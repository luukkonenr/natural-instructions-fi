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4.4677</w:t>
      </w:r>
    </w:p>
    <w:p>
      <w:r>
        <w:t xml:space="preserve">Mikä on seuraavassa kysymyksessä olevan sanan "kanootti" sanan part-of-speech tag: Kuinka monta tappiota International Canoe Hall of Fameen vihityllä henkilöllä on ?</w:t>
      </w:r>
    </w:p>
    <w:p>
      <w:r>
        <w:rPr>
          <w:b/>
        </w:rPr>
        <w:t xml:space="preserve">Tulos</w:t>
      </w:r>
    </w:p>
    <w:p>
      <w:r>
        <w:t xml:space="preserve">NNP</w:t>
      </w:r>
    </w:p>
    <w:p>
      <w:r>
        <w:rPr>
          <w:b/>
        </w:rPr>
        <w:t xml:space="preserve">Esimerkki 4.4678</w:t>
      </w:r>
    </w:p>
    <w:p>
      <w:r>
        <w:t xml:space="preserve">Mikä on sanan "in" sanan part-of-speech tag seuraavassa kysymyksessä: Missä rakennuksessa sijaitsevista studioista lähetetään matalimmalla taajuudella toimiva radioasema ?</w:t>
      </w:r>
    </w:p>
    <w:p>
      <w:r>
        <w:rPr>
          <w:b/>
        </w:rPr>
        <w:t xml:space="preserve">Tulos</w:t>
      </w:r>
    </w:p>
    <w:p>
      <w:r>
        <w:t xml:space="preserve">IN</w:t>
      </w:r>
    </w:p>
    <w:p>
      <w:r>
        <w:rPr>
          <w:b/>
        </w:rPr>
        <w:t xml:space="preserve">Esimerkki 4.4679</w:t>
      </w:r>
    </w:p>
    <w:p>
      <w:r>
        <w:t xml:space="preserve">Mikä on sanan "Kamie" sanan part-of-speech tag seuraavassa kysymyksessä: Kuka edelsi Gail Goestenkorsia naisten koripallovalmentajana yliopistossa, jossa Kamie Ethridge opiskeli ?</w:t>
      </w:r>
    </w:p>
    <w:p>
      <w:r>
        <w:rPr>
          <w:b/>
        </w:rPr>
        <w:t xml:space="preserve">Tulos</w:t>
      </w:r>
    </w:p>
    <w:p>
      <w:r>
        <w:t xml:space="preserve">NNP</w:t>
      </w:r>
    </w:p>
    <w:p>
      <w:r>
        <w:rPr>
          <w:b/>
        </w:rPr>
        <w:t xml:space="preserve">Esimerkki 4.4680</w:t>
      </w:r>
    </w:p>
    <w:p>
      <w:r>
        <w:t xml:space="preserve">Mikä on seuraavassa kysymyksessä olevan sanan "state" sanan part-of-speech tag: Missä osavaltiossa on kaupunki, jossa 200 metrin rintauinti uitiin ensimmäisen kerran ajassa 2.22,92 ?</w:t>
      </w:r>
    </w:p>
    <w:p>
      <w:r>
        <w:rPr>
          <w:b/>
        </w:rPr>
        <w:t xml:space="preserve">Tulos</w:t>
      </w:r>
    </w:p>
    <w:p>
      <w:r>
        <w:t xml:space="preserve">NN</w:t>
      </w:r>
    </w:p>
    <w:p>
      <w:r>
        <w:rPr>
          <w:b/>
        </w:rPr>
        <w:t xml:space="preserve">Esimerkki 4.4681</w:t>
      </w:r>
    </w:p>
    <w:p>
      <w:r>
        <w:t xml:space="preserve">Mikä on seuraavassa kysymyksessä olevan sanan "created" sanan part-of-speech tag: Milloin Bracewell LLP:n luonut mies valmistui Texas A &amp; M -yliopistosta ?</w:t>
      </w:r>
    </w:p>
    <w:p>
      <w:r>
        <w:rPr>
          <w:b/>
        </w:rPr>
        <w:t xml:space="preserve">Tulos</w:t>
      </w:r>
    </w:p>
    <w:p>
      <w:r>
        <w:t xml:space="preserve">VBD</w:t>
      </w:r>
    </w:p>
    <w:p>
      <w:r>
        <w:rPr>
          <w:b/>
        </w:rPr>
        <w:t xml:space="preserve">Esimerkki 4.4682</w:t>
      </w:r>
    </w:p>
    <w:p>
      <w:r>
        <w:t xml:space="preserve">Mikä on seuraavassa kysymyksessä olevan sanan "että" sanan part-of-speech tag: Gemeentelijk Parkstadionissa pelaava seura sijoittui seuraavassa kysymyksessä: Mihin sijalle Gemeentelijk Parkstadionissa pelaava seura sijoittui ?</w:t>
      </w:r>
    </w:p>
    <w:p>
      <w:r>
        <w:rPr>
          <w:b/>
        </w:rPr>
        <w:t xml:space="preserve">Tulos</w:t>
      </w:r>
    </w:p>
    <w:p>
      <w:r>
        <w:t xml:space="preserve">WDT</w:t>
      </w:r>
    </w:p>
    <w:p>
      <w:r>
        <w:rPr>
          <w:b/>
        </w:rPr>
        <w:t xml:space="preserve">Esimerkki 4.4683</w:t>
      </w:r>
    </w:p>
    <w:p>
      <w:r>
        <w:t xml:space="preserve">Mikä on seuraavassa kysymyksessä olevan sanan "the" sanan part-of-speech tag: Kuinka moni kiistellyissä vaaleissa hävinneistä vapaana olevista elänyt ehti elää kahdeskymmenesluvulle ?</w:t>
      </w:r>
    </w:p>
    <w:p>
      <w:r>
        <w:rPr>
          <w:b/>
        </w:rPr>
        <w:t xml:space="preserve">Tulos</w:t>
      </w:r>
    </w:p>
    <w:p>
      <w:r>
        <w:t xml:space="preserve">DT</w:t>
      </w:r>
    </w:p>
    <w:p>
      <w:r>
        <w:rPr>
          <w:b/>
        </w:rPr>
        <w:t xml:space="preserve">Esimerkki 4.4684</w:t>
      </w:r>
    </w:p>
    <w:p>
      <w:r>
        <w:t xml:space="preserve">Mikä on seuraavassa kysymyksessä olevan sanan "on" sanan part-of-speech tag: Mikä on tämän maan väkirikkain kaupunki, josta Trevor George Smith Jr. on kotoisin ?</w:t>
      </w:r>
    </w:p>
    <w:p>
      <w:r>
        <w:rPr>
          <w:b/>
        </w:rPr>
        <w:t xml:space="preserve">Tulos</w:t>
      </w:r>
    </w:p>
    <w:p>
      <w:r>
        <w:t xml:space="preserve">VBZ</w:t>
      </w:r>
    </w:p>
    <w:p>
      <w:r>
        <w:rPr>
          <w:b/>
        </w:rPr>
        <w:t xml:space="preserve">Esimerkki 4.4685</w:t>
      </w:r>
    </w:p>
    <w:p>
      <w:r>
        <w:t xml:space="preserve">Mikä on sanan "of" sanan part-of-speech tag seuraavassa kysymyksessä: Kuka vastaa Scott Ticknorin salkusta ?</w:t>
      </w:r>
    </w:p>
    <w:p>
      <w:r>
        <w:rPr>
          <w:b/>
        </w:rPr>
        <w:t xml:space="preserve">Tulos</w:t>
      </w:r>
    </w:p>
    <w:p>
      <w:r>
        <w:t xml:space="preserve">IN</w:t>
      </w:r>
    </w:p>
    <w:p>
      <w:r>
        <w:rPr>
          <w:b/>
        </w:rPr>
        <w:t xml:space="preserve">Esimerkki 4.4686</w:t>
      </w:r>
    </w:p>
    <w:p>
      <w:r>
        <w:t xml:space="preserve">Mikä on sanan "Thiruvananthapuram" sanan part-of-speech tag seuraavassa kysymyksessä: Milloin 44 mailin päässä Thiruvananthapuramista sijaitseva asutus lakkautettiin ?</w:t>
      </w:r>
    </w:p>
    <w:p>
      <w:r>
        <w:rPr>
          <w:b/>
        </w:rPr>
        <w:t xml:space="preserve">Tulos</w:t>
      </w:r>
    </w:p>
    <w:p>
      <w:r>
        <w:t xml:space="preserve">NNP</w:t>
      </w:r>
    </w:p>
    <w:p>
      <w:r>
        <w:rPr>
          <w:b/>
        </w:rPr>
        <w:t xml:space="preserve">Esimerkki 4.4687</w:t>
      </w:r>
    </w:p>
    <w:p>
      <w:r>
        <w:t xml:space="preserve">Mikä on seuraavassa kysymyksessä olevan sanan "valtiot" sanan part-of-speech tag: Mikä on sen kaupungin järjestelmän nimi, joka on Alamedan piirikunnan , Kalifornian , Yhdysvaltojen suurin kaupunki ja piirikunnan pääkaupunki?</w:t>
      </w:r>
    </w:p>
    <w:p>
      <w:r>
        <w:rPr>
          <w:b/>
        </w:rPr>
        <w:t xml:space="preserve">Tulos</w:t>
      </w:r>
    </w:p>
    <w:p>
      <w:r>
        <w:t xml:space="preserve">NNPS</w:t>
      </w:r>
    </w:p>
    <w:p>
      <w:r>
        <w:rPr>
          <w:b/>
        </w:rPr>
        <w:t xml:space="preserve">Esimerkki 4.4688</w:t>
      </w:r>
    </w:p>
    <w:p>
      <w:r>
        <w:t xml:space="preserve">Mikä on seuraavassa kysymyksessä olevan sanan "city" sanan osa-alkuinen tunniste: Kuinka paljon suurempi on Durangon osavaltio kuin osavaltio, jonka pääkaupunki on Ciudad Victoria ?</w:t>
      </w:r>
    </w:p>
    <w:p>
      <w:r>
        <w:rPr>
          <w:b/>
        </w:rPr>
        <w:t xml:space="preserve">Tulos</w:t>
      </w:r>
    </w:p>
    <w:p>
      <w:r>
        <w:t xml:space="preserve">NN</w:t>
      </w:r>
    </w:p>
    <w:p>
      <w:r>
        <w:rPr>
          <w:b/>
        </w:rPr>
        <w:t xml:space="preserve">Esimerkki 4.4689</w:t>
      </w:r>
    </w:p>
    <w:p>
      <w:r>
        <w:t xml:space="preserve">Mikä on seuraavassa kysymyksessä esiintyvän sanan "accomplishment" part-of-speech tag: Millä stadionilla pelaa seura, jonka suurin saavutus on sen kaksi kertaa peräkkäin voittama Copa Perú -mestaruus ?</w:t>
      </w:r>
    </w:p>
    <w:p>
      <w:r>
        <w:rPr>
          <w:b/>
        </w:rPr>
        <w:t xml:space="preserve">Tulos</w:t>
      </w:r>
    </w:p>
    <w:p>
      <w:r>
        <w:t xml:space="preserve">NN</w:t>
      </w:r>
    </w:p>
    <w:p>
      <w:r>
        <w:rPr>
          <w:b/>
        </w:rPr>
        <w:t xml:space="preserve">Esimerkki 4.4690</w:t>
      </w:r>
    </w:p>
    <w:p>
      <w:r>
        <w:t xml:space="preserve">Mikä on sanan "2015" sanan part-of-speech tag seuraavassa kysymyksessä: Mikä on päivämäärä, jolloin vastaan joukkue on se, joka muutti nimensä Sigla F.C . vuonna 2015 ?</w:t>
      </w:r>
    </w:p>
    <w:p>
      <w:r>
        <w:rPr>
          <w:b/>
        </w:rPr>
        <w:t xml:space="preserve">Tulos</w:t>
      </w:r>
    </w:p>
    <w:p>
      <w:r>
        <w:t xml:space="preserve">CD</w:t>
      </w:r>
    </w:p>
    <w:p>
      <w:r>
        <w:rPr>
          <w:b/>
        </w:rPr>
        <w:t xml:space="preserve">Esimerkki 4.4691</w:t>
      </w:r>
    </w:p>
    <w:p>
      <w:r>
        <w:t xml:space="preserve">Mikä on seuraavassa kysymyksessä olevan sanan "many" sanan part-of-speech tag: Kuinka monta titteliä Englannin voittaja on yhteensä voittanut ?</w:t>
      </w:r>
    </w:p>
    <w:p>
      <w:r>
        <w:rPr>
          <w:b/>
        </w:rPr>
        <w:t xml:space="preserve">Tulos</w:t>
      </w:r>
    </w:p>
    <w:p>
      <w:r>
        <w:t xml:space="preserve">JJ</w:t>
      </w:r>
    </w:p>
    <w:p>
      <w:r>
        <w:rPr>
          <w:b/>
        </w:rPr>
        <w:t xml:space="preserve">Esimerkki 4.4692</w:t>
      </w:r>
    </w:p>
    <w:p>
      <w:r>
        <w:t xml:space="preserve">Mikä on seuraavassa kysymyksessä olevan sanan "players" sanan part-of-speech tag: Minä vuonna Atari julkaisi enintään neljälle pelaajalle tarkoitetun pelin, jolla oli 250 miljoonaa pelaajaa yli 200 maassa ?</w:t>
      </w:r>
    </w:p>
    <w:p>
      <w:r>
        <w:rPr>
          <w:b/>
        </w:rPr>
        <w:t xml:space="preserve">Tulos</w:t>
      </w:r>
    </w:p>
    <w:p>
      <w:r>
        <w:t xml:space="preserve">NNS</w:t>
      </w:r>
    </w:p>
    <w:p>
      <w:r>
        <w:rPr>
          <w:b/>
        </w:rPr>
        <w:t xml:space="preserve">Esimerkki 4.4693</w:t>
      </w:r>
    </w:p>
    <w:p>
      <w:r>
        <w:t xml:space="preserve">Mikä on seuraavassa kysymyksessä olevan sanan "," sanan part-of-speech tag: Kenen hallinnon aikana huomattavana runoilijana mainetta niittäneestä paronista tehtiin sotaministeri ?</w:t>
      </w:r>
    </w:p>
    <w:p>
      <w:r>
        <w:rPr>
          <w:b/>
        </w:rPr>
        <w:t xml:space="preserve">Tulos</w:t>
      </w:r>
    </w:p>
    <w:p>
      <w:r>
        <w:t xml:space="preserve">,</w:t>
      </w:r>
    </w:p>
    <w:p>
      <w:r>
        <w:rPr>
          <w:b/>
        </w:rPr>
        <w:t xml:space="preserve">Esimerkki 4.4694</w:t>
      </w:r>
    </w:p>
    <w:p>
      <w:r>
        <w:t xml:space="preserve">Mikä on sanan "tuli" sanan part-of-speech tag seuraavassa kysymyksessä: Vuoden pelaajaksi aikaisintaan tullut juniori pelasi kuinka monessa joukkueessa valioliigauransa aikana ?</w:t>
      </w:r>
    </w:p>
    <w:p>
      <w:r>
        <w:rPr>
          <w:b/>
        </w:rPr>
        <w:t xml:space="preserve">Tulos</w:t>
      </w:r>
    </w:p>
    <w:p>
      <w:r>
        <w:t xml:space="preserve">VBD</w:t>
      </w:r>
    </w:p>
    <w:p>
      <w:r>
        <w:rPr>
          <w:b/>
        </w:rPr>
        <w:t xml:space="preserve">Esimerkki 4.4695</w:t>
      </w:r>
    </w:p>
    <w:p>
      <w:r>
        <w:t xml:space="preserve">Mikä on seuraavassa kysymyksessä olevan sanan "fast-selling" sanan part-of-speech tag: Minä vuonna japanilaisen popin kuningattarena tunnettu artisti julkaisi nopeasti myyvän albumin ?</w:t>
      </w:r>
    </w:p>
    <w:p>
      <w:r>
        <w:rPr>
          <w:b/>
        </w:rPr>
        <w:t xml:space="preserve">Tulos</w:t>
      </w:r>
    </w:p>
    <w:p>
      <w:r>
        <w:t xml:space="preserve">JJ</w:t>
      </w:r>
    </w:p>
    <w:p>
      <w:r>
        <w:rPr>
          <w:b/>
        </w:rPr>
        <w:t xml:space="preserve">Esimerkki 4.4696</w:t>
      </w:r>
    </w:p>
    <w:p>
      <w:r>
        <w:t xml:space="preserve">Mikä on seuraavassa kysymyksessä olevan sanan "Saint" sanan part-of-speech tag: Kuka oli Saint Paulissa , Minnesotassa sijaitsevan yliopiston jäsen?</w:t>
      </w:r>
    </w:p>
    <w:p>
      <w:r>
        <w:rPr>
          <w:b/>
        </w:rPr>
        <w:t xml:space="preserve">Tulos</w:t>
      </w:r>
    </w:p>
    <w:p>
      <w:r>
        <w:t xml:space="preserve">NNP</w:t>
      </w:r>
    </w:p>
    <w:p>
      <w:r>
        <w:rPr>
          <w:b/>
        </w:rPr>
        <w:t xml:space="preserve">Esimerkki 4.4697</w:t>
      </w:r>
    </w:p>
    <w:p>
      <w:r>
        <w:t xml:space="preserve">Mikä on sanan "of" sanan part-of-speech tag seuraavassa kysymyksessä: Kuka oli sen koulun ensimmäinen presidentti, jossa Joe Conlin valmentaa jalkapalloa ?</w:t>
      </w:r>
    </w:p>
    <w:p>
      <w:r>
        <w:rPr>
          <w:b/>
        </w:rPr>
        <w:t xml:space="preserve">Tulos</w:t>
      </w:r>
    </w:p>
    <w:p>
      <w:r>
        <w:t xml:space="preserve">IN</w:t>
      </w:r>
    </w:p>
    <w:p>
      <w:r>
        <w:rPr>
          <w:b/>
        </w:rPr>
        <w:t xml:space="preserve">Esimerkki 4.4698</w:t>
      </w:r>
    </w:p>
    <w:p>
      <w:r>
        <w:t xml:space="preserve">Mikä on seuraavassa kysymyksessä olevan sanan "served" sanan part-of-speech tag: Minä vuonna syntyi valmistunut, joka palveli 105 edustajan ja nelivuotiskauden lainsäätäjänä ?</w:t>
      </w:r>
    </w:p>
    <w:p>
      <w:r>
        <w:rPr>
          <w:b/>
        </w:rPr>
        <w:t xml:space="preserve">Tulos</w:t>
      </w:r>
    </w:p>
    <w:p>
      <w:r>
        <w:t xml:space="preserve">VBD</w:t>
      </w:r>
    </w:p>
    <w:p>
      <w:r>
        <w:rPr>
          <w:b/>
        </w:rPr>
        <w:t xml:space="preserve">Esimerkki 4.4699</w:t>
      </w:r>
    </w:p>
    <w:p>
      <w:r>
        <w:t xml:space="preserve">Mikä on seuraavassa kysymyksessä olevan sanan "he" sanan part-of-speech tag: Minä vuonna hyväksyttiin eurooppalainen sopimus, jolla suojellaan ja edistetään historiallisia alueellisia kieliä ja vähemmistökieliä Euroopassa ja joka on osa turkkilaisten perustuslaillista tunnustamista maassa, jossa turkkilaiset muodostavat noin 0,15 prosenttia väestöstä?</w:t>
      </w:r>
    </w:p>
    <w:p>
      <w:r>
        <w:rPr>
          <w:b/>
        </w:rPr>
        <w:t xml:space="preserve">Tulos</w:t>
      </w:r>
    </w:p>
    <w:p>
      <w:r>
        <w:t xml:space="preserve">PRP</w:t>
      </w:r>
    </w:p>
    <w:p>
      <w:r>
        <w:rPr>
          <w:b/>
        </w:rPr>
        <w:t xml:space="preserve">Esimerkki 4.4700</w:t>
      </w:r>
    </w:p>
    <w:p>
      <w:r>
        <w:t xml:space="preserve">Mikä on sanan "in" sanan part-of-speech tag seuraavassa kysymyksessä: Bharatiya Janaata -puolueen vuonna 2017 nimitetty ehdokas oli ensimmäinen mikä ?</w:t>
      </w:r>
    </w:p>
    <w:p>
      <w:r>
        <w:rPr>
          <w:b/>
        </w:rPr>
        <w:t xml:space="preserve">Tulos</w:t>
      </w:r>
    </w:p>
    <w:p>
      <w:r>
        <w:t xml:space="preserve">IN</w:t>
      </w:r>
    </w:p>
    <w:p>
      <w:r>
        <w:rPr>
          <w:b/>
        </w:rPr>
        <w:t xml:space="preserve">Esimerkki 4.4701</w:t>
      </w:r>
    </w:p>
    <w:p>
      <w:r>
        <w:t xml:space="preserve">Mikä on seuraavassa kysymyksessä olevan sanan "tekee" sanan part-of-speech tag: Kuinka paljon tilaa suihkukoneille on Kabardino-Balkarian tasavallan pääkaupungin terminaalialueella ?</w:t>
      </w:r>
    </w:p>
    <w:p>
      <w:r>
        <w:rPr>
          <w:b/>
        </w:rPr>
        <w:t xml:space="preserve">Tulos</w:t>
      </w:r>
    </w:p>
    <w:p>
      <w:r>
        <w:t xml:space="preserve">VBZ</w:t>
      </w:r>
    </w:p>
    <w:p>
      <w:r>
        <w:rPr>
          <w:b/>
        </w:rPr>
        <w:t xml:space="preserve">Esimerkki 4.4702</w:t>
      </w:r>
    </w:p>
    <w:p>
      <w:r>
        <w:t xml:space="preserve">Mikä on seuraavassa kysymyksessä olevan sanan "Winter" sanan part-of-speech tag: Mikä urheilija voitti saman mitalin vuoden 2012 nuorten talviolympialaisissa ja vuoden 2014 talviolympialaisissa ?</w:t>
      </w:r>
    </w:p>
    <w:p>
      <w:r>
        <w:rPr>
          <w:b/>
        </w:rPr>
        <w:t xml:space="preserve">Tulos</w:t>
      </w:r>
    </w:p>
    <w:p>
      <w:r>
        <w:t xml:space="preserve">NNP</w:t>
      </w:r>
    </w:p>
    <w:p>
      <w:r>
        <w:rPr>
          <w:b/>
        </w:rPr>
        <w:t xml:space="preserve">Esimerkki 4.4703</w:t>
      </w:r>
    </w:p>
    <w:p>
      <w:r>
        <w:t xml:space="preserve">Mikä on seuraavassa kysymyksessä olevan sanan "mikä" sanan part-of-speech tag: Kuka taiteilija loi hahmon, jonka ääninäyttelijä oli Desmond Milesin ääni ?</w:t>
      </w:r>
    </w:p>
    <w:p>
      <w:r>
        <w:rPr>
          <w:b/>
        </w:rPr>
        <w:t xml:space="preserve">Tulos</w:t>
      </w:r>
    </w:p>
    <w:p>
      <w:r>
        <w:t xml:space="preserve">JJ</w:t>
      </w:r>
    </w:p>
    <w:p>
      <w:r>
        <w:rPr>
          <w:b/>
        </w:rPr>
        <w:t xml:space="preserve">Esimerkki 4.4704</w:t>
      </w:r>
    </w:p>
    <w:p>
      <w:r>
        <w:t xml:space="preserve">Mikä on sanan "of" sanan part-of-speech tag seuraavassa kysymyksessä: Mikä on 28. joulukuuta 1962 syntyneen Pariskunta 1:n alkuperäinen lähetyspäivä ?</w:t>
      </w:r>
    </w:p>
    <w:p>
      <w:r>
        <w:rPr>
          <w:b/>
        </w:rPr>
        <w:t xml:space="preserve">Tulos</w:t>
      </w:r>
    </w:p>
    <w:p>
      <w:r>
        <w:t xml:space="preserve">IN</w:t>
      </w:r>
    </w:p>
    <w:p>
      <w:r>
        <w:rPr>
          <w:b/>
        </w:rPr>
        <w:t xml:space="preserve">Esimerkki 4.4705</w:t>
      </w:r>
    </w:p>
    <w:p>
      <w:r>
        <w:t xml:space="preserve">Mikä on seuraavassa kysymyksessä esiintyvän sanan "performed" part-of-speech tag: Gangnam Style on kappale, jonka on esittänyt vuonna syntynyt artisti ?</w:t>
      </w:r>
    </w:p>
    <w:p>
      <w:r>
        <w:rPr>
          <w:b/>
        </w:rPr>
        <w:t xml:space="preserve">Tulos</w:t>
      </w:r>
    </w:p>
    <w:p>
      <w:r>
        <w:t xml:space="preserve">VBN</w:t>
      </w:r>
    </w:p>
    <w:p>
      <w:r>
        <w:rPr>
          <w:b/>
        </w:rPr>
        <w:t xml:space="preserve">Esimerkki 4.4706</w:t>
      </w:r>
    </w:p>
    <w:p>
      <w:r>
        <w:t xml:space="preserve">Mikä on seuraavassa kysymyksessä olevan sanan "Mitä" sanan part-of-speech tag: Mitä yhdisteitä elimistö käyttää vitamiinia, joka tunnetaan myös nimellä B6, valmistamaan ?</w:t>
      </w:r>
    </w:p>
    <w:p>
      <w:r>
        <w:rPr>
          <w:b/>
        </w:rPr>
        <w:t xml:space="preserve">Tulos</w:t>
      </w:r>
    </w:p>
    <w:p>
      <w:r>
        <w:t xml:space="preserve">WP</w:t>
      </w:r>
    </w:p>
    <w:p>
      <w:r>
        <w:rPr>
          <w:b/>
        </w:rPr>
        <w:t xml:space="preserve">Esimerkki 4.4707</w:t>
      </w:r>
    </w:p>
    <w:p>
      <w:r>
        <w:t xml:space="preserve">Mikä on seuraavassa kysymyksessä olevan sanan "katu" puhekielinen tunniste: Mitä ilmaisua arkkitehti Marion Mahony käytti kuvaillessaan Baldwin streetin kirkon tyyliä, joka merkittiin vuonna 1989 National Register of Historic Places -luetteloon ?</w:t>
      </w:r>
    </w:p>
    <w:p>
      <w:r>
        <w:rPr>
          <w:b/>
        </w:rPr>
        <w:t xml:space="preserve">Tulos</w:t>
      </w:r>
    </w:p>
    <w:p>
      <w:r>
        <w:t xml:space="preserve">NN</w:t>
      </w:r>
    </w:p>
    <w:p>
      <w:r>
        <w:rPr>
          <w:b/>
        </w:rPr>
        <w:t xml:space="preserve">Esimerkki 4.4708</w:t>
      </w:r>
    </w:p>
    <w:p>
      <w:r>
        <w:t xml:space="preserve">Mikä on sanan "Debbie" sanan part-of-speech tag seuraavassa kysymyksessä: Minkä roolin Richard Dreyfuss näytteli teoksessa, joka on amerikkalainen komediasarja, jonka pääosassa on Debbie Watson ?</w:t>
      </w:r>
    </w:p>
    <w:p>
      <w:r>
        <w:rPr>
          <w:b/>
        </w:rPr>
        <w:t xml:space="preserve">Tulos</w:t>
      </w:r>
    </w:p>
    <w:p>
      <w:r>
        <w:t xml:space="preserve">NNP</w:t>
      </w:r>
    </w:p>
    <w:p>
      <w:r>
        <w:rPr>
          <w:b/>
        </w:rPr>
        <w:t xml:space="preserve">Esimerkki 4.4709</w:t>
      </w:r>
    </w:p>
    <w:p>
      <w:r>
        <w:t xml:space="preserve">Mikä on seuraavassa kysymyksessä olevan sanan "Company" sanan part-of-speech tag: Gillette Safety Razor Companyn alkuvuosina toimineen King C. Gilletten yhteistyökumppanin mukaan nimetyllä stadionilla pelaa mikä joukkue?</w:t>
      </w:r>
    </w:p>
    <w:p>
      <w:r>
        <w:rPr>
          <w:b/>
        </w:rPr>
        <w:t xml:space="preserve">Tulos</w:t>
      </w:r>
    </w:p>
    <w:p>
      <w:r>
        <w:t xml:space="preserve">NNP</w:t>
      </w:r>
    </w:p>
    <w:p>
      <w:r>
        <w:rPr>
          <w:b/>
        </w:rPr>
        <w:t xml:space="preserve">Esimerkki 4.4710</w:t>
      </w:r>
    </w:p>
    <w:p>
      <w:r>
        <w:t xml:space="preserve">Mikä on seuraavassa kysymyksessä olevan sanan "district" sanan part-of-speech tag: Mitä kaupunginosaa edusti poliitikko, joka oli Coamon entinen pormestari ?</w:t>
      </w:r>
    </w:p>
    <w:p>
      <w:r>
        <w:rPr>
          <w:b/>
        </w:rPr>
        <w:t xml:space="preserve">Tulos</w:t>
      </w:r>
    </w:p>
    <w:p>
      <w:r>
        <w:t xml:space="preserve">NN</w:t>
      </w:r>
    </w:p>
    <w:p>
      <w:r>
        <w:rPr>
          <w:b/>
        </w:rPr>
        <w:t xml:space="preserve">Esimerkki 4.4711</w:t>
      </w:r>
    </w:p>
    <w:p>
      <w:r>
        <w:t xml:space="preserve">Mikä on sanan "a" sanan part-of-speech tag seuraavassa kysymyksessä: Minkä entisen Vikingien varauksen poika pelaa tällä hetkellä Saintsissa ?</w:t>
      </w:r>
    </w:p>
    <w:p>
      <w:r>
        <w:rPr>
          <w:b/>
        </w:rPr>
        <w:t xml:space="preserve">Tulos</w:t>
      </w:r>
    </w:p>
    <w:p>
      <w:r>
        <w:t xml:space="preserve">DT</w:t>
      </w:r>
    </w:p>
    <w:p>
      <w:r>
        <w:rPr>
          <w:b/>
        </w:rPr>
        <w:t xml:space="preserve">Esimerkki 4.4712</w:t>
      </w:r>
    </w:p>
    <w:p>
      <w:r>
        <w:t xml:space="preserve">Mikä on seuraavassa kysymyksessä esiintyvän sanan "luge" part-of-speech tag: Kuinka monissa olympialaisissa vuoden 1992 olympialaisten brnoze-mitalisti kelkkailussa kilpaili ?</w:t>
      </w:r>
    </w:p>
    <w:p>
      <w:r>
        <w:rPr>
          <w:b/>
        </w:rPr>
        <w:t xml:space="preserve">Tulos</w:t>
      </w:r>
    </w:p>
    <w:p>
      <w:r>
        <w:t xml:space="preserve">NN</w:t>
      </w:r>
    </w:p>
    <w:p>
      <w:r>
        <w:rPr>
          <w:b/>
        </w:rPr>
        <w:t xml:space="preserve">Esimerkki 4.4713</w:t>
      </w:r>
    </w:p>
    <w:p>
      <w:r>
        <w:t xml:space="preserve">Mikä on seuraavassa kysymyksessä olevan sanan "the" sanan part-of-speech tag: Milloin vuonna liigan vanhin seura perustettiin ?</w:t>
      </w:r>
    </w:p>
    <w:p>
      <w:r>
        <w:rPr>
          <w:b/>
        </w:rPr>
        <w:t xml:space="preserve">Tulos</w:t>
      </w:r>
    </w:p>
    <w:p>
      <w:r>
        <w:t xml:space="preserve">DT</w:t>
      </w:r>
    </w:p>
    <w:p>
      <w:r>
        <w:rPr>
          <w:b/>
        </w:rPr>
        <w:t xml:space="preserve">Esimerkki 4.4714</w:t>
      </w:r>
    </w:p>
    <w:p>
      <w:r>
        <w:t xml:space="preserve">Mikä on seuraavassa kysymyksessä olevan sanan "by" sanan part-of-speech tag: Mikä järvi on sen itäisen Azerbaidžanin kaupungin rannalla, jossa asuu vähemmän ihmisiä kuin Aharissa, mutta enemmän kuin muissa kaupungeissa ?</w:t>
      </w:r>
    </w:p>
    <w:p>
      <w:r>
        <w:rPr>
          <w:b/>
        </w:rPr>
        <w:t xml:space="preserve">Tulos</w:t>
      </w:r>
    </w:p>
    <w:p>
      <w:r>
        <w:t xml:space="preserve">IN</w:t>
      </w:r>
    </w:p>
    <w:p>
      <w:r>
        <w:rPr>
          <w:b/>
        </w:rPr>
        <w:t xml:space="preserve">Esimerkki 4.4715</w:t>
      </w:r>
    </w:p>
    <w:p>
      <w:r>
        <w:t xml:space="preserve">Mikä on seuraavassa kysymyksessä olevan sanan "title" sanan part-of-speech tag: Kuinka monen vuoden aikana julkaistiin vuoden 2009 otsikko ?</w:t>
      </w:r>
    </w:p>
    <w:p>
      <w:r>
        <w:rPr>
          <w:b/>
        </w:rPr>
        <w:t xml:space="preserve">Tulos</w:t>
      </w:r>
    </w:p>
    <w:p>
      <w:r>
        <w:t xml:space="preserve">NN</w:t>
      </w:r>
    </w:p>
    <w:p>
      <w:r>
        <w:rPr>
          <w:b/>
        </w:rPr>
        <w:t xml:space="preserve">Esimerkki 4.4716</w:t>
      </w:r>
    </w:p>
    <w:p>
      <w:r>
        <w:t xml:space="preserve">Mikä on sanan "settled" sanan part-of-speech tag seuraavassa kysymyksessä: Minkä tapahtuman vuoksi Uuden-Seelannin toiseksi vanhimman asutun kaupungin stadionia parannettiin ?</w:t>
      </w:r>
    </w:p>
    <w:p>
      <w:r>
        <w:rPr>
          <w:b/>
        </w:rPr>
        <w:t xml:space="preserve">Tulos</w:t>
      </w:r>
    </w:p>
    <w:p>
      <w:r>
        <w:t xml:space="preserve">JJ</w:t>
      </w:r>
    </w:p>
    <w:p>
      <w:r>
        <w:rPr>
          <w:b/>
        </w:rPr>
        <w:t xml:space="preserve">Esimerkki 4.4717</w:t>
      </w:r>
    </w:p>
    <w:p>
      <w:r>
        <w:t xml:space="preserve">Mikä on seuraavassa kysymyksessä olevan sanan "hän" sanan part-of-speech tag: Bryan Lloyd Danielsonin esittämä naamioitunut painija oli henkilö, jota hän käytti painiessaan japanilaisessa promootiossa, jonka kotipaikka oli ?</w:t>
      </w:r>
    </w:p>
    <w:p>
      <w:r>
        <w:rPr>
          <w:b/>
        </w:rPr>
        <w:t xml:space="preserve">Tulos</w:t>
      </w:r>
    </w:p>
    <w:p>
      <w:r>
        <w:t xml:space="preserve">PRP</w:t>
      </w:r>
    </w:p>
    <w:p>
      <w:r>
        <w:rPr>
          <w:b/>
        </w:rPr>
        <w:t xml:space="preserve">Esimerkki 4.4718</w:t>
      </w:r>
    </w:p>
    <w:p>
      <w:r>
        <w:t xml:space="preserve">Mikä on seuraavassa kysymyksessä olevan sanan "Miten" sanan part-of-speech tag: Kuinka monta romanialaista kanavaa lähettää 39 UHF-järjestelmän kautta ?</w:t>
      </w:r>
    </w:p>
    <w:p>
      <w:r>
        <w:rPr>
          <w:b/>
        </w:rPr>
        <w:t xml:space="preserve">Tulos</w:t>
      </w:r>
    </w:p>
    <w:p>
      <w:r>
        <w:t xml:space="preserve">WRB</w:t>
      </w:r>
    </w:p>
    <w:p>
      <w:r>
        <w:rPr>
          <w:b/>
        </w:rPr>
        <w:t xml:space="preserve">Esimerkki 4.4719</w:t>
      </w:r>
    </w:p>
    <w:p>
      <w:r>
        <w:t xml:space="preserve">Mikä on seuraavassa kysymyksessä olevan sanan "on" sanan part-of-speech tag: Mikä on ydinalueeseen perustuva tilastoalue, jonka käsittävä yhdistetty tilastoalue on esimerkki ystävyyskaupungeista maantieteellisen läheisyyden merkityksessä ?</w:t>
      </w:r>
    </w:p>
    <w:p>
      <w:r>
        <w:rPr>
          <w:b/>
        </w:rPr>
        <w:t xml:space="preserve">Tulos</w:t>
      </w:r>
    </w:p>
    <w:p>
      <w:r>
        <w:t xml:space="preserve">VBZ</w:t>
      </w:r>
    </w:p>
    <w:p>
      <w:r>
        <w:rPr>
          <w:b/>
        </w:rPr>
        <w:t xml:space="preserve">Esimerkki 4.4720</w:t>
      </w:r>
    </w:p>
    <w:p>
      <w:r>
        <w:t xml:space="preserve">Mikä on seuraavassa kysymyksessä olevan sanan "on" sanan part-of-speech tag: Kuinka syvä on syvin kohta jaloissa järvessä, jonka on merkinnyt Ominaisuus, joka on maassa, jossa on viisi suurta itsehallintoaluetta ?</w:t>
      </w:r>
    </w:p>
    <w:p>
      <w:r>
        <w:rPr>
          <w:b/>
        </w:rPr>
        <w:t xml:space="preserve">Tulos</w:t>
      </w:r>
    </w:p>
    <w:p>
      <w:r>
        <w:t xml:space="preserve">VBZ</w:t>
      </w:r>
    </w:p>
    <w:p>
      <w:r>
        <w:rPr>
          <w:b/>
        </w:rPr>
        <w:t xml:space="preserve">Esimerkki 4.4721</w:t>
      </w:r>
    </w:p>
    <w:p>
      <w:r>
        <w:t xml:space="preserve">Mikä on sanan "aired" sanan part-of-speech tag seuraavassa kysymyksessä: Mitkä ovat Cartoon Planetilla ja Boomerangilla esitetyn ohjelman päähenkilöiden nimet ?</w:t>
      </w:r>
    </w:p>
    <w:p>
      <w:r>
        <w:rPr>
          <w:b/>
        </w:rPr>
        <w:t xml:space="preserve">Tulos</w:t>
      </w:r>
    </w:p>
    <w:p>
      <w:r>
        <w:t xml:space="preserve">VBD</w:t>
      </w:r>
    </w:p>
    <w:p>
      <w:r>
        <w:rPr>
          <w:b/>
        </w:rPr>
        <w:t xml:space="preserve">Esimerkki 4.4722</w:t>
      </w:r>
    </w:p>
    <w:p>
      <w:r>
        <w:t xml:space="preserve">Mikä on seuraavassa kysymyksessä olevan sanan "club" sanan part-of-speech tag: Kuka lupasi kunnostaa Sydneyn Little Italiassa sijaitsevan seuran kotikentän ?</w:t>
      </w:r>
    </w:p>
    <w:p>
      <w:r>
        <w:rPr>
          <w:b/>
        </w:rPr>
        <w:t xml:space="preserve">Tulos</w:t>
      </w:r>
    </w:p>
    <w:p>
      <w:r>
        <w:t xml:space="preserve">NN</w:t>
      </w:r>
    </w:p>
    <w:p>
      <w:r>
        <w:rPr>
          <w:b/>
        </w:rPr>
        <w:t xml:space="preserve">Esimerkki 4.4723</w:t>
      </w:r>
    </w:p>
    <w:p>
      <w:r>
        <w:t xml:space="preserve">Mikä on seuraavassa kysymyksessä olevan sanan "the" sanan part-of-speech tag: Mikä on sen koulun vuosikurssi, jonka postinumero on 2015 ?</w:t>
      </w:r>
    </w:p>
    <w:p>
      <w:r>
        <w:rPr>
          <w:b/>
        </w:rPr>
        <w:t xml:space="preserve">Tulos</w:t>
      </w:r>
    </w:p>
    <w:p>
      <w:r>
        <w:t xml:space="preserve">DT</w:t>
      </w:r>
    </w:p>
    <w:p>
      <w:r>
        <w:rPr>
          <w:b/>
        </w:rPr>
        <w:t xml:space="preserve">Esimerkki 4.4724</w:t>
      </w:r>
    </w:p>
    <w:p>
      <w:r>
        <w:t xml:space="preserve">Mikä on seuraavassa kysymyksessä olevan sanan "the" sanan part-of-speech tag: Mikä on sen kaupungin kunta, jossa sijaitsee Charles Bell Birchin vuonna 1893 veistämä kuningatar Victorian patsas ?</w:t>
      </w:r>
    </w:p>
    <w:p>
      <w:r>
        <w:rPr>
          <w:b/>
        </w:rPr>
        <w:t xml:space="preserve">Tulos</w:t>
      </w:r>
    </w:p>
    <w:p>
      <w:r>
        <w:t xml:space="preserve">DT</w:t>
      </w:r>
    </w:p>
    <w:p>
      <w:r>
        <w:rPr>
          <w:b/>
        </w:rPr>
        <w:t xml:space="preserve">Esimerkki 4.4725</w:t>
      </w:r>
    </w:p>
    <w:p>
      <w:r>
        <w:t xml:space="preserve">Mikä on seuraavassa kysymyksessä olevan sanan "ja" sanan part-of-speech tag: Kuinka monta Grammy-palkintoa voitti artisti, jonka albumi äänitettiin The Power Station ja The Hit Factory -levy-yhtiöissä New Yorkissa ?</w:t>
      </w:r>
    </w:p>
    <w:p>
      <w:r>
        <w:rPr>
          <w:b/>
        </w:rPr>
        <w:t xml:space="preserve">Tulos</w:t>
      </w:r>
    </w:p>
    <w:p>
      <w:r>
        <w:t xml:space="preserve">CC</w:t>
      </w:r>
    </w:p>
    <w:p>
      <w:r>
        <w:rPr>
          <w:b/>
        </w:rPr>
        <w:t xml:space="preserve">Esimerkki 4.4726</w:t>
      </w:r>
    </w:p>
    <w:p>
      <w:r>
        <w:t xml:space="preserve">Mikä on seuraavassa kysymyksessä olevan sanan "on" sanan part-of-speech tag: Mistä maailman nuorin johtaja on kotoisin ?</w:t>
      </w:r>
    </w:p>
    <w:p>
      <w:r>
        <w:rPr>
          <w:b/>
        </w:rPr>
        <w:t xml:space="preserve">Tulos</w:t>
      </w:r>
    </w:p>
    <w:p>
      <w:r>
        <w:t xml:space="preserve">VBZ</w:t>
      </w:r>
    </w:p>
    <w:p>
      <w:r>
        <w:rPr>
          <w:b/>
        </w:rPr>
        <w:t xml:space="preserve">Esimerkki 4.4727</w:t>
      </w:r>
    </w:p>
    <w:p>
      <w:r>
        <w:t xml:space="preserve">Mikä on seuraavassa kysymyksessä olevan sanan "the" sanan part-of-speech tag: Mikä on sen rakennuksen sijainti, jota on kuvattu yhdeksi merkittävimmistä arkeologisista kohteista, joita on koskaan kaivettu Brittein saarilla ?</w:t>
      </w:r>
    </w:p>
    <w:p>
      <w:r>
        <w:rPr>
          <w:b/>
        </w:rPr>
        <w:t xml:space="preserve">Tulos</w:t>
      </w:r>
    </w:p>
    <w:p>
      <w:r>
        <w:t xml:space="preserve">DT</w:t>
      </w:r>
    </w:p>
    <w:p>
      <w:r>
        <w:rPr>
          <w:b/>
        </w:rPr>
        <w:t xml:space="preserve">Esimerkki 4.4728</w:t>
      </w:r>
    </w:p>
    <w:p>
      <w:r>
        <w:t xml:space="preserve">Mikä on seuraavassa kysymyksessä olevan sanan "on" sanan part-of-speech tag: Mikä kansallisuus liittyy 31. joulukuuta 1378 syntyneeseen Hissiseen ?</w:t>
      </w:r>
    </w:p>
    <w:p>
      <w:r>
        <w:rPr>
          <w:b/>
        </w:rPr>
        <w:t xml:space="preserve">Tulos</w:t>
      </w:r>
    </w:p>
    <w:p>
      <w:r>
        <w:t xml:space="preserve">VBZ</w:t>
      </w:r>
    </w:p>
    <w:p>
      <w:r>
        <w:rPr>
          <w:b/>
        </w:rPr>
        <w:t xml:space="preserve">Esimerkki 4.4729</w:t>
      </w:r>
    </w:p>
    <w:p>
      <w:r>
        <w:t xml:space="preserve">Mikä on seuraavassa kysymyksessä olevan sanan "puistot" sanan part-of-speech tag: Kuinka monta puistoa nimettiin uudelleen ?</w:t>
      </w:r>
    </w:p>
    <w:p>
      <w:r>
        <w:rPr>
          <w:b/>
        </w:rPr>
        <w:t xml:space="preserve">Tulos</w:t>
      </w:r>
    </w:p>
    <w:p>
      <w:r>
        <w:t xml:space="preserve">NNS</w:t>
      </w:r>
    </w:p>
    <w:p>
      <w:r>
        <w:rPr>
          <w:b/>
        </w:rPr>
        <w:t xml:space="preserve">Esimerkki 4.4730</w:t>
      </w:r>
    </w:p>
    <w:p>
      <w:r>
        <w:t xml:space="preserve">Mikä on seuraavassa kysymyksessä olevan sanan "goals" sanan part-of-speech tag: Kuinka monta maalia teki joukkue, jonka pelaaja oli syntynyt 9. toukokuuta 1976 ?</w:t>
      </w:r>
    </w:p>
    <w:p>
      <w:r>
        <w:rPr>
          <w:b/>
        </w:rPr>
        <w:t xml:space="preserve">Tulos</w:t>
      </w:r>
    </w:p>
    <w:p>
      <w:r>
        <w:t xml:space="preserve">NNS</w:t>
      </w:r>
    </w:p>
    <w:p>
      <w:r>
        <w:rPr>
          <w:b/>
        </w:rPr>
        <w:t xml:space="preserve">Esimerkki 4.4731</w:t>
      </w:r>
    </w:p>
    <w:p>
      <w:r>
        <w:t xml:space="preserve">Mikä on seuraavassa kysymyksessä olevan sanan "oli" sanan part-of-speech tag: Kuka oli komentava upseeri Cherry Valleyn verilöylyn aikana ?</w:t>
      </w:r>
    </w:p>
    <w:p>
      <w:r>
        <w:rPr>
          <w:b/>
        </w:rPr>
        <w:t xml:space="preserve">Tulos</w:t>
      </w:r>
    </w:p>
    <w:p>
      <w:r>
        <w:t xml:space="preserve">VBD</w:t>
      </w:r>
    </w:p>
    <w:p>
      <w:r>
        <w:rPr>
          <w:b/>
        </w:rPr>
        <w:t xml:space="preserve">Esimerkki 4.4732</w:t>
      </w:r>
    </w:p>
    <w:p>
      <w:r>
        <w:t xml:space="preserve">Mikä on seuraavassa kysymyksessä olevan sanan "kaupunki" puhekielinen tunniste: Kuinka monta ihmistä asui vuonna 2016 kaupungissa, jossa Bethesda Methodist Chapel sijaitsee?</w:t>
      </w:r>
    </w:p>
    <w:p>
      <w:r>
        <w:rPr>
          <w:b/>
        </w:rPr>
        <w:t xml:space="preserve">Tulos</w:t>
      </w:r>
    </w:p>
    <w:p>
      <w:r>
        <w:t xml:space="preserve">NN</w:t>
      </w:r>
    </w:p>
    <w:p>
      <w:r>
        <w:rPr>
          <w:b/>
        </w:rPr>
        <w:t xml:space="preserve">Esimerkki 4.4733</w:t>
      </w:r>
    </w:p>
    <w:p>
      <w:r>
        <w:t xml:space="preserve">Mikä on sanan "of" sanan part-of-speech tag seuraavassa kysymyksessä: Keitä olivat René Clairin vuonna 1955 ohjaaman elokuvan tähdet ?</w:t>
      </w:r>
    </w:p>
    <w:p>
      <w:r>
        <w:rPr>
          <w:b/>
        </w:rPr>
        <w:t xml:space="preserve">Tulos</w:t>
      </w:r>
    </w:p>
    <w:p>
      <w:r>
        <w:t xml:space="preserve">IN</w:t>
      </w:r>
    </w:p>
    <w:p>
      <w:r>
        <w:rPr>
          <w:b/>
        </w:rPr>
        <w:t xml:space="preserve">Esimerkki 4.4734</w:t>
      </w:r>
    </w:p>
    <w:p>
      <w:r>
        <w:t xml:space="preserve">Mikä on seuraavassa kysymyksessä olevan sanan "Mitä" sanan part-of-speech tag: Minkä vuoden aikana kuoli vuoden 1960 jäsen ?</w:t>
      </w:r>
    </w:p>
    <w:p>
      <w:r>
        <w:rPr>
          <w:b/>
        </w:rPr>
        <w:t xml:space="preserve">Tulos</w:t>
      </w:r>
    </w:p>
    <w:p>
      <w:r>
        <w:t xml:space="preserve">WP</w:t>
      </w:r>
    </w:p>
    <w:p>
      <w:r>
        <w:rPr>
          <w:b/>
        </w:rPr>
        <w:t xml:space="preserve">Esimerkki 4.4735</w:t>
      </w:r>
    </w:p>
    <w:p>
      <w:r>
        <w:t xml:space="preserve">Mikä on seuraavassa kysymyksessä olevan sanan "university" sanan part-of-speech tag: Kuinka monta opiskelijaa on kirjoilla yliopistossa, jossa Brad Baldridge opiskelee ?</w:t>
      </w:r>
    </w:p>
    <w:p>
      <w:r>
        <w:rPr>
          <w:b/>
        </w:rPr>
        <w:t xml:space="preserve">Tulos</w:t>
      </w:r>
    </w:p>
    <w:p>
      <w:r>
        <w:t xml:space="preserve">NN</w:t>
      </w:r>
    </w:p>
    <w:p>
      <w:r>
        <w:rPr>
          <w:b/>
        </w:rPr>
        <w:t xml:space="preserve">Esimerkki 4.4736</w:t>
      </w:r>
    </w:p>
    <w:p>
      <w:r>
        <w:t xml:space="preserve">Mikä on seuraavassa kysymyksessä olevan sanan "the" sanan part-of-speech tag: Minä vuonna Washingtonin osavaltion senaattiin valittiin maatalous-, vesi- ja maaseudun talouskehitysvaliokunnan puheenjohtaja ?</w:t>
      </w:r>
    </w:p>
    <w:p>
      <w:r>
        <w:rPr>
          <w:b/>
        </w:rPr>
        <w:t xml:space="preserve">Tulos</w:t>
      </w:r>
    </w:p>
    <w:p>
      <w:r>
        <w:t xml:space="preserve">DT</w:t>
      </w:r>
    </w:p>
    <w:p>
      <w:r>
        <w:rPr>
          <w:b/>
        </w:rPr>
        <w:t xml:space="preserve">Esimerkki 4.4737</w:t>
      </w:r>
    </w:p>
    <w:p>
      <w:r>
        <w:t xml:space="preserve">Mikä on sanan "tulivuori" sanan part-of-speech tag seuraavassa kysymyksessä: Missä kahdessa paikassa on eniten samantyyppisiä tulivuoria kuin Mount Brew ?</w:t>
      </w:r>
    </w:p>
    <w:p>
      <w:r>
        <w:rPr>
          <w:b/>
        </w:rPr>
        <w:t xml:space="preserve">Tulos</w:t>
      </w:r>
    </w:p>
    <w:p>
      <w:r>
        <w:t xml:space="preserve">NN</w:t>
      </w:r>
    </w:p>
    <w:p>
      <w:r>
        <w:rPr>
          <w:b/>
        </w:rPr>
        <w:t xml:space="preserve">Esimerkki 4.4738</w:t>
      </w:r>
    </w:p>
    <w:p>
      <w:r>
        <w:t xml:space="preserve">Mikä on seuraavassa kysymyksessä olevan sanan "Berenger" sanan part-of-speech tag: Mitä vuoden 1977 elokuva, jossa Tom Berenger näytteli Garya, ansaitsi ?</w:t>
      </w:r>
    </w:p>
    <w:p>
      <w:r>
        <w:rPr>
          <w:b/>
        </w:rPr>
        <w:t xml:space="preserve">Tulos</w:t>
      </w:r>
    </w:p>
    <w:p>
      <w:r>
        <w:t xml:space="preserve">NNP</w:t>
      </w:r>
    </w:p>
    <w:p>
      <w:r>
        <w:rPr>
          <w:b/>
        </w:rPr>
        <w:t xml:space="preserve">Esimerkki 4.4739</w:t>
      </w:r>
    </w:p>
    <w:p>
      <w:r>
        <w:t xml:space="preserve">Mikä on seuraavassa kysymyksessä olevan sanan "Miten" sanan part-of-speech tag: Kuinka monta joukkuetta kuuluu yhdistykseen, jolla on Dream Teamin päävalmentajan mukaan nimetty palkinto ?</w:t>
      </w:r>
    </w:p>
    <w:p>
      <w:r>
        <w:rPr>
          <w:b/>
        </w:rPr>
        <w:t xml:space="preserve">Tulos</w:t>
      </w:r>
    </w:p>
    <w:p>
      <w:r>
        <w:t xml:space="preserve">WRB</w:t>
      </w:r>
    </w:p>
    <w:p>
      <w:r>
        <w:rPr>
          <w:b/>
        </w:rPr>
        <w:t xml:space="preserve">Esimerkki 4.4740</w:t>
      </w:r>
    </w:p>
    <w:p>
      <w:r>
        <w:t xml:space="preserve">Mikä on seuraavassa kysymyksessä olevan sanan "että" sanan part-of-speech tag: Missä paikassa ( s ) tapahtui tapahtuma ( s ), joka koski epäorgaanista yhdistettä, jonka kaava on NH4ClO4 ?</w:t>
      </w:r>
    </w:p>
    <w:p>
      <w:r>
        <w:rPr>
          <w:b/>
        </w:rPr>
        <w:t xml:space="preserve">Tulos</w:t>
      </w:r>
    </w:p>
    <w:p>
      <w:r>
        <w:t xml:space="preserve">IN</w:t>
      </w:r>
    </w:p>
    <w:p>
      <w:r>
        <w:rPr>
          <w:b/>
        </w:rPr>
        <w:t xml:space="preserve">Esimerkki 4.4741</w:t>
      </w:r>
    </w:p>
    <w:p>
      <w:r>
        <w:t xml:space="preserve">Mikä on sanan "182,592" sanan part-of-speech tag seuraavassa kysymyksessä: 182 592 asukkaan kaupungissa perustettu yritys tunnetaan suurimpana vientituotteena mitä ?</w:t>
      </w:r>
    </w:p>
    <w:p>
      <w:r>
        <w:rPr>
          <w:b/>
        </w:rPr>
        <w:t xml:space="preserve">Tulos</w:t>
      </w:r>
    </w:p>
    <w:p>
      <w:r>
        <w:t xml:space="preserve">CD</w:t>
      </w:r>
    </w:p>
    <w:p>
      <w:r>
        <w:rPr>
          <w:b/>
        </w:rPr>
        <w:t xml:space="preserve">Esimerkki 4.4742</w:t>
      </w:r>
    </w:p>
    <w:p>
      <w:r>
        <w:t xml:space="preserve">Mikä on seuraavassa kysymyksessä esiintyvän sanan "joka" sanan part-of-speech tag: Mikä on sen kylän asukasluku, jossa sijaitsi historiallinen kirkko, jota kutsutaan myös 'Punaiseksi kirkoksi' ?</w:t>
      </w:r>
    </w:p>
    <w:p>
      <w:r>
        <w:rPr>
          <w:b/>
        </w:rPr>
        <w:t xml:space="preserve">Tulos</w:t>
      </w:r>
    </w:p>
    <w:p>
      <w:r>
        <w:t xml:space="preserve">WDT</w:t>
      </w:r>
    </w:p>
    <w:p>
      <w:r>
        <w:rPr>
          <w:b/>
        </w:rPr>
        <w:t xml:space="preserve">Esimerkki 4.4743</w:t>
      </w:r>
    </w:p>
    <w:p>
      <w:r>
        <w:t xml:space="preserve">Mikä on seuraavassa kysymyksessä esiintyvän sanan "joka" sanan part-of-speech tag: Kuka oli sen ohjelman vastaava tuottaja, jossa Dean Geyer esiintyi ensimmäisen kerran ?</w:t>
      </w:r>
    </w:p>
    <w:p>
      <w:r>
        <w:rPr>
          <w:b/>
        </w:rPr>
        <w:t xml:space="preserve">Tulos</w:t>
      </w:r>
    </w:p>
    <w:p>
      <w:r>
        <w:t xml:space="preserve">WDT</w:t>
      </w:r>
    </w:p>
    <w:p>
      <w:r>
        <w:rPr>
          <w:b/>
        </w:rPr>
        <w:t xml:space="preserve">Esimerkki 4.4744</w:t>
      </w:r>
    </w:p>
    <w:p>
      <w:r>
        <w:t xml:space="preserve">Mikä on sanan "the" sanan part-of-speech tag seuraavassa kysymyksessä: Mikä on eniten rahaa ansaitsevan henkilön arabiankielinen nimi ?</w:t>
      </w:r>
    </w:p>
    <w:p>
      <w:r>
        <w:rPr>
          <w:b/>
        </w:rPr>
        <w:t xml:space="preserve">Tulos</w:t>
      </w:r>
    </w:p>
    <w:p>
      <w:r>
        <w:t xml:space="preserve">DT</w:t>
      </w:r>
    </w:p>
    <w:p>
      <w:r>
        <w:rPr>
          <w:b/>
        </w:rPr>
        <w:t xml:space="preserve">Esimerkki 4.4745</w:t>
      </w:r>
    </w:p>
    <w:p>
      <w:r>
        <w:t xml:space="preserve">Mikä on sanan "Ophelia" sanan part-of-speech tag seuraavassa kysymyksessä: Kuinka monta sanaa sisältää näytelmä, jossa Megan Dodds näytteli Ofeliaa vuonna 1999 ?</w:t>
      </w:r>
    </w:p>
    <w:p>
      <w:r>
        <w:rPr>
          <w:b/>
        </w:rPr>
        <w:t xml:space="preserve">Tulos</w:t>
      </w:r>
    </w:p>
    <w:p>
      <w:r>
        <w:t xml:space="preserve">NNP</w:t>
      </w:r>
    </w:p>
    <w:p>
      <w:r>
        <w:rPr>
          <w:b/>
        </w:rPr>
        <w:t xml:space="preserve">Esimerkki 4.4746</w:t>
      </w:r>
    </w:p>
    <w:p>
      <w:r>
        <w:t xml:space="preserve">Mikä on seuraavassa kysymyksessä olevan sanan "," sanan part-of-speech tag: Kuinka monta risteilyalusta on pienillä risteilyaluksilla, joiden pääkonttori sijaitsee 50 osavaltiosta koostuvassa maassa?</w:t>
      </w:r>
    </w:p>
    <w:p>
      <w:r>
        <w:rPr>
          <w:b/>
        </w:rPr>
        <w:t xml:space="preserve">Tulos</w:t>
      </w:r>
    </w:p>
    <w:p>
      <w:r>
        <w:t xml:space="preserve">,</w:t>
      </w:r>
    </w:p>
    <w:p>
      <w:r>
        <w:rPr>
          <w:b/>
        </w:rPr>
        <w:t xml:space="preserve">Esimerkki 4.4747</w:t>
      </w:r>
    </w:p>
    <w:p>
      <w:r>
        <w:t xml:space="preserve">Mikä on seuraavassa kysymyksessä olevan sanan "with" sanan part-of-speech tag: Kuinka monta lentokonetta nousi tai laskeutui vuonna 2012 lentokentälle, jolla oli 65 372 012 lentäjää vuonna 2009 ?</w:t>
      </w:r>
    </w:p>
    <w:p>
      <w:r>
        <w:rPr>
          <w:b/>
        </w:rPr>
        <w:t xml:space="preserve">Tulos</w:t>
      </w:r>
    </w:p>
    <w:p>
      <w:r>
        <w:t xml:space="preserve">IN</w:t>
      </w:r>
    </w:p>
    <w:p>
      <w:r>
        <w:rPr>
          <w:b/>
        </w:rPr>
        <w:t xml:space="preserve">Esimerkki 4.4748</w:t>
      </w:r>
    </w:p>
    <w:p>
      <w:r>
        <w:t xml:space="preserve">Mikä on seuraavassa kysymyksessä olevan sanan "että" sanan part-of-speech tag: Mikä rakenne on prefektuurissa, jonka maantieteellinen pinta-ala on 4 017 km² ?</w:t>
      </w:r>
    </w:p>
    <w:p>
      <w:r>
        <w:rPr>
          <w:b/>
        </w:rPr>
        <w:t xml:space="preserve">Tulos</w:t>
      </w:r>
    </w:p>
    <w:p>
      <w:r>
        <w:t xml:space="preserve">WDT</w:t>
      </w:r>
    </w:p>
    <w:p>
      <w:r>
        <w:rPr>
          <w:b/>
        </w:rPr>
        <w:t xml:space="preserve">Esimerkki 4.4749</w:t>
      </w:r>
    </w:p>
    <w:p>
      <w:r>
        <w:t xml:space="preserve">Mikä on sanan "Rammenau" sanan part-of-speech tag seuraavassa kysymyksessä: Mitä tarkoittaa Rammenaussa syntyneen saksalaisen kasvitieteilijän luokittelema apinan suku ?</w:t>
      </w:r>
    </w:p>
    <w:p>
      <w:r>
        <w:rPr>
          <w:b/>
        </w:rPr>
        <w:t xml:space="preserve">Tulos</w:t>
      </w:r>
    </w:p>
    <w:p>
      <w:r>
        <w:t xml:space="preserve">NNP</w:t>
      </w:r>
    </w:p>
    <w:p>
      <w:r>
        <w:rPr>
          <w:b/>
        </w:rPr>
        <w:t xml:space="preserve">Esimerkki 4.4750</w:t>
      </w:r>
    </w:p>
    <w:p>
      <w:r>
        <w:t xml:space="preserve">Mikä on seuraavassa kysymyksessä esiintyvän sanan "forensic" sanan part-of-speech tag: Mikä on Jamesin rooli otsikossa, jonka pääosassa Clare Holman näyttelee oikeuslääketieteen patologia tohtori Laura Hobsonia ?</w:t>
      </w:r>
    </w:p>
    <w:p>
      <w:r>
        <w:rPr>
          <w:b/>
        </w:rPr>
        <w:t xml:space="preserve">Tulos</w:t>
      </w:r>
    </w:p>
    <w:p>
      <w:r>
        <w:t xml:space="preserve">JJ</w:t>
      </w:r>
    </w:p>
    <w:p>
      <w:r>
        <w:rPr>
          <w:b/>
        </w:rPr>
        <w:t xml:space="preserve">Esimerkki 4.4751</w:t>
      </w:r>
    </w:p>
    <w:p>
      <w:r>
        <w:t xml:space="preserve">Mikä on seuraavassa kysymyksessä olevan sanan "avattu" sanan part-of-speech tag: Kuka suunnitteli Eftelingin huvipuistossa vuonna 2012 avatun nähtävyyden suihkulähteet ?</w:t>
      </w:r>
    </w:p>
    <w:p>
      <w:r>
        <w:rPr>
          <w:b/>
        </w:rPr>
        <w:t xml:space="preserve">Tulos</w:t>
      </w:r>
    </w:p>
    <w:p>
      <w:r>
        <w:t xml:space="preserve">VBD</w:t>
      </w:r>
    </w:p>
    <w:p>
      <w:r>
        <w:rPr>
          <w:b/>
        </w:rPr>
        <w:t xml:space="preserve">Esimerkki 4.4752</w:t>
      </w:r>
    </w:p>
    <w:p>
      <w:r>
        <w:t xml:space="preserve">Mikä on seuraavassa kysymyksessä olevan sanan "team" part-of-speech tag: Kuka omisti viimeisen ennen vuotta 2000 lopettaneen joukkueen ?</w:t>
      </w:r>
    </w:p>
    <w:p>
      <w:r>
        <w:rPr>
          <w:b/>
        </w:rPr>
        <w:t xml:space="preserve">Tulos</w:t>
      </w:r>
    </w:p>
    <w:p>
      <w:r>
        <w:t xml:space="preserve">NN</w:t>
      </w:r>
    </w:p>
    <w:p>
      <w:r>
        <w:rPr>
          <w:b/>
        </w:rPr>
        <w:t xml:space="preserve">Esimerkki 4.4753</w:t>
      </w:r>
    </w:p>
    <w:p>
      <w:r>
        <w:t xml:space="preserve">Mikä on seuraavassa kysymyksessä olevan sanan "the" sanan part-of-speech tag: Missä osavaltiossa vuonna 1908 rekisteriin lisätty laulaja syntyi ?</w:t>
      </w:r>
    </w:p>
    <w:p>
      <w:r>
        <w:rPr>
          <w:b/>
        </w:rPr>
        <w:t xml:space="preserve">Tulos</w:t>
      </w:r>
    </w:p>
    <w:p>
      <w:r>
        <w:t xml:space="preserve">DT</w:t>
      </w:r>
    </w:p>
    <w:p>
      <w:r>
        <w:rPr>
          <w:b/>
        </w:rPr>
        <w:t xml:space="preserve">Esimerkki 4.4754</w:t>
      </w:r>
    </w:p>
    <w:p>
      <w:r>
        <w:t xml:space="preserve">Mikä on seuraavassa kysymyksessä olevan sanan "on" sanan part-of-speech tag: Mikä on sen osavaltion alue, jolla on Brasilian toiseksi suurin talous ?</w:t>
      </w:r>
    </w:p>
    <w:p>
      <w:r>
        <w:rPr>
          <w:b/>
        </w:rPr>
        <w:t xml:space="preserve">Tulos</w:t>
      </w:r>
    </w:p>
    <w:p>
      <w:r>
        <w:t xml:space="preserve">VBZ</w:t>
      </w:r>
    </w:p>
    <w:p>
      <w:r>
        <w:rPr>
          <w:b/>
        </w:rPr>
        <w:t xml:space="preserve">Esimerkki 4.4755</w:t>
      </w:r>
    </w:p>
    <w:p>
      <w:r>
        <w:t xml:space="preserve">Mikä on sanan "locale" sanan part-of-speech tag seuraavassa kysymyksessä: Mikä vuori toimii New Castleen palveluja tarjoavan kauttakulkujärjestelmän paikannimistön symbolina ?</w:t>
      </w:r>
    </w:p>
    <w:p>
      <w:r>
        <w:rPr>
          <w:b/>
        </w:rPr>
        <w:t xml:space="preserve">Tulos</w:t>
      </w:r>
    </w:p>
    <w:p>
      <w:r>
        <w:t xml:space="preserve">NN</w:t>
      </w:r>
    </w:p>
    <w:p>
      <w:r>
        <w:rPr>
          <w:b/>
        </w:rPr>
        <w:t xml:space="preserve">Esimerkki 4.4756</w:t>
      </w:r>
    </w:p>
    <w:p>
      <w:r>
        <w:t xml:space="preserve">Mikä on seuraavassa kysymyksessä olevan sanan "hyppy" sanan part-of-speech tag: Minä vuonna henkilö, jonka korkein hyppy 1970-luvulla on korkeampi kuin Rosemarie Ackermannin korkein hyppy vuonna 1974, voitti kultaa olympialaisissa ?</w:t>
      </w:r>
    </w:p>
    <w:p>
      <w:r>
        <w:rPr>
          <w:b/>
        </w:rPr>
        <w:t xml:space="preserve">Tulos</w:t>
      </w:r>
    </w:p>
    <w:p>
      <w:r>
        <w:t xml:space="preserve">NN</w:t>
      </w:r>
    </w:p>
    <w:p>
      <w:r>
        <w:rPr>
          <w:b/>
        </w:rPr>
        <w:t xml:space="preserve">Esimerkki 4.4757</w:t>
      </w:r>
    </w:p>
    <w:p>
      <w:r>
        <w:t xml:space="preserve">Mikä on seuraavassa kysymyksessä olevan sanan "vastuullinen" sanan part-of-speech tag: Mikä on espanjankielinen nimi kumppanuusyritykselle, joka on vesiyhtiö ja Puerto Ricon valtion omistama yhtiö, joka vastaa veden laadusta , vesihuollosta ja vesihuollosta Puerto Ricossa ?</w:t>
      </w:r>
    </w:p>
    <w:p>
      <w:r>
        <w:rPr>
          <w:b/>
        </w:rPr>
        <w:t xml:space="preserve">Tulos</w:t>
      </w:r>
    </w:p>
    <w:p>
      <w:r>
        <w:t xml:space="preserve">JJ</w:t>
      </w:r>
    </w:p>
    <w:p>
      <w:r>
        <w:rPr>
          <w:b/>
        </w:rPr>
        <w:t xml:space="preserve">Esimerkki 4.4758</w:t>
      </w:r>
    </w:p>
    <w:p>
      <w:r>
        <w:t xml:space="preserve">Mikä on sanan "2007" sanan part-of-speech tag seuraavassa kysymyksessä: Minä vuonna rakennettiin stadion, jossa pelattiin Malesian FA Cupin loppuottelu vuonna 2007 ja joka on yksi Malesian stadioneista, joiden kapasiteetti on 30 000 ?</w:t>
      </w:r>
    </w:p>
    <w:p>
      <w:r>
        <w:rPr>
          <w:b/>
        </w:rPr>
        <w:t xml:space="preserve">Tulos</w:t>
      </w:r>
    </w:p>
    <w:p>
      <w:r>
        <w:t xml:space="preserve">CD</w:t>
      </w:r>
    </w:p>
    <w:p>
      <w:r>
        <w:rPr>
          <w:b/>
        </w:rPr>
        <w:t xml:space="preserve">Esimerkki 4.4759</w:t>
      </w:r>
    </w:p>
    <w:p>
      <w:r>
        <w:t xml:space="preserve">Mikä on sanan "of" sanan part-of-speech tag seuraavassa kysymyksessä: Mikä oli vuoden 1952 talviolympialaisten hopeamitalistin syntymäkaupunki ?</w:t>
      </w:r>
    </w:p>
    <w:p>
      <w:r>
        <w:rPr>
          <w:b/>
        </w:rPr>
        <w:t xml:space="preserve">Tulos</w:t>
      </w:r>
    </w:p>
    <w:p>
      <w:r>
        <w:t xml:space="preserve">IN</w:t>
      </w:r>
    </w:p>
    <w:p>
      <w:r>
        <w:rPr>
          <w:b/>
        </w:rPr>
        <w:t xml:space="preserve">Esimerkki 4.4760</w:t>
      </w:r>
    </w:p>
    <w:p>
      <w:r>
        <w:t xml:space="preserve">Mikä on sanan "the" sanan part-of-speech tag seuraavassa kysymyksessä: Mikä on sen henkilön ammattikunta, joka on yksi niistä harvoista naisista, jotka ovat Kanadan 100 suurimman yrityksen johdossa ?</w:t>
      </w:r>
    </w:p>
    <w:p>
      <w:r>
        <w:rPr>
          <w:b/>
        </w:rPr>
        <w:t xml:space="preserve">Tulos</w:t>
      </w:r>
    </w:p>
    <w:p>
      <w:r>
        <w:t xml:space="preserve">DT</w:t>
      </w:r>
    </w:p>
    <w:p>
      <w:r>
        <w:rPr>
          <w:b/>
        </w:rPr>
        <w:t xml:space="preserve">Esimerkki 4.4761</w:t>
      </w:r>
    </w:p>
    <w:p>
      <w:r>
        <w:t xml:space="preserve">Mikä on seuraavassa kysymyksessä olevan sanan "on" sanan part-of-speech tag: Mihin joukkueeseen Mohd Azmi Muslim siirtyi ?</w:t>
      </w:r>
    </w:p>
    <w:p>
      <w:r>
        <w:rPr>
          <w:b/>
        </w:rPr>
        <w:t xml:space="preserve">Tulos</w:t>
      </w:r>
    </w:p>
    <w:p>
      <w:r>
        <w:t xml:space="preserve">VBZ</w:t>
      </w:r>
    </w:p>
    <w:p>
      <w:r>
        <w:rPr>
          <w:b/>
        </w:rPr>
        <w:t xml:space="preserve">Esimerkki 4.4762</w:t>
      </w:r>
    </w:p>
    <w:p>
      <w:r>
        <w:t xml:space="preserve">Mikä on sanan "the" sanan part-of-speech tag seuraavassa kysymyksessä: Kuka oli ehdokkaana vaalipiirissä, joka nimettiin uudelleen Copelandiksi vuoden 1983 parlamenttivaaleissa ?</w:t>
      </w:r>
    </w:p>
    <w:p>
      <w:r>
        <w:rPr>
          <w:b/>
        </w:rPr>
        <w:t xml:space="preserve">Tulos</w:t>
      </w:r>
    </w:p>
    <w:p>
      <w:r>
        <w:t xml:space="preserve">DT</w:t>
      </w:r>
    </w:p>
    <w:p>
      <w:r>
        <w:rPr>
          <w:b/>
        </w:rPr>
        <w:t xml:space="preserve">Esimerkki 4.4763</w:t>
      </w:r>
    </w:p>
    <w:p>
      <w:r>
        <w:t xml:space="preserve">Mikä on seuraavassa kysymyksessä olevan sanan "alue" sanan part-of-speech tag: Tuğba Karakaya-Koyuncun kotimaan Anatolian ja Euroopan alueen välillä ?</w:t>
      </w:r>
    </w:p>
    <w:p>
      <w:r>
        <w:rPr>
          <w:b/>
        </w:rPr>
        <w:t xml:space="preserve">Tulos</w:t>
      </w:r>
    </w:p>
    <w:p>
      <w:r>
        <w:t xml:space="preserve">NN</w:t>
      </w:r>
    </w:p>
    <w:p>
      <w:r>
        <w:rPr>
          <w:b/>
        </w:rPr>
        <w:t xml:space="preserve">Esimerkki 4.4764</w:t>
      </w:r>
    </w:p>
    <w:p>
      <w:r>
        <w:t xml:space="preserve">Mikä on seuraavassa kysymyksessä olevan sanan "on" sanan part-of-speech tag: Missä piirikunnassa Anderson Arena sijaitsee ?</w:t>
      </w:r>
    </w:p>
    <w:p>
      <w:r>
        <w:rPr>
          <w:b/>
        </w:rPr>
        <w:t xml:space="preserve">Tulos</w:t>
      </w:r>
    </w:p>
    <w:p>
      <w:r>
        <w:t xml:space="preserve">VBZ</w:t>
      </w:r>
    </w:p>
    <w:p>
      <w:r>
        <w:rPr>
          <w:b/>
        </w:rPr>
        <w:t xml:space="preserve">Esimerkki 4.4765</w:t>
      </w:r>
    </w:p>
    <w:p>
      <w:r>
        <w:t xml:space="preserve">Mikä on sanan "Zealand" sanan part-of-speech tag seuraavassa kysymyksessä: Mikä kansanryhmä asui alueella, jossa Hawksbury Lagoon sijaitsee, ennen kuin eurooppalaiset saapuivat Uuteen-Seelantiin ?</w:t>
      </w:r>
    </w:p>
    <w:p>
      <w:r>
        <w:rPr>
          <w:b/>
        </w:rPr>
        <w:t xml:space="preserve">Tulos</w:t>
      </w:r>
    </w:p>
    <w:p>
      <w:r>
        <w:t xml:space="preserve">NNP</w:t>
      </w:r>
    </w:p>
    <w:p>
      <w:r>
        <w:rPr>
          <w:b/>
        </w:rPr>
        <w:t xml:space="preserve">Esimerkki 4.4766</w:t>
      </w:r>
    </w:p>
    <w:p>
      <w:r>
        <w:t xml:space="preserve">Mikä on seuraavassa kysymyksessä olevan sanan "by" sanan part-of-speech tag: Kuka kuului Siim Kallaksen perustamaan järjestöön ?</w:t>
      </w:r>
    </w:p>
    <w:p>
      <w:r>
        <w:rPr>
          <w:b/>
        </w:rPr>
        <w:t xml:space="preserve">Tulos</w:t>
      </w:r>
    </w:p>
    <w:p>
      <w:r>
        <w:t xml:space="preserve">IN</w:t>
      </w:r>
    </w:p>
    <w:p>
      <w:r>
        <w:rPr>
          <w:b/>
        </w:rPr>
        <w:t xml:space="preserve">Esimerkki 4.4767</w:t>
      </w:r>
    </w:p>
    <w:p>
      <w:r>
        <w:t xml:space="preserve">Mikä on seuraavassa kysymyksessä olevan sanan "afroamerikkalaiset" sanan part-of-speech tag: Kuka oli paras tanssija tanssityylissä, joka syntyi Yhdysvalloissa afroamerikkalaisista 1930-luvun alussa ?</w:t>
      </w:r>
    </w:p>
    <w:p>
      <w:r>
        <w:rPr>
          <w:b/>
        </w:rPr>
        <w:t xml:space="preserve">Tulos</w:t>
      </w:r>
    </w:p>
    <w:p>
      <w:r>
        <w:t xml:space="preserve">NNPS</w:t>
      </w:r>
    </w:p>
    <w:p>
      <w:r>
        <w:rPr>
          <w:b/>
        </w:rPr>
        <w:t xml:space="preserve">Esimerkki 4.4768</w:t>
      </w:r>
    </w:p>
    <w:p>
      <w:r>
        <w:t xml:space="preserve">Mikä on seuraavassa kysymyksessä olevan sanan "vuosi" sanan part-of-speech tag: Missä kaupungissa kuvattiin elokuva, joka voitti parhaan naispääosan Keralan osavaltion elokuvapalkintojen neljäkymmentäkolmannella vuosikerralla ?</w:t>
      </w:r>
    </w:p>
    <w:p>
      <w:r>
        <w:rPr>
          <w:b/>
        </w:rPr>
        <w:t xml:space="preserve">Tulos</w:t>
      </w:r>
    </w:p>
    <w:p>
      <w:r>
        <w:t xml:space="preserve">NN</w:t>
      </w:r>
    </w:p>
    <w:p>
      <w:r>
        <w:rPr>
          <w:b/>
        </w:rPr>
        <w:t xml:space="preserve">Esimerkki 4.4769</w:t>
      </w:r>
    </w:p>
    <w:p>
      <w:r>
        <w:t xml:space="preserve">Mikä on seuraavassa kysymyksessä olevan sanan "ja" sanan part-of-speech tag: Mikä on sen ainoan albumin artisti ja nimi, joka sai platinasertifikaatin vuonna 2007 ?</w:t>
      </w:r>
    </w:p>
    <w:p>
      <w:r>
        <w:rPr>
          <w:b/>
        </w:rPr>
        <w:t xml:space="preserve">Tulos</w:t>
      </w:r>
    </w:p>
    <w:p>
      <w:r>
        <w:t xml:space="preserve">CC</w:t>
      </w:r>
    </w:p>
    <w:p>
      <w:r>
        <w:rPr>
          <w:b/>
        </w:rPr>
        <w:t xml:space="preserve">Esimerkki 4.4770</w:t>
      </w:r>
    </w:p>
    <w:p>
      <w:r>
        <w:t xml:space="preserve">Mikä on sanan "for" sanan part-of-speech tag seuraavassa kysymyksessä: Kuka kirjoitti Jan Svěrákin ohjaaman elokuvan, joka esitettiin 69. Oscar-gaalaan parhaan vieraskielisen elokuvan palkinnon saajaksi ?</w:t>
      </w:r>
    </w:p>
    <w:p>
      <w:r>
        <w:rPr>
          <w:b/>
        </w:rPr>
        <w:t xml:space="preserve">Tulos</w:t>
      </w:r>
    </w:p>
    <w:p>
      <w:r>
        <w:t xml:space="preserve">IN</w:t>
      </w:r>
    </w:p>
    <w:p>
      <w:r>
        <w:rPr>
          <w:b/>
        </w:rPr>
        <w:t xml:space="preserve">Esimerkki 4.4771</w:t>
      </w:r>
    </w:p>
    <w:p>
      <w:r>
        <w:t xml:space="preserve">Mikä on seuraavassa kysymyksessä olevan sanan "kirjoitettu" sanan part-of-speech tag: Minkä Jude Law'ta esittävän näytelmän on kirjoittanut henkilö, joka on myös innokas arvoitusten ratkaisija ja joka on juontanut useita tietokilpailuohjelmia ?</w:t>
      </w:r>
    </w:p>
    <w:p>
      <w:r>
        <w:rPr>
          <w:b/>
        </w:rPr>
        <w:t xml:space="preserve">Tulos</w:t>
      </w:r>
    </w:p>
    <w:p>
      <w:r>
        <w:t xml:space="preserve">VBN</w:t>
      </w:r>
    </w:p>
    <w:p>
      <w:r>
        <w:rPr>
          <w:b/>
        </w:rPr>
        <w:t xml:space="preserve">Esimerkki 4.4772</w:t>
      </w:r>
    </w:p>
    <w:p>
      <w:r>
        <w:t xml:space="preserve">Mikä on seuraavassa kysymyksessä esiintyvän sanan "joka" sanan part-of-speech tag: , 6. ja 7. kierroksen valinnoilla varustettujen joukkueiden osalta , mikä joukkue sijaitsee Ontariossa ?</w:t>
      </w:r>
    </w:p>
    <w:p>
      <w:r>
        <w:rPr>
          <w:b/>
        </w:rPr>
        <w:t xml:space="preserve">Tulos</w:t>
      </w:r>
    </w:p>
    <w:p>
      <w:r>
        <w:t xml:space="preserve">WDT</w:t>
      </w:r>
    </w:p>
    <w:p>
      <w:r>
        <w:rPr>
          <w:b/>
        </w:rPr>
        <w:t xml:space="preserve">Esimerkki 4.4773</w:t>
      </w:r>
    </w:p>
    <w:p>
      <w:r>
        <w:t xml:space="preserve">Mikä on seuraavassa kysymyksessä olevan sanan "mikä" sanan part-of-speech tag: Mikä kaupunki on lähellä Atlanta Blazen stadionia ?</w:t>
      </w:r>
    </w:p>
    <w:p>
      <w:r>
        <w:rPr>
          <w:b/>
        </w:rPr>
        <w:t xml:space="preserve">Tulos</w:t>
      </w:r>
    </w:p>
    <w:p>
      <w:r>
        <w:t xml:space="preserve">JJ</w:t>
      </w:r>
    </w:p>
    <w:p>
      <w:r>
        <w:rPr>
          <w:b/>
        </w:rPr>
        <w:t xml:space="preserve">Esimerkki 4.4774</w:t>
      </w:r>
    </w:p>
    <w:p>
      <w:r>
        <w:t xml:space="preserve">Mikä on seuraavassa kysymyksessä olevan sanan "että" sanan part-of-speech tag: Mikä on sen kaupungin väkiluku, joka on tärkeä hindujen pyhiinvaelluskaupunki ?</w:t>
      </w:r>
    </w:p>
    <w:p>
      <w:r>
        <w:rPr>
          <w:b/>
        </w:rPr>
        <w:t xml:space="preserve">Tulos</w:t>
      </w:r>
    </w:p>
    <w:p>
      <w:r>
        <w:t xml:space="preserve">WDT</w:t>
      </w:r>
    </w:p>
    <w:p>
      <w:r>
        <w:rPr>
          <w:b/>
        </w:rPr>
        <w:t xml:space="preserve">Esimerkki 4.4775</w:t>
      </w:r>
    </w:p>
    <w:p>
      <w:r>
        <w:t xml:space="preserve">Mikä on seuraavassa kysymyksessä olevan sanan "vuosi" sanan part-of-speech tag: Mikä on sen pelaajan syntymävuosi, joka hankittiin myöhemmin Penn FC:ksi nimetystä seurasta ?</w:t>
      </w:r>
    </w:p>
    <w:p>
      <w:r>
        <w:rPr>
          <w:b/>
        </w:rPr>
        <w:t xml:space="preserve">Tulos</w:t>
      </w:r>
    </w:p>
    <w:p>
      <w:r>
        <w:t xml:space="preserve">NN</w:t>
      </w:r>
    </w:p>
    <w:p>
      <w:r>
        <w:rPr>
          <w:b/>
        </w:rPr>
        <w:t xml:space="preserve">Esimerkki 4.4776</w:t>
      </w:r>
    </w:p>
    <w:p>
      <w:r>
        <w:t xml:space="preserve">Mikä on seuraavassa kysymyksessä olevan sanan "play" sanan part-of-speech tag: Kenen joukkueessa Mirpurin krikettistadionilla pelaavan joukkueen kapteeni pelasi ?</w:t>
      </w:r>
    </w:p>
    <w:p>
      <w:r>
        <w:rPr>
          <w:b/>
        </w:rPr>
        <w:t xml:space="preserve">Tulos</w:t>
      </w:r>
    </w:p>
    <w:p>
      <w:r>
        <w:t xml:space="preserve">VB</w:t>
      </w:r>
    </w:p>
    <w:p>
      <w:r>
        <w:rPr>
          <w:b/>
        </w:rPr>
        <w:t xml:space="preserve">Esimerkki 4.4777</w:t>
      </w:r>
    </w:p>
    <w:p>
      <w:r>
        <w:t xml:space="preserve">Mikä on seuraavassa kysymyksessä olevan sanan "the" sanan part-of-speech tag: Mikä sota ajoi intiaanit pois Floridan 13:nneksi tiheimmin asutun kaupunkialueen alueelta ?</w:t>
      </w:r>
    </w:p>
    <w:p>
      <w:r>
        <w:rPr>
          <w:b/>
        </w:rPr>
        <w:t xml:space="preserve">Tulos</w:t>
      </w:r>
    </w:p>
    <w:p>
      <w:r>
        <w:t xml:space="preserve">DT</w:t>
      </w:r>
    </w:p>
    <w:p>
      <w:r>
        <w:rPr>
          <w:b/>
        </w:rPr>
        <w:t xml:space="preserve">Esimerkki 4.4778</w:t>
      </w:r>
    </w:p>
    <w:p>
      <w:r>
        <w:t xml:space="preserve">Mikä on seuraavassa kysymyksessä olevan sanan "tapahtuma" sanan part-of-speech tag: Minkä tapahtuman voitti urheilija, joka oli lipunkantaja, kun Saarland teki olympiadebyyttinsä ?</w:t>
      </w:r>
    </w:p>
    <w:p>
      <w:r>
        <w:rPr>
          <w:b/>
        </w:rPr>
        <w:t xml:space="preserve">Tulos</w:t>
      </w:r>
    </w:p>
    <w:p>
      <w:r>
        <w:t xml:space="preserve">NN</w:t>
      </w:r>
    </w:p>
    <w:p>
      <w:r>
        <w:rPr>
          <w:b/>
        </w:rPr>
        <w:t xml:space="preserve">Esimerkki 4.4779</w:t>
      </w:r>
    </w:p>
    <w:p>
      <w:r>
        <w:t xml:space="preserve">Mikä on seuraavassa kysymyksessä olevan sanan "based" sanan part-of-speech tag: Minkä palkinnon on voittanut kymmenen vuotta peräkkäin keskus, jossa de Havilland Beavereja , Ottereita ja Twin Ottereita lentävän lentoyhtiön kotipaikka on?</w:t>
      </w:r>
    </w:p>
    <w:p>
      <w:r>
        <w:rPr>
          <w:b/>
        </w:rPr>
        <w:t xml:space="preserve">Tulos</w:t>
      </w:r>
    </w:p>
    <w:p>
      <w:r>
        <w:t xml:space="preserve">VBN</w:t>
      </w:r>
    </w:p>
    <w:p>
      <w:r>
        <w:rPr>
          <w:b/>
        </w:rPr>
        <w:t xml:space="preserve">Esimerkki 4.4780</w:t>
      </w:r>
    </w:p>
    <w:p>
      <w:r>
        <w:t xml:space="preserve">Mikä on seuraavassa kysymyksessä olevan sanan "oli" sanan part-of-speech tag: Milloin Austinin joukkue perustettiin ?</w:t>
      </w:r>
    </w:p>
    <w:p>
      <w:r>
        <w:rPr>
          <w:b/>
        </w:rPr>
        <w:t xml:space="preserve">Tulos</w:t>
      </w:r>
    </w:p>
    <w:p>
      <w:r>
        <w:t xml:space="preserve">VBD</w:t>
      </w:r>
    </w:p>
    <w:p>
      <w:r>
        <w:rPr>
          <w:b/>
        </w:rPr>
        <w:t xml:space="preserve">Esimerkki 4.4781</w:t>
      </w:r>
    </w:p>
    <w:p>
      <w:r>
        <w:t xml:space="preserve">Mikä on seuraavassa kysymyksessä olevan sanan "located" part-of-speech tag: Mikä krikettistadion sijaitsee Etelä-Afrikan kolmanneksi väkirikkaimmassa kaupungissa ?</w:t>
      </w:r>
    </w:p>
    <w:p>
      <w:r>
        <w:rPr>
          <w:b/>
        </w:rPr>
        <w:t xml:space="preserve">Tulos</w:t>
      </w:r>
    </w:p>
    <w:p>
      <w:r>
        <w:t xml:space="preserve">VBN</w:t>
      </w:r>
    </w:p>
    <w:p>
      <w:r>
        <w:rPr>
          <w:b/>
        </w:rPr>
        <w:t xml:space="preserve">Esimerkki 4.4782</w:t>
      </w:r>
    </w:p>
    <w:p>
      <w:r>
        <w:t xml:space="preserve">Mikä on seuraavassa kysymyksessä olevan sanan "State" sanan part-of-speech tag: Kuinka monta kautta Detroit Lionsin vuonna 2012 allekirjoittama Boise Staten pelaaja pelasi NFL:ssä ?</w:t>
      </w:r>
    </w:p>
    <w:p>
      <w:r>
        <w:rPr>
          <w:b/>
        </w:rPr>
        <w:t xml:space="preserve">Tulos</w:t>
      </w:r>
    </w:p>
    <w:p>
      <w:r>
        <w:t xml:space="preserve">NNP</w:t>
      </w:r>
    </w:p>
    <w:p>
      <w:r>
        <w:rPr>
          <w:b/>
        </w:rPr>
        <w:t xml:space="preserve">Esimerkki 4.4783</w:t>
      </w:r>
    </w:p>
    <w:p>
      <w:r>
        <w:t xml:space="preserve">Mikä on seuraavassa kysymyksessä olevan sanan "most" part-of-speech tag: Minä vuonna NHL:n All-Star-taitokilpailussa oli mukana pelaaja, joka oli yksi liigan 1990-luvun ja 2000-luvun alun menestyneimmistä maalivahdeista ?</w:t>
      </w:r>
    </w:p>
    <w:p>
      <w:r>
        <w:rPr>
          <w:b/>
        </w:rPr>
        <w:t xml:space="preserve">Tulos</w:t>
      </w:r>
    </w:p>
    <w:p>
      <w:r>
        <w:t xml:space="preserve">RBS</w:t>
      </w:r>
    </w:p>
    <w:p>
      <w:r>
        <w:rPr>
          <w:b/>
        </w:rPr>
        <w:t xml:space="preserve">Esimerkki 4.4784</w:t>
      </w:r>
    </w:p>
    <w:p>
      <w:r>
        <w:t xml:space="preserve">Mikä on seuraavassa kysymyksessä olevan sanan "yleinen" sanan part-of-speech tag: West Pointista vuoden 1853 luokalla valmistuneen kenraalin muistiinpanot ?</w:t>
      </w:r>
    </w:p>
    <w:p>
      <w:r>
        <w:rPr>
          <w:b/>
        </w:rPr>
        <w:t xml:space="preserve">Tulos</w:t>
      </w:r>
    </w:p>
    <w:p>
      <w:r>
        <w:t xml:space="preserve">JJ</w:t>
      </w:r>
    </w:p>
    <w:p>
      <w:r>
        <w:rPr>
          <w:b/>
        </w:rPr>
        <w:t xml:space="preserve">Esimerkki 4.4785</w:t>
      </w:r>
    </w:p>
    <w:p>
      <w:r>
        <w:t xml:space="preserve">Mikä on seuraavassa kysymyksessä olevan sanan "koti" puhekielinen tunniste: Mitä turvetta San Jose State Spartansin kotistadionilla on ?</w:t>
      </w:r>
    </w:p>
    <w:p>
      <w:r>
        <w:rPr>
          <w:b/>
        </w:rPr>
        <w:t xml:space="preserve">Tulos</w:t>
      </w:r>
    </w:p>
    <w:p>
      <w:r>
        <w:t xml:space="preserve">NN</w:t>
      </w:r>
    </w:p>
    <w:p>
      <w:r>
        <w:rPr>
          <w:b/>
        </w:rPr>
        <w:t xml:space="preserve">Esimerkki 4.4786</w:t>
      </w:r>
    </w:p>
    <w:p>
      <w:r>
        <w:t xml:space="preserve">Mikä on sanan "kuoli" sanan part-of-speech tag seuraavassa kysymyksessä: Kuinka vanha oli yhdeksän kautta Ruotsin ykkösliigassa HV71:ssä pelannut pelaaja kuollessaan ?</w:t>
      </w:r>
    </w:p>
    <w:p>
      <w:r>
        <w:rPr>
          <w:b/>
        </w:rPr>
        <w:t xml:space="preserve">Tulos</w:t>
      </w:r>
    </w:p>
    <w:p>
      <w:r>
        <w:t xml:space="preserve">VBD</w:t>
      </w:r>
    </w:p>
    <w:p>
      <w:r>
        <w:rPr>
          <w:b/>
        </w:rPr>
        <w:t xml:space="preserve">Esimerkki 4.4787</w:t>
      </w:r>
    </w:p>
    <w:p>
      <w:r>
        <w:t xml:space="preserve">Mikä on seuraavassa kysymyksessä esiintyvän sanan "pronssi" puhekielinen tunniste: Missä kuussa kaksi pronssimitalia voittanut urheilija on syntynyt ?</w:t>
      </w:r>
    </w:p>
    <w:p>
      <w:r>
        <w:rPr>
          <w:b/>
        </w:rPr>
        <w:t xml:space="preserve">Tulos</w:t>
      </w:r>
    </w:p>
    <w:p>
      <w:r>
        <w:t xml:space="preserve">NN</w:t>
      </w:r>
    </w:p>
    <w:p>
      <w:r>
        <w:rPr>
          <w:b/>
        </w:rPr>
        <w:t xml:space="preserve">Esimerkki 4.4788</w:t>
      </w:r>
    </w:p>
    <w:p>
      <w:r>
        <w:t xml:space="preserve">Mikä on sanan "managed" sanan part-of-speech tag seuraavassa kysymyksessä: Mikä on Mark Wilsonin tällä hetkellä manageroiman joukkueen viimeinen nimi ( 4. sarjataso ) ?</w:t>
      </w:r>
    </w:p>
    <w:p>
      <w:r>
        <w:rPr>
          <w:b/>
        </w:rPr>
        <w:t xml:space="preserve">Tulos</w:t>
      </w:r>
    </w:p>
    <w:p>
      <w:r>
        <w:t xml:space="preserve">VBN</w:t>
      </w:r>
    </w:p>
    <w:p>
      <w:r>
        <w:rPr>
          <w:b/>
        </w:rPr>
        <w:t xml:space="preserve">Esimerkki 4.4789</w:t>
      </w:r>
    </w:p>
    <w:p>
      <w:r>
        <w:t xml:space="preserve">Mikä on sanan "kuoli" sanan part-of-speech tag seuraavassa kysymyksessä: Tukholman olympialaisissa 1912 uintilajissa kilpailleista urheilijoista kuka urheilija kuoli aikaisintaan ?</w:t>
      </w:r>
    </w:p>
    <w:p>
      <w:r>
        <w:rPr>
          <w:b/>
        </w:rPr>
        <w:t xml:space="preserve">Tulos</w:t>
      </w:r>
    </w:p>
    <w:p>
      <w:r>
        <w:t xml:space="preserve">VBD</w:t>
      </w:r>
    </w:p>
    <w:p>
      <w:r>
        <w:rPr>
          <w:b/>
        </w:rPr>
        <w:t xml:space="preserve">Esimerkki 4.4790</w:t>
      </w:r>
    </w:p>
    <w:p>
      <w:r>
        <w:t xml:space="preserve">Mikä on seuraavassa kysymyksessä olevan sanan "on" sanan part-of-speech tag: Minkälainen yhteisö on kaupungin tai kaupungin historiallinen paikka, joka on heiluva riippusilta ?</w:t>
      </w:r>
    </w:p>
    <w:p>
      <w:r>
        <w:rPr>
          <w:b/>
        </w:rPr>
        <w:t xml:space="preserve">Tulos</w:t>
      </w:r>
    </w:p>
    <w:p>
      <w:r>
        <w:t xml:space="preserve">VBZ</w:t>
      </w:r>
    </w:p>
    <w:p>
      <w:r>
        <w:rPr>
          <w:b/>
        </w:rPr>
        <w:t xml:space="preserve">Esimerkki 4.4791</w:t>
      </w:r>
    </w:p>
    <w:p>
      <w:r>
        <w:t xml:space="preserve">Mikä on seuraavassa kysymyksessä olevan sanan "the" sanan part-of-speech tag: Minkä yliopiston koulu, jota John Jaffurs kävi, sijaitsee Hersheyssä ?</w:t>
      </w:r>
    </w:p>
    <w:p>
      <w:r>
        <w:rPr>
          <w:b/>
        </w:rPr>
        <w:t xml:space="preserve">Tulos</w:t>
      </w:r>
    </w:p>
    <w:p>
      <w:r>
        <w:t xml:space="preserve">DT</w:t>
      </w:r>
    </w:p>
    <w:p>
      <w:r>
        <w:rPr>
          <w:b/>
        </w:rPr>
        <w:t xml:space="preserve">Esimerkki 4.4792</w:t>
      </w:r>
    </w:p>
    <w:p>
      <w:r>
        <w:t xml:space="preserve">Mikä on sanan "of" sanan part-of-speech tag seuraavassa kysymyksessä: Milloin ajoi viimeisen kerran juna, jonka hankinnan ja käyttöönoton myötä höyryvetoiset maakuntien matkustajajunat ja sekajunat hävisivät ?</w:t>
      </w:r>
    </w:p>
    <w:p>
      <w:r>
        <w:rPr>
          <w:b/>
        </w:rPr>
        <w:t xml:space="preserve">Tulos</w:t>
      </w:r>
    </w:p>
    <w:p>
      <w:r>
        <w:t xml:space="preserve">IN</w:t>
      </w:r>
    </w:p>
    <w:p>
      <w:r>
        <w:rPr>
          <w:b/>
        </w:rPr>
        <w:t xml:space="preserve">Esimerkki 4.4793</w:t>
      </w:r>
    </w:p>
    <w:p>
      <w:r>
        <w:t xml:space="preserve">Mikä on seuraavassa kysymyksessä olevan sanan "oli" sanan part-of-speech tag: Kuka oli menestynein pelaajista, joilla oli kausi vielä 1900-luvulla, lyöntikeskiarvon ja osumien määrän suhteen?</w:t>
      </w:r>
    </w:p>
    <w:p>
      <w:r>
        <w:rPr>
          <w:b/>
        </w:rPr>
        <w:t xml:space="preserve">Tulos</w:t>
      </w:r>
    </w:p>
    <w:p>
      <w:r>
        <w:t xml:space="preserve">VBD</w:t>
      </w:r>
    </w:p>
    <w:p>
      <w:r>
        <w:rPr>
          <w:b/>
        </w:rPr>
        <w:t xml:space="preserve">Esimerkki 4.4794</w:t>
      </w:r>
    </w:p>
    <w:p>
      <w:r>
        <w:t xml:space="preserve">Mikä on seuraavassa kysymyksessä olevan sanan "340" sanan part-of-speech tag: Mitkä ovat sen rakennuksen muistiinpanot, jonka maassa on noin 340 saarta ?</w:t>
      </w:r>
    </w:p>
    <w:p>
      <w:r>
        <w:rPr>
          <w:b/>
        </w:rPr>
        <w:t xml:space="preserve">Tulos</w:t>
      </w:r>
    </w:p>
    <w:p>
      <w:r>
        <w:t xml:space="preserve">CD</w:t>
      </w:r>
    </w:p>
    <w:p>
      <w:r>
        <w:rPr>
          <w:b/>
        </w:rPr>
        <w:t xml:space="preserve">Esimerkki 4.4795</w:t>
      </w:r>
    </w:p>
    <w:p>
      <w:r>
        <w:t xml:space="preserve">Mikä on seuraavassa kysymyksessä olevan sanan "että" sanan part-of-speech tag: Kuka henkilö, joka kuoli vuonna 2003 , oli notability, joka oli rajanaapurina Etelä-Dakota , Iowa ja Missouri ?</w:t>
      </w:r>
    </w:p>
    <w:p>
      <w:r>
        <w:rPr>
          <w:b/>
        </w:rPr>
        <w:t xml:space="preserve">Tulos</w:t>
      </w:r>
    </w:p>
    <w:p>
      <w:r>
        <w:t xml:space="preserve">WDT</w:t>
      </w:r>
    </w:p>
    <w:p>
      <w:r>
        <w:rPr>
          <w:b/>
        </w:rPr>
        <w:t xml:space="preserve">Esimerkki 4.4796</w:t>
      </w:r>
    </w:p>
    <w:p>
      <w:r>
        <w:t xml:space="preserve">Mikä on seuraavassa kysymyksessä olevan sanan "For" sanan part-of-speech tag: Olympiajoukkueessa olleelle pelaajalle , mikä on sen seuran tunnuslause, jossa hän pelasi ennen Cardiffia ?</w:t>
      </w:r>
    </w:p>
    <w:p>
      <w:r>
        <w:rPr>
          <w:b/>
        </w:rPr>
        <w:t xml:space="preserve">Tulos</w:t>
      </w:r>
    </w:p>
    <w:p>
      <w:r>
        <w:t xml:space="preserve">IN</w:t>
      </w:r>
    </w:p>
    <w:p>
      <w:r>
        <w:rPr>
          <w:b/>
        </w:rPr>
        <w:t xml:space="preserve">Esimerkki 4.4797</w:t>
      </w:r>
    </w:p>
    <w:p>
      <w:r>
        <w:t xml:space="preserve">Mikä on sanan "in" sanan part-of-speech tag seuraavassa kysymyksessä: Tähtitieteellisen luettelon kohde, joka on numeroitu välille 196-198, on millä vyöhykkeellä ?</w:t>
      </w:r>
    </w:p>
    <w:p>
      <w:r>
        <w:rPr>
          <w:b/>
        </w:rPr>
        <w:t xml:space="preserve">Tulos</w:t>
      </w:r>
    </w:p>
    <w:p>
      <w:r>
        <w:t xml:space="preserve">IN</w:t>
      </w:r>
    </w:p>
    <w:p>
      <w:r>
        <w:rPr>
          <w:b/>
        </w:rPr>
        <w:t xml:space="preserve">Esimerkki 4.4798</w:t>
      </w:r>
    </w:p>
    <w:p>
      <w:r>
        <w:t xml:space="preserve">Mikä on seuraavassa kysymyksessä olevan sanan "the" sanan part-of-speech tag: Missä osavaltiossa Washington Redskinsin stadion sijaitsee ?</w:t>
      </w:r>
    </w:p>
    <w:p>
      <w:r>
        <w:rPr>
          <w:b/>
        </w:rPr>
        <w:t xml:space="preserve">Tulos</w:t>
      </w:r>
    </w:p>
    <w:p>
      <w:r>
        <w:t xml:space="preserve">DT</w:t>
      </w:r>
    </w:p>
    <w:p>
      <w:r>
        <w:rPr>
          <w:b/>
        </w:rPr>
        <w:t xml:space="preserve">Esimerkki 4.4799</w:t>
      </w:r>
    </w:p>
    <w:p>
      <w:r>
        <w:t xml:space="preserve">Mikä on seuraavassa kysymyksessä olevan sanan "tekee" sanan part-of-speech tag: Mihin provinssiin Kanadassa sijaitseva lentokenttä, jolla liikkui vuodessa 149 641 lentokonetta, kuuluu ensisijaisesti ?</w:t>
      </w:r>
    </w:p>
    <w:p>
      <w:r>
        <w:rPr>
          <w:b/>
        </w:rPr>
        <w:t xml:space="preserve">Tulos</w:t>
      </w:r>
    </w:p>
    <w:p>
      <w:r>
        <w:t xml:space="preserve">VBZ</w:t>
      </w:r>
    </w:p>
    <w:p>
      <w:r>
        <w:rPr>
          <w:b/>
        </w:rPr>
        <w:t xml:space="preserve">Esimerkki 4.4800</w:t>
      </w:r>
    </w:p>
    <w:p>
      <w:r>
        <w:t xml:space="preserve">Mikä on seuraavassa kysymyksessä olevan sanan "starred" sanan part-of-speech tag: Mikä näyttelijä aloitti uransa vaudevillessä , mikä näyttelijä tähditti mykkää lyhytelokuvaa, jossa käytettiin stop-motion-animaatiota ?</w:t>
      </w:r>
    </w:p>
    <w:p>
      <w:r>
        <w:rPr>
          <w:b/>
        </w:rPr>
        <w:t xml:space="preserve">Tulos</w:t>
      </w:r>
    </w:p>
    <w:p>
      <w:r>
        <w:t xml:space="preserve">VBD</w:t>
      </w:r>
    </w:p>
    <w:p>
      <w:r>
        <w:rPr>
          <w:b/>
        </w:rPr>
        <w:t xml:space="preserve">Esimerkki 4.4801</w:t>
      </w:r>
    </w:p>
    <w:p>
      <w:r>
        <w:t xml:space="preserve">Mikä on seuraavassa kysymyksessä olevan sanan "Néill" puhejäsenmerkki: Mikä on Uí Néillin valtauksia menestyksekkäästi torjuneeseen sukunimeen liittyvä perustamisajankohta ?</w:t>
      </w:r>
    </w:p>
    <w:p>
      <w:r>
        <w:rPr>
          <w:b/>
        </w:rPr>
        <w:t xml:space="preserve">Tulos</w:t>
      </w:r>
    </w:p>
    <w:p>
      <w:r>
        <w:t xml:space="preserve">NNP</w:t>
      </w:r>
    </w:p>
    <w:p>
      <w:r>
        <w:rPr>
          <w:b/>
        </w:rPr>
        <w:t xml:space="preserve">Esimerkki 4.4802</w:t>
      </w:r>
    </w:p>
    <w:p>
      <w:r>
        <w:t xml:space="preserve">Mikä on seuraavassa kysymyksessä olevan sanan "Miten" sanan part-of-speech tag: Kuinka monta ihmistä oli vastuussa vuoden 2004 supersankarielokuvan kirjoittamisesta ?</w:t>
      </w:r>
    </w:p>
    <w:p>
      <w:r>
        <w:rPr>
          <w:b/>
        </w:rPr>
        <w:t xml:space="preserve">Tulos</w:t>
      </w:r>
    </w:p>
    <w:p>
      <w:r>
        <w:t xml:space="preserve">WRB</w:t>
      </w:r>
    </w:p>
    <w:p>
      <w:r>
        <w:rPr>
          <w:b/>
        </w:rPr>
        <w:t xml:space="preserve">Esimerkki 4.4803</w:t>
      </w:r>
    </w:p>
    <w:p>
      <w:r>
        <w:t xml:space="preserve">Mikä on sanan "Rookie" sanan part-of-speech tag seuraavassa kysymyksessä: Kuinka monta aloitusta oli pelaajalla, joka voitti National League Rookie of the Year -palkinnon vuonna 1990 ?</w:t>
      </w:r>
    </w:p>
    <w:p>
      <w:r>
        <w:rPr>
          <w:b/>
        </w:rPr>
        <w:t xml:space="preserve">Tulos</w:t>
      </w:r>
    </w:p>
    <w:p>
      <w:r>
        <w:t xml:space="preserve">NNP</w:t>
      </w:r>
    </w:p>
    <w:p>
      <w:r>
        <w:rPr>
          <w:b/>
        </w:rPr>
        <w:t xml:space="preserve">Esimerkki 4.4804</w:t>
      </w:r>
    </w:p>
    <w:p>
      <w:r>
        <w:t xml:space="preserve">Mikä on seuraavassa kysymyksessä olevan sanan "on" sanan part-of-speech tag: Mikä on sen alumnin nimi, joka esiintyi rahoitussuunnittelija Marty Byrdestä kertovassa televisiosarjassa ?</w:t>
      </w:r>
    </w:p>
    <w:p>
      <w:r>
        <w:rPr>
          <w:b/>
        </w:rPr>
        <w:t xml:space="preserve">Tulos</w:t>
      </w:r>
    </w:p>
    <w:p>
      <w:r>
        <w:t xml:space="preserve">VBZ</w:t>
      </w:r>
    </w:p>
    <w:p>
      <w:r>
        <w:rPr>
          <w:b/>
        </w:rPr>
        <w:t xml:space="preserve">Esimerkki 4.4805</w:t>
      </w:r>
    </w:p>
    <w:p>
      <w:r>
        <w:t xml:space="preserve">Mikä on seuraavassa kysymyksessä olevan sanan "a" sanan part-of-speech tag: Mikä yliopisto tarjosi olympialaisiin paikan, jossa on Quarry Golf Course ?</w:t>
      </w:r>
    </w:p>
    <w:p>
      <w:r>
        <w:rPr>
          <w:b/>
        </w:rPr>
        <w:t xml:space="preserve">Tulos</w:t>
      </w:r>
    </w:p>
    <w:p>
      <w:r>
        <w:t xml:space="preserve">DT</w:t>
      </w:r>
    </w:p>
    <w:p>
      <w:r>
        <w:rPr>
          <w:b/>
        </w:rPr>
        <w:t xml:space="preserve">Esimerkki 4.4806</w:t>
      </w:r>
    </w:p>
    <w:p>
      <w:r>
        <w:t xml:space="preserve">Mikä on seuraavassa kysymyksessä olevan sanan "team" part-of-speech tag: Mikä on Dneprin vesivoimalaitoksesta tunnetun kaupungin joukkue ?</w:t>
      </w:r>
    </w:p>
    <w:p>
      <w:r>
        <w:rPr>
          <w:b/>
        </w:rPr>
        <w:t xml:space="preserve">Tulos</w:t>
      </w:r>
    </w:p>
    <w:p>
      <w:r>
        <w:t xml:space="preserve">NN</w:t>
      </w:r>
    </w:p>
    <w:p>
      <w:r>
        <w:rPr>
          <w:b/>
        </w:rPr>
        <w:t xml:space="preserve">Esimerkki 4.4807</w:t>
      </w:r>
    </w:p>
    <w:p>
      <w:r>
        <w:t xml:space="preserve">Mikä on seuraavassa kysymyksessä olevan sanan "the" sanan part-of-speech tag: TE-asemassa olevista pelaajista , kuka oli nuorin ?</w:t>
      </w:r>
    </w:p>
    <w:p>
      <w:r>
        <w:rPr>
          <w:b/>
        </w:rPr>
        <w:t xml:space="preserve">Tulos</w:t>
      </w:r>
    </w:p>
    <w:p>
      <w:r>
        <w:t xml:space="preserve">DT</w:t>
      </w:r>
    </w:p>
    <w:p>
      <w:r>
        <w:rPr>
          <w:b/>
        </w:rPr>
        <w:t xml:space="preserve">Esimerkki 4.4808</w:t>
      </w:r>
    </w:p>
    <w:p>
      <w:r>
        <w:t xml:space="preserve">Mikä on seuraavassa kysymyksessä olevan sanan "oli" sanan part-of-speech tag: Minä vuonna järjestettiin boutti, jossa musiikkiartisti syntyi 23. maaliskuuta 1976 ?</w:t>
      </w:r>
    </w:p>
    <w:p>
      <w:r>
        <w:rPr>
          <w:b/>
        </w:rPr>
        <w:t xml:space="preserve">Tulos</w:t>
      </w:r>
    </w:p>
    <w:p>
      <w:r>
        <w:t xml:space="preserve">VBD</w:t>
      </w:r>
    </w:p>
    <w:p>
      <w:r>
        <w:rPr>
          <w:b/>
        </w:rPr>
        <w:t xml:space="preserve">Esimerkki 4.4809</w:t>
      </w:r>
    </w:p>
    <w:p>
      <w:r>
        <w:t xml:space="preserve">Mikä on seuraavassa kysymyksessä olevan sanan "hänen" sanan part-of-speech tag: Mikä on sen kirjailijan genre, joka on voittanut kolme Governor General 's Awards -palkintoa kaunokirjallisuudestaan ?</w:t>
      </w:r>
    </w:p>
    <w:p>
      <w:r>
        <w:rPr>
          <w:b/>
        </w:rPr>
        <w:t xml:space="preserve">Tulos</w:t>
      </w:r>
    </w:p>
    <w:p>
      <w:r>
        <w:t xml:space="preserve">PRP$</w:t>
      </w:r>
    </w:p>
    <w:p>
      <w:r>
        <w:rPr>
          <w:b/>
        </w:rPr>
        <w:t xml:space="preserve">Esimerkki 4.4810</w:t>
      </w:r>
    </w:p>
    <w:p>
      <w:r>
        <w:t xml:space="preserve">Mikä on sanan "label" sanan part-of-speech tag seuraavassa kysymyksessä: Mikä oli Shigesato Itoin kirjoittaman ja ohjaaman pelin ääniraidan etiketti ?</w:t>
      </w:r>
    </w:p>
    <w:p>
      <w:r>
        <w:rPr>
          <w:b/>
        </w:rPr>
        <w:t xml:space="preserve">Tulos</w:t>
      </w:r>
    </w:p>
    <w:p>
      <w:r>
        <w:t xml:space="preserve">NN</w:t>
      </w:r>
    </w:p>
    <w:p>
      <w:r>
        <w:rPr>
          <w:b/>
        </w:rPr>
        <w:t xml:space="preserve">Esimerkki 4.4811</w:t>
      </w:r>
    </w:p>
    <w:p>
      <w:r>
        <w:t xml:space="preserve">Mikä on seuraavassa kysymyksessä olevan sanan "a" sanan part-of-speech tag: Mikä oli titteli, kun Jin Chao-chun esitti Kiinan Tang-dynastian eunukin virkamiestä ?</w:t>
      </w:r>
    </w:p>
    <w:p>
      <w:r>
        <w:rPr>
          <w:b/>
        </w:rPr>
        <w:t xml:space="preserve">Tulos</w:t>
      </w:r>
    </w:p>
    <w:p>
      <w:r>
        <w:t xml:space="preserve">DT</w:t>
      </w:r>
    </w:p>
    <w:p>
      <w:r>
        <w:rPr>
          <w:b/>
        </w:rPr>
        <w:t xml:space="preserve">Esimerkki 4.4812</w:t>
      </w:r>
    </w:p>
    <w:p>
      <w:r>
        <w:t xml:space="preserve">Mikä on seuraavassa kysymyksessä olevan sanan "koulu" sanan part-of-speech tag: Minkä koulun puolustaja kuoli vuonna 2015 ?</w:t>
      </w:r>
    </w:p>
    <w:p>
      <w:r>
        <w:rPr>
          <w:b/>
        </w:rPr>
        <w:t xml:space="preserve">Tulos</w:t>
      </w:r>
    </w:p>
    <w:p>
      <w:r>
        <w:t xml:space="preserve">NNP</w:t>
      </w:r>
    </w:p>
    <w:p>
      <w:r>
        <w:rPr>
          <w:b/>
        </w:rPr>
        <w:t xml:space="preserve">Esimerkki 4.4813</w:t>
      </w:r>
    </w:p>
    <w:p>
      <w:r>
        <w:t xml:space="preserve">Mikä on seuraavassa kysymyksessä olevan sanan "the" sanan part-of-speech tag: Mikä on tämän valtakunnallisen tien latvialainen nimi, joka on osa tätä 1690 km pitkää eurooppalaista reittiä ?</w:t>
      </w:r>
    </w:p>
    <w:p>
      <w:r>
        <w:rPr>
          <w:b/>
        </w:rPr>
        <w:t xml:space="preserve">Tulos</w:t>
      </w:r>
    </w:p>
    <w:p>
      <w:r>
        <w:t xml:space="preserve">DT</w:t>
      </w:r>
    </w:p>
    <w:p>
      <w:r>
        <w:rPr>
          <w:b/>
        </w:rPr>
        <w:t xml:space="preserve">Esimerkki 4.4814</w:t>
      </w:r>
    </w:p>
    <w:p>
      <w:r>
        <w:t xml:space="preserve">Mikä on seuraavassa kysymyksessä olevan sanan "vuodenaikoja" sanan part-of-speech tag: Vuoden 2015 jälkeisten kausien osalta , minkä koulun päävalmentaja Monte Lee valmentaa tällä hetkellä baseballissa ?</w:t>
      </w:r>
    </w:p>
    <w:p>
      <w:r>
        <w:rPr>
          <w:b/>
        </w:rPr>
        <w:t xml:space="preserve">Tulos</w:t>
      </w:r>
    </w:p>
    <w:p>
      <w:r>
        <w:t xml:space="preserve">NNS</w:t>
      </w:r>
    </w:p>
    <w:p>
      <w:r>
        <w:rPr>
          <w:b/>
        </w:rPr>
        <w:t xml:space="preserve">Esimerkki 4.4815</w:t>
      </w:r>
    </w:p>
    <w:p>
      <w:r>
        <w:t xml:space="preserve">Mikä on seuraavassa kysymyksessä olevan sanan "Mitä" sanan part-of-speech tag: Minkä tuotteen valmistaa yritys, joka sijaitsee osoitteessa 1095 Avenue of the Americas Manhattanilla ?</w:t>
      </w:r>
    </w:p>
    <w:p>
      <w:r>
        <w:rPr>
          <w:b/>
        </w:rPr>
        <w:t xml:space="preserve">Tulos</w:t>
      </w:r>
    </w:p>
    <w:p>
      <w:r>
        <w:t xml:space="preserve">WP</w:t>
      </w:r>
    </w:p>
    <w:p>
      <w:r>
        <w:rPr>
          <w:b/>
        </w:rPr>
        <w:t xml:space="preserve">Esimerkki 4.4816</w:t>
      </w:r>
    </w:p>
    <w:p>
      <w:r>
        <w:t xml:space="preserve">Mikä on seuraavassa kysymyksessä olevan sanan "mikä" sanan part-of-speech tag: Missä Sundance-elokuvafestivaalin osassa Amor Hakkarin elokuva vuodelta 2010 kilpaili palkinnoista ?</w:t>
      </w:r>
    </w:p>
    <w:p>
      <w:r>
        <w:rPr>
          <w:b/>
        </w:rPr>
        <w:t xml:space="preserve">Tulos</w:t>
      </w:r>
    </w:p>
    <w:p>
      <w:r>
        <w:t xml:space="preserve">JJ</w:t>
      </w:r>
    </w:p>
    <w:p>
      <w:r>
        <w:rPr>
          <w:b/>
        </w:rPr>
        <w:t xml:space="preserve">Esimerkki 4.4817</w:t>
      </w:r>
    </w:p>
    <w:p>
      <w:r>
        <w:t xml:space="preserve">Mikä on seuraavassa kysymyksessä olevan sanan "play" sanan part-of-speech tag: Missä ammattilaisliigassa vuosien 2014-15 Atlantic Hockeyn paras puolustava hyökkääjä tällä hetkellä pelaa ?</w:t>
      </w:r>
    </w:p>
    <w:p>
      <w:r>
        <w:rPr>
          <w:b/>
        </w:rPr>
        <w:t xml:space="preserve">Tulos</w:t>
      </w:r>
    </w:p>
    <w:p>
      <w:r>
        <w:t xml:space="preserve">VBP</w:t>
      </w:r>
    </w:p>
    <w:p>
      <w:r>
        <w:rPr>
          <w:b/>
        </w:rPr>
        <w:t xml:space="preserve">Esimerkki 4.4818</w:t>
      </w:r>
    </w:p>
    <w:p>
      <w:r>
        <w:t xml:space="preserve">Mikä on seuraavassa kysymyksessä olevan sanan "BBC" sanan part-of-speech tag: Mikä oli BBC:n kiinteistön entinen tarkoitus, jossa toimi BBC Radio 1 ja BBC 1Xtra ?</w:t>
      </w:r>
    </w:p>
    <w:p>
      <w:r>
        <w:rPr>
          <w:b/>
        </w:rPr>
        <w:t xml:space="preserve">Tulos</w:t>
      </w:r>
    </w:p>
    <w:p>
      <w:r>
        <w:t xml:space="preserve">NNP</w:t>
      </w:r>
    </w:p>
    <w:p>
      <w:r>
        <w:rPr>
          <w:b/>
        </w:rPr>
        <w:t xml:space="preserve">Esimerkki 4.4819</w:t>
      </w:r>
    </w:p>
    <w:p>
      <w:r>
        <w:t xml:space="preserve">Mikä on seuraavassa kysymyksessä olevan sanan "For" sanan part-of-speech tag: Silvio Caiozzin ohjaamasta elokuvasta , mikä näyttelijä voitti Volpi-cupin ?</w:t>
      </w:r>
    </w:p>
    <w:p>
      <w:r>
        <w:rPr>
          <w:b/>
        </w:rPr>
        <w:t xml:space="preserve">Tulos</w:t>
      </w:r>
    </w:p>
    <w:p>
      <w:r>
        <w:t xml:space="preserve">IN</w:t>
      </w:r>
    </w:p>
    <w:p>
      <w:r>
        <w:rPr>
          <w:b/>
        </w:rPr>
        <w:t xml:space="preserve">Esimerkki 4.4820</w:t>
      </w:r>
    </w:p>
    <w:p>
      <w:r>
        <w:t xml:space="preserve">Mikä on sanan "the" sanan part-of-speech tag seuraavassa kysymyksessä: Kuinka monta miljoonaa ihmistä puhuu kieltä, jota puhutaan maassa, jossa Espanjan Magellanin retkikunta vieraili vuonna 1521?</w:t>
      </w:r>
    </w:p>
    <w:p>
      <w:r>
        <w:rPr>
          <w:b/>
        </w:rPr>
        <w:t xml:space="preserve">Tulos</w:t>
      </w:r>
    </w:p>
    <w:p>
      <w:r>
        <w:t xml:space="preserve">DT</w:t>
      </w:r>
    </w:p>
    <w:p>
      <w:r>
        <w:rPr>
          <w:b/>
        </w:rPr>
        <w:t xml:space="preserve">Esimerkki 4.4821</w:t>
      </w:r>
    </w:p>
    <w:p>
      <w:r>
        <w:t xml:space="preserve">Mikä on seuraavassa kysymyksessä esiintyvän sanan "kirjoittaja" sanan part-of-speech tag: Kuka oli kirjoittaja, kun pilailtu televisio-ohjelma kertoi Coral Key Parkin päävartijasta ja hänen kahdesta pojastaan ?</w:t>
      </w:r>
    </w:p>
    <w:p>
      <w:r>
        <w:rPr>
          <w:b/>
        </w:rPr>
        <w:t xml:space="preserve">Tulos</w:t>
      </w:r>
    </w:p>
    <w:p>
      <w:r>
        <w:t xml:space="preserve">NN</w:t>
      </w:r>
    </w:p>
    <w:p>
      <w:r>
        <w:rPr>
          <w:b/>
        </w:rPr>
        <w:t xml:space="preserve">Esimerkki 4.4822</w:t>
      </w:r>
    </w:p>
    <w:p>
      <w:r>
        <w:t xml:space="preserve">Mikä on seuraavassa kysymyksessä olevan sanan "Mitä" sanan part-of-speech tag: Mitkä muistiinpanot on sidottu suteen elokuvasta, joka oli valtava lipputulohitti , joka tuotti maailmanlaajuisesti 424,2 miljoonaa dollaria ?</w:t>
      </w:r>
    </w:p>
    <w:p>
      <w:r>
        <w:rPr>
          <w:b/>
        </w:rPr>
        <w:t xml:space="preserve">Tulos</w:t>
      </w:r>
    </w:p>
    <w:p>
      <w:r>
        <w:t xml:space="preserve">WP</w:t>
      </w:r>
    </w:p>
    <w:p>
      <w:r>
        <w:rPr>
          <w:b/>
        </w:rPr>
        <w:t xml:space="preserve">Esimerkki 4.4823</w:t>
      </w:r>
    </w:p>
    <w:p>
      <w:r>
        <w:t xml:space="preserve">Mikä on seuraavassa kysymyksessä olevan sanan "the" sanan part-of-speech tag: Kummassa osavaltiossa oli enemmän voittajia ? Se, joka sijaitsee maan keski-länsiosassa ja rajoittuu Tocantinsiin , vai maan viidenneksi väkirikkain ja pinta-alaltaan yhdeksänneksi suurin osavaltio ?</w:t>
      </w:r>
    </w:p>
    <w:p>
      <w:r>
        <w:rPr>
          <w:b/>
        </w:rPr>
        <w:t xml:space="preserve">Tulos</w:t>
      </w:r>
    </w:p>
    <w:p>
      <w:r>
        <w:t xml:space="preserve">DT</w:t>
      </w:r>
    </w:p>
    <w:p>
      <w:r>
        <w:rPr>
          <w:b/>
        </w:rPr>
        <w:t xml:space="preserve">Esimerkki 4.4824</w:t>
      </w:r>
    </w:p>
    <w:p>
      <w:r>
        <w:t xml:space="preserve">Mikä on seuraavassa kysymyksessä olevan sanan "joined" sanan part-of-speech tag: Mikä kaupunki on sen joukkueen vihollinen, johon Etienne Barbara liittyi elokuun ensimmäisenä päivänä vuonna 2013 ?</w:t>
      </w:r>
    </w:p>
    <w:p>
      <w:r>
        <w:rPr>
          <w:b/>
        </w:rPr>
        <w:t xml:space="preserve">Tulos</w:t>
      </w:r>
    </w:p>
    <w:p>
      <w:r>
        <w:t xml:space="preserve">VBD</w:t>
      </w:r>
    </w:p>
    <w:p>
      <w:r>
        <w:rPr>
          <w:b/>
        </w:rPr>
        <w:t xml:space="preserve">Esimerkki 4.4825</w:t>
      </w:r>
    </w:p>
    <w:p>
      <w:r>
        <w:t xml:space="preserve">Mikä on seuraavassa kysymyksessä olevan sanan "kuka" sanan part-of-speech tag: Kuka on 6 426-paikkaisen monitoimiareenan CAA-mestari ?</w:t>
      </w:r>
    </w:p>
    <w:p>
      <w:r>
        <w:rPr>
          <w:b/>
        </w:rPr>
        <w:t xml:space="preserve">Tulos</w:t>
      </w:r>
    </w:p>
    <w:p>
      <w:r>
        <w:t xml:space="preserve">WP</w:t>
      </w:r>
    </w:p>
    <w:p>
      <w:r>
        <w:rPr>
          <w:b/>
        </w:rPr>
        <w:t xml:space="preserve">Esimerkki 4.4826</w:t>
      </w:r>
    </w:p>
    <w:p>
      <w:r>
        <w:t xml:space="preserve">Mikä on seuraavassa kysymyksessä olevan sanan "The" sanan part-of-speech tag: Vuoden 1991 väestönlaskennan mukaan 48 667 asukkaan kaupunginosassa asuu mikä olympiamitalisti ?</w:t>
      </w:r>
    </w:p>
    <w:p>
      <w:r>
        <w:rPr>
          <w:b/>
        </w:rPr>
        <w:t xml:space="preserve">Tulos</w:t>
      </w:r>
    </w:p>
    <w:p>
      <w:r>
        <w:t xml:space="preserve">DT</w:t>
      </w:r>
    </w:p>
    <w:p>
      <w:r>
        <w:rPr>
          <w:b/>
        </w:rPr>
        <w:t xml:space="preserve">Esimerkki 4.4827</w:t>
      </w:r>
    </w:p>
    <w:p>
      <w:r>
        <w:t xml:space="preserve">Mikä on seuraavassa kysymyksessä olevan sanan "the" sanan part-of-speech tag: Mikä on Intian toiseksi suurimman sähköntuotantoyhtiön CO2-intensiteetti?</w:t>
      </w:r>
    </w:p>
    <w:p>
      <w:r>
        <w:rPr>
          <w:b/>
        </w:rPr>
        <w:t xml:space="preserve">Tulos</w:t>
      </w:r>
    </w:p>
    <w:p>
      <w:r>
        <w:t xml:space="preserve">DT</w:t>
      </w:r>
    </w:p>
    <w:p>
      <w:r>
        <w:rPr>
          <w:b/>
        </w:rPr>
        <w:t xml:space="preserve">Esimerkki 4.4828</w:t>
      </w:r>
    </w:p>
    <w:p>
      <w:r>
        <w:t xml:space="preserve">Mikä on seuraavassa kysymyksessä olevan sanan "years" sanan part-of-speech tag: Kuinka monta vuotta vuoden 1985 biathlonin maailmanmestari oli Neuvostoliiton joukkueessa ?</w:t>
      </w:r>
    </w:p>
    <w:p>
      <w:r>
        <w:rPr>
          <w:b/>
        </w:rPr>
        <w:t xml:space="preserve">Tulos</w:t>
      </w:r>
    </w:p>
    <w:p>
      <w:r>
        <w:t xml:space="preserve">NNS</w:t>
      </w:r>
    </w:p>
    <w:p>
      <w:r>
        <w:rPr>
          <w:b/>
        </w:rPr>
        <w:t xml:space="preserve">Esimerkki 4.4829</w:t>
      </w:r>
    </w:p>
    <w:p>
      <w:r>
        <w:t xml:space="preserve">Mikä on seuraavassa kysymyksessä olevan sanan "city" sanan osa-alkuinen tunniste: Mikä oli kutsumerkkiä XETAR lähettävän kaupungin väkiluku vuonna 2010 ?</w:t>
      </w:r>
    </w:p>
    <w:p>
      <w:r>
        <w:rPr>
          <w:b/>
        </w:rPr>
        <w:t xml:space="preserve">Tulos</w:t>
      </w:r>
    </w:p>
    <w:p>
      <w:r>
        <w:t xml:space="preserve">NN</w:t>
      </w:r>
    </w:p>
    <w:p>
      <w:r>
        <w:rPr>
          <w:b/>
        </w:rPr>
        <w:t xml:space="preserve">Esimerkki 4.4830</w:t>
      </w:r>
    </w:p>
    <w:p>
      <w:r>
        <w:t xml:space="preserve">Mikä on seuraavassa kysymyksessä olevan sanan "kehitetty" sanan part-of-speech tag: Kuka kehitti sarjan, josta Jodelle Ferland oli ehdolla vuoden 2005 Young Artist Award -palkinnon saajaksi ?</w:t>
      </w:r>
    </w:p>
    <w:p>
      <w:r>
        <w:rPr>
          <w:b/>
        </w:rPr>
        <w:t xml:space="preserve">Tulos</w:t>
      </w:r>
    </w:p>
    <w:p>
      <w:r>
        <w:t xml:space="preserve">VBD</w:t>
      </w:r>
    </w:p>
    <w:p>
      <w:r>
        <w:rPr>
          <w:b/>
        </w:rPr>
        <w:t xml:space="preserve">Esimerkki 4.4831</w:t>
      </w:r>
    </w:p>
    <w:p>
      <w:r>
        <w:t xml:space="preserve">Mikä on seuraavassa kysymyksessä olevan sanan "team" part-of-speech tag: Mihin joukkueeseen kuulut, jos sinulla on mustat housut ?</w:t>
      </w:r>
    </w:p>
    <w:p>
      <w:r>
        <w:rPr>
          <w:b/>
        </w:rPr>
        <w:t xml:space="preserve">Tulos</w:t>
      </w:r>
    </w:p>
    <w:p>
      <w:r>
        <w:t xml:space="preserve">NN</w:t>
      </w:r>
    </w:p>
    <w:p>
      <w:r>
        <w:rPr>
          <w:b/>
        </w:rPr>
        <w:t xml:space="preserve">Esimerkki 4.4832</w:t>
      </w:r>
    </w:p>
    <w:p>
      <w:r>
        <w:t xml:space="preserve">Mikä on sanan "of" sanan part-of-speech tag seuraavassa kysymyksessä: Mikä on Allenin saareen kuuluvan kunnan väkiluku ?</w:t>
      </w:r>
    </w:p>
    <w:p>
      <w:r>
        <w:rPr>
          <w:b/>
        </w:rPr>
        <w:t xml:space="preserve">Tulos</w:t>
      </w:r>
    </w:p>
    <w:p>
      <w:r>
        <w:t xml:space="preserve">IN</w:t>
      </w:r>
    </w:p>
    <w:p>
      <w:r>
        <w:rPr>
          <w:b/>
        </w:rPr>
        <w:t xml:space="preserve">Esimerkki 4.4833</w:t>
      </w:r>
    </w:p>
    <w:p>
      <w:r>
        <w:t xml:space="preserve">Mikä on seuraavassa kysymyksessä esiintyvän sanan "Paulista" puhekielinen tunniste: Minkä joukkueen kanssa Campeonato Paulistan vuoden 2012 kakkonen fuusioitui vuonna 2019 ?</w:t>
      </w:r>
    </w:p>
    <w:p>
      <w:r>
        <w:rPr>
          <w:b/>
        </w:rPr>
        <w:t xml:space="preserve">Tulos</w:t>
      </w:r>
    </w:p>
    <w:p>
      <w:r>
        <w:t xml:space="preserve">NNP</w:t>
      </w:r>
    </w:p>
    <w:p>
      <w:r>
        <w:rPr>
          <w:b/>
        </w:rPr>
        <w:t xml:space="preserve">Esimerkki 4.4834</w:t>
      </w:r>
    </w:p>
    <w:p>
      <w:r>
        <w:t xml:space="preserve">Mikä on seuraavassa kysymyksessä olevan sanan "sen" sanan part-of-speech tag: Mikä dynastia hallitsi perustamisvaiheessa tätä maakuntaa, jonka bruttokansantuote on verrattavissa kansakuntaan, jonka pääkaupunki on Belgrad ?</w:t>
      </w:r>
    </w:p>
    <w:p>
      <w:r>
        <w:rPr>
          <w:b/>
        </w:rPr>
        <w:t xml:space="preserve">Tulos</w:t>
      </w:r>
    </w:p>
    <w:p>
      <w:r>
        <w:t xml:space="preserve">PRP$</w:t>
      </w:r>
    </w:p>
    <w:p>
      <w:r>
        <w:rPr>
          <w:b/>
        </w:rPr>
        <w:t xml:space="preserve">Esimerkki 4.4835</w:t>
      </w:r>
    </w:p>
    <w:p>
      <w:r>
        <w:t xml:space="preserve">Mikä on seuraavassa kysymyksessä olevan sanan "the" sanan part-of-speech tag: Minä vuonna perustettiin koulu, joka nyt osallistuu President 's Athletic Conference -järjestöön ?</w:t>
      </w:r>
    </w:p>
    <w:p>
      <w:r>
        <w:rPr>
          <w:b/>
        </w:rPr>
        <w:t xml:space="preserve">Tulos</w:t>
      </w:r>
    </w:p>
    <w:p>
      <w:r>
        <w:t xml:space="preserve">DT</w:t>
      </w:r>
    </w:p>
    <w:p>
      <w:r>
        <w:rPr>
          <w:b/>
        </w:rPr>
        <w:t xml:space="preserve">Esimerkki 4.4836</w:t>
      </w:r>
    </w:p>
    <w:p>
      <w:r>
        <w:t xml:space="preserve">Mikä on seuraavassa kysymyksessä olevan sanan "located" sanan part-of-speech tag: Missä sijaitsee yritys, joka kehitti Aksys-pelin, joka julkaistiin ensimmäisen kerran 5. maaliskuuta 2013 ?</w:t>
      </w:r>
    </w:p>
    <w:p>
      <w:r>
        <w:rPr>
          <w:b/>
        </w:rPr>
        <w:t xml:space="preserve">Tulos</w:t>
      </w:r>
    </w:p>
    <w:p>
      <w:r>
        <w:t xml:space="preserve">VBD</w:t>
      </w:r>
    </w:p>
    <w:p>
      <w:r>
        <w:rPr>
          <w:b/>
        </w:rPr>
        <w:t xml:space="preserve">Esimerkki 4.4837</w:t>
      </w:r>
    </w:p>
    <w:p>
      <w:r>
        <w:t xml:space="preserve">Mikä on seuraavassa kysymyksessä olevan sanan "Forrest" sanan part-of-speech tag: Mikä on muistiinpanojen järvi paikka, jossa kuuluisat viinitilat , kuten Isabel Estate ja Forrest Estate , ovat lähekkäin ?</w:t>
      </w:r>
    </w:p>
    <w:p>
      <w:r>
        <w:rPr>
          <w:b/>
        </w:rPr>
        <w:t xml:space="preserve">Tulos</w:t>
      </w:r>
    </w:p>
    <w:p>
      <w:r>
        <w:t xml:space="preserve">NNP</w:t>
      </w:r>
    </w:p>
    <w:p>
      <w:r>
        <w:rPr>
          <w:b/>
        </w:rPr>
        <w:t xml:space="preserve">Esimerkki 4.4838</w:t>
      </w:r>
    </w:p>
    <w:p>
      <w:r>
        <w:t xml:space="preserve">Mikä on seuraavassa kysymyksessä esiintyvän sanan "owned" part-of-speech tag: Kuka kirjoitti tämän mangasarjan, josta tehtiin animesarja, joka esitettiin Japanin suurimman mediakonsernin omistamassa verkossa?</w:t>
      </w:r>
    </w:p>
    <w:p>
      <w:r>
        <w:rPr>
          <w:b/>
        </w:rPr>
        <w:t xml:space="preserve">Tulos</w:t>
      </w:r>
    </w:p>
    <w:p>
      <w:r>
        <w:t xml:space="preserve">VBN</w:t>
      </w:r>
    </w:p>
    <w:p>
      <w:r>
        <w:rPr>
          <w:b/>
        </w:rPr>
        <w:t xml:space="preserve">Esimerkki 4.4839</w:t>
      </w:r>
    </w:p>
    <w:p>
      <w:r>
        <w:t xml:space="preserve">Mikä on seuraavassa kysymyksessä olevan sanan "the" sanan part-of-speech tag: Mitkä ovat Bismarckissa, ND:ssä vuonna 1959 perustetun yliopiston ulkomailla sijaitsevien opintokampusten sijainnit?</w:t>
      </w:r>
    </w:p>
    <w:p>
      <w:r>
        <w:rPr>
          <w:b/>
        </w:rPr>
        <w:t xml:space="preserve">Tulos</w:t>
      </w:r>
    </w:p>
    <w:p>
      <w:r>
        <w:t xml:space="preserve">DT</w:t>
      </w:r>
    </w:p>
    <w:p>
      <w:r>
        <w:rPr>
          <w:b/>
        </w:rPr>
        <w:t xml:space="preserve">Esimerkki 4.4840</w:t>
      </w:r>
    </w:p>
    <w:p>
      <w:r>
        <w:t xml:space="preserve">Mikä on seuraavassa kysymyksessä esiintyvän sanan "pelaaja" sanan part-of-speech tag: Mitkä vuodet edustavat lopputalvesta 1866 syntyneen pelaajan kansainvälistä uraa ?</w:t>
      </w:r>
    </w:p>
    <w:p>
      <w:r>
        <w:rPr>
          <w:b/>
        </w:rPr>
        <w:t xml:space="preserve">Tulos</w:t>
      </w:r>
    </w:p>
    <w:p>
      <w:r>
        <w:t xml:space="preserve">NN</w:t>
      </w:r>
    </w:p>
    <w:p>
      <w:r>
        <w:rPr>
          <w:b/>
        </w:rPr>
        <w:t xml:space="preserve">Esimerkki 4.4841</w:t>
      </w:r>
    </w:p>
    <w:p>
      <w:r>
        <w:t xml:space="preserve">Mikä on seuraavassa kysymyksessä olevan sanan "pääkaupunki" sanan part-of-speech tag: Mikä on sen maakunnan pääkaupunki Kiinassa, jonka Nanain väkiluku on 67 ?</w:t>
      </w:r>
    </w:p>
    <w:p>
      <w:r>
        <w:rPr>
          <w:b/>
        </w:rPr>
        <w:t xml:space="preserve">Tulos</w:t>
      </w:r>
    </w:p>
    <w:p>
      <w:r>
        <w:t xml:space="preserve">NN</w:t>
      </w:r>
    </w:p>
    <w:p>
      <w:r>
        <w:rPr>
          <w:b/>
        </w:rPr>
        <w:t xml:space="preserve">Esimerkki 4.4842</w:t>
      </w:r>
    </w:p>
    <w:p>
      <w:r>
        <w:t xml:space="preserve">Mikä on sanan "Entry" sanan part-of-speech tag seuraavassa kysymyksessä: Mikä joukkue otti kanadalaisen pelaajan vuoden 1995 NHL Entry Draftissa ?</w:t>
      </w:r>
    </w:p>
    <w:p>
      <w:r>
        <w:rPr>
          <w:b/>
        </w:rPr>
        <w:t xml:space="preserve">Tulos</w:t>
      </w:r>
    </w:p>
    <w:p>
      <w:r>
        <w:t xml:space="preserve">NNP</w:t>
      </w:r>
    </w:p>
    <w:p>
      <w:r>
        <w:rPr>
          <w:b/>
        </w:rPr>
        <w:t xml:space="preserve">Esimerkki 4.4843</w:t>
      </w:r>
    </w:p>
    <w:p>
      <w:r>
        <w:t xml:space="preserve">Mikä on seuraavassa kysymyksessä olevan sanan "on" sanan part-of-speech tag: Mikä on tämän seuran kotistadionin kapasiteetti, johon 26. kesäkuuta 1983 syntynyt jalkapalloilija liittyi vuonna 2007 ?</w:t>
      </w:r>
    </w:p>
    <w:p>
      <w:r>
        <w:rPr>
          <w:b/>
        </w:rPr>
        <w:t xml:space="preserve">Tulos</w:t>
      </w:r>
    </w:p>
    <w:p>
      <w:r>
        <w:t xml:space="preserve">IN</w:t>
      </w:r>
    </w:p>
    <w:p>
      <w:r>
        <w:rPr>
          <w:b/>
        </w:rPr>
        <w:t xml:space="preserve">Esimerkki 4.4844</w:t>
      </w:r>
    </w:p>
    <w:p>
      <w:r>
        <w:t xml:space="preserve">Mikä on seuraavassa kysymyksessä olevan sanan "the" sanan part-of-speech tag: Kuka oli voittaja, kun yksi toiseksi tulleista oli Yhdysvaltain edustajainhuoneen 50. puhemies vuosina 1995-1999 ?</w:t>
      </w:r>
    </w:p>
    <w:p>
      <w:r>
        <w:rPr>
          <w:b/>
        </w:rPr>
        <w:t xml:space="preserve">Tulos</w:t>
      </w:r>
    </w:p>
    <w:p>
      <w:r>
        <w:t xml:space="preserve">DT</w:t>
      </w:r>
    </w:p>
    <w:p>
      <w:r>
        <w:rPr>
          <w:b/>
        </w:rPr>
        <w:t xml:space="preserve">Esimerkki 4.4845</w:t>
      </w:r>
    </w:p>
    <w:p>
      <w:r>
        <w:t xml:space="preserve">Mikä on seuraavassa kysymyksessä olevan sanan "Mitä" sanan part-of-speech tag: Mikä on tuloksen henkilön, joka on syntynyt nimellä Patrick Martin, stipulaatio ?</w:t>
      </w:r>
    </w:p>
    <w:p>
      <w:r>
        <w:rPr>
          <w:b/>
        </w:rPr>
        <w:t xml:space="preserve">Tulos</w:t>
      </w:r>
    </w:p>
    <w:p>
      <w:r>
        <w:t xml:space="preserve">WP</w:t>
      </w:r>
    </w:p>
    <w:p>
      <w:r>
        <w:rPr>
          <w:b/>
        </w:rPr>
        <w:t xml:space="preserve">Esimerkki 4.4846</w:t>
      </w:r>
    </w:p>
    <w:p>
      <w:r>
        <w:t xml:space="preserve">Mikä on seuraavassa kysymyksessä olevan sanan "operaattori" sanan part-of-speech tag: Missä on 36 UHF:ää käyttävän operaattorin pääkonttori ?</w:t>
      </w:r>
    </w:p>
    <w:p>
      <w:r>
        <w:rPr>
          <w:b/>
        </w:rPr>
        <w:t xml:space="preserve">Tulos</w:t>
      </w:r>
    </w:p>
    <w:p>
      <w:r>
        <w:t xml:space="preserve">NN</w:t>
      </w:r>
    </w:p>
    <w:p>
      <w:r>
        <w:rPr>
          <w:b/>
        </w:rPr>
        <w:t xml:space="preserve">Esimerkki 4.4847</w:t>
      </w:r>
    </w:p>
    <w:p>
      <w:r>
        <w:t xml:space="preserve">Mikä on sanan "the" sanan part-of-speech tag seuraavassa kysymyksessä: Mitä hahmoa Tom Sturridge näytteli elokuvassa, joka kuvattiin kahdessa eri paikassa Utahissa ?</w:t>
      </w:r>
    </w:p>
    <w:p>
      <w:r>
        <w:rPr>
          <w:b/>
        </w:rPr>
        <w:t xml:space="preserve">Tulos</w:t>
      </w:r>
    </w:p>
    <w:p>
      <w:r>
        <w:t xml:space="preserve">DT</w:t>
      </w:r>
    </w:p>
    <w:p>
      <w:r>
        <w:rPr>
          <w:b/>
        </w:rPr>
        <w:t xml:space="preserve">Esimerkki 4.4848</w:t>
      </w:r>
    </w:p>
    <w:p>
      <w:r>
        <w:t xml:space="preserve">Mikä on seuraavassa kysymyksessä olevan sanan "Mitä" sanan part-of-speech tag: Mikä on kesäkuun 1991 henkilön nykyinen titteli ?</w:t>
      </w:r>
    </w:p>
    <w:p>
      <w:r>
        <w:rPr>
          <w:b/>
        </w:rPr>
        <w:t xml:space="preserve">Tulos</w:t>
      </w:r>
    </w:p>
    <w:p>
      <w:r>
        <w:t xml:space="preserve">WP</w:t>
      </w:r>
    </w:p>
    <w:p>
      <w:r>
        <w:rPr>
          <w:b/>
        </w:rPr>
        <w:t xml:space="preserve">Esimerkki 4.4849</w:t>
      </w:r>
    </w:p>
    <w:p>
      <w:r>
        <w:t xml:space="preserve">Mikä on sanan "of" sanan part-of-speech tag seuraavassa kysymyksessä: Kiista Kiinan kanssa viivästytti padon rakentamista minkä joen sivujokeen ?</w:t>
      </w:r>
    </w:p>
    <w:p>
      <w:r>
        <w:rPr>
          <w:b/>
        </w:rPr>
        <w:t xml:space="preserve">Tulos</w:t>
      </w:r>
    </w:p>
    <w:p>
      <w:r>
        <w:t xml:space="preserve">IN</w:t>
      </w:r>
    </w:p>
    <w:p>
      <w:r>
        <w:rPr>
          <w:b/>
        </w:rPr>
        <w:t xml:space="preserve">Esimerkki 4.4850</w:t>
      </w:r>
    </w:p>
    <w:p>
      <w:r>
        <w:t xml:space="preserve">Mikä on seuraavassa kysymyksessä olevan sanan "museo" sanan part-of-speech tag: Sijaitsee lähellä Mt . Namsan , Soulin museo sijaitsee Soulin pienimmässä kaupunginosassa, jossa oli vuonna 2013 kuinka monta asukasta ?</w:t>
      </w:r>
    </w:p>
    <w:p>
      <w:r>
        <w:rPr>
          <w:b/>
        </w:rPr>
        <w:t xml:space="preserve">Tulos</w:t>
      </w:r>
    </w:p>
    <w:p>
      <w:r>
        <w:t xml:space="preserve">NN</w:t>
      </w:r>
    </w:p>
    <w:p>
      <w:r>
        <w:rPr>
          <w:b/>
        </w:rPr>
        <w:t xml:space="preserve">Esimerkki 4.4851</w:t>
      </w:r>
    </w:p>
    <w:p>
      <w:r>
        <w:t xml:space="preserve">Mikä on seuraavassa kysymyksessä olevan sanan "Jones" sanan part-of-speech tag: Mikä oli Suranne Jonesin rooli performanssissa, jossa esitettiin seance ?</w:t>
      </w:r>
    </w:p>
    <w:p>
      <w:r>
        <w:rPr>
          <w:b/>
        </w:rPr>
        <w:t xml:space="preserve">Tulos</w:t>
      </w:r>
    </w:p>
    <w:p>
      <w:r>
        <w:t xml:space="preserve">NNP</w:t>
      </w:r>
    </w:p>
    <w:p>
      <w:r>
        <w:rPr>
          <w:b/>
        </w:rPr>
        <w:t xml:space="preserve">Esimerkki 4.4852</w:t>
      </w:r>
    </w:p>
    <w:p>
      <w:r>
        <w:t xml:space="preserve">Mikä on sanan "of" sanan part-of-speech tag seuraavassa kysymyksessä: Mikä on Viidakkokirjan kirjoittajan syntymävuosi ?</w:t>
      </w:r>
    </w:p>
    <w:p>
      <w:r>
        <w:rPr>
          <w:b/>
        </w:rPr>
        <w:t xml:space="preserve">Tulos</w:t>
      </w:r>
    </w:p>
    <w:p>
      <w:r>
        <w:t xml:space="preserve">IN</w:t>
      </w:r>
    </w:p>
    <w:p>
      <w:r>
        <w:rPr>
          <w:b/>
        </w:rPr>
        <w:t xml:space="preserve">Esimerkki 4.4853</w:t>
      </w:r>
    </w:p>
    <w:p>
      <w:r>
        <w:t xml:space="preserve">Mikä on seuraavassa kysymyksessä olevan sanan "oli" sanan part-of-speech tag: Milloin chileläinen kaupunki, jossa on stadion, johon mahtuu 19 000 pääkaupunkilaista ?</w:t>
      </w:r>
    </w:p>
    <w:p>
      <w:r>
        <w:rPr>
          <w:b/>
        </w:rPr>
        <w:t xml:space="preserve">Tulos</w:t>
      </w:r>
    </w:p>
    <w:p>
      <w:r>
        <w:t xml:space="preserve">VBD</w:t>
      </w:r>
    </w:p>
    <w:p>
      <w:r>
        <w:rPr>
          <w:b/>
        </w:rPr>
        <w:t xml:space="preserve">Esimerkki 4.4854</w:t>
      </w:r>
    </w:p>
    <w:p>
      <w:r>
        <w:t xml:space="preserve">Mikä on seuraavassa kysymyksessä olevan sanan "57" sanan part-of-speech tag: Mikä on vuoden 2004 kesäolympialaisten 57 kg:n naisten judon kultamitalistin kotikaupunki?</w:t>
      </w:r>
    </w:p>
    <w:p>
      <w:r>
        <w:rPr>
          <w:b/>
        </w:rPr>
        <w:t xml:space="preserve">Tulos</w:t>
      </w:r>
    </w:p>
    <w:p>
      <w:r>
        <w:t xml:space="preserve">CD</w:t>
      </w:r>
    </w:p>
    <w:p>
      <w:r>
        <w:rPr>
          <w:b/>
        </w:rPr>
        <w:t xml:space="preserve">Esimerkki 4.4855</w:t>
      </w:r>
    </w:p>
    <w:p>
      <w:r>
        <w:t xml:space="preserve">Mikä on seuraavassa kysymyksessä olevan sanan "joskus" sanan part-of-speech tag: Mikä on sen isän DOD, jota joskus luullaan Origenekseksi ?</w:t>
      </w:r>
    </w:p>
    <w:p>
      <w:r>
        <w:rPr>
          <w:b/>
        </w:rPr>
        <w:t xml:space="preserve">Tulos</w:t>
      </w:r>
    </w:p>
    <w:p>
      <w:r>
        <w:t xml:space="preserve">RB</w:t>
      </w:r>
    </w:p>
    <w:p>
      <w:r>
        <w:rPr>
          <w:b/>
        </w:rPr>
        <w:t xml:space="preserve">Esimerkki 4.4856</w:t>
      </w:r>
    </w:p>
    <w:p>
      <w:r>
        <w:t xml:space="preserve">Mikä on seuraavassa kysymyksessä olevan sanan "by" sanan part-of-speech tag: Mitä kauppoja Yhdysvalloissa omistaa yritys, joka on merkitty sivustoksi, jossa kaksi pääkieliä ovat gwich'in ja englanti ?</w:t>
      </w:r>
    </w:p>
    <w:p>
      <w:r>
        <w:rPr>
          <w:b/>
        </w:rPr>
        <w:t xml:space="preserve">Tulos</w:t>
      </w:r>
    </w:p>
    <w:p>
      <w:r>
        <w:t xml:space="preserve">IN</w:t>
      </w:r>
    </w:p>
    <w:p>
      <w:r>
        <w:rPr>
          <w:b/>
        </w:rPr>
        <w:t xml:space="preserve">Esimerkki 4.4857</w:t>
      </w:r>
    </w:p>
    <w:p>
      <w:r>
        <w:t xml:space="preserve">Mikä on seuraavassa kysymyksessä olevan sanan "Canton" sanan part-of-speech tag: Missä yliopistossa Cantonissa , Ohiossa sijaitseva Hall of Fameen kuuluva pelaaja opiskeli ?</w:t>
      </w:r>
    </w:p>
    <w:p>
      <w:r>
        <w:rPr>
          <w:b/>
        </w:rPr>
        <w:t xml:space="preserve">Tulos</w:t>
      </w:r>
    </w:p>
    <w:p>
      <w:r>
        <w:t xml:space="preserve">NNP</w:t>
      </w:r>
    </w:p>
    <w:p>
      <w:r>
        <w:rPr>
          <w:b/>
        </w:rPr>
        <w:t xml:space="preserve">Esimerkki 4.4858</w:t>
      </w:r>
    </w:p>
    <w:p>
      <w:r>
        <w:t xml:space="preserve">Mikä on seuraavassa kysymyksessä olevan sanan "by" sanan part-of-speech tag: Milloin perustettiin kolmen ammattikorkeakoulun yhdistämisen tuloksena syntynyt yliopisto ?</w:t>
      </w:r>
    </w:p>
    <w:p>
      <w:r>
        <w:rPr>
          <w:b/>
        </w:rPr>
        <w:t xml:space="preserve">Tulos</w:t>
      </w:r>
    </w:p>
    <w:p>
      <w:r>
        <w:t xml:space="preserve">IN</w:t>
      </w:r>
    </w:p>
    <w:p>
      <w:r>
        <w:rPr>
          <w:b/>
        </w:rPr>
        <w:t xml:space="preserve">Esimerkki 4.4859</w:t>
      </w:r>
    </w:p>
    <w:p>
      <w:r>
        <w:t xml:space="preserve">Mikä on seuraavassa kysymyksessä olevan sanan "kuka" sanan part-of-speech tag: Mikä on sen maan kokonaispinta-ala, jonka ohjaaja on ollut kuusi kertaa Oscar-ehdokkaana ?</w:t>
      </w:r>
    </w:p>
    <w:p>
      <w:r>
        <w:rPr>
          <w:b/>
        </w:rPr>
        <w:t xml:space="preserve">Tulos</w:t>
      </w:r>
    </w:p>
    <w:p>
      <w:r>
        <w:t xml:space="preserve">WP</w:t>
      </w:r>
    </w:p>
    <w:p>
      <w:r>
        <w:rPr>
          <w:b/>
        </w:rPr>
        <w:t xml:space="preserve">Esimerkki 4.4860</w:t>
      </w:r>
    </w:p>
    <w:p>
      <w:r>
        <w:t xml:space="preserve">Mikä on seuraavassa kysymyksessä olevan sanan "by" sanan part-of-speech tag: Minkä televisioelokuvan on ohjannut Futurama-sarjan Mutantit kapinoivat -jakson ohjaaja ?</w:t>
      </w:r>
    </w:p>
    <w:p>
      <w:r>
        <w:rPr>
          <w:b/>
        </w:rPr>
        <w:t xml:space="preserve">Tulos</w:t>
      </w:r>
    </w:p>
    <w:p>
      <w:r>
        <w:t xml:space="preserve">IN</w:t>
      </w:r>
    </w:p>
    <w:p>
      <w:r>
        <w:rPr>
          <w:b/>
        </w:rPr>
        <w:t xml:space="preserve">Esimerkki 4.4861</w:t>
      </w:r>
    </w:p>
    <w:p>
      <w:r>
        <w:t xml:space="preserve">Mikä on sanan "revenue" sanan part-of-speech tag seuraavassa kysymyksessä: Kuinka monta liigamestaruutta jalkapalloseura, jonka vuoden 2009 tulot olivat alle 268,9 mutta yli 210,9 miljoonaa puntaa, voitti 1930-luvulla ?</w:t>
      </w:r>
    </w:p>
    <w:p>
      <w:r>
        <w:rPr>
          <w:b/>
        </w:rPr>
        <w:t xml:space="preserve">Tulos</w:t>
      </w:r>
    </w:p>
    <w:p>
      <w:r>
        <w:t xml:space="preserve">NN</w:t>
      </w:r>
    </w:p>
    <w:p>
      <w:r>
        <w:rPr>
          <w:b/>
        </w:rPr>
        <w:t xml:space="preserve">Esimerkki 4.4862</w:t>
      </w:r>
    </w:p>
    <w:p>
      <w:r>
        <w:t xml:space="preserve">Mikä on seuraavassa kysymyksessä olevan sanan "to" sanan part-of-speech tag: Mikä on sen urheilijan nimi, joka käy koulua, jossa on maailman suurin Ernest Hemingway -kokoelma ?</w:t>
      </w:r>
    </w:p>
    <w:p>
      <w:r>
        <w:rPr>
          <w:b/>
        </w:rPr>
        <w:t xml:space="preserve">Tulos</w:t>
      </w:r>
    </w:p>
    <w:p>
      <w:r>
        <w:t xml:space="preserve">TO</w:t>
      </w:r>
    </w:p>
    <w:p>
      <w:r>
        <w:rPr>
          <w:b/>
        </w:rPr>
        <w:t xml:space="preserve">Esimerkki 4.4863</w:t>
      </w:r>
    </w:p>
    <w:p>
      <w:r>
        <w:t xml:space="preserve">Mikä on sanan "myös" sanan part-of-speech tag seuraavassa kysymyksessä: Mikä kirkko oli varhaisimmillaan ? Tunnettiinko se myös nimellä Faith Temple Baptist Church , vai vuonna 1999 kansalliseen historiallisiin kohteisiin (National Register of Historic Places) merkitty kirkko ?</w:t>
      </w:r>
    </w:p>
    <w:p>
      <w:r>
        <w:rPr>
          <w:b/>
        </w:rPr>
        <w:t xml:space="preserve">Tulos</w:t>
      </w:r>
    </w:p>
    <w:p>
      <w:r>
        <w:t xml:space="preserve">RB</w:t>
      </w:r>
    </w:p>
    <w:p>
      <w:r>
        <w:rPr>
          <w:b/>
        </w:rPr>
        <w:t xml:space="preserve">Esimerkki 4.4864</w:t>
      </w:r>
    </w:p>
    <w:p>
      <w:r>
        <w:t xml:space="preserve">Mikä on seuraavassa kysymyksessä olevan sanan "kesä" puhekielinen tunniste: Montako mitalia yhteensä voitti kesäolympialaisissa 2012 kilpaillut pyöräilijä , joka on syntynyt 31. lokakuuta 1983 Hoornissa ?</w:t>
      </w:r>
    </w:p>
    <w:p>
      <w:r>
        <w:rPr>
          <w:b/>
        </w:rPr>
        <w:t xml:space="preserve">Tulos</w:t>
      </w:r>
    </w:p>
    <w:p>
      <w:r>
        <w:t xml:space="preserve">NN</w:t>
      </w:r>
    </w:p>
    <w:p>
      <w:r>
        <w:rPr>
          <w:b/>
        </w:rPr>
        <w:t xml:space="preserve">Esimerkki 4.4865</w:t>
      </w:r>
    </w:p>
    <w:p>
      <w:r>
        <w:t xml:space="preserve">Mikä on seuraavassa kysymyksessä olevan sanan "km" sanan part-of-speech tag: Mikä on kanavan numero, jonka kaupunki sijaitsee noin 68 mailia ( 109 km ) Miamin keskustasta pohjoiseen ?</w:t>
      </w:r>
    </w:p>
    <w:p>
      <w:r>
        <w:rPr>
          <w:b/>
        </w:rPr>
        <w:t xml:space="preserve">Tulos</w:t>
      </w:r>
    </w:p>
    <w:p>
      <w:r>
        <w:t xml:space="preserve">NN</w:t>
      </w:r>
    </w:p>
    <w:p>
      <w:r>
        <w:rPr>
          <w:b/>
        </w:rPr>
        <w:t xml:space="preserve">Esimerkki 4.4866</w:t>
      </w:r>
    </w:p>
    <w:p>
      <w:r>
        <w:t xml:space="preserve">Mikä on seuraavassa kysymyksessä olevan sanan "jäsen" sanan part-of-speech tag: Kuka komensi toimintapaikalla luettelossa olevaa jäsentä, jonka titteli käännetään kirjaimellisesti tarkoittamaan venepalvelijaa ?</w:t>
      </w:r>
    </w:p>
    <w:p>
      <w:r>
        <w:rPr>
          <w:b/>
        </w:rPr>
        <w:t xml:space="preserve">Tulos</w:t>
      </w:r>
    </w:p>
    <w:p>
      <w:r>
        <w:t xml:space="preserve">NN</w:t>
      </w:r>
    </w:p>
    <w:p>
      <w:r>
        <w:rPr>
          <w:b/>
        </w:rPr>
        <w:t xml:space="preserve">Esimerkki 4.4867</w:t>
      </w:r>
    </w:p>
    <w:p>
      <w:r>
        <w:t xml:space="preserve">Mikä on sanan "paras" sanan part-of-speech tag seuraavassa kysymyksessä: Missä kaupungissa oli paras sijoitus Slovakian lipunkantajan vuoden 2006 olympialaisissa ?</w:t>
      </w:r>
    </w:p>
    <w:p>
      <w:r>
        <w:rPr>
          <w:b/>
        </w:rPr>
        <w:t xml:space="preserve">Tulos</w:t>
      </w:r>
    </w:p>
    <w:p>
      <w:r>
        <w:t xml:space="preserve">JJS</w:t>
      </w:r>
    </w:p>
    <w:p>
      <w:r>
        <w:rPr>
          <w:b/>
        </w:rPr>
        <w:t xml:space="preserve">Esimerkki 4.4868</w:t>
      </w:r>
    </w:p>
    <w:p>
      <w:r>
        <w:t xml:space="preserve">Mikä on seuraavassa kysymyksessä olevan sanan "toinen" sanan part-of-speech tag: Mikä oli edellinen peli, jonka kehitti ryhmä, joka loi vuoden 2002 pelin, joka tehtiin samalle alustalle kuin peli, joka julkaistiin toisen kerran A Link Between Worlds -pelin julkaisun kunniaksi?</w:t>
      </w:r>
    </w:p>
    <w:p>
      <w:r>
        <w:rPr>
          <w:b/>
        </w:rPr>
        <w:t xml:space="preserve">Tulos</w:t>
      </w:r>
    </w:p>
    <w:p>
      <w:r>
        <w:t xml:space="preserve">JJ</w:t>
      </w:r>
    </w:p>
    <w:p>
      <w:r>
        <w:rPr>
          <w:b/>
        </w:rPr>
        <w:t xml:space="preserve">Esimerkki 4.4869</w:t>
      </w:r>
    </w:p>
    <w:p>
      <w:r>
        <w:t xml:space="preserve">Mikä on seuraavassa kysymyksessä olevan sanan "vuosi" sanan part-of-speech tag: Mikä on varhaisin vuosi, jolloin Ruotsista peräisin olevaa sääntöä käytettiin ?</w:t>
      </w:r>
    </w:p>
    <w:p>
      <w:r>
        <w:rPr>
          <w:b/>
        </w:rPr>
        <w:t xml:space="preserve">Tulos</w:t>
      </w:r>
    </w:p>
    <w:p>
      <w:r>
        <w:t xml:space="preserve">NN</w:t>
      </w:r>
    </w:p>
    <w:p>
      <w:r>
        <w:rPr>
          <w:b/>
        </w:rPr>
        <w:t xml:space="preserve">Esimerkki 4.4870</w:t>
      </w:r>
    </w:p>
    <w:p>
      <w:r>
        <w:t xml:space="preserve">Mikä on sanan "for" sanan part-of-speech tag seuraavassa kysymyksessä: Kuka on 8 liigamestaruutta ja 3 Suomen Cupia voittaneen seuran varustevalmistaja ?</w:t>
      </w:r>
    </w:p>
    <w:p>
      <w:r>
        <w:rPr>
          <w:b/>
        </w:rPr>
        <w:t xml:space="preserve">Tulos</w:t>
      </w:r>
    </w:p>
    <w:p>
      <w:r>
        <w:t xml:space="preserve">IN</w:t>
      </w:r>
    </w:p>
    <w:p>
      <w:r>
        <w:rPr>
          <w:b/>
        </w:rPr>
        <w:t xml:space="preserve">Esimerkki 4.4871</w:t>
      </w:r>
    </w:p>
    <w:p>
      <w:r>
        <w:t xml:space="preserve">Mikä on sanan "1971" sanan part-of-speech tag seuraavassa kysymyksessä: Mikä oli 18. toukokuuta 1971 luetellun historiallisen kohteen vuoden 2010 väestönlaskennan väkiluku ?</w:t>
      </w:r>
    </w:p>
    <w:p>
      <w:r>
        <w:rPr>
          <w:b/>
        </w:rPr>
        <w:t xml:space="preserve">Tulos</w:t>
      </w:r>
    </w:p>
    <w:p>
      <w:r>
        <w:t xml:space="preserve">CD</w:t>
      </w:r>
    </w:p>
    <w:p>
      <w:r>
        <w:rPr>
          <w:b/>
        </w:rPr>
        <w:t xml:space="preserve">Esimerkki 4.4872</w:t>
      </w:r>
    </w:p>
    <w:p>
      <w:r>
        <w:t xml:space="preserve">Mikä on sanan "of" sanan part-of-speech tag seuraavassa kysymyksessä: Mikä on 13. kesäkuuta 1946 syntyneen henkilön yhteys RMIT:hen?</w:t>
      </w:r>
    </w:p>
    <w:p>
      <w:r>
        <w:rPr>
          <w:b/>
        </w:rPr>
        <w:t xml:space="preserve">Tulos</w:t>
      </w:r>
    </w:p>
    <w:p>
      <w:r>
        <w:t xml:space="preserve">IN</w:t>
      </w:r>
    </w:p>
    <w:p>
      <w:r>
        <w:rPr>
          <w:b/>
        </w:rPr>
        <w:t xml:space="preserve">Esimerkki 4.4873</w:t>
      </w:r>
    </w:p>
    <w:p>
      <w:r>
        <w:t xml:space="preserve">Mikä on seuraavassa kysymyksessä olevan sanan "Mitä" sanan part-of-speech tag: Mikä on se paikkatyyppi, jonka kunnan kokonaispinta-ala on 129,91 km2 ?</w:t>
      </w:r>
    </w:p>
    <w:p>
      <w:r>
        <w:rPr>
          <w:b/>
        </w:rPr>
        <w:t xml:space="preserve">Tulos</w:t>
      </w:r>
    </w:p>
    <w:p>
      <w:r>
        <w:t xml:space="preserve">WP</w:t>
      </w:r>
    </w:p>
    <w:p>
      <w:r>
        <w:rPr>
          <w:b/>
        </w:rPr>
        <w:t xml:space="preserve">Esimerkki 4.4874</w:t>
      </w:r>
    </w:p>
    <w:p>
      <w:r>
        <w:t xml:space="preserve">Mikä on seuraavassa kysymyksessä esiintyvän sanan "notes" part-of-speech tag: Kuinka monta ihmistä loi otsikon, jonka muistiinpanot-olio on 27. jakso yhteensä ?</w:t>
      </w:r>
    </w:p>
    <w:p>
      <w:r>
        <w:rPr>
          <w:b/>
        </w:rPr>
        <w:t xml:space="preserve">Tulos</w:t>
      </w:r>
    </w:p>
    <w:p>
      <w:r>
        <w:t xml:space="preserve">NNS</w:t>
      </w:r>
    </w:p>
    <w:p>
      <w:r>
        <w:rPr>
          <w:b/>
        </w:rPr>
        <w:t xml:space="preserve">Esimerkki 4.4875</w:t>
      </w:r>
    </w:p>
    <w:p>
      <w:r>
        <w:t xml:space="preserve">Mikä on seuraavassa kysymyksessä olevan sanan "kouluttaja" sanan part-of-speech tag: Keitä nuoria jockeja hevosen Oil Capitol valmentaja kehitti ?</w:t>
      </w:r>
    </w:p>
    <w:p>
      <w:r>
        <w:rPr>
          <w:b/>
        </w:rPr>
        <w:t xml:space="preserve">Tulos</w:t>
      </w:r>
    </w:p>
    <w:p>
      <w:r>
        <w:t xml:space="preserve">NN</w:t>
      </w:r>
    </w:p>
    <w:p>
      <w:r>
        <w:rPr>
          <w:b/>
        </w:rPr>
        <w:t xml:space="preserve">Esimerkki 4.4876</w:t>
      </w:r>
    </w:p>
    <w:p>
      <w:r>
        <w:t xml:space="preserve">Mikä on sanan "Anwar" sanan part-of-speech tag seuraavassa kysymyksessä: Kuinka monen vuoden kuluttua Anwar Hajher vieraili kotimaassaan löytääkseen maansa uudelleen ?</w:t>
      </w:r>
    </w:p>
    <w:p>
      <w:r>
        <w:rPr>
          <w:b/>
        </w:rPr>
        <w:t xml:space="preserve">Tulos</w:t>
      </w:r>
    </w:p>
    <w:p>
      <w:r>
        <w:t xml:space="preserve">NNP</w:t>
      </w:r>
    </w:p>
    <w:p>
      <w:r>
        <w:rPr>
          <w:b/>
        </w:rPr>
        <w:t xml:space="preserve">Esimerkki 4.4877</w:t>
      </w:r>
    </w:p>
    <w:p>
      <w:r>
        <w:t xml:space="preserve">Mikä on sanan "in" sanan part-of-speech tag seuraavassa kysymyksessä: Mikä on Paraíban osavaltion pääkaupungissa sijaitsevan stadionin kapasiteetti ?</w:t>
      </w:r>
    </w:p>
    <w:p>
      <w:r>
        <w:rPr>
          <w:b/>
        </w:rPr>
        <w:t xml:space="preserve">Tulos</w:t>
      </w:r>
    </w:p>
    <w:p>
      <w:r>
        <w:t xml:space="preserve">IN</w:t>
      </w:r>
    </w:p>
    <w:p>
      <w:r>
        <w:rPr>
          <w:b/>
        </w:rPr>
        <w:t xml:space="preserve">Esimerkki 4.4878</w:t>
      </w:r>
    </w:p>
    <w:p>
      <w:r>
        <w:t xml:space="preserve">Mikä on seuraavassa kysymyksessä olevan sanan "vuosi" sanan part-of-speech tag: Minkä vuoden aikana syntyi vuoden 2004 voittajan toinen poika ?</w:t>
      </w:r>
    </w:p>
    <w:p>
      <w:r>
        <w:rPr>
          <w:b/>
        </w:rPr>
        <w:t xml:space="preserve">Tulos</w:t>
      </w:r>
    </w:p>
    <w:p>
      <w:r>
        <w:t xml:space="preserve">NN</w:t>
      </w:r>
    </w:p>
    <w:p>
      <w:r>
        <w:rPr>
          <w:b/>
        </w:rPr>
        <w:t xml:space="preserve">Esimerkki 4.4879</w:t>
      </w:r>
    </w:p>
    <w:p>
      <w:r>
        <w:t xml:space="preserve">Mikä on seuraavassa kysymyksessä olevan sanan "many" sanan part-of-speech tag: Kuinka monta mailia lounaaseen on District of Columbia kaupungista, jossa sijaitsee Coppin State University ?</w:t>
      </w:r>
    </w:p>
    <w:p>
      <w:r>
        <w:rPr>
          <w:b/>
        </w:rPr>
        <w:t xml:space="preserve">Tulos</w:t>
      </w:r>
    </w:p>
    <w:p>
      <w:r>
        <w:t xml:space="preserve">JJ</w:t>
      </w:r>
    </w:p>
    <w:p>
      <w:r>
        <w:rPr>
          <w:b/>
        </w:rPr>
        <w:t xml:space="preserve">Esimerkki 4.4880</w:t>
      </w:r>
    </w:p>
    <w:p>
      <w:r>
        <w:t xml:space="preserve">Mikä on seuraavassa kysymyksessä olevan sanan "The" sanan part-of-speech tag: Minkä joen varrella sijaitsee väkiluvultaan suurin kaupunki ?</w:t>
      </w:r>
    </w:p>
    <w:p>
      <w:r>
        <w:rPr>
          <w:b/>
        </w:rPr>
        <w:t xml:space="preserve">Tulos</w:t>
      </w:r>
    </w:p>
    <w:p>
      <w:r>
        <w:t xml:space="preserve">DT</w:t>
      </w:r>
    </w:p>
    <w:p>
      <w:r>
        <w:rPr>
          <w:b/>
        </w:rPr>
        <w:t xml:space="preserve">Esimerkki 4.4881</w:t>
      </w:r>
    </w:p>
    <w:p>
      <w:r>
        <w:t xml:space="preserve">Mikä on seuraavassa kysymyksessä olevan sanan "the" sanan part-of-speech tag: Mistä maakunnasta löydettiin Cucutenin aarre ?</w:t>
      </w:r>
    </w:p>
    <w:p>
      <w:r>
        <w:rPr>
          <w:b/>
        </w:rPr>
        <w:t xml:space="preserve">Tulos</w:t>
      </w:r>
    </w:p>
    <w:p>
      <w:r>
        <w:t xml:space="preserve">DT</w:t>
      </w:r>
    </w:p>
    <w:p>
      <w:r>
        <w:rPr>
          <w:b/>
        </w:rPr>
        <w:t xml:space="preserve">Esimerkki 4.4882</w:t>
      </w:r>
    </w:p>
    <w:p>
      <w:r>
        <w:t xml:space="preserve">Mikä on seuraavassa kysymyksessä olevan sanan "capacity" sanan part-of-speech tag: Millä tiellä sijaitsee stadion, jonka kapasiteetti on pienin ?</w:t>
      </w:r>
    </w:p>
    <w:p>
      <w:r>
        <w:rPr>
          <w:b/>
        </w:rPr>
        <w:t xml:space="preserve">Tulos</w:t>
      </w:r>
    </w:p>
    <w:p>
      <w:r>
        <w:t xml:space="preserve">NN</w:t>
      </w:r>
    </w:p>
    <w:p>
      <w:r>
        <w:rPr>
          <w:b/>
        </w:rPr>
        <w:t xml:space="preserve">Esimerkki 4.4883</w:t>
      </w:r>
    </w:p>
    <w:p>
      <w:r>
        <w:t xml:space="preserve">Mikä on sanan "of" sanan part-of-speech tag seuraavassa kysymyksessä: Kummalla kauppanimellä on vähemmän myymälöitä ? suomalainen vähittäiskauppakonserni, jonka pääkonttori sijaitsee Ruskeasuolla , vai ketju, jolla on 10 000 myymälää eri puolilla Eurooppaa ja Yhdysvaltoja ?</w:t>
      </w:r>
    </w:p>
    <w:p>
      <w:r>
        <w:rPr>
          <w:b/>
        </w:rPr>
        <w:t xml:space="preserve">Tulos</w:t>
      </w:r>
    </w:p>
    <w:p>
      <w:r>
        <w:t xml:space="preserve">IN</w:t>
      </w:r>
    </w:p>
    <w:p>
      <w:r>
        <w:rPr>
          <w:b/>
        </w:rPr>
        <w:t xml:space="preserve">Esimerkki 4.4884</w:t>
      </w:r>
    </w:p>
    <w:p>
      <w:r>
        <w:t xml:space="preserve">Mikä on seuraavassa kysymyksessä olevan sanan "oli" sanan part-of-speech tag: Minkälainen elokuva oli tämä ranskalais-italialainen elokuva, jonka pääosassa näyttelijä tunnetaan roolistaan elokuvassa Mune : Guardian of the Moon ( 2014 ) ?</w:t>
      </w:r>
    </w:p>
    <w:p>
      <w:r>
        <w:rPr>
          <w:b/>
        </w:rPr>
        <w:t xml:space="preserve">Tulos</w:t>
      </w:r>
    </w:p>
    <w:p>
      <w:r>
        <w:t xml:space="preserve">VBD</w:t>
      </w:r>
    </w:p>
    <w:p>
      <w:r>
        <w:rPr>
          <w:b/>
        </w:rPr>
        <w:t xml:space="preserve">Esimerkki 4.4885</w:t>
      </w:r>
    </w:p>
    <w:p>
      <w:r>
        <w:t xml:space="preserve">Mikä on seuraavassa kysymyksessä olevan sanan "created" sanan part-of-speech tag: Mihin kaupunkiin sijoittuu tämä mangasarja , jonka on luonut Maailman alkio -nimisestä sarjasta tunnettu mangataiteilija ?</w:t>
      </w:r>
    </w:p>
    <w:p>
      <w:r>
        <w:rPr>
          <w:b/>
        </w:rPr>
        <w:t xml:space="preserve">Tulos</w:t>
      </w:r>
    </w:p>
    <w:p>
      <w:r>
        <w:t xml:space="preserve">VBN</w:t>
      </w:r>
    </w:p>
    <w:p>
      <w:r>
        <w:rPr>
          <w:b/>
        </w:rPr>
        <w:t xml:space="preserve">Esimerkki 4.4886</w:t>
      </w:r>
    </w:p>
    <w:p>
      <w:r>
        <w:t xml:space="preserve">Mikä on seuraavassa kysymyksessä olevan sanan "the" sanan part-of-speech tag: Minkä yrityksen toimitusjohtajana Los Angeles Clippersin omistaja toimi ?</w:t>
      </w:r>
    </w:p>
    <w:p>
      <w:r>
        <w:rPr>
          <w:b/>
        </w:rPr>
        <w:t xml:space="preserve">Tulos</w:t>
      </w:r>
    </w:p>
    <w:p>
      <w:r>
        <w:t xml:space="preserve">DT</w:t>
      </w:r>
    </w:p>
    <w:p>
      <w:r>
        <w:rPr>
          <w:b/>
        </w:rPr>
        <w:t xml:space="preserve">Esimerkki 4.4887</w:t>
      </w:r>
    </w:p>
    <w:p>
      <w:r>
        <w:t xml:space="preserve">Mikä on seuraavassa kysymyksessä olevan sanan "weeks" part-of-speech tag: Minä vuonna otettiin käyttöön asema, joka valmistui 10 viikossa ?</w:t>
      </w:r>
    </w:p>
    <w:p>
      <w:r>
        <w:rPr>
          <w:b/>
        </w:rPr>
        <w:t xml:space="preserve">Tulos</w:t>
      </w:r>
    </w:p>
    <w:p>
      <w:r>
        <w:t xml:space="preserve">NNS</w:t>
      </w:r>
    </w:p>
    <w:p>
      <w:r>
        <w:rPr>
          <w:b/>
        </w:rPr>
        <w:t xml:space="preserve">Esimerkki 4.4888</w:t>
      </w:r>
    </w:p>
    <w:p>
      <w:r>
        <w:t xml:space="preserve">Mikä on seuraavassa kysymyksessä esiintyvän sanan "pelaaja" sanan part-of-speech tag: Mikä on Coloradon osavaltiossa opiskelleen pelaajan koko nimi ?</w:t>
      </w:r>
    </w:p>
    <w:p>
      <w:r>
        <w:rPr>
          <w:b/>
        </w:rPr>
        <w:t xml:space="preserve">Tulos</w:t>
      </w:r>
    </w:p>
    <w:p>
      <w:r>
        <w:t xml:space="preserve">NN</w:t>
      </w:r>
    </w:p>
    <w:p>
      <w:r>
        <w:rPr>
          <w:b/>
        </w:rPr>
        <w:t xml:space="preserve">Esimerkki 4.4889</w:t>
      </w:r>
    </w:p>
    <w:p>
      <w:r>
        <w:t xml:space="preserve">Mikä on sanan "maatila" sanan part-of-speech tag seuraavassa kysymyksessä: Mikä maa on E.ON Climate and Renewables North America -yhtiön rakentama ja ylläpitämä tuulipuisto?</w:t>
      </w:r>
    </w:p>
    <w:p>
      <w:r>
        <w:rPr>
          <w:b/>
        </w:rPr>
        <w:t xml:space="preserve">Tulos</w:t>
      </w:r>
    </w:p>
    <w:p>
      <w:r>
        <w:t xml:space="preserve">NN</w:t>
      </w:r>
    </w:p>
    <w:p>
      <w:r>
        <w:rPr>
          <w:b/>
        </w:rPr>
        <w:t xml:space="preserve">Esimerkki 4.4890</w:t>
      </w:r>
    </w:p>
    <w:p>
      <w:r>
        <w:t xml:space="preserve">Mikä on sanan "in" sanan part-of-speech tag seuraavassa kysymyksessä: Mikä on vuoden 2004 neljäntenä kuukautena julkaistun mangasarjan jatko-osan nimi ?</w:t>
      </w:r>
    </w:p>
    <w:p>
      <w:r>
        <w:rPr>
          <w:b/>
        </w:rPr>
        <w:t xml:space="preserve">Tulos</w:t>
      </w:r>
    </w:p>
    <w:p>
      <w:r>
        <w:t xml:space="preserve">IN</w:t>
      </w:r>
    </w:p>
    <w:p>
      <w:r>
        <w:rPr>
          <w:b/>
        </w:rPr>
        <w:t xml:space="preserve">Esimerkki 4.4891</w:t>
      </w:r>
    </w:p>
    <w:p>
      <w:r>
        <w:t xml:space="preserve">Mikä on sanan "of" sanan part-of-speech tag seuraavassa kysymyksessä: Mikä on sen figuurin ikä, jonka sijaintipaikka 'suurin kaupunki ja historiallinen pääkaupunki on Wrocław ?</w:t>
      </w:r>
    </w:p>
    <w:p>
      <w:r>
        <w:rPr>
          <w:b/>
        </w:rPr>
        <w:t xml:space="preserve">Tulos</w:t>
      </w:r>
    </w:p>
    <w:p>
      <w:r>
        <w:t xml:space="preserve">IN</w:t>
      </w:r>
    </w:p>
    <w:p>
      <w:r>
        <w:rPr>
          <w:b/>
        </w:rPr>
        <w:t xml:space="preserve">Esimerkki 4.4892</w:t>
      </w:r>
    </w:p>
    <w:p>
      <w:r>
        <w:t xml:space="preserve">Mikä on seuraavassa kysymyksessä esiintyvän sanan "pelaaja" sanan part-of-speech tag: Milloin vuonna 1988 kunnioitettu pelaaja kuoli ?</w:t>
      </w:r>
    </w:p>
    <w:p>
      <w:r>
        <w:rPr>
          <w:b/>
        </w:rPr>
        <w:t xml:space="preserve">Tulos</w:t>
      </w:r>
    </w:p>
    <w:p>
      <w:r>
        <w:t xml:space="preserve">NN</w:t>
      </w:r>
    </w:p>
    <w:p>
      <w:r>
        <w:rPr>
          <w:b/>
        </w:rPr>
        <w:t xml:space="preserve">Esimerkki 4.4893</w:t>
      </w:r>
    </w:p>
    <w:p>
      <w:r>
        <w:t xml:space="preserve">Mikä on seuraavassa kysymyksessä olevan sanan "henkilö" sanan part-of-speech tag: Minä vuonna Länsirannikolle värvätty henkilö värvättiin uudelleen ?</w:t>
      </w:r>
    </w:p>
    <w:p>
      <w:r>
        <w:rPr>
          <w:b/>
        </w:rPr>
        <w:t xml:space="preserve">Tulos</w:t>
      </w:r>
    </w:p>
    <w:p>
      <w:r>
        <w:t xml:space="preserve">NN</w:t>
      </w:r>
    </w:p>
    <w:p>
      <w:r>
        <w:rPr>
          <w:b/>
        </w:rPr>
        <w:t xml:space="preserve">Esimerkki 4.4894</w:t>
      </w:r>
    </w:p>
    <w:p>
      <w:r>
        <w:t xml:space="preserve">Mikä on seuraavassa kysymyksessä olevan sanan "a" sanan part-of-speech tag: Mikä on Saksan siirtomaana vuosina 1884-1915 olleen maakunnan väkiluvun huippuarvo ?</w:t>
      </w:r>
    </w:p>
    <w:p>
      <w:r>
        <w:rPr>
          <w:b/>
        </w:rPr>
        <w:t xml:space="preserve">Tulos</w:t>
      </w:r>
    </w:p>
    <w:p>
      <w:r>
        <w:t xml:space="preserve">DT</w:t>
      </w:r>
    </w:p>
    <w:p>
      <w:r>
        <w:rPr>
          <w:b/>
        </w:rPr>
        <w:t xml:space="preserve">Esimerkki 4.4895</w:t>
      </w:r>
    </w:p>
    <w:p>
      <w:r>
        <w:t xml:space="preserve">Mikä on seuraavassa kysymyksessä olevan sanan "on" sanan part-of-speech tag: Mikä on sen elokuvan nimi, jonka ohjaaja puhuu sujuvasti englantia, mandariinia ja kantonin kieltä?</w:t>
      </w:r>
    </w:p>
    <w:p>
      <w:r>
        <w:rPr>
          <w:b/>
        </w:rPr>
        <w:t xml:space="preserve">Tulos</w:t>
      </w:r>
    </w:p>
    <w:p>
      <w:r>
        <w:t xml:space="preserve">VBZ</w:t>
      </w:r>
    </w:p>
    <w:p>
      <w:r>
        <w:rPr>
          <w:b/>
        </w:rPr>
        <w:t xml:space="preserve">Esimerkki 4.4896</w:t>
      </w:r>
    </w:p>
    <w:p>
      <w:r>
        <w:t xml:space="preserve">Mikä on seuraavassa kysymyksessä olevan sanan "'s" sanan part-of-speech tag: Kuinka monta olympiakultaa on voittanut vuoden 1960 kesäolympialaisten kreikkalais-roomalaisen painin kultainen voittaja ?</w:t>
      </w:r>
    </w:p>
    <w:p>
      <w:r>
        <w:rPr>
          <w:b/>
        </w:rPr>
        <w:t xml:space="preserve">Tulos</w:t>
      </w:r>
    </w:p>
    <w:p>
      <w:r>
        <w:t xml:space="preserve">POS</w:t>
      </w:r>
    </w:p>
    <w:p>
      <w:r>
        <w:rPr>
          <w:b/>
        </w:rPr>
        <w:t xml:space="preserve">Esimerkki 4.4897</w:t>
      </w:r>
    </w:p>
    <w:p>
      <w:r>
        <w:t xml:space="preserve">Mikä on seuraavassa kysymyksessä olevan sanan "the" sanan part-of-speech tag: Mikä on Yhdysvaltain merijalkaväessä Espanjan ja Amerikan sodan aikana palvelleen sotamiehen, kunniamitalin saaneen sotilaan toimintapaikka ?</w:t>
      </w:r>
    </w:p>
    <w:p>
      <w:r>
        <w:rPr>
          <w:b/>
        </w:rPr>
        <w:t xml:space="preserve">Tulos</w:t>
      </w:r>
    </w:p>
    <w:p>
      <w:r>
        <w:t xml:space="preserve">DT</w:t>
      </w:r>
    </w:p>
    <w:p>
      <w:r>
        <w:rPr>
          <w:b/>
        </w:rPr>
        <w:t xml:space="preserve">Esimerkki 4.4898</w:t>
      </w:r>
    </w:p>
    <w:p>
      <w:r>
        <w:t xml:space="preserve">Mikä on seuraavassa kysymyksessä olevan sanan "että" sanan part-of-speech tag: Mikä on Ridley Scottin ohjaaman elokuvan nimi niistä elokuvan nimistä, joiden sijat alkavat `` Associate '' ?</w:t>
      </w:r>
    </w:p>
    <w:p>
      <w:r>
        <w:rPr>
          <w:b/>
        </w:rPr>
        <w:t xml:space="preserve">Tulos</w:t>
      </w:r>
    </w:p>
    <w:p>
      <w:r>
        <w:t xml:space="preserve">WDT</w:t>
      </w:r>
    </w:p>
    <w:p>
      <w:r>
        <w:rPr>
          <w:b/>
        </w:rPr>
        <w:t xml:space="preserve">Esimerkki 4.4899</w:t>
      </w:r>
    </w:p>
    <w:p>
      <w:r>
        <w:t xml:space="preserve">Mikä on seuraavassa kysymyksessä olevan sanan "gross" sanan part-of-speech tag: Mikä on M &amp; M:n valmistajan vuotuinen brutto?</w:t>
      </w:r>
    </w:p>
    <w:p>
      <w:r>
        <w:rPr>
          <w:b/>
        </w:rPr>
        <w:t xml:space="preserve">Tulos</w:t>
      </w:r>
    </w:p>
    <w:p>
      <w:r>
        <w:t xml:space="preserve">JJ</w:t>
      </w:r>
    </w:p>
    <w:p>
      <w:r>
        <w:rPr>
          <w:b/>
        </w:rPr>
        <w:t xml:space="preserve">Esimerkki 4.4900</w:t>
      </w:r>
    </w:p>
    <w:p>
      <w:r>
        <w:t xml:space="preserve">Mikä on seuraavassa kysymyksessä olevan sanan "alue" sanan part-of-speech tag: Kuinka monta kieltä puhuvat Fort-de-France-katedraalin kotiseudun asukkaat?</w:t>
      </w:r>
    </w:p>
    <w:p>
      <w:r>
        <w:rPr>
          <w:b/>
        </w:rPr>
        <w:t xml:space="preserve">Tulos</w:t>
      </w:r>
    </w:p>
    <w:p>
      <w:r>
        <w:t xml:space="preserve">NN</w:t>
      </w:r>
    </w:p>
    <w:p>
      <w:r>
        <w:rPr>
          <w:b/>
        </w:rPr>
        <w:t xml:space="preserve">Esimerkki 4.4901</w:t>
      </w:r>
    </w:p>
    <w:p>
      <w:r>
        <w:t xml:space="preserve">Mikä on sanan "elektroninen" sanan part-of-speech tag seuraavassa kysymyksessä: Mikä oli laivaston Whidbey Islandin lentotukikohtaan sijoitetun laivueen lempinimi, joka käytti amerikkalaista lentotukialusten elektronisen sodankäynnin lentokonetta, joka oli kaksipaikkaisen F/A-18F Super Hornetin erikoisversio?</w:t>
      </w:r>
    </w:p>
    <w:p>
      <w:r>
        <w:rPr>
          <w:b/>
        </w:rPr>
        <w:t xml:space="preserve">Tulos</w:t>
      </w:r>
    </w:p>
    <w:p>
      <w:r>
        <w:t xml:space="preserve">JJ</w:t>
      </w:r>
    </w:p>
    <w:p>
      <w:r>
        <w:rPr>
          <w:b/>
        </w:rPr>
        <w:t xml:space="preserve">Esimerkki 4.4902</w:t>
      </w:r>
    </w:p>
    <w:p>
      <w:r>
        <w:t xml:space="preserve">Mikä on seuraavassa kysymyksessä olevan sanan "the" sanan part-of-speech tag: Mikä on oopperabaritonina toimineen henkilön luku ?</w:t>
      </w:r>
    </w:p>
    <w:p>
      <w:r>
        <w:rPr>
          <w:b/>
        </w:rPr>
        <w:t xml:space="preserve">Tulos</w:t>
      </w:r>
    </w:p>
    <w:p>
      <w:r>
        <w:t xml:space="preserve">DT</w:t>
      </w:r>
    </w:p>
    <w:p>
      <w:r>
        <w:rPr>
          <w:b/>
        </w:rPr>
        <w:t xml:space="preserve">Esimerkki 4.4903</w:t>
      </w:r>
    </w:p>
    <w:p>
      <w:r>
        <w:t xml:space="preserve">Mikä on seuraavassa kysymyksessä olevan sanan "on" sanan part-of-speech tag: Bramley Buffaloesin ja Coventry Bearsin sijaintipaikoista kumpi on kauempana Lontoosta?</w:t>
      </w:r>
    </w:p>
    <w:p>
      <w:r>
        <w:rPr>
          <w:b/>
        </w:rPr>
        <w:t xml:space="preserve">Tulos</w:t>
      </w:r>
    </w:p>
    <w:p>
      <w:r>
        <w:t xml:space="preserve">VBZ</w:t>
      </w:r>
    </w:p>
    <w:p>
      <w:r>
        <w:rPr>
          <w:b/>
        </w:rPr>
        <w:t xml:space="preserve">Esimerkki 4.4904</w:t>
      </w:r>
    </w:p>
    <w:p>
      <w:r>
        <w:t xml:space="preserve">Mikä on sanan "Academy" sanan part-of-speech tag seuraavassa kysymyksessä: Millä lentokoneella tämä ilmavoimien akatemiasta valmistunut lensi toisen Indokiinan sodan aikana ?</w:t>
      </w:r>
    </w:p>
    <w:p>
      <w:r>
        <w:rPr>
          <w:b/>
        </w:rPr>
        <w:t xml:space="preserve">Tulos</w:t>
      </w:r>
    </w:p>
    <w:p>
      <w:r>
        <w:t xml:space="preserve">NNP</w:t>
      </w:r>
    </w:p>
    <w:p>
      <w:r>
        <w:rPr>
          <w:b/>
        </w:rPr>
        <w:t xml:space="preserve">Esimerkki 4.4905</w:t>
      </w:r>
    </w:p>
    <w:p>
      <w:r>
        <w:t xml:space="preserve">Mikä on seuraavassa kysymyksessä olevan sanan "voi" sanan part-of-speech tag: PIM-sovellukset, joiden ohjelmistolisensointi on lueteltu nimellä portmanteau , jota käytetään tekstin tallentamiseen ja hakemiseen , voivat viedä tekstiä mihin kahteen muotoon ?</w:t>
      </w:r>
    </w:p>
    <w:p>
      <w:r>
        <w:rPr>
          <w:b/>
        </w:rPr>
        <w:t xml:space="preserve">Tulos</w:t>
      </w:r>
    </w:p>
    <w:p>
      <w:r>
        <w:t xml:space="preserve">MD</w:t>
      </w:r>
    </w:p>
    <w:p>
      <w:r>
        <w:rPr>
          <w:b/>
        </w:rPr>
        <w:t xml:space="preserve">Esimerkki 4.4906</w:t>
      </w:r>
    </w:p>
    <w:p>
      <w:r>
        <w:t xml:space="preserve">Mikä on seuraavassa kysymyksessä olevan sanan "Mitä" sanan part-of-speech tag: Mikä on sen joukkueen nimi, jonka manageri on syntynyt 5. helmikuuta 1971 ?</w:t>
      </w:r>
    </w:p>
    <w:p>
      <w:r>
        <w:rPr>
          <w:b/>
        </w:rPr>
        <w:t xml:space="preserve">Tulos</w:t>
      </w:r>
    </w:p>
    <w:p>
      <w:r>
        <w:t xml:space="preserve">WP</w:t>
      </w:r>
    </w:p>
    <w:p>
      <w:r>
        <w:rPr>
          <w:b/>
        </w:rPr>
        <w:t xml:space="preserve">Esimerkki 4.4907</w:t>
      </w:r>
    </w:p>
    <w:p>
      <w:r>
        <w:t xml:space="preserve">Mikä on seuraavassa kysymyksessä olevan sanan "the" sanan part-of-speech tag: Milloin päättyi komedia Brooklynista kotoisin olevasta viisastelevasta Manhattanin sihteeristä ?</w:t>
      </w:r>
    </w:p>
    <w:p>
      <w:r>
        <w:rPr>
          <w:b/>
        </w:rPr>
        <w:t xml:space="preserve">Tulos</w:t>
      </w:r>
    </w:p>
    <w:p>
      <w:r>
        <w:t xml:space="preserve">DT</w:t>
      </w:r>
    </w:p>
    <w:p>
      <w:r>
        <w:rPr>
          <w:b/>
        </w:rPr>
        <w:t xml:space="preserve">Esimerkki 4.4908</w:t>
      </w:r>
    </w:p>
    <w:p>
      <w:r>
        <w:t xml:space="preserve">Mikä on seuraavassa kysymyksessä olevan sanan "by" sanan part-of-speech tag: Kuinka monta panosvoittajaa valmentaja valmensi, jonka hevosen kasvatti Danada Farm ?</w:t>
      </w:r>
    </w:p>
    <w:p>
      <w:r>
        <w:rPr>
          <w:b/>
        </w:rPr>
        <w:t xml:space="preserve">Tulos</w:t>
      </w:r>
    </w:p>
    <w:p>
      <w:r>
        <w:t xml:space="preserve">IN</w:t>
      </w:r>
    </w:p>
    <w:p>
      <w:r>
        <w:rPr>
          <w:b/>
        </w:rPr>
        <w:t xml:space="preserve">Esimerkki 4.4909</w:t>
      </w:r>
    </w:p>
    <w:p>
      <w:r>
        <w:t xml:space="preserve">Mikä on sanan "in" sanan part-of-speech tag seuraavassa kysymyksessä: Mikä on Westmeathin kreivikunnassa sijaitsevan kansallisen muistomerkin numero ?</w:t>
      </w:r>
    </w:p>
    <w:p>
      <w:r>
        <w:rPr>
          <w:b/>
        </w:rPr>
        <w:t xml:space="preserve">Tulos</w:t>
      </w:r>
    </w:p>
    <w:p>
      <w:r>
        <w:t xml:space="preserve">IN</w:t>
      </w:r>
    </w:p>
    <w:p>
      <w:r>
        <w:rPr>
          <w:b/>
        </w:rPr>
        <w:t xml:space="preserve">Esimerkki 4.4910</w:t>
      </w:r>
    </w:p>
    <w:p>
      <w:r>
        <w:t xml:space="preserve">Mikä on seuraavassa kysymyksessä olevan sanan "Games" sanan part-of-speech tag: Mikä on korkein mitali, jonka henkilö, joka sai 38 pistettä foxtrotista Strictly Come Dancingin kymmenennellä kaudella, on saavuttanut olympialaisissa ?</w:t>
      </w:r>
    </w:p>
    <w:p>
      <w:r>
        <w:rPr>
          <w:b/>
        </w:rPr>
        <w:t xml:space="preserve">Tulos</w:t>
      </w:r>
    </w:p>
    <w:p>
      <w:r>
        <w:t xml:space="preserve">NNPS</w:t>
      </w:r>
    </w:p>
    <w:p>
      <w:r>
        <w:rPr>
          <w:b/>
        </w:rPr>
        <w:t xml:space="preserve">Esimerkki 4.4911</w:t>
      </w:r>
    </w:p>
    <w:p>
      <w:r>
        <w:t xml:space="preserve">Mikä on sanan "in" sanan part-of-speech tag seuraavassa kysymyksessä: Kuka on syyskuun alussa pelatun Japanin golfkiertueen vuoden 2007 turnauksen nimikkosponsori ?</w:t>
      </w:r>
    </w:p>
    <w:p>
      <w:r>
        <w:rPr>
          <w:b/>
        </w:rPr>
        <w:t xml:space="preserve">Tulos</w:t>
      </w:r>
    </w:p>
    <w:p>
      <w:r>
        <w:t xml:space="preserve">IN</w:t>
      </w:r>
    </w:p>
    <w:p>
      <w:r>
        <w:rPr>
          <w:b/>
        </w:rPr>
        <w:t xml:space="preserve">Esimerkki 4.4912</w:t>
      </w:r>
    </w:p>
    <w:p>
      <w:r>
        <w:t xml:space="preserve">Mikä on seuraavassa kysymyksessä olevan sanan "did" sanan part-of-speech tag: Minä vuonna Varietén johtaja kuoli ?</w:t>
      </w:r>
    </w:p>
    <w:p>
      <w:r>
        <w:rPr>
          <w:b/>
        </w:rPr>
        <w:t xml:space="preserve">Tulos</w:t>
      </w:r>
    </w:p>
    <w:p>
      <w:r>
        <w:t xml:space="preserve">VBD</w:t>
      </w:r>
    </w:p>
    <w:p>
      <w:r>
        <w:rPr>
          <w:b/>
        </w:rPr>
        <w:t xml:space="preserve">Esimerkki 4.4913</w:t>
      </w:r>
    </w:p>
    <w:p>
      <w:r>
        <w:t xml:space="preserve">Mikä on sanan "college" sanan part-of-speech tag seuraavassa kysymyksessä: Ehdokas, joka pyrki parlamenttiin vuonna 1832 perustetussa kaksijäsenisessä vaalipiirissä , joka kuitenkin jaettiin kahteen yksijäseniseen jaostoon vuonna 1950 , kävi collegea missä ?</w:t>
      </w:r>
    </w:p>
    <w:p>
      <w:r>
        <w:rPr>
          <w:b/>
        </w:rPr>
        <w:t xml:space="preserve">Tulos</w:t>
      </w:r>
    </w:p>
    <w:p>
      <w:r>
        <w:t xml:space="preserve">NN</w:t>
      </w:r>
    </w:p>
    <w:p>
      <w:r>
        <w:rPr>
          <w:b/>
        </w:rPr>
        <w:t xml:space="preserve">Esimerkki 4.4914</w:t>
      </w:r>
    </w:p>
    <w:p>
      <w:r>
        <w:t xml:space="preserve">Mikä on seuraavassa kysymyksessä olevan sanan "korkkiruuvi" sanan part-of-speech tag: Korkkiruuvin valmistajan ja Woodstock Expressin valmistajan välillä, kumpi perustettiin ensin?</w:t>
      </w:r>
    </w:p>
    <w:p>
      <w:r>
        <w:rPr>
          <w:b/>
        </w:rPr>
        <w:t xml:space="preserve">Tulos</w:t>
      </w:r>
    </w:p>
    <w:p>
      <w:r>
        <w:t xml:space="preserve">NNP</w:t>
      </w:r>
    </w:p>
    <w:p>
      <w:r>
        <w:rPr>
          <w:b/>
        </w:rPr>
        <w:t xml:space="preserve">Esimerkki 4.4915</w:t>
      </w:r>
    </w:p>
    <w:p>
      <w:r>
        <w:t xml:space="preserve">Mikä on seuraavassa kysymyksessä olevan sanan "(" sanan part-of-speech tag: Mikä on sen maakunnan nimi, jonka kokonaispinta-ala on 24 675 km2 ( 9 527 sq mi ) ?</w:t>
      </w:r>
    </w:p>
    <w:p>
      <w:r>
        <w:rPr>
          <w:b/>
        </w:rPr>
        <w:t xml:space="preserve">Tulos</w:t>
      </w:r>
    </w:p>
    <w:p>
      <w:r>
        <w:t xml:space="preserve">(</w:t>
      </w:r>
    </w:p>
    <w:p>
      <w:r>
        <w:rPr>
          <w:b/>
        </w:rPr>
        <w:t xml:space="preserve">Esimerkki 4.4916</w:t>
      </w:r>
    </w:p>
    <w:p>
      <w:r>
        <w:t xml:space="preserve">Mikä on seuraavassa kysymyksessä olevan sanan "by" sanan part-of-speech tag: Kuka valmensi G.S . Forestale ?</w:t>
      </w:r>
    </w:p>
    <w:p>
      <w:r>
        <w:rPr>
          <w:b/>
        </w:rPr>
        <w:t xml:space="preserve">Tulos</w:t>
      </w:r>
    </w:p>
    <w:p>
      <w:r>
        <w:t xml:space="preserve">IN</w:t>
      </w:r>
    </w:p>
    <w:p>
      <w:r>
        <w:rPr>
          <w:b/>
        </w:rPr>
        <w:t xml:space="preserve">Esimerkki 4.4917</w:t>
      </w:r>
    </w:p>
    <w:p>
      <w:r>
        <w:t xml:space="preserve">Mikä on sanan "magazine" sanan part-of-speech tag seuraavassa kysymyksessä: Mikä aikakauslehti sisällytti vuoden 2005 All-Time 100 Movies -julkaisuunsa vuoden 1936 elokuvan, jossa Greta Garbo näytteli Marguerite Gautieria ?</w:t>
      </w:r>
    </w:p>
    <w:p>
      <w:r>
        <w:rPr>
          <w:b/>
        </w:rPr>
        <w:t xml:space="preserve">Tulos</w:t>
      </w:r>
    </w:p>
    <w:p>
      <w:r>
        <w:t xml:space="preserve">NN</w:t>
      </w:r>
    </w:p>
    <w:p>
      <w:r>
        <w:rPr>
          <w:b/>
        </w:rPr>
        <w:t xml:space="preserve">Esimerkki 4.4918</w:t>
      </w:r>
    </w:p>
    <w:p>
      <w:r>
        <w:t xml:space="preserve">Mikä on sanan "kampanja" sanan part-of-speech tag seuraavassa kysymyksessä: Minä vuonna laki poisti operatiivisen johtovallan ryhmältä, joka on tunnettu veljestä, joka käynnisti epäonnistuneen kampanjan Yhdysvaltain senaattiin ?</w:t>
      </w:r>
    </w:p>
    <w:p>
      <w:r>
        <w:rPr>
          <w:b/>
        </w:rPr>
        <w:t xml:space="preserve">Tulos</w:t>
      </w:r>
    </w:p>
    <w:p>
      <w:r>
        <w:t xml:space="preserve">NN</w:t>
      </w:r>
    </w:p>
    <w:p>
      <w:r>
        <w:rPr>
          <w:b/>
        </w:rPr>
        <w:t xml:space="preserve">Esimerkki 4.4919</w:t>
      </w:r>
    </w:p>
    <w:p>
      <w:r>
        <w:t xml:space="preserve">Mikä on seuraavassa kysymyksessä olevan sanan "with" sanan part-of-speech tag: Missä maanosassa sijaitsee Ranskalle kuuluva avaruusasema, joka on laukaistu 3 kertaa ja epäonnistunut 2 kertaa vuonna 1971 ?</w:t>
      </w:r>
    </w:p>
    <w:p>
      <w:r>
        <w:rPr>
          <w:b/>
        </w:rPr>
        <w:t xml:space="preserve">Tulos</w:t>
      </w:r>
    </w:p>
    <w:p>
      <w:r>
        <w:t xml:space="preserve">IN</w:t>
      </w:r>
    </w:p>
    <w:p>
      <w:r>
        <w:rPr>
          <w:b/>
        </w:rPr>
        <w:t xml:space="preserve">Esimerkki 4.4920</w:t>
      </w:r>
    </w:p>
    <w:p>
      <w:r>
        <w:t xml:space="preserve">Mikä on seuraavassa kysymyksessä olevan sanan "miten" sanan part-of-speech tag: Uuden-Seelannin Pohjoissaarella sijaitsevan Aucklandin alueen länsirannikolla sijaitsevassa rannikkokunnassa on kuinka monta järveä ?</w:t>
      </w:r>
    </w:p>
    <w:p>
      <w:r>
        <w:rPr>
          <w:b/>
        </w:rPr>
        <w:t xml:space="preserve">Tulos</w:t>
      </w:r>
    </w:p>
    <w:p>
      <w:r>
        <w:t xml:space="preserve">WRB</w:t>
      </w:r>
    </w:p>
    <w:p>
      <w:r>
        <w:rPr>
          <w:b/>
        </w:rPr>
        <w:t xml:space="preserve">Esimerkki 4.4921</w:t>
      </w:r>
    </w:p>
    <w:p>
      <w:r>
        <w:t xml:space="preserve">Mikä on sanan "Kansas" sanan part-of-speech tag seuraavassa kysymyksessä: Kuinka monta vuoden 2012 Sporting Kansas Cityn pelaajaa ei tällä hetkellä pelaa jalkapalloseurassa ?</w:t>
      </w:r>
    </w:p>
    <w:p>
      <w:r>
        <w:rPr>
          <w:b/>
        </w:rPr>
        <w:t xml:space="preserve">Tulos</w:t>
      </w:r>
    </w:p>
    <w:p>
      <w:r>
        <w:t xml:space="preserve">NNP</w:t>
      </w:r>
    </w:p>
    <w:p>
      <w:r>
        <w:rPr>
          <w:b/>
        </w:rPr>
        <w:t xml:space="preserve">Esimerkki 4.4922</w:t>
      </w:r>
    </w:p>
    <w:p>
      <w:r>
        <w:t xml:space="preserve">Mikä on sanan "of" sanan part-of-speech tag seuraavassa kysymyksessä: Minä vuonna David James Walkerin setä syntyi ?</w:t>
      </w:r>
    </w:p>
    <w:p>
      <w:r>
        <w:rPr>
          <w:b/>
        </w:rPr>
        <w:t xml:space="preserve">Tulos</w:t>
      </w:r>
    </w:p>
    <w:p>
      <w:r>
        <w:t xml:space="preserve">IN</w:t>
      </w:r>
    </w:p>
    <w:p>
      <w:r>
        <w:rPr>
          <w:b/>
        </w:rPr>
        <w:t xml:space="preserve">Esimerkki 4.4923</w:t>
      </w:r>
    </w:p>
    <w:p>
      <w:r>
        <w:t xml:space="preserve">Mikä on seuraavassa kysymyksessä olevan sanan "rengas" sanan part-of-speech tag: Mikä on vuoden 1995 Survivor Seriesissä kolmanneksi pudonneen wreslterin kehän nimi ?</w:t>
      </w:r>
    </w:p>
    <w:p>
      <w:r>
        <w:rPr>
          <w:b/>
        </w:rPr>
        <w:t xml:space="preserve">Tulos</w:t>
      </w:r>
    </w:p>
    <w:p>
      <w:r>
        <w:t xml:space="preserve">VBG</w:t>
      </w:r>
    </w:p>
    <w:p>
      <w:r>
        <w:rPr>
          <w:b/>
        </w:rPr>
        <w:t xml:space="preserve">Esimerkki 4.4924</w:t>
      </w:r>
    </w:p>
    <w:p>
      <w:r>
        <w:t xml:space="preserve">Mikä on seuraavassa kysymyksessä olevan sanan "variation" part-of-speech tag: Chris Pye-Smithin keilailutyyliin kuuluu mikä variaatio , johon kuuluu vähemmän kääntyminen ja korkeampi pomppiminen krikettikentällä ?</w:t>
      </w:r>
    </w:p>
    <w:p>
      <w:r>
        <w:rPr>
          <w:b/>
        </w:rPr>
        <w:t xml:space="preserve">Tulos</w:t>
      </w:r>
    </w:p>
    <w:p>
      <w:r>
        <w:t xml:space="preserve">NN</w:t>
      </w:r>
    </w:p>
    <w:p>
      <w:r>
        <w:rPr>
          <w:b/>
        </w:rPr>
        <w:t xml:space="preserve">Esimerkki 4.4925</w:t>
      </w:r>
    </w:p>
    <w:p>
      <w:r>
        <w:t xml:space="preserve">Mikä on seuraavassa kysymyksessä olevan sanan "district" sanan part-of-speech tag: Mikä on sen miehen nimi, joka edusti piiriä, jonka asukasluku vuonna 2008 oli 20 370 ?</w:t>
      </w:r>
    </w:p>
    <w:p>
      <w:r>
        <w:rPr>
          <w:b/>
        </w:rPr>
        <w:t xml:space="preserve">Tulos</w:t>
      </w:r>
    </w:p>
    <w:p>
      <w:r>
        <w:t xml:space="preserve">NN</w:t>
      </w:r>
    </w:p>
    <w:p>
      <w:r>
        <w:rPr>
          <w:b/>
        </w:rPr>
        <w:t xml:space="preserve">Esimerkki 4.4926</w:t>
      </w:r>
    </w:p>
    <w:p>
      <w:r>
        <w:t xml:space="preserve">Mikä on seuraavassa kysymyksessä olevan sanan "position" part-of-speech tag: Mikä M-aseman pelaaja on vanhin ?</w:t>
      </w:r>
    </w:p>
    <w:p>
      <w:r>
        <w:rPr>
          <w:b/>
        </w:rPr>
        <w:t xml:space="preserve">Tulos</w:t>
      </w:r>
    </w:p>
    <w:p>
      <w:r>
        <w:t xml:space="preserve">NN</w:t>
      </w:r>
    </w:p>
    <w:p>
      <w:r>
        <w:rPr>
          <w:b/>
        </w:rPr>
        <w:t xml:space="preserve">Esimerkki 4.4927</w:t>
      </w:r>
    </w:p>
    <w:p>
      <w:r>
        <w:t xml:space="preserve">Mikä on seuraavassa kysymyksessä olevan sanan "korkeampi" sanan part-of-speech tag: Mikä korkeakoulu sijaitsee samassa kaupungissa kuin Alexander Harkin Store ?</w:t>
      </w:r>
    </w:p>
    <w:p>
      <w:r>
        <w:rPr>
          <w:b/>
        </w:rPr>
        <w:t xml:space="preserve">Tulos</w:t>
      </w:r>
    </w:p>
    <w:p>
      <w:r>
        <w:t xml:space="preserve">JJR</w:t>
      </w:r>
    </w:p>
    <w:p>
      <w:r>
        <w:rPr>
          <w:b/>
        </w:rPr>
        <w:t xml:space="preserve">Esimerkki 4.4928</w:t>
      </w:r>
    </w:p>
    <w:p>
      <w:r>
        <w:t xml:space="preserve">Mikä on seuraavassa kysymyksessä olevan sanan "tämä" sanan part-of-speech tag: Missä kaupungissa sijaitsee tämä yli 10 000 opiskelijan julkinen yliopisto, joka osallistuu konferenssiin, jonka pääkonttori sijaitsee St. Louisissa ?</w:t>
      </w:r>
    </w:p>
    <w:p>
      <w:r>
        <w:rPr>
          <w:b/>
        </w:rPr>
        <w:t xml:space="preserve">Tulos</w:t>
      </w:r>
    </w:p>
    <w:p>
      <w:r>
        <w:t xml:space="preserve">DT</w:t>
      </w:r>
    </w:p>
    <w:p>
      <w:r>
        <w:rPr>
          <w:b/>
        </w:rPr>
        <w:t xml:space="preserve">Esimerkki 4.4929</w:t>
      </w:r>
    </w:p>
    <w:p>
      <w:r>
        <w:t xml:space="preserve">Mikä on seuraavassa kysymyksessä olevan sanan "ft" sanan part-of-speech tag: Mikä oli Barryn yliopiston opiskelijan, joka oli 7 ft 1 in pitkä ja 325 kiloa painava, huomionarvo ?</w:t>
      </w:r>
    </w:p>
    <w:p>
      <w:r>
        <w:rPr>
          <w:b/>
        </w:rPr>
        <w:t xml:space="preserve">Tulos</w:t>
      </w:r>
    </w:p>
    <w:p>
      <w:r>
        <w:t xml:space="preserve">JJ</w:t>
      </w:r>
    </w:p>
    <w:p>
      <w:r>
        <w:rPr>
          <w:b/>
        </w:rPr>
        <w:t xml:space="preserve">Esimerkki 4.4930</w:t>
      </w:r>
    </w:p>
    <w:p>
      <w:r>
        <w:t xml:space="preserve">Mikä on sanan "suurin" sanan part-of-speech tag seuraavassa kysymyksessä: Missä vaalipiireissä tämä Missourin suurimmasta kaupungista kotoisin oleva poliitikko toimi ennen Missourin senaattiin pääsyä ?</w:t>
      </w:r>
    </w:p>
    <w:p>
      <w:r>
        <w:rPr>
          <w:b/>
        </w:rPr>
        <w:t xml:space="preserve">Tulos</w:t>
      </w:r>
    </w:p>
    <w:p>
      <w:r>
        <w:t xml:space="preserve">JJS</w:t>
      </w:r>
    </w:p>
    <w:p>
      <w:r>
        <w:rPr>
          <w:b/>
        </w:rPr>
        <w:t xml:space="preserve">Esimerkki 4.4931</w:t>
      </w:r>
    </w:p>
    <w:p>
      <w:r>
        <w:t xml:space="preserve">Mikä on sanan "KSW" sanan part-of-speech tag seuraavassa kysymyksessä: Kuinka monta VIPS-loungea on KSW:n isännöimässä tapahtumapaikassa 47 : X-Warriors ?</w:t>
      </w:r>
    </w:p>
    <w:p>
      <w:r>
        <w:rPr>
          <w:b/>
        </w:rPr>
        <w:t xml:space="preserve">Tulos</w:t>
      </w:r>
    </w:p>
    <w:p>
      <w:r>
        <w:t xml:space="preserve">NNP</w:t>
      </w:r>
    </w:p>
    <w:p>
      <w:r>
        <w:rPr>
          <w:b/>
        </w:rPr>
        <w:t xml:space="preserve">Esimerkki 4.4932</w:t>
      </w:r>
    </w:p>
    <w:p>
      <w:r>
        <w:t xml:space="preserve">Mikä on seuraavassa kysymyksessä olevan sanan "ja" sanan part-of-speech tag: Mikä oli Deanen dekaanikuntaan ja Boltonin arkkidiakoniaan kuuluvan kirkon valmistumisvuosi ?</w:t>
      </w:r>
    </w:p>
    <w:p>
      <w:r>
        <w:rPr>
          <w:b/>
        </w:rPr>
        <w:t xml:space="preserve">Tulos</w:t>
      </w:r>
    </w:p>
    <w:p>
      <w:r>
        <w:t xml:space="preserve">CC</w:t>
      </w:r>
    </w:p>
    <w:p>
      <w:r>
        <w:rPr>
          <w:b/>
        </w:rPr>
        <w:t xml:space="preserve">Esimerkki 4.4933</w:t>
      </w:r>
    </w:p>
    <w:p>
      <w:r>
        <w:t xml:space="preserve">Mikä on seuraavassa kysymyksessä olevan sanan "koulu" sanan part-of-speech tag: Missä yhteisössä sijaitsee koulu, joka on nimetty italialaisen pyhimyksen mukaan, joka tunnetaan omistautumisestaan nuorison kouluttamiseen ja puolustamiseen sekä koti-koulu-kirkko-leikkikenttä -kasvatusmallistaan ?</w:t>
      </w:r>
    </w:p>
    <w:p>
      <w:r>
        <w:rPr>
          <w:b/>
        </w:rPr>
        <w:t xml:space="preserve">Tulos</w:t>
      </w:r>
    </w:p>
    <w:p>
      <w:r>
        <w:t xml:space="preserve">NN</w:t>
      </w:r>
    </w:p>
    <w:p>
      <w:r>
        <w:rPr>
          <w:b/>
        </w:rPr>
        <w:t xml:space="preserve">Esimerkki 4.4934</w:t>
      </w:r>
    </w:p>
    <w:p>
      <w:r>
        <w:t xml:space="preserve">Mikä on sanan "of" sanan part-of-speech tag seuraavassa kysymyksessä: Mikä on sen vangin nykyinen olinpaikka, joka on tuomittu vuonna 1989 Floridasta kotoisin olevan kolmen lapsen äidin Cheryl Ann Commesson murhasta sekä hänen 6-vuotiaan poikapuolensa sieppauksesta Choctaw'ssa, Oklahomassa sijaitsevasta peruskoulusta?</w:t>
      </w:r>
    </w:p>
    <w:p>
      <w:r>
        <w:rPr>
          <w:b/>
        </w:rPr>
        <w:t xml:space="preserve">Tulos</w:t>
      </w:r>
    </w:p>
    <w:p>
      <w:r>
        <w:t xml:space="preserve">IN</w:t>
      </w:r>
    </w:p>
    <w:p>
      <w:r>
        <w:rPr>
          <w:b/>
        </w:rPr>
        <w:t xml:space="preserve">Esimerkki 4.4935</w:t>
      </w:r>
    </w:p>
    <w:p>
      <w:r>
        <w:t xml:space="preserve">Mikä on seuraavassa kysymyksessä olevan sanan "juoksi" sanan part-of-speech tag: Mikä on Euroopan korkein vapaasti seisova rakennelma kaupungissa, jossa Anna Mushkina juoksi 1500 metriä ajassa 5.18,2 ?</w:t>
      </w:r>
    </w:p>
    <w:p>
      <w:r>
        <w:rPr>
          <w:b/>
        </w:rPr>
        <w:t xml:space="preserve">Tulos</w:t>
      </w:r>
    </w:p>
    <w:p>
      <w:r>
        <w:t xml:space="preserve">VBD</w:t>
      </w:r>
    </w:p>
    <w:p>
      <w:r>
        <w:rPr>
          <w:b/>
        </w:rPr>
        <w:t xml:space="preserve">Esimerkki 4.4936</w:t>
      </w:r>
    </w:p>
    <w:p>
      <w:r>
        <w:t xml:space="preserve">Mikä on sanan "in" sanan part-of-speech tag seuraavassa kysymyksessä: Mikä merenkulkumuseo rakennettiin vuonna 1960 ja sijaitsee Hullin kaupungissa ?</w:t>
      </w:r>
    </w:p>
    <w:p>
      <w:r>
        <w:rPr>
          <w:b/>
        </w:rPr>
        <w:t xml:space="preserve">Tulos</w:t>
      </w:r>
    </w:p>
    <w:p>
      <w:r>
        <w:t xml:space="preserve">IN</w:t>
      </w:r>
    </w:p>
    <w:p>
      <w:r>
        <w:rPr>
          <w:b/>
        </w:rPr>
        <w:t xml:space="preserve">Esimerkki 4.4937</w:t>
      </w:r>
    </w:p>
    <w:p>
      <w:r>
        <w:t xml:space="preserve">Mikä on seuraavassa kysymyksessä olevan sanan "vanhin" sanan part-of-speech tag: Minkä vanhimman arvonimen saa yliopisto, joka perusti arkkitehtuurikoulun vuonna 1224 ?</w:t>
      </w:r>
    </w:p>
    <w:p>
      <w:r>
        <w:rPr>
          <w:b/>
        </w:rPr>
        <w:t xml:space="preserve">Tulos</w:t>
      </w:r>
    </w:p>
    <w:p>
      <w:r>
        <w:t xml:space="preserve">JJS</w:t>
      </w:r>
    </w:p>
    <w:p>
      <w:r>
        <w:rPr>
          <w:b/>
        </w:rPr>
        <w:t xml:space="preserve">Esimerkki 4.4938</w:t>
      </w:r>
    </w:p>
    <w:p>
      <w:r>
        <w:t xml:space="preserve">Mikä on sanan "Sun" sanan part-of-speech tag seuraavassa kysymyksessä: Kuka oli kehittäjä vuonna 2002 julkaistussa pelissä, jossa Claudi Black oli Aeryn Sunin roolissa ?</w:t>
      </w:r>
    </w:p>
    <w:p>
      <w:r>
        <w:rPr>
          <w:b/>
        </w:rPr>
        <w:t xml:space="preserve">Tulos</w:t>
      </w:r>
    </w:p>
    <w:p>
      <w:r>
        <w:t xml:space="preserve">NNP</w:t>
      </w:r>
    </w:p>
    <w:p>
      <w:r>
        <w:rPr>
          <w:b/>
        </w:rPr>
        <w:t xml:space="preserve">Esimerkki 4.4939</w:t>
      </w:r>
    </w:p>
    <w:p>
      <w:r>
        <w:t xml:space="preserve">Mikä on sanan "in" sanan part-of-speech tag seuraavassa kysymyksessä: Keitä ovat päärooleissa elokuvassa, joka on kuvattu dravidian kielellä, jota puhuvat pääasiassa Karnatakan asukkaat ?</w:t>
      </w:r>
    </w:p>
    <w:p>
      <w:r>
        <w:rPr>
          <w:b/>
        </w:rPr>
        <w:t xml:space="preserve">Tulos</w:t>
      </w:r>
    </w:p>
    <w:p>
      <w:r>
        <w:t xml:space="preserve">IN</w:t>
      </w:r>
    </w:p>
    <w:p>
      <w:r>
        <w:rPr>
          <w:b/>
        </w:rPr>
        <w:t xml:space="preserve">Esimerkki 4.4940</w:t>
      </w:r>
    </w:p>
    <w:p>
      <w:r>
        <w:t xml:space="preserve">Mikä on seuraavassa kysymyksessä olevan sanan "on" sanan part-of-speech tag: Milloin Richards Streetillä sijaitsevan paikan rakentaminen alkoi ?</w:t>
      </w:r>
    </w:p>
    <w:p>
      <w:r>
        <w:rPr>
          <w:b/>
        </w:rPr>
        <w:t xml:space="preserve">Tulos</w:t>
      </w:r>
    </w:p>
    <w:p>
      <w:r>
        <w:t xml:space="preserve">IN</w:t>
      </w:r>
    </w:p>
    <w:p>
      <w:r>
        <w:rPr>
          <w:b/>
        </w:rPr>
        <w:t xml:space="preserve">Esimerkki 4.4941</w:t>
      </w:r>
    </w:p>
    <w:p>
      <w:r>
        <w:t xml:space="preserve">Mikä on seuraavassa kysymyksessä olevan sanan "oli" sanan part-of-speech tag: Niistä ohjaajista, jotka ovat saaneet 5 Goya-ehdokkuutta parhaasta ohjauksesta , minkä lehden on perustanut ohjaaja, joka on vanhin ?</w:t>
      </w:r>
    </w:p>
    <w:p>
      <w:r>
        <w:rPr>
          <w:b/>
        </w:rPr>
        <w:t xml:space="preserve">Tulos</w:t>
      </w:r>
    </w:p>
    <w:p>
      <w:r>
        <w:t xml:space="preserve">VBD</w:t>
      </w:r>
    </w:p>
    <w:p>
      <w:r>
        <w:rPr>
          <w:b/>
        </w:rPr>
        <w:t xml:space="preserve">Esimerkki 4.4942</w:t>
      </w:r>
    </w:p>
    <w:p>
      <w:r>
        <w:t xml:space="preserve">Mikä on seuraavassa kysymyksessä olevan sanan "oli" sanan part-of-speech tag: Missä olympialaisissa tämä koripallomaajoukkue kilpaili ensimmäisen kerran , joka osallistuu myös koripallon EM-kisoihin ja esiintyi viimeksi vuonna , jolloin Peja Stojaković oli MVP ?</w:t>
      </w:r>
    </w:p>
    <w:p>
      <w:r>
        <w:rPr>
          <w:b/>
        </w:rPr>
        <w:t xml:space="preserve">Tulos</w:t>
      </w:r>
    </w:p>
    <w:p>
      <w:r>
        <w:t xml:space="preserve">VBD</w:t>
      </w:r>
    </w:p>
    <w:p>
      <w:r>
        <w:rPr>
          <w:b/>
        </w:rPr>
        <w:t xml:space="preserve">Esimerkki 4.4943</w:t>
      </w:r>
    </w:p>
    <w:p>
      <w:r>
        <w:t xml:space="preserve">Mikä on sanan "the" part-of-speech tag seuraavassa kysymyksessä: Mikä on tapahtumapaikka venue chapman lecturer born 4/20/1955 ?</w:t>
      </w:r>
    </w:p>
    <w:p>
      <w:r>
        <w:rPr>
          <w:b/>
        </w:rPr>
        <w:t xml:space="preserve">Tulos</w:t>
      </w:r>
    </w:p>
    <w:p>
      <w:r>
        <w:t xml:space="preserve">DT</w:t>
      </w:r>
    </w:p>
    <w:p>
      <w:r>
        <w:rPr>
          <w:b/>
        </w:rPr>
        <w:t xml:space="preserve">Esimerkki 4.4944</w:t>
      </w:r>
    </w:p>
    <w:p>
      <w:r>
        <w:t xml:space="preserve">Mikä on seuraavassa kysymyksessä olevan sanan "city" sanan osa-alkuinen tunniste: Mikä on liiga, jonka kaupungista tuli virallisesti kaupunki vuonna 1979 ?</w:t>
      </w:r>
    </w:p>
    <w:p>
      <w:r>
        <w:rPr>
          <w:b/>
        </w:rPr>
        <w:t xml:space="preserve">Tulos</w:t>
      </w:r>
    </w:p>
    <w:p>
      <w:r>
        <w:t xml:space="preserve">NN</w:t>
      </w:r>
    </w:p>
    <w:p>
      <w:r>
        <w:rPr>
          <w:b/>
        </w:rPr>
        <w:t xml:space="preserve">Esimerkki 4.4945</w:t>
      </w:r>
    </w:p>
    <w:p>
      <w:r>
        <w:t xml:space="preserve">Mikä on seuraavassa kysymyksessä olevan sanan "elokuva" sanan part-of-speech tag: Mikä oli sen elokuvan ensi-iltapäivä, joka voitti parhaan näyttelijän palkinnon Keralan osavaltion elokuvapalkinnon neljäkymmentä ensimmäisenä vuonna ?</w:t>
      </w:r>
    </w:p>
    <w:p>
      <w:r>
        <w:rPr>
          <w:b/>
        </w:rPr>
        <w:t xml:space="preserve">Tulos</w:t>
      </w:r>
    </w:p>
    <w:p>
      <w:r>
        <w:t xml:space="preserve">NN</w:t>
      </w:r>
    </w:p>
    <w:p>
      <w:r>
        <w:rPr>
          <w:b/>
        </w:rPr>
        <w:t xml:space="preserve">Esimerkki 4.4946</w:t>
      </w:r>
    </w:p>
    <w:p>
      <w:r>
        <w:t xml:space="preserve">Mikä on seuraavassa kysymyksessä olevan sanan "the" sanan part-of-speech tag: Kuinka monta prosenttia koulun voitoista on voitettu, kun kampuksen tiloihin kuuluu 101 821-paikkainen Bryant-Denny Stadium ?</w:t>
      </w:r>
    </w:p>
    <w:p>
      <w:r>
        <w:rPr>
          <w:b/>
        </w:rPr>
        <w:t xml:space="preserve">Tulos</w:t>
      </w:r>
    </w:p>
    <w:p>
      <w:r>
        <w:t xml:space="preserve">DT</w:t>
      </w:r>
    </w:p>
    <w:p>
      <w:r>
        <w:rPr>
          <w:b/>
        </w:rPr>
        <w:t xml:space="preserve">Esimerkki 4.4947</w:t>
      </w:r>
    </w:p>
    <w:p>
      <w:r>
        <w:t xml:space="preserve">Mikä on seuraavassa kysymyksessä esiintyvän sanan "amusement" sanan part-of-speech tag: Kuinka monta huvipuistoa on vuoden 2005 parhaassa huvipuistossa ?</w:t>
      </w:r>
    </w:p>
    <w:p>
      <w:r>
        <w:rPr>
          <w:b/>
        </w:rPr>
        <w:t xml:space="preserve">Tulos</w:t>
      </w:r>
    </w:p>
    <w:p>
      <w:r>
        <w:t xml:space="preserve">NN</w:t>
      </w:r>
    </w:p>
    <w:p>
      <w:r>
        <w:rPr>
          <w:b/>
        </w:rPr>
        <w:t xml:space="preserve">Esimerkki 4.4948</w:t>
      </w:r>
    </w:p>
    <w:p>
      <w:r>
        <w:t xml:space="preserve">Mikä on seuraavassa kysymyksessä olevan sanan "with" sanan part-of-speech tag: Missä on Toykon pääkonttori yritykselle, jolla on 1 Moto3-moottoripyöräilyn mestaruus ja 9 kumulatiivista konstruktöörin mestaruutta Grand Prix -moottoripyöräilyssä ?</w:t>
      </w:r>
    </w:p>
    <w:p>
      <w:r>
        <w:rPr>
          <w:b/>
        </w:rPr>
        <w:t xml:space="preserve">Tulos</w:t>
      </w:r>
    </w:p>
    <w:p>
      <w:r>
        <w:t xml:space="preserve">IN</w:t>
      </w:r>
    </w:p>
    <w:p>
      <w:r>
        <w:rPr>
          <w:b/>
        </w:rPr>
        <w:t xml:space="preserve">Esimerkki 4.4949</w:t>
      </w:r>
    </w:p>
    <w:p>
      <w:r>
        <w:t xml:space="preserve">Mikä on seuraavassa kysymyksessä olevan sanan "ryhmä" sanan part-of-speech tag: Minkä musiikillisen ryhmän ohjasi tämä pianisti ja pop-kapellimestari, joka sai The Recording Academyn jakamat palkinnot ?</w:t>
      </w:r>
    </w:p>
    <w:p>
      <w:r>
        <w:rPr>
          <w:b/>
        </w:rPr>
        <w:t xml:space="preserve">Tulos</w:t>
      </w:r>
    </w:p>
    <w:p>
      <w:r>
        <w:t xml:space="preserve">NN</w:t>
      </w:r>
    </w:p>
    <w:p>
      <w:r>
        <w:rPr>
          <w:b/>
        </w:rPr>
        <w:t xml:space="preserve">Esimerkki 4.4950</w:t>
      </w:r>
    </w:p>
    <w:p>
      <w:r>
        <w:t xml:space="preserve">Mikä on sanan "of" sanan part-of-speech tag seuraavassa kysymyksessä: Kuinka moni valtio muodostaa ICJ:n juristin Ruy Barbosan kotimaan ?</w:t>
      </w:r>
    </w:p>
    <w:p>
      <w:r>
        <w:rPr>
          <w:b/>
        </w:rPr>
        <w:t xml:space="preserve">Tulos</w:t>
      </w:r>
    </w:p>
    <w:p>
      <w:r>
        <w:t xml:space="preserve">IN</w:t>
      </w:r>
    </w:p>
    <w:p>
      <w:r>
        <w:rPr>
          <w:b/>
        </w:rPr>
        <w:t xml:space="preserve">Esimerkki 4.4951</w:t>
      </w:r>
    </w:p>
    <w:p>
      <w:r>
        <w:t xml:space="preserve">Mikä on sanan "twenty-two" sanan part-of-speech tag seuraavassa kysymyksessä: Kuka sai mitalin numero kaksikymmentäkaksi olympialaisissa, joissa Mike Tebulo kantoi Malawin lippua ?</w:t>
      </w:r>
    </w:p>
    <w:p>
      <w:r>
        <w:rPr>
          <w:b/>
        </w:rPr>
        <w:t xml:space="preserve">Tulos</w:t>
      </w:r>
    </w:p>
    <w:p>
      <w:r>
        <w:t xml:space="preserve">NN</w:t>
      </w:r>
    </w:p>
    <w:p>
      <w:r>
        <w:rPr>
          <w:b/>
        </w:rPr>
        <w:t xml:space="preserve">Esimerkki 4.4952</w:t>
      </w:r>
    </w:p>
    <w:p>
      <w:r>
        <w:t xml:space="preserve">Mikä on sanan "maa" sanan part-of-speech tag seuraavassa kysymyksessä: Mistä maasta, jonka pääkaupunki on Sofia , IWF:n painonnoston maailmanmestaruuskilpailujen kertakaikkinen voittaja kuoli samana vuonna anestesian aiheuttamiin komplikaatioihin ?</w:t>
      </w:r>
    </w:p>
    <w:p>
      <w:r>
        <w:rPr>
          <w:b/>
        </w:rPr>
        <w:t xml:space="preserve">Tulos</w:t>
      </w:r>
    </w:p>
    <w:p>
      <w:r>
        <w:t xml:space="preserve">NN</w:t>
      </w:r>
    </w:p>
    <w:p>
      <w:r>
        <w:rPr>
          <w:b/>
        </w:rPr>
        <w:t xml:space="preserve">Esimerkki 4.4953</w:t>
      </w:r>
    </w:p>
    <w:p>
      <w:r>
        <w:t xml:space="preserve">Mikä on seuraavassa kysymyksessä olevan sanan "'s" sanan part-of-speech tag: Millä joukkueilla on enemmän mestaruuksia NBA:ssa kuin joukkueella, joka on ollut NBA:n finaaleissa yksitoista kertaa ?</w:t>
      </w:r>
    </w:p>
    <w:p>
      <w:r>
        <w:rPr>
          <w:b/>
        </w:rPr>
        <w:t xml:space="preserve">Tulos</w:t>
      </w:r>
    </w:p>
    <w:p>
      <w:r>
        <w:t xml:space="preserve">VBZ</w:t>
      </w:r>
    </w:p>
    <w:p>
      <w:r>
        <w:rPr>
          <w:b/>
        </w:rPr>
        <w:t xml:space="preserve">Esimerkki 4.4954</w:t>
      </w:r>
    </w:p>
    <w:p>
      <w:r>
        <w:t xml:space="preserve">Mikä on seuraavassa kysymyksessä olevan sanan "oli" sanan part-of-speech tag: Mikä on sen kaupungin asukasluku, johon rakennus on rakennettu vuonna 1911 ?</w:t>
      </w:r>
    </w:p>
    <w:p>
      <w:r>
        <w:rPr>
          <w:b/>
        </w:rPr>
        <w:t xml:space="preserve">Tulos</w:t>
      </w:r>
    </w:p>
    <w:p>
      <w:r>
        <w:t xml:space="preserve">VBD</w:t>
      </w:r>
    </w:p>
    <w:p>
      <w:r>
        <w:rPr>
          <w:b/>
        </w:rPr>
        <w:t xml:space="preserve">Esimerkki 4.4955</w:t>
      </w:r>
    </w:p>
    <w:p>
      <w:r>
        <w:t xml:space="preserve">Mikä on seuraavassa kysymyksessä olevan sanan "NFL" sanan part-of-speech tag: AT &amp; T Stadiumin NFL-joukkue liittyi NFL:ään minä vuonna ?</w:t>
      </w:r>
    </w:p>
    <w:p>
      <w:r>
        <w:rPr>
          <w:b/>
        </w:rPr>
        <w:t xml:space="preserve">Tulos</w:t>
      </w:r>
    </w:p>
    <w:p>
      <w:r>
        <w:t xml:space="preserve">NNP</w:t>
      </w:r>
    </w:p>
    <w:p>
      <w:r>
        <w:rPr>
          <w:b/>
        </w:rPr>
        <w:t xml:space="preserve">Esimerkki 4.4956</w:t>
      </w:r>
    </w:p>
    <w:p>
      <w:r>
        <w:t xml:space="preserve">Mikä on seuraavassa kysymyksessä olevan sanan "mitalisti" sanan part-of-speech tag: Missä seurassa Kreikan pronssimitalisti esiintyy ?</w:t>
      </w:r>
    </w:p>
    <w:p>
      <w:r>
        <w:rPr>
          <w:b/>
        </w:rPr>
        <w:t xml:space="preserve">Tulos</w:t>
      </w:r>
    </w:p>
    <w:p>
      <w:r>
        <w:t xml:space="preserve">NN</w:t>
      </w:r>
    </w:p>
    <w:p>
      <w:r>
        <w:rPr>
          <w:b/>
        </w:rPr>
        <w:t xml:space="preserve">Esimerkki 4.4957</w:t>
      </w:r>
    </w:p>
    <w:p>
      <w:r>
        <w:t xml:space="preserve">Mikä on seuraavassa kysymyksessä olevan sanan "2008" sanan part-of-speech tag: Kuka sen jalkapalloseuran, jonka vuoden 2008 tulot ovat vähiten pienemmät kuin Chelsean, manageri oli siellä pisimpään töissä ?</w:t>
      </w:r>
    </w:p>
    <w:p>
      <w:r>
        <w:rPr>
          <w:b/>
        </w:rPr>
        <w:t xml:space="preserve">Tulos</w:t>
      </w:r>
    </w:p>
    <w:p>
      <w:r>
        <w:t xml:space="preserve">CD</w:t>
      </w:r>
    </w:p>
    <w:p>
      <w:r>
        <w:rPr>
          <w:b/>
        </w:rPr>
        <w:t xml:space="preserve">Esimerkki 4.4958</w:t>
      </w:r>
    </w:p>
    <w:p>
      <w:r>
        <w:t xml:space="preserve">Mikä on seuraavassa kysymyksessä olevan sanan "gold" part-of-speech tag: Niistä turnauksista, joissa ei ollut kultamitaleita , mikä niistä järjestettiin maassa, joka varmisti 4-vuotisen sopimuksen tapahtuman isännöinnistä ?</w:t>
      </w:r>
    </w:p>
    <w:p>
      <w:r>
        <w:rPr>
          <w:b/>
        </w:rPr>
        <w:t xml:space="preserve">Tulos</w:t>
      </w:r>
    </w:p>
    <w:p>
      <w:r>
        <w:t xml:space="preserve">NN</w:t>
      </w:r>
    </w:p>
    <w:p>
      <w:r>
        <w:rPr>
          <w:b/>
        </w:rPr>
        <w:t xml:space="preserve">Esimerkki 4.4959</w:t>
      </w:r>
    </w:p>
    <w:p>
      <w:r>
        <w:t xml:space="preserve">Mikä on sanan "on" part-of-speech tag seuraavassa kysymyksessä: Mikä on 9. syyskuuta 1962 syntyneen veljen alkuperäinen luku ?</w:t>
      </w:r>
    </w:p>
    <w:p>
      <w:r>
        <w:rPr>
          <w:b/>
        </w:rPr>
        <w:t xml:space="preserve">Tulos</w:t>
      </w:r>
    </w:p>
    <w:p>
      <w:r>
        <w:t xml:space="preserve">VBZ</w:t>
      </w:r>
    </w:p>
    <w:p>
      <w:r>
        <w:rPr>
          <w:b/>
        </w:rPr>
        <w:t xml:space="preserve">Esimerkki 4.4960</w:t>
      </w:r>
    </w:p>
    <w:p>
      <w:r>
        <w:t xml:space="preserve">Mikä on seuraavassa kysymyksessä olevan sanan "with" sanan part-of-speech tag: Turnauksessa, jonka rahapalkinto oli 300 000 Yhdysvaltain dollaria vuonna 2009 , voittaja , syntynyt vuonna 1971 , oli kuusinkertainen mestari millä kiertueella ?</w:t>
      </w:r>
    </w:p>
    <w:p>
      <w:r>
        <w:rPr>
          <w:b/>
        </w:rPr>
        <w:t xml:space="preserve">Tulos</w:t>
      </w:r>
    </w:p>
    <w:p>
      <w:r>
        <w:t xml:space="preserve">IN</w:t>
      </w:r>
    </w:p>
    <w:p>
      <w:r>
        <w:rPr>
          <w:b/>
        </w:rPr>
        <w:t xml:space="preserve">Esimerkki 4.4961</w:t>
      </w:r>
    </w:p>
    <w:p>
      <w:r>
        <w:t xml:space="preserve">Mikä on seuraavassa kysymyksessä olevan sanan "as" sanan part-of-speech tag: Kuka johti vanhinta kirkkoa alkuperäisenä arkkipiispana ?</w:t>
      </w:r>
    </w:p>
    <w:p>
      <w:r>
        <w:rPr>
          <w:b/>
        </w:rPr>
        <w:t xml:space="preserve">Tulos</w:t>
      </w:r>
    </w:p>
    <w:p>
      <w:r>
        <w:t xml:space="preserve">IN</w:t>
      </w:r>
    </w:p>
    <w:p>
      <w:r>
        <w:rPr>
          <w:b/>
        </w:rPr>
        <w:t xml:space="preserve">Esimerkki 4.4962</w:t>
      </w:r>
    </w:p>
    <w:p>
      <w:r>
        <w:t xml:space="preserve">Mikä on seuraavassa kysymyksessä olevan sanan "based" sanan part-of-speech tag: Kuinka monta nidettä julkaistiin otsikosta, joka perustuu Clampin kirjoittamaan dōjinshiin , mutta päätti lisätä sarjisversioon synkkiä yhteiskunnallisia teemoja lukujen pituuden vuoksi ?</w:t>
      </w:r>
    </w:p>
    <w:p>
      <w:r>
        <w:rPr>
          <w:b/>
        </w:rPr>
        <w:t xml:space="preserve">Tulos</w:t>
      </w:r>
    </w:p>
    <w:p>
      <w:r>
        <w:t xml:space="preserve">VBN</w:t>
      </w:r>
    </w:p>
    <w:p>
      <w:r>
        <w:rPr>
          <w:b/>
        </w:rPr>
        <w:t xml:space="preserve">Esimerkki 4.4963</w:t>
      </w:r>
    </w:p>
    <w:p>
      <w:r>
        <w:t xml:space="preserve">Mikä on seuraavassa kysymyksessä olevan sanan "aikana" sanan part-of-speech tag: Mikä on sen aseen kaliiperi, joka valmistettiin vuosina 1861-1862 Yhdysvaltain sisällissodan aikana ?</w:t>
      </w:r>
    </w:p>
    <w:p>
      <w:r>
        <w:rPr>
          <w:b/>
        </w:rPr>
        <w:t xml:space="preserve">Tulos</w:t>
      </w:r>
    </w:p>
    <w:p>
      <w:r>
        <w:t xml:space="preserve">IN</w:t>
      </w:r>
    </w:p>
    <w:p>
      <w:r>
        <w:rPr>
          <w:b/>
        </w:rPr>
        <w:t xml:space="preserve">Esimerkki 4.4964</w:t>
      </w:r>
    </w:p>
    <w:p>
      <w:r>
        <w:t xml:space="preserve">Mikä on seuraavassa kysymyksessä olevan sanan "the" sanan part-of-speech tag: Kuka alkuperäisistä kuudesta on voittanut Stanley Cupin useimmin , viimeksi vuonna 08 ?</w:t>
      </w:r>
    </w:p>
    <w:p>
      <w:r>
        <w:rPr>
          <w:b/>
        </w:rPr>
        <w:t xml:space="preserve">Tulos</w:t>
      </w:r>
    </w:p>
    <w:p>
      <w:r>
        <w:t xml:space="preserve">DT</w:t>
      </w:r>
    </w:p>
    <w:p>
      <w:r>
        <w:rPr>
          <w:b/>
        </w:rPr>
        <w:t xml:space="preserve">Esimerkki 4.4965</w:t>
      </w:r>
    </w:p>
    <w:p>
      <w:r>
        <w:t xml:space="preserve">Mikä on seuraavassa kysymyksessä olevan sanan "pool" sanan part-of-speech tag: Kuinka kaukana Reykjavíkista on paikka, jonka stadionilla on kuntosali , uima-allas ja jalkapallokenttä ?</w:t>
      </w:r>
    </w:p>
    <w:p>
      <w:r>
        <w:rPr>
          <w:b/>
        </w:rPr>
        <w:t xml:space="preserve">Tulos</w:t>
      </w:r>
    </w:p>
    <w:p>
      <w:r>
        <w:t xml:space="preserve">NN</w:t>
      </w:r>
    </w:p>
    <w:p>
      <w:r>
        <w:rPr>
          <w:b/>
        </w:rPr>
        <w:t xml:space="preserve">Esimerkki 4.4966</w:t>
      </w:r>
    </w:p>
    <w:p>
      <w:r>
        <w:t xml:space="preserve">Mikä on sanan "the" sanan part-of-speech tag seuraavassa kysymyksessä: Mitä politiikkaa käsiteltiin ABC1-kanavalla 16. helmikuuta 1996 ensiesityksensä tehneessä ohjelmassa ?</w:t>
      </w:r>
    </w:p>
    <w:p>
      <w:r>
        <w:rPr>
          <w:b/>
        </w:rPr>
        <w:t xml:space="preserve">Tulos</w:t>
      </w:r>
    </w:p>
    <w:p>
      <w:r>
        <w:t xml:space="preserve">DT</w:t>
      </w:r>
    </w:p>
    <w:p>
      <w:r>
        <w:rPr>
          <w:b/>
        </w:rPr>
        <w:t xml:space="preserve">Esimerkki 4.4967</w:t>
      </w:r>
    </w:p>
    <w:p>
      <w:r>
        <w:t xml:space="preserve">Mikä on seuraavassa kysymyksessä olevan sanan "yritys" sanan part-of-speech tag: Minkä yhtälön mukaan tämä energiayksikkö, jota Crawley Courtissa Crawleyn kylässä sijaitseva yritys käyttää erottamaan kanavansa ?</w:t>
      </w:r>
    </w:p>
    <w:p>
      <w:r>
        <w:rPr>
          <w:b/>
        </w:rPr>
        <w:t xml:space="preserve">Tulos</w:t>
      </w:r>
    </w:p>
    <w:p>
      <w:r>
        <w:t xml:space="preserve">NN</w:t>
      </w:r>
    </w:p>
    <w:p>
      <w:r>
        <w:rPr>
          <w:b/>
        </w:rPr>
        <w:t xml:space="preserve">Esimerkki 4.4968</w:t>
      </w:r>
    </w:p>
    <w:p>
      <w:r>
        <w:t xml:space="preserve">Mikä on seuraavassa kysymyksessä esiintyvän sanan "pelaaja" sanan part-of-speech tag: Mikä on sen pelaajan nimi, joka on aiemmin pelannut seurassa, joka on voittanut Challenge Cupin neljä kertaa ?</w:t>
      </w:r>
    </w:p>
    <w:p>
      <w:r>
        <w:rPr>
          <w:b/>
        </w:rPr>
        <w:t xml:space="preserve">Tulos</w:t>
      </w:r>
    </w:p>
    <w:p>
      <w:r>
        <w:t xml:space="preserve">NN</w:t>
      </w:r>
    </w:p>
    <w:p>
      <w:r>
        <w:rPr>
          <w:b/>
        </w:rPr>
        <w:t xml:space="preserve">Esimerkki 4.4969</w:t>
      </w:r>
    </w:p>
    <w:p>
      <w:r>
        <w:t xml:space="preserve">Mikä on seuraavassa kysymyksessä esiintyvän sanan "composed" part-of-speech tag: Kuka sävelsi musiikin ohjaajalle, joka perusti oman Bommarillu Vari -nimisen tuotantotalon ja jonka elokuva pyöri elokuvateattereissa 350 päivää ?</w:t>
      </w:r>
    </w:p>
    <w:p>
      <w:r>
        <w:rPr>
          <w:b/>
        </w:rPr>
        <w:t xml:space="preserve">Tulos</w:t>
      </w:r>
    </w:p>
    <w:p>
      <w:r>
        <w:t xml:space="preserve">VBD</w:t>
      </w:r>
    </w:p>
    <w:p>
      <w:r>
        <w:rPr>
          <w:b/>
        </w:rPr>
        <w:t xml:space="preserve">Esimerkki 4.4970</w:t>
      </w:r>
    </w:p>
    <w:p>
      <w:r>
        <w:t xml:space="preserve">Mikä on seuraavassa kysymyksessä olevan sanan "17" sanan part-of-speech tag: Mikä on nimi, jonka ohjaaja on syntynyt 17. marraskuuta 1945 ?</w:t>
      </w:r>
    </w:p>
    <w:p>
      <w:r>
        <w:rPr>
          <w:b/>
        </w:rPr>
        <w:t xml:space="preserve">Tulos</w:t>
      </w:r>
    </w:p>
    <w:p>
      <w:r>
        <w:t xml:space="preserve">CD</w:t>
      </w:r>
    </w:p>
    <w:p>
      <w:r>
        <w:rPr>
          <w:b/>
        </w:rPr>
        <w:t xml:space="preserve">Esimerkki 4.4971</w:t>
      </w:r>
    </w:p>
    <w:p>
      <w:r>
        <w:t xml:space="preserve">Mikä on seuraavassa kysymyksessä esiintyvän sanan "kuvernööri" sanan part-of-speech tag: Kuka oli edellisen senaattorin kuvernööri, joka siirtyi hänen alaisuuteensa ?</w:t>
      </w:r>
    </w:p>
    <w:p>
      <w:r>
        <w:rPr>
          <w:b/>
        </w:rPr>
        <w:t xml:space="preserve">Tulos</w:t>
      </w:r>
    </w:p>
    <w:p>
      <w:r>
        <w:t xml:space="preserve">NNP</w:t>
      </w:r>
    </w:p>
    <w:p>
      <w:r>
        <w:rPr>
          <w:b/>
        </w:rPr>
        <w:t xml:space="preserve">Esimerkki 4.4972</w:t>
      </w:r>
    </w:p>
    <w:p>
      <w:r>
        <w:t xml:space="preserve">Mikä on sanan "WCF" sanan part-of-speech tag seuraavassa kysymyksessä: Mikä oli WCF:n Hall of Fameen vuonna 1978 valitun henkilön toinen nimi ?</w:t>
      </w:r>
    </w:p>
    <w:p>
      <w:r>
        <w:rPr>
          <w:b/>
        </w:rPr>
        <w:t xml:space="preserve">Tulos</w:t>
      </w:r>
    </w:p>
    <w:p>
      <w:r>
        <w:t xml:space="preserve">NNP</w:t>
      </w:r>
    </w:p>
    <w:p>
      <w:r>
        <w:rPr>
          <w:b/>
        </w:rPr>
        <w:t xml:space="preserve">Esimerkki 4.4973</w:t>
      </w:r>
    </w:p>
    <w:p>
      <w:r>
        <w:t xml:space="preserve">Mikä on seuraavassa kysymyksessä olevan sanan "the" sanan part-of-speech tag: Mikä NFL-joukkue varasi pelaajan, joka voitti palkinnon pelaamalla koulun joukkueessa, jonka lempinimi on Cradle of Coaches ?</w:t>
      </w:r>
    </w:p>
    <w:p>
      <w:r>
        <w:rPr>
          <w:b/>
        </w:rPr>
        <w:t xml:space="preserve">Tulos</w:t>
      </w:r>
    </w:p>
    <w:p>
      <w:r>
        <w:t xml:space="preserve">DT</w:t>
      </w:r>
    </w:p>
    <w:p>
      <w:r>
        <w:rPr>
          <w:b/>
        </w:rPr>
        <w:t xml:space="preserve">Esimerkki 4.4974</w:t>
      </w:r>
    </w:p>
    <w:p>
      <w:r>
        <w:t xml:space="preserve">Mikä on seuraavassa kysymyksessä olevan sanan "kymmenes" sanan part-of-speech tag: Perun kymmenenneksi väkirikkaimmassa kaupungissa sijaitseva joukkue sekoitetaan usein mihin toiseen joukkueeseen ?</w:t>
      </w:r>
    </w:p>
    <w:p>
      <w:r>
        <w:rPr>
          <w:b/>
        </w:rPr>
        <w:t xml:space="preserve">Tulos</w:t>
      </w:r>
    </w:p>
    <w:p>
      <w:r>
        <w:t xml:space="preserve">NN</w:t>
      </w:r>
    </w:p>
    <w:p>
      <w:r>
        <w:rPr>
          <w:b/>
        </w:rPr>
        <w:t xml:space="preserve">Esimerkki 4.4975</w:t>
      </w:r>
    </w:p>
    <w:p>
      <w:r>
        <w:t xml:space="preserve">Mikä on sanan "in" sanan part-of-speech tag seuraavassa kysymyksessä: Mikä oli palkinnon alkuperäinen nimi kategoriassa, jossa Caitlin Wachs oli ehdolla ?</w:t>
      </w:r>
    </w:p>
    <w:p>
      <w:r>
        <w:rPr>
          <w:b/>
        </w:rPr>
        <w:t xml:space="preserve">Tulos</w:t>
      </w:r>
    </w:p>
    <w:p>
      <w:r>
        <w:t xml:space="preserve">IN</w:t>
      </w:r>
    </w:p>
    <w:p>
      <w:r>
        <w:rPr>
          <w:b/>
        </w:rPr>
        <w:t xml:space="preserve">Esimerkki 4.4976</w:t>
      </w:r>
    </w:p>
    <w:p>
      <w:r>
        <w:t xml:space="preserve">Mikä on seuraavassa kysymyksessä olevan sanan "the" sanan part-of-speech tag: Kuinka monta kautta Yankeesin valitsema shortstop pelasi ?</w:t>
      </w:r>
    </w:p>
    <w:p>
      <w:r>
        <w:rPr>
          <w:b/>
        </w:rPr>
        <w:t xml:space="preserve">Tulos</w:t>
      </w:r>
    </w:p>
    <w:p>
      <w:r>
        <w:t xml:space="preserve">DT</w:t>
      </w:r>
    </w:p>
    <w:p>
      <w:r>
        <w:rPr>
          <w:b/>
        </w:rPr>
        <w:t xml:space="preserve">Esimerkki 4.4977</w:t>
      </w:r>
    </w:p>
    <w:p>
      <w:r>
        <w:t xml:space="preserve">Mikä on seuraavassa kysymyksessä olevan sanan "Goshen" part-of-speech tag: Kuinka moneen vaalipiiriin Gosheniin liittyvä valtuusto on jaettu ?</w:t>
      </w:r>
    </w:p>
    <w:p>
      <w:r>
        <w:rPr>
          <w:b/>
        </w:rPr>
        <w:t xml:space="preserve">Tulos</w:t>
      </w:r>
    </w:p>
    <w:p>
      <w:r>
        <w:t xml:space="preserve">NNP</w:t>
      </w:r>
    </w:p>
    <w:p>
      <w:r>
        <w:rPr>
          <w:b/>
        </w:rPr>
        <w:t xml:space="preserve">Esimerkki 4.4978</w:t>
      </w:r>
    </w:p>
    <w:p>
      <w:r>
        <w:t xml:space="preserve">Mikä on seuraavassa kysymyksessä olevan sanan "'" sanan part-of-speech tag: Missä Aaron Rodgersin joukkue pelaa ?</w:t>
      </w:r>
    </w:p>
    <w:p>
      <w:r>
        <w:rPr>
          <w:b/>
        </w:rPr>
        <w:t xml:space="preserve">Tulos</w:t>
      </w:r>
    </w:p>
    <w:p>
      <w:r>
        <w:t xml:space="preserve">POS</w:t>
      </w:r>
    </w:p>
    <w:p>
      <w:r>
        <w:rPr>
          <w:b/>
        </w:rPr>
        <w:t xml:space="preserve">Esimerkki 4.4979</w:t>
      </w:r>
    </w:p>
    <w:p>
      <w:r>
        <w:t xml:space="preserve">Mikä on seuraavassa kysymyksessä olevan sanan "globaali" sanan part-of-speech tag: Mikä on sen aineen kemiallinen kaava, joka liittyy toksikologin ilmiantoon yhtiötä vastaan, joka oli aiemmin yksi Seven Sisters -ryhmästä, joka hallitsi maailmanlaajuista öljyteollisuutta 1940-luvun puolivälistä 1970-luvulle saakka ?</w:t>
      </w:r>
    </w:p>
    <w:p>
      <w:r>
        <w:rPr>
          <w:b/>
        </w:rPr>
        <w:t xml:space="preserve">Tulos</w:t>
      </w:r>
    </w:p>
    <w:p>
      <w:r>
        <w:t xml:space="preserve">JJ</w:t>
      </w:r>
    </w:p>
    <w:p>
      <w:r>
        <w:rPr>
          <w:b/>
        </w:rPr>
        <w:t xml:space="preserve">Esimerkki 4.4980</w:t>
      </w:r>
    </w:p>
    <w:p>
      <w:r>
        <w:t xml:space="preserve">Mikä on sanan "2007" sanan part-of-speech tag seuraavassa kysymyksessä: Kuinka monta kotimaista pokaalia on voittanut jalkapalloseura, jonka vuoden 2007 tulot olivat vähiten enemmän kuin Bayern Münchenin ?</w:t>
      </w:r>
    </w:p>
    <w:p>
      <w:r>
        <w:rPr>
          <w:b/>
        </w:rPr>
        <w:t xml:space="preserve">Tulos</w:t>
      </w:r>
    </w:p>
    <w:p>
      <w:r>
        <w:t xml:space="preserve">CD</w:t>
      </w:r>
    </w:p>
    <w:p>
      <w:r>
        <w:rPr>
          <w:b/>
        </w:rPr>
        <w:t xml:space="preserve">Esimerkki 4.4981</w:t>
      </w:r>
    </w:p>
    <w:p>
      <w:r>
        <w:t xml:space="preserve">Mikä on seuraavassa kysymyksessä olevan sanan "the" sanan part-of-speech tag: Kuinka monta kertaa valmentaja, jolla on 9 finaalipaikka Euroliigassa, on valittu Italian liigan parhaaksi valmentajaksi ?</w:t>
      </w:r>
    </w:p>
    <w:p>
      <w:r>
        <w:rPr>
          <w:b/>
        </w:rPr>
        <w:t xml:space="preserve">Tulos</w:t>
      </w:r>
    </w:p>
    <w:p>
      <w:r>
        <w:t xml:space="preserve">DT</w:t>
      </w:r>
    </w:p>
    <w:p>
      <w:r>
        <w:rPr>
          <w:b/>
        </w:rPr>
        <w:t xml:space="preserve">Esimerkki 4.4982</w:t>
      </w:r>
    </w:p>
    <w:p>
      <w:r>
        <w:t xml:space="preserve">Mikä on seuraavassa kysymyksessä olevan sanan "the" sanan part-of-speech tag: Montako Oscar-ehdokkuutta sai elokuva, jossa brittiläinen olympialaisluistelija näyttelee itseään ?</w:t>
      </w:r>
    </w:p>
    <w:p>
      <w:r>
        <w:rPr>
          <w:b/>
        </w:rPr>
        <w:t xml:space="preserve">Tulos</w:t>
      </w:r>
    </w:p>
    <w:p>
      <w:r>
        <w:t xml:space="preserve">DT</w:t>
      </w:r>
    </w:p>
    <w:p>
      <w:r>
        <w:rPr>
          <w:b/>
        </w:rPr>
        <w:t xml:space="preserve">Esimerkki 4.4983</w:t>
      </w:r>
    </w:p>
    <w:p>
      <w:r>
        <w:t xml:space="preserve">Mikä on seuraavassa kysymyksessä esiintyvän sanan "veli" puhekielinen tunniste: Kuka on sen tanssijan veli, joka sai alhaisimmat pisteet paso doblessa Tanssii tähtien kanssa -ohjelman 5. kaudella ?</w:t>
      </w:r>
    </w:p>
    <w:p>
      <w:r>
        <w:rPr>
          <w:b/>
        </w:rPr>
        <w:t xml:space="preserve">Tulos</w:t>
      </w:r>
    </w:p>
    <w:p>
      <w:r>
        <w:t xml:space="preserve">NN</w:t>
      </w:r>
    </w:p>
    <w:p>
      <w:r>
        <w:rPr>
          <w:b/>
        </w:rPr>
        <w:t xml:space="preserve">Esimerkki 4.4984</w:t>
      </w:r>
    </w:p>
    <w:p>
      <w:r>
        <w:t xml:space="preserve">Mikä on seuraavassa kysymyksessä olevan sanan "founded" part-of-speech tag: Minä vuonna perustettiin tämä levy-yhtiö, joka levytti tämän 21-vuotiaana Pariisiin muuttaneen säveltäjän teoksia?</w:t>
      </w:r>
    </w:p>
    <w:p>
      <w:r>
        <w:rPr>
          <w:b/>
        </w:rPr>
        <w:t xml:space="preserve">Tulos</w:t>
      </w:r>
    </w:p>
    <w:p>
      <w:r>
        <w:t xml:space="preserve">VBD</w:t>
      </w:r>
    </w:p>
    <w:p>
      <w:r>
        <w:rPr>
          <w:b/>
        </w:rPr>
        <w:t xml:space="preserve">Esimerkki 4.4985</w:t>
      </w:r>
    </w:p>
    <w:p>
      <w:r>
        <w:t xml:space="preserve">Mikä on seuraavassa kysymyksessä olevan sanan "the" sanan part-of-speech tag: Missä kaupungissa sijaitsee historiallinen paikka, joka merkittiin vuonna 1982 kansalliseen historiallisiin kohteisiin vuonna 1982 ?</w:t>
      </w:r>
    </w:p>
    <w:p>
      <w:r>
        <w:rPr>
          <w:b/>
        </w:rPr>
        <w:t xml:space="preserve">Tulos</w:t>
      </w:r>
    </w:p>
    <w:p>
      <w:r>
        <w:t xml:space="preserve">DT</w:t>
      </w:r>
    </w:p>
    <w:p>
      <w:r>
        <w:rPr>
          <w:b/>
        </w:rPr>
        <w:t xml:space="preserve">Esimerkki 4.4986</w:t>
      </w:r>
    </w:p>
    <w:p>
      <w:r>
        <w:t xml:space="preserve">Mikä on seuraavassa kysymyksessä olevan sanan "Mitä" sanan part-of-speech tag: Minkä viruksen parissa vuonna 1976 palkinnon voittanut henkilö työskenteli ?</w:t>
      </w:r>
    </w:p>
    <w:p>
      <w:r>
        <w:rPr>
          <w:b/>
        </w:rPr>
        <w:t xml:space="preserve">Tulos</w:t>
      </w:r>
    </w:p>
    <w:p>
      <w:r>
        <w:t xml:space="preserve">WP</w:t>
      </w:r>
    </w:p>
    <w:p>
      <w:r>
        <w:rPr>
          <w:b/>
        </w:rPr>
        <w:t xml:space="preserve">Esimerkki 4.4987</w:t>
      </w:r>
    </w:p>
    <w:p>
      <w:r>
        <w:t xml:space="preserve">Mikä on seuraavassa kysymyksessä olevan sanan "palvelee" sanan part-of-speech tag: Edmontonissa , Fort St. Johnissa , Calgaryssa ja Vancouverissa sijaitsevia yksityisiä terminaaleja ?</w:t>
      </w:r>
    </w:p>
    <w:p>
      <w:r>
        <w:rPr>
          <w:b/>
        </w:rPr>
        <w:t xml:space="preserve">Tulos</w:t>
      </w:r>
    </w:p>
    <w:p>
      <w:r>
        <w:t xml:space="preserve">VBZ</w:t>
      </w:r>
    </w:p>
    <w:p>
      <w:r>
        <w:rPr>
          <w:b/>
        </w:rPr>
        <w:t xml:space="preserve">Esimerkki 4.4988</w:t>
      </w:r>
    </w:p>
    <w:p>
      <w:r>
        <w:t xml:space="preserve">Mikä on seuraavassa kysymyksessä olevan sanan "did" sanan part-of-speech tag: Missä yliopistossa Seedhi Baatin juontaja vuonna 2009 opiskeli ?</w:t>
      </w:r>
    </w:p>
    <w:p>
      <w:r>
        <w:rPr>
          <w:b/>
        </w:rPr>
        <w:t xml:space="preserve">Tulos</w:t>
      </w:r>
    </w:p>
    <w:p>
      <w:r>
        <w:t xml:space="preserve">VBD</w:t>
      </w:r>
    </w:p>
    <w:p>
      <w:r>
        <w:rPr>
          <w:b/>
        </w:rPr>
        <w:t xml:space="preserve">Esimerkki 4.4989</w:t>
      </w:r>
    </w:p>
    <w:p>
      <w:r>
        <w:t xml:space="preserve">Mikä on seuraavassa kysymyksessä olevan sanan "the" sanan part-of-speech tag: Mikä on Budapestin vanhimman stadionin kapasiteetti ?</w:t>
      </w:r>
    </w:p>
    <w:p>
      <w:r>
        <w:rPr>
          <w:b/>
        </w:rPr>
        <w:t xml:space="preserve">Tulos</w:t>
      </w:r>
    </w:p>
    <w:p>
      <w:r>
        <w:t xml:space="preserve">DT</w:t>
      </w:r>
    </w:p>
    <w:p>
      <w:r>
        <w:rPr>
          <w:b/>
        </w:rPr>
        <w:t xml:space="preserve">Esimerkki 4.4990</w:t>
      </w:r>
    </w:p>
    <w:p>
      <w:r>
        <w:t xml:space="preserve">Mikä on sanan "1979" sanan part-of-speech tag seuraavassa kysymyksessä: Minkä mitalin Moskovan vuoden 1980 olympialaisten hopeamitalisti miesten 65 kg:n judossa voitti vuoden 1979 sambon MM-kilpailuissa ?</w:t>
      </w:r>
    </w:p>
    <w:p>
      <w:r>
        <w:rPr>
          <w:b/>
        </w:rPr>
        <w:t xml:space="preserve">Tulos</w:t>
      </w:r>
    </w:p>
    <w:p>
      <w:r>
        <w:t xml:space="preserve">CD</w:t>
      </w:r>
    </w:p>
    <w:p>
      <w:r>
        <w:rPr>
          <w:b/>
        </w:rPr>
        <w:t xml:space="preserve">Esimerkki 4.4991</w:t>
      </w:r>
    </w:p>
    <w:p>
      <w:r>
        <w:t xml:space="preserve">Mikä on seuraavassa kysymyksessä olevan sanan "to" sanan part-of-speech tag: Skotlannin cupin finaalin 2006 voittaneen joukkueen kapteenina toiminut pelaaja sai ennätyssuuren allekirjoituspalkkion liittyäkseen seuraan, joka voitti Tottenham Hotspurin ja voitti minkä pokaalin ?</w:t>
      </w:r>
    </w:p>
    <w:p>
      <w:r>
        <w:rPr>
          <w:b/>
        </w:rPr>
        <w:t xml:space="preserve">Tulos</w:t>
      </w:r>
    </w:p>
    <w:p>
      <w:r>
        <w:t xml:space="preserve">TO</w:t>
      </w:r>
    </w:p>
    <w:p>
      <w:r>
        <w:rPr>
          <w:b/>
        </w:rPr>
        <w:t xml:space="preserve">Esimerkki 4.4992</w:t>
      </w:r>
    </w:p>
    <w:p>
      <w:r>
        <w:t xml:space="preserve">Mikä on seuraavassa kysymyksessä olevan sanan "Where" sanan part-of-speech tag: Mistä oli kotoisin bändi, joka oli ehdolla vuoden 1997 Juno-palkinnon saajaksi ?</w:t>
      </w:r>
    </w:p>
    <w:p>
      <w:r>
        <w:rPr>
          <w:b/>
        </w:rPr>
        <w:t xml:space="preserve">Tulos</w:t>
      </w:r>
    </w:p>
    <w:p>
      <w:r>
        <w:t xml:space="preserve">WRB</w:t>
      </w:r>
    </w:p>
    <w:p>
      <w:r>
        <w:rPr>
          <w:b/>
        </w:rPr>
        <w:t xml:space="preserve">Esimerkki 4.4993</w:t>
      </w:r>
    </w:p>
    <w:p>
      <w:r>
        <w:t xml:space="preserve">Mikä on seuraavassa kysymyksessä olevan sanan "luonnos" sanan part-of-speech tag: Minä vuonna syntyi Major League Baseballin vuoden 1961 laajennetun draftin 42. valinta ?</w:t>
      </w:r>
    </w:p>
    <w:p>
      <w:r>
        <w:rPr>
          <w:b/>
        </w:rPr>
        <w:t xml:space="preserve">Tulos</w:t>
      </w:r>
    </w:p>
    <w:p>
      <w:r>
        <w:t xml:space="preserve">NN</w:t>
      </w:r>
    </w:p>
    <w:p>
      <w:r>
        <w:rPr>
          <w:b/>
        </w:rPr>
        <w:t xml:space="preserve">Esimerkki 4.4994</w:t>
      </w:r>
    </w:p>
    <w:p>
      <w:r>
        <w:t xml:space="preserve">Mikä on seuraavassa kysymyksessä olevan sanan "Huskies" puheosamerkintä: Mikä on sen koulun omistaman venevajan nimi, jonka urheilujoukkueet tunnetaan nimellä Huskies ?</w:t>
      </w:r>
    </w:p>
    <w:p>
      <w:r>
        <w:rPr>
          <w:b/>
        </w:rPr>
        <w:t xml:space="preserve">Tulos</w:t>
      </w:r>
    </w:p>
    <w:p>
      <w:r>
        <w:t xml:space="preserve">NNP</w:t>
      </w:r>
    </w:p>
    <w:p>
      <w:r>
        <w:rPr>
          <w:b/>
        </w:rPr>
        <w:t xml:space="preserve">Esimerkki 4.4995</w:t>
      </w:r>
    </w:p>
    <w:p>
      <w:r>
        <w:t xml:space="preserve">Mikä on seuraavassa kysymyksessä olevan sanan "on" sanan part-of-speech tag: Mikä on sen joukkueen tunnus, jonka maa koostuu 12 osavaltiosta, jotka rajoittuvat idässä Saksaan , etelässä Belgiaan ja luoteessa Pohjanmereen ?</w:t>
      </w:r>
    </w:p>
    <w:p>
      <w:r>
        <w:rPr>
          <w:b/>
        </w:rPr>
        <w:t xml:space="preserve">Tulos</w:t>
      </w:r>
    </w:p>
    <w:p>
      <w:r>
        <w:t xml:space="preserve">VBZ</w:t>
      </w:r>
    </w:p>
    <w:p>
      <w:r>
        <w:rPr>
          <w:b/>
        </w:rPr>
        <w:t xml:space="preserve">Esimerkki 4.4996</w:t>
      </w:r>
    </w:p>
    <w:p>
      <w:r>
        <w:t xml:space="preserve">Mikä on seuraavassa kysymyksessä olevan sanan "from" sanan part-of-speech tag: Emilio Bizzi on väitellyt tohtoriksi mistä yliopistosta?</w:t>
      </w:r>
    </w:p>
    <w:p>
      <w:r>
        <w:rPr>
          <w:b/>
        </w:rPr>
        <w:t xml:space="preserve">Tulos</w:t>
      </w:r>
    </w:p>
    <w:p>
      <w:r>
        <w:t xml:space="preserve">IN</w:t>
      </w:r>
    </w:p>
    <w:p>
      <w:r>
        <w:rPr>
          <w:b/>
        </w:rPr>
        <w:t xml:space="preserve">Esimerkki 4.4997</w:t>
      </w:r>
    </w:p>
    <w:p>
      <w:r>
        <w:t xml:space="preserve">Mikä on sanan "MVP" sanan part-of-speech tag seuraavassa kysymyksessä: Kuinka monta NL:n MVP-palkintoa vuoden 2002 palkinnon saaja sai ?</w:t>
      </w:r>
    </w:p>
    <w:p>
      <w:r>
        <w:rPr>
          <w:b/>
        </w:rPr>
        <w:t xml:space="preserve">Tulos</w:t>
      </w:r>
    </w:p>
    <w:p>
      <w:r>
        <w:t xml:space="preserve">NNP</w:t>
      </w:r>
    </w:p>
    <w:p>
      <w:r>
        <w:rPr>
          <w:b/>
        </w:rPr>
        <w:t xml:space="preserve">Esimerkki 4.4998</w:t>
      </w:r>
    </w:p>
    <w:p>
      <w:r>
        <w:t xml:space="preserve">Mikä on sanan "1970" sanan part-of-speech tag seuraavassa kysymyksessä: Mikä oli vuonna 1970 ilmestyneen elokuvan nimi, joka perustuu italialaisen, toimintaseikkailu- ja tieteiskirjallisista tarinoistaan tunnetun kirjailijan romaaniin ?</w:t>
      </w:r>
    </w:p>
    <w:p>
      <w:r>
        <w:rPr>
          <w:b/>
        </w:rPr>
        <w:t xml:space="preserve">Tulos</w:t>
      </w:r>
    </w:p>
    <w:p>
      <w:r>
        <w:t xml:space="preserve">CD</w:t>
      </w:r>
    </w:p>
    <w:p>
      <w:r>
        <w:rPr>
          <w:b/>
        </w:rPr>
        <w:t xml:space="preserve">Esimerkki 4.4999</w:t>
      </w:r>
    </w:p>
    <w:p>
      <w:r>
        <w:t xml:space="preserve">Mikä on seuraavassa kysymyksessä olevan sanan "hours" part-of-speech tag: Millä linjalla on asema, joka on ohituspysäkkiasema, jota Z-juna palvelee ruuhka-aikoina ?</w:t>
      </w:r>
    </w:p>
    <w:p>
      <w:r>
        <w:rPr>
          <w:b/>
        </w:rPr>
        <w:t xml:space="preserve">Tulos</w:t>
      </w:r>
    </w:p>
    <w:p>
      <w:r>
        <w:t xml:space="preserve">NNS</w:t>
      </w:r>
    </w:p>
    <w:p>
      <w:r>
        <w:rPr>
          <w:b/>
        </w:rPr>
        <w:t xml:space="preserve">Esimerkki 4.5000</w:t>
      </w:r>
    </w:p>
    <w:p>
      <w:r>
        <w:t xml:space="preserve">Mikä on seuraavassa kysymyksessä olevan sanan "valtiot" sanan part-of-speech tag: Milloin tohtori Everett Ward nimitettiin presidentiksi Yhdysvalloissa sijaitsevan Waken piirikunnan pääkaupungin yliopistossa ?</w:t>
      </w:r>
    </w:p>
    <w:p>
      <w:r>
        <w:rPr>
          <w:b/>
        </w:rPr>
        <w:t xml:space="preserve">Tulos</w:t>
      </w:r>
    </w:p>
    <w:p>
      <w:r>
        <w:t xml:space="preserve">NNPS</w:t>
      </w:r>
    </w:p>
    <w:p>
      <w:r>
        <w:rPr>
          <w:b/>
        </w:rPr>
        <w:t xml:space="preserve">Esimerkki 4.5001</w:t>
      </w:r>
    </w:p>
    <w:p>
      <w:r>
        <w:t xml:space="preserve">Mikä on sanan ")" part-of-speech tag seuraavassa kysymyksessä: Mikä on sen merkin sijainti, joka sijaitsee samannimisellä saarella, joka on noin 1,5 mailia ( 2,4 km ) pitkä ja 0,5 mailia ( 0,80 km ) leveä ?</w:t>
      </w:r>
    </w:p>
    <w:p>
      <w:r>
        <w:rPr>
          <w:b/>
        </w:rPr>
        <w:t xml:space="preserve">Tulos</w:t>
      </w:r>
    </w:p>
    <w:p>
      <w:r>
        <w:t xml:space="preserve">)</w:t>
      </w:r>
    </w:p>
    <w:p>
      <w:r>
        <w:rPr>
          <w:b/>
        </w:rPr>
        <w:t xml:space="preserve">Esimerkki 4.5002</w:t>
      </w:r>
    </w:p>
    <w:p>
      <w:r>
        <w:t xml:space="preserve">Mikä on seuraavassa kysymyksessä olevan sanan "the" sanan part-of-speech tag: Mikä on sen pelaajan nimi, jonka pelipaikan Amerikan liiga otti käyttöön vuonna 1973 ?</w:t>
      </w:r>
    </w:p>
    <w:p>
      <w:r>
        <w:rPr>
          <w:b/>
        </w:rPr>
        <w:t xml:space="preserve">Tulos</w:t>
      </w:r>
    </w:p>
    <w:p>
      <w:r>
        <w:t xml:space="preserve">DT</w:t>
      </w:r>
    </w:p>
    <w:p>
      <w:r>
        <w:rPr>
          <w:b/>
        </w:rPr>
        <w:t xml:space="preserve">Esimerkki 4.5003</w:t>
      </w:r>
    </w:p>
    <w:p>
      <w:r>
        <w:t xml:space="preserve">Mikä on seuraavassa kysymyksessä olevan sanan "kartta" sanan part-of-speech tag: Kuinka monta muistomerkkiä, jotka liittyvät Kanadan osallistumiseen Korean sotaan ja joiden kartan sijainti päättyy 4:ään, muistavat nimenomaan huhtikuussa 1951 käytyä taistelua?</w:t>
      </w:r>
    </w:p>
    <w:p>
      <w:r>
        <w:rPr>
          <w:b/>
        </w:rPr>
        <w:t xml:space="preserve">Tulos</w:t>
      </w:r>
    </w:p>
    <w:p>
      <w:r>
        <w:t xml:space="preserve">NN</w:t>
      </w:r>
    </w:p>
    <w:p>
      <w:r>
        <w:rPr>
          <w:b/>
        </w:rPr>
        <w:t xml:space="preserve">Esimerkki 4.5004</w:t>
      </w:r>
    </w:p>
    <w:p>
      <w:r>
        <w:t xml:space="preserve">Mikä on seuraavassa kysymyksessä olevan sanan "Ranska" sanan part-of-speech tag: Mikä on Karibialla sijaitsevan Ranskan merentakaisen kollektiivisen alueen koodi ?</w:t>
      </w:r>
    </w:p>
    <w:p>
      <w:r>
        <w:rPr>
          <w:b/>
        </w:rPr>
        <w:t xml:space="preserve">Tulos</w:t>
      </w:r>
    </w:p>
    <w:p>
      <w:r>
        <w:t xml:space="preserve">NNP</w:t>
      </w:r>
    </w:p>
    <w:p>
      <w:r>
        <w:rPr>
          <w:b/>
        </w:rPr>
        <w:t xml:space="preserve">Esimerkki 4.5005</w:t>
      </w:r>
    </w:p>
    <w:p>
      <w:r>
        <w:t xml:space="preserve">Mikä on seuraavassa kysymyksessä esiintyvän sanan "voimistelija" puhejäsenmerkki: Millä niemimaalla sijaitsee maa, jossa Léridan voimistelija sijaitsee ?</w:t>
      </w:r>
    </w:p>
    <w:p>
      <w:r>
        <w:rPr>
          <w:b/>
        </w:rPr>
        <w:t xml:space="preserve">Tulos</w:t>
      </w:r>
    </w:p>
    <w:p>
      <w:r>
        <w:t xml:space="preserve">NN</w:t>
      </w:r>
    </w:p>
    <w:p>
      <w:r>
        <w:rPr>
          <w:b/>
        </w:rPr>
        <w:t xml:space="preserve">Esimerkki 4.5006</w:t>
      </w:r>
    </w:p>
    <w:p>
      <w:r>
        <w:t xml:space="preserve">Mikä on seuraavassa kysymyksessä olevan sanan "the" sanan part-of-speech tag: Kuka on englanninkielisen opetusverkon toimitusjohtaja ?</w:t>
      </w:r>
    </w:p>
    <w:p>
      <w:r>
        <w:rPr>
          <w:b/>
        </w:rPr>
        <w:t xml:space="preserve">Tulos</w:t>
      </w:r>
    </w:p>
    <w:p>
      <w:r>
        <w:t xml:space="preserve">DT</w:t>
      </w:r>
    </w:p>
    <w:p>
      <w:r>
        <w:rPr>
          <w:b/>
        </w:rPr>
        <w:t xml:space="preserve">Esimerkki 4.5007</w:t>
      </w:r>
    </w:p>
    <w:p>
      <w:r>
        <w:t xml:space="preserve">Mikä on seuraavassa kysymyksessä olevan sanan "pidempi" sanan part-of-speech tag: Scott Hooperin autotallin ja James Turk Griffithin talon välillä , kumpi paikka on pidempi?</w:t>
      </w:r>
    </w:p>
    <w:p>
      <w:r>
        <w:rPr>
          <w:b/>
        </w:rPr>
        <w:t xml:space="preserve">Tulos</w:t>
      </w:r>
    </w:p>
    <w:p>
      <w:r>
        <w:t xml:space="preserve">JJR</w:t>
      </w:r>
    </w:p>
    <w:p>
      <w:r>
        <w:rPr>
          <w:b/>
        </w:rPr>
        <w:t xml:space="preserve">Esimerkki 4.5008</w:t>
      </w:r>
    </w:p>
    <w:p>
      <w:r>
        <w:t xml:space="preserve">Mikä on seuraavassa kysymyksessä olevan sanan "kuka" sanan part-of-speech tag: Kuka oli American Linen merkittävin presidentti ?</w:t>
      </w:r>
    </w:p>
    <w:p>
      <w:r>
        <w:rPr>
          <w:b/>
        </w:rPr>
        <w:t xml:space="preserve">Tulos</w:t>
      </w:r>
    </w:p>
    <w:p>
      <w:r>
        <w:t xml:space="preserve">WP</w:t>
      </w:r>
    </w:p>
    <w:p>
      <w:r>
        <w:rPr>
          <w:b/>
        </w:rPr>
        <w:t xml:space="preserve">Esimerkki 4.5009</w:t>
      </w:r>
    </w:p>
    <w:p>
      <w:r>
        <w:t xml:space="preserve">Mikä on seuraavassa kysymyksessä esiintyvän sanan "sister" part-of-speech tag: Missä osavaltiossa sijaitsi sisarjärjestön alkuperäinen osasto, jonka sukunimi on Buggs?</w:t>
      </w:r>
    </w:p>
    <w:p>
      <w:r>
        <w:rPr>
          <w:b/>
        </w:rPr>
        <w:t xml:space="preserve">Tulos</w:t>
      </w:r>
    </w:p>
    <w:p>
      <w:r>
        <w:t xml:space="preserve">NN</w:t>
      </w:r>
    </w:p>
    <w:p>
      <w:r>
        <w:rPr>
          <w:b/>
        </w:rPr>
        <w:t xml:space="preserve">Esimerkki 4.5010</w:t>
      </w:r>
    </w:p>
    <w:p>
      <w:r>
        <w:t xml:space="preserve">Mikä on seuraavassa kysymyksessä olevan sanan "paljon" sanan part-of-speech tag: Kuinka paljon maata puisto, jossa on `` Paras sisäilman leijupeli '', käsittää ?</w:t>
      </w:r>
    </w:p>
    <w:p>
      <w:r>
        <w:rPr>
          <w:b/>
        </w:rPr>
        <w:t xml:space="preserve">Tulos</w:t>
      </w:r>
    </w:p>
    <w:p>
      <w:r>
        <w:t xml:space="preserve">JJ</w:t>
      </w:r>
    </w:p>
    <w:p>
      <w:r>
        <w:rPr>
          <w:b/>
        </w:rPr>
        <w:t xml:space="preserve">Esimerkki 4.5011</w:t>
      </w:r>
    </w:p>
    <w:p>
      <w:r>
        <w:t xml:space="preserve">Mikä on seuraavassa kysymyksessä olevan sanan "show" sanan part-of-speech tag: Minkä palkinnon 28. toukokuuta ensi-iltansa saanut show voitti ?</w:t>
      </w:r>
    </w:p>
    <w:p>
      <w:r>
        <w:rPr>
          <w:b/>
        </w:rPr>
        <w:t xml:space="preserve">Tulos</w:t>
      </w:r>
    </w:p>
    <w:p>
      <w:r>
        <w:t xml:space="preserve">NN</w:t>
      </w:r>
    </w:p>
    <w:p>
      <w:r>
        <w:rPr>
          <w:b/>
        </w:rPr>
        <w:t xml:space="preserve">Esimerkki 4.5012</w:t>
      </w:r>
    </w:p>
    <w:p>
      <w:r>
        <w:t xml:space="preserve">Mikä on sanan "Slayer" sanan part-of-speech tag seuraavassa kysymyksessä: Mikä on sen elokuvan nimi, jossa vuonna 1986 debytoi brittinäyttelijä, joka esiintyi samassa jaksossa kuin Faithia esittänyt amerikkalaisnäyttelijä, joka näytteli Faithia "Buffy the Vampire Slayerissa" ? `` ?</w:t>
      </w:r>
    </w:p>
    <w:p>
      <w:r>
        <w:rPr>
          <w:b/>
        </w:rPr>
        <w:t xml:space="preserve">Tulos</w:t>
      </w:r>
    </w:p>
    <w:p>
      <w:r>
        <w:t xml:space="preserve">NNP</w:t>
      </w:r>
    </w:p>
    <w:p>
      <w:r>
        <w:rPr>
          <w:b/>
        </w:rPr>
        <w:t xml:space="preserve">Esimerkki 4.5013</w:t>
      </w:r>
    </w:p>
    <w:p>
      <w:r>
        <w:t xml:space="preserve">Mikä on seuraavassa kysymyksessä olevan sanan "The" sanan part-of-speech tag: Minkä tyyppinen oli brittiläisen Fordin vuosina 1950-1972 valmistama auto ?</w:t>
      </w:r>
    </w:p>
    <w:p>
      <w:r>
        <w:rPr>
          <w:b/>
        </w:rPr>
        <w:t xml:space="preserve">Tulos</w:t>
      </w:r>
    </w:p>
    <w:p>
      <w:r>
        <w:t xml:space="preserve">DT</w:t>
      </w:r>
    </w:p>
    <w:p>
      <w:r>
        <w:rPr>
          <w:b/>
        </w:rPr>
        <w:t xml:space="preserve">Esimerkki 4.5014</w:t>
      </w:r>
    </w:p>
    <w:p>
      <w:r>
        <w:t xml:space="preserve">Mikä on seuraavassa kysymyksessä olevan sanan "the" sanan part-of-speech tag: Mikä on sen joukkueen kaupunki, jonka stadion on nimetty José do Rego Macielin mukaan ?</w:t>
      </w:r>
    </w:p>
    <w:p>
      <w:r>
        <w:rPr>
          <w:b/>
        </w:rPr>
        <w:t xml:space="preserve">Tulos</w:t>
      </w:r>
    </w:p>
    <w:p>
      <w:r>
        <w:t xml:space="preserve">DT</w:t>
      </w:r>
    </w:p>
    <w:p>
      <w:r>
        <w:rPr>
          <w:b/>
        </w:rPr>
        <w:t xml:space="preserve">Esimerkki 4.5015</w:t>
      </w:r>
    </w:p>
    <w:p>
      <w:r>
        <w:t xml:space="preserve">Mikä on sanan "18th" sanan part-of-speech tag seuraavassa kysymyksessä: Mikä on 18. dynastian kuningattaren hurrialainen nimi ?</w:t>
      </w:r>
    </w:p>
    <w:p>
      <w:r>
        <w:rPr>
          <w:b/>
        </w:rPr>
        <w:t xml:space="preserve">Tulos</w:t>
      </w:r>
    </w:p>
    <w:p>
      <w:r>
        <w:t xml:space="preserve">CD</w:t>
      </w:r>
    </w:p>
    <w:p>
      <w:r>
        <w:rPr>
          <w:b/>
        </w:rPr>
        <w:t xml:space="preserve">Esimerkki 4.5016</w:t>
      </w:r>
    </w:p>
    <w:p>
      <w:r>
        <w:t xml:space="preserve">Mikä on seuraavassa kysymyksessä olevan sanan "a" sanan part-of-speech tag: Entinen Haukat ja 8. Atlantin jääkiekkoturnauksen MVP-palkinnon voittaja on tällä hetkellä kapteeni ja kouluttaja missä ?</w:t>
      </w:r>
    </w:p>
    <w:p>
      <w:r>
        <w:rPr>
          <w:b/>
        </w:rPr>
        <w:t xml:space="preserve">Tulos</w:t>
      </w:r>
    </w:p>
    <w:p>
      <w:r>
        <w:t xml:space="preserve">DT</w:t>
      </w:r>
    </w:p>
    <w:p>
      <w:r>
        <w:rPr>
          <w:b/>
        </w:rPr>
        <w:t xml:space="preserve">Esimerkki 4.5017</w:t>
      </w:r>
    </w:p>
    <w:p>
      <w:r>
        <w:t xml:space="preserve">Mikä on seuraavassa kysymyksessä olevan sanan "mitä" sanan part-of-speech tag: Mairead McGuinness on ollut heinäkuusta 2004 lähtien Euroopan parlamentin jäsen Irlannista minkä vaalipiirin edustajana?</w:t>
      </w:r>
    </w:p>
    <w:p>
      <w:r>
        <w:rPr>
          <w:b/>
        </w:rPr>
        <w:t xml:space="preserve">Tulos</w:t>
      </w:r>
    </w:p>
    <w:p>
      <w:r>
        <w:t xml:space="preserve">WP</w:t>
      </w:r>
    </w:p>
    <w:p>
      <w:r>
        <w:rPr>
          <w:b/>
        </w:rPr>
        <w:t xml:space="preserve">Esimerkki 4.5018</w:t>
      </w:r>
    </w:p>
    <w:p>
      <w:r>
        <w:t xml:space="preserve">Mikä on sanan "in" sanan part-of-speech tag seuraavassa kysymyksessä: Missä tuomioistuimessa toimi tuomari, jolla oli yhteyksiä siihen, kenestä tulisi Yhdysvaltain 30. presidentti presidentti Hardingin kuoltua vuonna 1923 ?</w:t>
      </w:r>
    </w:p>
    <w:p>
      <w:r>
        <w:rPr>
          <w:b/>
        </w:rPr>
        <w:t xml:space="preserve">Tulos</w:t>
      </w:r>
    </w:p>
    <w:p>
      <w:r>
        <w:t xml:space="preserve">IN</w:t>
      </w:r>
    </w:p>
    <w:p>
      <w:r>
        <w:rPr>
          <w:b/>
        </w:rPr>
        <w:t xml:space="preserve">Esimerkki 4.5019</w:t>
      </w:r>
    </w:p>
    <w:p>
      <w:r>
        <w:t xml:space="preserve">Mikä on seuraavassa kysymyksessä olevan sanan "the" sanan part-of-speech tag: Mikä on vuoden 2000 olympialaisten pyöräilypaikkana toimineen paikan kapasiteetti ?</w:t>
      </w:r>
    </w:p>
    <w:p>
      <w:r>
        <w:rPr>
          <w:b/>
        </w:rPr>
        <w:t xml:space="preserve">Tulos</w:t>
      </w:r>
    </w:p>
    <w:p>
      <w:r>
        <w:t xml:space="preserve">DT</w:t>
      </w:r>
    </w:p>
    <w:p>
      <w:r>
        <w:rPr>
          <w:b/>
        </w:rPr>
        <w:t xml:space="preserve">Esimerkki 4.5020</w:t>
      </w:r>
    </w:p>
    <w:p>
      <w:r>
        <w:t xml:space="preserve">Mikä on seuraavassa kysymyksessä olevan sanan "the" sanan part-of-speech tag: Alejandro Muñoz Morenon adoptiopoika oli ensimmäinen meksikolainen painija, joka voitti mitä ?</w:t>
      </w:r>
    </w:p>
    <w:p>
      <w:r>
        <w:rPr>
          <w:b/>
        </w:rPr>
        <w:t xml:space="preserve">Tulos</w:t>
      </w:r>
    </w:p>
    <w:p>
      <w:r>
        <w:t xml:space="preserve">DT</w:t>
      </w:r>
    </w:p>
    <w:p>
      <w:r>
        <w:rPr>
          <w:b/>
        </w:rPr>
        <w:t xml:space="preserve">Esimerkki 4.5021</w:t>
      </w:r>
    </w:p>
    <w:p>
      <w:r>
        <w:t xml:space="preserve">Mikä on seuraavassa kysymyksessä olevan sanan "Mitä" sanan part-of-speech tag: Mikä johti vuoden 2009 Tippeligaenissa Lyse Energin sponsoroiman ja Fortuna Düsseldorfin nykyisen managerin johtaman joukkueen kapteenin lopettamiseen ?</w:t>
      </w:r>
    </w:p>
    <w:p>
      <w:r>
        <w:rPr>
          <w:b/>
        </w:rPr>
        <w:t xml:space="preserve">Tulos</w:t>
      </w:r>
    </w:p>
    <w:p>
      <w:r>
        <w:t xml:space="preserve">WP</w:t>
      </w:r>
    </w:p>
    <w:p>
      <w:r>
        <w:rPr>
          <w:b/>
        </w:rPr>
        <w:t xml:space="preserve">Esimerkki 4.5022</w:t>
      </w:r>
    </w:p>
    <w:p>
      <w:r>
        <w:t xml:space="preserve">Mikä on seuraavassa kysymyksessä olevan sanan "Sylhet" sanan part-of-speech tag: Mikä Bangladeshin koulu sijaitsee Sylhetissä ?</w:t>
      </w:r>
    </w:p>
    <w:p>
      <w:r>
        <w:rPr>
          <w:b/>
        </w:rPr>
        <w:t xml:space="preserve">Tulos</w:t>
      </w:r>
    </w:p>
    <w:p>
      <w:r>
        <w:t xml:space="preserve">NNP</w:t>
      </w:r>
    </w:p>
    <w:p>
      <w:r>
        <w:rPr>
          <w:b/>
        </w:rPr>
        <w:t xml:space="preserve">Esimerkki 4.5023</w:t>
      </w:r>
    </w:p>
    <w:p>
      <w:r>
        <w:t xml:space="preserve">Mikä on sanan "From" sanan part-of-speech tag seuraavassa kysymyksessä: Miltä yleisradioyhtiöltä Leeson Media LLC osti Indianan osavaltiossa sijaitsevan FM-radioaseman, joka palvelee Kaakkois-Indianan aluetta ?</w:t>
      </w:r>
    </w:p>
    <w:p>
      <w:r>
        <w:rPr>
          <w:b/>
        </w:rPr>
        <w:t xml:space="preserve">Tulos</w:t>
      </w:r>
    </w:p>
    <w:p>
      <w:r>
        <w:t xml:space="preserve">IN</w:t>
      </w:r>
    </w:p>
    <w:p>
      <w:r>
        <w:rPr>
          <w:b/>
        </w:rPr>
        <w:t xml:space="preserve">Esimerkki 4.5024</w:t>
      </w:r>
    </w:p>
    <w:p>
      <w:r>
        <w:t xml:space="preserve">Mikä on seuraavassa kysymyksessä olevan sanan "tekee" sanan part-of-speech tag: Missä kaupungissa Toyota Stadiumilla pelaava joukkue pelaa ?</w:t>
      </w:r>
    </w:p>
    <w:p>
      <w:r>
        <w:rPr>
          <w:b/>
        </w:rPr>
        <w:t xml:space="preserve">Tulos</w:t>
      </w:r>
    </w:p>
    <w:p>
      <w:r>
        <w:t xml:space="preserve">VBZ</w:t>
      </w:r>
    </w:p>
    <w:p>
      <w:r>
        <w:rPr>
          <w:b/>
        </w:rPr>
        <w:t xml:space="preserve">Esimerkki 4.5025</w:t>
      </w:r>
    </w:p>
    <w:p>
      <w:r>
        <w:t xml:space="preserve">Mikä on seuraavassa kysymyksessä olevan sanan "the" sanan part-of-speech tag: Minkä lahden rannikolla on kaupunki, jossa sijaitsee Santa Cruzin historiallinen maamerkki Superintendent 's Office ?</w:t>
      </w:r>
    </w:p>
    <w:p>
      <w:r>
        <w:rPr>
          <w:b/>
        </w:rPr>
        <w:t xml:space="preserve">Tulos</w:t>
      </w:r>
    </w:p>
    <w:p>
      <w:r>
        <w:t xml:space="preserve">DT</w:t>
      </w:r>
    </w:p>
    <w:p>
      <w:r>
        <w:rPr>
          <w:b/>
        </w:rPr>
        <w:t xml:space="preserve">Esimerkki 4.5026</w:t>
      </w:r>
    </w:p>
    <w:p>
      <w:r>
        <w:t xml:space="preserve">Mikä on seuraavassa kysymyksessä olevan sanan "ei" sanan part-of-speech tag: Amiraali prinssi Abhakara Kiartiwongse tunnetaan tämän laivaston isänä, jolla ei ole rakenteilla eikä reservissä yhtään lentotukialusta ?</w:t>
      </w:r>
    </w:p>
    <w:p>
      <w:r>
        <w:rPr>
          <w:b/>
        </w:rPr>
        <w:t xml:space="preserve">Tulos</w:t>
      </w:r>
    </w:p>
    <w:p>
      <w:r>
        <w:t xml:space="preserve">DT</w:t>
      </w:r>
    </w:p>
    <w:p>
      <w:r>
        <w:rPr>
          <w:b/>
        </w:rPr>
        <w:t xml:space="preserve">Esimerkki 4.5027</w:t>
      </w:r>
    </w:p>
    <w:p>
      <w:r>
        <w:t xml:space="preserve">Mikä on seuraavassa kysymyksessä olevan sanan "kolmas" sanan part-of-speech tag: Mikä legenda innoitti Euroopan kolmanneksi suosituimmassa huvipuistossa sijaitsevaa vuoristorataa?</w:t>
      </w:r>
    </w:p>
    <w:p>
      <w:r>
        <w:rPr>
          <w:b/>
        </w:rPr>
        <w:t xml:space="preserve">Tulos</w:t>
      </w:r>
    </w:p>
    <w:p>
      <w:r>
        <w:t xml:space="preserve">JJ</w:t>
      </w:r>
    </w:p>
    <w:p>
      <w:r>
        <w:rPr>
          <w:b/>
        </w:rPr>
        <w:t xml:space="preserve">Esimerkki 4.5028</w:t>
      </w:r>
    </w:p>
    <w:p>
      <w:r>
        <w:t xml:space="preserve">Mikä on seuraavassa kysymyksessä olevan sanan "että" sanan part-of-speech tag: Kuka ohjasi Billy Zanen tähdittämän elokuvan ?</w:t>
      </w:r>
    </w:p>
    <w:p>
      <w:r>
        <w:rPr>
          <w:b/>
        </w:rPr>
        <w:t xml:space="preserve">Tulos</w:t>
      </w:r>
    </w:p>
    <w:p>
      <w:r>
        <w:t xml:space="preserve">WDT</w:t>
      </w:r>
    </w:p>
    <w:p>
      <w:r>
        <w:rPr>
          <w:b/>
        </w:rPr>
        <w:t xml:space="preserve">Esimerkki 4.5029</w:t>
      </w:r>
    </w:p>
    <w:p>
      <w:r>
        <w:t xml:space="preserve">Mikä on seuraavassa kysymyksessä olevan sanan "Legislature" sanan part-of-speech tag: Wisconsinin 100. vaalikaudella piirin 5 edustaja työskenteli missä asumiseen liittyvässä ammatissa?</w:t>
      </w:r>
    </w:p>
    <w:p>
      <w:r>
        <w:rPr>
          <w:b/>
        </w:rPr>
        <w:t xml:space="preserve">Tulos</w:t>
      </w:r>
    </w:p>
    <w:p>
      <w:r>
        <w:t xml:space="preserve">NNP</w:t>
      </w:r>
    </w:p>
    <w:p>
      <w:r>
        <w:rPr>
          <w:b/>
        </w:rPr>
        <w:t xml:space="preserve">Esimerkki 4.5030</w:t>
      </w:r>
    </w:p>
    <w:p>
      <w:r>
        <w:t xml:space="preserve">Mikä on seuraavassa kysymyksessä olevan sanan "Historic" sanan part-of-speech tag: Millä päivämäärällä # 82003282 's paikka sisällytettiin National Register of Historic Places -rekisteriin ?</w:t>
      </w:r>
    </w:p>
    <w:p>
      <w:r>
        <w:rPr>
          <w:b/>
        </w:rPr>
        <w:t xml:space="preserve">Tulos</w:t>
      </w:r>
    </w:p>
    <w:p>
      <w:r>
        <w:t xml:space="preserve">NNP</w:t>
      </w:r>
    </w:p>
    <w:p>
      <w:r>
        <w:rPr>
          <w:b/>
        </w:rPr>
        <w:t xml:space="preserve">Esimerkki 4.5031</w:t>
      </w:r>
    </w:p>
    <w:p>
      <w:r>
        <w:t xml:space="preserve">Mikä on sanan "Tuntematon" sanan part-of-speech tag seuraavassa kysymyksessä: Mikä on julkaisijan nimi pelille, jossa pelaajan on tarkoitus eliminoida Tuntematon Älykäs Mekanisoitu Laji ( UIMS ) ennen kuin se tuhoaa Maan ?</w:t>
      </w:r>
    </w:p>
    <w:p>
      <w:r>
        <w:rPr>
          <w:b/>
        </w:rPr>
        <w:t xml:space="preserve">Tulos</w:t>
      </w:r>
    </w:p>
    <w:p>
      <w:r>
        <w:t xml:space="preserve">NNP</w:t>
      </w:r>
    </w:p>
    <w:p>
      <w:r>
        <w:rPr>
          <w:b/>
        </w:rPr>
        <w:t xml:space="preserve">Esimerkki 4.5032</w:t>
      </w:r>
    </w:p>
    <w:p>
      <w:r>
        <w:t xml:space="preserve">Mikä on sanan "oikeudet" sanan part-of-speech tag seuraavassa kysymyksessä: Vapausdivisioonan stadioneista, joiden kapasiteetti on alle 7000, minkä stadionin nimitysoikeudet olivat kalleimmat?</w:t>
      </w:r>
    </w:p>
    <w:p>
      <w:r>
        <w:rPr>
          <w:b/>
        </w:rPr>
        <w:t xml:space="preserve">Tulos</w:t>
      </w:r>
    </w:p>
    <w:p>
      <w:r>
        <w:t xml:space="preserve">NNS</w:t>
      </w:r>
    </w:p>
    <w:p>
      <w:r>
        <w:rPr>
          <w:b/>
        </w:rPr>
        <w:t xml:space="preserve">Esimerkki 4.5033</w:t>
      </w:r>
    </w:p>
    <w:p>
      <w:r>
        <w:t xml:space="preserve">Mikä on seuraavassa kysymyksessä olevan sanan "on" sanan part-of-speech tag: Kuinka moneen hallinnolliseen osa-alueeseen vuoden 2012 kesäolympialaisissa maratonilla 36. sijalle sijoittuneen urheilijan kansallisuus on jaettu ?</w:t>
      </w:r>
    </w:p>
    <w:p>
      <w:r>
        <w:rPr>
          <w:b/>
        </w:rPr>
        <w:t xml:space="preserve">Tulos</w:t>
      </w:r>
    </w:p>
    <w:p>
      <w:r>
        <w:t xml:space="preserve">VBZ</w:t>
      </w:r>
    </w:p>
    <w:p>
      <w:r>
        <w:rPr>
          <w:b/>
        </w:rPr>
        <w:t xml:space="preserve">Esimerkki 4.5034</w:t>
      </w:r>
    </w:p>
    <w:p>
      <w:r>
        <w:t xml:space="preserve">Mikä on seuraavassa kysymyksessä olevan sanan "the" sanan part-of-speech tag: Mikä on sen mallimerkinnän AAR-pyöräjärjestys, joka oli ensimmäinen ns. toisen sukupolven EMD-dieselveturi ?</w:t>
      </w:r>
    </w:p>
    <w:p>
      <w:r>
        <w:rPr>
          <w:b/>
        </w:rPr>
        <w:t xml:space="preserve">Tulos</w:t>
      </w:r>
    </w:p>
    <w:p>
      <w:r>
        <w:t xml:space="preserve">DT</w:t>
      </w:r>
    </w:p>
    <w:p>
      <w:r>
        <w:rPr>
          <w:b/>
        </w:rPr>
        <w:t xml:space="preserve">Esimerkki 4.5035</w:t>
      </w:r>
    </w:p>
    <w:p>
      <w:r>
        <w:t xml:space="preserve">Mikä on seuraavassa kysymyksessä olevan sanan "on" sanan part-of-speech tag: Ketä ryhmää 22. helmikuuta 2011 Seven Network -kanavalla ensiesityksensä tehnyt sarja seuraa, kun he työskentelevät ravintoloissa ?</w:t>
      </w:r>
    </w:p>
    <w:p>
      <w:r>
        <w:rPr>
          <w:b/>
        </w:rPr>
        <w:t xml:space="preserve">Tulos</w:t>
      </w:r>
    </w:p>
    <w:p>
      <w:r>
        <w:t xml:space="preserve">IN</w:t>
      </w:r>
    </w:p>
    <w:p>
      <w:r>
        <w:rPr>
          <w:b/>
        </w:rPr>
        <w:t xml:space="preserve">Esimerkki 4.5036</w:t>
      </w:r>
    </w:p>
    <w:p>
      <w:r>
        <w:t xml:space="preserve">Mikä on seuraavassa kysymyksessä olevan sanan "free" sanan part-of-speech tag: Mikä on sen komponentin nimi, jonka graafinen käyttöliittymä on ilmainen ja avoimen lähdekoodin widget-työkalupakki graafisten käyttöliittymien luomiseen ?</w:t>
      </w:r>
    </w:p>
    <w:p>
      <w:r>
        <w:rPr>
          <w:b/>
        </w:rPr>
        <w:t xml:space="preserve">Tulos</w:t>
      </w:r>
    </w:p>
    <w:p>
      <w:r>
        <w:t xml:space="preserve">JJ</w:t>
      </w:r>
    </w:p>
    <w:p>
      <w:r>
        <w:rPr>
          <w:b/>
        </w:rPr>
        <w:t xml:space="preserve">Esimerkki 4.5037</w:t>
      </w:r>
    </w:p>
    <w:p>
      <w:r>
        <w:t xml:space="preserve">Mikä on seuraavassa kysymyksessä olevan sanan "House" sanan part-of-speech tag: Kuinka monta galleriaa sisältyy NYC:ssä sijaitsevaan yhteisöön, jossa on Tiibetin talo ?</w:t>
      </w:r>
    </w:p>
    <w:p>
      <w:r>
        <w:rPr>
          <w:b/>
        </w:rPr>
        <w:t xml:space="preserve">Tulos</w:t>
      </w:r>
    </w:p>
    <w:p>
      <w:r>
        <w:t xml:space="preserve">NNP</w:t>
      </w:r>
    </w:p>
    <w:p>
      <w:r>
        <w:rPr>
          <w:b/>
        </w:rPr>
        <w:t xml:space="preserve">Esimerkki 4.5038</w:t>
      </w:r>
    </w:p>
    <w:p>
      <w:r>
        <w:t xml:space="preserve">Mikä on sanan "From" sanan part-of-speech tag seuraavassa kysymyksessä: Kuinka moni vuonna 2010 albumin tuottaneista yhtyeistä on kotoisin New Yorkista?</w:t>
      </w:r>
    </w:p>
    <w:p>
      <w:r>
        <w:rPr>
          <w:b/>
        </w:rPr>
        <w:t xml:space="preserve">Tulos</w:t>
      </w:r>
    </w:p>
    <w:p>
      <w:r>
        <w:t xml:space="preserve">IN</w:t>
      </w:r>
    </w:p>
    <w:p>
      <w:r>
        <w:rPr>
          <w:b/>
        </w:rPr>
        <w:t xml:space="preserve">Esimerkki 4.5039</w:t>
      </w:r>
    </w:p>
    <w:p>
      <w:r>
        <w:t xml:space="preserve">Mikä on seuraavassa kysymyksessä olevan sanan "tuhat" puhekielinen tunniste: Missä kaupungissa sijaitsee areena, johon mahtuu 30-35 tuhatta ihmistä ?</w:t>
      </w:r>
    </w:p>
    <w:p>
      <w:r>
        <w:rPr>
          <w:b/>
        </w:rPr>
        <w:t xml:space="preserve">Tulos</w:t>
      </w:r>
    </w:p>
    <w:p>
      <w:r>
        <w:t xml:space="preserve">CD</w:t>
      </w:r>
    </w:p>
    <w:p>
      <w:r>
        <w:rPr>
          <w:b/>
        </w:rPr>
        <w:t xml:space="preserve">Esimerkki 4.5040</w:t>
      </w:r>
    </w:p>
    <w:p>
      <w:r>
        <w:t xml:space="preserve">Mikä on seuraavassa kysymyksessä olevan sanan "on" sanan part-of-speech tag: Missä koulussa sijaitsee tämä historiallinen rakennus kaupungissa, jossa oli 23 712 asukasta vuonna 2010 ?</w:t>
      </w:r>
    </w:p>
    <w:p>
      <w:r>
        <w:rPr>
          <w:b/>
        </w:rPr>
        <w:t xml:space="preserve">Tulos</w:t>
      </w:r>
    </w:p>
    <w:p>
      <w:r>
        <w:t xml:space="preserve">VBZ</w:t>
      </w:r>
    </w:p>
    <w:p>
      <w:r>
        <w:rPr>
          <w:b/>
        </w:rPr>
        <w:t xml:space="preserve">Esimerkki 4.5041</w:t>
      </w:r>
    </w:p>
    <w:p>
      <w:r>
        <w:t xml:space="preserve">Mikä on seuraavassa kysymyksessä olevan sanan "oli" sanan part-of-speech tag: Mikä on sen maan pääkaupunki, jonka vastaava urheilija sai erytropoietiinin käyttökiellon ?</w:t>
      </w:r>
    </w:p>
    <w:p>
      <w:r>
        <w:rPr>
          <w:b/>
        </w:rPr>
        <w:t xml:space="preserve">Tulos</w:t>
      </w:r>
    </w:p>
    <w:p>
      <w:r>
        <w:t xml:space="preserve">VBD</w:t>
      </w:r>
    </w:p>
    <w:p>
      <w:r>
        <w:rPr>
          <w:b/>
        </w:rPr>
        <w:t xml:space="preserve">Esimerkki 4.5042</w:t>
      </w:r>
    </w:p>
    <w:p>
      <w:r>
        <w:t xml:space="preserve">Mikä on sanan "portti" sanan part-of-speech tag seuraavassa kysymyksessä: Mikä kaupunki oli vapaasatama ennen Espanjan liittymistä unioniin vuonna 1986 ja sen pääkaupunki oli Kastilian kuningaskunnan merkittävä kaupunki ?</w:t>
      </w:r>
    </w:p>
    <w:p>
      <w:r>
        <w:rPr>
          <w:b/>
        </w:rPr>
        <w:t xml:space="preserve">Tulos</w:t>
      </w:r>
    </w:p>
    <w:p>
      <w:r>
        <w:t xml:space="preserve">NN</w:t>
      </w:r>
    </w:p>
    <w:p>
      <w:r>
        <w:rPr>
          <w:b/>
        </w:rPr>
        <w:t xml:space="preserve">Esimerkki 4.5043</w:t>
      </w:r>
    </w:p>
    <w:p>
      <w:r>
        <w:t xml:space="preserve">Mikä on seuraavassa kysymyksessä olevan sanan "many" sanan part-of-speech tag: Kuinka monella tapahtumapaikalla on nimi, joka juontuu latinankielisestä lauseesta ad petram sistrariam ?</w:t>
      </w:r>
    </w:p>
    <w:p>
      <w:r>
        <w:rPr>
          <w:b/>
        </w:rPr>
        <w:t xml:space="preserve">Tulos</w:t>
      </w:r>
    </w:p>
    <w:p>
      <w:r>
        <w:t xml:space="preserve">JJ</w:t>
      </w:r>
    </w:p>
    <w:p>
      <w:r>
        <w:rPr>
          <w:b/>
        </w:rPr>
        <w:t xml:space="preserve">Esimerkki 4.5044</w:t>
      </w:r>
    </w:p>
    <w:p>
      <w:r>
        <w:t xml:space="preserve">Mikä on sanan "stadion" sanan part-of-speech tag seuraavassa kysymyksessä: Mihin vuoteen Khakim Fuzailovin valmentaman joukkueen stadionin rakentaminen valmistui ?</w:t>
      </w:r>
    </w:p>
    <w:p>
      <w:r>
        <w:rPr>
          <w:b/>
        </w:rPr>
        <w:t xml:space="preserve">Tulos</w:t>
      </w:r>
    </w:p>
    <w:p>
      <w:r>
        <w:t xml:space="preserve">NN</w:t>
      </w:r>
    </w:p>
    <w:p>
      <w:r>
        <w:rPr>
          <w:b/>
        </w:rPr>
        <w:t xml:space="preserve">Esimerkki 4.5045</w:t>
      </w:r>
    </w:p>
    <w:p>
      <w:r>
        <w:t xml:space="preserve">Mikä on seuraavassa kysymyksessä olevan sanan "oli" sanan part-of-speech tag: Kuinka monta vuotta Albert Dockin Edwardin paviljongin rakentamisen jälkeen se lopulta suljettiin ?</w:t>
      </w:r>
    </w:p>
    <w:p>
      <w:r>
        <w:rPr>
          <w:b/>
        </w:rPr>
        <w:t xml:space="preserve">Tulos</w:t>
      </w:r>
    </w:p>
    <w:p>
      <w:r>
        <w:t xml:space="preserve">VBD</w:t>
      </w:r>
    </w:p>
    <w:p>
      <w:r>
        <w:rPr>
          <w:b/>
        </w:rPr>
        <w:t xml:space="preserve">Esimerkki 4.5046</w:t>
      </w:r>
    </w:p>
    <w:p>
      <w:r>
        <w:t xml:space="preserve">Mikä on seuraavassa kysymyksessä olevan sanan "päinvastainen" sanan part-of-speech tag: Minkä toimialan yritys sijaitsee Delaware-joen vastakkaisella puolella Philadelphiaa ?</w:t>
      </w:r>
    </w:p>
    <w:p>
      <w:r>
        <w:rPr>
          <w:b/>
        </w:rPr>
        <w:t xml:space="preserve">Tulos</w:t>
      </w:r>
    </w:p>
    <w:p>
      <w:r>
        <w:t xml:space="preserve">JJ</w:t>
      </w:r>
    </w:p>
    <w:p>
      <w:r>
        <w:rPr>
          <w:b/>
        </w:rPr>
        <w:t xml:space="preserve">Esimerkki 4.5047</w:t>
      </w:r>
    </w:p>
    <w:p>
      <w:r>
        <w:t xml:space="preserve">Mikä on sanan "in" sanan part-of-speech tag seuraavassa kysymyksessä: Minä vuonna 100 metrin rintauinnissa kilpaillut urheilija on syntynyt ?</w:t>
      </w:r>
    </w:p>
    <w:p>
      <w:r>
        <w:rPr>
          <w:b/>
        </w:rPr>
        <w:t xml:space="preserve">Tulos</w:t>
      </w:r>
    </w:p>
    <w:p>
      <w:r>
        <w:t xml:space="preserve">IN</w:t>
      </w:r>
    </w:p>
    <w:p>
      <w:r>
        <w:rPr>
          <w:b/>
        </w:rPr>
        <w:t xml:space="preserve">Esimerkki 4.5048</w:t>
      </w:r>
    </w:p>
    <w:p>
      <w:r>
        <w:t xml:space="preserve">Mikä on seuraavassa kysymyksessä olevan sanan "mikä" sanan part-of-speech tag: Mikä asema sijaitsi alueella, joka on nimetty taidemaalarin ja runoilijan mukaan ?</w:t>
      </w:r>
    </w:p>
    <w:p>
      <w:r>
        <w:rPr>
          <w:b/>
        </w:rPr>
        <w:t xml:space="preserve">Tulos</w:t>
      </w:r>
    </w:p>
    <w:p>
      <w:r>
        <w:t xml:space="preserve">JJ</w:t>
      </w:r>
    </w:p>
    <w:p>
      <w:r>
        <w:rPr>
          <w:b/>
        </w:rPr>
        <w:t xml:space="preserve">Esimerkki 4.5049</w:t>
      </w:r>
    </w:p>
    <w:p>
      <w:r>
        <w:t xml:space="preserve">Mikä on seuraavassa kysymyksessä esiintyvän sanan "Ralph" sanan part-of-speech tag: Mikä on Ralph Hochgreben käymän yliopiston kumulatiivinen baseball-ennätys vuoteen 2012 asti ?</w:t>
      </w:r>
    </w:p>
    <w:p>
      <w:r>
        <w:rPr>
          <w:b/>
        </w:rPr>
        <w:t xml:space="preserve">Tulos</w:t>
      </w:r>
    </w:p>
    <w:p>
      <w:r>
        <w:t xml:space="preserve">NNP</w:t>
      </w:r>
    </w:p>
    <w:p>
      <w:r>
        <w:rPr>
          <w:b/>
        </w:rPr>
        <w:t xml:space="preserve">Esimerkki 4.5050</w:t>
      </w:r>
    </w:p>
    <w:p>
      <w:r>
        <w:t xml:space="preserve">Mikä on seuraavassa kysymyksessä olevan sanan "AFL" puhekielinen tunniste: Kuka on sen joukkueen nykyinen kapteeni, johon kuului pelaaja, jonka mukaan on nimetty AFL:n vuotuinen palvelupalkinto ?</w:t>
      </w:r>
    </w:p>
    <w:p>
      <w:r>
        <w:rPr>
          <w:b/>
        </w:rPr>
        <w:t xml:space="preserve">Tulos</w:t>
      </w:r>
    </w:p>
    <w:p>
      <w:r>
        <w:t xml:space="preserve">NNP</w:t>
      </w:r>
    </w:p>
    <w:p>
      <w:r>
        <w:rPr>
          <w:b/>
        </w:rPr>
        <w:t xml:space="preserve">Esimerkki 4.5051</w:t>
      </w:r>
    </w:p>
    <w:p>
      <w:r>
        <w:t xml:space="preserve">Mikä on sanan "kantonit" sanan part-of-speech tag seuraavassa kysymyksessä: Minkä ketjun pääkonttori sijaitsee 26 kantonista koostuvassa liittotasavallassa ?</w:t>
      </w:r>
    </w:p>
    <w:p>
      <w:r>
        <w:rPr>
          <w:b/>
        </w:rPr>
        <w:t xml:space="preserve">Tulos</w:t>
      </w:r>
    </w:p>
    <w:p>
      <w:r>
        <w:t xml:space="preserve">NNS</w:t>
      </w:r>
    </w:p>
    <w:p>
      <w:r>
        <w:rPr>
          <w:b/>
        </w:rPr>
        <w:t xml:space="preserve">Esimerkki 4.5052</w:t>
      </w:r>
    </w:p>
    <w:p>
      <w:r>
        <w:t xml:space="preserve">Mikä on sanan "set" sanan part-of-speech tag seuraavassa kysymyksessä: Amerikkalainen aikuisten anime, joka sisältää väkivaltaa ja pitkiä taisteluita , sijoittuu minkä maan San Simonin kaupunkiin ?</w:t>
      </w:r>
    </w:p>
    <w:p>
      <w:r>
        <w:rPr>
          <w:b/>
        </w:rPr>
        <w:t xml:space="preserve">Tulos</w:t>
      </w:r>
    </w:p>
    <w:p>
      <w:r>
        <w:t xml:space="preserve">VBN</w:t>
      </w:r>
    </w:p>
    <w:p>
      <w:r>
        <w:rPr>
          <w:b/>
        </w:rPr>
        <w:t xml:space="preserve">Esimerkki 4.5053</w:t>
      </w:r>
    </w:p>
    <w:p>
      <w:r>
        <w:t xml:space="preserve">Mikä on seuraavassa kysymyksessä olevan sanan "Biel" puhekielinen tunniste: Millainen rooli Jessica Bielillä oli elokuvassa, joka seuraa neljän armeijan kansalliskaartin sotilaan elämää Irakissa ?</w:t>
      </w:r>
    </w:p>
    <w:p>
      <w:r>
        <w:rPr>
          <w:b/>
        </w:rPr>
        <w:t xml:space="preserve">Tulos</w:t>
      </w:r>
    </w:p>
    <w:p>
      <w:r>
        <w:t xml:space="preserve">NNP</w:t>
      </w:r>
    </w:p>
    <w:p>
      <w:r>
        <w:rPr>
          <w:b/>
        </w:rPr>
        <w:t xml:space="preserve">Esimerkki 4.5054</w:t>
      </w:r>
    </w:p>
    <w:p>
      <w:r>
        <w:t xml:space="preserve">Mikä on seuraavassa kysymyksessä olevan sanan "the" sanan part-of-speech tag: Mikä Pakistanin perustuslain muutos muutti sellaisen maakunnan nimen, jossa on 4 047 hehtaarin laajuinen kosteikkoalue?</w:t>
      </w:r>
    </w:p>
    <w:p>
      <w:r>
        <w:rPr>
          <w:b/>
        </w:rPr>
        <w:t xml:space="preserve">Tulos</w:t>
      </w:r>
    </w:p>
    <w:p>
      <w:r>
        <w:t xml:space="preserve">DT</w:t>
      </w:r>
    </w:p>
    <w:p>
      <w:r>
        <w:rPr>
          <w:b/>
        </w:rPr>
        <w:t xml:space="preserve">Esimerkki 4.5055</w:t>
      </w:r>
    </w:p>
    <w:p>
      <w:r>
        <w:t xml:space="preserve">Mikä on seuraavassa kysymyksessä olevan sanan "the" sanan part-of-speech tag: Minkä paikan listautumispäivä oli aikaisempi ? Oliko se Ontonagonin kaakkoispuolella sijaitseva kaupunki, jonka postinumero on 49948 , vai ryhmä pieniä vuoria Superior-järven lähellä ?</w:t>
      </w:r>
    </w:p>
    <w:p>
      <w:r>
        <w:rPr>
          <w:b/>
        </w:rPr>
        <w:t xml:space="preserve">Tulos</w:t>
      </w:r>
    </w:p>
    <w:p>
      <w:r>
        <w:t xml:space="preserve">DT</w:t>
      </w:r>
    </w:p>
    <w:p>
      <w:r>
        <w:rPr>
          <w:b/>
        </w:rPr>
        <w:t xml:space="preserve">Esimerkki 4.5056</w:t>
      </w:r>
    </w:p>
    <w:p>
      <w:r>
        <w:t xml:space="preserve">Mikä on seuraavassa kysymyksessä olevan sanan "Championship" sanan part-of-speech tag: Vuonna tämä jamaikalainen pelaaja oli Whitecaps FC:n paras maalintekijä , joukkue pelasi ketä vastaan Kanadan mestaruuskilpailujen finaalissa ?</w:t>
      </w:r>
    </w:p>
    <w:p>
      <w:r>
        <w:rPr>
          <w:b/>
        </w:rPr>
        <w:t xml:space="preserve">Tulos</w:t>
      </w:r>
    </w:p>
    <w:p>
      <w:r>
        <w:t xml:space="preserve">NNP</w:t>
      </w:r>
    </w:p>
    <w:p>
      <w:r>
        <w:rPr>
          <w:b/>
        </w:rPr>
        <w:t xml:space="preserve">Esimerkki 4.5057</w:t>
      </w:r>
    </w:p>
    <w:p>
      <w:r>
        <w:t xml:space="preserve">Mikä on seuraavassa kysymyksessä olevan sanan "Mitä" sanan part-of-speech tag: Millaisia laukaisuja japanilainen avaruusasema tekee vielä nykyäänkin ?</w:t>
      </w:r>
    </w:p>
    <w:p>
      <w:r>
        <w:rPr>
          <w:b/>
        </w:rPr>
        <w:t xml:space="preserve">Tulos</w:t>
      </w:r>
    </w:p>
    <w:p>
      <w:r>
        <w:t xml:space="preserve">WP</w:t>
      </w:r>
    </w:p>
    <w:p>
      <w:r>
        <w:rPr>
          <w:b/>
        </w:rPr>
        <w:t xml:space="preserve">Esimerkki 4.5058</w:t>
      </w:r>
    </w:p>
    <w:p>
      <w:r>
        <w:t xml:space="preserve">Mikä on sanan "aasialainen" sanan part-of-speech tag seuraavassa kysymyksessä: Woodlandsin vuonna 2013 ensimmäisenä hyökkääjänä hankittu hyökkääjä sai minkä pokaalin vuoden 2009 Kaakkois-Aasian kisoista ?</w:t>
      </w:r>
    </w:p>
    <w:p>
      <w:r>
        <w:rPr>
          <w:b/>
        </w:rPr>
        <w:t xml:space="preserve">Tulos</w:t>
      </w:r>
    </w:p>
    <w:p>
      <w:r>
        <w:t xml:space="preserve">JJ</w:t>
      </w:r>
    </w:p>
    <w:p>
      <w:r>
        <w:rPr>
          <w:b/>
        </w:rPr>
        <w:t xml:space="preserve">Esimerkki 4.5059</w:t>
      </w:r>
    </w:p>
    <w:p>
      <w:r>
        <w:t xml:space="preserve">Mikä on sanan "2014" sanan part-of-speech tag seuraavassa kysymyksessä: Mikä oli lounaisalueen piirin väkiluku vuonna 2014?</w:t>
      </w:r>
    </w:p>
    <w:p>
      <w:r>
        <w:rPr>
          <w:b/>
        </w:rPr>
        <w:t xml:space="preserve">Tulos</w:t>
      </w:r>
    </w:p>
    <w:p>
      <w:r>
        <w:t xml:space="preserve">CD</w:t>
      </w:r>
    </w:p>
    <w:p>
      <w:r>
        <w:rPr>
          <w:b/>
        </w:rPr>
        <w:t xml:space="preserve">Esimerkki 4.5060</w:t>
      </w:r>
    </w:p>
    <w:p>
      <w:r>
        <w:t xml:space="preserve">Mikä on seuraavassa kysymyksessä olevan sanan "on" sanan part-of-speech tag: Roger Williams perusti kirkon osoitteeseen 75 North Main Street kuinka monta vuotta sen jälkeen, kun hän oli perustanut kaupungin, josta kirkko löytyy ?</w:t>
      </w:r>
    </w:p>
    <w:p>
      <w:r>
        <w:rPr>
          <w:b/>
        </w:rPr>
        <w:t xml:space="preserve">Tulos</w:t>
      </w:r>
    </w:p>
    <w:p>
      <w:r>
        <w:t xml:space="preserve">VBZ</w:t>
      </w:r>
    </w:p>
    <w:p>
      <w:r>
        <w:rPr>
          <w:b/>
        </w:rPr>
        <w:t xml:space="preserve">Esimerkki 4.5061</w:t>
      </w:r>
    </w:p>
    <w:p>
      <w:r>
        <w:t xml:space="preserve">Mikä on seuraavassa kysymyksessä olevan sanan "opponentti" sanan part-of-speech tag: Neil Robertsonin vastustaja vuoden 2013 The Mastersin finaalissa on syntynyt missä kuussa ?</w:t>
      </w:r>
    </w:p>
    <w:p>
      <w:r>
        <w:rPr>
          <w:b/>
        </w:rPr>
        <w:t xml:space="preserve">Tulos</w:t>
      </w:r>
    </w:p>
    <w:p>
      <w:r>
        <w:t xml:space="preserve">NN</w:t>
      </w:r>
    </w:p>
    <w:p>
      <w:r>
        <w:rPr>
          <w:b/>
        </w:rPr>
        <w:t xml:space="preserve">Esimerkki 4.5062</w:t>
      </w:r>
    </w:p>
    <w:p>
      <w:r>
        <w:t xml:space="preserve">Mikä on sanan "Mykhailo" sanan part-of-speech tag seuraavassa kysymyksessä: Minkä joen varrella sijaitsee säveltäjä Mykhailo Haivoronskin syntymäkaupunki ?</w:t>
      </w:r>
    </w:p>
    <w:p>
      <w:r>
        <w:rPr>
          <w:b/>
        </w:rPr>
        <w:t xml:space="preserve">Tulos</w:t>
      </w:r>
    </w:p>
    <w:p>
      <w:r>
        <w:t xml:space="preserve">NNP</w:t>
      </w:r>
    </w:p>
    <w:p>
      <w:r>
        <w:rPr>
          <w:b/>
        </w:rPr>
        <w:t xml:space="preserve">Esimerkki 4.5063</w:t>
      </w:r>
    </w:p>
    <w:p>
      <w:r>
        <w:t xml:space="preserve">Mikä on seuraavassa kysymyksessä olevan sanan "the" sanan part-of-speech tag: Mihin konferenssiin kuuluu ECAC:n vuoden jääkiekkopelaajan 1982-83 yliopisto?</w:t>
      </w:r>
    </w:p>
    <w:p>
      <w:r>
        <w:rPr>
          <w:b/>
        </w:rPr>
        <w:t xml:space="preserve">Tulos</w:t>
      </w:r>
    </w:p>
    <w:p>
      <w:r>
        <w:t xml:space="preserve">DT</w:t>
      </w:r>
    </w:p>
    <w:p>
      <w:r>
        <w:rPr>
          <w:b/>
        </w:rPr>
        <w:t xml:space="preserve">Esimerkki 4.5064</w:t>
      </w:r>
    </w:p>
    <w:p>
      <w:r>
        <w:t xml:space="preserve">Mikä on seuraavassa kysymyksessä olevan sanan "mention" sanan part-of-speech tag: Armavia palveli mitä lentokenttää yhdessä maailman vanhimmista kaupungeista , jonka ensimmäinen historiallinen maininta on peräisin 1400-luvulla eKr. laadituista Armana-kirjeistä ?</w:t>
      </w:r>
    </w:p>
    <w:p>
      <w:r>
        <w:rPr>
          <w:b/>
        </w:rPr>
        <w:t xml:space="preserve">Tulos</w:t>
      </w:r>
    </w:p>
    <w:p>
      <w:r>
        <w:t xml:space="preserve">NN</w:t>
      </w:r>
    </w:p>
    <w:p>
      <w:r>
        <w:rPr>
          <w:b/>
        </w:rPr>
        <w:t xml:space="preserve">Esimerkki 4.5065</w:t>
      </w:r>
    </w:p>
    <w:p>
      <w:r>
        <w:t xml:space="preserve">Mikä on seuraavassa kysymyksessä olevan sanan "ovat" sanan part-of-speech tag: Kuinka monta ihmistä jokaista neliökilometriä kohden on kaupungissa, jossa Shujō Oni -festivaali järjestetään ?</w:t>
      </w:r>
    </w:p>
    <w:p>
      <w:r>
        <w:rPr>
          <w:b/>
        </w:rPr>
        <w:t xml:space="preserve">Tulos</w:t>
      </w:r>
    </w:p>
    <w:p>
      <w:r>
        <w:t xml:space="preserve">VBP</w:t>
      </w:r>
    </w:p>
    <w:p>
      <w:r>
        <w:rPr>
          <w:b/>
        </w:rPr>
        <w:t xml:space="preserve">Esimerkki 4.5066</w:t>
      </w:r>
    </w:p>
    <w:p>
      <w:r>
        <w:t xml:space="preserve">Mikä on seuraavassa kysymyksessä olevan sanan "rakennus" sanan part-of-speech tag: Kuinka monta vuotta vanha oli rakennus, jossa vuoden 2015 tapahtuma järjestettiin kisojen aikaan ?</w:t>
      </w:r>
    </w:p>
    <w:p>
      <w:r>
        <w:rPr>
          <w:b/>
        </w:rPr>
        <w:t xml:space="preserve">Tulos</w:t>
      </w:r>
    </w:p>
    <w:p>
      <w:r>
        <w:t xml:space="preserve">NN</w:t>
      </w:r>
    </w:p>
    <w:p>
      <w:r>
        <w:rPr>
          <w:b/>
        </w:rPr>
        <w:t xml:space="preserve">Esimerkki 4.5067</w:t>
      </w:r>
    </w:p>
    <w:p>
      <w:r>
        <w:t xml:space="preserve">Mikä on seuraavassa kysymyksessä olevan sanan "oli" sanan part-of-speech tag: Kuka oli Mani Ratnamin ohjaaman elokuvan koreografi ?</w:t>
      </w:r>
    </w:p>
    <w:p>
      <w:r>
        <w:rPr>
          <w:b/>
        </w:rPr>
        <w:t xml:space="preserve">Tulos</w:t>
      </w:r>
    </w:p>
    <w:p>
      <w:r>
        <w:t xml:space="preserve">VBD</w:t>
      </w:r>
    </w:p>
    <w:p>
      <w:r>
        <w:rPr>
          <w:b/>
        </w:rPr>
        <w:t xml:space="preserve">Esimerkki 4.5068</w:t>
      </w:r>
    </w:p>
    <w:p>
      <w:r>
        <w:t xml:space="preserve">Mikä on seuraavassa kysymyksessä olevan sanan "by" sanan part-of-speech tag: Kenen kokemukset innoittivat Trey Parkerin ohjaamaa elokuvaa vuodelta 1993 ?</w:t>
      </w:r>
    </w:p>
    <w:p>
      <w:r>
        <w:rPr>
          <w:b/>
        </w:rPr>
        <w:t xml:space="preserve">Tulos</w:t>
      </w:r>
    </w:p>
    <w:p>
      <w:r>
        <w:t xml:space="preserve">IN</w:t>
      </w:r>
    </w:p>
    <w:p>
      <w:r>
        <w:rPr>
          <w:b/>
        </w:rPr>
        <w:t xml:space="preserve">Esimerkki 4.5069</w:t>
      </w:r>
    </w:p>
    <w:p>
      <w:r>
        <w:t xml:space="preserve">Mikä on seuraavassa kysymyksessä olevan sanan "to" sanan part-of-speech tag: Mikä on sen maan pääkaupunki, jonka asukastiheys on verrattavissa Chilen Los Ríosin alueeseen ?</w:t>
      </w:r>
    </w:p>
    <w:p>
      <w:r>
        <w:rPr>
          <w:b/>
        </w:rPr>
        <w:t xml:space="preserve">Tulos</w:t>
      </w:r>
    </w:p>
    <w:p>
      <w:r>
        <w:t xml:space="preserve">TO</w:t>
      </w:r>
    </w:p>
    <w:p>
      <w:r>
        <w:rPr>
          <w:b/>
        </w:rPr>
        <w:t xml:space="preserve">Esimerkki 4.5070</w:t>
      </w:r>
    </w:p>
    <w:p>
      <w:r>
        <w:t xml:space="preserve">Mikä on seuraavassa kysymyksessä olevan sanan "an" sanan part-of-speech tag: Minkä palkinnon eräs partiolainen sai toimistaan tapahtuman aikana, joka tunnetaan myös nimellä Missile Scare ?</w:t>
      </w:r>
    </w:p>
    <w:p>
      <w:r>
        <w:rPr>
          <w:b/>
        </w:rPr>
        <w:t xml:space="preserve">Tulos</w:t>
      </w:r>
    </w:p>
    <w:p>
      <w:r>
        <w:t xml:space="preserve">DT</w:t>
      </w:r>
    </w:p>
    <w:p>
      <w:r>
        <w:rPr>
          <w:b/>
        </w:rPr>
        <w:t xml:space="preserve">Esimerkki 4.5071</w:t>
      </w:r>
    </w:p>
    <w:p>
      <w:r>
        <w:t xml:space="preserve">Mikä on seuraavassa kysymyksessä olevan sanan "the" sanan part-of-speech tag: Mikä on se joukkue, joka tunnetaan puhekielessä nimellä, jossa on pelaaja seurasta Tusker ?</w:t>
      </w:r>
    </w:p>
    <w:p>
      <w:r>
        <w:rPr>
          <w:b/>
        </w:rPr>
        <w:t xml:space="preserve">Tulos</w:t>
      </w:r>
    </w:p>
    <w:p>
      <w:r>
        <w:t xml:space="preserve">DT</w:t>
      </w:r>
    </w:p>
    <w:p>
      <w:r>
        <w:rPr>
          <w:b/>
        </w:rPr>
        <w:t xml:space="preserve">Esimerkki 4.5072</w:t>
      </w:r>
    </w:p>
    <w:p>
      <w:r>
        <w:t xml:space="preserve">Mikä on seuraavassa kysymyksessä olevan sanan "on" sanan part-of-speech tag: Mikä on sen urheilijan tapahtuma, joka voitti maailmanmestaruuden poikiensa Björnin ja Johanin kanssa vuonna 1975 ?</w:t>
      </w:r>
    </w:p>
    <w:p>
      <w:r>
        <w:rPr>
          <w:b/>
        </w:rPr>
        <w:t xml:space="preserve">Tulos</w:t>
      </w:r>
    </w:p>
    <w:p>
      <w:r>
        <w:t xml:space="preserve">VBZ</w:t>
      </w:r>
    </w:p>
    <w:p>
      <w:r>
        <w:rPr>
          <w:b/>
        </w:rPr>
        <w:t xml:space="preserve">Esimerkki 4.5073</w:t>
      </w:r>
    </w:p>
    <w:p>
      <w:r>
        <w:t xml:space="preserve">Mikä on sanan "of" sanan part-of-speech tag seuraavassa kysymyksessä: Mikä symboli rakennettiin vuosina 1938-47 ja otettiin käyttöön kesäkuussa ?</w:t>
      </w:r>
    </w:p>
    <w:p>
      <w:r>
        <w:rPr>
          <w:b/>
        </w:rPr>
        <w:t xml:space="preserve">Tulos</w:t>
      </w:r>
    </w:p>
    <w:p>
      <w:r>
        <w:t xml:space="preserve">IN</w:t>
      </w:r>
    </w:p>
    <w:p>
      <w:r>
        <w:rPr>
          <w:b/>
        </w:rPr>
        <w:t xml:space="preserve">Esimerkki 4.5074</w:t>
      </w:r>
    </w:p>
    <w:p>
      <w:r>
        <w:t xml:space="preserve">Mikä on sanan "Lefevere" sanan part-of-speech tag seuraavassa kysymyksessä: Minkä joukkueen johtajana toimii manageri Patrick Lefevere ?</w:t>
      </w:r>
    </w:p>
    <w:p>
      <w:r>
        <w:rPr>
          <w:b/>
        </w:rPr>
        <w:t xml:space="preserve">Tulos</w:t>
      </w:r>
    </w:p>
    <w:p>
      <w:r>
        <w:t xml:space="preserve">NNP</w:t>
      </w:r>
    </w:p>
    <w:p>
      <w:r>
        <w:rPr>
          <w:b/>
        </w:rPr>
        <w:t xml:space="preserve">Esimerkki 4.5075</w:t>
      </w:r>
    </w:p>
    <w:p>
      <w:r>
        <w:t xml:space="preserve">Mikä on seuraavassa kysymyksessä olevan sanan "the" sanan part-of-speech tag: Mikä on sen sukunimen syntymäaika, joka liittyy muistiinpanoon 's item, joka keksittiin nimenomaan tekemään kuolemanrangaistuksesta inhimillisempää valistuksen ihanteiden mukaisesti ?</w:t>
      </w:r>
    </w:p>
    <w:p>
      <w:r>
        <w:rPr>
          <w:b/>
        </w:rPr>
        <w:t xml:space="preserve">Tulos</w:t>
      </w:r>
    </w:p>
    <w:p>
      <w:r>
        <w:t xml:space="preserve">DT</w:t>
      </w:r>
    </w:p>
    <w:p>
      <w:r>
        <w:rPr>
          <w:b/>
        </w:rPr>
        <w:t xml:space="preserve">Esimerkki 4.5076</w:t>
      </w:r>
    </w:p>
    <w:p>
      <w:r>
        <w:t xml:space="preserve">Mikä on sanan "UCI" sanan part-of-speech tag seuraavassa kysymyksessä: Mikä on korkein kierros, jonka vuoden 2011 UCI:n maastopyöräilyn maailmancupissa toiseksi sijoittunut ajaja saavutti olympialaisissa ?</w:t>
      </w:r>
    </w:p>
    <w:p>
      <w:r>
        <w:rPr>
          <w:b/>
        </w:rPr>
        <w:t xml:space="preserve">Tulos</w:t>
      </w:r>
    </w:p>
    <w:p>
      <w:r>
        <w:t xml:space="preserve">NNP</w:t>
      </w:r>
    </w:p>
    <w:p>
      <w:r>
        <w:rPr>
          <w:b/>
        </w:rPr>
        <w:t xml:space="preserve">Esimerkki 4.5077</w:t>
      </w:r>
    </w:p>
    <w:p>
      <w:r>
        <w:t xml:space="preserve">Mikä on seuraavassa kysymyksessä olevan sanan "did" sanan part-of-speech tag: Missä asemassa Muangthong Unitedin päävalmentaja toimi ?</w:t>
      </w:r>
    </w:p>
    <w:p>
      <w:r>
        <w:rPr>
          <w:b/>
        </w:rPr>
        <w:t xml:space="preserve">Tulos</w:t>
      </w:r>
    </w:p>
    <w:p>
      <w:r>
        <w:t xml:space="preserve">VBD</w:t>
      </w:r>
    </w:p>
    <w:p>
      <w:r>
        <w:rPr>
          <w:b/>
        </w:rPr>
        <w:t xml:space="preserve">Esimerkki 4.5078</w:t>
      </w:r>
    </w:p>
    <w:p>
      <w:r>
        <w:t xml:space="preserve">Mikä on seuraavassa kysymyksessä olevan sanan "born" sanan part-of-speech tag: Missä asemassa on 31. tammikuuta 1984 syntynyt henkilö ?</w:t>
      </w:r>
    </w:p>
    <w:p>
      <w:r>
        <w:rPr>
          <w:b/>
        </w:rPr>
        <w:t xml:space="preserve">Tulos</w:t>
      </w:r>
    </w:p>
    <w:p>
      <w:r>
        <w:t xml:space="preserve">VBN</w:t>
      </w:r>
    </w:p>
    <w:p>
      <w:r>
        <w:rPr>
          <w:b/>
        </w:rPr>
        <w:t xml:space="preserve">Esimerkki 4.5079</w:t>
      </w:r>
    </w:p>
    <w:p>
      <w:r>
        <w:t xml:space="preserve">Mikä on seuraavassa kysymyksessä olevan sanan "albumi" puhekielinen tunniste: Minkä vuoden myydyin albumi oli kappaleen Papercut sisältävä albumi ?</w:t>
      </w:r>
    </w:p>
    <w:p>
      <w:r>
        <w:rPr>
          <w:b/>
        </w:rPr>
        <w:t xml:space="preserve">Tulos</w:t>
      </w:r>
    </w:p>
    <w:p>
      <w:r>
        <w:t xml:space="preserve">NN</w:t>
      </w:r>
    </w:p>
    <w:p>
      <w:r>
        <w:rPr>
          <w:b/>
        </w:rPr>
        <w:t xml:space="preserve">Esimerkki 4.5080</w:t>
      </w:r>
    </w:p>
    <w:p>
      <w:r>
        <w:t xml:space="preserve">Mikä on seuraavassa kysymyksessä olevan sanan "kuka" sanan part-of-speech tag: Kuka kirjoitti romaanin, johon Show Boat -elokuvan ohjaajan ohjaama elokuva perustuu ?</w:t>
      </w:r>
    </w:p>
    <w:p>
      <w:r>
        <w:rPr>
          <w:b/>
        </w:rPr>
        <w:t xml:space="preserve">Tulos</w:t>
      </w:r>
    </w:p>
    <w:p>
      <w:r>
        <w:t xml:space="preserve">WP</w:t>
      </w:r>
    </w:p>
    <w:p>
      <w:r>
        <w:rPr>
          <w:b/>
        </w:rPr>
        <w:t xml:space="preserve">Esimerkki 4.5081</w:t>
      </w:r>
    </w:p>
    <w:p>
      <w:r>
        <w:t xml:space="preserve">Mikä on seuraavassa kysymyksessä olevan sanan "koti" puhekielinen tunniste: Mikä on suurimman kapasiteetin omaavan kotiareenan avaamisvuosi?</w:t>
      </w:r>
    </w:p>
    <w:p>
      <w:r>
        <w:rPr>
          <w:b/>
        </w:rPr>
        <w:t xml:space="preserve">Tulos</w:t>
      </w:r>
    </w:p>
    <w:p>
      <w:r>
        <w:t xml:space="preserve">NN</w:t>
      </w:r>
    </w:p>
    <w:p>
      <w:r>
        <w:rPr>
          <w:b/>
        </w:rPr>
        <w:t xml:space="preserve">Esimerkki 4.5082</w:t>
      </w:r>
    </w:p>
    <w:p>
      <w:r>
        <w:t xml:space="preserve">Mikä on seuraavassa kysymyksessä olevan sanan "on" sanan part-of-speech tag: Mikä on 4. kesäkuuta 1937 syntyneen jäsenen puolue ?</w:t>
      </w:r>
    </w:p>
    <w:p>
      <w:r>
        <w:rPr>
          <w:b/>
        </w:rPr>
        <w:t xml:space="preserve">Tulos</w:t>
      </w:r>
    </w:p>
    <w:p>
      <w:r>
        <w:t xml:space="preserve">IN</w:t>
      </w:r>
    </w:p>
    <w:p>
      <w:r>
        <w:rPr>
          <w:b/>
        </w:rPr>
        <w:t xml:space="preserve">Esimerkki 4.5083</w:t>
      </w:r>
    </w:p>
    <w:p>
      <w:r>
        <w:t xml:space="preserve">Mikä on seuraavassa kysymyksessä olevan sanan "as" sanan part-of-speech tag: Useita Michiganin osavaltion historiallisia kohteita, kuten `` Lac Vieux Desert Trail '', sijaitsee US 41 -valtatien varrella, kuinka monta mailia tästä valtatiestä sijaitsee Michiganissa?</w:t>
      </w:r>
    </w:p>
    <w:p>
      <w:r>
        <w:rPr>
          <w:b/>
        </w:rPr>
        <w:t xml:space="preserve">Tulos</w:t>
      </w:r>
    </w:p>
    <w:p>
      <w:r>
        <w:t xml:space="preserve">IN</w:t>
      </w:r>
    </w:p>
    <w:p>
      <w:r>
        <w:rPr>
          <w:b/>
        </w:rPr>
        <w:t xml:space="preserve">Esimerkki 4.5084</w:t>
      </w:r>
    </w:p>
    <w:p>
      <w:r>
        <w:t xml:space="preserve">Mikä on sanan "Aviva" sanan part-of-speech tag seuraavassa kysymyksessä: Mikä on sen stadionin kokonaiskapasiteetti, joka oli Irlannin ensimmäinen kokonaan istumapaikoilla varustettu ja katettu stadion vuonna 2009 toteutetun saneerauksen jälkeen ja joka on tällä hetkellä yksi kahdesta stadionista, joista toinen on Aviva Stadium ?</w:t>
      </w:r>
    </w:p>
    <w:p>
      <w:r>
        <w:rPr>
          <w:b/>
        </w:rPr>
        <w:t xml:space="preserve">Tulos</w:t>
      </w:r>
    </w:p>
    <w:p>
      <w:r>
        <w:t xml:space="preserve">NNP</w:t>
      </w:r>
    </w:p>
    <w:p>
      <w:r>
        <w:rPr>
          <w:b/>
        </w:rPr>
        <w:t xml:space="preserve">Esimerkki 4.5085</w:t>
      </w:r>
    </w:p>
    <w:p>
      <w:r>
        <w:t xml:space="preserve">Mikä on seuraavassa kysymyksessä olevan sanan "Defense" sanan part-of-speech tag: Mikä on amerikkalaisen Navistar Internationalin tytäryhtiön Navistar Defense yhdessä israelilaisen Plasan Sasa -yhtiön kanssa suunnitteleman ajoneuvon määrä?</w:t>
      </w:r>
    </w:p>
    <w:p>
      <w:r>
        <w:rPr>
          <w:b/>
        </w:rPr>
        <w:t xml:space="preserve">Tulos</w:t>
      </w:r>
    </w:p>
    <w:p>
      <w:r>
        <w:t xml:space="preserve">NNP</w:t>
      </w:r>
    </w:p>
    <w:p>
      <w:r>
        <w:rPr>
          <w:b/>
        </w:rPr>
        <w:t xml:space="preserve">Esimerkki 4.5086</w:t>
      </w:r>
    </w:p>
    <w:p>
      <w:r>
        <w:t xml:space="preserve">Mikä on sanan "Fabiola" sanan part-of-speech tag seuraavassa kysymyksessä: Missä pidettiin olympialaiset, kun Fabiola Ramosoli Venezuelan lipunkantaja ?</w:t>
      </w:r>
    </w:p>
    <w:p>
      <w:r>
        <w:rPr>
          <w:b/>
        </w:rPr>
        <w:t xml:space="preserve">Tulos</w:t>
      </w:r>
    </w:p>
    <w:p>
      <w:r>
        <w:t xml:space="preserve">NNP</w:t>
      </w:r>
    </w:p>
    <w:p>
      <w:r>
        <w:rPr>
          <w:b/>
        </w:rPr>
        <w:t xml:space="preserve">Esimerkki 4.5087</w:t>
      </w:r>
    </w:p>
    <w:p>
      <w:r>
        <w:t xml:space="preserve">Mikä on seuraavassa kysymyksessä olevan sanan "on" sanan part-of-speech tag: Millä päivämäärällä tuli paaviksi henkilö, joka oli syntynyt Roland Sienalaisena ja joka liittyy joulukuun 1187 paavinvaalien valitsijamieheen, joka korotettiin paaviksi 4. maaliskuuta 1178 ?</w:t>
      </w:r>
    </w:p>
    <w:p>
      <w:r>
        <w:rPr>
          <w:b/>
        </w:rPr>
        <w:t xml:space="preserve">Tulos</w:t>
      </w:r>
    </w:p>
    <w:p>
      <w:r>
        <w:t xml:space="preserve">IN</w:t>
      </w:r>
    </w:p>
    <w:p>
      <w:r>
        <w:rPr>
          <w:b/>
        </w:rPr>
        <w:t xml:space="preserve">Esimerkki 4.5088</w:t>
      </w:r>
    </w:p>
    <w:p>
      <w:r>
        <w:t xml:space="preserve">Mikä on seuraavassa kysymyksessä olevan sanan "did" sanan part-of-speech tag: Missä Rhodes-stipendiaatti opetti ?</w:t>
      </w:r>
    </w:p>
    <w:p>
      <w:r>
        <w:rPr>
          <w:b/>
        </w:rPr>
        <w:t xml:space="preserve">Tulos</w:t>
      </w:r>
    </w:p>
    <w:p>
      <w:r>
        <w:t xml:space="preserve">VBD</w:t>
      </w:r>
    </w:p>
    <w:p>
      <w:r>
        <w:rPr>
          <w:b/>
        </w:rPr>
        <w:t xml:space="preserve">Esimerkki 4.5089</w:t>
      </w:r>
    </w:p>
    <w:p>
      <w:r>
        <w:t xml:space="preserve">Mikä on sanan "of" sanan part-of-speech tag seuraavassa kysymyksessä: Mikä on sen seuran stadionin kapasiteetti, joka voitti ensimmäisen perulaisen mestaruuden vuonna 1929 ?</w:t>
      </w:r>
    </w:p>
    <w:p>
      <w:r>
        <w:rPr>
          <w:b/>
        </w:rPr>
        <w:t xml:space="preserve">Tulos</w:t>
      </w:r>
    </w:p>
    <w:p>
      <w:r>
        <w:t xml:space="preserve">IN</w:t>
      </w:r>
    </w:p>
    <w:p>
      <w:r>
        <w:rPr>
          <w:b/>
        </w:rPr>
        <w:t xml:space="preserve">Esimerkki 4.5090</w:t>
      </w:r>
    </w:p>
    <w:p>
      <w:r>
        <w:t xml:space="preserve">Mikä on seuraavassa kysymyksessä olevan sanan "the" sanan part-of-speech tag: Kuka oli vanhin pelaaja, jonka voittotarjous oli 115 000 dollaria ?</w:t>
      </w:r>
    </w:p>
    <w:p>
      <w:r>
        <w:rPr>
          <w:b/>
        </w:rPr>
        <w:t xml:space="preserve">Tulos</w:t>
      </w:r>
    </w:p>
    <w:p>
      <w:r>
        <w:t xml:space="preserve">DT</w:t>
      </w:r>
    </w:p>
    <w:p>
      <w:r>
        <w:rPr>
          <w:b/>
        </w:rPr>
        <w:t xml:space="preserve">Esimerkki 4.5091</w:t>
      </w:r>
    </w:p>
    <w:p>
      <w:r>
        <w:t xml:space="preserve">Mikä on seuraavassa kysymyksessä olevan sanan "oli" sanan part-of-speech tag: Mikä on ranskalainen nimi, jonka ohjaaja on syntynyt 21. heinäkuuta 1885 ?</w:t>
      </w:r>
    </w:p>
    <w:p>
      <w:r>
        <w:rPr>
          <w:b/>
        </w:rPr>
        <w:t xml:space="preserve">Tulos</w:t>
      </w:r>
    </w:p>
    <w:p>
      <w:r>
        <w:t xml:space="preserve">VBD</w:t>
      </w:r>
    </w:p>
    <w:p>
      <w:r>
        <w:rPr>
          <w:b/>
        </w:rPr>
        <w:t xml:space="preserve">Esimerkki 4.5092</w:t>
      </w:r>
    </w:p>
    <w:p>
      <w:r>
        <w:t xml:space="preserve">Mikä on sanan "Aomori" sanan part-of-speech tag seuraavassa kysymyksessä: Kuinka monta hautaa paljastui Hachinohe New Town -kaupunkikehityshankkeen rakentamisen aikana kunnassa, joka on Aomorin prefektuurin toiseksi suurin kaupunki ?</w:t>
      </w:r>
    </w:p>
    <w:p>
      <w:r>
        <w:rPr>
          <w:b/>
        </w:rPr>
        <w:t xml:space="preserve">Tulos</w:t>
      </w:r>
    </w:p>
    <w:p>
      <w:r>
        <w:t xml:space="preserve">NNP</w:t>
      </w:r>
    </w:p>
    <w:p>
      <w:r>
        <w:rPr>
          <w:b/>
        </w:rPr>
        <w:t xml:space="preserve">Esimerkki 4.5093</w:t>
      </w:r>
    </w:p>
    <w:p>
      <w:r>
        <w:t xml:space="preserve">Mikä on seuraavassa kysymyksessä olevan sanan "series" sanan part-of-speech tag: Kuka kirjoitti vuoden 2002 sarjan, jossa Eduardo Orozco näytteli Juancho Febresiä ?</w:t>
      </w:r>
    </w:p>
    <w:p>
      <w:r>
        <w:rPr>
          <w:b/>
        </w:rPr>
        <w:t xml:space="preserve">Tulos</w:t>
      </w:r>
    </w:p>
    <w:p>
      <w:r>
        <w:t xml:space="preserve">NN</w:t>
      </w:r>
    </w:p>
    <w:p>
      <w:r>
        <w:rPr>
          <w:b/>
        </w:rPr>
        <w:t xml:space="preserve">Esimerkki 4.5094</w:t>
      </w:r>
    </w:p>
    <w:p>
      <w:r>
        <w:t xml:space="preserve">Mikä on seuraavassa kysymyksessä olevan sanan "toukokuu" sanan part-of-speech tag: Kuinka monta kuolemantapausta oli vuonna , jolloin hurrikaani saapui maihin Yhdysvalloissa toukokuussa ?</w:t>
      </w:r>
    </w:p>
    <w:p>
      <w:r>
        <w:rPr>
          <w:b/>
        </w:rPr>
        <w:t xml:space="preserve">Tulos</w:t>
      </w:r>
    </w:p>
    <w:p>
      <w:r>
        <w:t xml:space="preserve">NNP</w:t>
      </w:r>
    </w:p>
    <w:p>
      <w:r>
        <w:rPr>
          <w:b/>
        </w:rPr>
        <w:t xml:space="preserve">Esimerkki 4.5095</w:t>
      </w:r>
    </w:p>
    <w:p>
      <w:r>
        <w:t xml:space="preserve">Mikä on seuraavassa kysymyksessä olevan sanan "the" sanan part-of-speech tag: Minkä luokan kuuluisuuksien saliin otettiin osana Genevessä alkanutta Pro Tour -kautta, jossa Gerard Fabiano kilpaili Two-Headed Giant -formaatin tapahtumassa ?</w:t>
      </w:r>
    </w:p>
    <w:p>
      <w:r>
        <w:rPr>
          <w:b/>
        </w:rPr>
        <w:t xml:space="preserve">Tulos</w:t>
      </w:r>
    </w:p>
    <w:p>
      <w:r>
        <w:t xml:space="preserve">DT</w:t>
      </w:r>
    </w:p>
    <w:p>
      <w:r>
        <w:rPr>
          <w:b/>
        </w:rPr>
        <w:t xml:space="preserve">Esimerkki 4.5096</w:t>
      </w:r>
    </w:p>
    <w:p>
      <w:r>
        <w:t xml:space="preserve">Mikä on seuraavassa kysymyksessä olevan sanan "by" sanan part-of-speech tag: Minkä kanadalaisen divisioonan rykmentti sijaitsee paikassa, jota sen asukkaat pitävät Naton pienimpänä aselajina ?</w:t>
      </w:r>
    </w:p>
    <w:p>
      <w:r>
        <w:rPr>
          <w:b/>
        </w:rPr>
        <w:t xml:space="preserve">Tulos</w:t>
      </w:r>
    </w:p>
    <w:p>
      <w:r>
        <w:t xml:space="preserve">IN</w:t>
      </w:r>
    </w:p>
    <w:p>
      <w:r>
        <w:rPr>
          <w:b/>
        </w:rPr>
        <w:t xml:space="preserve">Esimerkki 4.5097</w:t>
      </w:r>
    </w:p>
    <w:p>
      <w:r>
        <w:t xml:space="preserve">Mikä on seuraavassa kysymyksessä olevan sanan "on" sanan part-of-speech tag: Mikä on Ausablen alueella sijaitsevista kaupungeista sen merkin nimi, joka on tunnettu siitä, että se perii tietulleja matkustajilta ?</w:t>
      </w:r>
    </w:p>
    <w:p>
      <w:r>
        <w:rPr>
          <w:b/>
        </w:rPr>
        <w:t xml:space="preserve">Tulos</w:t>
      </w:r>
    </w:p>
    <w:p>
      <w:r>
        <w:t xml:space="preserve">VBZ</w:t>
      </w:r>
    </w:p>
    <w:p>
      <w:r>
        <w:rPr>
          <w:b/>
        </w:rPr>
        <w:t xml:space="preserve">Esimerkki 4.5098</w:t>
      </w:r>
    </w:p>
    <w:p>
      <w:r>
        <w:t xml:space="preserve">Mikä on seuraavassa kysymyksessä olevan sanan "peli" puhekielinen tunniste: Kuka ranskalainen valmentaja johti joukkueensa 49 ottelun tappiottomaan putkeen , ansaiten lempinimen `` The Invincibles '' ?</w:t>
      </w:r>
    </w:p>
    <w:p>
      <w:r>
        <w:rPr>
          <w:b/>
        </w:rPr>
        <w:t xml:space="preserve">Tulos</w:t>
      </w:r>
    </w:p>
    <w:p>
      <w:r>
        <w:t xml:space="preserve">NN</w:t>
      </w:r>
    </w:p>
    <w:p>
      <w:r>
        <w:rPr>
          <w:b/>
        </w:rPr>
        <w:t xml:space="preserve">Esimerkki 4.5099</w:t>
      </w:r>
    </w:p>
    <w:p>
      <w:r>
        <w:t xml:space="preserve">Mikä on seuraavassa kysymyksessä olevan sanan "a" sanan part-of-speech tag: Minä päivänä American Idol oli ensimmäistä kertaa vieraana ?</w:t>
      </w:r>
    </w:p>
    <w:p>
      <w:r>
        <w:rPr>
          <w:b/>
        </w:rPr>
        <w:t xml:space="preserve">Tulos</w:t>
      </w:r>
    </w:p>
    <w:p>
      <w:r>
        <w:t xml:space="preserve">DT</w:t>
      </w:r>
    </w:p>
    <w:p>
      <w:r>
        <w:rPr>
          <w:b/>
        </w:rPr>
        <w:t xml:space="preserve">Esimerkki 4.5100</w:t>
      </w:r>
    </w:p>
    <w:p>
      <w:r>
        <w:t xml:space="preserve">Mikä on seuraavassa kysymyksessä olevan sanan "Mitä" sanan part-of-speech tag: Mikä on sen näyttelijän syntymäaika, jonka American Film Institute nimesi klassisen Hollywood-elokuvan 20. suurimmaksi naistähdeksi ?</w:t>
      </w:r>
    </w:p>
    <w:p>
      <w:r>
        <w:rPr>
          <w:b/>
        </w:rPr>
        <w:t xml:space="preserve">Tulos</w:t>
      </w:r>
    </w:p>
    <w:p>
      <w:r>
        <w:t xml:space="preserve">WP</w:t>
      </w:r>
    </w:p>
    <w:p>
      <w:r>
        <w:rPr>
          <w:b/>
        </w:rPr>
        <w:t xml:space="preserve">Esimerkki 4.5101</w:t>
      </w:r>
    </w:p>
    <w:p>
      <w:r>
        <w:t xml:space="preserve">Mikä on seuraavassa kysymyksessä olevan sanan "on" sanan part-of-speech tag: Mikä on 17. tammikuuta 1980 syntyneen urheilijan kansakunta?</w:t>
      </w:r>
    </w:p>
    <w:p>
      <w:r>
        <w:rPr>
          <w:b/>
        </w:rPr>
        <w:t xml:space="preserve">Tulos</w:t>
      </w:r>
    </w:p>
    <w:p>
      <w:r>
        <w:t xml:space="preserve">VBZ</w:t>
      </w:r>
    </w:p>
    <w:p>
      <w:r>
        <w:rPr>
          <w:b/>
        </w:rPr>
        <w:t xml:space="preserve">Esimerkki 4.5102</w:t>
      </w:r>
    </w:p>
    <w:p>
      <w:r>
        <w:t xml:space="preserve">Mikä on sanan "1978" sanan part-of-speech tag seuraavassa kysymyksessä: Kuinka monta asukasta asui vuonna 2016 tässä kaupungin kunnassa, joka toimi vuoden 1978 Col de Joux -lentokoneen lähtöpaikkana ?</w:t>
      </w:r>
    </w:p>
    <w:p>
      <w:r>
        <w:rPr>
          <w:b/>
        </w:rPr>
        <w:t xml:space="preserve">Tulos</w:t>
      </w:r>
    </w:p>
    <w:p>
      <w:r>
        <w:t xml:space="preserve">CD</w:t>
      </w:r>
    </w:p>
    <w:p>
      <w:r>
        <w:rPr>
          <w:b/>
        </w:rPr>
        <w:t xml:space="preserve">Esimerkki 4.5103</w:t>
      </w:r>
    </w:p>
    <w:p>
      <w:r>
        <w:t xml:space="preserve">Mikä on seuraavassa kysymyksessä olevan sanan "ski" puhekielinen tunniste: Kuinka monta yksittäistä mäkihyppykilpailua oli varhaisimmissa kisoissa ?</w:t>
      </w:r>
    </w:p>
    <w:p>
      <w:r>
        <w:rPr>
          <w:b/>
        </w:rPr>
        <w:t xml:space="preserve">Tulos</w:t>
      </w:r>
    </w:p>
    <w:p>
      <w:r>
        <w:t xml:space="preserve">NN</w:t>
      </w:r>
    </w:p>
    <w:p>
      <w:r>
        <w:rPr>
          <w:b/>
        </w:rPr>
        <w:t xml:space="preserve">Esimerkki 4.5104</w:t>
      </w:r>
    </w:p>
    <w:p>
      <w:r>
        <w:t xml:space="preserve">Mikä on seuraavassa kysymyksessä olevan sanan "Where" sanan part-of-speech tag: Missä sijaitsee 1700-luvun ranskalainen linnoitus ?</w:t>
      </w:r>
    </w:p>
    <w:p>
      <w:r>
        <w:rPr>
          <w:b/>
        </w:rPr>
        <w:t xml:space="preserve">Tulos</w:t>
      </w:r>
    </w:p>
    <w:p>
      <w:r>
        <w:t xml:space="preserve">WRB</w:t>
      </w:r>
    </w:p>
    <w:p>
      <w:r>
        <w:rPr>
          <w:b/>
        </w:rPr>
        <w:t xml:space="preserve">Esimerkki 4.5105</w:t>
      </w:r>
    </w:p>
    <w:p>
      <w:r>
        <w:t xml:space="preserve">Mikä on sanan "of" sanan part-of-speech tag seuraavassa kysymyksessä: Mikä kunta ympäröi Kanadassa sijaitsevaa kaupunkia, jossa heinäkuun keskimääräinen vuorokausilämpötila on 24 °C ?</w:t>
      </w:r>
    </w:p>
    <w:p>
      <w:r>
        <w:rPr>
          <w:b/>
        </w:rPr>
        <w:t xml:space="preserve">Tulos</w:t>
      </w:r>
    </w:p>
    <w:p>
      <w:r>
        <w:t xml:space="preserve">IN</w:t>
      </w:r>
    </w:p>
    <w:p>
      <w:r>
        <w:rPr>
          <w:b/>
        </w:rPr>
        <w:t xml:space="preserve">Esimerkki 4.5106</w:t>
      </w:r>
    </w:p>
    <w:p>
      <w:r>
        <w:t xml:space="preserve">Mikä on seuraavassa kysymyksessä olevan sanan "oli" sanan part-of-speech tag: Minkä vuoden 1935 College Football All-America -joukkueeseen kuulunut Minnesotan taklaaja, joka pelasi New York Giantsissa, valittiin pro Bowliin ?</w:t>
      </w:r>
    </w:p>
    <w:p>
      <w:r>
        <w:rPr>
          <w:b/>
        </w:rPr>
        <w:t xml:space="preserve">Tulos</w:t>
      </w:r>
    </w:p>
    <w:p>
      <w:r>
        <w:t xml:space="preserve">VBD</w:t>
      </w:r>
    </w:p>
    <w:p>
      <w:r>
        <w:rPr>
          <w:b/>
        </w:rPr>
        <w:t xml:space="preserve">Esimerkki 4.5107</w:t>
      </w:r>
    </w:p>
    <w:p>
      <w:r>
        <w:t xml:space="preserve">Mikä on seuraavassa kysymyksessä olevan sanan "väestö" sanan part-of-speech tag: Mikä on tämän maan väestötiheys, jossa on kuningas Vilhelm I:n vuonna 1817 perustama yliopisto ?</w:t>
      </w:r>
    </w:p>
    <w:p>
      <w:r>
        <w:rPr>
          <w:b/>
        </w:rPr>
        <w:t xml:space="preserve">Tulos</w:t>
      </w:r>
    </w:p>
    <w:p>
      <w:r>
        <w:t xml:space="preserve">NN</w:t>
      </w:r>
    </w:p>
    <w:p>
      <w:r>
        <w:rPr>
          <w:b/>
        </w:rPr>
        <w:t xml:space="preserve">Esimerkki 4.5108</w:t>
      </w:r>
    </w:p>
    <w:p>
      <w:r>
        <w:t xml:space="preserve">Mikä on seuraavassa kysymyksessä olevan sanan "ensimmäinen" sanan part-of-speech tag: Tapahtumalle 17.-19. helmikuuta 2017 , tapahtumatyyppi järjesti aivan ensimmäisen tapahtumansa milloin ?</w:t>
      </w:r>
    </w:p>
    <w:p>
      <w:r>
        <w:rPr>
          <w:b/>
        </w:rPr>
        <w:t xml:space="preserve">Tulos</w:t>
      </w:r>
    </w:p>
    <w:p>
      <w:r>
        <w:t xml:space="preserve">RB</w:t>
      </w:r>
    </w:p>
    <w:p>
      <w:r>
        <w:rPr>
          <w:b/>
        </w:rPr>
        <w:t xml:space="preserve">Esimerkki 4.5109</w:t>
      </w:r>
    </w:p>
    <w:p>
      <w:r>
        <w:t xml:space="preserve">Mikä on seuraavassa kysymyksessä olevan sanan "koulu" sanan part-of-speech tag: Vuoden 2007 Major League Baseball -draftissa 38. valitsija pelasi minkä lukion joukkueessa?</w:t>
      </w:r>
    </w:p>
    <w:p>
      <w:r>
        <w:rPr>
          <w:b/>
        </w:rPr>
        <w:t xml:space="preserve">Tulos</w:t>
      </w:r>
    </w:p>
    <w:p>
      <w:r>
        <w:t xml:space="preserve">NN</w:t>
      </w:r>
    </w:p>
    <w:p>
      <w:r>
        <w:rPr>
          <w:b/>
        </w:rPr>
        <w:t xml:space="preserve">Esimerkki 4.5110</w:t>
      </w:r>
    </w:p>
    <w:p>
      <w:r>
        <w:t xml:space="preserve">Mikä on seuraavassa kysymyksessä olevan sanan "tulla" sanan part-of-speech tag: Mihin järjestöön yksinäinen juutalaismies liittyy Nicholas Raczin ohjaamassa elokuvassa vuodelta 2002 ?</w:t>
      </w:r>
    </w:p>
    <w:p>
      <w:r>
        <w:rPr>
          <w:b/>
        </w:rPr>
        <w:t xml:space="preserve">Tulos</w:t>
      </w:r>
    </w:p>
    <w:p>
      <w:r>
        <w:t xml:space="preserve">VBZ</w:t>
      </w:r>
    </w:p>
    <w:p>
      <w:r>
        <w:rPr>
          <w:b/>
        </w:rPr>
        <w:t xml:space="preserve">Esimerkki 4.5111</w:t>
      </w:r>
    </w:p>
    <w:p>
      <w:r>
        <w:t xml:space="preserve">Mikä on sanan "score" part-of-speech tag seuraavassa kysymyksessä: Tanssii tähtien kanssa -ohjelman 7. kaudella julkkis, joka sai korkeimman pistemäärän Paso doblesta, esitti mitä hahmoa sarjassa All My Children ?</w:t>
      </w:r>
    </w:p>
    <w:p>
      <w:r>
        <w:rPr>
          <w:b/>
        </w:rPr>
        <w:t xml:space="preserve">Tulos</w:t>
      </w:r>
    </w:p>
    <w:p>
      <w:r>
        <w:t xml:space="preserve">NN</w:t>
      </w:r>
    </w:p>
    <w:p>
      <w:r>
        <w:rPr>
          <w:b/>
        </w:rPr>
        <w:t xml:space="preserve">Esimerkki 4.5112</w:t>
      </w:r>
    </w:p>
    <w:p>
      <w:r>
        <w:t xml:space="preserve">Mikä on seuraavassa kysymyksessä olevan sanan "kuka" sanan part-of-speech tag: Mikä koko päivämäärä on sen henkilön syntymäaika, joka oli lääninjohtajana vuonna 1993 ?</w:t>
      </w:r>
    </w:p>
    <w:p>
      <w:r>
        <w:rPr>
          <w:b/>
        </w:rPr>
        <w:t xml:space="preserve">Tulos</w:t>
      </w:r>
    </w:p>
    <w:p>
      <w:r>
        <w:t xml:space="preserve">WP</w:t>
      </w:r>
    </w:p>
    <w:p>
      <w:r>
        <w:rPr>
          <w:b/>
        </w:rPr>
        <w:t xml:space="preserve">Esimerkki 4.5113</w:t>
      </w:r>
    </w:p>
    <w:p>
      <w:r>
        <w:t xml:space="preserve">Mikä on seuraavassa kysymyksessä olevan sanan "kilpirauhastulehdus" puhekielen osa-tunniste: Syy tunnetaan myös nimellä krooninen lymfaattinen kilpirauhastulehdus johtaa kilpirauhasen toimintaan, jonka yleisin syy on mikä ?</w:t>
      </w:r>
    </w:p>
    <w:p>
      <w:r>
        <w:rPr>
          <w:b/>
        </w:rPr>
        <w:t xml:space="preserve">Tulos</w:t>
      </w:r>
    </w:p>
    <w:p>
      <w:r>
        <w:t xml:space="preserve">NN</w:t>
      </w:r>
    </w:p>
    <w:p>
      <w:r>
        <w:rPr>
          <w:b/>
        </w:rPr>
        <w:t xml:space="preserve">Esimerkki 4.5114</w:t>
      </w:r>
    </w:p>
    <w:p>
      <w:r>
        <w:t xml:space="preserve">Mikä on seuraavassa kysymyksessä olevan sanan "kieli" sanan part-of-speech tag: Minkä kielen puhuu afrikaner-heimon jälkeläiset ?</w:t>
      </w:r>
    </w:p>
    <w:p>
      <w:r>
        <w:rPr>
          <w:b/>
        </w:rPr>
        <w:t xml:space="preserve">Tulos</w:t>
      </w:r>
    </w:p>
    <w:p>
      <w:r>
        <w:t xml:space="preserve">NN</w:t>
      </w:r>
    </w:p>
    <w:p>
      <w:r>
        <w:rPr>
          <w:b/>
        </w:rPr>
        <w:t xml:space="preserve">Esimerkki 4.5115</w:t>
      </w:r>
    </w:p>
    <w:p>
      <w:r>
        <w:t xml:space="preserve">Mikä on sanan "omistaa" sanan part-of-speech tag seuraavassa kysymyksessä: Mikä yritys omistaa puiston, joka avattiin 2. helmikuuta 2016 ?</w:t>
      </w:r>
    </w:p>
    <w:p>
      <w:r>
        <w:rPr>
          <w:b/>
        </w:rPr>
        <w:t xml:space="preserve">Tulos</w:t>
      </w:r>
    </w:p>
    <w:p>
      <w:r>
        <w:t xml:space="preserve">VBZ</w:t>
      </w:r>
    </w:p>
    <w:p>
      <w:r>
        <w:rPr>
          <w:b/>
        </w:rPr>
        <w:t xml:space="preserve">Esimerkki 4.5116</w:t>
      </w:r>
    </w:p>
    <w:p>
      <w:r>
        <w:t xml:space="preserve">Mikä on seuraavassa kysymyksessä olevan sanan "the" sanan part-of-speech tag: Mikä on vuoden 2011 Euroopan joukkuemestaruuskilpailujen Superliigassa viidenneksi sijoittuneen juoksijan maan nimellinen BKT-arvo ?</w:t>
      </w:r>
    </w:p>
    <w:p>
      <w:r>
        <w:rPr>
          <w:b/>
        </w:rPr>
        <w:t xml:space="preserve">Tulos</w:t>
      </w:r>
    </w:p>
    <w:p>
      <w:r>
        <w:t xml:space="preserve">DT</w:t>
      </w:r>
    </w:p>
    <w:p>
      <w:r>
        <w:rPr>
          <w:b/>
        </w:rPr>
        <w:t xml:space="preserve">Esimerkki 4.5117</w:t>
      </w:r>
    </w:p>
    <w:p>
      <w:r>
        <w:t xml:space="preserve">Mikä on seuraavassa kysymyksessä olevan sanan "film" part-of-speech tag: Mikä on Crossin rooli elokuvassa, jonka pääosassa on Ben Zook ?</w:t>
      </w:r>
    </w:p>
    <w:p>
      <w:r>
        <w:rPr>
          <w:b/>
        </w:rPr>
        <w:t xml:space="preserve">Tulos</w:t>
      </w:r>
    </w:p>
    <w:p>
      <w:r>
        <w:t xml:space="preserve">NN</w:t>
      </w:r>
    </w:p>
    <w:p>
      <w:r>
        <w:rPr>
          <w:b/>
        </w:rPr>
        <w:t xml:space="preserve">Esimerkki 4.5118</w:t>
      </w:r>
    </w:p>
    <w:p>
      <w:r>
        <w:t xml:space="preserve">Mikä on seuraavassa kysymyksessä olevan sanan "Jonsson" puhekielinen tunniste: Missä sijaitsee Bengt Jonssonin aiemmin omistama linna ?</w:t>
      </w:r>
    </w:p>
    <w:p>
      <w:r>
        <w:rPr>
          <w:b/>
        </w:rPr>
        <w:t xml:space="preserve">Tulos</w:t>
      </w:r>
    </w:p>
    <w:p>
      <w:r>
        <w:t xml:space="preserve">NNP</w:t>
      </w:r>
    </w:p>
    <w:p>
      <w:r>
        <w:rPr>
          <w:b/>
        </w:rPr>
        <w:t xml:space="preserve">Esimerkki 4.5119</w:t>
      </w:r>
    </w:p>
    <w:p>
      <w:r>
        <w:t xml:space="preserve">Mikä on seuraavassa kysymyksessä olevan sanan "the" sanan part-of-speech tag: Minä vuonna Christchurchissa 1500 metriä ajassa 3.32,16 juossut juoksija piti mailin maailmanennätystä ?</w:t>
      </w:r>
    </w:p>
    <w:p>
      <w:r>
        <w:rPr>
          <w:b/>
        </w:rPr>
        <w:t xml:space="preserve">Tulos</w:t>
      </w:r>
    </w:p>
    <w:p>
      <w:r>
        <w:t xml:space="preserve">DT</w:t>
      </w:r>
    </w:p>
    <w:p>
      <w:r>
        <w:rPr>
          <w:b/>
        </w:rPr>
        <w:t xml:space="preserve">Esimerkki 4.5120</w:t>
      </w:r>
    </w:p>
    <w:p>
      <w:r>
        <w:t xml:space="preserve">Mikä on sanan "of" sanan part-of-speech tag seuraavassa kysymyksessä: Mikä on sen elokuvan englanninkielinen nimi, jonka ohjaaja vietti suurimman osan urastaan Kanadan kansallisessa elokuvavirastossa ?</w:t>
      </w:r>
    </w:p>
    <w:p>
      <w:r>
        <w:rPr>
          <w:b/>
        </w:rPr>
        <w:t xml:space="preserve">Tulos</w:t>
      </w:r>
    </w:p>
    <w:p>
      <w:r>
        <w:t xml:space="preserve">IN</w:t>
      </w:r>
    </w:p>
    <w:p>
      <w:r>
        <w:rPr>
          <w:b/>
        </w:rPr>
        <w:t xml:space="preserve">Esimerkki 4.5121</w:t>
      </w:r>
    </w:p>
    <w:p>
      <w:r>
        <w:t xml:space="preserve">Mikä on sanan "of" sanan part-of-speech tag seuraavassa kysymyksessä: Kuka loi vuoden 1980 teoksen musiikin ?</w:t>
      </w:r>
    </w:p>
    <w:p>
      <w:r>
        <w:rPr>
          <w:b/>
        </w:rPr>
        <w:t xml:space="preserve">Tulos</w:t>
      </w:r>
    </w:p>
    <w:p>
      <w:r>
        <w:t xml:space="preserve">IN</w:t>
      </w:r>
    </w:p>
    <w:p>
      <w:r>
        <w:rPr>
          <w:b/>
        </w:rPr>
        <w:t xml:space="preserve">Esimerkki 4.5122</w:t>
      </w:r>
    </w:p>
    <w:p>
      <w:r>
        <w:t xml:space="preserve">Mikä on seuraavassa kysymyksessä olevan sanan "on" sanan part-of-speech tag: Mikä on sen kunnan sijaintipaikka, jonka kokonaispinta-ala on 246,73 km² ?</w:t>
      </w:r>
    </w:p>
    <w:p>
      <w:r>
        <w:rPr>
          <w:b/>
        </w:rPr>
        <w:t xml:space="preserve">Tulos</w:t>
      </w:r>
    </w:p>
    <w:p>
      <w:r>
        <w:t xml:space="preserve">VBZ</w:t>
      </w:r>
    </w:p>
    <w:p>
      <w:r>
        <w:rPr>
          <w:b/>
        </w:rPr>
        <w:t xml:space="preserve">Esimerkki 4.5123</w:t>
      </w:r>
    </w:p>
    <w:p>
      <w:r>
        <w:t xml:space="preserve">Mikä on sanan "a" sanan part-of-speech tag seuraavassa kysymyksessä: Missä asemassa Tamil Nadun lakiasäätävässä kokouksessa oli vuosina 1980-1985 poliitikko, joka nousi julkisuuteen vuonna 1962 ja oli vuonna 1977 Intian parlamenttivaaleissa Tamil Nadun kakkossijalla 79 604 äänellä ?</w:t>
      </w:r>
    </w:p>
    <w:p>
      <w:r>
        <w:rPr>
          <w:b/>
        </w:rPr>
        <w:t xml:space="preserve">Tulos</w:t>
      </w:r>
    </w:p>
    <w:p>
      <w:r>
        <w:t xml:space="preserve">DT</w:t>
      </w:r>
    </w:p>
    <w:p>
      <w:r>
        <w:rPr>
          <w:b/>
        </w:rPr>
        <w:t xml:space="preserve">Esimerkki 4.5124</w:t>
      </w:r>
    </w:p>
    <w:p>
      <w:r>
        <w:t xml:space="preserve">Mikä on seuraavassa kysymyksessä olevan sanan "most" part-of-speech tag: Mikä on sen joukkueen maa, jonka toimipaikka arvioitiin 379 yhdysvaltalaisen suurkaupunkialueen joukossa ``elämyksellisimmäksi kaupungiksi '' Places Rated Almanac -julkaisun 25. painoksessa ?</w:t>
      </w:r>
    </w:p>
    <w:p>
      <w:r>
        <w:rPr>
          <w:b/>
        </w:rPr>
        <w:t xml:space="preserve">Tulos</w:t>
      </w:r>
    </w:p>
    <w:p>
      <w:r>
        <w:t xml:space="preserve">JJS</w:t>
      </w:r>
    </w:p>
    <w:p>
      <w:r>
        <w:rPr>
          <w:b/>
        </w:rPr>
        <w:t xml:space="preserve">Esimerkki 4.5125</w:t>
      </w:r>
    </w:p>
    <w:p>
      <w:r>
        <w:t xml:space="preserve">Mikä on seuraavassa kysymyksessä olevan sanan "the" sanan part-of-speech tag: Mikä on sen maan avoin aikakausi, joka kattaa yli kahdeksasosan maapallon asutusta maa-alasta ?</w:t>
      </w:r>
    </w:p>
    <w:p>
      <w:r>
        <w:rPr>
          <w:b/>
        </w:rPr>
        <w:t xml:space="preserve">Tulos</w:t>
      </w:r>
    </w:p>
    <w:p>
      <w:r>
        <w:t xml:space="preserve">DT</w:t>
      </w:r>
    </w:p>
    <w:p>
      <w:r>
        <w:rPr>
          <w:b/>
        </w:rPr>
        <w:t xml:space="preserve">Esimerkki 4.5126</w:t>
      </w:r>
    </w:p>
    <w:p>
      <w:r>
        <w:t xml:space="preserve">Mikä on sanan "of" sanan part-of-speech tag seuraavassa kysymyksessä: Minkä lajin voittaja oli henkilö, joka suoritti kolmen kilometrin estejuoksun ajassa 8.45,94 vuoden 2003 Superliigan Euroopan joukkuemestaruuskilpailuissa Tilburgissa ?</w:t>
      </w:r>
    </w:p>
    <w:p>
      <w:r>
        <w:rPr>
          <w:b/>
        </w:rPr>
        <w:t xml:space="preserve">Tulos</w:t>
      </w:r>
    </w:p>
    <w:p>
      <w:r>
        <w:t xml:space="preserve">IN</w:t>
      </w:r>
    </w:p>
    <w:p>
      <w:r>
        <w:rPr>
          <w:b/>
        </w:rPr>
        <w:t xml:space="preserve">Esimerkki 4.5127</w:t>
      </w:r>
    </w:p>
    <w:p>
      <w:r>
        <w:t xml:space="preserve">Mikä on seuraavassa kysymyksessä olevan sanan "university" sanan part-of-speech tag: Mikä on sen yliopiston koulueläin, jossa Rashean Mathis opiskelee ?</w:t>
      </w:r>
    </w:p>
    <w:p>
      <w:r>
        <w:rPr>
          <w:b/>
        </w:rPr>
        <w:t xml:space="preserve">Tulos</w:t>
      </w:r>
    </w:p>
    <w:p>
      <w:r>
        <w:t xml:space="preserve">NN</w:t>
      </w:r>
    </w:p>
    <w:p>
      <w:r>
        <w:rPr>
          <w:b/>
        </w:rPr>
        <w:t xml:space="preserve">Esimerkki 4.5128</w:t>
      </w:r>
    </w:p>
    <w:p>
      <w:r>
        <w:t xml:space="preserve">Mikä on sanan "a" sanan part-of-speech tag seuraavassa kysymyksessä: Mikä II-luokan maallinen rakennus sijaitsee Sandwellin ja Walsallin rajojen lähellä sijaitsevassa kaupungissa?</w:t>
      </w:r>
    </w:p>
    <w:p>
      <w:r>
        <w:rPr>
          <w:b/>
        </w:rPr>
        <w:t xml:space="preserve">Tulos</w:t>
      </w:r>
    </w:p>
    <w:p>
      <w:r>
        <w:t xml:space="preserve">DT</w:t>
      </w:r>
    </w:p>
    <w:p>
      <w:r>
        <w:rPr>
          <w:b/>
        </w:rPr>
        <w:t xml:space="preserve">Esimerkki 4.5129</w:t>
      </w:r>
    </w:p>
    <w:p>
      <w:r>
        <w:t xml:space="preserve">Mikä on sanan "of" part-of-speech tag seuraavassa kysymyksessä: Mikä on nimikkeen status, joka on free-to-play battle royale -peli ?</w:t>
      </w:r>
    </w:p>
    <w:p>
      <w:r>
        <w:rPr>
          <w:b/>
        </w:rPr>
        <w:t xml:space="preserve">Tulos</w:t>
      </w:r>
    </w:p>
    <w:p>
      <w:r>
        <w:t xml:space="preserve">IN</w:t>
      </w:r>
    </w:p>
    <w:p>
      <w:r>
        <w:rPr>
          <w:b/>
        </w:rPr>
        <w:t xml:space="preserve">Esimerkki 4.5130</w:t>
      </w:r>
    </w:p>
    <w:p>
      <w:r>
        <w:t xml:space="preserve">Mikä on sanan "2013" sanan part-of-speech tag seuraavassa kysymyksessä: Konamin 25. joulukuuta 2013 julkaisema peli kuuluu mihin genreen?</w:t>
      </w:r>
    </w:p>
    <w:p>
      <w:r>
        <w:rPr>
          <w:b/>
        </w:rPr>
        <w:t xml:space="preserve">Tulos</w:t>
      </w:r>
    </w:p>
    <w:p>
      <w:r>
        <w:t xml:space="preserve">CD</w:t>
      </w:r>
    </w:p>
    <w:p>
      <w:r>
        <w:rPr>
          <w:b/>
        </w:rPr>
        <w:t xml:space="preserve">Esimerkki 4.5131</w:t>
      </w:r>
    </w:p>
    <w:p>
      <w:r>
        <w:t xml:space="preserve">Mikä on seuraavassa kysymyksessä olevan sanan "city" sanan osa-alkuinen tunniste: Missä kaupunginosassa sijaitsee kaupunki, jossa asuu 29 417 ihmistä ?</w:t>
      </w:r>
    </w:p>
    <w:p>
      <w:r>
        <w:rPr>
          <w:b/>
        </w:rPr>
        <w:t xml:space="preserve">Tulos</w:t>
      </w:r>
    </w:p>
    <w:p>
      <w:r>
        <w:t xml:space="preserve">NN</w:t>
      </w:r>
    </w:p>
    <w:p>
      <w:r>
        <w:rPr>
          <w:b/>
        </w:rPr>
        <w:t xml:space="preserve">Esimerkki 4.5132</w:t>
      </w:r>
    </w:p>
    <w:p>
      <w:r>
        <w:t xml:space="preserve">Mikä on seuraavassa kysymyksessä olevan sanan "on" sanan part-of-speech tag: Mikä on sen sarjan nimi, jonka kanava käynnistettiin 24. syyskuuta 2007 ?</w:t>
      </w:r>
    </w:p>
    <w:p>
      <w:r>
        <w:rPr>
          <w:b/>
        </w:rPr>
        <w:t xml:space="preserve">Tulos</w:t>
      </w:r>
    </w:p>
    <w:p>
      <w:r>
        <w:t xml:space="preserve">VBZ</w:t>
      </w:r>
    </w:p>
    <w:p>
      <w:r>
        <w:rPr>
          <w:b/>
        </w:rPr>
        <w:t xml:space="preserve">Esimerkki 4.5133</w:t>
      </w:r>
    </w:p>
    <w:p>
      <w:r>
        <w:t xml:space="preserve">Mikä on seuraavassa kysymyksessä esiintyvän sanan "drafted" sanan part-of-speech tag: Mikä oli niiden pelaajien kokonaismäärä, jotka valittiin draftissa, jonka pelaajan draftasi seura, joka on tällä hetkellä ainoa Yhdysvaltojen ulkopuolella sijaitseva joukkue ?</w:t>
      </w:r>
    </w:p>
    <w:p>
      <w:r>
        <w:rPr>
          <w:b/>
        </w:rPr>
        <w:t xml:space="preserve">Tulos</w:t>
      </w:r>
    </w:p>
    <w:p>
      <w:r>
        <w:t xml:space="preserve">VBN</w:t>
      </w:r>
    </w:p>
    <w:p>
      <w:r>
        <w:rPr>
          <w:b/>
        </w:rPr>
        <w:t xml:space="preserve">Esimerkki 4.5134</w:t>
      </w:r>
    </w:p>
    <w:p>
      <w:r>
        <w:t xml:space="preserve">Mikä on sanan "Brooke" sanan part-of-speech tag seuraavassa kysymyksessä: Mikä tehdas sijaitsee rannikkokaupungissa, jonka Rajah James Brooke osti vuonna 1861 ?</w:t>
      </w:r>
    </w:p>
    <w:p>
      <w:r>
        <w:rPr>
          <w:b/>
        </w:rPr>
        <w:t xml:space="preserve">Tulos</w:t>
      </w:r>
    </w:p>
    <w:p>
      <w:r>
        <w:t xml:space="preserve">NNP</w:t>
      </w:r>
    </w:p>
    <w:p>
      <w:r>
        <w:rPr>
          <w:b/>
        </w:rPr>
        <w:t xml:space="preserve">Esimerkki 4.5135</w:t>
      </w:r>
    </w:p>
    <w:p>
      <w:r>
        <w:t xml:space="preserve">Mikä on seuraavassa kysymyksessä olevan sanan "Mitä" sanan part-of-speech tag: Mikä on sen kirkon nimi, joka sijaitsee kaupungissa, jonka väkiluku oli vuoden 2010 väestönlaskennassa 115 , kun se vuonna 2000 oli 140 ?</w:t>
      </w:r>
    </w:p>
    <w:p>
      <w:r>
        <w:rPr>
          <w:b/>
        </w:rPr>
        <w:t xml:space="preserve">Tulos</w:t>
      </w:r>
    </w:p>
    <w:p>
      <w:r>
        <w:t xml:space="preserve">WP</w:t>
      </w:r>
    </w:p>
    <w:p>
      <w:r>
        <w:rPr>
          <w:b/>
        </w:rPr>
        <w:t xml:space="preserve">Esimerkki 4.5136</w:t>
      </w:r>
    </w:p>
    <w:p>
      <w:r>
        <w:t xml:space="preserve">Mikä on seuraavassa kysymyksessä olevan sanan "tekee" sanan part-of-speech tag: Kuinka monta titteliä on vuonna 1910 perustetun joukkueen vanhimmalla uimarilla ?</w:t>
      </w:r>
    </w:p>
    <w:p>
      <w:r>
        <w:rPr>
          <w:b/>
        </w:rPr>
        <w:t xml:space="preserve">Tulos</w:t>
      </w:r>
    </w:p>
    <w:p>
      <w:r>
        <w:t xml:space="preserve">VBZ</w:t>
      </w:r>
    </w:p>
    <w:p>
      <w:r>
        <w:rPr>
          <w:b/>
        </w:rPr>
        <w:t xml:space="preserve">Esimerkki 4.5137</w:t>
      </w:r>
    </w:p>
    <w:p>
      <w:r>
        <w:t xml:space="preserve">Mikä on seuraavassa kysymyksessä olevan sanan "mikä" sanan part-of-speech tag: Mikä ryhmä perusti Donaldsonissa , IN , sijaitsevan yliopiston?</w:t>
      </w:r>
    </w:p>
    <w:p>
      <w:r>
        <w:rPr>
          <w:b/>
        </w:rPr>
        <w:t xml:space="preserve">Tulos</w:t>
      </w:r>
    </w:p>
    <w:p>
      <w:r>
        <w:t xml:space="preserve">NNP</w:t>
      </w:r>
    </w:p>
    <w:p>
      <w:r>
        <w:rPr>
          <w:b/>
        </w:rPr>
        <w:t xml:space="preserve">Esimerkki 4.5138</w:t>
      </w:r>
    </w:p>
    <w:p>
      <w:r>
        <w:t xml:space="preserve">Mikä on sanan "of" sanan part-of-speech tag seuraavassa kysymyksessä: Mikä on sen utopistisen yhteisön nimi, joka sisältää rakennuksen, joka löytyy listalta, joka löytyy naapurustosta, joka on yhdistetty Sunlandin naapurustoon ?</w:t>
      </w:r>
    </w:p>
    <w:p>
      <w:r>
        <w:rPr>
          <w:b/>
        </w:rPr>
        <w:t xml:space="preserve">Tulos</w:t>
      </w:r>
    </w:p>
    <w:p>
      <w:r>
        <w:t xml:space="preserve">IN</w:t>
      </w:r>
    </w:p>
    <w:p>
      <w:r>
        <w:rPr>
          <w:b/>
        </w:rPr>
        <w:t xml:space="preserve">Esimerkki 4.5139</w:t>
      </w:r>
    </w:p>
    <w:p>
      <w:r>
        <w:t xml:space="preserve">Mikä on seuraavassa kysymyksessä olevan sanan "kaikki" sanan part-of-speech tag: Ali Baba -elokuvien joukossa , minkä elokuvan prinsessaa esitti kuubalainen näyttelijä?</w:t>
      </w:r>
    </w:p>
    <w:p>
      <w:r>
        <w:rPr>
          <w:b/>
        </w:rPr>
        <w:t xml:space="preserve">Tulos</w:t>
      </w:r>
    </w:p>
    <w:p>
      <w:r>
        <w:t xml:space="preserve">PDT</w:t>
      </w:r>
    </w:p>
    <w:p>
      <w:r>
        <w:rPr>
          <w:b/>
        </w:rPr>
        <w:t xml:space="preserve">Esimerkki 4.5140</w:t>
      </w:r>
    </w:p>
    <w:p>
      <w:r>
        <w:t xml:space="preserve">Mikä on seuraavassa kysymyksessä esiintyvän sanan "writers" part-of-speech tag: Keitä olivat vuonna 2015 julkaistun urheiluelokuvan käsikirjoittajat, jossa on entinen olympiaurheilija, joka turvautuu huumeisiin , varkauksiin ja epätoivoon ?</w:t>
      </w:r>
    </w:p>
    <w:p>
      <w:r>
        <w:rPr>
          <w:b/>
        </w:rPr>
        <w:t xml:space="preserve">Tulos</w:t>
      </w:r>
    </w:p>
    <w:p>
      <w:r>
        <w:t xml:space="preserve">NNS</w:t>
      </w:r>
    </w:p>
    <w:p>
      <w:r>
        <w:rPr>
          <w:b/>
        </w:rPr>
        <w:t xml:space="preserve">Esimerkki 4.5141</w:t>
      </w:r>
    </w:p>
    <w:p>
      <w:r>
        <w:t xml:space="preserve">Mikä on sanan "Lumpur" sanan part-of-speech tag seuraavassa kysymyksessä: Kuinka monta kilometriä Kuala Lumpurista etelään sijaitsee noin kilometrin päässä rata, jota käytettiin Asia Talent Cup -sarjassa vuonna 2019 ?</w:t>
      </w:r>
    </w:p>
    <w:p>
      <w:r>
        <w:rPr>
          <w:b/>
        </w:rPr>
        <w:t xml:space="preserve">Tulos</w:t>
      </w:r>
    </w:p>
    <w:p>
      <w:r>
        <w:t xml:space="preserve">NNP</w:t>
      </w:r>
    </w:p>
    <w:p>
      <w:r>
        <w:rPr>
          <w:b/>
        </w:rPr>
        <w:t xml:space="preserve">Esimerkki 4.5142</w:t>
      </w:r>
    </w:p>
    <w:p>
      <w:r>
        <w:t xml:space="preserve">Mikä on seuraavassa kysymyksessä olevan sanan "Vandyk" puhekielinen tunniste: Minä vuosina Taylor Perkinsin , Cole Perkinsin , Mike Vandykin ja Chris Dimasin muodostama yhtye toimi ?</w:t>
      </w:r>
    </w:p>
    <w:p>
      <w:r>
        <w:rPr>
          <w:b/>
        </w:rPr>
        <w:t xml:space="preserve">Tulos</w:t>
      </w:r>
    </w:p>
    <w:p>
      <w:r>
        <w:t xml:space="preserve">NNP</w:t>
      </w:r>
    </w:p>
    <w:p>
      <w:r>
        <w:rPr>
          <w:b/>
        </w:rPr>
        <w:t xml:space="preserve">Esimerkki 4.5143</w:t>
      </w:r>
    </w:p>
    <w:p>
      <w:r>
        <w:t xml:space="preserve">Mikä on seuraavassa kysymyksessä olevan sanan "oli" sanan part-of-speech tag: Missä taistelussa hyökkääjien tulivoima oli ylivoimainen, kun se sijaitsi Sulun saariston alueella ?</w:t>
      </w:r>
    </w:p>
    <w:p>
      <w:r>
        <w:rPr>
          <w:b/>
        </w:rPr>
        <w:t xml:space="preserve">Tulos</w:t>
      </w:r>
    </w:p>
    <w:p>
      <w:r>
        <w:t xml:space="preserve">VBD</w:t>
      </w:r>
    </w:p>
    <w:p>
      <w:r>
        <w:rPr>
          <w:b/>
        </w:rPr>
        <w:t xml:space="preserve">Esimerkki 4.5144</w:t>
      </w:r>
    </w:p>
    <w:p>
      <w:r>
        <w:t xml:space="preserve">Mikä on seuraavassa kysymyksessä olevan sanan "the" sanan part-of-speech tag: Kuinka monta edustajaa oli alueelta, johon Iowa kuului ?</w:t>
      </w:r>
    </w:p>
    <w:p>
      <w:r>
        <w:rPr>
          <w:b/>
        </w:rPr>
        <w:t xml:space="preserve">Tulos</w:t>
      </w:r>
    </w:p>
    <w:p>
      <w:r>
        <w:t xml:space="preserve">DT</w:t>
      </w:r>
    </w:p>
    <w:p>
      <w:r>
        <w:rPr>
          <w:b/>
        </w:rPr>
        <w:t xml:space="preserve">Esimerkki 4.5145</w:t>
      </w:r>
    </w:p>
    <w:p>
      <w:r>
        <w:t xml:space="preserve">Mikä on sanan "in" sanan part-of-speech tag seuraavassa kysymyksessä: Minkä vuosien välillä arkkitehtuuri sijaitsee samalla alueella kuin paikka , aluksi vain rakennettu Skotlannin amerikkalaiset liikemiehet hyväksyi kotikaupungissa nähdä suurimman suosionsa välillä ?</w:t>
      </w:r>
    </w:p>
    <w:p>
      <w:r>
        <w:rPr>
          <w:b/>
        </w:rPr>
        <w:t xml:space="preserve">Tulos</w:t>
      </w:r>
    </w:p>
    <w:p>
      <w:r>
        <w:t xml:space="preserve">IN</w:t>
      </w:r>
    </w:p>
    <w:p>
      <w:r>
        <w:rPr>
          <w:b/>
        </w:rPr>
        <w:t xml:space="preserve">Esimerkki 4.5146</w:t>
      </w:r>
    </w:p>
    <w:p>
      <w:r>
        <w:t xml:space="preserve">Mikä on sanan "nimi" sanan part-of-speech tag seuraavassa kysymyksessä: Mikä on My Bumperin laulaneen henkilön syntymänimi ?</w:t>
      </w:r>
    </w:p>
    <w:p>
      <w:r>
        <w:rPr>
          <w:b/>
        </w:rPr>
        <w:t xml:space="preserve">Tulos</w:t>
      </w:r>
    </w:p>
    <w:p>
      <w:r>
        <w:t xml:space="preserve">NN</w:t>
      </w:r>
    </w:p>
    <w:p>
      <w:r>
        <w:rPr>
          <w:b/>
        </w:rPr>
        <w:t xml:space="preserve">Esimerkki 4.5147</w:t>
      </w:r>
    </w:p>
    <w:p>
      <w:r>
        <w:t xml:space="preserve">Mikä on sanan "college" sanan part-of-speech tag seuraavassa kysymyksessä: Kuinka monta vuotta college , johon Revolution osallistui , oli mestari osallistumisessa ?</w:t>
      </w:r>
    </w:p>
    <w:p>
      <w:r>
        <w:rPr>
          <w:b/>
        </w:rPr>
        <w:t xml:space="preserve">Tulos</w:t>
      </w:r>
    </w:p>
    <w:p>
      <w:r>
        <w:t xml:space="preserve">NN</w:t>
      </w:r>
    </w:p>
    <w:p>
      <w:r>
        <w:rPr>
          <w:b/>
        </w:rPr>
        <w:t xml:space="preserve">Esimerkki 4.5148</w:t>
      </w:r>
    </w:p>
    <w:p>
      <w:r>
        <w:t xml:space="preserve">Mikä on seuraavassa kysymyksessä olevan sanan "over" sanan part-of-speech tag: Mitä maailmaa Kostajat # 75:ssä ensiesiintynyt roisto hallitsee ?</w:t>
      </w:r>
    </w:p>
    <w:p>
      <w:r>
        <w:rPr>
          <w:b/>
        </w:rPr>
        <w:t xml:space="preserve">Tulos</w:t>
      </w:r>
    </w:p>
    <w:p>
      <w:r>
        <w:t xml:space="preserve">IN</w:t>
      </w:r>
    </w:p>
    <w:p>
      <w:r>
        <w:rPr>
          <w:b/>
        </w:rPr>
        <w:t xml:space="preserve">Esimerkki 4.5149</w:t>
      </w:r>
    </w:p>
    <w:p>
      <w:r>
        <w:t xml:space="preserve">Mikä on sanan "in" sanan part-of-speech tag seuraavassa kysymyksessä: Kuinka moniin talviolympialaisiin 14. helmikuuta kultamitalin voittanut nainen osallistui ?</w:t>
      </w:r>
    </w:p>
    <w:p>
      <w:r>
        <w:rPr>
          <w:b/>
        </w:rPr>
        <w:t xml:space="preserve">Tulos</w:t>
      </w:r>
    </w:p>
    <w:p>
      <w:r>
        <w:t xml:space="preserve">IN</w:t>
      </w:r>
    </w:p>
    <w:p>
      <w:r>
        <w:rPr>
          <w:b/>
        </w:rPr>
        <w:t xml:space="preserve">Esimerkki 4.5150</w:t>
      </w:r>
    </w:p>
    <w:p>
      <w:r>
        <w:t xml:space="preserve">Mikä on seuraavassa kysymyksessä olevan sanan "pohjoinen" sanan part-of-speech tag: Mikä on NCAA:n I divisioonan NCHC:hen kuuluvan Pohjois-Dakotan yliopiston päävalmentajan nykyinen asema ?</w:t>
      </w:r>
    </w:p>
    <w:p>
      <w:r>
        <w:rPr>
          <w:b/>
        </w:rPr>
        <w:t xml:space="preserve">Tulos</w:t>
      </w:r>
    </w:p>
    <w:p>
      <w:r>
        <w:t xml:space="preserve">NNP</w:t>
      </w:r>
    </w:p>
    <w:p>
      <w:r>
        <w:rPr>
          <w:b/>
        </w:rPr>
        <w:t xml:space="preserve">Esimerkki 4.5151</w:t>
      </w:r>
    </w:p>
    <w:p>
      <w:r>
        <w:t xml:space="preserve">Mikä on seuraavassa kysymyksessä olevan sanan "että" sanan part-of-speech tag: Mikä on sen kaupungin asukasluku, jossa on historiallinen rakennus, joka on ainoa samassa rakennuksessa kaupungin alkuajoista lähtien toiminut yritys ?</w:t>
      </w:r>
    </w:p>
    <w:p>
      <w:r>
        <w:rPr>
          <w:b/>
        </w:rPr>
        <w:t xml:space="preserve">Tulos</w:t>
      </w:r>
    </w:p>
    <w:p>
      <w:r>
        <w:t xml:space="preserve">WDT</w:t>
      </w:r>
    </w:p>
    <w:p>
      <w:r>
        <w:rPr>
          <w:b/>
        </w:rPr>
        <w:t xml:space="preserve">Esimerkki 4.5152</w:t>
      </w:r>
    </w:p>
    <w:p>
      <w:r>
        <w:t xml:space="preserve">Mikä on sanan "kuudenneksi suurin" part-of-speech tag seuraavassa kysymyksessä: Mikä on sen henkilön nimi, joka on syntynyt Etelä-Korean kuudenneksi suurimmassa kaupungissa ?</w:t>
      </w:r>
    </w:p>
    <w:p>
      <w:r>
        <w:rPr>
          <w:b/>
        </w:rPr>
        <w:t xml:space="preserve">Tulos</w:t>
      </w:r>
    </w:p>
    <w:p>
      <w:r>
        <w:t xml:space="preserve">JJ</w:t>
      </w:r>
    </w:p>
    <w:p>
      <w:r>
        <w:rPr>
          <w:b/>
        </w:rPr>
        <w:t xml:space="preserve">Esimerkki 4.5153</w:t>
      </w:r>
    </w:p>
    <w:p>
      <w:r>
        <w:t xml:space="preserve">Mikä on seuraavassa kysymyksessä olevan sanan "the" sanan part-of-speech tag: Minkä tutkinnon Utahin yliopiston presidentin erityisavustaja sai ?</w:t>
      </w:r>
    </w:p>
    <w:p>
      <w:r>
        <w:rPr>
          <w:b/>
        </w:rPr>
        <w:t xml:space="preserve">Tulos</w:t>
      </w:r>
    </w:p>
    <w:p>
      <w:r>
        <w:t xml:space="preserve">DT</w:t>
      </w:r>
    </w:p>
    <w:p>
      <w:r>
        <w:rPr>
          <w:b/>
        </w:rPr>
        <w:t xml:space="preserve">Esimerkki 4.5154</w:t>
      </w:r>
    </w:p>
    <w:p>
      <w:r>
        <w:t xml:space="preserve">Mikä on seuraavassa kysymyksessä olevan sanan "vanhin" sanan part-of-speech tag: Kuka oli Ison-Britannian kuningas ja Hannoverin valitsijamies, joka perusti yliopiston, joka on Ala-Saksin osavaltion vanhin yliopisto ja yksi sen tutkijan oppilaitoksista, joka oli Bodenin sanskritin professori vuosina 1899-1926 ?</w:t>
      </w:r>
    </w:p>
    <w:p>
      <w:r>
        <w:rPr>
          <w:b/>
        </w:rPr>
        <w:t xml:space="preserve">Tulos</w:t>
      </w:r>
    </w:p>
    <w:p>
      <w:r>
        <w:t xml:space="preserve">JJS</w:t>
      </w:r>
    </w:p>
    <w:p>
      <w:r>
        <w:rPr>
          <w:b/>
        </w:rPr>
        <w:t xml:space="preserve">Esimerkki 4.5155</w:t>
      </w:r>
    </w:p>
    <w:p>
      <w:r>
        <w:t xml:space="preserve">Mikä on seuraavassa kysymyksessä olevan sanan "elokuva" sanan part-of-speech tag: Mitä työtä Paul Kersey tekee vuoden 1982 elokuvassa, jossa Laurence Fishburne näytteli Cutteria ?</w:t>
      </w:r>
    </w:p>
    <w:p>
      <w:r>
        <w:rPr>
          <w:b/>
        </w:rPr>
        <w:t xml:space="preserve">Tulos</w:t>
      </w:r>
    </w:p>
    <w:p>
      <w:r>
        <w:t xml:space="preserve">NN</w:t>
      </w:r>
    </w:p>
    <w:p>
      <w:r>
        <w:rPr>
          <w:b/>
        </w:rPr>
        <w:t xml:space="preserve">Esimerkki 4.5156</w:t>
      </w:r>
    </w:p>
    <w:p>
      <w:r>
        <w:t xml:space="preserve">Mikä on seuraavassa kysymyksessä olevan sanan "Mitä" sanan part-of-speech tag: Bud Townsendin elokuvassa vuodelta 1969 esitellyssä museossa, mistä ihmiset on tehty ?</w:t>
      </w:r>
    </w:p>
    <w:p>
      <w:r>
        <w:rPr>
          <w:b/>
        </w:rPr>
        <w:t xml:space="preserve">Tulos</w:t>
      </w:r>
    </w:p>
    <w:p>
      <w:r>
        <w:t xml:space="preserve">WP</w:t>
      </w:r>
    </w:p>
    <w:p>
      <w:r>
        <w:rPr>
          <w:b/>
        </w:rPr>
        <w:t xml:space="preserve">Esimerkki 4.5157</w:t>
      </w:r>
    </w:p>
    <w:p>
      <w:r>
        <w:t xml:space="preserve">Mikä on seuraavassa kysymyksessä olevan sanan "Mark" sanan part-of-speech tag: Mistä löydettiin Peregrine Falcon Mark Two -haukan kohdekappale ?</w:t>
      </w:r>
    </w:p>
    <w:p>
      <w:r>
        <w:rPr>
          <w:b/>
        </w:rPr>
        <w:t xml:space="preserve">Tulos</w:t>
      </w:r>
    </w:p>
    <w:p>
      <w:r>
        <w:t xml:space="preserve">NNP</w:t>
      </w:r>
    </w:p>
    <w:p>
      <w:r>
        <w:rPr>
          <w:b/>
        </w:rPr>
        <w:t xml:space="preserve">Esimerkki 4.5158</w:t>
      </w:r>
    </w:p>
    <w:p>
      <w:r>
        <w:t xml:space="preserve">Mikä on sanan "established" sanan part-of-speech tag seuraavassa kysymyksessä: Kuka perusti yliopiston, johon Bulbs Ehlers osallistui, myöntämällä maata ja varoja ?</w:t>
      </w:r>
    </w:p>
    <w:p>
      <w:r>
        <w:rPr>
          <w:b/>
        </w:rPr>
        <w:t xml:space="preserve">Tulos</w:t>
      </w:r>
    </w:p>
    <w:p>
      <w:r>
        <w:t xml:space="preserve">VBD</w:t>
      </w:r>
    </w:p>
    <w:p>
      <w:r>
        <w:rPr>
          <w:b/>
        </w:rPr>
        <w:t xml:space="preserve">Esimerkki 4.5159</w:t>
      </w:r>
    </w:p>
    <w:p>
      <w:r>
        <w:t xml:space="preserve">Mikä on seuraavassa kysymyksessä olevan sanan "team" part-of-speech tag: Mikä on entisen Gold Coast Clippers -joukkueen kilpailutoiminta ?</w:t>
      </w:r>
    </w:p>
    <w:p>
      <w:r>
        <w:rPr>
          <w:b/>
        </w:rPr>
        <w:t xml:space="preserve">Tulos</w:t>
      </w:r>
    </w:p>
    <w:p>
      <w:r>
        <w:t xml:space="preserve">NN</w:t>
      </w:r>
    </w:p>
    <w:p>
      <w:r>
        <w:rPr>
          <w:b/>
        </w:rPr>
        <w:t xml:space="preserve">Esimerkki 4.5160</w:t>
      </w:r>
    </w:p>
    <w:p>
      <w:r>
        <w:t xml:space="preserve">Mikä on seuraavassa kysymyksessä olevan sanan "the" sanan part-of-speech tag: Mikä on sen kreikkalaisen joukkueen alueyksikkö, jonka seuran värit ovat sininen ja valkoinen ?</w:t>
      </w:r>
    </w:p>
    <w:p>
      <w:r>
        <w:rPr>
          <w:b/>
        </w:rPr>
        <w:t xml:space="preserve">Tulos</w:t>
      </w:r>
    </w:p>
    <w:p>
      <w:r>
        <w:t xml:space="preserve">DT</w:t>
      </w:r>
    </w:p>
    <w:p>
      <w:r>
        <w:rPr>
          <w:b/>
        </w:rPr>
        <w:t xml:space="preserve">Esimerkki 4.5161</w:t>
      </w:r>
    </w:p>
    <w:p>
      <w:r>
        <w:t xml:space="preserve">Mikä on sanan "in" sanan part-of-speech tag seuraavassa kysymyksessä: Mihin osavaltioon tämä Meksikon osavaltio rajoittuu idässä, joka kuuluu 2. suurimpaan kaksikansalliseen suurkaupunkialueeseen ?</w:t>
      </w:r>
    </w:p>
    <w:p>
      <w:r>
        <w:rPr>
          <w:b/>
        </w:rPr>
        <w:t xml:space="preserve">Tulos</w:t>
      </w:r>
    </w:p>
    <w:p>
      <w:r>
        <w:t xml:space="preserve">IN</w:t>
      </w:r>
    </w:p>
    <w:p>
      <w:r>
        <w:rPr>
          <w:b/>
        </w:rPr>
        <w:t xml:space="preserve">Esimerkki 4.5162</w:t>
      </w:r>
    </w:p>
    <w:p>
      <w:r>
        <w:t xml:space="preserve">Mikä on seuraavassa kysymyksessä olevan sanan "dubbed" sanan part-of-speech tag: Mikä on koulun paikka, joka on dubattu itsenäisyysjulistuksen allekirjoittajan mukaan ?</w:t>
      </w:r>
    </w:p>
    <w:p>
      <w:r>
        <w:rPr>
          <w:b/>
        </w:rPr>
        <w:t xml:space="preserve">Tulos</w:t>
      </w:r>
    </w:p>
    <w:p>
      <w:r>
        <w:t xml:space="preserve">VBN</w:t>
      </w:r>
    </w:p>
    <w:p>
      <w:r>
        <w:rPr>
          <w:b/>
        </w:rPr>
        <w:t xml:space="preserve">Esimerkki 4.5163</w:t>
      </w:r>
    </w:p>
    <w:p>
      <w:r>
        <w:t xml:space="preserve">Mikä on seuraavassa kysymyksessä olevan sanan "by" sanan part-of-speech tag: Minä vuonna oli Geoffrey Atherdenin luoma ja kirjoittama sarja ?</w:t>
      </w:r>
    </w:p>
    <w:p>
      <w:r>
        <w:rPr>
          <w:b/>
        </w:rPr>
        <w:t xml:space="preserve">Tulos</w:t>
      </w:r>
    </w:p>
    <w:p>
      <w:r>
        <w:t xml:space="preserve">IN</w:t>
      </w:r>
    </w:p>
    <w:p>
      <w:r>
        <w:rPr>
          <w:b/>
        </w:rPr>
        <w:t xml:space="preserve">Esimerkki 4.5164</w:t>
      </w:r>
    </w:p>
    <w:p>
      <w:r>
        <w:t xml:space="preserve">Mikä on seuraavassa kysymyksessä olevan sanan "kuka" sanan part-of-speech tag: Kuka ohjasi vuoden 1953 draaman ?</w:t>
      </w:r>
    </w:p>
    <w:p>
      <w:r>
        <w:rPr>
          <w:b/>
        </w:rPr>
        <w:t xml:space="preserve">Tulos</w:t>
      </w:r>
    </w:p>
    <w:p>
      <w:r>
        <w:t xml:space="preserve">WP</w:t>
      </w:r>
    </w:p>
    <w:p>
      <w:r>
        <w:rPr>
          <w:b/>
        </w:rPr>
        <w:t xml:space="preserve">Esimerkki 4.5165</w:t>
      </w:r>
    </w:p>
    <w:p>
      <w:r>
        <w:t xml:space="preserve">Mikä on sanan "1944" sanan part-of-speech tag seuraavassa kysymyksessä: Minkä maan puolesta Yhdysvallat taisteli taistelussa, josta 4. lokakuuta 1944 kuollut sotilas sai mitalinsa ?</w:t>
      </w:r>
    </w:p>
    <w:p>
      <w:r>
        <w:rPr>
          <w:b/>
        </w:rPr>
        <w:t xml:space="preserve">Tulos</w:t>
      </w:r>
    </w:p>
    <w:p>
      <w:r>
        <w:t xml:space="preserve">CD</w:t>
      </w:r>
    </w:p>
    <w:p>
      <w:r>
        <w:rPr>
          <w:b/>
        </w:rPr>
        <w:t xml:space="preserve">Esimerkki 4.5166</w:t>
      </w:r>
    </w:p>
    <w:p>
      <w:r>
        <w:t xml:space="preserve">Mikä on sanan "in" sanan part-of-speech tag seuraavassa kysymyksessä: Minä vuonna valmistui tämä Latvian kansallinen tie, joka on osa tätä Prahasta Helsinkiin kulkevaa eurooppalaista reittiä?</w:t>
      </w:r>
    </w:p>
    <w:p>
      <w:r>
        <w:rPr>
          <w:b/>
        </w:rPr>
        <w:t xml:space="preserve">Tulos</w:t>
      </w:r>
    </w:p>
    <w:p>
      <w:r>
        <w:t xml:space="preserve">IN</w:t>
      </w:r>
    </w:p>
    <w:p>
      <w:r>
        <w:rPr>
          <w:b/>
        </w:rPr>
        <w:t xml:space="preserve">Esimerkki 4.5167</w:t>
      </w:r>
    </w:p>
    <w:p>
      <w:r>
        <w:t xml:space="preserve">Mikä on seuraavassa kysymyksessä olevan sanan "Mitä" sanan part-of-speech tag: Minkä kirjan kirjoitti partiolainen, joka osallistui yhteiskunnalliseen liikkeeseen, jossa aiemmat liikkeet keskittyivät itseapuun ja itsensä hyväksymiseen ?</w:t>
      </w:r>
    </w:p>
    <w:p>
      <w:r>
        <w:rPr>
          <w:b/>
        </w:rPr>
        <w:t xml:space="preserve">Tulos</w:t>
      </w:r>
    </w:p>
    <w:p>
      <w:r>
        <w:t xml:space="preserve">WP</w:t>
      </w:r>
    </w:p>
    <w:p>
      <w:r>
        <w:rPr>
          <w:b/>
        </w:rPr>
        <w:t xml:space="preserve">Esimerkki 4.5168</w:t>
      </w:r>
    </w:p>
    <w:p>
      <w:r>
        <w:t xml:space="preserve">Mikä on seuraavassa kysymyksessä esiintyvän sanan "pääasiallisesti" sanan part-of-speech tag: Kuka on se voimistelija, jonka maassa on suuria mineraalirikkauksia , pääasiassa kuparia ja litiumia ?</w:t>
      </w:r>
    </w:p>
    <w:p>
      <w:r>
        <w:rPr>
          <w:b/>
        </w:rPr>
        <w:t xml:space="preserve">Tulos</w:t>
      </w:r>
    </w:p>
    <w:p>
      <w:r>
        <w:t xml:space="preserve">RB</w:t>
      </w:r>
    </w:p>
    <w:p>
      <w:r>
        <w:rPr>
          <w:b/>
        </w:rPr>
        <w:t xml:space="preserve">Esimerkki 4.5169</w:t>
      </w:r>
    </w:p>
    <w:p>
      <w:r>
        <w:t xml:space="preserve">Mikä on seuraavassa kysymyksessä olevan sanan "Smith" sanan part-of-speech tag: Missä kappaleessa esiintyi artisti, joka syntyi nimellä Rico Smith ?</w:t>
      </w:r>
    </w:p>
    <w:p>
      <w:r>
        <w:rPr>
          <w:b/>
        </w:rPr>
        <w:t xml:space="preserve">Tulos</w:t>
      </w:r>
    </w:p>
    <w:p>
      <w:r>
        <w:t xml:space="preserve">NNP</w:t>
      </w:r>
    </w:p>
    <w:p>
      <w:r>
        <w:rPr>
          <w:b/>
        </w:rPr>
        <w:t xml:space="preserve">Esimerkki 4.5170</w:t>
      </w:r>
    </w:p>
    <w:p>
      <w:r>
        <w:t xml:space="preserve">Mikä on seuraavassa kysymyksessä olevan sanan "Lean" part-of-speech tag: Mikä on David Leanin vuonna 1952 valmistuneen elokuvan päähenkilöiden ammatti ?</w:t>
      </w:r>
    </w:p>
    <w:p>
      <w:r>
        <w:rPr>
          <w:b/>
        </w:rPr>
        <w:t xml:space="preserve">Tulos</w:t>
      </w:r>
    </w:p>
    <w:p>
      <w:r>
        <w:t xml:space="preserve">NNP</w:t>
      </w:r>
    </w:p>
    <w:p>
      <w:r>
        <w:rPr>
          <w:b/>
        </w:rPr>
        <w:t xml:space="preserve">Esimerkki 4.5171</w:t>
      </w:r>
    </w:p>
    <w:p>
      <w:r>
        <w:t xml:space="preserve">Mikä on seuraavassa kysymyksessä olevan sanan "kuljettaja" sanan part-of-speech tag: Mikä on espanjalaisen kilpa-ajajan, joka voitti Formula 1 -maailmanmestaruuden vuosina 2005 ja 2006 Renault-tallissa, aukko ?</w:t>
      </w:r>
    </w:p>
    <w:p>
      <w:r>
        <w:rPr>
          <w:b/>
        </w:rPr>
        <w:t xml:space="preserve">Tulos</w:t>
      </w:r>
    </w:p>
    <w:p>
      <w:r>
        <w:t xml:space="preserve">NN</w:t>
      </w:r>
    </w:p>
    <w:p>
      <w:r>
        <w:rPr>
          <w:b/>
        </w:rPr>
        <w:t xml:space="preserve">Esimerkki 4.5172</w:t>
      </w:r>
    </w:p>
    <w:p>
      <w:r>
        <w:t xml:space="preserve">Mikä on sanan "maa" sanan part-of-speech tag seuraavassa kysymyksessä: Kuinka monta maailmanmestaruutta on nostanut maa, joka pääsi vuoden 2001 FIFA Confederations Cupiin heinäkuun kahdentenatoista päivänä vuonna 1998 ?</w:t>
      </w:r>
    </w:p>
    <w:p>
      <w:r>
        <w:rPr>
          <w:b/>
        </w:rPr>
        <w:t xml:space="preserve">Tulos</w:t>
      </w:r>
    </w:p>
    <w:p>
      <w:r>
        <w:t xml:space="preserve">NN</w:t>
      </w:r>
    </w:p>
    <w:p>
      <w:r>
        <w:rPr>
          <w:b/>
        </w:rPr>
        <w:t xml:space="preserve">Esimerkki 4.5173</w:t>
      </w:r>
    </w:p>
    <w:p>
      <w:r>
        <w:t xml:space="preserve">Mikä on seuraavassa kysymyksessä olevan sanan "missä" sanan part-of-speech tag: Missä järjestettiin tämä turnaus, jossa Samurai Blue voitti mestaruuden ?</w:t>
      </w:r>
    </w:p>
    <w:p>
      <w:r>
        <w:rPr>
          <w:b/>
        </w:rPr>
        <w:t xml:space="preserve">Tulos</w:t>
      </w:r>
    </w:p>
    <w:p>
      <w:r>
        <w:t xml:space="preserve">WRB</w:t>
      </w:r>
    </w:p>
    <w:p>
      <w:r>
        <w:rPr>
          <w:b/>
        </w:rPr>
        <w:t xml:space="preserve">Esimerkki 4.5174</w:t>
      </w:r>
    </w:p>
    <w:p>
      <w:r>
        <w:t xml:space="preserve">Mikä on seuraavassa kysymyksessä olevan sanan "oli" sanan part-of-speech tag: Mikä on vuonna 1950 perustetun koulun laji ( s ) ?</w:t>
      </w:r>
    </w:p>
    <w:p>
      <w:r>
        <w:rPr>
          <w:b/>
        </w:rPr>
        <w:t xml:space="preserve">Tulos</w:t>
      </w:r>
    </w:p>
    <w:p>
      <w:r>
        <w:t xml:space="preserve">VBD</w:t>
      </w:r>
    </w:p>
    <w:p>
      <w:r>
        <w:rPr>
          <w:b/>
        </w:rPr>
        <w:t xml:space="preserve">Esimerkki 4.5175</w:t>
      </w:r>
    </w:p>
    <w:p>
      <w:r>
        <w:t xml:space="preserve">Mikä on sanan "in" sanan part-of-speech tag seuraavassa kysymyksessä: Mikä on sen seuran kotistadion, jonka nuorisoakatemian nykyinen puheenjohtaja Chris Amimo ja Karani Nyamu perustivat helmikuussa 2002 ?</w:t>
      </w:r>
    </w:p>
    <w:p>
      <w:r>
        <w:rPr>
          <w:b/>
        </w:rPr>
        <w:t xml:space="preserve">Tulos</w:t>
      </w:r>
    </w:p>
    <w:p>
      <w:r>
        <w:t xml:space="preserve">IN</w:t>
      </w:r>
    </w:p>
    <w:p>
      <w:r>
        <w:rPr>
          <w:b/>
        </w:rPr>
        <w:t xml:space="preserve">Esimerkki 4.5176</w:t>
      </w:r>
    </w:p>
    <w:p>
      <w:r>
        <w:t xml:space="preserve">Mikä on sanan "in" sanan part-of-speech tag seuraavassa kysymyksessä: Mikä on sen historiallisen paikan päivämäärä, joka lisättiin National Register of Historic Places -rekisteriin vuonna 2006 ?</w:t>
      </w:r>
    </w:p>
    <w:p>
      <w:r>
        <w:rPr>
          <w:b/>
        </w:rPr>
        <w:t xml:space="preserve">Tulos</w:t>
      </w:r>
    </w:p>
    <w:p>
      <w:r>
        <w:t xml:space="preserve">IN</w:t>
      </w:r>
    </w:p>
    <w:p>
      <w:r>
        <w:rPr>
          <w:b/>
        </w:rPr>
        <w:t xml:space="preserve">Esimerkki 4.5177</w:t>
      </w:r>
    </w:p>
    <w:p>
      <w:r>
        <w:t xml:space="preserve">Mikä on seuraavassa kysymyksessä olevan sanan "huume" sanan part-of-speech tag: Mitä lääkettä käytetään veren poikkeuksellisen korkean virtsahappopitoisuuden hoitoon ?</w:t>
      </w:r>
    </w:p>
    <w:p>
      <w:r>
        <w:rPr>
          <w:b/>
        </w:rPr>
        <w:t xml:space="preserve">Tulos</w:t>
      </w:r>
    </w:p>
    <w:p>
      <w:r>
        <w:t xml:space="preserve">NN</w:t>
      </w:r>
    </w:p>
    <w:p>
      <w:r>
        <w:rPr>
          <w:b/>
        </w:rPr>
        <w:t xml:space="preserve">Esimerkki 4.5178</w:t>
      </w:r>
    </w:p>
    <w:p>
      <w:r>
        <w:t xml:space="preserve">Mikä on seuraavassa kysymyksessä olevan sanan "mikä" sanan part-of-speech tag: Kuka numero 1 henkilö on vanhin ?</w:t>
      </w:r>
    </w:p>
    <w:p>
      <w:r>
        <w:rPr>
          <w:b/>
        </w:rPr>
        <w:t xml:space="preserve">Tulos</w:t>
      </w:r>
    </w:p>
    <w:p>
      <w:r>
        <w:t xml:space="preserve">JJ</w:t>
      </w:r>
    </w:p>
    <w:p>
      <w:r>
        <w:rPr>
          <w:b/>
        </w:rPr>
        <w:t xml:space="preserve">Esimerkki 4.5179</w:t>
      </w:r>
    </w:p>
    <w:p>
      <w:r>
        <w:t xml:space="preserve">Mikä on seuraavassa kysymyksessä olevan sanan "jalkapallo" puhekielinen tunniste: Minkä joukkueen valmentajana toimi vuonna 1978 tämä jalkapallojohtaja, joka on kotoisin Mustanmeren länsipuolella sijaitsevasta maasta ?</w:t>
      </w:r>
    </w:p>
    <w:p>
      <w:r>
        <w:rPr>
          <w:b/>
        </w:rPr>
        <w:t xml:space="preserve">Tulos</w:t>
      </w:r>
    </w:p>
    <w:p>
      <w:r>
        <w:t xml:space="preserve">NN</w:t>
      </w:r>
    </w:p>
    <w:p>
      <w:r>
        <w:rPr>
          <w:b/>
        </w:rPr>
        <w:t xml:space="preserve">Esimerkki 4.5180</w:t>
      </w:r>
    </w:p>
    <w:p>
      <w:r>
        <w:t xml:space="preserve">Mikä on seuraavassa kysymyksessä olevan sanan "valmentaa" sanan part-of-speech tag: Kuka valmensi urheilijaa, joka ui 100 metrin perhosuinnin ajassa 57,0 27. huhtikuuta 1962 ?</w:t>
      </w:r>
    </w:p>
    <w:p>
      <w:r>
        <w:rPr>
          <w:b/>
        </w:rPr>
        <w:t xml:space="preserve">Tulos</w:t>
      </w:r>
    </w:p>
    <w:p>
      <w:r>
        <w:t xml:space="preserve">VBD</w:t>
      </w:r>
    </w:p>
    <w:p>
      <w:r>
        <w:rPr>
          <w:b/>
        </w:rPr>
        <w:t xml:space="preserve">Esimerkki 4.5181</w:t>
      </w:r>
    </w:p>
    <w:p>
      <w:r>
        <w:t xml:space="preserve">Mikä on seuraavassa kysymyksessä olevan sanan "valmistaja" sanan part-of-speech tag: Missä kaupungissa sijaitsee Valmistaja, jolla on vuoristorata, joka on sijainnut kolmessa puistossa ?</w:t>
      </w:r>
    </w:p>
    <w:p>
      <w:r>
        <w:rPr>
          <w:b/>
        </w:rPr>
        <w:t xml:space="preserve">Tulos</w:t>
      </w:r>
    </w:p>
    <w:p>
      <w:r>
        <w:t xml:space="preserve">NNP</w:t>
      </w:r>
    </w:p>
    <w:p>
      <w:r>
        <w:rPr>
          <w:b/>
        </w:rPr>
        <w:t xml:space="preserve">Esimerkki 4.5182</w:t>
      </w:r>
    </w:p>
    <w:p>
      <w:r>
        <w:t xml:space="preserve">Mikä on seuraavassa kysymyksessä olevan sanan "appointments" sanan part-of-speech tag: Yksi presidentti Warren G. Hardingin tekemistä neljästä nimityksestä korkeimpaan oikeuteen oli BYU:n alumni, josta tuli sen piirin edustaja, jossa presidentti George W. Bush sai 73 prosenttia äänistä vuonna 2004 ?</w:t>
      </w:r>
    </w:p>
    <w:p>
      <w:r>
        <w:rPr>
          <w:b/>
        </w:rPr>
        <w:t xml:space="preserve">Tulos</w:t>
      </w:r>
    </w:p>
    <w:p>
      <w:r>
        <w:t xml:space="preserve">NNS</w:t>
      </w:r>
    </w:p>
    <w:p>
      <w:r>
        <w:rPr>
          <w:b/>
        </w:rPr>
        <w:t xml:space="preserve">Esimerkki 4.5183</w:t>
      </w:r>
    </w:p>
    <w:p>
      <w:r>
        <w:t xml:space="preserve">Mikä on sanan "Penggaram" sanan part-of-speech tag seuraavassa kysymyksessä: Kuinka monta salia on elokuvateatterissa, jossa on kolme salia vähemmän kuin elokuvateatterissa, joka sijaitsee Bandar Penggaramin pääkaupunkiseudulla ?</w:t>
      </w:r>
    </w:p>
    <w:p>
      <w:r>
        <w:rPr>
          <w:b/>
        </w:rPr>
        <w:t xml:space="preserve">Tulos</w:t>
      </w:r>
    </w:p>
    <w:p>
      <w:r>
        <w:t xml:space="preserve">NNP</w:t>
      </w:r>
    </w:p>
    <w:p>
      <w:r>
        <w:rPr>
          <w:b/>
        </w:rPr>
        <w:t xml:space="preserve">Esimerkki 4.5184</w:t>
      </w:r>
    </w:p>
    <w:p>
      <w:r>
        <w:t xml:space="preserve">Mikä on seuraavassa kysymyksessä olevan sanan "the" sanan part-of-speech tag: Minkä vuoden aikana perustettiin seura, joka pelaa stadionilla, jonka kapasiteetti on kolmanneksi suurin ?</w:t>
      </w:r>
    </w:p>
    <w:p>
      <w:r>
        <w:rPr>
          <w:b/>
        </w:rPr>
        <w:t xml:space="preserve">Tulos</w:t>
      </w:r>
    </w:p>
    <w:p>
      <w:r>
        <w:t xml:space="preserve">DT</w:t>
      </w:r>
    </w:p>
    <w:p>
      <w:r>
        <w:rPr>
          <w:b/>
        </w:rPr>
        <w:t xml:space="preserve">Esimerkki 4.5185</w:t>
      </w:r>
    </w:p>
    <w:p>
      <w:r>
        <w:t xml:space="preserve">Mikä on seuraavassa kysymyksessä olevan sanan "the" sanan part-of-speech tag: Mikä oli Berliinin keskeisimmän kaupunginosan väkiluku vuonna 2010 ?</w:t>
      </w:r>
    </w:p>
    <w:p>
      <w:r>
        <w:rPr>
          <w:b/>
        </w:rPr>
        <w:t xml:space="preserve">Tulos</w:t>
      </w:r>
    </w:p>
    <w:p>
      <w:r>
        <w:t xml:space="preserve">DT</w:t>
      </w:r>
    </w:p>
    <w:p>
      <w:r>
        <w:rPr>
          <w:b/>
        </w:rPr>
        <w:t xml:space="preserve">Esimerkki 4.5186</w:t>
      </w:r>
    </w:p>
    <w:p>
      <w:r>
        <w:t xml:space="preserve">Mikä on sanan "of" sanan part-of-speech tag seuraavassa kysymyksessä: Mikä on sen maan pääkaupunki, jolla on ollut kuusi ehdokkuutta ?</w:t>
      </w:r>
    </w:p>
    <w:p>
      <w:r>
        <w:rPr>
          <w:b/>
        </w:rPr>
        <w:t xml:space="preserve">Tulos</w:t>
      </w:r>
    </w:p>
    <w:p>
      <w:r>
        <w:t xml:space="preserve">IN</w:t>
      </w:r>
    </w:p>
    <w:p>
      <w:r>
        <w:rPr>
          <w:b/>
        </w:rPr>
        <w:t xml:space="preserve">Esimerkki 4.5187</w:t>
      </w:r>
    </w:p>
    <w:p>
      <w:r>
        <w:t xml:space="preserve">Mikä on sanan "historiallinen" sanan part-of-speech tag seuraavassa kysymyksessä: Milloin historiallinen paikka noin 50 mailin päässä Cincinnatista rakennettiin ?</w:t>
      </w:r>
    </w:p>
    <w:p>
      <w:r>
        <w:rPr>
          <w:b/>
        </w:rPr>
        <w:t xml:space="preserve">Tulos</w:t>
      </w:r>
    </w:p>
    <w:p>
      <w:r>
        <w:t xml:space="preserve">JJ</w:t>
      </w:r>
    </w:p>
    <w:p>
      <w:r>
        <w:rPr>
          <w:b/>
        </w:rPr>
        <w:t xml:space="preserve">Esimerkki 4.5188</w:t>
      </w:r>
    </w:p>
    <w:p>
      <w:r>
        <w:t xml:space="preserve">Mikä on sanan "of" sanan part-of-speech tag seuraavassa kysymyksessä: Mikä on Milwaukeesta lähtöisin olevan joukkueen syöttäjän syntymävuosi ?</w:t>
      </w:r>
    </w:p>
    <w:p>
      <w:r>
        <w:rPr>
          <w:b/>
        </w:rPr>
        <w:t xml:space="preserve">Tulos</w:t>
      </w:r>
    </w:p>
    <w:p>
      <w:r>
        <w:t xml:space="preserve">IN</w:t>
      </w:r>
    </w:p>
    <w:p>
      <w:r>
        <w:rPr>
          <w:b/>
        </w:rPr>
        <w:t xml:space="preserve">Esimerkki 4.5189</w:t>
      </w:r>
    </w:p>
    <w:p>
      <w:r>
        <w:t xml:space="preserve">Mikä on seuraavassa kysymyksessä olevan sanan "on" sanan part-of-speech tag: Miltä kadulta tämä talo löytyy kaupungissa, joka tunnettiin aikoinaan Red River Campaignista ?</w:t>
      </w:r>
    </w:p>
    <w:p>
      <w:r>
        <w:rPr>
          <w:b/>
        </w:rPr>
        <w:t xml:space="preserve">Tulos</w:t>
      </w:r>
    </w:p>
    <w:p>
      <w:r>
        <w:t xml:space="preserve">VBZ</w:t>
      </w:r>
    </w:p>
    <w:p>
      <w:r>
        <w:rPr>
          <w:b/>
        </w:rPr>
        <w:t xml:space="preserve">Esimerkki 4.5190</w:t>
      </w:r>
    </w:p>
    <w:p>
      <w:r>
        <w:t xml:space="preserve">Mikä on seuraavassa kysymyksessä olevan sanan "markkinat" sanan part-of-speech tag: Mikä on sen televisiokanavan markkinaosuus, jolla on ohjelma `` 120 minuuttia '' ?</w:t>
      </w:r>
    </w:p>
    <w:p>
      <w:r>
        <w:rPr>
          <w:b/>
        </w:rPr>
        <w:t xml:space="preserve">Tulos</w:t>
      </w:r>
    </w:p>
    <w:p>
      <w:r>
        <w:t xml:space="preserve">NN</w:t>
      </w:r>
    </w:p>
    <w:p>
      <w:r>
        <w:rPr>
          <w:b/>
        </w:rPr>
        <w:t xml:space="preserve">Esimerkki 4.5191</w:t>
      </w:r>
    </w:p>
    <w:p>
      <w:r>
        <w:t xml:space="preserve">Mikä on seuraavassa kysymyksessä olevan sanan "rooli" part-of-speech tag: Mikä on sen elokuvan vuosiluku, jossa Meera Vasudevan on pääroolissa ?</w:t>
      </w:r>
    </w:p>
    <w:p>
      <w:r>
        <w:rPr>
          <w:b/>
        </w:rPr>
        <w:t xml:space="preserve">Tulos</w:t>
      </w:r>
    </w:p>
    <w:p>
      <w:r>
        <w:t xml:space="preserve">NN</w:t>
      </w:r>
    </w:p>
    <w:p>
      <w:r>
        <w:rPr>
          <w:b/>
        </w:rPr>
        <w:t xml:space="preserve">Esimerkki 4.5192</w:t>
      </w:r>
    </w:p>
    <w:p>
      <w:r>
        <w:t xml:space="preserve">Mikä on seuraavassa kysymyksessä olevan sanan "henkilö" sanan part-of-speech tag: Floridassa rakennettu laiva on nimetty minkä osavaltion henkilön mukaan ?</w:t>
      </w:r>
    </w:p>
    <w:p>
      <w:r>
        <w:rPr>
          <w:b/>
        </w:rPr>
        <w:t xml:space="preserve">Tulos</w:t>
      </w:r>
    </w:p>
    <w:p>
      <w:r>
        <w:t xml:space="preserve">NN</w:t>
      </w:r>
    </w:p>
    <w:p>
      <w:r>
        <w:rPr>
          <w:b/>
        </w:rPr>
        <w:t xml:space="preserve">Esimerkki 4.5193</w:t>
      </w:r>
    </w:p>
    <w:p>
      <w:r>
        <w:t xml:space="preserve">Mikä on seuraavassa kysymyksessä olevan sanan "listed" sanan part-of-speech tag: Mikä on vuonna 1897 rakennetun historiallisen paikan luetteloitu päivämäärä ?</w:t>
      </w:r>
    </w:p>
    <w:p>
      <w:r>
        <w:rPr>
          <w:b/>
        </w:rPr>
        <w:t xml:space="preserve">Tulos</w:t>
      </w:r>
    </w:p>
    <w:p>
      <w:r>
        <w:t xml:space="preserve">VBN</w:t>
      </w:r>
    </w:p>
    <w:p>
      <w:r>
        <w:rPr>
          <w:b/>
        </w:rPr>
        <w:t xml:space="preserve">Esimerkki 4.5194</w:t>
      </w:r>
    </w:p>
    <w:p>
      <w:r>
        <w:t xml:space="preserve">Mikä on seuraavassa kysymyksessä olevan sanan "the" sanan part-of-speech tag: Mikä oli vuoden 1998 talviolympialaisten miesten normaalimäen ( k90 70m ) mäkihypyn hopeamitalin voittajan syntymävuosi ?</w:t>
      </w:r>
    </w:p>
    <w:p>
      <w:r>
        <w:rPr>
          <w:b/>
        </w:rPr>
        <w:t xml:space="preserve">Tulos</w:t>
      </w:r>
    </w:p>
    <w:p>
      <w:r>
        <w:t xml:space="preserve">DT</w:t>
      </w:r>
    </w:p>
    <w:p>
      <w:r>
        <w:rPr>
          <w:b/>
        </w:rPr>
        <w:t xml:space="preserve">Esimerkki 4.5195</w:t>
      </w:r>
    </w:p>
    <w:p>
      <w:r>
        <w:t xml:space="preserve">Mikä on seuraavassa kysymyksessä esiintyvän sanan "kilpailija" sanan part-of-speech tag: Minkä kaupungin elokuvajuhlilla Germinal Alvarezin vuoden 2013 elokuva kilpaili ?</w:t>
      </w:r>
    </w:p>
    <w:p>
      <w:r>
        <w:rPr>
          <w:b/>
        </w:rPr>
        <w:t xml:space="preserve">Tulos</w:t>
      </w:r>
    </w:p>
    <w:p>
      <w:r>
        <w:t xml:space="preserve">NN</w:t>
      </w:r>
    </w:p>
    <w:p>
      <w:r>
        <w:rPr>
          <w:b/>
        </w:rPr>
        <w:t xml:space="preserve">Esimerkki 4.5196</w:t>
      </w:r>
    </w:p>
    <w:p>
      <w:r>
        <w:t xml:space="preserve">Mikä on seuraavassa kysymyksessä olevan sanan "henkilö" sanan part-of-speech tag: George W. Bushin talousneuvonantajien neuvoston puheenjohtajana toimineelle henkilölle merkityssä asemassa ?</w:t>
      </w:r>
    </w:p>
    <w:p>
      <w:r>
        <w:rPr>
          <w:b/>
        </w:rPr>
        <w:t xml:space="preserve">Tulos</w:t>
      </w:r>
    </w:p>
    <w:p>
      <w:r>
        <w:t xml:space="preserve">NN</w:t>
      </w:r>
    </w:p>
    <w:p>
      <w:r>
        <w:rPr>
          <w:b/>
        </w:rPr>
        <w:t xml:space="preserve">Esimerkki 4.5197</w:t>
      </w:r>
    </w:p>
    <w:p>
      <w:r>
        <w:t xml:space="preserve">Mikä on sanan "in" sanan part-of-speech tag seuraavassa kysymyksessä: Tämä asema sijaitsee lähellä East 25th Streetin ja 11th Avenuen risteystä ja se avattiin vuonna 1985 ?</w:t>
      </w:r>
    </w:p>
    <w:p>
      <w:r>
        <w:rPr>
          <w:b/>
        </w:rPr>
        <w:t xml:space="preserve">Tulos</w:t>
      </w:r>
    </w:p>
    <w:p>
      <w:r>
        <w:t xml:space="preserve">IN</w:t>
      </w:r>
    </w:p>
    <w:p>
      <w:r>
        <w:rPr>
          <w:b/>
        </w:rPr>
        <w:t xml:space="preserve">Esimerkki 4.5198</w:t>
      </w:r>
    </w:p>
    <w:p>
      <w:r>
        <w:t xml:space="preserve">Mikä on seuraavassa kysymyksessä olevan sanan "Mitä" sanan part-of-speech tag: Mikä on länsisaksalaisen pelaajan syntymäaika ?</w:t>
      </w:r>
    </w:p>
    <w:p>
      <w:r>
        <w:rPr>
          <w:b/>
        </w:rPr>
        <w:t xml:space="preserve">Tulos</w:t>
      </w:r>
    </w:p>
    <w:p>
      <w:r>
        <w:t xml:space="preserve">WP</w:t>
      </w:r>
    </w:p>
    <w:p>
      <w:r>
        <w:rPr>
          <w:b/>
        </w:rPr>
        <w:t xml:space="preserve">Esimerkki 4.5199</w:t>
      </w:r>
    </w:p>
    <w:p>
      <w:r>
        <w:t xml:space="preserve">Mikä on seuraavassa kysymyksessä olevan sanan "as" sanan part-of-speech tag: Mikä on sen stadionin nimi, jota käytettiin ensisijaisena konserttipaikkana toiseksi väkirikkaimmassa kaupungissa ?</w:t>
      </w:r>
    </w:p>
    <w:p>
      <w:r>
        <w:rPr>
          <w:b/>
        </w:rPr>
        <w:t xml:space="preserve">Tulos</w:t>
      </w:r>
    </w:p>
    <w:p>
      <w:r>
        <w:t xml:space="preserve">IN</w:t>
      </w:r>
    </w:p>
    <w:p>
      <w:r>
        <w:rPr>
          <w:b/>
        </w:rPr>
        <w:t xml:space="preserve">Esimerkki 4.5200</w:t>
      </w:r>
    </w:p>
    <w:p>
      <w:r>
        <w:t xml:space="preserve">Mikä on seuraavassa kysymyksessä olevan sanan "the" sanan part-of-speech tag: Kuinka moni asuu Bobbi Sue Lutherin kotikaupungissa ?</w:t>
      </w:r>
    </w:p>
    <w:p>
      <w:r>
        <w:rPr>
          <w:b/>
        </w:rPr>
        <w:t xml:space="preserve">Tulos</w:t>
      </w:r>
    </w:p>
    <w:p>
      <w:r>
        <w:t xml:space="preserve">DT</w:t>
      </w:r>
    </w:p>
    <w:p>
      <w:r>
        <w:rPr>
          <w:b/>
        </w:rPr>
        <w:t xml:space="preserve">Esimerkki 4.5201</w:t>
      </w:r>
    </w:p>
    <w:p>
      <w:r>
        <w:t xml:space="preserve">Mikä on sanan "of" sanan part-of-speech tag seuraavassa kysymyksessä: Mikä on vuonna 1158 perustetussa historiallisessa markkinakaupungissa sijaitsevan Qdos-viihdytyspaikan istumapaikkakapasiteetti ?</w:t>
      </w:r>
    </w:p>
    <w:p>
      <w:r>
        <w:rPr>
          <w:b/>
        </w:rPr>
        <w:t xml:space="preserve">Tulos</w:t>
      </w:r>
    </w:p>
    <w:p>
      <w:r>
        <w:t xml:space="preserve">IN</w:t>
      </w:r>
    </w:p>
    <w:p>
      <w:r>
        <w:rPr>
          <w:b/>
        </w:rPr>
        <w:t xml:space="preserve">Esimerkki 4.5202</w:t>
      </w:r>
    </w:p>
    <w:p>
      <w:r>
        <w:t xml:space="preserve">Mikä on sanan "kalvinistinen" sanan part-of-speech tag seuraavassa kysymyksessä: Mikä on kirjaimellinen tulkinta tutkintotodistuksesta, joka myönnettiin alumnille, jonka isä oli walesilainen kalvinistinen metodisti ?</w:t>
      </w:r>
    </w:p>
    <w:p>
      <w:r>
        <w:rPr>
          <w:b/>
        </w:rPr>
        <w:t xml:space="preserve">Tulos</w:t>
      </w:r>
    </w:p>
    <w:p>
      <w:r>
        <w:t xml:space="preserve">NNP</w:t>
      </w:r>
    </w:p>
    <w:p>
      <w:r>
        <w:rPr>
          <w:b/>
        </w:rPr>
        <w:t xml:space="preserve">Esimerkki 4.5203</w:t>
      </w:r>
    </w:p>
    <w:p>
      <w:r>
        <w:t xml:space="preserve">Mikä on sanan "of" sanan part-of-speech tag seuraavassa kysymyksessä: Mikä on Kabulin kansainvälisen lentokentän sisältävän maan väkiluku ?</w:t>
      </w:r>
    </w:p>
    <w:p>
      <w:r>
        <w:rPr>
          <w:b/>
        </w:rPr>
        <w:t xml:space="preserve">Tulos</w:t>
      </w:r>
    </w:p>
    <w:p>
      <w:r>
        <w:t xml:space="preserve">IN</w:t>
      </w:r>
    </w:p>
    <w:p>
      <w:r>
        <w:rPr>
          <w:b/>
        </w:rPr>
        <w:t xml:space="preserve">Esimerkki 4.5204</w:t>
      </w:r>
    </w:p>
    <w:p>
      <w:r>
        <w:t xml:space="preserve">Mikä on seuraavassa kysymyksessä esiintyvän sanan "painija" sanan part-of-speech tag: Mikä on sen painijan syntymänimi, joka voitti tapahtuman nimeltä Homage to Two Legends ?</w:t>
      </w:r>
    </w:p>
    <w:p>
      <w:r>
        <w:rPr>
          <w:b/>
        </w:rPr>
        <w:t xml:space="preserve">Tulos</w:t>
      </w:r>
    </w:p>
    <w:p>
      <w:r>
        <w:t xml:space="preserve">NN</w:t>
      </w:r>
    </w:p>
    <w:p>
      <w:r>
        <w:rPr>
          <w:b/>
        </w:rPr>
        <w:t xml:space="preserve">Esimerkki 4.5205</w:t>
      </w:r>
    </w:p>
    <w:p>
      <w:r>
        <w:t xml:space="preserve">Mikä on seuraavassa kysymyksessä olevan sanan "For" sanan part-of-speech tag: Mikä on vuonna 1882 rakennetun kirkon osoitteen rakennuksen numero?</w:t>
      </w:r>
    </w:p>
    <w:p>
      <w:r>
        <w:rPr>
          <w:b/>
        </w:rPr>
        <w:t xml:space="preserve">Tulos</w:t>
      </w:r>
    </w:p>
    <w:p>
      <w:r>
        <w:t xml:space="preserve">IN</w:t>
      </w:r>
    </w:p>
    <w:p>
      <w:r>
        <w:rPr>
          <w:b/>
        </w:rPr>
        <w:t xml:space="preserve">Esimerkki 4.5206</w:t>
      </w:r>
    </w:p>
    <w:p>
      <w:r>
        <w:t xml:space="preserve">Mikä on seuraavassa kysymyksessä olevan sanan "peli" puhekielinen tunniste: Mikä on maksimipelaajamäärä pelissä, joka oli ensimmäinen autokilpailu arcade-peli, jossa oli tietokoneohjattuja vastakkaisia kuljettajia ?</w:t>
      </w:r>
    </w:p>
    <w:p>
      <w:r>
        <w:rPr>
          <w:b/>
        </w:rPr>
        <w:t xml:space="preserve">Tulos</w:t>
      </w:r>
    </w:p>
    <w:p>
      <w:r>
        <w:t xml:space="preserve">NN</w:t>
      </w:r>
    </w:p>
    <w:p>
      <w:r>
        <w:rPr>
          <w:b/>
        </w:rPr>
        <w:t xml:space="preserve">Esimerkki 4.5207</w:t>
      </w:r>
    </w:p>
    <w:p>
      <w:r>
        <w:t xml:space="preserve">Mikä on seuraavassa kysymyksessä olevan sanan "oli" sanan part-of-speech tag: DCI:nä tunnetun tapahtuman yhdennellätoista kaudella ?</w:t>
      </w:r>
    </w:p>
    <w:p>
      <w:r>
        <w:rPr>
          <w:b/>
        </w:rPr>
        <w:t xml:space="preserve">Tulos</w:t>
      </w:r>
    </w:p>
    <w:p>
      <w:r>
        <w:t xml:space="preserve">VBD</w:t>
      </w:r>
    </w:p>
    <w:p>
      <w:r>
        <w:rPr>
          <w:b/>
        </w:rPr>
        <w:t xml:space="preserve">Esimerkki 4.5208</w:t>
      </w:r>
    </w:p>
    <w:p>
      <w:r>
        <w:t xml:space="preserve">Mikä on seuraavassa kysymyksessä olevan sanan "born" sanan part-of-speech tag: Mikä on tämän vuonna 1946 syntyneen amerikkalaisen elokuvantekijän vuonna 2001 ohjaaman elokuvasarjan nimi ?</w:t>
      </w:r>
    </w:p>
    <w:p>
      <w:r>
        <w:rPr>
          <w:b/>
        </w:rPr>
        <w:t xml:space="preserve">Tulos</w:t>
      </w:r>
    </w:p>
    <w:p>
      <w:r>
        <w:t xml:space="preserve">VBN</w:t>
      </w:r>
    </w:p>
    <w:p>
      <w:r>
        <w:rPr>
          <w:b/>
        </w:rPr>
        <w:t xml:space="preserve">Esimerkki 4.5209</w:t>
      </w:r>
    </w:p>
    <w:p>
      <w:r>
        <w:t xml:space="preserve">Mikä on sanan "Seasons" sanan part-of-speech tag seuraavassa kysymyksessä: Kuka on studioalbumin , Endless Seasons , kappaleen esittäjä ?</w:t>
      </w:r>
    </w:p>
    <w:p>
      <w:r>
        <w:rPr>
          <w:b/>
        </w:rPr>
        <w:t xml:space="preserve">Tulos</w:t>
      </w:r>
    </w:p>
    <w:p>
      <w:r>
        <w:t xml:space="preserve">NNP</w:t>
      </w:r>
    </w:p>
    <w:p>
      <w:r>
        <w:rPr>
          <w:b/>
        </w:rPr>
        <w:t xml:space="preserve">Esimerkki 4.5210</w:t>
      </w:r>
    </w:p>
    <w:p>
      <w:r>
        <w:t xml:space="preserve">Mikä on seuraavassa kysymyksessä olevan sanan "on" sanan part-of-speech tag: Tämä palkinto on nimetty Montreal Canadiensin entisen päävalmentajan mukaan ja sitä pitää tällä hetkellä Lightningin jäsen ?</w:t>
      </w:r>
    </w:p>
    <w:p>
      <w:r>
        <w:rPr>
          <w:b/>
        </w:rPr>
        <w:t xml:space="preserve">Tulos</w:t>
      </w:r>
    </w:p>
    <w:p>
      <w:r>
        <w:t xml:space="preserve">VBZ</w:t>
      </w:r>
    </w:p>
    <w:p>
      <w:r>
        <w:rPr>
          <w:b/>
        </w:rPr>
        <w:t xml:space="preserve">Esimerkki 4.5211</w:t>
      </w:r>
    </w:p>
    <w:p>
      <w:r>
        <w:t xml:space="preserve">Mikä on seuraavassa kysymyksessä olevan sanan "sports" sanan part-of-speech tag: Milloin perustettiin tämä urheiluseura, joka voitti tällä kaudella AS Kaloum Starin finaalissa ?</w:t>
      </w:r>
    </w:p>
    <w:p>
      <w:r>
        <w:rPr>
          <w:b/>
        </w:rPr>
        <w:t xml:space="preserve">Tulos</w:t>
      </w:r>
    </w:p>
    <w:p>
      <w:r>
        <w:t xml:space="preserve">NNS</w:t>
      </w:r>
    </w:p>
    <w:p>
      <w:r>
        <w:rPr>
          <w:b/>
        </w:rPr>
        <w:t xml:space="preserve">Esimerkki 4.5212</w:t>
      </w:r>
    </w:p>
    <w:p>
      <w:r>
        <w:t xml:space="preserve">Mikä on sanan "featured" sanan part-of-speech tag seuraavassa kysymyksessä: Missä vuonna 2013 ilmestyneessä elokuvassa kuultiin Born to Die -levyllä esiintyneen muusikon kappale ?</w:t>
      </w:r>
    </w:p>
    <w:p>
      <w:r>
        <w:rPr>
          <w:b/>
        </w:rPr>
        <w:t xml:space="preserve">Tulos</w:t>
      </w:r>
    </w:p>
    <w:p>
      <w:r>
        <w:t xml:space="preserve">VBD</w:t>
      </w:r>
    </w:p>
    <w:p>
      <w:r>
        <w:rPr>
          <w:b/>
        </w:rPr>
        <w:t xml:space="preserve">Esimerkki 4.5213</w:t>
      </w:r>
    </w:p>
    <w:p>
      <w:r>
        <w:t xml:space="preserve">Mikä on seuraavassa kysymyksessä olevan sanan "torni" puhekielinen tunniste: Missä CN-tornin kanssa samassa kaupungissa sijaitseva joukkue pelaa kotiottelunsa ?</w:t>
      </w:r>
    </w:p>
    <w:p>
      <w:r>
        <w:rPr>
          <w:b/>
        </w:rPr>
        <w:t xml:space="preserve">Tulos</w:t>
      </w:r>
    </w:p>
    <w:p>
      <w:r>
        <w:t xml:space="preserve">NNP</w:t>
      </w:r>
    </w:p>
    <w:p>
      <w:r>
        <w:rPr>
          <w:b/>
        </w:rPr>
        <w:t xml:space="preserve">Esimerkki 4.5214</w:t>
      </w:r>
    </w:p>
    <w:p>
      <w:r>
        <w:t xml:space="preserve">Mikä on seuraavassa kysymyksessä esiintyvän sanan "song" part-of-speech tag: Mikä on sen kappaleen nimi, jonka esittäjä soitti post-punk revivalin , indie rockin ja dance-rockin sekoitusta ?</w:t>
      </w:r>
    </w:p>
    <w:p>
      <w:r>
        <w:rPr>
          <w:b/>
        </w:rPr>
        <w:t xml:space="preserve">Tulos</w:t>
      </w:r>
    </w:p>
    <w:p>
      <w:r>
        <w:t xml:space="preserve">NN</w:t>
      </w:r>
    </w:p>
    <w:p>
      <w:r>
        <w:rPr>
          <w:b/>
        </w:rPr>
        <w:t xml:space="preserve">Esimerkki 4.5215</w:t>
      </w:r>
    </w:p>
    <w:p>
      <w:r>
        <w:t xml:space="preserve">Mikä on seuraavassa kysymyksessä olevan sanan "puolustus" sanan part-of-speech tag: Missä Minnesotan puolustuksen pelaaja valmensi ?</w:t>
      </w:r>
    </w:p>
    <w:p>
      <w:r>
        <w:rPr>
          <w:b/>
        </w:rPr>
        <w:t xml:space="preserve">Tulos</w:t>
      </w:r>
    </w:p>
    <w:p>
      <w:r>
        <w:t xml:space="preserve">NN</w:t>
      </w:r>
    </w:p>
    <w:p>
      <w:r>
        <w:rPr>
          <w:b/>
        </w:rPr>
        <w:t xml:space="preserve">Esimerkki 4.5216</w:t>
      </w:r>
    </w:p>
    <w:p>
      <w:r>
        <w:t xml:space="preserve">Mikä on seuraavassa kysymyksessä olevan sanan "1924" sanan part-of-speech tag: Millä lempinimellä tunnetaan tällä hetkellä vuonna 1924 perustettu seura, joka on hiljattain muuttanut Hang Jebat -stadionille ja jonka kapteeni on nimeltään Mohd ?</w:t>
      </w:r>
    </w:p>
    <w:p>
      <w:r>
        <w:rPr>
          <w:b/>
        </w:rPr>
        <w:t xml:space="preserve">Tulos</w:t>
      </w:r>
    </w:p>
    <w:p>
      <w:r>
        <w:t xml:space="preserve">CD</w:t>
      </w:r>
    </w:p>
    <w:p>
      <w:r>
        <w:rPr>
          <w:b/>
        </w:rPr>
        <w:t xml:space="preserve">Esimerkki 4.5217</w:t>
      </w:r>
    </w:p>
    <w:p>
      <w:r>
        <w:t xml:space="preserve">Mikä on sanan "pale" sanan part-of-speech tag seuraavassa kysymyksessä: NJ-linja, joka on väritetty järjestelmäkarttoihin vaaleansinisellä , on mitä symboli, ja käyttää yhtä kolmesta päätepysäkistään junien välilaskuihin ?</w:t>
      </w:r>
    </w:p>
    <w:p>
      <w:r>
        <w:rPr>
          <w:b/>
        </w:rPr>
        <w:t xml:space="preserve">Tulos</w:t>
      </w:r>
    </w:p>
    <w:p>
      <w:r>
        <w:t xml:space="preserve">JJ</w:t>
      </w:r>
    </w:p>
    <w:p>
      <w:r>
        <w:rPr>
          <w:b/>
        </w:rPr>
        <w:t xml:space="preserve">Esimerkki 4.5218</w:t>
      </w:r>
    </w:p>
    <w:p>
      <w:r>
        <w:t xml:space="preserve">Mikä on seuraavassa kysymyksessä olevan sanan "yksityinen" sanan part-of-speech tag: Mikä on sen yrityksen markkina-arvo, joka on maailman suurin yksityinen työnantaja 2,2 miljoonalla työntekijällään ?</w:t>
      </w:r>
    </w:p>
    <w:p>
      <w:r>
        <w:rPr>
          <w:b/>
        </w:rPr>
        <w:t xml:space="preserve">Tulos</w:t>
      </w:r>
    </w:p>
    <w:p>
      <w:r>
        <w:t xml:space="preserve">JJ</w:t>
      </w:r>
    </w:p>
    <w:p>
      <w:r>
        <w:rPr>
          <w:b/>
        </w:rPr>
        <w:t xml:space="preserve">Esimerkki 4.5219</w:t>
      </w:r>
    </w:p>
    <w:p>
      <w:r>
        <w:t xml:space="preserve">Mikä on seuraavassa kysymyksessä olevan sanan "the" sanan part-of-speech tag: Maassa, jossa on vähiten voittoja ja 2000-luvun alkupuolella , mikä on miljoonien määrä väkiluvussa ?</w:t>
      </w:r>
    </w:p>
    <w:p>
      <w:r>
        <w:rPr>
          <w:b/>
        </w:rPr>
        <w:t xml:space="preserve">Tulos</w:t>
      </w:r>
    </w:p>
    <w:p>
      <w:r>
        <w:t xml:space="preserve">DT</w:t>
      </w:r>
    </w:p>
    <w:p>
      <w:r>
        <w:rPr>
          <w:b/>
        </w:rPr>
        <w:t xml:space="preserve">Esimerkki 4.5220</w:t>
      </w:r>
    </w:p>
    <w:p>
      <w:r>
        <w:t xml:space="preserve">Mikä on sanan "of" sanan part-of-speech tag seuraavassa kysymyksessä: Kuinka monta ihmistä The Daily Telegraphin omistajalla on töissä ?</w:t>
      </w:r>
    </w:p>
    <w:p>
      <w:r>
        <w:rPr>
          <w:b/>
        </w:rPr>
        <w:t xml:space="preserve">Tulos</w:t>
      </w:r>
    </w:p>
    <w:p>
      <w:r>
        <w:t xml:space="preserve">IN</w:t>
      </w:r>
    </w:p>
    <w:p>
      <w:r>
        <w:rPr>
          <w:b/>
        </w:rPr>
        <w:t xml:space="preserve">Esimerkki 4.5221</w:t>
      </w:r>
    </w:p>
    <w:p>
      <w:r>
        <w:t xml:space="preserve">Mikä on sanan "of" sanan part-of-speech tag seuraavassa kysymyksessä: Minkä etnisen alkuperän edustaa 80 prosenttia väestöstä maassa, jonka pääkaupunki on Minsk ja joka sijoittui neljänneksi vuoden 2010 akrobatiavoimistelun maailmanmestaruuskilpailuissa?</w:t>
      </w:r>
    </w:p>
    <w:p>
      <w:r>
        <w:rPr>
          <w:b/>
        </w:rPr>
        <w:t xml:space="preserve">Tulos</w:t>
      </w:r>
    </w:p>
    <w:p>
      <w:r>
        <w:t xml:space="preserve">IN</w:t>
      </w:r>
    </w:p>
    <w:p>
      <w:r>
        <w:rPr>
          <w:b/>
        </w:rPr>
        <w:t xml:space="preserve">Esimerkki 4.5222</w:t>
      </w:r>
    </w:p>
    <w:p>
      <w:r>
        <w:t xml:space="preserve">Mikä on sanan "between" sanan part-of-speech tag seuraavassa kysymyksessä: Kenet Terry Shean palkannut yliopisto voitti vuonna 1869 niin sanotussa ensimmäisessä yliopistojen välisessä jalkapallo-ottelussa ?</w:t>
      </w:r>
    </w:p>
    <w:p>
      <w:r>
        <w:rPr>
          <w:b/>
        </w:rPr>
        <w:t xml:space="preserve">Tulos</w:t>
      </w:r>
    </w:p>
    <w:p>
      <w:r>
        <w:t xml:space="preserve">IN</w:t>
      </w:r>
    </w:p>
    <w:p>
      <w:r>
        <w:rPr>
          <w:b/>
        </w:rPr>
        <w:t xml:space="preserve">Esimerkki 4.5223</w:t>
      </w:r>
    </w:p>
    <w:p>
      <w:r>
        <w:t xml:space="preserve">Mikä on seuraavassa kysymyksessä olevan sanan "Creek" puhekielen osa-tunniste: Turkey Creekissä Indian Riverin suulla sijaitsevan kaupungin historiallisen puukehyskirkon kuvaus ?</w:t>
      </w:r>
    </w:p>
    <w:p>
      <w:r>
        <w:rPr>
          <w:b/>
        </w:rPr>
        <w:t xml:space="preserve">Tulos</w:t>
      </w:r>
    </w:p>
    <w:p>
      <w:r>
        <w:t xml:space="preserve">NNP</w:t>
      </w:r>
    </w:p>
    <w:p>
      <w:r>
        <w:rPr>
          <w:b/>
        </w:rPr>
        <w:t xml:space="preserve">Esimerkki 4.5224</w:t>
      </w:r>
    </w:p>
    <w:p>
      <w:r>
        <w:t xml:space="preserve">Mikä on seuraavassa kysymyksessä olevan sanan "50" sanan part-of-speech tag: Mikä sairaala, jossa on alle 50 sairaalapaikkaa, tukee suurimman väkiluvun kaupunkia . ?</w:t>
      </w:r>
    </w:p>
    <w:p>
      <w:r>
        <w:rPr>
          <w:b/>
        </w:rPr>
        <w:t xml:space="preserve">Tulos</w:t>
      </w:r>
    </w:p>
    <w:p>
      <w:r>
        <w:t xml:space="preserve">CD</w:t>
      </w:r>
    </w:p>
    <w:p>
      <w:r>
        <w:rPr>
          <w:b/>
        </w:rPr>
        <w:t xml:space="preserve">Esimerkki 4.5225</w:t>
      </w:r>
    </w:p>
    <w:p>
      <w:r>
        <w:t xml:space="preserve">Mikä on sanan "found" sanan part-of-speech tag seuraavassa kysymyksessä: Kuinka monta historiallista rakennusta löytyy Taylor Regional Hospital -terveysjärjestelmästä tunnetun kaupungin keskustasta ?</w:t>
      </w:r>
    </w:p>
    <w:p>
      <w:r>
        <w:rPr>
          <w:b/>
        </w:rPr>
        <w:t xml:space="preserve">Tulos</w:t>
      </w:r>
    </w:p>
    <w:p>
      <w:r>
        <w:t xml:space="preserve">VBN</w:t>
      </w:r>
    </w:p>
    <w:p>
      <w:r>
        <w:rPr>
          <w:b/>
        </w:rPr>
        <w:t xml:space="preserve">Esimerkki 4.5226</w:t>
      </w:r>
    </w:p>
    <w:p>
      <w:r>
        <w:t xml:space="preserve">Mikä on seuraavassa kysymyksessä olevan sanan "on" sanan part-of-speech tag: Millä maalla on ollut yhteensä kahdeksan onnistunutta laukaisua ?</w:t>
      </w:r>
    </w:p>
    <w:p>
      <w:r>
        <w:rPr>
          <w:b/>
        </w:rPr>
        <w:t xml:space="preserve">Tulos</w:t>
      </w:r>
    </w:p>
    <w:p>
      <w:r>
        <w:t xml:space="preserve">VBZ</w:t>
      </w:r>
    </w:p>
    <w:p>
      <w:r>
        <w:rPr>
          <w:b/>
        </w:rPr>
        <w:t xml:space="preserve">Esimerkki 4.5227</w:t>
      </w:r>
    </w:p>
    <w:p>
      <w:r>
        <w:t xml:space="preserve">Mikä on sanan "race" part-of-speech tag seuraavassa kysymyksessä: Kuinka monta ihmistä asui vuonna 2010 paikassa, jossa vuoden 1983 kilpailu järjestettiin?</w:t>
      </w:r>
    </w:p>
    <w:p>
      <w:r>
        <w:rPr>
          <w:b/>
        </w:rPr>
        <w:t xml:space="preserve">Tulos</w:t>
      </w:r>
    </w:p>
    <w:p>
      <w:r>
        <w:t xml:space="preserve">NN</w:t>
      </w:r>
    </w:p>
    <w:p>
      <w:r>
        <w:rPr>
          <w:b/>
        </w:rPr>
        <w:t xml:space="preserve">Esimerkki 4.5228</w:t>
      </w:r>
    </w:p>
    <w:p>
      <w:r>
        <w:t xml:space="preserve">Mikä on sanan "of" sanan part-of-speech tag seuraavassa kysymyksessä: Mikä on henkilön syntymäaika, jolla on 6 voittoa ?</w:t>
      </w:r>
    </w:p>
    <w:p>
      <w:r>
        <w:rPr>
          <w:b/>
        </w:rPr>
        <w:t xml:space="preserve">Tulos</w:t>
      </w:r>
    </w:p>
    <w:p>
      <w:r>
        <w:t xml:space="preserve">IN</w:t>
      </w:r>
    </w:p>
    <w:p>
      <w:r>
        <w:rPr>
          <w:b/>
        </w:rPr>
        <w:t xml:space="preserve">Esimerkki 4.5229</w:t>
      </w:r>
    </w:p>
    <w:p>
      <w:r>
        <w:t xml:space="preserve">Mikä on seuraavassa kysymyksessä olevan sanan "elokuu" sanan part-of-speech tag: Mikä on se alue, jonka muistiinpanotapahtuma allekirjoitettiin 5. syyskuuta 1905 elokuun 6.-30. päivään elokuuta kestäneiden neuvottelujen jälkeen ?</w:t>
      </w:r>
    </w:p>
    <w:p>
      <w:r>
        <w:rPr>
          <w:b/>
        </w:rPr>
        <w:t xml:space="preserve">Tulos</w:t>
      </w:r>
    </w:p>
    <w:p>
      <w:r>
        <w:t xml:space="preserve">NNP</w:t>
      </w:r>
    </w:p>
    <w:p>
      <w:r>
        <w:rPr>
          <w:b/>
        </w:rPr>
        <w:t xml:space="preserve">Esimerkki 4.5230</w:t>
      </w:r>
    </w:p>
    <w:p>
      <w:r>
        <w:t xml:space="preserve">Mikä on seuraavassa kysymyksessä olevan sanan "on" sanan part-of-speech tag: Mihin ryhmään Michiganista vuonna 1953 yliopistopesäpallon all-amerikkalaisjoukkueeseen kuulunut henkilö lisättiin vuonna 1988 ?</w:t>
      </w:r>
    </w:p>
    <w:p>
      <w:r>
        <w:rPr>
          <w:b/>
        </w:rPr>
        <w:t xml:space="preserve">Tulos</w:t>
      </w:r>
    </w:p>
    <w:p>
      <w:r>
        <w:t xml:space="preserve">IN</w:t>
      </w:r>
    </w:p>
    <w:p>
      <w:r>
        <w:rPr>
          <w:b/>
        </w:rPr>
        <w:t xml:space="preserve">Esimerkki 4.5231</w:t>
      </w:r>
    </w:p>
    <w:p>
      <w:r>
        <w:t xml:space="preserve">Mikä on sanan "match" sanan part-of-speech tag seuraavassa kysymyksessä: Minä vuonna FC Twenty 11:n kotikentällä kirjattiin ensimmäinen ottelu ?</w:t>
      </w:r>
    </w:p>
    <w:p>
      <w:r>
        <w:rPr>
          <w:b/>
        </w:rPr>
        <w:t xml:space="preserve">Tulos</w:t>
      </w:r>
    </w:p>
    <w:p>
      <w:r>
        <w:t xml:space="preserve">NN</w:t>
      </w:r>
    </w:p>
    <w:p>
      <w:r>
        <w:rPr>
          <w:b/>
        </w:rPr>
        <w:t xml:space="preserve">Esimerkki 4.5232</w:t>
      </w:r>
    </w:p>
    <w:p>
      <w:r>
        <w:t xml:space="preserve">Mikä on seuraavassa kysymyksessä olevan sanan "by" sanan part-of-speech tag: Millä stadionilla pelaa joukkue, joka kuuluu Atlantic Coast Conferenceen ja pelaa koulussa, jota vuoden 1957 College Baseball All-America -joukkueen sieppari on käynyt ?</w:t>
      </w:r>
    </w:p>
    <w:p>
      <w:r>
        <w:rPr>
          <w:b/>
        </w:rPr>
        <w:t xml:space="preserve">Tulos</w:t>
      </w:r>
    </w:p>
    <w:p>
      <w:r>
        <w:t xml:space="preserve">IN</w:t>
      </w:r>
    </w:p>
    <w:p>
      <w:r>
        <w:rPr>
          <w:b/>
        </w:rPr>
        <w:t xml:space="preserve">Esimerkki 4.5233</w:t>
      </w:r>
    </w:p>
    <w:p>
      <w:r>
        <w:t xml:space="preserve">Mikä on seuraavassa kysymyksessä olevan sanan "Miten" sanan part-of-speech tag: Miten tärkeitä päätöksiä tehdään Ozarkin piirikunnan yhteisössä ?</w:t>
      </w:r>
    </w:p>
    <w:p>
      <w:r>
        <w:rPr>
          <w:b/>
        </w:rPr>
        <w:t xml:space="preserve">Tulos</w:t>
      </w:r>
    </w:p>
    <w:p>
      <w:r>
        <w:t xml:space="preserve">WRB</w:t>
      </w:r>
    </w:p>
    <w:p>
      <w:r>
        <w:rPr>
          <w:b/>
        </w:rPr>
        <w:t xml:space="preserve">Esimerkki 4.5234</w:t>
      </w:r>
    </w:p>
    <w:p>
      <w:r>
        <w:t xml:space="preserve">Mikä on seuraavassa kysymyksessä olevan sanan "to" sanan part-of-speech tag: Mitä tapahtui yhdelle Ridgewood Incline Plane Companyn omistamalle rautatielle ?</w:t>
      </w:r>
    </w:p>
    <w:p>
      <w:r>
        <w:rPr>
          <w:b/>
        </w:rPr>
        <w:t xml:space="preserve">Tulos</w:t>
      </w:r>
    </w:p>
    <w:p>
      <w:r>
        <w:t xml:space="preserve">TO</w:t>
      </w:r>
    </w:p>
    <w:p>
      <w:r>
        <w:rPr>
          <w:b/>
        </w:rPr>
        <w:t xml:space="preserve">Esimerkki 4.5235</w:t>
      </w:r>
    </w:p>
    <w:p>
      <w:r>
        <w:t xml:space="preserve">Mikä on seuraavassa kysymyksessä olevan sanan "länsi" sanan part-of-speech tag: Minkä maan länsipuolella Andreas Langen kotimaa on Puolan lisäksi ?</w:t>
      </w:r>
    </w:p>
    <w:p>
      <w:r>
        <w:rPr>
          <w:b/>
        </w:rPr>
        <w:t xml:space="preserve">Tulos</w:t>
      </w:r>
    </w:p>
    <w:p>
      <w:r>
        <w:t xml:space="preserve">JJS</w:t>
      </w:r>
    </w:p>
    <w:p>
      <w:r>
        <w:rPr>
          <w:b/>
        </w:rPr>
        <w:t xml:space="preserve">Esimerkki 4.5236</w:t>
      </w:r>
    </w:p>
    <w:p>
      <w:r>
        <w:t xml:space="preserve">Mikä on seuraavassa kysymyksessä olevan sanan "että" sanan part-of-speech tag: Mikä on tavallisessa käytössä olevan toiseksi leveimmän ulottuman käyttötapa ?</w:t>
      </w:r>
    </w:p>
    <w:p>
      <w:r>
        <w:rPr>
          <w:b/>
        </w:rPr>
        <w:t xml:space="preserve">Tulos</w:t>
      </w:r>
    </w:p>
    <w:p>
      <w:r>
        <w:t xml:space="preserve">WDT</w:t>
      </w:r>
    </w:p>
    <w:p>
      <w:r>
        <w:rPr>
          <w:b/>
        </w:rPr>
        <w:t xml:space="preserve">Esimerkki 4.5237</w:t>
      </w:r>
    </w:p>
    <w:p>
      <w:r>
        <w:t xml:space="preserve">Mikä on seuraavassa kysymyksessä olevan sanan "to" sanan part-of-speech tag: Minä vuonna syntyi ajatus perustaa Latvian ylempään liigaan joukkue, joka saavutti 8 kertaa mestaruuden ?</w:t>
      </w:r>
    </w:p>
    <w:p>
      <w:r>
        <w:rPr>
          <w:b/>
        </w:rPr>
        <w:t xml:space="preserve">Tulos</w:t>
      </w:r>
    </w:p>
    <w:p>
      <w:r>
        <w:t xml:space="preserve">TO</w:t>
      </w:r>
    </w:p>
    <w:p>
      <w:r>
        <w:rPr>
          <w:b/>
        </w:rPr>
        <w:t xml:space="preserve">Esimerkki 4.5238</w:t>
      </w:r>
    </w:p>
    <w:p>
      <w:r>
        <w:t xml:space="preserve">Mikä on seuraavassa kysymyksessä olevan sanan "on" sanan part-of-speech tag: Mikä tieteellinen nimi luettelossa kuuluu perheeseen, johon kuuluvat muun muassa näädät , mäyrät , saukot ja muut ja joka on puolivesieläin ?</w:t>
      </w:r>
    </w:p>
    <w:p>
      <w:r>
        <w:rPr>
          <w:b/>
        </w:rPr>
        <w:t xml:space="preserve">Tulos</w:t>
      </w:r>
    </w:p>
    <w:p>
      <w:r>
        <w:t xml:space="preserve">IN</w:t>
      </w:r>
    </w:p>
    <w:p>
      <w:r>
        <w:rPr>
          <w:b/>
        </w:rPr>
        <w:t xml:space="preserve">Esimerkki 4.5239</w:t>
      </w:r>
    </w:p>
    <w:p>
      <w:r>
        <w:t xml:space="preserve">Mikä on seuraavassa kysymyksessä olevan sanan "kun" sanan part-of-speech tag: Mikä on vuosi, jolloin ehdoton voittaja on se, jolla on musta vyö Robert Drysdalen johdolla ?</w:t>
      </w:r>
    </w:p>
    <w:p>
      <w:r>
        <w:rPr>
          <w:b/>
        </w:rPr>
        <w:t xml:space="preserve">Tulos</w:t>
      </w:r>
    </w:p>
    <w:p>
      <w:r>
        <w:t xml:space="preserve">WRB</w:t>
      </w:r>
    </w:p>
    <w:p>
      <w:r>
        <w:rPr>
          <w:b/>
        </w:rPr>
        <w:t xml:space="preserve">Esimerkki 4.5240</w:t>
      </w:r>
    </w:p>
    <w:p>
      <w:r>
        <w:t xml:space="preserve">Mikä on seuraavassa kysymyksessä olevan sanan "mikä" sanan part-of-speech tag: Missä maakunnassa sijaitsee alue, joka sijaitsee osoitteessa 44°02′23″N 114°35′07″W / 44.0396°N 114.5853°W ?</w:t>
      </w:r>
    </w:p>
    <w:p>
      <w:r>
        <w:rPr>
          <w:b/>
        </w:rPr>
        <w:t xml:space="preserve">Tulos</w:t>
      </w:r>
    </w:p>
    <w:p>
      <w:r>
        <w:t xml:space="preserve">JJ</w:t>
      </w:r>
    </w:p>
    <w:p>
      <w:r>
        <w:rPr>
          <w:b/>
        </w:rPr>
        <w:t xml:space="preserve">Esimerkki 4.5241</w:t>
      </w:r>
    </w:p>
    <w:p>
      <w:r>
        <w:t xml:space="preserve">Mikä on seuraavassa kysymyksessä olevan sanan "city" sanan osa-alkuinen tunniste: Mikä on valtatien D.100 varrella sijaitsevan kaupungin taajama ?</w:t>
      </w:r>
    </w:p>
    <w:p>
      <w:r>
        <w:rPr>
          <w:b/>
        </w:rPr>
        <w:t xml:space="preserve">Tulos</w:t>
      </w:r>
    </w:p>
    <w:p>
      <w:r>
        <w:t xml:space="preserve">NN</w:t>
      </w:r>
    </w:p>
    <w:p>
      <w:r>
        <w:rPr>
          <w:b/>
        </w:rPr>
        <w:t xml:space="preserve">Esimerkki 4.5242</w:t>
      </w:r>
    </w:p>
    <w:p>
      <w:r>
        <w:t xml:space="preserve">Mikä on seuraavassa kysymyksessä olevan sanan "club" sanan part-of-speech tag: Milloin perustettiin seura, jolla on 5 tuplakautta ?</w:t>
      </w:r>
    </w:p>
    <w:p>
      <w:r>
        <w:rPr>
          <w:b/>
        </w:rPr>
        <w:t xml:space="preserve">Tulos</w:t>
      </w:r>
    </w:p>
    <w:p>
      <w:r>
        <w:t xml:space="preserve">NN</w:t>
      </w:r>
    </w:p>
    <w:p>
      <w:r>
        <w:rPr>
          <w:b/>
        </w:rPr>
        <w:t xml:space="preserve">Esimerkki 4.5243</w:t>
      </w:r>
    </w:p>
    <w:p>
      <w:r>
        <w:t xml:space="preserve">Mikä on seuraavassa kysymyksessä olevan sanan "through" sanan part-of-speech tag: Kuinka monta voittoa kauden 2018-19 loppuun mennessä oli joukkueella, jonka pelaaja kävi Whitmer High Schoolin ?</w:t>
      </w:r>
    </w:p>
    <w:p>
      <w:r>
        <w:rPr>
          <w:b/>
        </w:rPr>
        <w:t xml:space="preserve">Tulos</w:t>
      </w:r>
    </w:p>
    <w:p>
      <w:r>
        <w:t xml:space="preserve">IN</w:t>
      </w:r>
    </w:p>
    <w:p>
      <w:r>
        <w:rPr>
          <w:b/>
        </w:rPr>
        <w:t xml:space="preserve">Esimerkki 4.5244</w:t>
      </w:r>
    </w:p>
    <w:p>
      <w:r>
        <w:t xml:space="preserve">Mikä on seuraavassa kysymyksessä olevan sanan "on" sanan part-of-speech tag: Kuka on kultamitalin voittaneen kelkkailujoukkueen vanhin jäsen ?</w:t>
      </w:r>
    </w:p>
    <w:p>
      <w:r>
        <w:rPr>
          <w:b/>
        </w:rPr>
        <w:t xml:space="preserve">Tulos</w:t>
      </w:r>
    </w:p>
    <w:p>
      <w:r>
        <w:t xml:space="preserve">VBZ</w:t>
      </w:r>
    </w:p>
    <w:p>
      <w:r>
        <w:rPr>
          <w:b/>
        </w:rPr>
        <w:t xml:space="preserve">Esimerkki 4.5245</w:t>
      </w:r>
    </w:p>
    <w:p>
      <w:r>
        <w:t xml:space="preserve">Mikä on seuraavassa kysymyksessä olevan sanan "auto" sanan part-of-speech tag: Milloin vuoden 1973 mestaruuskilpailun voittajan ajama auto tuli myyntiin ?</w:t>
      </w:r>
    </w:p>
    <w:p>
      <w:r>
        <w:rPr>
          <w:b/>
        </w:rPr>
        <w:t xml:space="preserve">Tulos</w:t>
      </w:r>
    </w:p>
    <w:p>
      <w:r>
        <w:t xml:space="preserve">NN</w:t>
      </w:r>
    </w:p>
    <w:p>
      <w:r>
        <w:rPr>
          <w:b/>
        </w:rPr>
        <w:t xml:space="preserve">Esimerkki 4.5246</w:t>
      </w:r>
    </w:p>
    <w:p>
      <w:r>
        <w:t xml:space="preserve">Mikä on sanan "the" sanan part-of-speech tag seuraavassa kysymyksessä: PEACE BIRD- ja MAX AIR -kutsutunnuksin varustettujen lentoyhtiöiden välillä , kumpi perustettiin ensin ?</w:t>
      </w:r>
    </w:p>
    <w:p>
      <w:r>
        <w:rPr>
          <w:b/>
        </w:rPr>
        <w:t xml:space="preserve">Tulos</w:t>
      </w:r>
    </w:p>
    <w:p>
      <w:r>
        <w:t xml:space="preserve">DT</w:t>
      </w:r>
    </w:p>
    <w:p>
      <w:r>
        <w:rPr>
          <w:b/>
        </w:rPr>
        <w:t xml:space="preserve">Esimerkki 4.5247</w:t>
      </w:r>
    </w:p>
    <w:p>
      <w:r>
        <w:t xml:space="preserve">Mikä on sanan "spanning" sanan part-of-speech tag seuraavassa kysymyksessä: Mikä on 30 ensimmäistä taivaan pituusastetta kattavan merkin ensimmäinen kymmenesosan hallitsija ?</w:t>
      </w:r>
    </w:p>
    <w:p>
      <w:r>
        <w:rPr>
          <w:b/>
        </w:rPr>
        <w:t xml:space="preserve">Tulos</w:t>
      </w:r>
    </w:p>
    <w:p>
      <w:r>
        <w:t xml:space="preserve">VBG</w:t>
      </w:r>
    </w:p>
    <w:p>
      <w:r>
        <w:rPr>
          <w:b/>
        </w:rPr>
        <w:t xml:space="preserve">Esimerkki 4.5248</w:t>
      </w:r>
    </w:p>
    <w:p>
      <w:r>
        <w:t xml:space="preserve">Mikä on sanan "of" sanan part-of-speech tag seuraavassa kysymyksessä: Kuinka monta mitalia talviolympialaisissa on vuoden 1998 talviolympialaisissa miesten 10 km:n sprinttibiathlonissa kultaa voittanut ?</w:t>
      </w:r>
    </w:p>
    <w:p>
      <w:r>
        <w:rPr>
          <w:b/>
        </w:rPr>
        <w:t xml:space="preserve">Tulos</w:t>
      </w:r>
    </w:p>
    <w:p>
      <w:r>
        <w:t xml:space="preserve">IN</w:t>
      </w:r>
    </w:p>
    <w:p>
      <w:r>
        <w:rPr>
          <w:b/>
        </w:rPr>
        <w:t xml:space="preserve">Esimerkki 4.5249</w:t>
      </w:r>
    </w:p>
    <w:p>
      <w:r>
        <w:t xml:space="preserve">Mikä on sanan "," sanan part-of-speech tag seuraavassa kysymyksessä: Nelvana Limitedin ja The Clifford Ross Companyn Kanadassa tuottama fantasia-tv-animaatiosarja sai ensiesityksensä alun perin HBO:lla Amerikassa, ja se esitettiin uudelleen Australiassa vuonna 2003 kanavalla, jonka pääkonttori sijaitsee Sydneyn kaupungin sisäisessä esikaupungissa?</w:t>
      </w:r>
    </w:p>
    <w:p>
      <w:r>
        <w:rPr>
          <w:b/>
        </w:rPr>
        <w:t xml:space="preserve">Tulos</w:t>
      </w:r>
    </w:p>
    <w:p>
      <w:r>
        <w:t xml:space="preserve">,</w:t>
      </w:r>
    </w:p>
    <w:p>
      <w:r>
        <w:rPr>
          <w:b/>
        </w:rPr>
        <w:t xml:space="preserve">Esimerkki 4.5250</w:t>
      </w:r>
    </w:p>
    <w:p>
      <w:r>
        <w:t xml:space="preserve">Mikä on seuraavassa kysymyksessä olevan sanan "367" sanan part-of-speech tag: Mitkä ovat sen kirkon päivämäärät, jonka kaupungin , osavaltion väkiluku oli 367 vuoden 2010 väestönlaskennassa ?</w:t>
      </w:r>
    </w:p>
    <w:p>
      <w:r>
        <w:rPr>
          <w:b/>
        </w:rPr>
        <w:t xml:space="preserve">Tulos</w:t>
      </w:r>
    </w:p>
    <w:p>
      <w:r>
        <w:t xml:space="preserve">CD</w:t>
      </w:r>
    </w:p>
    <w:p>
      <w:r>
        <w:rPr>
          <w:b/>
        </w:rPr>
        <w:t xml:space="preserve">Esimerkki 4.5251</w:t>
      </w:r>
    </w:p>
    <w:p>
      <w:r>
        <w:t xml:space="preserve">Mikä on seuraavassa kysymyksessä olevan sanan "the" sanan part-of-speech tag: Mikä paikka on alueella, joka on Tamil Nadun toiseksi suurin kaupunki ?</w:t>
      </w:r>
    </w:p>
    <w:p>
      <w:r>
        <w:rPr>
          <w:b/>
        </w:rPr>
        <w:t xml:space="preserve">Tulos</w:t>
      </w:r>
    </w:p>
    <w:p>
      <w:r>
        <w:t xml:space="preserve">DT</w:t>
      </w:r>
    </w:p>
    <w:p>
      <w:r>
        <w:rPr>
          <w:b/>
        </w:rPr>
        <w:t xml:space="preserve">Esimerkki 4.5252</w:t>
      </w:r>
    </w:p>
    <w:p>
      <w:r>
        <w:t xml:space="preserve">Mikä on sanan "alue" part-of-speech tag seuraavassa kysymyksessä: Mikä on sen alueen väkiluku, joka kattaa Saksan 7. suurimman osavaltion väkiluvultaan ?</w:t>
      </w:r>
    </w:p>
    <w:p>
      <w:r>
        <w:rPr>
          <w:b/>
        </w:rPr>
        <w:t xml:space="preserve">Tulos</w:t>
      </w:r>
    </w:p>
    <w:p>
      <w:r>
        <w:t xml:space="preserve">NN</w:t>
      </w:r>
    </w:p>
    <w:p>
      <w:r>
        <w:rPr>
          <w:b/>
        </w:rPr>
        <w:t xml:space="preserve">Esimerkki 4.5253</w:t>
      </w:r>
    </w:p>
    <w:p>
      <w:r>
        <w:t xml:space="preserve">Mikä on seuraavassa kysymyksessä esiintyvän sanan "practice" part-of-speech tag: Missä osavaltiossa viranhaltija aloitti yksityisasiamiehenä asianajajana ennen kuin hänet valittiin senaattiin vuonna 1982 ?</w:t>
      </w:r>
    </w:p>
    <w:p>
      <w:r>
        <w:rPr>
          <w:b/>
        </w:rPr>
        <w:t xml:space="preserve">Tulos</w:t>
      </w:r>
    </w:p>
    <w:p>
      <w:r>
        <w:t xml:space="preserve">NN</w:t>
      </w:r>
    </w:p>
    <w:p>
      <w:r>
        <w:rPr>
          <w:b/>
        </w:rPr>
        <w:t xml:space="preserve">Esimerkki 4.5254</w:t>
      </w:r>
    </w:p>
    <w:p>
      <w:r>
        <w:t xml:space="preserve">Mikä on sanan "Rex" sanan part-of-speech tag seuraavassa kysymyksessä: Ellsworthin hevoselle annettu ensimmäinen lempinimi ?</w:t>
      </w:r>
    </w:p>
    <w:p>
      <w:r>
        <w:rPr>
          <w:b/>
        </w:rPr>
        <w:t xml:space="preserve">Tulos</w:t>
      </w:r>
    </w:p>
    <w:p>
      <w:r>
        <w:t xml:space="preserve">NNP</w:t>
      </w:r>
    </w:p>
    <w:p>
      <w:r>
        <w:rPr>
          <w:b/>
        </w:rPr>
        <w:t xml:space="preserve">Esimerkki 4.5255</w:t>
      </w:r>
    </w:p>
    <w:p>
      <w:r>
        <w:t xml:space="preserve">Mikä on seuraavassa kysymyksessä olevan sanan "Mitä" sanan part-of-speech tag: Mikä oli 22. syyskuuta 1992 syntyneen pelaajan ammattinumero ?</w:t>
      </w:r>
    </w:p>
    <w:p>
      <w:r>
        <w:rPr>
          <w:b/>
        </w:rPr>
        <w:t xml:space="preserve">Tulos</w:t>
      </w:r>
    </w:p>
    <w:p>
      <w:r>
        <w:t xml:space="preserve">WP</w:t>
      </w:r>
    </w:p>
    <w:p>
      <w:r>
        <w:rPr>
          <w:b/>
        </w:rPr>
        <w:t xml:space="preserve">Esimerkki 4.5256</w:t>
      </w:r>
    </w:p>
    <w:p>
      <w:r>
        <w:t xml:space="preserve">Mikä on sanan "in" sanan part-of-speech tag seuraavassa kysymyksessä: Mikä on noin 20 800 asukkaan kaupungissa sijaitsevan joukkueen stadionin kapasiteetti ?</w:t>
      </w:r>
    </w:p>
    <w:p>
      <w:r>
        <w:rPr>
          <w:b/>
        </w:rPr>
        <w:t xml:space="preserve">Tulos</w:t>
      </w:r>
    </w:p>
    <w:p>
      <w:r>
        <w:t xml:space="preserve">IN</w:t>
      </w:r>
    </w:p>
    <w:p>
      <w:r>
        <w:rPr>
          <w:b/>
        </w:rPr>
        <w:t xml:space="preserve">Esimerkki 4.5257</w:t>
      </w:r>
    </w:p>
    <w:p>
      <w:r>
        <w:t xml:space="preserve">Mikä on sanan "the" part-of-speech tag seuraavassa kysymyksessä: Mikä on 11.11.1951 syntyneen edustajan puolue ?</w:t>
      </w:r>
    </w:p>
    <w:p>
      <w:r>
        <w:rPr>
          <w:b/>
        </w:rPr>
        <w:t xml:space="preserve">Tulos</w:t>
      </w:r>
    </w:p>
    <w:p>
      <w:r>
        <w:t xml:space="preserve">DT</w:t>
      </w:r>
    </w:p>
    <w:p>
      <w:r>
        <w:rPr>
          <w:b/>
        </w:rPr>
        <w:t xml:space="preserve">Esimerkki 4.5258</w:t>
      </w:r>
    </w:p>
    <w:p>
      <w:r>
        <w:t xml:space="preserve">Mikä on seuraavassa kysymyksessä olevan sanan "runner" sanan part-of-speech tag: Kuinka monissa peräkkäisissä olympialaisissa Rotterdamin maratonin vuonna 1994 voittanut juoksija kilpaili ?</w:t>
      </w:r>
    </w:p>
    <w:p>
      <w:r>
        <w:rPr>
          <w:b/>
        </w:rPr>
        <w:t xml:space="preserve">Tulos</w:t>
      </w:r>
    </w:p>
    <w:p>
      <w:r>
        <w:t xml:space="preserve">NN</w:t>
      </w:r>
    </w:p>
    <w:p>
      <w:r>
        <w:rPr>
          <w:b/>
        </w:rPr>
        <w:t xml:space="preserve">Esimerkki 4.5259</w:t>
      </w:r>
    </w:p>
    <w:p>
      <w:r>
        <w:t xml:space="preserve">Mikä on sanan "border" sanan part-of-speech tag seuraavassa kysymyksessä: Mikä muodostaa CR 15 's From -paikan pohjoisrajan ?</w:t>
      </w:r>
    </w:p>
    <w:p>
      <w:r>
        <w:rPr>
          <w:b/>
        </w:rPr>
        <w:t xml:space="preserve">Tulos</w:t>
      </w:r>
    </w:p>
    <w:p>
      <w:r>
        <w:t xml:space="preserve">NN</w:t>
      </w:r>
    </w:p>
    <w:p>
      <w:r>
        <w:rPr>
          <w:b/>
        </w:rPr>
        <w:t xml:space="preserve">Esimerkki 4.5260</w:t>
      </w:r>
    </w:p>
    <w:p>
      <w:r>
        <w:t xml:space="preserve">Mikä on sanan "Atlético" sanan part-of-speech tag seuraavassa kysymyksessä: Millä metropolialueella sijaitsee kaupunki, jossa Atlético Sorocaba pelaa ?</w:t>
      </w:r>
    </w:p>
    <w:p>
      <w:r>
        <w:rPr>
          <w:b/>
        </w:rPr>
        <w:t xml:space="preserve">Tulos</w:t>
      </w:r>
    </w:p>
    <w:p>
      <w:r>
        <w:t xml:space="preserve">NNP</w:t>
      </w:r>
    </w:p>
    <w:p>
      <w:r>
        <w:rPr>
          <w:b/>
        </w:rPr>
        <w:t xml:space="preserve">Esimerkki 4.5261</w:t>
      </w:r>
    </w:p>
    <w:p>
      <w:r>
        <w:t xml:space="preserve">Mikä on seuraavassa kysymyksessä olevan sanan "käyttää" sanan part-of-speech tag: Kuka vieras on ollut The Police -yhtyeen jäsen ?</w:t>
      </w:r>
    </w:p>
    <w:p>
      <w:r>
        <w:rPr>
          <w:b/>
        </w:rPr>
        <w:t xml:space="preserve">Tulos</w:t>
      </w:r>
    </w:p>
    <w:p>
      <w:r>
        <w:t xml:space="preserve">NN</w:t>
      </w:r>
    </w:p>
    <w:p>
      <w:r>
        <w:rPr>
          <w:b/>
        </w:rPr>
        <w:t xml:space="preserve">Esimerkki 4.5262</w:t>
      </w:r>
    </w:p>
    <w:p>
      <w:r>
        <w:t xml:space="preserve">Mikä on seuraavassa kysymyksessä olevan sanan "with" sanan part-of-speech tag: Milloin on syntynyt henkilö, jolla on nopein aika ?</w:t>
      </w:r>
    </w:p>
    <w:p>
      <w:r>
        <w:rPr>
          <w:b/>
        </w:rPr>
        <w:t xml:space="preserve">Tulos</w:t>
      </w:r>
    </w:p>
    <w:p>
      <w:r>
        <w:t xml:space="preserve">IN</w:t>
      </w:r>
    </w:p>
    <w:p>
      <w:r>
        <w:rPr>
          <w:b/>
        </w:rPr>
        <w:t xml:space="preserve">Esimerkki 4.5263</w:t>
      </w:r>
    </w:p>
    <w:p>
      <w:r>
        <w:t xml:space="preserve">Mikä on seuraavassa kysymyksessä esiintyvän sanan "played" sanan part-of-speech tag: Mikä on sen joukkueen kausi, joka on pelannut NBA:n pudotuspeleissä tasan puolet olemassaolostaan ( 15 pudotuspeliottelua 30 vuodessa ) vuodesta 2019 alkaen ?</w:t>
      </w:r>
    </w:p>
    <w:p>
      <w:r>
        <w:rPr>
          <w:b/>
        </w:rPr>
        <w:t xml:space="preserve">Tulos</w:t>
      </w:r>
    </w:p>
    <w:p>
      <w:r>
        <w:t xml:space="preserve">VBN</w:t>
      </w:r>
    </w:p>
    <w:p>
      <w:r>
        <w:rPr>
          <w:b/>
        </w:rPr>
        <w:t xml:space="preserve">Esimerkki 4.5264</w:t>
      </w:r>
    </w:p>
    <w:p>
      <w:r>
        <w:t xml:space="preserve">Mikä on sanan "in" sanan part-of-speech tag seuraavassa kysymyksessä: Mitä tekniikkaa käytetään maailman toiseksi suurimmassa aurinkolämpöenergian tuotantolaitoksessa?</w:t>
      </w:r>
    </w:p>
    <w:p>
      <w:r>
        <w:rPr>
          <w:b/>
        </w:rPr>
        <w:t xml:space="preserve">Tulos</w:t>
      </w:r>
    </w:p>
    <w:p>
      <w:r>
        <w:t xml:space="preserve">IN</w:t>
      </w:r>
    </w:p>
    <w:p>
      <w:r>
        <w:rPr>
          <w:b/>
        </w:rPr>
        <w:t xml:space="preserve">Esimerkki 4.5265</w:t>
      </w:r>
    </w:p>
    <w:p>
      <w:r>
        <w:t xml:space="preserve">Mikä on seuraavassa kysymyksessä esiintyvän sanan "Walton" sanan part-of-speech tag: Kuka oli Walmartin perustajan Sam Waltonin ja Helen Waltonin tytär ?</w:t>
      </w:r>
    </w:p>
    <w:p>
      <w:r>
        <w:rPr>
          <w:b/>
        </w:rPr>
        <w:t xml:space="preserve">Tulos</w:t>
      </w:r>
    </w:p>
    <w:p>
      <w:r>
        <w:t xml:space="preserve">NNP</w:t>
      </w:r>
    </w:p>
    <w:p>
      <w:r>
        <w:rPr>
          <w:b/>
        </w:rPr>
        <w:t xml:space="preserve">Esimerkki 4.5266</w:t>
      </w:r>
    </w:p>
    <w:p>
      <w:r>
        <w:t xml:space="preserve">Mikä on sanan "studio" sanan part-of-speech tag seuraavassa kysymyksessä: Kuka on päähenkilön vihollinen tässä tietokoneanimoidussa supersankarikomediassa, jota levittää Yhdysvaltojen toiseksi vanhin elokuvastudio ?</w:t>
      </w:r>
    </w:p>
    <w:p>
      <w:r>
        <w:rPr>
          <w:b/>
        </w:rPr>
        <w:t xml:space="preserve">Tulos</w:t>
      </w:r>
    </w:p>
    <w:p>
      <w:r>
        <w:t xml:space="preserve">NN</w:t>
      </w:r>
    </w:p>
    <w:p>
      <w:r>
        <w:rPr>
          <w:b/>
        </w:rPr>
        <w:t xml:space="preserve">Esimerkki 4.5267</w:t>
      </w:r>
    </w:p>
    <w:p>
      <w:r>
        <w:t xml:space="preserve">Mikä on seuraavassa kysymyksessä esiintyvän sanan "pelaaja" sanan part-of-speech tag: Nuorin listattu australialainen jalkapalloilija voitti parhaan ja hienoimman pelaajan palkinnon kuinka monta kertaa ?</w:t>
      </w:r>
    </w:p>
    <w:p>
      <w:r>
        <w:rPr>
          <w:b/>
        </w:rPr>
        <w:t xml:space="preserve">Tulos</w:t>
      </w:r>
    </w:p>
    <w:p>
      <w:r>
        <w:t xml:space="preserve">NN</w:t>
      </w:r>
    </w:p>
    <w:p>
      <w:r>
        <w:rPr>
          <w:b/>
        </w:rPr>
        <w:t xml:space="preserve">Esimerkki 4.5268</w:t>
      </w:r>
    </w:p>
    <w:p>
      <w:r>
        <w:t xml:space="preserve">Mikä on sanan "base" sanan part-of-speech tag seuraavassa kysymyksessä: Mikä Yhdysvaltain sotilastukikohta sijaitsee samassa kaupungissa kuin Urasoen linna ?</w:t>
      </w:r>
    </w:p>
    <w:p>
      <w:r>
        <w:rPr>
          <w:b/>
        </w:rPr>
        <w:t xml:space="preserve">Tulos</w:t>
      </w:r>
    </w:p>
    <w:p>
      <w:r>
        <w:t xml:space="preserve">NN</w:t>
      </w:r>
    </w:p>
    <w:p>
      <w:r>
        <w:rPr>
          <w:b/>
        </w:rPr>
        <w:t xml:space="preserve">Esimerkki 4.5269</w:t>
      </w:r>
    </w:p>
    <w:p>
      <w:r>
        <w:t xml:space="preserve">Mikä on seuraavassa kysymyksessä olevan sanan "ohjelmat" sanan part-of-speech tag: Kuinka monta tuntia muita kuin uutisohjelmia lähetetään PAL-järjestelmää I käyttävistä palveluista, joiden UHF-taso on alhaisin?</w:t>
      </w:r>
    </w:p>
    <w:p>
      <w:r>
        <w:rPr>
          <w:b/>
        </w:rPr>
        <w:t xml:space="preserve">Tulos</w:t>
      </w:r>
    </w:p>
    <w:p>
      <w:r>
        <w:t xml:space="preserve">NNS</w:t>
      </w:r>
    </w:p>
    <w:p>
      <w:r>
        <w:rPr>
          <w:b/>
        </w:rPr>
        <w:t xml:space="preserve">Esimerkki 4.5270</w:t>
      </w:r>
    </w:p>
    <w:p>
      <w:r>
        <w:t xml:space="preserve">Mikä on seuraavassa kysymyksessä esiintyvän sanan "joka" sanan part-of-speech tag: Mitkä ovat sen kunnan taajamat, joka on alikehittynyt kunta, jonka Kroatian hallitus on tilastollisesti luokitellut ensimmäisen luokan alueeksi, joka on erityisen huolestuttava valtion kannalta ?</w:t>
      </w:r>
    </w:p>
    <w:p>
      <w:r>
        <w:rPr>
          <w:b/>
        </w:rPr>
        <w:t xml:space="preserve">Tulos</w:t>
      </w:r>
    </w:p>
    <w:p>
      <w:r>
        <w:t xml:space="preserve">WDT</w:t>
      </w:r>
    </w:p>
    <w:p>
      <w:r>
        <w:rPr>
          <w:b/>
        </w:rPr>
        <w:t xml:space="preserve">Esimerkki 4.5271</w:t>
      </w:r>
    </w:p>
    <w:p>
      <w:r>
        <w:t xml:space="preserve">Mikä on seuraavassa kysymyksessä olevan sanan "ovat" sanan part-of-speech tag: Mikä on sen joukkueen maa, jonka kotipaikat ovat SuperSport Park , Centurion ja Willowmoore Park , Benoni ?</w:t>
      </w:r>
    </w:p>
    <w:p>
      <w:r>
        <w:rPr>
          <w:b/>
        </w:rPr>
        <w:t xml:space="preserve">Tulos</w:t>
      </w:r>
    </w:p>
    <w:p>
      <w:r>
        <w:t xml:space="preserve">VBP</w:t>
      </w:r>
    </w:p>
    <w:p>
      <w:r>
        <w:rPr>
          <w:b/>
        </w:rPr>
        <w:t xml:space="preserve">Esimerkki 4.5272</w:t>
      </w:r>
    </w:p>
    <w:p>
      <w:r>
        <w:t xml:space="preserve">Mikä on sanan "at" part-of-speech tag seuraavassa kysymyksessä: Minä vuonna 1945 Calumet Farmilla , Kentucky , Yhdysvallat syntynyt hevonen syntyi samassa sadossa, jossa ori Bull Lea tuotti Citationin ja Coaltownin voiton ?</w:t>
      </w:r>
    </w:p>
    <w:p>
      <w:r>
        <w:rPr>
          <w:b/>
        </w:rPr>
        <w:t xml:space="preserve">Tulos</w:t>
      </w:r>
    </w:p>
    <w:p>
      <w:r>
        <w:t xml:space="preserve">IN</w:t>
      </w:r>
    </w:p>
    <w:p>
      <w:r>
        <w:rPr>
          <w:b/>
        </w:rPr>
        <w:t xml:space="preserve">Esimerkki 4.5273</w:t>
      </w:r>
    </w:p>
    <w:p>
      <w:r>
        <w:t xml:space="preserve">Mikä on seuraavassa kysymyksessä olevan sanan "final" sanan part-of-speech tag: Mikä oli vuonna 2018 ranking-tapahtumasta pudonneen turnauksen finaalin pistemäärä ?</w:t>
      </w:r>
    </w:p>
    <w:p>
      <w:r>
        <w:rPr>
          <w:b/>
        </w:rPr>
        <w:t xml:space="preserve">Tulos</w:t>
      </w:r>
    </w:p>
    <w:p>
      <w:r>
        <w:t xml:space="preserve">JJ</w:t>
      </w:r>
    </w:p>
    <w:p>
      <w:r>
        <w:rPr>
          <w:b/>
        </w:rPr>
        <w:t xml:space="preserve">Esimerkki 4.5274</w:t>
      </w:r>
    </w:p>
    <w:p>
      <w:r>
        <w:t xml:space="preserve">Mikä on seuraavassa kysymyksessä olevan sanan "'" sanan part-of-speech tag: Kuinka monta kokoushuonetta on North Dakota Fighting Hawksin kotiareenalla ?</w:t>
      </w:r>
    </w:p>
    <w:p>
      <w:r>
        <w:rPr>
          <w:b/>
        </w:rPr>
        <w:t xml:space="preserve">Tulos</w:t>
      </w:r>
    </w:p>
    <w:p>
      <w:r>
        <w:t xml:space="preserve">POS</w:t>
      </w:r>
    </w:p>
    <w:p>
      <w:r>
        <w:rPr>
          <w:b/>
        </w:rPr>
        <w:t xml:space="preserve">Esimerkki 4.5275</w:t>
      </w:r>
    </w:p>
    <w:p>
      <w:r>
        <w:t xml:space="preserve">Mikä on seuraavassa kysymyksessä olevan sanan "State" sanan part-of-speech tag: Missä vuonna 2009 nimitetty valtiosihteeri on suorittanut oikeustieteen tohtorin tutkinnon ?</w:t>
      </w:r>
    </w:p>
    <w:p>
      <w:r>
        <w:rPr>
          <w:b/>
        </w:rPr>
        <w:t xml:space="preserve">Tulos</w:t>
      </w:r>
    </w:p>
    <w:p>
      <w:r>
        <w:t xml:space="preserve">NNP</w:t>
      </w:r>
    </w:p>
    <w:p>
      <w:r>
        <w:rPr>
          <w:b/>
        </w:rPr>
        <w:t xml:space="preserve">Esimerkki 4.5276</w:t>
      </w:r>
    </w:p>
    <w:p>
      <w:r>
        <w:t xml:space="preserve">Mikä on sanan "vanha" sanan part-of-speech tag seuraavassa kysymyksessä: Mikä on viimeisimmän kuolleen pelaajan kuolinaika 34 vuotta vanhojen Whiz Kids -pelaajien osalta?</w:t>
      </w:r>
    </w:p>
    <w:p>
      <w:r>
        <w:rPr>
          <w:b/>
        </w:rPr>
        <w:t xml:space="preserve">Tulos</w:t>
      </w:r>
    </w:p>
    <w:p>
      <w:r>
        <w:t xml:space="preserve">JJ</w:t>
      </w:r>
    </w:p>
    <w:p>
      <w:r>
        <w:rPr>
          <w:b/>
        </w:rPr>
        <w:t xml:space="preserve">Esimerkki 4.5277</w:t>
      </w:r>
    </w:p>
    <w:p>
      <w:r>
        <w:t xml:space="preserve">Mikä on seuraavassa kysymyksessä olevan sanan "the" sanan part-of-speech tag: Mikä on jalkapalloksi kutsutun urheilutapahtuman voittajan käyttämän kotiasun väri ?</w:t>
      </w:r>
    </w:p>
    <w:p>
      <w:r>
        <w:rPr>
          <w:b/>
        </w:rPr>
        <w:t xml:space="preserve">Tulos</w:t>
      </w:r>
    </w:p>
    <w:p>
      <w:r>
        <w:t xml:space="preserve">DT</w:t>
      </w:r>
    </w:p>
    <w:p>
      <w:r>
        <w:rPr>
          <w:b/>
        </w:rPr>
        <w:t xml:space="preserve">Esimerkki 4.5278</w:t>
      </w:r>
    </w:p>
    <w:p>
      <w:r>
        <w:t xml:space="preserve">Mikä on seuraavassa kysymyksessä esiintyvän sanan "pronssi" puhekielinen tunniste: Mikä kaupunki Oslon lisäksi myönsi kunniakansalaisuuden vuoden 1956 olympialaisten miesten 10 kilometrin pikaluistelun pronssimitalistille ?</w:t>
      </w:r>
    </w:p>
    <w:p>
      <w:r>
        <w:rPr>
          <w:b/>
        </w:rPr>
        <w:t xml:space="preserve">Tulos</w:t>
      </w:r>
    </w:p>
    <w:p>
      <w:r>
        <w:t xml:space="preserve">JJ</w:t>
      </w:r>
    </w:p>
    <w:p>
      <w:r>
        <w:rPr>
          <w:b/>
        </w:rPr>
        <w:t xml:space="preserve">Esimerkki 4.5279</w:t>
      </w:r>
    </w:p>
    <w:p>
      <w:r>
        <w:t xml:space="preserve">Mikä on seuraavassa kysymyksessä olevan sanan "ja" sanan part-of-speech tag: Mikä alus tuli ensin ? Se, joka on toiminut osana INTERFET-rauhanturvaoperaatiota ja Persianlahdella, vai se, joka oli aiemmin Australian kuninkaallisen laivaston miinanraivaaja?</w:t>
      </w:r>
    </w:p>
    <w:p>
      <w:r>
        <w:rPr>
          <w:b/>
        </w:rPr>
        <w:t xml:space="preserve">Tulos</w:t>
      </w:r>
    </w:p>
    <w:p>
      <w:r>
        <w:t xml:space="preserve">CC</w:t>
      </w:r>
    </w:p>
    <w:p>
      <w:r>
        <w:rPr>
          <w:b/>
        </w:rPr>
        <w:t xml:space="preserve">Esimerkki 4.5280</w:t>
      </w:r>
    </w:p>
    <w:p>
      <w:r>
        <w:t xml:space="preserve">Mikä on sanan "of" sanan part-of-speech tag seuraavassa kysymyksessä: Kuinka monta kilometriä Darłowosta pohjoiseen sijaitsee asema, jonka kapasiteetti on 18 MWe ?</w:t>
      </w:r>
    </w:p>
    <w:p>
      <w:r>
        <w:rPr>
          <w:b/>
        </w:rPr>
        <w:t xml:space="preserve">Tulos</w:t>
      </w:r>
    </w:p>
    <w:p>
      <w:r>
        <w:t xml:space="preserve">IN</w:t>
      </w:r>
    </w:p>
    <w:p>
      <w:r>
        <w:rPr>
          <w:b/>
        </w:rPr>
        <w:t xml:space="preserve">Esimerkki 4.5281</w:t>
      </w:r>
    </w:p>
    <w:p>
      <w:r>
        <w:t xml:space="preserve">Mikä on seuraavassa kysymyksessä olevan sanan "the" sanan part-of-speech tag: Kuinka monta urheilulajia järjesti tapahtumia arkkitehti Torben Grutin suunnittelemassa paikassa ?</w:t>
      </w:r>
    </w:p>
    <w:p>
      <w:r>
        <w:rPr>
          <w:b/>
        </w:rPr>
        <w:t xml:space="preserve">Tulos</w:t>
      </w:r>
    </w:p>
    <w:p>
      <w:r>
        <w:t xml:space="preserve">DT</w:t>
      </w:r>
    </w:p>
    <w:p>
      <w:r>
        <w:rPr>
          <w:b/>
        </w:rPr>
        <w:t xml:space="preserve">Esimerkki 4.5282</w:t>
      </w:r>
    </w:p>
    <w:p>
      <w:r>
        <w:t xml:space="preserve">Mikä on seuraavassa kysymyksessä olevan sanan "whose" sanan part-of-speech tag: Kenen elämäkerrasta marsalkka Fochin ranskalaisen kirjallisuuden professori, jonka toimikausi päättyi vuonna 1986, kirjoitti standardoidun käsittelyn ?</w:t>
      </w:r>
    </w:p>
    <w:p>
      <w:r>
        <w:rPr>
          <w:b/>
        </w:rPr>
        <w:t xml:space="preserve">Tulos</w:t>
      </w:r>
    </w:p>
    <w:p>
      <w:r>
        <w:t xml:space="preserve">WP$</w:t>
      </w:r>
    </w:p>
    <w:p>
      <w:r>
        <w:rPr>
          <w:b/>
        </w:rPr>
        <w:t xml:space="preserve">Esimerkki 4.5283</w:t>
      </w:r>
    </w:p>
    <w:p>
      <w:r>
        <w:t xml:space="preserve">Mikä on seuraavassa kysymyksessä olevan sanan "ja" sanan part-of-speech tag: Mikä on seitsemän sarjaa ja 52 jaksoa kestäneen sarjan tilaajaverkko ?</w:t>
      </w:r>
    </w:p>
    <w:p>
      <w:r>
        <w:rPr>
          <w:b/>
        </w:rPr>
        <w:t xml:space="preserve">Tulos</w:t>
      </w:r>
    </w:p>
    <w:p>
      <w:r>
        <w:t xml:space="preserve">CC</w:t>
      </w:r>
    </w:p>
    <w:p>
      <w:r>
        <w:rPr>
          <w:b/>
        </w:rPr>
        <w:t xml:space="preserve">Esimerkki 4.5284</w:t>
      </w:r>
    </w:p>
    <w:p>
      <w:r>
        <w:t xml:space="preserve">Mikä on seuraavassa kysymyksessä olevan sanan "the" sanan part-of-speech tag: Kuinka monta neliökilometriä on Tyson Gayn kotimaan pinta-ala ?</w:t>
      </w:r>
    </w:p>
    <w:p>
      <w:r>
        <w:rPr>
          <w:b/>
        </w:rPr>
        <w:t xml:space="preserve">Tulos</w:t>
      </w:r>
    </w:p>
    <w:p>
      <w:r>
        <w:t xml:space="preserve">DT</w:t>
      </w:r>
    </w:p>
    <w:p>
      <w:r>
        <w:rPr>
          <w:b/>
        </w:rPr>
        <w:t xml:space="preserve">Esimerkki 4.5285</w:t>
      </w:r>
    </w:p>
    <w:p>
      <w:r>
        <w:t xml:space="preserve">Mikä on sanan "the" part-of-speech tag seuraavassa kysymyksessä: Kuinka monella afrikkalaisella joukkueella oli mahdollisuus päästä ICC World Twenty20 2012 -karsintaturnaukseen?</w:t>
      </w:r>
    </w:p>
    <w:p>
      <w:r>
        <w:rPr>
          <w:b/>
        </w:rPr>
        <w:t xml:space="preserve">Tulos</w:t>
      </w:r>
    </w:p>
    <w:p>
      <w:r>
        <w:t xml:space="preserve">DT</w:t>
      </w:r>
    </w:p>
    <w:p>
      <w:r>
        <w:rPr>
          <w:b/>
        </w:rPr>
        <w:t xml:space="preserve">Esimerkki 4.5286</w:t>
      </w:r>
    </w:p>
    <w:p>
      <w:r>
        <w:t xml:space="preserve">Mikä on sanan "controlled" sanan part-of-speech tag seuraavassa kysymyksessä: Mikä maa hallitsi vuosina 1929-1954 liikennöivää Union-Castle Line -yhtiön matkustajalaivaa?</w:t>
      </w:r>
    </w:p>
    <w:p>
      <w:r>
        <w:rPr>
          <w:b/>
        </w:rPr>
        <w:t xml:space="preserve">Tulos</w:t>
      </w:r>
    </w:p>
    <w:p>
      <w:r>
        <w:t xml:space="preserve">VBD</w:t>
      </w:r>
    </w:p>
    <w:p>
      <w:r>
        <w:rPr>
          <w:b/>
        </w:rPr>
        <w:t xml:space="preserve">Esimerkki 4.5287</w:t>
      </w:r>
    </w:p>
    <w:p>
      <w:r>
        <w:t xml:space="preserve">Mikä on sanan "for" sanan part-of-speech tag seuraavassa kysymyksessä: Mistä seurasta siirtyi pelaaja, joka pelaa tällä hetkellä Chernomorets Balchikissa ?</w:t>
      </w:r>
    </w:p>
    <w:p>
      <w:r>
        <w:rPr>
          <w:b/>
        </w:rPr>
        <w:t xml:space="preserve">Tulos</w:t>
      </w:r>
    </w:p>
    <w:p>
      <w:r>
        <w:t xml:space="preserve">IN</w:t>
      </w:r>
    </w:p>
    <w:p>
      <w:r>
        <w:rPr>
          <w:b/>
        </w:rPr>
        <w:t xml:space="preserve">Esimerkki 4.5288</w:t>
      </w:r>
    </w:p>
    <w:p>
      <w:r>
        <w:t xml:space="preserve">Mikä on seuraavassa kysymyksessä olevan sanan "oli" sanan part-of-speech tag: Minä vuonna perustettiin tämä laivasto, jolla oli kerran alus , joka myytiin Venezuelan laivastolle ?</w:t>
      </w:r>
    </w:p>
    <w:p>
      <w:r>
        <w:rPr>
          <w:b/>
        </w:rPr>
        <w:t xml:space="preserve">Tulos</w:t>
      </w:r>
    </w:p>
    <w:p>
      <w:r>
        <w:t xml:space="preserve">VBD</w:t>
      </w:r>
    </w:p>
    <w:p>
      <w:r>
        <w:rPr>
          <w:b/>
        </w:rPr>
        <w:t xml:space="preserve">Esimerkki 4.5289</w:t>
      </w:r>
    </w:p>
    <w:p>
      <w:r>
        <w:t xml:space="preserve">Mikä on seuraavassa kysymyksessä olevan sanan "&amp;" sanan part-of-speech tag: Mikä on Texas A &amp; M -yliopistosta vuonna 1948 valmistuneen senaattorin kotikaupunki ?</w:t>
      </w:r>
    </w:p>
    <w:p>
      <w:r>
        <w:rPr>
          <w:b/>
        </w:rPr>
        <w:t xml:space="preserve">Tulos</w:t>
      </w:r>
    </w:p>
    <w:p>
      <w:r>
        <w:t xml:space="preserve">CC</w:t>
      </w:r>
    </w:p>
    <w:p>
      <w:r>
        <w:rPr>
          <w:b/>
        </w:rPr>
        <w:t xml:space="preserve">Esimerkki 4.5290</w:t>
      </w:r>
    </w:p>
    <w:p>
      <w:r>
        <w:t xml:space="preserve">Mikä on seuraavassa kysymyksessä olevan sanan "location" sanan part-of-speech tag: Minkä tyyppinen laitos oli historiallinen talo, joka sijaitsee Sheldon Avenuen kulmassa kaupungissa, joka sijaitsee Keweenaw'n niemimaalla ja jonka sijaintikoodi alkaa 47°07′19″N 88°34′01″W ?</w:t>
      </w:r>
    </w:p>
    <w:p>
      <w:r>
        <w:rPr>
          <w:b/>
        </w:rPr>
        <w:t xml:space="preserve">Tulos</w:t>
      </w:r>
    </w:p>
    <w:p>
      <w:r>
        <w:t xml:space="preserve">NN</w:t>
      </w:r>
    </w:p>
    <w:p>
      <w:r>
        <w:rPr>
          <w:b/>
        </w:rPr>
        <w:t xml:space="preserve">Esimerkki 4.5291</w:t>
      </w:r>
    </w:p>
    <w:p>
      <w:r>
        <w:t xml:space="preserve">Mikä on sanan "for" sanan part-of-speech tag seuraavassa kysymyksessä: Mitkä ovat Hans Christian Andersenin tarinoihin perustuvan tanskalaisen animaatiosarjan verkostot ?</w:t>
      </w:r>
    </w:p>
    <w:p>
      <w:r>
        <w:rPr>
          <w:b/>
        </w:rPr>
        <w:t xml:space="preserve">Tulos</w:t>
      </w:r>
    </w:p>
    <w:p>
      <w:r>
        <w:t xml:space="preserve">IN</w:t>
      </w:r>
    </w:p>
    <w:p>
      <w:r>
        <w:rPr>
          <w:b/>
        </w:rPr>
        <w:t xml:space="preserve">Esimerkki 4.5292</w:t>
      </w:r>
    </w:p>
    <w:p>
      <w:r>
        <w:t xml:space="preserve">Mikä on seuraavassa kysymyksessä esiintyvän sanan "sinkkuja" sanan part-of-speech tag: Kuinka monta albumia ja singleä Super Best II:n laulajat ovat tähän mennessä myyneet Japanissa ?</w:t>
      </w:r>
    </w:p>
    <w:p>
      <w:r>
        <w:rPr>
          <w:b/>
        </w:rPr>
        <w:t xml:space="preserve">Tulos</w:t>
      </w:r>
    </w:p>
    <w:p>
      <w:r>
        <w:t xml:space="preserve">NNS</w:t>
      </w:r>
    </w:p>
    <w:p>
      <w:r>
        <w:rPr>
          <w:b/>
        </w:rPr>
        <w:t xml:space="preserve">Esimerkki 4.5293</w:t>
      </w:r>
    </w:p>
    <w:p>
      <w:r>
        <w:t xml:space="preserve">Mikä on seuraavassa kysymyksessä olevan sanan "lentokenttä" sanan part-of-speech tag: Mikä on suurimman vuotuisen muutoksen omaavan lentokentän nimenkantajan suhde yhteen Kanadan pääministeristä ?</w:t>
      </w:r>
    </w:p>
    <w:p>
      <w:r>
        <w:rPr>
          <w:b/>
        </w:rPr>
        <w:t xml:space="preserve">Tulos</w:t>
      </w:r>
    </w:p>
    <w:p>
      <w:r>
        <w:t xml:space="preserve">NN</w:t>
      </w:r>
    </w:p>
    <w:p>
      <w:r>
        <w:rPr>
          <w:b/>
        </w:rPr>
        <w:t xml:space="preserve">Esimerkki 4.5294</w:t>
      </w:r>
    </w:p>
    <w:p>
      <w:r>
        <w:t xml:space="preserve">Mikä on seuraavassa kysymyksessä olevan sanan "peli" puhekielinen tunniste: Mikä oli sen joukkueen ennätys, jonka pelaajan 's putki oli jättänyt hänet 2. jatkuva 30+ pistettä pelissä ?</w:t>
      </w:r>
    </w:p>
    <w:p>
      <w:r>
        <w:rPr>
          <w:b/>
        </w:rPr>
        <w:t xml:space="preserve">Tulos</w:t>
      </w:r>
    </w:p>
    <w:p>
      <w:r>
        <w:t xml:space="preserve">NN</w:t>
      </w:r>
    </w:p>
    <w:p>
      <w:r>
        <w:rPr>
          <w:b/>
        </w:rPr>
        <w:t xml:space="preserve">Esimerkki 4.5295</w:t>
      </w:r>
    </w:p>
    <w:p>
      <w:r>
        <w:t xml:space="preserve">Mikä on sanan "the" part-of-speech tag seuraavassa kysymyksessä: Mikä on Ana Lydia Vegan tarinaan perustuvan teoksen englanninkielinen nimi ?</w:t>
      </w:r>
    </w:p>
    <w:p>
      <w:r>
        <w:rPr>
          <w:b/>
        </w:rPr>
        <w:t xml:space="preserve">Tulos</w:t>
      </w:r>
    </w:p>
    <w:p>
      <w:r>
        <w:t xml:space="preserve">DT</w:t>
      </w:r>
    </w:p>
    <w:p>
      <w:r>
        <w:rPr>
          <w:b/>
        </w:rPr>
        <w:t xml:space="preserve">Esimerkki 4.5296</w:t>
      </w:r>
    </w:p>
    <w:p>
      <w:r>
        <w:t xml:space="preserve">Mikä on seuraavassa kysymyksessä esiintyvän sanan "Listed" part-of-speech tag: Mikä on historiallisen paikan, joka on yksiaukkoinen betonisilta, päivämäärä Listed ?</w:t>
      </w:r>
    </w:p>
    <w:p>
      <w:r>
        <w:rPr>
          <w:b/>
        </w:rPr>
        <w:t xml:space="preserve">Tulos</w:t>
      </w:r>
    </w:p>
    <w:p>
      <w:r>
        <w:t xml:space="preserve">NNP</w:t>
      </w:r>
    </w:p>
    <w:p>
      <w:r>
        <w:rPr>
          <w:b/>
        </w:rPr>
        <w:t xml:space="preserve">Esimerkki 4.5297</w:t>
      </w:r>
    </w:p>
    <w:p>
      <w:r>
        <w:t xml:space="preserve">Mikä on seuraavassa kysymyksessä olevan sanan "as" sanan part-of-speech tag: Mikä oli kaikkien 13 yliopistourheilulajin osalta Central Intercollegiate Athletic Associationin jäsenenä kilpailevan mestarin pistemäärä ?</w:t>
      </w:r>
    </w:p>
    <w:p>
      <w:r>
        <w:rPr>
          <w:b/>
        </w:rPr>
        <w:t xml:space="preserve">Tulos</w:t>
      </w:r>
    </w:p>
    <w:p>
      <w:r>
        <w:t xml:space="preserve">IN</w:t>
      </w:r>
    </w:p>
    <w:p>
      <w:r>
        <w:rPr>
          <w:b/>
        </w:rPr>
        <w:t xml:space="preserve">Esimerkki 4.5298</w:t>
      </w:r>
    </w:p>
    <w:p>
      <w:r>
        <w:t xml:space="preserve">Mikä on seuraavassa kysymyksessä olevan sanan "George" sanan part-of-speech tag: Mikä on sen pelaajan alkuperäinen seura, jonka isä George pelasi viisi ottelua Fitzroyssa vuonna 1966 ?</w:t>
      </w:r>
    </w:p>
    <w:p>
      <w:r>
        <w:rPr>
          <w:b/>
        </w:rPr>
        <w:t xml:space="preserve">Tulos</w:t>
      </w:r>
    </w:p>
    <w:p>
      <w:r>
        <w:t xml:space="preserve">NNP</w:t>
      </w:r>
    </w:p>
    <w:p>
      <w:r>
        <w:rPr>
          <w:b/>
        </w:rPr>
        <w:t xml:space="preserve">Esimerkki 4.5299</w:t>
      </w:r>
    </w:p>
    <w:p>
      <w:r>
        <w:t xml:space="preserve">Mikä on seuraavassa kysymyksessä olevan sanan "round" sanan part-of-speech tag: Mikä on vuosi, jolloin lipunkantaja saavutti ensimmäisen voittonsa Yana Shemyakina ( Ukraina ) vastaan ensimmäisellä kierroksella ?</w:t>
      </w:r>
    </w:p>
    <w:p>
      <w:r>
        <w:rPr>
          <w:b/>
        </w:rPr>
        <w:t xml:space="preserve">Tulos</w:t>
      </w:r>
    </w:p>
    <w:p>
      <w:r>
        <w:t xml:space="preserve">NN</w:t>
      </w:r>
    </w:p>
    <w:p>
      <w:r>
        <w:rPr>
          <w:b/>
        </w:rPr>
        <w:t xml:space="preserve">Esimerkki 4.5300</w:t>
      </w:r>
    </w:p>
    <w:p>
      <w:r>
        <w:t xml:space="preserve">Mikä on seuraavassa kysymyksessä esiintyvän sanan "joka" sanan part-of-speech tag: Mikä on noin 9 kilometriä itä-länsisuunnassa olevan vuoren GNIS-tunnus ?</w:t>
      </w:r>
    </w:p>
    <w:p>
      <w:r>
        <w:rPr>
          <w:b/>
        </w:rPr>
        <w:t xml:space="preserve">Tulos</w:t>
      </w:r>
    </w:p>
    <w:p>
      <w:r>
        <w:t xml:space="preserve">WDT</w:t>
      </w:r>
    </w:p>
    <w:p>
      <w:r>
        <w:rPr>
          <w:b/>
        </w:rPr>
        <w:t xml:space="preserve">Esimerkki 4.5301</w:t>
      </w:r>
    </w:p>
    <w:p>
      <w:r>
        <w:t xml:space="preserve">Mikä on seuraavassa kysymyksessä olevan sanan "ensimmäinen" sanan part-of-speech tag: USS Virginian ja Airbus A380:n välillä, kumpi käytettiin ensin ?</w:t>
      </w:r>
    </w:p>
    <w:p>
      <w:r>
        <w:rPr>
          <w:b/>
        </w:rPr>
        <w:t xml:space="preserve">Tulos</w:t>
      </w:r>
    </w:p>
    <w:p>
      <w:r>
        <w:t xml:space="preserve">RB</w:t>
      </w:r>
    </w:p>
    <w:p>
      <w:r>
        <w:rPr>
          <w:b/>
        </w:rPr>
        <w:t xml:space="preserve">Esimerkki 4.5302</w:t>
      </w:r>
    </w:p>
    <w:p>
      <w:r>
        <w:t xml:space="preserve">Mikä on seuraavassa kysymyksessä olevan sanan "8" sanan part-of-speech tag: Millä laivalla oli 99 matkaa sekä 8 risteilyä ?</w:t>
      </w:r>
    </w:p>
    <w:p>
      <w:r>
        <w:rPr>
          <w:b/>
        </w:rPr>
        <w:t xml:space="preserve">Tulos</w:t>
      </w:r>
    </w:p>
    <w:p>
      <w:r>
        <w:t xml:space="preserve">CD</w:t>
      </w:r>
    </w:p>
    <w:p>
      <w:r>
        <w:rPr>
          <w:b/>
        </w:rPr>
        <w:t xml:space="preserve">Esimerkki 4.5303</w:t>
      </w:r>
    </w:p>
    <w:p>
      <w:r>
        <w:t xml:space="preserve">Mikä on seuraavassa kysymyksessä olevan sanan "holds" sanan part-of-speech tag: Kun stadionille mahtuu 33 000 katsojaa , se sijaitsee minkä joen rannalla ?</w:t>
      </w:r>
    </w:p>
    <w:p>
      <w:r>
        <w:rPr>
          <w:b/>
        </w:rPr>
        <w:t xml:space="preserve">Tulos</w:t>
      </w:r>
    </w:p>
    <w:p>
      <w:r>
        <w:t xml:space="preserve">VBZ</w:t>
      </w:r>
    </w:p>
    <w:p>
      <w:r>
        <w:rPr>
          <w:b/>
        </w:rPr>
        <w:t xml:space="preserve">Esimerkki 4.5304</w:t>
      </w:r>
    </w:p>
    <w:p>
      <w:r>
        <w:t xml:space="preserve">Mikä on seuraavassa kysymyksessä olevan sanan "club" sanan part-of-speech tag: Kuinka monta vuotta kumppanuus tapahtui Brasilian käsipalloliiton kanssa sen seuran kanssa, jonka vuodet kakkosena päättivät itävaltalaisten neljän vuoden voittoputken ?</w:t>
      </w:r>
    </w:p>
    <w:p>
      <w:r>
        <w:rPr>
          <w:b/>
        </w:rPr>
        <w:t xml:space="preserve">Tulos</w:t>
      </w:r>
    </w:p>
    <w:p>
      <w:r>
        <w:t xml:space="preserve">NN</w:t>
      </w:r>
    </w:p>
    <w:p>
      <w:r>
        <w:rPr>
          <w:b/>
        </w:rPr>
        <w:t xml:space="preserve">Esimerkki 4.5305</w:t>
      </w:r>
    </w:p>
    <w:p>
      <w:r>
        <w:t xml:space="preserve">Mikä on seuraavassa kysymyksessä olevan sanan "South" sanan part-of-speech tag: Mikä joki virtaa 11 850 asukkaan South Islandin kaupungin ohi ?</w:t>
      </w:r>
    </w:p>
    <w:p>
      <w:r>
        <w:rPr>
          <w:b/>
        </w:rPr>
        <w:t xml:space="preserve">Tulos</w:t>
      </w:r>
    </w:p>
    <w:p>
      <w:r>
        <w:t xml:space="preserve">NNP</w:t>
      </w:r>
    </w:p>
    <w:p>
      <w:r>
        <w:rPr>
          <w:b/>
        </w:rPr>
        <w:t xml:space="preserve">Esimerkki 4.5306</w:t>
      </w:r>
    </w:p>
    <w:p>
      <w:r>
        <w:t xml:space="preserve">Mikä on sanan "," sanan part-of-speech tag seuraavassa kysymyksessä: Kuinka monta maalia on saksalaisella pelaajalla , joka on valittu Saksan vuoden naisjalkapalloilijaksi vuosina 1999 , 2009 ja 2010 ?</w:t>
      </w:r>
    </w:p>
    <w:p>
      <w:r>
        <w:rPr>
          <w:b/>
        </w:rPr>
        <w:t xml:space="preserve">Tulos</w:t>
      </w:r>
    </w:p>
    <w:p>
      <w:r>
        <w:t xml:space="preserve">,</w:t>
      </w:r>
    </w:p>
    <w:p>
      <w:r>
        <w:rPr>
          <w:b/>
        </w:rPr>
        <w:t xml:space="preserve">Esimerkki 4.5307</w:t>
      </w:r>
    </w:p>
    <w:p>
      <w:r>
        <w:t xml:space="preserve">Mikä on seuraavassa kysymyksessä olevan sanan "2009" puhekielinen tunniste: Kuka voitti vuoden 2009 LPGA-turnauksen, joka pidettiin Itanhanga Golf Clubilla ?</w:t>
      </w:r>
    </w:p>
    <w:p>
      <w:r>
        <w:rPr>
          <w:b/>
        </w:rPr>
        <w:t xml:space="preserve">Tulos</w:t>
      </w:r>
    </w:p>
    <w:p>
      <w:r>
        <w:t xml:space="preserve">CD</w:t>
      </w:r>
    </w:p>
    <w:p>
      <w:r>
        <w:rPr>
          <w:b/>
        </w:rPr>
        <w:t xml:space="preserve">Esimerkki 4.5308</w:t>
      </w:r>
    </w:p>
    <w:p>
      <w:r>
        <w:t xml:space="preserve">Mikä on seuraavassa kysymyksessä olevan sanan "Mitä" sanan part-of-speech tag: Kuka pelaaja ( t ) sai rikoksia joukkuetta vastaan, joka voitti kolme olympiamestaruutta , sijoittui toiseksi vuosien 1938 ja 1954 MM-kisoissa ja kolmanneksi vuoden 1964 jalkapallon Euroopan mestaruuskilpailuissa ?</w:t>
      </w:r>
    </w:p>
    <w:p>
      <w:r>
        <w:rPr>
          <w:b/>
        </w:rPr>
        <w:t xml:space="preserve">Tulos</w:t>
      </w:r>
    </w:p>
    <w:p>
      <w:r>
        <w:t xml:space="preserve">WP</w:t>
      </w:r>
    </w:p>
    <w:p>
      <w:r>
        <w:rPr>
          <w:b/>
        </w:rPr>
        <w:t xml:space="preserve">Esimerkki 4.5309</w:t>
      </w:r>
    </w:p>
    <w:p>
      <w:r>
        <w:t xml:space="preserve">Mikä on sanan "Weare" sanan part-of-speech tag seuraavassa kysymyksessä: Mistä materiaalista Weare Townshipin silta on tehty ?</w:t>
      </w:r>
    </w:p>
    <w:p>
      <w:r>
        <w:rPr>
          <w:b/>
        </w:rPr>
        <w:t xml:space="preserve">Tulos</w:t>
      </w:r>
    </w:p>
    <w:p>
      <w:r>
        <w:t xml:space="preserve">NNP</w:t>
      </w:r>
    </w:p>
    <w:p>
      <w:r>
        <w:rPr>
          <w:b/>
        </w:rPr>
        <w:t xml:space="preserve">Esimerkki 4.5310</w:t>
      </w:r>
    </w:p>
    <w:p>
      <w:r>
        <w:t xml:space="preserve">Mikä on seuraavassa kysymyksessä olevan sanan "the" sanan part-of-speech tag: Mikä on termi kylän johtajalle sarjassa, joka sai ensi-iltansa Australiassa Cartoon Network -kanavalla 8. maaliskuuta 2011 ?</w:t>
      </w:r>
    </w:p>
    <w:p>
      <w:r>
        <w:rPr>
          <w:b/>
        </w:rPr>
        <w:t xml:space="preserve">Tulos</w:t>
      </w:r>
    </w:p>
    <w:p>
      <w:r>
        <w:t xml:space="preserve">DT</w:t>
      </w:r>
    </w:p>
    <w:p>
      <w:r>
        <w:rPr>
          <w:b/>
        </w:rPr>
        <w:t xml:space="preserve">Esimerkki 4.5311</w:t>
      </w:r>
    </w:p>
    <w:p>
      <w:r>
        <w:t xml:space="preserve">Mikä on seuraavassa kysymyksessä olevan sanan "on" sanan part-of-speech tag: Mikä on tämän W-liigan yhdeksännen kauden voittaneen jalkapalloseuran lähellä kaupungin keskustaa sijaitsevan kotistadionin nimi ?</w:t>
      </w:r>
    </w:p>
    <w:p>
      <w:r>
        <w:rPr>
          <w:b/>
        </w:rPr>
        <w:t xml:space="preserve">Tulos</w:t>
      </w:r>
    </w:p>
    <w:p>
      <w:r>
        <w:t xml:space="preserve">VBZ</w:t>
      </w:r>
    </w:p>
    <w:p>
      <w:r>
        <w:rPr>
          <w:b/>
        </w:rPr>
        <w:t xml:space="preserve">Esimerkki 4.5312</w:t>
      </w:r>
    </w:p>
    <w:p>
      <w:r>
        <w:t xml:space="preserve">Mikä on seuraavassa kysymyksessä olevan sanan "ensimmäinen" sanan part-of-speech tag: Mikä on sen vuoren korkeus, jolle itävaltalaisen retkikunnan jäsenet Fritz Wintersteller , Marcus Schmuck , Kurt Diemberger ja Hermann Buhl nousivat ensimmäisen kerran ?</w:t>
      </w:r>
    </w:p>
    <w:p>
      <w:r>
        <w:rPr>
          <w:b/>
        </w:rPr>
        <w:t xml:space="preserve">Tulos</w:t>
      </w:r>
    </w:p>
    <w:p>
      <w:r>
        <w:t xml:space="preserve">RB</w:t>
      </w:r>
    </w:p>
    <w:p>
      <w:r>
        <w:rPr>
          <w:b/>
        </w:rPr>
        <w:t xml:space="preserve">Esimerkki 4.5313</w:t>
      </w:r>
    </w:p>
    <w:p>
      <w:r>
        <w:t xml:space="preserve">Mikä on seuraavassa kysymyksessä olevan sanan "sport" sanan part-of-speech tag: Vanhin hopeamitalisti kilpaili missä lajissa ?</w:t>
      </w:r>
    </w:p>
    <w:p>
      <w:r>
        <w:rPr>
          <w:b/>
        </w:rPr>
        <w:t xml:space="preserve">Tulos</w:t>
      </w:r>
    </w:p>
    <w:p>
      <w:r>
        <w:t xml:space="preserve">NN</w:t>
      </w:r>
    </w:p>
    <w:p>
      <w:r>
        <w:rPr>
          <w:b/>
        </w:rPr>
        <w:t xml:space="preserve">Esimerkki 4.5314</w:t>
      </w:r>
    </w:p>
    <w:p>
      <w:r>
        <w:t xml:space="preserve">Mikä on seuraavassa kysymyksessä olevan sanan "pelaaja" sanan part-of-speech tag: Missä koulussa 9. joulukuuta 1976 syntynyt pelaaja pelasi?</w:t>
      </w:r>
    </w:p>
    <w:p>
      <w:r>
        <w:rPr>
          <w:b/>
        </w:rPr>
        <w:t xml:space="preserve">Tulos</w:t>
      </w:r>
    </w:p>
    <w:p>
      <w:r>
        <w:t xml:space="preserve">NN</w:t>
      </w:r>
    </w:p>
    <w:p>
      <w:r>
        <w:rPr>
          <w:b/>
        </w:rPr>
        <w:t xml:space="preserve">Esimerkki 4.5315</w:t>
      </w:r>
    </w:p>
    <w:p>
      <w:r>
        <w:t xml:space="preserve">Mikä on sanan "the" sanan part-of-speech tag seuraavassa kysymyksessä: Mikä on sen kaupungissa sijaitsevan muistomerkin nimi, joka on nimetty Pyhän Garbhannin mukaan, joka perusti sinne kirkon seitsemännellä vuosisadalla ?</w:t>
      </w:r>
    </w:p>
    <w:p>
      <w:r>
        <w:rPr>
          <w:b/>
        </w:rPr>
        <w:t xml:space="preserve">Tulos</w:t>
      </w:r>
    </w:p>
    <w:p>
      <w:r>
        <w:t xml:space="preserve">DT</w:t>
      </w:r>
    </w:p>
    <w:p>
      <w:r>
        <w:rPr>
          <w:b/>
        </w:rPr>
        <w:t xml:space="preserve">Esimerkki 4.5316</w:t>
      </w:r>
    </w:p>
    <w:p>
      <w:r>
        <w:t xml:space="preserve">Mikä on seuraavassa kysymyksessä olevan sanan "team" part-of-speech tag: Milloin on syntynyt nuorin pelaaja, joka pelaa vuonna 2007 perustetussa joukkueessa ?</w:t>
      </w:r>
    </w:p>
    <w:p>
      <w:r>
        <w:rPr>
          <w:b/>
        </w:rPr>
        <w:t xml:space="preserve">Tulos</w:t>
      </w:r>
    </w:p>
    <w:p>
      <w:r>
        <w:t xml:space="preserve">NN</w:t>
      </w:r>
    </w:p>
    <w:p>
      <w:r>
        <w:rPr>
          <w:b/>
        </w:rPr>
        <w:t xml:space="preserve">Esimerkki 4.5317</w:t>
      </w:r>
    </w:p>
    <w:p>
      <w:r>
        <w:t xml:space="preserve">Mikä on seuraavassa kysymyksessä olevan sanan "a" sanan part-of-speech tag: Mikä on vuosi, jolloin Patrick Wilsonilla oli rooli elokuvassa, joka tunnetaan myös nimellä Family Jewels ?</w:t>
      </w:r>
    </w:p>
    <w:p>
      <w:r>
        <w:rPr>
          <w:b/>
        </w:rPr>
        <w:t xml:space="preserve">Tulos</w:t>
      </w:r>
    </w:p>
    <w:p>
      <w:r>
        <w:t xml:space="preserve">DT</w:t>
      </w:r>
    </w:p>
    <w:p>
      <w:r>
        <w:rPr>
          <w:b/>
        </w:rPr>
        <w:t xml:space="preserve">Esimerkki 4.5318</w:t>
      </w:r>
    </w:p>
    <w:p>
      <w:r>
        <w:t xml:space="preserve">Mikä on seuraavassa kysymyksessä olevan sanan "the" sanan part-of-speech tag: Mikä on kappaleen nimi, jonka esitti yhtye, jonka ainoa vakituinen jäsen oli Robert Smith ?</w:t>
      </w:r>
    </w:p>
    <w:p>
      <w:r>
        <w:rPr>
          <w:b/>
        </w:rPr>
        <w:t xml:space="preserve">Tulos</w:t>
      </w:r>
    </w:p>
    <w:p>
      <w:r>
        <w:t xml:space="preserve">DT</w:t>
      </w:r>
    </w:p>
    <w:p>
      <w:r>
        <w:rPr>
          <w:b/>
        </w:rPr>
        <w:t xml:space="preserve">Esimerkki 4.5319</w:t>
      </w:r>
    </w:p>
    <w:p>
      <w:r>
        <w:t xml:space="preserve">Mikä on seuraavassa kysymyksessä olevan sanan "starring" sanan part-of-speech tag: Mikä on Marlene Dietrichin ja Brian Ahernen tähdittämän vuoden 1933 elokuvan kaupunkiympäristö ?</w:t>
      </w:r>
    </w:p>
    <w:p>
      <w:r>
        <w:rPr>
          <w:b/>
        </w:rPr>
        <w:t xml:space="preserve">Tulos</w:t>
      </w:r>
    </w:p>
    <w:p>
      <w:r>
        <w:t xml:space="preserve">VBG</w:t>
      </w:r>
    </w:p>
    <w:p>
      <w:r>
        <w:rPr>
          <w:b/>
        </w:rPr>
        <w:t xml:space="preserve">Esimerkki 4.5320</w:t>
      </w:r>
    </w:p>
    <w:p>
      <w:r>
        <w:t xml:space="preserve">Mikä on sanan "of" sanan part-of-speech tag seuraavassa kysymyksessä: Milloin tapahtui tämä tapaus, jonka vuoksi tämä poliitikko, joka edusti tätä kahdesta suurimmasta kaupungistaan Greenvillestä ja Spartanburgista tunnettua piiriä, edusti ?</w:t>
      </w:r>
    </w:p>
    <w:p>
      <w:r>
        <w:rPr>
          <w:b/>
        </w:rPr>
        <w:t xml:space="preserve">Tulos</w:t>
      </w:r>
    </w:p>
    <w:p>
      <w:r>
        <w:t xml:space="preserve">IN</w:t>
      </w:r>
    </w:p>
    <w:p>
      <w:r>
        <w:rPr>
          <w:b/>
        </w:rPr>
        <w:t xml:space="preserve">Esimerkki 4.5321</w:t>
      </w:r>
    </w:p>
    <w:p>
      <w:r>
        <w:t xml:space="preserve">Mikä on sanan "1970" sanan part-of-speech tag seuraavassa kysymyksessä: Kuinka monta yhtyettä toimi vuonna 1970 ?</w:t>
      </w:r>
    </w:p>
    <w:p>
      <w:r>
        <w:rPr>
          <w:b/>
        </w:rPr>
        <w:t xml:space="preserve">Tulos</w:t>
      </w:r>
    </w:p>
    <w:p>
      <w:r>
        <w:t xml:space="preserve">CD</w:t>
      </w:r>
    </w:p>
    <w:p>
      <w:r>
        <w:rPr>
          <w:b/>
        </w:rPr>
        <w:t xml:space="preserve">Esimerkki 4.5322</w:t>
      </w:r>
    </w:p>
    <w:p>
      <w:r>
        <w:t xml:space="preserve">Mikä on seuraavassa kysymyksessä olevan sanan "siellä" sanan part-of-speech tag: Kuinka monta kultamitalia oli urheilussa, jonka urheilija oli syntynyt 24. lokakuuta 1984 ?</w:t>
      </w:r>
    </w:p>
    <w:p>
      <w:r>
        <w:rPr>
          <w:b/>
        </w:rPr>
        <w:t xml:space="preserve">Tulos</w:t>
      </w:r>
    </w:p>
    <w:p>
      <w:r>
        <w:t xml:space="preserve">RB</w:t>
      </w:r>
    </w:p>
    <w:p>
      <w:r>
        <w:rPr>
          <w:b/>
        </w:rPr>
        <w:t xml:space="preserve">Esimerkki 4.5323</w:t>
      </w:r>
    </w:p>
    <w:p>
      <w:r>
        <w:t xml:space="preserve">Mikä on seuraavassa kysymyksessä olevan sanan "Mitä" sanan part-of-speech tag: Minkä palkinnon sai henkilö, jolla on Youtube-käyttäjätunnus itsAlexClark ?</w:t>
      </w:r>
    </w:p>
    <w:p>
      <w:r>
        <w:rPr>
          <w:b/>
        </w:rPr>
        <w:t xml:space="preserve">Tulos</w:t>
      </w:r>
    </w:p>
    <w:p>
      <w:r>
        <w:t xml:space="preserve">WP</w:t>
      </w:r>
    </w:p>
    <w:p>
      <w:r>
        <w:rPr>
          <w:b/>
        </w:rPr>
        <w:t xml:space="preserve">Esimerkki 4.5324</w:t>
      </w:r>
    </w:p>
    <w:p>
      <w:r>
        <w:t xml:space="preserve">Mikä on seuraavassa kysymyksessä olevan sanan ")" sanan part-of-speech tag: Mikä on sen pyöräilijän sijainti, jonka kansallisuus kattaa 301 340 km2 ( 116 350 sq mi ) kokonaispinta-alan ?</w:t>
      </w:r>
    </w:p>
    <w:p>
      <w:r>
        <w:rPr>
          <w:b/>
        </w:rPr>
        <w:t xml:space="preserve">Tulos</w:t>
      </w:r>
    </w:p>
    <w:p>
      <w:r>
        <w:t xml:space="preserve">)</w:t>
      </w:r>
    </w:p>
    <w:p>
      <w:r>
        <w:rPr>
          <w:b/>
        </w:rPr>
        <w:t xml:space="preserve">Esimerkki 4.5325</w:t>
      </w:r>
    </w:p>
    <w:p>
      <w:r>
        <w:t xml:space="preserve">Mikä on sanan "nimi" sanan part-of-speech tag seuraavassa kysymyksessä: Mikä on aiemmin Sunomata-joena tunnetun joen nimi ?</w:t>
      </w:r>
    </w:p>
    <w:p>
      <w:r>
        <w:rPr>
          <w:b/>
        </w:rPr>
        <w:t xml:space="preserve">Tulos</w:t>
      </w:r>
    </w:p>
    <w:p>
      <w:r>
        <w:t xml:space="preserve">NN</w:t>
      </w:r>
    </w:p>
    <w:p>
      <w:r>
        <w:rPr>
          <w:b/>
        </w:rPr>
        <w:t xml:space="preserve">Esimerkki 4.5326</w:t>
      </w:r>
    </w:p>
    <w:p>
      <w:r>
        <w:t xml:space="preserve">Mikä on seuraavassa kysymyksessä olevan sanan "Award" sanan part-of-speech tag: Milloin Will Eisner Award Hall of Fameen valittiin kirjailija, joka loi Square Enixin Monthly Shōnen Gangan -lehdessä julkaistun mangasarjan ?</w:t>
      </w:r>
    </w:p>
    <w:p>
      <w:r>
        <w:rPr>
          <w:b/>
        </w:rPr>
        <w:t xml:space="preserve">Tulos</w:t>
      </w:r>
    </w:p>
    <w:p>
      <w:r>
        <w:t xml:space="preserve">NNP</w:t>
      </w:r>
    </w:p>
    <w:p>
      <w:r>
        <w:rPr>
          <w:b/>
        </w:rPr>
        <w:t xml:space="preserve">Esimerkki 4.5327</w:t>
      </w:r>
    </w:p>
    <w:p>
      <w:r>
        <w:t xml:space="preserve">Mikä on seuraavassa kysymyksessä olevan sanan "Ilja" sanan part-of-speech tag: Ilya Ilyin ja Svetlana Podobedova , kumpi on vanhempi ?</w:t>
      </w:r>
    </w:p>
    <w:p>
      <w:r>
        <w:rPr>
          <w:b/>
        </w:rPr>
        <w:t xml:space="preserve">Tulos</w:t>
      </w:r>
    </w:p>
    <w:p>
      <w:r>
        <w:t xml:space="preserve">NNP</w:t>
      </w:r>
    </w:p>
    <w:p>
      <w:r>
        <w:rPr>
          <w:b/>
        </w:rPr>
        <w:t xml:space="preserve">Esimerkki 4.5328</w:t>
      </w:r>
    </w:p>
    <w:p>
      <w:r>
        <w:t xml:space="preserve">Mikä on sanan "Menendez" sanan part-of-speech tag seuraavassa kysymyksessä: Kuinka monta vuotta Menendez piti maailmanennätystä ?</w:t>
      </w:r>
    </w:p>
    <w:p>
      <w:r>
        <w:rPr>
          <w:b/>
        </w:rPr>
        <w:t xml:space="preserve">Tulos</w:t>
      </w:r>
    </w:p>
    <w:p>
      <w:r>
        <w:t xml:space="preserve">NNP</w:t>
      </w:r>
    </w:p>
    <w:p>
      <w:r>
        <w:rPr>
          <w:b/>
        </w:rPr>
        <w:t xml:space="preserve">Esimerkki 4.5329</w:t>
      </w:r>
    </w:p>
    <w:p>
      <w:r>
        <w:t xml:space="preserve">Mikä on seuraavassa kysymyksessä olevan sanan "29°59′53″N" sanan part-of-speech tag: Minkä merkkistä tuotetta valmistetaan osoitteessa 29°59′53″N 91°48′40″W ?</w:t>
      </w:r>
    </w:p>
    <w:p>
      <w:r>
        <w:rPr>
          <w:b/>
        </w:rPr>
        <w:t xml:space="preserve">Tulos</w:t>
      </w:r>
    </w:p>
    <w:p>
      <w:r>
        <w:t xml:space="preserve">CD</w:t>
      </w:r>
    </w:p>
    <w:p>
      <w:r>
        <w:rPr>
          <w:b/>
        </w:rPr>
        <w:t xml:space="preserve">Esimerkki 4.5330</w:t>
      </w:r>
    </w:p>
    <w:p>
      <w:r>
        <w:t xml:space="preserve">Mikä on seuraavassa kysymyksessä olevan sanan "miljoona" puhekielinen tunniste: Missä on sen yrityksen pääkonttori, joka aloitti toimintansa vuonna 1997 1,6 miljoonalla dollarilla ?</w:t>
      </w:r>
    </w:p>
    <w:p>
      <w:r>
        <w:rPr>
          <w:b/>
        </w:rPr>
        <w:t xml:space="preserve">Tulos</w:t>
      </w:r>
    </w:p>
    <w:p>
      <w:r>
        <w:t xml:space="preserve">CD</w:t>
      </w:r>
    </w:p>
    <w:p>
      <w:r>
        <w:rPr>
          <w:b/>
        </w:rPr>
        <w:t xml:space="preserve">Esimerkki 4.5331</w:t>
      </w:r>
    </w:p>
    <w:p>
      <w:r>
        <w:t xml:space="preserve">Mikä on seuraavassa kysymyksessä olevan sanan "korvattu" sanan part-of-speech tag: Kenen mitalin malli vaihdettiin olympialaisissa, joissa Joseph Lubega oli Ugandan lipunkantaja ?</w:t>
      </w:r>
    </w:p>
    <w:p>
      <w:r>
        <w:rPr>
          <w:b/>
        </w:rPr>
        <w:t xml:space="preserve">Tulos</w:t>
      </w:r>
    </w:p>
    <w:p>
      <w:r>
        <w:t xml:space="preserve">VBN</w:t>
      </w:r>
    </w:p>
    <w:p>
      <w:r>
        <w:rPr>
          <w:b/>
        </w:rPr>
        <w:t xml:space="preserve">Esimerkki 4.5332</w:t>
      </w:r>
    </w:p>
    <w:p>
      <w:r>
        <w:t xml:space="preserve">Mikä on seuraavassa kysymyksessä olevan sanan "the" sanan part-of-speech tag: Missä joukkueessa Pahang FA:ssa vuonna 2015 pelannut pelaaja pelasi ensin ?</w:t>
      </w:r>
    </w:p>
    <w:p>
      <w:r>
        <w:rPr>
          <w:b/>
        </w:rPr>
        <w:t xml:space="preserve">Tulos</w:t>
      </w:r>
    </w:p>
    <w:p>
      <w:r>
        <w:t xml:space="preserve">DT</w:t>
      </w:r>
    </w:p>
    <w:p>
      <w:r>
        <w:rPr>
          <w:b/>
        </w:rPr>
        <w:t xml:space="preserve">Esimerkki 4.5333</w:t>
      </w:r>
    </w:p>
    <w:p>
      <w:r>
        <w:t xml:space="preserve">Mikä on seuraavassa kysymyksessä olevan sanan "aika" sanan part-of-speech tag: Kuinka monta vuotta kului ensimmäisen ja toisen kerran välillä, kun Adrian Matei 's valmentajan kotimaa liittyi liittoutuneiden kanssa maailmansotaan ?</w:t>
      </w:r>
    </w:p>
    <w:p>
      <w:r>
        <w:rPr>
          <w:b/>
        </w:rPr>
        <w:t xml:space="preserve">Tulos</w:t>
      </w:r>
    </w:p>
    <w:p>
      <w:r>
        <w:t xml:space="preserve">NN</w:t>
      </w:r>
    </w:p>
    <w:p>
      <w:r>
        <w:rPr>
          <w:b/>
        </w:rPr>
        <w:t xml:space="preserve">Esimerkki 4.5334</w:t>
      </w:r>
    </w:p>
    <w:p>
      <w:r>
        <w:t xml:space="preserve">Mikä on sanan "lokakuu" sanan part-of-speech tag seuraavassa kysymyksessä: Missä osavaltiossa viranhaltija on syntynyt 3. lokakuuta 1944 ?</w:t>
      </w:r>
    </w:p>
    <w:p>
      <w:r>
        <w:rPr>
          <w:b/>
        </w:rPr>
        <w:t xml:space="preserve">Tulos</w:t>
      </w:r>
    </w:p>
    <w:p>
      <w:r>
        <w:t xml:space="preserve">NNP</w:t>
      </w:r>
    </w:p>
    <w:p>
      <w:r>
        <w:rPr>
          <w:b/>
        </w:rPr>
        <w:t xml:space="preserve">Esimerkki 4.5335</w:t>
      </w:r>
    </w:p>
    <w:p>
      <w:r>
        <w:t xml:space="preserve">Mikä on seuraavassa kysymyksessä olevan sanan "että" sanan part-of-speech tag: Mikä tiimi loi sarjan, jonka uusinnat esitettiin Toonamilla ?</w:t>
      </w:r>
    </w:p>
    <w:p>
      <w:r>
        <w:rPr>
          <w:b/>
        </w:rPr>
        <w:t xml:space="preserve">Tulos</w:t>
      </w:r>
    </w:p>
    <w:p>
      <w:r>
        <w:t xml:space="preserve">WDT</w:t>
      </w:r>
    </w:p>
    <w:p>
      <w:r>
        <w:rPr>
          <w:b/>
        </w:rPr>
        <w:t xml:space="preserve">Esimerkki 4.5336</w:t>
      </w:r>
    </w:p>
    <w:p>
      <w:r>
        <w:t xml:space="preserve">Mikä on sanan "in" sanan part-of-speech tag seuraavassa kysymyksessä: Millä alueella maailman väkirikkaimmassa sisämaavaltiossa puhuttiin 1700-luvulla sukupuuttoon kuollutta kieltä ?</w:t>
      </w:r>
    </w:p>
    <w:p>
      <w:r>
        <w:rPr>
          <w:b/>
        </w:rPr>
        <w:t xml:space="preserve">Tulos</w:t>
      </w:r>
    </w:p>
    <w:p>
      <w:r>
        <w:t xml:space="preserve">IN</w:t>
      </w:r>
    </w:p>
    <w:p>
      <w:r>
        <w:rPr>
          <w:b/>
        </w:rPr>
        <w:t xml:space="preserve">Esimerkki 4.5337</w:t>
      </w:r>
    </w:p>
    <w:p>
      <w:r>
        <w:t xml:space="preserve">Mikä on seuraavassa kysymyksessä esiintyvän sanan "foreign" part-of-speech tag: Kuka M:stä on syntynyt ulkomailla ?</w:t>
      </w:r>
    </w:p>
    <w:p>
      <w:r>
        <w:rPr>
          <w:b/>
        </w:rPr>
        <w:t xml:space="preserve">Tulos</w:t>
      </w:r>
    </w:p>
    <w:p>
      <w:r>
        <w:t xml:space="preserve">JJ</w:t>
      </w:r>
    </w:p>
    <w:p>
      <w:r>
        <w:rPr>
          <w:b/>
        </w:rPr>
        <w:t xml:space="preserve">Esimerkki 4.5338</w:t>
      </w:r>
    </w:p>
    <w:p>
      <w:r>
        <w:t xml:space="preserve">Mikä on sanan "of" sanan part-of-speech tag seuraavassa kysymyksessä: Kuinka monta yliopistojoukkuetta kuuluu vuoden 2010 Gatorade Player of the Year -pelaajan yliopiston urheiluosastoon ?</w:t>
      </w:r>
    </w:p>
    <w:p>
      <w:r>
        <w:rPr>
          <w:b/>
        </w:rPr>
        <w:t xml:space="preserve">Tulos</w:t>
      </w:r>
    </w:p>
    <w:p>
      <w:r>
        <w:t xml:space="preserve">IN</w:t>
      </w:r>
    </w:p>
    <w:p>
      <w:r>
        <w:rPr>
          <w:b/>
        </w:rPr>
        <w:t xml:space="preserve">Esimerkki 4.5339</w:t>
      </w:r>
    </w:p>
    <w:p>
      <w:r>
        <w:t xml:space="preserve">Mikä on seuraavassa kysymyksessä olevan sanan "born" sanan part-of-speech tag: Milloin ohjaaja on syntynyt ?</w:t>
      </w:r>
    </w:p>
    <w:p>
      <w:r>
        <w:rPr>
          <w:b/>
        </w:rPr>
        <w:t xml:space="preserve">Tulos</w:t>
      </w:r>
    </w:p>
    <w:p>
      <w:r>
        <w:t xml:space="preserve">VBN</w:t>
      </w:r>
    </w:p>
    <w:p>
      <w:r>
        <w:rPr>
          <w:b/>
        </w:rPr>
        <w:t xml:space="preserve">Esimerkki 4.5340</w:t>
      </w:r>
    </w:p>
    <w:p>
      <w:r>
        <w:t xml:space="preserve">Mikä on seuraavassa kysymyksessä olevan sanan "on" sanan part-of-speech tag: Alhaisimman pistemäärän saanut joukkue tanssi musiikkityyliin, jonka rytminen pohja on peräisin mistä ?</w:t>
      </w:r>
    </w:p>
    <w:p>
      <w:r>
        <w:rPr>
          <w:b/>
        </w:rPr>
        <w:t xml:space="preserve">Tulos</w:t>
      </w:r>
    </w:p>
    <w:p>
      <w:r>
        <w:t xml:space="preserve">VBZ</w:t>
      </w:r>
    </w:p>
    <w:p>
      <w:r>
        <w:rPr>
          <w:b/>
        </w:rPr>
        <w:t xml:space="preserve">Esimerkki 4.5341</w:t>
      </w:r>
    </w:p>
    <w:p>
      <w:r>
        <w:t xml:space="preserve">Mikä on seuraavassa kysymyksessä olevan sanan "a" sanan part-of-speech tag: Kuinka monta kilometriä Halifaxin keskustasta etelään on yhteisö, joka on tunnettu laivasta, jonka kansakunnan kuningas on Glücksburgin talon Harald V ?</w:t>
      </w:r>
    </w:p>
    <w:p>
      <w:r>
        <w:rPr>
          <w:b/>
        </w:rPr>
        <w:t xml:space="preserve">Tulos</w:t>
      </w:r>
    </w:p>
    <w:p>
      <w:r>
        <w:t xml:space="preserve">DT</w:t>
      </w:r>
    </w:p>
    <w:p>
      <w:r>
        <w:rPr>
          <w:b/>
        </w:rPr>
        <w:t xml:space="preserve">Esimerkki 4.5342</w:t>
      </w:r>
    </w:p>
    <w:p>
      <w:r>
        <w:t xml:space="preserve">Mikä on seuraavassa kysymyksessä olevan sanan "Hall" sanan part-of-speech tag: Kuinka monta ihmistä asuu kylässä, jossa Gidlow Hall sijaitsee ?</w:t>
      </w:r>
    </w:p>
    <w:p>
      <w:r>
        <w:rPr>
          <w:b/>
        </w:rPr>
        <w:t xml:space="preserve">Tulos</w:t>
      </w:r>
    </w:p>
    <w:p>
      <w:r>
        <w:t xml:space="preserve">NNP</w:t>
      </w:r>
    </w:p>
    <w:p>
      <w:r>
        <w:rPr>
          <w:b/>
        </w:rPr>
        <w:t xml:space="preserve">Esimerkki 4.5343</w:t>
      </w:r>
    </w:p>
    <w:p>
      <w:r>
        <w:t xml:space="preserve">Mikä on sanan "in" sanan part-of-speech tag seuraavassa kysymyksessä: Kuinka monta ihmistä vuonna 2016 asui kaupungissa, jossa sijaitsee Thomond Park ?</w:t>
      </w:r>
    </w:p>
    <w:p>
      <w:r>
        <w:rPr>
          <w:b/>
        </w:rPr>
        <w:t xml:space="preserve">Tulos</w:t>
      </w:r>
    </w:p>
    <w:p>
      <w:r>
        <w:t xml:space="preserve">IN</w:t>
      </w:r>
    </w:p>
    <w:p>
      <w:r>
        <w:rPr>
          <w:b/>
        </w:rPr>
        <w:t xml:space="preserve">Esimerkki 4.5344</w:t>
      </w:r>
    </w:p>
    <w:p>
      <w:r>
        <w:t xml:space="preserve">Mikä on seuraavassa kysymyksessä olevan sanan "named" sanan part-of-speech tag: Billericayn kaupungissa Essexissä , Englannissa sijaitsevan superfund-alueen nimi oli aiemmin ?</w:t>
      </w:r>
    </w:p>
    <w:p>
      <w:r>
        <w:rPr>
          <w:b/>
        </w:rPr>
        <w:t xml:space="preserve">Tulos</w:t>
      </w:r>
    </w:p>
    <w:p>
      <w:r>
        <w:t xml:space="preserve">VBN</w:t>
      </w:r>
    </w:p>
    <w:p>
      <w:r>
        <w:rPr>
          <w:b/>
        </w:rPr>
        <w:t xml:space="preserve">Esimerkki 4.5345</w:t>
      </w:r>
    </w:p>
    <w:p>
      <w:r>
        <w:t xml:space="preserve">Mikä on seuraavassa kysymyksessä olevan sanan "by" sanan part-of-speech tag: Mikä Etelä-Amerikan alue kuuluu maalle, joka esittää Must Love Kids -ohjelmaa Métropole Television -kanavalla ?</w:t>
      </w:r>
    </w:p>
    <w:p>
      <w:r>
        <w:rPr>
          <w:b/>
        </w:rPr>
        <w:t xml:space="preserve">Tulos</w:t>
      </w:r>
    </w:p>
    <w:p>
      <w:r>
        <w:t xml:space="preserve">IN</w:t>
      </w:r>
    </w:p>
    <w:p>
      <w:r>
        <w:rPr>
          <w:b/>
        </w:rPr>
        <w:t xml:space="preserve">Esimerkki 4.5346</w:t>
      </w:r>
    </w:p>
    <w:p>
      <w:r>
        <w:t xml:space="preserve">Mikä on seuraavassa kysymyksessä olevan sanan "pro" sanan part-of-speech tag: Kuka uimari oli rintauinnin ammattilainen kaupungissa, joka oli Georgian väkirikkain piirikunta ?</w:t>
      </w:r>
    </w:p>
    <w:p>
      <w:r>
        <w:rPr>
          <w:b/>
        </w:rPr>
        <w:t xml:space="preserve">Tulos</w:t>
      </w:r>
    </w:p>
    <w:p>
      <w:r>
        <w:t xml:space="preserve">JJ</w:t>
      </w:r>
    </w:p>
    <w:p>
      <w:r>
        <w:rPr>
          <w:b/>
        </w:rPr>
        <w:t xml:space="preserve">Esimerkki 4.5347</w:t>
      </w:r>
    </w:p>
    <w:p>
      <w:r>
        <w:t xml:space="preserve">Mikä on seuraavassa kysymyksessä olevan sanan "Prix" puhejäsenmerkki: Kuinka moneen Formula ykkösten maailmanmestaruuskilpailuun hän osallistui vuosina 1975 , 1976 ja 1977 ajaneen naisen osalta ?</w:t>
      </w:r>
    </w:p>
    <w:p>
      <w:r>
        <w:rPr>
          <w:b/>
        </w:rPr>
        <w:t xml:space="preserve">Tulos</w:t>
      </w:r>
    </w:p>
    <w:p>
      <w:r>
        <w:t xml:space="preserve">NNP</w:t>
      </w:r>
    </w:p>
    <w:p>
      <w:r>
        <w:rPr>
          <w:b/>
        </w:rPr>
        <w:t xml:space="preserve">Esimerkki 4.5348</w:t>
      </w:r>
    </w:p>
    <w:p>
      <w:r>
        <w:t xml:space="preserve">Mikä on seuraavassa kysymyksessä olevan sanan "located" sanan part-of-speech tag: Missä sijaitsee kirkko, joka sijaitsee Linnin piirikunnassa , Iowassa ja joka on merkitty kansalliseen historiallisiin kohteisiin vuonna 1992 ?</w:t>
      </w:r>
    </w:p>
    <w:p>
      <w:r>
        <w:rPr>
          <w:b/>
        </w:rPr>
        <w:t xml:space="preserve">Tulos</w:t>
      </w:r>
    </w:p>
    <w:p>
      <w:r>
        <w:t xml:space="preserve">VBN</w:t>
      </w:r>
    </w:p>
    <w:p>
      <w:r>
        <w:rPr>
          <w:b/>
        </w:rPr>
        <w:t xml:space="preserve">Esimerkki 4.5349</w:t>
      </w:r>
    </w:p>
    <w:p>
      <w:r>
        <w:t xml:space="preserve">Mikä on sanan "runner-up" sanan part-of-speech tag seuraavassa kysymyksessä: Kuka on voittajakoulun kakkonen, jonka väki käyttää vaihtoehtoista nimeä `` Dukes '' ?</w:t>
      </w:r>
    </w:p>
    <w:p>
      <w:r>
        <w:rPr>
          <w:b/>
        </w:rPr>
        <w:t xml:space="preserve">Tulos</w:t>
      </w:r>
    </w:p>
    <w:p>
      <w:r>
        <w:t xml:space="preserve">NN</w:t>
      </w:r>
    </w:p>
    <w:p>
      <w:r>
        <w:rPr>
          <w:b/>
        </w:rPr>
        <w:t xml:space="preserve">Esimerkki 4.5350</w:t>
      </w:r>
    </w:p>
    <w:p>
      <w:r>
        <w:t xml:space="preserve">Mikä on seuraavassa kysymyksessä olevan sanan "oli" sanan part-of-speech tag: Mikä on joukkue, jonka kaupungin väkiluku vuonna 2010 oli 18 240 asukasta ?</w:t>
      </w:r>
    </w:p>
    <w:p>
      <w:r>
        <w:rPr>
          <w:b/>
        </w:rPr>
        <w:t xml:space="preserve">Tulos</w:t>
      </w:r>
    </w:p>
    <w:p>
      <w:r>
        <w:t xml:space="preserve">VBD</w:t>
      </w:r>
    </w:p>
    <w:p>
      <w:r>
        <w:rPr>
          <w:b/>
        </w:rPr>
        <w:t xml:space="preserve">Esimerkki 4.5351</w:t>
      </w:r>
    </w:p>
    <w:p>
      <w:r>
        <w:t xml:space="preserve">Mikä on seuraavassa kysymyksessä olevan sanan "city" sanan osa-alkuinen tunniste: Mikä on sen hankkeen valmistumisvuosi, jonka kaupunki tunnetaan vanhusten taiteilijoiden vanhainkodista Rosa Spier Huis ?</w:t>
      </w:r>
    </w:p>
    <w:p>
      <w:r>
        <w:rPr>
          <w:b/>
        </w:rPr>
        <w:t xml:space="preserve">Tulos</w:t>
      </w:r>
    </w:p>
    <w:p>
      <w:r>
        <w:t xml:space="preserve">NN</w:t>
      </w:r>
    </w:p>
    <w:p>
      <w:r>
        <w:rPr>
          <w:b/>
        </w:rPr>
        <w:t xml:space="preserve">Esimerkki 4.5352</w:t>
      </w:r>
    </w:p>
    <w:p>
      <w:r>
        <w:t xml:space="preserve">Mikä on sanan "in" sanan part-of-speech tag seuraavassa kysymyksessä: Kuka näyttelijä esitti Erica Kanen ja edesmenneen Travis Montgomeryn lasta , tehden hahmosta homoikonin , ja sai myös Daytime Emmyn vuonna 2005 ?</w:t>
      </w:r>
    </w:p>
    <w:p>
      <w:r>
        <w:rPr>
          <w:b/>
        </w:rPr>
        <w:t xml:space="preserve">Tulos</w:t>
      </w:r>
    </w:p>
    <w:p>
      <w:r>
        <w:t xml:space="preserve">IN</w:t>
      </w:r>
    </w:p>
    <w:p>
      <w:r>
        <w:rPr>
          <w:b/>
        </w:rPr>
        <w:t xml:space="preserve">Esimerkki 4.5353</w:t>
      </w:r>
    </w:p>
    <w:p>
      <w:r>
        <w:t xml:space="preserve">Mikä on seuraavassa kysymyksessä olevan sanan "the" sanan part-of-speech tag: Kuinka monta kertaa palkintokorokkeelle nousi henkilö, joka ajoi Britannian Grand Prix -kisan karsintakierroksella ajassa 1:55 vuonna 1952 ?</w:t>
      </w:r>
    </w:p>
    <w:p>
      <w:r>
        <w:rPr>
          <w:b/>
        </w:rPr>
        <w:t xml:space="preserve">Tulos</w:t>
      </w:r>
    </w:p>
    <w:p>
      <w:r>
        <w:t xml:space="preserve">DT</w:t>
      </w:r>
    </w:p>
    <w:p>
      <w:r>
        <w:rPr>
          <w:b/>
        </w:rPr>
        <w:t xml:space="preserve">Esimerkki 4.5354</w:t>
      </w:r>
    </w:p>
    <w:p>
      <w:r>
        <w:t xml:space="preserve">Mikä on seuraavassa kysymyksessä esiintyvän sanan "laulaja" puhekielinen tunniste: Kuka oli vuonna 1977 esiintyneen yhtyeen laulaja ?</w:t>
      </w:r>
    </w:p>
    <w:p>
      <w:r>
        <w:rPr>
          <w:b/>
        </w:rPr>
        <w:t xml:space="preserve">Tulos</w:t>
      </w:r>
    </w:p>
    <w:p>
      <w:r>
        <w:t xml:space="preserve">NN</w:t>
      </w:r>
    </w:p>
    <w:p>
      <w:r>
        <w:rPr>
          <w:b/>
        </w:rPr>
        <w:t xml:space="preserve">Esimerkki 4.5355</w:t>
      </w:r>
    </w:p>
    <w:p>
      <w:r>
        <w:t xml:space="preserve">Mikä on seuraavassa kysymyksessä olevan sanan "mikä" sanan part-of-speech tag: Kuka korkeimmalle sijoittuneista oli nuorempi ?</w:t>
      </w:r>
    </w:p>
    <w:p>
      <w:r>
        <w:rPr>
          <w:b/>
        </w:rPr>
        <w:t xml:space="preserve">Tulos</w:t>
      </w:r>
    </w:p>
    <w:p>
      <w:r>
        <w:t xml:space="preserve">WDT</w:t>
      </w:r>
    </w:p>
    <w:p>
      <w:r>
        <w:rPr>
          <w:b/>
        </w:rPr>
        <w:t xml:space="preserve">Esimerkki 4.5356</w:t>
      </w:r>
    </w:p>
    <w:p>
      <w:r>
        <w:t xml:space="preserve">Mikä on seuraavassa kysymyksessä olevan sanan "the" sanan part-of-speech tag: Missä kisoissa vuosina 2006 ja 2010 Kokandissa syntynyt urheilija, joka kantoi Uzbekistanin lippua vuonna 2010, voitti kultamitalin ?</w:t>
      </w:r>
    </w:p>
    <w:p>
      <w:r>
        <w:rPr>
          <w:b/>
        </w:rPr>
        <w:t xml:space="preserve">Tulos</w:t>
      </w:r>
    </w:p>
    <w:p>
      <w:r>
        <w:t xml:space="preserve">DT</w:t>
      </w:r>
    </w:p>
    <w:p>
      <w:r>
        <w:rPr>
          <w:b/>
        </w:rPr>
        <w:t xml:space="preserve">Esimerkki 4.5357</w:t>
      </w:r>
    </w:p>
    <w:p>
      <w:r>
        <w:t xml:space="preserve">Mikä on seuraavassa kysymyksessä olevan sanan "get" sanan part-of-speech tag: Minkä NBA-joukkueen palvelukseen vuoden 1978 Big West -turnauksen MVP pääsi ?</w:t>
      </w:r>
    </w:p>
    <w:p>
      <w:r>
        <w:rPr>
          <w:b/>
        </w:rPr>
        <w:t xml:space="preserve">Tulos</w:t>
      </w:r>
    </w:p>
    <w:p>
      <w:r>
        <w:t xml:space="preserve">NN</w:t>
      </w:r>
    </w:p>
    <w:p>
      <w:r>
        <w:rPr>
          <w:b/>
        </w:rPr>
        <w:t xml:space="preserve">Esimerkki 4.5358</w:t>
      </w:r>
    </w:p>
    <w:p>
      <w:r>
        <w:t xml:space="preserve">Mikä on seuraavassa kysymyksessä esiintyvän sanan "kaasu" sanan part-of-speech tag: Mikä on sen osavaltion COPEI, jonka vesistöalue kattaa yhden läntisen pallonpuoliskon suurimmista öljy- ja kaasuvarannoista ?</w:t>
      </w:r>
    </w:p>
    <w:p>
      <w:r>
        <w:rPr>
          <w:b/>
        </w:rPr>
        <w:t xml:space="preserve">Tulos</w:t>
      </w:r>
    </w:p>
    <w:p>
      <w:r>
        <w:t xml:space="preserve">NN</w:t>
      </w:r>
    </w:p>
    <w:p>
      <w:r>
        <w:rPr>
          <w:b/>
        </w:rPr>
        <w:t xml:space="preserve">Esimerkki 4.5359</w:t>
      </w:r>
    </w:p>
    <w:p>
      <w:r>
        <w:t xml:space="preserve">Mikä on seuraavassa kysymyksessä olevan sanan "1904" puheosamerkki: Mikä on George Framptonin vuonna 1904 veistämän kuningatar Victorian patsaan sisältävän lainsäädäntörakennuksen kuuluisa patsas ?</w:t>
      </w:r>
    </w:p>
    <w:p>
      <w:r>
        <w:rPr>
          <w:b/>
        </w:rPr>
        <w:t xml:space="preserve">Tulos</w:t>
      </w:r>
    </w:p>
    <w:p>
      <w:r>
        <w:t xml:space="preserve">CD</w:t>
      </w:r>
    </w:p>
    <w:p>
      <w:r>
        <w:rPr>
          <w:b/>
        </w:rPr>
        <w:t xml:space="preserve">Esimerkki 4.5360</w:t>
      </w:r>
    </w:p>
    <w:p>
      <w:r>
        <w:t xml:space="preserve">Mikä on seuraavassa kysymyksessä olevan sanan "film" part-of-speech tag: Minkä ranskalaisen elokuvan uudelleenfilmatisointi oli Camille Delamarren ohjaama elokuva, jonka pääosissa ovat Paul Walker , David Belle ja RZA ?</w:t>
      </w:r>
    </w:p>
    <w:p>
      <w:r>
        <w:rPr>
          <w:b/>
        </w:rPr>
        <w:t xml:space="preserve">Tulos</w:t>
      </w:r>
    </w:p>
    <w:p>
      <w:r>
        <w:t xml:space="preserve">NN</w:t>
      </w:r>
    </w:p>
    <w:p>
      <w:r>
        <w:rPr>
          <w:b/>
        </w:rPr>
        <w:t xml:space="preserve">Esimerkki 4.5361</w:t>
      </w:r>
    </w:p>
    <w:p>
      <w:r>
        <w:t xml:space="preserve">Mikä on seuraavassa kysymyksessä olevan sanan "avattu" sanan part-of-speech tag: Mikä vuonna 1956 rakennettu torni on kaupungissa, jossa on 7. tammikuuta 1993 avattu naisten klubitalo?</w:t>
      </w:r>
    </w:p>
    <w:p>
      <w:r>
        <w:rPr>
          <w:b/>
        </w:rPr>
        <w:t xml:space="preserve">Tulos</w:t>
      </w:r>
    </w:p>
    <w:p>
      <w:r>
        <w:t xml:space="preserve">VBD</w:t>
      </w:r>
    </w:p>
    <w:p>
      <w:r>
        <w:rPr>
          <w:b/>
        </w:rPr>
        <w:t xml:space="preserve">Esimerkki 4.5362</w:t>
      </w:r>
    </w:p>
    <w:p>
      <w:r>
        <w:t xml:space="preserve">Mikä on seuraavassa kysymyksessä esiintyvän sanan "urheilija" puhekielinen tunniste: Mikä oli vuonna 1948 syntyneen urheilijan tapahtuma ?</w:t>
      </w:r>
    </w:p>
    <w:p>
      <w:r>
        <w:rPr>
          <w:b/>
        </w:rPr>
        <w:t xml:space="preserve">Tulos</w:t>
      </w:r>
    </w:p>
    <w:p>
      <w:r>
        <w:t xml:space="preserve">NN</w:t>
      </w:r>
    </w:p>
    <w:p>
      <w:r>
        <w:rPr>
          <w:b/>
        </w:rPr>
        <w:t xml:space="preserve">Esimerkki 4.5363</w:t>
      </w:r>
    </w:p>
    <w:p>
      <w:r>
        <w:t xml:space="preserve">Mikä on seuraavassa kysymyksessä olevan sanan "henkilö" sanan part-of-speech tag: Mikä on Princetonin yliopistossa Benjamin Lincolnin ja myöhemmin Henry Knoxin kanssa samassa asemassa olleen henkilön syntymäaika ?</w:t>
      </w:r>
    </w:p>
    <w:p>
      <w:r>
        <w:rPr>
          <w:b/>
        </w:rPr>
        <w:t xml:space="preserve">Tulos</w:t>
      </w:r>
    </w:p>
    <w:p>
      <w:r>
        <w:t xml:space="preserve">NN</w:t>
      </w:r>
    </w:p>
    <w:p>
      <w:r>
        <w:rPr>
          <w:b/>
        </w:rPr>
        <w:t xml:space="preserve">Esimerkki 4.5364</w:t>
      </w:r>
    </w:p>
    <w:p>
      <w:r>
        <w:t xml:space="preserve">Mikä on seuraavassa kysymyksessä olevan sanan "on" sanan part-of-speech tag: Mikä on liigan manageriliiton palkinnon vuonna 1995 voittaneen managerin syntymävuosi ?</w:t>
      </w:r>
    </w:p>
    <w:p>
      <w:r>
        <w:rPr>
          <w:b/>
        </w:rPr>
        <w:t xml:space="preserve">Tulos</w:t>
      </w:r>
    </w:p>
    <w:p>
      <w:r>
        <w:t xml:space="preserve">VBZ</w:t>
      </w:r>
    </w:p>
    <w:p>
      <w:r>
        <w:rPr>
          <w:b/>
        </w:rPr>
        <w:t xml:space="preserve">Esimerkki 4.5365</w:t>
      </w:r>
    </w:p>
    <w:p>
      <w:r>
        <w:t xml:space="preserve">Mikä on seuraavassa kysymyksessä olevan sanan "on" sanan part-of-speech tag: Mikä on Italian vanhimman pelaajan nimi ?</w:t>
      </w:r>
    </w:p>
    <w:p>
      <w:r>
        <w:rPr>
          <w:b/>
        </w:rPr>
        <w:t xml:space="preserve">Tulos</w:t>
      </w:r>
    </w:p>
    <w:p>
      <w:r>
        <w:t xml:space="preserve">VBZ</w:t>
      </w:r>
    </w:p>
    <w:p>
      <w:r>
        <w:rPr>
          <w:b/>
        </w:rPr>
        <w:t xml:space="preserve">Esimerkki 4.5366</w:t>
      </w:r>
    </w:p>
    <w:p>
      <w:r>
        <w:t xml:space="preserve">Mikä on sanan "border" sanan part-of-speech tag seuraavassa kysymyksessä: Mikä on Etelä-Lontoossa sijaitsevien Royal Borough of Greenwichin ja London Borough of Bexleyn rajalla sijaitsevan alueen postinumeroalue?</w:t>
      </w:r>
    </w:p>
    <w:p>
      <w:r>
        <w:rPr>
          <w:b/>
        </w:rPr>
        <w:t xml:space="preserve">Tulos</w:t>
      </w:r>
    </w:p>
    <w:p>
      <w:r>
        <w:t xml:space="preserve">NN</w:t>
      </w:r>
    </w:p>
    <w:p>
      <w:r>
        <w:rPr>
          <w:b/>
        </w:rPr>
        <w:t xml:space="preserve">Esimerkki 4.5367</w:t>
      </w:r>
    </w:p>
    <w:p>
      <w:r>
        <w:t xml:space="preserve">Mikä on seuraavassa kysymyksessä olevan sanan "risteily" sanan part-of-speech tag: Kuinka monen kilometrin päässä Kuubasta on maa, jossa on 6. eniten risteilymatkustajia vuodessa ?</w:t>
      </w:r>
    </w:p>
    <w:p>
      <w:r>
        <w:rPr>
          <w:b/>
        </w:rPr>
        <w:t xml:space="preserve">Tulos</w:t>
      </w:r>
    </w:p>
    <w:p>
      <w:r>
        <w:t xml:space="preserve">JJ</w:t>
      </w:r>
    </w:p>
    <w:p>
      <w:r>
        <w:rPr>
          <w:b/>
        </w:rPr>
        <w:t xml:space="preserve">Esimerkki 4.5368</w:t>
      </w:r>
    </w:p>
    <w:p>
      <w:r>
        <w:t xml:space="preserve">Mikä on sanan "William" sanan part-of-speech tag seuraavassa kysymyksessä: Kuinka monta telakkaa William Pefferin rakentaneella yhtiöllä oli ?</w:t>
      </w:r>
    </w:p>
    <w:p>
      <w:r>
        <w:rPr>
          <w:b/>
        </w:rPr>
        <w:t xml:space="preserve">Tulos</w:t>
      </w:r>
    </w:p>
    <w:p>
      <w:r>
        <w:t xml:space="preserve">NNP</w:t>
      </w:r>
    </w:p>
    <w:p>
      <w:r>
        <w:rPr>
          <w:b/>
        </w:rPr>
        <w:t xml:space="preserve">Esimerkki 4.5369</w:t>
      </w:r>
    </w:p>
    <w:p>
      <w:r>
        <w:t xml:space="preserve">Mikä on seuraavassa kysymyksessä olevan sanan "kanava" sanan part-of-speech tag: Mikä on se kanavan numero, jonka kaupunki on Muscogeen piirikunnan pääkaupunki ?</w:t>
      </w:r>
    </w:p>
    <w:p>
      <w:r>
        <w:rPr>
          <w:b/>
        </w:rPr>
        <w:t xml:space="preserve">Tulos</w:t>
      </w:r>
    </w:p>
    <w:p>
      <w:r>
        <w:t xml:space="preserve">NN</w:t>
      </w:r>
    </w:p>
    <w:p>
      <w:r>
        <w:rPr>
          <w:b/>
        </w:rPr>
        <w:t xml:space="preserve">Esimerkki 4.5370</w:t>
      </w:r>
    </w:p>
    <w:p>
      <w:r>
        <w:t xml:space="preserve">Mikä on seuraavassa kysymyksessä olevan sanan "with" sanan part-of-speech tag: Kuinka suuri on niiden etnisen alkuperän omaavien henkilöiden kokonaismäärä, jotka ovat pääasiassa kristittyjä ja noudattavat enimmäkseen itä- ja länsisyyrialaisia liturgisia kristinuskon riittejä?</w:t>
      </w:r>
    </w:p>
    <w:p>
      <w:r>
        <w:rPr>
          <w:b/>
        </w:rPr>
        <w:t xml:space="preserve">Tulos</w:t>
      </w:r>
    </w:p>
    <w:p>
      <w:r>
        <w:t xml:space="preserve">IN</w:t>
      </w:r>
    </w:p>
    <w:p>
      <w:r>
        <w:rPr>
          <w:b/>
        </w:rPr>
        <w:t xml:space="preserve">Esimerkki 4.5371</w:t>
      </w:r>
    </w:p>
    <w:p>
      <w:r>
        <w:t xml:space="preserve">Mikä on seuraavassa kysymyksessä olevan sanan "the" sanan part-of-speech tag: Kuka pelaaja pelasi joukkueessa, joka vetäytyi IPL:stä taloudellisten erimielisyyksien vuoksi, ilmoitti vetäytyvänsä vuoden 2015 kriketin maailmanmestaruuskilpailujen päätyttyä ?</w:t>
      </w:r>
    </w:p>
    <w:p>
      <w:r>
        <w:rPr>
          <w:b/>
        </w:rPr>
        <w:t xml:space="preserve">Tulos</w:t>
      </w:r>
    </w:p>
    <w:p>
      <w:r>
        <w:t xml:space="preserve">DT</w:t>
      </w:r>
    </w:p>
    <w:p>
      <w:r>
        <w:rPr>
          <w:b/>
        </w:rPr>
        <w:t xml:space="preserve">Esimerkki 4.5372</w:t>
      </w:r>
    </w:p>
    <w:p>
      <w:r>
        <w:t xml:space="preserve">Mikä on sanan "mate" sanan part-of-speech tag seuraavassa kysymyksessä: Vuosien 1922 ja 1936 vaalien välillä mikä oli vanhemman ehdokkaan syntymäaika ?</w:t>
      </w:r>
    </w:p>
    <w:p>
      <w:r>
        <w:rPr>
          <w:b/>
        </w:rPr>
        <w:t xml:space="preserve">Tulos</w:t>
      </w:r>
    </w:p>
    <w:p>
      <w:r>
        <w:t xml:space="preserve">NN</w:t>
      </w:r>
    </w:p>
    <w:p>
      <w:r>
        <w:rPr>
          <w:b/>
        </w:rPr>
        <w:t xml:space="preserve">Esimerkki 4.5373</w:t>
      </w:r>
    </w:p>
    <w:p>
      <w:r>
        <w:t xml:space="preserve">Mikä on seuraavassa kysymyksessä olevan sanan "from" sanan part-of-speech tag: Mikä kirkko on Archibald Elliotin suunnitteleman historiallisen vankilan nurkalla samasta kaupungista kuin Archibald Elliotin suunnittelema vankila ?</w:t>
      </w:r>
    </w:p>
    <w:p>
      <w:r>
        <w:rPr>
          <w:b/>
        </w:rPr>
        <w:t xml:space="preserve">Tulos</w:t>
      </w:r>
    </w:p>
    <w:p>
      <w:r>
        <w:t xml:space="preserve">IN</w:t>
      </w:r>
    </w:p>
    <w:p>
      <w:r>
        <w:rPr>
          <w:b/>
        </w:rPr>
        <w:t xml:space="preserve">Esimerkki 4.5374</w:t>
      </w:r>
    </w:p>
    <w:p>
      <w:r>
        <w:t xml:space="preserve">Mikä on seuraavassa kysymyksessä olevan sanan "Network" sanan part-of-speech tag: Kuka omistaa verkoston, jonka kutsutunnuksen tiedetään muistuttavan amerikkalaista PBS Network -kanavaa ?</w:t>
      </w:r>
    </w:p>
    <w:p>
      <w:r>
        <w:rPr>
          <w:b/>
        </w:rPr>
        <w:t xml:space="preserve">Tulos</w:t>
      </w:r>
    </w:p>
    <w:p>
      <w:r>
        <w:t xml:space="preserve">NNP</w:t>
      </w:r>
    </w:p>
    <w:p>
      <w:r>
        <w:rPr>
          <w:b/>
        </w:rPr>
        <w:t xml:space="preserve">Esimerkki 4.5375</w:t>
      </w:r>
    </w:p>
    <w:p>
      <w:r>
        <w:t xml:space="preserve">Mikä on sanan "in" sanan part-of-speech tag seuraavassa kysymyksessä: Kuinka monta elokuvateatterisalia Koramangalassa , Bengalurussa sijaitsevassa ostoskeskuksessa on ?</w:t>
      </w:r>
    </w:p>
    <w:p>
      <w:r>
        <w:rPr>
          <w:b/>
        </w:rPr>
        <w:t xml:space="preserve">Tulos</w:t>
      </w:r>
    </w:p>
    <w:p>
      <w:r>
        <w:t xml:space="preserve">IN</w:t>
      </w:r>
    </w:p>
    <w:p>
      <w:r>
        <w:rPr>
          <w:b/>
        </w:rPr>
        <w:t xml:space="preserve">Esimerkki 4.5376</w:t>
      </w:r>
    </w:p>
    <w:p>
      <w:r>
        <w:t xml:space="preserve">Mikä on seuraavassa kysymyksessä olevan sanan "Mitä" sanan part-of-speech tag: Mikä oli tämän osavaltion BKT vuonna 2013, josta ensimmäinen afroamerikkalainen nainen, jolla oli lupa harjoittaa lääkärin ammattia, oli kotoisin ?</w:t>
      </w:r>
    </w:p>
    <w:p>
      <w:r>
        <w:rPr>
          <w:b/>
        </w:rPr>
        <w:t xml:space="preserve">Tulos</w:t>
      </w:r>
    </w:p>
    <w:p>
      <w:r>
        <w:t xml:space="preserve">WP</w:t>
      </w:r>
    </w:p>
    <w:p>
      <w:r>
        <w:rPr>
          <w:b/>
        </w:rPr>
        <w:t xml:space="preserve">Esimerkki 4.5377</w:t>
      </w:r>
    </w:p>
    <w:p>
      <w:r>
        <w:t xml:space="preserve">Mikä on seuraavassa kysymyksessä olevan sanan "kunnes" sanan part-of-speech tag: Talviolympialaisissa, joissa australialainen hiihtäjä Ross Milne kuoli , kultamitalin voittaja jättiläisslalomissa oli hiihtäjä, josta tuli mitä vuodesta 1958 vuoteen 1959 ?</w:t>
      </w:r>
    </w:p>
    <w:p>
      <w:r>
        <w:rPr>
          <w:b/>
        </w:rPr>
        <w:t xml:space="preserve">Tulos</w:t>
      </w:r>
    </w:p>
    <w:p>
      <w:r>
        <w:t xml:space="preserve">IN</w:t>
      </w:r>
    </w:p>
    <w:p>
      <w:r>
        <w:rPr>
          <w:b/>
        </w:rPr>
        <w:t xml:space="preserve">Esimerkki 4.5378</w:t>
      </w:r>
    </w:p>
    <w:p>
      <w:r>
        <w:t xml:space="preserve">Mikä on seuraavassa kysymyksessä olevan sanan "founded" part-of-speech tag: Kuinka monta vuotta FK Beranen perustamisen jälkeen perustettiin OFK Titograd ?</w:t>
      </w:r>
    </w:p>
    <w:p>
      <w:r>
        <w:rPr>
          <w:b/>
        </w:rPr>
        <w:t xml:space="preserve">Tulos</w:t>
      </w:r>
    </w:p>
    <w:p>
      <w:r>
        <w:t xml:space="preserve">VBD</w:t>
      </w:r>
    </w:p>
    <w:p>
      <w:r>
        <w:rPr>
          <w:b/>
        </w:rPr>
        <w:t xml:space="preserve">Esimerkki 4.5379</w:t>
      </w:r>
    </w:p>
    <w:p>
      <w:r>
        <w:t xml:space="preserve">Mikä on seuraavassa kysymyksessä olevan sanan "tapahtuma" sanan part-of-speech tag: Kuinka monta päivää 4. elokuuta päättynyt tapahtuma kesti ?</w:t>
      </w:r>
    </w:p>
    <w:p>
      <w:r>
        <w:rPr>
          <w:b/>
        </w:rPr>
        <w:t xml:space="preserve">Tulos</w:t>
      </w:r>
    </w:p>
    <w:p>
      <w:r>
        <w:t xml:space="preserve">NN</w:t>
      </w:r>
    </w:p>
    <w:p>
      <w:r>
        <w:rPr>
          <w:b/>
        </w:rPr>
        <w:t xml:space="preserve">Esimerkki 4.5380</w:t>
      </w:r>
    </w:p>
    <w:p>
      <w:r>
        <w:t xml:space="preserve">Mikä on sanan "3-tähteä" sanan part-of-speech tag seuraavassa kysymyksessä: Mikä koulu on Los Gatosissa sijaitsevan kolmen Michelin-tähden ravintolan keittiömestari ?</w:t>
      </w:r>
    </w:p>
    <w:p>
      <w:r>
        <w:rPr>
          <w:b/>
        </w:rPr>
        <w:t xml:space="preserve">Tulos</w:t>
      </w:r>
    </w:p>
    <w:p>
      <w:r>
        <w:t xml:space="preserve">JJ</w:t>
      </w:r>
    </w:p>
    <w:p>
      <w:r>
        <w:rPr>
          <w:b/>
        </w:rPr>
        <w:t xml:space="preserve">Esimerkki 4.5381</w:t>
      </w:r>
    </w:p>
    <w:p>
      <w:r>
        <w:t xml:space="preserve">Mikä on sanan "a" sanan part-of-speech tag seuraavassa kysymyksessä: Tämä WestJet-kohdekenttä on Manitoban kolmanneksi vilkkain lentokenttä ja sijaitsee maakunnassa, jota yhdessä Albertan ja Saskatchewanin kanssa kutsutaan nimellä mikä ?</w:t>
      </w:r>
    </w:p>
    <w:p>
      <w:r>
        <w:rPr>
          <w:b/>
        </w:rPr>
        <w:t xml:space="preserve">Tulos</w:t>
      </w:r>
    </w:p>
    <w:p>
      <w:r>
        <w:t xml:space="preserve">DT</w:t>
      </w:r>
    </w:p>
    <w:p>
      <w:r>
        <w:rPr>
          <w:b/>
        </w:rPr>
        <w:t xml:space="preserve">Esimerkki 4.5382</w:t>
      </w:r>
    </w:p>
    <w:p>
      <w:r>
        <w:t xml:space="preserve">Mikä on sanan "m." sanan part-of-speech tag seuraavassa kysymyksessä: Kuinka monta puhujaa on kielellä, jonka korkein kohta on Doddabettan vuori, korkeus 2637 m?</w:t>
      </w:r>
    </w:p>
    <w:p>
      <w:r>
        <w:rPr>
          <w:b/>
        </w:rPr>
        <w:t xml:space="preserve">Tulos</w:t>
      </w:r>
    </w:p>
    <w:p>
      <w:r>
        <w:t xml:space="preserve">NN</w:t>
      </w:r>
    </w:p>
    <w:p>
      <w:r>
        <w:rPr>
          <w:b/>
        </w:rPr>
        <w:t xml:space="preserve">Esimerkki 4.5383</w:t>
      </w:r>
    </w:p>
    <w:p>
      <w:r>
        <w:t xml:space="preserve">Mikä on seuraavassa kysymyksessä olevan sanan "laji" sanan part-of-speech tag: Mikä on sen kuvitteellisen sorkkaeläimen laji, joka esiintyy sarjakuvassa, joka pyöri myös Norjassa ja Ruotsissa nimellä Arken ?</w:t>
      </w:r>
    </w:p>
    <w:p>
      <w:r>
        <w:rPr>
          <w:b/>
        </w:rPr>
        <w:t xml:space="preserve">Tulos</w:t>
      </w:r>
    </w:p>
    <w:p>
      <w:r>
        <w:t xml:space="preserve">NNS</w:t>
      </w:r>
    </w:p>
    <w:p>
      <w:r>
        <w:rPr>
          <w:b/>
        </w:rPr>
        <w:t xml:space="preserve">Esimerkki 4.5384</w:t>
      </w:r>
    </w:p>
    <w:p>
      <w:r>
        <w:t xml:space="preserve">Mikä on seuraavassa kysymyksessä olevan sanan "on" sanan part-of-speech tag: Mistä Larry Wilmoren vuosina 1995-1996 tekemän sarjan päähenkilö on kotoisin ?</w:t>
      </w:r>
    </w:p>
    <w:p>
      <w:r>
        <w:rPr>
          <w:b/>
        </w:rPr>
        <w:t xml:space="preserve">Tulos</w:t>
      </w:r>
    </w:p>
    <w:p>
      <w:r>
        <w:t xml:space="preserve">IN</w:t>
      </w:r>
    </w:p>
    <w:p>
      <w:r>
        <w:rPr>
          <w:b/>
        </w:rPr>
        <w:t xml:space="preserve">Esimerkki 4.5385</w:t>
      </w:r>
    </w:p>
    <w:p>
      <w:r>
        <w:t xml:space="preserve">Mikä on sanan "E." sanan part-of-speech tag seuraavassa kysymyksessä: E. Kingin hitin inspiraationa ?</w:t>
      </w:r>
    </w:p>
    <w:p>
      <w:r>
        <w:rPr>
          <w:b/>
        </w:rPr>
        <w:t xml:space="preserve">Tulos</w:t>
      </w:r>
    </w:p>
    <w:p>
      <w:r>
        <w:t xml:space="preserve">NNP</w:t>
      </w:r>
    </w:p>
    <w:p>
      <w:r>
        <w:rPr>
          <w:b/>
        </w:rPr>
        <w:t xml:space="preserve">Esimerkki 4.5386</w:t>
      </w:r>
    </w:p>
    <w:p>
      <w:r>
        <w:t xml:space="preserve">Mikä on seuraavassa kysymyksessä olevan sanan "henkilö" sanan part-of-speech tag: Mitkä ovat joukko-osatietueiden No . of Discs henkilö, joka julkisesti kannatti 911:n perustamista hätäpuhelinnumeroksi ?</w:t>
      </w:r>
    </w:p>
    <w:p>
      <w:r>
        <w:rPr>
          <w:b/>
        </w:rPr>
        <w:t xml:space="preserve">Tulos</w:t>
      </w:r>
    </w:p>
    <w:p>
      <w:r>
        <w:t xml:space="preserve">NN</w:t>
      </w:r>
    </w:p>
    <w:p>
      <w:r>
        <w:rPr>
          <w:b/>
        </w:rPr>
        <w:t xml:space="preserve">Esimerkki 4.5387</w:t>
      </w:r>
    </w:p>
    <w:p>
      <w:r>
        <w:t xml:space="preserve">Mikä on seuraavassa kysymyksessä olevan sanan "The" sanan part-of-speech tag: Sarjan nimi, jossa Laurie Metcalf näytteli Jackie Harrisia, oli TV Guide 's what -listalla sijalla 35 ?</w:t>
      </w:r>
    </w:p>
    <w:p>
      <w:r>
        <w:rPr>
          <w:b/>
        </w:rPr>
        <w:t xml:space="preserve">Tulos</w:t>
      </w:r>
    </w:p>
    <w:p>
      <w:r>
        <w:t xml:space="preserve">DT</w:t>
      </w:r>
    </w:p>
    <w:p>
      <w:r>
        <w:rPr>
          <w:b/>
        </w:rPr>
        <w:t xml:space="preserve">Esimerkki 4.5388</w:t>
      </w:r>
    </w:p>
    <w:p>
      <w:r>
        <w:t xml:space="preserve">Mikä on seuraavassa kysymyksessä olevan sanan "ensimmäinen" sanan part-of-speech tag: Minkä operaattorin toimipaikka oli Italian ensimmäisessä pääkaupungissa ?</w:t>
      </w:r>
    </w:p>
    <w:p>
      <w:r>
        <w:rPr>
          <w:b/>
        </w:rPr>
        <w:t xml:space="preserve">Tulos</w:t>
      </w:r>
    </w:p>
    <w:p>
      <w:r>
        <w:t xml:space="preserve">JJ</w:t>
      </w:r>
    </w:p>
    <w:p>
      <w:r>
        <w:rPr>
          <w:b/>
        </w:rPr>
        <w:t xml:space="preserve">Esimerkki 4.5389</w:t>
      </w:r>
    </w:p>
    <w:p>
      <w:r>
        <w:t xml:space="preserve">Mikä on seuraavassa kysymyksessä olevan sanan "Mitä" sanan part-of-speech tag: Mikä kulkee linjan suuntaisesti, jonka asemaa kutsuttiin aikoinaan Hauptbahnhofiksi ?</w:t>
      </w:r>
    </w:p>
    <w:p>
      <w:r>
        <w:rPr>
          <w:b/>
        </w:rPr>
        <w:t xml:space="preserve">Tulos</w:t>
      </w:r>
    </w:p>
    <w:p>
      <w:r>
        <w:t xml:space="preserve">WP</w:t>
      </w:r>
    </w:p>
    <w:p>
      <w:r>
        <w:rPr>
          <w:b/>
        </w:rPr>
        <w:t xml:space="preserve">Esimerkki 4.5390</w:t>
      </w:r>
    </w:p>
    <w:p>
      <w:r>
        <w:t xml:space="preserve">Mikä on seuraavassa kysymyksessä olevan sanan "oli" sanan part-of-speech tag: Carol Citystä , Floridasta kotoisin oleva artisti teki yhteistyötä minkä amerikkalaisen laulajan kanssa singlellään , joka julkaistiin radiossa 27. tammikuuta 2009 ?</w:t>
      </w:r>
    </w:p>
    <w:p>
      <w:r>
        <w:rPr>
          <w:b/>
        </w:rPr>
        <w:t xml:space="preserve">Tulos</w:t>
      </w:r>
    </w:p>
    <w:p>
      <w:r>
        <w:t xml:space="preserve">VBD</w:t>
      </w:r>
    </w:p>
    <w:p>
      <w:r>
        <w:rPr>
          <w:b/>
        </w:rPr>
        <w:t xml:space="preserve">Esimerkki 4.5391</w:t>
      </w:r>
    </w:p>
    <w:p>
      <w:r>
        <w:t xml:space="preserve">Mikä on sanan "Commonwealth" sanan part-of-speech tag seuraavassa kysymyksessä: Millä päivämäärällä Vladimir Horowitzin versio kuninkaallisesta hymnistä useissa Kansainyhteisön valtakunnissa , niiden alueilla ja Ison-Britannian kruunun riippuvuussuhteissa tallennettiin ?</w:t>
      </w:r>
    </w:p>
    <w:p>
      <w:r>
        <w:rPr>
          <w:b/>
        </w:rPr>
        <w:t xml:space="preserve">Tulos</w:t>
      </w:r>
    </w:p>
    <w:p>
      <w:r>
        <w:t xml:space="preserve">NNP</w:t>
      </w:r>
    </w:p>
    <w:p>
      <w:r>
        <w:rPr>
          <w:b/>
        </w:rPr>
        <w:t xml:space="preserve">Esimerkki 4.5392</w:t>
      </w:r>
    </w:p>
    <w:p>
      <w:r>
        <w:t xml:space="preserve">Mikä on seuraavassa kysymyksessä olevan sanan "the" sanan part-of-speech tag: Mitkä ovat Bandundun maakunnassa sijaitsevan kaupungin vaihtoehtoiset nimet, jossa on vähiten asukkaita enemmän kuin Idiofassa ?</w:t>
      </w:r>
    </w:p>
    <w:p>
      <w:r>
        <w:rPr>
          <w:b/>
        </w:rPr>
        <w:t xml:space="preserve">Tulos</w:t>
      </w:r>
    </w:p>
    <w:p>
      <w:r>
        <w:t xml:space="preserve">DT</w:t>
      </w:r>
    </w:p>
    <w:p>
      <w:r>
        <w:rPr>
          <w:b/>
        </w:rPr>
        <w:t xml:space="preserve">Esimerkki 4.5393</w:t>
      </w:r>
    </w:p>
    <w:p>
      <w:r>
        <w:t xml:space="preserve">Mikä on seuraavassa kysymyksessä olevan sanan "highschool" part-of-speech tag: Ensimmäinen kirjattu lukioikäinen ampuja teki historiallisen merkkinsä Centennial Secondary School Shooting -tapahtumassa , tapahtumassa, joka sisälsi myös ensimmäisen kirjatun koulu mikä ?</w:t>
      </w:r>
    </w:p>
    <w:p>
      <w:r>
        <w:rPr>
          <w:b/>
        </w:rPr>
        <w:t xml:space="preserve">Tulos</w:t>
      </w:r>
    </w:p>
    <w:p>
      <w:r>
        <w:t xml:space="preserve">NN</w:t>
      </w:r>
    </w:p>
    <w:p>
      <w:r>
        <w:rPr>
          <w:b/>
        </w:rPr>
        <w:t xml:space="preserve">Esimerkki 4.5394</w:t>
      </w:r>
    </w:p>
    <w:p>
      <w:r>
        <w:t xml:space="preserve">Mikä on sanan "in" sanan part-of-speech tag seuraavassa kysymyksessä: Vuonna 2018 ilmestyneen Shadow of the Colossus -videopelin soundtrackin säveltäjä on syntynyt minä vuonna ?</w:t>
      </w:r>
    </w:p>
    <w:p>
      <w:r>
        <w:rPr>
          <w:b/>
        </w:rPr>
        <w:t xml:space="preserve">Tulos</w:t>
      </w:r>
    </w:p>
    <w:p>
      <w:r>
        <w:t xml:space="preserve">IN</w:t>
      </w:r>
    </w:p>
    <w:p>
      <w:r>
        <w:rPr>
          <w:b/>
        </w:rPr>
        <w:t xml:space="preserve">Esimerkki 4.5395</w:t>
      </w:r>
    </w:p>
    <w:p>
      <w:r>
        <w:t xml:space="preserve">Mikä on seuraavassa kysymyksessä olevan sanan "ja" sanan part-of-speech tag: Mikä oli puiston avajaisvuosi, jossa on 22 ajelua ja viisi nähtävyyttä ?</w:t>
      </w:r>
    </w:p>
    <w:p>
      <w:r>
        <w:rPr>
          <w:b/>
        </w:rPr>
        <w:t xml:space="preserve">Tulos</w:t>
      </w:r>
    </w:p>
    <w:p>
      <w:r>
        <w:t xml:space="preserve">CC</w:t>
      </w:r>
    </w:p>
    <w:p>
      <w:r>
        <w:rPr>
          <w:b/>
        </w:rPr>
        <w:t xml:space="preserve">Esimerkki 4.5396</w:t>
      </w:r>
    </w:p>
    <w:p>
      <w:r>
        <w:t xml:space="preserve">Mikä on seuraavassa kysymyksessä olevan sanan "up" sanan part-of-speech tag: Kuinka monta kertaa 34 mestaruutta voittanut joukkue päätyi toiseksi ?</w:t>
      </w:r>
    </w:p>
    <w:p>
      <w:r>
        <w:rPr>
          <w:b/>
        </w:rPr>
        <w:t xml:space="preserve">Tulos</w:t>
      </w:r>
    </w:p>
    <w:p>
      <w:r>
        <w:t xml:space="preserve">RP</w:t>
      </w:r>
    </w:p>
    <w:p>
      <w:r>
        <w:rPr>
          <w:b/>
        </w:rPr>
        <w:t xml:space="preserve">Esimerkki 4.5397</w:t>
      </w:r>
    </w:p>
    <w:p>
      <w:r>
        <w:t xml:space="preserve">Mikä on sanan "kilpailija" part-of-speech tag seuraavassa kysymyksessä: Mikä on 26. heinäkuuta 1977 syntyneen kilpailijan kansakunta ?</w:t>
      </w:r>
    </w:p>
    <w:p>
      <w:r>
        <w:rPr>
          <w:b/>
        </w:rPr>
        <w:t xml:space="preserve">Tulos</w:t>
      </w:r>
    </w:p>
    <w:p>
      <w:r>
        <w:t xml:space="preserve">NN</w:t>
      </w:r>
    </w:p>
    <w:p>
      <w:r>
        <w:rPr>
          <w:b/>
        </w:rPr>
        <w:t xml:space="preserve">Esimerkki 4.5398</w:t>
      </w:r>
    </w:p>
    <w:p>
      <w:r>
        <w:t xml:space="preserve">Mikä on seuraavassa kysymyksessä olevan sanan "the" sanan part-of-speech tag: Mikä oli sen akatemian aiempi nimi, joka sijaitsi maassa, jonka länsipuolella on Mustanmeren raja ?</w:t>
      </w:r>
    </w:p>
    <w:p>
      <w:r>
        <w:rPr>
          <w:b/>
        </w:rPr>
        <w:t xml:space="preserve">Tulos</w:t>
      </w:r>
    </w:p>
    <w:p>
      <w:r>
        <w:t xml:space="preserve">DT</w:t>
      </w:r>
    </w:p>
    <w:p>
      <w:r>
        <w:rPr>
          <w:b/>
        </w:rPr>
        <w:t xml:space="preserve">Esimerkki 4.5399</w:t>
      </w:r>
    </w:p>
    <w:p>
      <w:r>
        <w:t xml:space="preserve">Mikä on sanan "in" sanan part-of-speech tag seuraavassa kysymyksessä: Mikä paikka perustettiin ensimmäisenä ? Pieni kylä, jossa on 49 648 asukasta Tamil Nadussa , vai paikka, joka on Kanyakumarin piirikunnan lohko ?</w:t>
      </w:r>
    </w:p>
    <w:p>
      <w:r>
        <w:rPr>
          <w:b/>
        </w:rPr>
        <w:t xml:space="preserve">Tulos</w:t>
      </w:r>
    </w:p>
    <w:p>
      <w:r>
        <w:t xml:space="preserve">IN</w:t>
      </w:r>
    </w:p>
    <w:p>
      <w:r>
        <w:rPr>
          <w:b/>
        </w:rPr>
        <w:t xml:space="preserve">Esimerkki 4.5400</w:t>
      </w:r>
    </w:p>
    <w:p>
      <w:r>
        <w:t xml:space="preserve">Mikä on seuraavassa kysymyksessä esiintyvän sanan "joka" sanan part-of-speech tag: Mikä perhe tilasi oopperadraaman, joka sai ensi-iltansa 18. toukokuuta 1812 ?</w:t>
      </w:r>
    </w:p>
    <w:p>
      <w:r>
        <w:rPr>
          <w:b/>
        </w:rPr>
        <w:t xml:space="preserve">Tulos</w:t>
      </w:r>
    </w:p>
    <w:p>
      <w:r>
        <w:t xml:space="preserve">WDT</w:t>
      </w:r>
    </w:p>
    <w:p>
      <w:r>
        <w:rPr>
          <w:b/>
        </w:rPr>
        <w:t xml:space="preserve">Esimerkki 4.5401</w:t>
      </w:r>
    </w:p>
    <w:p>
      <w:r>
        <w:t xml:space="preserve">Mikä on seuraavassa kysymyksessä olevan sanan "maailma" sanan part-of-speech tag: Mikä on se televisioverkko ( s ), jonka maassa on maailman pisin kahden valtion välinen maarajakohta ?</w:t>
      </w:r>
    </w:p>
    <w:p>
      <w:r>
        <w:rPr>
          <w:b/>
        </w:rPr>
        <w:t xml:space="preserve">Tulos</w:t>
      </w:r>
    </w:p>
    <w:p>
      <w:r>
        <w:t xml:space="preserve">NN</w:t>
      </w:r>
    </w:p>
    <w:p>
      <w:r>
        <w:rPr>
          <w:b/>
        </w:rPr>
        <w:t xml:space="preserve">Esimerkki 4.5402</w:t>
      </w:r>
    </w:p>
    <w:p>
      <w:r>
        <w:t xml:space="preserve">Mikä on seuraavassa kysymyksessä olevan sanan "tankkaus" sanan part-of-speech tag: Missä armeijan asemapaikassa sijaitsee lentokenttä, jonka sijainti on ihanteellinen Tyynenmeren ylittävien lentojen aikana tapahtuvaan tankkaukseen ?</w:t>
      </w:r>
    </w:p>
    <w:p>
      <w:r>
        <w:rPr>
          <w:b/>
        </w:rPr>
        <w:t xml:space="preserve">Tulos</w:t>
      </w:r>
    </w:p>
    <w:p>
      <w:r>
        <w:t xml:space="preserve">VBG</w:t>
      </w:r>
    </w:p>
    <w:p>
      <w:r>
        <w:rPr>
          <w:b/>
        </w:rPr>
        <w:t xml:space="preserve">Esimerkki 4.5403</w:t>
      </w:r>
    </w:p>
    <w:p>
      <w:r>
        <w:t xml:space="preserve">Mikä on seuraavassa kysymyksessä olevan sanan "että" sanan part-of-speech tag: Mikä oli Jack Klugmanin tähdittämän sarjan parodioitu nimi ?</w:t>
      </w:r>
    </w:p>
    <w:p>
      <w:r>
        <w:rPr>
          <w:b/>
        </w:rPr>
        <w:t xml:space="preserve">Tulos</w:t>
      </w:r>
    </w:p>
    <w:p>
      <w:r>
        <w:t xml:space="preserve">WDT</w:t>
      </w:r>
    </w:p>
    <w:p>
      <w:r>
        <w:rPr>
          <w:b/>
        </w:rPr>
        <w:t xml:space="preserve">Esimerkki 4.5404</w:t>
      </w:r>
    </w:p>
    <w:p>
      <w:r>
        <w:t xml:space="preserve">Mikä on seuraavassa kysymyksessä olevan sanan "on" sanan part-of-speech tag: Kuinka monta mailia etelään Quincy on Washingtonissa sijaitsevasta paikasta 2 899 jalkaa merenpinnan yläpuolella ?</w:t>
      </w:r>
    </w:p>
    <w:p>
      <w:r>
        <w:rPr>
          <w:b/>
        </w:rPr>
        <w:t xml:space="preserve">Tulos</w:t>
      </w:r>
    </w:p>
    <w:p>
      <w:r>
        <w:t xml:space="preserve">VBZ</w:t>
      </w:r>
    </w:p>
    <w:p>
      <w:r>
        <w:rPr>
          <w:b/>
        </w:rPr>
        <w:t xml:space="preserve">Esimerkki 4.5405</w:t>
      </w:r>
    </w:p>
    <w:p>
      <w:r>
        <w:t xml:space="preserve">Mikä on sanan "in" sanan part-of-speech tag seuraavassa kysymyksessä: Vuonna 1977 NFL:n draftissa Baltimore Coltsin Mississippistä varaama pelaaja oli syntynyt minä vuonna ?</w:t>
      </w:r>
    </w:p>
    <w:p>
      <w:r>
        <w:rPr>
          <w:b/>
        </w:rPr>
        <w:t xml:space="preserve">Tulos</w:t>
      </w:r>
    </w:p>
    <w:p>
      <w:r>
        <w:t xml:space="preserve">IN</w:t>
      </w:r>
    </w:p>
    <w:p>
      <w:r>
        <w:rPr>
          <w:b/>
        </w:rPr>
        <w:t xml:space="preserve">Esimerkki 4.5406</w:t>
      </w:r>
    </w:p>
    <w:p>
      <w:r>
        <w:t xml:space="preserve">Mikä on sanan "Simone" sanan part-of-speech tag seuraavassa kysymyksessä: Nina Simonen levyttämä kappale julkaistiin millä albumilla ?</w:t>
      </w:r>
    </w:p>
    <w:p>
      <w:r>
        <w:rPr>
          <w:b/>
        </w:rPr>
        <w:t xml:space="preserve">Tulos</w:t>
      </w:r>
    </w:p>
    <w:p>
      <w:r>
        <w:t xml:space="preserve">NNP</w:t>
      </w:r>
    </w:p>
    <w:p>
      <w:r>
        <w:rPr>
          <w:b/>
        </w:rPr>
        <w:t xml:space="preserve">Esimerkki 4.5407</w:t>
      </w:r>
    </w:p>
    <w:p>
      <w:r>
        <w:t xml:space="preserve">Mikä on seuraavassa kysymyksessä olevan sanan "yhteensä" sanan part-of-speech tag: Kuinka monta PBA-mestaruutta voitti joukkue, jolla on yhteensä 15 pokaalia ?</w:t>
      </w:r>
    </w:p>
    <w:p>
      <w:r>
        <w:rPr>
          <w:b/>
        </w:rPr>
        <w:t xml:space="preserve">Tulos</w:t>
      </w:r>
    </w:p>
    <w:p>
      <w:r>
        <w:t xml:space="preserve">JJ</w:t>
      </w:r>
    </w:p>
    <w:p>
      <w:r>
        <w:rPr>
          <w:b/>
        </w:rPr>
        <w:t xml:space="preserve">Esimerkki 4.5408</w:t>
      </w:r>
    </w:p>
    <w:p>
      <w:r>
        <w:t xml:space="preserve">Mikä on seuraavassa kysymyksessä olevan sanan "2000" sanan part-of-speech tag: Kenen tallitoveri vuosina 2000-2005 oli henkilö, joka ajoi Kanadan Grand Prix -kisassa 1997 aika-ajon 1:18,388 ?</w:t>
      </w:r>
    </w:p>
    <w:p>
      <w:r>
        <w:rPr>
          <w:b/>
        </w:rPr>
        <w:t xml:space="preserve">Tulos</w:t>
      </w:r>
    </w:p>
    <w:p>
      <w:r>
        <w:t xml:space="preserve">CD</w:t>
      </w:r>
    </w:p>
    <w:p>
      <w:r>
        <w:rPr>
          <w:b/>
        </w:rPr>
        <w:t xml:space="preserve">Esimerkki 4.5409</w:t>
      </w:r>
    </w:p>
    <w:p>
      <w:r>
        <w:t xml:space="preserve">Mikä on sanan "Aeneas" sanan part-of-speech tag seuraavassa kysymyksessä: Mikä on Purcellin , Didon ja Aeneaksen taiteilijan syntymäpäivä?</w:t>
      </w:r>
    </w:p>
    <w:p>
      <w:r>
        <w:rPr>
          <w:b/>
        </w:rPr>
        <w:t xml:space="preserve">Tulos</w:t>
      </w:r>
    </w:p>
    <w:p>
      <w:r>
        <w:t xml:space="preserve">NNP</w:t>
      </w:r>
    </w:p>
    <w:p>
      <w:r>
        <w:rPr>
          <w:b/>
        </w:rPr>
        <w:t xml:space="preserve">Esimerkki 4.5410</w:t>
      </w:r>
    </w:p>
    <w:p>
      <w:r>
        <w:t xml:space="preserve">Mikä on seuraavassa kysymyksessä olevan sanan "State" sanan part-of-speech tag: Mikä on voittajan lempinimi Taistelusyntyisessä osavaltiossa järjestetyssä turnauksessa?</w:t>
      </w:r>
    </w:p>
    <w:p>
      <w:r>
        <w:rPr>
          <w:b/>
        </w:rPr>
        <w:t xml:space="preserve">Tulos</w:t>
      </w:r>
    </w:p>
    <w:p>
      <w:r>
        <w:t xml:space="preserve">NNP</w:t>
      </w:r>
    </w:p>
    <w:p>
      <w:r>
        <w:rPr>
          <w:b/>
        </w:rPr>
        <w:t xml:space="preserve">Esimerkki 4.5411</w:t>
      </w:r>
    </w:p>
    <w:p>
      <w:r>
        <w:t xml:space="preserve">Mikä on seuraavassa kysymyksessä olevan sanan "on" sanan part-of-speech tag: Vaalipiiri, jonka vaalipiirin numero on 17, on kaksi kertaa suurempi kuin minkä maan kokoinen ?</w:t>
      </w:r>
    </w:p>
    <w:p>
      <w:r>
        <w:rPr>
          <w:b/>
        </w:rPr>
        <w:t xml:space="preserve">Tulos</w:t>
      </w:r>
    </w:p>
    <w:p>
      <w:r>
        <w:t xml:space="preserve">VBZ</w:t>
      </w:r>
    </w:p>
    <w:p>
      <w:r>
        <w:rPr>
          <w:b/>
        </w:rPr>
        <w:t xml:space="preserve">Esimerkki 4.5412</w:t>
      </w:r>
    </w:p>
    <w:p>
      <w:r>
        <w:t xml:space="preserve">Mikä on seuraavassa kysymyksessä esiintyvän sanan "containing" sanan part-of-speech tag: Mistä lähtien toiseksi pienimmän järven sisältävä kaupunki on tunnettu nykyisellä nimellään ?</w:t>
      </w:r>
    </w:p>
    <w:p>
      <w:r>
        <w:rPr>
          <w:b/>
        </w:rPr>
        <w:t xml:space="preserve">Tulos</w:t>
      </w:r>
    </w:p>
    <w:p>
      <w:r>
        <w:t xml:space="preserve">VBG</w:t>
      </w:r>
    </w:p>
    <w:p>
      <w:r>
        <w:rPr>
          <w:b/>
        </w:rPr>
        <w:t xml:space="preserve">Esimerkki 4.5413</w:t>
      </w:r>
    </w:p>
    <w:p>
      <w:r>
        <w:t xml:space="preserve">Mikä on sanan "Frank" sanan part-of-speech tag seuraavassa kysymyksessä: Missä animaatioelokuvassa esiintyivät Frank Tashlinin luomat hahmot, ja sen julkaisi japanilaisen monikansallisen monialayhtiön Sony Corporationin tytäryhtiö ?</w:t>
      </w:r>
    </w:p>
    <w:p>
      <w:r>
        <w:rPr>
          <w:b/>
        </w:rPr>
        <w:t xml:space="preserve">Tulos</w:t>
      </w:r>
    </w:p>
    <w:p>
      <w:r>
        <w:t xml:space="preserve">NNP</w:t>
      </w:r>
    </w:p>
    <w:p>
      <w:r>
        <w:rPr>
          <w:b/>
        </w:rPr>
        <w:t xml:space="preserve">Esimerkki 4.5414</w:t>
      </w:r>
    </w:p>
    <w:p>
      <w:r>
        <w:t xml:space="preserve">Mikä on seuraavassa kysymyksessä olevan sanan "from" sanan part-of-speech tag: Kuinka kaukana kaupungin keskustasta on esikaupunki, jossa asuu 2 532 asukasta ?</w:t>
      </w:r>
    </w:p>
    <w:p>
      <w:r>
        <w:rPr>
          <w:b/>
        </w:rPr>
        <w:t xml:space="preserve">Tulos</w:t>
      </w:r>
    </w:p>
    <w:p>
      <w:r>
        <w:t xml:space="preserve">IN</w:t>
      </w:r>
    </w:p>
    <w:p>
      <w:r>
        <w:rPr>
          <w:b/>
        </w:rPr>
        <w:t xml:space="preserve">Esimerkki 4.5415</w:t>
      </w:r>
    </w:p>
    <w:p>
      <w:r>
        <w:t xml:space="preserve">Mikä on seuraavassa kysymyksessä olevan sanan "Mitä" sanan part-of-speech tag: Mikä on 26. kesäkuuta 1912 kuolleen alumnin opiskeleman kirkon skotinkielinen nimi ?</w:t>
      </w:r>
    </w:p>
    <w:p>
      <w:r>
        <w:rPr>
          <w:b/>
        </w:rPr>
        <w:t xml:space="preserve">Tulos</w:t>
      </w:r>
    </w:p>
    <w:p>
      <w:r>
        <w:t xml:space="preserve">WP</w:t>
      </w:r>
    </w:p>
    <w:p>
      <w:r>
        <w:rPr>
          <w:b/>
        </w:rPr>
        <w:t xml:space="preserve">Esimerkki 4.5416</w:t>
      </w:r>
    </w:p>
    <w:p>
      <w:r>
        <w:t xml:space="preserve">Mikä on seuraavassa kysymyksessä olevan sanan "irlantilainen" puhekielinen tunniste: Mikä on sen joukkueen kotistadion, jonka valmentaja on pohjoisirlantilainen ?</w:t>
      </w:r>
    </w:p>
    <w:p>
      <w:r>
        <w:rPr>
          <w:b/>
        </w:rPr>
        <w:t xml:space="preserve">Tulos</w:t>
      </w:r>
    </w:p>
    <w:p>
      <w:r>
        <w:t xml:space="preserve">NNP</w:t>
      </w:r>
    </w:p>
    <w:p>
      <w:r>
        <w:rPr>
          <w:b/>
        </w:rPr>
        <w:t xml:space="preserve">Esimerkki 4.5417</w:t>
      </w:r>
    </w:p>
    <w:p>
      <w:r>
        <w:t xml:space="preserve">Mikä on sanan "Elise" sanan part-of-speech tag seuraavassa kysymyksessä: Minkä vuoden aikana valmistettiin auto, jota Elise Wisdom käytti vuonna 1935 ?</w:t>
      </w:r>
    </w:p>
    <w:p>
      <w:r>
        <w:rPr>
          <w:b/>
        </w:rPr>
        <w:t xml:space="preserve">Tulos</w:t>
      </w:r>
    </w:p>
    <w:p>
      <w:r>
        <w:t xml:space="preserve">NNP</w:t>
      </w:r>
    </w:p>
    <w:p>
      <w:r>
        <w:rPr>
          <w:b/>
        </w:rPr>
        <w:t xml:space="preserve">Esimerkki 4.5418</w:t>
      </w:r>
    </w:p>
    <w:p>
      <w:r>
        <w:t xml:space="preserve">Mikä on seuraavassa kysymyksessä olevan sanan "että" sanan part-of-speech tag: Mistä muodostui ensimmäinen bändi, joka esiintyi vieraana ?</w:t>
      </w:r>
    </w:p>
    <w:p>
      <w:r>
        <w:rPr>
          <w:b/>
        </w:rPr>
        <w:t xml:space="preserve">Tulos</w:t>
      </w:r>
    </w:p>
    <w:p>
      <w:r>
        <w:t xml:space="preserve">WDT</w:t>
      </w:r>
    </w:p>
    <w:p>
      <w:r>
        <w:rPr>
          <w:b/>
        </w:rPr>
        <w:t xml:space="preserve">Esimerkki 4.5419</w:t>
      </w:r>
    </w:p>
    <w:p>
      <w:r>
        <w:t xml:space="preserve">Mikä on seuraavassa kysymyksessä olevan sanan "Mitä" sanan part-of-speech tag: Missä virassa Alabaman kuvernööri oli vuosina 2003-2011 ?</w:t>
      </w:r>
    </w:p>
    <w:p>
      <w:r>
        <w:rPr>
          <w:b/>
        </w:rPr>
        <w:t xml:space="preserve">Tulos</w:t>
      </w:r>
    </w:p>
    <w:p>
      <w:r>
        <w:t xml:space="preserve">WP</w:t>
      </w:r>
    </w:p>
    <w:p>
      <w:r>
        <w:rPr>
          <w:b/>
        </w:rPr>
        <w:t xml:space="preserve">Esimerkki 4.5420</w:t>
      </w:r>
    </w:p>
    <w:p>
      <w:r>
        <w:t xml:space="preserve">Mikä on seuraavassa kysymyksessä olevan sanan "kuka" sanan part-of-speech tag: Timmy Tiptoesin tarinan kirjoittaja ?</w:t>
      </w:r>
    </w:p>
    <w:p>
      <w:r>
        <w:rPr>
          <w:b/>
        </w:rPr>
        <w:t xml:space="preserve">Tulos</w:t>
      </w:r>
    </w:p>
    <w:p>
      <w:r>
        <w:t xml:space="preserve">WP</w:t>
      </w:r>
    </w:p>
    <w:p>
      <w:r>
        <w:rPr>
          <w:b/>
        </w:rPr>
        <w:t xml:space="preserve">Esimerkki 4.5421</w:t>
      </w:r>
    </w:p>
    <w:p>
      <w:r>
        <w:t xml:space="preserve">Mikä on sanan "Palau" part-of-speech tag seuraavassa kysymyksessä: Milloin Generali Palau de Plegamans perustettiin ?</w:t>
      </w:r>
    </w:p>
    <w:p>
      <w:r>
        <w:rPr>
          <w:b/>
        </w:rPr>
        <w:t xml:space="preserve">Tulos</w:t>
      </w:r>
    </w:p>
    <w:p>
      <w:r>
        <w:t xml:space="preserve">NNP</w:t>
      </w:r>
    </w:p>
    <w:p>
      <w:r>
        <w:rPr>
          <w:b/>
        </w:rPr>
        <w:t xml:space="preserve">Esimerkki 4.5422</w:t>
      </w:r>
    </w:p>
    <w:p>
      <w:r>
        <w:t xml:space="preserve">Mikä on seuraavassa kysymyksessä olevan sanan "the" sanan part-of-speech tag: Kenestä tuli sen seuran puheenjohtaja, jonka valmentaja on tällä hetkellä Partizanin päävalmentaja ?</w:t>
      </w:r>
    </w:p>
    <w:p>
      <w:r>
        <w:rPr>
          <w:b/>
        </w:rPr>
        <w:t xml:space="preserve">Tulos</w:t>
      </w:r>
    </w:p>
    <w:p>
      <w:r>
        <w:t xml:space="preserve">DT</w:t>
      </w:r>
    </w:p>
    <w:p>
      <w:r>
        <w:rPr>
          <w:b/>
        </w:rPr>
        <w:t xml:space="preserve">Esimerkki 4.5423</w:t>
      </w:r>
    </w:p>
    <w:p>
      <w:r>
        <w:t xml:space="preserve">Mikä on seuraavassa kysymyksessä olevan sanan "by" sanan part-of-speech tag: Mikä on sen stadionin nimi, jota pitää hallussaan joukkue, joka voitti ensimmäisenä englantilaisena jalkapalloseurana Euroopan cupin ?</w:t>
      </w:r>
    </w:p>
    <w:p>
      <w:r>
        <w:rPr>
          <w:b/>
        </w:rPr>
        <w:t xml:space="preserve">Tulos</w:t>
      </w:r>
    </w:p>
    <w:p>
      <w:r>
        <w:t xml:space="preserve">IN</w:t>
      </w:r>
    </w:p>
    <w:p>
      <w:r>
        <w:rPr>
          <w:b/>
        </w:rPr>
        <w:t xml:space="preserve">Esimerkki 4.5424</w:t>
      </w:r>
    </w:p>
    <w:p>
      <w:r>
        <w:t xml:space="preserve">Mikä on seuraavassa kysymyksessä olevan sanan "," sanan part-of-speech tag: Mikä levy-yhtiö julkaisee levyjä omista elokuvistaan , televisiostaan ja teemapuistoistaan ?</w:t>
      </w:r>
    </w:p>
    <w:p>
      <w:r>
        <w:rPr>
          <w:b/>
        </w:rPr>
        <w:t xml:space="preserve">Tulos</w:t>
      </w:r>
    </w:p>
    <w:p>
      <w:r>
        <w:t xml:space="preserve">,</w:t>
      </w:r>
    </w:p>
    <w:p>
      <w:r>
        <w:rPr>
          <w:b/>
        </w:rPr>
        <w:t xml:space="preserve">Esimerkki 4.5425</w:t>
      </w:r>
    </w:p>
    <w:p>
      <w:r>
        <w:t xml:space="preserve">Mikä on seuraavassa kysymyksessä olevan sanan "työ" sanan part-of-speech tag: Mikä on 15. toukokuuta 1942 syntyneen taiteilijan työ ?</w:t>
      </w:r>
    </w:p>
    <w:p>
      <w:r>
        <w:rPr>
          <w:b/>
        </w:rPr>
        <w:t xml:space="preserve">Tulos</w:t>
      </w:r>
    </w:p>
    <w:p>
      <w:r>
        <w:t xml:space="preserve">NN</w:t>
      </w:r>
    </w:p>
    <w:p>
      <w:r>
        <w:rPr>
          <w:b/>
        </w:rPr>
        <w:t xml:space="preserve">Esimerkki 4.5426</w:t>
      </w:r>
    </w:p>
    <w:p>
      <w:r>
        <w:t xml:space="preserve">Mikä on sanan "the" sanan part-of-speech tag seuraavassa kysymyksessä: Mikä on brittiläinen poliitikko , psykiatri ja entinen Euroopan parlamentin jäsen Lontoosta ?</w:t>
      </w:r>
    </w:p>
    <w:p>
      <w:r>
        <w:rPr>
          <w:b/>
        </w:rPr>
        <w:t xml:space="preserve">Tulos</w:t>
      </w:r>
    </w:p>
    <w:p>
      <w:r>
        <w:t xml:space="preserve">DT</w:t>
      </w:r>
    </w:p>
    <w:p>
      <w:r>
        <w:rPr>
          <w:b/>
        </w:rPr>
        <w:t xml:space="preserve">Esimerkki 4.5427</w:t>
      </w:r>
    </w:p>
    <w:p>
      <w:r>
        <w:t xml:space="preserve">Mikä on sanan "the" sanan part-of-speech tag seuraavassa kysymyksessä: Mikä oli sen joukkueen vuoden 1969 ennätys, joka teki keskushyökkääjän ?</w:t>
      </w:r>
    </w:p>
    <w:p>
      <w:r>
        <w:rPr>
          <w:b/>
        </w:rPr>
        <w:t xml:space="preserve">Tulos</w:t>
      </w:r>
    </w:p>
    <w:p>
      <w:r>
        <w:t xml:space="preserve">DT</w:t>
      </w:r>
    </w:p>
    <w:p>
      <w:r>
        <w:rPr>
          <w:b/>
        </w:rPr>
        <w:t xml:space="preserve">Esimerkki 4.5428</w:t>
      </w:r>
    </w:p>
    <w:p>
      <w:r>
        <w:t xml:space="preserve">Mikä on seuraavassa kysymyksessä olevan sanan "uudelleenjulkaistu" sanan part-of-speech tag: Mikä oli Hirasawan remasteroiman ja Ashu-on , in the solar system -boksilla uudelleen julkaistun nimikkeen julkaisupäivä ?</w:t>
      </w:r>
    </w:p>
    <w:p>
      <w:r>
        <w:rPr>
          <w:b/>
        </w:rPr>
        <w:t xml:space="preserve">Tulos</w:t>
      </w:r>
    </w:p>
    <w:p>
      <w:r>
        <w:t xml:space="preserve">VBN</w:t>
      </w:r>
    </w:p>
    <w:p>
      <w:r>
        <w:rPr>
          <w:b/>
        </w:rPr>
        <w:t xml:space="preserve">Esimerkki 4.5429</w:t>
      </w:r>
    </w:p>
    <w:p>
      <w:r>
        <w:t xml:space="preserve">Mikä on seuraavassa kysymyksessä olevan sanan "valittu" sanan part-of-speech tag: Mikä on vuonna 2019 valitun henkilön ammatti ?</w:t>
      </w:r>
    </w:p>
    <w:p>
      <w:r>
        <w:rPr>
          <w:b/>
        </w:rPr>
        <w:t xml:space="preserve">Tulos</w:t>
      </w:r>
    </w:p>
    <w:p>
      <w:r>
        <w:t xml:space="preserve">VBN</w:t>
      </w:r>
    </w:p>
    <w:p>
      <w:r>
        <w:rPr>
          <w:b/>
        </w:rPr>
        <w:t xml:space="preserve">Esimerkki 4.5430</w:t>
      </w:r>
    </w:p>
    <w:p>
      <w:r>
        <w:t xml:space="preserve">Mikä on seuraavassa kysymyksessä olevan sanan "a" sanan part-of-speech tag: Kuka on pelaaja, jonka asemaa kutsutaan joskus feature backiksi ?</w:t>
      </w:r>
    </w:p>
    <w:p>
      <w:r>
        <w:rPr>
          <w:b/>
        </w:rPr>
        <w:t xml:space="preserve">Tulos</w:t>
      </w:r>
    </w:p>
    <w:p>
      <w:r>
        <w:t xml:space="preserve">DT</w:t>
      </w:r>
    </w:p>
    <w:p>
      <w:r>
        <w:rPr>
          <w:b/>
        </w:rPr>
        <w:t xml:space="preserve">Esimerkki 4.5431</w:t>
      </w:r>
    </w:p>
    <w:p>
      <w:r>
        <w:t xml:space="preserve">Mikä on seuraavassa kysymyksessä olevan sanan "missä" sanan part-of-speech tag: Mihin päivämäärään kaupunki palaa, jossa on yksi `` Englannin tuhannen parhaan kirkon '' ?</w:t>
      </w:r>
    </w:p>
    <w:p>
      <w:r>
        <w:rPr>
          <w:b/>
        </w:rPr>
        <w:t xml:space="preserve">Tulos</w:t>
      </w:r>
    </w:p>
    <w:p>
      <w:r>
        <w:t xml:space="preserve">WRB</w:t>
      </w:r>
    </w:p>
    <w:p>
      <w:r>
        <w:rPr>
          <w:b/>
        </w:rPr>
        <w:t xml:space="preserve">Esimerkki 4.5432</w:t>
      </w:r>
    </w:p>
    <w:p>
      <w:r>
        <w:t xml:space="preserve">Mikä on seuraavassa kysymyksessä olevan sanan "stress" sanan part-of-speech tag: Kuinka monta olympiakultaa on voittanut jockey, joka käytti kiellettyä ainetta, jota stressi saa lisämunuaisen tuottamaan ?</w:t>
      </w:r>
    </w:p>
    <w:p>
      <w:r>
        <w:rPr>
          <w:b/>
        </w:rPr>
        <w:t xml:space="preserve">Tulos</w:t>
      </w:r>
    </w:p>
    <w:p>
      <w:r>
        <w:t xml:space="preserve">NN</w:t>
      </w:r>
    </w:p>
    <w:p>
      <w:r>
        <w:rPr>
          <w:b/>
        </w:rPr>
        <w:t xml:space="preserve">Esimerkki 4.5433</w:t>
      </w:r>
    </w:p>
    <w:p>
      <w:r>
        <w:t xml:space="preserve">Mikä on seuraavassa kysymyksessä olevan sanan "oli" sanan part-of-speech tag: Mihin joukkueeseen tämä koripalloilija , joka voitti olympiakultaa Bolognan Land Rover -areenalla järjestetyssä tapahtumassa, valittiin vuonna 1964 ?</w:t>
      </w:r>
    </w:p>
    <w:p>
      <w:r>
        <w:rPr>
          <w:b/>
        </w:rPr>
        <w:t xml:space="preserve">Tulos</w:t>
      </w:r>
    </w:p>
    <w:p>
      <w:r>
        <w:t xml:space="preserve">VBD</w:t>
      </w:r>
    </w:p>
    <w:p>
      <w:r>
        <w:rPr>
          <w:b/>
        </w:rPr>
        <w:t xml:space="preserve">Esimerkki 4.5434</w:t>
      </w:r>
    </w:p>
    <w:p>
      <w:r>
        <w:t xml:space="preserve">Mikä on seuraavassa kysymyksessä olevan sanan "hänen" sanan part-of-speech tag: Mikä oli vuonna 1956 voittaneen painijan painityyli?</w:t>
      </w:r>
    </w:p>
    <w:p>
      <w:r>
        <w:rPr>
          <w:b/>
        </w:rPr>
        <w:t xml:space="preserve">Tulos</w:t>
      </w:r>
    </w:p>
    <w:p>
      <w:r>
        <w:t xml:space="preserve">PRP$</w:t>
      </w:r>
    </w:p>
    <w:p>
      <w:r>
        <w:rPr>
          <w:b/>
        </w:rPr>
        <w:t xml:space="preserve">Esimerkki 4.5435</w:t>
      </w:r>
    </w:p>
    <w:p>
      <w:r>
        <w:t xml:space="preserve">Mikä on seuraavassa kysymyksessä olevan sanan "vanhin" sanan part-of-speech tag: Minkä vuoden voitti Iberian niemimaan vanhin kansakunta ?</w:t>
      </w:r>
    </w:p>
    <w:p>
      <w:r>
        <w:rPr>
          <w:b/>
        </w:rPr>
        <w:t xml:space="preserve">Tulos</w:t>
      </w:r>
    </w:p>
    <w:p>
      <w:r>
        <w:t xml:space="preserve">JJS</w:t>
      </w:r>
    </w:p>
    <w:p>
      <w:r>
        <w:rPr>
          <w:b/>
        </w:rPr>
        <w:t xml:space="preserve">Esimerkki 4.5436</w:t>
      </w:r>
    </w:p>
    <w:p>
      <w:r>
        <w:t xml:space="preserve">Mikä on sanan "Gyoutenmaru" sanan part-of-speech tag seuraavassa kysymyksessä: Kuka oli kirjoittaja sarjassa, jossa esiintyy haukka nimeltä Gyoutenmaru ?</w:t>
      </w:r>
    </w:p>
    <w:p>
      <w:r>
        <w:rPr>
          <w:b/>
        </w:rPr>
        <w:t xml:space="preserve">Tulos</w:t>
      </w:r>
    </w:p>
    <w:p>
      <w:r>
        <w:t xml:space="preserve">NNP</w:t>
      </w:r>
    </w:p>
    <w:p>
      <w:r>
        <w:rPr>
          <w:b/>
        </w:rPr>
        <w:t xml:space="preserve">Esimerkki 4.5437</w:t>
      </w:r>
    </w:p>
    <w:p>
      <w:r>
        <w:t xml:space="preserve">Mikä on seuraavassa kysymyksessä olevan sanan "muuttuja" sanan part-of-speech tag: Mikä oli saksalaisen säveltäjän sävellyksen nimi, jonka esityspituus vaihteli esittäjän valintojen mukaan ?</w:t>
      </w:r>
    </w:p>
    <w:p>
      <w:r>
        <w:rPr>
          <w:b/>
        </w:rPr>
        <w:t xml:space="preserve">Tulos</w:t>
      </w:r>
    </w:p>
    <w:p>
      <w:r>
        <w:t xml:space="preserve">JJ</w:t>
      </w:r>
    </w:p>
    <w:p>
      <w:r>
        <w:rPr>
          <w:b/>
        </w:rPr>
        <w:t xml:space="preserve">Esimerkki 4.5438</w:t>
      </w:r>
    </w:p>
    <w:p>
      <w:r>
        <w:t xml:space="preserve">Mikä on sanan "of" part-of-speech tag seuraavassa kysymyksessä: Mikä on 2. heinäkuuta 1836 syntyneen kenraalin SubstantiveRank ?</w:t>
      </w:r>
    </w:p>
    <w:p>
      <w:r>
        <w:rPr>
          <w:b/>
        </w:rPr>
        <w:t xml:space="preserve">Tulos</w:t>
      </w:r>
    </w:p>
    <w:p>
      <w:r>
        <w:t xml:space="preserve">IN</w:t>
      </w:r>
    </w:p>
    <w:p>
      <w:r>
        <w:rPr>
          <w:b/>
        </w:rPr>
        <w:t xml:space="preserve">Esimerkki 4.5439</w:t>
      </w:r>
    </w:p>
    <w:p>
      <w:r>
        <w:t xml:space="preserve">Mikä on sanan "of" sanan part-of-speech tag seuraavassa kysymyksessä: Mikä on Aaron Dennisin kotimaan pääkaupunki ?</w:t>
      </w:r>
    </w:p>
    <w:p>
      <w:r>
        <w:rPr>
          <w:b/>
        </w:rPr>
        <w:t xml:space="preserve">Tulos</w:t>
      </w:r>
    </w:p>
    <w:p>
      <w:r>
        <w:t xml:space="preserve">IN</w:t>
      </w:r>
    </w:p>
    <w:p>
      <w:r>
        <w:rPr>
          <w:b/>
        </w:rPr>
        <w:t xml:space="preserve">Esimerkki 4.5440</w:t>
      </w:r>
    </w:p>
    <w:p>
      <w:r>
        <w:t xml:space="preserve">Mikä on seuraavassa kysymyksessä esiintyvän sanan "insinööri" puhekielinen tunniste: Mikä on sen kaupungin asukasluku, jossa unkarilainen massamurhaaja ja koneinsinööri yritti kahdesti onnistuneesti suistaa junan raiteiltaan ?</w:t>
      </w:r>
    </w:p>
    <w:p>
      <w:r>
        <w:rPr>
          <w:b/>
        </w:rPr>
        <w:t xml:space="preserve">Tulos</w:t>
      </w:r>
    </w:p>
    <w:p>
      <w:r>
        <w:t xml:space="preserve">NN</w:t>
      </w:r>
    </w:p>
    <w:p>
      <w:r>
        <w:rPr>
          <w:b/>
        </w:rPr>
        <w:t xml:space="preserve">Esimerkki 4.5441</w:t>
      </w:r>
    </w:p>
    <w:p>
      <w:r>
        <w:t xml:space="preserve">Mikä on seuraavassa kysymyksessä olevan sanan "valkoinen" sanan part-of-speech tag: Mikä on alin huippu, jonka nimi tarkoittaa häikäisevän valkoista kaunista vuorta ?</w:t>
      </w:r>
    </w:p>
    <w:p>
      <w:r>
        <w:rPr>
          <w:b/>
        </w:rPr>
        <w:t xml:space="preserve">Tulos</w:t>
      </w:r>
    </w:p>
    <w:p>
      <w:r>
        <w:t xml:space="preserve">JJ</w:t>
      </w:r>
    </w:p>
    <w:p>
      <w:r>
        <w:rPr>
          <w:b/>
        </w:rPr>
        <w:t xml:space="preserve">Esimerkki 4.5442</w:t>
      </w:r>
    </w:p>
    <w:p>
      <w:r>
        <w:t xml:space="preserve">Mikä on seuraavassa kysymyksessä olevan sanan "2010" puhekielinen tunniste: Kuinka monta kertaa seura, joka on päässyt AFC Mestarien liigan välieriin sekä vuonna 2010 että 2014, on voittanut King Cupin ?</w:t>
      </w:r>
    </w:p>
    <w:p>
      <w:r>
        <w:rPr>
          <w:b/>
        </w:rPr>
        <w:t xml:space="preserve">Tulos</w:t>
      </w:r>
    </w:p>
    <w:p>
      <w:r>
        <w:t xml:space="preserve">CD</w:t>
      </w:r>
    </w:p>
    <w:p>
      <w:r>
        <w:rPr>
          <w:b/>
        </w:rPr>
        <w:t xml:space="preserve">Esimerkki 4.5443</w:t>
      </w:r>
    </w:p>
    <w:p>
      <w:r>
        <w:t xml:space="preserve">Mikä on sanan "at" sanan part-of-speech tag seuraavassa kysymyksessä: Mikä oli viimeinen vuosi, jolloin henkilö, joka sijoittui 20 kilometrin matkan toiseksi nopeimmin vuoden 1967 ampumahiihdon MM-kilpailuissa, osallistui olympialaisiin ?</w:t>
      </w:r>
    </w:p>
    <w:p>
      <w:r>
        <w:rPr>
          <w:b/>
        </w:rPr>
        <w:t xml:space="preserve">Tulos</w:t>
      </w:r>
    </w:p>
    <w:p>
      <w:r>
        <w:t xml:space="preserve">IN</w:t>
      </w:r>
    </w:p>
    <w:p>
      <w:r>
        <w:rPr>
          <w:b/>
        </w:rPr>
        <w:t xml:space="preserve">Esimerkki 4.5444</w:t>
      </w:r>
    </w:p>
    <w:p>
      <w:r>
        <w:t xml:space="preserve">Mikä on seuraavassa kysymyksessä olevan sanan "joki" sanan part-of-speech tag: Minkä joen pohjoispuolella on vuorijono, jonka korkein huippu on Ranskan metropolialueen seitsemänneksi merkittävin huippu ?</w:t>
      </w:r>
    </w:p>
    <w:p>
      <w:r>
        <w:rPr>
          <w:b/>
        </w:rPr>
        <w:t xml:space="preserve">Tulos</w:t>
      </w:r>
    </w:p>
    <w:p>
      <w:r>
        <w:t xml:space="preserve">NN</w:t>
      </w:r>
    </w:p>
    <w:p>
      <w:r>
        <w:rPr>
          <w:b/>
        </w:rPr>
        <w:t xml:space="preserve">Esimerkki 4.5445</w:t>
      </w:r>
    </w:p>
    <w:p>
      <w:r>
        <w:t xml:space="preserve">Mikä on sanan "a" sanan part-of-speech tag seuraavassa kysymyksessä: Mitä joukkuetta sponsoroi kaupunki, joka on kuuluisa vuosittain lokakuussa järjestettävästä kamppailulajifestivaalista ?</w:t>
      </w:r>
    </w:p>
    <w:p>
      <w:r>
        <w:rPr>
          <w:b/>
        </w:rPr>
        <w:t xml:space="preserve">Tulos</w:t>
      </w:r>
    </w:p>
    <w:p>
      <w:r>
        <w:t xml:space="preserve">DT</w:t>
      </w:r>
    </w:p>
    <w:p>
      <w:r>
        <w:rPr>
          <w:b/>
        </w:rPr>
        <w:t xml:space="preserve">Esimerkki 4.5446</w:t>
      </w:r>
    </w:p>
    <w:p>
      <w:r>
        <w:t xml:space="preserve">Mikä on seuraavassa kysymyksessä olevan sanan "on" sanan part-of-speech tag: Mikä on reservaatin alue, joka on mayojen arkeologinen kohde, joka sijaitsee lähellä Ambergris Cayen eteläkärkeä , joka on ensimmäisen kerran kirjattu vuonna 1984 ?</w:t>
      </w:r>
    </w:p>
    <w:p>
      <w:r>
        <w:rPr>
          <w:b/>
        </w:rPr>
        <w:t xml:space="preserve">Tulos</w:t>
      </w:r>
    </w:p>
    <w:p>
      <w:r>
        <w:t xml:space="preserve">VBZ</w:t>
      </w:r>
    </w:p>
    <w:p>
      <w:r>
        <w:rPr>
          <w:b/>
        </w:rPr>
        <w:t xml:space="preserve">Esimerkki 4.5447</w:t>
      </w:r>
    </w:p>
    <w:p>
      <w:r>
        <w:t xml:space="preserve">Mikä on seuraavassa kysymyksessä olevan sanan "city" sanan osa-alkuinen tunniste: Minkä maan alueella on Corkin kaupungin itäpuolella sijaitseva siviilipappila ja pääasiassa teollisuusalue ?</w:t>
      </w:r>
    </w:p>
    <w:p>
      <w:r>
        <w:rPr>
          <w:b/>
        </w:rPr>
        <w:t xml:space="preserve">Tulos</w:t>
      </w:r>
    </w:p>
    <w:p>
      <w:r>
        <w:t xml:space="preserve">NN</w:t>
      </w:r>
    </w:p>
    <w:p>
      <w:r>
        <w:rPr>
          <w:b/>
        </w:rPr>
        <w:t xml:space="preserve">Esimerkki 4.5448</w:t>
      </w:r>
    </w:p>
    <w:p>
      <w:r>
        <w:t xml:space="preserve">Mikä on seuraavassa kysymyksessä olevan sanan "sen" sanan part-of-speech tag: Mikä on sen Walesissa sijaitsevan roomalaisen huvilan nimi, joka on kuuluisa rehtorinsa Griffith Jonesin kodista?</w:t>
      </w:r>
    </w:p>
    <w:p>
      <w:r>
        <w:rPr>
          <w:b/>
        </w:rPr>
        <w:t xml:space="preserve">Tulos</w:t>
      </w:r>
    </w:p>
    <w:p>
      <w:r>
        <w:t xml:space="preserve">PRP$</w:t>
      </w:r>
    </w:p>
    <w:p>
      <w:r>
        <w:rPr>
          <w:b/>
        </w:rPr>
        <w:t xml:space="preserve">Esimerkki 4.5449</w:t>
      </w:r>
    </w:p>
    <w:p>
      <w:r>
        <w:t xml:space="preserve">Mikä on sanan "in" sanan part-of-speech tag seuraavassa kysymyksessä: Kuinka monta ajajaa osallistui kilpailuun, jossa 15. lokakuuta 1982 syntynyt hollantilainen pyöräilijä voitti pronssia?</w:t>
      </w:r>
    </w:p>
    <w:p>
      <w:r>
        <w:rPr>
          <w:b/>
        </w:rPr>
        <w:t xml:space="preserve">Tulos</w:t>
      </w:r>
    </w:p>
    <w:p>
      <w:r>
        <w:t xml:space="preserve">IN</w:t>
      </w:r>
    </w:p>
    <w:p>
      <w:r>
        <w:rPr>
          <w:b/>
        </w:rPr>
        <w:t xml:space="preserve">Esimerkki 4.5450</w:t>
      </w:r>
    </w:p>
    <w:p>
      <w:r>
        <w:t xml:space="preserve">Mikä on sanan "of" sanan part-of-speech tag seuraavassa kysymyksessä: Golden Gophersin naisten jääkiekkojoukkueen kotikentällä pelatun turnauksen aikana ?</w:t>
      </w:r>
    </w:p>
    <w:p>
      <w:r>
        <w:rPr>
          <w:b/>
        </w:rPr>
        <w:t xml:space="preserve">Tulos</w:t>
      </w:r>
    </w:p>
    <w:p>
      <w:r>
        <w:t xml:space="preserve">IN</w:t>
      </w:r>
    </w:p>
    <w:p>
      <w:r>
        <w:rPr>
          <w:b/>
        </w:rPr>
        <w:t xml:space="preserve">Esimerkki 4.5451</w:t>
      </w:r>
    </w:p>
    <w:p>
      <w:r>
        <w:t xml:space="preserve">Mikä on seuraavassa kysymyksessä olevan sanan "the" sanan part-of-speech tag: Mikä on sen aseman nimi, jonka lähetysalue on lahden toiseksi suurin saari ?</w:t>
      </w:r>
    </w:p>
    <w:p>
      <w:r>
        <w:rPr>
          <w:b/>
        </w:rPr>
        <w:t xml:space="preserve">Tulos</w:t>
      </w:r>
    </w:p>
    <w:p>
      <w:r>
        <w:t xml:space="preserve">DT</w:t>
      </w:r>
    </w:p>
    <w:p>
      <w:r>
        <w:rPr>
          <w:b/>
        </w:rPr>
        <w:t xml:space="preserve">Esimerkki 4.5452</w:t>
      </w:r>
    </w:p>
    <w:p>
      <w:r>
        <w:t xml:space="preserve">Mikä on seuraavassa kysymyksessä olevan sanan "the" sanan part-of-speech tag: Mikä tv-kanava lähettää Derek Watersin koulutus , komediasarjaa, jossa Kristen Wiig esitti terroristien vuonna 1974 sieppaamaa näyttelijää ?</w:t>
      </w:r>
    </w:p>
    <w:p>
      <w:r>
        <w:rPr>
          <w:b/>
        </w:rPr>
        <w:t xml:space="preserve">Tulos</w:t>
      </w:r>
    </w:p>
    <w:p>
      <w:r>
        <w:t xml:space="preserve">DT</w:t>
      </w:r>
    </w:p>
    <w:p>
      <w:r>
        <w:rPr>
          <w:b/>
        </w:rPr>
        <w:t xml:space="preserve">Esimerkki 4.5453</w:t>
      </w:r>
    </w:p>
    <w:p>
      <w:r>
        <w:t xml:space="preserve">Mikä on sanan "uhri" sanan part-of-speech tag seuraavassa kysymyksessä: Mikä on uhrin 1461 vaimon nimi ?</w:t>
      </w:r>
    </w:p>
    <w:p>
      <w:r>
        <w:rPr>
          <w:b/>
        </w:rPr>
        <w:t xml:space="preserve">Tulos</w:t>
      </w:r>
    </w:p>
    <w:p>
      <w:r>
        <w:t xml:space="preserve">NN</w:t>
      </w:r>
    </w:p>
    <w:p>
      <w:r>
        <w:rPr>
          <w:b/>
        </w:rPr>
        <w:t xml:space="preserve">Esimerkki 4.5454</w:t>
      </w:r>
    </w:p>
    <w:p>
      <w:r>
        <w:t xml:space="preserve">Mikä on seuraavassa kysymyksessä olevan sanan "the" sanan part-of-speech tag: Kummalla henkilöllä oli pienempi TFP ? Oliko se ranskalainen entinen kilpaluistelija, joka kilpaili neljissä talviolympialaisissa , vai unkarilainen entinen kilpaluistelija, joka voitti vuoden 2004 Euroopan mestaruuden ?</w:t>
      </w:r>
    </w:p>
    <w:p>
      <w:r>
        <w:rPr>
          <w:b/>
        </w:rPr>
        <w:t xml:space="preserve">Tulos</w:t>
      </w:r>
    </w:p>
    <w:p>
      <w:r>
        <w:t xml:space="preserve">DT</w:t>
      </w:r>
    </w:p>
    <w:p>
      <w:r>
        <w:rPr>
          <w:b/>
        </w:rPr>
        <w:t xml:space="preserve">Esimerkki 4.5455</w:t>
      </w:r>
    </w:p>
    <w:p>
      <w:r>
        <w:t xml:space="preserve">Mikä on sanan "Soara" sanan part-of-speech tag seuraavassa kysymyksessä: Mikä vuosi julkaistiin peli, jossa on Soara Kisain uutta tekstiä ja jota ei koskaan lokalisoitu ?</w:t>
      </w:r>
    </w:p>
    <w:p>
      <w:r>
        <w:rPr>
          <w:b/>
        </w:rPr>
        <w:t xml:space="preserve">Tulos</w:t>
      </w:r>
    </w:p>
    <w:p>
      <w:r>
        <w:t xml:space="preserve">NNP</w:t>
      </w:r>
    </w:p>
    <w:p>
      <w:r>
        <w:rPr>
          <w:b/>
        </w:rPr>
        <w:t xml:space="preserve">Esimerkki 4.5456</w:t>
      </w:r>
    </w:p>
    <w:p>
      <w:r>
        <w:t xml:space="preserve">Mikä on seuraavassa kysymyksessä olevan sanan "oli" sanan part-of-speech tag: Mikä on vuonna 1999 asetetun historiallisen merkin perustamisvuosi ?</w:t>
      </w:r>
    </w:p>
    <w:p>
      <w:r>
        <w:rPr>
          <w:b/>
        </w:rPr>
        <w:t xml:space="preserve">Tulos</w:t>
      </w:r>
    </w:p>
    <w:p>
      <w:r>
        <w:t xml:space="preserve">VBD</w:t>
      </w:r>
    </w:p>
    <w:p>
      <w:r>
        <w:rPr>
          <w:b/>
        </w:rPr>
        <w:t xml:space="preserve">Esimerkki 4.5457</w:t>
      </w:r>
    </w:p>
    <w:p>
      <w:r>
        <w:t xml:space="preserve">Mikä on sanan "leiri" part-of-speech tag seuraavassa kysymyksessä: Mikä on leirin nimi paikassa, jossa oli 2020 ihmistä vuonna 2010 ?</w:t>
      </w:r>
    </w:p>
    <w:p>
      <w:r>
        <w:rPr>
          <w:b/>
        </w:rPr>
        <w:t xml:space="preserve">Tulos</w:t>
      </w:r>
    </w:p>
    <w:p>
      <w:r>
        <w:t xml:space="preserve">NN</w:t>
      </w:r>
    </w:p>
    <w:p>
      <w:r>
        <w:rPr>
          <w:b/>
        </w:rPr>
        <w:t xml:space="preserve">Esimerkki 4.5458</w:t>
      </w:r>
    </w:p>
    <w:p>
      <w:r>
        <w:t xml:space="preserve">Mikä on sanan "Capitol" sanan part-of-speech tag seuraavassa kysymyksessä: Mikä on Capitol Park Historic Districtin asuntojen valmistumisvuosi ?</w:t>
      </w:r>
    </w:p>
    <w:p>
      <w:r>
        <w:rPr>
          <w:b/>
        </w:rPr>
        <w:t xml:space="preserve">Tulos</w:t>
      </w:r>
    </w:p>
    <w:p>
      <w:r>
        <w:t xml:space="preserve">NNP</w:t>
      </w:r>
    </w:p>
    <w:p>
      <w:r>
        <w:rPr>
          <w:b/>
        </w:rPr>
        <w:t xml:space="preserve">Esimerkki 4.5459</w:t>
      </w:r>
    </w:p>
    <w:p>
      <w:r>
        <w:t xml:space="preserve">Mikä on seuraavassa kysymyksessä olevan sanan "pois" sanan part-of-speech tag: Minkälaisia rakennuksia löytyy tästä asuin- ja liikekorttelista, jossa on roomalaiskatolinen kirkko, joka sijaitsee yhden korttelin päässä Lafayette Parkista ?</w:t>
      </w:r>
    </w:p>
    <w:p>
      <w:r>
        <w:rPr>
          <w:b/>
        </w:rPr>
        <w:t xml:space="preserve">Tulos</w:t>
      </w:r>
    </w:p>
    <w:p>
      <w:r>
        <w:t xml:space="preserve">RB</w:t>
      </w:r>
    </w:p>
    <w:p>
      <w:r>
        <w:rPr>
          <w:b/>
        </w:rPr>
        <w:t xml:space="preserve">Esimerkki 4.5460</w:t>
      </w:r>
    </w:p>
    <w:p>
      <w:r>
        <w:t xml:space="preserve">Mikä on seuraavassa kysymyksessä olevan sanan "aika" sanan part-of-speech tag: Millä suojelualueella on kirkko, jolla oli aikoinaan Englannin suurin maantieteellinen seurakunta ?</w:t>
      </w:r>
    </w:p>
    <w:p>
      <w:r>
        <w:rPr>
          <w:b/>
        </w:rPr>
        <w:t xml:space="preserve">Tulos</w:t>
      </w:r>
    </w:p>
    <w:p>
      <w:r>
        <w:t xml:space="preserve">NN</w:t>
      </w:r>
    </w:p>
    <w:p>
      <w:r>
        <w:rPr>
          <w:b/>
        </w:rPr>
        <w:t xml:space="preserve">Esimerkki 4.5461</w:t>
      </w:r>
    </w:p>
    <w:p>
      <w:r>
        <w:t xml:space="preserve">Mikä on sanan "rock" sanan part-of-speech tag seuraavassa kysymyksessä: Mikä on San Franciscossa vuonna 1973 perustetun yhdysvaltalaisen rockyhtyeen artistin kappaleen nimi ?</w:t>
      </w:r>
    </w:p>
    <w:p>
      <w:r>
        <w:rPr>
          <w:b/>
        </w:rPr>
        <w:t xml:space="preserve">Tulos</w:t>
      </w:r>
    </w:p>
    <w:p>
      <w:r>
        <w:t xml:space="preserve">NN</w:t>
      </w:r>
    </w:p>
    <w:p>
      <w:r>
        <w:rPr>
          <w:b/>
        </w:rPr>
        <w:t xml:space="preserve">Esimerkki 4.5462</w:t>
      </w:r>
    </w:p>
    <w:p>
      <w:r>
        <w:t xml:space="preserve">Mikä on sanan "of" part-of-speech tag seuraavassa kysymyksessä: Mikä on kaupungin väkiluku yli 91 miljoonaa asukasta ( vuonna 2011 ) , ja se on Intian neljänneksi väkirikkain osavaltio ?</w:t>
      </w:r>
    </w:p>
    <w:p>
      <w:r>
        <w:rPr>
          <w:b/>
        </w:rPr>
        <w:t xml:space="preserve">Tulos</w:t>
      </w:r>
    </w:p>
    <w:p>
      <w:r>
        <w:t xml:space="preserve">IN</w:t>
      </w:r>
    </w:p>
    <w:p>
      <w:r>
        <w:rPr>
          <w:b/>
        </w:rPr>
        <w:t xml:space="preserve">Esimerkki 4.5463</w:t>
      </w:r>
    </w:p>
    <w:p>
      <w:r>
        <w:t xml:space="preserve">Mikä on sanan "in" sanan part-of-speech tag seuraavassa kysymyksessä: Millä alueella sijaitsee luontokeskus, jossa on Yhdysvaltojen suurin häiriintymätön sekapreeria ?</w:t>
      </w:r>
    </w:p>
    <w:p>
      <w:r>
        <w:rPr>
          <w:b/>
        </w:rPr>
        <w:t xml:space="preserve">Tulos</w:t>
      </w:r>
    </w:p>
    <w:p>
      <w:r>
        <w:t xml:space="preserve">IN</w:t>
      </w:r>
    </w:p>
    <w:p>
      <w:r>
        <w:rPr>
          <w:b/>
        </w:rPr>
        <w:t xml:space="preserve">Esimerkki 4.5464</w:t>
      </w:r>
    </w:p>
    <w:p>
      <w:r>
        <w:t xml:space="preserve">Mikä on seuraavassa kysymyksessä olevan sanan "mikä" sanan part-of-speech tag: Mikä sola on lähempänä Niğdeä ?</w:t>
      </w:r>
    </w:p>
    <w:p>
      <w:r>
        <w:rPr>
          <w:b/>
        </w:rPr>
        <w:t xml:space="preserve">Tulos</w:t>
      </w:r>
    </w:p>
    <w:p>
      <w:r>
        <w:t xml:space="preserve">JJ</w:t>
      </w:r>
    </w:p>
    <w:p>
      <w:r>
        <w:rPr>
          <w:b/>
        </w:rPr>
        <w:t xml:space="preserve">Esimerkki 4.5465</w:t>
      </w:r>
    </w:p>
    <w:p>
      <w:r>
        <w:t xml:space="preserve">Mikä on seuraavassa kysymyksessä esiintyvän sanan "alumnus" part-of-speech tag: Mikä on sen alumnin luokkavuosi, jonka tunnuksena on kaksi hopeapalkkia ?</w:t>
      </w:r>
    </w:p>
    <w:p>
      <w:r>
        <w:rPr>
          <w:b/>
        </w:rPr>
        <w:t xml:space="preserve">Tulos</w:t>
      </w:r>
    </w:p>
    <w:p>
      <w:r>
        <w:t xml:space="preserve">NN</w:t>
      </w:r>
    </w:p>
    <w:p>
      <w:r>
        <w:rPr>
          <w:b/>
        </w:rPr>
        <w:t xml:space="preserve">Esimerkki 4.5466</w:t>
      </w:r>
    </w:p>
    <w:p>
      <w:r>
        <w:t xml:space="preserve">Mikä on sanan "in" sanan part-of-speech tag seuraavassa kysymyksessä: Mikä on maa, joka aloitti kalenterin vuonna 1797, tunnetaan perinteisesti nimellä ?</w:t>
      </w:r>
    </w:p>
    <w:p>
      <w:r>
        <w:rPr>
          <w:b/>
        </w:rPr>
        <w:t xml:space="preserve">Tulos</w:t>
      </w:r>
    </w:p>
    <w:p>
      <w:r>
        <w:t xml:space="preserve">IN</w:t>
      </w:r>
    </w:p>
    <w:p>
      <w:r>
        <w:rPr>
          <w:b/>
        </w:rPr>
        <w:t xml:space="preserve">Esimerkki 4.5467</w:t>
      </w:r>
    </w:p>
    <w:p>
      <w:r>
        <w:t xml:space="preserve">Mikä on seuraavassa kysymyksessä olevan sanan "Barclay" sanan part-of-speech tag: Mikä näytelmä edelsi näytelmää, jossa Lindsay Duncan näytteli Geraldine Barclaytä vuonna 1977, kun sitä esitettiin kirjailijan kuoleman jälkeen ?</w:t>
      </w:r>
    </w:p>
    <w:p>
      <w:r>
        <w:rPr>
          <w:b/>
        </w:rPr>
        <w:t xml:space="preserve">Tulos</w:t>
      </w:r>
    </w:p>
    <w:p>
      <w:r>
        <w:t xml:space="preserve">NNP</w:t>
      </w:r>
    </w:p>
    <w:p>
      <w:r>
        <w:rPr>
          <w:b/>
        </w:rPr>
        <w:t xml:space="preserve">Esimerkki 4.5468</w:t>
      </w:r>
    </w:p>
    <w:p>
      <w:r>
        <w:t xml:space="preserve">Mikä on seuraavassa kysymyksessä olevan sanan "," sanan part-of-speech tag: Millä pelipaikalla 9. elokuuta 1983 syntynyt pelaaja pelasi ?</w:t>
      </w:r>
    </w:p>
    <w:p>
      <w:r>
        <w:rPr>
          <w:b/>
        </w:rPr>
        <w:t xml:space="preserve">Tulos</w:t>
      </w:r>
    </w:p>
    <w:p>
      <w:r>
        <w:t xml:space="preserve">,</w:t>
      </w:r>
    </w:p>
    <w:p>
      <w:r>
        <w:rPr>
          <w:b/>
        </w:rPr>
        <w:t xml:space="preserve">Esimerkki 4.5469</w:t>
      </w:r>
    </w:p>
    <w:p>
      <w:r>
        <w:t xml:space="preserve">Mikä on seuraavassa kysymyksessä olevan sanan "troops" sanan part-of-speech tag: Mikä on sen sotilaan divisioona, jonka sotilasarvo on tyypillisesti noin 4000 sotilaan ( neljän pataljoonan ) komennossa ?</w:t>
      </w:r>
    </w:p>
    <w:p>
      <w:r>
        <w:rPr>
          <w:b/>
        </w:rPr>
        <w:t xml:space="preserve">Tulos</w:t>
      </w:r>
    </w:p>
    <w:p>
      <w:r>
        <w:t xml:space="preserve">NNS</w:t>
      </w:r>
    </w:p>
    <w:p>
      <w:r>
        <w:rPr>
          <w:b/>
        </w:rPr>
        <w:t xml:space="preserve">Esimerkki 4.5470</w:t>
      </w:r>
    </w:p>
    <w:p>
      <w:r>
        <w:t xml:space="preserve">Mikä on seuraavassa kysymyksessä olevan sanan "alueet" sanan part-of-speech tag: Mikä on sen maan arvo, joka on virallisesti jaettu 47 prefektuuriin ja perinteisesti kahdeksaan alueeseen ?</w:t>
      </w:r>
    </w:p>
    <w:p>
      <w:r>
        <w:rPr>
          <w:b/>
        </w:rPr>
        <w:t xml:space="preserve">Tulos</w:t>
      </w:r>
    </w:p>
    <w:p>
      <w:r>
        <w:t xml:space="preserve">NNS</w:t>
      </w:r>
    </w:p>
    <w:p>
      <w:r>
        <w:rPr>
          <w:b/>
        </w:rPr>
        <w:t xml:space="preserve">Esimerkki 4.5471</w:t>
      </w:r>
    </w:p>
    <w:p>
      <w:r>
        <w:t xml:space="preserve">Mikä on sanan "Han" sanan part-of-speech tag seuraavassa kysymyksessä: Mitkä joet on kaupunki, joka oli Han-dynastian pääkaupunki vuodesta 25 vuoteen 220 alkaen ?</w:t>
      </w:r>
    </w:p>
    <w:p>
      <w:r>
        <w:rPr>
          <w:b/>
        </w:rPr>
        <w:t xml:space="preserve">Tulos</w:t>
      </w:r>
    </w:p>
    <w:p>
      <w:r>
        <w:t xml:space="preserve">NNP</w:t>
      </w:r>
    </w:p>
    <w:p>
      <w:r>
        <w:rPr>
          <w:b/>
        </w:rPr>
        <w:t xml:space="preserve">Esimerkki 4.5472</w:t>
      </w:r>
    </w:p>
    <w:p>
      <w:r>
        <w:t xml:space="preserve">Mikä on seuraavassa kysymyksessä olevan sanan "When" sanan part-of-speech tag: Milloin perustettiin Gorg Fauren vapauttava tiimi ?</w:t>
      </w:r>
    </w:p>
    <w:p>
      <w:r>
        <w:rPr>
          <w:b/>
        </w:rPr>
        <w:t xml:space="preserve">Tulos</w:t>
      </w:r>
    </w:p>
    <w:p>
      <w:r>
        <w:t xml:space="preserve">WRB</w:t>
      </w:r>
    </w:p>
    <w:p>
      <w:r>
        <w:rPr>
          <w:b/>
        </w:rPr>
        <w:t xml:space="preserve">Esimerkki 4.5473</w:t>
      </w:r>
    </w:p>
    <w:p>
      <w:r>
        <w:t xml:space="preserve">Mikä on sanan "in" sanan part-of-speech tag seuraavassa kysymyksessä: Kuinka monta kilpailua koostui tästä yhden päivän maantiepyöräilykilpailusta, jonka voitti vuonna 1984 syntynyt belgialainen entinen maantiepyöräilyn ammattilainen ?</w:t>
      </w:r>
    </w:p>
    <w:p>
      <w:r>
        <w:rPr>
          <w:b/>
        </w:rPr>
        <w:t xml:space="preserve">Tulos</w:t>
      </w:r>
    </w:p>
    <w:p>
      <w:r>
        <w:t xml:space="preserve">IN</w:t>
      </w:r>
    </w:p>
    <w:p>
      <w:r>
        <w:rPr>
          <w:b/>
        </w:rPr>
        <w:t xml:space="preserve">Esimerkki 4.5474</w:t>
      </w:r>
    </w:p>
    <w:p>
      <w:r>
        <w:t xml:space="preserve">Mikä on seuraavassa kysymyksessä olevan sanan "miljoona" puhekielinen tunniste: Mikä on sen rakennuksen rakennusvuosi, jonka maa kattaa 9,98 miljoonaa neliökilometriä ( 3,85 miljoonaa neliökilometriä ) ?</w:t>
      </w:r>
    </w:p>
    <w:p>
      <w:r>
        <w:rPr>
          <w:b/>
        </w:rPr>
        <w:t xml:space="preserve">Tulos</w:t>
      </w:r>
    </w:p>
    <w:p>
      <w:r>
        <w:t xml:space="preserve">CD</w:t>
      </w:r>
    </w:p>
    <w:p>
      <w:r>
        <w:rPr>
          <w:b/>
        </w:rPr>
        <w:t xml:space="preserve">Esimerkki 4.5475</w:t>
      </w:r>
    </w:p>
    <w:p>
      <w:r>
        <w:t xml:space="preserve">Mikä on sanan "Stadium" sanan part-of-speech tag seuraavassa kysymyksessä: Mikä on sen laitoksen täydellinen nimi, jolla on nimioikeudet stadioniin, joka on alle 30-, mutta yli 20 000-paikkainen, suurimman väkiluvun kaupungissa ja jossa pelaavat molempien jalkapallolajien joukkueet?</w:t>
      </w:r>
    </w:p>
    <w:p>
      <w:r>
        <w:rPr>
          <w:b/>
        </w:rPr>
        <w:t xml:space="preserve">Tulos</w:t>
      </w:r>
    </w:p>
    <w:p>
      <w:r>
        <w:t xml:space="preserve">NN</w:t>
      </w:r>
    </w:p>
    <w:p>
      <w:r>
        <w:rPr>
          <w:b/>
        </w:rPr>
        <w:t xml:space="preserve">Esimerkki 4.5476</w:t>
      </w:r>
    </w:p>
    <w:p>
      <w:r>
        <w:t xml:space="preserve">Mikä on sanan "Settlements" sanan part-of-speech tag seuraavassa kysymyksessä: Minä vuonna perustettiin yliopisto, joka sijaitsee maassa, joka liitettiin Straits Settlementsiin vuonna 1826 ?</w:t>
      </w:r>
    </w:p>
    <w:p>
      <w:r>
        <w:rPr>
          <w:b/>
        </w:rPr>
        <w:t xml:space="preserve">Tulos</w:t>
      </w:r>
    </w:p>
    <w:p>
      <w:r>
        <w:t xml:space="preserve">NNP</w:t>
      </w:r>
    </w:p>
    <w:p>
      <w:r>
        <w:rPr>
          <w:b/>
        </w:rPr>
        <w:t xml:space="preserve">Esimerkki 4.5477</w:t>
      </w:r>
    </w:p>
    <w:p>
      <w:r>
        <w:t xml:space="preserve">Mikä on seuraavassa kysymyksessä olevan sanan "," sanan part-of-speech tag: Mikä on sen kirkon nimi, jonka kaupunki , osavaltio on Yellowstone-joen ja Badlandsin välissä?</w:t>
      </w:r>
    </w:p>
    <w:p>
      <w:r>
        <w:rPr>
          <w:b/>
        </w:rPr>
        <w:t xml:space="preserve">Tulos</w:t>
      </w:r>
    </w:p>
    <w:p>
      <w:r>
        <w:t xml:space="preserve">,</w:t>
      </w:r>
    </w:p>
    <w:p>
      <w:r>
        <w:rPr>
          <w:b/>
        </w:rPr>
        <w:t xml:space="preserve">Esimerkki 4.5478</w:t>
      </w:r>
    </w:p>
    <w:p>
      <w:r>
        <w:t xml:space="preserve">Mikä on seuraavassa kysymyksessä olevan sanan "overall" part-of-speech tag: Mikä oli Whyte &amp; Mackay Premier Leaguen kokonaisrahasto, jossa Adrian Lewis teki edellisen parhaan suorituksensa ?</w:t>
      </w:r>
    </w:p>
    <w:p>
      <w:r>
        <w:rPr>
          <w:b/>
        </w:rPr>
        <w:t xml:space="preserve">Tulos</w:t>
      </w:r>
    </w:p>
    <w:p>
      <w:r>
        <w:t xml:space="preserve">JJ</w:t>
      </w:r>
    </w:p>
    <w:p>
      <w:r>
        <w:rPr>
          <w:b/>
        </w:rPr>
        <w:t xml:space="preserve">Esimerkki 4.5479</w:t>
      </w:r>
    </w:p>
    <w:p>
      <w:r>
        <w:t xml:space="preserve">Mikä on seuraavassa kysymyksessä olevan sanan "by" sanan part-of-speech tag: Vuonna 1968 syntyneistä pelaajista , kuka heistä on koulusta, jota Mike Batesole tällä hetkellä valmentaa ?</w:t>
      </w:r>
    </w:p>
    <w:p>
      <w:r>
        <w:rPr>
          <w:b/>
        </w:rPr>
        <w:t xml:space="preserve">Tulos</w:t>
      </w:r>
    </w:p>
    <w:p>
      <w:r>
        <w:t xml:space="preserve">IN</w:t>
      </w:r>
    </w:p>
    <w:p>
      <w:r>
        <w:rPr>
          <w:b/>
        </w:rPr>
        <w:t xml:space="preserve">Esimerkki 4.5480</w:t>
      </w:r>
    </w:p>
    <w:p>
      <w:r>
        <w:t xml:space="preserve">Mikä on seuraavassa kysymyksessä olevan sanan "hit" sanan part-of-speech tag: Mikä on sen artistin syntymänimi, jolla oli hittibiisi Waves ?</w:t>
      </w:r>
    </w:p>
    <w:p>
      <w:r>
        <w:rPr>
          <w:b/>
        </w:rPr>
        <w:t xml:space="preserve">Tulos</w:t>
      </w:r>
    </w:p>
    <w:p>
      <w:r>
        <w:t xml:space="preserve">NN</w:t>
      </w:r>
    </w:p>
    <w:p>
      <w:r>
        <w:rPr>
          <w:b/>
        </w:rPr>
        <w:t xml:space="preserve">Esimerkki 4.5481</w:t>
      </w:r>
    </w:p>
    <w:p>
      <w:r>
        <w:t xml:space="preserve">Mikä on seuraavassa kysymyksessä olevan sanan "että" sanan part-of-speech tag: Mikä hallitsija on kotoisin osavaltiosta, joka on pinta-alaltaan Malesian kolmanneksi suurin ja väkiluvultaan yhdeksänneksi suurin osavaltio ?</w:t>
      </w:r>
    </w:p>
    <w:p>
      <w:r>
        <w:rPr>
          <w:b/>
        </w:rPr>
        <w:t xml:space="preserve">Tulos</w:t>
      </w:r>
    </w:p>
    <w:p>
      <w:r>
        <w:t xml:space="preserve">WDT</w:t>
      </w:r>
    </w:p>
    <w:p>
      <w:r>
        <w:rPr>
          <w:b/>
        </w:rPr>
        <w:t xml:space="preserve">Esimerkki 4.5482</w:t>
      </w:r>
    </w:p>
    <w:p>
      <w:r>
        <w:t xml:space="preserve">Mikä on seuraavassa kysymyksessä esiintyvän sanan "Paulo" puhekielinen tunniste: Kuka keskikenttäpelaaja on kotoisin maasta, jonka väkirikkain kaupunki on São Paulo ?</w:t>
      </w:r>
    </w:p>
    <w:p>
      <w:r>
        <w:rPr>
          <w:b/>
        </w:rPr>
        <w:t xml:space="preserve">Tulos</w:t>
      </w:r>
    </w:p>
    <w:p>
      <w:r>
        <w:t xml:space="preserve">NNP</w:t>
      </w:r>
    </w:p>
    <w:p>
      <w:r>
        <w:rPr>
          <w:b/>
        </w:rPr>
        <w:t xml:space="preserve">Esimerkki 4.5483</w:t>
      </w:r>
    </w:p>
    <w:p>
      <w:r>
        <w:t xml:space="preserve">Mikä on sanan "a" sanan part-of-speech tag seuraavassa kysymyksessä: Kuinka monen päivän aikana urheilijalla oli urheilua, jonka aikana hän valmistui viestinnän tutkinnon suorittaneeksi Universiti Putra Malesiasta ?</w:t>
      </w:r>
    </w:p>
    <w:p>
      <w:r>
        <w:rPr>
          <w:b/>
        </w:rPr>
        <w:t xml:space="preserve">Tulos</w:t>
      </w:r>
    </w:p>
    <w:p>
      <w:r>
        <w:t xml:space="preserve">DT</w:t>
      </w:r>
    </w:p>
    <w:p>
      <w:r>
        <w:rPr>
          <w:b/>
        </w:rPr>
        <w:t xml:space="preserve">Esimerkki 4.5484</w:t>
      </w:r>
    </w:p>
    <w:p>
      <w:r>
        <w:t xml:space="preserve">Mikä on seuraavassa kysymyksessä esiintyvän sanan "followed" part-of-speech tag: Minkä säännön mukaan Duisken luostarin asukkaat toimivat ?</w:t>
      </w:r>
    </w:p>
    <w:p>
      <w:r>
        <w:rPr>
          <w:b/>
        </w:rPr>
        <w:t xml:space="preserve">Tulos</w:t>
      </w:r>
    </w:p>
    <w:p>
      <w:r>
        <w:t xml:space="preserve">VBN</w:t>
      </w:r>
    </w:p>
    <w:p>
      <w:r>
        <w:rPr>
          <w:b/>
        </w:rPr>
        <w:t xml:space="preserve">Esimerkki 4.5485</w:t>
      </w:r>
    </w:p>
    <w:p>
      <w:r>
        <w:t xml:space="preserve">Mikä on seuraavassa kysymyksessä olevan sanan "Mitä" sanan part-of-speech tag: Mikä on sen joukkueen nimi, joka sijaitsee kaupungissa, joka on rakennettu Gash-joen rannalle ja joka on Aroma- ja Hamashkoraib-kaupunkien naapurissa ?</w:t>
      </w:r>
    </w:p>
    <w:p>
      <w:r>
        <w:rPr>
          <w:b/>
        </w:rPr>
        <w:t xml:space="preserve">Tulos</w:t>
      </w:r>
    </w:p>
    <w:p>
      <w:r>
        <w:t xml:space="preserve">WP</w:t>
      </w:r>
    </w:p>
    <w:p>
      <w:r>
        <w:rPr>
          <w:b/>
        </w:rPr>
        <w:t xml:space="preserve">Esimerkki 4.5486</w:t>
      </w:r>
    </w:p>
    <w:p>
      <w:r>
        <w:t xml:space="preserve">Mikä on seuraavassa kysymyksessä olevan sanan "merenelävät" sanan part-of-speech tag: Espanjalainen ravintola, joka on tunnettu merenelävistään ja sai kolmannen Michelin-tähtensä vuonna 2006 , sijaitsee kaupungissa, joka sijaitsee kuinka monen kilometrin päässä Ranskan rajalta?</w:t>
      </w:r>
    </w:p>
    <w:p>
      <w:r>
        <w:rPr>
          <w:b/>
        </w:rPr>
        <w:t xml:space="preserve">Tulos</w:t>
      </w:r>
    </w:p>
    <w:p>
      <w:r>
        <w:t xml:space="preserve">NN</w:t>
      </w:r>
    </w:p>
    <w:p>
      <w:r>
        <w:rPr>
          <w:b/>
        </w:rPr>
        <w:t xml:space="preserve">Esimerkki 4.5487</w:t>
      </w:r>
    </w:p>
    <w:p>
      <w:r>
        <w:t xml:space="preserve">Mikä on seuraavassa kysymyksessä olevan sanan "ja" sanan part-of-speech tag: Mikä oli viimeinen vuosi, jolloin 24. marraskuuta 1935 syntynyt jäsen pelasi yliopistossa, joka on New Mexicon osavaltion vanhin julkinen korkeakoulu ja toinen New Mexicon kahdesta lippulaivayliopistosta?</w:t>
      </w:r>
    </w:p>
    <w:p>
      <w:r>
        <w:rPr>
          <w:b/>
        </w:rPr>
        <w:t xml:space="preserve">Tulos</w:t>
      </w:r>
    </w:p>
    <w:p>
      <w:r>
        <w:t xml:space="preserve">CC</w:t>
      </w:r>
    </w:p>
    <w:p>
      <w:r>
        <w:rPr>
          <w:b/>
        </w:rPr>
        <w:t xml:space="preserve">Esimerkki 4.5488</w:t>
      </w:r>
    </w:p>
    <w:p>
      <w:r>
        <w:t xml:space="preserve">Mikä on sanan "Runaway" sanan part-of-speech tag seuraavassa kysymyksessä: Kuka on kuvittanut The Runaway Bunny -teoksen, jonka on kirjoittanut myös Goodnight Moon -kirjan tekijä?</w:t>
      </w:r>
    </w:p>
    <w:p>
      <w:r>
        <w:rPr>
          <w:b/>
        </w:rPr>
        <w:t xml:space="preserve">Tulos</w:t>
      </w:r>
    </w:p>
    <w:p>
      <w:r>
        <w:t xml:space="preserve">NNP</w:t>
      </w:r>
    </w:p>
    <w:p>
      <w:r>
        <w:rPr>
          <w:b/>
        </w:rPr>
        <w:t xml:space="preserve">Esimerkki 4.5489</w:t>
      </w:r>
    </w:p>
    <w:p>
      <w:r>
        <w:t xml:space="preserve">Mikä on sanan "WSL" sanan part-of-speech tag seuraavassa kysymyksessä: Mikä on sen joukkueen, jonka kotiottelut pelataan läheisessä Rossingtonissa, vuoden 2012 WSL-sijoitus ?</w:t>
      </w:r>
    </w:p>
    <w:p>
      <w:r>
        <w:rPr>
          <w:b/>
        </w:rPr>
        <w:t xml:space="preserve">Tulos</w:t>
      </w:r>
    </w:p>
    <w:p>
      <w:r>
        <w:t xml:space="preserve">NNP</w:t>
      </w:r>
    </w:p>
    <w:p>
      <w:r>
        <w:rPr>
          <w:b/>
        </w:rPr>
        <w:t xml:space="preserve">Esimerkki 4.5490</w:t>
      </w:r>
    </w:p>
    <w:p>
      <w:r>
        <w:t xml:space="preserve">Mikä on seuraavassa kysymyksessä olevan sanan "on" sanan part-of-speech tag: Mikä on sen kaupungin väkiluku, jossa Mitsubishi Forklift Stadion sijaitsee ?</w:t>
      </w:r>
    </w:p>
    <w:p>
      <w:r>
        <w:rPr>
          <w:b/>
        </w:rPr>
        <w:t xml:space="preserve">Tulos</w:t>
      </w:r>
    </w:p>
    <w:p>
      <w:r>
        <w:t xml:space="preserve">VBZ</w:t>
      </w:r>
    </w:p>
    <w:p>
      <w:r>
        <w:rPr>
          <w:b/>
        </w:rPr>
        <w:t xml:space="preserve">Esimerkki 4.5491</w:t>
      </w:r>
    </w:p>
    <w:p>
      <w:r>
        <w:t xml:space="preserve">Mikä on sanan "Academy" sanan part-of-speech tag seuraavassa kysymyksessä: Juutalainen näyttelijä ja Orson Wellesin työtoveri , voitti parhaan miessivuosan Oscar-palkinnon roolistaan vuonna julkaistussa kirjaan perustuvassa elokuvassa ?</w:t>
      </w:r>
    </w:p>
    <w:p>
      <w:r>
        <w:rPr>
          <w:b/>
        </w:rPr>
        <w:t xml:space="preserve">Tulos</w:t>
      </w:r>
    </w:p>
    <w:p>
      <w:r>
        <w:t xml:space="preserve">NNP</w:t>
      </w:r>
    </w:p>
    <w:p>
      <w:r>
        <w:rPr>
          <w:b/>
        </w:rPr>
        <w:t xml:space="preserve">Esimerkki 4.5492</w:t>
      </w:r>
    </w:p>
    <w:p>
      <w:r>
        <w:t xml:space="preserve">Mikä on seuraavassa kysymyksessä olevan sanan "thaimaalainen" sanan part-of-speech tag: Mikä on thaimaalainen nimi ainesosalle, jota käytetään laajalti maustamiseen Kaakkois-Aasian ja Etelä-Aasian keittiöissä ?</w:t>
      </w:r>
    </w:p>
    <w:p>
      <w:r>
        <w:rPr>
          <w:b/>
        </w:rPr>
        <w:t xml:space="preserve">Tulos</w:t>
      </w:r>
    </w:p>
    <w:p>
      <w:r>
        <w:t xml:space="preserve">NNP</w:t>
      </w:r>
    </w:p>
    <w:p>
      <w:r>
        <w:rPr>
          <w:b/>
        </w:rPr>
        <w:t xml:space="preserve">Esimerkki 4.5493</w:t>
      </w:r>
    </w:p>
    <w:p>
      <w:r>
        <w:t xml:space="preserve">Mikä on seuraavassa kysymyksessä olevan sanan "rooli" part-of-speech tag: Mikä on Graziadein rooli otsikossa, jonka ovat kehittäneet Rob Thomas , Gabe Sachs ja Jeff Judah ?</w:t>
      </w:r>
    </w:p>
    <w:p>
      <w:r>
        <w:rPr>
          <w:b/>
        </w:rPr>
        <w:t xml:space="preserve">Tulos</w:t>
      </w:r>
    </w:p>
    <w:p>
      <w:r>
        <w:t xml:space="preserve">NN</w:t>
      </w:r>
    </w:p>
    <w:p>
      <w:r>
        <w:rPr>
          <w:b/>
        </w:rPr>
        <w:t xml:space="preserve">Esimerkki 4.5494</w:t>
      </w:r>
    </w:p>
    <w:p>
      <w:r>
        <w:t xml:space="preserve">Mikä on seuraavassa kysymyksessä olevan sanan "Englanti" sanan part-of-speech tag: Milloin kuoli henkilö, jolle titteli luotiin Englannin Peeragessa vuonna 1629 ?</w:t>
      </w:r>
    </w:p>
    <w:p>
      <w:r>
        <w:rPr>
          <w:b/>
        </w:rPr>
        <w:t xml:space="preserve">Tulos</w:t>
      </w:r>
    </w:p>
    <w:p>
      <w:r>
        <w:t xml:space="preserve">NNP</w:t>
      </w:r>
    </w:p>
    <w:p>
      <w:r>
        <w:rPr>
          <w:b/>
        </w:rPr>
        <w:t xml:space="preserve">Esimerkki 4.5495</w:t>
      </w:r>
    </w:p>
    <w:p>
      <w:r>
        <w:t xml:space="preserve">Mikä on seuraavassa kysymyksessä olevan sanan "on" sanan part-of-speech tag: Mikä on Murgian maantieteellisellä alueella sijaitsevan puiston korkeus ?</w:t>
      </w:r>
    </w:p>
    <w:p>
      <w:r>
        <w:rPr>
          <w:b/>
        </w:rPr>
        <w:t xml:space="preserve">Tulos</w:t>
      </w:r>
    </w:p>
    <w:p>
      <w:r>
        <w:t xml:space="preserve">VBZ</w:t>
      </w:r>
    </w:p>
    <w:p>
      <w:r>
        <w:rPr>
          <w:b/>
        </w:rPr>
        <w:t xml:space="preserve">Esimerkki 4.5496</w:t>
      </w:r>
    </w:p>
    <w:p>
      <w:r>
        <w:t xml:space="preserve">Mikä on seuraavassa kysymyksessä olevan sanan "attending" sanan part-of-speech tag: Mikä oli 8. elokuuta 1970 syntyneen pelaajan viimeinen pelivuosi, kun hän opiskeli koulussa, jossa osavaltion lainsäätäjä perusti yliopiston vuonna 1869 maayliopistoksi vuoden 1862 Morrill Act -lain nojalla?</w:t>
      </w:r>
    </w:p>
    <w:p>
      <w:r>
        <w:rPr>
          <w:b/>
        </w:rPr>
        <w:t xml:space="preserve">Tulos</w:t>
      </w:r>
    </w:p>
    <w:p>
      <w:r>
        <w:t xml:space="preserve">VBG</w:t>
      </w:r>
    </w:p>
    <w:p>
      <w:r>
        <w:rPr>
          <w:b/>
        </w:rPr>
        <w:t xml:space="preserve">Esimerkki 4.5497</w:t>
      </w:r>
    </w:p>
    <w:p>
      <w:r>
        <w:t xml:space="preserve">Mikä on seuraavassa kysymyksessä olevan sanan "impact" part-of-speech tag: Mikä on sen pienen, mutta näkyvän kuun törmäyskraatterin nimi, joka sijaitsee Montes Apenninus -vuoriston itäisillä juurilla ja joka on nimetty kreikkalaisen tähtitieteilijä Samoksen mukaan?</w:t>
      </w:r>
    </w:p>
    <w:p>
      <w:r>
        <w:rPr>
          <w:b/>
        </w:rPr>
        <w:t xml:space="preserve">Tulos</w:t>
      </w:r>
    </w:p>
    <w:p>
      <w:r>
        <w:t xml:space="preserve">NN</w:t>
      </w:r>
    </w:p>
    <w:p>
      <w:r>
        <w:rPr>
          <w:b/>
        </w:rPr>
        <w:t xml:space="preserve">Esimerkki 4.5498</w:t>
      </w:r>
    </w:p>
    <w:p>
      <w:r>
        <w:t xml:space="preserve">Mikä on seuraavassa kysymyksessä olevan sanan "kuka" sanan part-of-speech tag: Kuka on sen maan hallitsija, jonka artistit ovat olleet toiseksi eniten viikkoja listaykkösenä ?</w:t>
      </w:r>
    </w:p>
    <w:p>
      <w:r>
        <w:rPr>
          <w:b/>
        </w:rPr>
        <w:t xml:space="preserve">Tulos</w:t>
      </w:r>
    </w:p>
    <w:p>
      <w:r>
        <w:t xml:space="preserve">WP</w:t>
      </w:r>
    </w:p>
    <w:p>
      <w:r>
        <w:rPr>
          <w:b/>
        </w:rPr>
        <w:t xml:space="preserve">Esimerkki 4.5499</w:t>
      </w:r>
    </w:p>
    <w:p>
      <w:r>
        <w:t xml:space="preserve">Mikä on seuraavassa kysymyksessä esiintyvän sanan "kotimaa" part-of-speech tag: Mikä kansallisvaltio on Moses Kipsiron kotimaan nimismies ?</w:t>
      </w:r>
    </w:p>
    <w:p>
      <w:r>
        <w:rPr>
          <w:b/>
        </w:rPr>
        <w:t xml:space="preserve">Tulos</w:t>
      </w:r>
    </w:p>
    <w:p>
      <w:r>
        <w:t xml:space="preserve">NN</w:t>
      </w:r>
    </w:p>
    <w:p>
      <w:r>
        <w:rPr>
          <w:b/>
        </w:rPr>
        <w:t xml:space="preserve">Esimerkki 4.5500</w:t>
      </w:r>
    </w:p>
    <w:p>
      <w:r>
        <w:t xml:space="preserve">Mikä on seuraavassa kysymyksessä olevan sanan "että" sanan part-of-speech tag: Missä sijaitsee Mike Sitholen johtama joukkue ?</w:t>
      </w:r>
    </w:p>
    <w:p>
      <w:r>
        <w:rPr>
          <w:b/>
        </w:rPr>
        <w:t xml:space="preserve">Tulos</w:t>
      </w:r>
    </w:p>
    <w:p>
      <w:r>
        <w:t xml:space="preserve">WDT</w:t>
      </w:r>
    </w:p>
    <w:p>
      <w:r>
        <w:rPr>
          <w:b/>
        </w:rPr>
        <w:t xml:space="preserve">Esimerkki 4.5501</w:t>
      </w:r>
    </w:p>
    <w:p>
      <w:r>
        <w:t xml:space="preserve">Mikä on seuraavassa kysymyksessä olevan sanan "ovat" sanan part-of-speech tag: Kuinka monta runkosarjan ottelua pelataan liigassa, jossa Oakleigh Cannons pelaa ?</w:t>
      </w:r>
    </w:p>
    <w:p>
      <w:r>
        <w:rPr>
          <w:b/>
        </w:rPr>
        <w:t xml:space="preserve">Tulos</w:t>
      </w:r>
    </w:p>
    <w:p>
      <w:r>
        <w:t xml:space="preserve">VBP</w:t>
      </w:r>
    </w:p>
    <w:p>
      <w:r>
        <w:rPr>
          <w:b/>
        </w:rPr>
        <w:t xml:space="preserve">Esimerkki 4.5502</w:t>
      </w:r>
    </w:p>
    <w:p>
      <w:r>
        <w:t xml:space="preserve">Mikä on seuraavassa kysymyksessä olevan sanan "ehdokas" sanan part-of-speech tag: Milloin vaalipiiri, jossa ehdokas sai eniten ääniä, nimettiin uudelleen ?</w:t>
      </w:r>
    </w:p>
    <w:p>
      <w:r>
        <w:rPr>
          <w:b/>
        </w:rPr>
        <w:t xml:space="preserve">Tulos</w:t>
      </w:r>
    </w:p>
    <w:p>
      <w:r>
        <w:t xml:space="preserve">NN</w:t>
      </w:r>
    </w:p>
    <w:p>
      <w:r>
        <w:rPr>
          <w:b/>
        </w:rPr>
        <w:t xml:space="preserve">Esimerkki 4.5503</w:t>
      </w:r>
    </w:p>
    <w:p>
      <w:r>
        <w:t xml:space="preserve">Mikä on seuraavassa kysymyksessä olevan sanan "one" sanan part-of-speech tag: Mikä on sen kaupungin väkiluku, jossa on historiallinen asunto, joka on yksi Yhdysvaltojen vanhimmista plantaasitaloista ?</w:t>
      </w:r>
    </w:p>
    <w:p>
      <w:r>
        <w:rPr>
          <w:b/>
        </w:rPr>
        <w:t xml:space="preserve">Tulos</w:t>
      </w:r>
    </w:p>
    <w:p>
      <w:r>
        <w:t xml:space="preserve">CD</w:t>
      </w:r>
    </w:p>
    <w:p>
      <w:r>
        <w:rPr>
          <w:b/>
        </w:rPr>
        <w:t xml:space="preserve">Esimerkki 4.5504</w:t>
      </w:r>
    </w:p>
    <w:p>
      <w:r>
        <w:t xml:space="preserve">Mikä on seuraavassa kysymyksessä olevan sanan "did" sanan part-of-speech tag: Minkä nimen Luigi Cozzi halusi vuoden 1975 elokuvalleen ?</w:t>
      </w:r>
    </w:p>
    <w:p>
      <w:r>
        <w:rPr>
          <w:b/>
        </w:rPr>
        <w:t xml:space="preserve">Tulos</w:t>
      </w:r>
    </w:p>
    <w:p>
      <w:r>
        <w:t xml:space="preserve">VBD</w:t>
      </w:r>
    </w:p>
    <w:p>
      <w:r>
        <w:rPr>
          <w:b/>
        </w:rPr>
        <w:t xml:space="preserve">Esimerkki 4.5505</w:t>
      </w:r>
    </w:p>
    <w:p>
      <w:r>
        <w:t xml:space="preserve">Mikä on seuraavassa kysymyksessä olevan sanan "the" sanan part-of-speech tag: Kuka kirjoitti kappaleen, jonka ensimmäinen afroamerikkalainen artisti esitti lauluäänitteitä bluesista ?</w:t>
      </w:r>
    </w:p>
    <w:p>
      <w:r>
        <w:rPr>
          <w:b/>
        </w:rPr>
        <w:t xml:space="preserve">Tulos</w:t>
      </w:r>
    </w:p>
    <w:p>
      <w:r>
        <w:t xml:space="preserve">DT</w:t>
      </w:r>
    </w:p>
    <w:p>
      <w:r>
        <w:rPr>
          <w:b/>
        </w:rPr>
        <w:t xml:space="preserve">Esimerkki 4.5506</w:t>
      </w:r>
    </w:p>
    <w:p>
      <w:r>
        <w:t xml:space="preserve">Mikä on seuraavassa kysymyksessä esiintyvän sanan "laulaja" sanan part-of-speech tag: Kuka laulaja on nuorin ?</w:t>
      </w:r>
    </w:p>
    <w:p>
      <w:r>
        <w:rPr>
          <w:b/>
        </w:rPr>
        <w:t xml:space="preserve">Tulos</w:t>
      </w:r>
    </w:p>
    <w:p>
      <w:r>
        <w:t xml:space="preserve">NN</w:t>
      </w:r>
    </w:p>
    <w:p>
      <w:r>
        <w:rPr>
          <w:b/>
        </w:rPr>
        <w:t xml:space="preserve">Esimerkki 4.5507</w:t>
      </w:r>
    </w:p>
    <w:p>
      <w:r>
        <w:t xml:space="preserve">Mikä on seuraavassa kysymyksessä olevan sanan "Armenia" sanan part-of-speech tag: Minkä Armenian luoteispuolella sijaitsevan maan seminaarin johtaja on tämä uskonnollinen henkilö ?</w:t>
      </w:r>
    </w:p>
    <w:p>
      <w:r>
        <w:rPr>
          <w:b/>
        </w:rPr>
        <w:t xml:space="preserve">Tulos</w:t>
      </w:r>
    </w:p>
    <w:p>
      <w:r>
        <w:t xml:space="preserve">NNP</w:t>
      </w:r>
    </w:p>
    <w:p>
      <w:r>
        <w:rPr>
          <w:b/>
        </w:rPr>
        <w:t xml:space="preserve">Esimerkki 4.5508</w:t>
      </w:r>
    </w:p>
    <w:p>
      <w:r>
        <w:t xml:space="preserve">Mikä on seuraavassa kysymyksessä olevan sanan "populous" sanan part-of-speech tag: Mikä historiallinen maamerkki sijaitsee Michiganin toiseksi väkirikkaimmassa piirikunnassa ?</w:t>
      </w:r>
    </w:p>
    <w:p>
      <w:r>
        <w:rPr>
          <w:b/>
        </w:rPr>
        <w:t xml:space="preserve">Tulos</w:t>
      </w:r>
    </w:p>
    <w:p>
      <w:r>
        <w:t xml:space="preserve">JJ</w:t>
      </w:r>
    </w:p>
    <w:p>
      <w:r>
        <w:rPr>
          <w:b/>
        </w:rPr>
        <w:t xml:space="preserve">Esimerkki 4.5509</w:t>
      </w:r>
    </w:p>
    <w:p>
      <w:r>
        <w:t xml:space="preserve">Mikä on seuraavassa kysymyksessä olevan sanan "on" sanan part-of-speech tag: Mikä on sen lentokentän nimi, joka sijaitsee kunnassa, joka on täysin Eeyou Istchee James Bayn aluehallituksen Eeyou Istchee James Bayn paikallishallinnon ympäröimä , mutta ei osa sitä ?</w:t>
      </w:r>
    </w:p>
    <w:p>
      <w:r>
        <w:rPr>
          <w:b/>
        </w:rPr>
        <w:t xml:space="preserve">Tulos</w:t>
      </w:r>
    </w:p>
    <w:p>
      <w:r>
        <w:t xml:space="preserve">VBZ</w:t>
      </w:r>
    </w:p>
    <w:p>
      <w:r>
        <w:rPr>
          <w:b/>
        </w:rPr>
        <w:t xml:space="preserve">Esimerkki 4.5510</w:t>
      </w:r>
    </w:p>
    <w:p>
      <w:r>
        <w:t xml:space="preserve">Mikä on seuraavassa kysymyksessä olevan sanan "että" sanan part-of-speech tag: Kuinka monta naista arvioitiin asuvan vuonna 2011 Dōzenin saariryhmässä sijaitsevassa Chiburijiman kylässä, joka on tyypin 8 luonnonmuistomerkin sijaintipaikka?</w:t>
      </w:r>
    </w:p>
    <w:p>
      <w:r>
        <w:rPr>
          <w:b/>
        </w:rPr>
        <w:t xml:space="preserve">Tulos</w:t>
      </w:r>
    </w:p>
    <w:p>
      <w:r>
        <w:t xml:space="preserve">WDT</w:t>
      </w:r>
    </w:p>
    <w:p>
      <w:r>
        <w:rPr>
          <w:b/>
        </w:rPr>
        <w:t xml:space="preserve">Esimerkki 4.5511</w:t>
      </w:r>
    </w:p>
    <w:p>
      <w:r>
        <w:t xml:space="preserve">Mikä on seuraavassa kysymyksessä olevan sanan "kuka" sanan part-of-speech tag: Kuka on syntynyt ensimmäisenä miesten mitalistien joukossa?</w:t>
      </w:r>
    </w:p>
    <w:p>
      <w:r>
        <w:rPr>
          <w:b/>
        </w:rPr>
        <w:t xml:space="preserve">Tulos</w:t>
      </w:r>
    </w:p>
    <w:p>
      <w:r>
        <w:t xml:space="preserve">WP</w:t>
      </w:r>
    </w:p>
    <w:p>
      <w:r>
        <w:rPr>
          <w:b/>
        </w:rPr>
        <w:t xml:space="preserve">Esimerkki 4.5512</w:t>
      </w:r>
    </w:p>
    <w:p>
      <w:r>
        <w:t xml:space="preserve">Mikä on seuraavassa kysymyksessä olevan sanan "did" sanan part-of-speech tag: Missä kisoissa Azerbaidžanin nuorisopainiliiton varapuheenjohtaja kilpaili ?</w:t>
      </w:r>
    </w:p>
    <w:p>
      <w:r>
        <w:rPr>
          <w:b/>
        </w:rPr>
        <w:t xml:space="preserve">Tulos</w:t>
      </w:r>
    </w:p>
    <w:p>
      <w:r>
        <w:t xml:space="preserve">VBD</w:t>
      </w:r>
    </w:p>
    <w:p>
      <w:r>
        <w:rPr>
          <w:b/>
        </w:rPr>
        <w:t xml:space="preserve">Esimerkki 4.5513</w:t>
      </w:r>
    </w:p>
    <w:p>
      <w:r>
        <w:t xml:space="preserve">Mikä on seuraavassa kysymyksessä olevan sanan "mikä" sanan part-of-speech tag: Minkä mestaruuden saavutti vuonna 1988 henkilö, joka ajoi San Marinon Grand Prix'n esikarsinnan ajassa 1:28.178 vuonna 1990 ?</w:t>
      </w:r>
    </w:p>
    <w:p>
      <w:r>
        <w:rPr>
          <w:b/>
        </w:rPr>
        <w:t xml:space="preserve">Tulos</w:t>
      </w:r>
    </w:p>
    <w:p>
      <w:r>
        <w:t xml:space="preserve">JJ</w:t>
      </w:r>
    </w:p>
    <w:p>
      <w:r>
        <w:rPr>
          <w:b/>
        </w:rPr>
        <w:t xml:space="preserve">Esimerkki 4.5514</w:t>
      </w:r>
    </w:p>
    <w:p>
      <w:r>
        <w:t xml:space="preserve">Mikä on sanan "alue" sanan part-of-speech tag seuraavassa kysymyksessä: Minä vuonna Englannin pinta-alaltaan kolmanneksi suurimmassa kreivikunnassa sijaitseva alue nimettiin maailmanperintökohteeksi ?</w:t>
      </w:r>
    </w:p>
    <w:p>
      <w:r>
        <w:rPr>
          <w:b/>
        </w:rPr>
        <w:t xml:space="preserve">Tulos</w:t>
      </w:r>
    </w:p>
    <w:p>
      <w:r>
        <w:t xml:space="preserve">NN</w:t>
      </w:r>
    </w:p>
    <w:p>
      <w:r>
        <w:rPr>
          <w:b/>
        </w:rPr>
        <w:t xml:space="preserve">Esimerkki 4.5515</w:t>
      </w:r>
    </w:p>
    <w:p>
      <w:r>
        <w:t xml:space="preserve">Mikä on seuraavassa kysymyksessä olevan sanan "team" part-of-speech tag: Missä osavaltiossa on viimeisimmän mestarijoukkueen päämaja ?</w:t>
      </w:r>
    </w:p>
    <w:p>
      <w:r>
        <w:rPr>
          <w:b/>
        </w:rPr>
        <w:t xml:space="preserve">Tulos</w:t>
      </w:r>
    </w:p>
    <w:p>
      <w:r>
        <w:t xml:space="preserve">NN</w:t>
      </w:r>
    </w:p>
    <w:p>
      <w:r>
        <w:rPr>
          <w:b/>
        </w:rPr>
        <w:t xml:space="preserve">Esimerkki 4.5516</w:t>
      </w:r>
    </w:p>
    <w:p>
      <w:r>
        <w:t xml:space="preserve">Mikä on seuraavassa kysymyksessä esiintyvän sanan "state-crossing" part-of-speech tag: Kuinka monta osavaltion ylittävää valtatietä risteää keskenään kaupungissa, jossa sijaitsee Bennett College ?</w:t>
      </w:r>
    </w:p>
    <w:p>
      <w:r>
        <w:rPr>
          <w:b/>
        </w:rPr>
        <w:t xml:space="preserve">Tulos</w:t>
      </w:r>
    </w:p>
    <w:p>
      <w:r>
        <w:t xml:space="preserve">JJ</w:t>
      </w:r>
    </w:p>
    <w:p>
      <w:r>
        <w:rPr>
          <w:b/>
        </w:rPr>
        <w:t xml:space="preserve">Esimerkki 4.5517</w:t>
      </w:r>
    </w:p>
    <w:p>
      <w:r>
        <w:t xml:space="preserve">Mikä on seuraavassa kysymyksessä olevan sanan "koti" puhekielinen tunniste: Minkälaisen myynnin puute oli syynä siihen, että savannahilainen joukkue, jonka laji on amerikkalainen jalkapallo ja jonka entinen pelipaikka on nyt Savannah State University Tigersin koti, muutti Jacksonvilleen Floridaan ?</w:t>
      </w:r>
    </w:p>
    <w:p>
      <w:r>
        <w:rPr>
          <w:b/>
        </w:rPr>
        <w:t xml:space="preserve">Tulos</w:t>
      </w:r>
    </w:p>
    <w:p>
      <w:r>
        <w:t xml:space="preserve">NN</w:t>
      </w:r>
    </w:p>
    <w:p>
      <w:r>
        <w:rPr>
          <w:b/>
        </w:rPr>
        <w:t xml:space="preserve">Esimerkki 4.5518</w:t>
      </w:r>
    </w:p>
    <w:p>
      <w:r>
        <w:t xml:space="preserve">Mikä on seuraavassa kysymyksessä olevan sanan "the" sanan part-of-speech tag: Mikä on tämän reitin osuus , jossa tämä espanjalainen pyöräilijä, joka sai kolme vuoristopaitaa, voitti kilpailun, nimeltään tänään ?</w:t>
      </w:r>
    </w:p>
    <w:p>
      <w:r>
        <w:rPr>
          <w:b/>
        </w:rPr>
        <w:t xml:space="preserve">Tulos</w:t>
      </w:r>
    </w:p>
    <w:p>
      <w:r>
        <w:t xml:space="preserve">DT</w:t>
      </w:r>
    </w:p>
    <w:p>
      <w:r>
        <w:rPr>
          <w:b/>
        </w:rPr>
        <w:t xml:space="preserve">Esimerkki 4.5519</w:t>
      </w:r>
    </w:p>
    <w:p>
      <w:r>
        <w:t xml:space="preserve">Mikä on seuraavassa kysymyksessä olevan sanan "one" sanan part-of-speech tag: Mikä epäonnistunut asutus edelsi sitä kaupungin asutusta, jonka sijaintipaikka on kosteikko ?</w:t>
      </w:r>
    </w:p>
    <w:p>
      <w:r>
        <w:rPr>
          <w:b/>
        </w:rPr>
        <w:t xml:space="preserve">Tulos</w:t>
      </w:r>
    </w:p>
    <w:p>
      <w:r>
        <w:t xml:space="preserve">CD</w:t>
      </w:r>
    </w:p>
    <w:p>
      <w:r>
        <w:rPr>
          <w:b/>
        </w:rPr>
        <w:t xml:space="preserve">Esimerkki 4.5520</w:t>
      </w:r>
    </w:p>
    <w:p>
      <w:r>
        <w:t xml:space="preserve">Mikä on sanan "in" sanan part-of-speech tag seuraavassa kysymyksessä: Mikä on Staffordissa sijaitsevan rakennuksen katuosoite ?</w:t>
      </w:r>
    </w:p>
    <w:p>
      <w:r>
        <w:rPr>
          <w:b/>
        </w:rPr>
        <w:t xml:space="preserve">Tulos</w:t>
      </w:r>
    </w:p>
    <w:p>
      <w:r>
        <w:t xml:space="preserve">IN</w:t>
      </w:r>
    </w:p>
    <w:p>
      <w:r>
        <w:rPr>
          <w:b/>
        </w:rPr>
        <w:t xml:space="preserve">Esimerkki 4.5521</w:t>
      </w:r>
    </w:p>
    <w:p>
      <w:r>
        <w:t xml:space="preserve">Mikä on seuraavassa kysymyksessä olevan sanan "got" sanan part-of-speech tag: Kuka popularisoi tanssin, jonka esittämisestä Jack Branningia näyttelevä näyttelijä sai korkeimmat pisteet ?</w:t>
      </w:r>
    </w:p>
    <w:p>
      <w:r>
        <w:rPr>
          <w:b/>
        </w:rPr>
        <w:t xml:space="preserve">Tulos</w:t>
      </w:r>
    </w:p>
    <w:p>
      <w:r>
        <w:t xml:space="preserve">VBD</w:t>
      </w:r>
    </w:p>
    <w:p>
      <w:r>
        <w:rPr>
          <w:b/>
        </w:rPr>
        <w:t xml:space="preserve">Esimerkki 4.5522</w:t>
      </w:r>
    </w:p>
    <w:p>
      <w:r>
        <w:t xml:space="preserve">Mikä on seuraavassa kysymyksessä olevan sanan "the" sanan part-of-speech tag: Missä kategoriassa Sakshi Tanwar voitti korumerkki Tanishqin suunnitteleman 22 karaatin kultaisen patsaan ?</w:t>
      </w:r>
    </w:p>
    <w:p>
      <w:r>
        <w:rPr>
          <w:b/>
        </w:rPr>
        <w:t xml:space="preserve">Tulos</w:t>
      </w:r>
    </w:p>
    <w:p>
      <w:r>
        <w:t xml:space="preserve">DT</w:t>
      </w:r>
    </w:p>
    <w:p>
      <w:r>
        <w:rPr>
          <w:b/>
        </w:rPr>
        <w:t xml:space="preserve">Esimerkki 4.5523</w:t>
      </w:r>
    </w:p>
    <w:p>
      <w:r>
        <w:t xml:space="preserve">Mikä on seuraavassa kysymyksessä olevan sanan "League" sanan part-of-speech tag: Miksi juoksija, jonka aika oli 8.34,56 vuoden 2011 Euroopan joukkuemestaruuskilpailujen Superliigan 3000 metrin estejuoksussa, sai kilpailukiellon vuonna 2016 ?</w:t>
      </w:r>
    </w:p>
    <w:p>
      <w:r>
        <w:rPr>
          <w:b/>
        </w:rPr>
        <w:t xml:space="preserve">Tulos</w:t>
      </w:r>
    </w:p>
    <w:p>
      <w:r>
        <w:t xml:space="preserve">NNP</w:t>
      </w:r>
    </w:p>
    <w:p>
      <w:r>
        <w:rPr>
          <w:b/>
        </w:rPr>
        <w:t xml:space="preserve">Esimerkki 4.5524</w:t>
      </w:r>
    </w:p>
    <w:p>
      <w:r>
        <w:t xml:space="preserve">Mikä on seuraavassa kysymyksessä olevan sanan "timantti" sanan part-of-speech tag: Peter A. Diamond voitti Nobelin palkinnon minä vuonna ?</w:t>
      </w:r>
    </w:p>
    <w:p>
      <w:r>
        <w:rPr>
          <w:b/>
        </w:rPr>
        <w:t xml:space="preserve">Tulos</w:t>
      </w:r>
    </w:p>
    <w:p>
      <w:r>
        <w:t xml:space="preserve">NNP</w:t>
      </w:r>
    </w:p>
    <w:p>
      <w:r>
        <w:rPr>
          <w:b/>
        </w:rPr>
        <w:t xml:space="preserve">Esimerkki 4.5525</w:t>
      </w:r>
    </w:p>
    <w:p>
      <w:r>
        <w:t xml:space="preserve">Mikä on seuraavassa kysymyksessä olevan sanan "oli" sanan part-of-speech tag: Kuinka monta miljardia ihmistä asuu vuonna 2017 maassa, joka oli yksi maailman ensimmäisistä sivilisaatioista ja saavutti korkeimman pistemäärän aerobisen voimistelun MM-kilpailuissa vuonna 2010?</w:t>
      </w:r>
    </w:p>
    <w:p>
      <w:r>
        <w:rPr>
          <w:b/>
        </w:rPr>
        <w:t xml:space="preserve">Tulos</w:t>
      </w:r>
    </w:p>
    <w:p>
      <w:r>
        <w:t xml:space="preserve">VBD</w:t>
      </w:r>
    </w:p>
    <w:p>
      <w:r>
        <w:rPr>
          <w:b/>
        </w:rPr>
        <w:t xml:space="preserve">Esimerkki 4.5526</w:t>
      </w:r>
    </w:p>
    <w:p>
      <w:r>
        <w:t xml:space="preserve">Mikä on sanan "Grup" sanan part-of-speech tag seuraavassa kysymyksessä: Mikä joukkue voitti vuoden 2007 Grup Tarradellas Cupin kultaa voittaneen joukkueen vuoden 2010 CERS Cupissa ?</w:t>
      </w:r>
    </w:p>
    <w:p>
      <w:r>
        <w:rPr>
          <w:b/>
        </w:rPr>
        <w:t xml:space="preserve">Tulos</w:t>
      </w:r>
    </w:p>
    <w:p>
      <w:r>
        <w:t xml:space="preserve">NNP</w:t>
      </w:r>
    </w:p>
    <w:p>
      <w:r>
        <w:rPr>
          <w:b/>
        </w:rPr>
        <w:t xml:space="preserve">Esimerkki 4.5527</w:t>
      </w:r>
    </w:p>
    <w:p>
      <w:r>
        <w:t xml:space="preserve">Mikä on seuraavassa kysymyksessä olevan sanan "oli" sanan part-of-speech tag: Henkilö, joka tunnettiin nimellä Rainbow Fisher, koska hän vaihtoi usein poliittista uskollisuuttaan, kuului mihin puolueeseen?</w:t>
      </w:r>
    </w:p>
    <w:p>
      <w:r>
        <w:rPr>
          <w:b/>
        </w:rPr>
        <w:t xml:space="preserve">Tulos</w:t>
      </w:r>
    </w:p>
    <w:p>
      <w:r>
        <w:t xml:space="preserve">VBD</w:t>
      </w:r>
    </w:p>
    <w:p>
      <w:r>
        <w:rPr>
          <w:b/>
        </w:rPr>
        <w:t xml:space="preserve">Esimerkki 4.5528</w:t>
      </w:r>
    </w:p>
    <w:p>
      <w:r>
        <w:t xml:space="preserve">Mikä on seuraavassa kysymyksessä esiintyvän sanan "remontti" sananpart-of-speech tag: Kuka oli CAA:n mestari, kun pelipaikka oli se, joka koki täydellisen remontin ennen kauden 1994-95 alkua ja johon mahtuu tällä hetkellä 8000 ihmistä ?</w:t>
      </w:r>
    </w:p>
    <w:p>
      <w:r>
        <w:rPr>
          <w:b/>
        </w:rPr>
        <w:t xml:space="preserve">Tulos</w:t>
      </w:r>
    </w:p>
    <w:p>
      <w:r>
        <w:t xml:space="preserve">NN</w:t>
      </w:r>
    </w:p>
    <w:p>
      <w:r>
        <w:rPr>
          <w:b/>
        </w:rPr>
        <w:t xml:space="preserve">Esimerkki 4.5529</w:t>
      </w:r>
    </w:p>
    <w:p>
      <w:r>
        <w:t xml:space="preserve">Mikä on sanan "in" sanan part-of-speech tag seuraavassa kysymyksessä: Mikä on vaalipiiri, jonka voittaja on häpeällisesti ensimmäinen ministeri vapaassa Intiassa, joka on eronnut osallisuutensa vuoksi huijaukseen ?</w:t>
      </w:r>
    </w:p>
    <w:p>
      <w:r>
        <w:rPr>
          <w:b/>
        </w:rPr>
        <w:t xml:space="preserve">Tulos</w:t>
      </w:r>
    </w:p>
    <w:p>
      <w:r>
        <w:t xml:space="preserve">IN</w:t>
      </w:r>
    </w:p>
    <w:p>
      <w:r>
        <w:rPr>
          <w:b/>
        </w:rPr>
        <w:t xml:space="preserve">Esimerkki 4.5530</w:t>
      </w:r>
    </w:p>
    <w:p>
      <w:r>
        <w:t xml:space="preserve">Mikä on sanan "category" sanan part-of-speech tag seuraavassa kysymyksessä: Kahdeksannen enkeliluokan mukaan jumalallisten olentojen jälkeläisille annetaan mikä jumalallinen arvo ?</w:t>
      </w:r>
    </w:p>
    <w:p>
      <w:r>
        <w:rPr>
          <w:b/>
        </w:rPr>
        <w:t xml:space="preserve">Tulos</w:t>
      </w:r>
    </w:p>
    <w:p>
      <w:r>
        <w:t xml:space="preserve">NN</w:t>
      </w:r>
    </w:p>
    <w:p>
      <w:r>
        <w:rPr>
          <w:b/>
        </w:rPr>
        <w:t xml:space="preserve">Esimerkki 4.5531</w:t>
      </w:r>
    </w:p>
    <w:p>
      <w:r>
        <w:t xml:space="preserve">Mikä on seuraavassa kysymyksessä olevan sanan "mikä" sanan part-of-speech tag: Mikä kaupunki järjesti 15. marraskuuta vietetyn julistuksen Brasiliassa ?</w:t>
      </w:r>
    </w:p>
    <w:p>
      <w:r>
        <w:rPr>
          <w:b/>
        </w:rPr>
        <w:t xml:space="preserve">Tulos</w:t>
      </w:r>
    </w:p>
    <w:p>
      <w:r>
        <w:t xml:space="preserve">JJ</w:t>
      </w:r>
    </w:p>
    <w:p>
      <w:r>
        <w:rPr>
          <w:b/>
        </w:rPr>
        <w:t xml:space="preserve">Esimerkki 4.5532</w:t>
      </w:r>
    </w:p>
    <w:p>
      <w:r>
        <w:t xml:space="preserve">Mikä on seuraavassa kysymyksessä olevan sanan "district" sanan part-of-speech tag: Missourin 3. kongressipiirin edustajasta tehtiin Eagle Scout ?</w:t>
      </w:r>
    </w:p>
    <w:p>
      <w:r>
        <w:rPr>
          <w:b/>
        </w:rPr>
        <w:t xml:space="preserve">Tulos</w:t>
      </w:r>
    </w:p>
    <w:p>
      <w:r>
        <w:t xml:space="preserve">NN</w:t>
      </w:r>
    </w:p>
    <w:p>
      <w:r>
        <w:rPr>
          <w:b/>
        </w:rPr>
        <w:t xml:space="preserve">Esimerkki 4.5533</w:t>
      </w:r>
    </w:p>
    <w:p>
      <w:r>
        <w:t xml:space="preserve">Mikä on seuraavassa kysymyksessä olevan sanan "että" sanan part-of-speech tag: Sarjassa, joka sai Screen Actors Guildin myöntämän palkinnon komediasarjojen parhaalle ensemblelle , jonka tuottajana ja juontajana toimii Ron Howard , David Cross näyttelee mitä häiriintynyttä hahmoa ?</w:t>
      </w:r>
    </w:p>
    <w:p>
      <w:r>
        <w:rPr>
          <w:b/>
        </w:rPr>
        <w:t xml:space="preserve">Tulos</w:t>
      </w:r>
    </w:p>
    <w:p>
      <w:r>
        <w:t xml:space="preserve">WDT</w:t>
      </w:r>
    </w:p>
    <w:p>
      <w:r>
        <w:rPr>
          <w:b/>
        </w:rPr>
        <w:t xml:space="preserve">Esimerkki 4.5534</w:t>
      </w:r>
    </w:p>
    <w:p>
      <w:r>
        <w:t xml:space="preserve">Mikä on sanan "NBA" sanan part-of-speech tag seuraavassa kysymyksessä: Havaijilaispelaaja on minkä NBA-joukkueen apuvalmentaja ?</w:t>
      </w:r>
    </w:p>
    <w:p>
      <w:r>
        <w:rPr>
          <w:b/>
        </w:rPr>
        <w:t xml:space="preserve">Tulos</w:t>
      </w:r>
    </w:p>
    <w:p>
      <w:r>
        <w:t xml:space="preserve">NNP</w:t>
      </w:r>
    </w:p>
    <w:p>
      <w:r>
        <w:rPr>
          <w:b/>
        </w:rPr>
        <w:t xml:space="preserve">Esimerkki 4.5535</w:t>
      </w:r>
    </w:p>
    <w:p>
      <w:r>
        <w:t xml:space="preserve">Mikä on sanan "Grammy" sanan part-of-speech tag seuraavassa kysymyksessä: Mikä muusikko voitti parhaan musiikkielokuvan 27. vuotuisessa Grammy-palkinnossa elokuvasta An American Werewolf in London (Amerikkalainen ihmissusi Lontoossa) inspiroituneella videollaan ?</w:t>
      </w:r>
    </w:p>
    <w:p>
      <w:r>
        <w:rPr>
          <w:b/>
        </w:rPr>
        <w:t xml:space="preserve">Tulos</w:t>
      </w:r>
    </w:p>
    <w:p>
      <w:r>
        <w:t xml:space="preserve">NNP</w:t>
      </w:r>
    </w:p>
    <w:p>
      <w:r>
        <w:rPr>
          <w:b/>
        </w:rPr>
        <w:t xml:space="preserve">Esimerkki 4.5536</w:t>
      </w:r>
    </w:p>
    <w:p>
      <w:r>
        <w:t xml:space="preserve">Mikä on seuraavassa kysymyksessä olevan sanan "vuosi" sanan part-of-speech tag: Minä vuonna perustettiin seura, joka maksoi pelaajasta, joka myöhemmin siirtyi Villarrealiin vuonna 2010 ?</w:t>
      </w:r>
    </w:p>
    <w:p>
      <w:r>
        <w:rPr>
          <w:b/>
        </w:rPr>
        <w:t xml:space="preserve">Tulos</w:t>
      </w:r>
    </w:p>
    <w:p>
      <w:r>
        <w:t xml:space="preserve">NN</w:t>
      </w:r>
    </w:p>
    <w:p>
      <w:r>
        <w:rPr>
          <w:b/>
        </w:rPr>
        <w:t xml:space="preserve">Esimerkki 4.5537</w:t>
      </w:r>
    </w:p>
    <w:p>
      <w:r>
        <w:t xml:space="preserve">Mikä on sanan "of" sanan part-of-speech tag seuraavassa kysymyksessä: Kuinka monta liigamestaruutta Kroatian vuoden jalkapalloilijan Zvonimir Bobanin seuralla on ?</w:t>
      </w:r>
    </w:p>
    <w:p>
      <w:r>
        <w:rPr>
          <w:b/>
        </w:rPr>
        <w:t xml:space="preserve">Tulos</w:t>
      </w:r>
    </w:p>
    <w:p>
      <w:r>
        <w:t xml:space="preserve">IN</w:t>
      </w:r>
    </w:p>
    <w:p>
      <w:r>
        <w:rPr>
          <w:b/>
        </w:rPr>
        <w:t xml:space="preserve">Esimerkki 4.5538</w:t>
      </w:r>
    </w:p>
    <w:p>
      <w:r>
        <w:t xml:space="preserve">Mikä on seuraavassa kysymyksessä esiintyvän sanan "joka" sanan part-of-speech tag: Mitkä maat ovat rajanaapureita maakunnan kanssa, jossa sijaitsee Cremornen hautausmaa ?</w:t>
      </w:r>
    </w:p>
    <w:p>
      <w:r>
        <w:rPr>
          <w:b/>
        </w:rPr>
        <w:t xml:space="preserve">Tulos</w:t>
      </w:r>
    </w:p>
    <w:p>
      <w:r>
        <w:t xml:space="preserve">WDT</w:t>
      </w:r>
    </w:p>
    <w:p>
      <w:r>
        <w:rPr>
          <w:b/>
        </w:rPr>
        <w:t xml:space="preserve">Esimerkki 4.5539</w:t>
      </w:r>
    </w:p>
    <w:p>
      <w:r>
        <w:t xml:space="preserve">Mikä on seuraavassa kysymyksessä olevan sanan "ja" sanan part-of-speech tag: Minä vuonna henkilö, joka voitti hopeamitalin 4 x 440 jaardin viestissä Britannian Empire and Commonwealth Games -kisoissa 1954, valmistui Oregonin yliopistosta ?</w:t>
      </w:r>
    </w:p>
    <w:p>
      <w:r>
        <w:rPr>
          <w:b/>
        </w:rPr>
        <w:t xml:space="preserve">Tulos</w:t>
      </w:r>
    </w:p>
    <w:p>
      <w:r>
        <w:t xml:space="preserve">CC</w:t>
      </w:r>
    </w:p>
    <w:p>
      <w:r>
        <w:rPr>
          <w:b/>
        </w:rPr>
        <w:t xml:space="preserve">Esimerkki 4.5540</w:t>
      </w:r>
    </w:p>
    <w:p>
      <w:r>
        <w:t xml:space="preserve">Mikä on sanan "intialainen" sanan part-of-speech tag seuraavassa kysymyksessä: Minä vuonna Filmfare-palkinto myönnettiin henkilölle, joka ohjasi musiikin intialaiseen elokuvaan C.I.D . ?</w:t>
      </w:r>
    </w:p>
    <w:p>
      <w:r>
        <w:rPr>
          <w:b/>
        </w:rPr>
        <w:t xml:space="preserve">Tulos</w:t>
      </w:r>
    </w:p>
    <w:p>
      <w:r>
        <w:t xml:space="preserve">JJ</w:t>
      </w:r>
    </w:p>
    <w:p>
      <w:r>
        <w:rPr>
          <w:b/>
        </w:rPr>
        <w:t xml:space="preserve">Esimerkki 4.5541</w:t>
      </w:r>
    </w:p>
    <w:p>
      <w:r>
        <w:t xml:space="preserve">Mikä on seuraavassa kysymyksessä olevan sanan "recorded" sanan part-of-speech tag: Mikä yhtiö osti tämän levy-yhtiön, joka levytti tämän Maria Wodzińskan kanssa kihloissa olleen säveltäjän teoksia?</w:t>
      </w:r>
    </w:p>
    <w:p>
      <w:r>
        <w:rPr>
          <w:b/>
        </w:rPr>
        <w:t xml:space="preserve">Tulos</w:t>
      </w:r>
    </w:p>
    <w:p>
      <w:r>
        <w:t xml:space="preserve">VBD</w:t>
      </w:r>
    </w:p>
    <w:p>
      <w:r>
        <w:rPr>
          <w:b/>
        </w:rPr>
        <w:t xml:space="preserve">Esimerkki 4.5542</w:t>
      </w:r>
    </w:p>
    <w:p>
      <w:r>
        <w:t xml:space="preserve">Mikä on sanan "co-starred" sanan part-of-speech tag seuraavassa kysymyksessä: Missä sarjakuvassa oli mukana suuri , karvainen , oranssi hirviö ?</w:t>
      </w:r>
    </w:p>
    <w:p>
      <w:r>
        <w:rPr>
          <w:b/>
        </w:rPr>
        <w:t xml:space="preserve">Tulos</w:t>
      </w:r>
    </w:p>
    <w:p>
      <w:r>
        <w:t xml:space="preserve">VBD</w:t>
      </w:r>
    </w:p>
    <w:p>
      <w:r>
        <w:rPr>
          <w:b/>
        </w:rPr>
        <w:t xml:space="preserve">Esimerkki 4.5543</w:t>
      </w:r>
    </w:p>
    <w:p>
      <w:r>
        <w:t xml:space="preserve">Mikä on sanan "maa" sanan part-of-speech tag seuraavassa kysymyksessä: Mikä repeämä sijaitsee muutaman kilometrin päässä Sileshi Sihinen kotimaan pääkaupungista länteen ?</w:t>
      </w:r>
    </w:p>
    <w:p>
      <w:r>
        <w:rPr>
          <w:b/>
        </w:rPr>
        <w:t xml:space="preserve">Tulos</w:t>
      </w:r>
    </w:p>
    <w:p>
      <w:r>
        <w:t xml:space="preserve">NN</w:t>
      </w:r>
    </w:p>
    <w:p>
      <w:r>
        <w:rPr>
          <w:b/>
        </w:rPr>
        <w:t xml:space="preserve">Esimerkki 4.5544</w:t>
      </w:r>
    </w:p>
    <w:p>
      <w:r>
        <w:t xml:space="preserve">Mikä on seuraavassa kysymyksessä olevan sanan "tyyli" sanan part-of-speech tag: Minkä tyylinen arkkitehtuuri löytyy paikasta 85°22′00″W ?</w:t>
      </w:r>
    </w:p>
    <w:p>
      <w:r>
        <w:rPr>
          <w:b/>
        </w:rPr>
        <w:t xml:space="preserve">Tulos</w:t>
      </w:r>
    </w:p>
    <w:p>
      <w:r>
        <w:t xml:space="preserve">NN</w:t>
      </w:r>
    </w:p>
    <w:p>
      <w:r>
        <w:rPr>
          <w:b/>
        </w:rPr>
        <w:t xml:space="preserve">Esimerkki 4.5545</w:t>
      </w:r>
    </w:p>
    <w:p>
      <w:r>
        <w:t xml:space="preserve">Mikä on seuraavassa kysymyksessä olevan sanan "tekee" sanan part-of-speech tag: Mihin kaupungin talouden päätoimialoihin organisaation pääkonttori, jossa on eniten työntekijöitä, perustuu?</w:t>
      </w:r>
    </w:p>
    <w:p>
      <w:r>
        <w:rPr>
          <w:b/>
        </w:rPr>
        <w:t xml:space="preserve">Tulos</w:t>
      </w:r>
    </w:p>
    <w:p>
      <w:r>
        <w:t xml:space="preserve">VBZ</w:t>
      </w:r>
    </w:p>
    <w:p>
      <w:r>
        <w:rPr>
          <w:b/>
        </w:rPr>
        <w:t xml:space="preserve">Esimerkki 4.5546</w:t>
      </w:r>
    </w:p>
    <w:p>
      <w:r>
        <w:t xml:space="preserve">Mikä on seuraavassa kysymyksessä olevan sanan "the" sanan part-of-speech tag: Kummasta kahdesta paikasta, joiden läpi tie N8a kulkee, asuu pääasiassa Sakalava-heimo ?</w:t>
      </w:r>
    </w:p>
    <w:p>
      <w:r>
        <w:rPr>
          <w:b/>
        </w:rPr>
        <w:t xml:space="preserve">Tulos</w:t>
      </w:r>
    </w:p>
    <w:p>
      <w:r>
        <w:t xml:space="preserve">DT</w:t>
      </w:r>
    </w:p>
    <w:p>
      <w:r>
        <w:rPr>
          <w:b/>
        </w:rPr>
        <w:t xml:space="preserve">Esimerkki 4.5547</w:t>
      </w:r>
    </w:p>
    <w:p>
      <w:r>
        <w:t xml:space="preserve">Mikä on seuraavassa kysymyksessä olevan sanan "Mitä" sanan part-of-speech tag: Mikä on sen järven nimi, joka sijaitsee maakunnassa, joka on maapallon korkein alue ?</w:t>
      </w:r>
    </w:p>
    <w:p>
      <w:r>
        <w:rPr>
          <w:b/>
        </w:rPr>
        <w:t xml:space="preserve">Tulos</w:t>
      </w:r>
    </w:p>
    <w:p>
      <w:r>
        <w:t xml:space="preserve">WP</w:t>
      </w:r>
    </w:p>
    <w:p>
      <w:r>
        <w:rPr>
          <w:b/>
        </w:rPr>
        <w:t xml:space="preserve">Esimerkki 4.5548</w:t>
      </w:r>
    </w:p>
    <w:p>
      <w:r>
        <w:t xml:space="preserve">Mikä on sanan "in" sanan part-of-speech tag seuraavassa kysymyksessä: Mikä on itseään tuhoavan päähenkilön työ vuonna 1979 ilmestyneessä elokuvassa, jossa Jonathan Banks näytteli Television Promoteriä ?</w:t>
      </w:r>
    </w:p>
    <w:p>
      <w:r>
        <w:rPr>
          <w:b/>
        </w:rPr>
        <w:t xml:space="preserve">Tulos</w:t>
      </w:r>
    </w:p>
    <w:p>
      <w:r>
        <w:t xml:space="preserve">IN</w:t>
      </w:r>
    </w:p>
    <w:p>
      <w:r>
        <w:rPr>
          <w:b/>
        </w:rPr>
        <w:t xml:space="preserve">Esimerkki 4.5549</w:t>
      </w:r>
    </w:p>
    <w:p>
      <w:r>
        <w:t xml:space="preserve">Mikä on seuraavassa kysymyksessä olevan sanan "the" sanan part-of-speech tag: Mikä on sen paikkakunnan väkiluku, jonka järjestelmä on Koillis-Ohiossa kolmanneksi suurin liikennejärjestelmä ?</w:t>
      </w:r>
    </w:p>
    <w:p>
      <w:r>
        <w:rPr>
          <w:b/>
        </w:rPr>
        <w:t xml:space="preserve">Tulos</w:t>
      </w:r>
    </w:p>
    <w:p>
      <w:r>
        <w:t xml:space="preserve">DT</w:t>
      </w:r>
    </w:p>
    <w:p>
      <w:r>
        <w:rPr>
          <w:b/>
        </w:rPr>
        <w:t xml:space="preserve">Esimerkki 4.5550</w:t>
      </w:r>
    </w:p>
    <w:p>
      <w:r>
        <w:t xml:space="preserve">Mikä on seuraavassa kysymyksessä olevan sanan "mikä" sanan part-of-speech tag: Mikä järvi muodostui räjähdysmäisestä toiminnasta tai romahduksesta tulivuorenpurkauksen aikana ?</w:t>
      </w:r>
    </w:p>
    <w:p>
      <w:r>
        <w:rPr>
          <w:b/>
        </w:rPr>
        <w:t xml:space="preserve">Tulos</w:t>
      </w:r>
    </w:p>
    <w:p>
      <w:r>
        <w:t xml:space="preserve">JJ</w:t>
      </w:r>
    </w:p>
    <w:p>
      <w:r>
        <w:rPr>
          <w:b/>
        </w:rPr>
        <w:t xml:space="preserve">Esimerkki 4.5551</w:t>
      </w:r>
    </w:p>
    <w:p>
      <w:r>
        <w:t xml:space="preserve">Mikä on sanan "of" sanan part-of-speech tag seuraavassa kysymyksessä: Mikä on tämän australialaissyntyisen brittiläisen moniottelijaurheilijan syntymäaika kaudella , jolloin St. Moritz , Sveitsi isännöi neljän miehen mestaruuskilpailuja kolmannen kerran ?</w:t>
      </w:r>
    </w:p>
    <w:p>
      <w:r>
        <w:rPr>
          <w:b/>
        </w:rPr>
        <w:t xml:space="preserve">Tulos</w:t>
      </w:r>
    </w:p>
    <w:p>
      <w:r>
        <w:t xml:space="preserve">IN</w:t>
      </w:r>
    </w:p>
    <w:p>
      <w:r>
        <w:rPr>
          <w:b/>
        </w:rPr>
        <w:t xml:space="preserve">Esimerkki 4.5552</w:t>
      </w:r>
    </w:p>
    <w:p>
      <w:r>
        <w:t xml:space="preserve">Mikä on seuraavassa kysymyksessä olevan sanan "from" sanan part-of-speech tag: Kuinka monta urheilijaa oli kotoisin maasta, joka on väkiluvultaan Euroopan neljänneksi suurin maa ( noin 47 miljoonaa ) ?</w:t>
      </w:r>
    </w:p>
    <w:p>
      <w:r>
        <w:rPr>
          <w:b/>
        </w:rPr>
        <w:t xml:space="preserve">Tulos</w:t>
      </w:r>
    </w:p>
    <w:p>
      <w:r>
        <w:t xml:space="preserve">IN</w:t>
      </w:r>
    </w:p>
    <w:p>
      <w:r>
        <w:rPr>
          <w:b/>
        </w:rPr>
        <w:t xml:space="preserve">Esimerkki 4.5553</w:t>
      </w:r>
    </w:p>
    <w:p>
      <w:r>
        <w:t xml:space="preserve">Mikä on seuraavassa kysymyksessä olevan sanan "ja" sanan part-of-speech tag: Mikä on sen kirkon uskontokunta/liitto, jonka jumalanpalvelukset pidetään sunnuntaisin klo 10.30 ja klo 18.00 ?</w:t>
      </w:r>
    </w:p>
    <w:p>
      <w:r>
        <w:rPr>
          <w:b/>
        </w:rPr>
        <w:t xml:space="preserve">Tulos</w:t>
      </w:r>
    </w:p>
    <w:p>
      <w:r>
        <w:t xml:space="preserve">CC</w:t>
      </w:r>
    </w:p>
    <w:p>
      <w:r>
        <w:rPr>
          <w:b/>
        </w:rPr>
        <w:t xml:space="preserve">Esimerkki 4.5554</w:t>
      </w:r>
    </w:p>
    <w:p>
      <w:r>
        <w:t xml:space="preserve">Mikä on seuraavassa kysymyksessä olevan sanan "born" sanan part-of-speech tag: marraskuuta 1965 syntynyt amerikkalainen yritysjohtaja?</w:t>
      </w:r>
    </w:p>
    <w:p>
      <w:r>
        <w:rPr>
          <w:b/>
        </w:rPr>
        <w:t xml:space="preserve">Tulos</w:t>
      </w:r>
    </w:p>
    <w:p>
      <w:r>
        <w:t xml:space="preserve">JJ</w:t>
      </w:r>
    </w:p>
    <w:p>
      <w:r>
        <w:rPr>
          <w:b/>
        </w:rPr>
        <w:t xml:space="preserve">Esimerkki 4.5555</w:t>
      </w:r>
    </w:p>
    <w:p>
      <w:r>
        <w:t xml:space="preserve">Mikä on sanan "suosittu" sanan part-of-speech tag seuraavassa kysymyksessä: Mihin genreen kirjoitti kappaleen Wolverton Mountain, joka oli suosittu vuonna 1962 Australiassa, säveltänyt muusikko ?</w:t>
      </w:r>
    </w:p>
    <w:p>
      <w:r>
        <w:rPr>
          <w:b/>
        </w:rPr>
        <w:t xml:space="preserve">Tulos</w:t>
      </w:r>
    </w:p>
    <w:p>
      <w:r>
        <w:t xml:space="preserve">JJ</w:t>
      </w:r>
    </w:p>
    <w:p>
      <w:r>
        <w:rPr>
          <w:b/>
        </w:rPr>
        <w:t xml:space="preserve">Esimerkki 4.5556</w:t>
      </w:r>
    </w:p>
    <w:p>
      <w:r>
        <w:t xml:space="preserve">Mikä on seuraavassa kysymyksessä olevan sanan "toimisto" sanan part-of-speech tag: Joku Chicagon kaupunginvaltuutetun virastossa työskentelevä henkilö erosi samana vuonna ?</w:t>
      </w:r>
    </w:p>
    <w:p>
      <w:r>
        <w:rPr>
          <w:b/>
        </w:rPr>
        <w:t xml:space="preserve">Tulos</w:t>
      </w:r>
    </w:p>
    <w:p>
      <w:r>
        <w:t xml:space="preserve">NN</w:t>
      </w:r>
    </w:p>
    <w:p>
      <w:r>
        <w:rPr>
          <w:b/>
        </w:rPr>
        <w:t xml:space="preserve">Esimerkki 4.5557</w:t>
      </w:r>
    </w:p>
    <w:p>
      <w:r>
        <w:t xml:space="preserve">Mikä on sanan "," sanan part-of-speech tag seuraavassa kysymyksessä: Viimeisen museon osalta , mikä oli kaupungin väkiluku vuonna 2011 ?</w:t>
      </w:r>
    </w:p>
    <w:p>
      <w:r>
        <w:rPr>
          <w:b/>
        </w:rPr>
        <w:t xml:space="preserve">Tulos</w:t>
      </w:r>
    </w:p>
    <w:p>
      <w:r>
        <w:t xml:space="preserve">,</w:t>
      </w:r>
    </w:p>
    <w:p>
      <w:r>
        <w:rPr>
          <w:b/>
        </w:rPr>
        <w:t xml:space="preserve">Esimerkki 4.5558</w:t>
      </w:r>
    </w:p>
    <w:p>
      <w:r>
        <w:t xml:space="preserve">Mikä on seuraavassa kysymyksessä olevan sanan "with" sanan part-of-speech tag: Minkä vaalipiirin, jonka vaalipiirin numero on alle 10, nykyinen varapuheenjohtaja on Narendra Kumar ?</w:t>
      </w:r>
    </w:p>
    <w:p>
      <w:r>
        <w:rPr>
          <w:b/>
        </w:rPr>
        <w:t xml:space="preserve">Tulos</w:t>
      </w:r>
    </w:p>
    <w:p>
      <w:r>
        <w:t xml:space="preserve">IN</w:t>
      </w:r>
    </w:p>
    <w:p>
      <w:r>
        <w:rPr>
          <w:b/>
        </w:rPr>
        <w:t xml:space="preserve">Esimerkki 4.5559</w:t>
      </w:r>
    </w:p>
    <w:p>
      <w:r>
        <w:t xml:space="preserve">Mikä on seuraavassa kysymyksessä olevan sanan "the" sanan part-of-speech tag: Missä asemassa on Malesian alle 23-vuotiaiden jalkapallomaajoukkueen jäsenenä ollut osallistuja ?</w:t>
      </w:r>
    </w:p>
    <w:p>
      <w:r>
        <w:rPr>
          <w:b/>
        </w:rPr>
        <w:t xml:space="preserve">Tulos</w:t>
      </w:r>
    </w:p>
    <w:p>
      <w:r>
        <w:t xml:space="preserve">DT</w:t>
      </w:r>
    </w:p>
    <w:p>
      <w:r>
        <w:rPr>
          <w:b/>
        </w:rPr>
        <w:t xml:space="preserve">Esimerkki 4.5560</w:t>
      </w:r>
    </w:p>
    <w:p>
      <w:r>
        <w:t xml:space="preserve">Mikä on seuraavassa kysymyksessä olevan sanan "to" sanan part-of-speech tag: Mistä Avahi peyrierasi on ensisijaisesti kotoisin ?</w:t>
      </w:r>
    </w:p>
    <w:p>
      <w:r>
        <w:rPr>
          <w:b/>
        </w:rPr>
        <w:t xml:space="preserve">Tulos</w:t>
      </w:r>
    </w:p>
    <w:p>
      <w:r>
        <w:t xml:space="preserve">TO</w:t>
      </w:r>
    </w:p>
    <w:p>
      <w:r>
        <w:rPr>
          <w:b/>
        </w:rPr>
        <w:t xml:space="preserve">Esimerkki 4.5561</w:t>
      </w:r>
    </w:p>
    <w:p>
      <w:r>
        <w:t xml:space="preserve">Mikä on seuraavassa kysymyksessä olevan sanan "ICAO" sanan part-of-speech tag: Kuinka monta lentokonetta lentoyhtiöllä, jonka ICAO-koodi on CDN, on ?</w:t>
      </w:r>
    </w:p>
    <w:p>
      <w:r>
        <w:rPr>
          <w:b/>
        </w:rPr>
        <w:t xml:space="preserve">Tulos</w:t>
      </w:r>
    </w:p>
    <w:p>
      <w:r>
        <w:t xml:space="preserve">NNP</w:t>
      </w:r>
    </w:p>
    <w:p>
      <w:r>
        <w:rPr>
          <w:b/>
        </w:rPr>
        <w:t xml:space="preserve">Esimerkki 4.5562</w:t>
      </w:r>
    </w:p>
    <w:p>
      <w:r>
        <w:t xml:space="preserve">Mikä on seuraavassa kysymyksessä olevan sanan "molemmat" sanan part-of-speech tag: Millä kaudella joukkue saavutti läntisen konferenssin ykkössijan , ansaiten paikan NBA:n pudotuspeleihin , jossa se pyyhkäisi sekä Utah Jazzin että Los Angeles Clippersin neljässä pelissä ?</w:t>
      </w:r>
    </w:p>
    <w:p>
      <w:r>
        <w:rPr>
          <w:b/>
        </w:rPr>
        <w:t xml:space="preserve">Tulos</w:t>
      </w:r>
    </w:p>
    <w:p>
      <w:r>
        <w:t xml:space="preserve">DT</w:t>
      </w:r>
    </w:p>
    <w:p>
      <w:r>
        <w:rPr>
          <w:b/>
        </w:rPr>
        <w:t xml:space="preserve">Esimerkki 4.5563</w:t>
      </w:r>
    </w:p>
    <w:p>
      <w:r>
        <w:t xml:space="preserve">Mikä on seuraavassa kysymyksessä olevan sanan "Peter" sanan part-of-speech tag: Missä järjestettiin missikilpailu sinä vuonna, kun Peter West ja Michael Aspel isännöivät sitä ?</w:t>
      </w:r>
    </w:p>
    <w:p>
      <w:r>
        <w:rPr>
          <w:b/>
        </w:rPr>
        <w:t xml:space="preserve">Tulos</w:t>
      </w:r>
    </w:p>
    <w:p>
      <w:r>
        <w:t xml:space="preserve">NNP</w:t>
      </w:r>
    </w:p>
    <w:p>
      <w:r>
        <w:rPr>
          <w:b/>
        </w:rPr>
        <w:t xml:space="preserve">Esimerkki 4.5564</w:t>
      </w:r>
    </w:p>
    <w:p>
      <w:r>
        <w:t xml:space="preserve">Mikä on sanan "in" sanan part-of-speech tag seuraavassa kysymyksessä: New York Red Bullsin pelaaja, joka on syntynyt vuonna 1987, pelaa pelipaikkaa, jossa pelaajilla on millainen fyysinen kunto verrattuna muihin pelaajiin ?</w:t>
      </w:r>
    </w:p>
    <w:p>
      <w:r>
        <w:rPr>
          <w:b/>
        </w:rPr>
        <w:t xml:space="preserve">Tulos</w:t>
      </w:r>
    </w:p>
    <w:p>
      <w:r>
        <w:t xml:space="preserve">IN</w:t>
      </w:r>
    </w:p>
    <w:p>
      <w:r>
        <w:rPr>
          <w:b/>
        </w:rPr>
        <w:t xml:space="preserve">Esimerkki 4.5565</w:t>
      </w:r>
    </w:p>
    <w:p>
      <w:r>
        <w:t xml:space="preserve">Mikä on seuraavassa kysymyksessä olevan sanan "did" sanan part-of-speech tag: Ketä viimeisin valmistunut seurasi merivoimien operaatiopäälliköksi ?</w:t>
      </w:r>
    </w:p>
    <w:p>
      <w:r>
        <w:rPr>
          <w:b/>
        </w:rPr>
        <w:t xml:space="preserve">Tulos</w:t>
      </w:r>
    </w:p>
    <w:p>
      <w:r>
        <w:t xml:space="preserve">VBD</w:t>
      </w:r>
    </w:p>
    <w:p>
      <w:r>
        <w:rPr>
          <w:b/>
        </w:rPr>
        <w:t xml:space="preserve">Esimerkki 4.5566</w:t>
      </w:r>
    </w:p>
    <w:p>
      <w:r>
        <w:t xml:space="preserve">Mikä on seuraavassa kysymyksessä olevan sanan "a" sanan part-of-speech tag: Missä lajissa vuoden 2018 IAAF:n sisäkilpailujen MM-kisojen pronssimitalin voittaja kilpaili ?</w:t>
      </w:r>
    </w:p>
    <w:p>
      <w:r>
        <w:rPr>
          <w:b/>
        </w:rPr>
        <w:t xml:space="preserve">Tulos</w:t>
      </w:r>
    </w:p>
    <w:p>
      <w:r>
        <w:t xml:space="preserve">DT</w:t>
      </w:r>
    </w:p>
    <w:p>
      <w:r>
        <w:rPr>
          <w:b/>
        </w:rPr>
        <w:t xml:space="preserve">Esimerkki 4.5567</w:t>
      </w:r>
    </w:p>
    <w:p>
      <w:r>
        <w:t xml:space="preserve">Mikä on sanan "toimii" sanan part-of-speech tag seuraavassa kysymyksessä: Missä lehdessä julkaistiin tämä manga, joka lähetettiin verkossa , joka toimii TBS News Bird ?</w:t>
      </w:r>
    </w:p>
    <w:p>
      <w:r>
        <w:rPr>
          <w:b/>
        </w:rPr>
        <w:t xml:space="preserve">Tulos</w:t>
      </w:r>
    </w:p>
    <w:p>
      <w:r>
        <w:t xml:space="preserve">VBZ</w:t>
      </w:r>
    </w:p>
    <w:p>
      <w:r>
        <w:rPr>
          <w:b/>
        </w:rPr>
        <w:t xml:space="preserve">Esimerkki 4.5568</w:t>
      </w:r>
    </w:p>
    <w:p>
      <w:r>
        <w:t xml:space="preserve">Mikä on seuraavassa kysymyksessä esiintyvän sanan "practice" part-of-speech tag: Mitä uskontoa Kölnin Flora-tapahtumassa vuonna 1992 esiintynyt esitelmöitsijä harjoittaa ?</w:t>
      </w:r>
    </w:p>
    <w:p>
      <w:r>
        <w:rPr>
          <w:b/>
        </w:rPr>
        <w:t xml:space="preserve">Tulos</w:t>
      </w:r>
    </w:p>
    <w:p>
      <w:r>
        <w:t xml:space="preserve">NN</w:t>
      </w:r>
    </w:p>
    <w:p>
      <w:r>
        <w:rPr>
          <w:b/>
        </w:rPr>
        <w:t xml:space="preserve">Esimerkki 4.5569</w:t>
      </w:r>
    </w:p>
    <w:p>
      <w:r>
        <w:t xml:space="preserve">Mikä on sanan "in" sanan part-of-speech tag seuraavassa kysymyksessä: Kuinka monta miljoonaa kappaletta valmistettiin pelialustasta, joka esiteltiin ensimmäisen kerran E3 2003 -tapahtumassa ja joka myöhemmin toimi alustana samannimiselle Bomberman-pelille sekä Wii- ja PlayStation-pelille ?</w:t>
      </w:r>
    </w:p>
    <w:p>
      <w:r>
        <w:rPr>
          <w:b/>
        </w:rPr>
        <w:t xml:space="preserve">Tulos</w:t>
      </w:r>
    </w:p>
    <w:p>
      <w:r>
        <w:t xml:space="preserve">IN</w:t>
      </w:r>
    </w:p>
    <w:p>
      <w:r>
        <w:rPr>
          <w:b/>
        </w:rPr>
        <w:t xml:space="preserve">Esimerkki 4.5570</w:t>
      </w:r>
    </w:p>
    <w:p>
      <w:r>
        <w:t xml:space="preserve">Mikä on sanan "1965" sanan part-of-speech tag seuraavassa kysymyksessä: Mikä on vuonna 1879 avatun ja vuonna 1965 suljetun ehdotetun aseman arvioitu pääomakustannus ?</w:t>
      </w:r>
    </w:p>
    <w:p>
      <w:r>
        <w:rPr>
          <w:b/>
        </w:rPr>
        <w:t xml:space="preserve">Tulos</w:t>
      </w:r>
    </w:p>
    <w:p>
      <w:r>
        <w:t xml:space="preserve">CD</w:t>
      </w:r>
    </w:p>
    <w:p>
      <w:r>
        <w:rPr>
          <w:b/>
        </w:rPr>
        <w:t xml:space="preserve">Esimerkki 4.5571</w:t>
      </w:r>
    </w:p>
    <w:p>
      <w:r>
        <w:t xml:space="preserve">Mikä on seuraavassa kysymyksessä esiintyvän sanan "numero" sanan part-of-speech tag: Castelo Espírito Santossa syntyneen pelaajan tekemien pisteiden lukumäärä ?</w:t>
      </w:r>
    </w:p>
    <w:p>
      <w:r>
        <w:rPr>
          <w:b/>
        </w:rPr>
        <w:t xml:space="preserve">Tulos</w:t>
      </w:r>
    </w:p>
    <w:p>
      <w:r>
        <w:t xml:space="preserve">NN</w:t>
      </w:r>
    </w:p>
    <w:p>
      <w:r>
        <w:rPr>
          <w:b/>
        </w:rPr>
        <w:t xml:space="preserve">Esimerkki 4.5572</w:t>
      </w:r>
    </w:p>
    <w:p>
      <w:r>
        <w:t xml:space="preserve">Mikä on seuraavassa kysymyksessä olevan sanan "säännöllinen" sanan part-of-speech tag: Mikä joukkue liittyi W-Leagueen tällä kaudella, kun tämä Queenslandissa sijaitseva joukkue oli runkosarjan voittaja ?</w:t>
      </w:r>
    </w:p>
    <w:p>
      <w:r>
        <w:rPr>
          <w:b/>
        </w:rPr>
        <w:t xml:space="preserve">Tulos</w:t>
      </w:r>
    </w:p>
    <w:p>
      <w:r>
        <w:t xml:space="preserve">JJ</w:t>
      </w:r>
    </w:p>
    <w:p>
      <w:r>
        <w:rPr>
          <w:b/>
        </w:rPr>
        <w:t xml:space="preserve">Esimerkki 4.5573</w:t>
      </w:r>
    </w:p>
    <w:p>
      <w:r>
        <w:t xml:space="preserve">Mikä on seuraavassa kysymyksessä olevan sanan "Award" sanan part-of-speech tag: Mitä genrejä vuoden 2006 vuoden läpimurtoyhtyeen Juno-palkinnon voittaja sekoittaa ?</w:t>
      </w:r>
    </w:p>
    <w:p>
      <w:r>
        <w:rPr>
          <w:b/>
        </w:rPr>
        <w:t xml:space="preserve">Tulos</w:t>
      </w:r>
    </w:p>
    <w:p>
      <w:r>
        <w:t xml:space="preserve">NNP</w:t>
      </w:r>
    </w:p>
    <w:p>
      <w:r>
        <w:rPr>
          <w:b/>
        </w:rPr>
        <w:t xml:space="preserve">Esimerkki 4.5574</w:t>
      </w:r>
    </w:p>
    <w:p>
      <w:r>
        <w:t xml:space="preserve">Mikä on seuraavassa kysymyksessä olevan sanan "a" sanan part-of-speech tag: Mikä joukkue pelasi aiemmin Tribute Cornwall 2 -kaudella ja on kotoisin teollisuusarkeologian kannalta tärkeästä kaupungista ?</w:t>
      </w:r>
    </w:p>
    <w:p>
      <w:r>
        <w:rPr>
          <w:b/>
        </w:rPr>
        <w:t xml:space="preserve">Tulos</w:t>
      </w:r>
    </w:p>
    <w:p>
      <w:r>
        <w:t xml:space="preserve">DT</w:t>
      </w:r>
    </w:p>
    <w:p>
      <w:r>
        <w:rPr>
          <w:b/>
        </w:rPr>
        <w:t xml:space="preserve">Esimerkki 4.5575</w:t>
      </w:r>
    </w:p>
    <w:p>
      <w:r>
        <w:t xml:space="preserve">Mikä on seuraavassa kysymyksessä olevan sanan "by" sanan part-of-speech tag: Maaliskuun juhlapäivä on nimetty jumalattaren mukaan, joka käyttää mitä muuta nimeä ?</w:t>
      </w:r>
    </w:p>
    <w:p>
      <w:r>
        <w:rPr>
          <w:b/>
        </w:rPr>
        <w:t xml:space="preserve">Tulos</w:t>
      </w:r>
    </w:p>
    <w:p>
      <w:r>
        <w:t xml:space="preserve">IN</w:t>
      </w:r>
    </w:p>
    <w:p>
      <w:r>
        <w:rPr>
          <w:b/>
        </w:rPr>
        <w:t xml:space="preserve">Esimerkki 4.5576</w:t>
      </w:r>
    </w:p>
    <w:p>
      <w:r>
        <w:t xml:space="preserve">Mikä on seuraavassa kysymyksessä olevan sanan "date" sanan part-of-speech tag: Minä päivänä ilmestyi näyttelijä, joka on voittanut saman Oscar-palkinnon peräkkäisinä vuosina ?</w:t>
      </w:r>
    </w:p>
    <w:p>
      <w:r>
        <w:rPr>
          <w:b/>
        </w:rPr>
        <w:t xml:space="preserve">Tulos</w:t>
      </w:r>
    </w:p>
    <w:p>
      <w:r>
        <w:t xml:space="preserve">NN</w:t>
      </w:r>
    </w:p>
    <w:p>
      <w:r>
        <w:rPr>
          <w:b/>
        </w:rPr>
        <w:t xml:space="preserve">Esimerkki 4.5577</w:t>
      </w:r>
    </w:p>
    <w:p>
      <w:r>
        <w:t xml:space="preserve">Mikä on seuraavassa kysymyksessä olevan sanan "oli" sanan part-of-speech tag: D. Levittin ja Stephen J. Dubnerin kirjaan perustuva elokuva julkaistiin viisi vuotta ennen tätä elokuvaa ?</w:t>
      </w:r>
    </w:p>
    <w:p>
      <w:r>
        <w:rPr>
          <w:b/>
        </w:rPr>
        <w:t xml:space="preserve">Tulos</w:t>
      </w:r>
    </w:p>
    <w:p>
      <w:r>
        <w:t xml:space="preserve">VBD</w:t>
      </w:r>
    </w:p>
    <w:p>
      <w:r>
        <w:rPr>
          <w:b/>
        </w:rPr>
        <w:t xml:space="preserve">Esimerkki 4.5578</w:t>
      </w:r>
    </w:p>
    <w:p>
      <w:r>
        <w:t xml:space="preserve">Mikä on seuraavassa kysymyksessä olevan sanan "Mitä" sanan part-of-speech tag: Mikä fransiskaanimunkkien uskonnollinen talo sijaitsi alueella, jota kutsutaan englanniksi myös Sleswickiksi ?</w:t>
      </w:r>
    </w:p>
    <w:p>
      <w:r>
        <w:rPr>
          <w:b/>
        </w:rPr>
        <w:t xml:space="preserve">Tulos</w:t>
      </w:r>
    </w:p>
    <w:p>
      <w:r>
        <w:t xml:space="preserve">WP</w:t>
      </w:r>
    </w:p>
    <w:p>
      <w:r>
        <w:rPr>
          <w:b/>
        </w:rPr>
        <w:t xml:space="preserve">Esimerkki 4.5579</w:t>
      </w:r>
    </w:p>
    <w:p>
      <w:r>
        <w:t xml:space="preserve">Mikä on seuraavassa kysymyksessä olevan sanan "pääkaupunki" sanan part-of-speech tag: Mikä on sen maan pääkaupunki, jossa oli yhteensä 17 kuljettajaa ?</w:t>
      </w:r>
    </w:p>
    <w:p>
      <w:r>
        <w:rPr>
          <w:b/>
        </w:rPr>
        <w:t xml:space="preserve">Tulos</w:t>
      </w:r>
    </w:p>
    <w:p>
      <w:r>
        <w:t xml:space="preserve">NN</w:t>
      </w:r>
    </w:p>
    <w:p>
      <w:r>
        <w:rPr>
          <w:b/>
        </w:rPr>
        <w:t xml:space="preserve">Esimerkki 4.5580</w:t>
      </w:r>
    </w:p>
    <w:p>
      <w:r>
        <w:t xml:space="preserve">Mikä on sanan "host" sanan part-of-speech tag seuraavassa kysymyksessä: Mikä isäntä oli isäntä ensin ? Alue, jonka väkiluku vuonna 2011 oli 88 725 asukasta , vai paikka, jonka väkiluku vuonna 2019 oli vain 30 910 asukasta ?</w:t>
      </w:r>
    </w:p>
    <w:p>
      <w:r>
        <w:rPr>
          <w:b/>
        </w:rPr>
        <w:t xml:space="preserve">Tulos</w:t>
      </w:r>
    </w:p>
    <w:p>
      <w:r>
        <w:t xml:space="preserve">NN</w:t>
      </w:r>
    </w:p>
    <w:p>
      <w:r>
        <w:rPr>
          <w:b/>
        </w:rPr>
        <w:t xml:space="preserve">Esimerkki 4.5581</w:t>
      </w:r>
    </w:p>
    <w:p>
      <w:r>
        <w:t xml:space="preserve">Mikä on seuraavassa kysymyksessä olevan sanan "Miten" sanan part-of-speech tag: Kuinka monta olympiamitalia sai WNBA:n osallistuja, joka nappasi 3 013 ohiheitettyä heittoa ?</w:t>
      </w:r>
    </w:p>
    <w:p>
      <w:r>
        <w:rPr>
          <w:b/>
        </w:rPr>
        <w:t xml:space="preserve">Tulos</w:t>
      </w:r>
    </w:p>
    <w:p>
      <w:r>
        <w:t xml:space="preserve">WRB</w:t>
      </w:r>
    </w:p>
    <w:p>
      <w:r>
        <w:rPr>
          <w:b/>
        </w:rPr>
        <w:t xml:space="preserve">Esimerkki 4.5582</w:t>
      </w:r>
    </w:p>
    <w:p>
      <w:r>
        <w:t xml:space="preserve">Mikä on sanan "Ramírez" sanan part-of-speech tag seuraavassa kysymyksessä: Milloin vuonna 2001 lähetettiin viimeinen jakso telenovelasta, jossa Daniela Romo näytteli Margarita Insunza de Ramírezia ?</w:t>
      </w:r>
    </w:p>
    <w:p>
      <w:r>
        <w:rPr>
          <w:b/>
        </w:rPr>
        <w:t xml:space="preserve">Tulos</w:t>
      </w:r>
    </w:p>
    <w:p>
      <w:r>
        <w:t xml:space="preserve">NNP</w:t>
      </w:r>
    </w:p>
    <w:p>
      <w:r>
        <w:rPr>
          <w:b/>
        </w:rPr>
        <w:t xml:space="preserve">Esimerkki 4.5583</w:t>
      </w:r>
    </w:p>
    <w:p>
      <w:r>
        <w:t xml:space="preserve">Mikä on seuraavassa kysymyksessä olevan sanan "sivustot" puhekielinen tunniste: Mihin vuodenaikaan virkistysmatkailijoiden ja vierailijoiden käyttämä historiallinen kohde, joka lisättiin historiallisten kohteiden luetteloon vuoden ensimmäisenä kuukautena ?</w:t>
      </w:r>
    </w:p>
    <w:p>
      <w:r>
        <w:rPr>
          <w:b/>
        </w:rPr>
        <w:t xml:space="preserve">Tulos</w:t>
      </w:r>
    </w:p>
    <w:p>
      <w:r>
        <w:t xml:space="preserve">NNS</w:t>
      </w:r>
    </w:p>
    <w:p>
      <w:r>
        <w:rPr>
          <w:b/>
        </w:rPr>
        <w:t xml:space="preserve">Esimerkki 4.5584</w:t>
      </w:r>
    </w:p>
    <w:p>
      <w:r>
        <w:t xml:space="preserve">Mikä on seuraavassa kysymyksessä olevan sanan "the" sanan part-of-speech tag: Mitä pienimmän palkinnon voittaja on voittanut yhteensä uransa aikana ?</w:t>
      </w:r>
    </w:p>
    <w:p>
      <w:r>
        <w:rPr>
          <w:b/>
        </w:rPr>
        <w:t xml:space="preserve">Tulos</w:t>
      </w:r>
    </w:p>
    <w:p>
      <w:r>
        <w:t xml:space="preserve">DT</w:t>
      </w:r>
    </w:p>
    <w:p>
      <w:r>
        <w:rPr>
          <w:b/>
        </w:rPr>
        <w:t xml:space="preserve">Esimerkki 4.5585</w:t>
      </w:r>
    </w:p>
    <w:p>
      <w:r>
        <w:t xml:space="preserve">Mikä on seuraavassa kysymyksessä olevan sanan "oli" sanan part-of-speech tag: Minkä seuran kapteeni oli 8. huhtikuuta 1990 syntynyt pelaaja ?</w:t>
      </w:r>
    </w:p>
    <w:p>
      <w:r>
        <w:rPr>
          <w:b/>
        </w:rPr>
        <w:t xml:space="preserve">Tulos</w:t>
      </w:r>
    </w:p>
    <w:p>
      <w:r>
        <w:t xml:space="preserve">VBD</w:t>
      </w:r>
    </w:p>
    <w:p>
      <w:r>
        <w:rPr>
          <w:b/>
        </w:rPr>
        <w:t xml:space="preserve">Esimerkki 4.5586</w:t>
      </w:r>
    </w:p>
    <w:p>
      <w:r>
        <w:t xml:space="preserve">Mikä on seuraavassa kysymyksessä olevan sanan "oli" sanan part-of-speech tag: Missä vuonna 1977 perustettu aasialainen yhtye perustettiin ?</w:t>
      </w:r>
    </w:p>
    <w:p>
      <w:r>
        <w:rPr>
          <w:b/>
        </w:rPr>
        <w:t xml:space="preserve">Tulos</w:t>
      </w:r>
    </w:p>
    <w:p>
      <w:r>
        <w:t xml:space="preserve">VBD</w:t>
      </w:r>
    </w:p>
    <w:p>
      <w:r>
        <w:rPr>
          <w:b/>
        </w:rPr>
        <w:t xml:space="preserve">Esimerkki 4.5587</w:t>
      </w:r>
    </w:p>
    <w:p>
      <w:r>
        <w:t xml:space="preserve">Mikä on sanan "lempinimi" sanan part-of-speech tag seuraavassa kysymyksessä: Mikä on sen laitoksen lempinimi, jonka tehtävänä on edistää tutkimusta , korkeatasoisia opintoja ja edistyksellistä johtajuutta maatalouden alalla, mukaan lukien maatalouskoulutus ja kotiteknologia?</w:t>
      </w:r>
    </w:p>
    <w:p>
      <w:r>
        <w:rPr>
          <w:b/>
        </w:rPr>
        <w:t xml:space="preserve">Tulos</w:t>
      </w:r>
    </w:p>
    <w:p>
      <w:r>
        <w:t xml:space="preserve">NN</w:t>
      </w:r>
    </w:p>
    <w:p>
      <w:r>
        <w:rPr>
          <w:b/>
        </w:rPr>
        <w:t xml:space="preserve">Esimerkki 4.5588</w:t>
      </w:r>
    </w:p>
    <w:p>
      <w:r>
        <w:t xml:space="preserve">Mikä on sanan "Fame" sanan part-of-speech tag seuraavassa kysymyksessä: Milloin Old Dominionin pelaaja otettiin naisten koripallon Hall of Fameen ?</w:t>
      </w:r>
    </w:p>
    <w:p>
      <w:r>
        <w:rPr>
          <w:b/>
        </w:rPr>
        <w:t xml:space="preserve">Tulos</w:t>
      </w:r>
    </w:p>
    <w:p>
      <w:r>
        <w:t xml:space="preserve">NNP</w:t>
      </w:r>
    </w:p>
    <w:p>
      <w:r>
        <w:rPr>
          <w:b/>
        </w:rPr>
        <w:t xml:space="preserve">Esimerkki 4.5589</w:t>
      </w:r>
    </w:p>
    <w:p>
      <w:r>
        <w:t xml:space="preserve">Mikä on seuraavassa kysymyksessä olevan sanan "miles" sanan part-of-speech tag: Kuinka monta mailia Ludlow'sta etelään sijaitsee Yarpolen kirkko ja puutarha ?</w:t>
      </w:r>
    </w:p>
    <w:p>
      <w:r>
        <w:rPr>
          <w:b/>
        </w:rPr>
        <w:t xml:space="preserve">Tulos</w:t>
      </w:r>
    </w:p>
    <w:p>
      <w:r>
        <w:t xml:space="preserve">NNS</w:t>
      </w:r>
    </w:p>
    <w:p>
      <w:r>
        <w:rPr>
          <w:b/>
        </w:rPr>
        <w:t xml:space="preserve">Esimerkki 4.5590</w:t>
      </w:r>
    </w:p>
    <w:p>
      <w:r>
        <w:t xml:space="preserve">Mikä on seuraavassa kysymyksessä olevan sanan "Mitä" sanan part-of-speech tag: Missä kilpailussa oli voittanut valmistaja, jonka kuorma-autojen logoja käytettiin alun perin Dodgesin logona ?</w:t>
      </w:r>
    </w:p>
    <w:p>
      <w:r>
        <w:rPr>
          <w:b/>
        </w:rPr>
        <w:t xml:space="preserve">Tulos</w:t>
      </w:r>
    </w:p>
    <w:p>
      <w:r>
        <w:t xml:space="preserve">WP</w:t>
      </w:r>
    </w:p>
    <w:p>
      <w:r>
        <w:rPr>
          <w:b/>
        </w:rPr>
        <w:t xml:space="preserve">Esimerkki 4.5591</w:t>
      </w:r>
    </w:p>
    <w:p>
      <w:r>
        <w:t xml:space="preserve">Mikä on seuraavassa kysymyksessä olevan sanan "on" sanan part-of-speech tag: Fairytale '' Eurovision laulukilpailussa laulaneen esittäjän laulaman kappaleen englanninkielinen nimi, jolla hän voitti Top Fest -kilpailun ?</w:t>
      </w:r>
    </w:p>
    <w:p>
      <w:r>
        <w:rPr>
          <w:b/>
        </w:rPr>
        <w:t xml:space="preserve">Tulos</w:t>
      </w:r>
    </w:p>
    <w:p>
      <w:r>
        <w:t xml:space="preserve">VBZ</w:t>
      </w:r>
    </w:p>
    <w:p>
      <w:r>
        <w:rPr>
          <w:b/>
        </w:rPr>
        <w:t xml:space="preserve">Esimerkki 4.5592</w:t>
      </w:r>
    </w:p>
    <w:p>
      <w:r>
        <w:t xml:space="preserve">Mikä on sanan "hosted" sanan part-of-speech tag seuraavassa kysymyksessä: Missä maakunnassa on kaupunki, joka isännöi viimeisintä tapahtumaa ?</w:t>
      </w:r>
    </w:p>
    <w:p>
      <w:r>
        <w:rPr>
          <w:b/>
        </w:rPr>
        <w:t xml:space="preserve">Tulos</w:t>
      </w:r>
    </w:p>
    <w:p>
      <w:r>
        <w:t xml:space="preserve">VBD</w:t>
      </w:r>
    </w:p>
    <w:p>
      <w:r>
        <w:rPr>
          <w:b/>
        </w:rPr>
        <w:t xml:space="preserve">Esimerkki 4.5593</w:t>
      </w:r>
    </w:p>
    <w:p>
      <w:r>
        <w:t xml:space="preserve">Mikä on seuraavassa kysymyksessä olevan sanan "one" sanan part-of-speech tag: Missä asemassa oli pelaaja, joka oli yksi 11 köyhän osakasviljelijän lapsesta ?</w:t>
      </w:r>
    </w:p>
    <w:p>
      <w:r>
        <w:rPr>
          <w:b/>
        </w:rPr>
        <w:t xml:space="preserve">Tulos</w:t>
      </w:r>
    </w:p>
    <w:p>
      <w:r>
        <w:t xml:space="preserve">CD</w:t>
      </w:r>
    </w:p>
    <w:p>
      <w:r>
        <w:rPr>
          <w:b/>
        </w:rPr>
        <w:t xml:space="preserve">Esimerkki 4.5594</w:t>
      </w:r>
    </w:p>
    <w:p>
      <w:r>
        <w:t xml:space="preserve">Mikä on seuraavassa kysymyksessä olevan sanan "club" sanan part-of-speech tag: Mikä on sen klubin nimi, jonka alueen rakentaminen alkoi vuonna 1978 ?</w:t>
      </w:r>
    </w:p>
    <w:p>
      <w:r>
        <w:rPr>
          <w:b/>
        </w:rPr>
        <w:t xml:space="preserve">Tulos</w:t>
      </w:r>
    </w:p>
    <w:p>
      <w:r>
        <w:t xml:space="preserve">NN</w:t>
      </w:r>
    </w:p>
    <w:p>
      <w:r>
        <w:rPr>
          <w:b/>
        </w:rPr>
        <w:t xml:space="preserve">Esimerkki 4.5595</w:t>
      </w:r>
    </w:p>
    <w:p>
      <w:r>
        <w:t xml:space="preserve">Mikä on seuraavassa kysymyksessä olevan sanan "puisto" sanan part-of-speech tag: Millä alueella sijaitsee puisto, jossa on Etelä-Carolinan pisin esteettömien vaellus- ja pyöräilyreittien verkosto?</w:t>
      </w:r>
    </w:p>
    <w:p>
      <w:r>
        <w:rPr>
          <w:b/>
        </w:rPr>
        <w:t xml:space="preserve">Tulos</w:t>
      </w:r>
    </w:p>
    <w:p>
      <w:r>
        <w:t xml:space="preserve">NNP</w:t>
      </w:r>
    </w:p>
    <w:p>
      <w:r>
        <w:rPr>
          <w:b/>
        </w:rPr>
        <w:t xml:space="preserve">Esimerkki 4.5596</w:t>
      </w:r>
    </w:p>
    <w:p>
      <w:r>
        <w:t xml:space="preserve">Mikä on sanan "of" sanan part-of-speech tag seuraavassa kysymyksessä: Mikä päivä nimitettiin viranhaltija heidän asemaansa , jolla on 13 paikkaa edustajainhuoneen 25 paikasta ?</w:t>
      </w:r>
    </w:p>
    <w:p>
      <w:r>
        <w:rPr>
          <w:b/>
        </w:rPr>
        <w:t xml:space="preserve">Tulos</w:t>
      </w:r>
    </w:p>
    <w:p>
      <w:r>
        <w:t xml:space="preserve">IN</w:t>
      </w:r>
    </w:p>
    <w:p>
      <w:r>
        <w:rPr>
          <w:b/>
        </w:rPr>
        <w:t xml:space="preserve">Esimerkki 4.5597</w:t>
      </w:r>
    </w:p>
    <w:p>
      <w:r>
        <w:t xml:space="preserve">Mikä on seuraavassa kysymyksessä olevan sanan "oli" sanan part-of-speech tag: Mistä oli 3 vuotta kuolemaantuomittuna ollut vanki kotoisin ?</w:t>
      </w:r>
    </w:p>
    <w:p>
      <w:r>
        <w:rPr>
          <w:b/>
        </w:rPr>
        <w:t xml:space="preserve">Tulos</w:t>
      </w:r>
    </w:p>
    <w:p>
      <w:r>
        <w:t xml:space="preserve">VBD</w:t>
      </w:r>
    </w:p>
    <w:p>
      <w:r>
        <w:rPr>
          <w:b/>
        </w:rPr>
        <w:t xml:space="preserve">Esimerkki 4.5598</w:t>
      </w:r>
    </w:p>
    <w:p>
      <w:r>
        <w:t xml:space="preserve">Mikä on seuraavassa kysymyksessä olevan sanan "elokuva" sanan part-of-speech tag: Kuka oli vuonna 2010 ilmestyneen elokuvan käsikirjoittaja, jossa Chris Pine näytteli Davea ?</w:t>
      </w:r>
    </w:p>
    <w:p>
      <w:r>
        <w:rPr>
          <w:b/>
        </w:rPr>
        <w:t xml:space="preserve">Tulos</w:t>
      </w:r>
    </w:p>
    <w:p>
      <w:r>
        <w:t xml:space="preserve">NN</w:t>
      </w:r>
    </w:p>
    <w:p>
      <w:r>
        <w:rPr>
          <w:b/>
        </w:rPr>
        <w:t xml:space="preserve">Esimerkki 4.5599</w:t>
      </w:r>
    </w:p>
    <w:p>
      <w:r>
        <w:t xml:space="preserve">Mikä on seuraavassa kysymyksessä olevan sanan "kaupunki" puhekielinen tunniste: Mikä on suurimman kaupungin kokonaispinta-ala km² ?</w:t>
      </w:r>
    </w:p>
    <w:p>
      <w:r>
        <w:rPr>
          <w:b/>
        </w:rPr>
        <w:t xml:space="preserve">Tulos</w:t>
      </w:r>
    </w:p>
    <w:p>
      <w:r>
        <w:t xml:space="preserve">NN</w:t>
      </w:r>
    </w:p>
    <w:p>
      <w:r>
        <w:rPr>
          <w:b/>
        </w:rPr>
        <w:t xml:space="preserve">Esimerkki 4.5600</w:t>
      </w:r>
    </w:p>
    <w:p>
      <w:r>
        <w:t xml:space="preserve">Mikä on seuraavassa kysymyksessä olevan sanan "located" part-of-speech tag: Mikä yritys sijaitsee kaupungissa, joka perustettiin 13. helmikuuta 1828?</w:t>
      </w:r>
    </w:p>
    <w:p>
      <w:r>
        <w:rPr>
          <w:b/>
        </w:rPr>
        <w:t xml:space="preserve">Tulos</w:t>
      </w:r>
    </w:p>
    <w:p>
      <w:r>
        <w:t xml:space="preserve">VBN</w:t>
      </w:r>
    </w:p>
    <w:p>
      <w:r>
        <w:rPr>
          <w:b/>
        </w:rPr>
        <w:t xml:space="preserve">Esimerkki 4.5601</w:t>
      </w:r>
    </w:p>
    <w:p>
      <w:r>
        <w:t xml:space="preserve">Mikä on seuraavassa kysymyksessä olevan sanan "interior" sanan part-of-speech tag: Mikä on sisustussuunnittelijan seksuaalisuus sarjassa, jossa Penn Badgley näytteli Toddia vuonna 1999 ?</w:t>
      </w:r>
    </w:p>
    <w:p>
      <w:r>
        <w:rPr>
          <w:b/>
        </w:rPr>
        <w:t xml:space="preserve">Tulos</w:t>
      </w:r>
    </w:p>
    <w:p>
      <w:r>
        <w:t xml:space="preserve">JJ</w:t>
      </w:r>
    </w:p>
    <w:p>
      <w:r>
        <w:rPr>
          <w:b/>
        </w:rPr>
        <w:t xml:space="preserve">Esimerkki 4.5602</w:t>
      </w:r>
    </w:p>
    <w:p>
      <w:r>
        <w:t xml:space="preserve">Mikä on sanan "akronyymi" sanan part-of-speech tag seuraavassa kysymyksessä: Mitä lyhenne ALDE tarkoittaa ?</w:t>
      </w:r>
    </w:p>
    <w:p>
      <w:r>
        <w:rPr>
          <w:b/>
        </w:rPr>
        <w:t xml:space="preserve">Tulos</w:t>
      </w:r>
    </w:p>
    <w:p>
      <w:r>
        <w:t xml:space="preserve">NN</w:t>
      </w:r>
    </w:p>
    <w:p>
      <w:r>
        <w:rPr>
          <w:b/>
        </w:rPr>
        <w:t xml:space="preserve">Esimerkki 4.5603</w:t>
      </w:r>
    </w:p>
    <w:p>
      <w:r>
        <w:t xml:space="preserve">Mikä on sanan "Turbat" sanan part-of-speech tag seuraavassa kysymyksessä: Mikä joki rajaa kaupunkia, jossa sijaitsee Turbatin yliopisto ?</w:t>
      </w:r>
    </w:p>
    <w:p>
      <w:r>
        <w:rPr>
          <w:b/>
        </w:rPr>
        <w:t xml:space="preserve">Tulos</w:t>
      </w:r>
    </w:p>
    <w:p>
      <w:r>
        <w:t xml:space="preserve">NNP</w:t>
      </w:r>
    </w:p>
    <w:p>
      <w:r>
        <w:rPr>
          <w:b/>
        </w:rPr>
        <w:t xml:space="preserve">Esimerkki 4.5604</w:t>
      </w:r>
    </w:p>
    <w:p>
      <w:r>
        <w:t xml:space="preserve">Mikä on sanan "of" sanan part-of-speech tag seuraavassa kysymyksessä: Nimeä järjestelmä, jonka paikkakunta on Massachusettsin osavaltion pääkaupunki ja väkirikkain kaupunki Yhdysvalloissa ?</w:t>
      </w:r>
    </w:p>
    <w:p>
      <w:r>
        <w:rPr>
          <w:b/>
        </w:rPr>
        <w:t xml:space="preserve">Tulos</w:t>
      </w:r>
    </w:p>
    <w:p>
      <w:r>
        <w:t xml:space="preserve">IN</w:t>
      </w:r>
    </w:p>
    <w:p>
      <w:r>
        <w:rPr>
          <w:b/>
        </w:rPr>
        <w:t xml:space="preserve">Esimerkki 4.5605</w:t>
      </w:r>
    </w:p>
    <w:p>
      <w:r>
        <w:t xml:space="preserve">Mikä on sanan "stand-up" sanan part-of-speech tag seuraavassa kysymyksessä: Mikä on sen puiston nimi, jossa on istumavuoristorata, joka oli ennen seisomavuoristorata ?</w:t>
      </w:r>
    </w:p>
    <w:p>
      <w:r>
        <w:rPr>
          <w:b/>
        </w:rPr>
        <w:t xml:space="preserve">Tulos</w:t>
      </w:r>
    </w:p>
    <w:p>
      <w:r>
        <w:t xml:space="preserve">JJ</w:t>
      </w:r>
    </w:p>
    <w:p>
      <w:r>
        <w:rPr>
          <w:b/>
        </w:rPr>
        <w:t xml:space="preserve">Esimerkki 4.5606</w:t>
      </w:r>
    </w:p>
    <w:p>
      <w:r>
        <w:t xml:space="preserve">Mikä on seuraavassa kysymyksessä olevan sanan "hold" sanan part-of-speech tag: Mikä oli 16. väkirikkaimman osavaltion lainsäätäjän arvo Yhdysvaltain laivastossa ?</w:t>
      </w:r>
    </w:p>
    <w:p>
      <w:r>
        <w:rPr>
          <w:b/>
        </w:rPr>
        <w:t xml:space="preserve">Tulos</w:t>
      </w:r>
    </w:p>
    <w:p>
      <w:r>
        <w:t xml:space="preserve">NN</w:t>
      </w:r>
    </w:p>
    <w:p>
      <w:r>
        <w:rPr>
          <w:b/>
        </w:rPr>
        <w:t xml:space="preserve">Esimerkki 4.5607</w:t>
      </w:r>
    </w:p>
    <w:p>
      <w:r>
        <w:t xml:space="preserve">Mikä on seuraavassa kysymyksessä olevan sanan "musiikki" sanan part-of-speech tag: Minkä vuoden voittaja oli se, joka on yksi kaikkien aikojen myydyimmistä musiikkiartisteista ?</w:t>
      </w:r>
    </w:p>
    <w:p>
      <w:r>
        <w:rPr>
          <w:b/>
        </w:rPr>
        <w:t xml:space="preserve">Tulos</w:t>
      </w:r>
    </w:p>
    <w:p>
      <w:r>
        <w:t xml:space="preserve">NN</w:t>
      </w:r>
    </w:p>
    <w:p>
      <w:r>
        <w:rPr>
          <w:b/>
        </w:rPr>
        <w:t xml:space="preserve">Esimerkki 4.5608</w:t>
      </w:r>
    </w:p>
    <w:p>
      <w:r>
        <w:t xml:space="preserve">Mikä on seuraavassa kysymyksessä olevan sanan "whose" sanan part-of-speech tag: Mikä on kausi, jonka voittaja on syntynyt 11. marraskuuta 1966 ?</w:t>
      </w:r>
    </w:p>
    <w:p>
      <w:r>
        <w:rPr>
          <w:b/>
        </w:rPr>
        <w:t xml:space="preserve">Tulos</w:t>
      </w:r>
    </w:p>
    <w:p>
      <w:r>
        <w:t xml:space="preserve">WP$</w:t>
      </w:r>
    </w:p>
    <w:p>
      <w:r>
        <w:rPr>
          <w:b/>
        </w:rPr>
        <w:t xml:space="preserve">Esimerkki 4.5609</w:t>
      </w:r>
    </w:p>
    <w:p>
      <w:r>
        <w:t xml:space="preserve">Mikä on seuraavassa kysymyksessä esiintyvän sanan "fjord" sanan part-of-speech tag: College Fjordin ja Hood Canalin välillä , mikä vuono sijaitsee suuremmassa osavaltiossa ?</w:t>
      </w:r>
    </w:p>
    <w:p>
      <w:r>
        <w:rPr>
          <w:b/>
        </w:rPr>
        <w:t xml:space="preserve">Tulos</w:t>
      </w:r>
    </w:p>
    <w:p>
      <w:r>
        <w:t xml:space="preserve">NN</w:t>
      </w:r>
    </w:p>
    <w:p>
      <w:r>
        <w:rPr>
          <w:b/>
        </w:rPr>
        <w:t xml:space="preserve">Esimerkki 4.5610</w:t>
      </w:r>
    </w:p>
    <w:p>
      <w:r>
        <w:t xml:space="preserve">Mikä on seuraavassa kysymyksessä olevan sanan "sisältää" sanan part-of-speech tag: Mikä oli CNBC Indonesian pääkonttorin sisältävän kaupungin nimi neljännellä vuosisadalla ?</w:t>
      </w:r>
    </w:p>
    <w:p>
      <w:r>
        <w:rPr>
          <w:b/>
        </w:rPr>
        <w:t xml:space="preserve">Tulos</w:t>
      </w:r>
    </w:p>
    <w:p>
      <w:r>
        <w:t xml:space="preserve">VBZ</w:t>
      </w:r>
    </w:p>
    <w:p>
      <w:r>
        <w:rPr>
          <w:b/>
        </w:rPr>
        <w:t xml:space="preserve">Esimerkki 4.5611</w:t>
      </w:r>
    </w:p>
    <w:p>
      <w:r>
        <w:t xml:space="preserve">Mikä on seuraavassa kysymyksessä olevan sanan "miten" sanan part-of-speech tag: Newportissa sijaitseva katolinen koulu on kuinka monen hehtaarin suuruinen ?</w:t>
      </w:r>
    </w:p>
    <w:p>
      <w:r>
        <w:rPr>
          <w:b/>
        </w:rPr>
        <w:t xml:space="preserve">Tulos</w:t>
      </w:r>
    </w:p>
    <w:p>
      <w:r>
        <w:t xml:space="preserve">WRB</w:t>
      </w:r>
    </w:p>
    <w:p>
      <w:r>
        <w:rPr>
          <w:b/>
        </w:rPr>
        <w:t xml:space="preserve">Esimerkki 4.5612</w:t>
      </w:r>
    </w:p>
    <w:p>
      <w:r>
        <w:t xml:space="preserve">Mikä on seuraavassa kysymyksessä olevan sanan "kanootti" sanan part-of-speech tag: Belgradin ICF:n kanoottipujottelun MM-kilpailuissa 1971 , mitkä kaksi lajia debytoivat?</w:t>
      </w:r>
    </w:p>
    <w:p>
      <w:r>
        <w:rPr>
          <w:b/>
        </w:rPr>
        <w:t xml:space="preserve">Tulos</w:t>
      </w:r>
    </w:p>
    <w:p>
      <w:r>
        <w:t xml:space="preserve">NNP</w:t>
      </w:r>
    </w:p>
    <w:p>
      <w:r>
        <w:rPr>
          <w:b/>
        </w:rPr>
        <w:t xml:space="preserve">Esimerkki 4.5613</w:t>
      </w:r>
    </w:p>
    <w:p>
      <w:r>
        <w:t xml:space="preserve">Mikä on seuraavassa kysymyksessä olevan sanan "oli" sanan part-of-speech tag: Mikä on Gideon Raffin luoman otsikon vuosiluku ?</w:t>
      </w:r>
    </w:p>
    <w:p>
      <w:r>
        <w:rPr>
          <w:b/>
        </w:rPr>
        <w:t xml:space="preserve">Tulos</w:t>
      </w:r>
    </w:p>
    <w:p>
      <w:r>
        <w:t xml:space="preserve">VBD</w:t>
      </w:r>
    </w:p>
    <w:p>
      <w:r>
        <w:rPr>
          <w:b/>
        </w:rPr>
        <w:t xml:space="preserve">Esimerkki 4.5614</w:t>
      </w:r>
    </w:p>
    <w:p>
      <w:r>
        <w:t xml:space="preserve">Mikä on seuraavassa kysymyksessä olevan sanan "Mitä" sanan part-of-speech tag: Mikä on vuoden 1895 cupin nykyisen haltijan stadionin sijaintipaikka ?</w:t>
      </w:r>
    </w:p>
    <w:p>
      <w:r>
        <w:rPr>
          <w:b/>
        </w:rPr>
        <w:t xml:space="preserve">Tulos</w:t>
      </w:r>
    </w:p>
    <w:p>
      <w:r>
        <w:t xml:space="preserve">WP</w:t>
      </w:r>
    </w:p>
    <w:p>
      <w:r>
        <w:rPr>
          <w:b/>
        </w:rPr>
        <w:t xml:space="preserve">Esimerkki 4.5615</w:t>
      </w:r>
    </w:p>
    <w:p>
      <w:r>
        <w:t xml:space="preserve">Mikä on seuraavassa kysymyksessä olevan sanan "the" sanan part-of-speech tag: Mitkä ovat sen kirkon päivämäärät, joka sijaitsee kaupungissa, jonka choctawit asuttivat ja jonka baptistilähetyssaarnaaja nimesi vuonna 1867 ?</w:t>
      </w:r>
    </w:p>
    <w:p>
      <w:r>
        <w:rPr>
          <w:b/>
        </w:rPr>
        <w:t xml:space="preserve">Tulos</w:t>
      </w:r>
    </w:p>
    <w:p>
      <w:r>
        <w:t xml:space="preserve">DT</w:t>
      </w:r>
    </w:p>
    <w:p>
      <w:r>
        <w:rPr>
          <w:b/>
        </w:rPr>
        <w:t xml:space="preserve">Esimerkki 4.5616</w:t>
      </w:r>
    </w:p>
    <w:p>
      <w:r>
        <w:t xml:space="preserve">Mikä on seuraavassa kysymyksessä olevan sanan "power" part-of-speech tag: Kuinka monta kotia voimalaitos, jonka MWp on 29.902, voi tuottaa sähköä ?</w:t>
      </w:r>
    </w:p>
    <w:p>
      <w:r>
        <w:rPr>
          <w:b/>
        </w:rPr>
        <w:t xml:space="preserve">Tulos</w:t>
      </w:r>
    </w:p>
    <w:p>
      <w:r>
        <w:t xml:space="preserve">NN</w:t>
      </w:r>
    </w:p>
    <w:p>
      <w:r>
        <w:rPr>
          <w:b/>
        </w:rPr>
        <w:t xml:space="preserve">Esimerkki 4.5617</w:t>
      </w:r>
    </w:p>
    <w:p>
      <w:r>
        <w:t xml:space="preserve">Mikä on seuraavassa kysymyksessä olevan sanan "the" sanan part-of-speech tag: Mikä oli Don Kojiksen entisen joukkueen perustamiskaupunki ennen NBA:n laajentamiseksi tarkoitettua draftia vuonna 1966 ?</w:t>
      </w:r>
    </w:p>
    <w:p>
      <w:r>
        <w:rPr>
          <w:b/>
        </w:rPr>
        <w:t xml:space="preserve">Tulos</w:t>
      </w:r>
    </w:p>
    <w:p>
      <w:r>
        <w:t xml:space="preserve">DT</w:t>
      </w:r>
    </w:p>
    <w:p>
      <w:r>
        <w:rPr>
          <w:b/>
        </w:rPr>
        <w:t xml:space="preserve">Esimerkki 4.5618</w:t>
      </w:r>
    </w:p>
    <w:p>
      <w:r>
        <w:t xml:space="preserve">Mikä on seuraavassa kysymyksessä olevan sanan "city" sanan osa-alkuinen tunniste: Mikä on KRDO-TV:n kaupungin korkeus ?</w:t>
      </w:r>
    </w:p>
    <w:p>
      <w:r>
        <w:rPr>
          <w:b/>
        </w:rPr>
        <w:t xml:space="preserve">Tulos</w:t>
      </w:r>
    </w:p>
    <w:p>
      <w:r>
        <w:t xml:space="preserve">NN</w:t>
      </w:r>
    </w:p>
    <w:p>
      <w:r>
        <w:rPr>
          <w:b/>
        </w:rPr>
        <w:t xml:space="preserve">Esimerkki 4.5619</w:t>
      </w:r>
    </w:p>
    <w:p>
      <w:r>
        <w:t xml:space="preserve">Mikä on seuraavassa kysymyksessä olevan sanan "the" sanan part-of-speech tag: Milloin perustettiin kansallinen metsä, jonka luontokeskus sijaitsee kaupungissa, joka oli ensimmäinen, joka näki täydellisen auringonpimennyksen totaalisuusreitillä ?</w:t>
      </w:r>
    </w:p>
    <w:p>
      <w:r>
        <w:rPr>
          <w:b/>
        </w:rPr>
        <w:t xml:space="preserve">Tulos</w:t>
      </w:r>
    </w:p>
    <w:p>
      <w:r>
        <w:t xml:space="preserve">DT</w:t>
      </w:r>
    </w:p>
    <w:p>
      <w:r>
        <w:rPr>
          <w:b/>
        </w:rPr>
        <w:t xml:space="preserve">Esimerkki 4.5620</w:t>
      </w:r>
    </w:p>
    <w:p>
      <w:r>
        <w:t xml:space="preserve">Mikä on seuraavassa kysymyksessä esiintyvän sanan "played" sanan part-of-speech tag: Mikä oli joukkueen ennätys 1. vuonna, jolloin elokuvassa Failure to Launch esiintyvä pelaaja pelasi joukkueessa ?</w:t>
      </w:r>
    </w:p>
    <w:p>
      <w:r>
        <w:rPr>
          <w:b/>
        </w:rPr>
        <w:t xml:space="preserve">Tulos</w:t>
      </w:r>
    </w:p>
    <w:p>
      <w:r>
        <w:t xml:space="preserve">NN</w:t>
      </w:r>
    </w:p>
    <w:p>
      <w:r>
        <w:rPr>
          <w:b/>
        </w:rPr>
        <w:t xml:space="preserve">Esimerkki 4.5621</w:t>
      </w:r>
    </w:p>
    <w:p>
      <w:r>
        <w:t xml:space="preserve">Mikä on sanan "Lose" sanan part-of-speech tag seuraavassa kysymyksessä: Kenen kanssa Lose Yourself -singlen julkaissut artisti tekee yhteistyötä Bad Meets Evil -nimisen duon perustamiseksi ?</w:t>
      </w:r>
    </w:p>
    <w:p>
      <w:r>
        <w:rPr>
          <w:b/>
        </w:rPr>
        <w:t xml:space="preserve">Tulos</w:t>
      </w:r>
    </w:p>
    <w:p>
      <w:r>
        <w:t xml:space="preserve">NNP</w:t>
      </w:r>
    </w:p>
    <w:p>
      <w:r>
        <w:rPr>
          <w:b/>
        </w:rPr>
        <w:t xml:space="preserve">Esimerkki 4.5622</w:t>
      </w:r>
    </w:p>
    <w:p>
      <w:r>
        <w:t xml:space="preserve">Mikä on sanan "plays" sanan part-of-speech tag seuraavassa kysymyksessä: Truist Parkissa nykyään pelaavan joukkueen pallokenttä on lueteltu ?</w:t>
      </w:r>
    </w:p>
    <w:p>
      <w:r>
        <w:rPr>
          <w:b/>
        </w:rPr>
        <w:t xml:space="preserve">Tulos</w:t>
      </w:r>
    </w:p>
    <w:p>
      <w:r>
        <w:t xml:space="preserve">VBZ</w:t>
      </w:r>
    </w:p>
    <w:p>
      <w:r>
        <w:rPr>
          <w:b/>
        </w:rPr>
        <w:t xml:space="preserve">Esimerkki 4.5623</w:t>
      </w:r>
    </w:p>
    <w:p>
      <w:r>
        <w:t xml:space="preserve">Mikä on seuraavassa kysymyksessä olevan sanan "ollut" sanan part-of-speech tag: Kuinka monta PGA Tourin osakilpailua on voittanut helmikuussa järjestettyjen PGA Tourin turnausten 1961 pienimmällä tuloksella voittanut golfari ?</w:t>
      </w:r>
    </w:p>
    <w:p>
      <w:r>
        <w:rPr>
          <w:b/>
        </w:rPr>
        <w:t xml:space="preserve">Tulos</w:t>
      </w:r>
    </w:p>
    <w:p>
      <w:r>
        <w:t xml:space="preserve">VBN</w:t>
      </w:r>
    </w:p>
    <w:p>
      <w:r>
        <w:rPr>
          <w:b/>
        </w:rPr>
        <w:t xml:space="preserve">Esimerkki 4.5624</w:t>
      </w:r>
    </w:p>
    <w:p>
      <w:r>
        <w:t xml:space="preserve">Mikä on sanan "1970-luku" sanan part-of-speech tag seuraavassa kysymyksessä: Mikä on sen seuran lempinimi, jossa Brenton Adcock pelasi 1960- ja 1970-luvuilla ?</w:t>
      </w:r>
    </w:p>
    <w:p>
      <w:r>
        <w:rPr>
          <w:b/>
        </w:rPr>
        <w:t xml:space="preserve">Tulos</w:t>
      </w:r>
    </w:p>
    <w:p>
      <w:r>
        <w:t xml:space="preserve">CD</w:t>
      </w:r>
    </w:p>
    <w:p>
      <w:r>
        <w:rPr>
          <w:b/>
        </w:rPr>
        <w:t xml:space="preserve">Esimerkki 4.5625</w:t>
      </w:r>
    </w:p>
    <w:p>
      <w:r>
        <w:t xml:space="preserve">Mikä on seuraavassa kysymyksessä olevan sanan "the" sanan part-of-speech tag: Mikä on sen urheilupaikan nimi, joka kunnostettiin IIHF:n vuoden 2005 MM-kisoja varten ja jossa järjestettiin myös vuoden 2012 olympialaisissa sekajoukkueiden pokaalikilpailu ?</w:t>
      </w:r>
    </w:p>
    <w:p>
      <w:r>
        <w:rPr>
          <w:b/>
        </w:rPr>
        <w:t xml:space="preserve">Tulos</w:t>
      </w:r>
    </w:p>
    <w:p>
      <w:r>
        <w:t xml:space="preserve">DT</w:t>
      </w:r>
    </w:p>
    <w:p>
      <w:r>
        <w:rPr>
          <w:b/>
        </w:rPr>
        <w:t xml:space="preserve">Esimerkki 4.5626</w:t>
      </w:r>
    </w:p>
    <w:p>
      <w:r>
        <w:t xml:space="preserve">Mikä on seuraavassa kysymyksessä olevan sanan "When" sanan part-of-speech tag: Milloin Genovan stadion avattiin ?</w:t>
      </w:r>
    </w:p>
    <w:p>
      <w:r>
        <w:rPr>
          <w:b/>
        </w:rPr>
        <w:t xml:space="preserve">Tulos</w:t>
      </w:r>
    </w:p>
    <w:p>
      <w:r>
        <w:t xml:space="preserve">WRB</w:t>
      </w:r>
    </w:p>
    <w:p>
      <w:r>
        <w:rPr>
          <w:b/>
        </w:rPr>
        <w:t xml:space="preserve">Esimerkki 4.5627</w:t>
      </w:r>
    </w:p>
    <w:p>
      <w:r>
        <w:t xml:space="preserve">Mikä on seuraavassa kysymyksessä olevan sanan "kuka" sanan part-of-speech tag: Kuka aloitti Applen kuuluisan henkilön parina Karina Smirnoffin kanssa Yhdysvaltain kahdeksannen kauden aikana . Tanssii tähtien kanssa ?</w:t>
      </w:r>
    </w:p>
    <w:p>
      <w:r>
        <w:rPr>
          <w:b/>
        </w:rPr>
        <w:t xml:space="preserve">Tulos</w:t>
      </w:r>
    </w:p>
    <w:p>
      <w:r>
        <w:t xml:space="preserve">WP</w:t>
      </w:r>
    </w:p>
    <w:p>
      <w:r>
        <w:rPr>
          <w:b/>
        </w:rPr>
        <w:t xml:space="preserve">Esimerkki 4.5628</w:t>
      </w:r>
    </w:p>
    <w:p>
      <w:r>
        <w:t xml:space="preserve">Mikä on sanan "Arlington" sanan part-of-speech tag seuraavassa kysymyksessä: Kuinka monta jalkaa pitkä on Arlington , Texas coaster ?</w:t>
      </w:r>
    </w:p>
    <w:p>
      <w:r>
        <w:rPr>
          <w:b/>
        </w:rPr>
        <w:t xml:space="preserve">Tulos</w:t>
      </w:r>
    </w:p>
    <w:p>
      <w:r>
        <w:t xml:space="preserve">NNP</w:t>
      </w:r>
    </w:p>
    <w:p>
      <w:r>
        <w:rPr>
          <w:b/>
        </w:rPr>
        <w:t xml:space="preserve">Esimerkki 4.5629</w:t>
      </w:r>
    </w:p>
    <w:p>
      <w:r>
        <w:t xml:space="preserve">Mikä on sanan "Brian" sanan part-of-speech tag seuraavassa kysymyksessä: Mikä on Brian Kellyn palkanneen yliopiston kumulatiivinen voittosuhde jalkapallossa ?</w:t>
      </w:r>
    </w:p>
    <w:p>
      <w:r>
        <w:rPr>
          <w:b/>
        </w:rPr>
        <w:t xml:space="preserve">Tulos</w:t>
      </w:r>
    </w:p>
    <w:p>
      <w:r>
        <w:t xml:space="preserve">NNP</w:t>
      </w:r>
    </w:p>
    <w:p>
      <w:r>
        <w:rPr>
          <w:b/>
        </w:rPr>
        <w:t xml:space="preserve">Esimerkki 4.5630</w:t>
      </w:r>
    </w:p>
    <w:p>
      <w:r>
        <w:t xml:space="preserve">Mikä on sanan "attended" sanan part-of-speech tag seuraavassa kysymyksessä: Millä puolella Mississippiä Mark Adickes on käynyt yliopistoa ?</w:t>
      </w:r>
    </w:p>
    <w:p>
      <w:r>
        <w:rPr>
          <w:b/>
        </w:rPr>
        <w:t xml:space="preserve">Tulos</w:t>
      </w:r>
    </w:p>
    <w:p>
      <w:r>
        <w:t xml:space="preserve">VBN</w:t>
      </w:r>
    </w:p>
    <w:p>
      <w:r>
        <w:rPr>
          <w:b/>
        </w:rPr>
        <w:t xml:space="preserve">Esimerkki 4.5631</w:t>
      </w:r>
    </w:p>
    <w:p>
      <w:r>
        <w:t xml:space="preserve">Mikä on seuraavassa kysymyksessä olevan sanan "city" sanan osa-alkuinen tunniste: Kuinka monta moottoritietä on Seattlen ja sen kaupungin välillä, jossa järjestettiin Strikeforce-tapahtuma, jossa Fodor otteli Terryä vastaan ?</w:t>
      </w:r>
    </w:p>
    <w:p>
      <w:r>
        <w:rPr>
          <w:b/>
        </w:rPr>
        <w:t xml:space="preserve">Tulos</w:t>
      </w:r>
    </w:p>
    <w:p>
      <w:r>
        <w:t xml:space="preserve">NN</w:t>
      </w:r>
    </w:p>
    <w:p>
      <w:r>
        <w:rPr>
          <w:b/>
        </w:rPr>
        <w:t xml:space="preserve">Esimerkki 4.5632</w:t>
      </w:r>
    </w:p>
    <w:p>
      <w:r>
        <w:t xml:space="preserve">Mikä on seuraavassa kysymyksessä olevan sanan "the" sanan part-of-speech tag: Kuka kuoli tänä vuonna, joka antoi aihetta erikoisvaaleihin, jotka voitti ammattiyhdistysaktivisti, joka toimi kansanedustajana vuosina 1955-1987 ?</w:t>
      </w:r>
    </w:p>
    <w:p>
      <w:r>
        <w:rPr>
          <w:b/>
        </w:rPr>
        <w:t xml:space="preserve">Tulos</w:t>
      </w:r>
    </w:p>
    <w:p>
      <w:r>
        <w:t xml:space="preserve">DT</w:t>
      </w:r>
    </w:p>
    <w:p>
      <w:r>
        <w:rPr>
          <w:b/>
        </w:rPr>
        <w:t xml:space="preserve">Esimerkki 4.5633</w:t>
      </w:r>
    </w:p>
    <w:p>
      <w:r>
        <w:t xml:space="preserve">Mikä on seuraavassa kysymyksessä olevan sanan "aikana" sanan part-of-speech tag: Kuka rakensi Yhdysvaltain armeijalle toisen maailmansodan aikana valmistetun raskaan taktisen kuorma-auton G-509 ?</w:t>
      </w:r>
    </w:p>
    <w:p>
      <w:r>
        <w:rPr>
          <w:b/>
        </w:rPr>
        <w:t xml:space="preserve">Tulos</w:t>
      </w:r>
    </w:p>
    <w:p>
      <w:r>
        <w:t xml:space="preserve">IN</w:t>
      </w:r>
    </w:p>
    <w:p>
      <w:r>
        <w:rPr>
          <w:b/>
        </w:rPr>
        <w:t xml:space="preserve">Esimerkki 4.5634</w:t>
      </w:r>
    </w:p>
    <w:p>
      <w:r>
        <w:t xml:space="preserve">Mikä on seuraavassa kysymyksessä esiintyvän sanan "jerk" part-of-speech tag: Minkä mitalin sai urheilija, joka teki uuden maailmanennätyksen 214 kilogramman puhdistusnostolla ?</w:t>
      </w:r>
    </w:p>
    <w:p>
      <w:r>
        <w:rPr>
          <w:b/>
        </w:rPr>
        <w:t xml:space="preserve">Tulos</w:t>
      </w:r>
    </w:p>
    <w:p>
      <w:r>
        <w:t xml:space="preserve">JJ</w:t>
      </w:r>
    </w:p>
    <w:p>
      <w:r>
        <w:rPr>
          <w:b/>
        </w:rPr>
        <w:t xml:space="preserve">Esimerkki 4.5635</w:t>
      </w:r>
    </w:p>
    <w:p>
      <w:r>
        <w:t xml:space="preserve">Mikä on seuraavassa kysymyksessä olevan sanan "the" sanan part-of-speech tag: Minkä vuoden 2013 Välimeren kisojen naisten 200 metrin sekauinnin kultaa voittanut kilpaili viimeksi olympialaisissa ?</w:t>
      </w:r>
    </w:p>
    <w:p>
      <w:r>
        <w:rPr>
          <w:b/>
        </w:rPr>
        <w:t xml:space="preserve">Tulos</w:t>
      </w:r>
    </w:p>
    <w:p>
      <w:r>
        <w:t xml:space="preserve">DT</w:t>
      </w:r>
    </w:p>
    <w:p>
      <w:r>
        <w:rPr>
          <w:b/>
        </w:rPr>
        <w:t xml:space="preserve">Esimerkki 4.5636</w:t>
      </w:r>
    </w:p>
    <w:p>
      <w:r>
        <w:t xml:space="preserve">Mikä on sanan "lempinimi" sanan part-of-speech tag seuraavassa kysymyksessä: Mikä on 8. sijalla olevan kuljettajan lempinimi ?</w:t>
      </w:r>
    </w:p>
    <w:p>
      <w:r>
        <w:rPr>
          <w:b/>
        </w:rPr>
        <w:t xml:space="preserve">Tulos</w:t>
      </w:r>
    </w:p>
    <w:p>
      <w:r>
        <w:t xml:space="preserve">NN</w:t>
      </w:r>
    </w:p>
    <w:p>
      <w:r>
        <w:rPr>
          <w:b/>
        </w:rPr>
        <w:t xml:space="preserve">Esimerkki 4.5637</w:t>
      </w:r>
    </w:p>
    <w:p>
      <w:r>
        <w:t xml:space="preserve">Mikä on seuraavassa kysymyksessä olevan sanan "sokea" sanan part-of-speech tag: Mikä vuosi oli sokean konnan, joka osaa ennustaa tulevaisuuden, ensiesiintymisvuosi ?</w:t>
      </w:r>
    </w:p>
    <w:p>
      <w:r>
        <w:rPr>
          <w:b/>
        </w:rPr>
        <w:t xml:space="preserve">Tulos</w:t>
      </w:r>
    </w:p>
    <w:p>
      <w:r>
        <w:t xml:space="preserve">NN</w:t>
      </w:r>
    </w:p>
    <w:p>
      <w:r>
        <w:rPr>
          <w:b/>
        </w:rPr>
        <w:t xml:space="preserve">Esimerkki 4.5638</w:t>
      </w:r>
    </w:p>
    <w:p>
      <w:r>
        <w:t xml:space="preserve">Mikä on seuraavassa kysymyksessä olevan sanan "vastaan" sanan part-of-speech tag: Se baseballjohtaja, joka teki sopimuksen Jackie Robinsonin kanssa, oli Dodgersin toimitusjohtaja sinä vuonna, jolloin mikä syöttäjä teki nollapelin Dodgersia vastaan?</w:t>
      </w:r>
    </w:p>
    <w:p>
      <w:r>
        <w:rPr>
          <w:b/>
        </w:rPr>
        <w:t xml:space="preserve">Tulos</w:t>
      </w:r>
    </w:p>
    <w:p>
      <w:r>
        <w:t xml:space="preserve">IN</w:t>
      </w:r>
    </w:p>
    <w:p>
      <w:r>
        <w:rPr>
          <w:b/>
        </w:rPr>
        <w:t xml:space="preserve">Esimerkki 4.5639</w:t>
      </w:r>
    </w:p>
    <w:p>
      <w:r>
        <w:t xml:space="preserve">Mikä on sanan "for" sanan part-of-speech tag seuraavassa kysymyksessä: Missä pidettiin olympialaiset, kun Karen Cockburn oli Kanadan lipunkantaja ?</w:t>
      </w:r>
    </w:p>
    <w:p>
      <w:r>
        <w:rPr>
          <w:b/>
        </w:rPr>
        <w:t xml:space="preserve">Tulos</w:t>
      </w:r>
    </w:p>
    <w:p>
      <w:r>
        <w:t xml:space="preserve">IN</w:t>
      </w:r>
    </w:p>
    <w:p>
      <w:r>
        <w:rPr>
          <w:b/>
        </w:rPr>
        <w:t xml:space="preserve">Esimerkki 4.5640</w:t>
      </w:r>
    </w:p>
    <w:p>
      <w:r>
        <w:t xml:space="preserve">Mikä on seuraavassa kysymyksessä esiintyvän sanan "joka" sanan part-of-speech tag: Vuonna 2000 alkaneista televisiosarjoista neljä vuotta kestäneessä oli ensimmäinen menestysdraama Yhdysvaltain prime time -televisiossa, jossa esiintyi mitä ?</w:t>
      </w:r>
    </w:p>
    <w:p>
      <w:r>
        <w:rPr>
          <w:b/>
        </w:rPr>
        <w:t xml:space="preserve">Tulos</w:t>
      </w:r>
    </w:p>
    <w:p>
      <w:r>
        <w:t xml:space="preserve">WDT</w:t>
      </w:r>
    </w:p>
    <w:p>
      <w:r>
        <w:rPr>
          <w:b/>
        </w:rPr>
        <w:t xml:space="preserve">Esimerkki 4.5641</w:t>
      </w:r>
    </w:p>
    <w:p>
      <w:r>
        <w:t xml:space="preserve">Mikä on seuraavassa kysymyksessä olevan sanan "at" sanan part-of-speech tag: Minä vuonna rakennettiin galeon sen lentokentän paikalle, joka palveli 17 115 368 lentäjää vuonna 2013 ?</w:t>
      </w:r>
    </w:p>
    <w:p>
      <w:r>
        <w:rPr>
          <w:b/>
        </w:rPr>
        <w:t xml:space="preserve">Tulos</w:t>
      </w:r>
    </w:p>
    <w:p>
      <w:r>
        <w:t xml:space="preserve">IN</w:t>
      </w:r>
    </w:p>
    <w:p>
      <w:r>
        <w:rPr>
          <w:b/>
        </w:rPr>
        <w:t xml:space="preserve">Esimerkki 4.5642</w:t>
      </w:r>
    </w:p>
    <w:p>
      <w:r>
        <w:t xml:space="preserve">Mikä on seuraavassa kysymyksessä olevan sanan "Miten" sanan part-of-speech tag: Kuinka monta peliä Minnesota Timberwolvesissa on pelannut vuoden 2003 Floridan herra koripalloilija ?</w:t>
      </w:r>
    </w:p>
    <w:p>
      <w:r>
        <w:rPr>
          <w:b/>
        </w:rPr>
        <w:t xml:space="preserve">Tulos</w:t>
      </w:r>
    </w:p>
    <w:p>
      <w:r>
        <w:t xml:space="preserve">WRB</w:t>
      </w:r>
    </w:p>
    <w:p>
      <w:r>
        <w:rPr>
          <w:b/>
        </w:rPr>
        <w:t xml:space="preserve">Esimerkki 4.5643</w:t>
      </w:r>
    </w:p>
    <w:p>
      <w:r>
        <w:t xml:space="preserve">Mikä on seuraavassa kysymyksessä olevan sanan "silta" sanan part-of-speech tag: Missä kaupungissa sijaitsee Michiganin pisin pony truss -silta ?</w:t>
      </w:r>
    </w:p>
    <w:p>
      <w:r>
        <w:rPr>
          <w:b/>
        </w:rPr>
        <w:t xml:space="preserve">Tulos</w:t>
      </w:r>
    </w:p>
    <w:p>
      <w:r>
        <w:t xml:space="preserve">NN</w:t>
      </w:r>
    </w:p>
    <w:p>
      <w:r>
        <w:rPr>
          <w:b/>
        </w:rPr>
        <w:t xml:space="preserve">Esimerkki 4.5644</w:t>
      </w:r>
    </w:p>
    <w:p>
      <w:r>
        <w:t xml:space="preserve">Mikä on sanan "of" sanan part-of-speech tag seuraavassa kysymyksessä: Mikä on San Josessa , Kaliforniassa sijaitsevan yrityksen päätoimiala?</w:t>
      </w:r>
    </w:p>
    <w:p>
      <w:r>
        <w:rPr>
          <w:b/>
        </w:rPr>
        <w:t xml:space="preserve">Tulos</w:t>
      </w:r>
    </w:p>
    <w:p>
      <w:r>
        <w:t xml:space="preserve">IN</w:t>
      </w:r>
    </w:p>
    <w:p>
      <w:r>
        <w:rPr>
          <w:b/>
        </w:rPr>
        <w:t xml:space="preserve">Esimerkki 4.5645</w:t>
      </w:r>
    </w:p>
    <w:p>
      <w:r>
        <w:t xml:space="preserve">Mikä on seuraavassa kysymyksessä olevan sanan "s" sanan part-of-speech tag: Mikä on noin 500 työntekijää työllistävän televisioverkon ( s ) sarjan ensi-ilta ?</w:t>
      </w:r>
    </w:p>
    <w:p>
      <w:r>
        <w:rPr>
          <w:b/>
        </w:rPr>
        <w:t xml:space="preserve">Tulos</w:t>
      </w:r>
    </w:p>
    <w:p>
      <w:r>
        <w:t xml:space="preserve">NN</w:t>
      </w:r>
    </w:p>
    <w:p>
      <w:r>
        <w:rPr>
          <w:b/>
        </w:rPr>
        <w:t xml:space="preserve">Esimerkki 4.5646</w:t>
      </w:r>
    </w:p>
    <w:p>
      <w:r>
        <w:t xml:space="preserve">Mikä on seuraavassa kysymyksessä olevan sanan "In" sanan part-of-speech tag: Japanin historiassa vuosina 1573-1600 jKr. rakennettiin buddhalainen kompleksi Ōtsun kaupunkiin Shigan prefektuurissa, joka sijaitsee minkä vuoren juurella?</w:t>
      </w:r>
    </w:p>
    <w:p>
      <w:r>
        <w:rPr>
          <w:b/>
        </w:rPr>
        <w:t xml:space="preserve">Tulos</w:t>
      </w:r>
    </w:p>
    <w:p>
      <w:r>
        <w:t xml:space="preserve">IN</w:t>
      </w:r>
    </w:p>
    <w:p>
      <w:r>
        <w:rPr>
          <w:b/>
        </w:rPr>
        <w:t xml:space="preserve">Esimerkki 4.5647</w:t>
      </w:r>
    </w:p>
    <w:p>
      <w:r>
        <w:t xml:space="preserve">Mikä on seuraavassa kysymyksessä olevan sanan "tapahtuma" sanan part-of-speech tag: Henkilö, jolla on hopeamitali miesten marssin 18. lajissa, on osallistunut kuinka moneen lajiin ?</w:t>
      </w:r>
    </w:p>
    <w:p>
      <w:r>
        <w:rPr>
          <w:b/>
        </w:rPr>
        <w:t xml:space="preserve">Tulos</w:t>
      </w:r>
    </w:p>
    <w:p>
      <w:r>
        <w:t xml:space="preserve">NN</w:t>
      </w:r>
    </w:p>
    <w:p>
      <w:r>
        <w:rPr>
          <w:b/>
        </w:rPr>
        <w:t xml:space="preserve">Esimerkki 4.5648</w:t>
      </w:r>
    </w:p>
    <w:p>
      <w:r>
        <w:t xml:space="preserve">Mikä on seuraavassa kysymyksessä olevan sanan "frequency" sanan part-of-speech tag: Milloin perustettiin asema, jonka taajuus oli alhaisin ?</w:t>
      </w:r>
    </w:p>
    <w:p>
      <w:r>
        <w:rPr>
          <w:b/>
        </w:rPr>
        <w:t xml:space="preserve">Tulos</w:t>
      </w:r>
    </w:p>
    <w:p>
      <w:r>
        <w:t xml:space="preserve">NN</w:t>
      </w:r>
    </w:p>
    <w:p>
      <w:r>
        <w:rPr>
          <w:b/>
        </w:rPr>
        <w:t xml:space="preserve">Esimerkki 4.5649</w:t>
      </w:r>
    </w:p>
    <w:p>
      <w:r>
        <w:t xml:space="preserve">Mikä on seuraavassa kysymyksessä olevan sanan "the" sanan part-of-speech tag: Millä pelipaikalla pelasi pelaaja joukkueesta, jonka lempinimi oli Sharks ?</w:t>
      </w:r>
    </w:p>
    <w:p>
      <w:r>
        <w:rPr>
          <w:b/>
        </w:rPr>
        <w:t xml:space="preserve">Tulos</w:t>
      </w:r>
    </w:p>
    <w:p>
      <w:r>
        <w:t xml:space="preserve">DT</w:t>
      </w:r>
    </w:p>
    <w:p>
      <w:r>
        <w:rPr>
          <w:b/>
        </w:rPr>
        <w:t xml:space="preserve">Esimerkki 4.5650</w:t>
      </w:r>
    </w:p>
    <w:p>
      <w:r>
        <w:t xml:space="preserve">Mikä on seuraavassa kysymyksessä olevan sanan "comedy" sanan part-of-speech tag: Millä nimellä julkaistiin varhaisin Yhdysvalloissa tehty komedia ?</w:t>
      </w:r>
    </w:p>
    <w:p>
      <w:r>
        <w:rPr>
          <w:b/>
        </w:rPr>
        <w:t xml:space="preserve">Tulos</w:t>
      </w:r>
    </w:p>
    <w:p>
      <w:r>
        <w:t xml:space="preserve">NN</w:t>
      </w:r>
    </w:p>
    <w:p>
      <w:r>
        <w:rPr>
          <w:b/>
        </w:rPr>
        <w:t xml:space="preserve">Esimerkki 4.5651</w:t>
      </w:r>
    </w:p>
    <w:p>
      <w:r>
        <w:t xml:space="preserve">Mikä on seuraavassa kysymyksessä olevan sanan "the" sanan part-of-speech tag: Mikä on sen katedraalin katuosoite, joka sijaitsee kaupungissa, joka on nimetty George Washingtonin manneralaisarmeijaa Yhdysvaltain vapaussodan aikana avustaneen ranskalaisen upseerin mukaan?</w:t>
      </w:r>
    </w:p>
    <w:p>
      <w:r>
        <w:rPr>
          <w:b/>
        </w:rPr>
        <w:t xml:space="preserve">Tulos</w:t>
      </w:r>
    </w:p>
    <w:p>
      <w:r>
        <w:t xml:space="preserve">DT</w:t>
      </w:r>
    </w:p>
    <w:p>
      <w:r>
        <w:rPr>
          <w:b/>
        </w:rPr>
        <w:t xml:space="preserve">Esimerkki 4.5652</w:t>
      </w:r>
    </w:p>
    <w:p>
      <w:r>
        <w:t xml:space="preserve">Mikä on sanan "Haliburton" sanan part-of-speech tag seuraavassa kysymyksessä: Mikä on Victoria - Haliburtonin vaalipiiristä 25. lokakuuta 1993 valitun Kanadan parlamentin alahuoneen jäsenen syntymävuosi?</w:t>
      </w:r>
    </w:p>
    <w:p>
      <w:r>
        <w:rPr>
          <w:b/>
        </w:rPr>
        <w:t xml:space="preserve">Tulos</w:t>
      </w:r>
    </w:p>
    <w:p>
      <w:r>
        <w:t xml:space="preserve">NNP</w:t>
      </w:r>
    </w:p>
    <w:p>
      <w:r>
        <w:rPr>
          <w:b/>
        </w:rPr>
        <w:t xml:space="preserve">Esimerkki 4.5653</w:t>
      </w:r>
    </w:p>
    <w:p>
      <w:r>
        <w:t xml:space="preserve">Mikä on sanan "2006" sanan part-of-speech tag seuraavassa kysymyksessä: Kuinka monta kertaa Moldovan lippua vuoden 2006 olympialaisissa kantanut henkilö sijoittui massakilpailuissa seitsemänneksi ?</w:t>
      </w:r>
    </w:p>
    <w:p>
      <w:r>
        <w:rPr>
          <w:b/>
        </w:rPr>
        <w:t xml:space="preserve">Tulos</w:t>
      </w:r>
    </w:p>
    <w:p>
      <w:r>
        <w:t xml:space="preserve">CD</w:t>
      </w:r>
    </w:p>
    <w:p>
      <w:r>
        <w:rPr>
          <w:b/>
        </w:rPr>
        <w:t xml:space="preserve">Esimerkki 4.5654</w:t>
      </w:r>
    </w:p>
    <w:p>
      <w:r>
        <w:t xml:space="preserve">Mikä on seuraavassa kysymyksessä olevan sanan "oli" sanan part-of-speech tag: Mikä tapahtuma vähensi vuonna 2001 perustetun Nadeshiko liigaseuran kotikaupungin tunnettuutta satamakaupunkina, joka pelasi ensimmäisen kautensa ykkösliigassa vuonna 2005 ?</w:t>
      </w:r>
    </w:p>
    <w:p>
      <w:r>
        <w:rPr>
          <w:b/>
        </w:rPr>
        <w:t xml:space="preserve">Tulos</w:t>
      </w:r>
    </w:p>
    <w:p>
      <w:r>
        <w:t xml:space="preserve">VBD</w:t>
      </w:r>
    </w:p>
    <w:p>
      <w:r>
        <w:rPr>
          <w:b/>
        </w:rPr>
        <w:t xml:space="preserve">Esimerkki 4.5655</w:t>
      </w:r>
    </w:p>
    <w:p>
      <w:r>
        <w:t xml:space="preserve">Mikä on seuraavassa kysymyksessä olevan sanan "Mitä" sanan part-of-speech tag: Mikä on salaliittojen painopiste sarjassa, jossa Timothy Omundson näytteli Jerry Rubinia vuonna 1997 ?</w:t>
      </w:r>
    </w:p>
    <w:p>
      <w:r>
        <w:rPr>
          <w:b/>
        </w:rPr>
        <w:t xml:space="preserve">Tulos</w:t>
      </w:r>
    </w:p>
    <w:p>
      <w:r>
        <w:t xml:space="preserve">WP</w:t>
      </w:r>
    </w:p>
    <w:p>
      <w:r>
        <w:rPr>
          <w:b/>
        </w:rPr>
        <w:t xml:space="preserve">Esimerkki 4.5656</w:t>
      </w:r>
    </w:p>
    <w:p>
      <w:r>
        <w:t xml:space="preserve">Mikä on seuraavassa kysymyksessä olevan sanan "missä" sanan part-of-speech tag: Virallinen painettu versio lähteen vuoden 2009 sijoituksesta 36 87:stä on saatavissa osoitteesta mistä ?</w:t>
      </w:r>
    </w:p>
    <w:p>
      <w:r>
        <w:rPr>
          <w:b/>
        </w:rPr>
        <w:t xml:space="preserve">Tulos</w:t>
      </w:r>
    </w:p>
    <w:p>
      <w:r>
        <w:t xml:space="preserve">WRB</w:t>
      </w:r>
    </w:p>
    <w:p>
      <w:r>
        <w:rPr>
          <w:b/>
        </w:rPr>
        <w:t xml:space="preserve">Esimerkki 4.5657</w:t>
      </w:r>
    </w:p>
    <w:p>
      <w:r>
        <w:t xml:space="preserve">Mikä on seuraavassa kysymyksessä olevan sanan "kuka" sanan part-of-speech tag: Minä vuonna kuoli vuonna 1948 John Cahill -mitalin voittanut pelaaja ?</w:t>
      </w:r>
    </w:p>
    <w:p>
      <w:r>
        <w:rPr>
          <w:b/>
        </w:rPr>
        <w:t xml:space="preserve">Tulos</w:t>
      </w:r>
    </w:p>
    <w:p>
      <w:r>
        <w:t xml:space="preserve">WP</w:t>
      </w:r>
    </w:p>
    <w:p>
      <w:r>
        <w:rPr>
          <w:b/>
        </w:rPr>
        <w:t xml:space="preserve">Esimerkki 4.5658</w:t>
      </w:r>
    </w:p>
    <w:p>
      <w:r>
        <w:t xml:space="preserve">Mikä on seuraavassa kysymyksessä olevan sanan "NOT" sanan part-of-speech tag: Mikä on maksimi-ikä miljardöörille, joka on kotoisin maasta, jonka pinta-ala on 3,8 miljoonaa neliökilometriä ja joka EI ole vähittäiskaupan omaisuuden perijä ?</w:t>
      </w:r>
    </w:p>
    <w:p>
      <w:r>
        <w:rPr>
          <w:b/>
        </w:rPr>
        <w:t xml:space="preserve">Tulos</w:t>
      </w:r>
    </w:p>
    <w:p>
      <w:r>
        <w:t xml:space="preserve">NNP</w:t>
      </w:r>
    </w:p>
    <w:p>
      <w:r>
        <w:rPr>
          <w:b/>
        </w:rPr>
        <w:t xml:space="preserve">Esimerkki 4.5659</w:t>
      </w:r>
    </w:p>
    <w:p>
      <w:r>
        <w:t xml:space="preserve">Mikä on seuraavassa kysymyksessä olevan sanan "batting" sanan part-of-speech tag: Mikä on 1. tammikuuta 1923 kuolleen kakkossijan lyöntikeskiarvo ?</w:t>
      </w:r>
    </w:p>
    <w:p>
      <w:r>
        <w:rPr>
          <w:b/>
        </w:rPr>
        <w:t xml:space="preserve">Tulos</w:t>
      </w:r>
    </w:p>
    <w:p>
      <w:r>
        <w:t xml:space="preserve">JJ</w:t>
      </w:r>
    </w:p>
    <w:p>
      <w:r>
        <w:rPr>
          <w:b/>
        </w:rPr>
        <w:t xml:space="preserve">Esimerkki 4.5660</w:t>
      </w:r>
    </w:p>
    <w:p>
      <w:r>
        <w:t xml:space="preserve">Mikä on seuraavassa kysymyksessä olevan sanan "Bình" puhejäsenmerkki: Missä liigassa Trần Bình Sự:n johtama joukkue pelaa ?</w:t>
      </w:r>
    </w:p>
    <w:p>
      <w:r>
        <w:rPr>
          <w:b/>
        </w:rPr>
        <w:t xml:space="preserve">Tulos</w:t>
      </w:r>
    </w:p>
    <w:p>
      <w:r>
        <w:t xml:space="preserve">NNP</w:t>
      </w:r>
    </w:p>
    <w:p>
      <w:r>
        <w:rPr>
          <w:b/>
        </w:rPr>
        <w:t xml:space="preserve">Esimerkki 4.5661</w:t>
      </w:r>
    </w:p>
    <w:p>
      <w:r>
        <w:t xml:space="preserve">Mikä on seuraavassa kysymyksessä olevan sanan "ensimmäinen" sanan part-of-speech tag: Milloin rakennettiin ensimmäinen rakennus, jossa oli metallirunkoinen lasiverhoseinä ?</w:t>
      </w:r>
    </w:p>
    <w:p>
      <w:r>
        <w:rPr>
          <w:b/>
        </w:rPr>
        <w:t xml:space="preserve">Tulos</w:t>
      </w:r>
    </w:p>
    <w:p>
      <w:r>
        <w:t xml:space="preserve">JJ</w:t>
      </w:r>
    </w:p>
    <w:p>
      <w:r>
        <w:rPr>
          <w:b/>
        </w:rPr>
        <w:t xml:space="preserve">Esimerkki 4.5662</w:t>
      </w:r>
    </w:p>
    <w:p>
      <w:r>
        <w:t xml:space="preserve">Mikä on sanan "of" sanan part-of-speech tag seuraavassa kysymyksessä: Mikä oli sen laivan kaappauspäivä, joka purjehti kahdesti Afrikan rannikon edustalle yrittäessään pysäyttää orjakaupan ?</w:t>
      </w:r>
    </w:p>
    <w:p>
      <w:r>
        <w:rPr>
          <w:b/>
        </w:rPr>
        <w:t xml:space="preserve">Tulos</w:t>
      </w:r>
    </w:p>
    <w:p>
      <w:r>
        <w:t xml:space="preserve">IN</w:t>
      </w:r>
    </w:p>
    <w:p>
      <w:r>
        <w:rPr>
          <w:b/>
        </w:rPr>
        <w:t xml:space="preserve">Esimerkki 4.5663</w:t>
      </w:r>
    </w:p>
    <w:p>
      <w:r>
        <w:t xml:space="preserve">Mikä on seuraavassa kysymyksessä olevan sanan "When" sanan part-of-speech tag: Milloin Peter Bartlettin esittämä hahmo esiteltiin sarjassa One Life to Live ?</w:t>
      </w:r>
    </w:p>
    <w:p>
      <w:r>
        <w:rPr>
          <w:b/>
        </w:rPr>
        <w:t xml:space="preserve">Tulos</w:t>
      </w:r>
    </w:p>
    <w:p>
      <w:r>
        <w:t xml:space="preserve">WRB</w:t>
      </w:r>
    </w:p>
    <w:p>
      <w:r>
        <w:rPr>
          <w:b/>
        </w:rPr>
        <w:t xml:space="preserve">Esimerkki 4.5664</w:t>
      </w:r>
    </w:p>
    <w:p>
      <w:r>
        <w:t xml:space="preserve">Mikä on seuraavassa kysymyksessä olevan sanan "mitä" sanan part-of-speech tag: Minkälaisella kentällä pidetään puolustusvoimien mestaruuskilpailut ?</w:t>
      </w:r>
    </w:p>
    <w:p>
      <w:r>
        <w:rPr>
          <w:b/>
        </w:rPr>
        <w:t xml:space="preserve">Tulos</w:t>
      </w:r>
    </w:p>
    <w:p>
      <w:r>
        <w:t xml:space="preserve">WP</w:t>
      </w:r>
    </w:p>
    <w:p>
      <w:r>
        <w:rPr>
          <w:b/>
        </w:rPr>
        <w:t xml:space="preserve">Esimerkki 4.5665</w:t>
      </w:r>
    </w:p>
    <w:p>
      <w:r>
        <w:t xml:space="preserve">Mikä on seuraavassa kysymyksessä olevan sanan "on" sanan part-of-speech tag: KCBS-FM:n omistaa yhtiö, joka omistaa kuinka monta radioasemaa ?</w:t>
      </w:r>
    </w:p>
    <w:p>
      <w:r>
        <w:rPr>
          <w:b/>
        </w:rPr>
        <w:t xml:space="preserve">Tulos</w:t>
      </w:r>
    </w:p>
    <w:p>
      <w:r>
        <w:t xml:space="preserve">VBZ</w:t>
      </w:r>
    </w:p>
    <w:p>
      <w:r>
        <w:rPr>
          <w:b/>
        </w:rPr>
        <w:t xml:space="preserve">Esimerkki 4.5666</w:t>
      </w:r>
    </w:p>
    <w:p>
      <w:r>
        <w:t xml:space="preserve">Mikä on sanan "Legrotaglie" sanan part-of-speech tag seuraavassa kysymyksessä: Mikä oli Víctor Legrotaglie -stadionin kotikaupungin väkiluku vuonna 2010 ?</w:t>
      </w:r>
    </w:p>
    <w:p>
      <w:r>
        <w:rPr>
          <w:b/>
        </w:rPr>
        <w:t xml:space="preserve">Tulos</w:t>
      </w:r>
    </w:p>
    <w:p>
      <w:r>
        <w:t xml:space="preserve">NNP</w:t>
      </w:r>
    </w:p>
    <w:p>
      <w:r>
        <w:rPr>
          <w:b/>
        </w:rPr>
        <w:t xml:space="preserve">Esimerkki 4.5667</w:t>
      </w:r>
    </w:p>
    <w:p>
      <w:r>
        <w:t xml:space="preserve">Mikä on sanan "nimi" sanan part-of-speech tag seuraavassa kysymyksessä: Mikä on sen kaupungin lentokentän nimi, joka tunnetaan myös nimellä Madras ?</w:t>
      </w:r>
    </w:p>
    <w:p>
      <w:r>
        <w:rPr>
          <w:b/>
        </w:rPr>
        <w:t xml:space="preserve">Tulos</w:t>
      </w:r>
    </w:p>
    <w:p>
      <w:r>
        <w:t xml:space="preserve">NN</w:t>
      </w:r>
    </w:p>
    <w:p>
      <w:r>
        <w:rPr>
          <w:b/>
        </w:rPr>
        <w:t xml:space="preserve">Esimerkki 4.5668</w:t>
      </w:r>
    </w:p>
    <w:p>
      <w:r>
        <w:t xml:space="preserve">Mikä on sanan "in" sanan part-of-speech tag seuraavassa kysymyksessä: Mikä oli tulos ottelussa Moragassa , Kaliforniassa sijaitsevaa koulua vastaan ?</w:t>
      </w:r>
    </w:p>
    <w:p>
      <w:r>
        <w:rPr>
          <w:b/>
        </w:rPr>
        <w:t xml:space="preserve">Tulos</w:t>
      </w:r>
    </w:p>
    <w:p>
      <w:r>
        <w:t xml:space="preserve">IN</w:t>
      </w:r>
    </w:p>
    <w:p>
      <w:r>
        <w:rPr>
          <w:b/>
        </w:rPr>
        <w:t xml:space="preserve">Esimerkki 4.5669</w:t>
      </w:r>
    </w:p>
    <w:p>
      <w:r>
        <w:t xml:space="preserve">Mikä on seuraavassa kysymyksessä olevan sanan "on" sanan part-of-speech tag: Minkä WWF:n ekologisen alueen tyyppi on metsä, jossa on korkein mitattu kuusi ?</w:t>
      </w:r>
    </w:p>
    <w:p>
      <w:r>
        <w:rPr>
          <w:b/>
        </w:rPr>
        <w:t xml:space="preserve">Tulos</w:t>
      </w:r>
    </w:p>
    <w:p>
      <w:r>
        <w:t xml:space="preserve">VBZ</w:t>
      </w:r>
    </w:p>
    <w:p>
      <w:r>
        <w:rPr>
          <w:b/>
        </w:rPr>
        <w:t xml:space="preserve">Esimerkki 4.5670</w:t>
      </w:r>
    </w:p>
    <w:p>
      <w:r>
        <w:t xml:space="preserve">Mikä on sanan "remixed" sanan part-of-speech tag seuraavassa kysymyksessä: Kuka kehitti pelin, joka sisälsi erään rockyhtyeen remixattua musiikkia ?</w:t>
      </w:r>
    </w:p>
    <w:p>
      <w:r>
        <w:rPr>
          <w:b/>
        </w:rPr>
        <w:t xml:space="preserve">Tulos</w:t>
      </w:r>
    </w:p>
    <w:p>
      <w:r>
        <w:t xml:space="preserve">JJ</w:t>
      </w:r>
    </w:p>
    <w:p>
      <w:r>
        <w:rPr>
          <w:b/>
        </w:rPr>
        <w:t xml:space="preserve">Esimerkki 4.5671</w:t>
      </w:r>
    </w:p>
    <w:p>
      <w:r>
        <w:t xml:space="preserve">Mikä on seuraavassa kysymyksessä olevan sanan "did" sanan part-of-speech tag: Kuinka monta kertaa Sauðárkrókin joukkue voitti ensimmäisen sijan ?</w:t>
      </w:r>
    </w:p>
    <w:p>
      <w:r>
        <w:rPr>
          <w:b/>
        </w:rPr>
        <w:t xml:space="preserve">Tulos</w:t>
      </w:r>
    </w:p>
    <w:p>
      <w:r>
        <w:t xml:space="preserve">VBD</w:t>
      </w:r>
    </w:p>
    <w:p>
      <w:r>
        <w:rPr>
          <w:b/>
        </w:rPr>
        <w:t xml:space="preserve">Esimerkki 4.5672</w:t>
      </w:r>
    </w:p>
    <w:p>
      <w:r>
        <w:t xml:space="preserve">Mikä on seuraavassa kysymyksessä olevan sanan "Mitä" sanan part-of-speech tag: Missä kuussa julkaistiin kiekkomaailman kirjoittajan viimeinen kirja ?</w:t>
      </w:r>
    </w:p>
    <w:p>
      <w:r>
        <w:rPr>
          <w:b/>
        </w:rPr>
        <w:t xml:space="preserve">Tulos</w:t>
      </w:r>
    </w:p>
    <w:p>
      <w:r>
        <w:t xml:space="preserve">WP</w:t>
      </w:r>
    </w:p>
    <w:p>
      <w:r>
        <w:rPr>
          <w:b/>
        </w:rPr>
        <w:t xml:space="preserve">Esimerkki 4.5673</w:t>
      </w:r>
    </w:p>
    <w:p>
      <w:r>
        <w:t xml:space="preserve">Mikä on seuraavassa kysymyksessä olevan sanan "did" sanan part-of-speech tag: Minkä vuoden 1988 talviolympialaisten naisten yhdistetyn alppihiihdon kultamitalisti voitti maailmancupin kokonaiskilpailun tittelin ?</w:t>
      </w:r>
    </w:p>
    <w:p>
      <w:r>
        <w:rPr>
          <w:b/>
        </w:rPr>
        <w:t xml:space="preserve">Tulos</w:t>
      </w:r>
    </w:p>
    <w:p>
      <w:r>
        <w:t xml:space="preserve">VBD</w:t>
      </w:r>
    </w:p>
    <w:p>
      <w:r>
        <w:rPr>
          <w:b/>
        </w:rPr>
        <w:t xml:space="preserve">Esimerkki 4.5674</w:t>
      </w:r>
    </w:p>
    <w:p>
      <w:r>
        <w:t xml:space="preserve">Mikä on seuraavassa kysymyksessä olevan sanan "vangit" sanan part-of-speech tag: Mikä maa otti vastaan vankeja maasta, jonka leirillä on pidetty 9 Guantanamo Bayn vankia, jotka on vapautettu vuonna 2009 ?</w:t>
      </w:r>
    </w:p>
    <w:p>
      <w:r>
        <w:rPr>
          <w:b/>
        </w:rPr>
        <w:t xml:space="preserve">Tulos</w:t>
      </w:r>
    </w:p>
    <w:p>
      <w:r>
        <w:t xml:space="preserve">NNS</w:t>
      </w:r>
    </w:p>
    <w:p>
      <w:r>
        <w:rPr>
          <w:b/>
        </w:rPr>
        <w:t xml:space="preserve">Esimerkki 4.5675</w:t>
      </w:r>
    </w:p>
    <w:p>
      <w:r>
        <w:t xml:space="preserve">Mikä on seuraavassa kysymyksessä olevan sanan "the" sanan part-of-speech tag: Mikä on sen Australian osavaltion pääkaupunki, jossa Tasmanian Department of Education on valtion opetusvirasto ?</w:t>
      </w:r>
    </w:p>
    <w:p>
      <w:r>
        <w:rPr>
          <w:b/>
        </w:rPr>
        <w:t xml:space="preserve">Tulos</w:t>
      </w:r>
    </w:p>
    <w:p>
      <w:r>
        <w:t xml:space="preserve">DT</w:t>
      </w:r>
    </w:p>
    <w:p>
      <w:r>
        <w:rPr>
          <w:b/>
        </w:rPr>
        <w:t xml:space="preserve">Esimerkki 4.5676</w:t>
      </w:r>
    </w:p>
    <w:p>
      <w:r>
        <w:t xml:space="preserve">Mikä on seuraavassa kysymyksessä olevan sanan "Utah" sanan part-of-speech tag: Mikä lokki on Utahin osavaltion lintu suuri kuin ?</w:t>
      </w:r>
    </w:p>
    <w:p>
      <w:r>
        <w:rPr>
          <w:b/>
        </w:rPr>
        <w:t xml:space="preserve">Tulos</w:t>
      </w:r>
    </w:p>
    <w:p>
      <w:r>
        <w:t xml:space="preserve">NNP</w:t>
      </w:r>
    </w:p>
    <w:p>
      <w:r>
        <w:rPr>
          <w:b/>
        </w:rPr>
        <w:t xml:space="preserve">Esimerkki 4.5677</w:t>
      </w:r>
    </w:p>
    <w:p>
      <w:r>
        <w:t xml:space="preserve">Mikä on seuraavassa kysymyksessä olevan sanan "väestö" sanan part-of-speech tag: Mikä on sen kreivikunnan väkiluku, jossa sijaitsee maailmankuulun Grand National -kilpailun kotikenttä ?</w:t>
      </w:r>
    </w:p>
    <w:p>
      <w:r>
        <w:rPr>
          <w:b/>
        </w:rPr>
        <w:t xml:space="preserve">Tulos</w:t>
      </w:r>
    </w:p>
    <w:p>
      <w:r>
        <w:t xml:space="preserve">NN</w:t>
      </w:r>
    </w:p>
    <w:p>
      <w:r>
        <w:rPr>
          <w:b/>
        </w:rPr>
        <w:t xml:space="preserve">Esimerkki 4.5678</w:t>
      </w:r>
    </w:p>
    <w:p>
      <w:r>
        <w:t xml:space="preserve">Mikä on sanan "kaupunki/lähiö" sanan part-of-speech tag seuraavassa kysymyksessä: Mikä on joukkue, jonka kotikaupunki/lähiö kasvoi nopeasti 1800- ja 1900-luvuilla ?</w:t>
      </w:r>
    </w:p>
    <w:p>
      <w:r>
        <w:rPr>
          <w:b/>
        </w:rPr>
        <w:t xml:space="preserve">Tulos</w:t>
      </w:r>
    </w:p>
    <w:p>
      <w:r>
        <w:t xml:space="preserve">NN</w:t>
      </w:r>
    </w:p>
    <w:p>
      <w:r>
        <w:rPr>
          <w:b/>
        </w:rPr>
        <w:t xml:space="preserve">Esimerkki 4.5679</w:t>
      </w:r>
    </w:p>
    <w:p>
      <w:r>
        <w:t xml:space="preserve">Mikä on sanan "Couperet" sanan part-of-speech tag seuraavassa kysymyksessä: Minkä elokuvan ohjaaja Le Couperet sai Oscarin parhaasta sovitetusta käsikirjoituksesta ?</w:t>
      </w:r>
    </w:p>
    <w:p>
      <w:r>
        <w:rPr>
          <w:b/>
        </w:rPr>
        <w:t xml:space="preserve">Tulos</w:t>
      </w:r>
    </w:p>
    <w:p>
      <w:r>
        <w:t xml:space="preserve">NNP</w:t>
      </w:r>
    </w:p>
    <w:p>
      <w:r>
        <w:rPr>
          <w:b/>
        </w:rPr>
        <w:t xml:space="preserve">Esimerkki 4.5680</w:t>
      </w:r>
    </w:p>
    <w:p>
      <w:r>
        <w:t xml:space="preserve">Mikä on seuraavassa kysymyksessä olevan sanan "päivä" sanan part-of-speech tag: Mikä on sen paikan päivänumero, jonka väkiluku oli 3 505 vuoden 2010 väestönlaskennassa ?</w:t>
      </w:r>
    </w:p>
    <w:p>
      <w:r>
        <w:rPr>
          <w:b/>
        </w:rPr>
        <w:t xml:space="preserve">Tulos</w:t>
      </w:r>
    </w:p>
    <w:p>
      <w:r>
        <w:t xml:space="preserve">NN</w:t>
      </w:r>
    </w:p>
    <w:p>
      <w:r>
        <w:rPr>
          <w:b/>
        </w:rPr>
        <w:t xml:space="preserve">Esimerkki 4.5681</w:t>
      </w:r>
    </w:p>
    <w:p>
      <w:r>
        <w:t xml:space="preserve">Mikä on seuraavassa kysymyksessä olevan sanan "with" sanan part-of-speech tag: Milloin elokuvan, jonka julkaisupäivä on 13. lokakuuta, tuotanto alkoi ?</w:t>
      </w:r>
    </w:p>
    <w:p>
      <w:r>
        <w:rPr>
          <w:b/>
        </w:rPr>
        <w:t xml:space="preserve">Tulos</w:t>
      </w:r>
    </w:p>
    <w:p>
      <w:r>
        <w:t xml:space="preserve">IN</w:t>
      </w:r>
    </w:p>
    <w:p>
      <w:r>
        <w:rPr>
          <w:b/>
        </w:rPr>
        <w:t xml:space="preserve">Esimerkki 4.5682</w:t>
      </w:r>
    </w:p>
    <w:p>
      <w:r>
        <w:t xml:space="preserve">Mikä on seuraavassa kysymyksessä olevan sanan "(" sanan part-of-speech tag: Mikä on sen kaupungin perustamispäivä, jonka yliopiston kokonaistulot olivat yli 2,2 miljardia dollaria ( AUD ) vuonna 2016 ?</w:t>
      </w:r>
    </w:p>
    <w:p>
      <w:r>
        <w:rPr>
          <w:b/>
        </w:rPr>
        <w:t xml:space="preserve">Tulos</w:t>
      </w:r>
    </w:p>
    <w:p>
      <w:r>
        <w:t xml:space="preserve">(</w:t>
      </w:r>
    </w:p>
    <w:p>
      <w:r>
        <w:rPr>
          <w:b/>
        </w:rPr>
        <w:t xml:space="preserve">Esimerkki 4.5683</w:t>
      </w:r>
    </w:p>
    <w:p>
      <w:r>
        <w:t xml:space="preserve">Mikä on sanan "fiktiivinen" sanan part-of-speech tag seuraavassa kysymyksessä: Kuka kuvitteellinen henkilö Guiding Lightista on sarjassa, jossa Anne Heche näytteli Marley Hudsonia ?</w:t>
      </w:r>
    </w:p>
    <w:p>
      <w:r>
        <w:rPr>
          <w:b/>
        </w:rPr>
        <w:t xml:space="preserve">Tulos</w:t>
      </w:r>
    </w:p>
    <w:p>
      <w:r>
        <w:t xml:space="preserve">JJ</w:t>
      </w:r>
    </w:p>
    <w:p>
      <w:r>
        <w:rPr>
          <w:b/>
        </w:rPr>
        <w:t xml:space="preserve">Esimerkki 4.5684</w:t>
      </w:r>
    </w:p>
    <w:p>
      <w:r>
        <w:t xml:space="preserve">Mikä on seuraavassa kysymyksessä olevan sanan "vain" sanan part-of-speech tag: Missä tiimissä ainoa malesialainen kuljettaja kilpaili ?</w:t>
      </w:r>
    </w:p>
    <w:p>
      <w:r>
        <w:rPr>
          <w:b/>
        </w:rPr>
        <w:t xml:space="preserve">Tulos</w:t>
      </w:r>
    </w:p>
    <w:p>
      <w:r>
        <w:t xml:space="preserve">JJ</w:t>
      </w:r>
    </w:p>
    <w:p>
      <w:r>
        <w:rPr>
          <w:b/>
        </w:rPr>
        <w:t xml:space="preserve">Esimerkki 4.5685</w:t>
      </w:r>
    </w:p>
    <w:p>
      <w:r>
        <w:t xml:space="preserve">Mikä on seuraavassa kysymyksessä olevan sanan "to" sanan part-of-speech tag: Kuka valmentaa joukkuetta, johon Trevor Poole meni ?</w:t>
      </w:r>
    </w:p>
    <w:p>
      <w:r>
        <w:rPr>
          <w:b/>
        </w:rPr>
        <w:t xml:space="preserve">Tulos</w:t>
      </w:r>
    </w:p>
    <w:p>
      <w:r>
        <w:t xml:space="preserve">TO</w:t>
      </w:r>
    </w:p>
    <w:p>
      <w:r>
        <w:rPr>
          <w:b/>
        </w:rPr>
        <w:t xml:space="preserve">Esimerkki 4.5686</w:t>
      </w:r>
    </w:p>
    <w:p>
      <w:r>
        <w:t xml:space="preserve">Mikä on seuraavassa kysymyksessä olevan sanan "by" sanan part-of-speech tag: Milloin avattiin asema, jossa Oliver Hillin suunnittelema, II-luokan bussisuoja avattiin 6. heinäkuuta 1949?</w:t>
      </w:r>
    </w:p>
    <w:p>
      <w:r>
        <w:rPr>
          <w:b/>
        </w:rPr>
        <w:t xml:space="preserve">Tulos</w:t>
      </w:r>
    </w:p>
    <w:p>
      <w:r>
        <w:t xml:space="preserve">IN</w:t>
      </w:r>
    </w:p>
    <w:p>
      <w:r>
        <w:rPr>
          <w:b/>
        </w:rPr>
        <w:t xml:space="preserve">Esimerkki 4.5687</w:t>
      </w:r>
    </w:p>
    <w:p>
      <w:r>
        <w:t xml:space="preserve">Mikä on sanan "preliminaries" sanan part-of-speech tag seuraavassa kysymyksessä: Mikä urheilija kilpaili lajissa, jossa alkukilpailut alkoivat klo 14:48 , puolivälierät alkoivat klo 16:10 , välierät klo 19:02 ja loppukilpailu klo 20:09 ?</w:t>
      </w:r>
    </w:p>
    <w:p>
      <w:r>
        <w:rPr>
          <w:b/>
        </w:rPr>
        <w:t xml:space="preserve">Tulos</w:t>
      </w:r>
    </w:p>
    <w:p>
      <w:r>
        <w:t xml:space="preserve">NNS</w:t>
      </w:r>
    </w:p>
    <w:p>
      <w:r>
        <w:rPr>
          <w:b/>
        </w:rPr>
        <w:t xml:space="preserve">Esimerkki 4.5688</w:t>
      </w:r>
    </w:p>
    <w:p>
      <w:r>
        <w:t xml:space="preserve">Mikä on seuraavassa kysymyksessä olevan sanan "on" sanan part-of-speech tag: Viimeisin isäntä sijaitsee missä kaupungissa ?</w:t>
      </w:r>
    </w:p>
    <w:p>
      <w:r>
        <w:rPr>
          <w:b/>
        </w:rPr>
        <w:t xml:space="preserve">Tulos</w:t>
      </w:r>
    </w:p>
    <w:p>
      <w:r>
        <w:t xml:space="preserve">VBZ</w:t>
      </w:r>
    </w:p>
    <w:p>
      <w:r>
        <w:rPr>
          <w:b/>
        </w:rPr>
        <w:t xml:space="preserve">Esimerkki 4.5689</w:t>
      </w:r>
    </w:p>
    <w:p>
      <w:r>
        <w:t xml:space="preserve">Mikä on seuraavassa kysymyksessä olevan sanan "events" sanan part-of-speech tag: Bogenschießanlage-tapahtumapaikalla järjestettiin urheilua, jossa oli kuinka monta tapahtumaa ?</w:t>
      </w:r>
    </w:p>
    <w:p>
      <w:r>
        <w:rPr>
          <w:b/>
        </w:rPr>
        <w:t xml:space="preserve">Tulos</w:t>
      </w:r>
    </w:p>
    <w:p>
      <w:r>
        <w:t xml:space="preserve">NNS</w:t>
      </w:r>
    </w:p>
    <w:p>
      <w:r>
        <w:rPr>
          <w:b/>
        </w:rPr>
        <w:t xml:space="preserve">Esimerkki 4.5690</w:t>
      </w:r>
    </w:p>
    <w:p>
      <w:r>
        <w:t xml:space="preserve">Mikä on sanan "settled" sanan part-of-speech tag seuraavassa kysymyksessä: Minä vuonna Yhdysvaltojen länsiosien kolmanneksi väkirikkain kaupunki asutettiin ?</w:t>
      </w:r>
    </w:p>
    <w:p>
      <w:r>
        <w:rPr>
          <w:b/>
        </w:rPr>
        <w:t xml:space="preserve">Tulos</w:t>
      </w:r>
    </w:p>
    <w:p>
      <w:r>
        <w:t xml:space="preserve">VBD</w:t>
      </w:r>
    </w:p>
    <w:p>
      <w:r>
        <w:rPr>
          <w:b/>
        </w:rPr>
        <w:t xml:space="preserve">Esimerkki 4.5691</w:t>
      </w:r>
    </w:p>
    <w:p>
      <w:r>
        <w:t xml:space="preserve">Mikä on seuraavassa kysymyksessä olevan sanan "yhdeksän" sanan part-of-speech tag: Missä divisioonassa pelaa joukkue, jolla on ollut yhdeksän mestaruutta ?</w:t>
      </w:r>
    </w:p>
    <w:p>
      <w:r>
        <w:rPr>
          <w:b/>
        </w:rPr>
        <w:t xml:space="preserve">Tulos</w:t>
      </w:r>
    </w:p>
    <w:p>
      <w:r>
        <w:t xml:space="preserve">CD</w:t>
      </w:r>
    </w:p>
    <w:p>
      <w:r>
        <w:rPr>
          <w:b/>
        </w:rPr>
        <w:t xml:space="preserve">Esimerkki 4.5692</w:t>
      </w:r>
    </w:p>
    <w:p>
      <w:r>
        <w:t xml:space="preserve">Mikä on seuraavassa kysymyksessä olevan sanan "oli" sanan part-of-speech tag: Missä kuussa syntyi NBA-kauden 2006-07 NBA:n numero 32 ?</w:t>
      </w:r>
    </w:p>
    <w:p>
      <w:r>
        <w:rPr>
          <w:b/>
        </w:rPr>
        <w:t xml:space="preserve">Tulos</w:t>
      </w:r>
    </w:p>
    <w:p>
      <w:r>
        <w:t xml:space="preserve">VBD</w:t>
      </w:r>
    </w:p>
    <w:p>
      <w:r>
        <w:rPr>
          <w:b/>
        </w:rPr>
        <w:t xml:space="preserve">Esimerkki 4.5693</w:t>
      </w:r>
    </w:p>
    <w:p>
      <w:r>
        <w:t xml:space="preserve">Mikä on seuraavassa kysymyksessä olevan sanan "the" sanan part-of-speech tag: Kuinka monta ihmistä asuu saarella, joka sijaitsee kreivikunnassa, johon aikoinaan kuului Isle of Lewis ?</w:t>
      </w:r>
    </w:p>
    <w:p>
      <w:r>
        <w:rPr>
          <w:b/>
        </w:rPr>
        <w:t xml:space="preserve">Tulos</w:t>
      </w:r>
    </w:p>
    <w:p>
      <w:r>
        <w:t xml:space="preserve">DT</w:t>
      </w:r>
    </w:p>
    <w:p>
      <w:r>
        <w:rPr>
          <w:b/>
        </w:rPr>
        <w:t xml:space="preserve">Esimerkki 4.5694</w:t>
      </w:r>
    </w:p>
    <w:p>
      <w:r>
        <w:t xml:space="preserve">Mikä on seuraavassa kysymyksessä olevan sanan "pelaaja" sanan part-of-speech tag: Myöhemmin voittanut pelaaja valmensi mitä joukkuetta ?</w:t>
      </w:r>
    </w:p>
    <w:p>
      <w:r>
        <w:rPr>
          <w:b/>
        </w:rPr>
        <w:t xml:space="preserve">Tulos</w:t>
      </w:r>
    </w:p>
    <w:p>
      <w:r>
        <w:t xml:space="preserve">NN</w:t>
      </w:r>
    </w:p>
    <w:p>
      <w:r>
        <w:rPr>
          <w:b/>
        </w:rPr>
        <w:t xml:space="preserve">Esimerkki 4.5695</w:t>
      </w:r>
    </w:p>
    <w:p>
      <w:r>
        <w:t xml:space="preserve">Mikä on sanan "made" sanan part-of-speech tag seuraavassa kysymyksessä: Kuinka monta huippusarjan esiintymistä Oddin kapteeni on tehnyt vuoden 2013 Tippeligaenin aikana ?</w:t>
      </w:r>
    </w:p>
    <w:p>
      <w:r>
        <w:rPr>
          <w:b/>
        </w:rPr>
        <w:t xml:space="preserve">Tulos</w:t>
      </w:r>
    </w:p>
    <w:p>
      <w:r>
        <w:t xml:space="preserve">VBN</w:t>
      </w:r>
    </w:p>
    <w:p>
      <w:r>
        <w:rPr>
          <w:b/>
        </w:rPr>
        <w:t xml:space="preserve">Esimerkki 4.5696</w:t>
      </w:r>
    </w:p>
    <w:p>
      <w:r>
        <w:t xml:space="preserve">Mikä on seuraavassa kysymyksessä olevan sanan "Juno" puhekielinen tunniste: Mikä on vuoden 2016 vuoden läpimurtoartistin Juno-palkinnon voittajan syntymävuosi ?</w:t>
      </w:r>
    </w:p>
    <w:p>
      <w:r>
        <w:rPr>
          <w:b/>
        </w:rPr>
        <w:t xml:space="preserve">Tulos</w:t>
      </w:r>
    </w:p>
    <w:p>
      <w:r>
        <w:t xml:space="preserve">NNP</w:t>
      </w:r>
    </w:p>
    <w:p>
      <w:r>
        <w:rPr>
          <w:b/>
        </w:rPr>
        <w:t xml:space="preserve">Esimerkki 4.5697</w:t>
      </w:r>
    </w:p>
    <w:p>
      <w:r>
        <w:t xml:space="preserve">Mikä on seuraavassa kysymyksessä olevan sanan "Water" sanan part-of-speech tag: Brooks Catsup Bottle Water Tower -vesitornin kanssa samassa paikassa , historiallisessa , esikolumbiaanisessa intiaanipuistossa , sijaitseva kumpu sai alunperin lempinimen mikä , sen luomisessa käytetyn materiaalin vuoksi ?</w:t>
      </w:r>
    </w:p>
    <w:p>
      <w:r>
        <w:rPr>
          <w:b/>
        </w:rPr>
        <w:t xml:space="preserve">Tulos</w:t>
      </w:r>
    </w:p>
    <w:p>
      <w:r>
        <w:t xml:space="preserve">NNP</w:t>
      </w:r>
    </w:p>
    <w:p>
      <w:r>
        <w:rPr>
          <w:b/>
        </w:rPr>
        <w:t xml:space="preserve">Esimerkki 4.5698</w:t>
      </w:r>
    </w:p>
    <w:p>
      <w:r>
        <w:t xml:space="preserve">Mikä on seuraavassa kysymyksessä esiintyvän sanan "urheilija" puhekielinen tunniste: Kenestä urheilijasta tuli kaikkien aikojen palkituin olympialaisissa, joissa Ilunga Mande Zatara oli Kongon demokraattisen tasavallan lipunkantaja ?</w:t>
      </w:r>
    </w:p>
    <w:p>
      <w:r>
        <w:rPr>
          <w:b/>
        </w:rPr>
        <w:t xml:space="preserve">Tulos</w:t>
      </w:r>
    </w:p>
    <w:p>
      <w:r>
        <w:t xml:space="preserve">NN</w:t>
      </w:r>
    </w:p>
    <w:p>
      <w:r>
        <w:rPr>
          <w:b/>
        </w:rPr>
        <w:t xml:space="preserve">Esimerkki 4.5699</w:t>
      </w:r>
    </w:p>
    <w:p>
      <w:r>
        <w:t xml:space="preserve">Mikä on seuraavassa kysymyksessä olevan sanan "kuka" sanan part-of-speech tag: Mikä on sen joukkueen jäsenen maa, joka vaihtoi Keniasta vuonna 2003 ?</w:t>
      </w:r>
    </w:p>
    <w:p>
      <w:r>
        <w:rPr>
          <w:b/>
        </w:rPr>
        <w:t xml:space="preserve">Tulos</w:t>
      </w:r>
    </w:p>
    <w:p>
      <w:r>
        <w:t xml:space="preserve">WP</w:t>
      </w:r>
    </w:p>
    <w:p>
      <w:r>
        <w:rPr>
          <w:b/>
        </w:rPr>
        <w:t xml:space="preserve">Esimerkki 4.5700</w:t>
      </w:r>
    </w:p>
    <w:p>
      <w:r>
        <w:t xml:space="preserve">Mikä on seuraavassa kysymyksessä olevan sanan "gold" part-of-speech tag: Missä tämän museon osassa, jossa on suurin tähän mennessä löydetty anglosaksisten kulta- ja hopeametalliesineiden kokoelma, on pääsymaksullisia näyttelyesineitä?</w:t>
      </w:r>
    </w:p>
    <w:p>
      <w:r>
        <w:rPr>
          <w:b/>
        </w:rPr>
        <w:t xml:space="preserve">Tulos</w:t>
      </w:r>
    </w:p>
    <w:p>
      <w:r>
        <w:t xml:space="preserve">NN</w:t>
      </w:r>
    </w:p>
    <w:p>
      <w:r>
        <w:rPr>
          <w:b/>
        </w:rPr>
        <w:t xml:space="preserve">Esimerkki 4.5701</w:t>
      </w:r>
    </w:p>
    <w:p>
      <w:r>
        <w:t xml:space="preserve">Mikä on seuraavassa kysymyksessä olevan sanan "kuka" sanan part-of-speech tag: Mikä on sen osavaltion naissenaattorin nimi, jonka paikan vapautui vallankumoussotaan osallistuneelta mieheltä ?</w:t>
      </w:r>
    </w:p>
    <w:p>
      <w:r>
        <w:rPr>
          <w:b/>
        </w:rPr>
        <w:t xml:space="preserve">Tulos</w:t>
      </w:r>
    </w:p>
    <w:p>
      <w:r>
        <w:t xml:space="preserve">WP</w:t>
      </w:r>
    </w:p>
    <w:p>
      <w:r>
        <w:rPr>
          <w:b/>
        </w:rPr>
        <w:t xml:space="preserve">Esimerkki 4.5702</w:t>
      </w:r>
    </w:p>
    <w:p>
      <w:r>
        <w:t xml:space="preserve">Mikä on seuraavassa kysymyksessä olevan sanan "siellä" sanan part-of-speech tag: Kuinka monta megadiverse maata on olemassa , joista yksi on maa, jolla on suurlähetystö Seefissä ?</w:t>
      </w:r>
    </w:p>
    <w:p>
      <w:r>
        <w:rPr>
          <w:b/>
        </w:rPr>
        <w:t xml:space="preserve">Tulos</w:t>
      </w:r>
    </w:p>
    <w:p>
      <w:r>
        <w:t xml:space="preserve">RB</w:t>
      </w:r>
    </w:p>
    <w:p>
      <w:r>
        <w:rPr>
          <w:b/>
        </w:rPr>
        <w:t xml:space="preserve">Esimerkki 4.5703</w:t>
      </w:r>
    </w:p>
    <w:p>
      <w:r>
        <w:t xml:space="preserve">Mikä on seuraavassa kysymyksessä olevan sanan "a" sanan part-of-speech tag: Kuinka monta ihmistä mahtuu areenalle, jossa joukkue pelaa kaupungissa, joka sijaitsee noin 30 kilometriä Barcelonasta koilliseen ?</w:t>
      </w:r>
    </w:p>
    <w:p>
      <w:r>
        <w:rPr>
          <w:b/>
        </w:rPr>
        <w:t xml:space="preserve">Tulos</w:t>
      </w:r>
    </w:p>
    <w:p>
      <w:r>
        <w:t xml:space="preserve">DT</w:t>
      </w:r>
    </w:p>
    <w:p>
      <w:r>
        <w:rPr>
          <w:b/>
        </w:rPr>
        <w:t xml:space="preserve">Esimerkki 4.5704</w:t>
      </w:r>
    </w:p>
    <w:p>
      <w:r>
        <w:t xml:space="preserve">Mikä on seuraavassa kysymyksessä olevan sanan "Miten" sanan part-of-speech tag: Kuinka monta asukasta on sen seuran kaupungissa, jonka NFKA erotti ylemmästä divisioonasta väitetyn ottelusääntöjen rikkomisen vuoksi ?</w:t>
      </w:r>
    </w:p>
    <w:p>
      <w:r>
        <w:rPr>
          <w:b/>
        </w:rPr>
        <w:t xml:space="preserve">Tulos</w:t>
      </w:r>
    </w:p>
    <w:p>
      <w:r>
        <w:t xml:space="preserve">WRB</w:t>
      </w:r>
    </w:p>
    <w:p>
      <w:r>
        <w:rPr>
          <w:b/>
        </w:rPr>
        <w:t xml:space="preserve">Esimerkki 4.5705</w:t>
      </w:r>
    </w:p>
    <w:p>
      <w:r>
        <w:t xml:space="preserve">Mikä on seuraavassa kysymyksessä olevan sanan "kaksinkertaistui" sanan part-of-speech tag: Mikä on sen soittimen perinne, jossa on yleisesti neljä rinnakkain viritettyä metallista jousisäveliä, jotka on viritetty unisonoon ?</w:t>
      </w:r>
    </w:p>
    <w:p>
      <w:r>
        <w:rPr>
          <w:b/>
        </w:rPr>
        <w:t xml:space="preserve">Tulos</w:t>
      </w:r>
    </w:p>
    <w:p>
      <w:r>
        <w:t xml:space="preserve">JJ</w:t>
      </w:r>
    </w:p>
    <w:p>
      <w:r>
        <w:rPr>
          <w:b/>
        </w:rPr>
        <w:t xml:space="preserve">Esimerkki 4.5706</w:t>
      </w:r>
    </w:p>
    <w:p>
      <w:r>
        <w:t xml:space="preserve">Mikä on sanan "78th" sanan part-of-speech tag seuraavassa kysymyksessä: Kuinka monta palkintoa 78. Oscar-gaalaan lähetetty slovakialainen elokuva voitti The Sun in a Net Awards -gaalassa ?</w:t>
      </w:r>
    </w:p>
    <w:p>
      <w:r>
        <w:rPr>
          <w:b/>
        </w:rPr>
        <w:t xml:space="preserve">Tulos</w:t>
      </w:r>
    </w:p>
    <w:p>
      <w:r>
        <w:t xml:space="preserve">CD</w:t>
      </w:r>
    </w:p>
    <w:p>
      <w:r>
        <w:rPr>
          <w:b/>
        </w:rPr>
        <w:t xml:space="preserve">Esimerkki 4.5707</w:t>
      </w:r>
    </w:p>
    <w:p>
      <w:r>
        <w:t xml:space="preserve">Mikä on seuraavassa kysymyksessä olevan sanan "``" sanan part-of-speech tag: Missä `` järjestyksessä '' oli ottelussa Eliminoitu henkilö, joka on entinen kaksinkertainen NEVER Openweight Champion ?</w:t>
      </w:r>
    </w:p>
    <w:p>
      <w:r>
        <w:rPr>
          <w:b/>
        </w:rPr>
        <w:t xml:space="preserve">Tulos</w:t>
      </w:r>
    </w:p>
    <w:p>
      <w:r>
        <w:t xml:space="preserve">``</w:t>
      </w:r>
    </w:p>
    <w:p>
      <w:r>
        <w:rPr>
          <w:b/>
        </w:rPr>
        <w:t xml:space="preserve">Esimerkki 4.5708</w:t>
      </w:r>
    </w:p>
    <w:p>
      <w:r>
        <w:t xml:space="preserve">Mikä on seuraavassa kysymyksessä olevan sanan "the" sanan part-of-speech tag: Mikä on sen osavaltion lempinimi, jonka lainsäätäjä sai kunniamerkin Espanjan ja Amerikan sodasta ?</w:t>
      </w:r>
    </w:p>
    <w:p>
      <w:r>
        <w:rPr>
          <w:b/>
        </w:rPr>
        <w:t xml:space="preserve">Tulos</w:t>
      </w:r>
    </w:p>
    <w:p>
      <w:r>
        <w:t xml:space="preserve">DT</w:t>
      </w:r>
    </w:p>
    <w:p>
      <w:r>
        <w:rPr>
          <w:b/>
        </w:rPr>
        <w:t xml:space="preserve">Esimerkki 4.5709</w:t>
      </w:r>
    </w:p>
    <w:p>
      <w:r>
        <w:t xml:space="preserve">Mikä on seuraavassa kysymyksessä olevan sanan "the" sanan part-of-speech tag: Mikä on sen henkilön college, jonka vuonna 2010 julkaistu kirja , The Rule of Law , voitti postuumisti vuoden 2011 Orwellin kirjallisuuspalkinnon ?</w:t>
      </w:r>
    </w:p>
    <w:p>
      <w:r>
        <w:rPr>
          <w:b/>
        </w:rPr>
        <w:t xml:space="preserve">Tulos</w:t>
      </w:r>
    </w:p>
    <w:p>
      <w:r>
        <w:t xml:space="preserve">DT</w:t>
      </w:r>
    </w:p>
    <w:p>
      <w:r>
        <w:rPr>
          <w:b/>
        </w:rPr>
        <w:t xml:space="preserve">Esimerkki 4.5710</w:t>
      </w:r>
    </w:p>
    <w:p>
      <w:r>
        <w:t xml:space="preserve">Mikä on seuraavassa kysymyksessä olevan sanan "on" sanan part-of-speech tag: Missä piirikunnassa Northcutt Plantation sijaitsee ?</w:t>
      </w:r>
    </w:p>
    <w:p>
      <w:r>
        <w:rPr>
          <w:b/>
        </w:rPr>
        <w:t xml:space="preserve">Tulos</w:t>
      </w:r>
    </w:p>
    <w:p>
      <w:r>
        <w:t xml:space="preserve">VBZ</w:t>
      </w:r>
    </w:p>
    <w:p>
      <w:r>
        <w:rPr>
          <w:b/>
        </w:rPr>
        <w:t xml:space="preserve">Esimerkki 4.5711</w:t>
      </w:r>
    </w:p>
    <w:p>
      <w:r>
        <w:t xml:space="preserve">Mikä on seuraavassa kysymyksessä olevan sanan "the" sanan part-of-speech tag: Milloin perustettiin johtajan, jolla oli voimakas tyylillinen vaikutus moniin muihin soittajiin , mukaan lukien Clifford Brown, etiketti ?</w:t>
      </w:r>
    </w:p>
    <w:p>
      <w:r>
        <w:rPr>
          <w:b/>
        </w:rPr>
        <w:t xml:space="preserve">Tulos</w:t>
      </w:r>
    </w:p>
    <w:p>
      <w:r>
        <w:t xml:space="preserve">DT</w:t>
      </w:r>
    </w:p>
    <w:p>
      <w:r>
        <w:rPr>
          <w:b/>
        </w:rPr>
        <w:t xml:space="preserve">Esimerkki 4.5712</w:t>
      </w:r>
    </w:p>
    <w:p>
      <w:r>
        <w:t xml:space="preserve">Mikä on seuraavassa kysymyksessä esiintyvän sanan "appear" part-of-speech tag: Minkä bändin musiikkivideolla esiintyi vuoden 1987 Miss Teen USA:n 2. sijoittunut Miss USA ?</w:t>
      </w:r>
    </w:p>
    <w:p>
      <w:r>
        <w:rPr>
          <w:b/>
        </w:rPr>
        <w:t xml:space="preserve">Tulos</w:t>
      </w:r>
    </w:p>
    <w:p>
      <w:r>
        <w:t xml:space="preserve">NN</w:t>
      </w:r>
    </w:p>
    <w:p>
      <w:r>
        <w:rPr>
          <w:b/>
        </w:rPr>
        <w:t xml:space="preserve">Esimerkki 4.5713</w:t>
      </w:r>
    </w:p>
    <w:p>
      <w:r>
        <w:t xml:space="preserve">Mikä on sanan "Memphis" sanan part-of-speech tag seuraavassa kysymyksessä: Mikä asema hylättiin, kun vuonna 1968 lakkautettiin juna, jonka päätepysäkit olivat tyypillisesti joka vuosi New Yorkin ja Memphisin kaupungeissa ja joka oli alun perin luotu korvaamaan Memphis Special -junaa ?</w:t>
      </w:r>
    </w:p>
    <w:p>
      <w:r>
        <w:rPr>
          <w:b/>
        </w:rPr>
        <w:t xml:space="preserve">Tulos</w:t>
      </w:r>
    </w:p>
    <w:p>
      <w:r>
        <w:t xml:space="preserve">NNP</w:t>
      </w:r>
    </w:p>
    <w:p>
      <w:r>
        <w:rPr>
          <w:b/>
        </w:rPr>
        <w:t xml:space="preserve">Esimerkki 4.5714</w:t>
      </w:r>
    </w:p>
    <w:p>
      <w:r>
        <w:t xml:space="preserve">Mikä on seuraavassa kysymyksessä olevan sanan "'s" sanan part-of-speech tag: Mikä on nuoremman painijan 's oikea nimi, joka on osallistunut eniten turnauksiin ?</w:t>
      </w:r>
    </w:p>
    <w:p>
      <w:r>
        <w:rPr>
          <w:b/>
        </w:rPr>
        <w:t xml:space="preserve">Tulos</w:t>
      </w:r>
    </w:p>
    <w:p>
      <w:r>
        <w:t xml:space="preserve">POS</w:t>
      </w:r>
    </w:p>
    <w:p>
      <w:r>
        <w:rPr>
          <w:b/>
        </w:rPr>
        <w:t xml:space="preserve">Esimerkki 4.5715</w:t>
      </w:r>
    </w:p>
    <w:p>
      <w:r>
        <w:t xml:space="preserve">Mikä on seuraavassa kysymyksessä esiintyvän sanan "lived" sanan part-of-speech tag: Missä kaupungissa on puinen kukkula, jossa Amerikan intiaanit asuivat vielä 1930-luvulla ?</w:t>
      </w:r>
    </w:p>
    <w:p>
      <w:r>
        <w:rPr>
          <w:b/>
        </w:rPr>
        <w:t xml:space="preserve">Tulos</w:t>
      </w:r>
    </w:p>
    <w:p>
      <w:r>
        <w:t xml:space="preserve">VBD</w:t>
      </w:r>
    </w:p>
    <w:p>
      <w:r>
        <w:rPr>
          <w:b/>
        </w:rPr>
        <w:t xml:space="preserve">Esimerkki 4.5716</w:t>
      </w:r>
    </w:p>
    <w:p>
      <w:r>
        <w:t xml:space="preserve">Mikä on sanan "prototyyppi" sanan part-of-speech tag seuraavassa kysymyksessä: Mikä yritys rakensi ensimmäisen prototyypin Whitehorsen merenkulkumuseossa esitellystä laivasta ?</w:t>
      </w:r>
    </w:p>
    <w:p>
      <w:r>
        <w:rPr>
          <w:b/>
        </w:rPr>
        <w:t xml:space="preserve">Tulos</w:t>
      </w:r>
    </w:p>
    <w:p>
      <w:r>
        <w:t xml:space="preserve">NN</w:t>
      </w:r>
    </w:p>
    <w:p>
      <w:r>
        <w:rPr>
          <w:b/>
        </w:rPr>
        <w:t xml:space="preserve">Esimerkki 4.5717</w:t>
      </w:r>
    </w:p>
    <w:p>
      <w:r>
        <w:t xml:space="preserve">Mikä on seuraavassa kysymyksessä olevan sanan "many" sanan part-of-speech tag: Kuinka monta hallituskautta Ghandin johtama puolue on toiminut ?</w:t>
      </w:r>
    </w:p>
    <w:p>
      <w:r>
        <w:rPr>
          <w:b/>
        </w:rPr>
        <w:t xml:space="preserve">Tulos</w:t>
      </w:r>
    </w:p>
    <w:p>
      <w:r>
        <w:t xml:space="preserve">JJ</w:t>
      </w:r>
    </w:p>
    <w:p>
      <w:r>
        <w:rPr>
          <w:b/>
        </w:rPr>
        <w:t xml:space="preserve">Esimerkki 4.5718</w:t>
      </w:r>
    </w:p>
    <w:p>
      <w:r>
        <w:t xml:space="preserve">Mikä on seuraavassa kysymyksessä olevan sanan "kuka" sanan part-of-speech tag: Mikä on elokuvan nimi, jonka muistiinpanoissa mainitaan mies, joka on elokuvateoreetikko ja elokuvahistorioitsija ?</w:t>
      </w:r>
    </w:p>
    <w:p>
      <w:r>
        <w:rPr>
          <w:b/>
        </w:rPr>
        <w:t xml:space="preserve">Tulos</w:t>
      </w:r>
    </w:p>
    <w:p>
      <w:r>
        <w:t xml:space="preserve">WP</w:t>
      </w:r>
    </w:p>
    <w:p>
      <w:r>
        <w:rPr>
          <w:b/>
        </w:rPr>
        <w:t xml:space="preserve">Esimerkki 4.5719</w:t>
      </w:r>
    </w:p>
    <w:p>
      <w:r>
        <w:t xml:space="preserve">Mikä on sanan "in" sanan part-of-speech tag seuraavassa kysymyksessä: Mikä on sen joukkueen lempinimi, jonka pelaaja on syntynyt 26. tammikuuta 1978 ?</w:t>
      </w:r>
    </w:p>
    <w:p>
      <w:r>
        <w:rPr>
          <w:b/>
        </w:rPr>
        <w:t xml:space="preserve">Tulos</w:t>
      </w:r>
    </w:p>
    <w:p>
      <w:r>
        <w:t xml:space="preserve">IN</w:t>
      </w:r>
    </w:p>
    <w:p>
      <w:r>
        <w:rPr>
          <w:b/>
        </w:rPr>
        <w:t xml:space="preserve">Esimerkki 4.5720</w:t>
      </w:r>
    </w:p>
    <w:p>
      <w:r>
        <w:t xml:space="preserve">Mikä on sanan "Bruins" puheosamerkki seuraavassa kysymyksessä: Mikä on sen Boston Bruinsin pelaajan toinen nimi, jonka pelipaita poistettiin pelistä 9. tammikuuta 1979?</w:t>
      </w:r>
    </w:p>
    <w:p>
      <w:r>
        <w:rPr>
          <w:b/>
        </w:rPr>
        <w:t xml:space="preserve">Tulos</w:t>
      </w:r>
    </w:p>
    <w:p>
      <w:r>
        <w:t xml:space="preserve">NNP</w:t>
      </w:r>
    </w:p>
    <w:p>
      <w:r>
        <w:rPr>
          <w:b/>
        </w:rPr>
        <w:t xml:space="preserve">Esimerkki 4.5721</w:t>
      </w:r>
    </w:p>
    <w:p>
      <w:r>
        <w:t xml:space="preserve">Mikä on sanan "of" sanan part-of-speech tag seuraavassa kysymyksessä: Kuka loi tämän organisaation, jonka synnyinpaikkana tämä instituutti , joka sijaitsee 6 912 asukkaan kaupungissa vuonna 2010 , tunnetaan ?</w:t>
      </w:r>
    </w:p>
    <w:p>
      <w:r>
        <w:rPr>
          <w:b/>
        </w:rPr>
        <w:t xml:space="preserve">Tulos</w:t>
      </w:r>
    </w:p>
    <w:p>
      <w:r>
        <w:t xml:space="preserve">IN</w:t>
      </w:r>
    </w:p>
    <w:p>
      <w:r>
        <w:rPr>
          <w:b/>
        </w:rPr>
        <w:t xml:space="preserve">Esimerkki 4.5722</w:t>
      </w:r>
    </w:p>
    <w:p>
      <w:r>
        <w:t xml:space="preserve">Mikä on seuraavassa kysymyksessä olevan sanan "30" sanan part-of-speech tag: Mikä alun perin Levi Twiggsin mukaan nimetty alus liittyi 30. kesäkuuta ?</w:t>
      </w:r>
    </w:p>
    <w:p>
      <w:r>
        <w:rPr>
          <w:b/>
        </w:rPr>
        <w:t xml:space="preserve">Tulos</w:t>
      </w:r>
    </w:p>
    <w:p>
      <w:r>
        <w:t xml:space="preserve">CD</w:t>
      </w:r>
    </w:p>
    <w:p>
      <w:r>
        <w:rPr>
          <w:b/>
        </w:rPr>
        <w:t xml:space="preserve">Esimerkki 4.5723</w:t>
      </w:r>
    </w:p>
    <w:p>
      <w:r>
        <w:t xml:space="preserve">Mikä on seuraavassa kysymyksessä olevan sanan "II" sanan part-of-speech tag: Milloin päättyi Sporting Kansas City II:ssa tällä hetkellä pelaavan pelaajan laina-aika ?</w:t>
      </w:r>
    </w:p>
    <w:p>
      <w:r>
        <w:rPr>
          <w:b/>
        </w:rPr>
        <w:t xml:space="preserve">Tulos</w:t>
      </w:r>
    </w:p>
    <w:p>
      <w:r>
        <w:t xml:space="preserve">NNP</w:t>
      </w:r>
    </w:p>
    <w:p>
      <w:r>
        <w:rPr>
          <w:b/>
        </w:rPr>
        <w:t xml:space="preserve">Esimerkki 4.5724</w:t>
      </w:r>
    </w:p>
    <w:p>
      <w:r>
        <w:t xml:space="preserve">Mikä on sanan "1956" sanan part-of-speech tag seuraavassa kysymyksessä: Mikä on luokkavuosien ero Absolute Music Studiosin omistajan ja kiinteistönvälittäjän , vuonna 1956 syntyneen henkilön välillä ?</w:t>
      </w:r>
    </w:p>
    <w:p>
      <w:r>
        <w:rPr>
          <w:b/>
        </w:rPr>
        <w:t xml:space="preserve">Tulos</w:t>
      </w:r>
    </w:p>
    <w:p>
      <w:r>
        <w:t xml:space="preserve">CD</w:t>
      </w:r>
    </w:p>
    <w:p>
      <w:r>
        <w:rPr>
          <w:b/>
        </w:rPr>
        <w:t xml:space="preserve">Esimerkki 4.5725</w:t>
      </w:r>
    </w:p>
    <w:p>
      <w:r>
        <w:t xml:space="preserve">Mikä on seuraavassa kysymyksessä olevan sanan "the" sanan part-of-speech tag: Kenelle vuoden 2006 AFL Rookie Draftin kymmenennellä sijalla valittu pelaaja vaihdettiin ?</w:t>
      </w:r>
    </w:p>
    <w:p>
      <w:r>
        <w:rPr>
          <w:b/>
        </w:rPr>
        <w:t xml:space="preserve">Tulos</w:t>
      </w:r>
    </w:p>
    <w:p>
      <w:r>
        <w:t xml:space="preserve">DT</w:t>
      </w:r>
    </w:p>
    <w:p>
      <w:r>
        <w:rPr>
          <w:b/>
        </w:rPr>
        <w:t xml:space="preserve">Esimerkki 4.5726</w:t>
      </w:r>
    </w:p>
    <w:p>
      <w:r>
        <w:t xml:space="preserve">Mikä on seuraavassa kysymyksessä olevan sanan "Three" part-of-speech tag: Missä kaupungissa rakentaja voitti Ford Cosworth DFV -moottorin vuonna 1983 kuljettajan kanssa, joka oli Saksan Formula 3 -mestari ja Masters of Formula 3 -voittaja vuonna 1993 ?</w:t>
      </w:r>
    </w:p>
    <w:p>
      <w:r>
        <w:rPr>
          <w:b/>
        </w:rPr>
        <w:t xml:space="preserve">Tulos</w:t>
      </w:r>
    </w:p>
    <w:p>
      <w:r>
        <w:t xml:space="preserve">NNP</w:t>
      </w:r>
    </w:p>
    <w:p>
      <w:r>
        <w:rPr>
          <w:b/>
        </w:rPr>
        <w:t xml:space="preserve">Esimerkki 4.5727</w:t>
      </w:r>
    </w:p>
    <w:p>
      <w:r>
        <w:t xml:space="preserve">Mikä on sanan "for" sanan part-of-speech tag seuraavassa kysymyksessä: Minä vuonna henkivakuutusta varten murhannut vanki on syntynyt ?</w:t>
      </w:r>
    </w:p>
    <w:p>
      <w:r>
        <w:rPr>
          <w:b/>
        </w:rPr>
        <w:t xml:space="preserve">Tulos</w:t>
      </w:r>
    </w:p>
    <w:p>
      <w:r>
        <w:t xml:space="preserve">IN</w:t>
      </w:r>
    </w:p>
    <w:p>
      <w:r>
        <w:rPr>
          <w:b/>
        </w:rPr>
        <w:t xml:space="preserve">Esimerkki 4.5728</w:t>
      </w:r>
    </w:p>
    <w:p>
      <w:r>
        <w:t xml:space="preserve">Mikä on seuraavassa kysymyksessä olevan sanan "Reinhard" puheosamerkintä: Kuka saattoi Reinhard Maackin ja Alfred Mysingin Brasiliassa sijaitsevan 6 158 jalan korkuisen vuoren huipulle ?</w:t>
      </w:r>
    </w:p>
    <w:p>
      <w:r>
        <w:rPr>
          <w:b/>
        </w:rPr>
        <w:t xml:space="preserve">Tulos</w:t>
      </w:r>
    </w:p>
    <w:p>
      <w:r>
        <w:t xml:space="preserve">NNP</w:t>
      </w:r>
    </w:p>
    <w:p>
      <w:r>
        <w:rPr>
          <w:b/>
        </w:rPr>
        <w:t xml:space="preserve">Esimerkki 4.5729</w:t>
      </w:r>
    </w:p>
    <w:p>
      <w:r>
        <w:t xml:space="preserve">Mikä on seuraavassa kysymyksessä olevan sanan "whose" sanan part-of-speech tag: Mikä on tulos nimityksessä käytetystä elokuvan nimestä, jonka musiikin on luonut Kiril Dzajkovski ?</w:t>
      </w:r>
    </w:p>
    <w:p>
      <w:r>
        <w:rPr>
          <w:b/>
        </w:rPr>
        <w:t xml:space="preserve">Tulos</w:t>
      </w:r>
    </w:p>
    <w:p>
      <w:r>
        <w:t xml:space="preserve">WP$</w:t>
      </w:r>
    </w:p>
    <w:p>
      <w:r>
        <w:rPr>
          <w:b/>
        </w:rPr>
        <w:t xml:space="preserve">Esimerkki 4.5730</w:t>
      </w:r>
    </w:p>
    <w:p>
      <w:r>
        <w:t xml:space="preserve">Mikä on seuraavassa kysymyksessä olevan sanan "kuka" sanan part-of-speech tag: Mark Turmellin kanssa ?</w:t>
      </w:r>
    </w:p>
    <w:p>
      <w:r>
        <w:rPr>
          <w:b/>
        </w:rPr>
        <w:t xml:space="preserve">Tulos</w:t>
      </w:r>
    </w:p>
    <w:p>
      <w:r>
        <w:t xml:space="preserve">WP</w:t>
      </w:r>
    </w:p>
    <w:p>
      <w:r>
        <w:rPr>
          <w:b/>
        </w:rPr>
        <w:t xml:space="preserve">Esimerkki 4.5731</w:t>
      </w:r>
    </w:p>
    <w:p>
      <w:r>
        <w:t xml:space="preserve">Mikä on sanan "in" sanan part-of-speech tag seuraavassa kysymyksessä: Mitkä Argentiinan maakunnat rajoittuvat Chilen alueeseen, jonka kansallinen HDI oli 0,710 vuonna 1990?</w:t>
      </w:r>
    </w:p>
    <w:p>
      <w:r>
        <w:rPr>
          <w:b/>
        </w:rPr>
        <w:t xml:space="preserve">Tulos</w:t>
      </w:r>
    </w:p>
    <w:p>
      <w:r>
        <w:t xml:space="preserve">IN</w:t>
      </w:r>
    </w:p>
    <w:p>
      <w:r>
        <w:rPr>
          <w:b/>
        </w:rPr>
        <w:t xml:space="preserve">Esimerkki 4.5732</w:t>
      </w:r>
    </w:p>
    <w:p>
      <w:r>
        <w:t xml:space="preserve">Mikä on seuraavassa kysymyksessä olevan sanan "tämä" sanan part-of-speech tag: Mikä oli tämän videopelin japaninkielinen nimi, joka kuului Space Invaders -hittipelin perustamaan genreen?</w:t>
      </w:r>
    </w:p>
    <w:p>
      <w:r>
        <w:rPr>
          <w:b/>
        </w:rPr>
        <w:t xml:space="preserve">Tulos</w:t>
      </w:r>
    </w:p>
    <w:p>
      <w:r>
        <w:t xml:space="preserve">DT</w:t>
      </w:r>
    </w:p>
    <w:p>
      <w:r>
        <w:rPr>
          <w:b/>
        </w:rPr>
        <w:t xml:space="preserve">Esimerkki 4.5733</w:t>
      </w:r>
    </w:p>
    <w:p>
      <w:r>
        <w:t xml:space="preserve">Mikä on seuraavassa kysymyksessä olevan sanan "kansalainen" sanan part-of-speech tag: Minä vuonna IAAF:n puolimaratonin maailmanmestaruuskilpailuissa vuonna 1997 ajalla 1:00:18 maaliin juosseesta juoksijasta tuli Belgian kansalainen?</w:t>
      </w:r>
    </w:p>
    <w:p>
      <w:r>
        <w:rPr>
          <w:b/>
        </w:rPr>
        <w:t xml:space="preserve">Tulos</w:t>
      </w:r>
    </w:p>
    <w:p>
      <w:r>
        <w:t xml:space="preserve">NN</w:t>
      </w:r>
    </w:p>
    <w:p>
      <w:r>
        <w:rPr>
          <w:b/>
        </w:rPr>
        <w:t xml:space="preserve">Esimerkki 4.5734</w:t>
      </w:r>
    </w:p>
    <w:p>
      <w:r>
        <w:t xml:space="preserve">Mikä on seuraavassa kysymyksessä olevan sanan "ovat" sanan part-of-speech tag: Kuinka monta aikavyöhykettä René Jourdanin kotimaassa on ?</w:t>
      </w:r>
    </w:p>
    <w:p>
      <w:r>
        <w:rPr>
          <w:b/>
        </w:rPr>
        <w:t xml:space="preserve">Tulos</w:t>
      </w:r>
    </w:p>
    <w:p>
      <w:r>
        <w:t xml:space="preserve">VBP</w:t>
      </w:r>
    </w:p>
    <w:p>
      <w:r>
        <w:rPr>
          <w:b/>
        </w:rPr>
        <w:t xml:space="preserve">Esimerkki 4.5735</w:t>
      </w:r>
    </w:p>
    <w:p>
      <w:r>
        <w:t xml:space="preserve">Mikä on sanan "of" sanan part-of-speech tag seuraavassa kysymyksessä: Mikä on vuonna 1809 Etelä-Carolinan yliopistosta valmistuneen veljen etunimi ?</w:t>
      </w:r>
    </w:p>
    <w:p>
      <w:r>
        <w:rPr>
          <w:b/>
        </w:rPr>
        <w:t xml:space="preserve">Tulos</w:t>
      </w:r>
    </w:p>
    <w:p>
      <w:r>
        <w:t xml:space="preserve">IN</w:t>
      </w:r>
    </w:p>
    <w:p>
      <w:r>
        <w:rPr>
          <w:b/>
        </w:rPr>
        <w:t xml:space="preserve">Esimerkki 4.5736</w:t>
      </w:r>
    </w:p>
    <w:p>
      <w:r>
        <w:t xml:space="preserve">Mikä on seuraavassa kysymyksessä olevan sanan "on" sanan part-of-speech tag: Mikä on sen joukkueen areena, jonka puheenjohtaja on Tony Parker ?</w:t>
      </w:r>
    </w:p>
    <w:p>
      <w:r>
        <w:rPr>
          <w:b/>
        </w:rPr>
        <w:t xml:space="preserve">Tulos</w:t>
      </w:r>
    </w:p>
    <w:p>
      <w:r>
        <w:t xml:space="preserve">VBZ</w:t>
      </w:r>
    </w:p>
    <w:p>
      <w:r>
        <w:rPr>
          <w:b/>
        </w:rPr>
        <w:t xml:space="preserve">Esimerkki 4.5737</w:t>
      </w:r>
    </w:p>
    <w:p>
      <w:r>
        <w:t xml:space="preserve">Mikä on seuraavassa kysymyksessä olevan sanan "vuosi" sanan part-of-speech tag: Minä vuonna asema, jonka taajuus on 98,3 MHz, aloitti ympärivuorokautiset lähetykset ?</w:t>
      </w:r>
    </w:p>
    <w:p>
      <w:r>
        <w:rPr>
          <w:b/>
        </w:rPr>
        <w:t xml:space="preserve">Tulos</w:t>
      </w:r>
    </w:p>
    <w:p>
      <w:r>
        <w:t xml:space="preserve">NN</w:t>
      </w:r>
    </w:p>
    <w:p>
      <w:r>
        <w:rPr>
          <w:b/>
        </w:rPr>
        <w:t xml:space="preserve">Esimerkki 4.5738</w:t>
      </w:r>
    </w:p>
    <w:p>
      <w:r>
        <w:t xml:space="preserve">Mikä on seuraavassa kysymyksessä olevan sanan "kuva" sanan part-of-speech tag: Mitä roolia John Hamm näytteli vuonna 2010 julkaistussa Dreamworksin elokuvassa ?</w:t>
      </w:r>
    </w:p>
    <w:p>
      <w:r>
        <w:rPr>
          <w:b/>
        </w:rPr>
        <w:t xml:space="preserve">Tulos</w:t>
      </w:r>
    </w:p>
    <w:p>
      <w:r>
        <w:t xml:space="preserve">NN</w:t>
      </w:r>
    </w:p>
    <w:p>
      <w:r>
        <w:rPr>
          <w:b/>
        </w:rPr>
        <w:t xml:space="preserve">Esimerkki 4.5739</w:t>
      </w:r>
    </w:p>
    <w:p>
      <w:r>
        <w:t xml:space="preserve">Mikä on sanan "pahamaineinen" sanan part-of-speech tag seuraavassa kysymyksessä: Mikä pahamaineinen johtaja syntyi kaupungissa, jossa sijaitsee Old Rock House ?</w:t>
      </w:r>
    </w:p>
    <w:p>
      <w:r>
        <w:rPr>
          <w:b/>
        </w:rPr>
        <w:t xml:space="preserve">Tulos</w:t>
      </w:r>
    </w:p>
    <w:p>
      <w:r>
        <w:t xml:space="preserve">JJ</w:t>
      </w:r>
    </w:p>
    <w:p>
      <w:r>
        <w:rPr>
          <w:b/>
        </w:rPr>
        <w:t xml:space="preserve">Esimerkki 4.5740</w:t>
      </w:r>
    </w:p>
    <w:p>
      <w:r>
        <w:t xml:space="preserve">Mikä on seuraavassa kysymyksessä olevan sanan "Mitä" sanan part-of-speech tag: Millä lentokentällä on sen joukkueen päämaja, jonka pelaaja voitti W. S. Crichton -mitalin vuonna 2014 ?</w:t>
      </w:r>
    </w:p>
    <w:p>
      <w:r>
        <w:rPr>
          <w:b/>
        </w:rPr>
        <w:t xml:space="preserve">Tulos</w:t>
      </w:r>
    </w:p>
    <w:p>
      <w:r>
        <w:t xml:space="preserve">WP</w:t>
      </w:r>
    </w:p>
    <w:p>
      <w:r>
        <w:rPr>
          <w:b/>
        </w:rPr>
        <w:t xml:space="preserve">Esimerkki 4.5741</w:t>
      </w:r>
    </w:p>
    <w:p>
      <w:r>
        <w:t xml:space="preserve">Mikä on seuraavassa kysymyksessä olevan sanan "mikä" sanan part-of-speech tag: Missä Kızılayn osassa on Ankarassa vuonna 1987 rakennettu moskeija ?</w:t>
      </w:r>
    </w:p>
    <w:p>
      <w:r>
        <w:rPr>
          <w:b/>
        </w:rPr>
        <w:t xml:space="preserve">Tulos</w:t>
      </w:r>
    </w:p>
    <w:p>
      <w:r>
        <w:t xml:space="preserve">JJ</w:t>
      </w:r>
    </w:p>
    <w:p>
      <w:r>
        <w:rPr>
          <w:b/>
        </w:rPr>
        <w:t xml:space="preserve">Esimerkki 4.5742</w:t>
      </w:r>
    </w:p>
    <w:p>
      <w:r>
        <w:t xml:space="preserve">Mikä on seuraavassa kysymyksessä olevan sanan "whose" sanan part-of-speech tag: Milloin syntyi ehdokas, jonka vaalipiiriin kuuluu McMasterin yliopisto ?</w:t>
      </w:r>
    </w:p>
    <w:p>
      <w:r>
        <w:rPr>
          <w:b/>
        </w:rPr>
        <w:t xml:space="preserve">Tulos</w:t>
      </w:r>
    </w:p>
    <w:p>
      <w:r>
        <w:t xml:space="preserve">WP$</w:t>
      </w:r>
    </w:p>
    <w:p>
      <w:r>
        <w:rPr>
          <w:b/>
        </w:rPr>
        <w:t xml:space="preserve">Esimerkki 4.5743</w:t>
      </w:r>
    </w:p>
    <w:p>
      <w:r>
        <w:t xml:space="preserve">Mikä on seuraavassa kysymyksessä esiintyvän sanan "gambling" sanan part-of-speech tag: Mikä areena, johon mahtuu yli 10 000 ihmistä jääkiekko-otteluihin ja joka sijaitsee kylpyläkaupungissa, jossa on laillistettu kasinopelaaminen ?</w:t>
      </w:r>
    </w:p>
    <w:p>
      <w:r>
        <w:rPr>
          <w:b/>
        </w:rPr>
        <w:t xml:space="preserve">Tulos</w:t>
      </w:r>
    </w:p>
    <w:p>
      <w:r>
        <w:t xml:space="preserve">NN</w:t>
      </w:r>
    </w:p>
    <w:p>
      <w:r>
        <w:rPr>
          <w:b/>
        </w:rPr>
        <w:t xml:space="preserve">Esimerkki 4.5744</w:t>
      </w:r>
    </w:p>
    <w:p>
      <w:r>
        <w:t xml:space="preserve">Mikä on sanan "arkkitehti" sanan part-of-speech tag seuraavassa kysymyksessä: Kuka on Barcelonan keskustassa sijaitsevan rakennuksen arkkitehti?</w:t>
      </w:r>
    </w:p>
    <w:p>
      <w:r>
        <w:rPr>
          <w:b/>
        </w:rPr>
        <w:t xml:space="preserve">Tulos</w:t>
      </w:r>
    </w:p>
    <w:p>
      <w:r>
        <w:t xml:space="preserve">NNP</w:t>
      </w:r>
    </w:p>
    <w:p>
      <w:r>
        <w:rPr>
          <w:b/>
        </w:rPr>
        <w:t xml:space="preserve">Esimerkki 4.5745</w:t>
      </w:r>
    </w:p>
    <w:p>
      <w:r>
        <w:t xml:space="preserve">Mikä on seuraavassa kysymyksessä olevan sanan "300" sanan part-of-speech tag: Mikä luonnonihme on lähellä esikaupunkia, jonka LGA:n toimintatalousarvio on 300 miljoonaa A-dollaria ?</w:t>
      </w:r>
    </w:p>
    <w:p>
      <w:r>
        <w:rPr>
          <w:b/>
        </w:rPr>
        <w:t xml:space="preserve">Tulos</w:t>
      </w:r>
    </w:p>
    <w:p>
      <w:r>
        <w:t xml:space="preserve">CD</w:t>
      </w:r>
    </w:p>
    <w:p>
      <w:r>
        <w:rPr>
          <w:b/>
        </w:rPr>
        <w:t xml:space="preserve">Esimerkki 4.5746</w:t>
      </w:r>
    </w:p>
    <w:p>
      <w:r>
        <w:t xml:space="preserve">Mikä on seuraavassa kysymyksessä olevan sanan "available" sanan part-of-speech tag: Kuinka monta Downton Abbey -sarjan levittäjänä toimivan verkkoyhtiön kanavapaikkaa on saatavilla Kanadassa?</w:t>
      </w:r>
    </w:p>
    <w:p>
      <w:r>
        <w:rPr>
          <w:b/>
        </w:rPr>
        <w:t xml:space="preserve">Tulos</w:t>
      </w:r>
    </w:p>
    <w:p>
      <w:r>
        <w:t xml:space="preserve">JJ</w:t>
      </w:r>
    </w:p>
    <w:p>
      <w:r>
        <w:rPr>
          <w:b/>
        </w:rPr>
        <w:t xml:space="preserve">Esimerkki 4.5747</w:t>
      </w:r>
    </w:p>
    <w:p>
      <w:r>
        <w:t xml:space="preserve">Mikä on seuraavassa kysymyksessä olevan sanan "on" sanan part-of-speech tag: Mikä on sen yrityksen tuotanto, jonka sijaintipaikka on 26 kantonista koostuva liittotasavalta ?</w:t>
      </w:r>
    </w:p>
    <w:p>
      <w:r>
        <w:rPr>
          <w:b/>
        </w:rPr>
        <w:t xml:space="preserve">Tulos</w:t>
      </w:r>
    </w:p>
    <w:p>
      <w:r>
        <w:t xml:space="preserve">VBZ</w:t>
      </w:r>
    </w:p>
    <w:p>
      <w:r>
        <w:rPr>
          <w:b/>
        </w:rPr>
        <w:t xml:space="preserve">Esimerkki 4.5748</w:t>
      </w:r>
    </w:p>
    <w:p>
      <w:r>
        <w:t xml:space="preserve">Mikä on seuraavassa kysymyksessä olevan sanan "the" sanan part-of-speech tag: Mikä on vuonna 2006 Britannian imperiumin ritarikunnan jäseneksi nimitetyn saajan numero ?</w:t>
      </w:r>
    </w:p>
    <w:p>
      <w:r>
        <w:rPr>
          <w:b/>
        </w:rPr>
        <w:t xml:space="preserve">Tulos</w:t>
      </w:r>
    </w:p>
    <w:p>
      <w:r>
        <w:t xml:space="preserve">DT</w:t>
      </w:r>
    </w:p>
    <w:p>
      <w:r>
        <w:rPr>
          <w:b/>
        </w:rPr>
        <w:t xml:space="preserve">Esimerkki 4.5749</w:t>
      </w:r>
    </w:p>
    <w:p>
      <w:r>
        <w:t xml:space="preserve">Mikä on sanan "hosts" sanan part-of-speech tag seuraavassa kysymyksessä: Mikä on tämän maan asukastiheys, joka isännöi maailman suurimpia LAN-juhlia ja tietokonekilpailuja?</w:t>
      </w:r>
    </w:p>
    <w:p>
      <w:r>
        <w:rPr>
          <w:b/>
        </w:rPr>
        <w:t xml:space="preserve">Tulos</w:t>
      </w:r>
    </w:p>
    <w:p>
      <w:r>
        <w:t xml:space="preserve">VBZ</w:t>
      </w:r>
    </w:p>
    <w:p>
      <w:r>
        <w:rPr>
          <w:b/>
        </w:rPr>
        <w:t xml:space="preserve">Esimerkki 4.5750</w:t>
      </w:r>
    </w:p>
    <w:p>
      <w:r>
        <w:t xml:space="preserve">Mikä on seuraavassa kysymyksessä olevan sanan "about" sanan part-of-speech tag: Minkä urheilulajin yksi osatoiminta peruttiin oikeasta muodosta syntyneiden kiistojen vuoksi , ja Iran sai siitä alle 10 pistettä ?</w:t>
      </w:r>
    </w:p>
    <w:p>
      <w:r>
        <w:rPr>
          <w:b/>
        </w:rPr>
        <w:t xml:space="preserve">Tulos</w:t>
      </w:r>
    </w:p>
    <w:p>
      <w:r>
        <w:t xml:space="preserve">IN</w:t>
      </w:r>
    </w:p>
    <w:p>
      <w:r>
        <w:rPr>
          <w:b/>
        </w:rPr>
        <w:t xml:space="preserve">Esimerkki 4.5751</w:t>
      </w:r>
    </w:p>
    <w:p>
      <w:r>
        <w:t xml:space="preserve">Mikä on seuraavassa kysymyksessä olevan sanan "että" sanan part-of-speech tag: Mistä joukkueesta vuonna 2013 eläkkeelle jäänyt pelaaja siirtyi ?</w:t>
      </w:r>
    </w:p>
    <w:p>
      <w:r>
        <w:rPr>
          <w:b/>
        </w:rPr>
        <w:t xml:space="preserve">Tulos</w:t>
      </w:r>
    </w:p>
    <w:p>
      <w:r>
        <w:t xml:space="preserve">WDT</w:t>
      </w:r>
    </w:p>
    <w:p>
      <w:r>
        <w:rPr>
          <w:b/>
        </w:rPr>
        <w:t xml:space="preserve">Esimerkki 4.5752</w:t>
      </w:r>
    </w:p>
    <w:p>
      <w:r>
        <w:t xml:space="preserve">Mikä on seuraavassa kysymyksessä olevan sanan "to" sanan part-of-speech tag: Mikä joki sijaitsee lähellä kaupunkia, jossa asuu ryhmä, johon 33 miljoonaa amerikkalaista samaistuu ?</w:t>
      </w:r>
    </w:p>
    <w:p>
      <w:r>
        <w:rPr>
          <w:b/>
        </w:rPr>
        <w:t xml:space="preserve">Tulos</w:t>
      </w:r>
    </w:p>
    <w:p>
      <w:r>
        <w:t xml:space="preserve">TO</w:t>
      </w:r>
    </w:p>
    <w:p>
      <w:r>
        <w:rPr>
          <w:b/>
        </w:rPr>
        <w:t xml:space="preserve">Esimerkki 4.5753</w:t>
      </w:r>
    </w:p>
    <w:p>
      <w:r>
        <w:t xml:space="preserve">Mikä on seuraavassa kysymyksessä olevan sanan "founded" part-of-speech tag: Milloin kuoli pelaaja, jonka joukkue perustettiin vuonna 1926 ?</w:t>
      </w:r>
    </w:p>
    <w:p>
      <w:r>
        <w:rPr>
          <w:b/>
        </w:rPr>
        <w:t xml:space="preserve">Tulos</w:t>
      </w:r>
    </w:p>
    <w:p>
      <w:r>
        <w:t xml:space="preserve">VBN</w:t>
      </w:r>
    </w:p>
    <w:p>
      <w:r>
        <w:rPr>
          <w:b/>
        </w:rPr>
        <w:t xml:space="preserve">Esimerkki 4.5754</w:t>
      </w:r>
    </w:p>
    <w:p>
      <w:r>
        <w:t xml:space="preserve">Mikä on seuraavassa kysymyksessä olevan sanan "the" sanan part-of-speech tag: Mikä oli sen historiallisen paikan päivämäärä, joka oli yksi kuudestakymmenestä yhdestä sisällissotaan liittyvästä muistomerkistä ?</w:t>
      </w:r>
    </w:p>
    <w:p>
      <w:r>
        <w:rPr>
          <w:b/>
        </w:rPr>
        <w:t xml:space="preserve">Tulos</w:t>
      </w:r>
    </w:p>
    <w:p>
      <w:r>
        <w:t xml:space="preserve">DT</w:t>
      </w:r>
    </w:p>
    <w:p>
      <w:r>
        <w:rPr>
          <w:b/>
        </w:rPr>
        <w:t xml:space="preserve">Esimerkki 4.5755</w:t>
      </w:r>
    </w:p>
    <w:p>
      <w:r>
        <w:t xml:space="preserve">Mikä on seuraavassa kysymyksessä olevan sanan "from" sanan part-of-speech tag: Milloin henkilö piiritoimisto Slidellista on syntynyt ?</w:t>
      </w:r>
    </w:p>
    <w:p>
      <w:r>
        <w:rPr>
          <w:b/>
        </w:rPr>
        <w:t xml:space="preserve">Tulos</w:t>
      </w:r>
    </w:p>
    <w:p>
      <w:r>
        <w:t xml:space="preserve">IN</w:t>
      </w:r>
    </w:p>
    <w:p>
      <w:r>
        <w:rPr>
          <w:b/>
        </w:rPr>
        <w:t xml:space="preserve">Esimerkki 4.5756</w:t>
      </w:r>
    </w:p>
    <w:p>
      <w:r>
        <w:t xml:space="preserve">Mikä on seuraavassa kysymyksessä olevan sanan "Mitä" sanan part-of-speech tag: Mikä on maailman vanhimman kansallisen yleisradioyhtiön UHF-palvelu ?</w:t>
      </w:r>
    </w:p>
    <w:p>
      <w:r>
        <w:rPr>
          <w:b/>
        </w:rPr>
        <w:t xml:space="preserve">Tulos</w:t>
      </w:r>
    </w:p>
    <w:p>
      <w:r>
        <w:t xml:space="preserve">WP</w:t>
      </w:r>
    </w:p>
    <w:p>
      <w:r>
        <w:rPr>
          <w:b/>
        </w:rPr>
        <w:t xml:space="preserve">Esimerkki 4.5757</w:t>
      </w:r>
    </w:p>
    <w:p>
      <w:r>
        <w:t xml:space="preserve">Mikä on seuraavassa kysymyksessä olevan sanan "Miten" sanan part-of-speech tag: Kuinka monta olympialajia oli olympialaisissa, joissa Julia Hassler oli Liechtensteinin lipunkantajana ?</w:t>
      </w:r>
    </w:p>
    <w:p>
      <w:r>
        <w:rPr>
          <w:b/>
        </w:rPr>
        <w:t xml:space="preserve">Tulos</w:t>
      </w:r>
    </w:p>
    <w:p>
      <w:r>
        <w:t xml:space="preserve">WRB</w:t>
      </w:r>
    </w:p>
    <w:p>
      <w:r>
        <w:rPr>
          <w:b/>
        </w:rPr>
        <w:t xml:space="preserve">Esimerkki 4.5758</w:t>
      </w:r>
    </w:p>
    <w:p>
      <w:r>
        <w:t xml:space="preserve">Mikä on seuraavassa kysymyksessä olevan sanan "on" sanan part-of-speech tag: Mikä on sen kaupunginosan asukasluku, jonka alueella on asema, jonka väritys on vaaleanharmaa ?</w:t>
      </w:r>
    </w:p>
    <w:p>
      <w:r>
        <w:rPr>
          <w:b/>
        </w:rPr>
        <w:t xml:space="preserve">Tulos</w:t>
      </w:r>
    </w:p>
    <w:p>
      <w:r>
        <w:t xml:space="preserve">VBZ</w:t>
      </w:r>
    </w:p>
    <w:p>
      <w:r>
        <w:rPr>
          <w:b/>
        </w:rPr>
        <w:t xml:space="preserve">Esimerkki 4.5759</w:t>
      </w:r>
    </w:p>
    <w:p>
      <w:r>
        <w:t xml:space="preserve">Mikä on sanan "2007" sanan part-of-speech tag seuraavassa kysymyksessä: Kuka kehitti vuoden 2007 otsikon ?</w:t>
      </w:r>
    </w:p>
    <w:p>
      <w:r>
        <w:rPr>
          <w:b/>
        </w:rPr>
        <w:t xml:space="preserve">Tulos</w:t>
      </w:r>
    </w:p>
    <w:p>
      <w:r>
        <w:t xml:space="preserve">CD</w:t>
      </w:r>
    </w:p>
    <w:p>
      <w:r>
        <w:rPr>
          <w:b/>
        </w:rPr>
        <w:t xml:space="preserve">Esimerkki 4.5760</w:t>
      </w:r>
    </w:p>
    <w:p>
      <w:r>
        <w:t xml:space="preserve">Mikä on seuraavassa kysymyksessä esiintyvän sanan "grossing" part-of-speech tag: Millä mononyymillä on kulkenut eniten bruttoja tienannut laulaja ?</w:t>
      </w:r>
    </w:p>
    <w:p>
      <w:r>
        <w:rPr>
          <w:b/>
        </w:rPr>
        <w:t xml:space="preserve">Tulos</w:t>
      </w:r>
    </w:p>
    <w:p>
      <w:r>
        <w:t xml:space="preserve">NN</w:t>
      </w:r>
    </w:p>
    <w:p>
      <w:r>
        <w:rPr>
          <w:b/>
        </w:rPr>
        <w:t xml:space="preserve">Esimerkki 4.5761</w:t>
      </w:r>
    </w:p>
    <w:p>
      <w:r>
        <w:t xml:space="preserve">Mikä on seuraavassa kysymyksessä olevan sanan "että" sanan part-of-speech tag: Mikä on tämän luettelon väkirikkain kylä, joka kuului ennen maaseutupiiriin, johon tehtiin vain pieniä muutoksia vuoden 1935 uudelleenjärjestelyn yhteydessä ?</w:t>
      </w:r>
    </w:p>
    <w:p>
      <w:r>
        <w:rPr>
          <w:b/>
        </w:rPr>
        <w:t xml:space="preserve">Tulos</w:t>
      </w:r>
    </w:p>
    <w:p>
      <w:r>
        <w:t xml:space="preserve">WDT</w:t>
      </w:r>
    </w:p>
    <w:p>
      <w:r>
        <w:rPr>
          <w:b/>
        </w:rPr>
        <w:t xml:space="preserve">Esimerkki 4.5762</w:t>
      </w:r>
    </w:p>
    <w:p>
      <w:r>
        <w:t xml:space="preserve">Mikä on sanan "asukkaat" sanan part-of-speech tag seuraavassa kysymyksessä: Kuinka monta ympäristöluokkaa arvostavat sen esikaupungin asukkaat, jonka korkeakoulu on saanut mainetta akateemisesta huippuosaamisesta ACT:ssä ?</w:t>
      </w:r>
    </w:p>
    <w:p>
      <w:r>
        <w:rPr>
          <w:b/>
        </w:rPr>
        <w:t xml:space="preserve">Tulos</w:t>
      </w:r>
    </w:p>
    <w:p>
      <w:r>
        <w:t xml:space="preserve">NNS</w:t>
      </w:r>
    </w:p>
    <w:p>
      <w:r>
        <w:rPr>
          <w:b/>
        </w:rPr>
        <w:t xml:space="preserve">Esimerkki 4.5763</w:t>
      </w:r>
    </w:p>
    <w:p>
      <w:r>
        <w:t xml:space="preserve">Mikä on sanan "bearer" sanan part-of-speech tag seuraavassa kysymyksessä: Mikä kaupunki isännöi olympialaisia, kun Ryan Brathwaite oli Barbadosin lipunkantaja ?</w:t>
      </w:r>
    </w:p>
    <w:p>
      <w:r>
        <w:rPr>
          <w:b/>
        </w:rPr>
        <w:t xml:space="preserve">Tulos</w:t>
      </w:r>
    </w:p>
    <w:p>
      <w:r>
        <w:t xml:space="preserve">NN</w:t>
      </w:r>
    </w:p>
    <w:p>
      <w:r>
        <w:rPr>
          <w:b/>
        </w:rPr>
        <w:t xml:space="preserve">Esimerkki 4.5764</w:t>
      </w:r>
    </w:p>
    <w:p>
      <w:r>
        <w:t xml:space="preserve">Mikä on seuraavassa kysymyksessä olevan sanan "Mitä" sanan part-of-speech tag: Andrus Wildlife Management Area -alueen sijaitseva piirikunta perustettiin minä vuonna?</w:t>
      </w:r>
    </w:p>
    <w:p>
      <w:r>
        <w:rPr>
          <w:b/>
        </w:rPr>
        <w:t xml:space="preserve">Tulos</w:t>
      </w:r>
    </w:p>
    <w:p>
      <w:r>
        <w:t xml:space="preserve">WP</w:t>
      </w:r>
    </w:p>
    <w:p>
      <w:r>
        <w:rPr>
          <w:b/>
        </w:rPr>
        <w:t xml:space="preserve">Esimerkki 4.5765</w:t>
      </w:r>
    </w:p>
    <w:p>
      <w:r>
        <w:t xml:space="preserve">Mikä on seuraavassa kysymyksessä olevan sanan "the" sanan part-of-speech tag: Mikä on se kiinteistö, jonka sijainti oli kuparisulatusteollisuuden keskeinen keskus , joka sai lempinimen Copperopolis ?</w:t>
      </w:r>
    </w:p>
    <w:p>
      <w:r>
        <w:rPr>
          <w:b/>
        </w:rPr>
        <w:t xml:space="preserve">Tulos</w:t>
      </w:r>
    </w:p>
    <w:p>
      <w:r>
        <w:t xml:space="preserve">DT</w:t>
      </w:r>
    </w:p>
    <w:p>
      <w:r>
        <w:rPr>
          <w:b/>
        </w:rPr>
        <w:t xml:space="preserve">Esimerkki 4.5766</w:t>
      </w:r>
    </w:p>
    <w:p>
      <w:r>
        <w:t xml:space="preserve">Mikä on seuraavassa kysymyksessä olevan sanan "ICAO" sanan part-of-speech tag: Kuka perusti kaupungin, jossa on lentokenttä ICAO-koodilla CNW9 ?</w:t>
      </w:r>
    </w:p>
    <w:p>
      <w:r>
        <w:rPr>
          <w:b/>
        </w:rPr>
        <w:t xml:space="preserve">Tulos</w:t>
      </w:r>
    </w:p>
    <w:p>
      <w:r>
        <w:t xml:space="preserve">NNP</w:t>
      </w:r>
    </w:p>
    <w:p>
      <w:r>
        <w:rPr>
          <w:b/>
        </w:rPr>
        <w:t xml:space="preserve">Esimerkki 4.5767</w:t>
      </w:r>
    </w:p>
    <w:p>
      <w:r>
        <w:t xml:space="preserve">Mikä on seuraavassa kysymyksessä olevan sanan "the" sanan part-of-speech tag: Mitä osavaltiota vanhin senaattori edustaa ?</w:t>
      </w:r>
    </w:p>
    <w:p>
      <w:r>
        <w:rPr>
          <w:b/>
        </w:rPr>
        <w:t xml:space="preserve">Tulos</w:t>
      </w:r>
    </w:p>
    <w:p>
      <w:r>
        <w:t xml:space="preserve">DT</w:t>
      </w:r>
    </w:p>
    <w:p>
      <w:r>
        <w:rPr>
          <w:b/>
        </w:rPr>
        <w:t xml:space="preserve">Esimerkki 4.5768</w:t>
      </w:r>
    </w:p>
    <w:p>
      <w:r>
        <w:t xml:space="preserve">Mikä on seuraavassa kysymyksessä olevan sanan "the" sanan part-of-speech tag: Mikä oli englantilaisen viihdyttäjän ja koomikon toinen nimi, jonka tunnettu iskulause esiintyi ensimmäisen kerran vuonna 1967 saksalaiseen tv-ohjelmaan Der goldene Schuß perustuvassa ohjelmassa ?</w:t>
      </w:r>
    </w:p>
    <w:p>
      <w:r>
        <w:rPr>
          <w:b/>
        </w:rPr>
        <w:t xml:space="preserve">Tulos</w:t>
      </w:r>
    </w:p>
    <w:p>
      <w:r>
        <w:t xml:space="preserve">DT</w:t>
      </w:r>
    </w:p>
    <w:p>
      <w:r>
        <w:rPr>
          <w:b/>
        </w:rPr>
        <w:t xml:space="preserve">Esimerkki 4.5769</w:t>
      </w:r>
    </w:p>
    <w:p>
      <w:r>
        <w:t xml:space="preserve">Mikä on seuraavassa kysymyksessä olevan sanan "vuosi" sanan part-of-speech tag: Minä vuonna aloitti tuomari, joka on syntynyt 14. huhtikuuta 1956 ?</w:t>
      </w:r>
    </w:p>
    <w:p>
      <w:r>
        <w:rPr>
          <w:b/>
        </w:rPr>
        <w:t xml:space="preserve">Tulos</w:t>
      </w:r>
    </w:p>
    <w:p>
      <w:r>
        <w:t xml:space="preserve">NN</w:t>
      </w:r>
    </w:p>
    <w:p>
      <w:r>
        <w:rPr>
          <w:b/>
        </w:rPr>
        <w:t xml:space="preserve">Esimerkki 4.5770</w:t>
      </w:r>
    </w:p>
    <w:p>
      <w:r>
        <w:t xml:space="preserve">Mikä on seuraavassa kysymyksessä esiintyvän sanan "originally" part-of-speech tag: Mikä heimo asui alun perin alueella, jossa Mirabelin esikaupunki nykyisin sijaitsee ?</w:t>
      </w:r>
    </w:p>
    <w:p>
      <w:r>
        <w:rPr>
          <w:b/>
        </w:rPr>
        <w:t xml:space="preserve">Tulos</w:t>
      </w:r>
    </w:p>
    <w:p>
      <w:r>
        <w:t xml:space="preserve">RB</w:t>
      </w:r>
    </w:p>
    <w:p>
      <w:r>
        <w:rPr>
          <w:b/>
        </w:rPr>
        <w:t xml:space="preserve">Esimerkki 4.5771</w:t>
      </w:r>
    </w:p>
    <w:p>
      <w:r>
        <w:t xml:space="preserve">Mikä on sanan "in" sanan part-of-speech tag seuraavassa kysymyksessä: Kumpi Clinton Townshipissa sijaitsevista silloista on pidempi ?</w:t>
      </w:r>
    </w:p>
    <w:p>
      <w:r>
        <w:rPr>
          <w:b/>
        </w:rPr>
        <w:t xml:space="preserve">Tulos</w:t>
      </w:r>
    </w:p>
    <w:p>
      <w:r>
        <w:t xml:space="preserve">IN</w:t>
      </w:r>
    </w:p>
    <w:p>
      <w:r>
        <w:rPr>
          <w:b/>
        </w:rPr>
        <w:t xml:space="preserve">Esimerkki 4.5772</w:t>
      </w:r>
    </w:p>
    <w:p>
      <w:r>
        <w:t xml:space="preserve">Mikä on seuraavassa kysymyksessä olevan sanan "mikä" sanan part-of-speech tag: Kuka valloittaja vieraili ensimmäisenä 652 717 asukkaan kaupungin alueella ?</w:t>
      </w:r>
    </w:p>
    <w:p>
      <w:r>
        <w:rPr>
          <w:b/>
        </w:rPr>
        <w:t xml:space="preserve">Tulos</w:t>
      </w:r>
    </w:p>
    <w:p>
      <w:r>
        <w:t xml:space="preserve">JJ</w:t>
      </w:r>
    </w:p>
    <w:p>
      <w:r>
        <w:rPr>
          <w:b/>
        </w:rPr>
        <w:t xml:space="preserve">Esimerkki 4.5773</w:t>
      </w:r>
    </w:p>
    <w:p>
      <w:r>
        <w:t xml:space="preserve">Mikä on sanan "Lower" sanan part-of-speech tag seuraavassa kysymyksessä: Mikä on ajoneuvon rekisteritunnus Itävallan osavaltiolle, jonka pinta-ala on 19 186 km2 ja johon kuuluu viidenneksi suurin kaupunki Ala-Itävallan ?</w:t>
      </w:r>
    </w:p>
    <w:p>
      <w:r>
        <w:rPr>
          <w:b/>
        </w:rPr>
        <w:t xml:space="preserve">Tulos</w:t>
      </w:r>
    </w:p>
    <w:p>
      <w:r>
        <w:t xml:space="preserve">NNP</w:t>
      </w:r>
    </w:p>
    <w:p>
      <w:r>
        <w:rPr>
          <w:b/>
        </w:rPr>
        <w:t xml:space="preserve">Esimerkki 4.5774</w:t>
      </w:r>
    </w:p>
    <w:p>
      <w:r>
        <w:t xml:space="preserve">Mikä on seuraavassa kysymyksessä olevan sanan "osallistui" sanan part-of-speech tag: Mihin urheilulajiin vanhin mitalisti osallistui ?</w:t>
      </w:r>
    </w:p>
    <w:p>
      <w:r>
        <w:rPr>
          <w:b/>
        </w:rPr>
        <w:t xml:space="preserve">Tulos</w:t>
      </w:r>
    </w:p>
    <w:p>
      <w:r>
        <w:t xml:space="preserve">VBD</w:t>
      </w:r>
    </w:p>
    <w:p>
      <w:r>
        <w:rPr>
          <w:b/>
        </w:rPr>
        <w:t xml:space="preserve">Esimerkki 4.5775</w:t>
      </w:r>
    </w:p>
    <w:p>
      <w:r>
        <w:t xml:space="preserve">Mikä on seuraavassa kysymyksessä olevan sanan "on" sanan part-of-speech tag: Millä pelipaikalla vuoden 2011 Vancouver Whitecapsin ainoa brasilialainen pelaaja pelaa ?</w:t>
      </w:r>
    </w:p>
    <w:p>
      <w:r>
        <w:rPr>
          <w:b/>
        </w:rPr>
        <w:t xml:space="preserve">Tulos</w:t>
      </w:r>
    </w:p>
    <w:p>
      <w:r>
        <w:t xml:space="preserve">IN</w:t>
      </w:r>
    </w:p>
    <w:p>
      <w:r>
        <w:rPr>
          <w:b/>
        </w:rPr>
        <w:t xml:space="preserve">Esimerkki 4.5776</w:t>
      </w:r>
    </w:p>
    <w:p>
      <w:r>
        <w:t xml:space="preserve">Mikä on seuraavassa kysymyksessä olevan sanan "tulla" sanan part-of-speech tag: Milloin 2 662 509 asukkaan itäaasialaisesta kaupungista tuli kansainvälinen satama ?</w:t>
      </w:r>
    </w:p>
    <w:p>
      <w:r>
        <w:rPr>
          <w:b/>
        </w:rPr>
        <w:t xml:space="preserve">Tulos</w:t>
      </w:r>
    </w:p>
    <w:p>
      <w:r>
        <w:t xml:space="preserve">NN</w:t>
      </w:r>
    </w:p>
    <w:p>
      <w:r>
        <w:rPr>
          <w:b/>
        </w:rPr>
        <w:t xml:space="preserve">Esimerkki 4.5777</w:t>
      </w:r>
    </w:p>
    <w:p>
      <w:r>
        <w:t xml:space="preserve">Mikä on seuraavassa kysymyksessä olevan sanan "Publisher" sanan part-of-speech tag: Minkä julkaisijan nimellä tunnettiin Tohon tilaamaa alkuperäistä englanninkielistä dubbausta käyttävä otsikko ?</w:t>
      </w:r>
    </w:p>
    <w:p>
      <w:r>
        <w:rPr>
          <w:b/>
        </w:rPr>
        <w:t xml:space="preserve">Tulos</w:t>
      </w:r>
    </w:p>
    <w:p>
      <w:r>
        <w:t xml:space="preserve">NNP</w:t>
      </w:r>
    </w:p>
    <w:p>
      <w:r>
        <w:rPr>
          <w:b/>
        </w:rPr>
        <w:t xml:space="preserve">Esimerkki 4.5778</w:t>
      </w:r>
    </w:p>
    <w:p>
      <w:r>
        <w:t xml:space="preserve">Mikä on seuraavassa kysymyksessä olevan sanan "," sanan part-of-speech tag: Kaikista luistelijoista, joiden FS on välillä 6-12 , kuka on nuorin?</w:t>
      </w:r>
    </w:p>
    <w:p>
      <w:r>
        <w:rPr>
          <w:b/>
        </w:rPr>
        <w:t xml:space="preserve">Tulos</w:t>
      </w:r>
    </w:p>
    <w:p>
      <w:r>
        <w:t xml:space="preserve">,</w:t>
      </w:r>
    </w:p>
    <w:p>
      <w:r>
        <w:rPr>
          <w:b/>
        </w:rPr>
        <w:t xml:space="preserve">Esimerkki 4.5779</w:t>
      </w:r>
    </w:p>
    <w:p>
      <w:r>
        <w:t xml:space="preserve">Mikä on sanan "arkeologinen" sanan part-of-speech tag seuraavassa kysymyksessä: Kaupunki, joka lakkasi olemasta pääkaupunki aikaisintaan on nyt arkeologinen kohde lähellä mitä kylää ?</w:t>
      </w:r>
    </w:p>
    <w:p>
      <w:r>
        <w:rPr>
          <w:b/>
        </w:rPr>
        <w:t xml:space="preserve">Tulos</w:t>
      </w:r>
    </w:p>
    <w:p>
      <w:r>
        <w:t xml:space="preserve">JJ</w:t>
      </w:r>
    </w:p>
    <w:p>
      <w:r>
        <w:rPr>
          <w:b/>
        </w:rPr>
        <w:t xml:space="preserve">Esimerkki 4.5780</w:t>
      </w:r>
    </w:p>
    <w:p>
      <w:r>
        <w:t xml:space="preserve">Mikä on sanan "highest-grossing" sanan part-of-speech tag seuraavassa kysymyksessä: Mikä kategoria/ vastaanottaja voitti vuoden eniten tuottaneet elokuvat mukaan lukien ?</w:t>
      </w:r>
    </w:p>
    <w:p>
      <w:r>
        <w:rPr>
          <w:b/>
        </w:rPr>
        <w:t xml:space="preserve">Tulos</w:t>
      </w:r>
    </w:p>
    <w:p>
      <w:r>
        <w:t xml:space="preserve">JJ</w:t>
      </w:r>
    </w:p>
    <w:p>
      <w:r>
        <w:rPr>
          <w:b/>
        </w:rPr>
        <w:t xml:space="preserve">Esimerkki 4.5781</w:t>
      </w:r>
    </w:p>
    <w:p>
      <w:r>
        <w:t xml:space="preserve">Mikä on sanan "1970" sanan part-of-speech tag seuraavassa kysymyksessä: Kaikista vuoden 1970 jälkeen syntyneistä voimistelijoista kenellä oli voimistelutaustaisia perheenjäseniä ?</w:t>
      </w:r>
    </w:p>
    <w:p>
      <w:r>
        <w:rPr>
          <w:b/>
        </w:rPr>
        <w:t xml:space="preserve">Tulos</w:t>
      </w:r>
    </w:p>
    <w:p>
      <w:r>
        <w:t xml:space="preserve">CD</w:t>
      </w:r>
    </w:p>
    <w:p>
      <w:r>
        <w:rPr>
          <w:b/>
        </w:rPr>
        <w:t xml:space="preserve">Esimerkki 4.5782</w:t>
      </w:r>
    </w:p>
    <w:p>
      <w:r>
        <w:t xml:space="preserve">Mikä on seuraavassa kysymyksessä olevan sanan "tulot" sanan part-of-speech tag: Kuinka monen minuutin ajomatkan päässä Bostonista sijaitsee osavaltion yliopisto, jossa on korkeimmat tulot henkeä kohti vuoden 2010 väestönlaskennan mukaan ?</w:t>
      </w:r>
    </w:p>
    <w:p>
      <w:r>
        <w:rPr>
          <w:b/>
        </w:rPr>
        <w:t xml:space="preserve">Tulos</w:t>
      </w:r>
    </w:p>
    <w:p>
      <w:r>
        <w:t xml:space="preserve">NN</w:t>
      </w:r>
    </w:p>
    <w:p>
      <w:r>
        <w:rPr>
          <w:b/>
        </w:rPr>
        <w:t xml:space="preserve">Esimerkki 4.5783</w:t>
      </w:r>
    </w:p>
    <w:p>
      <w:r>
        <w:t xml:space="preserve">Mikä on sanan "nimi" sanan part-of-speech tag seuraavassa kysymyksessä: Mikä joukkue pelaa vuonna 1937 rakennetussa ja vuonna 1939 Spartak-stadioniksi nimetyssä stadionissa ?</w:t>
      </w:r>
    </w:p>
    <w:p>
      <w:r>
        <w:rPr>
          <w:b/>
        </w:rPr>
        <w:t xml:space="preserve">Tulos</w:t>
      </w:r>
    </w:p>
    <w:p>
      <w:r>
        <w:t xml:space="preserve">NN</w:t>
      </w:r>
    </w:p>
    <w:p>
      <w:r>
        <w:rPr>
          <w:b/>
        </w:rPr>
        <w:t xml:space="preserve">Esimerkki 4.5784</w:t>
      </w:r>
    </w:p>
    <w:p>
      <w:r>
        <w:t xml:space="preserve">Mikä on seuraavassa kysymyksessä olevan sanan "kaksi" sanan part-of-speech tag: Missä sijaitsee kansallispuisto, joka on jaettu kahteen suojelualueeseen ?</w:t>
      </w:r>
    </w:p>
    <w:p>
      <w:r>
        <w:rPr>
          <w:b/>
        </w:rPr>
        <w:t xml:space="preserve">Tulos</w:t>
      </w:r>
    </w:p>
    <w:p>
      <w:r>
        <w:t xml:space="preserve">CD</w:t>
      </w:r>
    </w:p>
    <w:p>
      <w:r>
        <w:rPr>
          <w:b/>
        </w:rPr>
        <w:t xml:space="preserve">Esimerkki 4.5785</w:t>
      </w:r>
    </w:p>
    <w:p>
      <w:r>
        <w:t xml:space="preserve">Mikä on seuraavassa kysymyksessä olevan sanan "the" sanan part-of-speech tag: Mikä on Just Give Me a Reason -kappaleessa työskennelleen naisartistin syntymänimi ?</w:t>
      </w:r>
    </w:p>
    <w:p>
      <w:r>
        <w:rPr>
          <w:b/>
        </w:rPr>
        <w:t xml:space="preserve">Tulos</w:t>
      </w:r>
    </w:p>
    <w:p>
      <w:r>
        <w:t xml:space="preserve">DT</w:t>
      </w:r>
    </w:p>
    <w:p>
      <w:r>
        <w:rPr>
          <w:b/>
        </w:rPr>
        <w:t xml:space="preserve">Esimerkki 4.5786</w:t>
      </w:r>
    </w:p>
    <w:p>
      <w:r>
        <w:t xml:space="preserve">Mikä on seuraavassa kysymyksessä olevan sanan "on" sanan part-of-speech tag: Mikä on sen suurkaupungin järjestelmän nimi, joka sijaitsee Pohjois-Carolinan rannikkotasangolla ja rajoittuu etelässä Neuse-jokeen ja lännessä Little-jokeen ?</w:t>
      </w:r>
    </w:p>
    <w:p>
      <w:r>
        <w:rPr>
          <w:b/>
        </w:rPr>
        <w:t xml:space="preserve">Tulos</w:t>
      </w:r>
    </w:p>
    <w:p>
      <w:r>
        <w:t xml:space="preserve">VBZ</w:t>
      </w:r>
    </w:p>
    <w:p>
      <w:r>
        <w:rPr>
          <w:b/>
        </w:rPr>
        <w:t xml:space="preserve">Esimerkki 4.5787</w:t>
      </w:r>
    </w:p>
    <w:p>
      <w:r>
        <w:t xml:space="preserve">Mikä on seuraavassa kysymyksessä olevan sanan "changed" sanan part-of-speech tag: Mikä on vaihtoehtoinen arvio vuonna 2019 virallisen nimensä muuttaneen maan asukkaista ?</w:t>
      </w:r>
    </w:p>
    <w:p>
      <w:r>
        <w:rPr>
          <w:b/>
        </w:rPr>
        <w:t xml:space="preserve">Tulos</w:t>
      </w:r>
    </w:p>
    <w:p>
      <w:r>
        <w:t xml:space="preserve">VBD</w:t>
      </w:r>
    </w:p>
    <w:p>
      <w:r>
        <w:rPr>
          <w:b/>
        </w:rPr>
        <w:t xml:space="preserve">Esimerkki 4.5788</w:t>
      </w:r>
    </w:p>
    <w:p>
      <w:r>
        <w:t xml:space="preserve">Mikä on sanan "2009" sanan part-of-speech tag seuraavassa kysymyksessä: Milloin perustettiin alue, jonka väkiluku oli 60 617 vuonna 2009 ?</w:t>
      </w:r>
    </w:p>
    <w:p>
      <w:r>
        <w:rPr>
          <w:b/>
        </w:rPr>
        <w:t xml:space="preserve">Tulos</w:t>
      </w:r>
    </w:p>
    <w:p>
      <w:r>
        <w:t xml:space="preserve">CD</w:t>
      </w:r>
    </w:p>
    <w:p>
      <w:r>
        <w:rPr>
          <w:b/>
        </w:rPr>
        <w:t xml:space="preserve">Esimerkki 4.5789</w:t>
      </w:r>
    </w:p>
    <w:p>
      <w:r>
        <w:t xml:space="preserve">Mikä on sanan "11th" sanan part-of-speech tag seuraavassa kysymyksessä: Minkä palkinnon MLS SuperDraftissa 2012 11. sijalle valittu pelaaja voitti vuonna 2016 ?</w:t>
      </w:r>
    </w:p>
    <w:p>
      <w:r>
        <w:rPr>
          <w:b/>
        </w:rPr>
        <w:t xml:space="preserve">Tulos</w:t>
      </w:r>
    </w:p>
    <w:p>
      <w:r>
        <w:t xml:space="preserve">CD</w:t>
      </w:r>
    </w:p>
    <w:p>
      <w:r>
        <w:rPr>
          <w:b/>
        </w:rPr>
        <w:t xml:space="preserve">Esimerkki 4.5790</w:t>
      </w:r>
    </w:p>
    <w:p>
      <w:r>
        <w:t xml:space="preserve">Mikä on sanan "of" sanan part-of-speech tag seuraavassa kysymyksessä: Minkä vuoden aikana Argentiinan menestynein joukkue virallisten mestaruuksien määrässä mitattuna voitti Supercopan ?</w:t>
      </w:r>
    </w:p>
    <w:p>
      <w:r>
        <w:rPr>
          <w:b/>
        </w:rPr>
        <w:t xml:space="preserve">Tulos</w:t>
      </w:r>
    </w:p>
    <w:p>
      <w:r>
        <w:t xml:space="preserve">IN</w:t>
      </w:r>
    </w:p>
    <w:p>
      <w:r>
        <w:rPr>
          <w:b/>
        </w:rPr>
        <w:t xml:space="preserve">Esimerkki 4.5791</w:t>
      </w:r>
    </w:p>
    <w:p>
      <w:r>
        <w:t xml:space="preserve">Mikä on seuraavassa kysymyksessä olevan sanan "to" sanan part-of-speech tag: Mikä on vastustajalle annettu lempinimi kauden pienimmän yleisömäärän osalta ?</w:t>
      </w:r>
    </w:p>
    <w:p>
      <w:r>
        <w:rPr>
          <w:b/>
        </w:rPr>
        <w:t xml:space="preserve">Tulos</w:t>
      </w:r>
    </w:p>
    <w:p>
      <w:r>
        <w:t xml:space="preserve">TO</w:t>
      </w:r>
    </w:p>
    <w:p>
      <w:r>
        <w:rPr>
          <w:b/>
        </w:rPr>
        <w:t xml:space="preserve">Esimerkki 4.5792</w:t>
      </w:r>
    </w:p>
    <w:p>
      <w:r>
        <w:t xml:space="preserve">Mikä on seuraavassa kysymyksessä olevan sanan "with" sanan part-of-speech tag: Minkä katolisen koulun kävi Bedfordissa , London Irishissa , Waspsissa ja Harlequinsissa vuosina 1999-2014 pelannut pelaaja ?</w:t>
      </w:r>
    </w:p>
    <w:p>
      <w:r>
        <w:rPr>
          <w:b/>
        </w:rPr>
        <w:t xml:space="preserve">Tulos</w:t>
      </w:r>
    </w:p>
    <w:p>
      <w:r>
        <w:t xml:space="preserve">IN</w:t>
      </w:r>
    </w:p>
    <w:p>
      <w:r>
        <w:rPr>
          <w:b/>
        </w:rPr>
        <w:t xml:space="preserve">Esimerkki 4.5793</w:t>
      </w:r>
    </w:p>
    <w:p>
      <w:r>
        <w:t xml:space="preserve">Mikä on seuraavassa kysymyksessä olevan sanan "kuka" sanan part-of-speech tag: Mikä oli Afganistanin shahzada ( kruununprinssi ) ja viikon ajan emiirinä toimineen henkilön kunnia vuonna 1919 ?</w:t>
      </w:r>
    </w:p>
    <w:p>
      <w:r>
        <w:rPr>
          <w:b/>
        </w:rPr>
        <w:t xml:space="preserve">Tulos</w:t>
      </w:r>
    </w:p>
    <w:p>
      <w:r>
        <w:t xml:space="preserve">WP</w:t>
      </w:r>
    </w:p>
    <w:p>
      <w:r>
        <w:rPr>
          <w:b/>
        </w:rPr>
        <w:t xml:space="preserve">Esimerkki 4.5794</w:t>
      </w:r>
    </w:p>
    <w:p>
      <w:r>
        <w:t xml:space="preserve">Mikä on seuraavassa kysymyksessä olevan sanan "on" sanan part-of-speech tag: Kuka on arkkitehti, joka suunnitteli viisi bostonilaista kirkkoa, joista vain yksi on yhä olemassa ?</w:t>
      </w:r>
    </w:p>
    <w:p>
      <w:r>
        <w:rPr>
          <w:b/>
        </w:rPr>
        <w:t xml:space="preserve">Tulos</w:t>
      </w:r>
    </w:p>
    <w:p>
      <w:r>
        <w:t xml:space="preserve">VBZ</w:t>
      </w:r>
    </w:p>
    <w:p>
      <w:r>
        <w:rPr>
          <w:b/>
        </w:rPr>
        <w:t xml:space="preserve">Esimerkki 4.5795</w:t>
      </w:r>
    </w:p>
    <w:p>
      <w:r>
        <w:t xml:space="preserve">Mikä on sanan "the" sanan part-of-speech tag seuraavassa kysymyksessä: Karsintamenetelmällä FIFA:n maailmanmestaruuskisoihin useammin kuin mikään muu afrikkalainen joukkue on päässyt, mikä oli Afrikan kansojen mestaruuskisojen karsintamenetelmä ?</w:t>
      </w:r>
    </w:p>
    <w:p>
      <w:r>
        <w:rPr>
          <w:b/>
        </w:rPr>
        <w:t xml:space="preserve">Tulos</w:t>
      </w:r>
    </w:p>
    <w:p>
      <w:r>
        <w:t xml:space="preserve">DT</w:t>
      </w:r>
    </w:p>
    <w:p>
      <w:r>
        <w:rPr>
          <w:b/>
        </w:rPr>
        <w:t xml:space="preserve">Esimerkki 4.5796</w:t>
      </w:r>
    </w:p>
    <w:p>
      <w:r>
        <w:t xml:space="preserve">Mikä on seuraavassa kysymyksessä esiintyvän sanan "played" sanan part-of-speech tag: Mikä on sen vastustajan seuran tunnus, joka viimeksi pelasi amerikkalaisen lääkärin mukaan nimetyssä pelipaikassa ?</w:t>
      </w:r>
    </w:p>
    <w:p>
      <w:r>
        <w:rPr>
          <w:b/>
        </w:rPr>
        <w:t xml:space="preserve">Tulos</w:t>
      </w:r>
    </w:p>
    <w:p>
      <w:r>
        <w:t xml:space="preserve">VBN</w:t>
      </w:r>
    </w:p>
    <w:p>
      <w:r>
        <w:rPr>
          <w:b/>
        </w:rPr>
        <w:t xml:space="preserve">Esimerkki 4.5797</w:t>
      </w:r>
    </w:p>
    <w:p>
      <w:r>
        <w:t xml:space="preserve">Mikä on sanan "of" sanan part-of-speech tag seuraavassa kysymyksessä: Minä vuonna yksi Loreton kouluista tuli toiseksi ja Moore Parkissa sijaitseva koulu kolmanneksi ?</w:t>
      </w:r>
    </w:p>
    <w:p>
      <w:r>
        <w:rPr>
          <w:b/>
        </w:rPr>
        <w:t xml:space="preserve">Tulos</w:t>
      </w:r>
    </w:p>
    <w:p>
      <w:r>
        <w:t xml:space="preserve">IN</w:t>
      </w:r>
    </w:p>
    <w:p>
      <w:r>
        <w:rPr>
          <w:b/>
        </w:rPr>
        <w:t xml:space="preserve">Esimerkki 4.5798</w:t>
      </w:r>
    </w:p>
    <w:p>
      <w:r>
        <w:t xml:space="preserve">Mikä on seuraavassa kysymyksessä olevan sanan "the" sanan part-of-speech tag: Kuka kirjoitti sanat vuonna 1930 julkaistuun kappaleeseen ?</w:t>
      </w:r>
    </w:p>
    <w:p>
      <w:r>
        <w:rPr>
          <w:b/>
        </w:rPr>
        <w:t xml:space="preserve">Tulos</w:t>
      </w:r>
    </w:p>
    <w:p>
      <w:r>
        <w:t xml:space="preserve">DT</w:t>
      </w:r>
    </w:p>
    <w:p>
      <w:r>
        <w:rPr>
          <w:b/>
        </w:rPr>
        <w:t xml:space="preserve">Esimerkki 4.5799</w:t>
      </w:r>
    </w:p>
    <w:p>
      <w:r>
        <w:t xml:space="preserve">Mikä on seuraavassa kysymyksessä olevan sanan "ottaa" sanan part-of-speech tag: Kuinka monta kertaa maataan on edustanut pelaaja, joka on ottanut eniten wickets ?</w:t>
      </w:r>
    </w:p>
    <w:p>
      <w:r>
        <w:rPr>
          <w:b/>
        </w:rPr>
        <w:t xml:space="preserve">Tulos</w:t>
      </w:r>
    </w:p>
    <w:p>
      <w:r>
        <w:t xml:space="preserve">VB</w:t>
      </w:r>
    </w:p>
    <w:p>
      <w:r>
        <w:rPr>
          <w:b/>
        </w:rPr>
        <w:t xml:space="preserve">Esimerkki 4.5800</w:t>
      </w:r>
    </w:p>
    <w:p>
      <w:r>
        <w:t xml:space="preserve">Mikä on seuraavassa kysymyksessä olevan sanan "the" sanan part-of-speech tag: Museo sijaitsee 19 dongiin jaetulla alueella , entiselle armeijan alueelle rakennettu museo rakennettiin Pohjois- ja Etelä-Korean yhdistämisen toivossa , ja siinä on kuinka monta näyttelyesinettä ?</w:t>
      </w:r>
    </w:p>
    <w:p>
      <w:r>
        <w:rPr>
          <w:b/>
        </w:rPr>
        <w:t xml:space="preserve">Tulos</w:t>
      </w:r>
    </w:p>
    <w:p>
      <w:r>
        <w:t xml:space="preserve">DT</w:t>
      </w:r>
    </w:p>
    <w:p>
      <w:r>
        <w:rPr>
          <w:b/>
        </w:rPr>
        <w:t xml:space="preserve">Esimerkki 4.5801</w:t>
      </w:r>
    </w:p>
    <w:p>
      <w:r>
        <w:t xml:space="preserve">Mikä on seuraavassa kysymyksessä olevan sanan "kuka" sanan part-of-speech tag: Keitä ovat vuoden 1978 elokuvan, jossa Smita Patil näytteli Khairun Hussainia, pääosanäyttelijät ?</w:t>
      </w:r>
    </w:p>
    <w:p>
      <w:r>
        <w:rPr>
          <w:b/>
        </w:rPr>
        <w:t xml:space="preserve">Tulos</w:t>
      </w:r>
    </w:p>
    <w:p>
      <w:r>
        <w:t xml:space="preserve">WP</w:t>
      </w:r>
    </w:p>
    <w:p>
      <w:r>
        <w:rPr>
          <w:b/>
        </w:rPr>
        <w:t xml:space="preserve">Esimerkki 4.5802</w:t>
      </w:r>
    </w:p>
    <w:p>
      <w:r>
        <w:t xml:space="preserve">Mikä on sanan "run" sanan part-of-speech tag seuraavassa kysymyksessä: Mihin aikaan vuoden 2007 Pan-Amerikan kisojen mestari juoksi ?</w:t>
      </w:r>
    </w:p>
    <w:p>
      <w:r>
        <w:rPr>
          <w:b/>
        </w:rPr>
        <w:t xml:space="preserve">Tulos</w:t>
      </w:r>
    </w:p>
    <w:p>
      <w:r>
        <w:t xml:space="preserve">NN</w:t>
      </w:r>
    </w:p>
    <w:p>
      <w:r>
        <w:rPr>
          <w:b/>
        </w:rPr>
        <w:t xml:space="preserve">Esimerkki 4.5803</w:t>
      </w:r>
    </w:p>
    <w:p>
      <w:r>
        <w:t xml:space="preserve">Mikä on seuraavassa kysymyksessä olevan sanan "the" sanan part-of-speech tag: Mikä oli Laser-vuoristorataa valmistaneen yrityksen perustajan syntymäaika ?</w:t>
      </w:r>
    </w:p>
    <w:p>
      <w:r>
        <w:rPr>
          <w:b/>
        </w:rPr>
        <w:t xml:space="preserve">Tulos</w:t>
      </w:r>
    </w:p>
    <w:p>
      <w:r>
        <w:t xml:space="preserve">DT</w:t>
      </w:r>
    </w:p>
    <w:p>
      <w:r>
        <w:rPr>
          <w:b/>
        </w:rPr>
        <w:t xml:space="preserve">Esimerkki 4.5804</w:t>
      </w:r>
    </w:p>
    <w:p>
      <w:r>
        <w:t xml:space="preserve">Mikä on sanan "in" sanan part-of-speech tag seuraavassa kysymyksessä: Mikä on Austinin asukasluku Symetra Classicia isännöivässä osavaltiossa ?</w:t>
      </w:r>
    </w:p>
    <w:p>
      <w:r>
        <w:rPr>
          <w:b/>
        </w:rPr>
        <w:t xml:space="preserve">Tulos</w:t>
      </w:r>
    </w:p>
    <w:p>
      <w:r>
        <w:t xml:space="preserve">IN</w:t>
      </w:r>
    </w:p>
    <w:p>
      <w:r>
        <w:rPr>
          <w:b/>
        </w:rPr>
        <w:t xml:space="preserve">Esimerkki 4.5805</w:t>
      </w:r>
    </w:p>
    <w:p>
      <w:r>
        <w:t xml:space="preserve">Mikä on sanan "in" sanan part-of-speech tag seuraavassa kysymyksessä: Arizonassa koulunsa käynyt pelaaja pelasi missä joukkueessa vuonna 1975 ?</w:t>
      </w:r>
    </w:p>
    <w:p>
      <w:r>
        <w:rPr>
          <w:b/>
        </w:rPr>
        <w:t xml:space="preserve">Tulos</w:t>
      </w:r>
    </w:p>
    <w:p>
      <w:r>
        <w:t xml:space="preserve">IN</w:t>
      </w:r>
    </w:p>
    <w:p>
      <w:r>
        <w:rPr>
          <w:b/>
        </w:rPr>
        <w:t xml:space="preserve">Esimerkki 4.5806</w:t>
      </w:r>
    </w:p>
    <w:p>
      <w:r>
        <w:t xml:space="preserve">Mikä on seuraavassa kysymyksessä olevan sanan "an" puhekielinen tunniste: Mitä paikallista trukin kieltä puhutaan Palaun saarella, jonka pinta-ala on 3,1 neliökilometriä ?</w:t>
      </w:r>
    </w:p>
    <w:p>
      <w:r>
        <w:rPr>
          <w:b/>
        </w:rPr>
        <w:t xml:space="preserve">Tulos</w:t>
      </w:r>
    </w:p>
    <w:p>
      <w:r>
        <w:t xml:space="preserve">DT</w:t>
      </w:r>
    </w:p>
    <w:p>
      <w:r>
        <w:rPr>
          <w:b/>
        </w:rPr>
        <w:t xml:space="preserve">Esimerkki 4.5807</w:t>
      </w:r>
    </w:p>
    <w:p>
      <w:r>
        <w:t xml:space="preserve">Mikä on seuraavassa kysymyksessä olevan sanan "In" sanan part-of-speech tag: Minä vuonna mestaruus, joka oli ammattilaisten ranking snooker-turnaus , tapahtui ?</w:t>
      </w:r>
    </w:p>
    <w:p>
      <w:r>
        <w:rPr>
          <w:b/>
        </w:rPr>
        <w:t xml:space="preserve">Tulos</w:t>
      </w:r>
    </w:p>
    <w:p>
      <w:r>
        <w:t xml:space="preserve">IN</w:t>
      </w:r>
    </w:p>
    <w:p>
      <w:r>
        <w:rPr>
          <w:b/>
        </w:rPr>
        <w:t xml:space="preserve">Esimerkki 4.5808</w:t>
      </w:r>
    </w:p>
    <w:p>
      <w:r>
        <w:t xml:space="preserve">Mikä on sanan "in" sanan part-of-speech tag seuraavassa kysymyksessä: Milloin liiton vanhin liiga hyväksyttiin ?</w:t>
      </w:r>
    </w:p>
    <w:p>
      <w:r>
        <w:rPr>
          <w:b/>
        </w:rPr>
        <w:t xml:space="preserve">Tulos</w:t>
      </w:r>
    </w:p>
    <w:p>
      <w:r>
        <w:t xml:space="preserve">IN</w:t>
      </w:r>
    </w:p>
    <w:p>
      <w:r>
        <w:rPr>
          <w:b/>
        </w:rPr>
        <w:t xml:space="preserve">Esimerkki 4.5809</w:t>
      </w:r>
    </w:p>
    <w:p>
      <w:r>
        <w:t xml:space="preserve">Mikä on seuraavassa kysymyksessä esiintyvän sanan "pelaaja" sanan part-of-speech tag: Kuinka monta kertaa pelaaja, jolla on 10 ranneketta ja 0 pääturnauksen voittoa, on ollut World Poker Tourin finaalipöydässä ?</w:t>
      </w:r>
    </w:p>
    <w:p>
      <w:r>
        <w:rPr>
          <w:b/>
        </w:rPr>
        <w:t xml:space="preserve">Tulos</w:t>
      </w:r>
    </w:p>
    <w:p>
      <w:r>
        <w:t xml:space="preserve">NN</w:t>
      </w:r>
    </w:p>
    <w:p>
      <w:r>
        <w:rPr>
          <w:b/>
        </w:rPr>
        <w:t xml:space="preserve">Esimerkki 4.5810</w:t>
      </w:r>
    </w:p>
    <w:p>
      <w:r>
        <w:t xml:space="preserve">Mikä on seuraavassa kysymyksessä olevan sanan "Crime" sanan part-of-speech tag: Mikä yhtiö tuotti tämän oikeussalidraamasarjan kanavalla, joka esitti myös Crime Patrol ja Beyhadh ?</w:t>
      </w:r>
    </w:p>
    <w:p>
      <w:r>
        <w:rPr>
          <w:b/>
        </w:rPr>
        <w:t xml:space="preserve">Tulos</w:t>
      </w:r>
    </w:p>
    <w:p>
      <w:r>
        <w:t xml:space="preserve">NNP</w:t>
      </w:r>
    </w:p>
    <w:p>
      <w:r>
        <w:rPr>
          <w:b/>
        </w:rPr>
        <w:t xml:space="preserve">Esimerkki 4.5811</w:t>
      </w:r>
    </w:p>
    <w:p>
      <w:r>
        <w:t xml:space="preserve">Mikä on seuraavassa kysymyksessä olevan sanan "on" sanan part-of-speech tag: Minkä tien varrella sijaitsee Malatessa vuonna 1939 avattu hotelli ?</w:t>
      </w:r>
    </w:p>
    <w:p>
      <w:r>
        <w:rPr>
          <w:b/>
        </w:rPr>
        <w:t xml:space="preserve">Tulos</w:t>
      </w:r>
    </w:p>
    <w:p>
      <w:r>
        <w:t xml:space="preserve">IN</w:t>
      </w:r>
    </w:p>
    <w:p>
      <w:r>
        <w:rPr>
          <w:b/>
        </w:rPr>
        <w:t xml:space="preserve">Esimerkki 4.5812</w:t>
      </w:r>
    </w:p>
    <w:p>
      <w:r>
        <w:t xml:space="preserve">Mikä on sanan "1962" sanan part-of-speech tag seuraavassa kysymyksessä: Mikä on 16. huhtikuuta 1962 syntyneen ehdokkaan ratsastuskilpailu ?</w:t>
      </w:r>
    </w:p>
    <w:p>
      <w:r>
        <w:rPr>
          <w:b/>
        </w:rPr>
        <w:t xml:space="preserve">Tulos</w:t>
      </w:r>
    </w:p>
    <w:p>
      <w:r>
        <w:t xml:space="preserve">CD</w:t>
      </w:r>
    </w:p>
    <w:p>
      <w:r>
        <w:rPr>
          <w:b/>
        </w:rPr>
        <w:t xml:space="preserve">Esimerkki 4.5813</w:t>
      </w:r>
    </w:p>
    <w:p>
      <w:r>
        <w:t xml:space="preserve">Mikä on sanan "the" sanan part-of-speech tag seuraavassa kysymyksessä: Missä elokuvassa norjalainen urheilija näytteli vuonna 1937 ?</w:t>
      </w:r>
    </w:p>
    <w:p>
      <w:r>
        <w:rPr>
          <w:b/>
        </w:rPr>
        <w:t xml:space="preserve">Tulos</w:t>
      </w:r>
    </w:p>
    <w:p>
      <w:r>
        <w:t xml:space="preserve">DT</w:t>
      </w:r>
    </w:p>
    <w:p>
      <w:r>
        <w:rPr>
          <w:b/>
        </w:rPr>
        <w:t xml:space="preserve">Esimerkki 4.5814</w:t>
      </w:r>
    </w:p>
    <w:p>
      <w:r>
        <w:t xml:space="preserve">Mikä on seuraavassa kysymyksessä olevan sanan "running" sanan part-of-speech tag: Minä vuonna lakkautettiin asema, joka kuljetti pohjoiseen kulkevaa numeroa 65 ja etelään kulkevaa numeroa 64?</w:t>
      </w:r>
    </w:p>
    <w:p>
      <w:r>
        <w:rPr>
          <w:b/>
        </w:rPr>
        <w:t xml:space="preserve">Tulos</w:t>
      </w:r>
    </w:p>
    <w:p>
      <w:r>
        <w:t xml:space="preserve">VBG</w:t>
      </w:r>
    </w:p>
    <w:p>
      <w:r>
        <w:rPr>
          <w:b/>
        </w:rPr>
        <w:t xml:space="preserve">Esimerkki 4.5815</w:t>
      </w:r>
    </w:p>
    <w:p>
      <w:r>
        <w:t xml:space="preserve">Mikä on seuraavassa kysymyksessä olevan sanan "," sanan part-of-speech tag: Mikä Japanin vanha maakunta, jonka nimi oli aikoinaan Hishū , sijaitsee alueella, johon kuuluu 1 kylä , 2 kaupunkia ja 1 kaupunki Kumamoton prefektuurissa , Japanissa ?</w:t>
      </w:r>
    </w:p>
    <w:p>
      <w:r>
        <w:rPr>
          <w:b/>
        </w:rPr>
        <w:t xml:space="preserve">Tulos</w:t>
      </w:r>
    </w:p>
    <w:p>
      <w:r>
        <w:t xml:space="preserve">,</w:t>
      </w:r>
    </w:p>
    <w:p>
      <w:r>
        <w:rPr>
          <w:b/>
        </w:rPr>
        <w:t xml:space="preserve">Esimerkki 4.5816</w:t>
      </w:r>
    </w:p>
    <w:p>
      <w:r>
        <w:t xml:space="preserve">Mikä on seuraavassa kysymyksessä olevan sanan "on" sanan part-of-speech tag: Mikä on sen nosturin nimi, jonka sijaintipaikka on Alois Alzheimerin syntymäpaikka ?</w:t>
      </w:r>
    </w:p>
    <w:p>
      <w:r>
        <w:rPr>
          <w:b/>
        </w:rPr>
        <w:t xml:space="preserve">Tulos</w:t>
      </w:r>
    </w:p>
    <w:p>
      <w:r>
        <w:t xml:space="preserve">VBZ</w:t>
      </w:r>
    </w:p>
    <w:p>
      <w:r>
        <w:rPr>
          <w:b/>
        </w:rPr>
        <w:t xml:space="preserve">Esimerkki 4.5817</w:t>
      </w:r>
    </w:p>
    <w:p>
      <w:r>
        <w:t xml:space="preserve">Mikä on seuraavassa kysymyksessä olevan sanan "to" sanan part-of-speech tag: Minä vuonna tämän kaupunginosassa sijaitsevan rakennuksen alkuperäinen omistaja , jonka väkiluku kasvoi 66:lla vuodesta 2000 vuoteen 2010 , saapui Yhdysvalloista Eurooppaan Euroopasta ?</w:t>
      </w:r>
    </w:p>
    <w:p>
      <w:r>
        <w:rPr>
          <w:b/>
        </w:rPr>
        <w:t xml:space="preserve">Tulos</w:t>
      </w:r>
    </w:p>
    <w:p>
      <w:r>
        <w:t xml:space="preserve">TO</w:t>
      </w:r>
    </w:p>
    <w:p>
      <w:r>
        <w:rPr>
          <w:b/>
        </w:rPr>
        <w:t xml:space="preserve">Esimerkki 4.5818</w:t>
      </w:r>
    </w:p>
    <w:p>
      <w:r>
        <w:t xml:space="preserve">Mikä on seuraavassa kysymyksessä olevan sanan "team" part-of-speech tag: Missä joukkue, jonka sijaintipaikka mainittiin Setlementtikirjassa, pelasi vuoden 1991 aikana ?</w:t>
      </w:r>
    </w:p>
    <w:p>
      <w:r>
        <w:rPr>
          <w:b/>
        </w:rPr>
        <w:t xml:space="preserve">Tulos</w:t>
      </w:r>
    </w:p>
    <w:p>
      <w:r>
        <w:t xml:space="preserve">NN</w:t>
      </w:r>
    </w:p>
    <w:p>
      <w:r>
        <w:rPr>
          <w:b/>
        </w:rPr>
        <w:t xml:space="preserve">Esimerkki 4.5819</w:t>
      </w:r>
    </w:p>
    <w:p>
      <w:r>
        <w:t xml:space="preserve">Mikä on seuraavassa kysymyksessä olevan sanan "at" sanan part-of-speech tag: Mihin yleisurheilulajeihin Malin lipunkantaja keskittyi vuoden 2016 olympialaisissa ?</w:t>
      </w:r>
    </w:p>
    <w:p>
      <w:r>
        <w:rPr>
          <w:b/>
        </w:rPr>
        <w:t xml:space="preserve">Tulos</w:t>
      </w:r>
    </w:p>
    <w:p>
      <w:r>
        <w:t xml:space="preserve">IN</w:t>
      </w:r>
    </w:p>
    <w:p>
      <w:r>
        <w:rPr>
          <w:b/>
        </w:rPr>
        <w:t xml:space="preserve">Esimerkki 4.5820</w:t>
      </w:r>
    </w:p>
    <w:p>
      <w:r>
        <w:t xml:space="preserve">Mikä on seuraavassa kysymyksessä olevan sanan "born" sanan part-of-speech tag: Missä rikkain ihminen on syntynyt ?</w:t>
      </w:r>
    </w:p>
    <w:p>
      <w:r>
        <w:rPr>
          <w:b/>
        </w:rPr>
        <w:t xml:space="preserve">Tulos</w:t>
      </w:r>
    </w:p>
    <w:p>
      <w:r>
        <w:t xml:space="preserve">VBN</w:t>
      </w:r>
    </w:p>
    <w:p>
      <w:r>
        <w:rPr>
          <w:b/>
        </w:rPr>
        <w:t xml:space="preserve">Esimerkki 4.5821</w:t>
      </w:r>
    </w:p>
    <w:p>
      <w:r>
        <w:t xml:space="preserve">Mikä on seuraavassa kysymyksessä olevan sanan "murha" sanan part-of-speech tag: Mikä ruokalaji on kuuluisa siinä osavaltiossa sijaitsevassa kaupungissa, jossa on ollut Yhdysvaltojen korkein henkirikosaste ainakin 1990-luvulta lähtien ?</w:t>
      </w:r>
    </w:p>
    <w:p>
      <w:r>
        <w:rPr>
          <w:b/>
        </w:rPr>
        <w:t xml:space="preserve">Tulos</w:t>
      </w:r>
    </w:p>
    <w:p>
      <w:r>
        <w:t xml:space="preserve">NN</w:t>
      </w:r>
    </w:p>
    <w:p>
      <w:r>
        <w:rPr>
          <w:b/>
        </w:rPr>
        <w:t xml:space="preserve">Esimerkki 4.5822</w:t>
      </w:r>
    </w:p>
    <w:p>
      <w:r>
        <w:t xml:space="preserve">Mikä on sanan "," sanan part-of-speech tag seuraavassa kysymyksessä: Mikä on Skotlannin herttuakunnan (Peerage of Scotland ) vanhempi herttuakunta, lukuun ottamatta herttuakuntaa tai Rothesayn herttuakuntaa?</w:t>
      </w:r>
    </w:p>
    <w:p>
      <w:r>
        <w:rPr>
          <w:b/>
        </w:rPr>
        <w:t xml:space="preserve">Tulos</w:t>
      </w:r>
    </w:p>
    <w:p>
      <w:r>
        <w:t xml:space="preserve">,</w:t>
      </w:r>
    </w:p>
    <w:p>
      <w:r>
        <w:rPr>
          <w:b/>
        </w:rPr>
        <w:t xml:space="preserve">Esimerkki 4.5823</w:t>
      </w:r>
    </w:p>
    <w:p>
      <w:r>
        <w:t xml:space="preserve">Mikä on seuraavassa kysymyksessä olevan sanan "covered" sanan part-of-speech tag: Kuinka monta hehtaaria maata kattaa paikka, jonka vastaanottajan kohderyhmä on teini-ikäiset ja nuoret aikuiset ?</w:t>
      </w:r>
    </w:p>
    <w:p>
      <w:r>
        <w:rPr>
          <w:b/>
        </w:rPr>
        <w:t xml:space="preserve">Tulos</w:t>
      </w:r>
    </w:p>
    <w:p>
      <w:r>
        <w:t xml:space="preserve">VBN</w:t>
      </w:r>
    </w:p>
    <w:p>
      <w:r>
        <w:rPr>
          <w:b/>
        </w:rPr>
        <w:t xml:space="preserve">Esimerkki 4.5824</w:t>
      </w:r>
    </w:p>
    <w:p>
      <w:r>
        <w:t xml:space="preserve">Mikä on sanan "associated" sanan part-of-speech tag seuraavassa kysymyksessä: Kuka ohjasi ranskalais-italialais-sveitsiläisen draamaelokuvan ja liittyi Ranskan uuden aallon liikkeeseen ?</w:t>
      </w:r>
    </w:p>
    <w:p>
      <w:r>
        <w:rPr>
          <w:b/>
        </w:rPr>
        <w:t xml:space="preserve">Tulos</w:t>
      </w:r>
    </w:p>
    <w:p>
      <w:r>
        <w:t xml:space="preserve">VBN</w:t>
      </w:r>
    </w:p>
    <w:p>
      <w:r>
        <w:rPr>
          <w:b/>
        </w:rPr>
        <w:t xml:space="preserve">Esimerkki 4.5825</w:t>
      </w:r>
    </w:p>
    <w:p>
      <w:r>
        <w:t xml:space="preserve">Mikä on seuraavassa kysymyksessä olevan sanan "the" sanan part-of-speech tag: Mikä oli Patrick Chaplinin sijoitus sillä kaudella, kun japanilainen Tomoharu Saitou julistettiin vuoden ammattilaispelaajaksi ?</w:t>
      </w:r>
    </w:p>
    <w:p>
      <w:r>
        <w:rPr>
          <w:b/>
        </w:rPr>
        <w:t xml:space="preserve">Tulos</w:t>
      </w:r>
    </w:p>
    <w:p>
      <w:r>
        <w:t xml:space="preserve">DT</w:t>
      </w:r>
    </w:p>
    <w:p>
      <w:r>
        <w:rPr>
          <w:b/>
        </w:rPr>
        <w:t xml:space="preserve">Esimerkki 4.5826</w:t>
      </w:r>
    </w:p>
    <w:p>
      <w:r>
        <w:t xml:space="preserve">Mikä on seuraavassa kysymyksessä olevan sanan "tai" sanan part-of-speech tag: Mikä on espanjankielinen lainasana englanninkieliselle sanalle, joka on termi, joka viittaa usein kaupungin sisäiseen naapurustoon , esikaupunkiin tai esikaupunkialueeseen ?</w:t>
      </w:r>
    </w:p>
    <w:p>
      <w:r>
        <w:rPr>
          <w:b/>
        </w:rPr>
        <w:t xml:space="preserve">Tulos</w:t>
      </w:r>
    </w:p>
    <w:p>
      <w:r>
        <w:t xml:space="preserve">CC</w:t>
      </w:r>
    </w:p>
    <w:p>
      <w:r>
        <w:rPr>
          <w:b/>
        </w:rPr>
        <w:t xml:space="preserve">Esimerkki 4.5827</w:t>
      </w:r>
    </w:p>
    <w:p>
      <w:r>
        <w:t xml:space="preserve">Mikä on seuraavassa kysymyksessä olevan sanan "LA" sanan part-of-speech tag: Vuonna tämä seura , ja kiivas kilpailija LA Galaxy , lopetti pudotuspelien kuivuuden , kausi lyheni minkä tapahtuman vuoksi ?</w:t>
      </w:r>
    </w:p>
    <w:p>
      <w:r>
        <w:rPr>
          <w:b/>
        </w:rPr>
        <w:t xml:space="preserve">Tulos</w:t>
      </w:r>
    </w:p>
    <w:p>
      <w:r>
        <w:t xml:space="preserve">NNP</w:t>
      </w:r>
    </w:p>
    <w:p>
      <w:r>
        <w:rPr>
          <w:b/>
        </w:rPr>
        <w:t xml:space="preserve">Esimerkki 4.5828</w:t>
      </w:r>
    </w:p>
    <w:p>
      <w:r>
        <w:t xml:space="preserve">Mikä on seuraavassa kysymyksessä olevan sanan "Zhurinov" puhekielinen tunniste: Missä sijaitsee Kazakstanin SNT:ksi kutsutussa tasavallassa sijainneen tiedeakatemian keskustoimisto, jonka virkaa tekevä presidentti on professori Murat Zhurinov ?</w:t>
      </w:r>
    </w:p>
    <w:p>
      <w:r>
        <w:rPr>
          <w:b/>
        </w:rPr>
        <w:t xml:space="preserve">Tulos</w:t>
      </w:r>
    </w:p>
    <w:p>
      <w:r>
        <w:t xml:space="preserve">NNP</w:t>
      </w:r>
    </w:p>
    <w:p>
      <w:r>
        <w:rPr>
          <w:b/>
        </w:rPr>
        <w:t xml:space="preserve">Esimerkki 4.5829</w:t>
      </w:r>
    </w:p>
    <w:p>
      <w:r>
        <w:t xml:space="preserve">Mikä on seuraavassa kysymyksessä esiintyvän sanan "hänen" sanan part-of-speech tag: Kuka naisurheilija voitti pronssia kamppailulajissa, jossa käytetään tarttumistekniikoita, kun hän kilpaili lajissaan Indira Gandhi Arenalla New Delhissä?</w:t>
      </w:r>
    </w:p>
    <w:p>
      <w:r>
        <w:rPr>
          <w:b/>
        </w:rPr>
        <w:t xml:space="preserve">Tulos</w:t>
      </w:r>
    </w:p>
    <w:p>
      <w:r>
        <w:t xml:space="preserve">PRP$</w:t>
      </w:r>
    </w:p>
    <w:p>
      <w:r>
        <w:rPr>
          <w:b/>
        </w:rPr>
        <w:t xml:space="preserve">Esimerkki 4.5830</w:t>
      </w:r>
    </w:p>
    <w:p>
      <w:r>
        <w:t xml:space="preserve">Mikä on sanan "Sony" sanan part-of-speech tag seuraavassa kysymyksessä: Myöhemmin julkaistu nocturne vuonna 1990 julkaistulla Sony Classical -albumilla oli omistettu kenelle ?</w:t>
      </w:r>
    </w:p>
    <w:p>
      <w:r>
        <w:rPr>
          <w:b/>
        </w:rPr>
        <w:t xml:space="preserve">Tulos</w:t>
      </w:r>
    </w:p>
    <w:p>
      <w:r>
        <w:t xml:space="preserve">NNP</w:t>
      </w:r>
    </w:p>
    <w:p>
      <w:r>
        <w:rPr>
          <w:b/>
        </w:rPr>
        <w:t xml:space="preserve">Esimerkki 4.5831</w:t>
      </w:r>
    </w:p>
    <w:p>
      <w:r>
        <w:t xml:space="preserve">Mikä on sanan "Harter" sanan part-of-speech tag seuraavassa kysymyksessä: Bill Bowermanin ja Dick Harterin välillä , kumpi kuoli viime aikoina ?</w:t>
      </w:r>
    </w:p>
    <w:p>
      <w:r>
        <w:rPr>
          <w:b/>
        </w:rPr>
        <w:t xml:space="preserve">Tulos</w:t>
      </w:r>
    </w:p>
    <w:p>
      <w:r>
        <w:t xml:space="preserve">NNP</w:t>
      </w:r>
    </w:p>
    <w:p>
      <w:r>
        <w:rPr>
          <w:b/>
        </w:rPr>
        <w:t xml:space="preserve">Esimerkki 4.5832</w:t>
      </w:r>
    </w:p>
    <w:p>
      <w:r>
        <w:t xml:space="preserve">Mikä on seuraavassa kysymyksessä olevan sanan "vacator" sanan part-of-speech tag: New Yorkin 7. vaalipiirin tyhjentäjällä Yhdysvaltain 98. kongressissa oli mikä toinen nimi ?</w:t>
      </w:r>
    </w:p>
    <w:p>
      <w:r>
        <w:rPr>
          <w:b/>
        </w:rPr>
        <w:t xml:space="preserve">Tulos</w:t>
      </w:r>
    </w:p>
    <w:p>
      <w:r>
        <w:t xml:space="preserve">NN</w:t>
      </w:r>
    </w:p>
    <w:p>
      <w:r>
        <w:rPr>
          <w:b/>
        </w:rPr>
        <w:t xml:space="preserve">Esimerkki 4.5833</w:t>
      </w:r>
    </w:p>
    <w:p>
      <w:r>
        <w:t xml:space="preserve">Mikä on seuraavassa kysymyksessä olevan sanan "tietää" sanan part-of-speech tag: Kuinka monta mailia Oregonin rajalta on kaupunki, jossa sijaitsee silta, joka tunnetaan myös nimellä Eighth Street Bridge ?</w:t>
      </w:r>
    </w:p>
    <w:p>
      <w:r>
        <w:rPr>
          <w:b/>
        </w:rPr>
        <w:t xml:space="preserve">Tulos</w:t>
      </w:r>
    </w:p>
    <w:p>
      <w:r>
        <w:t xml:space="preserve">VBP</w:t>
      </w:r>
    </w:p>
    <w:p>
      <w:r>
        <w:rPr>
          <w:b/>
        </w:rPr>
        <w:t xml:space="preserve">Esimerkki 4.5834</w:t>
      </w:r>
    </w:p>
    <w:p>
      <w:r>
        <w:t xml:space="preserve">Mikä on seuraavassa kysymyksessä olevan sanan "character" part-of-speech tag: Minkä sairauden kanssa vuonna 2017 ilmestyneen elokuvan, jossa Laura Prepon näytteli Charlotte Dylania, päähenkilö kamppaili ?</w:t>
      </w:r>
    </w:p>
    <w:p>
      <w:r>
        <w:rPr>
          <w:b/>
        </w:rPr>
        <w:t xml:space="preserve">Tulos</w:t>
      </w:r>
    </w:p>
    <w:p>
      <w:r>
        <w:t xml:space="preserve">NN</w:t>
      </w:r>
    </w:p>
    <w:p>
      <w:r>
        <w:rPr>
          <w:b/>
        </w:rPr>
        <w:t xml:space="preserve">Esimerkki 4.5835</w:t>
      </w:r>
    </w:p>
    <w:p>
      <w:r>
        <w:t xml:space="preserve">Mikä on seuraavassa kysymyksessä olevan sanan "oli" sanan part-of-speech tag: Mikä on kappaleen nimi, jonka esittäjä sai sopimuksen RBMG Recordsilta vuonna 2008 ?</w:t>
      </w:r>
    </w:p>
    <w:p>
      <w:r>
        <w:rPr>
          <w:b/>
        </w:rPr>
        <w:t xml:space="preserve">Tulos</w:t>
      </w:r>
    </w:p>
    <w:p>
      <w:r>
        <w:t xml:space="preserve">VBD</w:t>
      </w:r>
    </w:p>
    <w:p>
      <w:r>
        <w:rPr>
          <w:b/>
        </w:rPr>
        <w:t xml:space="preserve">Esimerkki 4.5836</w:t>
      </w:r>
    </w:p>
    <w:p>
      <w:r>
        <w:t xml:space="preserve">Mikä on seuraavassa kysymyksessä olevan sanan "show" sanan part-of-speech tag: Mikä oli Kaun Banega Crorepati -ohjelman juontajan syntymänimi vuonna 2001?</w:t>
      </w:r>
    </w:p>
    <w:p>
      <w:r>
        <w:rPr>
          <w:b/>
        </w:rPr>
        <w:t xml:space="preserve">Tulos</w:t>
      </w:r>
    </w:p>
    <w:p>
      <w:r>
        <w:t xml:space="preserve">NN</w:t>
      </w:r>
    </w:p>
    <w:p>
      <w:r>
        <w:rPr>
          <w:b/>
        </w:rPr>
        <w:t xml:space="preserve">Esimerkki 4.5837</w:t>
      </w:r>
    </w:p>
    <w:p>
      <w:r>
        <w:t xml:space="preserve">Mikä on seuraavassa kysymyksessä olevan sanan "hopea" puhekielinen tunniste: Itävaltalainen urheilija, joka voitti hopeaa vuoden 1968 talviolympialaisissa lajissa, joka vaati kaksi paikkaa eri kokoisten mäkien varalle , työskenteli vuosina 1982-2000 millä nimikkeellä ? ?</w:t>
      </w:r>
    </w:p>
    <w:p>
      <w:r>
        <w:rPr>
          <w:b/>
        </w:rPr>
        <w:t xml:space="preserve">Tulos</w:t>
      </w:r>
    </w:p>
    <w:p>
      <w:r>
        <w:t xml:space="preserve">RB</w:t>
      </w:r>
    </w:p>
    <w:p>
      <w:r>
        <w:rPr>
          <w:b/>
        </w:rPr>
        <w:t xml:space="preserve">Esimerkki 4.5838</w:t>
      </w:r>
    </w:p>
    <w:p>
      <w:r>
        <w:t xml:space="preserve">Mikä on seuraavassa kysymyksessä olevan sanan "Mitä" sanan part-of-speech tag: Mikä oli pudotuspelien tulos joukkueelle, jonka alkuperä juontaa juurensa Buffalo Bisonsin perustamiseen vuonna 1946 ?</w:t>
      </w:r>
    </w:p>
    <w:p>
      <w:r>
        <w:rPr>
          <w:b/>
        </w:rPr>
        <w:t xml:space="preserve">Tulos</w:t>
      </w:r>
    </w:p>
    <w:p>
      <w:r>
        <w:t xml:space="preserve">WP</w:t>
      </w:r>
    </w:p>
    <w:p>
      <w:r>
        <w:rPr>
          <w:b/>
        </w:rPr>
        <w:t xml:space="preserve">Esimerkki 4.5839</w:t>
      </w:r>
    </w:p>
    <w:p>
      <w:r>
        <w:t xml:space="preserve">Mikä on seuraavassa kysymyksessä olevan sanan "Mitä" sanan part-of-speech tag: Mitä Assembly District edusti alumni, jonka suhde NYU oli aiemmin tunnettu NYU School of Education ?</w:t>
      </w:r>
    </w:p>
    <w:p>
      <w:r>
        <w:rPr>
          <w:b/>
        </w:rPr>
        <w:t xml:space="preserve">Tulos</w:t>
      </w:r>
    </w:p>
    <w:p>
      <w:r>
        <w:t xml:space="preserve">WP</w:t>
      </w:r>
    </w:p>
    <w:p>
      <w:r>
        <w:rPr>
          <w:b/>
        </w:rPr>
        <w:t xml:space="preserve">Esimerkki 4.5840</w:t>
      </w:r>
    </w:p>
    <w:p>
      <w:r>
        <w:t xml:space="preserve">Mikä on seuraavassa kysymyksessä olevan sanan "tämä" sanan part-of-speech tag: Milloin tämä Nobel-palkittu , jonka ansioksi luetaan tämän elimistön tarvitseman välttämättömän mikroravinteen löytäminen, toimi Royal Societyn puheenjohtajana?</w:t>
      </w:r>
    </w:p>
    <w:p>
      <w:r>
        <w:rPr>
          <w:b/>
        </w:rPr>
        <w:t xml:space="preserve">Tulos</w:t>
      </w:r>
    </w:p>
    <w:p>
      <w:r>
        <w:t xml:space="preserve">DT</w:t>
      </w:r>
    </w:p>
    <w:p>
      <w:r>
        <w:rPr>
          <w:b/>
        </w:rPr>
        <w:t xml:space="preserve">Esimerkki 4.5841</w:t>
      </w:r>
    </w:p>
    <w:p>
      <w:r>
        <w:t xml:space="preserve">Mikä on seuraavassa kysymyksessä olevan sanan "a" sanan part-of-speech tag: Minkä joukkueen pelipaikalla on sijoitus toiseksi viimeisellä sijalla vuonna 2002 ?</w:t>
      </w:r>
    </w:p>
    <w:p>
      <w:r>
        <w:rPr>
          <w:b/>
        </w:rPr>
        <w:t xml:space="preserve">Tulos</w:t>
      </w:r>
    </w:p>
    <w:p>
      <w:r>
        <w:t xml:space="preserve">DT</w:t>
      </w:r>
    </w:p>
    <w:p>
      <w:r>
        <w:rPr>
          <w:b/>
        </w:rPr>
        <w:t xml:space="preserve">Esimerkki 4.5842</w:t>
      </w:r>
    </w:p>
    <w:p>
      <w:r>
        <w:t xml:space="preserve">Mikä on seuraavassa kysymyksessä olevan sanan "ensimmäinen" sanan part-of-speech tag: Kuinka monta vuotta sitten ihmiset asuttivat ensimmäisen kerran Lynette Foremanin kotimaan ?</w:t>
      </w:r>
    </w:p>
    <w:p>
      <w:r>
        <w:rPr>
          <w:b/>
        </w:rPr>
        <w:t xml:space="preserve">Tulos</w:t>
      </w:r>
    </w:p>
    <w:p>
      <w:r>
        <w:t xml:space="preserve">JJ</w:t>
      </w:r>
    </w:p>
    <w:p>
      <w:r>
        <w:rPr>
          <w:b/>
        </w:rPr>
        <w:t xml:space="preserve">Esimerkki 4.5843</w:t>
      </w:r>
    </w:p>
    <w:p>
      <w:r>
        <w:t xml:space="preserve">Mikä on seuraavassa kysymyksessä olevan sanan "the" sanan part-of-speech tag: Minkä mitalin tämä pitkän matkan juoksija voitti olympialaisissa vuonna 1960 edustaen tätä kansakuntaa, jonka nimi tulee angliaaneista ?</w:t>
      </w:r>
    </w:p>
    <w:p>
      <w:r>
        <w:rPr>
          <w:b/>
        </w:rPr>
        <w:t xml:space="preserve">Tulos</w:t>
      </w:r>
    </w:p>
    <w:p>
      <w:r>
        <w:t xml:space="preserve">DT</w:t>
      </w:r>
    </w:p>
    <w:p>
      <w:r>
        <w:rPr>
          <w:b/>
        </w:rPr>
        <w:t xml:space="preserve">Esimerkki 4.5844</w:t>
      </w:r>
    </w:p>
    <w:p>
      <w:r>
        <w:t xml:space="preserve">Mikä on sanan "of" sanan part-of-speech tag seuraavassa kysymyksessä: Se oli historiallinen sairaala, joka sijaitsi kapealla saarella New Yorkin East Riverissä ?</w:t>
      </w:r>
    </w:p>
    <w:p>
      <w:r>
        <w:rPr>
          <w:b/>
        </w:rPr>
        <w:t xml:space="preserve">Tulos</w:t>
      </w:r>
    </w:p>
    <w:p>
      <w:r>
        <w:t xml:space="preserve">IN</w:t>
      </w:r>
    </w:p>
    <w:p>
      <w:r>
        <w:rPr>
          <w:b/>
        </w:rPr>
        <w:t xml:space="preserve">Esimerkki 4.5845</w:t>
      </w:r>
    </w:p>
    <w:p>
      <w:r>
        <w:t xml:space="preserve">Mikä on seuraavassa kysymyksessä olevan sanan "kaupunki" puhekielinen tunniste: Mikä on sen kaupungin väkiluku, jossa on rakennus, jossa oli alun perin 6 huonetta ?</w:t>
      </w:r>
    </w:p>
    <w:p>
      <w:r>
        <w:rPr>
          <w:b/>
        </w:rPr>
        <w:t xml:space="preserve">Tulos</w:t>
      </w:r>
    </w:p>
    <w:p>
      <w:r>
        <w:t xml:space="preserve">NN</w:t>
      </w:r>
    </w:p>
    <w:p>
      <w:r>
        <w:rPr>
          <w:b/>
        </w:rPr>
        <w:t xml:space="preserve">Esimerkki 4.5846</w:t>
      </w:r>
    </w:p>
    <w:p>
      <w:r>
        <w:t xml:space="preserve">Mikä on sanan "the" part-of-speech tag seuraavassa kysymyksessä: Kuinka monta juoksijaa on Iberian niemimaalla sijaitsevalla maalla ?</w:t>
      </w:r>
    </w:p>
    <w:p>
      <w:r>
        <w:rPr>
          <w:b/>
        </w:rPr>
        <w:t xml:space="preserve">Tulos</w:t>
      </w:r>
    </w:p>
    <w:p>
      <w:r>
        <w:t xml:space="preserve">DT</w:t>
      </w:r>
    </w:p>
    <w:p>
      <w:r>
        <w:rPr>
          <w:b/>
        </w:rPr>
        <w:t xml:space="preserve">Esimerkki 4.5847</w:t>
      </w:r>
    </w:p>
    <w:p>
      <w:r>
        <w:t xml:space="preserve">Mikä on sanan "score" part-of-speech tag seuraavassa kysymyksessä: Kuinka monta pistettä vuoden 1908 olympialaisten hopeamitalisti miesten mannermaisessa jousiammunnassa sai vuoden 1908 olympialaisissa miesten kaksinkertaisessa Yorkin kierroksen kilpailussa ?</w:t>
      </w:r>
    </w:p>
    <w:p>
      <w:r>
        <w:rPr>
          <w:b/>
        </w:rPr>
        <w:t xml:space="preserve">Tulos</w:t>
      </w:r>
    </w:p>
    <w:p>
      <w:r>
        <w:t xml:space="preserve">NN</w:t>
      </w:r>
    </w:p>
    <w:p>
      <w:r>
        <w:rPr>
          <w:b/>
        </w:rPr>
        <w:t xml:space="preserve">Esimerkki 4.5848</w:t>
      </w:r>
    </w:p>
    <w:p>
      <w:r>
        <w:t xml:space="preserve">Mikä on seuraavassa kysymyksessä olevan sanan "the" sanan part-of-speech tag: Mikä on punaisesta ja valkoisesta korallista , vai kiinteästä kristallista rakennetun sivuston kunta ?</w:t>
      </w:r>
    </w:p>
    <w:p>
      <w:r>
        <w:rPr>
          <w:b/>
        </w:rPr>
        <w:t xml:space="preserve">Tulos</w:t>
      </w:r>
    </w:p>
    <w:p>
      <w:r>
        <w:t xml:space="preserve">DT</w:t>
      </w:r>
    </w:p>
    <w:p>
      <w:r>
        <w:rPr>
          <w:b/>
        </w:rPr>
        <w:t xml:space="preserve">Esimerkki 4.5849</w:t>
      </w:r>
    </w:p>
    <w:p>
      <w:r>
        <w:t xml:space="preserve">Mikä on seuraavassa kysymyksessä esiintyvän sanan "saari" puhekielinen tunniste: Millä saarella sijaitsee kaupunki KUBD ?</w:t>
      </w:r>
    </w:p>
    <w:p>
      <w:r>
        <w:rPr>
          <w:b/>
        </w:rPr>
        <w:t xml:space="preserve">Tulos</w:t>
      </w:r>
    </w:p>
    <w:p>
      <w:r>
        <w:t xml:space="preserve">NN</w:t>
      </w:r>
    </w:p>
    <w:p>
      <w:r>
        <w:rPr>
          <w:b/>
        </w:rPr>
        <w:t xml:space="preserve">Esimerkki 4.5850</w:t>
      </w:r>
    </w:p>
    <w:p>
      <w:r>
        <w:t xml:space="preserve">Mikä on seuraavassa kysymyksessä esiintyvän sanan "Nadu" sanan osa puheesta: Millä viihdeteollisuuden aloilla on työskennellyt henkilö, joka voitti Andipatin vaalipiirin Tamil Nadun parlamenttivaaleissa vuonna 1980 ?</w:t>
      </w:r>
    </w:p>
    <w:p>
      <w:r>
        <w:rPr>
          <w:b/>
        </w:rPr>
        <w:t xml:space="preserve">Tulos</w:t>
      </w:r>
    </w:p>
    <w:p>
      <w:r>
        <w:t xml:space="preserve">NNP</w:t>
      </w:r>
    </w:p>
    <w:p>
      <w:r>
        <w:rPr>
          <w:b/>
        </w:rPr>
        <w:t xml:space="preserve">Esimerkki 4.5851</w:t>
      </w:r>
    </w:p>
    <w:p>
      <w:r>
        <w:t xml:space="preserve">Mikä on seuraavassa kysymyksessä olevan sanan "film" part-of-speech tag: Kuka näytteli Tšingis-kaania vuonna 1956 valmistuneessa elokuvassa, joka sijoittuu vuosiin 1161-1227 Mongoliaan ?</w:t>
      </w:r>
    </w:p>
    <w:p>
      <w:r>
        <w:rPr>
          <w:b/>
        </w:rPr>
        <w:t xml:space="preserve">Tulos</w:t>
      </w:r>
    </w:p>
    <w:p>
      <w:r>
        <w:t xml:space="preserve">NN</w:t>
      </w:r>
    </w:p>
    <w:p>
      <w:r>
        <w:rPr>
          <w:b/>
        </w:rPr>
        <w:t xml:space="preserve">Esimerkki 4.5852</w:t>
      </w:r>
    </w:p>
    <w:p>
      <w:r>
        <w:t xml:space="preserve">Mikä on sanan "in" sanan part-of-speech tag seuraavassa kysymyksessä: Mikä eräissä feodaalisuvuissa periytyvä asema oli vuosina 1806-1918 vallinneen monarkian alkuperäinen arvonimi ?</w:t>
      </w:r>
    </w:p>
    <w:p>
      <w:r>
        <w:rPr>
          <w:b/>
        </w:rPr>
        <w:t xml:space="preserve">Tulos</w:t>
      </w:r>
    </w:p>
    <w:p>
      <w:r>
        <w:t xml:space="preserve">IN</w:t>
      </w:r>
    </w:p>
    <w:p>
      <w:r>
        <w:rPr>
          <w:b/>
        </w:rPr>
        <w:t xml:space="preserve">Esimerkki 4.5853</w:t>
      </w:r>
    </w:p>
    <w:p>
      <w:r>
        <w:t xml:space="preserve">Mikä on sanan "2006" sanan part-of-speech tag seuraavassa kysymyksessä: Kuka on juonitteleva pallopelaaja vuonna 2006 ilmestyneessä elokuvassa, jossa Penn Badgley esitti Scott Tuckeria ?</w:t>
      </w:r>
    </w:p>
    <w:p>
      <w:r>
        <w:rPr>
          <w:b/>
        </w:rPr>
        <w:t xml:space="preserve">Tulos</w:t>
      </w:r>
    </w:p>
    <w:p>
      <w:r>
        <w:t xml:space="preserve">CD</w:t>
      </w:r>
    </w:p>
    <w:p>
      <w:r>
        <w:rPr>
          <w:b/>
        </w:rPr>
        <w:t xml:space="preserve">Esimerkki 4.5854</w:t>
      </w:r>
    </w:p>
    <w:p>
      <w:r>
        <w:t xml:space="preserve">Mikä on seuraavassa kysymyksessä esiintyvän sanan "major" part-of-speech tag: Mikä on nykyisin hallitseva poliittinen puolue, jota on arvosteltu siitä, että se on väitetysti kontrolloinut Etelä-Afrikan suurimpia televisiokanavia ?</w:t>
      </w:r>
    </w:p>
    <w:p>
      <w:r>
        <w:rPr>
          <w:b/>
        </w:rPr>
        <w:t xml:space="preserve">Tulos</w:t>
      </w:r>
    </w:p>
    <w:p>
      <w:r>
        <w:t xml:space="preserve">JJ</w:t>
      </w:r>
    </w:p>
    <w:p>
      <w:r>
        <w:rPr>
          <w:b/>
        </w:rPr>
        <w:t xml:space="preserve">Esimerkki 4.5855</w:t>
      </w:r>
    </w:p>
    <w:p>
      <w:r>
        <w:t xml:space="preserve">Mikä on seuraavassa kysymyksessä olevan sanan "by" sanan part-of-speech tag: Mikä on Charlotte Mooren johtaman operaattorin kW ?</w:t>
      </w:r>
    </w:p>
    <w:p>
      <w:r>
        <w:rPr>
          <w:b/>
        </w:rPr>
        <w:t xml:space="preserve">Tulos</w:t>
      </w:r>
    </w:p>
    <w:p>
      <w:r>
        <w:t xml:space="preserve">IN</w:t>
      </w:r>
    </w:p>
    <w:p>
      <w:r>
        <w:rPr>
          <w:b/>
        </w:rPr>
        <w:t xml:space="preserve">Esimerkki 4.5856</w:t>
      </w:r>
    </w:p>
    <w:p>
      <w:r>
        <w:t xml:space="preserve">Mikä on seuraavassa kysymyksessä olevan sanan "oli" sanan part-of-speech tag: Kuka perusti vuonna 1947 perustetun yliopiston ?</w:t>
      </w:r>
    </w:p>
    <w:p>
      <w:r>
        <w:rPr>
          <w:b/>
        </w:rPr>
        <w:t xml:space="preserve">Tulos</w:t>
      </w:r>
    </w:p>
    <w:p>
      <w:r>
        <w:t xml:space="preserve">VBD</w:t>
      </w:r>
    </w:p>
    <w:p>
      <w:r>
        <w:rPr>
          <w:b/>
        </w:rPr>
        <w:t xml:space="preserve">Esimerkki 4.5857</w:t>
      </w:r>
    </w:p>
    <w:p>
      <w:r>
        <w:t xml:space="preserve">Mikä on seuraavassa kysymyksessä olevan sanan "ennen" sanan part-of-speech tag: Kuinka monta vuotta North Settlement Methodist Church rakennettiin ennen West Settlement Methodist Churchia ?</w:t>
      </w:r>
    </w:p>
    <w:p>
      <w:r>
        <w:rPr>
          <w:b/>
        </w:rPr>
        <w:t xml:space="preserve">Tulos</w:t>
      </w:r>
    </w:p>
    <w:p>
      <w:r>
        <w:t xml:space="preserve">IN</w:t>
      </w:r>
    </w:p>
    <w:p>
      <w:r>
        <w:rPr>
          <w:b/>
        </w:rPr>
        <w:t xml:space="preserve">Esimerkki 4.5858</w:t>
      </w:r>
    </w:p>
    <w:p>
      <w:r>
        <w:t xml:space="preserve">Mikä on seuraavassa kysymyksessä olevan sanan "from" sanan part-of-speech tag: Mikä on vuosina 1967-1975 CBS:llä pyörineen tv-sarjan pilailtu nimi ?</w:t>
      </w:r>
    </w:p>
    <w:p>
      <w:r>
        <w:rPr>
          <w:b/>
        </w:rPr>
        <w:t xml:space="preserve">Tulos</w:t>
      </w:r>
    </w:p>
    <w:p>
      <w:r>
        <w:t xml:space="preserve">IN</w:t>
      </w:r>
    </w:p>
    <w:p>
      <w:r>
        <w:rPr>
          <w:b/>
        </w:rPr>
        <w:t xml:space="preserve">Esimerkki 4.5859</w:t>
      </w:r>
    </w:p>
    <w:p>
      <w:r>
        <w:t xml:space="preserve">Mikä on sanan "Damaskos" part-of-speech tag seuraavassa kysymyksessä: Keitä ovat sen henkilön vanhemmat, jonka haudan väitetään olevan Damaskoksen moskeijassa, joka on rakennettu 682 ?</w:t>
      </w:r>
    </w:p>
    <w:p>
      <w:r>
        <w:rPr>
          <w:b/>
        </w:rPr>
        <w:t xml:space="preserve">Tulos</w:t>
      </w:r>
    </w:p>
    <w:p>
      <w:r>
        <w:t xml:space="preserve">NNP</w:t>
      </w:r>
    </w:p>
    <w:p>
      <w:r>
        <w:rPr>
          <w:b/>
        </w:rPr>
        <w:t xml:space="preserve">Esimerkki 4.5860</w:t>
      </w:r>
    </w:p>
    <w:p>
      <w:r>
        <w:t xml:space="preserve">Mikä on seuraavassa kysymyksessä olevan sanan "did" sanan part-of-speech tag: Kuinka monta palkintokoroketta sai kuljettaja, joka sijoittui kahdeksanneksi Alankomaiden Grand Prix'n 1952 karsinnassa ?</w:t>
      </w:r>
    </w:p>
    <w:p>
      <w:r>
        <w:rPr>
          <w:b/>
        </w:rPr>
        <w:t xml:space="preserve">Tulos</w:t>
      </w:r>
    </w:p>
    <w:p>
      <w:r>
        <w:t xml:space="preserve">VBD</w:t>
      </w:r>
    </w:p>
    <w:p>
      <w:r>
        <w:rPr>
          <w:b/>
        </w:rPr>
        <w:t xml:space="preserve">Esimerkki 4.5861</w:t>
      </w:r>
    </w:p>
    <w:p>
      <w:r>
        <w:t xml:space="preserve">Mikä on seuraavassa kysymyksessä olevan sanan "title" sanan part-of-speech tag: Milloin seura voitti viimeisimmän mestaruutensa 21. huhtikuuta perustettu ?</w:t>
      </w:r>
    </w:p>
    <w:p>
      <w:r>
        <w:rPr>
          <w:b/>
        </w:rPr>
        <w:t xml:space="preserve">Tulos</w:t>
      </w:r>
    </w:p>
    <w:p>
      <w:r>
        <w:t xml:space="preserve">NN</w:t>
      </w:r>
    </w:p>
    <w:p>
      <w:r>
        <w:rPr>
          <w:b/>
        </w:rPr>
        <w:t xml:space="preserve">Esimerkki 4.5862</w:t>
      </w:r>
    </w:p>
    <w:p>
      <w:r>
        <w:t xml:space="preserve">Mikä on seuraavassa kysymyksessä olevan sanan "did" sanan part-of-speech tag: Minkä vuoden 2008 Britannian Grand Prix -kilpailussa ajalla 1.27,164 ajaneen kilpa-autoilijan Grand Prix -voitto saavutettiin ?</w:t>
      </w:r>
    </w:p>
    <w:p>
      <w:r>
        <w:rPr>
          <w:b/>
        </w:rPr>
        <w:t xml:space="preserve">Tulos</w:t>
      </w:r>
    </w:p>
    <w:p>
      <w:r>
        <w:t xml:space="preserve">VBD</w:t>
      </w:r>
    </w:p>
    <w:p>
      <w:r>
        <w:rPr>
          <w:b/>
        </w:rPr>
        <w:t xml:space="preserve">Esimerkki 4.5863</w:t>
      </w:r>
    </w:p>
    <w:p>
      <w:r>
        <w:t xml:space="preserve">Mikä on sanan "store" sanan part-of-speech tag seuraavassa kysymyksessä: Milloin tämä kauppa, joka sijaitsee tässä osassa Louisianan Saksan rannikkoa, suljettiin ?</w:t>
      </w:r>
    </w:p>
    <w:p>
      <w:r>
        <w:rPr>
          <w:b/>
        </w:rPr>
        <w:t xml:space="preserve">Tulos</w:t>
      </w:r>
    </w:p>
    <w:p>
      <w:r>
        <w:t xml:space="preserve">NN</w:t>
      </w:r>
    </w:p>
    <w:p>
      <w:r>
        <w:rPr>
          <w:b/>
        </w:rPr>
        <w:t xml:space="preserve">Esimerkki 4.5864</w:t>
      </w:r>
    </w:p>
    <w:p>
      <w:r>
        <w:t xml:space="preserve">Mikä on seuraavassa kysymyksessä olevan sanan "pitkin" sanan part-of-speech tag: Mikä ranta kulkee koko saaren pituudelta samasta maasta kuin saari, joka tunnetaan myös nimellä Reachrainn ?</w:t>
      </w:r>
    </w:p>
    <w:p>
      <w:r>
        <w:rPr>
          <w:b/>
        </w:rPr>
        <w:t xml:space="preserve">Tulos</w:t>
      </w:r>
    </w:p>
    <w:p>
      <w:r>
        <w:t xml:space="preserve">IN</w:t>
      </w:r>
    </w:p>
    <w:p>
      <w:r>
        <w:rPr>
          <w:b/>
        </w:rPr>
        <w:t xml:space="preserve">Esimerkki 4.5865</w:t>
      </w:r>
    </w:p>
    <w:p>
      <w:r>
        <w:t xml:space="preserve">Mikä on seuraavassa kysymyksessä olevan sanan "University" sanan part-of-speech tag: Mikä yliopisto liittyi vuonna 1899 yhdessä Indianan yliopiston kanssa siihen konferenssiin, jossa NCAA:n vuoden 1999 mestarit pelaavat?</w:t>
      </w:r>
    </w:p>
    <w:p>
      <w:r>
        <w:rPr>
          <w:b/>
        </w:rPr>
        <w:t xml:space="preserve">Tulos</w:t>
      </w:r>
    </w:p>
    <w:p>
      <w:r>
        <w:t xml:space="preserve">NNP</w:t>
      </w:r>
    </w:p>
    <w:p>
      <w:r>
        <w:rPr>
          <w:b/>
        </w:rPr>
        <w:t xml:space="preserve">Esimerkki 4.5866</w:t>
      </w:r>
    </w:p>
    <w:p>
      <w:r>
        <w:t xml:space="preserve">Mikä on seuraavassa kysymyksessä olevan sanan "vastaanottaa" sanan part-of-speech tag: Miltä entiseltä lentokentältä Guangzhoun lentokenttä sai lentokenttätunnuksensa ?</w:t>
      </w:r>
    </w:p>
    <w:p>
      <w:r>
        <w:rPr>
          <w:b/>
        </w:rPr>
        <w:t xml:space="preserve">Tulos</w:t>
      </w:r>
    </w:p>
    <w:p>
      <w:r>
        <w:t xml:space="preserve">VBP</w:t>
      </w:r>
    </w:p>
    <w:p>
      <w:r>
        <w:rPr>
          <w:b/>
        </w:rPr>
        <w:t xml:space="preserve">Esimerkki 4.5867</w:t>
      </w:r>
    </w:p>
    <w:p>
      <w:r>
        <w:t xml:space="preserve">Mikä on sanan "of" sanan part-of-speech tag seuraavassa kysymyksessä: Mikä joukkue pelaa tällä hetkellä Liettuan jalkapallosarjan pyramidin ensimmäisellä tasolla ?</w:t>
      </w:r>
    </w:p>
    <w:p>
      <w:r>
        <w:rPr>
          <w:b/>
        </w:rPr>
        <w:t xml:space="preserve">Tulos</w:t>
      </w:r>
    </w:p>
    <w:p>
      <w:r>
        <w:t xml:space="preserve">IN</w:t>
      </w:r>
    </w:p>
    <w:p>
      <w:r>
        <w:rPr>
          <w:b/>
        </w:rPr>
        <w:t xml:space="preserve">Esimerkki 4.5868</w:t>
      </w:r>
    </w:p>
    <w:p>
      <w:r>
        <w:t xml:space="preserve">Mikä on seuraavassa kysymyksessä olevan sanan "the" sanan part-of-speech tag: Millä alueella on Ciminin kukkuloiden ympäröimä järvi ?</w:t>
      </w:r>
    </w:p>
    <w:p>
      <w:r>
        <w:rPr>
          <w:b/>
        </w:rPr>
        <w:t xml:space="preserve">Tulos</w:t>
      </w:r>
    </w:p>
    <w:p>
      <w:r>
        <w:t xml:space="preserve">DT</w:t>
      </w:r>
    </w:p>
    <w:p>
      <w:r>
        <w:rPr>
          <w:b/>
        </w:rPr>
        <w:t xml:space="preserve">Esimerkki 4.5869</w:t>
      </w:r>
    </w:p>
    <w:p>
      <w:r>
        <w:t xml:space="preserve">Mikä on seuraavassa kysymyksessä olevan sanan "by" sanan part-of-speech tag: Millaisia arvosteluja Howling Bellsin vuonna 2009 ilmestynyt albumi sai ?</w:t>
      </w:r>
    </w:p>
    <w:p>
      <w:r>
        <w:rPr>
          <w:b/>
        </w:rPr>
        <w:t xml:space="preserve">Tulos</w:t>
      </w:r>
    </w:p>
    <w:p>
      <w:r>
        <w:t xml:space="preserve">IN</w:t>
      </w:r>
    </w:p>
    <w:p>
      <w:r>
        <w:rPr>
          <w:b/>
        </w:rPr>
        <w:t xml:space="preserve">Esimerkki 4.5870</w:t>
      </w:r>
    </w:p>
    <w:p>
      <w:r>
        <w:t xml:space="preserve">Mikä on sanan "maa" sanan part-of-speech tag seuraavassa kysymyksessä: Mistä maasta on kotoisin urheilija, joka on kilpaillut pääasiassa maratonilla , maantie- ja maastojuoksukilpailuissa ?</w:t>
      </w:r>
    </w:p>
    <w:p>
      <w:r>
        <w:rPr>
          <w:b/>
        </w:rPr>
        <w:t xml:space="preserve">Tulos</w:t>
      </w:r>
    </w:p>
    <w:p>
      <w:r>
        <w:t xml:space="preserve">NN</w:t>
      </w:r>
    </w:p>
    <w:p>
      <w:r>
        <w:rPr>
          <w:b/>
        </w:rPr>
        <w:t xml:space="preserve">Esimerkki 4.5871</w:t>
      </w:r>
    </w:p>
    <w:p>
      <w:r>
        <w:t xml:space="preserve">Mikä on seuraavassa kysymyksessä olevan sanan "For" sanan part-of-speech tag: Minkä kahden afrikkalaisen joukkueen valmentajana hän toimi?</w:t>
      </w:r>
    </w:p>
    <w:p>
      <w:r>
        <w:rPr>
          <w:b/>
        </w:rPr>
        <w:t xml:space="preserve">Tulos</w:t>
      </w:r>
    </w:p>
    <w:p>
      <w:r>
        <w:t xml:space="preserve">IN</w:t>
      </w:r>
    </w:p>
    <w:p>
      <w:r>
        <w:rPr>
          <w:b/>
        </w:rPr>
        <w:t xml:space="preserve">Esimerkki 4.5872</w:t>
      </w:r>
    </w:p>
    <w:p>
      <w:r>
        <w:t xml:space="preserve">Mikä on sanan "in" sanan part-of-speech tag seuraavassa kysymyksessä: Kuinka monta ihmistä mahtuu vuonna 1901 perustetulle stadionille, joka oli alun perin Ciencias y Artes -koulun opiskelijoiden joukkue ?</w:t>
      </w:r>
    </w:p>
    <w:p>
      <w:r>
        <w:rPr>
          <w:b/>
        </w:rPr>
        <w:t xml:space="preserve">Tulos</w:t>
      </w:r>
    </w:p>
    <w:p>
      <w:r>
        <w:t xml:space="preserve">IN</w:t>
      </w:r>
    </w:p>
    <w:p>
      <w:r>
        <w:rPr>
          <w:b/>
        </w:rPr>
        <w:t xml:space="preserve">Esimerkki 4.5873</w:t>
      </w:r>
    </w:p>
    <w:p>
      <w:r>
        <w:t xml:space="preserve">Mikä on seuraavassa kysymyksessä olevan sanan "että" sanan part-of-speech tag: Mikä oli maaliskuun 8. päivän ohjelmassa esiintyneen henkilön varhaisin rooli ?</w:t>
      </w:r>
    </w:p>
    <w:p>
      <w:r>
        <w:rPr>
          <w:b/>
        </w:rPr>
        <w:t xml:space="preserve">Tulos</w:t>
      </w:r>
    </w:p>
    <w:p>
      <w:r>
        <w:t xml:space="preserve">WDT</w:t>
      </w:r>
    </w:p>
    <w:p>
      <w:r>
        <w:rPr>
          <w:b/>
        </w:rPr>
        <w:t xml:space="preserve">Esimerkki 4.5874</w:t>
      </w:r>
    </w:p>
    <w:p>
      <w:r>
        <w:t xml:space="preserve">Mikä on sanan "in" sanan part-of-speech tag seuraavassa kysymyksessä: Mikä on sen ostoskeskuksen nimi, joka sijaitsee kunnassa, jonka Jeesuksen seurakunta perusti katoliseksi lähetysasemaksi vuonna 1601 ?</w:t>
      </w:r>
    </w:p>
    <w:p>
      <w:r>
        <w:rPr>
          <w:b/>
        </w:rPr>
        <w:t xml:space="preserve">Tulos</w:t>
      </w:r>
    </w:p>
    <w:p>
      <w:r>
        <w:t xml:space="preserve">IN</w:t>
      </w:r>
    </w:p>
    <w:p>
      <w:r>
        <w:rPr>
          <w:b/>
        </w:rPr>
        <w:t xml:space="preserve">Esimerkki 4.5875</w:t>
      </w:r>
    </w:p>
    <w:p>
      <w:r>
        <w:t xml:space="preserve">Mikä on seuraavassa kysymyksessä olevan sanan "Ranska" sanan part-of-speech tag: Minkä vuoden aikana syntyi henkilö, joka tunnustettiin viimeisimmistä Ranskassa toteutetuista toimista ?</w:t>
      </w:r>
    </w:p>
    <w:p>
      <w:r>
        <w:rPr>
          <w:b/>
        </w:rPr>
        <w:t xml:space="preserve">Tulos</w:t>
      </w:r>
    </w:p>
    <w:p>
      <w:r>
        <w:t xml:space="preserve">NNP</w:t>
      </w:r>
    </w:p>
    <w:p>
      <w:r>
        <w:rPr>
          <w:b/>
        </w:rPr>
        <w:t xml:space="preserve">Esimerkki 4.5876</w:t>
      </w:r>
    </w:p>
    <w:p>
      <w:r>
        <w:t xml:space="preserve">Mikä on sanan "the" sanan part-of-speech tag seuraavassa kysymyksessä: Mikä on vuoden 1995 elokuvan, jossa Tim Daly näytteli Frank Oliveria, tapahtumapaikka ?</w:t>
      </w:r>
    </w:p>
    <w:p>
      <w:r>
        <w:rPr>
          <w:b/>
        </w:rPr>
        <w:t xml:space="preserve">Tulos</w:t>
      </w:r>
    </w:p>
    <w:p>
      <w:r>
        <w:t xml:space="preserve">DT</w:t>
      </w:r>
    </w:p>
    <w:p>
      <w:r>
        <w:rPr>
          <w:b/>
        </w:rPr>
        <w:t xml:space="preserve">Esimerkki 4.5877</w:t>
      </w:r>
    </w:p>
    <w:p>
      <w:r>
        <w:t xml:space="preserve">Mikä on seuraavassa kysymyksessä olevan sanan "the" sanan part-of-speech tag: Mikä oli sen fiktiivisen hahmon nimi, joka on Mustela-suvun pienin jäsen ?</w:t>
      </w:r>
    </w:p>
    <w:p>
      <w:r>
        <w:rPr>
          <w:b/>
        </w:rPr>
        <w:t xml:space="preserve">Tulos</w:t>
      </w:r>
    </w:p>
    <w:p>
      <w:r>
        <w:t xml:space="preserve">DT</w:t>
      </w:r>
    </w:p>
    <w:p>
      <w:r>
        <w:rPr>
          <w:b/>
        </w:rPr>
        <w:t xml:space="preserve">Esimerkki 4.5878</w:t>
      </w:r>
    </w:p>
    <w:p>
      <w:r>
        <w:t xml:space="preserve">Mikä on seuraavassa kysymyksessä olevan sanan "on" sanan part-of-speech tag: Missä Suck-joen varrella sijaitsevassa kaupungissa on graniittilohkare, jota koristavat virtaavat kierteet ?</w:t>
      </w:r>
    </w:p>
    <w:p>
      <w:r>
        <w:rPr>
          <w:b/>
        </w:rPr>
        <w:t xml:space="preserve">Tulos</w:t>
      </w:r>
    </w:p>
    <w:p>
      <w:r>
        <w:t xml:space="preserve">VBZ</w:t>
      </w:r>
    </w:p>
    <w:p>
      <w:r>
        <w:rPr>
          <w:b/>
        </w:rPr>
        <w:t xml:space="preserve">Esimerkki 4.5879</w:t>
      </w:r>
    </w:p>
    <w:p>
      <w:r>
        <w:t xml:space="preserve">Mikä on seuraavassa kysymyksessä olevan sanan "tapahtuma" sanan part-of-speech tag: Mikä oli vuoden 2002 talviolympialaisten naisten 500 metrin pikaluistelun kultamitalistin syntymävuosi?</w:t>
      </w:r>
    </w:p>
    <w:p>
      <w:r>
        <w:rPr>
          <w:b/>
        </w:rPr>
        <w:t xml:space="preserve">Tulos</w:t>
      </w:r>
    </w:p>
    <w:p>
      <w:r>
        <w:t xml:space="preserve">NN</w:t>
      </w:r>
    </w:p>
    <w:p>
      <w:r>
        <w:rPr>
          <w:b/>
        </w:rPr>
        <w:t xml:space="preserve">Esimerkki 4.5880</w:t>
      </w:r>
    </w:p>
    <w:p>
      <w:r>
        <w:t xml:space="preserve">Mikä on seuraavassa kysymyksessä olevan sanan "Peninsula" sanan part-of-speech tag: Mikä on Iberian niemimaan juoksijan vaimon nimi ?</w:t>
      </w:r>
    </w:p>
    <w:p>
      <w:r>
        <w:rPr>
          <w:b/>
        </w:rPr>
        <w:t xml:space="preserve">Tulos</w:t>
      </w:r>
    </w:p>
    <w:p>
      <w:r>
        <w:t xml:space="preserve">NNP</w:t>
      </w:r>
    </w:p>
    <w:p>
      <w:r>
        <w:rPr>
          <w:b/>
        </w:rPr>
        <w:t xml:space="preserve">Esimerkki 4.5881</w:t>
      </w:r>
    </w:p>
    <w:p>
      <w:r>
        <w:t xml:space="preserve">Mikä on seuraavassa kysymyksessä olevan sanan "with" sanan part-of-speech tag: Puolidokumentaarisesta tyylistään ja perinteestään käyttää näyttelijöidensä kanssa improvisaatiota tunnettu ohjaaja voitti vuonna 2011 saksalaisen elokuvan Un Certain Regard -palkinnon , jonka se jakoi minkä eteläkorealaisen elokuvan kanssa ?</w:t>
      </w:r>
    </w:p>
    <w:p>
      <w:r>
        <w:rPr>
          <w:b/>
        </w:rPr>
        <w:t xml:space="preserve">Tulos</w:t>
      </w:r>
    </w:p>
    <w:p>
      <w:r>
        <w:t xml:space="preserve">IN</w:t>
      </w:r>
    </w:p>
    <w:p>
      <w:r>
        <w:rPr>
          <w:b/>
        </w:rPr>
        <w:t xml:space="preserve">Esimerkki 4.5882</w:t>
      </w:r>
    </w:p>
    <w:p>
      <w:r>
        <w:t xml:space="preserve">Mikä on seuraavassa kysymyksessä olevan sanan "että" sanan part-of-speech tag: Mikä on MW, jonka tuottaa voimalaitos, joka sijaitsee kaupungissa, joka on nykyään kooltaan huomattava kaupunki ?</w:t>
      </w:r>
    </w:p>
    <w:p>
      <w:r>
        <w:rPr>
          <w:b/>
        </w:rPr>
        <w:t xml:space="preserve">Tulos</w:t>
      </w:r>
    </w:p>
    <w:p>
      <w:r>
        <w:t xml:space="preserve">WDT</w:t>
      </w:r>
    </w:p>
    <w:p>
      <w:r>
        <w:rPr>
          <w:b/>
        </w:rPr>
        <w:t xml:space="preserve">Esimerkki 4.5883</w:t>
      </w:r>
    </w:p>
    <w:p>
      <w:r>
        <w:t xml:space="preserve">Mikä on seuraavassa kysymyksessä olevan sanan "capacity" sanan part-of-speech tag: Kenen kunniaksi on nimetty stadion, jolla on suurin kapasiteetti ?</w:t>
      </w:r>
    </w:p>
    <w:p>
      <w:r>
        <w:rPr>
          <w:b/>
        </w:rPr>
        <w:t xml:space="preserve">Tulos</w:t>
      </w:r>
    </w:p>
    <w:p>
      <w:r>
        <w:t xml:space="preserve">NN</w:t>
      </w:r>
    </w:p>
    <w:p>
      <w:r>
        <w:rPr>
          <w:b/>
        </w:rPr>
        <w:t xml:space="preserve">Esimerkki 4.5884</w:t>
      </w:r>
    </w:p>
    <w:p>
      <w:r>
        <w:t xml:space="preserve">Mikä on sanan "in" sanan part-of-speech tag seuraavassa kysymyksessä: Kuinka paljon maata on sen koulun pääkampuksella, jonka tieteelliset julkaisut sijoittuivat vuonna 2010 sijalle 2 ?</w:t>
      </w:r>
    </w:p>
    <w:p>
      <w:r>
        <w:rPr>
          <w:b/>
        </w:rPr>
        <w:t xml:space="preserve">Tulos</w:t>
      </w:r>
    </w:p>
    <w:p>
      <w:r>
        <w:t xml:space="preserve">IN</w:t>
      </w:r>
    </w:p>
    <w:p>
      <w:r>
        <w:rPr>
          <w:b/>
        </w:rPr>
        <w:t xml:space="preserve">Esimerkki 4.5885</w:t>
      </w:r>
    </w:p>
    <w:p>
      <w:r>
        <w:t xml:space="preserve">Mikä on sanan "in" sanan part-of-speech tag seuraavassa kysymyksessä: Kaupunki, jonka puolesta naisasioista vastaava henkilö tekee muistiinpanoja, on pääkaupunki ?</w:t>
      </w:r>
    </w:p>
    <w:p>
      <w:r>
        <w:rPr>
          <w:b/>
        </w:rPr>
        <w:t xml:space="preserve">Tulos</w:t>
      </w:r>
    </w:p>
    <w:p>
      <w:r>
        <w:t xml:space="preserve">IN</w:t>
      </w:r>
    </w:p>
    <w:p>
      <w:r>
        <w:rPr>
          <w:b/>
        </w:rPr>
        <w:t xml:space="preserve">Esimerkki 4.5886</w:t>
      </w:r>
    </w:p>
    <w:p>
      <w:r>
        <w:t xml:space="preserve">Mikä on seuraavassa kysymyksessä esiintyvän sanan "villages" part-of-speech tag: Länsi-Afrikan etelärannikolta peräisin olevaa kieltä, joka kuoli sukupuuttoon 1700-luvulla, puhuttiin aikoinaan missä kylissä ?</w:t>
      </w:r>
    </w:p>
    <w:p>
      <w:r>
        <w:rPr>
          <w:b/>
        </w:rPr>
        <w:t xml:space="preserve">Tulos</w:t>
      </w:r>
    </w:p>
    <w:p>
      <w:r>
        <w:t xml:space="preserve">NNS</w:t>
      </w:r>
    </w:p>
    <w:p>
      <w:r>
        <w:rPr>
          <w:b/>
        </w:rPr>
        <w:t xml:space="preserve">Esimerkki 4.5887</w:t>
      </w:r>
    </w:p>
    <w:p>
      <w:r>
        <w:t xml:space="preserve">Mikä on seuraavassa kysymyksessä olevan sanan "olivat" sanan part-of-speech tag: Kuinka moni vuoden 1960 mestaruuskisoissa pelanneista joukkueista oli kommunistisia maita ?</w:t>
      </w:r>
    </w:p>
    <w:p>
      <w:r>
        <w:rPr>
          <w:b/>
        </w:rPr>
        <w:t xml:space="preserve">Tulos</w:t>
      </w:r>
    </w:p>
    <w:p>
      <w:r>
        <w:t xml:space="preserve">VBD</w:t>
      </w:r>
    </w:p>
    <w:p>
      <w:r>
        <w:rPr>
          <w:b/>
        </w:rPr>
        <w:t xml:space="preserve">Esimerkki 4.5888</w:t>
      </w:r>
    </w:p>
    <w:p>
      <w:r>
        <w:t xml:space="preserve">Mikä on seuraavassa kysymyksessä olevan sanan "a" sanan part-of-speech tag: Kuinka monta tappiota kuuden kauden kuivan kauden joukkueella oli kaudella 2014-2015 ?</w:t>
      </w:r>
    </w:p>
    <w:p>
      <w:r>
        <w:rPr>
          <w:b/>
        </w:rPr>
        <w:t xml:space="preserve">Tulos</w:t>
      </w:r>
    </w:p>
    <w:p>
      <w:r>
        <w:t xml:space="preserve">DT</w:t>
      </w:r>
    </w:p>
    <w:p>
      <w:r>
        <w:rPr>
          <w:b/>
        </w:rPr>
        <w:t xml:space="preserve">Esimerkki 4.5889</w:t>
      </w:r>
    </w:p>
    <w:p>
      <w:r>
        <w:t xml:space="preserve">Mikä on seuraavassa kysymyksessä olevan sanan "tämä" sanan part-of-speech tag: Mikä on tämän saariryhmän pinta-ala, johon tämä tuliperäinen ja kohonneista koralleista koostuva saari kuuluu ?</w:t>
      </w:r>
    </w:p>
    <w:p>
      <w:r>
        <w:rPr>
          <w:b/>
        </w:rPr>
        <w:t xml:space="preserve">Tulos</w:t>
      </w:r>
    </w:p>
    <w:p>
      <w:r>
        <w:t xml:space="preserve">DT</w:t>
      </w:r>
    </w:p>
    <w:p>
      <w:r>
        <w:rPr>
          <w:b/>
        </w:rPr>
        <w:t xml:space="preserve">Esimerkki 4.5890</w:t>
      </w:r>
    </w:p>
    <w:p>
      <w:r>
        <w:t xml:space="preserve">Mikä on seuraavassa kysymyksessä olevan sanan "the" sanan part-of-speech tag: Minkä bakteerin lähteen rajoitusentsyymi HinFI:n virheellisesti luultiin aiheuttavan ?</w:t>
      </w:r>
    </w:p>
    <w:p>
      <w:r>
        <w:rPr>
          <w:b/>
        </w:rPr>
        <w:t xml:space="preserve">Tulos</w:t>
      </w:r>
    </w:p>
    <w:p>
      <w:r>
        <w:t xml:space="preserve">DT</w:t>
      </w:r>
    </w:p>
    <w:p>
      <w:r>
        <w:rPr>
          <w:b/>
        </w:rPr>
        <w:t xml:space="preserve">Esimerkki 4.5891</w:t>
      </w:r>
    </w:p>
    <w:p>
      <w:r>
        <w:t xml:space="preserve">Mikä on sanan "the" sanan part-of-speech tag seuraavassa kysymyksessä: Minkä huumeen osalta huonoimmin sijoittunut kenialainen urheilija sai positiivisen testituloksen ?</w:t>
      </w:r>
    </w:p>
    <w:p>
      <w:r>
        <w:rPr>
          <w:b/>
        </w:rPr>
        <w:t xml:space="preserve">Tulos</w:t>
      </w:r>
    </w:p>
    <w:p>
      <w:r>
        <w:t xml:space="preserve">DT</w:t>
      </w:r>
    </w:p>
    <w:p>
      <w:r>
        <w:rPr>
          <w:b/>
        </w:rPr>
        <w:t xml:space="preserve">Esimerkki 4.5892</w:t>
      </w:r>
    </w:p>
    <w:p>
      <w:r>
        <w:t xml:space="preserve">Mikä on seuraavassa kysymyksessä olevan sanan "että" sanan part-of-speech tag: Mikä kenraalimajuri taisteli taistelussa, joka tunnettiin myös nimellä First Battle of Manassas ?</w:t>
      </w:r>
    </w:p>
    <w:p>
      <w:r>
        <w:rPr>
          <w:b/>
        </w:rPr>
        <w:t xml:space="preserve">Tulos</w:t>
      </w:r>
    </w:p>
    <w:p>
      <w:r>
        <w:t xml:space="preserve">WDT</w:t>
      </w:r>
    </w:p>
    <w:p>
      <w:r>
        <w:rPr>
          <w:b/>
        </w:rPr>
        <w:t xml:space="preserve">Esimerkki 4.5893</w:t>
      </w:r>
    </w:p>
    <w:p>
      <w:r>
        <w:t xml:space="preserve">Mikä on sanan "Missouri" sanan part-of-speech tag seuraavassa kysymyksessä: Mikä on historiallinen paikka, jonka kaupunki tai kylä on kylä Miller County , Missouri ?</w:t>
      </w:r>
    </w:p>
    <w:p>
      <w:r>
        <w:rPr>
          <w:b/>
        </w:rPr>
        <w:t xml:space="preserve">Tulos</w:t>
      </w:r>
    </w:p>
    <w:p>
      <w:r>
        <w:t xml:space="preserve">NNP</w:t>
      </w:r>
    </w:p>
    <w:p>
      <w:r>
        <w:rPr>
          <w:b/>
        </w:rPr>
        <w:t xml:space="preserve">Esimerkki 4.5894</w:t>
      </w:r>
    </w:p>
    <w:p>
      <w:r>
        <w:t xml:space="preserve">Mikä on seuraavassa kysymyksessä olevan sanan "the" sanan part-of-speech tag: Kuinka monta kunnallista yksikköä on maassa, joka ensimmäisen kerran voitti Wimbledonin naisten mestaruuden vuonna 1959 ?</w:t>
      </w:r>
    </w:p>
    <w:p>
      <w:r>
        <w:rPr>
          <w:b/>
        </w:rPr>
        <w:t xml:space="preserve">Tulos</w:t>
      </w:r>
    </w:p>
    <w:p>
      <w:r>
        <w:t xml:space="preserve">DT</w:t>
      </w:r>
    </w:p>
    <w:p>
      <w:r>
        <w:rPr>
          <w:b/>
        </w:rPr>
        <w:t xml:space="preserve">Esimerkki 4.5895</w:t>
      </w:r>
    </w:p>
    <w:p>
      <w:r>
        <w:t xml:space="preserve">Mikä on seuraavassa kysymyksessä olevan sanan "lähellä" sanan part-of-speech tag: Kuinka monta maata on lähellä joen mukaan nimetyn joukkueen kotikaupungin rajaa ?</w:t>
      </w:r>
    </w:p>
    <w:p>
      <w:r>
        <w:rPr>
          <w:b/>
        </w:rPr>
        <w:t xml:space="preserve">Tulos</w:t>
      </w:r>
    </w:p>
    <w:p>
      <w:r>
        <w:t xml:space="preserve">IN</w:t>
      </w:r>
    </w:p>
    <w:p>
      <w:r>
        <w:rPr>
          <w:b/>
        </w:rPr>
        <w:t xml:space="preserve">Esimerkki 4.5896</w:t>
      </w:r>
    </w:p>
    <w:p>
      <w:r>
        <w:t xml:space="preserve">Mikä on seuraavassa kysymyksessä olevan sanan "ensimmäinen" sanan part-of-speech tag: Kaupungissa, joka on Red Lake , White Earth ja Leech Lake -intiaanireservaattien keskeinen keskus, mihin historiallisen kohteen ensimmäistä kerrosta käytetään nykyään?</w:t>
      </w:r>
    </w:p>
    <w:p>
      <w:r>
        <w:rPr>
          <w:b/>
        </w:rPr>
        <w:t xml:space="preserve">Tulos</w:t>
      </w:r>
    </w:p>
    <w:p>
      <w:r>
        <w:t xml:space="preserve">JJ</w:t>
      </w:r>
    </w:p>
    <w:p>
      <w:r>
        <w:rPr>
          <w:b/>
        </w:rPr>
        <w:t xml:space="preserve">Esimerkki 4.5897</w:t>
      </w:r>
    </w:p>
    <w:p>
      <w:r>
        <w:t xml:space="preserve">Mikä on seuraavassa kysymyksessä olevan sanan "on" sanan part-of-speech tag: H. Bynesin suunnitteleman kirkon kaupunki on piirikunnan pääkaupunki ?</w:t>
      </w:r>
    </w:p>
    <w:p>
      <w:r>
        <w:rPr>
          <w:b/>
        </w:rPr>
        <w:t xml:space="preserve">Tulos</w:t>
      </w:r>
    </w:p>
    <w:p>
      <w:r>
        <w:t xml:space="preserve">VBZ</w:t>
      </w:r>
    </w:p>
    <w:p>
      <w:r>
        <w:rPr>
          <w:b/>
        </w:rPr>
        <w:t xml:space="preserve">Esimerkki 4.5898</w:t>
      </w:r>
    </w:p>
    <w:p>
      <w:r>
        <w:t xml:space="preserve">Mikä on seuraavassa kysymyksessä olevan sanan "mikä" sanan part-of-speech tag: Mikä uusi kivikautinen kulttuuri asettui sen maan alueelle, joka sai vuoden 2002 aerobisen voimistelun MM-kilpailuissa 18,871 pistettä ?</w:t>
      </w:r>
    </w:p>
    <w:p>
      <w:r>
        <w:rPr>
          <w:b/>
        </w:rPr>
        <w:t xml:space="preserve">Tulos</w:t>
      </w:r>
    </w:p>
    <w:p>
      <w:r>
        <w:t xml:space="preserve">JJ</w:t>
      </w:r>
    </w:p>
    <w:p>
      <w:r>
        <w:rPr>
          <w:b/>
        </w:rPr>
        <w:t xml:space="preserve">Esimerkki 4.5899</w:t>
      </w:r>
    </w:p>
    <w:p>
      <w:r>
        <w:t xml:space="preserve">Mikä on sanan "in" sanan part-of-speech tag seuraavassa kysymyksessä: Mikä palkinto on nimetty Nobelin rauhanpalkinnon voittajan mukaan vuonna 1975 ?</w:t>
      </w:r>
    </w:p>
    <w:p>
      <w:r>
        <w:rPr>
          <w:b/>
        </w:rPr>
        <w:t xml:space="preserve">Tulos</w:t>
      </w:r>
    </w:p>
    <w:p>
      <w:r>
        <w:t xml:space="preserve">IN</w:t>
      </w:r>
    </w:p>
    <w:p>
      <w:r>
        <w:rPr>
          <w:b/>
        </w:rPr>
        <w:t xml:space="preserve">Esimerkki 4.5900</w:t>
      </w:r>
    </w:p>
    <w:p>
      <w:r>
        <w:t xml:space="preserve">Mikä on seuraavassa kysymyksessä olevan sanan "Where" sanan part-of-speech tag: Missä sijaitsee seura, joka harrastaa urheilua, johon kuuluu yli 150 jäsenen marssiryhmä ?</w:t>
      </w:r>
    </w:p>
    <w:p>
      <w:r>
        <w:rPr>
          <w:b/>
        </w:rPr>
        <w:t xml:space="preserve">Tulos</w:t>
      </w:r>
    </w:p>
    <w:p>
      <w:r>
        <w:t xml:space="preserve">WRB</w:t>
      </w:r>
    </w:p>
    <w:p>
      <w:r>
        <w:rPr>
          <w:b/>
        </w:rPr>
        <w:t xml:space="preserve">Esimerkki 4.5901</w:t>
      </w:r>
    </w:p>
    <w:p>
      <w:r>
        <w:t xml:space="preserve">Mikä on sanan "äiti" sanan part-of-speech tag seuraavassa kysymyksessä: Kuka on Norjan emopuolueen johtaja ?</w:t>
      </w:r>
    </w:p>
    <w:p>
      <w:r>
        <w:rPr>
          <w:b/>
        </w:rPr>
        <w:t xml:space="preserve">Tulos</w:t>
      </w:r>
    </w:p>
    <w:p>
      <w:r>
        <w:t xml:space="preserve">NN</w:t>
      </w:r>
    </w:p>
    <w:p>
      <w:r>
        <w:rPr>
          <w:b/>
        </w:rPr>
        <w:t xml:space="preserve">Esimerkki 4.5902</w:t>
      </w:r>
    </w:p>
    <w:p>
      <w:r>
        <w:t xml:space="preserve">Mikä on seuraavassa kysymyksessä olevan sanan "Miten" sanan part-of-speech tag: Kuinka moni demokraattisen puolueen jäsen ei ole kuollut ?</w:t>
      </w:r>
    </w:p>
    <w:p>
      <w:r>
        <w:rPr>
          <w:b/>
        </w:rPr>
        <w:t xml:space="preserve">Tulos</w:t>
      </w:r>
    </w:p>
    <w:p>
      <w:r>
        <w:t xml:space="preserve">WRB</w:t>
      </w:r>
    </w:p>
    <w:p>
      <w:r>
        <w:rPr>
          <w:b/>
        </w:rPr>
        <w:t xml:space="preserve">Esimerkki 4.5903</w:t>
      </w:r>
    </w:p>
    <w:p>
      <w:r>
        <w:t xml:space="preserve">Mikä on seuraavassa kysymyksessä olevan sanan "Mitä" sanan part-of-speech tag: Minä vuonna Washington Rodriguez jäi eläkkeelle ?</w:t>
      </w:r>
    </w:p>
    <w:p>
      <w:r>
        <w:rPr>
          <w:b/>
        </w:rPr>
        <w:t xml:space="preserve">Tulos</w:t>
      </w:r>
    </w:p>
    <w:p>
      <w:r>
        <w:t xml:space="preserve">WP</w:t>
      </w:r>
    </w:p>
    <w:p>
      <w:r>
        <w:rPr>
          <w:b/>
        </w:rPr>
        <w:t xml:space="preserve">Esimerkki 4.5904</w:t>
      </w:r>
    </w:p>
    <w:p>
      <w:r>
        <w:t xml:space="preserve">Mikä on seuraavassa kysymyksessä olevan sanan "on" sanan part-of-speech tag: Mikä on sen hahmon laji, jonka muistiinpanot henkilö kuoli 2. syyskuuta 1973 ?</w:t>
      </w:r>
    </w:p>
    <w:p>
      <w:r>
        <w:rPr>
          <w:b/>
        </w:rPr>
        <w:t xml:space="preserve">Tulos</w:t>
      </w:r>
    </w:p>
    <w:p>
      <w:r>
        <w:t xml:space="preserve">VBZ</w:t>
      </w:r>
    </w:p>
    <w:p>
      <w:r>
        <w:rPr>
          <w:b/>
        </w:rPr>
        <w:t xml:space="preserve">Esimerkki 4.5905</w:t>
      </w:r>
    </w:p>
    <w:p>
      <w:r>
        <w:t xml:space="preserve">Mikä on seuraavassa kysymyksessä olevan sanan "onnistui" sanan part-of-speech tag: Mikä kaupunki seurasi Belgian Kongon pääkaupunkina vuosina 1908-1926 toiminutta kaupunkia ?</w:t>
      </w:r>
    </w:p>
    <w:p>
      <w:r>
        <w:rPr>
          <w:b/>
        </w:rPr>
        <w:t xml:space="preserve">Tulos</w:t>
      </w:r>
    </w:p>
    <w:p>
      <w:r>
        <w:t xml:space="preserve">VBD</w:t>
      </w:r>
    </w:p>
    <w:p>
      <w:r>
        <w:rPr>
          <w:b/>
        </w:rPr>
        <w:t xml:space="preserve">Esimerkki 4.5906</w:t>
      </w:r>
    </w:p>
    <w:p>
      <w:r>
        <w:t xml:space="preserve">Mikä on sanan "stadion" sanan part-of-speech tag seuraavassa kysymyksessä: Kuinka monta ihmistä vuonna 2018 asui kaupungissa, jossa sijaitsee kolmanneksi suurimman kapasiteetin omaava jalkapallostadion ?</w:t>
      </w:r>
    </w:p>
    <w:p>
      <w:r>
        <w:rPr>
          <w:b/>
        </w:rPr>
        <w:t xml:space="preserve">Tulos</w:t>
      </w:r>
    </w:p>
    <w:p>
      <w:r>
        <w:t xml:space="preserve">NN</w:t>
      </w:r>
    </w:p>
    <w:p>
      <w:r>
        <w:rPr>
          <w:b/>
        </w:rPr>
        <w:t xml:space="preserve">Esimerkki 4.5907</w:t>
      </w:r>
    </w:p>
    <w:p>
      <w:r>
        <w:t xml:space="preserve">Mikä on seuraavassa kysymyksessä olevan sanan "vieras" sanan part-of-speech tag: Kuinka monta miljoonaa levyä on myynyt vieras, jonka isännän tavaramerkkeihin kuuluvat hänen innostunut käytöksensä, New Yorkin aksenttinsa, nokkeluutensa ja kunnioitusta herättämättömät mainoslauseensa?</w:t>
      </w:r>
    </w:p>
    <w:p>
      <w:r>
        <w:rPr>
          <w:b/>
        </w:rPr>
        <w:t xml:space="preserve">Tulos</w:t>
      </w:r>
    </w:p>
    <w:p>
      <w:r>
        <w:t xml:space="preserve">NN</w:t>
      </w:r>
    </w:p>
    <w:p>
      <w:r>
        <w:rPr>
          <w:b/>
        </w:rPr>
        <w:t xml:space="preserve">Esimerkki 4.5908</w:t>
      </w:r>
    </w:p>
    <w:p>
      <w:r>
        <w:t xml:space="preserve">Mikä on sanan "review" sanan part-of-speech tag seuraavassa kysymyksessä: Mille sanomalehdelle Bollywood-elokuvia arvostelee elokuvan ohjaaja, jonka pääosassa näyttelijä, joka aloitti uransa bengalilaisesta televisiosarjasta Jibon Niye Khela , on ?</w:t>
      </w:r>
    </w:p>
    <w:p>
      <w:r>
        <w:rPr>
          <w:b/>
        </w:rPr>
        <w:t xml:space="preserve">Tulos</w:t>
      </w:r>
    </w:p>
    <w:p>
      <w:r>
        <w:t xml:space="preserve">NN</w:t>
      </w:r>
    </w:p>
    <w:p>
      <w:r>
        <w:rPr>
          <w:b/>
        </w:rPr>
        <w:t xml:space="preserve">Esimerkki 4.5909</w:t>
      </w:r>
    </w:p>
    <w:p>
      <w:r>
        <w:t xml:space="preserve">Mikä on seuraavassa kysymyksessä olevan sanan "että" sanan part-of-speech tag: Milloin Crowdin-lokalisoinnin hallinta-alustaa käyttävä sovellus julkaistiin ?</w:t>
      </w:r>
    </w:p>
    <w:p>
      <w:r>
        <w:rPr>
          <w:b/>
        </w:rPr>
        <w:t xml:space="preserve">Tulos</w:t>
      </w:r>
    </w:p>
    <w:p>
      <w:r>
        <w:t xml:space="preserve">WDT</w:t>
      </w:r>
    </w:p>
    <w:p>
      <w:r>
        <w:rPr>
          <w:b/>
        </w:rPr>
        <w:t xml:space="preserve">Esimerkki 4.5910</w:t>
      </w:r>
    </w:p>
    <w:p>
      <w:r>
        <w:t xml:space="preserve">Mikä on seuraavassa kysymyksessä olevan sanan "että" sanan part-of-speech tag: Missä työskenteli vuoteen 1995 asti henkilö, joka voitti palkinnon, joka tunnettiin aiemmin nimellä Pulitzer-palkinto selittävälle journalismille ?</w:t>
      </w:r>
    </w:p>
    <w:p>
      <w:r>
        <w:rPr>
          <w:b/>
        </w:rPr>
        <w:t xml:space="preserve">Tulos</w:t>
      </w:r>
    </w:p>
    <w:p>
      <w:r>
        <w:t xml:space="preserve">WDT</w:t>
      </w:r>
    </w:p>
    <w:p>
      <w:r>
        <w:rPr>
          <w:b/>
        </w:rPr>
        <w:t xml:space="preserve">Esimerkki 4.5911</w:t>
      </w:r>
    </w:p>
    <w:p>
      <w:r>
        <w:t xml:space="preserve">Mikä on seuraavassa kysymyksessä olevan sanan "the" sanan part-of-speech tag: Mikä on sen miehen lempinimi, joka saavutti 4. sijan Espanjan Grand Prix -kisassa 2000 ?</w:t>
      </w:r>
    </w:p>
    <w:p>
      <w:r>
        <w:rPr>
          <w:b/>
        </w:rPr>
        <w:t xml:space="preserve">Tulos</w:t>
      </w:r>
    </w:p>
    <w:p>
      <w:r>
        <w:t xml:space="preserve">DT</w:t>
      </w:r>
    </w:p>
    <w:p>
      <w:r>
        <w:rPr>
          <w:b/>
        </w:rPr>
        <w:t xml:space="preserve">Esimerkki 4.5912</w:t>
      </w:r>
    </w:p>
    <w:p>
      <w:r>
        <w:t xml:space="preserve">Mikä on seuraavassa kysymyksessä olevan sanan "the" sanan part-of-speech tag: Mikä on sen reitin pituus kilometreinä, joka johtaa kaupunkiin, jonka nimen on antanut klassikoista kiinnostunut virkailija ?</w:t>
      </w:r>
    </w:p>
    <w:p>
      <w:r>
        <w:rPr>
          <w:b/>
        </w:rPr>
        <w:t xml:space="preserve">Tulos</w:t>
      </w:r>
    </w:p>
    <w:p>
      <w:r>
        <w:t xml:space="preserve">DT</w:t>
      </w:r>
    </w:p>
    <w:p>
      <w:r>
        <w:rPr>
          <w:b/>
        </w:rPr>
        <w:t xml:space="preserve">Esimerkki 4.5913</w:t>
      </w:r>
    </w:p>
    <w:p>
      <w:r>
        <w:t xml:space="preserve">Mikä on seuraavassa kysymyksessä olevan sanan "did" sanan part-of-speech tag: Kuinka monta vuotta Martin Brundle työskenteli ITV Sportille ?</w:t>
      </w:r>
    </w:p>
    <w:p>
      <w:r>
        <w:rPr>
          <w:b/>
        </w:rPr>
        <w:t xml:space="preserve">Tulos</w:t>
      </w:r>
    </w:p>
    <w:p>
      <w:r>
        <w:t xml:space="preserve">VBD</w:t>
      </w:r>
    </w:p>
    <w:p>
      <w:r>
        <w:rPr>
          <w:b/>
        </w:rPr>
        <w:t xml:space="preserve">Esimerkki 4.5914</w:t>
      </w:r>
    </w:p>
    <w:p>
      <w:r>
        <w:t xml:space="preserve">Mikä on sanan "held" sanan part-of-speech tag seuraavassa kysymyksessä: Mikä tapahtumapaikka, joka on isännöinyt tapahtumaa vain kerran, pidetään piirikunnassa, joka on nimetty Ciarraige, joka asui osassa nykyistä piirikuntaa ?</w:t>
      </w:r>
    </w:p>
    <w:p>
      <w:r>
        <w:rPr>
          <w:b/>
        </w:rPr>
        <w:t xml:space="preserve">Tulos</w:t>
      </w:r>
    </w:p>
    <w:p>
      <w:r>
        <w:t xml:space="preserve">VBN</w:t>
      </w:r>
    </w:p>
    <w:p>
      <w:r>
        <w:rPr>
          <w:b/>
        </w:rPr>
        <w:t xml:space="preserve">Esimerkki 4.5915</w:t>
      </w:r>
    </w:p>
    <w:p>
      <w:r>
        <w:t xml:space="preserve">Mikä on seuraavassa kysymyksessä olevan sanan "missä" sanan part-of-speech tag: Mikä kaupunki sijoittuu alempaan 5 , jossa asuu hieman yli 66 tuhatta ihmistä on matkailijoiden ja urheilijoiden rakastama ?</w:t>
      </w:r>
    </w:p>
    <w:p>
      <w:r>
        <w:rPr>
          <w:b/>
        </w:rPr>
        <w:t xml:space="preserve">Tulos</w:t>
      </w:r>
    </w:p>
    <w:p>
      <w:r>
        <w:t xml:space="preserve">WRB</w:t>
      </w:r>
    </w:p>
    <w:p>
      <w:r>
        <w:rPr>
          <w:b/>
        </w:rPr>
        <w:t xml:space="preserve">Esimerkki 4.5916</w:t>
      </w:r>
    </w:p>
    <w:p>
      <w:r>
        <w:t xml:space="preserve">Mikä on seuraavassa kysymyksessä olevan sanan "tarina" sanan part-of-speech tag: Mikä on sen yrityksen nimi, jota tämä entinen liikemies , jonka tarinaa esiteltiin Mark Hoffmanin luomassa tv-sarjassa , käytti petoksen tekemiseen ?</w:t>
      </w:r>
    </w:p>
    <w:p>
      <w:r>
        <w:rPr>
          <w:b/>
        </w:rPr>
        <w:t xml:space="preserve">Tulos</w:t>
      </w:r>
    </w:p>
    <w:p>
      <w:r>
        <w:t xml:space="preserve">NN</w:t>
      </w:r>
    </w:p>
    <w:p>
      <w:r>
        <w:rPr>
          <w:b/>
        </w:rPr>
        <w:t xml:space="preserve">Esimerkki 4.5917</w:t>
      </w:r>
    </w:p>
    <w:p>
      <w:r>
        <w:t xml:space="preserve">Mikä on sanan "oli" part-of-speech tag seuraavassa kysymyksessä: Mihin 10/9/1977 syntynyt pelaaja värvättiin ?</w:t>
      </w:r>
    </w:p>
    <w:p>
      <w:r>
        <w:rPr>
          <w:b/>
        </w:rPr>
        <w:t xml:space="preserve">Tulos</w:t>
      </w:r>
    </w:p>
    <w:p>
      <w:r>
        <w:t xml:space="preserve">VBD</w:t>
      </w:r>
    </w:p>
    <w:p>
      <w:r>
        <w:rPr>
          <w:b/>
        </w:rPr>
        <w:t xml:space="preserve">Esimerkki 4.5918</w:t>
      </w:r>
    </w:p>
    <w:p>
      <w:r>
        <w:t xml:space="preserve">Mikä on seuraavassa kysymyksessä olevan sanan "oli" sanan part-of-speech tag: Viimeisin julkaisu vuonna 2016 julkaistiin alustalle, joka myi kuinka monta kappaletta vuoden 2019 loppuun mennessä ?</w:t>
      </w:r>
    </w:p>
    <w:p>
      <w:r>
        <w:rPr>
          <w:b/>
        </w:rPr>
        <w:t xml:space="preserve">Tulos</w:t>
      </w:r>
    </w:p>
    <w:p>
      <w:r>
        <w:t xml:space="preserve">VBD</w:t>
      </w:r>
    </w:p>
    <w:p>
      <w:r>
        <w:rPr>
          <w:b/>
        </w:rPr>
        <w:t xml:space="preserve">Esimerkki 4.5919</w:t>
      </w:r>
    </w:p>
    <w:p>
      <w:r>
        <w:t xml:space="preserve">Mikä on seuraavassa kysymyksessä olevan sanan "kuka" sanan part-of-speech tag: Keitä vangittuja elokuvassa Jugoslavia lähetetään 44. Oscar-gaalaan ?</w:t>
      </w:r>
    </w:p>
    <w:p>
      <w:r>
        <w:rPr>
          <w:b/>
        </w:rPr>
        <w:t xml:space="preserve">Tulos</w:t>
      </w:r>
    </w:p>
    <w:p>
      <w:r>
        <w:t xml:space="preserve">WP</w:t>
      </w:r>
    </w:p>
    <w:p>
      <w:r>
        <w:rPr>
          <w:b/>
        </w:rPr>
        <w:t xml:space="preserve">Esimerkki 4.5920</w:t>
      </w:r>
    </w:p>
    <w:p>
      <w:r>
        <w:t xml:space="preserve">Mikä on seuraavassa kysymyksessä olevan sanan "the" sanan part-of-speech tag: Kuka on vuoden 1984 teoksen ohjaaja ?</w:t>
      </w:r>
    </w:p>
    <w:p>
      <w:r>
        <w:rPr>
          <w:b/>
        </w:rPr>
        <w:t xml:space="preserve">Tulos</w:t>
      </w:r>
    </w:p>
    <w:p>
      <w:r>
        <w:t xml:space="preserve">DT</w:t>
      </w:r>
    </w:p>
    <w:p>
      <w:r>
        <w:rPr>
          <w:b/>
        </w:rPr>
        <w:t xml:space="preserve">Esimerkki 4.5921</w:t>
      </w:r>
    </w:p>
    <w:p>
      <w:r>
        <w:t xml:space="preserve">Mikä on sanan "suurin" sanan part-of-speech tag seuraavassa kysymyksessä: Mitä rakennettiin kaupungissa, jonka pinta-ala on kolmanneksi suurin ?</w:t>
      </w:r>
    </w:p>
    <w:p>
      <w:r>
        <w:rPr>
          <w:b/>
        </w:rPr>
        <w:t xml:space="preserve">Tulos</w:t>
      </w:r>
    </w:p>
    <w:p>
      <w:r>
        <w:t xml:space="preserve">JJS</w:t>
      </w:r>
    </w:p>
    <w:p>
      <w:r>
        <w:rPr>
          <w:b/>
        </w:rPr>
        <w:t xml:space="preserve">Esimerkki 4.5922</w:t>
      </w:r>
    </w:p>
    <w:p>
      <w:r>
        <w:t xml:space="preserve">Mikä on seuraavassa kysymyksessä olevan sanan "did" sanan part-of-speech tag: Missä olympialaiset pidettiin, kun Werner Hoegeroli Venezuelan lipunkantaja ?</w:t>
      </w:r>
    </w:p>
    <w:p>
      <w:r>
        <w:rPr>
          <w:b/>
        </w:rPr>
        <w:t xml:space="preserve">Tulos</w:t>
      </w:r>
    </w:p>
    <w:p>
      <w:r>
        <w:t xml:space="preserve">VBD</w:t>
      </w:r>
    </w:p>
    <w:p>
      <w:r>
        <w:rPr>
          <w:b/>
        </w:rPr>
        <w:t xml:space="preserve">Esimerkki 4.5923</w:t>
      </w:r>
    </w:p>
    <w:p>
      <w:r>
        <w:t xml:space="preserve">Mikä on seuraavassa kysymyksessä olevan sanan "confused" sanan part-of-speech tag: Kuinka monella kielellä on enemmän puhujia kuin kielellä, joka joskus sekoitetaan madiyaan ?</w:t>
      </w:r>
    </w:p>
    <w:p>
      <w:r>
        <w:rPr>
          <w:b/>
        </w:rPr>
        <w:t xml:space="preserve">Tulos</w:t>
      </w:r>
    </w:p>
    <w:p>
      <w:r>
        <w:t xml:space="preserve">VBN</w:t>
      </w:r>
    </w:p>
    <w:p>
      <w:r>
        <w:rPr>
          <w:b/>
        </w:rPr>
        <w:t xml:space="preserve">Esimerkki 4.5924</w:t>
      </w:r>
    </w:p>
    <w:p>
      <w:r>
        <w:t xml:space="preserve">Mikä on sanan "host" sanan part-of-speech tag seuraavassa kysymyksessä: Kuka pelasi aiemmin ? Oliko se joku, joka pelasi 18 kautta ja jopa yli 1000 peliä National Hockey Leaguessa , vai kanadalainen luurankojuoksija ja televisiojuontaja ?</w:t>
      </w:r>
    </w:p>
    <w:p>
      <w:r>
        <w:rPr>
          <w:b/>
        </w:rPr>
        <w:t xml:space="preserve">Tulos</w:t>
      </w:r>
    </w:p>
    <w:p>
      <w:r>
        <w:t xml:space="preserve">NN</w:t>
      </w:r>
    </w:p>
    <w:p>
      <w:r>
        <w:rPr>
          <w:b/>
        </w:rPr>
        <w:t xml:space="preserve">Esimerkki 4.5925</w:t>
      </w:r>
    </w:p>
    <w:p>
      <w:r>
        <w:t xml:space="preserve">Mikä on seuraavassa kysymyksessä olevan sanan "Ryan" sanan part-of-speech tag: Milloin perustettiin college, jossa Jack Ryan opiskeli ?</w:t>
      </w:r>
    </w:p>
    <w:p>
      <w:r>
        <w:rPr>
          <w:b/>
        </w:rPr>
        <w:t xml:space="preserve">Tulos</w:t>
      </w:r>
    </w:p>
    <w:p>
      <w:r>
        <w:t xml:space="preserve">NNP</w:t>
      </w:r>
    </w:p>
    <w:p>
      <w:r>
        <w:rPr>
          <w:b/>
        </w:rPr>
        <w:t xml:space="preserve">Esimerkki 4.5926</w:t>
      </w:r>
    </w:p>
    <w:p>
      <w:r>
        <w:t xml:space="preserve">Mikä on sanan "mitali" sanan part-of-speech tag seuraavassa kysymyksessä: Mikä on se mitali, jonka lajin karsintaetäisyys oli 64,00 metriä ?</w:t>
      </w:r>
    </w:p>
    <w:p>
      <w:r>
        <w:rPr>
          <w:b/>
        </w:rPr>
        <w:t xml:space="preserve">Tulos</w:t>
      </w:r>
    </w:p>
    <w:p>
      <w:r>
        <w:t xml:space="preserve">NN</w:t>
      </w:r>
    </w:p>
    <w:p>
      <w:r>
        <w:rPr>
          <w:b/>
        </w:rPr>
        <w:t xml:space="preserve">Esimerkki 4.5927</w:t>
      </w:r>
    </w:p>
    <w:p>
      <w:r>
        <w:t xml:space="preserve">Mikä on sanan "," sanan part-of-speech tag seuraavassa kysymyksessä: Minkä mitalin sai urheilija, jonka 10 000 metrin juoksun henkilökohtainen paras aika on 27.22,40 minuuttia , joka saavutettiin toukokuussa 2012 Wageningenissä ?</w:t>
      </w:r>
    </w:p>
    <w:p>
      <w:r>
        <w:rPr>
          <w:b/>
        </w:rPr>
        <w:t xml:space="preserve">Tulos</w:t>
      </w:r>
    </w:p>
    <w:p>
      <w:r>
        <w:t xml:space="preserve">,</w:t>
      </w:r>
    </w:p>
    <w:p>
      <w:r>
        <w:rPr>
          <w:b/>
        </w:rPr>
        <w:t xml:space="preserve">Esimerkki 4.5928</w:t>
      </w:r>
    </w:p>
    <w:p>
      <w:r>
        <w:t xml:space="preserve">Mikä on sanan "the" part-of-speech tag seuraavassa kysymyksessä: Mihin puolueeseen kuului tuomari, joka syntyi 4. elokuuta 1791 Sharonissa, Litchfieldin piirikunnassa, Connecticutissa ?</w:t>
      </w:r>
    </w:p>
    <w:p>
      <w:r>
        <w:rPr>
          <w:b/>
        </w:rPr>
        <w:t xml:space="preserve">Tulos</w:t>
      </w:r>
    </w:p>
    <w:p>
      <w:r>
        <w:t xml:space="preserve">DT</w:t>
      </w:r>
    </w:p>
    <w:p>
      <w:r>
        <w:rPr>
          <w:b/>
        </w:rPr>
        <w:t xml:space="preserve">Esimerkki 4.5929</w:t>
      </w:r>
    </w:p>
    <w:p>
      <w:r>
        <w:t xml:space="preserve">Mikä on seuraavassa kysymyksessä olevan sanan "siellä" sanan part-of-speech tag: Kuinka monta kongressipiiriä oli vuonna 1918 tässä osavaltiossa, jota tämä Walt Minnickin voittanut kongressiedustaja aikoinaan edusti ?</w:t>
      </w:r>
    </w:p>
    <w:p>
      <w:r>
        <w:rPr>
          <w:b/>
        </w:rPr>
        <w:t xml:space="preserve">Tulos</w:t>
      </w:r>
    </w:p>
    <w:p>
      <w:r>
        <w:t xml:space="preserve">RB</w:t>
      </w:r>
    </w:p>
    <w:p>
      <w:r>
        <w:rPr>
          <w:b/>
        </w:rPr>
        <w:t xml:space="preserve">Esimerkki 4.5930</w:t>
      </w:r>
    </w:p>
    <w:p>
      <w:r>
        <w:t xml:space="preserve">Mikä on seuraavassa kysymyksessä olevan sanan "tyyli" sanan part-of-speech tag: Minkä tyylinen arkkitehtuuri on Kanadassa sijaitseva rakennus, joka on 92,9 m korkea ?</w:t>
      </w:r>
    </w:p>
    <w:p>
      <w:r>
        <w:rPr>
          <w:b/>
        </w:rPr>
        <w:t xml:space="preserve">Tulos</w:t>
      </w:r>
    </w:p>
    <w:p>
      <w:r>
        <w:t xml:space="preserve">NN</w:t>
      </w:r>
    </w:p>
    <w:p>
      <w:r>
        <w:rPr>
          <w:b/>
        </w:rPr>
        <w:t xml:space="preserve">Esimerkki 4.5931</w:t>
      </w:r>
    </w:p>
    <w:p>
      <w:r>
        <w:t xml:space="preserve">Mikä on seuraavassa kysymyksessä olevan sanan "on" sanan part-of-speech tag: Mikä on sen osavaltion lempinimi, jossa Nagla sijaitsee ?</w:t>
      </w:r>
    </w:p>
    <w:p>
      <w:r>
        <w:rPr>
          <w:b/>
        </w:rPr>
        <w:t xml:space="preserve">Tulos</w:t>
      </w:r>
    </w:p>
    <w:p>
      <w:r>
        <w:t xml:space="preserve">VBZ</w:t>
      </w:r>
    </w:p>
    <w:p>
      <w:r>
        <w:rPr>
          <w:b/>
        </w:rPr>
        <w:t xml:space="preserve">Esimerkki 4.5932</w:t>
      </w:r>
    </w:p>
    <w:p>
      <w:r>
        <w:t xml:space="preserve">Mikä on sanan "Kelly" sanan part-of-speech tag seuraavassa kysymyksessä: Kirkin roolistaan tunnettu näyttelijä, joka oli mukana juontamassa Live with Regis and Kelly -ohjelmaa Ray Romanon ja Megan Foxin vieraillessa ?</w:t>
      </w:r>
    </w:p>
    <w:p>
      <w:r>
        <w:rPr>
          <w:b/>
        </w:rPr>
        <w:t xml:space="preserve">Tulos</w:t>
      </w:r>
    </w:p>
    <w:p>
      <w:r>
        <w:t xml:space="preserve">NNP</w:t>
      </w:r>
    </w:p>
    <w:p>
      <w:r>
        <w:rPr>
          <w:b/>
        </w:rPr>
        <w:t xml:space="preserve">Esimerkki 4.5933</w:t>
      </w:r>
    </w:p>
    <w:p>
      <w:r>
        <w:t xml:space="preserve">Mikä on seuraavassa kysymyksessä olevan sanan "oli" sanan part-of-speech tag: Minkä vuoden aikana syntyi NBA-kauden 2006-07 valinta numero 33 ?</w:t>
      </w:r>
    </w:p>
    <w:p>
      <w:r>
        <w:rPr>
          <w:b/>
        </w:rPr>
        <w:t xml:space="preserve">Tulos</w:t>
      </w:r>
    </w:p>
    <w:p>
      <w:r>
        <w:t xml:space="preserve">VBD</w:t>
      </w:r>
    </w:p>
    <w:p>
      <w:r>
        <w:rPr>
          <w:b/>
        </w:rPr>
        <w:t xml:space="preserve">Esimerkki 4.5934</w:t>
      </w:r>
    </w:p>
    <w:p>
      <w:r>
        <w:t xml:space="preserve">Mikä on seuraavassa kysymyksessä olevan sanan "software" sanan part-of-speech tag: Mikä on luonnonsuojelualue, joka kehittää musiikin äänitys- , sovitus- ja editointiohjelmia , erityisesti Cubase ja Nuendo ?</w:t>
      </w:r>
    </w:p>
    <w:p>
      <w:r>
        <w:rPr>
          <w:b/>
        </w:rPr>
        <w:t xml:space="preserve">Tulos</w:t>
      </w:r>
    </w:p>
    <w:p>
      <w:r>
        <w:t xml:space="preserve">NN</w:t>
      </w:r>
    </w:p>
    <w:p>
      <w:r>
        <w:rPr>
          <w:b/>
        </w:rPr>
        <w:t xml:space="preserve">Esimerkki 4.5935</w:t>
      </w:r>
    </w:p>
    <w:p>
      <w:r>
        <w:t xml:space="preserve">Mikä on seuraavassa kysymyksessä olevan sanan "the" sanan part-of-speech tag: Mikä on sen Granteen sukunimi, joka tunnetaan ja jota juhlitaan yhtenä keskiaikaisen Englannin suurimmista soturikuninkaista ?</w:t>
      </w:r>
    </w:p>
    <w:p>
      <w:r>
        <w:rPr>
          <w:b/>
        </w:rPr>
        <w:t xml:space="preserve">Tulos</w:t>
      </w:r>
    </w:p>
    <w:p>
      <w:r>
        <w:t xml:space="preserve">DT</w:t>
      </w:r>
    </w:p>
    <w:p>
      <w:r>
        <w:rPr>
          <w:b/>
        </w:rPr>
        <w:t xml:space="preserve">Esimerkki 4.5936</w:t>
      </w:r>
    </w:p>
    <w:p>
      <w:r>
        <w:t xml:space="preserve">Mikä on seuraavassa kysymyksessä olevan sanan "oli" sanan part-of-speech tag: Kuka oli sen ostoskeskuksen rakennuttaja, jonka avajaiset olivat maanantaina , 5. lokakuuta 2009 ?</w:t>
      </w:r>
    </w:p>
    <w:p>
      <w:r>
        <w:rPr>
          <w:b/>
        </w:rPr>
        <w:t xml:space="preserve">Tulos</w:t>
      </w:r>
    </w:p>
    <w:p>
      <w:r>
        <w:t xml:space="preserve">VBD</w:t>
      </w:r>
    </w:p>
    <w:p>
      <w:r>
        <w:rPr>
          <w:b/>
        </w:rPr>
        <w:t xml:space="preserve">Esimerkki 4.5937</w:t>
      </w:r>
    </w:p>
    <w:p>
      <w:r>
        <w:t xml:space="preserve">Mikä on seuraavassa kysymyksessä olevan sanan "voi" sanan part-of-speech tag: Kuinka monta ihmistä asui vuonna 2015 kaupungissa, josta löytyy jesuiittoihin liittyvä koulu?</w:t>
      </w:r>
    </w:p>
    <w:p>
      <w:r>
        <w:rPr>
          <w:b/>
        </w:rPr>
        <w:t xml:space="preserve">Tulos</w:t>
      </w:r>
    </w:p>
    <w:p>
      <w:r>
        <w:t xml:space="preserve">MD</w:t>
      </w:r>
    </w:p>
    <w:p>
      <w:r>
        <w:rPr>
          <w:b/>
        </w:rPr>
        <w:t xml:space="preserve">Esimerkki 4.5938</w:t>
      </w:r>
    </w:p>
    <w:p>
      <w:r>
        <w:t xml:space="preserve">Mikä on seuraavassa kysymyksessä olevan sanan "the" sanan part-of-speech tag: Mikä on junan nimi, jonka päätepisteet ovat kaupungissa, jonka väkiluku on 37 200 ( kesäkuu 2018 ) ?</w:t>
      </w:r>
    </w:p>
    <w:p>
      <w:r>
        <w:rPr>
          <w:b/>
        </w:rPr>
        <w:t xml:space="preserve">Tulos</w:t>
      </w:r>
    </w:p>
    <w:p>
      <w:r>
        <w:t xml:space="preserve">DT</w:t>
      </w:r>
    </w:p>
    <w:p>
      <w:r>
        <w:rPr>
          <w:b/>
        </w:rPr>
        <w:t xml:space="preserve">Esimerkki 4.5939</w:t>
      </w:r>
    </w:p>
    <w:p>
      <w:r>
        <w:t xml:space="preserve">Mikä on sanan "for" sanan part-of-speech tag seuraavassa kysymyksessä: Millä PR:n demokraattisella edustajalla oli neljä pysyvää toimikuntaa , kaksi puheenjohtajan ja kaksi sihteerin toimikuntaa , PR:n 29. edustajainhuoneessa ?</w:t>
      </w:r>
    </w:p>
    <w:p>
      <w:r>
        <w:rPr>
          <w:b/>
        </w:rPr>
        <w:t xml:space="preserve">Tulos</w:t>
      </w:r>
    </w:p>
    <w:p>
      <w:r>
        <w:t xml:space="preserve">IN</w:t>
      </w:r>
    </w:p>
    <w:p>
      <w:r>
        <w:rPr>
          <w:b/>
        </w:rPr>
        <w:t xml:space="preserve">Esimerkki 4.5940</w:t>
      </w:r>
    </w:p>
    <w:p>
      <w:r>
        <w:t xml:space="preserve">Mikä on seuraavassa kysymyksessä olevan sanan "sivustot" puhekielinen tunniste: Vuonna 1907 perustetussa piirikunnassa , Oklahoman osavaltion puistossa, jossa sijaitsee lounaan suurin ihmisen tekemä järvi , on kuinka monta telttapaikkaa ?</w:t>
      </w:r>
    </w:p>
    <w:p>
      <w:r>
        <w:rPr>
          <w:b/>
        </w:rPr>
        <w:t xml:space="preserve">Tulos</w:t>
      </w:r>
    </w:p>
    <w:p>
      <w:r>
        <w:t xml:space="preserve">NNS</w:t>
      </w:r>
    </w:p>
    <w:p>
      <w:r>
        <w:rPr>
          <w:b/>
        </w:rPr>
        <w:t xml:space="preserve">Esimerkki 4.5941</w:t>
      </w:r>
    </w:p>
    <w:p>
      <w:r>
        <w:t xml:space="preserve">Mikä on seuraavassa kysymyksessä olevan sanan "FA" sanan part-of-speech tag: Mikä pelaaja pelaa FA:ssa, joka on ollut olemassa pisimpään ?</w:t>
      </w:r>
    </w:p>
    <w:p>
      <w:r>
        <w:rPr>
          <w:b/>
        </w:rPr>
        <w:t xml:space="preserve">Tulos</w:t>
      </w:r>
    </w:p>
    <w:p>
      <w:r>
        <w:t xml:space="preserve">NNP</w:t>
      </w:r>
    </w:p>
    <w:p>
      <w:r>
        <w:rPr>
          <w:b/>
        </w:rPr>
        <w:t xml:space="preserve">Esimerkki 4.5942</w:t>
      </w:r>
    </w:p>
    <w:p>
      <w:r>
        <w:t xml:space="preserve">Mikä on seuraavassa kysymyksessä olevan sanan "When" sanan part-of-speech tag: Milloin tämä uudistusmielinen poliitikko syntyi maailman 18. väkirikkaimmassa maassa ?</w:t>
      </w:r>
    </w:p>
    <w:p>
      <w:r>
        <w:rPr>
          <w:b/>
        </w:rPr>
        <w:t xml:space="preserve">Tulos</w:t>
      </w:r>
    </w:p>
    <w:p>
      <w:r>
        <w:t xml:space="preserve">WRB</w:t>
      </w:r>
    </w:p>
    <w:p>
      <w:r>
        <w:rPr>
          <w:b/>
        </w:rPr>
        <w:t xml:space="preserve">Esimerkki 4.5943</w:t>
      </w:r>
    </w:p>
    <w:p>
      <w:r>
        <w:t xml:space="preserve">Mikä on seuraavassa kysymyksessä olevan sanan "tyyli" sanan part-of-speech tag: Becker Ave. 503:ssa sijaitsevan historiallisen kohteen rakennustyyli on seuraava: Millä tyylillä on rakennettu vuonna 1907 rakennettu historiallinen kohde, joka sijaitsee kaupungissa, jossa sijaitsee kolme muuta historiallista kohdetta , mukaan lukien kohde, jonka päivämääräluettelo on # 80002575 ?</w:t>
      </w:r>
    </w:p>
    <w:p>
      <w:r>
        <w:rPr>
          <w:b/>
        </w:rPr>
        <w:t xml:space="preserve">Tulos</w:t>
      </w:r>
    </w:p>
    <w:p>
      <w:r>
        <w:t xml:space="preserve">NN</w:t>
      </w:r>
    </w:p>
    <w:p>
      <w:r>
        <w:rPr>
          <w:b/>
        </w:rPr>
        <w:t xml:space="preserve">Esimerkki 4.5944</w:t>
      </w:r>
    </w:p>
    <w:p>
      <w:r>
        <w:t xml:space="preserve">Mikä on sanan "of" sanan part-of-speech tag seuraavassa kysymyksessä: Mikä on sen voittajan sijoitus Miss Maailma -kisassa, jonka maan pinta-ala on 3,8 miljoonaa neliömailia ( 9,8 miljoonaa km2 ) ?</w:t>
      </w:r>
    </w:p>
    <w:p>
      <w:r>
        <w:rPr>
          <w:b/>
        </w:rPr>
        <w:t xml:space="preserve">Tulos</w:t>
      </w:r>
    </w:p>
    <w:p>
      <w:r>
        <w:t xml:space="preserve">IN</w:t>
      </w:r>
    </w:p>
    <w:p>
      <w:r>
        <w:rPr>
          <w:b/>
        </w:rPr>
        <w:t xml:space="preserve">Esimerkki 4.5945</w:t>
      </w:r>
    </w:p>
    <w:p>
      <w:r>
        <w:t xml:space="preserve">Mikä on seuraavassa kysymyksessä olevan sanan "did" sanan part-of-speech tag: Milloin vuoden 2003 kunniamaininnan saajan maa itsenäistyi?</w:t>
      </w:r>
    </w:p>
    <w:p>
      <w:r>
        <w:rPr>
          <w:b/>
        </w:rPr>
        <w:t xml:space="preserve">Tulos</w:t>
      </w:r>
    </w:p>
    <w:p>
      <w:r>
        <w:t xml:space="preserve">VBD</w:t>
      </w:r>
    </w:p>
    <w:p>
      <w:r>
        <w:rPr>
          <w:b/>
        </w:rPr>
        <w:t xml:space="preserve">Esimerkki 4.5946</w:t>
      </w:r>
    </w:p>
    <w:p>
      <w:r>
        <w:t xml:space="preserve">Mikä on seuraavassa kysymyksessä olevan sanan "by" sanan part-of-speech tag: Kuka merkittävä henkilö toimi pastorina tässä historiallisessa kirkossa, joka sijaitsee Nicholas Rightorin vuonna 1833 perustamassa kaupungissa ?</w:t>
      </w:r>
    </w:p>
    <w:p>
      <w:r>
        <w:rPr>
          <w:b/>
        </w:rPr>
        <w:t xml:space="preserve">Tulos</w:t>
      </w:r>
    </w:p>
    <w:p>
      <w:r>
        <w:t xml:space="preserve">IN</w:t>
      </w:r>
    </w:p>
    <w:p>
      <w:r>
        <w:rPr>
          <w:b/>
        </w:rPr>
        <w:t xml:space="preserve">Esimerkki 4.5947</w:t>
      </w:r>
    </w:p>
    <w:p>
      <w:r>
        <w:t xml:space="preserve">Mikä on seuraavassa kysymyksessä olevan sanan "tämä" sanan part-of-speech tag: Mikä on tämän belgialaisen judokan syntymäaika, joka kilpaili 23. elokuuta 2010 kansainvälisessä kongressikeskuksessa ?</w:t>
      </w:r>
    </w:p>
    <w:p>
      <w:r>
        <w:rPr>
          <w:b/>
        </w:rPr>
        <w:t xml:space="preserve">Tulos</w:t>
      </w:r>
    </w:p>
    <w:p>
      <w:r>
        <w:t xml:space="preserve">DT</w:t>
      </w:r>
    </w:p>
    <w:p>
      <w:r>
        <w:rPr>
          <w:b/>
        </w:rPr>
        <w:t xml:space="preserve">Esimerkki 4.5948</w:t>
      </w:r>
    </w:p>
    <w:p>
      <w:r>
        <w:t xml:space="preserve">Mikä on seuraavassa kysymyksessä olevan sanan "pohjoinen" sanan part-of-speech tag: Kuka kilpailijoista voittaa pohjoisen Falconin osavaltiosta , antoi Venezuelalle mahdollisuuden tulla ensimmäiseksi maaksi, joka on voittanut kaikki neljä suurta kansainvälistä kauneuskilpailua ?</w:t>
      </w:r>
    </w:p>
    <w:p>
      <w:r>
        <w:rPr>
          <w:b/>
        </w:rPr>
        <w:t xml:space="preserve">Tulos</w:t>
      </w:r>
    </w:p>
    <w:p>
      <w:r>
        <w:t xml:space="preserve">NNP</w:t>
      </w:r>
    </w:p>
    <w:p>
      <w:r>
        <w:rPr>
          <w:b/>
        </w:rPr>
        <w:t xml:space="preserve">Esimerkki 4.5949</w:t>
      </w:r>
    </w:p>
    <w:p>
      <w:r>
        <w:t xml:space="preserve">Mikä on seuraavassa kysymyksessä olevan sanan "on" sanan part-of-speech tag: Kuinka monta kilometriä Bendistä etelään sijaitsee luontokeskus, joka sijaitsee alueella, jonka perinteisesti katsotaan koostuvan Deschutesin , Jeffersonin ja Crookin piirikunnista ?</w:t>
      </w:r>
    </w:p>
    <w:p>
      <w:r>
        <w:rPr>
          <w:b/>
        </w:rPr>
        <w:t xml:space="preserve">Tulos</w:t>
      </w:r>
    </w:p>
    <w:p>
      <w:r>
        <w:t xml:space="preserve">VBZ</w:t>
      </w:r>
    </w:p>
    <w:p>
      <w:r>
        <w:rPr>
          <w:b/>
        </w:rPr>
        <w:t xml:space="preserve">Esimerkki 4.5950</w:t>
      </w:r>
    </w:p>
    <w:p>
      <w:r>
        <w:t xml:space="preserve">Mikä on seuraavassa kysymyksessä olevan sanan "the" sanan part-of-speech tag: Mikä on puolueen/ryhmän kokoonpano, joka tarkoittaa 'Kohtalon sotilaita' ?</w:t>
      </w:r>
    </w:p>
    <w:p>
      <w:r>
        <w:rPr>
          <w:b/>
        </w:rPr>
        <w:t xml:space="preserve">Tulos</w:t>
      </w:r>
    </w:p>
    <w:p>
      <w:r>
        <w:t xml:space="preserve">DT</w:t>
      </w:r>
    </w:p>
    <w:p>
      <w:r>
        <w:rPr>
          <w:b/>
        </w:rPr>
        <w:t xml:space="preserve">Esimerkki 4.5951</w:t>
      </w:r>
    </w:p>
    <w:p>
      <w:r>
        <w:t xml:space="preserve">Mikä on sanan "nimi" sanan part-of-speech tag seuraavassa kysymyksessä: Mikä on Sarathkumarin , Napoleonin ja Nayantharan tähdittämän Harin ohjaaman vuoden 2005 elokuvan englanninkielinen nimi ?</w:t>
      </w:r>
    </w:p>
    <w:p>
      <w:r>
        <w:rPr>
          <w:b/>
        </w:rPr>
        <w:t xml:space="preserve">Tulos</w:t>
      </w:r>
    </w:p>
    <w:p>
      <w:r>
        <w:t xml:space="preserve">NN</w:t>
      </w:r>
    </w:p>
    <w:p>
      <w:r>
        <w:rPr>
          <w:b/>
        </w:rPr>
        <w:t xml:space="preserve">Esimerkki 4.5952</w:t>
      </w:r>
    </w:p>
    <w:p>
      <w:r>
        <w:t xml:space="preserve">Mikä on sanan "the" part-of-speech tag seuraavassa kysymyksessä: Mikä on Andrew Jackson Houstonin ja Morris Sheppardin välillä sen elinikä, joka on syntynyt aikaisemmin ?</w:t>
      </w:r>
    </w:p>
    <w:p>
      <w:r>
        <w:rPr>
          <w:b/>
        </w:rPr>
        <w:t xml:space="preserve">Tulos</w:t>
      </w:r>
    </w:p>
    <w:p>
      <w:r>
        <w:t xml:space="preserve">DT</w:t>
      </w:r>
    </w:p>
    <w:p>
      <w:r>
        <w:rPr>
          <w:b/>
        </w:rPr>
        <w:t xml:space="preserve">Esimerkki 4.5953</w:t>
      </w:r>
    </w:p>
    <w:p>
      <w:r>
        <w:t xml:space="preserve">Mikä on sanan "Horesovsky" sanan part-of-speech tag seuraavassa kysymyksessä: Milloin maa, josta Josef Horesovsky oli kotoisin, jakautui kahdeksi itsenäiseksi valtioksi ?</w:t>
      </w:r>
    </w:p>
    <w:p>
      <w:r>
        <w:rPr>
          <w:b/>
        </w:rPr>
        <w:t xml:space="preserve">Tulos</w:t>
      </w:r>
    </w:p>
    <w:p>
      <w:r>
        <w:t xml:space="preserve">NNP</w:t>
      </w:r>
    </w:p>
    <w:p>
      <w:r>
        <w:rPr>
          <w:b/>
        </w:rPr>
        <w:t xml:space="preserve">Esimerkki 4.5954</w:t>
      </w:r>
    </w:p>
    <w:p>
      <w:r>
        <w:t xml:space="preserve">Mikä on seuraavassa kysymyksessä olevan sanan "team" part-of-speech tag: Jalkapalloilija, joka oli Stord Sunnhordland FK:n paras maalintekijä vuonna 1988, oli vuonna 2012 sellaisen joukkueen valmentaja, joka perustettiin, kun ?</w:t>
      </w:r>
    </w:p>
    <w:p>
      <w:r>
        <w:rPr>
          <w:b/>
        </w:rPr>
        <w:t xml:space="preserve">Tulos</w:t>
      </w:r>
    </w:p>
    <w:p>
      <w:r>
        <w:t xml:space="preserve">NN</w:t>
      </w:r>
    </w:p>
    <w:p>
      <w:r>
        <w:rPr>
          <w:b/>
        </w:rPr>
        <w:t xml:space="preserve">Esimerkki 4.5955</w:t>
      </w:r>
    </w:p>
    <w:p>
      <w:r>
        <w:t xml:space="preserve">Mikä on sanan "in" sanan part-of-speech tag seuraavassa kysymyksessä: Missä paikassa kisat pidettiin , jossa on kultamitalin voittaja maasta, joka sijoittui mitalitaulukossa kokonaiskilpailussa toiseksi ?</w:t>
      </w:r>
    </w:p>
    <w:p>
      <w:r>
        <w:rPr>
          <w:b/>
        </w:rPr>
        <w:t xml:space="preserve">Tulos</w:t>
      </w:r>
    </w:p>
    <w:p>
      <w:r>
        <w:t xml:space="preserve">IN</w:t>
      </w:r>
    </w:p>
    <w:p>
      <w:r>
        <w:rPr>
          <w:b/>
        </w:rPr>
        <w:t xml:space="preserve">Esimerkki 4.5956</w:t>
      </w:r>
    </w:p>
    <w:p>
      <w:r>
        <w:t xml:space="preserve">Mikä on seuraavassa kysymyksessä olevan sanan "play" sanan part-of-speech tag: Missä joukkueessa Jengassa sijaitsevan seuran Visa 1 viimeksi pelasi ?</w:t>
      </w:r>
    </w:p>
    <w:p>
      <w:r>
        <w:rPr>
          <w:b/>
        </w:rPr>
        <w:t xml:space="preserve">Tulos</w:t>
      </w:r>
    </w:p>
    <w:p>
      <w:r>
        <w:t xml:space="preserve">NN</w:t>
      </w:r>
    </w:p>
    <w:p>
      <w:r>
        <w:rPr>
          <w:b/>
        </w:rPr>
        <w:t xml:space="preserve">Esimerkki 4.5957</w:t>
      </w:r>
    </w:p>
    <w:p>
      <w:r>
        <w:t xml:space="preserve">Mikä on sanan "York" sanan part-of-speech tag seuraavassa kysymyksessä: New Yorkin osavaltiossa sijaitsevan Niagara-joen saaren, joka on tällä hetkellä asumaton, asema?</w:t>
      </w:r>
    </w:p>
    <w:p>
      <w:r>
        <w:rPr>
          <w:b/>
        </w:rPr>
        <w:t xml:space="preserve">Tulos</w:t>
      </w:r>
    </w:p>
    <w:p>
      <w:r>
        <w:t xml:space="preserve">NNP</w:t>
      </w:r>
    </w:p>
    <w:p>
      <w:r>
        <w:rPr>
          <w:b/>
        </w:rPr>
        <w:t xml:space="preserve">Esimerkki 4.5958</w:t>
      </w:r>
    </w:p>
    <w:p>
      <w:r>
        <w:t xml:space="preserve">Mikä on seuraavassa kysymyksessä esiintyvän sanan "Evansville" part-of-speech tag: Minä vuonna perustettiin Evansville , Indianan koulu, jossa on enemmän oppilaita kuin North High Schoolissa ?</w:t>
      </w:r>
    </w:p>
    <w:p>
      <w:r>
        <w:rPr>
          <w:b/>
        </w:rPr>
        <w:t xml:space="preserve">Tulos</w:t>
      </w:r>
    </w:p>
    <w:p>
      <w:r>
        <w:t xml:space="preserve">NNP</w:t>
      </w:r>
    </w:p>
    <w:p>
      <w:r>
        <w:rPr>
          <w:b/>
        </w:rPr>
        <w:t xml:space="preserve">Esimerkki 4.5959</w:t>
      </w:r>
    </w:p>
    <w:p>
      <w:r>
        <w:t xml:space="preserve">Mikä on seuraavassa kysymyksessä olevan sanan "länsimainen" sanan part-of-speech tag: Missä maassa oli eniten voittajia ? Oliko se se, joka sijaitsee Länsi-Aasian ympärillä , joka rajoittuu Libanoniin lounaassa , Välimerelle lännessä , vai se, joka sijaitsee Välimeren kaakkoisrannalla ja Punaisenmeren pohjoisrannalla ?</w:t>
      </w:r>
    </w:p>
    <w:p>
      <w:r>
        <w:rPr>
          <w:b/>
        </w:rPr>
        <w:t xml:space="preserve">Tulos</w:t>
      </w:r>
    </w:p>
    <w:p>
      <w:r>
        <w:t xml:space="preserve">JJ</w:t>
      </w:r>
    </w:p>
    <w:p>
      <w:r>
        <w:rPr>
          <w:b/>
        </w:rPr>
        <w:t xml:space="preserve">Esimerkki 4.5960</w:t>
      </w:r>
    </w:p>
    <w:p>
      <w:r>
        <w:t xml:space="preserve">Mikä on seuraavassa kysymyksessä olevan sanan "kuljettaja" sanan part-of-speech tag: Mistä kuljettaja, joka ajoi Kanadan Grand Prix'n 2005 karsintakilpailun ajassa 1:15.577, sai ensimmäisen Renault-voittonsa ?</w:t>
      </w:r>
    </w:p>
    <w:p>
      <w:r>
        <w:rPr>
          <w:b/>
        </w:rPr>
        <w:t xml:space="preserve">Tulos</w:t>
      </w:r>
    </w:p>
    <w:p>
      <w:r>
        <w:t xml:space="preserve">NN</w:t>
      </w:r>
    </w:p>
    <w:p>
      <w:r>
        <w:rPr>
          <w:b/>
        </w:rPr>
        <w:t xml:space="preserve">Esimerkki 4.5961</w:t>
      </w:r>
    </w:p>
    <w:p>
      <w:r>
        <w:t xml:space="preserve">Mikä on sanan "San" sanan part-of-speech tag seuraavassa kysymyksessä: Mikä on sen stadionin nimi, joka sijaitsee kaupungissa, joka rajoittuu seuraaviin kuntiin : Belpasso , Catania , Gravina di Catania , Nicolosi , Pedara , San Pietro Clarenza , Tremestieri Etneo ?</w:t>
      </w:r>
    </w:p>
    <w:p>
      <w:r>
        <w:rPr>
          <w:b/>
        </w:rPr>
        <w:t xml:space="preserve">Tulos</w:t>
      </w:r>
    </w:p>
    <w:p>
      <w:r>
        <w:t xml:space="preserve">NNP</w:t>
      </w:r>
    </w:p>
    <w:p>
      <w:r>
        <w:rPr>
          <w:b/>
        </w:rPr>
        <w:t xml:space="preserve">Esimerkki 4.5962</w:t>
      </w:r>
    </w:p>
    <w:p>
      <w:r>
        <w:t xml:space="preserve">Mikä on sanan "Hills" sanan part-of-speech tag seuraavassa kysymyksessä: Mikä vuonna 1875 perustettu laitos sijaitsee kaupungissa, joka on ottanut lempinimekseen ``Silicon Hills '' ?</w:t>
      </w:r>
    </w:p>
    <w:p>
      <w:r>
        <w:rPr>
          <w:b/>
        </w:rPr>
        <w:t xml:space="preserve">Tulos</w:t>
      </w:r>
    </w:p>
    <w:p>
      <w:r>
        <w:t xml:space="preserve">NNP</w:t>
      </w:r>
    </w:p>
    <w:p>
      <w:r>
        <w:rPr>
          <w:b/>
        </w:rPr>
        <w:t xml:space="preserve">Esimerkki 4.5963</w:t>
      </w:r>
    </w:p>
    <w:p>
      <w:r>
        <w:t xml:space="preserve">Mikä on seuraavassa kysymyksessä olevan sanan "author" part-of-speech tag: Minkä vuoden aikana Myrsky-näytelmän kirjoittaja tuotti suurimman osan tunnetuista teoksistaan ?</w:t>
      </w:r>
    </w:p>
    <w:p>
      <w:r>
        <w:rPr>
          <w:b/>
        </w:rPr>
        <w:t xml:space="preserve">Tulos</w:t>
      </w:r>
    </w:p>
    <w:p>
      <w:r>
        <w:t xml:space="preserve">NN</w:t>
      </w:r>
    </w:p>
    <w:p>
      <w:r>
        <w:rPr>
          <w:b/>
        </w:rPr>
        <w:t xml:space="preserve">Esimerkki 4.5964</w:t>
      </w:r>
    </w:p>
    <w:p>
      <w:r>
        <w:t xml:space="preserve">Mikä on seuraavassa kysymyksessä olevan sanan "ja" sanan part-of-speech tag: Mikä maa on parlamentaarinen demokratia ja perustuslaillinen monarkia Westminsterin perinteen mukaisesti ?</w:t>
      </w:r>
    </w:p>
    <w:p>
      <w:r>
        <w:rPr>
          <w:b/>
        </w:rPr>
        <w:t xml:space="preserve">Tulos</w:t>
      </w:r>
    </w:p>
    <w:p>
      <w:r>
        <w:t xml:space="preserve">CC</w:t>
      </w:r>
    </w:p>
    <w:p>
      <w:r>
        <w:rPr>
          <w:b/>
        </w:rPr>
        <w:t xml:space="preserve">Esimerkki 4.5965</w:t>
      </w:r>
    </w:p>
    <w:p>
      <w:r>
        <w:t xml:space="preserve">Mikä on sanan "Division" sanan part-of-speech tag seuraavassa kysymyksessä: NCAA:n I divisioonan NCHC:hen kuuluvan Pohjois-Dakotan yliopiston päävalmentajana tällä hetkellä toimiva pelaaja ?</w:t>
      </w:r>
    </w:p>
    <w:p>
      <w:r>
        <w:rPr>
          <w:b/>
        </w:rPr>
        <w:t xml:space="preserve">Tulos</w:t>
      </w:r>
    </w:p>
    <w:p>
      <w:r>
        <w:t xml:space="preserve">NNP</w:t>
      </w:r>
    </w:p>
    <w:p>
      <w:r>
        <w:rPr>
          <w:b/>
        </w:rPr>
        <w:t xml:space="preserve">Esimerkki 4.5966</w:t>
      </w:r>
    </w:p>
    <w:p>
      <w:r>
        <w:t xml:space="preserve">Mikä on sanan "of" sanan part-of-speech tag seuraavassa kysymyksessä: Kuka oli Going Places -elokuvan ohjaajan isä ?</w:t>
      </w:r>
    </w:p>
    <w:p>
      <w:r>
        <w:rPr>
          <w:b/>
        </w:rPr>
        <w:t xml:space="preserve">Tulos</w:t>
      </w:r>
    </w:p>
    <w:p>
      <w:r>
        <w:t xml:space="preserve">IN</w:t>
      </w:r>
    </w:p>
    <w:p>
      <w:r>
        <w:rPr>
          <w:b/>
        </w:rPr>
        <w:t xml:space="preserve">Esimerkki 4.5967</w:t>
      </w:r>
    </w:p>
    <w:p>
      <w:r>
        <w:t xml:space="preserve">Mikä on seuraavassa kysymyksessä olevan sanan "Tech" sanan part-of-speech tag: Milloin henkilö Louisiana Techistä otettiin naisten koripallon Hall of Fameen ?</w:t>
      </w:r>
    </w:p>
    <w:p>
      <w:r>
        <w:rPr>
          <w:b/>
        </w:rPr>
        <w:t xml:space="preserve">Tulos</w:t>
      </w:r>
    </w:p>
    <w:p>
      <w:r>
        <w:t xml:space="preserve">NNP</w:t>
      </w:r>
    </w:p>
    <w:p>
      <w:r>
        <w:rPr>
          <w:b/>
        </w:rPr>
        <w:t xml:space="preserve">Esimerkki 4.5968</w:t>
      </w:r>
    </w:p>
    <w:p>
      <w:r>
        <w:t xml:space="preserve">Mikä on seuraavassa kysymyksessä olevan sanan "as" sanan part-of-speech tag: Missä syntyi henkilö, joka saavutti Joanna Liszowskan pistemäärän parhaana tanssijana ?</w:t>
      </w:r>
    </w:p>
    <w:p>
      <w:r>
        <w:rPr>
          <w:b/>
        </w:rPr>
        <w:t xml:space="preserve">Tulos</w:t>
      </w:r>
    </w:p>
    <w:p>
      <w:r>
        <w:t xml:space="preserve">IN</w:t>
      </w:r>
    </w:p>
    <w:p>
      <w:r>
        <w:rPr>
          <w:b/>
        </w:rPr>
        <w:t xml:space="preserve">Esimerkki 4.5969</w:t>
      </w:r>
    </w:p>
    <w:p>
      <w:r>
        <w:t xml:space="preserve">Mikä on seuraavassa kysymyksessä olevan sanan "location" sanan part-of-speech tag: Mikä on sen reitin pituus ( km ), joka johtaa paikkaan, jonka väkiluku oli vuoden 2010 väestönlaskennan mukaan 47 376?</w:t>
      </w:r>
    </w:p>
    <w:p>
      <w:r>
        <w:rPr>
          <w:b/>
        </w:rPr>
        <w:t xml:space="preserve">Tulos</w:t>
      </w:r>
    </w:p>
    <w:p>
      <w:r>
        <w:t xml:space="preserve">NN</w:t>
      </w:r>
    </w:p>
    <w:p>
      <w:r>
        <w:rPr>
          <w:b/>
        </w:rPr>
        <w:t xml:space="preserve">Esimerkki 4.5970</w:t>
      </w:r>
    </w:p>
    <w:p>
      <w:r>
        <w:t xml:space="preserve">Mikä on seuraavassa kysymyksessä olevan sanan "33rd" sanan part-of-speech tag: Kauden 33. , mikä on seuran virallinen tunnus ?</w:t>
      </w:r>
    </w:p>
    <w:p>
      <w:r>
        <w:rPr>
          <w:b/>
        </w:rPr>
        <w:t xml:space="preserve">Tulos</w:t>
      </w:r>
    </w:p>
    <w:p>
      <w:r>
        <w:t xml:space="preserve">CD</w:t>
      </w:r>
    </w:p>
    <w:p>
      <w:r>
        <w:rPr>
          <w:b/>
        </w:rPr>
        <w:t xml:space="preserve">Esimerkki 4.5971</w:t>
      </w:r>
    </w:p>
    <w:p>
      <w:r>
        <w:t xml:space="preserve">Mikä on seuraavassa kysymyksessä olevan sanan "birth" sanan part-of-speech tag: Mikä on 3,8 miljoonan neliökilometrin suuruisen maan vanhimman dopingista syytetyn urheilijan syntymäaika ?</w:t>
      </w:r>
    </w:p>
    <w:p>
      <w:r>
        <w:rPr>
          <w:b/>
        </w:rPr>
        <w:t xml:space="preserve">Tulos</w:t>
      </w:r>
    </w:p>
    <w:p>
      <w:r>
        <w:t xml:space="preserve">NN</w:t>
      </w:r>
    </w:p>
    <w:p>
      <w:r>
        <w:rPr>
          <w:b/>
        </w:rPr>
        <w:t xml:space="preserve">Esimerkki 4.5972</w:t>
      </w:r>
    </w:p>
    <w:p>
      <w:r>
        <w:t xml:space="preserve">Mikä on seuraavassa kysymyksessä olevan sanan "club" sanan part-of-speech tag: Missä maakunnassa on Bodens BK -jalkapalloseura ?</w:t>
      </w:r>
    </w:p>
    <w:p>
      <w:r>
        <w:rPr>
          <w:b/>
        </w:rPr>
        <w:t xml:space="preserve">Tulos</w:t>
      </w:r>
    </w:p>
    <w:p>
      <w:r>
        <w:t xml:space="preserve">NN</w:t>
      </w:r>
    </w:p>
    <w:p>
      <w:r>
        <w:rPr>
          <w:b/>
        </w:rPr>
        <w:t xml:space="preserve">Esimerkki 4.5973</w:t>
      </w:r>
    </w:p>
    <w:p>
      <w:r>
        <w:t xml:space="preserve">Mikä on seuraavassa kysymyksessä esiintyvän sanan "kilpaili" sanan part-of-speech tag: Mikä oli parikilpailussa kilpailleen naisen koko aviollinen nimi ?</w:t>
      </w:r>
    </w:p>
    <w:p>
      <w:r>
        <w:rPr>
          <w:b/>
        </w:rPr>
        <w:t xml:space="preserve">Tulos</w:t>
      </w:r>
    </w:p>
    <w:p>
      <w:r>
        <w:t xml:space="preserve">VBD</w:t>
      </w:r>
    </w:p>
    <w:p>
      <w:r>
        <w:rPr>
          <w:b/>
        </w:rPr>
        <w:t xml:space="preserve">Esimerkki 4.5974</w:t>
      </w:r>
    </w:p>
    <w:p>
      <w:r>
        <w:t xml:space="preserve">Mikä on seuraavassa kysymyksessä olevan sanan "27" sanan part-of-speech tag: Kuinka monta ihmistä työskentelee asemalla, joka toimii UHF-alueella 27 ?</w:t>
      </w:r>
    </w:p>
    <w:p>
      <w:r>
        <w:rPr>
          <w:b/>
        </w:rPr>
        <w:t xml:space="preserve">Tulos</w:t>
      </w:r>
    </w:p>
    <w:p>
      <w:r>
        <w:t xml:space="preserve">CD</w:t>
      </w:r>
    </w:p>
    <w:p>
      <w:r>
        <w:rPr>
          <w:b/>
        </w:rPr>
        <w:t xml:space="preserve">Esimerkki 4.5975</w:t>
      </w:r>
    </w:p>
    <w:p>
      <w:r>
        <w:t xml:space="preserve">Mikä on sanan "a" sanan part-of-speech tag seuraavassa kysymyksessä: Mikä on Quebecin hallituksen ministerinä toimineen henkilön syntymävuosi ( 1960-1966 ) ?</w:t>
      </w:r>
    </w:p>
    <w:p>
      <w:r>
        <w:rPr>
          <w:b/>
        </w:rPr>
        <w:t xml:space="preserve">Tulos</w:t>
      </w:r>
    </w:p>
    <w:p>
      <w:r>
        <w:t xml:space="preserve">DT</w:t>
      </w:r>
    </w:p>
    <w:p>
      <w:r>
        <w:rPr>
          <w:b/>
        </w:rPr>
        <w:t xml:space="preserve">Esimerkki 4.5976</w:t>
      </w:r>
    </w:p>
    <w:p>
      <w:r>
        <w:t xml:space="preserve">Mikä on seuraavassa kysymyksessä esiintyvän sanan "taiteilija" puhekielinen tunniste: Mikä on 21. heinäkuuta 1981 syntyneen taiteilijan julkaisuvuosi ?</w:t>
      </w:r>
    </w:p>
    <w:p>
      <w:r>
        <w:rPr>
          <w:b/>
        </w:rPr>
        <w:t xml:space="preserve">Tulos</w:t>
      </w:r>
    </w:p>
    <w:p>
      <w:r>
        <w:t xml:space="preserve">NN</w:t>
      </w:r>
    </w:p>
    <w:p>
      <w:r>
        <w:rPr>
          <w:b/>
        </w:rPr>
        <w:t xml:space="preserve">Esimerkki 4.5977</w:t>
      </w:r>
    </w:p>
    <w:p>
      <w:r>
        <w:t xml:space="preserve">Mikä on seuraavassa kysymyksessä olevan sanan "11" sanan part-of-speech tag: Missä joukkueessa 11. syyskuuta 1986 syntynyt pelaaja pelasi ?</w:t>
      </w:r>
    </w:p>
    <w:p>
      <w:r>
        <w:rPr>
          <w:b/>
        </w:rPr>
        <w:t xml:space="preserve">Tulos</w:t>
      </w:r>
    </w:p>
    <w:p>
      <w:r>
        <w:t xml:space="preserve">CD</w:t>
      </w:r>
    </w:p>
    <w:p>
      <w:r>
        <w:rPr>
          <w:b/>
        </w:rPr>
        <w:t xml:space="preserve">Esimerkki 4.5978</w:t>
      </w:r>
    </w:p>
    <w:p>
      <w:r>
        <w:t xml:space="preserve">Mikä on seuraavassa kysymyksessä olevan sanan "osallistui" sanan part-of-speech tag: Minä vuonna voittaja oli seura, joka oli yksi niistä harvoista seuroista, jotka osallistuivat Ranskan ensimmäiseen jalkapalloliigaan , Le Championnat de USFSA ?</w:t>
      </w:r>
    </w:p>
    <w:p>
      <w:r>
        <w:rPr>
          <w:b/>
        </w:rPr>
        <w:t xml:space="preserve">Tulos</w:t>
      </w:r>
    </w:p>
    <w:p>
      <w:r>
        <w:t xml:space="preserve">VBD</w:t>
      </w:r>
    </w:p>
    <w:p>
      <w:r>
        <w:rPr>
          <w:b/>
        </w:rPr>
        <w:t xml:space="preserve">Esimerkki 4.5979</w:t>
      </w:r>
    </w:p>
    <w:p>
      <w:r>
        <w:t xml:space="preserve">Mikä on seuraavassa kysymyksessä esiintyvän sanan "urheilija" puhekielinen tunniste: Mitkä urheilijat kilpailivat tapahtumassa, joka järjestettiin Changpingin triathlonpaikalla 12.-14. syyskuuta ?</w:t>
      </w:r>
    </w:p>
    <w:p>
      <w:r>
        <w:rPr>
          <w:b/>
        </w:rPr>
        <w:t xml:space="preserve">Tulos</w:t>
      </w:r>
    </w:p>
    <w:p>
      <w:r>
        <w:t xml:space="preserve">NN</w:t>
      </w:r>
    </w:p>
    <w:p>
      <w:r>
        <w:rPr>
          <w:b/>
        </w:rPr>
        <w:t xml:space="preserve">Esimerkki 4.5980</w:t>
      </w:r>
    </w:p>
    <w:p>
      <w:r>
        <w:t xml:space="preserve">Mikä on seuraavassa kysymyksessä olevan sanan "Mitä" sanan part-of-speech tag: Minkä aikakauden aikana eli laji, joka esiintyy 75. Oscar-ehdokkaana olevassa teoksessa ?</w:t>
      </w:r>
    </w:p>
    <w:p>
      <w:r>
        <w:rPr>
          <w:b/>
        </w:rPr>
        <w:t xml:space="preserve">Tulos</w:t>
      </w:r>
    </w:p>
    <w:p>
      <w:r>
        <w:t xml:space="preserve">WP</w:t>
      </w:r>
    </w:p>
    <w:p>
      <w:r>
        <w:rPr>
          <w:b/>
        </w:rPr>
        <w:t xml:space="preserve">Esimerkki 4.5981</w:t>
      </w:r>
    </w:p>
    <w:p>
      <w:r>
        <w:t xml:space="preserve">Mikä on seuraavassa kysymyksessä olevan sanan "oli" sanan part-of-speech tag: Milloin Clear Laken rakennus rakennettiin ?</w:t>
      </w:r>
    </w:p>
    <w:p>
      <w:r>
        <w:rPr>
          <w:b/>
        </w:rPr>
        <w:t xml:space="preserve">Tulos</w:t>
      </w:r>
    </w:p>
    <w:p>
      <w:r>
        <w:t xml:space="preserve">VBD</w:t>
      </w:r>
    </w:p>
    <w:p>
      <w:r>
        <w:rPr>
          <w:b/>
        </w:rPr>
        <w:t xml:space="preserve">Esimerkki 4.5982</w:t>
      </w:r>
    </w:p>
    <w:p>
      <w:r>
        <w:t xml:space="preserve">Mikä on seuraavassa kysymyksessä olevan sanan "oli" sanan part-of-speech tag: Millä kierroksella vuoden 1995 NHL:n varaustilaisuudessa varattiin pelaaja, joka teki 1 maalin ?</w:t>
      </w:r>
    </w:p>
    <w:p>
      <w:r>
        <w:rPr>
          <w:b/>
        </w:rPr>
        <w:t xml:space="preserve">Tulos</w:t>
      </w:r>
    </w:p>
    <w:p>
      <w:r>
        <w:t xml:space="preserve">VBD</w:t>
      </w:r>
    </w:p>
    <w:p>
      <w:r>
        <w:rPr>
          <w:b/>
        </w:rPr>
        <w:t xml:space="preserve">Esimerkki 4.5983</w:t>
      </w:r>
    </w:p>
    <w:p>
      <w:r>
        <w:t xml:space="preserve">Mikä on seuraavassa kysymyksessä olevan sanan "tarkoittaa" sanan part-of-speech tag: Mitä kotikenttää käyttää joukkue, jonka kotikaupungin nimi tarkoittaa `` Little Field '' ?</w:t>
      </w:r>
    </w:p>
    <w:p>
      <w:r>
        <w:rPr>
          <w:b/>
        </w:rPr>
        <w:t xml:space="preserve">Tulos</w:t>
      </w:r>
    </w:p>
    <w:p>
      <w:r>
        <w:t xml:space="preserve">VBZ</w:t>
      </w:r>
    </w:p>
    <w:p>
      <w:r>
        <w:rPr>
          <w:b/>
        </w:rPr>
        <w:t xml:space="preserve">Esimerkki 4.5984</w:t>
      </w:r>
    </w:p>
    <w:p>
      <w:r>
        <w:t xml:space="preserve">Mikä on seuraavassa kysymyksessä olevan sanan "on" sanan part-of-speech tag: Missä on syntynyt heittovahti, joka voitti vuoden pelaajan palkinnon pelatessaan Patriot League -liigaan kuuluvassa koulussa, jonka tärkein kilpailija on Lehigh Mountain Hawks ?</w:t>
      </w:r>
    </w:p>
    <w:p>
      <w:r>
        <w:rPr>
          <w:b/>
        </w:rPr>
        <w:t xml:space="preserve">Tulos</w:t>
      </w:r>
    </w:p>
    <w:p>
      <w:r>
        <w:t xml:space="preserve">VBZ</w:t>
      </w:r>
    </w:p>
    <w:p>
      <w:r>
        <w:rPr>
          <w:b/>
        </w:rPr>
        <w:t xml:space="preserve">Esimerkki 4.5985</w:t>
      </w:r>
    </w:p>
    <w:p>
      <w:r>
        <w:t xml:space="preserve">Mikä on seuraavassa kysymyksessä olevan sanan "The" sanan part-of-speech tag: Yhdysvaltalaisille tv-sarjoille myönnettävässä palkinnossa on ehdolla ohjelma, jonka päähenkilön perusteella ?</w:t>
      </w:r>
    </w:p>
    <w:p>
      <w:r>
        <w:rPr>
          <w:b/>
        </w:rPr>
        <w:t xml:space="preserve">Tulos</w:t>
      </w:r>
    </w:p>
    <w:p>
      <w:r>
        <w:t xml:space="preserve">DT</w:t>
      </w:r>
    </w:p>
    <w:p>
      <w:r>
        <w:rPr>
          <w:b/>
        </w:rPr>
        <w:t xml:space="preserve">Esimerkki 4.5986</w:t>
      </w:r>
    </w:p>
    <w:p>
      <w:r>
        <w:t xml:space="preserve">Mikä on sanan "of" sanan part-of-speech tag seuraavassa kysymyksessä: Mikä on sen paikan kaupunki tai paikkakunta, joka on historiallinen saha ja varhainen sähkövoimalaitos ?</w:t>
      </w:r>
    </w:p>
    <w:p>
      <w:r>
        <w:rPr>
          <w:b/>
        </w:rPr>
        <w:t xml:space="preserve">Tulos</w:t>
      </w:r>
    </w:p>
    <w:p>
      <w:r>
        <w:t xml:space="preserve">IN</w:t>
      </w:r>
    </w:p>
    <w:p>
      <w:r>
        <w:rPr>
          <w:b/>
        </w:rPr>
        <w:t xml:space="preserve">Esimerkki 4.5987</w:t>
      </w:r>
    </w:p>
    <w:p>
      <w:r>
        <w:t xml:space="preserve">Mikä on seuraavassa kysymyksessä olevan sanan "the" sanan part-of-speech tag: Mikä oli Hamiltonin aluetta palvelevan lentokentän alkuperäinen nimi ?</w:t>
      </w:r>
    </w:p>
    <w:p>
      <w:r>
        <w:rPr>
          <w:b/>
        </w:rPr>
        <w:t xml:space="preserve">Tulos</w:t>
      </w:r>
    </w:p>
    <w:p>
      <w:r>
        <w:t xml:space="preserve">DT</w:t>
      </w:r>
    </w:p>
    <w:p>
      <w:r>
        <w:rPr>
          <w:b/>
        </w:rPr>
        <w:t xml:space="preserve">Esimerkki 4.5988</w:t>
      </w:r>
    </w:p>
    <w:p>
      <w:r>
        <w:t xml:space="preserve">Mikä on seuraavassa kysymyksessä olevan sanan "professional" sanan part-of-speech tag: Kuinka monta kertaa tämä 19 165 asukkaan kaupungissa toimiva puoliammattilaisjalkapalloseura voitti Färsaarten Valioliigan vuonna 2019 ?</w:t>
      </w:r>
    </w:p>
    <w:p>
      <w:r>
        <w:rPr>
          <w:b/>
        </w:rPr>
        <w:t xml:space="preserve">Tulos</w:t>
      </w:r>
    </w:p>
    <w:p>
      <w:r>
        <w:t xml:space="preserve">JJ</w:t>
      </w:r>
    </w:p>
    <w:p>
      <w:r>
        <w:rPr>
          <w:b/>
        </w:rPr>
        <w:t xml:space="preserve">Esimerkki 4.5989</w:t>
      </w:r>
    </w:p>
    <w:p>
      <w:r>
        <w:t xml:space="preserve">Mikä on seuraavassa kysymyksessä olevan sanan "many" sanan part-of-speech tag: Kuinka monta Montenegron cupin pokaalia kauden 2016-2017 kolmanneksi sijoittuneella joukkueella on ?</w:t>
      </w:r>
    </w:p>
    <w:p>
      <w:r>
        <w:rPr>
          <w:b/>
        </w:rPr>
        <w:t xml:space="preserve">Tulos</w:t>
      </w:r>
    </w:p>
    <w:p>
      <w:r>
        <w:t xml:space="preserve">JJ</w:t>
      </w:r>
    </w:p>
    <w:p>
      <w:r>
        <w:rPr>
          <w:b/>
        </w:rPr>
        <w:t xml:space="preserve">Esimerkki 4.5990</w:t>
      </w:r>
    </w:p>
    <w:p>
      <w:r>
        <w:t xml:space="preserve">Mikä on seuraavassa kysymyksessä olevan sanan "the" sanan part-of-speech tag: Missä joukkueessa Orilliasta , Ontariosta kotoisin oleva pelaaja pelasi ?</w:t>
      </w:r>
    </w:p>
    <w:p>
      <w:r>
        <w:rPr>
          <w:b/>
        </w:rPr>
        <w:t xml:space="preserve">Tulos</w:t>
      </w:r>
    </w:p>
    <w:p>
      <w:r>
        <w:t xml:space="preserve">DT</w:t>
      </w:r>
    </w:p>
    <w:p>
      <w:r>
        <w:rPr>
          <w:b/>
        </w:rPr>
        <w:t xml:space="preserve">Esimerkki 4.5991</w:t>
      </w:r>
    </w:p>
    <w:p>
      <w:r>
        <w:t xml:space="preserve">Mikä on seuraavassa kysymyksessä olevan sanan "lähetetään" sanan part-of-speech tag: Keitä olivat Filippiinien 73. Oscar-gaalaan lähettämän elokuvan pääosanäyttelijät ?</w:t>
      </w:r>
    </w:p>
    <w:p>
      <w:r>
        <w:rPr>
          <w:b/>
        </w:rPr>
        <w:t xml:space="preserve">Tulos</w:t>
      </w:r>
    </w:p>
    <w:p>
      <w:r>
        <w:t xml:space="preserve">VBD</w:t>
      </w:r>
    </w:p>
    <w:p>
      <w:r>
        <w:rPr>
          <w:b/>
        </w:rPr>
        <w:t xml:space="preserve">Esimerkki 4.5992</w:t>
      </w:r>
    </w:p>
    <w:p>
      <w:r>
        <w:t xml:space="preserve">Mikä on seuraavassa kysymyksessä olevan sanan "many" sanan part-of-speech tag: Ellen van Dijk on voittanut viisi pyöräilyn maailmanmestaruutta, ja kuinka monta vuotta on kulunut ensimmäisen ja viimeisen voiton välillä ?</w:t>
      </w:r>
    </w:p>
    <w:p>
      <w:r>
        <w:rPr>
          <w:b/>
        </w:rPr>
        <w:t xml:space="preserve">Tulos</w:t>
      </w:r>
    </w:p>
    <w:p>
      <w:r>
        <w:t xml:space="preserve">JJ</w:t>
      </w:r>
    </w:p>
    <w:p>
      <w:r>
        <w:rPr>
          <w:b/>
        </w:rPr>
        <w:t xml:space="preserve">Esimerkki 4.5993</w:t>
      </w:r>
    </w:p>
    <w:p>
      <w:r>
        <w:t xml:space="preserve">Mikä on seuraavassa kysymyksessä olevan sanan "ohjattu" sanan part-of-speech tag: Missä kategoriassa tämä saksalaisen teatterielokuvan voitti Saksan elokuvapalkinnon ohjannut ohjaaja, joka tunnetaan elokuvasta Kypsä nuoruus ?</w:t>
      </w:r>
    </w:p>
    <w:p>
      <w:r>
        <w:rPr>
          <w:b/>
        </w:rPr>
        <w:t xml:space="preserve">Tulos</w:t>
      </w:r>
    </w:p>
    <w:p>
      <w:r>
        <w:t xml:space="preserve">VBN</w:t>
      </w:r>
    </w:p>
    <w:p>
      <w:r>
        <w:rPr>
          <w:b/>
        </w:rPr>
        <w:t xml:space="preserve">Esimerkki 4.5994</w:t>
      </w:r>
    </w:p>
    <w:p>
      <w:r>
        <w:t xml:space="preserve">Mikä on seuraavassa kysymyksessä olevan sanan "whose" sanan part-of-speech tag: Mikä joukkue voitti kuudennen mestaruuden maassa, jonka taloudellinen asema virallistettiin Comeconin jäsenyydellä vuodesta 1949 ?</w:t>
      </w:r>
    </w:p>
    <w:p>
      <w:r>
        <w:rPr>
          <w:b/>
        </w:rPr>
        <w:t xml:space="preserve">Tulos</w:t>
      </w:r>
    </w:p>
    <w:p>
      <w:r>
        <w:t xml:space="preserve">WP$</w:t>
      </w:r>
    </w:p>
    <w:p>
      <w:r>
        <w:rPr>
          <w:b/>
        </w:rPr>
        <w:t xml:space="preserve">Esimerkki 4.5995</w:t>
      </w:r>
    </w:p>
    <w:p>
      <w:r>
        <w:t xml:space="preserve">Mikä on seuraavassa kysymyksessä olevan sanan "by" sanan part-of-speech tag: Mikä oli Reedin rooli Jefery Levyn kirjoittamassa ja ohjaamassa elokuvassa ?</w:t>
      </w:r>
    </w:p>
    <w:p>
      <w:r>
        <w:rPr>
          <w:b/>
        </w:rPr>
        <w:t xml:space="preserve">Tulos</w:t>
      </w:r>
    </w:p>
    <w:p>
      <w:r>
        <w:t xml:space="preserve">IN</w:t>
      </w:r>
    </w:p>
    <w:p>
      <w:r>
        <w:rPr>
          <w:b/>
        </w:rPr>
        <w:t xml:space="preserve">Esimerkki 4.5996</w:t>
      </w:r>
    </w:p>
    <w:p>
      <w:r>
        <w:t xml:space="preserve">Mikä on seuraavassa kysymyksessä olevan sanan "Where" sanan part-of-speech tag: Missä Jacob Vaughanin vuoden 2013 elokuva esitettiin ensimmäisen kerran ?</w:t>
      </w:r>
    </w:p>
    <w:p>
      <w:r>
        <w:rPr>
          <w:b/>
        </w:rPr>
        <w:t xml:space="preserve">Tulos</w:t>
      </w:r>
    </w:p>
    <w:p>
      <w:r>
        <w:t xml:space="preserve">WRB</w:t>
      </w:r>
    </w:p>
    <w:p>
      <w:r>
        <w:rPr>
          <w:b/>
        </w:rPr>
        <w:t xml:space="preserve">Esimerkki 4.5997</w:t>
      </w:r>
    </w:p>
    <w:p>
      <w:r>
        <w:t xml:space="preserve">Mikä on seuraavassa kysymyksessä olevan sanan "gold" part-of-speech tag: Kuinka monta toimitsijaa osallistui kisoihin, joissa kilpaili vuoden 1982 Aasian kisojen kultamitalisti ?</w:t>
      </w:r>
    </w:p>
    <w:p>
      <w:r>
        <w:rPr>
          <w:b/>
        </w:rPr>
        <w:t xml:space="preserve">Tulos</w:t>
      </w:r>
    </w:p>
    <w:p>
      <w:r>
        <w:t xml:space="preserve">JJ</w:t>
      </w:r>
    </w:p>
    <w:p>
      <w:r>
        <w:rPr>
          <w:b/>
        </w:rPr>
        <w:t xml:space="preserve">Esimerkki 4.5998</w:t>
      </w:r>
    </w:p>
    <w:p>
      <w:r>
        <w:t xml:space="preserve">Mikä on seuraavassa kysymyksessä olevan sanan "the" sanan part-of-speech tag: Missä olympialaiset pidettiin, kun Torben Grael kantoi Brasilian lippua ?</w:t>
      </w:r>
    </w:p>
    <w:p>
      <w:r>
        <w:rPr>
          <w:b/>
        </w:rPr>
        <w:t xml:space="preserve">Tulos</w:t>
      </w:r>
    </w:p>
    <w:p>
      <w:r>
        <w:t xml:space="preserve">DT</w:t>
      </w:r>
    </w:p>
    <w:p>
      <w:r>
        <w:rPr>
          <w:b/>
        </w:rPr>
        <w:t xml:space="preserve">Esimerkki 4.5999</w:t>
      </w:r>
    </w:p>
    <w:p>
      <w:r>
        <w:t xml:space="preserve">Mikä on seuraavassa kysymyksessä olevan sanan "oli" sanan part-of-speech tag: Mikä oli sen provinssin pääkaupunki, jossa James Stuart-Wortley valittiin vaalipiirin jäseneksi 27. elokuuta ?</w:t>
      </w:r>
    </w:p>
    <w:p>
      <w:r>
        <w:rPr>
          <w:b/>
        </w:rPr>
        <w:t xml:space="preserve">Tulos</w:t>
      </w:r>
    </w:p>
    <w:p>
      <w:r>
        <w:t xml:space="preserve">VBD</w:t>
      </w:r>
    </w:p>
    <w:p>
      <w:r>
        <w:rPr>
          <w:b/>
        </w:rPr>
        <w:t xml:space="preserve">Esimerkki 4.6000</w:t>
      </w:r>
    </w:p>
    <w:p>
      <w:r>
        <w:t xml:space="preserve">Mikä on seuraavassa kysymyksessä olevan sanan "Mitä" sanan part-of-speech tag: Mitä lajia pelattiin tapahtumassa, jossa Yana Kudryavtseva voitti kultaa ?</w:t>
      </w:r>
    </w:p>
    <w:p>
      <w:r>
        <w:rPr>
          <w:b/>
        </w:rPr>
        <w:t xml:space="preserve">Tulos</w:t>
      </w:r>
    </w:p>
    <w:p>
      <w:r>
        <w:t xml:space="preserve">WP</w:t>
      </w:r>
    </w:p>
    <w:p>
      <w:r>
        <w:rPr>
          <w:b/>
        </w:rPr>
        <w:t xml:space="preserve">Esimerkki 4.6001</w:t>
      </w:r>
    </w:p>
    <w:p>
      <w:r>
        <w:t xml:space="preserve">Mikä on seuraavassa kysymyksessä olevan sanan "kaupunki" puhekielinen tunniste: Mikä joukkue sijaitsee kaupungissa 188 km Bangkokista pohjoiseen ?</w:t>
      </w:r>
    </w:p>
    <w:p>
      <w:r>
        <w:rPr>
          <w:b/>
        </w:rPr>
        <w:t xml:space="preserve">Tulos</w:t>
      </w:r>
    </w:p>
    <w:p>
      <w:r>
        <w:t xml:space="preserve">NN</w:t>
      </w:r>
    </w:p>
    <w:p>
      <w:r>
        <w:rPr>
          <w:b/>
        </w:rPr>
        <w:t xml:space="preserve">Esimerkki 4.6002</w:t>
      </w:r>
    </w:p>
    <w:p>
      <w:r>
        <w:t xml:space="preserve">Mikä on seuraavassa kysymyksessä olevan sanan "ja" sanan part-of-speech tag: Millä stadionilla pelaa joukkue, jonka seuran värit ovat sininen ja valkoinen ?</w:t>
      </w:r>
    </w:p>
    <w:p>
      <w:r>
        <w:rPr>
          <w:b/>
        </w:rPr>
        <w:t xml:space="preserve">Tulos</w:t>
      </w:r>
    </w:p>
    <w:p>
      <w:r>
        <w:t xml:space="preserve">CC</w:t>
      </w:r>
    </w:p>
    <w:p>
      <w:r>
        <w:rPr>
          <w:b/>
        </w:rPr>
        <w:t xml:space="preserve">Esimerkki 4.6003</w:t>
      </w:r>
    </w:p>
    <w:p>
      <w:r>
        <w:t xml:space="preserve">Mikä on seuraavassa kysymyksessä olevan sanan "signed" sanan part-of-speech tag: UMassissa opiskellut pelaaja allekirjoitti sopimuksen New York Giantsin kanssa minä vuonna ?</w:t>
      </w:r>
    </w:p>
    <w:p>
      <w:r>
        <w:rPr>
          <w:b/>
        </w:rPr>
        <w:t xml:space="preserve">Tulos</w:t>
      </w:r>
    </w:p>
    <w:p>
      <w:r>
        <w:t xml:space="preserve">VBD</w:t>
      </w:r>
    </w:p>
    <w:p>
      <w:r>
        <w:rPr>
          <w:b/>
        </w:rPr>
        <w:t xml:space="preserve">Esimerkki 4.6004</w:t>
      </w:r>
    </w:p>
    <w:p>
      <w:r>
        <w:t xml:space="preserve">Mikä on seuraavassa kysymyksessä olevan sanan "location" sanan part-of-speech tag: Mikä on Malampaya Soundin pääkaupunki ?</w:t>
      </w:r>
    </w:p>
    <w:p>
      <w:r>
        <w:rPr>
          <w:b/>
        </w:rPr>
        <w:t xml:space="preserve">Tulos</w:t>
      </w:r>
    </w:p>
    <w:p>
      <w:r>
        <w:t xml:space="preserve">NN</w:t>
      </w:r>
    </w:p>
    <w:p>
      <w:r>
        <w:rPr>
          <w:b/>
        </w:rPr>
        <w:t xml:space="preserve">Esimerkki 4.6005</w:t>
      </w:r>
    </w:p>
    <w:p>
      <w:r>
        <w:t xml:space="preserve">Mikä on sanan "a" sanan part-of-speech tag seuraavassa kysymyksessä: Mikä on sen kaupungin maakunnan rajat ylittävä sisarkaupunki, jonka historiallinen paikka on merkitty luetteloon vuonna 2012 ?</w:t>
      </w:r>
    </w:p>
    <w:p>
      <w:r>
        <w:rPr>
          <w:b/>
        </w:rPr>
        <w:t xml:space="preserve">Tulos</w:t>
      </w:r>
    </w:p>
    <w:p>
      <w:r>
        <w:t xml:space="preserve">DT</w:t>
      </w:r>
    </w:p>
    <w:p>
      <w:r>
        <w:rPr>
          <w:b/>
        </w:rPr>
        <w:t xml:space="preserve">Esimerkki 4.6006</w:t>
      </w:r>
    </w:p>
    <w:p>
      <w:r>
        <w:t xml:space="preserve">Mikä on seuraavassa kysymyksessä esiintyvän sanan "evidence" part-of-speech tag: Mitkä todisteet viittaavat ihmisen varhaisimpaan toimintaan 18000 eaa. Amerikassa ?</w:t>
      </w:r>
    </w:p>
    <w:p>
      <w:r>
        <w:rPr>
          <w:b/>
        </w:rPr>
        <w:t xml:space="preserve">Tulos</w:t>
      </w:r>
    </w:p>
    <w:p>
      <w:r>
        <w:t xml:space="preserve">NN</w:t>
      </w:r>
    </w:p>
    <w:p>
      <w:r>
        <w:rPr>
          <w:b/>
        </w:rPr>
        <w:t xml:space="preserve">Esimerkki 4.6007</w:t>
      </w:r>
    </w:p>
    <w:p>
      <w:r>
        <w:t xml:space="preserve">Mikä on seuraavassa kysymyksessä olevan sanan "In" sanan part-of-speech tag: Missä kuussa seiväshyppääjä syntyi ?</w:t>
      </w:r>
    </w:p>
    <w:p>
      <w:r>
        <w:rPr>
          <w:b/>
        </w:rPr>
        <w:t xml:space="preserve">Tulos</w:t>
      </w:r>
    </w:p>
    <w:p>
      <w:r>
        <w:t xml:space="preserve">IN</w:t>
      </w:r>
    </w:p>
    <w:p>
      <w:r>
        <w:rPr>
          <w:b/>
        </w:rPr>
        <w:t xml:space="preserve">Esimerkki 4.6008</w:t>
      </w:r>
    </w:p>
    <w:p>
      <w:r>
        <w:t xml:space="preserve">Mikä on sanan "of" sanan part-of-speech tag seuraavassa kysymyksessä: Jaganmohan Reddyn perustaman puolueen jäsenen omistaman yrityksen nimi?</w:t>
      </w:r>
    </w:p>
    <w:p>
      <w:r>
        <w:rPr>
          <w:b/>
        </w:rPr>
        <w:t xml:space="preserve">Tulos</w:t>
      </w:r>
    </w:p>
    <w:p>
      <w:r>
        <w:t xml:space="preserve">IN</w:t>
      </w:r>
    </w:p>
    <w:p>
      <w:r>
        <w:rPr>
          <w:b/>
        </w:rPr>
        <w:t xml:space="preserve">Esimerkki 4.6009</w:t>
      </w:r>
    </w:p>
    <w:p>
      <w:r>
        <w:t xml:space="preserve">Mikä on seuraavassa kysymyksessä olevan sanan "the" sanan part-of-speech tag: Minkä mitalin sai vuoden 2016 Euroopan mestaruuskilpailuissa henkilö, joka juoksi Superliigan joukkueiden EM-kilpailuissa vuonna 2013 viisi kilometriä ajassa 15.48,21 ?</w:t>
      </w:r>
    </w:p>
    <w:p>
      <w:r>
        <w:rPr>
          <w:b/>
        </w:rPr>
        <w:t xml:space="preserve">Tulos</w:t>
      </w:r>
    </w:p>
    <w:p>
      <w:r>
        <w:t xml:space="preserve">DT</w:t>
      </w:r>
    </w:p>
    <w:p>
      <w:r>
        <w:rPr>
          <w:b/>
        </w:rPr>
        <w:t xml:space="preserve">Esimerkki 4.6010</w:t>
      </w:r>
    </w:p>
    <w:p>
      <w:r>
        <w:t xml:space="preserve">Mikä on seuraavassa kysymyksessä olevan sanan "Spring" sanan part-of-speech tag: Millä alueella järjestetään kevätjuhla ?</w:t>
      </w:r>
    </w:p>
    <w:p>
      <w:r>
        <w:rPr>
          <w:b/>
        </w:rPr>
        <w:t xml:space="preserve">Tulos</w:t>
      </w:r>
    </w:p>
    <w:p>
      <w:r>
        <w:t xml:space="preserve">NNP</w:t>
      </w:r>
    </w:p>
    <w:p>
      <w:r>
        <w:rPr>
          <w:b/>
        </w:rPr>
        <w:t xml:space="preserve">Esimerkki 4.6011</w:t>
      </w:r>
    </w:p>
    <w:p>
      <w:r>
        <w:t xml:space="preserve">Mikä on sanan "some" sanan part-of-speech tag seuraavassa kysymyksessä: Mitä urheilulajia pelattiin paikassa, joka on isännöinyt joitakin Quebecin poliittisen historian tärkeimpiä tapahtumia ?</w:t>
      </w:r>
    </w:p>
    <w:p>
      <w:r>
        <w:rPr>
          <w:b/>
        </w:rPr>
        <w:t xml:space="preserve">Tulos</w:t>
      </w:r>
    </w:p>
    <w:p>
      <w:r>
        <w:t xml:space="preserve">DT</w:t>
      </w:r>
    </w:p>
    <w:p>
      <w:r>
        <w:rPr>
          <w:b/>
        </w:rPr>
        <w:t xml:space="preserve">Esimerkki 4.6012</w:t>
      </w:r>
    </w:p>
    <w:p>
      <w:r>
        <w:t xml:space="preserve">Mikä on seuraavassa kysymyksessä olevan sanan "champion" sanan part-of-speech tag: Kuka kilpaili ensimmäisenä ? Saksalainen pikaluistelija, joka on syntynyt 26. lokakuuta 1981 , vai saksalainen kelkkailija ja olympiavoittaja, joka on kilpaillut vuodesta 1995 lähtien ?</w:t>
      </w:r>
    </w:p>
    <w:p>
      <w:r>
        <w:rPr>
          <w:b/>
        </w:rPr>
        <w:t xml:space="preserve">Tulos</w:t>
      </w:r>
    </w:p>
    <w:p>
      <w:r>
        <w:t xml:space="preserve">NN</w:t>
      </w:r>
    </w:p>
    <w:p>
      <w:r>
        <w:rPr>
          <w:b/>
        </w:rPr>
        <w:t xml:space="preserve">Esimerkki 4.6013</w:t>
      </w:r>
    </w:p>
    <w:p>
      <w:r>
        <w:t xml:space="preserve">Mikä on seuraavassa kysymyksessä olevan sanan "many" sanan part-of-speech tag: Kuinka monta olympiamestaruutta voitti voittaja, jonka kolmas sijoittuja on Iron Riveristä , Michiganista ?</w:t>
      </w:r>
    </w:p>
    <w:p>
      <w:r>
        <w:rPr>
          <w:b/>
        </w:rPr>
        <w:t xml:space="preserve">Tulos</w:t>
      </w:r>
    </w:p>
    <w:p>
      <w:r>
        <w:t xml:space="preserve">JJ</w:t>
      </w:r>
    </w:p>
    <w:p>
      <w:r>
        <w:rPr>
          <w:b/>
        </w:rPr>
        <w:t xml:space="preserve">Esimerkki 4.6014</w:t>
      </w:r>
    </w:p>
    <w:p>
      <w:r>
        <w:t xml:space="preserve">Mikä on seuraavassa kysymyksessä olevan sanan "meri" sanan part-of-speech tag: Minkä meren länsipuolella on toiseksi eniten Wimbledonin naisten soolomestaruuden voittanut kansakunta ?</w:t>
      </w:r>
    </w:p>
    <w:p>
      <w:r>
        <w:rPr>
          <w:b/>
        </w:rPr>
        <w:t xml:space="preserve">Tulos</w:t>
      </w:r>
    </w:p>
    <w:p>
      <w:r>
        <w:t xml:space="preserve">NN</w:t>
      </w:r>
    </w:p>
    <w:p>
      <w:r>
        <w:rPr>
          <w:b/>
        </w:rPr>
        <w:t xml:space="preserve">Esimerkki 4.6015</w:t>
      </w:r>
    </w:p>
    <w:p>
      <w:r>
        <w:t xml:space="preserve">Mikä on seuraavassa kysymyksessä olevan sanan "a" sanan part-of-speech tag: Mikä niistä saarista, joiden väkiluku mitattiin vuoden 2012 väestönlaskennassa , on Havaijin saarista kolmanneksi suurin?</w:t>
      </w:r>
    </w:p>
    <w:p>
      <w:r>
        <w:rPr>
          <w:b/>
        </w:rPr>
        <w:t xml:space="preserve">Tulos</w:t>
      </w:r>
    </w:p>
    <w:p>
      <w:r>
        <w:t xml:space="preserve">DT</w:t>
      </w:r>
    </w:p>
    <w:p>
      <w:r>
        <w:rPr>
          <w:b/>
        </w:rPr>
        <w:t xml:space="preserve">Esimerkki 4.6016</w:t>
      </w:r>
    </w:p>
    <w:p>
      <w:r>
        <w:t xml:space="preserve">Mikä on sanan "2006" sanan part-of-speech tag seuraavassa kysymyksessä: Kuka on henkilö, jolla on huomionarvo, joka perustettiin syyskuussa 2006 ja johon kuului 47 jäsentä ?</w:t>
      </w:r>
    </w:p>
    <w:p>
      <w:r>
        <w:rPr>
          <w:b/>
        </w:rPr>
        <w:t xml:space="preserve">Tulos</w:t>
      </w:r>
    </w:p>
    <w:p>
      <w:r>
        <w:t xml:space="preserve">CD</w:t>
      </w:r>
    </w:p>
    <w:p>
      <w:r>
        <w:rPr>
          <w:b/>
        </w:rPr>
        <w:t xml:space="preserve">Esimerkki 4.6017</w:t>
      </w:r>
    </w:p>
    <w:p>
      <w:r>
        <w:t xml:space="preserve">Mikä on seuraavassa kysymyksessä olevan sanan "oli" sanan part-of-speech tag: Mikä oli naisten 1000 metrin pikaluistelun kultamitalistin syntymävuosi vuoden 1984 talviolympialaisissa ?</w:t>
      </w:r>
    </w:p>
    <w:p>
      <w:r>
        <w:rPr>
          <w:b/>
        </w:rPr>
        <w:t xml:space="preserve">Tulos</w:t>
      </w:r>
    </w:p>
    <w:p>
      <w:r>
        <w:t xml:space="preserve">VBD</w:t>
      </w:r>
    </w:p>
    <w:p>
      <w:r>
        <w:rPr>
          <w:b/>
        </w:rPr>
        <w:t xml:space="preserve">Esimerkki 4.6018</w:t>
      </w:r>
    </w:p>
    <w:p>
      <w:r>
        <w:t xml:space="preserve">Mikä on seuraavassa kysymyksessä olevan sanan "the" sanan part-of-speech tag: Mikä on sen maan väkiluku, joka on Oseanian suurin maa ?</w:t>
      </w:r>
    </w:p>
    <w:p>
      <w:r>
        <w:rPr>
          <w:b/>
        </w:rPr>
        <w:t xml:space="preserve">Tulos</w:t>
      </w:r>
    </w:p>
    <w:p>
      <w:r>
        <w:t xml:space="preserve">DT</w:t>
      </w:r>
    </w:p>
    <w:p>
      <w:r>
        <w:rPr>
          <w:b/>
        </w:rPr>
        <w:t xml:space="preserve">Esimerkki 4.6019</w:t>
      </w:r>
    </w:p>
    <w:p>
      <w:r>
        <w:t xml:space="preserve">Mikä on seuraavassa kysymyksessä olevan sanan "When" sanan part-of-speech tag: Milloin pudotuspelit alkoivat sinä vuonna, jolloin Blues pelasi ?</w:t>
      </w:r>
    </w:p>
    <w:p>
      <w:r>
        <w:rPr>
          <w:b/>
        </w:rPr>
        <w:t xml:space="preserve">Tulos</w:t>
      </w:r>
    </w:p>
    <w:p>
      <w:r>
        <w:t xml:space="preserve">WRB</w:t>
      </w:r>
    </w:p>
    <w:p>
      <w:r>
        <w:rPr>
          <w:b/>
        </w:rPr>
        <w:t xml:space="preserve">Esimerkki 4.6020</w:t>
      </w:r>
    </w:p>
    <w:p>
      <w:r>
        <w:t xml:space="preserve">Mikä on seuraavassa kysymyksessä olevan sanan "Trombone" part-of-speech tag: Milloin syntyi Ory 's Creole Trombone -yhtyeen esittäjä ?</w:t>
      </w:r>
    </w:p>
    <w:p>
      <w:r>
        <w:rPr>
          <w:b/>
        </w:rPr>
        <w:t xml:space="preserve">Tulos</w:t>
      </w:r>
    </w:p>
    <w:p>
      <w:r>
        <w:t xml:space="preserve">NNP</w:t>
      </w:r>
    </w:p>
    <w:p>
      <w:r>
        <w:rPr>
          <w:b/>
        </w:rPr>
        <w:t xml:space="preserve">Esimerkki 4.6021</w:t>
      </w:r>
    </w:p>
    <w:p>
      <w:r>
        <w:t xml:space="preserve">Mikä on sanan "championships" part-of-speech tag seuraavassa kysymyksessä: Kuinka monta ihmistä asuu maassa, jossa on eniten mestaruuksia ?</w:t>
      </w:r>
    </w:p>
    <w:p>
      <w:r>
        <w:rPr>
          <w:b/>
        </w:rPr>
        <w:t xml:space="preserve">Tulos</w:t>
      </w:r>
    </w:p>
    <w:p>
      <w:r>
        <w:t xml:space="preserve">NNS</w:t>
      </w:r>
    </w:p>
    <w:p>
      <w:r>
        <w:rPr>
          <w:b/>
        </w:rPr>
        <w:t xml:space="preserve">Esimerkki 4.6022</w:t>
      </w:r>
    </w:p>
    <w:p>
      <w:r>
        <w:t xml:space="preserve">Mikä on seuraavassa kysymyksessä olevan sanan "with" sanan part-of-speech tag: Mikä on toiseksi väkiluvultaan suurimman maakunnan pääkaupunki ?</w:t>
      </w:r>
    </w:p>
    <w:p>
      <w:r>
        <w:rPr>
          <w:b/>
        </w:rPr>
        <w:t xml:space="preserve">Tulos</w:t>
      </w:r>
    </w:p>
    <w:p>
      <w:r>
        <w:t xml:space="preserve">IN</w:t>
      </w:r>
    </w:p>
    <w:p>
      <w:r>
        <w:rPr>
          <w:b/>
        </w:rPr>
        <w:t xml:space="preserve">Esimerkki 4.6023</w:t>
      </w:r>
    </w:p>
    <w:p>
      <w:r>
        <w:t xml:space="preserve">Mikä on seuraavassa kysymyksessä olevan sanan "built" sanan part-of-speech tag: Mikä on se paikka, joka rakennettiin Washingtonin piirikunnan piirikunnan virkailijana toimineelle miehelle Omaha-Council Bluffs Metropolitan Statistical Area -kaupungissa ?</w:t>
      </w:r>
    </w:p>
    <w:p>
      <w:r>
        <w:rPr>
          <w:b/>
        </w:rPr>
        <w:t xml:space="preserve">Tulos</w:t>
      </w:r>
    </w:p>
    <w:p>
      <w:r>
        <w:t xml:space="preserve">VBN</w:t>
      </w:r>
    </w:p>
    <w:p>
      <w:r>
        <w:rPr>
          <w:b/>
        </w:rPr>
        <w:t xml:space="preserve">Esimerkki 4.6024</w:t>
      </w:r>
    </w:p>
    <w:p>
      <w:r>
        <w:t xml:space="preserve">Mikä on seuraavassa kysymyksessä olevan sanan "the" sanan part-of-speech tag: Kuka on Lontoon Fenchurch Streetiltä 12 mailin päässä sijaitsevan aseman johtaja ?</w:t>
      </w:r>
    </w:p>
    <w:p>
      <w:r>
        <w:rPr>
          <w:b/>
        </w:rPr>
        <w:t xml:space="preserve">Tulos</w:t>
      </w:r>
    </w:p>
    <w:p>
      <w:r>
        <w:t xml:space="preserve">DT</w:t>
      </w:r>
    </w:p>
    <w:p>
      <w:r>
        <w:rPr>
          <w:b/>
        </w:rPr>
        <w:t xml:space="preserve">Esimerkki 4.6025</w:t>
      </w:r>
    </w:p>
    <w:p>
      <w:r>
        <w:t xml:space="preserve">Mikä on seuraavassa kysymyksessä olevan sanan "ei mitään" sanan part-of-speech tag: Yhtye, joka tunnetaan parhaiten kappaleesta `` ( Make Me Do ) Anything You Want , '', ei liity mitenkään Sophia Aguiarin tähdittämään amerikanenglantilaiseen elokuvaan, joka julkaistiin minä vuonna ?</w:t>
      </w:r>
    </w:p>
    <w:p>
      <w:r>
        <w:rPr>
          <w:b/>
        </w:rPr>
        <w:t xml:space="preserve">Tulos</w:t>
      </w:r>
    </w:p>
    <w:p>
      <w:r>
        <w:t xml:space="preserve">NN</w:t>
      </w:r>
    </w:p>
    <w:p>
      <w:r>
        <w:rPr>
          <w:b/>
        </w:rPr>
        <w:t xml:space="preserve">Esimerkki 4.6026</w:t>
      </w:r>
    </w:p>
    <w:p>
      <w:r>
        <w:t xml:space="preserve">Mikä on seuraavassa kysymyksessä olevan sanan "the" sanan part-of-speech tag: Mikä on heinäkuun perinteinen syntymäkivi ?</w:t>
      </w:r>
    </w:p>
    <w:p>
      <w:r>
        <w:rPr>
          <w:b/>
        </w:rPr>
        <w:t xml:space="preserve">Tulos</w:t>
      </w:r>
    </w:p>
    <w:p>
      <w:r>
        <w:t xml:space="preserve">DT</w:t>
      </w:r>
    </w:p>
    <w:p>
      <w:r>
        <w:rPr>
          <w:b/>
        </w:rPr>
        <w:t xml:space="preserve">Esimerkki 4.6027</w:t>
      </w:r>
    </w:p>
    <w:p>
      <w:r>
        <w:t xml:space="preserve">Mikä on sanan "in" sanan part-of-speech tag seuraavassa kysymyksessä: Mikä 's seuran värit joukkueen pelaaja on siirtymässä samassa asemassa kuin joukkue pelaaja on siirtymässä alkoi Vila Capanema alueella ?</w:t>
      </w:r>
    </w:p>
    <w:p>
      <w:r>
        <w:rPr>
          <w:b/>
        </w:rPr>
        <w:t xml:space="preserve">Tulos</w:t>
      </w:r>
    </w:p>
    <w:p>
      <w:r>
        <w:t xml:space="preserve">IN</w:t>
      </w:r>
    </w:p>
    <w:p>
      <w:r>
        <w:rPr>
          <w:b/>
        </w:rPr>
        <w:t xml:space="preserve">Esimerkki 4.6028</w:t>
      </w:r>
    </w:p>
    <w:p>
      <w:r>
        <w:t xml:space="preserve">Mikä on seuraavassa kysymyksessä olevan sanan "the" sanan part-of-speech tag: Mikä on laulun Talk to Me laulajan kansallisuus?</w:t>
      </w:r>
    </w:p>
    <w:p>
      <w:r>
        <w:rPr>
          <w:b/>
        </w:rPr>
        <w:t xml:space="preserve">Tulos</w:t>
      </w:r>
    </w:p>
    <w:p>
      <w:r>
        <w:t xml:space="preserve">DT</w:t>
      </w:r>
    </w:p>
    <w:p>
      <w:r>
        <w:rPr>
          <w:b/>
        </w:rPr>
        <w:t xml:space="preserve">Esimerkki 4.6029</w:t>
      </w:r>
    </w:p>
    <w:p>
      <w:r>
        <w:t xml:space="preserve">Mikä on seuraavassa kysymyksessä olevan sanan "University" sanan part-of-speech tag: Mikä häiritsi Southern University ja A &amp; M College -yliopiston lukua ?</w:t>
      </w:r>
    </w:p>
    <w:p>
      <w:r>
        <w:rPr>
          <w:b/>
        </w:rPr>
        <w:t xml:space="preserve">Tulos</w:t>
      </w:r>
    </w:p>
    <w:p>
      <w:r>
        <w:t xml:space="preserve">NNP</w:t>
      </w:r>
    </w:p>
    <w:p>
      <w:r>
        <w:rPr>
          <w:b/>
        </w:rPr>
        <w:t xml:space="preserve">Esimerkki 4.6030</w:t>
      </w:r>
    </w:p>
    <w:p>
      <w:r>
        <w:t xml:space="preserve">Mikä on seuraavassa kysymyksessä olevan sanan "University" sanan part-of-speech tag: Minkä kansallisuuden omaava sinfonialainen, jonka toinen nimi oli Basil ja joka oli erityisesti yhteydessä Pennsylvanian osavaltion yliopistoon ?</w:t>
      </w:r>
    </w:p>
    <w:p>
      <w:r>
        <w:rPr>
          <w:b/>
        </w:rPr>
        <w:t xml:space="preserve">Tulos</w:t>
      </w:r>
    </w:p>
    <w:p>
      <w:r>
        <w:t xml:space="preserve">NNP</w:t>
      </w:r>
    </w:p>
    <w:p>
      <w:r>
        <w:rPr>
          <w:b/>
        </w:rPr>
        <w:t xml:space="preserve">Esimerkki 4.6031</w:t>
      </w:r>
    </w:p>
    <w:p>
      <w:r>
        <w:t xml:space="preserve">Mikä on seuraavassa kysymyksessä olevan sanan "Mitä" sanan part-of-speech tag: Mitä peliä Segan toissijainen kehitysosasto kehittää arcade-sovelluksia varten?</w:t>
      </w:r>
    </w:p>
    <w:p>
      <w:r>
        <w:rPr>
          <w:b/>
        </w:rPr>
        <w:t xml:space="preserve">Tulos</w:t>
      </w:r>
    </w:p>
    <w:p>
      <w:r>
        <w:t xml:space="preserve">WP</w:t>
      </w:r>
    </w:p>
    <w:p>
      <w:r>
        <w:rPr>
          <w:b/>
        </w:rPr>
        <w:t xml:space="preserve">Esimerkki 4.6032</w:t>
      </w:r>
    </w:p>
    <w:p>
      <w:r>
        <w:t xml:space="preserve">Mikä on sanan "Kanakaredes" sanan part-of-speech tag seuraavassa kysymyksessä: Mitä hahmoa esittää Melina Kanakaredes Ric Roman Waughin ohjaamassa elokuvassa ?</w:t>
      </w:r>
    </w:p>
    <w:p>
      <w:r>
        <w:rPr>
          <w:b/>
        </w:rPr>
        <w:t xml:space="preserve">Tulos</w:t>
      </w:r>
    </w:p>
    <w:p>
      <w:r>
        <w:t xml:space="preserve">NNP</w:t>
      </w:r>
    </w:p>
    <w:p>
      <w:r>
        <w:rPr>
          <w:b/>
        </w:rPr>
        <w:t xml:space="preserve">Esimerkki 4.6033</w:t>
      </w:r>
    </w:p>
    <w:p>
      <w:r>
        <w:t xml:space="preserve">Mikä on seuraavassa kysymyksessä olevan sanan "Mitä" sanan part-of-speech tag: St. Louis Aircraft Corporationin rakentama kevyt urheilumonoplane teki ensilentonsa minä vuonna?</w:t>
      </w:r>
    </w:p>
    <w:p>
      <w:r>
        <w:rPr>
          <w:b/>
        </w:rPr>
        <w:t xml:space="preserve">Tulos</w:t>
      </w:r>
    </w:p>
    <w:p>
      <w:r>
        <w:t xml:space="preserve">WP</w:t>
      </w:r>
    </w:p>
    <w:p>
      <w:r>
        <w:rPr>
          <w:b/>
        </w:rPr>
        <w:t xml:space="preserve">Esimerkki 4.6034</w:t>
      </w:r>
    </w:p>
    <w:p>
      <w:r>
        <w:t xml:space="preserve">Mikä on seuraavassa kysymyksessä olevan sanan "the" sanan part-of-speech tag: Minä vuonna maratoonari Stanislaw Cembrzynskin kotimaa allekirjoitti Lublinin liiton ?</w:t>
      </w:r>
    </w:p>
    <w:p>
      <w:r>
        <w:rPr>
          <w:b/>
        </w:rPr>
        <w:t xml:space="preserve">Tulos</w:t>
      </w:r>
    </w:p>
    <w:p>
      <w:r>
        <w:t xml:space="preserve">DT</w:t>
      </w:r>
    </w:p>
    <w:p>
      <w:r>
        <w:rPr>
          <w:b/>
        </w:rPr>
        <w:t xml:space="preserve">Esimerkki 4.6035</w:t>
      </w:r>
    </w:p>
    <w:p>
      <w:r>
        <w:t xml:space="preserve">Mikä on seuraavassa kysymyksessä olevan sanan "the" sanan part-of-speech tag: Kuka juonsi Emmy-palkintoseremonian, jossa Chouinard Art Institutesta valmistunut tuli ehdolle ?</w:t>
      </w:r>
    </w:p>
    <w:p>
      <w:r>
        <w:rPr>
          <w:b/>
        </w:rPr>
        <w:t xml:space="preserve">Tulos</w:t>
      </w:r>
    </w:p>
    <w:p>
      <w:r>
        <w:t xml:space="preserve">DT</w:t>
      </w:r>
    </w:p>
    <w:p>
      <w:r>
        <w:rPr>
          <w:b/>
        </w:rPr>
        <w:t xml:space="preserve">Esimerkki 4.6036</w:t>
      </w:r>
    </w:p>
    <w:p>
      <w:r>
        <w:t xml:space="preserve">Mikä on sanan "of" sanan part-of-speech tag seuraavassa kysymyksessä: Mikä Marokon rakenteista sijaitsee muutama kilometri Selouanesta etelään ?</w:t>
      </w:r>
    </w:p>
    <w:p>
      <w:r>
        <w:rPr>
          <w:b/>
        </w:rPr>
        <w:t xml:space="preserve">Tulos</w:t>
      </w:r>
    </w:p>
    <w:p>
      <w:r>
        <w:t xml:space="preserve">IN</w:t>
      </w:r>
    </w:p>
    <w:p>
      <w:r>
        <w:rPr>
          <w:b/>
        </w:rPr>
        <w:t xml:space="preserve">Esimerkki 4.6037</w:t>
      </w:r>
    </w:p>
    <w:p>
      <w:r>
        <w:t xml:space="preserve">Mikä on sanan "Olympialaiset" sanan part-of-speech tag seuraavassa kysymyksessä: Kuinka monissa kesäolympialaisissa Prado Olympic Shooting Parkissa , järjestettyyn lajiin osallistunut pelaaja kilpaili ?</w:t>
      </w:r>
    </w:p>
    <w:p>
      <w:r>
        <w:rPr>
          <w:b/>
        </w:rPr>
        <w:t xml:space="preserve">Tulos</w:t>
      </w:r>
    </w:p>
    <w:p>
      <w:r>
        <w:t xml:space="preserve">NNPS</w:t>
      </w:r>
    </w:p>
    <w:p>
      <w:r>
        <w:rPr>
          <w:b/>
        </w:rPr>
        <w:t xml:space="preserve">Esimerkki 4.6038</w:t>
      </w:r>
    </w:p>
    <w:p>
      <w:r>
        <w:t xml:space="preserve">Mikä on seuraavassa kysymyksessä olevan sanan "eläkkeelle" sanan part-of-speech tag: Milloin 90-luvulla kolme voittoa saavuttanut nainen jäi eläkkeelle ?</w:t>
      </w:r>
    </w:p>
    <w:p>
      <w:r>
        <w:rPr>
          <w:b/>
        </w:rPr>
        <w:t xml:space="preserve">Tulos</w:t>
      </w:r>
    </w:p>
    <w:p>
      <w:r>
        <w:t xml:space="preserve">NN</w:t>
      </w:r>
    </w:p>
    <w:p>
      <w:r>
        <w:rPr>
          <w:b/>
        </w:rPr>
        <w:t xml:space="preserve">Esimerkki 4.6039</w:t>
      </w:r>
    </w:p>
    <w:p>
      <w:r>
        <w:t xml:space="preserve">Mikä on seuraavassa kysymyksessä olevan sanan "että" sanan part-of-speech tag: Vuonna 2008 suljetun raviradan on tarkoitus avautua uudelleen ?</w:t>
      </w:r>
    </w:p>
    <w:p>
      <w:r>
        <w:rPr>
          <w:b/>
        </w:rPr>
        <w:t xml:space="preserve">Tulos</w:t>
      </w:r>
    </w:p>
    <w:p>
      <w:r>
        <w:t xml:space="preserve">WDT</w:t>
      </w:r>
    </w:p>
    <w:p>
      <w:r>
        <w:rPr>
          <w:b/>
        </w:rPr>
        <w:t xml:space="preserve">Esimerkki 4.6040</w:t>
      </w:r>
    </w:p>
    <w:p>
      <w:r>
        <w:t xml:space="preserve">Mikä on sanan "in" sanan part-of-speech tag seuraavassa kysymyksessä: Kuinka monta siltaa on kaupungissa, joka on listattu `` yhdentoista maailman elinkelpoisimman kaupungin '' joukkoon vuonna 2015 ja joka sijaitsee Allegheny County ?</w:t>
      </w:r>
    </w:p>
    <w:p>
      <w:r>
        <w:rPr>
          <w:b/>
        </w:rPr>
        <w:t xml:space="preserve">Tulos</w:t>
      </w:r>
    </w:p>
    <w:p>
      <w:r>
        <w:t xml:space="preserve">IN</w:t>
      </w:r>
    </w:p>
    <w:p>
      <w:r>
        <w:rPr>
          <w:b/>
        </w:rPr>
        <w:t xml:space="preserve">Esimerkki 4.6041</w:t>
      </w:r>
    </w:p>
    <w:p>
      <w:r>
        <w:t xml:space="preserve">Mikä on seuraavassa kysymyksessä olevan sanan "Egilsstaðir" puhekielinen tunniste: Kuinka monta kertaa Egilsstaðirin joukkue on voittanut ensimmäisen sijan ?</w:t>
      </w:r>
    </w:p>
    <w:p>
      <w:r>
        <w:rPr>
          <w:b/>
        </w:rPr>
        <w:t xml:space="preserve">Tulos</w:t>
      </w:r>
    </w:p>
    <w:p>
      <w:r>
        <w:t xml:space="preserve">NNP</w:t>
      </w:r>
    </w:p>
    <w:p>
      <w:r>
        <w:rPr>
          <w:b/>
        </w:rPr>
        <w:t xml:space="preserve">Esimerkki 4.6042</w:t>
      </w:r>
    </w:p>
    <w:p>
      <w:r>
        <w:t xml:space="preserve">Mikä on seuraavassa kysymyksessä olevan sanan "Kanada" puhekielinen tunniste: Mikä WR pelasi koulua Antigonishissa , Nova Scotia , Kanada ?</w:t>
      </w:r>
    </w:p>
    <w:p>
      <w:r>
        <w:rPr>
          <w:b/>
        </w:rPr>
        <w:t xml:space="preserve">Tulos</w:t>
      </w:r>
    </w:p>
    <w:p>
      <w:r>
        <w:t xml:space="preserve">NNP</w:t>
      </w:r>
    </w:p>
    <w:p>
      <w:r>
        <w:rPr>
          <w:b/>
        </w:rPr>
        <w:t xml:space="preserve">Esimerkki 4.6043</w:t>
      </w:r>
    </w:p>
    <w:p>
      <w:r>
        <w:t xml:space="preserve">Mikä on sanan "of" sanan part-of-speech tag seuraavassa kysymyksessä: Mikä on Choice Provisionsin kehittämän ja julkaiseman strategiavideopelin nimi ?</w:t>
      </w:r>
    </w:p>
    <w:p>
      <w:r>
        <w:rPr>
          <w:b/>
        </w:rPr>
        <w:t xml:space="preserve">Tulos</w:t>
      </w:r>
    </w:p>
    <w:p>
      <w:r>
        <w:t xml:space="preserve">IN</w:t>
      </w:r>
    </w:p>
    <w:p>
      <w:r>
        <w:rPr>
          <w:b/>
        </w:rPr>
        <w:t xml:space="preserve">Esimerkki 4.6044</w:t>
      </w:r>
    </w:p>
    <w:p>
      <w:r>
        <w:t xml:space="preserve">Mikä on sanan "a" part-of-speech tag seuraavassa kysymyksessä: Mikä kanava esitti urheilua käsittelevän ohjelman ja viimeinen jakso esitettiin vuonna 2012 ?</w:t>
      </w:r>
    </w:p>
    <w:p>
      <w:r>
        <w:rPr>
          <w:b/>
        </w:rPr>
        <w:t xml:space="preserve">Tulos</w:t>
      </w:r>
    </w:p>
    <w:p>
      <w:r>
        <w:t xml:space="preserve">DT</w:t>
      </w:r>
    </w:p>
    <w:p>
      <w:r>
        <w:rPr>
          <w:b/>
        </w:rPr>
        <w:t xml:space="preserve">Esimerkki 4.6045</w:t>
      </w:r>
    </w:p>
    <w:p>
      <w:r>
        <w:t xml:space="preserve">Mikä on seuraavassa kysymyksessä esiintyvän sanan "runners-up" part-of-speech tag: Kuka oli vuoden 2010 kakkosvalmentaja ?</w:t>
      </w:r>
    </w:p>
    <w:p>
      <w:r>
        <w:rPr>
          <w:b/>
        </w:rPr>
        <w:t xml:space="preserve">Tulos</w:t>
      </w:r>
    </w:p>
    <w:p>
      <w:r>
        <w:t xml:space="preserve">NN</w:t>
      </w:r>
    </w:p>
    <w:p>
      <w:r>
        <w:rPr>
          <w:b/>
        </w:rPr>
        <w:t xml:space="preserve">Esimerkki 4.6046</w:t>
      </w:r>
    </w:p>
    <w:p>
      <w:r>
        <w:t xml:space="preserve">Mikä on seuraavassa kysymyksessä olevan sanan "elokuva" sanan part-of-speech tag: Kuka näyttelee yhdessä Jonathan Taylor Thomasin kanssa elokuvassa, jossa hän näytteli Ben Archeria vuoden 1994 jälkeen ?</w:t>
      </w:r>
    </w:p>
    <w:p>
      <w:r>
        <w:rPr>
          <w:b/>
        </w:rPr>
        <w:t xml:space="preserve">Tulos</w:t>
      </w:r>
    </w:p>
    <w:p>
      <w:r>
        <w:t xml:space="preserve">NN</w:t>
      </w:r>
    </w:p>
    <w:p>
      <w:r>
        <w:rPr>
          <w:b/>
        </w:rPr>
        <w:t xml:space="preserve">Esimerkki 4.6047</w:t>
      </w:r>
    </w:p>
    <w:p>
      <w:r>
        <w:t xml:space="preserve">Mikä on seuraavassa kysymyksessä olevan sanan "uses" sanan part-of-speech tag: Mikä on sen yrityksen vanha pörssinimike, joka nyt käyttää tunnusta AVGO ?</w:t>
      </w:r>
    </w:p>
    <w:p>
      <w:r>
        <w:rPr>
          <w:b/>
        </w:rPr>
        <w:t xml:space="preserve">Tulos</w:t>
      </w:r>
    </w:p>
    <w:p>
      <w:r>
        <w:t xml:space="preserve">VBZ</w:t>
      </w:r>
    </w:p>
    <w:p>
      <w:r>
        <w:rPr>
          <w:b/>
        </w:rPr>
        <w:t xml:space="preserve">Esimerkki 4.6048</w:t>
      </w:r>
    </w:p>
    <w:p>
      <w:r>
        <w:t xml:space="preserve">Mikä on sanan "of" sanan part-of-speech tag seuraavassa kysymyksessä: Minkä palkinnon saajaksi näytelmän Massacre kirjoittaja oli ensimmäinen puertoricolainen, joka oli ehdolla ?</w:t>
      </w:r>
    </w:p>
    <w:p>
      <w:r>
        <w:rPr>
          <w:b/>
        </w:rPr>
        <w:t xml:space="preserve">Tulos</w:t>
      </w:r>
    </w:p>
    <w:p>
      <w:r>
        <w:t xml:space="preserve">IN</w:t>
      </w:r>
    </w:p>
    <w:p>
      <w:r>
        <w:rPr>
          <w:b/>
        </w:rPr>
        <w:t xml:space="preserve">Esimerkki 4.6049</w:t>
      </w:r>
    </w:p>
    <w:p>
      <w:r>
        <w:t xml:space="preserve">Mikä on seuraavassa kysymyksessä olevan sanan "located" sanan part-of-speech tag: Mitä ovat Yhdysvaltojen 16. suurimmassa kaupungissa sijaitsevan yliopiston värit?</w:t>
      </w:r>
    </w:p>
    <w:p>
      <w:r>
        <w:rPr>
          <w:b/>
        </w:rPr>
        <w:t xml:space="preserve">Tulos</w:t>
      </w:r>
    </w:p>
    <w:p>
      <w:r>
        <w:t xml:space="preserve">VBN</w:t>
      </w:r>
    </w:p>
    <w:p>
      <w:r>
        <w:rPr>
          <w:b/>
        </w:rPr>
        <w:t xml:space="preserve">Esimerkki 4.6050</w:t>
      </w:r>
    </w:p>
    <w:p>
      <w:r>
        <w:t xml:space="preserve">Mikä on seuraavassa kysymyksessä esiintyvän sanan "joka" sanan part-of-speech tag: Mikä ihmisryhmä käytti puhallusaseita ?</w:t>
      </w:r>
    </w:p>
    <w:p>
      <w:r>
        <w:rPr>
          <w:b/>
        </w:rPr>
        <w:t xml:space="preserve">Tulos</w:t>
      </w:r>
    </w:p>
    <w:p>
      <w:r>
        <w:t xml:space="preserve">WDT</w:t>
      </w:r>
    </w:p>
    <w:p>
      <w:r>
        <w:rPr>
          <w:b/>
        </w:rPr>
        <w:t xml:space="preserve">Esimerkki 4.6051</w:t>
      </w:r>
    </w:p>
    <w:p>
      <w:r>
        <w:t xml:space="preserve">Mikä on sanan "at" sanan part-of-speech tag seuraavassa kysymyksessä: Minä vuonna syntyi urheilija, jonka lajin finaali oli klo 17:45 ?</w:t>
      </w:r>
    </w:p>
    <w:p>
      <w:r>
        <w:rPr>
          <w:b/>
        </w:rPr>
        <w:t xml:space="preserve">Tulos</w:t>
      </w:r>
    </w:p>
    <w:p>
      <w:r>
        <w:t xml:space="preserve">IN</w:t>
      </w:r>
    </w:p>
    <w:p>
      <w:r>
        <w:rPr>
          <w:b/>
        </w:rPr>
        <w:t xml:space="preserve">Esimerkki 4.6052</w:t>
      </w:r>
    </w:p>
    <w:p>
      <w:r>
        <w:t xml:space="preserve">Mikä on seuraavassa kysymyksessä olevan sanan "oli" sanan part-of-speech tag: Mikä oli Jugoslavian sosialistista liittotasavaltaa vuoteen 1952 asti hallinneen puolueen nimi ?</w:t>
      </w:r>
    </w:p>
    <w:p>
      <w:r>
        <w:rPr>
          <w:b/>
        </w:rPr>
        <w:t xml:space="preserve">Tulos</w:t>
      </w:r>
    </w:p>
    <w:p>
      <w:r>
        <w:t xml:space="preserve">VBD</w:t>
      </w:r>
    </w:p>
    <w:p>
      <w:r>
        <w:rPr>
          <w:b/>
        </w:rPr>
        <w:t xml:space="preserve">Esimerkki 4.6053</w:t>
      </w:r>
    </w:p>
    <w:p>
      <w:r>
        <w:t xml:space="preserve">Mikä on sanan "1991" sanan part-of-speech tag seuraavassa kysymyksessä: Milloin vuonna 1991 palkinnon voittanut yhtye perustettiin ?</w:t>
      </w:r>
    </w:p>
    <w:p>
      <w:r>
        <w:rPr>
          <w:b/>
        </w:rPr>
        <w:t xml:space="preserve">Tulos</w:t>
      </w:r>
    </w:p>
    <w:p>
      <w:r>
        <w:t xml:space="preserve">CD</w:t>
      </w:r>
    </w:p>
    <w:p>
      <w:r>
        <w:rPr>
          <w:b/>
        </w:rPr>
        <w:t xml:space="preserve">Esimerkki 4.6054</w:t>
      </w:r>
    </w:p>
    <w:p>
      <w:r>
        <w:t xml:space="preserve">Mikä on seuraavassa kysymyksessä olevan sanan "film" part-of-speech tag: Mikä on Vladimir Bortkon ohjaaman elokuvan sarjan slogan ?</w:t>
      </w:r>
    </w:p>
    <w:p>
      <w:r>
        <w:rPr>
          <w:b/>
        </w:rPr>
        <w:t xml:space="preserve">Tulos</w:t>
      </w:r>
    </w:p>
    <w:p>
      <w:r>
        <w:t xml:space="preserve">NN</w:t>
      </w:r>
    </w:p>
    <w:p>
      <w:r>
        <w:rPr>
          <w:b/>
        </w:rPr>
        <w:t xml:space="preserve">Esimerkki 4.6055</w:t>
      </w:r>
    </w:p>
    <w:p>
      <w:r>
        <w:t xml:space="preserve">Mikä on seuraavassa kysymyksessä olevan sanan "the" sanan part-of-speech tag: Mikä on kieli, jonka virallinen tunnustaminen osavaltiossa ( s ) muodostettiin 1. marraskuuta 1956 , jolloin hyväksyttiin osavaltioiden uudelleenjärjestelylaki ?</w:t>
      </w:r>
    </w:p>
    <w:p>
      <w:r>
        <w:rPr>
          <w:b/>
        </w:rPr>
        <w:t xml:space="preserve">Tulos</w:t>
      </w:r>
    </w:p>
    <w:p>
      <w:r>
        <w:t xml:space="preserve">DT</w:t>
      </w:r>
    </w:p>
    <w:p>
      <w:r>
        <w:rPr>
          <w:b/>
        </w:rPr>
        <w:t xml:space="preserve">Esimerkki 4.6056</w:t>
      </w:r>
    </w:p>
    <w:p>
      <w:r>
        <w:t xml:space="preserve">Mikä on seuraavassa kysymyksessä olevan sanan "tunnettu" sanan part-of-speech tag: Mistä kappaleesta varhain kuollut säveltäjä tunnetaan parhaiten ?</w:t>
      </w:r>
    </w:p>
    <w:p>
      <w:r>
        <w:rPr>
          <w:b/>
        </w:rPr>
        <w:t xml:space="preserve">Tulos</w:t>
      </w:r>
    </w:p>
    <w:p>
      <w:r>
        <w:t xml:space="preserve">VBN</w:t>
      </w:r>
    </w:p>
    <w:p>
      <w:r>
        <w:rPr>
          <w:b/>
        </w:rPr>
        <w:t xml:space="preserve">Esimerkki 4.6057</w:t>
      </w:r>
    </w:p>
    <w:p>
      <w:r>
        <w:t xml:space="preserve">Mikä on sanan "stadion" sanan part-of-speech tag seuraavassa kysymyksessä: Mikä on vuonna 2019 valmistuneen stadionin kapasiteetti ?</w:t>
      </w:r>
    </w:p>
    <w:p>
      <w:r>
        <w:rPr>
          <w:b/>
        </w:rPr>
        <w:t xml:space="preserve">Tulos</w:t>
      </w:r>
    </w:p>
    <w:p>
      <w:r>
        <w:t xml:space="preserve">NN</w:t>
      </w:r>
    </w:p>
    <w:p>
      <w:r>
        <w:rPr>
          <w:b/>
        </w:rPr>
        <w:t xml:space="preserve">Esimerkki 4.6058</w:t>
      </w:r>
    </w:p>
    <w:p>
      <w:r>
        <w:t xml:space="preserve">Mikä on sanan "the" sanan part-of-speech tag seuraavassa kysymyksessä: Kuka kotitalous on Erik Condran opiskeleman yliopiston jäähallin nimenkantaja ?</w:t>
      </w:r>
    </w:p>
    <w:p>
      <w:r>
        <w:rPr>
          <w:b/>
        </w:rPr>
        <w:t xml:space="preserve">Tulos</w:t>
      </w:r>
    </w:p>
    <w:p>
      <w:r>
        <w:t xml:space="preserve">DT</w:t>
      </w:r>
    </w:p>
    <w:p>
      <w:r>
        <w:rPr>
          <w:b/>
        </w:rPr>
        <w:t xml:space="preserve">Esimerkki 4.6059</w:t>
      </w:r>
    </w:p>
    <w:p>
      <w:r>
        <w:t xml:space="preserve">Mikä on seuraavassa kysymyksessä olevan sanan "from" sanan part-of-speech tag: Kuinka monta Hooker-aseman pelaajaa on kotoisin Skotlannista ?</w:t>
      </w:r>
    </w:p>
    <w:p>
      <w:r>
        <w:rPr>
          <w:b/>
        </w:rPr>
        <w:t xml:space="preserve">Tulos</w:t>
      </w:r>
    </w:p>
    <w:p>
      <w:r>
        <w:t xml:space="preserve">IN</w:t>
      </w:r>
    </w:p>
    <w:p>
      <w:r>
        <w:rPr>
          <w:b/>
        </w:rPr>
        <w:t xml:space="preserve">Esimerkki 4.6060</w:t>
      </w:r>
    </w:p>
    <w:p>
      <w:r>
        <w:t xml:space="preserve">Mikä on seuraavassa kysymyksessä olevan sanan "laivanrakennus" sanan part-of-speech tag: Mikä on amerikkalaisen laivanrakennus- ja rakennusyrityksen kohtalo ?</w:t>
      </w:r>
    </w:p>
    <w:p>
      <w:r>
        <w:rPr>
          <w:b/>
        </w:rPr>
        <w:t xml:space="preserve">Tulos</w:t>
      </w:r>
    </w:p>
    <w:p>
      <w:r>
        <w:t xml:space="preserve">NN</w:t>
      </w:r>
    </w:p>
    <w:p>
      <w:r>
        <w:rPr>
          <w:b/>
        </w:rPr>
        <w:t xml:space="preserve">Esimerkki 4.6061</w:t>
      </w:r>
    </w:p>
    <w:p>
      <w:r>
        <w:t xml:space="preserve">Mikä on sanan "the" sanan part-of-speech tag seuraavassa kysymyksessä: Mikä on Niagara Fallsin kotistadionin katuosoite ?</w:t>
      </w:r>
    </w:p>
    <w:p>
      <w:r>
        <w:rPr>
          <w:b/>
        </w:rPr>
        <w:t xml:space="preserve">Tulos</w:t>
      </w:r>
    </w:p>
    <w:p>
      <w:r>
        <w:t xml:space="preserve">DT</w:t>
      </w:r>
    </w:p>
    <w:p>
      <w:r>
        <w:rPr>
          <w:b/>
        </w:rPr>
        <w:t xml:space="preserve">Esimerkki 4.6062</w:t>
      </w:r>
    </w:p>
    <w:p>
      <w:r>
        <w:t xml:space="preserve">Mikä on seuraavassa kysymyksessä olevan sanan "Writers" part-of-speech tag: Mikä kruunasi USA:n jalkapallokirjoittajien yhdistys Jake Gibbsin käymän yliopiston jalkapallojoukkueen vuonna 1960?</w:t>
      </w:r>
    </w:p>
    <w:p>
      <w:r>
        <w:rPr>
          <w:b/>
        </w:rPr>
        <w:t xml:space="preserve">Tulos</w:t>
      </w:r>
    </w:p>
    <w:p>
      <w:r>
        <w:t xml:space="preserve">NNP</w:t>
      </w:r>
    </w:p>
    <w:p>
      <w:r>
        <w:rPr>
          <w:b/>
        </w:rPr>
        <w:t xml:space="preserve">Esimerkki 4.6063</w:t>
      </w:r>
    </w:p>
    <w:p>
      <w:r>
        <w:t xml:space="preserve">Mikä on seuraavassa kysymyksessä olevan sanan "tekee" sanan part-of-speech tag: Millä kanavalla viimeisenä päivänä esiintynyt juontaja esiintyy tällä hetkellä ?</w:t>
      </w:r>
    </w:p>
    <w:p>
      <w:r>
        <w:rPr>
          <w:b/>
        </w:rPr>
        <w:t xml:space="preserve">Tulos</w:t>
      </w:r>
    </w:p>
    <w:p>
      <w:r>
        <w:t xml:space="preserve">VBZ</w:t>
      </w:r>
    </w:p>
    <w:p>
      <w:r>
        <w:rPr>
          <w:b/>
        </w:rPr>
        <w:t xml:space="preserve">Esimerkki 4.6064</w:t>
      </w:r>
    </w:p>
    <w:p>
      <w:r>
        <w:t xml:space="preserve">Mikä on seuraavassa kysymyksessä olevan sanan "mikä" sanan part-of-speech tag: Missä kaupungissa Copperhead Road -levyn tehnyt muusikko aloitti musiikkiuransa ?</w:t>
      </w:r>
    </w:p>
    <w:p>
      <w:r>
        <w:rPr>
          <w:b/>
        </w:rPr>
        <w:t xml:space="preserve">Tulos</w:t>
      </w:r>
    </w:p>
    <w:p>
      <w:r>
        <w:t xml:space="preserve">JJ</w:t>
      </w:r>
    </w:p>
    <w:p>
      <w:r>
        <w:rPr>
          <w:b/>
        </w:rPr>
        <w:t xml:space="preserve">Esimerkki 4.6065</w:t>
      </w:r>
    </w:p>
    <w:p>
      <w:r>
        <w:t xml:space="preserve">Mikä on seuraavassa kysymyksessä olevan sanan "km" sanan part-of-speech tag: Mikä on sen historiallisen paikan kaupunki tai kaupunki, jonka sijainti on 108 mailia ( 174 km ) pitkä ?</w:t>
      </w:r>
    </w:p>
    <w:p>
      <w:r>
        <w:rPr>
          <w:b/>
        </w:rPr>
        <w:t xml:space="preserve">Tulos</w:t>
      </w:r>
    </w:p>
    <w:p>
      <w:r>
        <w:t xml:space="preserve">NNS</w:t>
      </w:r>
    </w:p>
    <w:p>
      <w:r>
        <w:rPr>
          <w:b/>
        </w:rPr>
        <w:t xml:space="preserve">Esimerkki 4.6066</w:t>
      </w:r>
    </w:p>
    <w:p>
      <w:r>
        <w:t xml:space="preserve">Mikä on seuraavassa kysymyksessä olevan sanan "by" sanan part-of-speech tag: Mikä oli vuonna 1961 ilmestynyt elokuva, jonka ohjaaja oli L'Amour à mort ?</w:t>
      </w:r>
    </w:p>
    <w:p>
      <w:r>
        <w:rPr>
          <w:b/>
        </w:rPr>
        <w:t xml:space="preserve">Tulos</w:t>
      </w:r>
    </w:p>
    <w:p>
      <w:r>
        <w:t xml:space="preserve">IN</w:t>
      </w:r>
    </w:p>
    <w:p>
      <w:r>
        <w:rPr>
          <w:b/>
        </w:rPr>
        <w:t xml:space="preserve">Esimerkki 4.6067</w:t>
      </w:r>
    </w:p>
    <w:p>
      <w:r>
        <w:t xml:space="preserve">Mikä on sanan "of" sanan part-of-speech tag seuraavassa kysymyksessä: Minkä elimen/järjestelmän solutyypin sähköisesti herättävä solu on erittäin monimutkainen osa ?</w:t>
      </w:r>
    </w:p>
    <w:p>
      <w:r>
        <w:rPr>
          <w:b/>
        </w:rPr>
        <w:t xml:space="preserve">Tulos</w:t>
      </w:r>
    </w:p>
    <w:p>
      <w:r>
        <w:t xml:space="preserve">IN</w:t>
      </w:r>
    </w:p>
    <w:p>
      <w:r>
        <w:rPr>
          <w:b/>
        </w:rPr>
        <w:t xml:space="preserve">Esimerkki 4.6068</w:t>
      </w:r>
    </w:p>
    <w:p>
      <w:r>
        <w:t xml:space="preserve">Mikä on seuraavassa kysymyksessä olevan sanan "the" sanan part-of-speech tag: Mihin vuoteen mennessä Morayn hallinnollisessa ja kaupallisessa keskuksessa sijaitseva rakennus oli rappeutuneessa kunnossa ?</w:t>
      </w:r>
    </w:p>
    <w:p>
      <w:r>
        <w:rPr>
          <w:b/>
        </w:rPr>
        <w:t xml:space="preserve">Tulos</w:t>
      </w:r>
    </w:p>
    <w:p>
      <w:r>
        <w:t xml:space="preserve">DT</w:t>
      </w:r>
    </w:p>
    <w:p>
      <w:r>
        <w:rPr>
          <w:b/>
        </w:rPr>
        <w:t xml:space="preserve">Esimerkki 4.6069</w:t>
      </w:r>
    </w:p>
    <w:p>
      <w:r>
        <w:t xml:space="preserve">Mikä on seuraavassa kysymyksessä olevan sanan "kirkko" sanan part-of-speech tag: Kuinka monta prosenttia Provo , UT:ssa vuonna 1875 perustetun yliopiston opiskelijoista on LDS-kirkon jäseniä?</w:t>
      </w:r>
    </w:p>
    <w:p>
      <w:r>
        <w:rPr>
          <w:b/>
        </w:rPr>
        <w:t xml:space="preserve">Tulos</w:t>
      </w:r>
    </w:p>
    <w:p>
      <w:r>
        <w:t xml:space="preserve">NNP</w:t>
      </w:r>
    </w:p>
    <w:p>
      <w:r>
        <w:rPr>
          <w:b/>
        </w:rPr>
        <w:t xml:space="preserve">Esimerkki 4.6070</w:t>
      </w:r>
    </w:p>
    <w:p>
      <w:r>
        <w:t xml:space="preserve">Mikä on seuraavassa kysymyksessä olevan sanan "ja" sanan part-of-speech tag: Missä ministerin virassa Pakistanin 14. kansalliskokouksen jäsen, joka on syntynyt vuonna 1939 ja astui virkaansa elokuussa 2013, on ollut kaksi kertaa ?</w:t>
      </w:r>
    </w:p>
    <w:p>
      <w:r>
        <w:rPr>
          <w:b/>
        </w:rPr>
        <w:t xml:space="preserve">Tulos</w:t>
      </w:r>
    </w:p>
    <w:p>
      <w:r>
        <w:t xml:space="preserve">CC</w:t>
      </w:r>
    </w:p>
    <w:p>
      <w:r>
        <w:rPr>
          <w:b/>
        </w:rPr>
        <w:t xml:space="preserve">Esimerkki 4.6071</w:t>
      </w:r>
    </w:p>
    <w:p>
      <w:r>
        <w:t xml:space="preserve">Mikä on seuraavassa kysymyksessä olevan sanan "hänen" sanan part-of-speech tag: Amerikkalaisen näyttelijän, joka tunnetaan parhaiten roolistaan nuorena apulaisseriffi Johnny McKaynä, kesto oli kuinka monta vuotta ?</w:t>
      </w:r>
    </w:p>
    <w:p>
      <w:r>
        <w:rPr>
          <w:b/>
        </w:rPr>
        <w:t xml:space="preserve">Tulos</w:t>
      </w:r>
    </w:p>
    <w:p>
      <w:r>
        <w:t xml:space="preserve">PRP$</w:t>
      </w:r>
    </w:p>
    <w:p>
      <w:r>
        <w:rPr>
          <w:b/>
        </w:rPr>
        <w:t xml:space="preserve">Esimerkki 4.6072</w:t>
      </w:r>
    </w:p>
    <w:p>
      <w:r>
        <w:t xml:space="preserve">Mikä on seuraavassa kysymyksessä olevan sanan "the" sanan part-of-speech tag: Vuonna 2011 Oklahoman osavaltion puisto, jonka kävijämääräksi kirjattiin vuoden 2. korkein kävijämäärä ja jossa on yksi osavaltion suurimmista makean veden järvistä , ilmoitti bruttotuloja kuinka paljon ?</w:t>
      </w:r>
    </w:p>
    <w:p>
      <w:r>
        <w:rPr>
          <w:b/>
        </w:rPr>
        <w:t xml:space="preserve">Tulos</w:t>
      </w:r>
    </w:p>
    <w:p>
      <w:r>
        <w:t xml:space="preserve">DT</w:t>
      </w:r>
    </w:p>
    <w:p>
      <w:r>
        <w:rPr>
          <w:b/>
        </w:rPr>
        <w:t xml:space="preserve">Esimerkki 4.6073</w:t>
      </w:r>
    </w:p>
    <w:p>
      <w:r>
        <w:t xml:space="preserve">Mikä on seuraavassa kysymyksessä olevan sanan "Oy" sanan part-of-speech tag: Minä vuonna avattiin arkkitehtitoimisto Toivo Karhunen Oy:n suunnittelema metroasema ?</w:t>
      </w:r>
    </w:p>
    <w:p>
      <w:r>
        <w:rPr>
          <w:b/>
        </w:rPr>
        <w:t xml:space="preserve">Tulos</w:t>
      </w:r>
    </w:p>
    <w:p>
      <w:r>
        <w:t xml:space="preserve">NNP</w:t>
      </w:r>
    </w:p>
    <w:p>
      <w:r>
        <w:rPr>
          <w:b/>
        </w:rPr>
        <w:t xml:space="preserve">Esimerkki 4.6074</w:t>
      </w:r>
    </w:p>
    <w:p>
      <w:r>
        <w:t xml:space="preserve">Mikä on seuraavassa kysymyksessä olevan sanan "Group" sanan part-of-speech tag: Cox Media Group omistaa minkä CBS:ään kuuluvan aseman?</w:t>
      </w:r>
    </w:p>
    <w:p>
      <w:r>
        <w:rPr>
          <w:b/>
        </w:rPr>
        <w:t xml:space="preserve">Tulos</w:t>
      </w:r>
    </w:p>
    <w:p>
      <w:r>
        <w:t xml:space="preserve">NNP</w:t>
      </w:r>
    </w:p>
    <w:p>
      <w:r>
        <w:rPr>
          <w:b/>
        </w:rPr>
        <w:t xml:space="preserve">Esimerkki 4.6075</w:t>
      </w:r>
    </w:p>
    <w:p>
      <w:r>
        <w:t xml:space="preserve">Mikä on seuraavassa kysymyksessä olevan sanan "at" sanan part-of-speech tag: Milloin seuran kotipaikka on kaupungissa, jonka viimeisimmäksi asukasluvuksi on arvioitu 170 611, ja milloin seurasta tuli Liga Indonesian valiodivisioonan finalisti?</w:t>
      </w:r>
    </w:p>
    <w:p>
      <w:r>
        <w:rPr>
          <w:b/>
        </w:rPr>
        <w:t xml:space="preserve">Tulos</w:t>
      </w:r>
    </w:p>
    <w:p>
      <w:r>
        <w:t xml:space="preserve">IN</w:t>
      </w:r>
    </w:p>
    <w:p>
      <w:r>
        <w:rPr>
          <w:b/>
        </w:rPr>
        <w:t xml:space="preserve">Esimerkki 4.6076</w:t>
      </w:r>
    </w:p>
    <w:p>
      <w:r>
        <w:t xml:space="preserve">Mikä on seuraavassa kysymyksessä olevan sanan "vuosi" sanan part-of-speech tag: Minä vuonna Tommy Picklesin ääninäyttelijän hahmo esiintyi ensimmäisen kerran ?</w:t>
      </w:r>
    </w:p>
    <w:p>
      <w:r>
        <w:rPr>
          <w:b/>
        </w:rPr>
        <w:t xml:space="preserve">Tulos</w:t>
      </w:r>
    </w:p>
    <w:p>
      <w:r>
        <w:t xml:space="preserve">NN</w:t>
      </w:r>
    </w:p>
    <w:p>
      <w:r>
        <w:rPr>
          <w:b/>
        </w:rPr>
        <w:t xml:space="preserve">Esimerkki 4.6077</w:t>
      </w:r>
    </w:p>
    <w:p>
      <w:r>
        <w:t xml:space="preserve">Mikä on seuraavassa kysymyksessä olevan sanan "kuka" sanan part-of-speech tag: Kuka on päähenkilö näytelmässä, jossa Peter Davison esitti Mercadea vuonna 1972 ?</w:t>
      </w:r>
    </w:p>
    <w:p>
      <w:r>
        <w:rPr>
          <w:b/>
        </w:rPr>
        <w:t xml:space="preserve">Tulos</w:t>
      </w:r>
    </w:p>
    <w:p>
      <w:r>
        <w:t xml:space="preserve">WP</w:t>
      </w:r>
    </w:p>
    <w:p>
      <w:r>
        <w:rPr>
          <w:b/>
        </w:rPr>
        <w:t xml:space="preserve">Esimerkki 4.6078</w:t>
      </w:r>
    </w:p>
    <w:p>
      <w:r>
        <w:t xml:space="preserve">Mikä on seuraavassa kysymyksessä olevan sanan "kaikki" sanan part-of-speech tag: Mikä oli Broadwayn All Through the Night -näytelmän ohjaajan tehtävä ?</w:t>
      </w:r>
    </w:p>
    <w:p>
      <w:r>
        <w:rPr>
          <w:b/>
        </w:rPr>
        <w:t xml:space="preserve">Tulos</w:t>
      </w:r>
    </w:p>
    <w:p>
      <w:r>
        <w:t xml:space="preserve">NNP</w:t>
      </w:r>
    </w:p>
    <w:p>
      <w:r>
        <w:rPr>
          <w:b/>
        </w:rPr>
        <w:t xml:space="preserve">Esimerkki 4.6079</w:t>
      </w:r>
    </w:p>
    <w:p>
      <w:r>
        <w:t xml:space="preserve">Mikä on sanan "co-hosted" sanan part-of-speech tag seuraavassa kysymyksessä: Mikä on 98 Degrees -yhtyeen laulajan kanssa isännöidyn ohjelman vieraan oikea nimi?</w:t>
      </w:r>
    </w:p>
    <w:p>
      <w:r>
        <w:rPr>
          <w:b/>
        </w:rPr>
        <w:t xml:space="preserve">Tulos</w:t>
      </w:r>
    </w:p>
    <w:p>
      <w:r>
        <w:t xml:space="preserve">JJ</w:t>
      </w:r>
    </w:p>
    <w:p>
      <w:r>
        <w:rPr>
          <w:b/>
        </w:rPr>
        <w:t xml:space="preserve">Esimerkki 4.6080</w:t>
      </w:r>
    </w:p>
    <w:p>
      <w:r>
        <w:t xml:space="preserve">Mikä on seuraavassa kysymyksessä olevan sanan "as" sanan part-of-speech tag: Kuinka monta pudotuspelikautta on ollut vastustajalla, joka pelaa kotiottelunsa 18 652-paikkaisessa Canadian Tire Centressä , joka avattiin vuonna 1996 Palladiumina ?</w:t>
      </w:r>
    </w:p>
    <w:p>
      <w:r>
        <w:rPr>
          <w:b/>
        </w:rPr>
        <w:t xml:space="preserve">Tulos</w:t>
      </w:r>
    </w:p>
    <w:p>
      <w:r>
        <w:t xml:space="preserve">IN</w:t>
      </w:r>
    </w:p>
    <w:p>
      <w:r>
        <w:rPr>
          <w:b/>
        </w:rPr>
        <w:t xml:space="preserve">Esimerkki 4.6081</w:t>
      </w:r>
    </w:p>
    <w:p>
      <w:r>
        <w:t xml:space="preserve">Mikä on sanan "for" sanan part-of-speech tag seuraavassa kysymyksessä: Mikä on Gaijin Gamesin kehittämän arcade-tyylisen räiskintäpelin julkaisupäivä ?</w:t>
      </w:r>
    </w:p>
    <w:p>
      <w:r>
        <w:rPr>
          <w:b/>
        </w:rPr>
        <w:t xml:space="preserve">Tulos</w:t>
      </w:r>
    </w:p>
    <w:p>
      <w:r>
        <w:t xml:space="preserve">IN</w:t>
      </w:r>
    </w:p>
    <w:p>
      <w:r>
        <w:rPr>
          <w:b/>
        </w:rPr>
        <w:t xml:space="preserve">Esimerkki 4.6082</w:t>
      </w:r>
    </w:p>
    <w:p>
      <w:r>
        <w:t xml:space="preserve">Mikä on seuraavassa kysymyksessä olevan sanan "pääasiassa" sanan part-of-speech tag: Mikä taajuus käyttää pääasiassa puhuttuja sanamuotoja ?</w:t>
      </w:r>
    </w:p>
    <w:p>
      <w:r>
        <w:rPr>
          <w:b/>
        </w:rPr>
        <w:t xml:space="preserve">Tulos</w:t>
      </w:r>
    </w:p>
    <w:p>
      <w:r>
        <w:t xml:space="preserve">RB</w:t>
      </w:r>
    </w:p>
    <w:p>
      <w:r>
        <w:rPr>
          <w:b/>
        </w:rPr>
        <w:t xml:space="preserve">Esimerkki 4.6083</w:t>
      </w:r>
    </w:p>
    <w:p>
      <w:r>
        <w:t xml:space="preserve">Mikä on sanan "mitali" sanan part-of-speech tag seuraavassa kysymyksessä: Tämä kunniakapteeni subedar majuri voitti pronssimitalin tapahtumissa, jotka järjestettiin Guangzhoussa , Kiinassa 13. marraskuuta - 24. marraskuuta 2010 ?</w:t>
      </w:r>
    </w:p>
    <w:p>
      <w:r>
        <w:rPr>
          <w:b/>
        </w:rPr>
        <w:t xml:space="preserve">Tulos</w:t>
      </w:r>
    </w:p>
    <w:p>
      <w:r>
        <w:t xml:space="preserve">NN</w:t>
      </w:r>
    </w:p>
    <w:p>
      <w:r>
        <w:rPr>
          <w:b/>
        </w:rPr>
        <w:t xml:space="preserve">Esimerkki 4.6084</w:t>
      </w:r>
    </w:p>
    <w:p>
      <w:r>
        <w:t xml:space="preserve">Mikä on seuraavassa kysymyksessä esiintyvän sanan "viimeaikainen" sanan part-of-speech tag: Mikä on uusimman draamaelokuvan vaihtoehtoinen nimi ?</w:t>
      </w:r>
    </w:p>
    <w:p>
      <w:r>
        <w:rPr>
          <w:b/>
        </w:rPr>
        <w:t xml:space="preserve">Tulos</w:t>
      </w:r>
    </w:p>
    <w:p>
      <w:r>
        <w:t xml:space="preserve">JJ</w:t>
      </w:r>
    </w:p>
    <w:p>
      <w:r>
        <w:rPr>
          <w:b/>
        </w:rPr>
        <w:t xml:space="preserve">Esimerkki 4.6085</w:t>
      </w:r>
    </w:p>
    <w:p>
      <w:r>
        <w:t xml:space="preserve">Mikä on sanan "James" sanan part-of-speech tag seuraavassa kysymyksessä: Mikä James Bond -elokuva on James Bond -sarjan kahdeskymmenes toinen ?</w:t>
      </w:r>
    </w:p>
    <w:p>
      <w:r>
        <w:rPr>
          <w:b/>
        </w:rPr>
        <w:t xml:space="preserve">Tulos</w:t>
      </w:r>
    </w:p>
    <w:p>
      <w:r>
        <w:t xml:space="preserve">NNP</w:t>
      </w:r>
    </w:p>
    <w:p>
      <w:r>
        <w:rPr>
          <w:b/>
        </w:rPr>
        <w:t xml:space="preserve">Esimerkki 4.6086</w:t>
      </w:r>
    </w:p>
    <w:p>
      <w:r>
        <w:t xml:space="preserve">Mikä on sanan "Eishalle" sanan part-of-speech tag seuraavassa kysymyksessä: Albert Schultz Eishallessa sijaitsevassa joukkueessa pelannut pelaaja ?</w:t>
      </w:r>
    </w:p>
    <w:p>
      <w:r>
        <w:rPr>
          <w:b/>
        </w:rPr>
        <w:t xml:space="preserve">Tulos</w:t>
      </w:r>
    </w:p>
    <w:p>
      <w:r>
        <w:t xml:space="preserve">NNP</w:t>
      </w:r>
    </w:p>
    <w:p>
      <w:r>
        <w:rPr>
          <w:b/>
        </w:rPr>
        <w:t xml:space="preserve">Esimerkki 4.6087</w:t>
      </w:r>
    </w:p>
    <w:p>
      <w:r>
        <w:t xml:space="preserve">Mikä on seuraavassa kysymyksessä olevan sanan "Miten" sanan part-of-speech tag: Kuinka monta neliökilometriä on sen kaupunginosan, jonka nykyinen pormestari on Park Gyeom-su ?</w:t>
      </w:r>
    </w:p>
    <w:p>
      <w:r>
        <w:rPr>
          <w:b/>
        </w:rPr>
        <w:t xml:space="preserve">Tulos</w:t>
      </w:r>
    </w:p>
    <w:p>
      <w:r>
        <w:t xml:space="preserve">WRB</w:t>
      </w:r>
    </w:p>
    <w:p>
      <w:r>
        <w:rPr>
          <w:b/>
        </w:rPr>
        <w:t xml:space="preserve">Esimerkki 4.6088</w:t>
      </w:r>
    </w:p>
    <w:p>
      <w:r>
        <w:t xml:space="preserve">Mikä on seuraavassa kysymyksessä olevan sanan "olla" sanan part-of-speech tag: Mikä on LGA:n alueella sijaitsevan, esikaupunkialueen yläpuolella sijaitsevan saariketjun nimi, jonka nimen uskotaan olevan nanda-versio sen alkuperäisestä nimestä ?</w:t>
      </w:r>
    </w:p>
    <w:p>
      <w:r>
        <w:rPr>
          <w:b/>
        </w:rPr>
        <w:t xml:space="preserve">Tulos</w:t>
      </w:r>
    </w:p>
    <w:p>
      <w:r>
        <w:t xml:space="preserve">VB</w:t>
      </w:r>
    </w:p>
    <w:p>
      <w:r>
        <w:rPr>
          <w:b/>
        </w:rPr>
        <w:t xml:space="preserve">Esimerkki 4.6089</w:t>
      </w:r>
    </w:p>
    <w:p>
      <w:r>
        <w:t xml:space="preserve">Mikä on seuraavassa kysymyksessä olevan sanan "the" sanan part-of-speech tag: Missä syntyi pelaaja, joka siirrettiin Penangin seuraan ?</w:t>
      </w:r>
    </w:p>
    <w:p>
      <w:r>
        <w:rPr>
          <w:b/>
        </w:rPr>
        <w:t xml:space="preserve">Tulos</w:t>
      </w:r>
    </w:p>
    <w:p>
      <w:r>
        <w:t xml:space="preserve">DT</w:t>
      </w:r>
    </w:p>
    <w:p>
      <w:r>
        <w:rPr>
          <w:b/>
        </w:rPr>
        <w:t xml:space="preserve">Esimerkki 4.6090</w:t>
      </w:r>
    </w:p>
    <w:p>
      <w:r>
        <w:t xml:space="preserve">Mikä on sanan "alue" sanan part-of-speech tag seuraavassa kysymyksessä: Kuinka kaukana tämä katedraalikaupunki , joka kattaa asuinalueen, jossa on Marshfields -niminen erityiskoulu, on Norwichista ?</w:t>
      </w:r>
    </w:p>
    <w:p>
      <w:r>
        <w:rPr>
          <w:b/>
        </w:rPr>
        <w:t xml:space="preserve">Tulos</w:t>
      </w:r>
    </w:p>
    <w:p>
      <w:r>
        <w:t xml:space="preserve">NN</w:t>
      </w:r>
    </w:p>
    <w:p>
      <w:r>
        <w:rPr>
          <w:b/>
        </w:rPr>
        <w:t xml:space="preserve">Esimerkki 4.6091</w:t>
      </w:r>
    </w:p>
    <w:p>
      <w:r>
        <w:t xml:space="preserve">Mikä on seuraavassa kysymyksessä olevan sanan "the" sanan part-of-speech tag: Kuka on huhtikuusta 1980 heinäkuuhun 1982 rakennetun stadionin kotijoukkue?</w:t>
      </w:r>
    </w:p>
    <w:p>
      <w:r>
        <w:rPr>
          <w:b/>
        </w:rPr>
        <w:t xml:space="preserve">Tulos</w:t>
      </w:r>
    </w:p>
    <w:p>
      <w:r>
        <w:t xml:space="preserve">DT</w:t>
      </w:r>
    </w:p>
    <w:p>
      <w:r>
        <w:rPr>
          <w:b/>
        </w:rPr>
        <w:t xml:space="preserve">Esimerkki 4.6092</w:t>
      </w:r>
    </w:p>
    <w:p>
      <w:r>
        <w:t xml:space="preserve">Mikä on sanan "a" part-of-speech tag seuraavassa kysymyksessä: Mikä kanava lähettää sarjan, joka kertoo 33000 asukkaan kaupungista Afrikassa ?</w:t>
      </w:r>
    </w:p>
    <w:p>
      <w:r>
        <w:rPr>
          <w:b/>
        </w:rPr>
        <w:t xml:space="preserve">Tulos</w:t>
      </w:r>
    </w:p>
    <w:p>
      <w:r>
        <w:t xml:space="preserve">DT</w:t>
      </w:r>
    </w:p>
    <w:p>
      <w:r>
        <w:rPr>
          <w:b/>
        </w:rPr>
        <w:t xml:space="preserve">Esimerkki 4.6093</w:t>
      </w:r>
    </w:p>
    <w:p>
      <w:r>
        <w:t xml:space="preserve">Mikä on seuraavassa kysymyksessä olevan sanan "Center" sanan part-of-speech tag: Mitä muuta pelipaikkaa sentteri pelasi NFL-uransa aikana ?</w:t>
      </w:r>
    </w:p>
    <w:p>
      <w:r>
        <w:rPr>
          <w:b/>
        </w:rPr>
        <w:t xml:space="preserve">Tulos</w:t>
      </w:r>
    </w:p>
    <w:p>
      <w:r>
        <w:t xml:space="preserve">NNP</w:t>
      </w:r>
    </w:p>
    <w:p>
      <w:r>
        <w:rPr>
          <w:b/>
        </w:rPr>
        <w:t xml:space="preserve">Esimerkki 4.6094</w:t>
      </w:r>
    </w:p>
    <w:p>
      <w:r>
        <w:t xml:space="preserve">Mikä on sanan "body" sanan part-of-speech tag seuraavassa kysymyksessä: Mikä vesistö muodostaa sen maan länsirajan, jonka asukastiheys on alhaisin ?</w:t>
      </w:r>
    </w:p>
    <w:p>
      <w:r>
        <w:rPr>
          <w:b/>
        </w:rPr>
        <w:t xml:space="preserve">Tulos</w:t>
      </w:r>
    </w:p>
    <w:p>
      <w:r>
        <w:t xml:space="preserve">NN</w:t>
      </w:r>
    </w:p>
    <w:p>
      <w:r>
        <w:rPr>
          <w:b/>
        </w:rPr>
        <w:t xml:space="preserve">Esimerkki 4.6095</w:t>
      </w:r>
    </w:p>
    <w:p>
      <w:r>
        <w:t xml:space="preserve">Mikä on seuraavassa kysymyksessä olevan sanan "on" sanan part-of-speech tag: Kuka oli paavi, joka oli setä paaville, jonka veljenpoika korotettiin kardinaaliksi listalla ja josta tulisi myös paavi ?</w:t>
      </w:r>
    </w:p>
    <w:p>
      <w:r>
        <w:rPr>
          <w:b/>
        </w:rPr>
        <w:t xml:space="preserve">Tulos</w:t>
      </w:r>
    </w:p>
    <w:p>
      <w:r>
        <w:t xml:space="preserve">IN</w:t>
      </w:r>
    </w:p>
    <w:p>
      <w:r>
        <w:rPr>
          <w:b/>
        </w:rPr>
        <w:t xml:space="preserve">Esimerkki 4.6096</w:t>
      </w:r>
    </w:p>
    <w:p>
      <w:r>
        <w:t xml:space="preserve">Mikä on seuraavassa kysymyksessä olevan sanan "many" sanan part-of-speech tag: Kuinka monta tapahtumaa St. Louis Bluesin kotiareenalla järjestetään noin vuodessa ?</w:t>
      </w:r>
    </w:p>
    <w:p>
      <w:r>
        <w:rPr>
          <w:b/>
        </w:rPr>
        <w:t xml:space="preserve">Tulos</w:t>
      </w:r>
    </w:p>
    <w:p>
      <w:r>
        <w:t xml:space="preserve">JJ</w:t>
      </w:r>
    </w:p>
    <w:p>
      <w:r>
        <w:rPr>
          <w:b/>
        </w:rPr>
        <w:t xml:space="preserve">Esimerkki 4.6097</w:t>
      </w:r>
    </w:p>
    <w:p>
      <w:r>
        <w:t xml:space="preserve">Mikä on seuraavassa kysymyksessä olevan sanan "the" sanan part-of-speech tag: Kuka on joulukuun 10. päivän esityksen nuorempi vieras ?</w:t>
      </w:r>
    </w:p>
    <w:p>
      <w:r>
        <w:rPr>
          <w:b/>
        </w:rPr>
        <w:t xml:space="preserve">Tulos</w:t>
      </w:r>
    </w:p>
    <w:p>
      <w:r>
        <w:t xml:space="preserve">DT</w:t>
      </w:r>
    </w:p>
    <w:p>
      <w:r>
        <w:rPr>
          <w:b/>
        </w:rPr>
        <w:t xml:space="preserve">Esimerkki 4.6098</w:t>
      </w:r>
    </w:p>
    <w:p>
      <w:r>
        <w:t xml:space="preserve">Mikä on seuraavassa kysymyksessä olevan sanan "Bock" sanan part-of-speech tag: Minä vuonna perustettiin joukkue, josta Nathan Bock värvättiin ?</w:t>
      </w:r>
    </w:p>
    <w:p>
      <w:r>
        <w:rPr>
          <w:b/>
        </w:rPr>
        <w:t xml:space="preserve">Tulos</w:t>
      </w:r>
    </w:p>
    <w:p>
      <w:r>
        <w:t xml:space="preserve">NNP</w:t>
      </w:r>
    </w:p>
    <w:p>
      <w:r>
        <w:rPr>
          <w:b/>
        </w:rPr>
        <w:t xml:space="preserve">Esimerkki 4.6099</w:t>
      </w:r>
    </w:p>
    <w:p>
      <w:r>
        <w:t xml:space="preserve">Mikä on sanan "in" sanan part-of-speech tag seuraavassa kysymyksessä: San Jose Earthquakesin kaudella 2012 , jamaikalainen pelaaja on syntynyt minä vuonna ?</w:t>
      </w:r>
    </w:p>
    <w:p>
      <w:r>
        <w:rPr>
          <w:b/>
        </w:rPr>
        <w:t xml:space="preserve">Tulos</w:t>
      </w:r>
    </w:p>
    <w:p>
      <w:r>
        <w:t xml:space="preserve">IN</w:t>
      </w:r>
    </w:p>
    <w:p>
      <w:r>
        <w:rPr>
          <w:b/>
        </w:rPr>
        <w:t xml:space="preserve">Esimerkki 4.6100</w:t>
      </w:r>
    </w:p>
    <w:p>
      <w:r>
        <w:t xml:space="preserve">Mikä on sanan "constrain" sanan part-of-speech tag seuraavassa kysymyksessä: Mikä on virallinen lyhyt nimi, jolla säädettiin joukko toimitusjärjestelmäuudistuksia, joiden tarkoituksena oli rajoittaa terveydenhuollon kustannuksia ja parantaa laatua ?</w:t>
      </w:r>
    </w:p>
    <w:p>
      <w:r>
        <w:rPr>
          <w:b/>
        </w:rPr>
        <w:t xml:space="preserve">Tulos</w:t>
      </w:r>
    </w:p>
    <w:p>
      <w:r>
        <w:t xml:space="preserve">VB</w:t>
      </w:r>
    </w:p>
    <w:p>
      <w:r>
        <w:rPr>
          <w:b/>
        </w:rPr>
        <w:t xml:space="preserve">Esimerkki 4.6101</w:t>
      </w:r>
    </w:p>
    <w:p>
      <w:r>
        <w:t xml:space="preserve">Mikä on seuraavassa kysymyksessä olevan sanan "the" sanan part-of-speech tag: Kuinka monta kilometriä on valtatie, jonka varrella sijaitsee paikka, joka sijaitsee kaupungissa, jonka väkiluku oli 5254 asukasta vuoden 2010 väestönlaskennassa ?</w:t>
      </w:r>
    </w:p>
    <w:p>
      <w:r>
        <w:rPr>
          <w:b/>
        </w:rPr>
        <w:t xml:space="preserve">Tulos</w:t>
      </w:r>
    </w:p>
    <w:p>
      <w:r>
        <w:t xml:space="preserve">DT</w:t>
      </w:r>
    </w:p>
    <w:p>
      <w:r>
        <w:rPr>
          <w:b/>
        </w:rPr>
        <w:t xml:space="preserve">Esimerkki 4.6102</w:t>
      </w:r>
    </w:p>
    <w:p>
      <w:r>
        <w:t xml:space="preserve">Mikä on seuraavassa kysymyksessä olevan sanan "film" part-of-speech tag: Mitkä ovat vuoden 2016 elokuvan Suicide Squad soundtrackilla olevan kappaleen viikkoja ?</w:t>
      </w:r>
    </w:p>
    <w:p>
      <w:r>
        <w:rPr>
          <w:b/>
        </w:rPr>
        <w:t xml:space="preserve">Tulos</w:t>
      </w:r>
    </w:p>
    <w:p>
      <w:r>
        <w:t xml:space="preserve">NN</w:t>
      </w:r>
    </w:p>
    <w:p>
      <w:r>
        <w:rPr>
          <w:b/>
        </w:rPr>
        <w:t xml:space="preserve">Esimerkki 4.6103</w:t>
      </w:r>
    </w:p>
    <w:p>
      <w:r>
        <w:t xml:space="preserve">Mikä on seuraavassa kysymyksessä olevan sanan "born" sanan part-of-speech tag: Mikä on sen englanninkielisen otsikon vuosiluku, jonka muistiinpanojen henkilö on syntynyt Taipeissa vuonna 1950 ?</w:t>
      </w:r>
    </w:p>
    <w:p>
      <w:r>
        <w:rPr>
          <w:b/>
        </w:rPr>
        <w:t xml:space="preserve">Tulos</w:t>
      </w:r>
    </w:p>
    <w:p>
      <w:r>
        <w:t xml:space="preserve">VBN</w:t>
      </w:r>
    </w:p>
    <w:p>
      <w:r>
        <w:rPr>
          <w:b/>
        </w:rPr>
        <w:t xml:space="preserve">Esimerkki 4.6104</w:t>
      </w:r>
    </w:p>
    <w:p>
      <w:r>
        <w:t xml:space="preserve">Mikä on sanan "of" sanan part-of-speech tag seuraavassa kysymyksessä: Kuka on Andrew Bogutin yliopistojoukkueen nykyinen valmentaja ?</w:t>
      </w:r>
    </w:p>
    <w:p>
      <w:r>
        <w:rPr>
          <w:b/>
        </w:rPr>
        <w:t xml:space="preserve">Tulos</w:t>
      </w:r>
    </w:p>
    <w:p>
      <w:r>
        <w:t xml:space="preserve">IN</w:t>
      </w:r>
    </w:p>
    <w:p>
      <w:r>
        <w:rPr>
          <w:b/>
        </w:rPr>
        <w:t xml:space="preserve">Esimerkki 4.6105</w:t>
      </w:r>
    </w:p>
    <w:p>
      <w:r>
        <w:t xml:space="preserve">Mikä on seuraavassa kysymyksessä olevan sanan "huomattava" sanan part-of-speech tag: Mikä on Keski-Floridan yliopiston vuonna 2011 valmistuneen huomattavan painijan taiteilijanimi ?</w:t>
      </w:r>
    </w:p>
    <w:p>
      <w:r>
        <w:rPr>
          <w:b/>
        </w:rPr>
        <w:t xml:space="preserve">Tulos</w:t>
      </w:r>
    </w:p>
    <w:p>
      <w:r>
        <w:t xml:space="preserve">JJ</w:t>
      </w:r>
    </w:p>
    <w:p>
      <w:r>
        <w:rPr>
          <w:b/>
        </w:rPr>
        <w:t xml:space="preserve">Esimerkki 4.6106</w:t>
      </w:r>
    </w:p>
    <w:p>
      <w:r>
        <w:t xml:space="preserve">Mikä on seuraavassa kysymyksessä olevan sanan "many" sanan part-of-speech tag: Kuinka monta oppilasta on yliopistossa osavaltiossa, jossa on Yhdysvaltain suurin finanssikeskus , New York Cityn ulkopuolella ?</w:t>
      </w:r>
    </w:p>
    <w:p>
      <w:r>
        <w:rPr>
          <w:b/>
        </w:rPr>
        <w:t xml:space="preserve">Tulos</w:t>
      </w:r>
    </w:p>
    <w:p>
      <w:r>
        <w:t xml:space="preserve">JJ</w:t>
      </w:r>
    </w:p>
    <w:p>
      <w:r>
        <w:rPr>
          <w:b/>
        </w:rPr>
        <w:t xml:space="preserve">Esimerkki 4.6107</w:t>
      </w:r>
    </w:p>
    <w:p>
      <w:r>
        <w:t xml:space="preserve">Mikä on seuraavassa kysymyksessä olevan sanan "on" sanan part-of-speech tag: Mikä on 30. syyskuuta syntyneen pianistisäveltäjän synnyinkaupungiksi tiedetyn johdetun kaupunkinimen alkuperänimi ?</w:t>
      </w:r>
    </w:p>
    <w:p>
      <w:r>
        <w:rPr>
          <w:b/>
        </w:rPr>
        <w:t xml:space="preserve">Tulos</w:t>
      </w:r>
    </w:p>
    <w:p>
      <w:r>
        <w:t xml:space="preserve">VBZ</w:t>
      </w:r>
    </w:p>
    <w:p>
      <w:r>
        <w:rPr>
          <w:b/>
        </w:rPr>
        <w:t xml:space="preserve">Esimerkki 4.6108</w:t>
      </w:r>
    </w:p>
    <w:p>
      <w:r>
        <w:t xml:space="preserve">Mikä on seuraavassa kysymyksessä olevan sanan ":" sanan part-of-speech tag: Mikä on sen maan pääkaupunki, jossa on nämä kolme seuraa : Bolívar , Jorge Wilstermann , Oriente Petrolero ?</w:t>
      </w:r>
    </w:p>
    <w:p>
      <w:r>
        <w:rPr>
          <w:b/>
        </w:rPr>
        <w:t xml:space="preserve">Tulos</w:t>
      </w:r>
    </w:p>
    <w:p>
      <w:r>
        <w:t xml:space="preserve">:</w:t>
      </w:r>
    </w:p>
    <w:p>
      <w:r>
        <w:rPr>
          <w:b/>
        </w:rPr>
        <w:t xml:space="preserve">Esimerkki 4.6109</w:t>
      </w:r>
    </w:p>
    <w:p>
      <w:r>
        <w:t xml:space="preserve">Mikä on sanan "in" sanan part-of-speech tag seuraavassa kysymyksessä: Kuka argentiinalainen tangotanssija julkaisi kappaleen nimeltä `` Anyone Can Fall in Love '' vuonna 1986 ?</w:t>
      </w:r>
    </w:p>
    <w:p>
      <w:r>
        <w:rPr>
          <w:b/>
        </w:rPr>
        <w:t xml:space="preserve">Tulos</w:t>
      </w:r>
    </w:p>
    <w:p>
      <w:r>
        <w:t xml:space="preserve">IN</w:t>
      </w:r>
    </w:p>
    <w:p>
      <w:r>
        <w:rPr>
          <w:b/>
        </w:rPr>
        <w:t xml:space="preserve">Esimerkki 4.6110</w:t>
      </w:r>
    </w:p>
    <w:p>
      <w:r>
        <w:t xml:space="preserve">Mikä on seuraavassa kysymyksessä olevan sanan "Club" sanan part-of-speech tag: Milloin vuonna 1985 käyttöön otettu alus myytiin Sea Dream Yacht Clubille ?</w:t>
      </w:r>
    </w:p>
    <w:p>
      <w:r>
        <w:rPr>
          <w:b/>
        </w:rPr>
        <w:t xml:space="preserve">Tulos</w:t>
      </w:r>
    </w:p>
    <w:p>
      <w:r>
        <w:t xml:space="preserve">NNP</w:t>
      </w:r>
    </w:p>
    <w:p>
      <w:r>
        <w:rPr>
          <w:b/>
        </w:rPr>
        <w:t xml:space="preserve">Esimerkki 4.6111</w:t>
      </w:r>
    </w:p>
    <w:p>
      <w:r>
        <w:t xml:space="preserve">Mikä on seuraavassa kysymyksessä olevan sanan "pelaaja" sanan part-of-speech tag: Kuinka monta kautta 2000. uransa ensimmäisen sisävuoron saavuttanut pelaaja pelasi MLB:ssä ?</w:t>
      </w:r>
    </w:p>
    <w:p>
      <w:r>
        <w:rPr>
          <w:b/>
        </w:rPr>
        <w:t xml:space="preserve">Tulos</w:t>
      </w:r>
    </w:p>
    <w:p>
      <w:r>
        <w:t xml:space="preserve">NN</w:t>
      </w:r>
    </w:p>
    <w:p>
      <w:r>
        <w:rPr>
          <w:b/>
        </w:rPr>
        <w:t xml:space="preserve">Esimerkki 4.6112</w:t>
      </w:r>
    </w:p>
    <w:p>
      <w:r>
        <w:t xml:space="preserve">Mikä on seuraavassa kysymyksessä olevan sanan "based" sanan part-of-speech tag: Mikä oli sen sarjan ensiesitysvuosi, johon perustuva keräilykorttipeli perustui ?</w:t>
      </w:r>
    </w:p>
    <w:p>
      <w:r>
        <w:rPr>
          <w:b/>
        </w:rPr>
        <w:t xml:space="preserve">Tulos</w:t>
      </w:r>
    </w:p>
    <w:p>
      <w:r>
        <w:t xml:space="preserve">VBN</w:t>
      </w:r>
    </w:p>
    <w:p>
      <w:r>
        <w:rPr>
          <w:b/>
        </w:rPr>
        <w:t xml:space="preserve">Esimerkki 4.6113</w:t>
      </w:r>
    </w:p>
    <w:p>
      <w:r>
        <w:t xml:space="preserve">Mikä on seuraavassa kysymyksessä olevan sanan "kuka" sanan part-of-speech tag: Missä liigassa pelaa joukkue, joka on ollut kuluvalla kaudella ykkösdivisioonassa vuodesta 1989 - ja jonka kotikaupungin asukastiheys on 4890 henkeä neliökilometrillä ?</w:t>
      </w:r>
    </w:p>
    <w:p>
      <w:r>
        <w:rPr>
          <w:b/>
        </w:rPr>
        <w:t xml:space="preserve">Tulos</w:t>
      </w:r>
    </w:p>
    <w:p>
      <w:r>
        <w:t xml:space="preserve">WP</w:t>
      </w:r>
    </w:p>
    <w:p>
      <w:r>
        <w:rPr>
          <w:b/>
        </w:rPr>
        <w:t xml:space="preserve">Esimerkki 4.6114</w:t>
      </w:r>
    </w:p>
    <w:p>
      <w:r>
        <w:t xml:space="preserve">Mikä on seuraavassa kysymyksessä olevan sanan "the" sanan part-of-speech tag: Kuinka monta kappaletta kirjoja myytiin sarjasta, jonka päähenkilö on nimeltään Holo ?</w:t>
      </w:r>
    </w:p>
    <w:p>
      <w:r>
        <w:rPr>
          <w:b/>
        </w:rPr>
        <w:t xml:space="preserve">Tulos</w:t>
      </w:r>
    </w:p>
    <w:p>
      <w:r>
        <w:t xml:space="preserve">DT</w:t>
      </w:r>
    </w:p>
    <w:p>
      <w:r>
        <w:rPr>
          <w:b/>
        </w:rPr>
        <w:t xml:space="preserve">Esimerkki 4.6115</w:t>
      </w:r>
    </w:p>
    <w:p>
      <w:r>
        <w:t xml:space="preserve">Mikä on seuraavassa kysymyksessä olevan sanan "the" sanan part-of-speech tag: Missä yliopistossa tämä Wicked Gamesta tunnetun muusikon kanssa työskennellyt kognitiivinen psykologi ja neurotieteilijä opettaa professorina ?</w:t>
      </w:r>
    </w:p>
    <w:p>
      <w:r>
        <w:rPr>
          <w:b/>
        </w:rPr>
        <w:t xml:space="preserve">Tulos</w:t>
      </w:r>
    </w:p>
    <w:p>
      <w:r>
        <w:t xml:space="preserve">DT</w:t>
      </w:r>
    </w:p>
    <w:p>
      <w:r>
        <w:rPr>
          <w:b/>
        </w:rPr>
        <w:t xml:space="preserve">Esimerkki 4.6116</w:t>
      </w:r>
    </w:p>
    <w:p>
      <w:r>
        <w:t xml:space="preserve">Mikä on seuraavassa kysymyksessä olevan sanan "," sanan part-of-speech tag: Mikä oli sen henkilön ammatti, jonka mukaan nimettiin kaupunginosa, joka on viiden suurimman , mutta jonka väkiluku on pienin vuonna 2012 ?</w:t>
      </w:r>
    </w:p>
    <w:p>
      <w:r>
        <w:rPr>
          <w:b/>
        </w:rPr>
        <w:t xml:space="preserve">Tulos</w:t>
      </w:r>
    </w:p>
    <w:p>
      <w:r>
        <w:t xml:space="preserve">,</w:t>
      </w:r>
    </w:p>
    <w:p>
      <w:r>
        <w:rPr>
          <w:b/>
        </w:rPr>
        <w:t xml:space="preserve">Esimerkki 4.6117</w:t>
      </w:r>
    </w:p>
    <w:p>
      <w:r>
        <w:t xml:space="preserve">Mikä on seuraavassa kysymyksessä olevan sanan "the" sanan part-of-speech tag: Mikä on kappale, jonka säveltäjä on intialaisen musiikkiohjaajakaksikon veljesten Ajay ja Atul Gogavalen musiikillinen alias ?</w:t>
      </w:r>
    </w:p>
    <w:p>
      <w:r>
        <w:rPr>
          <w:b/>
        </w:rPr>
        <w:t xml:space="preserve">Tulos</w:t>
      </w:r>
    </w:p>
    <w:p>
      <w:r>
        <w:t xml:space="preserve">DT</w:t>
      </w:r>
    </w:p>
    <w:p>
      <w:r>
        <w:rPr>
          <w:b/>
        </w:rPr>
        <w:t xml:space="preserve">Esimerkki 4.6118</w:t>
      </w:r>
    </w:p>
    <w:p>
      <w:r>
        <w:t xml:space="preserve">Mikä on seuraavassa kysymyksessä olevan sanan "the" sanan part-of-speech tag: Kuinka monella ihmisellä assyrialaisväestö kasvoi vuodesta 2006 viimeisimpään viralliseen väestönlaskentaan mennessä maailman pinta-alaltaan toiseksi suurimmassa maassa?</w:t>
      </w:r>
    </w:p>
    <w:p>
      <w:r>
        <w:rPr>
          <w:b/>
        </w:rPr>
        <w:t xml:space="preserve">Tulos</w:t>
      </w:r>
    </w:p>
    <w:p>
      <w:r>
        <w:t xml:space="preserve">DT</w:t>
      </w:r>
    </w:p>
    <w:p>
      <w:r>
        <w:rPr>
          <w:b/>
        </w:rPr>
        <w:t xml:space="preserve">Esimerkki 4.6119</w:t>
      </w:r>
    </w:p>
    <w:p>
      <w:r>
        <w:t xml:space="preserve">Mikä on seuraavassa kysymyksessä olevan sanan "jäsen" sanan part-of-speech tag: Mikä on sen pelaajan asema, jonka koulu on Ivy League -liigan jäsen ?</w:t>
      </w:r>
    </w:p>
    <w:p>
      <w:r>
        <w:rPr>
          <w:b/>
        </w:rPr>
        <w:t xml:space="preserve">Tulos</w:t>
      </w:r>
    </w:p>
    <w:p>
      <w:r>
        <w:t xml:space="preserve">NN</w:t>
      </w:r>
    </w:p>
    <w:p>
      <w:r>
        <w:rPr>
          <w:b/>
        </w:rPr>
        <w:t xml:space="preserve">Esimerkki 4.6120</w:t>
      </w:r>
    </w:p>
    <w:p>
      <w:r>
        <w:t xml:space="preserve">Mikä on seuraavassa kysymyksessä olevan sanan "the" sanan part-of-speech tag: Mikä järvi kaupungissa, joka oli Song-dynastian pääkaupunki vuosina 1127-1279, on Unescon maailmanperintökohde ?</w:t>
      </w:r>
    </w:p>
    <w:p>
      <w:r>
        <w:rPr>
          <w:b/>
        </w:rPr>
        <w:t xml:space="preserve">Tulos</w:t>
      </w:r>
    </w:p>
    <w:p>
      <w:r>
        <w:t xml:space="preserve">DT</w:t>
      </w:r>
    </w:p>
    <w:p>
      <w:r>
        <w:rPr>
          <w:b/>
        </w:rPr>
        <w:t xml:space="preserve">Esimerkki 4.6121</w:t>
      </w:r>
    </w:p>
    <w:p>
      <w:r>
        <w:t xml:space="preserve">Mikä on seuraavassa kysymyksessä olevan sanan "the" sanan part-of-speech tag: Missä järjestelmässä on vähiten avg . Viikonpäivän matkustajamäärä ? Oliko se järjestelmä, joka on peräisin jo vuonna 1832 perustetuista lähijunayhteyksistä, vai järjestelmä, jossa on kahdeksan pysäkkiä San Diegossa?</w:t>
      </w:r>
    </w:p>
    <w:p>
      <w:r>
        <w:rPr>
          <w:b/>
        </w:rPr>
        <w:t xml:space="preserve">Tulos</w:t>
      </w:r>
    </w:p>
    <w:p>
      <w:r>
        <w:t xml:space="preserve">DT</w:t>
      </w:r>
    </w:p>
    <w:p>
      <w:r>
        <w:rPr>
          <w:b/>
        </w:rPr>
        <w:t xml:space="preserve">Esimerkki 4.6122</w:t>
      </w:r>
    </w:p>
    <w:p>
      <w:r>
        <w:t xml:space="preserve">Mikä on seuraavassa kysymyksessä esiintyvän sanan "list" sanan part-of-speech tag: Tämän listan viimeisenä sulkeutuva lakkautettu koulu sijaitsee missä kaupunkikeskuksessa ?</w:t>
      </w:r>
    </w:p>
    <w:p>
      <w:r>
        <w:rPr>
          <w:b/>
        </w:rPr>
        <w:t xml:space="preserve">Tulos</w:t>
      </w:r>
    </w:p>
    <w:p>
      <w:r>
        <w:t xml:space="preserve">NN</w:t>
      </w:r>
    </w:p>
    <w:p>
      <w:r>
        <w:rPr>
          <w:b/>
        </w:rPr>
        <w:t xml:space="preserve">Esimerkki 4.6123</w:t>
      </w:r>
    </w:p>
    <w:p>
      <w:r>
        <w:t xml:space="preserve">Mikä on seuraavassa kysymyksessä olevan sanan "oli" sanan part-of-speech tag: Mikä oli espanjalaisen laulajan ensimmäinen taiteilijanimi ?</w:t>
      </w:r>
    </w:p>
    <w:p>
      <w:r>
        <w:rPr>
          <w:b/>
        </w:rPr>
        <w:t xml:space="preserve">Tulos</w:t>
      </w:r>
    </w:p>
    <w:p>
      <w:r>
        <w:t xml:space="preserve">VBD</w:t>
      </w:r>
    </w:p>
    <w:p>
      <w:r>
        <w:rPr>
          <w:b/>
        </w:rPr>
        <w:t xml:space="preserve">Esimerkki 4.6124</w:t>
      </w:r>
    </w:p>
    <w:p>
      <w:r>
        <w:t xml:space="preserve">Mikä on seuraavassa kysymyksessä olevan sanan "lääni" sanan part-of-speech tag: Tämä ODM-puolueen jäsen on Kenian entisen rannikkoprovinssin piirikunnan kuvernööri ?</w:t>
      </w:r>
    </w:p>
    <w:p>
      <w:r>
        <w:rPr>
          <w:b/>
        </w:rPr>
        <w:t xml:space="preserve">Tulos</w:t>
      </w:r>
    </w:p>
    <w:p>
      <w:r>
        <w:t xml:space="preserve">NN</w:t>
      </w:r>
    </w:p>
    <w:p>
      <w:r>
        <w:rPr>
          <w:b/>
        </w:rPr>
        <w:t xml:space="preserve">Esimerkki 4.6125</w:t>
      </w:r>
    </w:p>
    <w:p>
      <w:r>
        <w:t xml:space="preserve">Mikä on seuraavassa kysymyksessä olevan sanan "whose" sanan part-of-speech tag: Mikä on se televisioverkko ( s ), jonka maa on Oseanian suurin maa ?</w:t>
      </w:r>
    </w:p>
    <w:p>
      <w:r>
        <w:rPr>
          <w:b/>
        </w:rPr>
        <w:t xml:space="preserve">Tulos</w:t>
      </w:r>
    </w:p>
    <w:p>
      <w:r>
        <w:t xml:space="preserve">WP$</w:t>
      </w:r>
    </w:p>
    <w:p>
      <w:r>
        <w:rPr>
          <w:b/>
        </w:rPr>
        <w:t xml:space="preserve">Esimerkki 4.6126</w:t>
      </w:r>
    </w:p>
    <w:p>
      <w:r>
        <w:t xml:space="preserve">Mikä on seuraavassa kysymyksessä olevan sanan "vieraat" sanan part-of-speech tag: Toukokuun 13. päivän vieraista kumpi on nuorempi?</w:t>
      </w:r>
    </w:p>
    <w:p>
      <w:r>
        <w:rPr>
          <w:b/>
        </w:rPr>
        <w:t xml:space="preserve">Tulos</w:t>
      </w:r>
    </w:p>
    <w:p>
      <w:r>
        <w:t xml:space="preserve">NNS</w:t>
      </w:r>
    </w:p>
    <w:p>
      <w:r>
        <w:rPr>
          <w:b/>
        </w:rPr>
        <w:t xml:space="preserve">Esimerkki 4.6127</w:t>
      </w:r>
    </w:p>
    <w:p>
      <w:r>
        <w:t xml:space="preserve">Mikä on seuraavassa kysymyksessä olevan sanan "puolue" sanan part-of-speech tag: Mikä on walesilaisen poliittisen puolueen Plaid Cymru puheenjohtajalle myönnetyn tutkinnon lempinimi ?</w:t>
      </w:r>
    </w:p>
    <w:p>
      <w:r>
        <w:rPr>
          <w:b/>
        </w:rPr>
        <w:t xml:space="preserve">Tulos</w:t>
      </w:r>
    </w:p>
    <w:p>
      <w:r>
        <w:t xml:space="preserve">NN</w:t>
      </w:r>
    </w:p>
    <w:p>
      <w:r>
        <w:rPr>
          <w:b/>
        </w:rPr>
        <w:t xml:space="preserve">Esimerkki 4.6128</w:t>
      </w:r>
    </w:p>
    <w:p>
      <w:r>
        <w:t xml:space="preserve">Mikä on sanan "made" sanan part-of-speech tag seuraavassa kysymyksessä: Mikä on tapahtuman kilpailu, jonka paikkakunta koostuu 658 lähiöstä ?</w:t>
      </w:r>
    </w:p>
    <w:p>
      <w:r>
        <w:rPr>
          <w:b/>
        </w:rPr>
        <w:t xml:space="preserve">Tulos</w:t>
      </w:r>
    </w:p>
    <w:p>
      <w:r>
        <w:t xml:space="preserve">VBN</w:t>
      </w:r>
    </w:p>
    <w:p>
      <w:r>
        <w:rPr>
          <w:b/>
        </w:rPr>
        <w:t xml:space="preserve">Esimerkki 4.6129</w:t>
      </w:r>
    </w:p>
    <w:p>
      <w:r>
        <w:t xml:space="preserve">Mikä on sanan "Grand" sanan part-of-speech tag seuraavassa kysymyksessä: Missä maassa ajoi ensimmäisen Grand Prix -voiton henkilö, joka sijoittui Italian Grand Prix'n karsintakierroksella vuonna 2000 ajassa 1:24.789 ?</w:t>
      </w:r>
    </w:p>
    <w:p>
      <w:r>
        <w:rPr>
          <w:b/>
        </w:rPr>
        <w:t xml:space="preserve">Tulos</w:t>
      </w:r>
    </w:p>
    <w:p>
      <w:r>
        <w:t xml:space="preserve">NNP</w:t>
      </w:r>
    </w:p>
    <w:p>
      <w:r>
        <w:rPr>
          <w:b/>
        </w:rPr>
        <w:t xml:space="preserve">Esimerkki 4.6130</w:t>
      </w:r>
    </w:p>
    <w:p>
      <w:r>
        <w:t xml:space="preserve">Mikä on seuraavassa kysymyksessä olevan sanan "other" sanan part-of-speech tag: Huhtikuun 14. päivänä 1994 syntynyt nainen , isäntämaa oli aiemmin isännöinyt mitä muita olympialaisia ?</w:t>
      </w:r>
    </w:p>
    <w:p>
      <w:r>
        <w:rPr>
          <w:b/>
        </w:rPr>
        <w:t xml:space="preserve">Tulos</w:t>
      </w:r>
    </w:p>
    <w:p>
      <w:r>
        <w:t xml:space="preserve">JJ</w:t>
      </w:r>
    </w:p>
    <w:p>
      <w:r>
        <w:rPr>
          <w:b/>
        </w:rPr>
        <w:t xml:space="preserve">Esimerkki 4.6131</w:t>
      </w:r>
    </w:p>
    <w:p>
      <w:r>
        <w:t xml:space="preserve">Mikä on seuraavassa kysymyksessä olevan sanan "by" sanan part-of-speech tag: Mikä on tämän verkon oikaistu liikevoitto, jonka digitaalisen kanavan omistaa ElevenCo . ?</w:t>
      </w:r>
    </w:p>
    <w:p>
      <w:r>
        <w:rPr>
          <w:b/>
        </w:rPr>
        <w:t xml:space="preserve">Tulos</w:t>
      </w:r>
    </w:p>
    <w:p>
      <w:r>
        <w:t xml:space="preserve">IN</w:t>
      </w:r>
    </w:p>
    <w:p>
      <w:r>
        <w:rPr>
          <w:b/>
        </w:rPr>
        <w:t xml:space="preserve">Esimerkki 4.6132</w:t>
      </w:r>
    </w:p>
    <w:p>
      <w:r>
        <w:t xml:space="preserve">Mikä on seuraavassa kysymyksessä olevan sanan "goals" part-of-speech tag: Millä pelipaikalla pelaa pelaaja, jolla on 102 maalia ?</w:t>
      </w:r>
    </w:p>
    <w:p>
      <w:r>
        <w:rPr>
          <w:b/>
        </w:rPr>
        <w:t xml:space="preserve">Tulos</w:t>
      </w:r>
    </w:p>
    <w:p>
      <w:r>
        <w:t xml:space="preserve">NNS</w:t>
      </w:r>
    </w:p>
    <w:p>
      <w:r>
        <w:rPr>
          <w:b/>
        </w:rPr>
        <w:t xml:space="preserve">Esimerkki 4.6133</w:t>
      </w:r>
    </w:p>
    <w:p>
      <w:r>
        <w:t xml:space="preserve">Mikä on seuraavassa kysymyksessä olevan sanan "tällä hetkellä" sanan part-of-speech tag: Mikä on sen urheilijan tapahtuma, joka on tällä hetkellä Serbian yleisurheiluliiton pääsihteeri ?</w:t>
      </w:r>
    </w:p>
    <w:p>
      <w:r>
        <w:rPr>
          <w:b/>
        </w:rPr>
        <w:t xml:space="preserve">Tulos</w:t>
      </w:r>
    </w:p>
    <w:p>
      <w:r>
        <w:t xml:space="preserve">RB</w:t>
      </w:r>
    </w:p>
    <w:p>
      <w:r>
        <w:rPr>
          <w:b/>
        </w:rPr>
        <w:t xml:space="preserve">Esimerkki 4.6134</w:t>
      </w:r>
    </w:p>
    <w:p>
      <w:r>
        <w:t xml:space="preserve">Mikä on seuraavassa kysymyksessä olevan sanan "squared" sanan part-of-speech tag: Mikä saari on Ranskan saaren länsipuolella, jonka pinta-ala on 2512 neliökilometriä ?</w:t>
      </w:r>
    </w:p>
    <w:p>
      <w:r>
        <w:rPr>
          <w:b/>
        </w:rPr>
        <w:t xml:space="preserve">Tulos</w:t>
      </w:r>
    </w:p>
    <w:p>
      <w:r>
        <w:t xml:space="preserve">VBN</w:t>
      </w:r>
    </w:p>
    <w:p>
      <w:r>
        <w:rPr>
          <w:b/>
        </w:rPr>
        <w:t xml:space="preserve">Esimerkki 4.6135</w:t>
      </w:r>
    </w:p>
    <w:p>
      <w:r>
        <w:t xml:space="preserve">Mikä on seuraavassa kysymyksessä olevan sanan "ansaittu" sanan part-of-speech tag: Mikä oli viimeisin vuosi, jolloin henkilö, joka sijoittui Jean Alesin taakse suoraan Monacon Grand Prix'n karsintakierroksella vuonna 2000, ansaitsi voiton Le Mansissa ?</w:t>
      </w:r>
    </w:p>
    <w:p>
      <w:r>
        <w:rPr>
          <w:b/>
        </w:rPr>
        <w:t xml:space="preserve">Tulos</w:t>
      </w:r>
    </w:p>
    <w:p>
      <w:r>
        <w:t xml:space="preserve">VBD</w:t>
      </w:r>
    </w:p>
    <w:p>
      <w:r>
        <w:rPr>
          <w:b/>
        </w:rPr>
        <w:t xml:space="preserve">Esimerkki 4.6136</w:t>
      </w:r>
    </w:p>
    <w:p>
      <w:r>
        <w:t xml:space="preserve">Mikä on seuraavassa kysymyksessä olevan sanan "australialainen" sanan part-of-speech tag: Mikä on sen kraatterin tila, joka muodostui, kun asteroidi tai komeetta , joka oli törmäyskurssilla Maan kanssa , jakautui kahteen pääkappaleeseen ja iskeytyi Australian mantereeseen , joka oli silloin osa Gondwanan superkontinenttia ?</w:t>
      </w:r>
    </w:p>
    <w:p>
      <w:r>
        <w:rPr>
          <w:b/>
        </w:rPr>
        <w:t xml:space="preserve">Tulos</w:t>
      </w:r>
    </w:p>
    <w:p>
      <w:r>
        <w:t xml:space="preserve">JJ</w:t>
      </w:r>
    </w:p>
    <w:p>
      <w:r>
        <w:rPr>
          <w:b/>
        </w:rPr>
        <w:t xml:space="preserve">Esimerkki 4.6137</w:t>
      </w:r>
    </w:p>
    <w:p>
      <w:r>
        <w:t xml:space="preserve">Mikä on seuraavassa kysymyksessä olevan sanan "to" sanan part-of-speech tag: Mihin uskontokuntaan kuuluu suurin osa opiskelijoista yliopistossa, joka on voittanut eniten miesten joukkueen mestaruuksia ?</w:t>
      </w:r>
    </w:p>
    <w:p>
      <w:r>
        <w:rPr>
          <w:b/>
        </w:rPr>
        <w:t xml:space="preserve">Tulos</w:t>
      </w:r>
    </w:p>
    <w:p>
      <w:r>
        <w:t xml:space="preserve">TO</w:t>
      </w:r>
    </w:p>
    <w:p>
      <w:r>
        <w:rPr>
          <w:b/>
        </w:rPr>
        <w:t xml:space="preserve">Esimerkki 4.6138</w:t>
      </w:r>
    </w:p>
    <w:p>
      <w:r>
        <w:t xml:space="preserve">Mikä on seuraavassa kysymyksessä olevan sanan "the" sanan part-of-speech tag: Mikä on syy, joka on lueteltu Aleuttien kampanjassa toimineen ja miinaräjähdyksestä vuonna 1943 selvinneen aluksen menetykselle ?</w:t>
      </w:r>
    </w:p>
    <w:p>
      <w:r>
        <w:rPr>
          <w:b/>
        </w:rPr>
        <w:t xml:space="preserve">Tulos</w:t>
      </w:r>
    </w:p>
    <w:p>
      <w:r>
        <w:t xml:space="preserve">DT</w:t>
      </w:r>
    </w:p>
    <w:p>
      <w:r>
        <w:rPr>
          <w:b/>
        </w:rPr>
        <w:t xml:space="preserve">Esimerkki 4.6139</w:t>
      </w:r>
    </w:p>
    <w:p>
      <w:r>
        <w:t xml:space="preserve">Mikä on seuraavassa kysymyksessä olevan sanan "koulutus" sanan part-of-speech tag: Jäsen, jolla oli rakennusinsinöörin koulutus , milloin hän jätti tehtävänsä?</w:t>
      </w:r>
    </w:p>
    <w:p>
      <w:r>
        <w:rPr>
          <w:b/>
        </w:rPr>
        <w:t xml:space="preserve">Tulos</w:t>
      </w:r>
    </w:p>
    <w:p>
      <w:r>
        <w:t xml:space="preserve">NN</w:t>
      </w:r>
    </w:p>
    <w:p>
      <w:r>
        <w:rPr>
          <w:b/>
        </w:rPr>
        <w:t xml:space="preserve">Esimerkki 4.6140</w:t>
      </w:r>
    </w:p>
    <w:p>
      <w:r>
        <w:t xml:space="preserve">Mikä on seuraavassa kysymyksessä olevan sanan "5" sanan part-of-speech tag: Missä kahdessa lajissa 5. toukokuuta 1966 syntynyt urheilija voitti kultaa ?</w:t>
      </w:r>
    </w:p>
    <w:p>
      <w:r>
        <w:rPr>
          <w:b/>
        </w:rPr>
        <w:t xml:space="preserve">Tulos</w:t>
      </w:r>
    </w:p>
    <w:p>
      <w:r>
        <w:t xml:space="preserve">CD</w:t>
      </w:r>
    </w:p>
    <w:p>
      <w:r>
        <w:rPr>
          <w:b/>
        </w:rPr>
        <w:t xml:space="preserve">Esimerkki 4.6141</w:t>
      </w:r>
    </w:p>
    <w:p>
      <w:r>
        <w:t xml:space="preserve">Mikä on seuraavassa kysymyksessä olevan sanan "oli" sanan part-of-speech tag: Kuinka monta ajoneuvoa on 25. toukokuuta 1885 perustetussa järjestelmässä ?</w:t>
      </w:r>
    </w:p>
    <w:p>
      <w:r>
        <w:rPr>
          <w:b/>
        </w:rPr>
        <w:t xml:space="preserve">Tulos</w:t>
      </w:r>
    </w:p>
    <w:p>
      <w:r>
        <w:t xml:space="preserve">VBD</w:t>
      </w:r>
    </w:p>
    <w:p>
      <w:r>
        <w:rPr>
          <w:b/>
        </w:rPr>
        <w:t xml:space="preserve">Esimerkki 4.6142</w:t>
      </w:r>
    </w:p>
    <w:p>
      <w:r>
        <w:t xml:space="preserve">Mikä on sanan "in" sanan part-of-speech tag seuraavassa kysymyksessä: Mikä on tämän valmentajan syntymäaika, joka aikoinaan johti Mount Pleasantissa , Michiganissa sijaitsevaa yliopistojoukkuetta?</w:t>
      </w:r>
    </w:p>
    <w:p>
      <w:r>
        <w:rPr>
          <w:b/>
        </w:rPr>
        <w:t xml:space="preserve">Tulos</w:t>
      </w:r>
    </w:p>
    <w:p>
      <w:r>
        <w:t xml:space="preserve">IN</w:t>
      </w:r>
    </w:p>
    <w:p>
      <w:r>
        <w:rPr>
          <w:b/>
        </w:rPr>
        <w:t xml:space="preserve">Esimerkki 4.6143</w:t>
      </w:r>
    </w:p>
    <w:p>
      <w:r>
        <w:t xml:space="preserve">Mikä on seuraavassa kysymyksessä olevan sanan "Jet" sanan part-of-speech tag: Golden Jet '' -nimellä tunnettu pelaaja aloitti uransa Arizona Coyotesissa minä vuonna ?</w:t>
      </w:r>
    </w:p>
    <w:p>
      <w:r>
        <w:rPr>
          <w:b/>
        </w:rPr>
        <w:t xml:space="preserve">Tulos</w:t>
      </w:r>
    </w:p>
    <w:p>
      <w:r>
        <w:t xml:space="preserve">NNP</w:t>
      </w:r>
    </w:p>
    <w:p>
      <w:r>
        <w:rPr>
          <w:b/>
        </w:rPr>
        <w:t xml:space="preserve">Esimerkki 4.6144</w:t>
      </w:r>
    </w:p>
    <w:p>
      <w:r>
        <w:t xml:space="preserve">Mikä on seuraavassa kysymyksessä olevan sanan "oli" sanan part-of-speech tag: Yhdysvaltain dollareina ilmaistuna, mikä oli kiinalaisen elokuvan budjetti vuonna 2006 parhaan vieraskielisen elokuvan Oscar-palkinnon saajaksi ?</w:t>
      </w:r>
    </w:p>
    <w:p>
      <w:r>
        <w:rPr>
          <w:b/>
        </w:rPr>
        <w:t xml:space="preserve">Tulos</w:t>
      </w:r>
    </w:p>
    <w:p>
      <w:r>
        <w:t xml:space="preserve">VBD</w:t>
      </w:r>
    </w:p>
    <w:p>
      <w:r>
        <w:rPr>
          <w:b/>
        </w:rPr>
        <w:t xml:space="preserve">Esimerkki 4.6145</w:t>
      </w:r>
    </w:p>
    <w:p>
      <w:r>
        <w:t xml:space="preserve">Mikä on seuraavassa kysymyksessä olevan sanan "musiikki" sanan part-of-speech tag: Mikä on sisarusten serkun nimi myös musiikkiryhmässä, jolla on albumi Only by the Night ?</w:t>
      </w:r>
    </w:p>
    <w:p>
      <w:r>
        <w:rPr>
          <w:b/>
        </w:rPr>
        <w:t xml:space="preserve">Tulos</w:t>
      </w:r>
    </w:p>
    <w:p>
      <w:r>
        <w:t xml:space="preserve">NN</w:t>
      </w:r>
    </w:p>
    <w:p>
      <w:r>
        <w:rPr>
          <w:b/>
        </w:rPr>
        <w:t xml:space="preserve">Esimerkki 4.6146</w:t>
      </w:r>
    </w:p>
    <w:p>
      <w:r>
        <w:t xml:space="preserve">Mikä on seuraavassa kysymyksessä olevan sanan "Employment" sanan part-of-speech tag: Intian tasavallan aktiivinen unionin työ- ja työllisyysministeri kuuluu puolueeseen, joka ei ole menestynyt hyvin edellisissä vaaleissa kuinka monissa vaaleissa ?</w:t>
      </w:r>
    </w:p>
    <w:p>
      <w:r>
        <w:rPr>
          <w:b/>
        </w:rPr>
        <w:t xml:space="preserve">Tulos</w:t>
      </w:r>
    </w:p>
    <w:p>
      <w:r>
        <w:t xml:space="preserve">NNP</w:t>
      </w:r>
    </w:p>
    <w:p>
      <w:r>
        <w:rPr>
          <w:b/>
        </w:rPr>
        <w:t xml:space="preserve">Esimerkki 4.6147</w:t>
      </w:r>
    </w:p>
    <w:p>
      <w:r>
        <w:t xml:space="preserve">Mikä on seuraavassa kysymyksessä olevan sanan "on" sanan part-of-speech tag: Mikä on sen urheilijan tapahtuma, joka on PK Zlatni Delfinin nykyinen puheenjohtaja ?</w:t>
      </w:r>
    </w:p>
    <w:p>
      <w:r>
        <w:rPr>
          <w:b/>
        </w:rPr>
        <w:t xml:space="preserve">Tulos</w:t>
      </w:r>
    </w:p>
    <w:p>
      <w:r>
        <w:t xml:space="preserve">VBZ</w:t>
      </w:r>
    </w:p>
    <w:p>
      <w:r>
        <w:rPr>
          <w:b/>
        </w:rPr>
        <w:t xml:space="preserve">Esimerkki 4.6148</w:t>
      </w:r>
    </w:p>
    <w:p>
      <w:r>
        <w:t xml:space="preserve">Mikä on seuraavassa kysymyksessä olevan sanan "by" sanan part-of-speech tag: Minkä koulun perusti lähetyssaarnaaja, joka valmistui vuosina 1858-1862 ?</w:t>
      </w:r>
    </w:p>
    <w:p>
      <w:r>
        <w:rPr>
          <w:b/>
        </w:rPr>
        <w:t xml:space="preserve">Tulos</w:t>
      </w:r>
    </w:p>
    <w:p>
      <w:r>
        <w:t xml:space="preserve">IN</w:t>
      </w:r>
    </w:p>
    <w:p>
      <w:r>
        <w:rPr>
          <w:b/>
        </w:rPr>
        <w:t xml:space="preserve">Esimerkki 4.6149</w:t>
      </w:r>
    </w:p>
    <w:p>
      <w:r>
        <w:t xml:space="preserve">Mikä on seuraavassa kysymyksessä olevan sanan "ollut" sanan part-of-speech tag: Mikä oli sen puiston avajaisvuosi, joka on ollut Pohjois-Amerikan suosituin kausihuvipuisto useana peräkkäisenä vuonna ?</w:t>
      </w:r>
    </w:p>
    <w:p>
      <w:r>
        <w:rPr>
          <w:b/>
        </w:rPr>
        <w:t xml:space="preserve">Tulos</w:t>
      </w:r>
    </w:p>
    <w:p>
      <w:r>
        <w:t xml:space="preserve">VBN</w:t>
      </w:r>
    </w:p>
    <w:p>
      <w:r>
        <w:rPr>
          <w:b/>
        </w:rPr>
        <w:t xml:space="preserve">Esimerkki 4.6150</w:t>
      </w:r>
    </w:p>
    <w:p>
      <w:r>
        <w:t xml:space="preserve">Mikä on sanan "of" sanan part-of-speech tag seuraavassa kysymyksessä: Mikä on sen kaupungin asukasluku, jossa on prosentuaalisesti kolmanneksi eniten kiinalaisamerikkalaisia ?</w:t>
      </w:r>
    </w:p>
    <w:p>
      <w:r>
        <w:rPr>
          <w:b/>
        </w:rPr>
        <w:t xml:space="preserve">Tulos</w:t>
      </w:r>
    </w:p>
    <w:p>
      <w:r>
        <w:t xml:space="preserve">IN</w:t>
      </w:r>
    </w:p>
    <w:p>
      <w:r>
        <w:rPr>
          <w:b/>
        </w:rPr>
        <w:t xml:space="preserve">Esimerkki 4.6151</w:t>
      </w:r>
    </w:p>
    <w:p>
      <w:r>
        <w:t xml:space="preserve">Mikä on sanan "syytetty" sanan part-of-speech tag seuraavassa kysymyksessä: Ketä Newt Gingrichin tukemaa republikaanipoliitikkoa syytettiin seksuaalisesta häirinnästä ?</w:t>
      </w:r>
    </w:p>
    <w:p>
      <w:r>
        <w:rPr>
          <w:b/>
        </w:rPr>
        <w:t xml:space="preserve">Tulos</w:t>
      </w:r>
    </w:p>
    <w:p>
      <w:r>
        <w:t xml:space="preserve">VBN</w:t>
      </w:r>
    </w:p>
    <w:p>
      <w:r>
        <w:rPr>
          <w:b/>
        </w:rPr>
        <w:t xml:space="preserve">Esimerkki 4.6152</w:t>
      </w:r>
    </w:p>
    <w:p>
      <w:r>
        <w:t xml:space="preserve">Mikä on seuraavassa kysymyksessä olevan sanan "maatalous" puhekielinen tunniste: Minä vuonna St Andrewsin yliopistossa opiskeli alumni, joka oli maatalouden parantaja ?</w:t>
      </w:r>
    </w:p>
    <w:p>
      <w:r>
        <w:rPr>
          <w:b/>
        </w:rPr>
        <w:t xml:space="preserve">Tulos</w:t>
      </w:r>
    </w:p>
    <w:p>
      <w:r>
        <w:t xml:space="preserve">JJ</w:t>
      </w:r>
    </w:p>
    <w:p>
      <w:r>
        <w:rPr>
          <w:b/>
        </w:rPr>
        <w:t xml:space="preserve">Esimerkki 4.6153</w:t>
      </w:r>
    </w:p>
    <w:p>
      <w:r>
        <w:t xml:space="preserve">Mikä on sanan "teollisuus" part-of-speech tag seuraavassa kysymyksessä: Mikä on sen joukkueen stadionin kapasiteetti, joka on saanut nimensä siitä, että sen kaupungissa on ilmailuteollisuutta?</w:t>
      </w:r>
    </w:p>
    <w:p>
      <w:r>
        <w:rPr>
          <w:b/>
        </w:rPr>
        <w:t xml:space="preserve">Tulos</w:t>
      </w:r>
    </w:p>
    <w:p>
      <w:r>
        <w:t xml:space="preserve">NN</w:t>
      </w:r>
    </w:p>
    <w:p>
      <w:r>
        <w:rPr>
          <w:b/>
        </w:rPr>
        <w:t xml:space="preserve">Esimerkki 4.6154</w:t>
      </w:r>
    </w:p>
    <w:p>
      <w:r>
        <w:t xml:space="preserve">Mikä on seuraavassa kysymyksessä olevan sanan "did" sanan part-of-speech tag: Minä vuonna vuoden 2003 taidevoimistelun MM-kilpailuissa 9,450 pistettä saanut voimistelija lopetti maajoukkueen jäsenyyden ?</w:t>
      </w:r>
    </w:p>
    <w:p>
      <w:r>
        <w:rPr>
          <w:b/>
        </w:rPr>
        <w:t xml:space="preserve">Tulos</w:t>
      </w:r>
    </w:p>
    <w:p>
      <w:r>
        <w:t xml:space="preserve">VBD</w:t>
      </w:r>
    </w:p>
    <w:p>
      <w:r>
        <w:rPr>
          <w:b/>
        </w:rPr>
        <w:t xml:space="preserve">Esimerkki 4.6155</w:t>
      </w:r>
    </w:p>
    <w:p>
      <w:r>
        <w:t xml:space="preserve">Mikä on seuraavassa kysymyksessä olevan sanan "the" sanan part-of-speech tag: Kuka on viimeisimmässä treffeissä esiintyneen hahmon äiti ?</w:t>
      </w:r>
    </w:p>
    <w:p>
      <w:r>
        <w:rPr>
          <w:b/>
        </w:rPr>
        <w:t xml:space="preserve">Tulos</w:t>
      </w:r>
    </w:p>
    <w:p>
      <w:r>
        <w:t xml:space="preserve">DT</w:t>
      </w:r>
    </w:p>
    <w:p>
      <w:r>
        <w:rPr>
          <w:b/>
        </w:rPr>
        <w:t xml:space="preserve">Esimerkki 4.6156</w:t>
      </w:r>
    </w:p>
    <w:p>
      <w:r>
        <w:t xml:space="preserve">Mikä on sanan "maa" sanan part-of-speech tag seuraavassa kysymyksessä: Mikä on 93 030 neliökilometrin laajuisen maan voimistelijoiden sijoitus ?</w:t>
      </w:r>
    </w:p>
    <w:p>
      <w:r>
        <w:rPr>
          <w:b/>
        </w:rPr>
        <w:t xml:space="preserve">Tulos</w:t>
      </w:r>
    </w:p>
    <w:p>
      <w:r>
        <w:t xml:space="preserve">NN</w:t>
      </w:r>
    </w:p>
    <w:p>
      <w:r>
        <w:rPr>
          <w:b/>
        </w:rPr>
        <w:t xml:space="preserve">Esimerkki 4.6157</w:t>
      </w:r>
    </w:p>
    <w:p>
      <w:r>
        <w:t xml:space="preserve">Mikä on seuraavassa kysymyksessä olevan sanan "formerly" part-of-speech tag: Kuinka monta ulkoista linkkiä on saatavilla kirjastolle, joka sijaitsee kaupungissa, joka 's formerly a part of the Sampaloc district ?</w:t>
      </w:r>
    </w:p>
    <w:p>
      <w:r>
        <w:rPr>
          <w:b/>
        </w:rPr>
        <w:t xml:space="preserve">Tulos</w:t>
      </w:r>
    </w:p>
    <w:p>
      <w:r>
        <w:t xml:space="preserve">RB</w:t>
      </w:r>
    </w:p>
    <w:p>
      <w:r>
        <w:rPr>
          <w:b/>
        </w:rPr>
        <w:t xml:space="preserve">Esimerkki 4.6158</w:t>
      </w:r>
    </w:p>
    <w:p>
      <w:r>
        <w:t xml:space="preserve">Mikä on seuraavassa kysymyksessä olevan sanan "battle" sanan part-of-speech tag: Milloin viimeisimpään taisteluun liittyvä sota päättyi ?</w:t>
      </w:r>
    </w:p>
    <w:p>
      <w:r>
        <w:rPr>
          <w:b/>
        </w:rPr>
        <w:t xml:space="preserve">Tulos</w:t>
      </w:r>
    </w:p>
    <w:p>
      <w:r>
        <w:t xml:space="preserve">NN</w:t>
      </w:r>
    </w:p>
    <w:p>
      <w:r>
        <w:rPr>
          <w:b/>
        </w:rPr>
        <w:t xml:space="preserve">Esimerkki 4.6159</w:t>
      </w:r>
    </w:p>
    <w:p>
      <w:r>
        <w:t xml:space="preserve">Mikä on seuraavassa kysymyksessä olevan sanan "whose" sanan part-of-speech tag: Mikä on sen aseman nykytila, jonka sijaintipaikassa oli 244 asukasta vuonna 2016 ?</w:t>
      </w:r>
    </w:p>
    <w:p>
      <w:r>
        <w:rPr>
          <w:b/>
        </w:rPr>
        <w:t xml:space="preserve">Tulos</w:t>
      </w:r>
    </w:p>
    <w:p>
      <w:r>
        <w:t xml:space="preserve">WP$</w:t>
      </w:r>
    </w:p>
    <w:p>
      <w:r>
        <w:rPr>
          <w:b/>
        </w:rPr>
        <w:t xml:space="preserve">Esimerkki 4.6160</w:t>
      </w:r>
    </w:p>
    <w:p>
      <w:r>
        <w:t xml:space="preserve">Mikä on seuraavassa kysymyksessä olevan sanan "mikä" sanan part-of-speech tag: Kuka venäläinen urheilija on vanhin ?</w:t>
      </w:r>
    </w:p>
    <w:p>
      <w:r>
        <w:rPr>
          <w:b/>
        </w:rPr>
        <w:t xml:space="preserve">Tulos</w:t>
      </w:r>
    </w:p>
    <w:p>
      <w:r>
        <w:t xml:space="preserve">JJ</w:t>
      </w:r>
    </w:p>
    <w:p>
      <w:r>
        <w:rPr>
          <w:b/>
        </w:rPr>
        <w:t xml:space="preserve">Esimerkki 4.6161</w:t>
      </w:r>
    </w:p>
    <w:p>
      <w:r>
        <w:t xml:space="preserve">Mikä on seuraavassa kysymyksessä olevan sanan "the" sanan part-of-speech tag: Mikä on 11. tammikuuta 1912 syntyneen alumnin luokkavuosi?</w:t>
      </w:r>
    </w:p>
    <w:p>
      <w:r>
        <w:rPr>
          <w:b/>
        </w:rPr>
        <w:t xml:space="preserve">Tulos</w:t>
      </w:r>
    </w:p>
    <w:p>
      <w:r>
        <w:t xml:space="preserve">DT</w:t>
      </w:r>
    </w:p>
    <w:p>
      <w:r>
        <w:rPr>
          <w:b/>
        </w:rPr>
        <w:t xml:space="preserve">Esimerkki 4.6162</w:t>
      </w:r>
    </w:p>
    <w:p>
      <w:r>
        <w:t xml:space="preserve">Mikä on seuraavassa kysymyksessä olevan sanan "per" part-of-speech tag: Mikä on sen maan pääkaupunki, jossa on suurimmat käytettävissä olevat tulot henkeä kohti ?</w:t>
      </w:r>
    </w:p>
    <w:p>
      <w:r>
        <w:rPr>
          <w:b/>
        </w:rPr>
        <w:t xml:space="preserve">Tulos</w:t>
      </w:r>
    </w:p>
    <w:p>
      <w:r>
        <w:t xml:space="preserve">IN</w:t>
      </w:r>
    </w:p>
    <w:p>
      <w:r>
        <w:rPr>
          <w:b/>
        </w:rPr>
        <w:t xml:space="preserve">Esimerkki 4.6163</w:t>
      </w:r>
    </w:p>
    <w:p>
      <w:r>
        <w:t xml:space="preserve">Mikä on seuraavassa kysymyksessä olevan sanan "named" sanan part-of-speech tag: Mikä on sen seuran nykyinen liiga, jonka alkuperäinen nimi oli Cheonan FC ?</w:t>
      </w:r>
    </w:p>
    <w:p>
      <w:r>
        <w:rPr>
          <w:b/>
        </w:rPr>
        <w:t xml:space="preserve">Tulos</w:t>
      </w:r>
    </w:p>
    <w:p>
      <w:r>
        <w:t xml:space="preserve">VBN</w:t>
      </w:r>
    </w:p>
    <w:p>
      <w:r>
        <w:rPr>
          <w:b/>
        </w:rPr>
        <w:t xml:space="preserve">Esimerkki 4.6164</w:t>
      </w:r>
    </w:p>
    <w:p>
      <w:r>
        <w:t xml:space="preserve">Mikä on sanan "of" sanan part-of-speech tag seuraavassa kysymyksessä: Mikä on sen maan voittojen määrä, joka julistautui virallisesti itsenäiseksi vuonna 1821 ?</w:t>
      </w:r>
    </w:p>
    <w:p>
      <w:r>
        <w:rPr>
          <w:b/>
        </w:rPr>
        <w:t xml:space="preserve">Tulos</w:t>
      </w:r>
    </w:p>
    <w:p>
      <w:r>
        <w:t xml:space="preserve">IN</w:t>
      </w:r>
    </w:p>
    <w:p>
      <w:r>
        <w:rPr>
          <w:b/>
        </w:rPr>
        <w:t xml:space="preserve">Esimerkki 4.6165</w:t>
      </w:r>
    </w:p>
    <w:p>
      <w:r>
        <w:t xml:space="preserve">Mikä on seuraavassa kysymyksessä olevan sanan "the" sanan part-of-speech tag: Missä asemassa oli poliitikko, jonka asuinpaikka on kaupunki, jonka väkiluku vuonna 2010 oli 10 147 ?</w:t>
      </w:r>
    </w:p>
    <w:p>
      <w:r>
        <w:rPr>
          <w:b/>
        </w:rPr>
        <w:t xml:space="preserve">Tulos</w:t>
      </w:r>
    </w:p>
    <w:p>
      <w:r>
        <w:t xml:space="preserve">DT</w:t>
      </w:r>
    </w:p>
    <w:p>
      <w:r>
        <w:rPr>
          <w:b/>
        </w:rPr>
        <w:t xml:space="preserve">Esimerkki 4.6166</w:t>
      </w:r>
    </w:p>
    <w:p>
      <w:r>
        <w:t xml:space="preserve">Mikä on seuraavassa kysymyksessä olevan sanan "county" sanan part-of-speech tag: Paavalin kirkko sijaitsee minkä läänin alueella?</w:t>
      </w:r>
    </w:p>
    <w:p>
      <w:r>
        <w:rPr>
          <w:b/>
        </w:rPr>
        <w:t xml:space="preserve">Tulos</w:t>
      </w:r>
    </w:p>
    <w:p>
      <w:r>
        <w:t xml:space="preserve">NN</w:t>
      </w:r>
    </w:p>
    <w:p>
      <w:r>
        <w:rPr>
          <w:b/>
        </w:rPr>
        <w:t xml:space="preserve">Esimerkki 4.6167</w:t>
      </w:r>
    </w:p>
    <w:p>
      <w:r>
        <w:t xml:space="preserve">Mikä on seuraavassa kysymyksessä olevan sanan "Mitä" sanan part-of-speech tag: Minkä brasilialaisryhmän kanssa naisten EHF:n Mestarien liigan 5. sijan saavuttanut joukkue teki yhteistyötä vuonna 2011 ?</w:t>
      </w:r>
    </w:p>
    <w:p>
      <w:r>
        <w:rPr>
          <w:b/>
        </w:rPr>
        <w:t xml:space="preserve">Tulos</w:t>
      </w:r>
    </w:p>
    <w:p>
      <w:r>
        <w:t xml:space="preserve">WP</w:t>
      </w:r>
    </w:p>
    <w:p>
      <w:r>
        <w:rPr>
          <w:b/>
        </w:rPr>
        <w:t xml:space="preserve">Esimerkki 4.6168</w:t>
      </w:r>
    </w:p>
    <w:p>
      <w:r>
        <w:t xml:space="preserve">Mikä on seuraavassa kysymyksessä olevan sanan "with" sanan part-of-speech tag: Minkä tapahtuman Roger voitti ja joka järjestettiin 2.1.-7.1.2006 ja jonka palkintorahat olivat yli 130 000 ?</w:t>
      </w:r>
    </w:p>
    <w:p>
      <w:r>
        <w:rPr>
          <w:b/>
        </w:rPr>
        <w:t xml:space="preserve">Tulos</w:t>
      </w:r>
    </w:p>
    <w:p>
      <w:r>
        <w:t xml:space="preserve">IN</w:t>
      </w:r>
    </w:p>
    <w:p>
      <w:r>
        <w:rPr>
          <w:b/>
        </w:rPr>
        <w:t xml:space="preserve">Esimerkki 4.6169</w:t>
      </w:r>
    </w:p>
    <w:p>
      <w:r>
        <w:t xml:space="preserve">Mikä on seuraavassa kysymyksessä olevan sanan "koulu" sanan part-of-speech tag: Mitä tarkoittaa Ngunnawal sen kaupunginosan nimi, jossa Faddenin peruskoulu sijaitsee ?</w:t>
      </w:r>
    </w:p>
    <w:p>
      <w:r>
        <w:rPr>
          <w:b/>
        </w:rPr>
        <w:t xml:space="preserve">Tulos</w:t>
      </w:r>
    </w:p>
    <w:p>
      <w:r>
        <w:t xml:space="preserve">NNP</w:t>
      </w:r>
    </w:p>
    <w:p>
      <w:r>
        <w:rPr>
          <w:b/>
        </w:rPr>
        <w:t xml:space="preserve">Esimerkki 4.6170</w:t>
      </w:r>
    </w:p>
    <w:p>
      <w:r>
        <w:t xml:space="preserve">Mikä on seuraavassa kysymyksessä olevan sanan "the" sanan part-of-speech tag: Kuka kehitti alun perin Ann Arborin yliopiston käyttämän ohjelmiston ?</w:t>
      </w:r>
    </w:p>
    <w:p>
      <w:r>
        <w:rPr>
          <w:b/>
        </w:rPr>
        <w:t xml:space="preserve">Tulos</w:t>
      </w:r>
    </w:p>
    <w:p>
      <w:r>
        <w:t xml:space="preserve">DT</w:t>
      </w:r>
    </w:p>
    <w:p>
      <w:r>
        <w:rPr>
          <w:b/>
        </w:rPr>
        <w:t xml:space="preserve">Esimerkki 4.6171</w:t>
      </w:r>
    </w:p>
    <w:p>
      <w:r>
        <w:t xml:space="preserve">Mikä on seuraavassa kysymyksessä olevan sanan "lähellä" sanan part-of-speech tag: Mikä on sen pienemmän kraatterin nimi, joka sijaitsee lähellä toista kraatteria Mare Humorumin länsipuolella ?</w:t>
      </w:r>
    </w:p>
    <w:p>
      <w:r>
        <w:rPr>
          <w:b/>
        </w:rPr>
        <w:t xml:space="preserve">Tulos</w:t>
      </w:r>
    </w:p>
    <w:p>
      <w:r>
        <w:t xml:space="preserve">IN</w:t>
      </w:r>
    </w:p>
    <w:p>
      <w:r>
        <w:rPr>
          <w:b/>
        </w:rPr>
        <w:t xml:space="preserve">Esimerkki 4.6172</w:t>
      </w:r>
    </w:p>
    <w:p>
      <w:r>
        <w:t xml:space="preserve">Mikä on sanan "stadion" sanan part-of-speech tag seuraavassa kysymyksessä: Mikä joukkue pelaa stadionilla, johon mahtuu 25 000 katsojaa ja joka on perustettu vuonna 1967 ?</w:t>
      </w:r>
    </w:p>
    <w:p>
      <w:r>
        <w:rPr>
          <w:b/>
        </w:rPr>
        <w:t xml:space="preserve">Tulos</w:t>
      </w:r>
    </w:p>
    <w:p>
      <w:r>
        <w:t xml:space="preserve">NN</w:t>
      </w:r>
    </w:p>
    <w:p>
      <w:r>
        <w:rPr>
          <w:b/>
        </w:rPr>
        <w:t xml:space="preserve">Esimerkki 4.6173</w:t>
      </w:r>
    </w:p>
    <w:p>
      <w:r>
        <w:t xml:space="preserve">Mikä on sanan "clasp" sanan part-of-speech tag seuraavassa kysymyksessä: Mikä toiminta liittyi vuonna 1820 myytävään solkeen ?</w:t>
      </w:r>
    </w:p>
    <w:p>
      <w:r>
        <w:rPr>
          <w:b/>
        </w:rPr>
        <w:t xml:space="preserve">Tulos</w:t>
      </w:r>
    </w:p>
    <w:p>
      <w:r>
        <w:t xml:space="preserve">NN</w:t>
      </w:r>
    </w:p>
    <w:p>
      <w:r>
        <w:rPr>
          <w:b/>
        </w:rPr>
        <w:t xml:space="preserve">Esimerkki 4.6174</w:t>
      </w:r>
    </w:p>
    <w:p>
      <w:r>
        <w:t xml:space="preserve">Mikä on sanan "in" sanan part-of-speech tag seuraavassa kysymyksessä: Mikä on keskimääräinen yleisömäärä vuonna 1972 perustetun joukkueen pelipaikalla Atlantassa ?</w:t>
      </w:r>
    </w:p>
    <w:p>
      <w:r>
        <w:rPr>
          <w:b/>
        </w:rPr>
        <w:t xml:space="preserve">Tulos</w:t>
      </w:r>
    </w:p>
    <w:p>
      <w:r>
        <w:t xml:space="preserve">IN</w:t>
      </w:r>
    </w:p>
    <w:p>
      <w:r>
        <w:rPr>
          <w:b/>
        </w:rPr>
        <w:t xml:space="preserve">Esimerkki 4.6175</w:t>
      </w:r>
    </w:p>
    <w:p>
      <w:r>
        <w:t xml:space="preserve">Mikä on sanan "of" sanan part-of-speech tag seuraavassa kysymyksessä: Mikä on sen mestarin kansakunta, joka pelaa kotiottelunsa Fred Taylor Parkissa Kumeussa ja The Trusts Arenalla ?</w:t>
      </w:r>
    </w:p>
    <w:p>
      <w:r>
        <w:rPr>
          <w:b/>
        </w:rPr>
        <w:t xml:space="preserve">Tulos</w:t>
      </w:r>
    </w:p>
    <w:p>
      <w:r>
        <w:t xml:space="preserve">IN</w:t>
      </w:r>
    </w:p>
    <w:p>
      <w:r>
        <w:rPr>
          <w:b/>
        </w:rPr>
        <w:t xml:space="preserve">Esimerkki 4.6176</w:t>
      </w:r>
    </w:p>
    <w:p>
      <w:r>
        <w:t xml:space="preserve">Mikä on seuraavassa kysymyksessä olevan sanan "oli" sanan part-of-speech tag: Mikä paikka perustettiin ensimmäisenä ? Pieni kylä, jossa asuu 49 648 asukasta Tamil Nadussa , vai kaupunki, joka löytyy 310 kilometrin päästä pääkaupungista Chennaista ?</w:t>
      </w:r>
    </w:p>
    <w:p>
      <w:r>
        <w:rPr>
          <w:b/>
        </w:rPr>
        <w:t xml:space="preserve">Tulos</w:t>
      </w:r>
    </w:p>
    <w:p>
      <w:r>
        <w:t xml:space="preserve">VBD</w:t>
      </w:r>
    </w:p>
    <w:p>
      <w:r>
        <w:rPr>
          <w:b/>
        </w:rPr>
        <w:t xml:space="preserve">Esimerkki 4.6177</w:t>
      </w:r>
    </w:p>
    <w:p>
      <w:r>
        <w:t xml:space="preserve">Mikä on seuraavassa kysymyksessä olevan sanan "kuka" sanan part-of-speech tag: Mikä on sen yleissairaalan nimi, jota johtaa Oregonin yliopiston alumni, joka on suorittanut kandidaatin tutkinnon ja on kotoisin maasta, joka on maantieteellisesti Länsi-Aasian suurin suvereeni valtio ?</w:t>
      </w:r>
    </w:p>
    <w:p>
      <w:r>
        <w:rPr>
          <w:b/>
        </w:rPr>
        <w:t xml:space="preserve">Tulos</w:t>
      </w:r>
    </w:p>
    <w:p>
      <w:r>
        <w:t xml:space="preserve">WP</w:t>
      </w:r>
    </w:p>
    <w:p>
      <w:r>
        <w:rPr>
          <w:b/>
        </w:rPr>
        <w:t xml:space="preserve">Esimerkki 4.6178</w:t>
      </w:r>
    </w:p>
    <w:p>
      <w:r>
        <w:t xml:space="preserve">Mikä on seuraavassa kysymyksessä olevan sanan "perhe" sanan part-of-speech tag: Mikä murre tuli tämän kielen perustaksi, joka kuuluu noin 219 tunnetun kielen perheeseen ?</w:t>
      </w:r>
    </w:p>
    <w:p>
      <w:r>
        <w:rPr>
          <w:b/>
        </w:rPr>
        <w:t xml:space="preserve">Tulos</w:t>
      </w:r>
    </w:p>
    <w:p>
      <w:r>
        <w:t xml:space="preserve">NN</w:t>
      </w:r>
    </w:p>
    <w:p>
      <w:r>
        <w:rPr>
          <w:b/>
        </w:rPr>
        <w:t xml:space="preserve">Esimerkki 4.6179</w:t>
      </w:r>
    </w:p>
    <w:p>
      <w:r>
        <w:t xml:space="preserve">Mikä on sanan "Ayrshire" part-of-speech tag seuraavassa kysymyksessä: Milloin avattiin toimipiste South Ayrshiressä, Skotlannissa?</w:t>
      </w:r>
    </w:p>
    <w:p>
      <w:r>
        <w:rPr>
          <w:b/>
        </w:rPr>
        <w:t xml:space="preserve">Tulos</w:t>
      </w:r>
    </w:p>
    <w:p>
      <w:r>
        <w:t xml:space="preserve">NNP</w:t>
      </w:r>
    </w:p>
    <w:p>
      <w:r>
        <w:rPr>
          <w:b/>
        </w:rPr>
        <w:t xml:space="preserve">Esimerkki 4.6180</w:t>
      </w:r>
    </w:p>
    <w:p>
      <w:r>
        <w:t xml:space="preserve">Mikä on sanan "of" sanan part-of-speech tag seuraavassa kysymyksessä: Mikä oli MetroStarsin kotiareenan pituus ?</w:t>
      </w:r>
    </w:p>
    <w:p>
      <w:r>
        <w:rPr>
          <w:b/>
        </w:rPr>
        <w:t xml:space="preserve">Tulos</w:t>
      </w:r>
    </w:p>
    <w:p>
      <w:r>
        <w:t xml:space="preserve">IN</w:t>
      </w:r>
    </w:p>
    <w:p>
      <w:r>
        <w:rPr>
          <w:b/>
        </w:rPr>
        <w:t xml:space="preserve">Esimerkki 4.6181</w:t>
      </w:r>
    </w:p>
    <w:p>
      <w:r>
        <w:t xml:space="preserve">Mikä on seuraavassa kysymyksessä olevan sanan "se" sanan part-of-speech tag: Kuinka monta kertaa BAA-draftin osallistujan Walt Kirkin yliopisto on päässyt NCAA-turnaukseen ?</w:t>
      </w:r>
    </w:p>
    <w:p>
      <w:r>
        <w:rPr>
          <w:b/>
        </w:rPr>
        <w:t xml:space="preserve">Tulos</w:t>
      </w:r>
    </w:p>
    <w:p>
      <w:r>
        <w:t xml:space="preserve">PRP</w:t>
      </w:r>
    </w:p>
    <w:p>
      <w:r>
        <w:rPr>
          <w:b/>
        </w:rPr>
        <w:t xml:space="preserve">Esimerkki 4.6182</w:t>
      </w:r>
    </w:p>
    <w:p>
      <w:r>
        <w:t xml:space="preserve">Mikä on sanan "1995" sanan part-of-speech tag seuraavassa kysymyksessä: Kuka oli Paul Verhoevenin vuonna 1995 ohjaaman elokuvan käsikirjoittaja ?</w:t>
      </w:r>
    </w:p>
    <w:p>
      <w:r>
        <w:rPr>
          <w:b/>
        </w:rPr>
        <w:t xml:space="preserve">Tulos</w:t>
      </w:r>
    </w:p>
    <w:p>
      <w:r>
        <w:t xml:space="preserve">CD</w:t>
      </w:r>
    </w:p>
    <w:p>
      <w:r>
        <w:rPr>
          <w:b/>
        </w:rPr>
        <w:t xml:space="preserve">Esimerkki 4.6183</w:t>
      </w:r>
    </w:p>
    <w:p>
      <w:r>
        <w:t xml:space="preserve">Mikä on sanan "kulttuuri" sanan part-of-speech tag seuraavassa kysymyksessä: Mikä oli neoliittinen kulttuuri, joka asui maassa, jonka arvioitu väkiluku vuonna 2020 oli 6 948 445 ?</w:t>
      </w:r>
    </w:p>
    <w:p>
      <w:r>
        <w:rPr>
          <w:b/>
        </w:rPr>
        <w:t xml:space="preserve">Tulos</w:t>
      </w:r>
    </w:p>
    <w:p>
      <w:r>
        <w:t xml:space="preserve">NN</w:t>
      </w:r>
    </w:p>
    <w:p>
      <w:r>
        <w:rPr>
          <w:b/>
        </w:rPr>
        <w:t xml:space="preserve">Esimerkki 4.6184</w:t>
      </w:r>
    </w:p>
    <w:p>
      <w:r>
        <w:t xml:space="preserve">Mikä on seuraavassa kysymyksessä olevan sanan "the" sanan part-of-speech tag: Mikä yritys suunnitteli puhelimen, jonka julkaisupäivä oli 2011 ?</w:t>
      </w:r>
    </w:p>
    <w:p>
      <w:r>
        <w:rPr>
          <w:b/>
        </w:rPr>
        <w:t xml:space="preserve">Tulos</w:t>
      </w:r>
    </w:p>
    <w:p>
      <w:r>
        <w:t xml:space="preserve">DT</w:t>
      </w:r>
    </w:p>
    <w:p>
      <w:r>
        <w:rPr>
          <w:b/>
        </w:rPr>
        <w:t xml:space="preserve">Esimerkki 4.6185</w:t>
      </w:r>
    </w:p>
    <w:p>
      <w:r>
        <w:t xml:space="preserve">Mikä on seuraavassa kysymyksessä olevan sanan "4" sanan part-of-speech tag: Kuka 4. lokakuuta urheilijoista on nuorin ?</w:t>
      </w:r>
    </w:p>
    <w:p>
      <w:r>
        <w:rPr>
          <w:b/>
        </w:rPr>
        <w:t xml:space="preserve">Tulos</w:t>
      </w:r>
    </w:p>
    <w:p>
      <w:r>
        <w:t xml:space="preserve">CD</w:t>
      </w:r>
    </w:p>
    <w:p>
      <w:r>
        <w:rPr>
          <w:b/>
        </w:rPr>
        <w:t xml:space="preserve">Esimerkki 4.6186</w:t>
      </w:r>
    </w:p>
    <w:p>
      <w:r>
        <w:t xml:space="preserve">Mikä on seuraavassa kysymyksessä olevan sanan "date" sanan part-of-speech tag: Mikä oli päivämäärä, jolloin heidän ensimmäinen nimitetty sihteerinsä astui virkaansa?</w:t>
      </w:r>
    </w:p>
    <w:p>
      <w:r>
        <w:rPr>
          <w:b/>
        </w:rPr>
        <w:t xml:space="preserve">Tulos</w:t>
      </w:r>
    </w:p>
    <w:p>
      <w:r>
        <w:t xml:space="preserve">NN</w:t>
      </w:r>
    </w:p>
    <w:p>
      <w:r>
        <w:rPr>
          <w:b/>
        </w:rPr>
        <w:t xml:space="preserve">Esimerkki 4.6187</w:t>
      </w:r>
    </w:p>
    <w:p>
      <w:r>
        <w:t xml:space="preserve">Mikä on seuraavassa kysymyksessä olevan sanan "koulu" sanan part-of-speech tag: Mikä on sen koulun verkkosivusto, joka on Yhdysvaltojen kolmanneksi vanhin korkeakoulu?</w:t>
      </w:r>
    </w:p>
    <w:p>
      <w:r>
        <w:rPr>
          <w:b/>
        </w:rPr>
        <w:t xml:space="preserve">Tulos</w:t>
      </w:r>
    </w:p>
    <w:p>
      <w:r>
        <w:t xml:space="preserve">NN</w:t>
      </w:r>
    </w:p>
    <w:p>
      <w:r>
        <w:rPr>
          <w:b/>
        </w:rPr>
        <w:t xml:space="preserve">Esimerkki 4.6188</w:t>
      </w:r>
    </w:p>
    <w:p>
      <w:r>
        <w:t xml:space="preserve">Mikä on seuraavassa kysymyksessä esiintyvän sanan "piispa" sanan part-of-speech tag: Kuka pappi oli katolisen kirkon korkein piispaa alempi hiippakuntavirka ?</w:t>
      </w:r>
    </w:p>
    <w:p>
      <w:r>
        <w:rPr>
          <w:b/>
        </w:rPr>
        <w:t xml:space="preserve">Tulos</w:t>
      </w:r>
    </w:p>
    <w:p>
      <w:r>
        <w:t xml:space="preserve">NN</w:t>
      </w:r>
    </w:p>
    <w:p>
      <w:r>
        <w:rPr>
          <w:b/>
        </w:rPr>
        <w:t xml:space="preserve">Esimerkki 4.6189</w:t>
      </w:r>
    </w:p>
    <w:p>
      <w:r>
        <w:t xml:space="preserve">Mikä on seuraavassa kysymyksessä olevan sanan "on" sanan part-of-speech tag: Kuka on vastuussa siitä, että Debbie Reynolds sai ensimmäisen palkintoehdokkuuden ?</w:t>
      </w:r>
    </w:p>
    <w:p>
      <w:r>
        <w:rPr>
          <w:b/>
        </w:rPr>
        <w:t xml:space="preserve">Tulos</w:t>
      </w:r>
    </w:p>
    <w:p>
      <w:r>
        <w:t xml:space="preserve">VBZ</w:t>
      </w:r>
    </w:p>
    <w:p>
      <w:r>
        <w:rPr>
          <w:b/>
        </w:rPr>
        <w:t xml:space="preserve">Esimerkki 4.6190</w:t>
      </w:r>
    </w:p>
    <w:p>
      <w:r>
        <w:t xml:space="preserve">Mikä on seuraavassa kysymyksessä olevan sanan "the" sanan part-of-speech tag: Kuinka monta ihmistä asui vuonna 2010 kaupungissa, jossa sijaitsee Opera Block ?</w:t>
      </w:r>
    </w:p>
    <w:p>
      <w:r>
        <w:rPr>
          <w:b/>
        </w:rPr>
        <w:t xml:space="preserve">Tulos</w:t>
      </w:r>
    </w:p>
    <w:p>
      <w:r>
        <w:t xml:space="preserve">DT</w:t>
      </w:r>
    </w:p>
    <w:p>
      <w:r>
        <w:rPr>
          <w:b/>
        </w:rPr>
        <w:t xml:space="preserve">Esimerkki 4.6191</w:t>
      </w:r>
    </w:p>
    <w:p>
      <w:r>
        <w:t xml:space="preserve">Mikä on seuraavassa kysymyksessä olevan sanan "että" sanan part-of-speech tag: Kuka perusti kaupungin, joka oli Bermudan pääkaupunki vuosina 1612-1815 ?</w:t>
      </w:r>
    </w:p>
    <w:p>
      <w:r>
        <w:rPr>
          <w:b/>
        </w:rPr>
        <w:t xml:space="preserve">Tulos</w:t>
      </w:r>
    </w:p>
    <w:p>
      <w:r>
        <w:t xml:space="preserve">WDT</w:t>
      </w:r>
    </w:p>
    <w:p>
      <w:r>
        <w:rPr>
          <w:b/>
        </w:rPr>
        <w:t xml:space="preserve">Esimerkki 4.6192</w:t>
      </w:r>
    </w:p>
    <w:p>
      <w:r>
        <w:t xml:space="preserve">Mikä on seuraavassa kysymyksessä olevan sanan "kuka" sanan part-of-speech tag: Mihin kategoriaan kuului värikkään persoonallisuutensa vuoksi suositun urheilijan induktio ?</w:t>
      </w:r>
    </w:p>
    <w:p>
      <w:r>
        <w:rPr>
          <w:b/>
        </w:rPr>
        <w:t xml:space="preserve">Tulos</w:t>
      </w:r>
    </w:p>
    <w:p>
      <w:r>
        <w:t xml:space="preserve">WP</w:t>
      </w:r>
    </w:p>
    <w:p>
      <w:r>
        <w:rPr>
          <w:b/>
        </w:rPr>
        <w:t xml:space="preserve">Esimerkki 4.6193</w:t>
      </w:r>
    </w:p>
    <w:p>
      <w:r>
        <w:t xml:space="preserve">Mikä on seuraavassa kysymyksessä olevan sanan "listed" sanan part-of-speech tag: Willstonin ensimmäinen listattu kohde sisältää minkä piirtäjän teoksia ?</w:t>
      </w:r>
    </w:p>
    <w:p>
      <w:r>
        <w:rPr>
          <w:b/>
        </w:rPr>
        <w:t xml:space="preserve">Tulos</w:t>
      </w:r>
    </w:p>
    <w:p>
      <w:r>
        <w:t xml:space="preserve">VBN</w:t>
      </w:r>
    </w:p>
    <w:p>
      <w:r>
        <w:rPr>
          <w:b/>
        </w:rPr>
        <w:t xml:space="preserve">Esimerkki 4.6194</w:t>
      </w:r>
    </w:p>
    <w:p>
      <w:r>
        <w:t xml:space="preserve">Mikä on sanan "kuoli" sanan part-of-speech tag seuraavassa kysymyksessä: Mikä on elokuva, jonka ohjaaja kuoli 13. toukokuuta 2011 ?</w:t>
      </w:r>
    </w:p>
    <w:p>
      <w:r>
        <w:rPr>
          <w:b/>
        </w:rPr>
        <w:t xml:space="preserve">Tulos</w:t>
      </w:r>
    </w:p>
    <w:p>
      <w:r>
        <w:t xml:space="preserve">VBD</w:t>
      </w:r>
    </w:p>
    <w:p>
      <w:r>
        <w:rPr>
          <w:b/>
        </w:rPr>
        <w:t xml:space="preserve">Esimerkki 4.6195</w:t>
      </w:r>
    </w:p>
    <w:p>
      <w:r>
        <w:t xml:space="preserve">Mikä on sanan "the" sanan part-of-speech tag seuraavassa kysymyksessä: Mikä on lentokentän kattama imperialistinen maanpinnan mitta, jonka vuotuinen muutos on ollut -2,0 prosenttia ?</w:t>
      </w:r>
    </w:p>
    <w:p>
      <w:r>
        <w:rPr>
          <w:b/>
        </w:rPr>
        <w:t xml:space="preserve">Tulos</w:t>
      </w:r>
    </w:p>
    <w:p>
      <w:r>
        <w:t xml:space="preserve">DT</w:t>
      </w:r>
    </w:p>
    <w:p>
      <w:r>
        <w:rPr>
          <w:b/>
        </w:rPr>
        <w:t xml:space="preserve">Esimerkki 4.6196</w:t>
      </w:r>
    </w:p>
    <w:p>
      <w:r>
        <w:t xml:space="preserve">Mikä on seuraavassa kysymyksessä olevan sanan "series" sanan part-of-speech tag: Mikä kanava esitti tämän televisiosarjan, jossa Lenny Von Dohlen näytteli professoria ?</w:t>
      </w:r>
    </w:p>
    <w:p>
      <w:r>
        <w:rPr>
          <w:b/>
        </w:rPr>
        <w:t xml:space="preserve">Tulos</w:t>
      </w:r>
    </w:p>
    <w:p>
      <w:r>
        <w:t xml:space="preserve">NN</w:t>
      </w:r>
    </w:p>
    <w:p>
      <w:r>
        <w:rPr>
          <w:b/>
        </w:rPr>
        <w:t xml:space="preserve">Esimerkki 4.6197</w:t>
      </w:r>
    </w:p>
    <w:p>
      <w:r>
        <w:t xml:space="preserve">Mikä on seuraavassa kysymyksessä olevan sanan "neliö" sanan part-of-speech tag: Järvi, jonka pinta-ala on 0,36 neliökilometriä ( 89 eekkeriä ), liittyy mihin niemimaahan ?</w:t>
      </w:r>
    </w:p>
    <w:p>
      <w:r>
        <w:rPr>
          <w:b/>
        </w:rPr>
        <w:t xml:space="preserve">Tulos</w:t>
      </w:r>
    </w:p>
    <w:p>
      <w:r>
        <w:t xml:space="preserve">JJ</w:t>
      </w:r>
    </w:p>
    <w:p>
      <w:r>
        <w:rPr>
          <w:b/>
        </w:rPr>
        <w:t xml:space="preserve">Esimerkki 4.6198</w:t>
      </w:r>
    </w:p>
    <w:p>
      <w:r>
        <w:t xml:space="preserve">Mikä on seuraavassa kysymyksessä olevan sanan "johtava" sanan part-of-speech tag: Kuinka monta myymälää Puolan johtavalla huonekaluvalmistajalla on ?</w:t>
      </w:r>
    </w:p>
    <w:p>
      <w:r>
        <w:rPr>
          <w:b/>
        </w:rPr>
        <w:t xml:space="preserve">Tulos</w:t>
      </w:r>
    </w:p>
    <w:p>
      <w:r>
        <w:t xml:space="preserve">JJ</w:t>
      </w:r>
    </w:p>
    <w:p>
      <w:r>
        <w:rPr>
          <w:b/>
        </w:rPr>
        <w:t xml:space="preserve">Esimerkki 4.6199</w:t>
      </w:r>
    </w:p>
    <w:p>
      <w:r>
        <w:t xml:space="preserve">Mikä on seuraavassa kysymyksessä olevan sanan "oli" sanan part-of-speech tag: Kuinka monta kilometriä Muscatista on Ash Sharqiyahin alueen jakamisen yhteydessä syntyneen kuvernementin pääkaupunki ?</w:t>
      </w:r>
    </w:p>
    <w:p>
      <w:r>
        <w:rPr>
          <w:b/>
        </w:rPr>
        <w:t xml:space="preserve">Tulos</w:t>
      </w:r>
    </w:p>
    <w:p>
      <w:r>
        <w:t xml:space="preserve">VBD</w:t>
      </w:r>
    </w:p>
    <w:p>
      <w:r>
        <w:rPr>
          <w:b/>
        </w:rPr>
        <w:t xml:space="preserve">Esimerkki 4.6200</w:t>
      </w:r>
    </w:p>
    <w:p>
      <w:r>
        <w:t xml:space="preserve">Mikä on seuraavassa kysymyksessä olevan sanan "heidän" sanan part-of-speech tag: Missä vuoden 1933 voittaja pelaa tällä hetkellä kotiottelunsa ?</w:t>
      </w:r>
    </w:p>
    <w:p>
      <w:r>
        <w:rPr>
          <w:b/>
        </w:rPr>
        <w:t xml:space="preserve">Tulos</w:t>
      </w:r>
    </w:p>
    <w:p>
      <w:r>
        <w:t xml:space="preserve">PRP$</w:t>
      </w:r>
    </w:p>
    <w:p>
      <w:r>
        <w:rPr>
          <w:b/>
        </w:rPr>
        <w:t xml:space="preserve">Esimerkki 4.6201</w:t>
      </w:r>
    </w:p>
    <w:p>
      <w:r>
        <w:t xml:space="preserve">Mikä on seuraavassa kysymyksessä olevan sanan "the" sanan part-of-speech tag: Mikä oli artistin ensimmäinen sooloalbumi, jolla oli kappale Sofa ?</w:t>
      </w:r>
    </w:p>
    <w:p>
      <w:r>
        <w:rPr>
          <w:b/>
        </w:rPr>
        <w:t xml:space="preserve">Tulos</w:t>
      </w:r>
    </w:p>
    <w:p>
      <w:r>
        <w:t xml:space="preserve">DT</w:t>
      </w:r>
    </w:p>
    <w:p>
      <w:r>
        <w:rPr>
          <w:b/>
        </w:rPr>
        <w:t xml:space="preserve">Esimerkki 4.6202</w:t>
      </w:r>
    </w:p>
    <w:p>
      <w:r>
        <w:t xml:space="preserve">Mikä on seuraavassa kysymyksessä olevan sanan "Su" sanan part-of-speech tag: Mihin jalometalliin viitataan sen sarjan nimessä, jossa Lisa Lu näytteli Su Lingiä vuonna 1961 ?</w:t>
      </w:r>
    </w:p>
    <w:p>
      <w:r>
        <w:rPr>
          <w:b/>
        </w:rPr>
        <w:t xml:space="preserve">Tulos</w:t>
      </w:r>
    </w:p>
    <w:p>
      <w:r>
        <w:t xml:space="preserve">NNP</w:t>
      </w:r>
    </w:p>
    <w:p>
      <w:r>
        <w:rPr>
          <w:b/>
        </w:rPr>
        <w:t xml:space="preserve">Esimerkki 4.6203</w:t>
      </w:r>
    </w:p>
    <w:p>
      <w:r>
        <w:t xml:space="preserve">Mikä on seuraavassa kysymyksessä olevan sanan "the" sanan part-of-speech tag: Kuinka monta formula ykkösten Grand Prix -voittoa Mclaren/Mercedes -rakentaja, joka on lempinimeltään `` The Flying Finn '' , on voittanut ?</w:t>
      </w:r>
    </w:p>
    <w:p>
      <w:r>
        <w:rPr>
          <w:b/>
        </w:rPr>
        <w:t xml:space="preserve">Tulos</w:t>
      </w:r>
    </w:p>
    <w:p>
      <w:r>
        <w:t xml:space="preserve">DT</w:t>
      </w:r>
    </w:p>
    <w:p>
      <w:r>
        <w:rPr>
          <w:b/>
        </w:rPr>
        <w:t xml:space="preserve">Esimerkki 4.6204</w:t>
      </w:r>
    </w:p>
    <w:p>
      <w:r>
        <w:t xml:space="preserve">Mikä on sanan "in" sanan part-of-speech tag seuraavassa kysymyksessä: Elokuvaohjaajan vuonna 1982 San Franciscossa perustama pelinkehittäjä julkaisi vuonna 1995 pelinimikkeen osana mitä pelisarjaa, joka perustuu hänen elokuvasarjaansa ?</w:t>
      </w:r>
    </w:p>
    <w:p>
      <w:r>
        <w:rPr>
          <w:b/>
        </w:rPr>
        <w:t xml:space="preserve">Tulos</w:t>
      </w:r>
    </w:p>
    <w:p>
      <w:r>
        <w:t xml:space="preserve">IN</w:t>
      </w:r>
    </w:p>
    <w:p>
      <w:r>
        <w:rPr>
          <w:b/>
        </w:rPr>
        <w:t xml:space="preserve">Esimerkki 4.6205</w:t>
      </w:r>
    </w:p>
    <w:p>
      <w:r>
        <w:t xml:space="preserve">Mikä on seuraavassa kysymyksessä olevan sanan "mikä" sanan part-of-speech tag: Mikä joukkue sai ensimmäisenä pysyvän pokaalin Lou Lamoriellon mukaan nimetyssä palkinnossa ?</w:t>
      </w:r>
    </w:p>
    <w:p>
      <w:r>
        <w:rPr>
          <w:b/>
        </w:rPr>
        <w:t xml:space="preserve">Tulos</w:t>
      </w:r>
    </w:p>
    <w:p>
      <w:r>
        <w:t xml:space="preserve">NNP</w:t>
      </w:r>
    </w:p>
    <w:p>
      <w:r>
        <w:rPr>
          <w:b/>
        </w:rPr>
        <w:t xml:space="preserve">Esimerkki 4.6206</w:t>
      </w:r>
    </w:p>
    <w:p>
      <w:r>
        <w:t xml:space="preserve">Mikä on seuraavassa kysymyksessä olevan sanan "kun" sanan part-of-speech tag: Mikä oli ensimmäinen vuosi, jolloin maa isännöi kisoja, joka myös isännöi kisoja, kun kilpailu järjestettiin Bucheon Gymnasiumissa ?</w:t>
      </w:r>
    </w:p>
    <w:p>
      <w:r>
        <w:rPr>
          <w:b/>
        </w:rPr>
        <w:t xml:space="preserve">Tulos</w:t>
      </w:r>
    </w:p>
    <w:p>
      <w:r>
        <w:t xml:space="preserve">WRB</w:t>
      </w:r>
    </w:p>
    <w:p>
      <w:r>
        <w:rPr>
          <w:b/>
        </w:rPr>
        <w:t xml:space="preserve">Esimerkki 4.6207</w:t>
      </w:r>
    </w:p>
    <w:p>
      <w:r>
        <w:t xml:space="preserve">Mikä on seuraavassa kysymyksessä olevan sanan "Miten" sanan part-of-speech tag: Kuinka monta lasta syntyy eri suhteista Jane Birkinin vuonna 2007 ilmestyneessä elokuvassa ?</w:t>
      </w:r>
    </w:p>
    <w:p>
      <w:r>
        <w:rPr>
          <w:b/>
        </w:rPr>
        <w:t xml:space="preserve">Tulos</w:t>
      </w:r>
    </w:p>
    <w:p>
      <w:r>
        <w:t xml:space="preserve">WRB</w:t>
      </w:r>
    </w:p>
    <w:p>
      <w:r>
        <w:rPr>
          <w:b/>
        </w:rPr>
        <w:t xml:space="preserve">Esimerkki 4.6208</w:t>
      </w:r>
    </w:p>
    <w:p>
      <w:r>
        <w:t xml:space="preserve">Mikä on sanan "in" sanan part-of-speech tag seuraavassa kysymyksessä: Mistä taistelusta sai kunniamitalin Yhdysvaltain armeijan kenraalimajuri, joka oli syntynyt huhtikuussa ja kuoli kesäkuussa ja jonka sukunimi alkoi kirjaimella `` S '' ?</w:t>
      </w:r>
    </w:p>
    <w:p>
      <w:r>
        <w:rPr>
          <w:b/>
        </w:rPr>
        <w:t xml:space="preserve">Tulos</w:t>
      </w:r>
    </w:p>
    <w:p>
      <w:r>
        <w:t xml:space="preserve">IN</w:t>
      </w:r>
    </w:p>
    <w:p>
      <w:r>
        <w:rPr>
          <w:b/>
        </w:rPr>
        <w:t xml:space="preserve">Esimerkki 4.6209</w:t>
      </w:r>
    </w:p>
    <w:p>
      <w:r>
        <w:t xml:space="preserve">Mikä on seuraavassa kysymyksessä olevan sanan "kuka" sanan part-of-speech tag: Kuka rakensi monet eteläisimmän historiallisen paikan tiloista ?</w:t>
      </w:r>
    </w:p>
    <w:p>
      <w:r>
        <w:rPr>
          <w:b/>
        </w:rPr>
        <w:t xml:space="preserve">Tulos</w:t>
      </w:r>
    </w:p>
    <w:p>
      <w:r>
        <w:t xml:space="preserve">WP</w:t>
      </w:r>
    </w:p>
    <w:p>
      <w:r>
        <w:rPr>
          <w:b/>
        </w:rPr>
        <w:t xml:space="preserve">Esimerkki 4.6210</w:t>
      </w:r>
    </w:p>
    <w:p>
      <w:r>
        <w:t xml:space="preserve">Mikä on seuraavassa kysymyksessä olevan sanan "university" sanan part-of-speech tag: Mihin konferenssiin yliopisto, johon Maurice Martin osallistui, osallistuu ?</w:t>
      </w:r>
    </w:p>
    <w:p>
      <w:r>
        <w:rPr>
          <w:b/>
        </w:rPr>
        <w:t xml:space="preserve">Tulos</w:t>
      </w:r>
    </w:p>
    <w:p>
      <w:r>
        <w:t xml:space="preserve">NN</w:t>
      </w:r>
    </w:p>
    <w:p>
      <w:r>
        <w:rPr>
          <w:b/>
        </w:rPr>
        <w:t xml:space="preserve">Esimerkki 4.6211</w:t>
      </w:r>
    </w:p>
    <w:p>
      <w:r>
        <w:t xml:space="preserve">Mikä on seuraavassa kysymyksessä olevan sanan "other" sanan part-of-speech tag: Mikä otsikko ( t ) on alun perin julkaistu katsauksessa, joka painetaan joka toinen kuukausi tabloid-kokoiselle sanomalehtipaperille ?</w:t>
      </w:r>
    </w:p>
    <w:p>
      <w:r>
        <w:rPr>
          <w:b/>
        </w:rPr>
        <w:t xml:space="preserve">Tulos</w:t>
      </w:r>
    </w:p>
    <w:p>
      <w:r>
        <w:t xml:space="preserve">JJ</w:t>
      </w:r>
    </w:p>
    <w:p>
      <w:r>
        <w:rPr>
          <w:b/>
        </w:rPr>
        <w:t xml:space="preserve">Esimerkki 4.6212</w:t>
      </w:r>
    </w:p>
    <w:p>
      <w:r>
        <w:t xml:space="preserve">Mikä on seuraavassa kysymyksessä olevan sanan "väestö" sanan part-of-speech tag: Mikä on sen kaupungin asukasluku, jossa on myös lasten jalkapallojaosto ?</w:t>
      </w:r>
    </w:p>
    <w:p>
      <w:r>
        <w:rPr>
          <w:b/>
        </w:rPr>
        <w:t xml:space="preserve">Tulos</w:t>
      </w:r>
    </w:p>
    <w:p>
      <w:r>
        <w:t xml:space="preserve">NN</w:t>
      </w:r>
    </w:p>
    <w:p>
      <w:r>
        <w:rPr>
          <w:b/>
        </w:rPr>
        <w:t xml:space="preserve">Esimerkki 4.6213</w:t>
      </w:r>
    </w:p>
    <w:p>
      <w:r>
        <w:t xml:space="preserve">Mikä on sanan "että" sanan part-of-speech tagi seuraavassa kysymyksessä: Mikä on sen paikan kunta, jota yhdistää tie nro . 83 ?</w:t>
      </w:r>
    </w:p>
    <w:p>
      <w:r>
        <w:rPr>
          <w:b/>
        </w:rPr>
        <w:t xml:space="preserve">Tulos</w:t>
      </w:r>
    </w:p>
    <w:p>
      <w:r>
        <w:t xml:space="preserve">WDT</w:t>
      </w:r>
    </w:p>
    <w:p>
      <w:r>
        <w:rPr>
          <w:b/>
        </w:rPr>
        <w:t xml:space="preserve">Esimerkki 4.6214</w:t>
      </w:r>
    </w:p>
    <w:p>
      <w:r>
        <w:t xml:space="preserve">Mikä on sanan "in" sanan part-of-speech tag seuraavassa kysymyksessä: Marraskuussa 1891 palovahingoista kärsinyt kirkko on rakennettu minkä tyylin mukaan ?</w:t>
      </w:r>
    </w:p>
    <w:p>
      <w:r>
        <w:rPr>
          <w:b/>
        </w:rPr>
        <w:t xml:space="preserve">Tulos</w:t>
      </w:r>
    </w:p>
    <w:p>
      <w:r>
        <w:t xml:space="preserve">IN</w:t>
      </w:r>
    </w:p>
    <w:p>
      <w:r>
        <w:rPr>
          <w:b/>
        </w:rPr>
        <w:t xml:space="preserve">Esimerkki 4.6215</w:t>
      </w:r>
    </w:p>
    <w:p>
      <w:r>
        <w:t xml:space="preserve">Mikä on seuraavassa kysymyksessä olevan sanan "Mitä" sanan part-of-speech tag: Mikä on Marcin Ćwikłan valmentaman joukkueen stadionin kapasiteetti ?</w:t>
      </w:r>
    </w:p>
    <w:p>
      <w:r>
        <w:rPr>
          <w:b/>
        </w:rPr>
        <w:t xml:space="preserve">Tulos</w:t>
      </w:r>
    </w:p>
    <w:p>
      <w:r>
        <w:t xml:space="preserve">WP</w:t>
      </w:r>
    </w:p>
    <w:p>
      <w:r>
        <w:rPr>
          <w:b/>
        </w:rPr>
        <w:t xml:space="preserve">Esimerkki 4.6216</w:t>
      </w:r>
    </w:p>
    <w:p>
      <w:r>
        <w:t xml:space="preserve">Mikä on seuraavassa kysymyksessä olevan sanan "koulutus" sanan part-of-speech tag: Mikä on sen Australian osavaltion pääkaupunki, jossa SA Department for Education on hallituksen opetusvirasto ?</w:t>
      </w:r>
    </w:p>
    <w:p>
      <w:r>
        <w:rPr>
          <w:b/>
        </w:rPr>
        <w:t xml:space="preserve">Tulos</w:t>
      </w:r>
    </w:p>
    <w:p>
      <w:r>
        <w:t xml:space="preserve">NNP</w:t>
      </w:r>
    </w:p>
    <w:p>
      <w:r>
        <w:rPr>
          <w:b/>
        </w:rPr>
        <w:t xml:space="preserve">Esimerkki 4.6217</w:t>
      </w:r>
    </w:p>
    <w:p>
      <w:r>
        <w:t xml:space="preserve">Mikä on seuraavassa kysymyksessä olevan sanan "kuka" sanan part-of-speech tag: Missä maassa vuonna 1906 syntyneen esiintyjän käyttämä soitin oli alun perin kuuluisa ?</w:t>
      </w:r>
    </w:p>
    <w:p>
      <w:r>
        <w:rPr>
          <w:b/>
        </w:rPr>
        <w:t xml:space="preserve">Tulos</w:t>
      </w:r>
    </w:p>
    <w:p>
      <w:r>
        <w:t xml:space="preserve">WP</w:t>
      </w:r>
    </w:p>
    <w:p>
      <w:r>
        <w:rPr>
          <w:b/>
        </w:rPr>
        <w:t xml:space="preserve">Esimerkki 4.6218</w:t>
      </w:r>
    </w:p>
    <w:p>
      <w:r>
        <w:t xml:space="preserve">Mikä on seuraavassa kysymyksessä olevan sanan "nyt" sanan part-of-speech tag: Pelaajan, joka pelasi 1 vuoden ja 1 kuukauden , mitä joukkuetta hän valmentaa nyt ?</w:t>
      </w:r>
    </w:p>
    <w:p>
      <w:r>
        <w:rPr>
          <w:b/>
        </w:rPr>
        <w:t xml:space="preserve">Tulos</w:t>
      </w:r>
    </w:p>
    <w:p>
      <w:r>
        <w:t xml:space="preserve">RB</w:t>
      </w:r>
    </w:p>
    <w:p>
      <w:r>
        <w:rPr>
          <w:b/>
        </w:rPr>
        <w:t xml:space="preserve">Esimerkki 4.6219</w:t>
      </w:r>
    </w:p>
    <w:p>
      <w:r>
        <w:t xml:space="preserve">Mikä on seuraavassa kysymyksessä olevan sanan "whose" sanan part-of-speech tag: Mikä on se kyydissä, jonka valmistaja/suunnittelija asetettiin selvitystilaan syyskuussa 2008 ?</w:t>
      </w:r>
    </w:p>
    <w:p>
      <w:r>
        <w:rPr>
          <w:b/>
        </w:rPr>
        <w:t xml:space="preserve">Tulos</w:t>
      </w:r>
    </w:p>
    <w:p>
      <w:r>
        <w:t xml:space="preserve">WP$</w:t>
      </w:r>
    </w:p>
    <w:p>
      <w:r>
        <w:rPr>
          <w:b/>
        </w:rPr>
        <w:t xml:space="preserve">Esimerkki 4.6220</w:t>
      </w:r>
    </w:p>
    <w:p>
      <w:r>
        <w:t xml:space="preserve">Mikä on seuraavassa kysymyksessä olevan sanan "station" sanan part-of-speech tag: Mikä yhtiö otti haltuunsa aseman, jolla on alhaisin UHF-numero ?</w:t>
      </w:r>
    </w:p>
    <w:p>
      <w:r>
        <w:rPr>
          <w:b/>
        </w:rPr>
        <w:t xml:space="preserve">Tulos</w:t>
      </w:r>
    </w:p>
    <w:p>
      <w:r>
        <w:t xml:space="preserve">NN</w:t>
      </w:r>
    </w:p>
    <w:p>
      <w:r>
        <w:rPr>
          <w:b/>
        </w:rPr>
        <w:t xml:space="preserve">Esimerkki 4.6221</w:t>
      </w:r>
    </w:p>
    <w:p>
      <w:r>
        <w:t xml:space="preserve">Mikä on seuraavassa kysymyksessä olevan sanan "on" sanan part-of-speech tag: Missä sijaitsee tämä julkinen tutkimusyliopisto, jonka presidenttinä tämä Williamsportissa, Pennsylvaniassa 14. marraskuuta 1830 syntynyt pastori toimi ?</w:t>
      </w:r>
    </w:p>
    <w:p>
      <w:r>
        <w:rPr>
          <w:b/>
        </w:rPr>
        <w:t xml:space="preserve">Tulos</w:t>
      </w:r>
    </w:p>
    <w:p>
      <w:r>
        <w:t xml:space="preserve">VBZ</w:t>
      </w:r>
    </w:p>
    <w:p>
      <w:r>
        <w:rPr>
          <w:b/>
        </w:rPr>
        <w:t xml:space="preserve">Esimerkki 4.6222</w:t>
      </w:r>
    </w:p>
    <w:p>
      <w:r>
        <w:t xml:space="preserve">Mikä on sanan "the" sanan part-of-speech tag seuraavassa kysymyksessä: Milloin on syntynyt vuoden 1965 luokan henkilö ?</w:t>
      </w:r>
    </w:p>
    <w:p>
      <w:r>
        <w:rPr>
          <w:b/>
        </w:rPr>
        <w:t xml:space="preserve">Tulos</w:t>
      </w:r>
    </w:p>
    <w:p>
      <w:r>
        <w:t xml:space="preserve">DT</w:t>
      </w:r>
    </w:p>
    <w:p>
      <w:r>
        <w:rPr>
          <w:b/>
        </w:rPr>
        <w:t xml:space="preserve">Esimerkki 4.6223</w:t>
      </w:r>
    </w:p>
    <w:p>
      <w:r>
        <w:t xml:space="preserve">Mikä on seuraavassa kysymyksessä olevan sanan "city" sanan osa-alkuinen tunniste: Mikä urheilupaikka sijaitsee Irlannin toiseksi suurimmassa kaupungissa ?</w:t>
      </w:r>
    </w:p>
    <w:p>
      <w:r>
        <w:rPr>
          <w:b/>
        </w:rPr>
        <w:t xml:space="preserve">Tulos</w:t>
      </w:r>
    </w:p>
    <w:p>
      <w:r>
        <w:t xml:space="preserve">NN</w:t>
      </w:r>
    </w:p>
    <w:p>
      <w:r>
        <w:rPr>
          <w:b/>
        </w:rPr>
        <w:t xml:space="preserve">Esimerkki 4.6224</w:t>
      </w:r>
    </w:p>
    <w:p>
      <w:r>
        <w:t xml:space="preserve">Mikä on sanan "asukkaat" sanan part-of-speech tag seuraavassa kysymyksessä: Minä vuonna tämä monitoimistadion rakennettiin tähän 353 442 asukkaan kaupunkiin vuonna 2011 ?</w:t>
      </w:r>
    </w:p>
    <w:p>
      <w:r>
        <w:rPr>
          <w:b/>
        </w:rPr>
        <w:t xml:space="preserve">Tulos</w:t>
      </w:r>
    </w:p>
    <w:p>
      <w:r>
        <w:t xml:space="preserve">NNS</w:t>
      </w:r>
    </w:p>
    <w:p>
      <w:r>
        <w:rPr>
          <w:b/>
        </w:rPr>
        <w:t xml:space="preserve">Esimerkki 4.6225</w:t>
      </w:r>
    </w:p>
    <w:p>
      <w:r>
        <w:t xml:space="preserve">Mikä on seuraavassa kysymyksessä olevan sanan "title" sanan part-of-speech tag: Mikä on ranskalainen nimi, jonka ohjaaja on syntynyt 15. syyskuuta 1894 ?</w:t>
      </w:r>
    </w:p>
    <w:p>
      <w:r>
        <w:rPr>
          <w:b/>
        </w:rPr>
        <w:t xml:space="preserve">Tulos</w:t>
      </w:r>
    </w:p>
    <w:p>
      <w:r>
        <w:t xml:space="preserve">NN</w:t>
      </w:r>
    </w:p>
    <w:p>
      <w:r>
        <w:rPr>
          <w:b/>
        </w:rPr>
        <w:t xml:space="preserve">Esimerkki 4.6226</w:t>
      </w:r>
    </w:p>
    <w:p>
      <w:r>
        <w:t xml:space="preserve">Mikä on sanan "isä" sanan part-of-speech tag seuraavassa kysymyksessä: Kenen isä oli vuonna 2009 rajatun vaalipiirin kakkonen ?</w:t>
      </w:r>
    </w:p>
    <w:p>
      <w:r>
        <w:rPr>
          <w:b/>
        </w:rPr>
        <w:t xml:space="preserve">Tulos</w:t>
      </w:r>
    </w:p>
    <w:p>
      <w:r>
        <w:t xml:space="preserve">NN</w:t>
      </w:r>
    </w:p>
    <w:p>
      <w:r>
        <w:rPr>
          <w:b/>
        </w:rPr>
        <w:t xml:space="preserve">Esimerkki 4.6227</w:t>
      </w:r>
    </w:p>
    <w:p>
      <w:r>
        <w:t xml:space="preserve">Mikä on sanan "in" sanan part-of-speech tag seuraavassa kysymyksessä: Kenen mukaan nimettiin stadion kaupungissa, jonka nimellinen bruttokansantuote on 9,445 miljoonaa dollaria ?</w:t>
      </w:r>
    </w:p>
    <w:p>
      <w:r>
        <w:rPr>
          <w:b/>
        </w:rPr>
        <w:t xml:space="preserve">Tulos</w:t>
      </w:r>
    </w:p>
    <w:p>
      <w:r>
        <w:t xml:space="preserve">IN</w:t>
      </w:r>
    </w:p>
    <w:p>
      <w:r>
        <w:rPr>
          <w:b/>
        </w:rPr>
        <w:t xml:space="preserve">Esimerkki 4.6228</w:t>
      </w:r>
    </w:p>
    <w:p>
      <w:r>
        <w:t xml:space="preserve">Mikä on sanan "in" sanan part-of-speech tag seuraavassa kysymyksessä: Mikä oli pronssimitalistin loppusijoitus vuoden 2011 Skate Americassa lyhytohjelmassa ?</w:t>
      </w:r>
    </w:p>
    <w:p>
      <w:r>
        <w:rPr>
          <w:b/>
        </w:rPr>
        <w:t xml:space="preserve">Tulos</w:t>
      </w:r>
    </w:p>
    <w:p>
      <w:r>
        <w:t xml:space="preserve">IN</w:t>
      </w:r>
    </w:p>
    <w:p>
      <w:r>
        <w:rPr>
          <w:b/>
        </w:rPr>
        <w:t xml:space="preserve">Esimerkki 4.6229</w:t>
      </w:r>
    </w:p>
    <w:p>
      <w:r>
        <w:t xml:space="preserve">Mikä on seuraavassa kysymyksessä olevan sanan "saaret" sanan part-of-speech tag: Mikä on sen miehen luvun nimi, joka sai kaksi hopeatähteä toimistaan Filippiinien saarilla Espanjan-Amerikan sodan aikana ?</w:t>
      </w:r>
    </w:p>
    <w:p>
      <w:r>
        <w:rPr>
          <w:b/>
        </w:rPr>
        <w:t xml:space="preserve">Tulos</w:t>
      </w:r>
    </w:p>
    <w:p>
      <w:r>
        <w:t xml:space="preserve">NNP</w:t>
      </w:r>
    </w:p>
    <w:p>
      <w:r>
        <w:rPr>
          <w:b/>
        </w:rPr>
        <w:t xml:space="preserve">Esimerkki 4.6230</w:t>
      </w:r>
    </w:p>
    <w:p>
      <w:r>
        <w:t xml:space="preserve">Mikä on seuraavassa kysymyksessä olevan sanan "on" sanan part-of-speech tag: Mikä on sen osavaltion pinta-ala, joka on hieman suurempi kuin Haiti ?</w:t>
      </w:r>
    </w:p>
    <w:p>
      <w:r>
        <w:rPr>
          <w:b/>
        </w:rPr>
        <w:t xml:space="preserve">Tulos</w:t>
      </w:r>
    </w:p>
    <w:p>
      <w:r>
        <w:t xml:space="preserve">VBZ</w:t>
      </w:r>
    </w:p>
    <w:p>
      <w:r>
        <w:rPr>
          <w:b/>
        </w:rPr>
        <w:t xml:space="preserve">Esimerkki 4.6231</w:t>
      </w:r>
    </w:p>
    <w:p>
      <w:r>
        <w:t xml:space="preserve">Mikä on seuraavassa kysymyksessä olevan sanan "koulu" sanan part-of-speech tag: Mikä on sen koulun kaupunki, jonka nykyinen konferenssikomissaari on Larry DeSimpelare ?</w:t>
      </w:r>
    </w:p>
    <w:p>
      <w:r>
        <w:rPr>
          <w:b/>
        </w:rPr>
        <w:t xml:space="preserve">Tulos</w:t>
      </w:r>
    </w:p>
    <w:p>
      <w:r>
        <w:t xml:space="preserve">NN</w:t>
      </w:r>
    </w:p>
    <w:p>
      <w:r>
        <w:rPr>
          <w:b/>
        </w:rPr>
        <w:t xml:space="preserve">Esimerkki 4.6232</w:t>
      </w:r>
    </w:p>
    <w:p>
      <w:r>
        <w:t xml:space="preserve">Mikä on sanan "established" sanan part-of-speech tag seuraavassa kysymyksessä: Mikä on se urheilulaji ( s ), jonka koulu perustettiin vuonna 1882 Jumalan kirkkojen yleiskonferenssin ja Findlayn kaupungin yhteisellä yhteistyöllä ?</w:t>
      </w:r>
    </w:p>
    <w:p>
      <w:r>
        <w:rPr>
          <w:b/>
        </w:rPr>
        <w:t xml:space="preserve">Tulos</w:t>
      </w:r>
    </w:p>
    <w:p>
      <w:r>
        <w:t xml:space="preserve">VBN</w:t>
      </w:r>
    </w:p>
    <w:p>
      <w:r>
        <w:rPr>
          <w:b/>
        </w:rPr>
        <w:t xml:space="preserve">Esimerkki 4.6233</w:t>
      </w:r>
    </w:p>
    <w:p>
      <w:r>
        <w:t xml:space="preserve">Mikä on sanan "the" sanan part-of-speech tag seuraavassa kysymyksessä: Mikä D POS-pelaajista on vanhin ?</w:t>
      </w:r>
    </w:p>
    <w:p>
      <w:r>
        <w:rPr>
          <w:b/>
        </w:rPr>
        <w:t xml:space="preserve">Tulos</w:t>
      </w:r>
    </w:p>
    <w:p>
      <w:r>
        <w:t xml:space="preserve">DT</w:t>
      </w:r>
    </w:p>
    <w:p>
      <w:r>
        <w:rPr>
          <w:b/>
        </w:rPr>
        <w:t xml:space="preserve">Esimerkki 4.6234</w:t>
      </w:r>
    </w:p>
    <w:p>
      <w:r>
        <w:t xml:space="preserve">Mikä on seuraavassa kysymyksessä olevan sanan "kuka" sanan part-of-speech tag: Minkä seuran päävalmentaja on voittanut pelaajana kuusi mestaruutta ja kolme Kiinan FA Cupia ?</w:t>
      </w:r>
    </w:p>
    <w:p>
      <w:r>
        <w:rPr>
          <w:b/>
        </w:rPr>
        <w:t xml:space="preserve">Tulos</w:t>
      </w:r>
    </w:p>
    <w:p>
      <w:r>
        <w:t xml:space="preserve">WP</w:t>
      </w:r>
    </w:p>
    <w:p>
      <w:r>
        <w:rPr>
          <w:b/>
        </w:rPr>
        <w:t xml:space="preserve">Esimerkki 4.6235</w:t>
      </w:r>
    </w:p>
    <w:p>
      <w:r>
        <w:t xml:space="preserve">Mikä on sanan "a" sanan part-of-speech tag seuraavassa kysymyksessä: Choice Provisions Inc. -niminen kehittäjä teki pelin, jossa valikon selostaa kuka ?</w:t>
      </w:r>
    </w:p>
    <w:p>
      <w:r>
        <w:rPr>
          <w:b/>
        </w:rPr>
        <w:t xml:space="preserve">Tulos</w:t>
      </w:r>
    </w:p>
    <w:p>
      <w:r>
        <w:t xml:space="preserve">DT</w:t>
      </w:r>
    </w:p>
    <w:p>
      <w:r>
        <w:rPr>
          <w:b/>
        </w:rPr>
        <w:t xml:space="preserve">Esimerkki 4.6236</w:t>
      </w:r>
    </w:p>
    <w:p>
      <w:r>
        <w:t xml:space="preserve">Mikä on seuraavassa kysymyksessä olevan sanan "Obama" puhekielinen tunniste: Ketä kongressiedustajaa Barack Obaman vuonna 2009 nimittämä oikeusministeri syytti korruptiosta ?</w:t>
      </w:r>
    </w:p>
    <w:p>
      <w:r>
        <w:rPr>
          <w:b/>
        </w:rPr>
        <w:t xml:space="preserve">Tulos</w:t>
      </w:r>
    </w:p>
    <w:p>
      <w:r>
        <w:t xml:space="preserve">NNP</w:t>
      </w:r>
    </w:p>
    <w:p>
      <w:r>
        <w:rPr>
          <w:b/>
        </w:rPr>
        <w:t xml:space="preserve">Esimerkki 4.6237</w:t>
      </w:r>
    </w:p>
    <w:p>
      <w:r>
        <w:t xml:space="preserve">Mikä on seuraavassa kysymyksessä olevan sanan "Edmonton" sanan part-of-speech tag: Minä vuonna Edmontonissa , Albertassa syntyneen henkilön kaupunginosa alun perin ilmestyi ?</w:t>
      </w:r>
    </w:p>
    <w:p>
      <w:r>
        <w:rPr>
          <w:b/>
        </w:rPr>
        <w:t xml:space="preserve">Tulos</w:t>
      </w:r>
    </w:p>
    <w:p>
      <w:r>
        <w:t xml:space="preserve">NNP</w:t>
      </w:r>
    </w:p>
    <w:p>
      <w:r>
        <w:rPr>
          <w:b/>
        </w:rPr>
        <w:t xml:space="preserve">Esimerkki 4.6238</w:t>
      </w:r>
    </w:p>
    <w:p>
      <w:r>
        <w:t xml:space="preserve">Mikä on sanan "broadcast" sanan part-of-speech tag seuraavassa kysymyksessä: Keitä ovat ViacomCBS:n CBS:llä vuosina 1968-1974 lähetetyn televisio-ohjelman tähden lapset ?</w:t>
      </w:r>
    </w:p>
    <w:p>
      <w:r>
        <w:rPr>
          <w:b/>
        </w:rPr>
        <w:t xml:space="preserve">Tulos</w:t>
      </w:r>
    </w:p>
    <w:p>
      <w:r>
        <w:t xml:space="preserve">NN</w:t>
      </w:r>
    </w:p>
    <w:p>
      <w:r>
        <w:rPr>
          <w:b/>
        </w:rPr>
        <w:t xml:space="preserve">Esimerkki 4.6239</w:t>
      </w:r>
    </w:p>
    <w:p>
      <w:r>
        <w:t xml:space="preserve">Mikä on seuraavassa kysymyksessä olevan sanan "notability" sanan part-of-speech tag: Kuinka monta fokusmarkkina-aluetta vuoden 1951 vuosikurssin alumnin notability-yrityksellä on ?</w:t>
      </w:r>
    </w:p>
    <w:p>
      <w:r>
        <w:rPr>
          <w:b/>
        </w:rPr>
        <w:t xml:space="preserve">Tulos</w:t>
      </w:r>
    </w:p>
    <w:p>
      <w:r>
        <w:t xml:space="preserve">NN</w:t>
      </w:r>
    </w:p>
    <w:p>
      <w:r>
        <w:rPr>
          <w:b/>
        </w:rPr>
        <w:t xml:space="preserve">Esimerkki 4.6240</w:t>
      </w:r>
    </w:p>
    <w:p>
      <w:r>
        <w:t xml:space="preserve">Mikä on sanan "in" sanan part-of-speech tag seuraavassa kysymyksessä: Mikä oli tämän Yhdysvaltain 30. väkirikkaimmasta osavaltiosta kotoisin olevan urheilijan henkilökohtainen maratonennätys pyörätuolilla ?</w:t>
      </w:r>
    </w:p>
    <w:p>
      <w:r>
        <w:rPr>
          <w:b/>
        </w:rPr>
        <w:t xml:space="preserve">Tulos</w:t>
      </w:r>
    </w:p>
    <w:p>
      <w:r>
        <w:t xml:space="preserve">IN</w:t>
      </w:r>
    </w:p>
    <w:p>
      <w:r>
        <w:rPr>
          <w:b/>
        </w:rPr>
        <w:t xml:space="preserve">Esimerkki 4.6241</w:t>
      </w:r>
    </w:p>
    <w:p>
      <w:r>
        <w:t xml:space="preserve">Mikä on sanan "stadion" sanan part-of-speech tag seuraavassa kysymyksessä: Mikä Autokoman jalkapallo- ja yleisurheilustadion on yhteensä 45 virallista pokaalia voittaneen joukkueen kotikenttä ?</w:t>
      </w:r>
    </w:p>
    <w:p>
      <w:r>
        <w:rPr>
          <w:b/>
        </w:rPr>
        <w:t xml:space="preserve">Tulos</w:t>
      </w:r>
    </w:p>
    <w:p>
      <w:r>
        <w:t xml:space="preserve">NN</w:t>
      </w:r>
    </w:p>
    <w:p>
      <w:r>
        <w:rPr>
          <w:b/>
        </w:rPr>
        <w:t xml:space="preserve">Esimerkki 4.6242</w:t>
      </w:r>
    </w:p>
    <w:p>
      <w:r>
        <w:t xml:space="preserve">Mikä on seuraavassa kysymyksessä olevan sanan "mikä" sanan part-of-speech tag: Minkä kaupungin lainvalvontaviranomaiset ovat keskiössä sarjassa, jossa Jake Abel näytteli Doug Sommeria vuonna 2006 ?</w:t>
      </w:r>
    </w:p>
    <w:p>
      <w:r>
        <w:rPr>
          <w:b/>
        </w:rPr>
        <w:t xml:space="preserve">Tulos</w:t>
      </w:r>
    </w:p>
    <w:p>
      <w:r>
        <w:t xml:space="preserve">NNP</w:t>
      </w:r>
    </w:p>
    <w:p>
      <w:r>
        <w:rPr>
          <w:b/>
        </w:rPr>
        <w:t xml:space="preserve">Esimerkki 4.6243</w:t>
      </w:r>
    </w:p>
    <w:p>
      <w:r>
        <w:t xml:space="preserve">Mikä on seuraavassa kysymyksessä olevan sanan "Coast" sanan part-of-speech tag: Kuinka monta kertaa Ralph Sampsonin yliopisto on voittanut Atlantic Coast Conference -turnauksen ?</w:t>
      </w:r>
    </w:p>
    <w:p>
      <w:r>
        <w:rPr>
          <w:b/>
        </w:rPr>
        <w:t xml:space="preserve">Tulos</w:t>
      </w:r>
    </w:p>
    <w:p>
      <w:r>
        <w:t xml:space="preserve">NNP</w:t>
      </w:r>
    </w:p>
    <w:p>
      <w:r>
        <w:rPr>
          <w:b/>
        </w:rPr>
        <w:t xml:space="preserve">Esimerkki 4.6244</w:t>
      </w:r>
    </w:p>
    <w:p>
      <w:r>
        <w:t xml:space="preserve">Mikä on sanan "of" sanan part-of-speech tag seuraavassa kysymyksessä: Minkä joen rannalla on kaupunki, jossa Sabine Busch juoksi nopeimman 400 metrin esteen vuonna 1985 ?</w:t>
      </w:r>
    </w:p>
    <w:p>
      <w:r>
        <w:rPr>
          <w:b/>
        </w:rPr>
        <w:t xml:space="preserve">Tulos</w:t>
      </w:r>
    </w:p>
    <w:p>
      <w:r>
        <w:t xml:space="preserve">IN</w:t>
      </w:r>
    </w:p>
    <w:p>
      <w:r>
        <w:rPr>
          <w:b/>
        </w:rPr>
        <w:t xml:space="preserve">Esimerkki 4.6245</w:t>
      </w:r>
    </w:p>
    <w:p>
      <w:r>
        <w:t xml:space="preserve">Mikä on seuraavassa kysymyksessä olevan sanan "Champion" sanan part-of-speech tag: Kuka on nykyinen nuorten Masters-maailmanmestari ja BDO:n nuorten maailmanmestari, joka pelasi British Darts Organisationin järjestämässä turnauksessa ?</w:t>
      </w:r>
    </w:p>
    <w:p>
      <w:r>
        <w:rPr>
          <w:b/>
        </w:rPr>
        <w:t xml:space="preserve">Tulos</w:t>
      </w:r>
    </w:p>
    <w:p>
      <w:r>
        <w:t xml:space="preserve">NNP</w:t>
      </w:r>
    </w:p>
    <w:p>
      <w:r>
        <w:rPr>
          <w:b/>
        </w:rPr>
        <w:t xml:space="preserve">Esimerkki 4.6246</w:t>
      </w:r>
    </w:p>
    <w:p>
      <w:r>
        <w:t xml:space="preserve">Mikä on seuraavassa kysymyksessä olevan sanan "Mitä" sanan part-of-speech tag: Mikä paikkakunta on pinta-alaltaan 4. pienin osavaltio ?</w:t>
      </w:r>
    </w:p>
    <w:p>
      <w:r>
        <w:rPr>
          <w:b/>
        </w:rPr>
        <w:t xml:space="preserve">Tulos</w:t>
      </w:r>
    </w:p>
    <w:p>
      <w:r>
        <w:t xml:space="preserve">WP</w:t>
      </w:r>
    </w:p>
    <w:p>
      <w:r>
        <w:rPr>
          <w:b/>
        </w:rPr>
        <w:t xml:space="preserve">Esimerkki 4.6247</w:t>
      </w:r>
    </w:p>
    <w:p>
      <w:r>
        <w:t xml:space="preserve">Mikä on seuraavassa kysymyksessä olevan sanan "did" sanan part-of-speech tag: Ketä vuonna 1991 syntynyt juutalais-amerikkalainen näyttelijä, joka tunnetaan Skins-sarjan roolistaan, näytteli The Night Of -elokuvassa ?</w:t>
      </w:r>
    </w:p>
    <w:p>
      <w:r>
        <w:rPr>
          <w:b/>
        </w:rPr>
        <w:t xml:space="preserve">Tulos</w:t>
      </w:r>
    </w:p>
    <w:p>
      <w:r>
        <w:t xml:space="preserve">VBD</w:t>
      </w:r>
    </w:p>
    <w:p>
      <w:r>
        <w:rPr>
          <w:b/>
        </w:rPr>
        <w:t xml:space="preserve">Esimerkki 4.6248</w:t>
      </w:r>
    </w:p>
    <w:p>
      <w:r>
        <w:t xml:space="preserve">Mikä on sanan "of" sanan part-of-speech tag seuraavassa kysymyksessä: Mikä on vuoden 1928 talviolympialaisten miesten normaalimäen mäkihypyn kultamitalistin toinen nimi ?</w:t>
      </w:r>
    </w:p>
    <w:p>
      <w:r>
        <w:rPr>
          <w:b/>
        </w:rPr>
        <w:t xml:space="preserve">Tulos</w:t>
      </w:r>
    </w:p>
    <w:p>
      <w:r>
        <w:t xml:space="preserve">IN</w:t>
      </w:r>
    </w:p>
    <w:p>
      <w:r>
        <w:rPr>
          <w:b/>
        </w:rPr>
        <w:t xml:space="preserve">Esimerkki 4.6249</w:t>
      </w:r>
    </w:p>
    <w:p>
      <w:r>
        <w:t xml:space="preserve">Mikä on seuraavassa kysymyksessä olevan sanan "the" sanan part-of-speech tag: Missä Callowayn piirikunnan osavaltiossa sijaitsevassa yhdyskunnattomassa kunnassa on historiallinen paikka Jackson Purchasein alueella Yhdysvaltain Kentuckyn osavaltiossa ?</w:t>
      </w:r>
    </w:p>
    <w:p>
      <w:r>
        <w:rPr>
          <w:b/>
        </w:rPr>
        <w:t xml:space="preserve">Tulos</w:t>
      </w:r>
    </w:p>
    <w:p>
      <w:r>
        <w:t xml:space="preserve">DT</w:t>
      </w:r>
    </w:p>
    <w:p>
      <w:r>
        <w:rPr>
          <w:b/>
        </w:rPr>
        <w:t xml:space="preserve">Esimerkki 4.6250</w:t>
      </w:r>
    </w:p>
    <w:p>
      <w:r>
        <w:t xml:space="preserve">Mikä on seuraavassa kysymyksessä olevan sanan "mikä" sanan part-of-speech tag: Jorge Newberyn lentokentän kaupungin nimenkantaja ?</w:t>
      </w:r>
    </w:p>
    <w:p>
      <w:r>
        <w:rPr>
          <w:b/>
        </w:rPr>
        <w:t xml:space="preserve">Tulos</w:t>
      </w:r>
    </w:p>
    <w:p>
      <w:r>
        <w:t xml:space="preserve">JJ</w:t>
      </w:r>
    </w:p>
    <w:p>
      <w:r>
        <w:rPr>
          <w:b/>
        </w:rPr>
        <w:t xml:space="preserve">Esimerkki 4.6251</w:t>
      </w:r>
    </w:p>
    <w:p>
      <w:r>
        <w:t xml:space="preserve">Mikä on seuraavassa kysymyksessä esiintyvän sanan "kilpa-ajaja" puhejäsenmerkki: Minä vuonna kuoli ainoa edesmennyt englantilainen kilpa-ajaja ?</w:t>
      </w:r>
    </w:p>
    <w:p>
      <w:r>
        <w:rPr>
          <w:b/>
        </w:rPr>
        <w:t xml:space="preserve">Tulos</w:t>
      </w:r>
    </w:p>
    <w:p>
      <w:r>
        <w:t xml:space="preserve">NN</w:t>
      </w:r>
    </w:p>
    <w:p>
      <w:r>
        <w:rPr>
          <w:b/>
        </w:rPr>
        <w:t xml:space="preserve">Esimerkki 4.6252</w:t>
      </w:r>
    </w:p>
    <w:p>
      <w:r>
        <w:t xml:space="preserve">Mikä on seuraavassa kysymyksessä olevan sanan "rolled" sanan part-of-speech tag: Kuinka monta kertaa viimeksi rullattu avaruusalus laskeutui ?</w:t>
      </w:r>
    </w:p>
    <w:p>
      <w:r>
        <w:rPr>
          <w:b/>
        </w:rPr>
        <w:t xml:space="preserve">Tulos</w:t>
      </w:r>
    </w:p>
    <w:p>
      <w:r>
        <w:t xml:space="preserve">VBD</w:t>
      </w:r>
    </w:p>
    <w:p>
      <w:r>
        <w:rPr>
          <w:b/>
        </w:rPr>
        <w:t xml:space="preserve">Esimerkki 4.6253</w:t>
      </w:r>
    </w:p>
    <w:p>
      <w:r>
        <w:t xml:space="preserve">Mikä on seuraavassa kysymyksessä olevan sanan "2010" puhekielinen tunniste: Mikä oli tämän kaupunginosan väkiluku vuonna 2010, jossa tällä maalla, jonka alkuperäinen nimi on Hayk, oli diplomaattinen edustusto ?</w:t>
      </w:r>
    </w:p>
    <w:p>
      <w:r>
        <w:rPr>
          <w:b/>
        </w:rPr>
        <w:t xml:space="preserve">Tulos</w:t>
      </w:r>
    </w:p>
    <w:p>
      <w:r>
        <w:t xml:space="preserve">CD</w:t>
      </w:r>
    </w:p>
    <w:p>
      <w:r>
        <w:rPr>
          <w:b/>
        </w:rPr>
        <w:t xml:space="preserve">Esimerkki 4.6254</w:t>
      </w:r>
    </w:p>
    <w:p>
      <w:r>
        <w:t xml:space="preserve">Mikä on seuraavassa kysymyksessä olevan sanan "mikä" sanan part-of-speech tag: Mikä muinainen sivilisaatio on Tareq Mubarak Taherin kotimaan alueella ?</w:t>
      </w:r>
    </w:p>
    <w:p>
      <w:r>
        <w:rPr>
          <w:b/>
        </w:rPr>
        <w:t xml:space="preserve">Tulos</w:t>
      </w:r>
    </w:p>
    <w:p>
      <w:r>
        <w:t xml:space="preserve">WDT</w:t>
      </w:r>
    </w:p>
    <w:p>
      <w:r>
        <w:rPr>
          <w:b/>
        </w:rPr>
        <w:t xml:space="preserve">Esimerkki 4.6255</w:t>
      </w:r>
    </w:p>
    <w:p>
      <w:r>
        <w:t xml:space="preserve">Mikä on seuraavassa kysymyksessä olevan sanan "Original" part-of-speech tag: Mikä on 21. lokakuuta 1950 syntyneen veljen alkuperäinen luku ?</w:t>
      </w:r>
    </w:p>
    <w:p>
      <w:r>
        <w:rPr>
          <w:b/>
        </w:rPr>
        <w:t xml:space="preserve">Tulos</w:t>
      </w:r>
    </w:p>
    <w:p>
      <w:r>
        <w:t xml:space="preserve">JJ</w:t>
      </w:r>
    </w:p>
    <w:p>
      <w:r>
        <w:rPr>
          <w:b/>
        </w:rPr>
        <w:t xml:space="preserve">Esimerkki 4.6256</w:t>
      </w:r>
    </w:p>
    <w:p>
      <w:r>
        <w:t xml:space="preserve">Mikä on seuraavassa kysymyksessä esiintyvän sanan "kotimaa" part-of-speech tag: Minkä Moldoveanu Peakin sisältävän vuoriston läpi kulkee kansainvälisen tuomioistuimen tuomarin Demetre Negulescon kotimaa?</w:t>
      </w:r>
    </w:p>
    <w:p>
      <w:r>
        <w:rPr>
          <w:b/>
        </w:rPr>
        <w:t xml:space="preserve">Tulos</w:t>
      </w:r>
    </w:p>
    <w:p>
      <w:r>
        <w:t xml:space="preserve">NN</w:t>
      </w:r>
    </w:p>
    <w:p>
      <w:r>
        <w:rPr>
          <w:b/>
        </w:rPr>
        <w:t xml:space="preserve">Esimerkki 4.6257</w:t>
      </w:r>
    </w:p>
    <w:p>
      <w:r>
        <w:t xml:space="preserve">Mikä on sanan "an" part-of-speech tag seuraavassa kysymyksessä: Minä vuonna vuonna 1960 alkaneen The Four Seasons -yhtyeen keulakuvana tunnettu artisti julkaisi albumin Itasca , Illinois , alun perin pääasiassa kahdessa yrityksessä ?</w:t>
      </w:r>
    </w:p>
    <w:p>
      <w:r>
        <w:rPr>
          <w:b/>
        </w:rPr>
        <w:t xml:space="preserve">Tulos</w:t>
      </w:r>
    </w:p>
    <w:p>
      <w:r>
        <w:t xml:space="preserve">DT</w:t>
      </w:r>
    </w:p>
    <w:p>
      <w:r>
        <w:rPr>
          <w:b/>
        </w:rPr>
        <w:t xml:space="preserve">Esimerkki 4.6258</w:t>
      </w:r>
    </w:p>
    <w:p>
      <w:r>
        <w:t xml:space="preserve">Mikä on seuraavassa kysymyksessä olevan sanan "osallistui" sanan part-of-speech tag: Minkä mitalin sai urheilija, joka osallistui Puolassa 3.-5. elokuuta pidettyihin mestaruuskilpailuihin?</w:t>
      </w:r>
    </w:p>
    <w:p>
      <w:r>
        <w:rPr>
          <w:b/>
        </w:rPr>
        <w:t xml:space="preserve">Tulos</w:t>
      </w:r>
    </w:p>
    <w:p>
      <w:r>
        <w:t xml:space="preserve">VBD</w:t>
      </w:r>
    </w:p>
    <w:p>
      <w:r>
        <w:rPr>
          <w:b/>
        </w:rPr>
        <w:t xml:space="preserve">Esimerkki 4.6259</w:t>
      </w:r>
    </w:p>
    <w:p>
      <w:r>
        <w:t xml:space="preserve">Mikä on seuraavassa kysymyksessä olevan sanan "a" sanan part-of-speech tag: Mitä hahmoa Gene Tierney näytteli sarjassa, jonka pääosassa oli myös Yhdysvaltain entinen presidentti ?</w:t>
      </w:r>
    </w:p>
    <w:p>
      <w:r>
        <w:rPr>
          <w:b/>
        </w:rPr>
        <w:t xml:space="preserve">Tulos</w:t>
      </w:r>
    </w:p>
    <w:p>
      <w:r>
        <w:t xml:space="preserve">DT</w:t>
      </w:r>
    </w:p>
    <w:p>
      <w:r>
        <w:rPr>
          <w:b/>
        </w:rPr>
        <w:t xml:space="preserve">Esimerkki 4.6260</w:t>
      </w:r>
    </w:p>
    <w:p>
      <w:r>
        <w:t xml:space="preserve">Mikä on seuraavassa kysymyksessä olevan sanan "the" sanan part-of-speech tag: Mitkä ovat sen alueen muistiinpanot, joka kuului Cádizin maakuntaan 14. maaliskuuta 1995 asti ?</w:t>
      </w:r>
    </w:p>
    <w:p>
      <w:r>
        <w:rPr>
          <w:b/>
        </w:rPr>
        <w:t xml:space="preserve">Tulos</w:t>
      </w:r>
    </w:p>
    <w:p>
      <w:r>
        <w:t xml:space="preserve">DT</w:t>
      </w:r>
    </w:p>
    <w:p>
      <w:r>
        <w:rPr>
          <w:b/>
        </w:rPr>
        <w:t xml:space="preserve">Esimerkki 4.6261</w:t>
      </w:r>
    </w:p>
    <w:p>
      <w:r>
        <w:t xml:space="preserve">Mikä on seuraavassa kysymyksessä olevan sanan "born" sanan part-of-speech tag: Mikä on 25. toukokuuta 1962 syntyneen ykkösneuvoksen alueellinen päämaja ?</w:t>
      </w:r>
    </w:p>
    <w:p>
      <w:r>
        <w:rPr>
          <w:b/>
        </w:rPr>
        <w:t xml:space="preserve">Tulos</w:t>
      </w:r>
    </w:p>
    <w:p>
      <w:r>
        <w:t xml:space="preserve">VBD</w:t>
      </w:r>
    </w:p>
    <w:p>
      <w:r>
        <w:rPr>
          <w:b/>
        </w:rPr>
        <w:t xml:space="preserve">Esimerkki 4.6262</w:t>
      </w:r>
    </w:p>
    <w:p>
      <w:r>
        <w:t xml:space="preserve">Mikä on sanan "Rafael" sanan part-of-speech tag seuraavassa kysymyksessä: Minä vuonna joukkue, johon Rafael Santiago siirtyi kesällä 2008, nousi ykkösdivisioonaan ?</w:t>
      </w:r>
    </w:p>
    <w:p>
      <w:r>
        <w:rPr>
          <w:b/>
        </w:rPr>
        <w:t xml:space="preserve">Tulos</w:t>
      </w:r>
    </w:p>
    <w:p>
      <w:r>
        <w:t xml:space="preserve">NNP</w:t>
      </w:r>
    </w:p>
    <w:p>
      <w:r>
        <w:rPr>
          <w:b/>
        </w:rPr>
        <w:t xml:space="preserve">Esimerkki 4.6263</w:t>
      </w:r>
    </w:p>
    <w:p>
      <w:r>
        <w:t xml:space="preserve">Mikä on seuraavassa kysymyksessä olevan sanan "on" sanan part-of-speech tag: Missä kaupungissa järjestetään turnaus, joka vuonna 2008 oli ALPG Tourin toiseksi rikkain naisten golfkilpailu ?</w:t>
      </w:r>
    </w:p>
    <w:p>
      <w:r>
        <w:rPr>
          <w:b/>
        </w:rPr>
        <w:t xml:space="preserve">Tulos</w:t>
      </w:r>
    </w:p>
    <w:p>
      <w:r>
        <w:t xml:space="preserve">VBZ</w:t>
      </w:r>
    </w:p>
    <w:p>
      <w:r>
        <w:rPr>
          <w:b/>
        </w:rPr>
        <w:t xml:space="preserve">Esimerkki 4.6264</w:t>
      </w:r>
    </w:p>
    <w:p>
      <w:r>
        <w:t xml:space="preserve">Mikä on seuraavassa kysymyksessä esiintyvän sanan "maskotti" sanan part-of-speech tag: Mikä on vuonna 2000 voittaneen joukkueen maskotti ?</w:t>
      </w:r>
    </w:p>
    <w:p>
      <w:r>
        <w:rPr>
          <w:b/>
        </w:rPr>
        <w:t xml:space="preserve">Tulos</w:t>
      </w:r>
    </w:p>
    <w:p>
      <w:r>
        <w:t xml:space="preserve">NN</w:t>
      </w:r>
    </w:p>
    <w:p>
      <w:r>
        <w:rPr>
          <w:b/>
        </w:rPr>
        <w:t xml:space="preserve">Esimerkki 4.6265</w:t>
      </w:r>
    </w:p>
    <w:p>
      <w:r>
        <w:t xml:space="preserve">Mikä on seuraavassa kysymyksessä olevan sanan "kuka" sanan part-of-speech tag: Kuka oli vuoden 1988 kolmanneksi eniten kotimaista rahaa tuottaneen elokuvan ohjaaja ?</w:t>
      </w:r>
    </w:p>
    <w:p>
      <w:r>
        <w:rPr>
          <w:b/>
        </w:rPr>
        <w:t xml:space="preserve">Tulos</w:t>
      </w:r>
    </w:p>
    <w:p>
      <w:r>
        <w:t xml:space="preserve">WP</w:t>
      </w:r>
    </w:p>
    <w:p>
      <w:r>
        <w:rPr>
          <w:b/>
        </w:rPr>
        <w:t xml:space="preserve">Esimerkki 4.6266</w:t>
      </w:r>
    </w:p>
    <w:p>
      <w:r>
        <w:t xml:space="preserve">Mikä on seuraavassa kysymyksessä olevan sanan "did" sanan part-of-speech tag: Minä vuonna naisten 100 metrin juoksun kultamitalisti vuoden 2008 olympialaisissa lopetti kilpailemisen synnyttääkseen ?</w:t>
      </w:r>
    </w:p>
    <w:p>
      <w:r>
        <w:rPr>
          <w:b/>
        </w:rPr>
        <w:t xml:space="preserve">Tulos</w:t>
      </w:r>
    </w:p>
    <w:p>
      <w:r>
        <w:t xml:space="preserve">VBD</w:t>
      </w:r>
    </w:p>
    <w:p>
      <w:r>
        <w:rPr>
          <w:b/>
        </w:rPr>
        <w:t xml:space="preserve">Esimerkki 4.6267</w:t>
      </w:r>
    </w:p>
    <w:p>
      <w:r>
        <w:t xml:space="preserve">Mikä on seuraavassa kysymyksessä olevan sanan "a" sanan part-of-speech tag: Mikä oli sen tutkimusmatkailijan nimi, joka antoi nimensä kaupungille, jonka kaupunginosassa asuu 9 636 ihmistä ?</w:t>
      </w:r>
    </w:p>
    <w:p>
      <w:r>
        <w:rPr>
          <w:b/>
        </w:rPr>
        <w:t xml:space="preserve">Tulos</w:t>
      </w:r>
    </w:p>
    <w:p>
      <w:r>
        <w:t xml:space="preserve">DT</w:t>
      </w:r>
    </w:p>
    <w:p>
      <w:r>
        <w:rPr>
          <w:b/>
        </w:rPr>
        <w:t xml:space="preserve">Esimerkki 4.6268</w:t>
      </w:r>
    </w:p>
    <w:p>
      <w:r>
        <w:t xml:space="preserve">Mikä on seuraavassa kysymyksessä olevan sanan "the" sanan part-of-speech tag: Milloin Ca.101:n johdannainen oli käytössä ?</w:t>
      </w:r>
    </w:p>
    <w:p>
      <w:r>
        <w:rPr>
          <w:b/>
        </w:rPr>
        <w:t xml:space="preserve">Tulos</w:t>
      </w:r>
    </w:p>
    <w:p>
      <w:r>
        <w:t xml:space="preserve">DT</w:t>
      </w:r>
    </w:p>
    <w:p>
      <w:r>
        <w:rPr>
          <w:b/>
        </w:rPr>
        <w:t xml:space="preserve">Esimerkki 4.6269</w:t>
      </w:r>
    </w:p>
    <w:p>
      <w:r>
        <w:t xml:space="preserve">Mikä on seuraavassa kysymyksessä olevan sanan "kymmenes" sanan part-of-speech tag: Kuinka monta AFL-ottelua kymmenes varaus pelasi AFL-urallaan ?</w:t>
      </w:r>
    </w:p>
    <w:p>
      <w:r>
        <w:rPr>
          <w:b/>
        </w:rPr>
        <w:t xml:space="preserve">Tulos</w:t>
      </w:r>
    </w:p>
    <w:p>
      <w:r>
        <w:t xml:space="preserve">NN</w:t>
      </w:r>
    </w:p>
    <w:p>
      <w:r>
        <w:rPr>
          <w:b/>
        </w:rPr>
        <w:t xml:space="preserve">Esimerkki 4.6270</w:t>
      </w:r>
    </w:p>
    <w:p>
      <w:r>
        <w:t xml:space="preserve">Mikä on sanan "in" sanan part-of-speech tag seuraavassa kysymyksessä: Mikä on sen tuotteen alkuperä, jonka kuvauksessa on käytetty joko kuivattua täysmaitoa tai maitoa, joka on sakeutettu kuumentamalla avoimessa rautapannussa ?</w:t>
      </w:r>
    </w:p>
    <w:p>
      <w:r>
        <w:rPr>
          <w:b/>
        </w:rPr>
        <w:t xml:space="preserve">Tulos</w:t>
      </w:r>
    </w:p>
    <w:p>
      <w:r>
        <w:t xml:space="preserve">IN</w:t>
      </w:r>
    </w:p>
    <w:p>
      <w:r>
        <w:rPr>
          <w:b/>
        </w:rPr>
        <w:t xml:space="preserve">Esimerkki 4.6271</w:t>
      </w:r>
    </w:p>
    <w:p>
      <w:r>
        <w:t xml:space="preserve">Mikä on seuraavassa kysymyksessä esiintyvän sanan "Australia" sanan part-of-speech tag: Minä vuonna oli Film Australian tuottama ja neljä sarjaa kestänyt sarja ?</w:t>
      </w:r>
    </w:p>
    <w:p>
      <w:r>
        <w:rPr>
          <w:b/>
        </w:rPr>
        <w:t xml:space="preserve">Tulos</w:t>
      </w:r>
    </w:p>
    <w:p>
      <w:r>
        <w:t xml:space="preserve">NNP</w:t>
      </w:r>
    </w:p>
    <w:p>
      <w:r>
        <w:rPr>
          <w:b/>
        </w:rPr>
        <w:t xml:space="preserve">Esimerkki 4.6272</w:t>
      </w:r>
    </w:p>
    <w:p>
      <w:r>
        <w:t xml:space="preserve">Mikä on seuraavassa kysymyksessä esiintyvän sanan "joka" sanan part-of-speech tag: Kun otetaan huomioon Aichin prefektuurissa pelattu kilpailu ja vuoden 2014 ykköseksi rankatun ameatur-pelaajan voittama kilpailu, kumpi on lyhyempi ?</w:t>
      </w:r>
    </w:p>
    <w:p>
      <w:r>
        <w:rPr>
          <w:b/>
        </w:rPr>
        <w:t xml:space="preserve">Tulos</w:t>
      </w:r>
    </w:p>
    <w:p>
      <w:r>
        <w:t xml:space="preserve">WDT</w:t>
      </w:r>
    </w:p>
    <w:p>
      <w:r>
        <w:rPr>
          <w:b/>
        </w:rPr>
        <w:t xml:space="preserve">Esimerkki 4.6273</w:t>
      </w:r>
    </w:p>
    <w:p>
      <w:r>
        <w:t xml:space="preserve">Mikä on seuraavassa kysymyksessä olevan sanan "National" sanan part-of-speech tag: Mikä on hevosen Numbersixvalverden jockeyn lempinimi vuoden 2006 Grand Nationalin aikana ?</w:t>
      </w:r>
    </w:p>
    <w:p>
      <w:r>
        <w:rPr>
          <w:b/>
        </w:rPr>
        <w:t xml:space="preserve">Tulos</w:t>
      </w:r>
    </w:p>
    <w:p>
      <w:r>
        <w:t xml:space="preserve">NNP</w:t>
      </w:r>
    </w:p>
    <w:p>
      <w:r>
        <w:rPr>
          <w:b/>
        </w:rPr>
        <w:t xml:space="preserve">Esimerkki 4.6274</w:t>
      </w:r>
    </w:p>
    <w:p>
      <w:r>
        <w:t xml:space="preserve">Mikä on seuraavassa kysymyksessä olevan sanan "the" sanan part-of-speech tag: Milloin Arlette Langmannin kirjoittaman ranskalaisen elokuvan ohjaaja kuoli ?</w:t>
      </w:r>
    </w:p>
    <w:p>
      <w:r>
        <w:rPr>
          <w:b/>
        </w:rPr>
        <w:t xml:space="preserve">Tulos</w:t>
      </w:r>
    </w:p>
    <w:p>
      <w:r>
        <w:t xml:space="preserve">DT</w:t>
      </w:r>
    </w:p>
    <w:p>
      <w:r>
        <w:rPr>
          <w:b/>
        </w:rPr>
        <w:t xml:space="preserve">Esimerkki 4.6275</w:t>
      </w:r>
    </w:p>
    <w:p>
      <w:r>
        <w:t xml:space="preserve">Mikä on seuraavassa kysymyksessä olevan sanan "3000" puheosamerkki: Oppilaitos, jossa on noin 3000 opiskelijaa ja 600 työntekijää, sijaitsee missä paikassa ?</w:t>
      </w:r>
    </w:p>
    <w:p>
      <w:r>
        <w:rPr>
          <w:b/>
        </w:rPr>
        <w:t xml:space="preserve">Tulos</w:t>
      </w:r>
    </w:p>
    <w:p>
      <w:r>
        <w:t xml:space="preserve">CD</w:t>
      </w:r>
    </w:p>
    <w:p>
      <w:r>
        <w:rPr>
          <w:b/>
        </w:rPr>
        <w:t xml:space="preserve">Esimerkki 4.6276</w:t>
      </w:r>
    </w:p>
    <w:p>
      <w:r>
        <w:t xml:space="preserve">Mikä on seuraavassa kysymyksessä olevan sanan "studies" part-of-speech tag: Missä koulussa opiskeli ensimmäinen mustien opintojen koordinaattori?</w:t>
      </w:r>
    </w:p>
    <w:p>
      <w:r>
        <w:rPr>
          <w:b/>
        </w:rPr>
        <w:t xml:space="preserve">Tulos</w:t>
      </w:r>
    </w:p>
    <w:p>
      <w:r>
        <w:t xml:space="preserve">NNS</w:t>
      </w:r>
    </w:p>
    <w:p>
      <w:r>
        <w:rPr>
          <w:b/>
        </w:rPr>
        <w:t xml:space="preserve">Esimerkki 4.6277</w:t>
      </w:r>
    </w:p>
    <w:p>
      <w:r>
        <w:t xml:space="preserve">Mikä on seuraavassa kysymyksessä olevan sanan "ihmiset" sanan part-of-speech tag: Mikä kylä on New Yorkin yhdistynyt paikkakunta, jossa on eniten ihmisiä neliömailia kohti ?</w:t>
      </w:r>
    </w:p>
    <w:p>
      <w:r>
        <w:rPr>
          <w:b/>
        </w:rPr>
        <w:t xml:space="preserve">Tulos</w:t>
      </w:r>
    </w:p>
    <w:p>
      <w:r>
        <w:t xml:space="preserve">NNS</w:t>
      </w:r>
    </w:p>
    <w:p>
      <w:r>
        <w:rPr>
          <w:b/>
        </w:rPr>
        <w:t xml:space="preserve">Esimerkki 4.6278</w:t>
      </w:r>
    </w:p>
    <w:p>
      <w:r>
        <w:t xml:space="preserve">Mikä on seuraavassa kysymyksessä olevan sanan "oli" sanan part-of-speech tag: Mitä HF tarkoittaa autolla, jota Christine Dacremont käytti vuonna 1977 ?</w:t>
      </w:r>
    </w:p>
    <w:p>
      <w:r>
        <w:rPr>
          <w:b/>
        </w:rPr>
        <w:t xml:space="preserve">Tulos</w:t>
      </w:r>
    </w:p>
    <w:p>
      <w:r>
        <w:t xml:space="preserve">VBD</w:t>
      </w:r>
    </w:p>
    <w:p>
      <w:r>
        <w:rPr>
          <w:b/>
        </w:rPr>
        <w:t xml:space="preserve">Esimerkki 4.6279</w:t>
      </w:r>
    </w:p>
    <w:p>
      <w:r>
        <w:t xml:space="preserve">Mikä on seuraavassa kysymyksessä olevan sanan "johtaja" sanan part-of-speech tag: Mikä on elokuvan nimi, jonka ohjaaja on syntynyt 27. kesäkuuta 1991 ?</w:t>
      </w:r>
    </w:p>
    <w:p>
      <w:r>
        <w:rPr>
          <w:b/>
        </w:rPr>
        <w:t xml:space="preserve">Tulos</w:t>
      </w:r>
    </w:p>
    <w:p>
      <w:r>
        <w:t xml:space="preserve">NN</w:t>
      </w:r>
    </w:p>
    <w:p>
      <w:r>
        <w:rPr>
          <w:b/>
        </w:rPr>
        <w:t xml:space="preserve">Esimerkki 4.6280</w:t>
      </w:r>
    </w:p>
    <w:p>
      <w:r>
        <w:t xml:space="preserve">Mikä on seuraavassa kysymyksessä olevan sanan "released" sanan part-of-speech tag: Millä päivämäärällä perustettiin kustantaja, joka loi nimikkeen, jonka Mac-version loi Destineer 's MacSoft ja joka julkaistiin 2009-09-15 ?</w:t>
      </w:r>
    </w:p>
    <w:p>
      <w:r>
        <w:rPr>
          <w:b/>
        </w:rPr>
        <w:t xml:space="preserve">Tulos</w:t>
      </w:r>
    </w:p>
    <w:p>
      <w:r>
        <w:t xml:space="preserve">VBN</w:t>
      </w:r>
    </w:p>
    <w:p>
      <w:r>
        <w:rPr>
          <w:b/>
        </w:rPr>
        <w:t xml:space="preserve">Esimerkki 4.6281</w:t>
      </w:r>
    </w:p>
    <w:p>
      <w:r>
        <w:t xml:space="preserve">Mikä on seuraavassa kysymyksessä olevan sanan "'s" sanan part-of-speech tag: Minä vuonna Li Xueruin vastustaja vuoden 2013 Aasian mestaruuskilpailujen finaalissa ylennettiin A-maajoukkueeseen ?</w:t>
      </w:r>
    </w:p>
    <w:p>
      <w:r>
        <w:rPr>
          <w:b/>
        </w:rPr>
        <w:t xml:space="preserve">Tulos</w:t>
      </w:r>
    </w:p>
    <w:p>
      <w:r>
        <w:t xml:space="preserve">POS</w:t>
      </w:r>
    </w:p>
    <w:p>
      <w:r>
        <w:rPr>
          <w:b/>
        </w:rPr>
        <w:t xml:space="preserve">Esimerkki 4.6282</w:t>
      </w:r>
    </w:p>
    <w:p>
      <w:r>
        <w:t xml:space="preserve">Mikä on seuraavassa kysymyksessä esiintyvän sanan "saari" puhekielinen tunniste: Mikä on sen saaren pinta-ala, jonka väkiluku vuonna 2010 oli 660 000 ?</w:t>
      </w:r>
    </w:p>
    <w:p>
      <w:r>
        <w:rPr>
          <w:b/>
        </w:rPr>
        <w:t xml:space="preserve">Tulos</w:t>
      </w:r>
    </w:p>
    <w:p>
      <w:r>
        <w:t xml:space="preserve">NN</w:t>
      </w:r>
    </w:p>
    <w:p>
      <w:r>
        <w:rPr>
          <w:b/>
        </w:rPr>
        <w:t xml:space="preserve">Esimerkki 4.6283</w:t>
      </w:r>
    </w:p>
    <w:p>
      <w:r>
        <w:t xml:space="preserve">Mikä on seuraavassa kysymyksessä olevan sanan "tunnettu" sanan part-of-speech tag: Paljonko maksaa kilpailu, joka järjestetään entisen Redstone Golf Clubin tiloissa ?</w:t>
      </w:r>
    </w:p>
    <w:p>
      <w:r>
        <w:rPr>
          <w:b/>
        </w:rPr>
        <w:t xml:space="preserve">Tulos</w:t>
      </w:r>
    </w:p>
    <w:p>
      <w:r>
        <w:t xml:space="preserve">VBN</w:t>
      </w:r>
    </w:p>
    <w:p>
      <w:r>
        <w:rPr>
          <w:b/>
        </w:rPr>
        <w:t xml:space="preserve">Esimerkki 4.6284</w:t>
      </w:r>
    </w:p>
    <w:p>
      <w:r>
        <w:t xml:space="preserve">Mikä on seuraavassa kysymyksessä olevan sanan "Mitä" sanan part-of-speech tag: Mikä on englanninkielinen käännös vanhimman elokuvan nimestä ?</w:t>
      </w:r>
    </w:p>
    <w:p>
      <w:r>
        <w:rPr>
          <w:b/>
        </w:rPr>
        <w:t xml:space="preserve">Tulos</w:t>
      </w:r>
    </w:p>
    <w:p>
      <w:r>
        <w:t xml:space="preserve">WP</w:t>
      </w:r>
    </w:p>
    <w:p>
      <w:r>
        <w:rPr>
          <w:b/>
        </w:rPr>
        <w:t xml:space="preserve">Esimerkki 4.6285</w:t>
      </w:r>
    </w:p>
    <w:p>
      <w:r>
        <w:t xml:space="preserve">Mikä on seuraavassa kysymyksessä olevan sanan "the" sanan part-of-speech tag: Missä kaupungissa Denver Broncosin stadion sijaitsee ?</w:t>
      </w:r>
    </w:p>
    <w:p>
      <w:r>
        <w:rPr>
          <w:b/>
        </w:rPr>
        <w:t xml:space="preserve">Tulos</w:t>
      </w:r>
    </w:p>
    <w:p>
      <w:r>
        <w:t xml:space="preserve">DT</w:t>
      </w:r>
    </w:p>
    <w:p>
      <w:r>
        <w:rPr>
          <w:b/>
        </w:rPr>
        <w:t xml:space="preserve">Esimerkki 4.6286</w:t>
      </w:r>
    </w:p>
    <w:p>
      <w:r>
        <w:t xml:space="preserve">Mikä on sanan "in" sanan part-of-speech tag seuraavassa kysymyksessä: Mikä on sen maan väkiluku, joka voitti vuonna 1999 ?</w:t>
      </w:r>
    </w:p>
    <w:p>
      <w:r>
        <w:rPr>
          <w:b/>
        </w:rPr>
        <w:t xml:space="preserve">Tulos</w:t>
      </w:r>
    </w:p>
    <w:p>
      <w:r>
        <w:t xml:space="preserve">IN</w:t>
      </w:r>
    </w:p>
    <w:p>
      <w:r>
        <w:rPr>
          <w:b/>
        </w:rPr>
        <w:t xml:space="preserve">Esimerkki 4.6287</w:t>
      </w:r>
    </w:p>
    <w:p>
      <w:r>
        <w:t xml:space="preserve">Mikä on seuraavassa kysymyksessä olevan sanan "pankit" sanan part-of-speech tag: Minkä järven rannalla sijaitsee viimeisimmäksi pääkaupungiksi tullut kaupunki ?</w:t>
      </w:r>
    </w:p>
    <w:p>
      <w:r>
        <w:rPr>
          <w:b/>
        </w:rPr>
        <w:t xml:space="preserve">Tulos</w:t>
      </w:r>
    </w:p>
    <w:p>
      <w:r>
        <w:t xml:space="preserve">NNS</w:t>
      </w:r>
    </w:p>
    <w:p>
      <w:r>
        <w:rPr>
          <w:b/>
        </w:rPr>
        <w:t xml:space="preserve">Esimerkki 4.6288</w:t>
      </w:r>
    </w:p>
    <w:p>
      <w:r>
        <w:t xml:space="preserve">Mikä on seuraavassa kysymyksessä olevan sanan "the" sanan part-of-speech tag: Mikä on korkeimman kohdan korkeus metropolialueella, jonka asutuskeskukset olivat maatalouteen keskittyneitä pikkukaupunkeja teollisen vallankumouksen tuloon asti ?</w:t>
      </w:r>
    </w:p>
    <w:p>
      <w:r>
        <w:rPr>
          <w:b/>
        </w:rPr>
        <w:t xml:space="preserve">Tulos</w:t>
      </w:r>
    </w:p>
    <w:p>
      <w:r>
        <w:t xml:space="preserve">DT</w:t>
      </w:r>
    </w:p>
    <w:p>
      <w:r>
        <w:rPr>
          <w:b/>
        </w:rPr>
        <w:t xml:space="preserve">Esimerkki 4.6289</w:t>
      </w:r>
    </w:p>
    <w:p>
      <w:r>
        <w:t xml:space="preserve">Mikä on seuraavassa kysymyksessä olevan sanan "9" sanan part-of-speech tag: Missä osavaltiossa on 9. syyskuuta 1964 syntynyt senaattori tai edustaja?</w:t>
      </w:r>
    </w:p>
    <w:p>
      <w:r>
        <w:rPr>
          <w:b/>
        </w:rPr>
        <w:t xml:space="preserve">Tulos</w:t>
      </w:r>
    </w:p>
    <w:p>
      <w:r>
        <w:t xml:space="preserve">CD</w:t>
      </w:r>
    </w:p>
    <w:p>
      <w:r>
        <w:rPr>
          <w:b/>
        </w:rPr>
        <w:t xml:space="preserve">Esimerkki 4.6290</w:t>
      </w:r>
    </w:p>
    <w:p>
      <w:r>
        <w:t xml:space="preserve">Mikä on seuraavassa kysymyksessä olevan sanan "haltija" sanan part-of-speech tag: King 's Collegen Nobelin rauhanpalkinnon haltija kuului mihinkä uskontokuntaan ?</w:t>
      </w:r>
    </w:p>
    <w:p>
      <w:r>
        <w:rPr>
          <w:b/>
        </w:rPr>
        <w:t xml:space="preserve">Tulos</w:t>
      </w:r>
    </w:p>
    <w:p>
      <w:r>
        <w:t xml:space="preserve">NN</w:t>
      </w:r>
    </w:p>
    <w:p>
      <w:r>
        <w:rPr>
          <w:b/>
        </w:rPr>
        <w:t xml:space="preserve">Esimerkki 4.6291</w:t>
      </w:r>
    </w:p>
    <w:p>
      <w:r>
        <w:t xml:space="preserve">Mikä on sanan "bussit" sanan part-of-speech tag seuraavassa kysymyksessä: Mikä yritys valmistaa ne kaksi bussia, jotka lisättiin vuonna 2015 Sweet Homea palvelevan bussijärjestelmän kalustoon?</w:t>
      </w:r>
    </w:p>
    <w:p>
      <w:r>
        <w:rPr>
          <w:b/>
        </w:rPr>
        <w:t xml:space="preserve">Tulos</w:t>
      </w:r>
    </w:p>
    <w:p>
      <w:r>
        <w:t xml:space="preserve">NNS</w:t>
      </w:r>
    </w:p>
    <w:p>
      <w:r>
        <w:rPr>
          <w:b/>
        </w:rPr>
        <w:t xml:space="preserve">Esimerkki 4.6292</w:t>
      </w:r>
    </w:p>
    <w:p>
      <w:r>
        <w:t xml:space="preserve">Mikä on seuraavassa kysymyksessä olevan sanan "ja" sanan part-of-speech tag: Mikä on vuonna 1997 toimintansa aloittaneen, amerikkalaisen AES Corporationin ylläpitämän voimalaitoksen sijaintipaikka?</w:t>
      </w:r>
    </w:p>
    <w:p>
      <w:r>
        <w:rPr>
          <w:b/>
        </w:rPr>
        <w:t xml:space="preserve">Tulos</w:t>
      </w:r>
    </w:p>
    <w:p>
      <w:r>
        <w:t xml:space="preserve">CC</w:t>
      </w:r>
    </w:p>
    <w:p>
      <w:r>
        <w:rPr>
          <w:b/>
        </w:rPr>
        <w:t xml:space="preserve">Esimerkki 4.6293</w:t>
      </w:r>
    </w:p>
    <w:p>
      <w:r>
        <w:t xml:space="preserve">Mikä on seuraavassa kysymyksessä olevan sanan "to" sanan part-of-speech tag: Kuinka monta radioasemaa ja digitaalista omaisuutta hallinnoi tämä mediayhtiö , joka omistaa Jolietissa , Montanassa toimiluvan saaneen radioaseman ?</w:t>
      </w:r>
    </w:p>
    <w:p>
      <w:r>
        <w:rPr>
          <w:b/>
        </w:rPr>
        <w:t xml:space="preserve">Tulos</w:t>
      </w:r>
    </w:p>
    <w:p>
      <w:r>
        <w:t xml:space="preserve">TO</w:t>
      </w:r>
    </w:p>
    <w:p>
      <w:r>
        <w:rPr>
          <w:b/>
        </w:rPr>
        <w:t xml:space="preserve">Esimerkki 4.6294</w:t>
      </w:r>
    </w:p>
    <w:p>
      <w:r>
        <w:t xml:space="preserve">Mikä on seuraavassa kysymyksessä olevan sanan "royal" sanan part-of-speech tag: Kuka kuninkaallinen perusti maailman vanhimman kaivosyliopiston ?</w:t>
      </w:r>
    </w:p>
    <w:p>
      <w:r>
        <w:rPr>
          <w:b/>
        </w:rPr>
        <w:t xml:space="preserve">Tulos</w:t>
      </w:r>
    </w:p>
    <w:p>
      <w:r>
        <w:t xml:space="preserve">NN</w:t>
      </w:r>
    </w:p>
    <w:p>
      <w:r>
        <w:rPr>
          <w:b/>
        </w:rPr>
        <w:t xml:space="preserve">Esimerkki 4.6295</w:t>
      </w:r>
    </w:p>
    <w:p>
      <w:r>
        <w:t xml:space="preserve">Mikä on seuraavassa kysymyksessä olevan sanan "on" sanan part-of-speech tag: Mikä on sen organisaation perustamispäivä, jonka perustajakoulu tunnettiin aiemmin nimellä Centenary Biblical Institute ?</w:t>
      </w:r>
    </w:p>
    <w:p>
      <w:r>
        <w:rPr>
          <w:b/>
        </w:rPr>
        <w:t xml:space="preserve">Tulos</w:t>
      </w:r>
    </w:p>
    <w:p>
      <w:r>
        <w:t xml:space="preserve">VBZ</w:t>
      </w:r>
    </w:p>
    <w:p>
      <w:r>
        <w:rPr>
          <w:b/>
        </w:rPr>
        <w:t xml:space="preserve">Esimerkki 4.6296</w:t>
      </w:r>
    </w:p>
    <w:p>
      <w:r>
        <w:t xml:space="preserve">Mikä on seuraavassa kysymyksessä esiintyvän sanan "pelaaja" sanan part-of-speech tag: Jerry Reinsdorfin omistamassa joukkueessa ?</w:t>
      </w:r>
    </w:p>
    <w:p>
      <w:r>
        <w:rPr>
          <w:b/>
        </w:rPr>
        <w:t xml:space="preserve">Tulos</w:t>
      </w:r>
    </w:p>
    <w:p>
      <w:r>
        <w:t xml:space="preserve">NN</w:t>
      </w:r>
    </w:p>
    <w:p>
      <w:r>
        <w:rPr>
          <w:b/>
        </w:rPr>
        <w:t xml:space="preserve">Esimerkki 4.6297</w:t>
      </w:r>
    </w:p>
    <w:p>
      <w:r>
        <w:t xml:space="preserve">Mikä on seuraavassa kysymyksessä olevan sanan "Mitä" sanan part-of-speech tag: Mikä järvi on historiallinen paikka kaupungissa, jonka asukasluku oli vuoden 2010 väestönlaskennan mukaan 384 ?</w:t>
      </w:r>
    </w:p>
    <w:p>
      <w:r>
        <w:rPr>
          <w:b/>
        </w:rPr>
        <w:t xml:space="preserve">Tulos</w:t>
      </w:r>
    </w:p>
    <w:p>
      <w:r>
        <w:t xml:space="preserve">WP</w:t>
      </w:r>
    </w:p>
    <w:p>
      <w:r>
        <w:rPr>
          <w:b/>
        </w:rPr>
        <w:t xml:space="preserve">Esimerkki 4.6298</w:t>
      </w:r>
    </w:p>
    <w:p>
      <w:r>
        <w:t xml:space="preserve">Mikä on seuraavassa kysymyksessä olevan sanan "an" puhekielinen tunniste: Mikä on urheilijan päivämäärä, jonka paikkakunnalla asuu noin 1 570 100 kaupunkilaista ( kesäkuu 2018 ) ?</w:t>
      </w:r>
    </w:p>
    <w:p>
      <w:r>
        <w:rPr>
          <w:b/>
        </w:rPr>
        <w:t xml:space="preserve">Tulos</w:t>
      </w:r>
    </w:p>
    <w:p>
      <w:r>
        <w:t xml:space="preserve">DT</w:t>
      </w:r>
    </w:p>
    <w:p>
      <w:r>
        <w:rPr>
          <w:b/>
        </w:rPr>
        <w:t xml:space="preserve">Esimerkki 4.6299</w:t>
      </w:r>
    </w:p>
    <w:p>
      <w:r>
        <w:t xml:space="preserve">Mikä on seuraavassa kysymyksessä esiintyvän sanan "taiteilija" puhekielinen tunniste: Mikä on sen artistin kappaleen nimi, joka tunnetaan kansainvälisesti parhaiten osallistumisestaan vuoden 1968 Eurovision laulukilpailuihin ?</w:t>
      </w:r>
    </w:p>
    <w:p>
      <w:r>
        <w:rPr>
          <w:b/>
        </w:rPr>
        <w:t xml:space="preserve">Tulos</w:t>
      </w:r>
    </w:p>
    <w:p>
      <w:r>
        <w:t xml:space="preserve">NN</w:t>
      </w:r>
    </w:p>
    <w:p>
      <w:r>
        <w:rPr>
          <w:b/>
        </w:rPr>
        <w:t xml:space="preserve">Esimerkki 4.6300</w:t>
      </w:r>
    </w:p>
    <w:p>
      <w:r>
        <w:t xml:space="preserve">Mikä on seuraavassa kysymyksessä olevan sanan "kuin" sanan part-of-speech tag: Mikä on sen selaimen luojan nimi, joka näyttää tulokset verkkosivuina eikä linkkiluettelona ?</w:t>
      </w:r>
    </w:p>
    <w:p>
      <w:r>
        <w:rPr>
          <w:b/>
        </w:rPr>
        <w:t xml:space="preserve">Tulos</w:t>
      </w:r>
    </w:p>
    <w:p>
      <w:r>
        <w:t xml:space="preserve">IN</w:t>
      </w:r>
    </w:p>
    <w:p>
      <w:r>
        <w:rPr>
          <w:b/>
        </w:rPr>
        <w:t xml:space="preserve">Esimerkki 4.6301</w:t>
      </w:r>
    </w:p>
    <w:p>
      <w:r>
        <w:t xml:space="preserve">Mikä on seuraavassa kysymyksessä olevan sanan "selkäuinti" sanan part-of-speech tag: Mikä on vapaa- ja selkäuintiin erikoistuneen ja markkinoinnin tutkinnon suorittaneen alumnin luokkavuosi ?</w:t>
      </w:r>
    </w:p>
    <w:p>
      <w:r>
        <w:rPr>
          <w:b/>
        </w:rPr>
        <w:t xml:space="preserve">Tulos</w:t>
      </w:r>
    </w:p>
    <w:p>
      <w:r>
        <w:t xml:space="preserve">VBD</w:t>
      </w:r>
    </w:p>
    <w:p>
      <w:r>
        <w:rPr>
          <w:b/>
        </w:rPr>
        <w:t xml:space="preserve">Esimerkki 4.6302</w:t>
      </w:r>
    </w:p>
    <w:p>
      <w:r>
        <w:t xml:space="preserve">Mikä on seuraavassa kysymyksessä olevan sanan "instituutti" sanan part-of-speech tag: Kuka on Euroopan pinta-alaltaan viidenneksi suurimman maan instituutin nykyinen johtaja ?</w:t>
      </w:r>
    </w:p>
    <w:p>
      <w:r>
        <w:rPr>
          <w:b/>
        </w:rPr>
        <w:t xml:space="preserve">Tulos</w:t>
      </w:r>
    </w:p>
    <w:p>
      <w:r>
        <w:t xml:space="preserve">NNP</w:t>
      </w:r>
    </w:p>
    <w:p>
      <w:r>
        <w:rPr>
          <w:b/>
        </w:rPr>
        <w:t xml:space="preserve">Esimerkki 4.6303</w:t>
      </w:r>
    </w:p>
    <w:p>
      <w:r>
        <w:t xml:space="preserve">Mikä on seuraavassa kysymyksessä olevan sanan "kuka" sanan part-of-speech tag: Elokuun 18. päivänä 1900 syntyneen siskon huomioitavuus ?</w:t>
      </w:r>
    </w:p>
    <w:p>
      <w:r>
        <w:rPr>
          <w:b/>
        </w:rPr>
        <w:t xml:space="preserve">Tulos</w:t>
      </w:r>
    </w:p>
    <w:p>
      <w:r>
        <w:t xml:space="preserve">WP</w:t>
      </w:r>
    </w:p>
    <w:p>
      <w:r>
        <w:rPr>
          <w:b/>
        </w:rPr>
        <w:t xml:space="preserve">Esimerkki 4.6304</w:t>
      </w:r>
    </w:p>
    <w:p>
      <w:r>
        <w:t xml:space="preserve">Mikä on seuraavassa kysymyksessä olevan sanan "missä" sanan part-of-speech tag: Mikä oli sen stadionin kokonaiskustannus, jossa Melbourne Renegades pelaa ?</w:t>
      </w:r>
    </w:p>
    <w:p>
      <w:r>
        <w:rPr>
          <w:b/>
        </w:rPr>
        <w:t xml:space="preserve">Tulos</w:t>
      </w:r>
    </w:p>
    <w:p>
      <w:r>
        <w:t xml:space="preserve">WRB</w:t>
      </w:r>
    </w:p>
    <w:p>
      <w:r>
        <w:rPr>
          <w:b/>
        </w:rPr>
        <w:t xml:space="preserve">Esimerkki 4.6305</w:t>
      </w:r>
    </w:p>
    <w:p>
      <w:r>
        <w:t xml:space="preserve">Mikä on seuraavassa kysymyksessä olevan sanan "paikka" sanan part-of-speech tag: Mikä oli sen maan virallinen nimi, josta vuoden 1978 ykkös- ja kakkosjoukkueet olivat kotoisin ?</w:t>
      </w:r>
    </w:p>
    <w:p>
      <w:r>
        <w:rPr>
          <w:b/>
        </w:rPr>
        <w:t xml:space="preserve">Tulos</w:t>
      </w:r>
    </w:p>
    <w:p>
      <w:r>
        <w:t xml:space="preserve">NN</w:t>
      </w:r>
    </w:p>
    <w:p>
      <w:r>
        <w:rPr>
          <w:b/>
        </w:rPr>
        <w:t xml:space="preserve">Esimerkki 4.6306</w:t>
      </w:r>
    </w:p>
    <w:p>
      <w:r>
        <w:t xml:space="preserve">Mikä on seuraavassa kysymyksessä olevan sanan "Mitä" sanan part-of-speech tag: Mikä on 200 km:n laajuisen järven suurin syvyys ?</w:t>
      </w:r>
    </w:p>
    <w:p>
      <w:r>
        <w:rPr>
          <w:b/>
        </w:rPr>
        <w:t xml:space="preserve">Tulos</w:t>
      </w:r>
    </w:p>
    <w:p>
      <w:r>
        <w:t xml:space="preserve">WP</w:t>
      </w:r>
    </w:p>
    <w:p>
      <w:r>
        <w:rPr>
          <w:b/>
        </w:rPr>
        <w:t xml:space="preserve">Esimerkki 4.6307</w:t>
      </w:r>
    </w:p>
    <w:p>
      <w:r>
        <w:t xml:space="preserve">Mikä on seuraavassa kysymyksessä olevan sanan "whose" sanan part-of-speech tag: Karsintamenetelmä joukkue, jonka logo on coq gaulois, oli yhteistyössä isännöi mitä maita ?</w:t>
      </w:r>
    </w:p>
    <w:p>
      <w:r>
        <w:rPr>
          <w:b/>
        </w:rPr>
        <w:t xml:space="preserve">Tulos</w:t>
      </w:r>
    </w:p>
    <w:p>
      <w:r>
        <w:t xml:space="preserve">WP$</w:t>
      </w:r>
    </w:p>
    <w:p>
      <w:r>
        <w:rPr>
          <w:b/>
        </w:rPr>
        <w:t xml:space="preserve">Esimerkki 4.6308</w:t>
      </w:r>
    </w:p>
    <w:p>
      <w:r>
        <w:t xml:space="preserve">Mikä on seuraavassa kysymyksessä olevan sanan "Mitä" sanan part-of-speech tag: Mikä on sen joukkueen nimi, joka on voittanut palkinnon 8 kertaa ?</w:t>
      </w:r>
    </w:p>
    <w:p>
      <w:r>
        <w:rPr>
          <w:b/>
        </w:rPr>
        <w:t xml:space="preserve">Tulos</w:t>
      </w:r>
    </w:p>
    <w:p>
      <w:r>
        <w:t xml:space="preserve">WP</w:t>
      </w:r>
    </w:p>
    <w:p>
      <w:r>
        <w:rPr>
          <w:b/>
        </w:rPr>
        <w:t xml:space="preserve">Esimerkki 4.6309</w:t>
      </w:r>
    </w:p>
    <w:p>
      <w:r>
        <w:t xml:space="preserve">Mikä on seuraavassa kysymyksessä olevan sanan "oli" sanan part-of-speech tag: Minä vuonna feministi syntyi ?</w:t>
      </w:r>
    </w:p>
    <w:p>
      <w:r>
        <w:rPr>
          <w:b/>
        </w:rPr>
        <w:t xml:space="preserve">Tulos</w:t>
      </w:r>
    </w:p>
    <w:p>
      <w:r>
        <w:t xml:space="preserve">VBD</w:t>
      </w:r>
    </w:p>
    <w:p>
      <w:r>
        <w:rPr>
          <w:b/>
        </w:rPr>
        <w:t xml:space="preserve">Esimerkki 4.6310</w:t>
      </w:r>
    </w:p>
    <w:p>
      <w:r>
        <w:t xml:space="preserve">Mikä on seuraavassa kysymyksessä olevan sanan "10:01.1" sanan part-of-speech tag: Minkä radan ensimmäisen mestaruuden saavutti vuonna 1950 kuljettaja, joka ajoi Saksan Grand Prix'n karsintakierroksella ajassa 10:01.1 vuonna 1951 ?</w:t>
      </w:r>
    </w:p>
    <w:p>
      <w:r>
        <w:rPr>
          <w:b/>
        </w:rPr>
        <w:t xml:space="preserve">Tulos</w:t>
      </w:r>
    </w:p>
    <w:p>
      <w:r>
        <w:t xml:space="preserve">CD</w:t>
      </w:r>
    </w:p>
    <w:p>
      <w:r>
        <w:rPr>
          <w:b/>
        </w:rPr>
        <w:t xml:space="preserve">Esimerkki 4.6311</w:t>
      </w:r>
    </w:p>
    <w:p>
      <w:r>
        <w:t xml:space="preserve">Mikä on seuraavassa kysymyksessä olevan sanan "the" sanan part-of-speech tag: Minä vuonna Stanfordin yliopistoon kuuluva pelaaja syntyi ?</w:t>
      </w:r>
    </w:p>
    <w:p>
      <w:r>
        <w:rPr>
          <w:b/>
        </w:rPr>
        <w:t xml:space="preserve">Tulos</w:t>
      </w:r>
    </w:p>
    <w:p>
      <w:r>
        <w:t xml:space="preserve">DT</w:t>
      </w:r>
    </w:p>
    <w:p>
      <w:r>
        <w:rPr>
          <w:b/>
        </w:rPr>
        <w:t xml:space="preserve">Esimerkki 4.6312</w:t>
      </w:r>
    </w:p>
    <w:p>
      <w:r>
        <w:t xml:space="preserve">Mikä on seuraavassa kysymyksessä olevan sanan "the" sanan part-of-speech tag: Mikä on sen voimistelijan maa, joka osallistui moniottelukilpailuun Barcelonan kesäolympialaisissa 1992 ja sijoittui 10. sijalle ?</w:t>
      </w:r>
    </w:p>
    <w:p>
      <w:r>
        <w:rPr>
          <w:b/>
        </w:rPr>
        <w:t xml:space="preserve">Tulos</w:t>
      </w:r>
    </w:p>
    <w:p>
      <w:r>
        <w:t xml:space="preserve">DT</w:t>
      </w:r>
    </w:p>
    <w:p>
      <w:r>
        <w:rPr>
          <w:b/>
        </w:rPr>
        <w:t xml:space="preserve">Esimerkki 4.6313</w:t>
      </w:r>
    </w:p>
    <w:p>
      <w:r>
        <w:t xml:space="preserve">Mikä on seuraavassa kysymyksessä esiintyvän sanan "hänen" sanan part-of-speech tag: Mikä on kappaleen nimi, jonka esittäjä esiintyi televisio-ohjelmissa alkuvuosinaan , ennen kuin sai levytyssopimuksen RCA Recordsin kanssa vuonna 1998 ?</w:t>
      </w:r>
    </w:p>
    <w:p>
      <w:r>
        <w:rPr>
          <w:b/>
        </w:rPr>
        <w:t xml:space="preserve">Tulos</w:t>
      </w:r>
    </w:p>
    <w:p>
      <w:r>
        <w:t xml:space="preserve">PRP$</w:t>
      </w:r>
    </w:p>
    <w:p>
      <w:r>
        <w:rPr>
          <w:b/>
        </w:rPr>
        <w:t xml:space="preserve">Esimerkki 4.6314</w:t>
      </w:r>
    </w:p>
    <w:p>
      <w:r>
        <w:t xml:space="preserve">Mikä on seuraavassa kysymyksessä olevan sanan "on" sanan part-of-speech tag: Mikä on sen otsikon nimi, jonka kehittäjät ovat lähteneet Microprosesta ?</w:t>
      </w:r>
    </w:p>
    <w:p>
      <w:r>
        <w:rPr>
          <w:b/>
        </w:rPr>
        <w:t xml:space="preserve">Tulos</w:t>
      </w:r>
    </w:p>
    <w:p>
      <w:r>
        <w:t xml:space="preserve">VBZ</w:t>
      </w:r>
    </w:p>
    <w:p>
      <w:r>
        <w:rPr>
          <w:b/>
        </w:rPr>
        <w:t xml:space="preserve">Esimerkki 4.6315</w:t>
      </w:r>
    </w:p>
    <w:p>
      <w:r>
        <w:t xml:space="preserve">Mikä on seuraavassa kysymyksessä olevan sanan "under" sanan part-of-speech tag: Mikä on sen kaupungin väkiluku, jossa oli San Joaquin Bayn satama Meksikon vallan aikana ?</w:t>
      </w:r>
    </w:p>
    <w:p>
      <w:r>
        <w:rPr>
          <w:b/>
        </w:rPr>
        <w:t xml:space="preserve">Tulos</w:t>
      </w:r>
    </w:p>
    <w:p>
      <w:r>
        <w:t xml:space="preserve">IN</w:t>
      </w:r>
    </w:p>
    <w:p>
      <w:r>
        <w:rPr>
          <w:b/>
        </w:rPr>
        <w:t xml:space="preserve">Esimerkki 4.6316</w:t>
      </w:r>
    </w:p>
    <w:p>
      <w:r>
        <w:t xml:space="preserve">Mikä on seuraavassa kysymyksessä olevan sanan "alternative" part-of-speech tag: Mikä on vaihtoehtoinen nimi musiikkimuodolle, joka liittyy Kanadan kolmanneksi suurimman radioyhtiön omistamaan radioasemaan, jonka kutsumanimi on CHST-FM?</w:t>
      </w:r>
    </w:p>
    <w:p>
      <w:r>
        <w:rPr>
          <w:b/>
        </w:rPr>
        <w:t xml:space="preserve">Tulos</w:t>
      </w:r>
    </w:p>
    <w:p>
      <w:r>
        <w:t xml:space="preserve">JJ</w:t>
      </w:r>
    </w:p>
    <w:p>
      <w:r>
        <w:rPr>
          <w:b/>
        </w:rPr>
        <w:t xml:space="preserve">Esimerkki 4.6317</w:t>
      </w:r>
    </w:p>
    <w:p>
      <w:r>
        <w:t xml:space="preserve">Mikä on seuraavassa kysymyksessä olevan sanan "mikä" sanan part-of-speech tag: Mikä Englannissa sijaitseva paikka on lähellä metsää ja maatalousmaata ?</w:t>
      </w:r>
    </w:p>
    <w:p>
      <w:r>
        <w:rPr>
          <w:b/>
        </w:rPr>
        <w:t xml:space="preserve">Tulos</w:t>
      </w:r>
    </w:p>
    <w:p>
      <w:r>
        <w:t xml:space="preserve">JJ</w:t>
      </w:r>
    </w:p>
    <w:p>
      <w:r>
        <w:rPr>
          <w:b/>
        </w:rPr>
        <w:t xml:space="preserve">Esimerkki 4.6318</w:t>
      </w:r>
    </w:p>
    <w:p>
      <w:r>
        <w:t xml:space="preserve">Mikä on seuraavassa kysymyksessä olevan sanan "on" sanan part-of-speech tag: Kuinka monta neliökilometriä on tatakin tyyppisen ruokalajin alkuperäpaikka ?</w:t>
      </w:r>
    </w:p>
    <w:p>
      <w:r>
        <w:rPr>
          <w:b/>
        </w:rPr>
        <w:t xml:space="preserve">Tulos</w:t>
      </w:r>
    </w:p>
    <w:p>
      <w:r>
        <w:t xml:space="preserve">VBZ</w:t>
      </w:r>
    </w:p>
    <w:p>
      <w:r>
        <w:rPr>
          <w:b/>
        </w:rPr>
        <w:t xml:space="preserve">Esimerkki 4.6319</w:t>
      </w:r>
    </w:p>
    <w:p>
      <w:r>
        <w:t xml:space="preserve">Mikä on seuraavassa kysymyksessä olevan sanan "the" sanan part-of-speech tag: Mikä voisi sisältää kraatterin, joka tekee siitä ensimmäisen Merkuriuksen , joka on nimetty venäläisen taidemaalarin ja taideteoreetikon mukaan ?</w:t>
      </w:r>
    </w:p>
    <w:p>
      <w:r>
        <w:rPr>
          <w:b/>
        </w:rPr>
        <w:t xml:space="preserve">Tulos</w:t>
      </w:r>
    </w:p>
    <w:p>
      <w:r>
        <w:t xml:space="preserve">DT</w:t>
      </w:r>
    </w:p>
    <w:p>
      <w:r>
        <w:rPr>
          <w:b/>
        </w:rPr>
        <w:t xml:space="preserve">Esimerkki 4.6320</w:t>
      </w:r>
    </w:p>
    <w:p>
      <w:r>
        <w:t xml:space="preserve">Mikä on sanan "of" sanan part-of-speech tag seuraavassa kysymyksessä: Mikä on Project Runway -kilpailija Fallene Wellsin kotikaupunki ?</w:t>
      </w:r>
    </w:p>
    <w:p>
      <w:r>
        <w:rPr>
          <w:b/>
        </w:rPr>
        <w:t xml:space="preserve">Tulos</w:t>
      </w:r>
    </w:p>
    <w:p>
      <w:r>
        <w:t xml:space="preserve">IN</w:t>
      </w:r>
    </w:p>
    <w:p>
      <w:r>
        <w:rPr>
          <w:b/>
        </w:rPr>
        <w:t xml:space="preserve">Esimerkki 4.6321</w:t>
      </w:r>
    </w:p>
    <w:p>
      <w:r>
        <w:t xml:space="preserve">Mikä on seuraavassa kysymyksessä olevan sanan "a" sanan part-of-speech tag: Mikä oli 20.-25. syyskuuta järjestetyn tapahtuman tulos, jonka kokonaispalkinto oli 200 000 dollaria ?</w:t>
      </w:r>
    </w:p>
    <w:p>
      <w:r>
        <w:rPr>
          <w:b/>
        </w:rPr>
        <w:t xml:space="preserve">Tulos</w:t>
      </w:r>
    </w:p>
    <w:p>
      <w:r>
        <w:t xml:space="preserve">DT</w:t>
      </w:r>
    </w:p>
    <w:p>
      <w:r>
        <w:rPr>
          <w:b/>
        </w:rPr>
        <w:t xml:space="preserve">Esimerkki 4.6322</w:t>
      </w:r>
    </w:p>
    <w:p>
      <w:r>
        <w:t xml:space="preserve">Mikä on seuraavassa kysymyksessä olevan sanan "voitti" sanan part-of-speech tag: Kuka voitti Gwangjun kaupungissa järjestetyn tapahtuman ?</w:t>
      </w:r>
    </w:p>
    <w:p>
      <w:r>
        <w:rPr>
          <w:b/>
        </w:rPr>
        <w:t xml:space="preserve">Tulos</w:t>
      </w:r>
    </w:p>
    <w:p>
      <w:r>
        <w:t xml:space="preserve">VBD</w:t>
      </w:r>
    </w:p>
    <w:p>
      <w:r>
        <w:rPr>
          <w:b/>
        </w:rPr>
        <w:t xml:space="preserve">Esimerkki 4.6323</w:t>
      </w:r>
    </w:p>
    <w:p>
      <w:r>
        <w:t xml:space="preserve">Mikä on seuraavassa kysymyksessä esiintyvän sanan "notes" part-of-speech tag: Mikä on tämän yliopiston viidenneksi vanhimman collegen muistiinpanot , jonka perusti vuonna 1350 William Bateman , Norwichin piispa ?</w:t>
      </w:r>
    </w:p>
    <w:p>
      <w:r>
        <w:rPr>
          <w:b/>
        </w:rPr>
        <w:t xml:space="preserve">Tulos</w:t>
      </w:r>
    </w:p>
    <w:p>
      <w:r>
        <w:t xml:space="preserve">NNS</w:t>
      </w:r>
    </w:p>
    <w:p>
      <w:r>
        <w:rPr>
          <w:b/>
        </w:rPr>
        <w:t xml:space="preserve">Esimerkki 4.6324</w:t>
      </w:r>
    </w:p>
    <w:p>
      <w:r>
        <w:t xml:space="preserve">Mikä on seuraavassa kysymyksessä olevan sanan "many" sanan part-of-speech tag: Kuinka monta jaksoa vuoden 1998 sarjasta todella tuotettiin ?</w:t>
      </w:r>
    </w:p>
    <w:p>
      <w:r>
        <w:rPr>
          <w:b/>
        </w:rPr>
        <w:t xml:space="preserve">Tulos</w:t>
      </w:r>
    </w:p>
    <w:p>
      <w:r>
        <w:t xml:space="preserve">JJ</w:t>
      </w:r>
    </w:p>
    <w:p>
      <w:r>
        <w:rPr>
          <w:b/>
        </w:rPr>
        <w:t xml:space="preserve">Esimerkki 4.6325</w:t>
      </w:r>
    </w:p>
    <w:p>
      <w:r>
        <w:t xml:space="preserve">Mikä on sanan "in" sanan part-of-speech tag seuraavassa kysymyksessä: Mistä maasta on peräisin yhtiön aiemmasta AS.6 Envoy -matkustajakoneesta johdettu lentokone?</w:t>
      </w:r>
    </w:p>
    <w:p>
      <w:r>
        <w:rPr>
          <w:b/>
        </w:rPr>
        <w:t xml:space="preserve">Tulos</w:t>
      </w:r>
    </w:p>
    <w:p>
      <w:r>
        <w:t xml:space="preserve">IN</w:t>
      </w:r>
    </w:p>
    <w:p>
      <w:r>
        <w:rPr>
          <w:b/>
        </w:rPr>
        <w:t xml:space="preserve">Esimerkki 4.6326</w:t>
      </w:r>
    </w:p>
    <w:p>
      <w:r>
        <w:t xml:space="preserve">Mikä on seuraavassa kysymyksessä olevan sanan "ollut" sanan part-of-speech tag: Kuinka monta mestaruutta on voittanut seura, joka pelasi mestaruuskilpailuissa, joissa Intian ja Iranin joukkueet vetäytyivät ?</w:t>
      </w:r>
    </w:p>
    <w:p>
      <w:r>
        <w:rPr>
          <w:b/>
        </w:rPr>
        <w:t xml:space="preserve">Tulos</w:t>
      </w:r>
    </w:p>
    <w:p>
      <w:r>
        <w:t xml:space="preserve">VBN</w:t>
      </w:r>
    </w:p>
    <w:p>
      <w:r>
        <w:rPr>
          <w:b/>
        </w:rPr>
        <w:t xml:space="preserve">Esimerkki 4.6327</w:t>
      </w:r>
    </w:p>
    <w:p>
      <w:r>
        <w:t xml:space="preserve">Mikä on seuraavassa kysymyksessä olevan sanan "ihmiset" sanan part-of-speech tag: Mikä kansa asui alun perin 868 031 asukkaan kaupungin alueella ?</w:t>
      </w:r>
    </w:p>
    <w:p>
      <w:r>
        <w:rPr>
          <w:b/>
        </w:rPr>
        <w:t xml:space="preserve">Tulos</w:t>
      </w:r>
    </w:p>
    <w:p>
      <w:r>
        <w:t xml:space="preserve">NNS</w:t>
      </w:r>
    </w:p>
    <w:p>
      <w:r>
        <w:rPr>
          <w:b/>
        </w:rPr>
        <w:t xml:space="preserve">Esimerkki 4.6328</w:t>
      </w:r>
    </w:p>
    <w:p>
      <w:r>
        <w:t xml:space="preserve">Mikä on seuraavassa kysymyksessä olevan sanan "film" part-of-speech tag: Minä vuonna julkaistiin Pandurang Shastri Athavalen Swadhyay-liikkeeseen perustuva elokuva ?</w:t>
      </w:r>
    </w:p>
    <w:p>
      <w:r>
        <w:rPr>
          <w:b/>
        </w:rPr>
        <w:t xml:space="preserve">Tulos</w:t>
      </w:r>
    </w:p>
    <w:p>
      <w:r>
        <w:t xml:space="preserve">NN</w:t>
      </w:r>
    </w:p>
    <w:p>
      <w:r>
        <w:rPr>
          <w:b/>
        </w:rPr>
        <w:t xml:space="preserve">Esimerkki 4.6329</w:t>
      </w:r>
    </w:p>
    <w:p>
      <w:r>
        <w:t xml:space="preserve">Mikä on seuraavassa kysymyksessä olevan sanan "the" sanan part-of-speech tag: Mikä on sen pelaajan seura, joka myös edusti Yhdysvaltoja vuoden 2013 MM-kisoissa ?</w:t>
      </w:r>
    </w:p>
    <w:p>
      <w:r>
        <w:rPr>
          <w:b/>
        </w:rPr>
        <w:t xml:space="preserve">Tulos</w:t>
      </w:r>
    </w:p>
    <w:p>
      <w:r>
        <w:t xml:space="preserve">DT</w:t>
      </w:r>
    </w:p>
    <w:p>
      <w:r>
        <w:rPr>
          <w:b/>
        </w:rPr>
        <w:t xml:space="preserve">Esimerkki 4.6330</w:t>
      </w:r>
    </w:p>
    <w:p>
      <w:r>
        <w:t xml:space="preserve">Mikä on seuraavassa kysymyksessä olevan sanan "että" sanan part-of-speech tag: Mikä entinen kaupunki antoi nimensä kaupunginosalle, jossa sijaitsee Unescon mediataiteen kaupunki ?</w:t>
      </w:r>
    </w:p>
    <w:p>
      <w:r>
        <w:rPr>
          <w:b/>
        </w:rPr>
        <w:t xml:space="preserve">Tulos</w:t>
      </w:r>
    </w:p>
    <w:p>
      <w:r>
        <w:t xml:space="preserve">WDT</w:t>
      </w:r>
    </w:p>
    <w:p>
      <w:r>
        <w:rPr>
          <w:b/>
        </w:rPr>
        <w:t xml:space="preserve">Esimerkki 4.6331</w:t>
      </w:r>
    </w:p>
    <w:p>
      <w:r>
        <w:t xml:space="preserve">Mikä on seuraavassa kysymyksessä olevan sanan "Arrington" puheosamerkintä: Kuinka monen vuoden välein Jodey Arrington sai kaksi tutkintoaan ?</w:t>
      </w:r>
    </w:p>
    <w:p>
      <w:r>
        <w:rPr>
          <w:b/>
        </w:rPr>
        <w:t xml:space="preserve">Tulos</w:t>
      </w:r>
    </w:p>
    <w:p>
      <w:r>
        <w:t xml:space="preserve">NNP</w:t>
      </w:r>
    </w:p>
    <w:p>
      <w:r>
        <w:rPr>
          <w:b/>
        </w:rPr>
        <w:t xml:space="preserve">Esimerkki 4.6332</w:t>
      </w:r>
    </w:p>
    <w:p>
      <w:r>
        <w:t xml:space="preserve">Mikä on seuraavassa kysymyksessä olevan sanan "located" sanan part-of-speech tag: Mikä on Waterden Roadilla sijaitsevan piirin vastaava vuosiluku ?</w:t>
      </w:r>
    </w:p>
    <w:p>
      <w:r>
        <w:rPr>
          <w:b/>
        </w:rPr>
        <w:t xml:space="preserve">Tulos</w:t>
      </w:r>
    </w:p>
    <w:p>
      <w:r>
        <w:t xml:space="preserve">VBN</w:t>
      </w:r>
    </w:p>
    <w:p>
      <w:r>
        <w:rPr>
          <w:b/>
        </w:rPr>
        <w:t xml:space="preserve">Esimerkki 4.6333</w:t>
      </w:r>
    </w:p>
    <w:p>
      <w:r>
        <w:t xml:space="preserve">Mikä on seuraavassa kysymyksessä olevan sanan "alin" sanan part-of-speech tag: Minkä mitalin saavutti Australian Tanssii tähtien kanssa -ohjelman kahdeksannen sarjan tangossa vähiten pisteitä saanut henkilö olympialaisissa ?</w:t>
      </w:r>
    </w:p>
    <w:p>
      <w:r>
        <w:rPr>
          <w:b/>
        </w:rPr>
        <w:t xml:space="preserve">Tulos</w:t>
      </w:r>
    </w:p>
    <w:p>
      <w:r>
        <w:t xml:space="preserve">JJS</w:t>
      </w:r>
    </w:p>
    <w:p>
      <w:r>
        <w:rPr>
          <w:b/>
        </w:rPr>
        <w:t xml:space="preserve">Esimerkki 4.6334</w:t>
      </w:r>
    </w:p>
    <w:p>
      <w:r>
        <w:t xml:space="preserve">Mikä on seuraavassa kysymyksessä olevan sanan "on" sanan part-of-speech tag: Mikä on Eishō Koshinon esittämän musiikin vaikutusalue englanniksi ?</w:t>
      </w:r>
    </w:p>
    <w:p>
      <w:r>
        <w:rPr>
          <w:b/>
        </w:rPr>
        <w:t xml:space="preserve">Tulos</w:t>
      </w:r>
    </w:p>
    <w:p>
      <w:r>
        <w:t xml:space="preserve">VBZ</w:t>
      </w:r>
    </w:p>
    <w:p>
      <w:r>
        <w:rPr>
          <w:b/>
        </w:rPr>
        <w:t xml:space="preserve">Esimerkki 4.6335</w:t>
      </w:r>
    </w:p>
    <w:p>
      <w:r>
        <w:t xml:space="preserve">Mikä on sanan "of" sanan part-of-speech tag seuraavassa kysymyksessä: Kuinka monta ennen vuotta 1962 vallassa ollutta valtakuntaa ja dynastiaa tunnettiin sijainniltaan, joiden konfliktin aloittivat Kansallisen vapautusrintaman ( FLN ) jäsenet ?</w:t>
      </w:r>
    </w:p>
    <w:p>
      <w:r>
        <w:rPr>
          <w:b/>
        </w:rPr>
        <w:t xml:space="preserve">Tulos</w:t>
      </w:r>
    </w:p>
    <w:p>
      <w:r>
        <w:t xml:space="preserve">IN</w:t>
      </w:r>
    </w:p>
    <w:p>
      <w:r>
        <w:rPr>
          <w:b/>
        </w:rPr>
        <w:t xml:space="preserve">Esimerkki 4.6336</w:t>
      </w:r>
    </w:p>
    <w:p>
      <w:r>
        <w:t xml:space="preserve">Mikä on seuraavassa kysymyksessä olevan sanan "on" sanan part-of-speech tag: Keolis/Amey Wales Cymru Limitedin liikennöimä juna voi viedä sinut yhteisöön, jossa neljännes siellä asuvista ihmisistä on missä elämänsä vaiheessa ?</w:t>
      </w:r>
    </w:p>
    <w:p>
      <w:r>
        <w:rPr>
          <w:b/>
        </w:rPr>
        <w:t xml:space="preserve">Tulos</w:t>
      </w:r>
    </w:p>
    <w:p>
      <w:r>
        <w:t xml:space="preserve">VBZ</w:t>
      </w:r>
    </w:p>
    <w:p>
      <w:r>
        <w:rPr>
          <w:b/>
        </w:rPr>
        <w:t xml:space="preserve">Esimerkki 4.6337</w:t>
      </w:r>
    </w:p>
    <w:p>
      <w:r>
        <w:t xml:space="preserve">Mikä on seuraavassa kysymyksessä olevan sanan "the" sanan part-of-speech tag: Milloin julkaistiin Antarktis-seikkailun jatko-osa ?</w:t>
      </w:r>
    </w:p>
    <w:p>
      <w:r>
        <w:rPr>
          <w:b/>
        </w:rPr>
        <w:t xml:space="preserve">Tulos</w:t>
      </w:r>
    </w:p>
    <w:p>
      <w:r>
        <w:t xml:space="preserve">DT</w:t>
      </w:r>
    </w:p>
    <w:p>
      <w:r>
        <w:rPr>
          <w:b/>
        </w:rPr>
        <w:t xml:space="preserve">Esimerkki 4.6338</w:t>
      </w:r>
    </w:p>
    <w:p>
      <w:r>
        <w:t xml:space="preserve">Mikä on seuraavassa kysymyksessä olevan sanan "Mitä" sanan part-of-speech tag: Mikä on sen paikan päivämäärä, joka on merkitty kansalliseen historiallisiin kohteisiin vuonna 1998 ?</w:t>
      </w:r>
    </w:p>
    <w:p>
      <w:r>
        <w:rPr>
          <w:b/>
        </w:rPr>
        <w:t xml:space="preserve">Tulos</w:t>
      </w:r>
    </w:p>
    <w:p>
      <w:r>
        <w:t xml:space="preserve">WP</w:t>
      </w:r>
    </w:p>
    <w:p>
      <w:r>
        <w:rPr>
          <w:b/>
        </w:rPr>
        <w:t xml:space="preserve">Esimerkki 4.6339</w:t>
      </w:r>
    </w:p>
    <w:p>
      <w:r>
        <w:t xml:space="preserve">Mikä on seuraavassa kysymyksessä olevan sanan "ovat" sanan part-of-speech tag: Mikä oppilaitoksen muodollisesti miehitti kampusalueella yliopiston, joka on yksityinen , nelivuotinen vapaiden taiteiden yliopisto ja jonka Lacrosse joukkue ovat lempinimeltään Lynx ?</w:t>
      </w:r>
    </w:p>
    <w:p>
      <w:r>
        <w:rPr>
          <w:b/>
        </w:rPr>
        <w:t xml:space="preserve">Tulos</w:t>
      </w:r>
    </w:p>
    <w:p>
      <w:r>
        <w:t xml:space="preserve">VBP</w:t>
      </w:r>
    </w:p>
    <w:p>
      <w:r>
        <w:rPr>
          <w:b/>
        </w:rPr>
        <w:t xml:space="preserve">Esimerkki 4.6340</w:t>
      </w:r>
    </w:p>
    <w:p>
      <w:r>
        <w:t xml:space="preserve">Mikä on seuraavassa kysymyksessä olevan sanan "city" sanan osa-alkuinen tunniste: Mikä on sen rakennuksen nimi, joka sijaitsee kaupungissa, jonka asukasluku vuonna 2006 oli 112?</w:t>
      </w:r>
    </w:p>
    <w:p>
      <w:r>
        <w:rPr>
          <w:b/>
        </w:rPr>
        <w:t xml:space="preserve">Tulos</w:t>
      </w:r>
    </w:p>
    <w:p>
      <w:r>
        <w:t xml:space="preserve">NN</w:t>
      </w:r>
    </w:p>
    <w:p>
      <w:r>
        <w:rPr>
          <w:b/>
        </w:rPr>
        <w:t xml:space="preserve">Esimerkki 4.6341</w:t>
      </w:r>
    </w:p>
    <w:p>
      <w:r>
        <w:t xml:space="preserve">Mikä on seuraavassa kysymyksessä esiintyvän sanan "paini" puhekielinen tunniste: Mikä oli vuoden 1932 kesäolympialaisten kreikkalais-roomalaisen painin kultamitalin voittajan syntymävuosi ?</w:t>
      </w:r>
    </w:p>
    <w:p>
      <w:r>
        <w:rPr>
          <w:b/>
        </w:rPr>
        <w:t xml:space="preserve">Tulos</w:t>
      </w:r>
    </w:p>
    <w:p>
      <w:r>
        <w:t xml:space="preserve">NN</w:t>
      </w:r>
    </w:p>
    <w:p>
      <w:r>
        <w:rPr>
          <w:b/>
        </w:rPr>
        <w:t xml:space="preserve">Esimerkki 4.6342</w:t>
      </w:r>
    </w:p>
    <w:p>
      <w:r>
        <w:t xml:space="preserve">Mikä on seuraavassa kysymyksessä olevan sanan "titular" sanan part-of-speech tag: Mikä on sen elokuvan levittäjä, jossa Eddie Murphy näytteli nimiroolin ?</w:t>
      </w:r>
    </w:p>
    <w:p>
      <w:r>
        <w:rPr>
          <w:b/>
        </w:rPr>
        <w:t xml:space="preserve">Tulos</w:t>
      </w:r>
    </w:p>
    <w:p>
      <w:r>
        <w:t xml:space="preserve">JJ</w:t>
      </w:r>
    </w:p>
    <w:p>
      <w:r>
        <w:rPr>
          <w:b/>
        </w:rPr>
        <w:t xml:space="preserve">Esimerkki 4.6343</w:t>
      </w:r>
    </w:p>
    <w:p>
      <w:r>
        <w:t xml:space="preserve">Mikä on sanan "kansakunta" sanan part-of-speech tag seuraavassa kysymyksessä: Missä osassa Kiinaa on kansakunta, jonka pohjoispuolella on Barun Goyot -muodostuma ?</w:t>
      </w:r>
    </w:p>
    <w:p>
      <w:r>
        <w:rPr>
          <w:b/>
        </w:rPr>
        <w:t xml:space="preserve">Tulos</w:t>
      </w:r>
    </w:p>
    <w:p>
      <w:r>
        <w:t xml:space="preserve">NN</w:t>
      </w:r>
    </w:p>
    <w:p>
      <w:r>
        <w:rPr>
          <w:b/>
        </w:rPr>
        <w:t xml:space="preserve">Esimerkki 4.6344</w:t>
      </w:r>
    </w:p>
    <w:p>
      <w:r>
        <w:t xml:space="preserve">Mikä on seuraavassa kysymyksessä olevan sanan "37-mm" sanan part-of-speech tag: Kenen valtakausi tuli Nikolai II:n itsevaltiuden jälkeen maassa, joka keksi 37 mm:n panssarintorjuntatykin M1930 ( 1-K ) ?</w:t>
      </w:r>
    </w:p>
    <w:p>
      <w:r>
        <w:rPr>
          <w:b/>
        </w:rPr>
        <w:t xml:space="preserve">Tulos</w:t>
      </w:r>
    </w:p>
    <w:p>
      <w:r>
        <w:t xml:space="preserve">JJ</w:t>
      </w:r>
    </w:p>
    <w:p>
      <w:r>
        <w:rPr>
          <w:b/>
        </w:rPr>
        <w:t xml:space="preserve">Esimerkki 4.6345</w:t>
      </w:r>
    </w:p>
    <w:p>
      <w:r>
        <w:t xml:space="preserve">Mikä on sanan "of" sanan part-of-speech tag seuraavassa kysymyksessä: Mikä on Yabgo-dynastian vanhan Baltistanin toiseksi suurimman valtakunnan päämajan väkiluku ?</w:t>
      </w:r>
    </w:p>
    <w:p>
      <w:r>
        <w:rPr>
          <w:b/>
        </w:rPr>
        <w:t xml:space="preserve">Tulos</w:t>
      </w:r>
    </w:p>
    <w:p>
      <w:r>
        <w:t xml:space="preserve">IN</w:t>
      </w:r>
    </w:p>
    <w:p>
      <w:r>
        <w:rPr>
          <w:b/>
        </w:rPr>
        <w:t xml:space="preserve">Esimerkki 4.6346</w:t>
      </w:r>
    </w:p>
    <w:p>
      <w:r>
        <w:t xml:space="preserve">Mikä on seuraavassa kysymyksessä olevan sanan "toimisto" sanan part-of-speech tag: Kuka on sen vaalipiirin kakkonen, jonka äänestys peruutettiin 16. huhtikuuta sen jälkeen, kun Intian vaalilautakunta oli lähettänyt raportin, jonka mukaan Dravida Munnetra Kazhagam -järjestön ehdokkaan toimistosta oli löydetty valtava määrä käteistä rahaa, jota ei ollut tilitetty?</w:t>
      </w:r>
    </w:p>
    <w:p>
      <w:r>
        <w:rPr>
          <w:b/>
        </w:rPr>
        <w:t xml:space="preserve">Tulos</w:t>
      </w:r>
    </w:p>
    <w:p>
      <w:r>
        <w:t xml:space="preserve">NN</w:t>
      </w:r>
    </w:p>
    <w:p>
      <w:r>
        <w:rPr>
          <w:b/>
        </w:rPr>
        <w:t xml:space="preserve">Esimerkki 4.6347</w:t>
      </w:r>
    </w:p>
    <w:p>
      <w:r>
        <w:t xml:space="preserve">Mikä on sanan "run" sanan part-of-speech tag seuraavassa kysymyksessä: Mihin aikaan maailman 16. suurimmat öljyvarat omaavan maan urheilija juoksi ?</w:t>
      </w:r>
    </w:p>
    <w:p>
      <w:r>
        <w:rPr>
          <w:b/>
        </w:rPr>
        <w:t xml:space="preserve">Tulos</w:t>
      </w:r>
    </w:p>
    <w:p>
      <w:r>
        <w:t xml:space="preserve">NN</w:t>
      </w:r>
    </w:p>
    <w:p>
      <w:r>
        <w:rPr>
          <w:b/>
        </w:rPr>
        <w:t xml:space="preserve">Esimerkki 4.6348</w:t>
      </w:r>
    </w:p>
    <w:p>
      <w:r>
        <w:t xml:space="preserve">Mikä on seuraavassa kysymyksessä olevan sanan "Alam" sanan part-of-speech tag: Minä vuonna perustettiin joukkue, joka pelaa kotiottelunsa Shah Alam Stadiumilla ?</w:t>
      </w:r>
    </w:p>
    <w:p>
      <w:r>
        <w:rPr>
          <w:b/>
        </w:rPr>
        <w:t xml:space="preserve">Tulos</w:t>
      </w:r>
    </w:p>
    <w:p>
      <w:r>
        <w:t xml:space="preserve">NNP</w:t>
      </w:r>
    </w:p>
    <w:p>
      <w:r>
        <w:rPr>
          <w:b/>
        </w:rPr>
        <w:t xml:space="preserve">Esimerkki 4.6349</w:t>
      </w:r>
    </w:p>
    <w:p>
      <w:r>
        <w:t xml:space="preserve">Mikä on sanan "hosted" sanan part-of-speech tag seuraavassa kysymyksessä: Mikä on sen maan hallitusmuoto, joka isännöi UCI:n Doble Sucre Potosi Grand Prix -kilpailua ?</w:t>
      </w:r>
    </w:p>
    <w:p>
      <w:r>
        <w:rPr>
          <w:b/>
        </w:rPr>
        <w:t xml:space="preserve">Tulos</w:t>
      </w:r>
    </w:p>
    <w:p>
      <w:r>
        <w:t xml:space="preserve">VBD</w:t>
      </w:r>
    </w:p>
    <w:p>
      <w:r>
        <w:rPr>
          <w:b/>
        </w:rPr>
        <w:t xml:space="preserve">Esimerkki 4.6350</w:t>
      </w:r>
    </w:p>
    <w:p>
      <w:r>
        <w:t xml:space="preserve">Mikä on seuraavassa kysymyksessä olevan sanan "a" sanan part-of-speech tag: Mitä maan aluetta edustaa AK Partizan Belgradin jäsenenä oleva urheilija ?</w:t>
      </w:r>
    </w:p>
    <w:p>
      <w:r>
        <w:rPr>
          <w:b/>
        </w:rPr>
        <w:t xml:space="preserve">Tulos</w:t>
      </w:r>
    </w:p>
    <w:p>
      <w:r>
        <w:t xml:space="preserve">DT</w:t>
      </w:r>
    </w:p>
    <w:p>
      <w:r>
        <w:rPr>
          <w:b/>
        </w:rPr>
        <w:t xml:space="preserve">Esimerkki 4.6351</w:t>
      </w:r>
    </w:p>
    <w:p>
      <w:r>
        <w:t xml:space="preserve">Mikä on seuraavassa kysymyksessä olevan sanan "työ" sanan part-of-speech tag: Mikä on RMIT:hen liittyvä henkilö, jonka teoksia on käännetty yli kahdellekymmenelle kielelle ?</w:t>
      </w:r>
    </w:p>
    <w:p>
      <w:r>
        <w:rPr>
          <w:b/>
        </w:rPr>
        <w:t xml:space="preserve">Tulos</w:t>
      </w:r>
    </w:p>
    <w:p>
      <w:r>
        <w:t xml:space="preserve">NN</w:t>
      </w:r>
    </w:p>
    <w:p>
      <w:r>
        <w:rPr>
          <w:b/>
        </w:rPr>
        <w:t xml:space="preserve">Esimerkki 4.6352</w:t>
      </w:r>
    </w:p>
    <w:p>
      <w:r>
        <w:t xml:space="preserve">Mikä on seuraavassa kysymyksessä olevan sanan "Mitä" sanan part-of-speech tag: Mikä on yleisin sukunimi kaupungissa, jonka nimi on johdettu arabiasta ja jossa sijaitsee stadion Campofranco ?</w:t>
      </w:r>
    </w:p>
    <w:p>
      <w:r>
        <w:rPr>
          <w:b/>
        </w:rPr>
        <w:t xml:space="preserve">Tulos</w:t>
      </w:r>
    </w:p>
    <w:p>
      <w:r>
        <w:t xml:space="preserve">WP</w:t>
      </w:r>
    </w:p>
    <w:p>
      <w:r>
        <w:rPr>
          <w:b/>
        </w:rPr>
        <w:t xml:space="preserve">Esimerkki 4.6353</w:t>
      </w:r>
    </w:p>
    <w:p>
      <w:r>
        <w:t xml:space="preserve">Mikä on seuraavassa kysymyksessä olevan sanan "on" sanan part-of-speech tag: Mikä on hiilidioksidipäästöjen ( MtCO2 ) määrä saksalaisessa voimalaitoksessa, jonka asennettu kapasiteetti on 3000 megawattia ?</w:t>
      </w:r>
    </w:p>
    <w:p>
      <w:r>
        <w:rPr>
          <w:b/>
        </w:rPr>
        <w:t xml:space="preserve">Tulos</w:t>
      </w:r>
    </w:p>
    <w:p>
      <w:r>
        <w:t xml:space="preserve">VBZ</w:t>
      </w:r>
    </w:p>
    <w:p>
      <w:r>
        <w:rPr>
          <w:b/>
        </w:rPr>
        <w:t xml:space="preserve">Esimerkki 4.6354</w:t>
      </w:r>
    </w:p>
    <w:p>
      <w:r>
        <w:t xml:space="preserve">Mikä on seuraavassa kysymyksessä olevan sanan "baptisti" sanan part-of-speech tag: Mikä koulu, joka liittyi vuoden 2015 jälkeen perustettu seitsemännen päivän baptistikirkko vuonna 1888 ?</w:t>
      </w:r>
    </w:p>
    <w:p>
      <w:r>
        <w:rPr>
          <w:b/>
        </w:rPr>
        <w:t xml:space="preserve">Tulos</w:t>
      </w:r>
    </w:p>
    <w:p>
      <w:r>
        <w:t xml:space="preserve">NNP</w:t>
      </w:r>
    </w:p>
    <w:p>
      <w:r>
        <w:rPr>
          <w:b/>
        </w:rPr>
        <w:t xml:space="preserve">Esimerkki 4.6355</w:t>
      </w:r>
    </w:p>
    <w:p>
      <w:r>
        <w:t xml:space="preserve">Mikä on seuraavassa kysymyksessä olevan sanan "part" part-of-speech tag: Mikä silta kuljettaa osan Pohjois-Amerikan suurimmasta tavaraliikenteen rautatieverkosta ?</w:t>
      </w:r>
    </w:p>
    <w:p>
      <w:r>
        <w:rPr>
          <w:b/>
        </w:rPr>
        <w:t xml:space="preserve">Tulos</w:t>
      </w:r>
    </w:p>
    <w:p>
      <w:r>
        <w:t xml:space="preserve">NN</w:t>
      </w:r>
    </w:p>
    <w:p>
      <w:r>
        <w:rPr>
          <w:b/>
        </w:rPr>
        <w:t xml:space="preserve">Esimerkki 4.6356</w:t>
      </w:r>
    </w:p>
    <w:p>
      <w:r>
        <w:t xml:space="preserve">Mikä on seuraavassa kysymyksessä esiintyvän sanan "craters" part-of-speech tag: Kuinka monta kraatteria on nimetty kirjailijoiden mukaan ?</w:t>
      </w:r>
    </w:p>
    <w:p>
      <w:r>
        <w:rPr>
          <w:b/>
        </w:rPr>
        <w:t xml:space="preserve">Tulos</w:t>
      </w:r>
    </w:p>
    <w:p>
      <w:r>
        <w:t xml:space="preserve">NNS</w:t>
      </w:r>
    </w:p>
    <w:p>
      <w:r>
        <w:rPr>
          <w:b/>
        </w:rPr>
        <w:t xml:space="preserve">Esimerkki 4.6357</w:t>
      </w:r>
    </w:p>
    <w:p>
      <w:r>
        <w:t xml:space="preserve">Mikä on seuraavassa kysymyksessä esiintyvän sanan "containing" sanan part-of-speech tag: Mihin piirikuntaan Ohio State Universityn sisältävä kaupunki kuuluu ?</w:t>
      </w:r>
    </w:p>
    <w:p>
      <w:r>
        <w:rPr>
          <w:b/>
        </w:rPr>
        <w:t xml:space="preserve">Tulos</w:t>
      </w:r>
    </w:p>
    <w:p>
      <w:r>
        <w:t xml:space="preserve">VBG</w:t>
      </w:r>
    </w:p>
    <w:p>
      <w:r>
        <w:rPr>
          <w:b/>
        </w:rPr>
        <w:t xml:space="preserve">Esimerkki 4.6358</w:t>
      </w:r>
    </w:p>
    <w:p>
      <w:r>
        <w:t xml:space="preserve">Mikä on sanan "säilyttää" sanan part-of-speech tag seuraavassa kysymyksessä: Missä piirikunnassa sijaitsee maamerkkisaari, jonne pääsee vain veneellä ja joka on nykyisin luonnonsuojelualue ?</w:t>
      </w:r>
    </w:p>
    <w:p>
      <w:r>
        <w:rPr>
          <w:b/>
        </w:rPr>
        <w:t xml:space="preserve">Tulos</w:t>
      </w:r>
    </w:p>
    <w:p>
      <w:r>
        <w:t xml:space="preserve">NN</w:t>
      </w:r>
    </w:p>
    <w:p>
      <w:r>
        <w:rPr>
          <w:b/>
        </w:rPr>
        <w:t xml:space="preserve">Esimerkki 4.6359</w:t>
      </w:r>
    </w:p>
    <w:p>
      <w:r>
        <w:t xml:space="preserve">Mikä on sanan "in" sanan part-of-speech tag seuraavassa kysymyksessä: Paikka Shawnee Townshipissa perustettiin ensimmäisen kerran minä vuonna ?</w:t>
      </w:r>
    </w:p>
    <w:p>
      <w:r>
        <w:rPr>
          <w:b/>
        </w:rPr>
        <w:t xml:space="preserve">Tulos</w:t>
      </w:r>
    </w:p>
    <w:p>
      <w:r>
        <w:t xml:space="preserve">IN</w:t>
      </w:r>
    </w:p>
    <w:p>
      <w:r>
        <w:rPr>
          <w:b/>
        </w:rPr>
        <w:t xml:space="preserve">Esimerkki 4.6360</w:t>
      </w:r>
    </w:p>
    <w:p>
      <w:r>
        <w:t xml:space="preserve">Mikä on sanan "on-hold" sanan part-of-speech tag seuraavassa kysymyksessä: Mikä 2012 Proposedcompletion-rakennus on on-hold, mutta siihen ehdotetaan 70 kerrosta ?</w:t>
      </w:r>
    </w:p>
    <w:p>
      <w:r>
        <w:rPr>
          <w:b/>
        </w:rPr>
        <w:t xml:space="preserve">Tulos</w:t>
      </w:r>
    </w:p>
    <w:p>
      <w:r>
        <w:t xml:space="preserve">JJ</w:t>
      </w:r>
    </w:p>
    <w:p>
      <w:r>
        <w:rPr>
          <w:b/>
        </w:rPr>
        <w:t xml:space="preserve">Esimerkki 4.6361</w:t>
      </w:r>
    </w:p>
    <w:p>
      <w:r>
        <w:t xml:space="preserve">Mikä on sanan "of" sanan part-of-speech tag seuraavassa kysymyksessä: Mikä oli New Yorkin satamassa sijaitsevan 172 hehtaarin ( 70 ha ) kokoisen saaren Nolan Parkin alueella sijaitsevan historiallisen rakennuksen päivämäärä ?</w:t>
      </w:r>
    </w:p>
    <w:p>
      <w:r>
        <w:rPr>
          <w:b/>
        </w:rPr>
        <w:t xml:space="preserve">Tulos</w:t>
      </w:r>
    </w:p>
    <w:p>
      <w:r>
        <w:t xml:space="preserve">IN</w:t>
      </w:r>
    </w:p>
    <w:p>
      <w:r>
        <w:rPr>
          <w:b/>
        </w:rPr>
        <w:t xml:space="preserve">Esimerkki 4.6362</w:t>
      </w:r>
    </w:p>
    <w:p>
      <w:r>
        <w:t xml:space="preserve">Mikä on seuraavassa kysymyksessä olevan sanan "Mitä" sanan part-of-speech tag: Mikä oli Klement Gottwaldin hallitseman maan alkuperäinen nimi ?</w:t>
      </w:r>
    </w:p>
    <w:p>
      <w:r>
        <w:rPr>
          <w:b/>
        </w:rPr>
        <w:t xml:space="preserve">Tulos</w:t>
      </w:r>
    </w:p>
    <w:p>
      <w:r>
        <w:t xml:space="preserve">WP</w:t>
      </w:r>
    </w:p>
    <w:p>
      <w:r>
        <w:rPr>
          <w:b/>
        </w:rPr>
        <w:t xml:space="preserve">Esimerkki 4.6363</w:t>
      </w:r>
    </w:p>
    <w:p>
      <w:r>
        <w:t xml:space="preserve">Mikä on seuraavassa kysymyksessä olevan sanan "the" sanan part-of-speech tag: Mikä kaupunki rajoittuu etelässä tähän kaupunkiin , jossa vuonna 1867 rakennettu Caltrainin asema sijaitsee ?</w:t>
      </w:r>
    </w:p>
    <w:p>
      <w:r>
        <w:rPr>
          <w:b/>
        </w:rPr>
        <w:t xml:space="preserve">Tulos</w:t>
      </w:r>
    </w:p>
    <w:p>
      <w:r>
        <w:t xml:space="preserve">DT</w:t>
      </w:r>
    </w:p>
    <w:p>
      <w:r>
        <w:rPr>
          <w:b/>
        </w:rPr>
        <w:t xml:space="preserve">Esimerkki 4.6364</w:t>
      </w:r>
    </w:p>
    <w:p>
      <w:r>
        <w:t xml:space="preserve">Mikä on seuraavassa kysymyksessä esiintyvän sanan "kutsut" sanan part-of-speech tag: Missä Euroopan kaupungissa järjestettiin kaudella 2000-01 kaikkien aikojen ensimmäinen Pro Tour -kutsuja myöntävä tapahtumatyypin turnaus, jossa pelasi Tsuyoshi Ikeda ?</w:t>
      </w:r>
    </w:p>
    <w:p>
      <w:r>
        <w:rPr>
          <w:b/>
        </w:rPr>
        <w:t xml:space="preserve">Tulos</w:t>
      </w:r>
    </w:p>
    <w:p>
      <w:r>
        <w:t xml:space="preserve">NNS</w:t>
      </w:r>
    </w:p>
    <w:p>
      <w:r>
        <w:rPr>
          <w:b/>
        </w:rPr>
        <w:t xml:space="preserve">Esimerkki 4.6365</w:t>
      </w:r>
    </w:p>
    <w:p>
      <w:r>
        <w:t xml:space="preserve">Mikä on seuraavassa kysymyksessä olevan sanan "soccer" part-of-speech tag: Mikä joki rajaa kaupunkia, jossa ensimmäinen peli nykyisellä jalkapallostadionilla pelattiin College of William and Marya vastaan ?</w:t>
      </w:r>
    </w:p>
    <w:p>
      <w:r>
        <w:rPr>
          <w:b/>
        </w:rPr>
        <w:t xml:space="preserve">Tulos</w:t>
      </w:r>
    </w:p>
    <w:p>
      <w:r>
        <w:t xml:space="preserve">NN</w:t>
      </w:r>
    </w:p>
    <w:p>
      <w:r>
        <w:rPr>
          <w:b/>
        </w:rPr>
        <w:t xml:space="preserve">Esimerkki 4.6366</w:t>
      </w:r>
    </w:p>
    <w:p>
      <w:r>
        <w:t xml:space="preserve">Mikä on seuraavassa kysymyksessä olevan sanan "oli" sanan part-of-speech tag: Mikä on niiden luokkien rata, joissa Camping World oli nimikkosponsorina vuosina 2009-2018 ?</w:t>
      </w:r>
    </w:p>
    <w:p>
      <w:r>
        <w:rPr>
          <w:b/>
        </w:rPr>
        <w:t xml:space="preserve">Tulos</w:t>
      </w:r>
    </w:p>
    <w:p>
      <w:r>
        <w:t xml:space="preserve">VBD</w:t>
      </w:r>
    </w:p>
    <w:p>
      <w:r>
        <w:rPr>
          <w:b/>
        </w:rPr>
        <w:t xml:space="preserve">Esimerkki 4.6367</w:t>
      </w:r>
    </w:p>
    <w:p>
      <w:r>
        <w:t xml:space="preserve">Mikä on seuraavassa kysymyksessä olevan sanan "Where" sanan part-of-speech tag: Missä myytiin vuosina 1939-1945 rakennettua mallia ?</w:t>
      </w:r>
    </w:p>
    <w:p>
      <w:r>
        <w:rPr>
          <w:b/>
        </w:rPr>
        <w:t xml:space="preserve">Tulos</w:t>
      </w:r>
    </w:p>
    <w:p>
      <w:r>
        <w:t xml:space="preserve">WRB</w:t>
      </w:r>
    </w:p>
    <w:p>
      <w:r>
        <w:rPr>
          <w:b/>
        </w:rPr>
        <w:t xml:space="preserve">Esimerkki 4.6368</w:t>
      </w:r>
    </w:p>
    <w:p>
      <w:r>
        <w:t xml:space="preserve">Mikä on seuraavassa kysymyksessä olevan sanan "the" sanan part-of-speech tag: Minä vuonna 50 suurimman euroliigatekijän joukkoon nimettiin Maccabi Tel Avivin valmentaja, joka oli myös Euroliigan vuoden valmentaja vuonna 2005 ja voitti Euroliigan finaalin, jota kutsutaan Suproliigaksi ?</w:t>
      </w:r>
    </w:p>
    <w:p>
      <w:r>
        <w:rPr>
          <w:b/>
        </w:rPr>
        <w:t xml:space="preserve">Tulos</w:t>
      </w:r>
    </w:p>
    <w:p>
      <w:r>
        <w:t xml:space="preserve">DT</w:t>
      </w:r>
    </w:p>
    <w:p>
      <w:r>
        <w:rPr>
          <w:b/>
        </w:rPr>
        <w:t xml:space="preserve">Esimerkki 4.6369</w:t>
      </w:r>
    </w:p>
    <w:p>
      <w:r>
        <w:t xml:space="preserve">Mikä on seuraavassa kysymyksessä olevan sanan "Mitä" sanan part-of-speech tag: Mikä on tämän rautatielinjan, jonka pohjoinen päätepysäkki on Yhdysvaltojen 15. väkirikkaimmassa kaupungissa, matkustajamäärä arkipäivisin?</w:t>
      </w:r>
    </w:p>
    <w:p>
      <w:r>
        <w:rPr>
          <w:b/>
        </w:rPr>
        <w:t xml:space="preserve">Tulos</w:t>
      </w:r>
    </w:p>
    <w:p>
      <w:r>
        <w:t xml:space="preserve">WP</w:t>
      </w:r>
    </w:p>
    <w:p>
      <w:r>
        <w:rPr>
          <w:b/>
        </w:rPr>
        <w:t xml:space="preserve">Esimerkki 4.6370</w:t>
      </w:r>
    </w:p>
    <w:p>
      <w:r>
        <w:t xml:space="preserve">Mikä on sanan "nimi" sanan part-of-speech tag seuraavassa kysymyksessä: Mikä on sen paikan nimi, jossa sijaitsee sivusto, jolla yksi kuuluisimmista kokoelman osista on nimeltään Radimlja ?</w:t>
      </w:r>
    </w:p>
    <w:p>
      <w:r>
        <w:rPr>
          <w:b/>
        </w:rPr>
        <w:t xml:space="preserve">Tulos</w:t>
      </w:r>
    </w:p>
    <w:p>
      <w:r>
        <w:t xml:space="preserve">NN</w:t>
      </w:r>
    </w:p>
    <w:p>
      <w:r>
        <w:rPr>
          <w:b/>
        </w:rPr>
        <w:t xml:space="preserve">Esimerkki 4.6371</w:t>
      </w:r>
    </w:p>
    <w:p>
      <w:r>
        <w:t xml:space="preserve">Mikä on sanan "in" sanan part-of-speech tag seuraavassa kysymyksessä: Kuinka monta pelaajaa on syntynyt vuonna 1962 ?</w:t>
      </w:r>
    </w:p>
    <w:p>
      <w:r>
        <w:rPr>
          <w:b/>
        </w:rPr>
        <w:t xml:space="preserve">Tulos</w:t>
      </w:r>
    </w:p>
    <w:p>
      <w:r>
        <w:t xml:space="preserve">IN</w:t>
      </w:r>
    </w:p>
    <w:p>
      <w:r>
        <w:rPr>
          <w:b/>
        </w:rPr>
        <w:t xml:space="preserve">Esimerkki 4.6372</w:t>
      </w:r>
    </w:p>
    <w:p>
      <w:r>
        <w:t xml:space="preserve">Mikä on seuraavassa kysymyksessä olevan sanan "at" sanan part-of-speech tag: Kuinka monissa olympialaisissa miesten 4 × 200 metrin vapaauintiviestijoukkueen nuorin jäsen on kilpaillut ?</w:t>
      </w:r>
    </w:p>
    <w:p>
      <w:r>
        <w:rPr>
          <w:b/>
        </w:rPr>
        <w:t xml:space="preserve">Tulos</w:t>
      </w:r>
    </w:p>
    <w:p>
      <w:r>
        <w:t xml:space="preserve">IN</w:t>
      </w:r>
    </w:p>
    <w:p>
      <w:r>
        <w:rPr>
          <w:b/>
        </w:rPr>
        <w:t xml:space="preserve">Esimerkki 4.6373</w:t>
      </w:r>
    </w:p>
    <w:p>
      <w:r>
        <w:t xml:space="preserve">Mikä on seuraavassa kysymyksessä olevan sanan "the" sanan part-of-speech tag: Mikä oli Fitzroy Lionsin ja Brisbane Bearsin fuusion tuloksena vuoden 1996 lopulla perustetun seuran pelaajan numero ?</w:t>
      </w:r>
    </w:p>
    <w:p>
      <w:r>
        <w:rPr>
          <w:b/>
        </w:rPr>
        <w:t xml:space="preserve">Tulos</w:t>
      </w:r>
    </w:p>
    <w:p>
      <w:r>
        <w:t xml:space="preserve">DT</w:t>
      </w:r>
    </w:p>
    <w:p>
      <w:r>
        <w:rPr>
          <w:b/>
        </w:rPr>
        <w:t xml:space="preserve">Esimerkki 4.6374</w:t>
      </w:r>
    </w:p>
    <w:p>
      <w:r>
        <w:t xml:space="preserve">Mikä on seuraavassa kysymyksessä olevan sanan "on" sanan part-of-speech tag: Mikä on joukkue, jonka kaupungin keskusta sijaitsee 2566 metrin korkeudessa ?</w:t>
      </w:r>
    </w:p>
    <w:p>
      <w:r>
        <w:rPr>
          <w:b/>
        </w:rPr>
        <w:t xml:space="preserve">Tulos</w:t>
      </w:r>
    </w:p>
    <w:p>
      <w:r>
        <w:t xml:space="preserve">VBZ</w:t>
      </w:r>
    </w:p>
    <w:p>
      <w:r>
        <w:rPr>
          <w:b/>
        </w:rPr>
        <w:t xml:space="preserve">Esimerkki 4.6375</w:t>
      </w:r>
    </w:p>
    <w:p>
      <w:r>
        <w:t xml:space="preserve">Mikä on seuraavassa kysymyksessä olevan sanan "oli" sanan part-of-speech tag: Kuka voitti kilpailun sillä kaudella, jolloin Mike Fridayn valmentama joukkue nousi ?</w:t>
      </w:r>
    </w:p>
    <w:p>
      <w:r>
        <w:rPr>
          <w:b/>
        </w:rPr>
        <w:t xml:space="preserve">Tulos</w:t>
      </w:r>
    </w:p>
    <w:p>
      <w:r>
        <w:t xml:space="preserve">VBD</w:t>
      </w:r>
    </w:p>
    <w:p>
      <w:r>
        <w:rPr>
          <w:b/>
        </w:rPr>
        <w:t xml:space="preserve">Esimerkki 4.6376</w:t>
      </w:r>
    </w:p>
    <w:p>
      <w:r>
        <w:t xml:space="preserve">Mikä on seuraavassa kysymyksessä olevan sanan "oli" sanan part-of-speech tag: Milloin kuudesti kakkoseksi jääneestä maasta tuli Britannian imperiumin hallintoalue ?</w:t>
      </w:r>
    </w:p>
    <w:p>
      <w:r>
        <w:rPr>
          <w:b/>
        </w:rPr>
        <w:t xml:space="preserve">Tulos</w:t>
      </w:r>
    </w:p>
    <w:p>
      <w:r>
        <w:t xml:space="preserve">VBD</w:t>
      </w:r>
    </w:p>
    <w:p>
      <w:r>
        <w:rPr>
          <w:b/>
        </w:rPr>
        <w:t xml:space="preserve">Esimerkki 4.6377</w:t>
      </w:r>
    </w:p>
    <w:p>
      <w:r>
        <w:t xml:space="preserve">Mikä on sanan "of" sanan part-of-speech tag seuraavassa kysymyksessä: Mikä on sen elokuvan esitysmaa, jonka ohjaaja oli Kiinan "viidennen sukupolven" liikkeen perustajajäsen?</w:t>
      </w:r>
    </w:p>
    <w:p>
      <w:r>
        <w:rPr>
          <w:b/>
        </w:rPr>
        <w:t xml:space="preserve">Tulos</w:t>
      </w:r>
    </w:p>
    <w:p>
      <w:r>
        <w:t xml:space="preserve">IN</w:t>
      </w:r>
    </w:p>
    <w:p>
      <w:r>
        <w:rPr>
          <w:b/>
        </w:rPr>
        <w:t xml:space="preserve">Esimerkki 4.6378</w:t>
      </w:r>
    </w:p>
    <w:p>
      <w:r>
        <w:t xml:space="preserve">Mikä on seuraavassa kysymyksessä olevan sanan "on" sanan part-of-speech tag: Kuka on sen yliopiston nykyinen valmentaja, joka voitti vuoden 1977 Metro Conference Men 's Basketball Tournamentin ?</w:t>
      </w:r>
    </w:p>
    <w:p>
      <w:r>
        <w:rPr>
          <w:b/>
        </w:rPr>
        <w:t xml:space="preserve">Tulos</w:t>
      </w:r>
    </w:p>
    <w:p>
      <w:r>
        <w:t xml:space="preserve">VBZ</w:t>
      </w:r>
    </w:p>
    <w:p>
      <w:r>
        <w:rPr>
          <w:b/>
        </w:rPr>
        <w:t xml:space="preserve">Esimerkki 4.6379</w:t>
      </w:r>
    </w:p>
    <w:p>
      <w:r>
        <w:t xml:space="preserve">Mikä on seuraavassa kysymyksessä olevan sanan "Mitä" sanan part-of-speech tag: Mikä oli MCVL:n pääkonttorin sijaintikaupungin metrotilastollinen väkiluku ?</w:t>
      </w:r>
    </w:p>
    <w:p>
      <w:r>
        <w:rPr>
          <w:b/>
        </w:rPr>
        <w:t xml:space="preserve">Tulos</w:t>
      </w:r>
    </w:p>
    <w:p>
      <w:r>
        <w:t xml:space="preserve">WP</w:t>
      </w:r>
    </w:p>
    <w:p>
      <w:r>
        <w:rPr>
          <w:b/>
        </w:rPr>
        <w:t xml:space="preserve">Esimerkki 4.6380</w:t>
      </w:r>
    </w:p>
    <w:p>
      <w:r>
        <w:t xml:space="preserve">Mikä on seuraavassa kysymyksessä olevan sanan "Mitä" sanan part-of-speech tag: Mikä on sen vastustajan stadionin istumapaikkakapasiteetti, jonka pelaaja, joka on syntynyt 9. helmikuuta 1979, teki maalin ?</w:t>
      </w:r>
    </w:p>
    <w:p>
      <w:r>
        <w:rPr>
          <w:b/>
        </w:rPr>
        <w:t xml:space="preserve">Tulos</w:t>
      </w:r>
    </w:p>
    <w:p>
      <w:r>
        <w:t xml:space="preserve">WP</w:t>
      </w:r>
    </w:p>
    <w:p>
      <w:r>
        <w:rPr>
          <w:b/>
        </w:rPr>
        <w:t xml:space="preserve">Esimerkki 4.6381</w:t>
      </w:r>
    </w:p>
    <w:p>
      <w:r>
        <w:t xml:space="preserve">Mikä on sanan "Tim" sanan part-of-speech tag seuraavassa kysymyksessä: Kuinka monta kertaa Tim Lincecumin MLB-joukkue on pelannut World Seriesissä ?</w:t>
      </w:r>
    </w:p>
    <w:p>
      <w:r>
        <w:rPr>
          <w:b/>
        </w:rPr>
        <w:t xml:space="preserve">Tulos</w:t>
      </w:r>
    </w:p>
    <w:p>
      <w:r>
        <w:t xml:space="preserve">NNP</w:t>
      </w:r>
    </w:p>
    <w:p>
      <w:r>
        <w:rPr>
          <w:b/>
        </w:rPr>
        <w:t xml:space="preserve">Esimerkki 4.6382</w:t>
      </w:r>
    </w:p>
    <w:p>
      <w:r>
        <w:t xml:space="preserve">Mikä on seuraavassa kysymyksessä olevan sanan "kommentoija" sanan part-of-speech tag: Mikä Jive-tanssija on myös Unleash the Beast -sarjan kommentaattori ?</w:t>
      </w:r>
    </w:p>
    <w:p>
      <w:r>
        <w:rPr>
          <w:b/>
        </w:rPr>
        <w:t xml:space="preserve">Tulos</w:t>
      </w:r>
    </w:p>
    <w:p>
      <w:r>
        <w:t xml:space="preserve">NN</w:t>
      </w:r>
    </w:p>
    <w:p>
      <w:r>
        <w:rPr>
          <w:b/>
        </w:rPr>
        <w:t xml:space="preserve">Esimerkki 4.6383</w:t>
      </w:r>
    </w:p>
    <w:p>
      <w:r>
        <w:t xml:space="preserve">Mikä on seuraavassa kysymyksessä olevan sanan "side" sanan part-of-speech tag: Mikä on sen pelaajan asema, joka on tällä hetkellä USL League Two -liigassa pelaavan Tampa Bay Rowdiesin U23-joukkueen päävalmentaja?</w:t>
      </w:r>
    </w:p>
    <w:p>
      <w:r>
        <w:rPr>
          <w:b/>
        </w:rPr>
        <w:t xml:space="preserve">Tulos</w:t>
      </w:r>
    </w:p>
    <w:p>
      <w:r>
        <w:t xml:space="preserve">NN</w:t>
      </w:r>
    </w:p>
    <w:p>
      <w:r>
        <w:rPr>
          <w:b/>
        </w:rPr>
        <w:t xml:space="preserve">Esimerkki 4.6384</w:t>
      </w:r>
    </w:p>
    <w:p>
      <w:r>
        <w:t xml:space="preserve">Mikä on seuraavassa kysymyksessä olevan sanan "ported" sanan part-of-speech tag: Minä vuonna julkaistiin peli, joka myöhemmin siirrettiin iOS:lle paikallisella nimellä ?</w:t>
      </w:r>
    </w:p>
    <w:p>
      <w:r>
        <w:rPr>
          <w:b/>
        </w:rPr>
        <w:t xml:space="preserve">Tulos</w:t>
      </w:r>
    </w:p>
    <w:p>
      <w:r>
        <w:t xml:space="preserve">VBN</w:t>
      </w:r>
    </w:p>
    <w:p>
      <w:r>
        <w:rPr>
          <w:b/>
        </w:rPr>
        <w:t xml:space="preserve">Esimerkki 4.6385</w:t>
      </w:r>
    </w:p>
    <w:p>
      <w:r>
        <w:t xml:space="preserve">Mikä on seuraavassa kysymyksessä olevan sanan "Mitä" sanan part-of-speech tag: Missä kaupungissa tai kaupungissa sijaitsee historiallinen paikka, jossa on tunnistettu yli 40 mökkipaikkaa , jotka ovat vain vähän enemmän kuin talon kuoppia ?</w:t>
      </w:r>
    </w:p>
    <w:p>
      <w:r>
        <w:rPr>
          <w:b/>
        </w:rPr>
        <w:t xml:space="preserve">Tulos</w:t>
      </w:r>
    </w:p>
    <w:p>
      <w:r>
        <w:t xml:space="preserve">WP</w:t>
      </w:r>
    </w:p>
    <w:p>
      <w:r>
        <w:rPr>
          <w:b/>
        </w:rPr>
        <w:t xml:space="preserve">Esimerkki 4.6386</w:t>
      </w:r>
    </w:p>
    <w:p>
      <w:r>
        <w:t xml:space="preserve">Mikä on seuraavassa kysymyksessä olevan sanan "based" sanan part-of-speech tag: Mikä sarjakuva perustui vuonna 2000 pisimpään ilmestyneeseen sarjakuvaan ?</w:t>
      </w:r>
    </w:p>
    <w:p>
      <w:r>
        <w:rPr>
          <w:b/>
        </w:rPr>
        <w:t xml:space="preserve">Tulos</w:t>
      </w:r>
    </w:p>
    <w:p>
      <w:r>
        <w:t xml:space="preserve">VBN</w:t>
      </w:r>
    </w:p>
    <w:p>
      <w:r>
        <w:rPr>
          <w:b/>
        </w:rPr>
        <w:t xml:space="preserve">Esimerkki 4.6387</w:t>
      </w:r>
    </w:p>
    <w:p>
      <w:r>
        <w:t xml:space="preserve">Mikä on seuraavassa kysymyksessä olevan sanan "jäsen" sanan part-of-speech tag: Kuka on Puerto Ricon edustajainhuoneen nykyinen jäsen, joka on sen poliittisen puolueen kannalla, joka kannattaa Puerto Ricon säilyttämistä Yhdysvaltojen liittovaltiona ?</w:t>
      </w:r>
    </w:p>
    <w:p>
      <w:r>
        <w:rPr>
          <w:b/>
        </w:rPr>
        <w:t xml:space="preserve">Tulos</w:t>
      </w:r>
    </w:p>
    <w:p>
      <w:r>
        <w:t xml:space="preserve">NN</w:t>
      </w:r>
    </w:p>
    <w:p>
      <w:r>
        <w:rPr>
          <w:b/>
        </w:rPr>
        <w:t xml:space="preserve">Esimerkki 4.6388</w:t>
      </w:r>
    </w:p>
    <w:p>
      <w:r>
        <w:t xml:space="preserve">Mikä on seuraavassa kysymyksessä olevan sanan "ja" sanan part-of-speech tag: Mikä on päivämäärä, jonka aseman junia liikennöivät Southern ja Thameslink ?</w:t>
      </w:r>
    </w:p>
    <w:p>
      <w:r>
        <w:rPr>
          <w:b/>
        </w:rPr>
        <w:t xml:space="preserve">Tulos</w:t>
      </w:r>
    </w:p>
    <w:p>
      <w:r>
        <w:t xml:space="preserve">CC</w:t>
      </w:r>
    </w:p>
    <w:p>
      <w:r>
        <w:rPr>
          <w:b/>
        </w:rPr>
        <w:t xml:space="preserve">Esimerkki 4.6389</w:t>
      </w:r>
    </w:p>
    <w:p>
      <w:r>
        <w:t xml:space="preserve">Mikä on seuraavassa kysymyksessä olevan sanan "kuka" sanan part-of-speech tag: Mikä on sen miljardöörin ikä, joka on saanut varallisuutensa maailman toiseksi suurimmasta alumiiniyhtiöstä?</w:t>
      </w:r>
    </w:p>
    <w:p>
      <w:r>
        <w:rPr>
          <w:b/>
        </w:rPr>
        <w:t xml:space="preserve">Tulos</w:t>
      </w:r>
    </w:p>
    <w:p>
      <w:r>
        <w:t xml:space="preserve">WP</w:t>
      </w:r>
    </w:p>
    <w:p>
      <w:r>
        <w:rPr>
          <w:b/>
        </w:rPr>
        <w:t xml:space="preserve">Esimerkki 4.6390</w:t>
      </w:r>
    </w:p>
    <w:p>
      <w:r>
        <w:t xml:space="preserve">Mikä on seuraavassa kysymyksessä olevan sanan "albumi" puhekielinen tunniste: Kuka on Warner Music Groupin omistaman levy-yhtiön kautta julkaistun albumin tekijä ?</w:t>
      </w:r>
    </w:p>
    <w:p>
      <w:r>
        <w:rPr>
          <w:b/>
        </w:rPr>
        <w:t xml:space="preserve">Tulos</w:t>
      </w:r>
    </w:p>
    <w:p>
      <w:r>
        <w:t xml:space="preserve">NN</w:t>
      </w:r>
    </w:p>
    <w:p>
      <w:r>
        <w:rPr>
          <w:b/>
        </w:rPr>
        <w:t xml:space="preserve">Esimerkki 4.6391</w:t>
      </w:r>
    </w:p>
    <w:p>
      <w:r>
        <w:t xml:space="preserve">Mikä on seuraavassa kysymyksessä olevan sanan "the" sanan part-of-speech tag: Minkä voittajavuoden voittaja oli myös Kentucky Derbyn kahdeksas voittamaton voittaja ?</w:t>
      </w:r>
    </w:p>
    <w:p>
      <w:r>
        <w:rPr>
          <w:b/>
        </w:rPr>
        <w:t xml:space="preserve">Tulos</w:t>
      </w:r>
    </w:p>
    <w:p>
      <w:r>
        <w:t xml:space="preserve">DT</w:t>
      </w:r>
    </w:p>
    <w:p>
      <w:r>
        <w:rPr>
          <w:b/>
        </w:rPr>
        <w:t xml:space="preserve">Esimerkki 4.6392</w:t>
      </w:r>
    </w:p>
    <w:p>
      <w:r>
        <w:t xml:space="preserve">Mikä on seuraavassa kysymyksessä olevan sanan "the" sanan part-of-speech tag: Missä puhuttiin ensimmäisen kerran kieltä, joka oli kieli vuonna 2011 ilmestyneessä elokuvassa Odottamaton ?</w:t>
      </w:r>
    </w:p>
    <w:p>
      <w:r>
        <w:rPr>
          <w:b/>
        </w:rPr>
        <w:t xml:space="preserve">Tulos</w:t>
      </w:r>
    </w:p>
    <w:p>
      <w:r>
        <w:t xml:space="preserve">DT</w:t>
      </w:r>
    </w:p>
    <w:p>
      <w:r>
        <w:rPr>
          <w:b/>
        </w:rPr>
        <w:t xml:space="preserve">Esimerkki 4.6393</w:t>
      </w:r>
    </w:p>
    <w:p>
      <w:r>
        <w:t xml:space="preserve">Mikä on seuraavassa kysymyksessä olevan sanan "resins" part-of-speech tag: Mikä on sen elementin väri, jota voidaan käyttää luonnon- ja synteettisiin kuituihin , nahkaan , paperiin ja fenoliformaldehydihartseihin ?</w:t>
      </w:r>
    </w:p>
    <w:p>
      <w:r>
        <w:rPr>
          <w:b/>
        </w:rPr>
        <w:t xml:space="preserve">Tulos</w:t>
      </w:r>
    </w:p>
    <w:p>
      <w:r>
        <w:t xml:space="preserve">NNS</w:t>
      </w:r>
    </w:p>
    <w:p>
      <w:r>
        <w:rPr>
          <w:b/>
        </w:rPr>
        <w:t xml:space="preserve">Esimerkki 4.6394</w:t>
      </w:r>
    </w:p>
    <w:p>
      <w:r>
        <w:t xml:space="preserve">Mikä on seuraavassa kysymyksessä olevan sanan "mikä" sanan part-of-speech tag: Mikä joukkue edustaa osavaltiota, jolla on lainkäyttövalta 22 maakunnassa ?</w:t>
      </w:r>
    </w:p>
    <w:p>
      <w:r>
        <w:rPr>
          <w:b/>
        </w:rPr>
        <w:t xml:space="preserve">Tulos</w:t>
      </w:r>
    </w:p>
    <w:p>
      <w:r>
        <w:t xml:space="preserve">NNP</w:t>
      </w:r>
    </w:p>
    <w:p>
      <w:r>
        <w:rPr>
          <w:b/>
        </w:rPr>
        <w:t xml:space="preserve">Esimerkki 4.6395</w:t>
      </w:r>
    </w:p>
    <w:p>
      <w:r>
        <w:t xml:space="preserve">Mikä on seuraavassa kysymyksessä olevan sanan "ihmiset" sanan part-of-speech tag: Minkä pituinen on Meksikossa sijaitseva autourheilurata, johon mahtuu 42 500 ihmistä ?</w:t>
      </w:r>
    </w:p>
    <w:p>
      <w:r>
        <w:rPr>
          <w:b/>
        </w:rPr>
        <w:t xml:space="preserve">Tulos</w:t>
      </w:r>
    </w:p>
    <w:p>
      <w:r>
        <w:t xml:space="preserve">NNS</w:t>
      </w:r>
    </w:p>
    <w:p>
      <w:r>
        <w:rPr>
          <w:b/>
        </w:rPr>
        <w:t xml:space="preserve">Esimerkki 4.6396</w:t>
      </w:r>
    </w:p>
    <w:p>
      <w:r>
        <w:t xml:space="preserve">Mikä on seuraavassa kysymyksessä olevan sanan "on" sanan part-of-speech tag: Kuinka pitkä on pelaaja, joka pelasi kirjaimia vuosina 1989-1992 ?</w:t>
      </w:r>
    </w:p>
    <w:p>
      <w:r>
        <w:rPr>
          <w:b/>
        </w:rPr>
        <w:t xml:space="preserve">Tulos</w:t>
      </w:r>
    </w:p>
    <w:p>
      <w:r>
        <w:t xml:space="preserve">VBZ</w:t>
      </w:r>
    </w:p>
    <w:p>
      <w:r>
        <w:rPr>
          <w:b/>
        </w:rPr>
        <w:t xml:space="preserve">Esimerkki 4.6397</w:t>
      </w:r>
    </w:p>
    <w:p>
      <w:r>
        <w:t xml:space="preserve">Mikä on seuraavassa kysymyksessä esiintyvän sanan "formed" part-of-speech tag: Mikä yhtiö julkaisi alun perin tämän Tukholmassa vuonna 1972 perustetun ruotsalaisen popyhtyeen kokoelmalevyn ?</w:t>
      </w:r>
    </w:p>
    <w:p>
      <w:r>
        <w:rPr>
          <w:b/>
        </w:rPr>
        <w:t xml:space="preserve">Tulos</w:t>
      </w:r>
    </w:p>
    <w:p>
      <w:r>
        <w:t xml:space="preserve">VBD</w:t>
      </w:r>
    </w:p>
    <w:p>
      <w:r>
        <w:rPr>
          <w:b/>
        </w:rPr>
        <w:t xml:space="preserve">Esimerkki 4.6398</w:t>
      </w:r>
    </w:p>
    <w:p>
      <w:r>
        <w:t xml:space="preserve">Mikä on sanan "in" sanan part-of-speech tag seuraavassa kysymyksessä: Mitä artistia, jonka kappale on G-duurissa, pidettiin maailmanlaajuisena symbolina ?</w:t>
      </w:r>
    </w:p>
    <w:p>
      <w:r>
        <w:rPr>
          <w:b/>
        </w:rPr>
        <w:t xml:space="preserve">Tulos</w:t>
      </w:r>
    </w:p>
    <w:p>
      <w:r>
        <w:t xml:space="preserve">IN</w:t>
      </w:r>
    </w:p>
    <w:p>
      <w:r>
        <w:rPr>
          <w:b/>
        </w:rPr>
        <w:t xml:space="preserve">Esimerkki 4.6399</w:t>
      </w:r>
    </w:p>
    <w:p>
      <w:r>
        <w:t xml:space="preserve">Mikä on sanan "found" sanan part-of-speech tag seuraavassa kysymyksessä: Mikä oli sen asuntosuunnitelman nimi, joka johti Skotlannin väkirikkaimmasta kaupungista aikoinaan löytyneen vankilan tuhoamiseen ?</w:t>
      </w:r>
    </w:p>
    <w:p>
      <w:r>
        <w:rPr>
          <w:b/>
        </w:rPr>
        <w:t xml:space="preserve">Tulos</w:t>
      </w:r>
    </w:p>
    <w:p>
      <w:r>
        <w:t xml:space="preserve">VBN</w:t>
      </w:r>
    </w:p>
    <w:p>
      <w:r>
        <w:rPr>
          <w:b/>
        </w:rPr>
        <w:t xml:space="preserve">Esimerkki 4.6400</w:t>
      </w:r>
    </w:p>
    <w:p>
      <w:r>
        <w:t xml:space="preserve">Mikä on seuraavassa kysymyksessä olevan sanan "'s" sanan part-of-speech tag: Voitettuaan kaksi mitalia vuoden 1968 talviolympialaisissa lajissaan, joka sisälsi sekä miesten yksin- että kaksoiskilpailut , kuinka monta mitalia itävaltalainen urheilija sai elämänsä aikana FIL:n EM-kilpailuissa ?</w:t>
      </w:r>
    </w:p>
    <w:p>
      <w:r>
        <w:rPr>
          <w:b/>
        </w:rPr>
        <w:t xml:space="preserve">Tulos</w:t>
      </w:r>
    </w:p>
    <w:p>
      <w:r>
        <w:t xml:space="preserve">POS</w:t>
      </w:r>
    </w:p>
    <w:p>
      <w:r>
        <w:rPr>
          <w:b/>
        </w:rPr>
        <w:t xml:space="preserve">Esimerkki 4.6401</w:t>
      </w:r>
    </w:p>
    <w:p>
      <w:r>
        <w:t xml:space="preserve">Mikä on seuraavassa kysymyksessä olevan sanan "Ross" sanan part-of-speech tag: Kuinka korkea on sen hiihtokeskuksen huippu, jossa Ross Milne kuoli hiihtäessään ?</w:t>
      </w:r>
    </w:p>
    <w:p>
      <w:r>
        <w:rPr>
          <w:b/>
        </w:rPr>
        <w:t xml:space="preserve">Tulos</w:t>
      </w:r>
    </w:p>
    <w:p>
      <w:r>
        <w:t xml:space="preserve">NNP</w:t>
      </w:r>
    </w:p>
    <w:p>
      <w:r>
        <w:rPr>
          <w:b/>
        </w:rPr>
        <w:t xml:space="preserve">Esimerkki 4.6402</w:t>
      </w:r>
    </w:p>
    <w:p>
      <w:r>
        <w:t xml:space="preserve">Mikä on seuraavassa kysymyksessä olevan sanan "miten" sanan part-of-speech tag: Kun tapahtuma oli Minneapolisissa , tapahtumatyyppi palkitsee kuinka paljon rahapalkintoina ?</w:t>
      </w:r>
    </w:p>
    <w:p>
      <w:r>
        <w:rPr>
          <w:b/>
        </w:rPr>
        <w:t xml:space="preserve">Tulos</w:t>
      </w:r>
    </w:p>
    <w:p>
      <w:r>
        <w:t xml:space="preserve">WRB</w:t>
      </w:r>
    </w:p>
    <w:p>
      <w:r>
        <w:rPr>
          <w:b/>
        </w:rPr>
        <w:t xml:space="preserve">Esimerkki 4.6403</w:t>
      </w:r>
    </w:p>
    <w:p>
      <w:r>
        <w:t xml:space="preserve">Mikä on sanan "suurin" sanan part-of-speech tag seuraavassa kysymyksessä: Kuinka suuri alue on metsän peitossa, jossa sijaitsee maailman toiseksi suurin megaliittipatsas?</w:t>
      </w:r>
    </w:p>
    <w:p>
      <w:r>
        <w:rPr>
          <w:b/>
        </w:rPr>
        <w:t xml:space="preserve">Tulos</w:t>
      </w:r>
    </w:p>
    <w:p>
      <w:r>
        <w:t xml:space="preserve">JJS</w:t>
      </w:r>
    </w:p>
    <w:p>
      <w:r>
        <w:rPr>
          <w:b/>
        </w:rPr>
        <w:t xml:space="preserve">Esimerkki 4.6404</w:t>
      </w:r>
    </w:p>
    <w:p>
      <w:r>
        <w:t xml:space="preserve">Mikä on seuraavassa kysymyksessä olevan sanan "ihmiset" sanan part-of-speech tag: Maista, joilla on SADR-operaatio 8 398 748 ihmisen kaupungissa , molemmat vaativat itsenäisyyttä mistä kansasta ?</w:t>
      </w:r>
    </w:p>
    <w:p>
      <w:r>
        <w:rPr>
          <w:b/>
        </w:rPr>
        <w:t xml:space="preserve">Tulos</w:t>
      </w:r>
    </w:p>
    <w:p>
      <w:r>
        <w:t xml:space="preserve">NNS</w:t>
      </w:r>
    </w:p>
    <w:p>
      <w:r>
        <w:rPr>
          <w:b/>
        </w:rPr>
        <w:t xml:space="preserve">Esimerkki 4.6405</w:t>
      </w:r>
    </w:p>
    <w:p>
      <w:r>
        <w:t xml:space="preserve">Mikä on seuraavassa kysymyksessä olevan sanan "club" sanan part-of-speech tag: Kuka kirjoitti sen seuran hymnin, jolla on yhtä monta UEFA Super Cupin voittovuotta kuin seuralla, joka pelaa kotiottelunsa San Sirolla ?</w:t>
      </w:r>
    </w:p>
    <w:p>
      <w:r>
        <w:rPr>
          <w:b/>
        </w:rPr>
        <w:t xml:space="preserve">Tulos</w:t>
      </w:r>
    </w:p>
    <w:p>
      <w:r>
        <w:t xml:space="preserve">NN</w:t>
      </w:r>
    </w:p>
    <w:p>
      <w:r>
        <w:rPr>
          <w:b/>
        </w:rPr>
        <w:t xml:space="preserve">Esimerkki 4.6406</w:t>
      </w:r>
    </w:p>
    <w:p>
      <w:r>
        <w:t xml:space="preserve">Mikä on seuraavassa kysymyksessä olevan sanan "tekee" sanan part-of-speech tag: Missä Josimar auttaa valmentajaa nyt ?</w:t>
      </w:r>
    </w:p>
    <w:p>
      <w:r>
        <w:rPr>
          <w:b/>
        </w:rPr>
        <w:t xml:space="preserve">Tulos</w:t>
      </w:r>
    </w:p>
    <w:p>
      <w:r>
        <w:t xml:space="preserve">VBZ</w:t>
      </w:r>
    </w:p>
    <w:p>
      <w:r>
        <w:rPr>
          <w:b/>
        </w:rPr>
        <w:t xml:space="preserve">Esimerkki 4.6407</w:t>
      </w:r>
    </w:p>
    <w:p>
      <w:r>
        <w:t xml:space="preserve">Mikä on sanan "1958" sanan part-of-speech tag seuraavassa kysymyksessä: Mikä on elokuvan nimi, jonka ohjaaja on syntynyt 18. maaliskuuta 1958 ?</w:t>
      </w:r>
    </w:p>
    <w:p>
      <w:r>
        <w:rPr>
          <w:b/>
        </w:rPr>
        <w:t xml:space="preserve">Tulos</w:t>
      </w:r>
    </w:p>
    <w:p>
      <w:r>
        <w:t xml:space="preserve">CD</w:t>
      </w:r>
    </w:p>
    <w:p>
      <w:r>
        <w:rPr>
          <w:b/>
        </w:rPr>
        <w:t xml:space="preserve">Esimerkki 4.6408</w:t>
      </w:r>
    </w:p>
    <w:p>
      <w:r>
        <w:t xml:space="preserve">Mikä on seuraavassa kysymyksessä olevan sanan "the" sanan part-of-speech tag: Mikä on kaupungissa sijaitsevan lentokentän nimi, joka tarkoittaa `` kuin suolaa '' tai `` suolaista '' ?</w:t>
      </w:r>
    </w:p>
    <w:p>
      <w:r>
        <w:rPr>
          <w:b/>
        </w:rPr>
        <w:t xml:space="preserve">Tulos</w:t>
      </w:r>
    </w:p>
    <w:p>
      <w:r>
        <w:t xml:space="preserve">DT</w:t>
      </w:r>
    </w:p>
    <w:p>
      <w:r>
        <w:rPr>
          <w:b/>
        </w:rPr>
        <w:t xml:space="preserve">Esimerkki 4.6409</w:t>
      </w:r>
    </w:p>
    <w:p>
      <w:r>
        <w:t xml:space="preserve">Mikä on sanan "the" sanan part-of-speech tag seuraavassa kysymyksessä: Keitä olivat sen maan alkuperäiset asukkaat, joka isännöi The Mojo 6 -tapahtumaa vuonna 2010 ?</w:t>
      </w:r>
    </w:p>
    <w:p>
      <w:r>
        <w:rPr>
          <w:b/>
        </w:rPr>
        <w:t xml:space="preserve">Tulos</w:t>
      </w:r>
    </w:p>
    <w:p>
      <w:r>
        <w:t xml:space="preserve">DT</w:t>
      </w:r>
    </w:p>
    <w:p>
      <w:r>
        <w:rPr>
          <w:b/>
        </w:rPr>
        <w:t xml:space="preserve">Esimerkki 4.6410</w:t>
      </w:r>
    </w:p>
    <w:p>
      <w:r>
        <w:t xml:space="preserve">Mikä on seuraavassa kysymyksessä olevan sanan "kaupunki" puhekielinen tunniste: Mikä on kaupungin tai kaupungin nimi paikassa, jossa paikallinen kauppakamari on toiminut vuodesta 1958 ?</w:t>
      </w:r>
    </w:p>
    <w:p>
      <w:r>
        <w:rPr>
          <w:b/>
        </w:rPr>
        <w:t xml:space="preserve">Tulos</w:t>
      </w:r>
    </w:p>
    <w:p>
      <w:r>
        <w:t xml:space="preserve">NN</w:t>
      </w:r>
    </w:p>
    <w:p>
      <w:r>
        <w:rPr>
          <w:b/>
        </w:rPr>
        <w:t xml:space="preserve">Esimerkki 4.6411</w:t>
      </w:r>
    </w:p>
    <w:p>
      <w:r>
        <w:t xml:space="preserve">Mikä on seuraavassa kysymyksessä olevan sanan "most" part-of-speech tag: Kuka oli uusimman teoksen kirjoittaja ?</w:t>
      </w:r>
    </w:p>
    <w:p>
      <w:r>
        <w:rPr>
          <w:b/>
        </w:rPr>
        <w:t xml:space="preserve">Tulos</w:t>
      </w:r>
    </w:p>
    <w:p>
      <w:r>
        <w:t xml:space="preserve">RBS</w:t>
      </w:r>
    </w:p>
    <w:p>
      <w:r>
        <w:rPr>
          <w:b/>
        </w:rPr>
        <w:t xml:space="preserve">Esimerkki 4.6412</w:t>
      </w:r>
    </w:p>
    <w:p>
      <w:r>
        <w:t xml:space="preserve">Mikä on sanan "tuli" sanan part-of-speech tag seuraavassa kysymyksessä: Minkä maan tuulipuistosta tuli Iberdrolan suurin uusiutuvan energian laitos maailmassa sen jälkeen, kun toinen vaihe valmistui vuonna 2010 ?</w:t>
      </w:r>
    </w:p>
    <w:p>
      <w:r>
        <w:rPr>
          <w:b/>
        </w:rPr>
        <w:t xml:space="preserve">Tulos</w:t>
      </w:r>
    </w:p>
    <w:p>
      <w:r>
        <w:t xml:space="preserve">VBD</w:t>
      </w:r>
    </w:p>
    <w:p>
      <w:r>
        <w:rPr>
          <w:b/>
        </w:rPr>
        <w:t xml:space="preserve">Esimerkki 4.6413</w:t>
      </w:r>
    </w:p>
    <w:p>
      <w:r>
        <w:t xml:space="preserve">Mikä on seuraavassa kysymyksessä olevan sanan "on" sanan part-of-speech tag: Mikä on Seven Network -kanavalla 27. elokuuta 2007 ensiesityksensä tehneen sarjan kaupunkiympäristö ?</w:t>
      </w:r>
    </w:p>
    <w:p>
      <w:r>
        <w:rPr>
          <w:b/>
        </w:rPr>
        <w:t xml:space="preserve">Tulos</w:t>
      </w:r>
    </w:p>
    <w:p>
      <w:r>
        <w:t xml:space="preserve">IN</w:t>
      </w:r>
    </w:p>
    <w:p>
      <w:r>
        <w:rPr>
          <w:b/>
        </w:rPr>
        <w:t xml:space="preserve">Esimerkki 4.6414</w:t>
      </w:r>
    </w:p>
    <w:p>
      <w:r>
        <w:t xml:space="preserve">Mikä on sanan "a" sanan part-of-speech tag seuraavassa kysymyksessä: Mikä on sen henkilön toinen nimi, joka valmistui vuosi sen henkilön jälkeen, joka löysi jotain Thomas Boppin kanssa ?</w:t>
      </w:r>
    </w:p>
    <w:p>
      <w:r>
        <w:rPr>
          <w:b/>
        </w:rPr>
        <w:t xml:space="preserve">Tulos</w:t>
      </w:r>
    </w:p>
    <w:p>
      <w:r>
        <w:t xml:space="preserve">DT</w:t>
      </w:r>
    </w:p>
    <w:p>
      <w:r>
        <w:rPr>
          <w:b/>
        </w:rPr>
        <w:t xml:space="preserve">Esimerkki 4.6415</w:t>
      </w:r>
    </w:p>
    <w:p>
      <w:r>
        <w:t xml:space="preserve">Mikä on seuraavassa kysymyksessä olevan sanan "pallo" sanan part-of-speech tag: Mikä F pelasi yliopistopalloa Peoriassa , Illinoisissa ?</w:t>
      </w:r>
    </w:p>
    <w:p>
      <w:r>
        <w:rPr>
          <w:b/>
        </w:rPr>
        <w:t xml:space="preserve">Tulos</w:t>
      </w:r>
    </w:p>
    <w:p>
      <w:r>
        <w:t xml:space="preserve">NN</w:t>
      </w:r>
    </w:p>
    <w:p>
      <w:r>
        <w:rPr>
          <w:b/>
        </w:rPr>
        <w:t xml:space="preserve">Esimerkki 4.6416</w:t>
      </w:r>
    </w:p>
    <w:p>
      <w:r>
        <w:t xml:space="preserve">Mikä on seuraavassa kysymyksessä olevan sanan "to" sanan part-of-speech tag: Mikä oli tapahtumapaikka tapahtumassa, jossa pronssimitalistista tuli ensimmäinen ranskalainen, joka on voittanut sprinttibiatlonin olympiavoiton ?</w:t>
      </w:r>
    </w:p>
    <w:p>
      <w:r>
        <w:rPr>
          <w:b/>
        </w:rPr>
        <w:t xml:space="preserve">Tulos</w:t>
      </w:r>
    </w:p>
    <w:p>
      <w:r>
        <w:t xml:space="preserve">TO</w:t>
      </w:r>
    </w:p>
    <w:p>
      <w:r>
        <w:rPr>
          <w:b/>
        </w:rPr>
        <w:t xml:space="preserve">Esimerkki 4.6417</w:t>
      </w:r>
    </w:p>
    <w:p>
      <w:r>
        <w:t xml:space="preserve">Mikä on seuraavassa kysymyksessä olevan sanan "under" sanan part-of-speech tag: Kuka adoptoi tämän lapsen, josta myöhemmin tuli Rooman keisari ja josta kardinaali Wolseyn palkkaama italialainen kuvanveistäjä teki taideteoksen ?</w:t>
      </w:r>
    </w:p>
    <w:p>
      <w:r>
        <w:rPr>
          <w:b/>
        </w:rPr>
        <w:t xml:space="preserve">Tulos</w:t>
      </w:r>
    </w:p>
    <w:p>
      <w:r>
        <w:t xml:space="preserve">IN</w:t>
      </w:r>
    </w:p>
    <w:p>
      <w:r>
        <w:rPr>
          <w:b/>
        </w:rPr>
        <w:t xml:space="preserve">Esimerkki 4.6418</w:t>
      </w:r>
    </w:p>
    <w:p>
      <w:r>
        <w:t xml:space="preserve">Mikä on seuraavassa kysymyksessä olevan sanan "malli" sanan part-of-speech tag: Mikä oli malli, joka oli vähiten tuotettu määrä suunniteltu testata ?</w:t>
      </w:r>
    </w:p>
    <w:p>
      <w:r>
        <w:rPr>
          <w:b/>
        </w:rPr>
        <w:t xml:space="preserve">Tulos</w:t>
      </w:r>
    </w:p>
    <w:p>
      <w:r>
        <w:t xml:space="preserve">NN</w:t>
      </w:r>
    </w:p>
    <w:p>
      <w:r>
        <w:rPr>
          <w:b/>
        </w:rPr>
        <w:t xml:space="preserve">Esimerkki 4.6419</w:t>
      </w:r>
    </w:p>
    <w:p>
      <w:r>
        <w:t xml:space="preserve">Mikä on sanan "katedraali" sanan part-of-speech tag seuraavassa kysymyksessä: Mikä on sen rakennuksen nimi, jonka sijainti tunnetaan maailmanlaajuisesti sen kallistuvasta tornista ( kaupungin katedraalin kellotorni ) ?</w:t>
      </w:r>
    </w:p>
    <w:p>
      <w:r>
        <w:rPr>
          <w:b/>
        </w:rPr>
        <w:t xml:space="preserve">Tulos</w:t>
      </w:r>
    </w:p>
    <w:p>
      <w:r>
        <w:t xml:space="preserve">NN</w:t>
      </w:r>
    </w:p>
    <w:p>
      <w:r>
        <w:rPr>
          <w:b/>
        </w:rPr>
        <w:t xml:space="preserve">Esimerkki 4.6420</w:t>
      </w:r>
    </w:p>
    <w:p>
      <w:r>
        <w:t xml:space="preserve">Mikä on seuraavassa kysymyksessä olevan sanan "professional" sanan part-of-speech tag: Missä päin Yhdysvaltoja sijaitsee vuonna 1931 perustetun perheyrityksen pääkonttori, joka liittyy NWA:n painilegendojen sankarihalliin kuuluttamisesta ja tavaramerkkitervehdyksestään tunnettuun henkilöön, joka tervehtii: "Hei, painifanit..."?</w:t>
      </w:r>
    </w:p>
    <w:p>
      <w:r>
        <w:rPr>
          <w:b/>
        </w:rPr>
        <w:t xml:space="preserve">Tulos</w:t>
      </w:r>
    </w:p>
    <w:p>
      <w:r>
        <w:t xml:space="preserve">JJ</w:t>
      </w:r>
    </w:p>
    <w:p>
      <w:r>
        <w:rPr>
          <w:b/>
        </w:rPr>
        <w:t xml:space="preserve">Esimerkki 4.6421</w:t>
      </w:r>
    </w:p>
    <w:p>
      <w:r>
        <w:t xml:space="preserve">Mikä on sanan "2006" sanan part-of-speech tag seuraavassa kysymyksessä: Mikä on sen henkilön koko nimi, joka sai maisterin tutkinnon vuonna 2006 ?</w:t>
      </w:r>
    </w:p>
    <w:p>
      <w:r>
        <w:rPr>
          <w:b/>
        </w:rPr>
        <w:t xml:space="preserve">Tulos</w:t>
      </w:r>
    </w:p>
    <w:p>
      <w:r>
        <w:t xml:space="preserve">CD</w:t>
      </w:r>
    </w:p>
    <w:p>
      <w:r>
        <w:rPr>
          <w:b/>
        </w:rPr>
        <w:t xml:space="preserve">Esimerkki 4.6422</w:t>
      </w:r>
    </w:p>
    <w:p>
      <w:r>
        <w:t xml:space="preserve">Mikä on seuraavassa kysymyksessä olevan sanan "oli" sanan part-of-speech tag: Mikä on 8. tammikuuta 1973 syntyneen Pariskunta 1:n alkuperäinen lähetyspäivä ?</w:t>
      </w:r>
    </w:p>
    <w:p>
      <w:r>
        <w:rPr>
          <w:b/>
        </w:rPr>
        <w:t xml:space="preserve">Tulos</w:t>
      </w:r>
    </w:p>
    <w:p>
      <w:r>
        <w:t xml:space="preserve">VBD</w:t>
      </w:r>
    </w:p>
    <w:p>
      <w:r>
        <w:rPr>
          <w:b/>
        </w:rPr>
        <w:t xml:space="preserve">Esimerkki 4.6423</w:t>
      </w:r>
    </w:p>
    <w:p>
      <w:r>
        <w:t xml:space="preserve">Mikä on seuraavassa kysymyksessä olevan sanan "team" part-of-speech tag: Asemasta, jonka tehtävänä on estää toista joukkuetta tekemästä maaleja , mikä urheilija tuli manageriksi ?</w:t>
      </w:r>
    </w:p>
    <w:p>
      <w:r>
        <w:rPr>
          <w:b/>
        </w:rPr>
        <w:t xml:space="preserve">Tulos</w:t>
      </w:r>
    </w:p>
    <w:p>
      <w:r>
        <w:t xml:space="preserve">NN</w:t>
      </w:r>
    </w:p>
    <w:p>
      <w:r>
        <w:rPr>
          <w:b/>
        </w:rPr>
        <w:t xml:space="preserve">Esimerkki 4.6424</w:t>
      </w:r>
    </w:p>
    <w:p>
      <w:r>
        <w:t xml:space="preserve">Mikä on seuraavassa kysymyksessä olevan sanan "by" sanan part-of-speech tag: Mitä makeisia Jelly Totsin valmistaja julkaisi vuonna 1976 ?</w:t>
      </w:r>
    </w:p>
    <w:p>
      <w:r>
        <w:rPr>
          <w:b/>
        </w:rPr>
        <w:t xml:space="preserve">Tulos</w:t>
      </w:r>
    </w:p>
    <w:p>
      <w:r>
        <w:t xml:space="preserve">IN</w:t>
      </w:r>
    </w:p>
    <w:p>
      <w:r>
        <w:rPr>
          <w:b/>
        </w:rPr>
        <w:t xml:space="preserve">Esimerkki 4.6425</w:t>
      </w:r>
    </w:p>
    <w:p>
      <w:r>
        <w:t xml:space="preserve">Mikä on sanan "of" sanan part-of-speech tag seuraavassa kysymyksessä: Mikä germaaninen heimo on Mel Battyn kotimaan nimihenkilö ?</w:t>
      </w:r>
    </w:p>
    <w:p>
      <w:r>
        <w:rPr>
          <w:b/>
        </w:rPr>
        <w:t xml:space="preserve">Tulos</w:t>
      </w:r>
    </w:p>
    <w:p>
      <w:r>
        <w:t xml:space="preserve">IN</w:t>
      </w:r>
    </w:p>
    <w:p>
      <w:r>
        <w:rPr>
          <w:b/>
        </w:rPr>
        <w:t xml:space="preserve">Esimerkki 4.6426</w:t>
      </w:r>
    </w:p>
    <w:p>
      <w:r>
        <w:t xml:space="preserve">Mikä on seuraavassa kysymyksessä olevan sanan "the" sanan part-of-speech tag: Mitä jokea Breitungin kunnan historiallinen silta ylittää ?</w:t>
      </w:r>
    </w:p>
    <w:p>
      <w:r>
        <w:rPr>
          <w:b/>
        </w:rPr>
        <w:t xml:space="preserve">Tulos</w:t>
      </w:r>
    </w:p>
    <w:p>
      <w:r>
        <w:t xml:space="preserve">DT</w:t>
      </w:r>
    </w:p>
    <w:p>
      <w:r>
        <w:rPr>
          <w:b/>
        </w:rPr>
        <w:t xml:space="preserve">Esimerkki 4.6427</w:t>
      </w:r>
    </w:p>
    <w:p>
      <w:r>
        <w:t xml:space="preserve">Mikä on sanan "kuoli" sanan part-of-speech tag seuraavassa kysymyksessä: Minkä piirin jäsen kuoli 29. huhtikuuta 1947 ?</w:t>
      </w:r>
    </w:p>
    <w:p>
      <w:r>
        <w:rPr>
          <w:b/>
        </w:rPr>
        <w:t xml:space="preserve">Tulos</w:t>
      </w:r>
    </w:p>
    <w:p>
      <w:r>
        <w:t xml:space="preserve">VBD</w:t>
      </w:r>
    </w:p>
    <w:p>
      <w:r>
        <w:rPr>
          <w:b/>
        </w:rPr>
        <w:t xml:space="preserve">Esimerkki 4.6428</w:t>
      </w:r>
    </w:p>
    <w:p>
      <w:r>
        <w:t xml:space="preserve">Mikä on seuraavassa kysymyksessä olevan sanan "on" sanan part-of-speech tag: Mikä on Glynnin piirikunnan, Georgia, piirikunnan pääkaupungissa sijaitsevan aseman taajuus?</w:t>
      </w:r>
    </w:p>
    <w:p>
      <w:r>
        <w:rPr>
          <w:b/>
        </w:rPr>
        <w:t xml:space="preserve">Tulos</w:t>
      </w:r>
    </w:p>
    <w:p>
      <w:r>
        <w:t xml:space="preserve">VBZ</w:t>
      </w:r>
    </w:p>
    <w:p>
      <w:r>
        <w:rPr>
          <w:b/>
        </w:rPr>
        <w:t xml:space="preserve">Esimerkki 4.6429</w:t>
      </w:r>
    </w:p>
    <w:p>
      <w:r>
        <w:t xml:space="preserve">Mikä on sanan "Bay" part-of-speech tag seuraavassa kysymyksessä: Minä vuonna valmistui suuri keinotekoinen saari Tokion lahdella , Japanissa ?</w:t>
      </w:r>
    </w:p>
    <w:p>
      <w:r>
        <w:rPr>
          <w:b/>
        </w:rPr>
        <w:t xml:space="preserve">Tulos</w:t>
      </w:r>
    </w:p>
    <w:p>
      <w:r>
        <w:t xml:space="preserve">NNP</w:t>
      </w:r>
    </w:p>
    <w:p>
      <w:r>
        <w:rPr>
          <w:b/>
        </w:rPr>
        <w:t xml:space="preserve">Esimerkki 4.6430</w:t>
      </w:r>
    </w:p>
    <w:p>
      <w:r>
        <w:t xml:space="preserve">Mikä on seuraavassa kysymyksessä olevan sanan "Mitä" sanan part-of-speech tag: Mikä on se pelaaja, jolla on 4 mitalia ?</w:t>
      </w:r>
    </w:p>
    <w:p>
      <w:r>
        <w:rPr>
          <w:b/>
        </w:rPr>
        <w:t xml:space="preserve">Tulos</w:t>
      </w:r>
    </w:p>
    <w:p>
      <w:r>
        <w:t xml:space="preserve">WP</w:t>
      </w:r>
    </w:p>
    <w:p>
      <w:r>
        <w:rPr>
          <w:b/>
        </w:rPr>
        <w:t xml:space="preserve">Esimerkki 4.6431</w:t>
      </w:r>
    </w:p>
    <w:p>
      <w:r>
        <w:t xml:space="preserve">Mikä on seuraavassa kysymyksessä olevan sanan "For" sanan part-of-speech tag: Missä tapahtumapaikassa hänen kilpailunsa järjestettiin?</w:t>
      </w:r>
    </w:p>
    <w:p>
      <w:r>
        <w:rPr>
          <w:b/>
        </w:rPr>
        <w:t xml:space="preserve">Tulos</w:t>
      </w:r>
    </w:p>
    <w:p>
      <w:r>
        <w:t xml:space="preserve">IN</w:t>
      </w:r>
    </w:p>
    <w:p>
      <w:r>
        <w:rPr>
          <w:b/>
        </w:rPr>
        <w:t xml:space="preserve">Esimerkki 4.6432</w:t>
      </w:r>
    </w:p>
    <w:p>
      <w:r>
        <w:t xml:space="preserve">Mikä on seuraavassa kysymyksessä olevan sanan "että" sanan part-of-speech tag: Minkä Latin Pop Airplay -kappaleen laulaa artisti, joka kasvoi Villa Kennedy Housing Projectsin naapurustossa ?</w:t>
      </w:r>
    </w:p>
    <w:p>
      <w:r>
        <w:rPr>
          <w:b/>
        </w:rPr>
        <w:t xml:space="preserve">Tulos</w:t>
      </w:r>
    </w:p>
    <w:p>
      <w:r>
        <w:t xml:space="preserve">WDT</w:t>
      </w:r>
    </w:p>
    <w:p>
      <w:r>
        <w:rPr>
          <w:b/>
        </w:rPr>
        <w:t xml:space="preserve">Esimerkki 4.6433</w:t>
      </w:r>
    </w:p>
    <w:p>
      <w:r>
        <w:t xml:space="preserve">Mikä on seuraavassa kysymyksessä olevan sanan "did" sanan part-of-speech tag: Minä päivänä Daniel Marshallin perustama kirkkokaupunki menetti peruskirjansa ?</w:t>
      </w:r>
    </w:p>
    <w:p>
      <w:r>
        <w:rPr>
          <w:b/>
        </w:rPr>
        <w:t xml:space="preserve">Tulos</w:t>
      </w:r>
    </w:p>
    <w:p>
      <w:r>
        <w:t xml:space="preserve">VBD</w:t>
      </w:r>
    </w:p>
    <w:p>
      <w:r>
        <w:rPr>
          <w:b/>
        </w:rPr>
        <w:t xml:space="preserve">Esimerkki 4.6434</w:t>
      </w:r>
    </w:p>
    <w:p>
      <w:r>
        <w:t xml:space="preserve">Mikä on seuraavassa kysymyksessä olevan sanan "on" sanan part-of-speech tag: Kuka ACL2:n työntekijä ei kuulu Texasin yliopiston tiedekuntaan Austinissa?</w:t>
      </w:r>
    </w:p>
    <w:p>
      <w:r>
        <w:rPr>
          <w:b/>
        </w:rPr>
        <w:t xml:space="preserve">Tulos</w:t>
      </w:r>
    </w:p>
    <w:p>
      <w:r>
        <w:t xml:space="preserve">IN</w:t>
      </w:r>
    </w:p>
    <w:p>
      <w:r>
        <w:rPr>
          <w:b/>
        </w:rPr>
        <w:t xml:space="preserve">Esimerkki 4.6435</w:t>
      </w:r>
    </w:p>
    <w:p>
      <w:r>
        <w:t xml:space="preserve">Mikä on seuraavassa kysymyksessä olevan sanan "alustat" puhekielinen tunniste: Kuinka monelle eri alustalle WaterMelonin julkaisema peli on tarkoitus julkaista ?</w:t>
      </w:r>
    </w:p>
    <w:p>
      <w:r>
        <w:rPr>
          <w:b/>
        </w:rPr>
        <w:t xml:space="preserve">Tulos</w:t>
      </w:r>
    </w:p>
    <w:p>
      <w:r>
        <w:t xml:space="preserve">NNS</w:t>
      </w:r>
    </w:p>
    <w:p>
      <w:r>
        <w:rPr>
          <w:b/>
        </w:rPr>
        <w:t xml:space="preserve">Esimerkki 4.6436</w:t>
      </w:r>
    </w:p>
    <w:p>
      <w:r>
        <w:t xml:space="preserve">Mikä on seuraavassa kysymyksessä olevan sanan "Title" sanan part-of-speech tag: Minä vuonna oli varhaisin Prime Time Emmy-palkintoehdokkuus otsikko Moderni perhe ?</w:t>
      </w:r>
    </w:p>
    <w:p>
      <w:r>
        <w:rPr>
          <w:b/>
        </w:rPr>
        <w:t xml:space="preserve">Tulos</w:t>
      </w:r>
    </w:p>
    <w:p>
      <w:r>
        <w:t xml:space="preserve">NNP</w:t>
      </w:r>
    </w:p>
    <w:p>
      <w:r>
        <w:rPr>
          <w:b/>
        </w:rPr>
        <w:t xml:space="preserve">Esimerkki 4.6437</w:t>
      </w:r>
    </w:p>
    <w:p>
      <w:r>
        <w:t xml:space="preserve">Mikä on seuraavassa kysymyksessä olevan sanan "whose" sanan part-of-speech tag: Minkä häiriön tunnusti julkisesti henkilö, jonka yliopistossa on yhteensä yli 110 000 opiskelijaa ?</w:t>
      </w:r>
    </w:p>
    <w:p>
      <w:r>
        <w:rPr>
          <w:b/>
        </w:rPr>
        <w:t xml:space="preserve">Tulos</w:t>
      </w:r>
    </w:p>
    <w:p>
      <w:r>
        <w:t xml:space="preserve">WP$</w:t>
      </w:r>
    </w:p>
    <w:p>
      <w:r>
        <w:rPr>
          <w:b/>
        </w:rPr>
        <w:t xml:space="preserve">Esimerkki 4.6438</w:t>
      </w:r>
    </w:p>
    <w:p>
      <w:r>
        <w:t xml:space="preserve">Mikä on seuraavassa kysymyksessä olevan sanan "ja" sanan part-of-speech tag: Kuinka monta muuta ulkoista kampusta täydentää koulua, jonka värit ovat vaaleansininen ja valkoinen ?</w:t>
      </w:r>
    </w:p>
    <w:p>
      <w:r>
        <w:rPr>
          <w:b/>
        </w:rPr>
        <w:t xml:space="preserve">Tulos</w:t>
      </w:r>
    </w:p>
    <w:p>
      <w:r>
        <w:t xml:space="preserve">CC</w:t>
      </w:r>
    </w:p>
    <w:p>
      <w:r>
        <w:rPr>
          <w:b/>
        </w:rPr>
        <w:t xml:space="preserve">Esimerkki 4.6439</w:t>
      </w:r>
    </w:p>
    <w:p>
      <w:r>
        <w:t xml:space="preserve">Mikä on sanan "in" sanan part-of-speech tag seuraavassa kysymyksessä: Mewatan asevarasto sijaitsee kaupungissa, joka on kuinka monen kilometrin päässä Kanadan Kalliovuorten etulinjasta ?</w:t>
      </w:r>
    </w:p>
    <w:p>
      <w:r>
        <w:rPr>
          <w:b/>
        </w:rPr>
        <w:t xml:space="preserve">Tulos</w:t>
      </w:r>
    </w:p>
    <w:p>
      <w:r>
        <w:t xml:space="preserve">IN</w:t>
      </w:r>
    </w:p>
    <w:p>
      <w:r>
        <w:rPr>
          <w:b/>
        </w:rPr>
        <w:t xml:space="preserve">Esimerkki 4.6440</w:t>
      </w:r>
    </w:p>
    <w:p>
      <w:r>
        <w:t xml:space="preserve">Mikä on seuraavassa kysymyksessä olevan sanan "with" sanan part-of-speech tag: Mikä on sen osavaltion asukkaiden puhekielinen nimi, jonka nimi on johdettu choctaw-sanoista `` okla '' ja `` humma '' ja joka oli Princetoniin liittyneen henkilön kotiosavaltio, jonka jäsenyys oli B 1942 ?</w:t>
      </w:r>
    </w:p>
    <w:p>
      <w:r>
        <w:rPr>
          <w:b/>
        </w:rPr>
        <w:t xml:space="preserve">Tulos</w:t>
      </w:r>
    </w:p>
    <w:p>
      <w:r>
        <w:t xml:space="preserve">IN</w:t>
      </w:r>
    </w:p>
    <w:p>
      <w:r>
        <w:rPr>
          <w:b/>
        </w:rPr>
        <w:t xml:space="preserve">Esimerkki 4.6441</w:t>
      </w:r>
    </w:p>
    <w:p>
      <w:r>
        <w:t xml:space="preserve">Mikä on seuraavassa kysymyksessä olevan sanan "team" part-of-speech tag: Minä vuonna perustettiin joukkue, jossa Phillimon Chipeta pelasi ?</w:t>
      </w:r>
    </w:p>
    <w:p>
      <w:r>
        <w:rPr>
          <w:b/>
        </w:rPr>
        <w:t xml:space="preserve">Tulos</w:t>
      </w:r>
    </w:p>
    <w:p>
      <w:r>
        <w:t xml:space="preserve">NN</w:t>
      </w:r>
    </w:p>
    <w:p>
      <w:r>
        <w:rPr>
          <w:b/>
        </w:rPr>
        <w:t xml:space="preserve">Esimerkki 4.6442</w:t>
      </w:r>
    </w:p>
    <w:p>
      <w:r>
        <w:t xml:space="preserve">Mikä on sanan "Ambiciosas" sanan part-of-speech tag seuraavassa kysymyksessä: Mikä on sen julkkiksen huomionarvo, jolla oli Paolan rooli eroottisessa tv-sarjassa Bellas y Ambiciosas vuonna 2006 Raúl Olivon kanssa ?</w:t>
      </w:r>
    </w:p>
    <w:p>
      <w:r>
        <w:rPr>
          <w:b/>
        </w:rPr>
        <w:t xml:space="preserve">Tulos</w:t>
      </w:r>
    </w:p>
    <w:p>
      <w:r>
        <w:t xml:space="preserve">NNP</w:t>
      </w:r>
    </w:p>
    <w:p>
      <w:r>
        <w:rPr>
          <w:b/>
        </w:rPr>
        <w:t xml:space="preserve">Esimerkki 4.6443</w:t>
      </w:r>
    </w:p>
    <w:p>
      <w:r>
        <w:t xml:space="preserve">Mikä on seuraavassa kysymyksessä olevan sanan "henkilö" sanan part-of-speech tag: Faaraon tytär, joka tilasi tutkimusmatkoja muille alueille hankkiakseen harvinaisia tavaroita , oli laajentanut mastabaansa niin, että siihen mahtui minkä muun henkilön ruumis?</w:t>
      </w:r>
    </w:p>
    <w:p>
      <w:r>
        <w:rPr>
          <w:b/>
        </w:rPr>
        <w:t xml:space="preserve">Tulos</w:t>
      </w:r>
    </w:p>
    <w:p>
      <w:r>
        <w:t xml:space="preserve">NN</w:t>
      </w:r>
    </w:p>
    <w:p>
      <w:r>
        <w:rPr>
          <w:b/>
        </w:rPr>
        <w:t xml:space="preserve">Esimerkki 4.6444</w:t>
      </w:r>
    </w:p>
    <w:p>
      <w:r>
        <w:t xml:space="preserve">Mikä on sanan "Grammy" sanan part-of-speech tag seuraavassa kysymyksessä: Minä vuonna metalliartisti, jolla on vähiten väitettyä myyntiä, palkittiin Grammyn elämäntyöpalkinnolla ?</w:t>
      </w:r>
    </w:p>
    <w:p>
      <w:r>
        <w:rPr>
          <w:b/>
        </w:rPr>
        <w:t xml:space="preserve">Tulos</w:t>
      </w:r>
    </w:p>
    <w:p>
      <w:r>
        <w:t xml:space="preserve">NNP</w:t>
      </w:r>
    </w:p>
    <w:p>
      <w:r>
        <w:rPr>
          <w:b/>
        </w:rPr>
        <w:t xml:space="preserve">Esimerkki 4.6445</w:t>
      </w:r>
    </w:p>
    <w:p>
      <w:r>
        <w:t xml:space="preserve">Mikä on seuraavassa kysymyksessä olevan sanan "the" sanan part-of-speech tag: NASA:n tutkimuskeskuksen kanssa samassa kaupungissa sijaitsevasta NASCAR-radasta ?</w:t>
      </w:r>
    </w:p>
    <w:p>
      <w:r>
        <w:rPr>
          <w:b/>
        </w:rPr>
        <w:t xml:space="preserve">Tulos</w:t>
      </w:r>
    </w:p>
    <w:p>
      <w:r>
        <w:t xml:space="preserve">DT</w:t>
      </w:r>
    </w:p>
    <w:p>
      <w:r>
        <w:rPr>
          <w:b/>
        </w:rPr>
        <w:t xml:space="preserve">Esimerkki 4.6446</w:t>
      </w:r>
    </w:p>
    <w:p>
      <w:r>
        <w:t xml:space="preserve">Mikä on seuraavassa kysymyksessä olevan sanan "voitti" sanan part-of-speech tag: Kuinka monta kertaa välierissä 17 kertaa esiintynyt joukkue on voittanut Euroliigan mestaruuden ?</w:t>
      </w:r>
    </w:p>
    <w:p>
      <w:r>
        <w:rPr>
          <w:b/>
        </w:rPr>
        <w:t xml:space="preserve">Tulos</w:t>
      </w:r>
    </w:p>
    <w:p>
      <w:r>
        <w:t xml:space="preserve">VBD</w:t>
      </w:r>
    </w:p>
    <w:p>
      <w:r>
        <w:rPr>
          <w:b/>
        </w:rPr>
        <w:t xml:space="preserve">Esimerkki 4.6447</w:t>
      </w:r>
    </w:p>
    <w:p>
      <w:r>
        <w:t xml:space="preserve">Mikä on seuraavassa kysymyksessä olevan sanan "on" sanan part-of-speech tag: Mikä vuonna 1796 rakennettu talo sijaitsee Niagara-joen länsirannalla sijaitsevassa kaupungissa?</w:t>
      </w:r>
    </w:p>
    <w:p>
      <w:r>
        <w:rPr>
          <w:b/>
        </w:rPr>
        <w:t xml:space="preserve">Tulos</w:t>
      </w:r>
    </w:p>
    <w:p>
      <w:r>
        <w:t xml:space="preserve">VBZ</w:t>
      </w:r>
    </w:p>
    <w:p>
      <w:r>
        <w:rPr>
          <w:b/>
        </w:rPr>
        <w:t xml:space="preserve">Esimerkki 4.6448</w:t>
      </w:r>
    </w:p>
    <w:p>
      <w:r>
        <w:t xml:space="preserve">Mikä on sanan "in" sanan part-of-speech tag seuraavassa kysymyksessä: Missä sijaitsee Mestareiden muuri stadionilla, joka sijaitsee Mecklenburgin piirikunnassa ?</w:t>
      </w:r>
    </w:p>
    <w:p>
      <w:r>
        <w:rPr>
          <w:b/>
        </w:rPr>
        <w:t xml:space="preserve">Tulos</w:t>
      </w:r>
    </w:p>
    <w:p>
      <w:r>
        <w:t xml:space="preserve">IN</w:t>
      </w:r>
    </w:p>
    <w:p>
      <w:r>
        <w:rPr>
          <w:b/>
        </w:rPr>
        <w:t xml:space="preserve">Esimerkki 4.6449</w:t>
      </w:r>
    </w:p>
    <w:p>
      <w:r>
        <w:t xml:space="preserve">Mikä on seuraavassa kysymyksessä olevan sanan "the" sanan part-of-speech tag: Kahdesta nuorimmasta joukkueesta , minkä kaupungin väkiluku on suurin ?</w:t>
      </w:r>
    </w:p>
    <w:p>
      <w:r>
        <w:rPr>
          <w:b/>
        </w:rPr>
        <w:t xml:space="preserve">Tulos</w:t>
      </w:r>
    </w:p>
    <w:p>
      <w:r>
        <w:t xml:space="preserve">DT</w:t>
      </w:r>
    </w:p>
    <w:p>
      <w:r>
        <w:rPr>
          <w:b/>
        </w:rPr>
        <w:t xml:space="preserve">Esimerkki 4.6450</w:t>
      </w:r>
    </w:p>
    <w:p>
      <w:r>
        <w:t xml:space="preserve">Mikä on sanan "Josh" sanan part-of-speech tag seuraavassa kysymyksessä: Minkä vuoden 2009 elokuvan pääosissa esiintyvät myös Josh Lucas ja Rhona Mitra ?</w:t>
      </w:r>
    </w:p>
    <w:p>
      <w:r>
        <w:rPr>
          <w:b/>
        </w:rPr>
        <w:t xml:space="preserve">Tulos</w:t>
      </w:r>
    </w:p>
    <w:p>
      <w:r>
        <w:t xml:space="preserve">NNP</w:t>
      </w:r>
    </w:p>
    <w:p>
      <w:r>
        <w:rPr>
          <w:b/>
        </w:rPr>
        <w:t xml:space="preserve">Esimerkki 4.6451</w:t>
      </w:r>
    </w:p>
    <w:p>
      <w:r>
        <w:t xml:space="preserve">Mikä on sanan "Times" sanan part-of-speech tag seuraavassa kysymyksessä: Kuka on edustanut vaalipiiriä, jonka ehdokkaana Yorkshire Factory Timesin päätoimittaja oli ?</w:t>
      </w:r>
    </w:p>
    <w:p>
      <w:r>
        <w:rPr>
          <w:b/>
        </w:rPr>
        <w:t xml:space="preserve">Tulos</w:t>
      </w:r>
    </w:p>
    <w:p>
      <w:r>
        <w:t xml:space="preserve">NNP</w:t>
      </w:r>
    </w:p>
    <w:p>
      <w:r>
        <w:rPr>
          <w:b/>
        </w:rPr>
        <w:t xml:space="preserve">Esimerkki 4.6452</w:t>
      </w:r>
    </w:p>
    <w:p>
      <w:r>
        <w:t xml:space="preserve">Mikä on seuraavassa kysymyksessä olevan sanan "kuka" sanan part-of-speech tag: Mikä on Hulkin kilpailijan ääninäyttelijän kansallisuus ?</w:t>
      </w:r>
    </w:p>
    <w:p>
      <w:r>
        <w:rPr>
          <w:b/>
        </w:rPr>
        <w:t xml:space="preserve">Tulos</w:t>
      </w:r>
    </w:p>
    <w:p>
      <w:r>
        <w:t xml:space="preserve">WP</w:t>
      </w:r>
    </w:p>
    <w:p>
      <w:r>
        <w:rPr>
          <w:b/>
        </w:rPr>
        <w:t xml:space="preserve">Esimerkki 4.6453</w:t>
      </w:r>
    </w:p>
    <w:p>
      <w:r>
        <w:t xml:space="preserve">Mikä on seuraavassa kysymyksessä olevan sanan "väestö" sanan part-of-speech tag: Mikä on sen kotiseuran kotistadion, jonka kaupungin tai kaupungin asukasluku on 279 429 ?</w:t>
      </w:r>
    </w:p>
    <w:p>
      <w:r>
        <w:rPr>
          <w:b/>
        </w:rPr>
        <w:t xml:space="preserve">Tulos</w:t>
      </w:r>
    </w:p>
    <w:p>
      <w:r>
        <w:t xml:space="preserve">NN</w:t>
      </w:r>
    </w:p>
    <w:p>
      <w:r>
        <w:rPr>
          <w:b/>
        </w:rPr>
        <w:t xml:space="preserve">Esimerkki 4.6454</w:t>
      </w:r>
    </w:p>
    <w:p>
      <w:r>
        <w:t xml:space="preserve">Mikä on seuraavassa kysymyksessä olevan sanan "Mitä" sanan part-of-speech tag: Mitä asennettiin kentälle Limerickissä vuonna 1989 ?</w:t>
      </w:r>
    </w:p>
    <w:p>
      <w:r>
        <w:rPr>
          <w:b/>
        </w:rPr>
        <w:t xml:space="preserve">Tulos</w:t>
      </w:r>
    </w:p>
    <w:p>
      <w:r>
        <w:t xml:space="preserve">WP</w:t>
      </w:r>
    </w:p>
    <w:p>
      <w:r>
        <w:rPr>
          <w:b/>
        </w:rPr>
        <w:t xml:space="preserve">Esimerkki 4.6455</w:t>
      </w:r>
    </w:p>
    <w:p>
      <w:r>
        <w:t xml:space="preserve">Mikä on sanan "for" sanan part-of-speech tag seuraavassa kysymyksessä: The Morpeth , pitkäaikainen kilpailu Englannissa , voittaja pelasi minkä maan puolesta ?</w:t>
      </w:r>
    </w:p>
    <w:p>
      <w:r>
        <w:rPr>
          <w:b/>
        </w:rPr>
        <w:t xml:space="preserve">Tulos</w:t>
      </w:r>
    </w:p>
    <w:p>
      <w:r>
        <w:t xml:space="preserve">IN</w:t>
      </w:r>
    </w:p>
    <w:p>
      <w:r>
        <w:rPr>
          <w:b/>
        </w:rPr>
        <w:t xml:space="preserve">Esimerkki 4.6456</w:t>
      </w:r>
    </w:p>
    <w:p>
      <w:r>
        <w:t xml:space="preserve">Mikä on seuraavassa kysymyksessä olevan sanan "the" sanan part-of-speech tag: Milloin tämä Etelä-Korean kuudenneksi suurimmassa kaupungissa sijaitseva jalkapalloseura kilpaili ensimmäisen kerran Korean jalkapalloliigassa ?</w:t>
      </w:r>
    </w:p>
    <w:p>
      <w:r>
        <w:rPr>
          <w:b/>
        </w:rPr>
        <w:t xml:space="preserve">Tulos</w:t>
      </w:r>
    </w:p>
    <w:p>
      <w:r>
        <w:t xml:space="preserve">DT</w:t>
      </w:r>
    </w:p>
    <w:p>
      <w:r>
        <w:rPr>
          <w:b/>
        </w:rPr>
        <w:t xml:space="preserve">Esimerkki 4.6457</w:t>
      </w:r>
    </w:p>
    <w:p>
      <w:r>
        <w:t xml:space="preserve">Mikä on seuraavassa kysymyksessä olevan sanan "harkittu" sanan part-of-speech tag: Mikä on sen kaupungin asukasluku, jossa on alue, jota pidetään osana ensimmäistä Yhdysvalloissa tehtyä biologisen monimuotoisuuden inventointia ?</w:t>
      </w:r>
    </w:p>
    <w:p>
      <w:r>
        <w:rPr>
          <w:b/>
        </w:rPr>
        <w:t xml:space="preserve">Tulos</w:t>
      </w:r>
    </w:p>
    <w:p>
      <w:r>
        <w:t xml:space="preserve">VBN</w:t>
      </w:r>
    </w:p>
    <w:p>
      <w:r>
        <w:rPr>
          <w:b/>
        </w:rPr>
        <w:t xml:space="preserve">Esimerkki 4.6458</w:t>
      </w:r>
    </w:p>
    <w:p>
      <w:r>
        <w:t xml:space="preserve">Mikä on seuraavassa kysymyksessä olevan sanan "kaupunki" puhekielinen tunniste: Kuinka kaukana on tämä kaupunki Canterburystä, jossa pelattiin ottelu, jossa tämä 26 kantonista koostuva kansakunta sijoittui neljänneksi ?</w:t>
      </w:r>
    </w:p>
    <w:p>
      <w:r>
        <w:rPr>
          <w:b/>
        </w:rPr>
        <w:t xml:space="preserve">Tulos</w:t>
      </w:r>
    </w:p>
    <w:p>
      <w:r>
        <w:t xml:space="preserve">NN</w:t>
      </w:r>
    </w:p>
    <w:p>
      <w:r>
        <w:rPr>
          <w:b/>
        </w:rPr>
        <w:t xml:space="preserve">Esimerkki 4.6459</w:t>
      </w:r>
    </w:p>
    <w:p>
      <w:r>
        <w:t xml:space="preserve">Mikä on seuraavassa kysymyksessä esiintyvän sanan "pelaaja" sanan part-of-speech tag: Minä vuonna joukkue, jonka pelaaja on tehnyt uransa pisimmän lyöntisarjan alun ennätyksen , liittyi Keskisen divisioonan joukkueeseen ?</w:t>
      </w:r>
    </w:p>
    <w:p>
      <w:r>
        <w:rPr>
          <w:b/>
        </w:rPr>
        <w:t xml:space="preserve">Tulos</w:t>
      </w:r>
    </w:p>
    <w:p>
      <w:r>
        <w:t xml:space="preserve">NN</w:t>
      </w:r>
    </w:p>
    <w:p>
      <w:r>
        <w:rPr>
          <w:b/>
        </w:rPr>
        <w:t xml:space="preserve">Esimerkki 4.6460</w:t>
      </w:r>
    </w:p>
    <w:p>
      <w:r>
        <w:t xml:space="preserve">Mikä on seuraavassa kysymyksessä olevan sanan "the" sanan part-of-speech tag: Mikä on sen pelin julkaisuvuosi, joka käyttää rasterigrafiikkaa, ei vektorigrafiikkaa?</w:t>
      </w:r>
    </w:p>
    <w:p>
      <w:r>
        <w:rPr>
          <w:b/>
        </w:rPr>
        <w:t xml:space="preserve">Tulos</w:t>
      </w:r>
    </w:p>
    <w:p>
      <w:r>
        <w:t xml:space="preserve">DT</w:t>
      </w:r>
    </w:p>
    <w:p>
      <w:r>
        <w:rPr>
          <w:b/>
        </w:rPr>
        <w:t xml:space="preserve">Esimerkki 4.6461</w:t>
      </w:r>
    </w:p>
    <w:p>
      <w:r>
        <w:t xml:space="preserve">Mikä on seuraavassa kysymyksessä esiintyvän sanan "appear" part-of-speech tag: Kuinka monta kertaa Bill Nye esiintyi eniten pisteitä saaneiden tanssijoiden listalla ?</w:t>
      </w:r>
    </w:p>
    <w:p>
      <w:r>
        <w:rPr>
          <w:b/>
        </w:rPr>
        <w:t xml:space="preserve">Tulos</w:t>
      </w:r>
    </w:p>
    <w:p>
      <w:r>
        <w:t xml:space="preserve">VBP</w:t>
      </w:r>
    </w:p>
    <w:p>
      <w:r>
        <w:rPr>
          <w:b/>
        </w:rPr>
        <w:t xml:space="preserve">Esimerkki 4.6462</w:t>
      </w:r>
    </w:p>
    <w:p>
      <w:r>
        <w:t xml:space="preserve">Mikä on seuraavassa kysymyksessä olevan sanan "the" sanan part-of-speech tag: Mikä on sen luennon nimi, jonka voittaja syntyi 7. kesäkuuta 1929 ?</w:t>
      </w:r>
    </w:p>
    <w:p>
      <w:r>
        <w:rPr>
          <w:b/>
        </w:rPr>
        <w:t xml:space="preserve">Tulos</w:t>
      </w:r>
    </w:p>
    <w:p>
      <w:r>
        <w:t xml:space="preserve">DT</w:t>
      </w:r>
    </w:p>
    <w:p>
      <w:r>
        <w:rPr>
          <w:b/>
        </w:rPr>
        <w:t xml:space="preserve">Esimerkki 4.6463</w:t>
      </w:r>
    </w:p>
    <w:p>
      <w:r>
        <w:t xml:space="preserve">Mikä on seuraavassa kysymyksessä olevan sanan "Intia" sanan part-of-speech tag: Mikä on Andhra Pradeshin pinta-ala kilometreinä ja neliökilometreinä, kun se on Intian kahdeksanneksi suurin osavaltio?</w:t>
      </w:r>
    </w:p>
    <w:p>
      <w:r>
        <w:rPr>
          <w:b/>
        </w:rPr>
        <w:t xml:space="preserve">Tulos</w:t>
      </w:r>
    </w:p>
    <w:p>
      <w:r>
        <w:t xml:space="preserve">NNP</w:t>
      </w:r>
    </w:p>
    <w:p>
      <w:r>
        <w:rPr>
          <w:b/>
        </w:rPr>
        <w:t xml:space="preserve">Esimerkki 4.6464</w:t>
      </w:r>
    </w:p>
    <w:p>
      <w:r>
        <w:t xml:space="preserve">Mikä on seuraavassa kysymyksessä olevan sanan "Mitä" sanan part-of-speech tag: Mikä on näyttelijän, joka on entinen pornonäyttelijä, joka toimii tällä hetkellä Intian elokuvateollisuudessa näyttelijänä ja mallina, episodipäivä ?</w:t>
      </w:r>
    </w:p>
    <w:p>
      <w:r>
        <w:rPr>
          <w:b/>
        </w:rPr>
        <w:t xml:space="preserve">Tulos</w:t>
      </w:r>
    </w:p>
    <w:p>
      <w:r>
        <w:t xml:space="preserve">WP</w:t>
      </w:r>
    </w:p>
    <w:p>
      <w:r>
        <w:rPr>
          <w:b/>
        </w:rPr>
        <w:t xml:space="preserve">Esimerkki 4.6465</w:t>
      </w:r>
    </w:p>
    <w:p>
      <w:r>
        <w:t xml:space="preserve">Mikä on seuraavassa kysymyksessä olevan sanan "luokka" sanan part-of-speech tag: Mihin autoluokkaan nykyisin Daihatsu Fellow Max -nimellä tunnettu auto kuuluu ?</w:t>
      </w:r>
    </w:p>
    <w:p>
      <w:r>
        <w:rPr>
          <w:b/>
        </w:rPr>
        <w:t xml:space="preserve">Tulos</w:t>
      </w:r>
    </w:p>
    <w:p>
      <w:r>
        <w:t xml:space="preserve">NN</w:t>
      </w:r>
    </w:p>
    <w:p>
      <w:r>
        <w:rPr>
          <w:b/>
        </w:rPr>
        <w:t xml:space="preserve">Esimerkki 4.6466</w:t>
      </w:r>
    </w:p>
    <w:p>
      <w:r>
        <w:t xml:space="preserve">Mikä on seuraavassa kysymyksessä esiintyvän sanan "consult" sanan part-of-speech tag: Minkä yrityksen kanssa ajotiimin kanssa ajoi San Marinon Grand Prix -kisassa vuonna 2002 ajetussa aika-ajossa 1.22,490 ajanut kuljettaja neuvoteltuaan ajouransa lopettamisen jälkeen ?</w:t>
      </w:r>
    </w:p>
    <w:p>
      <w:r>
        <w:rPr>
          <w:b/>
        </w:rPr>
        <w:t xml:space="preserve">Tulos</w:t>
      </w:r>
    </w:p>
    <w:p>
      <w:r>
        <w:t xml:space="preserve">NN</w:t>
      </w:r>
    </w:p>
    <w:p>
      <w:r>
        <w:rPr>
          <w:b/>
        </w:rPr>
        <w:t xml:space="preserve">Esimerkki 4.6467</w:t>
      </w:r>
    </w:p>
    <w:p>
      <w:r>
        <w:t xml:space="preserve">Mikä on seuraavassa kysymyksessä olevan sanan "30" sanan part-of-speech tag: Mikä on 30. heinäkuuta 1987 Joondalupissa syntyneen voimistelijan maan pinta-ala ?</w:t>
      </w:r>
    </w:p>
    <w:p>
      <w:r>
        <w:rPr>
          <w:b/>
        </w:rPr>
        <w:t xml:space="preserve">Tulos</w:t>
      </w:r>
    </w:p>
    <w:p>
      <w:r>
        <w:t xml:space="preserve">CD</w:t>
      </w:r>
    </w:p>
    <w:p>
      <w:r>
        <w:rPr>
          <w:b/>
        </w:rPr>
        <w:t xml:space="preserve">Esimerkki 4.6468</w:t>
      </w:r>
    </w:p>
    <w:p>
      <w:r>
        <w:t xml:space="preserve">Mikä on seuraavassa kysymyksessä olevan sanan "käytetty" sanan part-of-speech tag: Kuka suunnitteli stadionin, jota 1. perustettava joukkue käytti ?</w:t>
      </w:r>
    </w:p>
    <w:p>
      <w:r>
        <w:rPr>
          <w:b/>
        </w:rPr>
        <w:t xml:space="preserve">Tulos</w:t>
      </w:r>
    </w:p>
    <w:p>
      <w:r>
        <w:t xml:space="preserve">VBN</w:t>
      </w:r>
    </w:p>
    <w:p>
      <w:r>
        <w:rPr>
          <w:b/>
        </w:rPr>
        <w:t xml:space="preserve">Esimerkki 4.6469</w:t>
      </w:r>
    </w:p>
    <w:p>
      <w:r>
        <w:t xml:space="preserve">Mikä on seuraavassa kysymyksessä olevan sanan "from" sanan part-of-speech tag: Minä vuonna Headon lähti muusikoista Complete Control -singlellä ?</w:t>
      </w:r>
    </w:p>
    <w:p>
      <w:r>
        <w:rPr>
          <w:b/>
        </w:rPr>
        <w:t xml:space="preserve">Tulos</w:t>
      </w:r>
    </w:p>
    <w:p>
      <w:r>
        <w:t xml:space="preserve">IN</w:t>
      </w:r>
    </w:p>
    <w:p>
      <w:r>
        <w:rPr>
          <w:b/>
        </w:rPr>
        <w:t xml:space="preserve">Esimerkki 4.6470</w:t>
      </w:r>
    </w:p>
    <w:p>
      <w:r>
        <w:t xml:space="preserve">Mikä on seuraavassa kysymyksessä olevan sanan "on" sanan part-of-speech tag: Mihin maihin Joel Allenin luokittelema äärimmäisen uhanalainen apina kuuluu ?</w:t>
      </w:r>
    </w:p>
    <w:p>
      <w:r>
        <w:rPr>
          <w:b/>
        </w:rPr>
        <w:t xml:space="preserve">Tulos</w:t>
      </w:r>
    </w:p>
    <w:p>
      <w:r>
        <w:t xml:space="preserve">VBZ</w:t>
      </w:r>
    </w:p>
    <w:p>
      <w:r>
        <w:rPr>
          <w:b/>
        </w:rPr>
        <w:t xml:space="preserve">Esimerkki 4.6471</w:t>
      </w:r>
    </w:p>
    <w:p>
      <w:r>
        <w:t xml:space="preserve">Mikä on seuraavassa kysymyksessä olevan sanan "Italia" sanan part-of-speech tag: Mikä on sen joukkueen nimi, jonka kapteeni pelaa tällä hetkellä Italiassa Barlettan joukkueessa ?</w:t>
      </w:r>
    </w:p>
    <w:p>
      <w:r>
        <w:rPr>
          <w:b/>
        </w:rPr>
        <w:t xml:space="preserve">Tulos</w:t>
      </w:r>
    </w:p>
    <w:p>
      <w:r>
        <w:t xml:space="preserve">NNP</w:t>
      </w:r>
    </w:p>
    <w:p>
      <w:r>
        <w:rPr>
          <w:b/>
        </w:rPr>
        <w:t xml:space="preserve">Esimerkki 4.6472</w:t>
      </w:r>
    </w:p>
    <w:p>
      <w:r>
        <w:t xml:space="preserve">Mikä on seuraavassa kysymyksessä olevan sanan "capacity" sanan part-of-speech tag: Mikä on isä David Bauerin valmentaman urheilutapahtuman isäntäpaikan kapasiteetti ?</w:t>
      </w:r>
    </w:p>
    <w:p>
      <w:r>
        <w:rPr>
          <w:b/>
        </w:rPr>
        <w:t xml:space="preserve">Tulos</w:t>
      </w:r>
    </w:p>
    <w:p>
      <w:r>
        <w:t xml:space="preserve">NN</w:t>
      </w:r>
    </w:p>
    <w:p>
      <w:r>
        <w:rPr>
          <w:b/>
        </w:rPr>
        <w:t xml:space="preserve">Esimerkki 4.6473</w:t>
      </w:r>
    </w:p>
    <w:p>
      <w:r>
        <w:t xml:space="preserve">Mikä on sanan "of" sanan part-of-speech tag seuraavassa kysymyksessä: Mikä on sen poliittisen alueen rekisteritunnus, joka rajoittuu pohjoisessa Baijeriin ja idässä Kufsteinin, Kitzbühelin ja Pinzgaun alueisiin?</w:t>
      </w:r>
    </w:p>
    <w:p>
      <w:r>
        <w:rPr>
          <w:b/>
        </w:rPr>
        <w:t xml:space="preserve">Tulos</w:t>
      </w:r>
    </w:p>
    <w:p>
      <w:r>
        <w:t xml:space="preserve">IN</w:t>
      </w:r>
    </w:p>
    <w:p>
      <w:r>
        <w:rPr>
          <w:b/>
        </w:rPr>
        <w:t xml:space="preserve">Esimerkki 4.6474</w:t>
      </w:r>
    </w:p>
    <w:p>
      <w:r>
        <w:t xml:space="preserve">Mikä on sanan "maa" sanan part-of-speech tag seuraavassa kysymyksessä: Mikä on sen maan aluerajaus, jonka aika oli 3:42:39 IAAF:n puolimaratonin maailmanmestaruuskilpailuissa 2005 ?</w:t>
      </w:r>
    </w:p>
    <w:p>
      <w:r>
        <w:rPr>
          <w:b/>
        </w:rPr>
        <w:t xml:space="preserve">Tulos</w:t>
      </w:r>
    </w:p>
    <w:p>
      <w:r>
        <w:t xml:space="preserve">NN</w:t>
      </w:r>
    </w:p>
    <w:p>
      <w:r>
        <w:rPr>
          <w:b/>
        </w:rPr>
        <w:t xml:space="preserve">Esimerkki 4.6475</w:t>
      </w:r>
    </w:p>
    <w:p>
      <w:r>
        <w:t xml:space="preserve">Mikä on seuraavassa kysymyksessä olevan sanan "station" sanan part-of-speech tag: Mikä asema on Gray Televisionin omistuksessa ?</w:t>
      </w:r>
    </w:p>
    <w:p>
      <w:r>
        <w:rPr>
          <w:b/>
        </w:rPr>
        <w:t xml:space="preserve">Tulos</w:t>
      </w:r>
    </w:p>
    <w:p>
      <w:r>
        <w:t xml:space="preserve">NN</w:t>
      </w:r>
    </w:p>
    <w:p>
      <w:r>
        <w:rPr>
          <w:b/>
        </w:rPr>
        <w:t xml:space="preserve">Esimerkki 4.6476</w:t>
      </w:r>
    </w:p>
    <w:p>
      <w:r>
        <w:t xml:space="preserve">Mikä on seuraavassa kysymyksessä olevan sanan "luonnos" sanan part-of-speech tag: Missä kuussa syntyi vuoden 2007 AFL-draftin numero 2 ?</w:t>
      </w:r>
    </w:p>
    <w:p>
      <w:r>
        <w:rPr>
          <w:b/>
        </w:rPr>
        <w:t xml:space="preserve">Tulos</w:t>
      </w:r>
    </w:p>
    <w:p>
      <w:r>
        <w:t xml:space="preserve">NN</w:t>
      </w:r>
    </w:p>
    <w:p>
      <w:r>
        <w:rPr>
          <w:b/>
        </w:rPr>
        <w:t xml:space="preserve">Esimerkki 4.6477</w:t>
      </w:r>
    </w:p>
    <w:p>
      <w:r>
        <w:t xml:space="preserve">Mikä on seuraavassa kysymyksessä olevan sanan "many" sanan part-of-speech tag: Kuinka monta Kansainyhteisön kisojen mitalia keskisarjan urheilija on voittanut ?</w:t>
      </w:r>
    </w:p>
    <w:p>
      <w:r>
        <w:rPr>
          <w:b/>
        </w:rPr>
        <w:t xml:space="preserve">Tulos</w:t>
      </w:r>
    </w:p>
    <w:p>
      <w:r>
        <w:t xml:space="preserve">JJ</w:t>
      </w:r>
    </w:p>
    <w:p>
      <w:r>
        <w:rPr>
          <w:b/>
        </w:rPr>
        <w:t xml:space="preserve">Esimerkki 4.6478</w:t>
      </w:r>
    </w:p>
    <w:p>
      <w:r>
        <w:t xml:space="preserve">Mikä on seuraavassa kysymyksessä olevan sanan "presidentti" sanan part-of-speech tag: Mikä on sen seuran nimen merkitys, joka voitti 4 kertaa UAE:n presidenttipokaalin ja oli 6 kertaa toiseksi paras ?</w:t>
      </w:r>
    </w:p>
    <w:p>
      <w:r>
        <w:rPr>
          <w:b/>
        </w:rPr>
        <w:t xml:space="preserve">Tulos</w:t>
      </w:r>
    </w:p>
    <w:p>
      <w:r>
        <w:t xml:space="preserve">NNP</w:t>
      </w:r>
    </w:p>
    <w:p>
      <w:r>
        <w:rPr>
          <w:b/>
        </w:rPr>
        <w:t xml:space="preserve">Esimerkki 4.6479</w:t>
      </w:r>
    </w:p>
    <w:p>
      <w:r>
        <w:t xml:space="preserve">Mikä on seuraavassa kysymyksessä olevan sanan "oli" sanan part-of-speech tag: Mikä oli olympialaisten isäntäkaupunki, kun Pauga Lalau oli Samoan lipunkantaja ?</w:t>
      </w:r>
    </w:p>
    <w:p>
      <w:r>
        <w:rPr>
          <w:b/>
        </w:rPr>
        <w:t xml:space="preserve">Tulos</w:t>
      </w:r>
    </w:p>
    <w:p>
      <w:r>
        <w:t xml:space="preserve">VBD</w:t>
      </w:r>
    </w:p>
    <w:p>
      <w:r>
        <w:rPr>
          <w:b/>
        </w:rPr>
        <w:t xml:space="preserve">Esimerkki 4.6480</w:t>
      </w:r>
    </w:p>
    <w:p>
      <w:r>
        <w:t xml:space="preserve">Mikä on seuraavassa kysymyksessä olevan sanan "the" sanan part-of-speech tag: Minkälaista koodausta palvelun järjestelmä käyttää, kun se on brändätty uudelleen nimellä Five ?</w:t>
      </w:r>
    </w:p>
    <w:p>
      <w:r>
        <w:rPr>
          <w:b/>
        </w:rPr>
        <w:t xml:space="preserve">Tulos</w:t>
      </w:r>
    </w:p>
    <w:p>
      <w:r>
        <w:t xml:space="preserve">DT</w:t>
      </w:r>
    </w:p>
    <w:p>
      <w:r>
        <w:rPr>
          <w:b/>
        </w:rPr>
        <w:t xml:space="preserve">Esimerkki 4.6481</w:t>
      </w:r>
    </w:p>
    <w:p>
      <w:r>
        <w:t xml:space="preserve">Mikä on seuraavassa kysymyksessä olevan sanan "the" sanan part-of-speech tag: Milloin Oarkissa sijaitseva rakennus on rakennettu ?</w:t>
      </w:r>
    </w:p>
    <w:p>
      <w:r>
        <w:rPr>
          <w:b/>
        </w:rPr>
        <w:t xml:space="preserve">Tulos</w:t>
      </w:r>
    </w:p>
    <w:p>
      <w:r>
        <w:t xml:space="preserve">DT</w:t>
      </w:r>
    </w:p>
    <w:p>
      <w:r>
        <w:rPr>
          <w:b/>
        </w:rPr>
        <w:t xml:space="preserve">Esimerkki 4.6482</w:t>
      </w:r>
    </w:p>
    <w:p>
      <w:r>
        <w:t xml:space="preserve">Mikä on seuraavassa kysymyksessä olevan sanan "battle" sanan part-of-speech tag: Mikä prikaatikenraali tunnettiin 11.-12. kesäkuuta 1864 käydystä taistelusta ?</w:t>
      </w:r>
    </w:p>
    <w:p>
      <w:r>
        <w:rPr>
          <w:b/>
        </w:rPr>
        <w:t xml:space="preserve">Tulos</w:t>
      </w:r>
    </w:p>
    <w:p>
      <w:r>
        <w:t xml:space="preserve">NN</w:t>
      </w:r>
    </w:p>
    <w:p>
      <w:r>
        <w:rPr>
          <w:b/>
        </w:rPr>
        <w:t xml:space="preserve">Esimerkki 4.6483</w:t>
      </w:r>
    </w:p>
    <w:p>
      <w:r>
        <w:t xml:space="preserve">Mikä on sanan "Borough" sanan part-of-speech tag seuraavassa kysymyksessä: Mikä on sen kaupunkialueen nimi, joka on kauppakaupunki Portsmouth-joen luoteiskärjessä Borough of Farehamin piirikunnassa ?</w:t>
      </w:r>
    </w:p>
    <w:p>
      <w:r>
        <w:rPr>
          <w:b/>
        </w:rPr>
        <w:t xml:space="preserve">Tulos</w:t>
      </w:r>
    </w:p>
    <w:p>
      <w:r>
        <w:t xml:space="preserve">NNP</w:t>
      </w:r>
    </w:p>
    <w:p>
      <w:r>
        <w:rPr>
          <w:b/>
        </w:rPr>
        <w:t xml:space="preserve">Esimerkki 4.6484</w:t>
      </w:r>
    </w:p>
    <w:p>
      <w:r>
        <w:t xml:space="preserve">Mikä on seuraavassa kysymyksessä olevan sanan "released" sanan part-of-speech tag: Kuka suunnitteli lavasteet tähän elokuvaan, jonka ohjasi ohjaaja, joka oli julkaissut ensimmäiset suuret elokuvansa natsi-Saksassa ?</w:t>
      </w:r>
    </w:p>
    <w:p>
      <w:r>
        <w:rPr>
          <w:b/>
        </w:rPr>
        <w:t xml:space="preserve">Tulos</w:t>
      </w:r>
    </w:p>
    <w:p>
      <w:r>
        <w:t xml:space="preserve">VBN</w:t>
      </w:r>
    </w:p>
    <w:p>
      <w:r>
        <w:rPr>
          <w:b/>
        </w:rPr>
        <w:t xml:space="preserve">Esimerkki 4.6485</w:t>
      </w:r>
    </w:p>
    <w:p>
      <w:r>
        <w:t xml:space="preserve">Mikä on seuraavassa kysymyksessä olevan sanan "Philip" sanan part-of-speech tag: Dickin teosten vaikutteita sisältävä sarja esitettiin ensimmäisen kerran ?</w:t>
      </w:r>
    </w:p>
    <w:p>
      <w:r>
        <w:rPr>
          <w:b/>
        </w:rPr>
        <w:t xml:space="preserve">Tulos</w:t>
      </w:r>
    </w:p>
    <w:p>
      <w:r>
        <w:t xml:space="preserve">NNP</w:t>
      </w:r>
    </w:p>
    <w:p>
      <w:r>
        <w:rPr>
          <w:b/>
        </w:rPr>
        <w:t xml:space="preserve">Esimerkki 4.6486</w:t>
      </w:r>
    </w:p>
    <w:p>
      <w:r>
        <w:t xml:space="preserve">Mikä on seuraavassa kysymyksessä olevan sanan "vanhin" sanan part-of-speech tag: Kuinka pitkä on Whiz Kidsin vanhin ulkopelaaja ?</w:t>
      </w:r>
    </w:p>
    <w:p>
      <w:r>
        <w:rPr>
          <w:b/>
        </w:rPr>
        <w:t xml:space="preserve">Tulos</w:t>
      </w:r>
    </w:p>
    <w:p>
      <w:r>
        <w:t xml:space="preserve">JJS</w:t>
      </w:r>
    </w:p>
    <w:p>
      <w:r>
        <w:rPr>
          <w:b/>
        </w:rPr>
        <w:t xml:space="preserve">Esimerkki 4.6487</w:t>
      </w:r>
    </w:p>
    <w:p>
      <w:r>
        <w:t xml:space="preserve">Mikä on seuraavassa kysymyksessä olevan sanan "film" part-of-speech tag: Kuka ohjasi vuonna 1929 ilmestyneen Jack Oakien tähdittämän urheiluelokuvan ?</w:t>
      </w:r>
    </w:p>
    <w:p>
      <w:r>
        <w:rPr>
          <w:b/>
        </w:rPr>
        <w:t xml:space="preserve">Tulos</w:t>
      </w:r>
    </w:p>
    <w:p>
      <w:r>
        <w:t xml:space="preserve">NN</w:t>
      </w:r>
    </w:p>
    <w:p>
      <w:r>
        <w:rPr>
          <w:b/>
        </w:rPr>
        <w:t xml:space="preserve">Esimerkki 4.6488</w:t>
      </w:r>
    </w:p>
    <w:p>
      <w:r>
        <w:t xml:space="preserve">Mikä on seuraavassa kysymyksessä olevan sanan "oli" sanan part-of-speech tag: Mikä on sen pormestarin kansallisuus, jonka toimikausi oli 1883-1887 ?</w:t>
      </w:r>
    </w:p>
    <w:p>
      <w:r>
        <w:rPr>
          <w:b/>
        </w:rPr>
        <w:t xml:space="preserve">Tulos</w:t>
      </w:r>
    </w:p>
    <w:p>
      <w:r>
        <w:t xml:space="preserve">VBD</w:t>
      </w:r>
    </w:p>
    <w:p>
      <w:r>
        <w:rPr>
          <w:b/>
        </w:rPr>
        <w:t xml:space="preserve">Esimerkki 4.6489</w:t>
      </w:r>
    </w:p>
    <w:p>
      <w:r>
        <w:t xml:space="preserve">Mikä on seuraavassa kysymyksessä olevan sanan "with" sanan part-of-speech tag: Milloin Bill Dundeen yhteyksiä omaava henkilö debytoi ?</w:t>
      </w:r>
    </w:p>
    <w:p>
      <w:r>
        <w:rPr>
          <w:b/>
        </w:rPr>
        <w:t xml:space="preserve">Tulos</w:t>
      </w:r>
    </w:p>
    <w:p>
      <w:r>
        <w:t xml:space="preserve">IN</w:t>
      </w:r>
    </w:p>
    <w:p>
      <w:r>
        <w:rPr>
          <w:b/>
        </w:rPr>
        <w:t xml:space="preserve">Esimerkki 4.6490</w:t>
      </w:r>
    </w:p>
    <w:p>
      <w:r>
        <w:t xml:space="preserve">Mikä on seuraavassa kysymyksessä olevan sanan "Mitä" sanan part-of-speech tag: Mitkä ovat alueen rautatieliikennettä 1900-luvun ensimmäisellä puoliskolla hallinneen rautatien toimintapäivämäärät ?</w:t>
      </w:r>
    </w:p>
    <w:p>
      <w:r>
        <w:rPr>
          <w:b/>
        </w:rPr>
        <w:t xml:space="preserve">Tulos</w:t>
      </w:r>
    </w:p>
    <w:p>
      <w:r>
        <w:t xml:space="preserve">WP</w:t>
      </w:r>
    </w:p>
    <w:p>
      <w:r>
        <w:rPr>
          <w:b/>
        </w:rPr>
        <w:t xml:space="preserve">Esimerkki 4.6491</w:t>
      </w:r>
    </w:p>
    <w:p>
      <w:r>
        <w:t xml:space="preserve">Mikä on sanan "1985" sanan part-of-speech tag seuraavassa kysymyksessä: Minä vuonna vuoden 1985 IIHF:n maailmanmestaruuskilpailujen isäntämaa julistautui itsenäiseksi ?</w:t>
      </w:r>
    </w:p>
    <w:p>
      <w:r>
        <w:rPr>
          <w:b/>
        </w:rPr>
        <w:t xml:space="preserve">Tulos</w:t>
      </w:r>
    </w:p>
    <w:p>
      <w:r>
        <w:t xml:space="preserve">CD</w:t>
      </w:r>
    </w:p>
    <w:p>
      <w:r>
        <w:rPr>
          <w:b/>
        </w:rPr>
        <w:t xml:space="preserve">Esimerkki 4.6492</w:t>
      </w:r>
    </w:p>
    <w:p>
      <w:r>
        <w:t xml:space="preserve">Mikä on seuraavassa kysymyksessä olevan sanan "standard" sanan part-of-speech tag: Milloin alkoi viimeisin standardikiertue ?</w:t>
      </w:r>
    </w:p>
    <w:p>
      <w:r>
        <w:rPr>
          <w:b/>
        </w:rPr>
        <w:t xml:space="preserve">Tulos</w:t>
      </w:r>
    </w:p>
    <w:p>
      <w:r>
        <w:t xml:space="preserve">JJ</w:t>
      </w:r>
    </w:p>
    <w:p>
      <w:r>
        <w:rPr>
          <w:b/>
        </w:rPr>
        <w:t xml:space="preserve">Esimerkki 4.6493</w:t>
      </w:r>
    </w:p>
    <w:p>
      <w:r>
        <w:t xml:space="preserve">Mikä on seuraavassa kysymyksessä olevan sanan "että" sanan part-of-speech tag: Mikä 1526 taistelu tapahtui kansakunnassa, joka oli maailman biathlonin kolmonen vuonna 2013 ?</w:t>
      </w:r>
    </w:p>
    <w:p>
      <w:r>
        <w:rPr>
          <w:b/>
        </w:rPr>
        <w:t xml:space="preserve">Tulos</w:t>
      </w:r>
    </w:p>
    <w:p>
      <w:r>
        <w:t xml:space="preserve">WDT</w:t>
      </w:r>
    </w:p>
    <w:p>
      <w:r>
        <w:rPr>
          <w:b/>
        </w:rPr>
        <w:t xml:space="preserve">Esimerkki 4.6494</w:t>
      </w:r>
    </w:p>
    <w:p>
      <w:r>
        <w:t xml:space="preserve">Mikä on seuraavassa kysymyksessä esiintyvän sanan "vankilat" sanan part-of-speech tag: Mikä on sen stadionin nimi, jossa pelaa joukkue, jonka lempinimi on peräisin paikallisten vankiloiden läheisyydestä ?</w:t>
      </w:r>
    </w:p>
    <w:p>
      <w:r>
        <w:rPr>
          <w:b/>
        </w:rPr>
        <w:t xml:space="preserve">Tulos</w:t>
      </w:r>
    </w:p>
    <w:p>
      <w:r>
        <w:t xml:space="preserve">NNS</w:t>
      </w:r>
    </w:p>
    <w:p>
      <w:r>
        <w:rPr>
          <w:b/>
        </w:rPr>
        <w:t xml:space="preserve">Esimerkki 4.6495</w:t>
      </w:r>
    </w:p>
    <w:p>
      <w:r>
        <w:t xml:space="preserve">Mikä on seuraavassa kysymyksessä olevan sanan "että" sanan part-of-speech tag: Mikä on pelin alusta, joka on sivuttain rullaava videopeli, joka sisältää kilpa- ja tasohyppelypelien elementtejä ?</w:t>
      </w:r>
    </w:p>
    <w:p>
      <w:r>
        <w:rPr>
          <w:b/>
        </w:rPr>
        <w:t xml:space="preserve">Tulos</w:t>
      </w:r>
    </w:p>
    <w:p>
      <w:r>
        <w:t xml:space="preserve">WDT</w:t>
      </w:r>
    </w:p>
    <w:p>
      <w:r>
        <w:rPr>
          <w:b/>
          <w:u w:val="single"/>
        </w:rPr>
        <w:t xml:space="preserve">Tehtävä numero 5</w:t>
      </w:r>
    </w:p>
    <w:p>
      <w:r>
        <w:t xml:space="preserve">Keksi uusi tapa esittää sama kysymys. Uudessa kysymyksessä on kysyttävä täsmälleen samaa asiaa kuin alkuperäisessä kysymyksessä. Ilman muita tietoja sinun pitäisi pystyä sanomaan, että alkuperäinen ja uusi kysymys ovat samat. Säilytä uudessa kysymyksessä suluissa olevat lauseet. Voit muuttaa loput kysymyksestä, jos edellä mainitut vaatimukset täyttyvät. Uuden kysymyksen sanamuodon on oltava luonteva ja sujuva, aivan kuin äidinkielenään englantia puhuva henkilö olisi laatinut sen. Saat kolme tietoa, jotka auttavat sinua laatimaan parempia kysymyksiä. Ne ovat: "Vastaus": vastaus kysymykseen, esim. "Honolulu". "Vastaustyyppi": vastauksen tyyppi, esim. "Sijainti". "Auxiliary Information": yksityiskohtainen kuvaus joistakin kysymyksessä mainituista käsitteistä, jos sellaisia on.</w:t>
      </w:r>
    </w:p>
    <w:p>
      <w:r>
        <w:rPr>
          <w:b/>
        </w:rPr>
        <w:t xml:space="preserve">Esimerkki 5.0</w:t>
      </w:r>
    </w:p>
    <w:p>
      <w:r>
        <w:t xml:space="preserve">alkuperäinen kysymys: Vastaus: Hi5 apianswer type: API.auxiliary information: JSON kanonisesti lausutaan /Ààd íe...™s...ôn/ JAY-s...ôn; joskus JavaScript Object Notation, on avoin standardiformaatti, joka käyttää ihmiselle luettavaa tekstiä attribuutti'Äìarvopareista koostuvien tieto-objektien välittämiseen. Sitä käytetään ensisijaisesti tietojen siirtämiseen palvelimen ja verkkosovelluksen välillä vaihtoehtona XML:lle. Vaikka JSON on alun perin peräisin JavaScript-skriptikielestä, se on kielestä riippumaton dataformaatti. JSON-tietojen jäsentämiseen ja tuottamiseen tarkoitettu koodi on helposti saatavilla monilla ohjelmointikielillä. JSON-formaatin määritteli alun perin Douglas Crockford. Sitä kuvataan tällä hetkellä kahdessa kilpailevassa standardissa, RFC 7159 ja ECMA-404. ECMA-standardi on minimaalinen, sillä siinä kuvataan vain sallittu kielioppisyntaksi, kun taas RFC-standardissa esitetään myös joitakin semanttisia ja turvallisuusnäkökohtia. JSONin virallinen Internet-mediatyyppi on application/json. JSON-tiedostonimipääte on .json.</w:t>
      </w:r>
    </w:p>
    <w:p>
      <w:r>
        <w:rPr>
          <w:b/>
        </w:rPr>
        <w:t xml:space="preserve">Tulos</w:t>
      </w:r>
    </w:p>
    <w:p>
      <w:r>
        <w:t xml:space="preserve">Luettelo [JSON]-ominaisuutta hyödyntävistä sovellusliittymistä.</w:t>
      </w:r>
    </w:p>
    <w:p>
      <w:r>
        <w:rPr>
          <w:b/>
        </w:rPr>
        <w:t xml:space="preserve">Tulos</w:t>
      </w:r>
    </w:p>
    <w:p>
      <w:r>
        <w:t xml:space="preserve">Mitkä apit käyttävät [JSON]-protokollaa?</w:t>
      </w:r>
    </w:p>
    <w:p>
      <w:r>
        <w:rPr>
          <w:b/>
        </w:rPr>
        <w:t xml:space="preserve">Tulos</w:t>
      </w:r>
    </w:p>
    <w:p>
      <w:r>
        <w:t xml:space="preserve">Mitkä apit käyttävät [JSON]-protokollaa?</w:t>
      </w:r>
    </w:p>
    <w:p>
      <w:r>
        <w:rPr>
          <w:b/>
        </w:rPr>
        <w:t xml:space="preserve">Tulos</w:t>
      </w:r>
    </w:p>
    <w:p>
      <w:r>
        <w:t xml:space="preserve">Mitkä API:t käyttävät [JSON]-protokollaa?</w:t>
      </w:r>
    </w:p>
    <w:p>
      <w:r>
        <w:rPr>
          <w:b/>
        </w:rPr>
        <w:t xml:space="preserve">Tulos</w:t>
      </w:r>
    </w:p>
    <w:p>
      <w:r>
        <w:t xml:space="preserve">Mihin apis-protokollaan [JSON] sisältyy?</w:t>
      </w:r>
    </w:p>
    <w:p>
      <w:r>
        <w:rPr>
          <w:b/>
        </w:rPr>
        <w:t xml:space="preserve">Esimerkki 5.1</w:t>
      </w:r>
    </w:p>
    <w:p>
      <w:r>
        <w:t xml:space="preserve">alkuperäinen kysymys: Vastaus: Kuninkaiden laaksossaVastaustyyppi: Etsi kirjoja, joiden genre on [uuden aallon tieteiskirjallisuus]?vastaus: Kuninkaiden laaksossa Kirjan tyyppi: Book.auxiliary information: Uusi aalto on 1960- ja 1970-luvuilla syntynyt tieteiskirjallisuuden suuntaus, jolle on ominaista suuri kokeilunhalu sekä muodon että sisällön suhteen, "kirjallinen" tai taiteellinen herkkyys ja keskittyminen "pehmeään" tieteeseen kovan tieteen sijasta. Uuden aallon kirjailijat näkivät itsensä usein osana modernistista perinnettä ja pilkkasivat joskus pulp science fictionin perinteitä, joita jotkut heistä pitivät tylsinä, nuorekkaina ja huonosti kirjoitettuina.</w:t>
      </w:r>
    </w:p>
    <w:p>
      <w:r>
        <w:rPr>
          <w:b/>
        </w:rPr>
        <w:t xml:space="preserve">Tulos</w:t>
      </w:r>
    </w:p>
    <w:p>
      <w:r>
        <w:t xml:space="preserve">Saisinko luettelon [uuden aallon tieteiskirjallisuuden] kirjoista?</w:t>
      </w:r>
    </w:p>
    <w:p>
      <w:r>
        <w:rPr>
          <w:b/>
        </w:rPr>
        <w:t xml:space="preserve">Tulos</w:t>
      </w:r>
    </w:p>
    <w:p>
      <w:r>
        <w:t xml:space="preserve">Mitkä kirjat kuuluvat [uuden aallon tieteiskirjallisuuden] genreen?</w:t>
      </w:r>
    </w:p>
    <w:p>
      <w:r>
        <w:rPr>
          <w:b/>
        </w:rPr>
        <w:t xml:space="preserve">Tulos</w:t>
      </w:r>
    </w:p>
    <w:p>
      <w:r>
        <w:t xml:space="preserve">Mikä kirja kuuluu genreen [uuden aallon tieteiskirjallisuus]?</w:t>
      </w:r>
    </w:p>
    <w:p>
      <w:r>
        <w:rPr>
          <w:b/>
        </w:rPr>
        <w:t xml:space="preserve">Tulos</w:t>
      </w:r>
    </w:p>
    <w:p>
      <w:r>
        <w:t xml:space="preserve">[Uuden aallon tieteiskirjallisuus] on genre mitä kirjoja varten?</w:t>
      </w:r>
    </w:p>
    <w:p>
      <w:r>
        <w:rPr>
          <w:b/>
        </w:rPr>
        <w:t xml:space="preserve">Tulos</w:t>
      </w:r>
    </w:p>
    <w:p>
      <w:r>
        <w:t xml:space="preserve">Mitkä kirjat kuuluvat [uuden aallon tieteiskirjallisuuden] genreen?</w:t>
      </w:r>
    </w:p>
    <w:p>
      <w:r>
        <w:rPr>
          <w:b/>
        </w:rPr>
        <w:t xml:space="preserve">Tulos</w:t>
      </w:r>
    </w:p>
    <w:p>
      <w:r>
        <w:t xml:space="preserve">Etsikää [uuden aallon tieteiskirjallisuuden] genren kirjoja.</w:t>
      </w:r>
    </w:p>
    <w:p>
      <w:r>
        <w:rPr>
          <w:b/>
        </w:rPr>
        <w:t xml:space="preserve">Tulos</w:t>
      </w:r>
    </w:p>
    <w:p>
      <w:r>
        <w:t xml:space="preserve">Mitkä kirjat kuuluvat [uuden aallon tieteiskirjallisuuden] genreen?</w:t>
      </w:r>
    </w:p>
    <w:p>
      <w:r>
        <w:rPr>
          <w:b/>
        </w:rPr>
        <w:t xml:space="preserve">Esimerkki 5.2</w:t>
      </w:r>
    </w:p>
    <w:p>
      <w:r>
        <w:t xml:space="preserve">alkuperäinen kysymys: Vastaus: Shakib al Hasan, Robin Peterson, Paul Grayson....vastaustyyppi: Mikä kriketin keilaaja käyttää [hidasta] vauhtia? Cricket Bowler.</w:t>
      </w:r>
    </w:p>
    <w:p>
      <w:r>
        <w:rPr>
          <w:b/>
        </w:rPr>
        <w:t xml:space="preserve">Tulos</w:t>
      </w:r>
    </w:p>
    <w:p>
      <w:r>
        <w:t xml:space="preserve">Kriketin keilaaja, joka käyttää [hidasta] vauhtia, on?</w:t>
      </w:r>
    </w:p>
    <w:p>
      <w:r>
        <w:rPr>
          <w:b/>
        </w:rPr>
        <w:t xml:space="preserve">Tulos</w:t>
      </w:r>
    </w:p>
    <w:p>
      <w:r>
        <w:t xml:space="preserve">Kuka kriketin keilaaja käyttää [hidasta] vauhtia?</w:t>
      </w:r>
    </w:p>
    <w:p>
      <w:r>
        <w:rPr>
          <w:b/>
        </w:rPr>
        <w:t xml:space="preserve">Tulos</w:t>
      </w:r>
    </w:p>
    <w:p>
      <w:r>
        <w:t xml:space="preserve">Mikä on kriketin keilaaja, joka käyttää [Hidas]-rytmiä?</w:t>
      </w:r>
    </w:p>
    <w:p>
      <w:r>
        <w:rPr>
          <w:b/>
        </w:rPr>
        <w:t xml:space="preserve">Tulos</w:t>
      </w:r>
    </w:p>
    <w:p>
      <w:r>
        <w:t xml:space="preserve">Kenen tiedetään käyttävän [hidasta] pas:ta kriketissä?</w:t>
      </w:r>
    </w:p>
    <w:p>
      <w:r>
        <w:rPr>
          <w:b/>
        </w:rPr>
        <w:t xml:space="preserve">Tulos</w:t>
      </w:r>
    </w:p>
    <w:p>
      <w:r>
        <w:t xml:space="preserve">Mikä kriketin keilaaja käyttää [hidasta] tempoa?</w:t>
      </w:r>
    </w:p>
    <w:p>
      <w:r>
        <w:rPr>
          <w:b/>
        </w:rPr>
        <w:t xml:space="preserve">Esimerkki 5.3</w:t>
      </w:r>
    </w:p>
    <w:p>
      <w:r>
        <w:t xml:space="preserve">alkuperäinen kysymys: Vastaus: Shirley Maclaine, Jane Addams, Jackie Burroughs....vastaustyyppi: Henkilö: Naaras ('ôÄ) on sellaisen organismin tai organismin osan sukupuoli, joka tuottaa munasoluja. Munasolut määritellään heterogamisen lisääntymisjärjestelmän suuremmiksi sukusoluiksi, kun taas pienemmän, yleensä liikkuvan sukusolun, siittiöiden, tuottaa uros. Naarasyksilö ei voi lisääntyä seksuaalisesti ilman uroksen sukusoluja (poikkeuksena on parthenogeneesi). Jotkut organismit voivat lisääntyä sekä suvullisesti että suvuttomasti.</w:t>
      </w:r>
    </w:p>
    <w:p>
      <w:r>
        <w:rPr>
          <w:b/>
        </w:rPr>
        <w:t xml:space="preserve">Tulos</w:t>
      </w:r>
    </w:p>
    <w:p>
      <w:r>
        <w:t xml:space="preserve">Mitkä ominaisuudet määrittelevät henkilön [naiseksi]?</w:t>
      </w:r>
    </w:p>
    <w:p>
      <w:r>
        <w:rPr>
          <w:b/>
        </w:rPr>
        <w:t xml:space="preserve">Tulos</w:t>
      </w:r>
    </w:p>
    <w:p>
      <w:r>
        <w:t xml:space="preserve">Mitkä tunnetut persoonat ovat [Nainen]?</w:t>
      </w:r>
    </w:p>
    <w:p>
      <w:r>
        <w:rPr>
          <w:b/>
        </w:rPr>
        <w:t xml:space="preserve">Tulos</w:t>
      </w:r>
    </w:p>
    <w:p>
      <w:r>
        <w:t xml:space="preserve">Kuka on [nainen]?</w:t>
      </w:r>
    </w:p>
    <w:p>
      <w:r>
        <w:rPr>
          <w:b/>
        </w:rPr>
        <w:t xml:space="preserve">Tulos</w:t>
      </w:r>
    </w:p>
    <w:p>
      <w:r>
        <w:t xml:space="preserve">Mikä henkilö on [Nais]sukupuolta?</w:t>
      </w:r>
    </w:p>
    <w:p>
      <w:r>
        <w:rPr>
          <w:b/>
        </w:rPr>
        <w:t xml:space="preserve">Tulos</w:t>
      </w:r>
    </w:p>
    <w:p>
      <w:r>
        <w:t xml:space="preserve">Sukupuoli [Nainen] kuuluu mille henkilölle?</w:t>
      </w:r>
    </w:p>
    <w:p>
      <w:r>
        <w:rPr>
          <w:b/>
        </w:rPr>
        <w:t xml:space="preserve">Esimerkki 5.4</w:t>
      </w:r>
    </w:p>
    <w:p>
      <w:r>
        <w:t xml:space="preserve">alkuperäinen kysymys: Vastaus: maantiepyöräVastaustyyppi: Minkä tyyppinen polkupyörän käyttömalli [Avanti Prima]?Vastaus: MaantiepyöräVastaustyyppi: Minkä tyyppinen polkupyörän käyttömalli [Avanti Prima]? Vastaus: Polkupyörän tyyppi.</w:t>
      </w:r>
    </w:p>
    <w:p>
      <w:r>
        <w:rPr>
          <w:b/>
        </w:rPr>
        <w:t xml:space="preserve">Tulos</w:t>
      </w:r>
    </w:p>
    <w:p>
      <w:r>
        <w:t xml:space="preserve">Minkä tyyppinen polkupyörä [Avanti Prima] on?</w:t>
      </w:r>
    </w:p>
    <w:p>
      <w:r>
        <w:rPr>
          <w:b/>
        </w:rPr>
        <w:t xml:space="preserve">Tulos</w:t>
      </w:r>
    </w:p>
    <w:p>
      <w:r>
        <w:t xml:space="preserve">Missä polkupyörässä käytetään [Avanti Prima] -mallia?</w:t>
      </w:r>
    </w:p>
    <w:p>
      <w:r>
        <w:rPr>
          <w:b/>
        </w:rPr>
        <w:t xml:space="preserve">Tulos</w:t>
      </w:r>
    </w:p>
    <w:p>
      <w:r>
        <w:t xml:space="preserve">[Avanti Prima] on minkä tyyppisen polkupyörän malli?</w:t>
      </w:r>
    </w:p>
    <w:p>
      <w:r>
        <w:rPr>
          <w:b/>
        </w:rPr>
        <w:t xml:space="preserve">Tulos</w:t>
      </w:r>
    </w:p>
    <w:p>
      <w:r>
        <w:t xml:space="preserve">[Avanti Prima] on malli, jota käytetään minkä tyyppisessä polkupyörässä?</w:t>
      </w:r>
    </w:p>
    <w:p>
      <w:r>
        <w:rPr>
          <w:b/>
        </w:rPr>
        <w:t xml:space="preserve">Tulos</w:t>
      </w:r>
    </w:p>
    <w:p>
      <w:r>
        <w:t xml:space="preserve">[Avanti Prima] -malli sisältää minkä tyyppisen polkupyörän?</w:t>
      </w:r>
    </w:p>
    <w:p>
      <w:r>
        <w:rPr>
          <w:b/>
        </w:rPr>
        <w:t xml:space="preserve">Tulos</w:t>
      </w:r>
    </w:p>
    <w:p>
      <w:r>
        <w:t xml:space="preserve">Millaisia polkupyöriä [Avanti Prima] -mallit käyttävät?</w:t>
      </w:r>
    </w:p>
    <w:p>
      <w:r>
        <w:rPr>
          <w:b/>
        </w:rPr>
        <w:t xml:space="preserve">Esimerkki 5.5</w:t>
      </w:r>
    </w:p>
    <w:p>
      <w:r>
        <w:t xml:space="preserve">alkuperäinen kysymys: Vastaus: ALMA-palkintoVastaustyyppi: Minkä tyyppinen palkinto on [ALMA-palkinto erinomaisesta komedia-, varietee- tai musiikkisarjasta/erikoisohjelmasta]vastaus: ALMA-palkintoVastaustyyppi: ALMA-palkinto: Palkinto: Palkinto.lisätiedot: Alma-palkinto: Tämä on luettelo voittajista ja ehdokkaista, jotka ovat saaneet ALMA-palkinnon (Outstanding Comedy, Variety or Music Series/Special).</w:t>
      </w:r>
    </w:p>
    <w:p>
      <w:r>
        <w:rPr>
          <w:b/>
        </w:rPr>
        <w:t xml:space="preserve">Tulos</w:t>
      </w:r>
    </w:p>
    <w:p>
      <w:r>
        <w:t xml:space="preserve">Voitteko kertoa, minkälainen palkinto [ALMA-palkinto erinomaisesta komedia-, varietee- tai musiikkisarjasta/erikoisohjelmasta] on?</w:t>
      </w:r>
    </w:p>
    <w:p>
      <w:r>
        <w:rPr>
          <w:b/>
        </w:rPr>
        <w:t xml:space="preserve">Tulos</w:t>
      </w:r>
    </w:p>
    <w:p>
      <w:r>
        <w:t xml:space="preserve">[ALMA-palkinto erinomaisesta komedia-, varietee- tai musiikkisarjasta/erikoisohjelmasta] on minkä tyyppinen palkinto?</w:t>
      </w:r>
    </w:p>
    <w:p>
      <w:r>
        <w:rPr>
          <w:b/>
        </w:rPr>
        <w:t xml:space="preserve">Tulos</w:t>
      </w:r>
    </w:p>
    <w:p>
      <w:r>
        <w:t xml:space="preserve">Mitä tämä [ALMA-palkinto erinomaisesta komedia-, varietee- tai musiikkisarjasta/erikoisohjelmasta] tarkoittaa?</w:t>
      </w:r>
    </w:p>
    <w:p>
      <w:r>
        <w:rPr>
          <w:b/>
        </w:rPr>
        <w:t xml:space="preserve">Tulos</w:t>
      </w:r>
    </w:p>
    <w:p>
      <w:r>
        <w:t xml:space="preserve">[ALMA-palkinto erinomaisesta komedia-, varietee- tai musiikkisarjasta/erikoisohjelmasta] on minkä tyyppinen palkinto?</w:t>
      </w:r>
    </w:p>
    <w:p>
      <w:r>
        <w:rPr>
          <w:b/>
        </w:rPr>
        <w:t xml:space="preserve">Tulos</w:t>
      </w:r>
    </w:p>
    <w:p>
      <w:r>
        <w:t xml:space="preserve">[ALMA-palkinto erinomaisesta komedia-, varietee- tai musiikkisarjasta/erikoisohjelmasta] on millainen palkinto?</w:t>
      </w:r>
    </w:p>
    <w:p>
      <w:r>
        <w:rPr>
          <w:b/>
        </w:rPr>
        <w:t xml:space="preserve">Esimerkki 5.6</w:t>
      </w:r>
    </w:p>
    <w:p>
      <w:r>
        <w:t xml:space="preserve">alkuperäinen kysymys: Vastaus: Toinen sukupolviVastaustyyppi: Minkä subatomisen hiukkassukupolven hiukkaset ovat [viehätyskvarkki]?Vastaus: Toinen sukupolvi: Aine tyyppi: Subatomic particle generation.auxiliary information: Kvarkki on kaikista kvarkkeista kolmanneksi massiivisin, eräänlainen alkeishiukkanen. Viehätyskvarkkeja esiintyy hadroneissa, jotka ovat kvarkkien muodostamia subatomisia hiukkasia. Esimerkkejä hadroneista, jotka sisältävät charmikvarkkeja, ovat J/œà-mesoni, D-mesonit, hurmaantuneet Sigma-baryonit ja muut hurmaantuneet hiukkaset. Se kuuluu yhdessä oudon kvarkin kanssa aineen toiseen sukupolveen, ja sen sähkövaraus on +¬≤'ÅÑ'ÇÉ e ja paljas massa 1,29+0,05 'àí0,11 GeV/c¬≤. Kaikkien kvarkkien tavoin viehätyskvarkki on alkeisfermioni, jolla on spin-¬π'ÅÑ'ÇÇ, ja se kokee kaikki neljä perustavanlaatuista vuorovaikutusta: gravitaation, sähkömagnetismin, heikon ja vahvan vuorovaikutuksen. Viehätyskvarkin antihiukkanen on viehätyskvarkki, joka eroaa siitä vain siten, että jotkin sen ominaisuuksista ovat yhtä suuria mutta päinvastaisia. Useat kirjoittajat olivat spekuloineet neljännen kvarkin olemassaololla vuoden 1964 tienoilla, mutta sen ennustaminen on yleensä Sheldon Glashow'n, John Iliopoulosin ja Luciano Maianin ansiota vuonna 1970. Ensimmäinen löydetty viehättynyt hiukkanen oli J/œà-mesoni.</w:t>
      </w:r>
    </w:p>
    <w:p>
      <w:r>
        <w:rPr>
          <w:b/>
        </w:rPr>
        <w:t xml:space="preserve">Tulos</w:t>
      </w:r>
    </w:p>
    <w:p>
      <w:r>
        <w:t xml:space="preserve">Subatomihiukkassukupolvi, jossa on [viehätyskvarkki]-hiukkasia, on?</w:t>
      </w:r>
    </w:p>
    <w:p>
      <w:r>
        <w:rPr>
          <w:b/>
        </w:rPr>
        <w:t xml:space="preserve">Tulos</w:t>
      </w:r>
    </w:p>
    <w:p>
      <w:r>
        <w:t xml:space="preserve">[Charm quark] sisältää minkä subatomisen hiukkassukupolven?</w:t>
      </w:r>
    </w:p>
    <w:p>
      <w:r>
        <w:rPr>
          <w:b/>
        </w:rPr>
        <w:t xml:space="preserve">Tulos</w:t>
      </w:r>
    </w:p>
    <w:p>
      <w:r>
        <w:t xml:space="preserve">[Viehätyskvarkki]-hiukkaset kuuluvat minkä subatomisen hiukkassukupolven hiukkasiin?</w:t>
      </w:r>
    </w:p>
    <w:p>
      <w:r>
        <w:rPr>
          <w:b/>
        </w:rPr>
        <w:t xml:space="preserve">Tulos</w:t>
      </w:r>
    </w:p>
    <w:p>
      <w:r>
        <w:t xml:space="preserve">[Viehätyskvarkki] on minkä sukupolven subatomihiukkanen?</w:t>
      </w:r>
    </w:p>
    <w:p>
      <w:r>
        <w:rPr>
          <w:b/>
        </w:rPr>
        <w:t xml:space="preserve">Tulos</w:t>
      </w:r>
    </w:p>
    <w:p>
      <w:r>
        <w:t xml:space="preserve">[Viehätyskvarkki]-hiukkaset ovat osa mitä subatomista hiukkassukupolvea?</w:t>
      </w:r>
    </w:p>
    <w:p>
      <w:r>
        <w:rPr>
          <w:b/>
        </w:rPr>
        <w:t xml:space="preserve">Esimerkki 5.7</w:t>
      </w:r>
    </w:p>
    <w:p>
      <w:r>
        <w:t xml:space="preserve">alkuperäinen kysymys: Vastaus: Bas-Rhin, Haut-RhinVastaustyyppi: Mikä Ranskan departementti sijaitsee [Alsacessa]vastaus: Bas-Rhin, Haut-Rhin: Ranskan departementti.lisätiedot: Alsace on pinta-alaltaan viidenneksi pienin Ranskan 27 alueesta ja pienin Ranskan suurkaupunkialueista. Se on myös seitsemänneksi tiheimmin asuttu alue Ranskassa ja kolmanneksi tiheimmin asuttu alue pääkaupunkiseudulla, n. 224 asukasta km¬≤ kohti. 1. tammikuuta 2016 alue yhdistyy Lothringenin ja Champagne-Ardennen kanssa uudeksi alueeksi, joka tunnetaan alustavasti nimellä Alsace-Champagne-Ardenne-Lorraine. Elsass sijaitsee Ranskan itärajalla ja Reinin yläjuoksun länsirannalla Saksan ja Sveitsin rajalla. Elsassin poliittiseen asemaan ovat vaikuttaneet suuresti historialliset päätökset, sodat ja strateginen politiikka. Elsassin poliittinen, taloudellinen ja kulttuurinen pääkaupunki sekä suurin kaupunki on Strasbourg. Kaupunki on useiden kansainvälisten järjestöjen ja elinten kotipaikka. Elsassin historiallinen kieli on alsacelaismurre, jota puhutaan myös Reinin varrella, mutta nykyään useimmat alsacelaiset puhuvat pääasiassa ranskaa, joka on Ranskan virallinen kieli. Vuonna 2012 43 prosenttia aikuisväestöstä ja 3 prosenttia 3'Äì17-vuotiaista ilmoitti puhuvansa alsazzia.</w:t>
      </w:r>
    </w:p>
    <w:p>
      <w:r>
        <w:rPr>
          <w:b/>
        </w:rPr>
        <w:t xml:space="preserve">Tulos</w:t>
      </w:r>
    </w:p>
    <w:p>
      <w:r>
        <w:t xml:space="preserve">Mikä Ranskan departementti sijaitsee [Elsassissa]?</w:t>
      </w:r>
    </w:p>
    <w:p>
      <w:r>
        <w:rPr>
          <w:b/>
        </w:rPr>
        <w:t xml:space="preserve">Tulos</w:t>
      </w:r>
    </w:p>
    <w:p>
      <w:r>
        <w:t xml:space="preserve">Missä Ranskan departementissa [Alsace] sijaitsee?</w:t>
      </w:r>
    </w:p>
    <w:p>
      <w:r>
        <w:rPr>
          <w:b/>
        </w:rPr>
        <w:t xml:space="preserve">Tulos</w:t>
      </w:r>
    </w:p>
    <w:p>
      <w:r>
        <w:t xml:space="preserve">Missä Ranskan departementissa [Alsace] sijaitsee?</w:t>
      </w:r>
    </w:p>
    <w:p>
      <w:r>
        <w:rPr>
          <w:b/>
        </w:rPr>
        <w:t xml:space="preserve">Tulos</w:t>
      </w:r>
    </w:p>
    <w:p>
      <w:r>
        <w:t xml:space="preserve">Minkä Ranskan departementtien alue kuuluu [Elsassin] alueeseen?</w:t>
      </w:r>
    </w:p>
    <w:p>
      <w:r>
        <w:rPr>
          <w:b/>
        </w:rPr>
        <w:t xml:space="preserve">Tulos</w:t>
      </w:r>
    </w:p>
    <w:p>
      <w:r>
        <w:t xml:space="preserve">Mikä Ranskan departementeista sijaitsee [Elsassissa]?</w:t>
      </w:r>
    </w:p>
    <w:p>
      <w:r>
        <w:rPr>
          <w:b/>
        </w:rPr>
        <w:t xml:space="preserve">Esimerkki 5.8</w:t>
      </w:r>
    </w:p>
    <w:p>
      <w:r>
        <w:t xml:space="preserve">alkuperäinen kysymys: Vastaus: Ian BlatchfordVastaustyyppi: Kuka on [Lontoon tiedemuseon] museonjohtaja?Vastaus: Ian BlatchfordVastaustyyppi: Kuka on [Lontoon tiedemuseon] museonjohtaja? Blatchman Blatchman: Museon tyyppi: Museonjohtaja.lisätiedot: Science Museum on suuri museo Exhibition Roadilla South Kensingtonissa Lontoossa. Se perustettiin vuonna 1857, ja nykyään se on yksi kaupungin tärkeimmistä matkailunähtävyyksistä, joka houkuttelee vuosittain 3,3 miljoonaa kävijää. Muiden Yhdistyneen kuningaskunnan julkisesti rahoitettujen kansallisten museoiden tapaan Science Museum ei peri kävijöiltä pääsymaksua. Tilapäisistä näyttelyistä voi kuitenkin periä pääsymaksun. Se on osa Science Museum Groupia, joka yhdistyi Manchesterissa sijaitsevan Museum of Science and Industryn kanssa vuonna 2012.</w:t>
      </w:r>
    </w:p>
    <w:p>
      <w:r>
        <w:rPr>
          <w:b/>
        </w:rPr>
        <w:t xml:space="preserve">Tulos</w:t>
      </w:r>
    </w:p>
    <w:p>
      <w:r>
        <w:t xml:space="preserve">[Lontoon tiedemuseon] museonjohtaja on?</w:t>
      </w:r>
    </w:p>
    <w:p>
      <w:r>
        <w:rPr>
          <w:b/>
        </w:rPr>
        <w:t xml:space="preserve">Tulos</w:t>
      </w:r>
    </w:p>
    <w:p>
      <w:r>
        <w:t xml:space="preserve">mikä on museonjohtajan nimi [tiedemuseo, Lontoo]?</w:t>
      </w:r>
    </w:p>
    <w:p>
      <w:r>
        <w:rPr>
          <w:b/>
        </w:rPr>
        <w:t xml:space="preserve">Tulos</w:t>
      </w:r>
    </w:p>
    <w:p>
      <w:r>
        <w:t xml:space="preserve">Kuka on [Lontoon tiedemuseon] johtaja?</w:t>
      </w:r>
    </w:p>
    <w:p>
      <w:r>
        <w:rPr>
          <w:b/>
        </w:rPr>
        <w:t xml:space="preserve">Tulos</w:t>
      </w:r>
    </w:p>
    <w:p>
      <w:r>
        <w:t xml:space="preserve">Kuka on [Lontoon tiedemuseon] johtaja?</w:t>
      </w:r>
    </w:p>
    <w:p>
      <w:r>
        <w:rPr>
          <w:b/>
        </w:rPr>
        <w:t xml:space="preserve">Tulos</w:t>
      </w:r>
    </w:p>
    <w:p>
      <w:r>
        <w:t xml:space="preserve">[Lontoon tiedemuseon] museonjohtajan nimi on?</w:t>
      </w:r>
    </w:p>
    <w:p>
      <w:r>
        <w:rPr>
          <w:b/>
        </w:rPr>
        <w:t xml:space="preserve">Esimerkki 5.9</w:t>
      </w:r>
    </w:p>
    <w:p>
      <w:r>
        <w:t xml:space="preserve">alkuperäinen kysymys: Vastaus: Thebanin kaupunkivaltio, antiikin ThebesVastaustyyppi: Minkä fiktiivisen organisaation perusti [Harmonia]?Vastaus: Thebanin kaupunkivaltio, antiikin Thebes Organisaatio fiktiossa.lisätiedot: Harmonia on antiikin kreikkalaisessa uskonnossa kuolematon harmonian ja sopusoinnun jumalatar. Hänen roomalainen vastineensa on Concordia, ja hänen kreikkalainen vastakohtansa on Eris, jonka roomalainen vastine on Discordia.</w:t>
      </w:r>
    </w:p>
    <w:p>
      <w:r>
        <w:rPr>
          <w:b/>
        </w:rPr>
        <w:t xml:space="preserve">Tulos</w:t>
      </w:r>
    </w:p>
    <w:p>
      <w:r>
        <w:t xml:space="preserve">Mikä oli [Harmonian] perustaman fiktiivisen järjestön nimi?</w:t>
      </w:r>
    </w:p>
    <w:p>
      <w:r>
        <w:rPr>
          <w:b/>
        </w:rPr>
        <w:t xml:space="preserve">Tulos</w:t>
      </w:r>
    </w:p>
    <w:p>
      <w:r>
        <w:t xml:space="preserve">[Harmonia] perusti minkä fiktiivisen järjestön?</w:t>
      </w:r>
    </w:p>
    <w:p>
      <w:r>
        <w:rPr>
          <w:b/>
        </w:rPr>
        <w:t xml:space="preserve">Tulos</w:t>
      </w:r>
    </w:p>
    <w:p>
      <w:r>
        <w:t xml:space="preserve">Mikä on [Harmonian] perustaman fiktiivisen järjestön nimi?</w:t>
      </w:r>
    </w:p>
    <w:p>
      <w:r>
        <w:rPr>
          <w:b/>
        </w:rPr>
        <w:t xml:space="preserve">Tulos</w:t>
      </w:r>
    </w:p>
    <w:p>
      <w:r>
        <w:t xml:space="preserve">[Harmonia] oli minkä fiktiivisen järjestön perustaja?</w:t>
      </w:r>
    </w:p>
    <w:p>
      <w:r>
        <w:rPr>
          <w:b/>
        </w:rPr>
        <w:t xml:space="preserve">Tulos</w:t>
      </w:r>
    </w:p>
    <w:p>
      <w:r>
        <w:t xml:space="preserve">Minkä fiktiivisen organisaation perustama [Harmonia] on?</w:t>
      </w:r>
    </w:p>
    <w:p>
      <w:r>
        <w:rPr>
          <w:b/>
        </w:rPr>
        <w:t xml:space="preserve">Esimerkki 5.10</w:t>
      </w:r>
    </w:p>
    <w:p>
      <w:r>
        <w:t xml:space="preserve">alkuperäinen kysymys: Vastaus: monopoliVastaustyyppi: Mikä peli on [Strategia]?Vastaus: monopoliVastaustyyppi: Mikä peli on [Strategia]? Lisätiedot: monopoli: Monopoli: Pelin tyyppi: Peli: Strategia on korkean tason suunnitelma yhden tai useamman tavoitteen saavuttamiseksi epävarmuuden vallitessa. Termi tuli käyttöön 6. vuosisadalla jKr. itäroomalaisessa terminologiassa, ja se käännettiin länsimaisiin kansankielisiin kieliin vasta 1700-luvulla. "Kenraalitaidon" merkityksessä, johon kuului useita taitojen alakokonaisuuksia, kuten "taktiikka", piiritystekniikka, logistiikka jne. Siitä lähtien aina 1900-luvulle asti sana "strategia" tuli tarkoittamaan "kattavaa tapaa pyrkiä poliittisiin päämääriin, mukaan lukien voimankäytön uhka tai todellinen käyttö, tahtojen dialektiikassa" sotilaallisessa konfliktissa, jossa molemmat vastapuolet ovat vuorovaikutuksessa. Strategia on tärkeä, koska tavoitteiden saavuttamiseen käytettävissä olevat resurssit ovat yleensä rajalliset. Strategiaan kuuluu yleensä tavoitteiden asettaminen, tavoitteiden saavuttamiseksi tarvittavien toimien määrittäminen ja resurssien mobilisointi toimien toteuttamiseksi. Strategiassa kuvataan, miten päämäärät saavutetaan keinoilla. Organisaation ylimmän johdon tehtävänä on yleensä määritellä strategia. Strategia voi olla tarkoituksellinen tai se voi syntyä toimintamallina, kun organisaatio sopeutuu ympäristöönsä tai kilpailee.</w:t>
      </w:r>
    </w:p>
    <w:p>
      <w:r>
        <w:rPr>
          <w:b/>
        </w:rPr>
        <w:t xml:space="preserve">Tulos</w:t>
      </w:r>
    </w:p>
    <w:p>
      <w:r>
        <w:t xml:space="preserve">Minkä pelin aiheena on [strategia]?</w:t>
      </w:r>
    </w:p>
    <w:p>
      <w:r>
        <w:rPr>
          <w:b/>
        </w:rPr>
        <w:t xml:space="preserve">Tulos</w:t>
      </w:r>
    </w:p>
    <w:p>
      <w:r>
        <w:t xml:space="preserve">Minkä lautapelin pelaamiseen tarvitaan [strategia]?</w:t>
      </w:r>
    </w:p>
    <w:p>
      <w:r>
        <w:rPr>
          <w:b/>
        </w:rPr>
        <w:t xml:space="preserve">Tulos</w:t>
      </w:r>
    </w:p>
    <w:p>
      <w:r>
        <w:t xml:space="preserve">[Strategia] on minkä pelin aihe?</w:t>
      </w:r>
    </w:p>
    <w:p>
      <w:r>
        <w:rPr>
          <w:b/>
        </w:rPr>
        <w:t xml:space="preserve">Tulos</w:t>
      </w:r>
    </w:p>
    <w:p>
      <w:r>
        <w:t xml:space="preserve">Mikä on [strategia]-genren peli?</w:t>
      </w:r>
    </w:p>
    <w:p>
      <w:r>
        <w:rPr>
          <w:b/>
        </w:rPr>
        <w:t xml:space="preserve">Tulos</w:t>
      </w:r>
    </w:p>
    <w:p>
      <w:r>
        <w:t xml:space="preserve">[Strategia] on minkä pelin aihe?</w:t>
      </w:r>
    </w:p>
    <w:p>
      <w:r>
        <w:rPr>
          <w:b/>
        </w:rPr>
        <w:t xml:space="preserve">Esimerkki 5.11</w:t>
      </w:r>
    </w:p>
    <w:p>
      <w:r>
        <w:t xml:space="preserve">alkuperäinen kysymys: Vastaus: Alan SchneiderVastaustyyppi: Kuka ohjasi [Mitä Missä]?Vastaus: Alan SchneiderVastaustyyppi: Kuka ohjasi [Mitä Missä]? Schneider: Teatteriohjaaja: Mikä missä on Samuel Beckettin näytelmän tuotanto vuosina 1983-1984.</w:t>
      </w:r>
    </w:p>
    <w:p>
      <w:r>
        <w:rPr>
          <w:b/>
        </w:rPr>
        <w:t xml:space="preserve">Tulos</w:t>
      </w:r>
    </w:p>
    <w:p>
      <w:r>
        <w:t xml:space="preserve">Minkä ohjaajan ohjaama [Missä]?</w:t>
      </w:r>
    </w:p>
    <w:p>
      <w:r>
        <w:rPr>
          <w:b/>
        </w:rPr>
        <w:t xml:space="preserve">Tulos</w:t>
      </w:r>
    </w:p>
    <w:p>
      <w:r>
        <w:t xml:space="preserve">Kuka ohjasi [Mitä Missä]?</w:t>
      </w:r>
    </w:p>
    <w:p>
      <w:r>
        <w:rPr>
          <w:b/>
        </w:rPr>
        <w:t xml:space="preserve">Tulos</w:t>
      </w:r>
    </w:p>
    <w:p>
      <w:r>
        <w:t xml:space="preserve">Kuka oli [Mikä missä] -elokuvan ohjaaja?</w:t>
      </w:r>
    </w:p>
    <w:p>
      <w:r>
        <w:rPr>
          <w:b/>
        </w:rPr>
        <w:t xml:space="preserve">Tulos</w:t>
      </w:r>
    </w:p>
    <w:p>
      <w:r>
        <w:t xml:space="preserve">Kuka on [Mikä missä] -elokuvan johtaja?</w:t>
      </w:r>
    </w:p>
    <w:p>
      <w:r>
        <w:rPr>
          <w:b/>
        </w:rPr>
        <w:t xml:space="preserve">Tulos</w:t>
      </w:r>
    </w:p>
    <w:p>
      <w:r>
        <w:t xml:space="preserve">Mikä on [Mikä missä] -elokuvan takana olevan ohjaajan nimi?</w:t>
      </w:r>
    </w:p>
    <w:p>
      <w:r>
        <w:rPr>
          <w:b/>
        </w:rPr>
        <w:t xml:space="preserve">Esimerkki 5.12</w:t>
      </w:r>
    </w:p>
    <w:p>
      <w:r>
        <w:t xml:space="preserve">alkuperäinen kysymys: Vastaus: 2015 chevy sparkvastaustyyppi: Etsi seuraava mallivuosi [2016 Chevy Spark]vastaus: 2015 chevy sparkvastaustyyppi: Etsi seuraava mallivuosi [2016 Chevy Spark]: Auton mallivuosi.</w:t>
      </w:r>
    </w:p>
    <w:p>
      <w:r>
        <w:rPr>
          <w:b/>
        </w:rPr>
        <w:t xml:space="preserve">Tulos</w:t>
      </w:r>
    </w:p>
    <w:p>
      <w:r>
        <w:t xml:space="preserve">Mikä on [2016 Chevy Sparkin] seuraava mallivuosi?</w:t>
      </w:r>
    </w:p>
    <w:p>
      <w:r>
        <w:rPr>
          <w:b/>
        </w:rPr>
        <w:t xml:space="preserve">Tulos</w:t>
      </w:r>
    </w:p>
    <w:p>
      <w:r>
        <w:t xml:space="preserve">Mikä on [2016 Chevy Sparkin] seuraava mallivuosi?</w:t>
      </w:r>
    </w:p>
    <w:p>
      <w:r>
        <w:rPr>
          <w:b/>
        </w:rPr>
        <w:t xml:space="preserve">Tulos</w:t>
      </w:r>
    </w:p>
    <w:p>
      <w:r>
        <w:t xml:space="preserve">[2016 Chevy Spark] on mitä mallia ennen sitä?</w:t>
      </w:r>
    </w:p>
    <w:p>
      <w:r>
        <w:rPr>
          <w:b/>
        </w:rPr>
        <w:t xml:space="preserve">Tulos</w:t>
      </w:r>
    </w:p>
    <w:p>
      <w:r>
        <w:t xml:space="preserve">Mikä on [2016 Chevy Sparkin] seuraava mallivuosi?</w:t>
      </w:r>
    </w:p>
    <w:p>
      <w:r>
        <w:rPr>
          <w:b/>
        </w:rPr>
        <w:t xml:space="preserve">Tulos</w:t>
      </w:r>
    </w:p>
    <w:p>
      <w:r>
        <w:t xml:space="preserve">Mikä mallivuosi on seuraava [2016 Chevy Spark]?</w:t>
      </w:r>
    </w:p>
    <w:p>
      <w:r>
        <w:rPr>
          <w:b/>
        </w:rPr>
        <w:t xml:space="preserve">Esimerkki 5.13</w:t>
      </w:r>
    </w:p>
    <w:p>
      <w:r>
        <w:t xml:space="preserve">alkuperäinen kysymys: Vastaus: VoitonpäiväVastaustyyppi: Mikä on [elokuun toinen maanantai]vastaus: Voittopäivä: Nimi: Voittopäivä: Juhlapäivä.</w:t>
      </w:r>
    </w:p>
    <w:p>
      <w:r>
        <w:rPr>
          <w:b/>
        </w:rPr>
        <w:t xml:space="preserve">Tulos</w:t>
      </w:r>
    </w:p>
    <w:p>
      <w:r>
        <w:t xml:space="preserve">Elokuun toinen maanantai on tunnettu siitä, että se on mikä juhlapäivä?</w:t>
      </w:r>
    </w:p>
    <w:p>
      <w:r>
        <w:rPr>
          <w:b/>
        </w:rPr>
        <w:t xml:space="preserve">Tulos</w:t>
      </w:r>
    </w:p>
    <w:p>
      <w:r>
        <w:t xml:space="preserve">[Elokuun toinen maanantai] on minkä juhlapäivän päivämäärä?</w:t>
      </w:r>
    </w:p>
    <w:p>
      <w:r>
        <w:rPr>
          <w:b/>
        </w:rPr>
        <w:t xml:space="preserve">Tulos</w:t>
      </w:r>
    </w:p>
    <w:p>
      <w:r>
        <w:t xml:space="preserve">Mikä pyhäpäivä on [elokuun toinen maanantai]?</w:t>
      </w:r>
    </w:p>
    <w:p>
      <w:r>
        <w:rPr>
          <w:b/>
        </w:rPr>
        <w:t xml:space="preserve">Tulos</w:t>
      </w:r>
    </w:p>
    <w:p>
      <w:r>
        <w:t xml:space="preserve">[Elokuun toinen maanantai] on mikä pyhäpäivä?</w:t>
      </w:r>
    </w:p>
    <w:p>
      <w:r>
        <w:rPr>
          <w:b/>
        </w:rPr>
        <w:t xml:space="preserve">Tulos</w:t>
      </w:r>
    </w:p>
    <w:p>
      <w:r>
        <w:t xml:space="preserve">Minkä juhlapäivän päivä on [elokuun toinen maanantai]?</w:t>
      </w:r>
    </w:p>
    <w:p>
      <w:r>
        <w:rPr>
          <w:b/>
        </w:rPr>
        <w:t xml:space="preserve">Esimerkki 5.14</w:t>
      </w:r>
    </w:p>
    <w:p>
      <w:r>
        <w:t xml:space="preserve">alkuperäinen kysymys: Vastaus: ikuisesti kanssasi, sinuun kiinnittyneenä, sinusta löytyneenävastaustyyppi: Mikä kirjallinen teos kuuluu [Kiinteä sarja]vastaus: ikuisesti kanssasi, sinuun kiinnittyneenä, sinussa olevana: Kirjallinen teos: Fixed series on Laurelin Paigen kirjoittama kirjallisuussarja.</w:t>
      </w:r>
    </w:p>
    <w:p>
      <w:r>
        <w:rPr>
          <w:b/>
        </w:rPr>
        <w:t xml:space="preserve">Tulos</w:t>
      </w:r>
    </w:p>
    <w:p>
      <w:r>
        <w:t xml:space="preserve">Nimeä kirjallinen teos, joka sisältyy [kiinteään sarjaan].</w:t>
      </w:r>
    </w:p>
    <w:p>
      <w:r>
        <w:rPr>
          <w:b/>
        </w:rPr>
        <w:t xml:space="preserve">Tulos</w:t>
      </w:r>
    </w:p>
    <w:p>
      <w:r>
        <w:t xml:space="preserve">Mikä kirjallinen teos on osa [Kiinteä sarja]?</w:t>
      </w:r>
    </w:p>
    <w:p>
      <w:r>
        <w:rPr>
          <w:b/>
        </w:rPr>
        <w:t xml:space="preserve">Tulos</w:t>
      </w:r>
    </w:p>
    <w:p>
      <w:r>
        <w:t xml:space="preserve">Mikä on kirja [Kiinteä sarja]?</w:t>
      </w:r>
    </w:p>
    <w:p>
      <w:r>
        <w:rPr>
          <w:b/>
        </w:rPr>
        <w:t xml:space="preserve">Tulos</w:t>
      </w:r>
    </w:p>
    <w:p>
      <w:r>
        <w:t xml:space="preserve">Mikä on kirjallinen teos, joka on osa [Kiinteä sarja]?</w:t>
      </w:r>
    </w:p>
    <w:p>
      <w:r>
        <w:rPr>
          <w:b/>
        </w:rPr>
        <w:t xml:space="preserve">Tulos</w:t>
      </w:r>
    </w:p>
    <w:p>
      <w:r>
        <w:t xml:space="preserve">[Kiinteä sarja] sisältää minkä kirjallisen teoksen?</w:t>
      </w:r>
    </w:p>
    <w:p>
      <w:r>
        <w:rPr>
          <w:b/>
        </w:rPr>
        <w:t xml:space="preserve">Esimerkki 5.15</w:t>
      </w:r>
    </w:p>
    <w:p>
      <w:r>
        <w:t xml:space="preserve">alkuperäinen kysymys: Vastaus: Annie m.g. schmidtprijs, zilveren harpanswer type: Bultuurin tyyppi: Palkintokategoria.lisätiedot: Palkintokategoria: Buma Cultur -säätiö on voittoa tavoittelematon järjestö, joka tukee ja edistää hollantilaista musiikkia. Nimi Buma Cultuur on ollut olemassa 1. maaliskuuta 2006 lähtien, säätiö tunnettiin aiemmin nimellä Conamus-säätiö. Conamuksen perusti vuonna 1962 John de Mol Sr. Buma Cultuurin tavoitteena on edistää hollantilaisen musiikin käyttöä Alankomaissa ja ulkomailla. Järjestö esittää yhdessä monien koti- ja ulkomaisten yhteistyökumppaneiden kanssa hollantilaisen musiikin hankkeita, jotka hyödyttävät hollantilaista yhteisvalvontajärjestö Buma Culturumia ja joita se tukee. Buma Cultur järjestää vuosittain tapahtumia, kuten Amsterdamin tanssitapahtuman, Noorderslag-festivaalin, hollantilaisen jazzin päivän ja Musiciansdayn. Lisäksi se osallistuu kansainvälisiin musiikkikonferensseihin edistääkseen ja vauhdittaakseen hollantilaisen musiikin vientiä. Jerney Kaagman toimi säätiön johtajana 1. maaliskuuta 2009 asti, ja 4. toukokuuta 2009 alkaen tehtävästä on vastannut Frank Helmink.</w:t>
      </w:r>
    </w:p>
    <w:p>
      <w:r>
        <w:rPr>
          <w:b/>
        </w:rPr>
        <w:t xml:space="preserve">Tulos</w:t>
      </w:r>
    </w:p>
    <w:p>
      <w:r>
        <w:t xml:space="preserve">Mihin palkintoluokkaan [Buma Cultuur] kuuluu?</w:t>
      </w:r>
    </w:p>
    <w:p>
      <w:r>
        <w:rPr>
          <w:b/>
        </w:rPr>
        <w:t xml:space="preserve">Tulos</w:t>
      </w:r>
    </w:p>
    <w:p>
      <w:r>
        <w:t xml:space="preserve">[Buma Cultuur] kuuluu mihin palkintoluokkaan?</w:t>
      </w:r>
    </w:p>
    <w:p>
      <w:r>
        <w:rPr>
          <w:b/>
        </w:rPr>
        <w:t xml:space="preserve">Tulos</w:t>
      </w:r>
    </w:p>
    <w:p>
      <w:r>
        <w:t xml:space="preserve">[Buma Cultuur] on mukana missä palkintoluokassa?</w:t>
      </w:r>
    </w:p>
    <w:p>
      <w:r>
        <w:rPr>
          <w:b/>
        </w:rPr>
        <w:t xml:space="preserve">Tulos</w:t>
      </w:r>
    </w:p>
    <w:p>
      <w:r>
        <w:t xml:space="preserve">[Buma Cultuur] on minkä palkintoluokka?</w:t>
      </w:r>
    </w:p>
    <w:p>
      <w:r>
        <w:rPr>
          <w:b/>
        </w:rPr>
        <w:t xml:space="preserve">Tulos</w:t>
      </w:r>
    </w:p>
    <w:p>
      <w:r>
        <w:t xml:space="preserve">[Buma Cultuur] kuuluu mihin palkintoluokkaan?</w:t>
      </w:r>
    </w:p>
    <w:p>
      <w:r>
        <w:rPr>
          <w:b/>
        </w:rPr>
        <w:t xml:space="preserve">Esimerkki 5.16</w:t>
      </w:r>
    </w:p>
    <w:p>
      <w:r>
        <w:t xml:space="preserve">alkuperäinen kysymys: vastaus: bon v≈ìux 750mlvastaustyyppi: Etsi tuotteita, jotka on valmistettu [sokerista]vastaus: bon v≈ìux 750mlvastaustyyppi: Lisätiedot: Tuotteen tyyppi: Tuote, jossa on ainesosia: Sokeri on yleisnimitys makeille, lyhytketjuisille, liukoisille hiilihydraateille, joista monia käytetään elintarvikkeissa. Ne ovat hiilihydraatteja, jotka koostuvat hiilestä, vedystä ja hapesta. On olemassa erilaisia sokerityyppejä, jotka ovat peräisin eri lähteistä. Yksinkertaisia sokereita kutsutaan monosakkarideiksi, ja niihin kuuluvat glukoosi, fruktoosi ja galaktoosi. Pöytä- tai rakeistettu sokeri, jota tavallisimmin käytetään elintarvikkeissa, on sakkaroosi, joka on disakkaridi. Muita disakkarideja ovat maltoosi ja laktoosi. Pidempiä sokeriketjuja kutsutaan oligosakkarideiksi. Kemiallisesti erilaisilla aineilla voi myös olla makea maku, mutta niitä ei luokitella sokereiksi. Joitakin niistä käytetään vähäkalorisempina sokerin korvikkeina, joita kutsutaan keinotekoisiksi makeutusaineiksi. Sokereita esiintyy useimpien kasvien kudoksissa, mutta niitä on riittävästi tehokkaaseen uuttamiseen ainoastaan sokeriruo'osta ja sokerijuurikkaasta. Sokeriruo'osta puhuttaessa tarkoitetaan mitä tahansa Saccharum-sukuun kuuluvaa jättiläisruohoa, jota on viljelty trooppisessa ilmastossa Etelä-Aasiassa ja Kaakkois-Aasiassa muinaisista ajoista lähtien. Sen tuotanto laajeni voimakkaasti 1700-luvulla, kun Länsi-Intiaan ja Amerikkaan perustettiin sokeriviljelmiä.</w:t>
      </w:r>
    </w:p>
    <w:p>
      <w:r>
        <w:rPr>
          <w:b/>
        </w:rPr>
        <w:t xml:space="preserve">Tulos</w:t>
      </w:r>
    </w:p>
    <w:p>
      <w:r>
        <w:t xml:space="preserve">[Sokeria] esiintyy missä tuotteissa?</w:t>
      </w:r>
    </w:p>
    <w:p>
      <w:r>
        <w:rPr>
          <w:b/>
        </w:rPr>
        <w:t xml:space="preserve">Tulos</w:t>
      </w:r>
    </w:p>
    <w:p>
      <w:r>
        <w:t xml:space="preserve">Mistä tuotteista [sokeri] koostuu?</w:t>
      </w:r>
    </w:p>
    <w:p>
      <w:r>
        <w:rPr>
          <w:b/>
        </w:rPr>
        <w:t xml:space="preserve">Tulos</w:t>
      </w:r>
    </w:p>
    <w:p>
      <w:r>
        <w:t xml:space="preserve">Kerro minulle joitakin tuotteita, joissa on [sokeria].</w:t>
      </w:r>
    </w:p>
    <w:p>
      <w:r>
        <w:rPr>
          <w:b/>
        </w:rPr>
        <w:t xml:space="preserve">Tulos</w:t>
      </w:r>
    </w:p>
    <w:p>
      <w:r>
        <w:t xml:space="preserve">Mitkä tuotteet on valmistettu [sokerista].</w:t>
      </w:r>
    </w:p>
    <w:p>
      <w:r>
        <w:rPr>
          <w:b/>
        </w:rPr>
        <w:t xml:space="preserve">Tulos</w:t>
      </w:r>
    </w:p>
    <w:p>
      <w:r>
        <w:t xml:space="preserve">[Sokeria] käytetään minkä tuotteiden valmistukseen?</w:t>
      </w:r>
    </w:p>
    <w:p>
      <w:r>
        <w:rPr>
          <w:b/>
        </w:rPr>
        <w:t xml:space="preserve">Esimerkki 5.17</w:t>
      </w:r>
    </w:p>
    <w:p>
      <w:r>
        <w:t xml:space="preserve">alkuperäinen kysymys: Vastaus: Istanbulin akvaario, Minnesotan eläintarha, Monterey Bayn akvaario....vastaustyyppi: Mikä eläintarha kuuluu luokkaan [julkinen akvaario]?Vastaus: Istanbulin akvaario, Minnesotan eläintarha, Monterey Bayn akvaario..: Eläintarha: Julkinen akvaario on eläintarhan akvaarinen vastine, jossa säilytetään eläviä vesieläin- ja kasviyksilöitä yleisön nähtävilläoloa varten. Useimmissa julkisissa akvaarioissa on kotiakvaarioiden akvaarioita suurempia akvaarioita sekä pienempiä akvaarioita. Sen jälkeen kun ensimmäiset julkiset akvaariot rakennettiin 1800-luvun puolivälissä, niistä on tullut suosittuja ja niiden määrä on kasvanut. Useimmat nykyaikaiset akkreditoidut akvaariot korostavat suojelukysymyksiä ja yleisön valistamista.</w:t>
      </w:r>
    </w:p>
    <w:p>
      <w:r>
        <w:rPr>
          <w:b/>
        </w:rPr>
        <w:t xml:space="preserve">Tulos</w:t>
      </w:r>
    </w:p>
    <w:p>
      <w:r>
        <w:t xml:space="preserve">Mitä eläintarhoja pidetään myös [julkisina akvaarioina]?</w:t>
      </w:r>
    </w:p>
    <w:p>
      <w:r>
        <w:rPr>
          <w:b/>
        </w:rPr>
        <w:t xml:space="preserve">Tulos</w:t>
      </w:r>
    </w:p>
    <w:p>
      <w:r>
        <w:t xml:space="preserve">Minkä eläintarhan luokka on [julkinen akvaario]?</w:t>
      </w:r>
    </w:p>
    <w:p>
      <w:r>
        <w:rPr>
          <w:b/>
        </w:rPr>
        <w:t xml:space="preserve">Tulos</w:t>
      </w:r>
    </w:p>
    <w:p>
      <w:r>
        <w:t xml:space="preserve">[Julkinen akvaario] kuuluu minkä eläintarhan luokkaan?</w:t>
      </w:r>
    </w:p>
    <w:p>
      <w:r>
        <w:rPr>
          <w:b/>
        </w:rPr>
        <w:t xml:space="preserve">Tulos</w:t>
      </w:r>
    </w:p>
    <w:p>
      <w:r>
        <w:t xml:space="preserve">Mikä on sen eläintarhan nimi, joka kuuluu luokkaan [julkinen akvaario]?</w:t>
      </w:r>
    </w:p>
    <w:p>
      <w:r>
        <w:rPr>
          <w:b/>
        </w:rPr>
        <w:t xml:space="preserve">Tulos</w:t>
      </w:r>
    </w:p>
    <w:p>
      <w:r>
        <w:t xml:space="preserve">Mikä eläintarha on [julkinen akvaario]?</w:t>
      </w:r>
    </w:p>
    <w:p>
      <w:r>
        <w:rPr>
          <w:b/>
        </w:rPr>
        <w:t xml:space="preserve">Esimerkki 5.18</w:t>
      </w:r>
    </w:p>
    <w:p>
      <w:r>
        <w:t xml:space="preserve">alkuperäinen kysymys: Vastaus: TransadelaideVastaustyyppi: Missä rautatieverkossa on [Tonsleyn rata]vastaus: Transadelaide Rautatieverkko: Tonsleyn rata on etelä-australialaisessa Adelaidessa sijaitseva esikaupunkirata, joka erkanee Seafordin radasta ja päättyy Mitchell Parkiin Science Parkia vastapäätä ja lähellä Flindersin yliopistoa ja Flindersin lääketieteellistä keskusta. Linjan jatkamista lähemmäs Flindersin kampusta on ehdotettu useaan otteeseen, mutta mitään ei ole toteutunut. Linja rakennettiin vuosina 1965/66 palvelemaan Clovelly Parkissa sijaitsevaa Chryslerin ja Mitsubishin entistä tehdasta, joka suljettiin maaliskuussa 2008. Tonsleyn rata suljettiin Woodlands Parkin ja Tonsleyn välillä helmikuusta 2012 toukokuuhun 2014. Tänä aikana rata uusittiin Tonsley Junctionin ja Mitchell Parkin aseman välillä, rata uusittiin kaksoisraideleveyden ratapölkyillä, jotta rata voitaisiin myöhemmin muuttaa normaalimittaiseksi, ja koko rata sähköistettiin. Rata on suurimman osan pituudestaan yksiraiteinen Mitchell Parkin aseman lähellä sijaitsevalta Celtic Avenuelta Tonsleyn päätepysäkille, ja sillä on kaksi väliasemaa. Junia kulkee arkisin 30 minuutin välein, eikä junia kulje öisin tai viikonloppuisin.</w:t>
      </w:r>
    </w:p>
    <w:p>
      <w:r>
        <w:rPr>
          <w:b/>
        </w:rPr>
        <w:t xml:space="preserve">Tulos</w:t>
      </w:r>
    </w:p>
    <w:p>
      <w:r>
        <w:t xml:space="preserve">Mihin rataverkkoon [Tonsleyn rata] kuuluu?</w:t>
      </w:r>
    </w:p>
    <w:p>
      <w:r>
        <w:rPr>
          <w:b/>
        </w:rPr>
        <w:t xml:space="preserve">Tulos</w:t>
      </w:r>
    </w:p>
    <w:p>
      <w:r>
        <w:t xml:space="preserve">[Tonsleyn rata] sijaitsee minkä rataverkon varrella?</w:t>
      </w:r>
    </w:p>
    <w:p>
      <w:r>
        <w:rPr>
          <w:b/>
        </w:rPr>
        <w:t xml:space="preserve">Tulos</w:t>
      </w:r>
    </w:p>
    <w:p>
      <w:r>
        <w:t xml:space="preserve">[Tonsleyn rata] on osa mitä rautatieverkkoa?</w:t>
      </w:r>
    </w:p>
    <w:p>
      <w:r>
        <w:rPr>
          <w:b/>
        </w:rPr>
        <w:t xml:space="preserve">Tulos</w:t>
      </w:r>
    </w:p>
    <w:p>
      <w:r>
        <w:t xml:space="preserve">[Tonsleyn rata] on rautatieverkossa, jonka nimi on mikä?</w:t>
      </w:r>
    </w:p>
    <w:p>
      <w:r>
        <w:rPr>
          <w:b/>
        </w:rPr>
        <w:t xml:space="preserve">Tulos</w:t>
      </w:r>
    </w:p>
    <w:p>
      <w:r>
        <w:t xml:space="preserve">[Tonsleyn rata] kuuluu mihin rataverkkoon?</w:t>
      </w:r>
    </w:p>
    <w:p>
      <w:r>
        <w:rPr>
          <w:b/>
        </w:rPr>
        <w:t xml:space="preserve">Esimerkki 5.19</w:t>
      </w:r>
    </w:p>
    <w:p>
      <w:r>
        <w:t xml:space="preserve">alkuperäinen kysymys: Vastaus: itseVastaustyyppi: Mikä on lainausosoite [Ei mitään, mitä hän tiesi, ilmaisi elämän kuin kuoleman.]?Vastaus: itseVastaustyyppi: Mikä on lainausosoite? Lainausosoite.aputiedot: Sacred Band of Stepsons -universumissa Bandaran saaren pyhäkössä Nikodemos-niminen Stealth mietiskelee luonnostaan, elämänkokemuksistaan, kumppanuuden merkityksestä ja siitä, mitä hän on oppinut taistellessaan Tempusin Sacrd Band of Stepsonsissa.</w:t>
      </w:r>
    </w:p>
    <w:p>
      <w:r>
        <w:rPr>
          <w:b/>
        </w:rPr>
        <w:t xml:space="preserve">Tulos</w:t>
      </w:r>
    </w:p>
    <w:p>
      <w:r>
        <w:t xml:space="preserve">[Mikään, minkä hän tunsi, ei ilmaissut elämää niin kuin kuolema] on sitaatti, joka koskee ketä tai mitä tahoa?</w:t>
      </w:r>
    </w:p>
    <w:p>
      <w:r>
        <w:rPr>
          <w:b/>
        </w:rPr>
        <w:t xml:space="preserve">Tulos</w:t>
      </w:r>
    </w:p>
    <w:p>
      <w:r>
        <w:t xml:space="preserve">[Mikään, mitä hän tiesi, ei ilmaissut elämää niin kuin kuolema.] Mikä on lainausosoite?</w:t>
      </w:r>
    </w:p>
    <w:p>
      <w:r>
        <w:rPr>
          <w:b/>
        </w:rPr>
        <w:t xml:space="preserve">Tulos</w:t>
      </w:r>
    </w:p>
    <w:p>
      <w:r>
        <w:t xml:space="preserve">[Mikään, minkä hän tunsi, ei ilmaissut elämää niin kuin kuolema.] Mikä on lainausosoite?</w:t>
      </w:r>
    </w:p>
    <w:p>
      <w:r>
        <w:rPr>
          <w:b/>
        </w:rPr>
        <w:t xml:space="preserve">Tulos</w:t>
      </w:r>
    </w:p>
    <w:p>
      <w:r>
        <w:t xml:space="preserve">Mikä on sitaattiosoite, joka liittyy [Ei mitään, mitä hän tiesi, ilmaisi elämän kuin kuoleman.]?</w:t>
      </w:r>
    </w:p>
    <w:p>
      <w:r>
        <w:rPr>
          <w:b/>
        </w:rPr>
        <w:t xml:space="preserve">Tulos</w:t>
      </w:r>
    </w:p>
    <w:p>
      <w:r>
        <w:t xml:space="preserve">Lainaus [Mikään, mitä hän ei tiennyt, ei ilmaissut elämää niin kuin kuolema.] on osoitettu kenelle?</w:t>
      </w:r>
    </w:p>
    <w:p>
      <w:r>
        <w:rPr>
          <w:b/>
        </w:rPr>
        <w:t xml:space="preserve">Esimerkki 5.20</w:t>
      </w:r>
    </w:p>
    <w:p>
      <w:r>
        <w:t xml:space="preserve">alkuperäinen kysymys: Vastaus: Human Genome Build 36.2Vastaustyyppi: National Center for Biotechnology Information [National Center for Biotechnology Information] on kuraattori minkä genomirakennelman kuraattori?Vastaus: Human Genome Build 36.2: Genome Build.auxiliary information: National Center for Biotechnology Information on osa Yhdysvaltojen National Library of Medicine -tietokeskusta, joka on National Institutes of Healthin haara. NCBI sijaitsee Bethesdassa, Marylandissa, ja se perustettiin vuonna 1988 senaattori Claude Pepperin sponsoroimalla lainsäädännöllä. NCBI:ssä on useita biotekniikan ja biolääketieteen kannalta tärkeitä tietokantoja. Tärkeimpiä tietokantoja ovat GenBank DNA-sekvenssejä varten ja PubMed, biolääketieteellisen kirjallisuuden bibliografinen tietokanta. Muita tietokantoja ovat NCBI:n Epigenomics-tietokanta. Kaikki nämä tietokannat ovat saatavilla verkossa Entrez-hakukoneen kautta. NCBI:tä johtaa David Lipman, joka on yksi BLAST-sekvenssikohdistusohjelman alkuperäisistä tekijöistä ja laajalti arvostettu henkilö bioinformatiikan alalla. Hän johtaa myös sisäistä tutkimusohjelmaa, johon kuuluu Stephen Altschulin, David Landsmanin, Eugene Kooninin, John Wilburin, Teresa Przytyckan ja Zhiyong Lun johtamia ryhmiä. NCBI on mukana tutkimusdatatietokantojen rekisterissä (Registry of Research Data Repositories re3data.org).</w:t>
      </w:r>
    </w:p>
    <w:p>
      <w:r>
        <w:rPr>
          <w:b/>
        </w:rPr>
        <w:t xml:space="preserve">Tulos</w:t>
      </w:r>
    </w:p>
    <w:p>
      <w:r>
        <w:t xml:space="preserve">Minkä genomin rakentaminen oli [National Center for Biotechnology Informationin] kuraattorin tulos?</w:t>
      </w:r>
    </w:p>
    <w:p>
      <w:r>
        <w:rPr>
          <w:b/>
        </w:rPr>
        <w:t xml:space="preserve">Tulos</w:t>
      </w:r>
    </w:p>
    <w:p>
      <w:r>
        <w:t xml:space="preserve">Minkä genomikokoelman [National Center for Biotechnology Information] on kuratoinut?</w:t>
      </w:r>
    </w:p>
    <w:p>
      <w:r>
        <w:rPr>
          <w:b/>
        </w:rPr>
        <w:t xml:space="preserve">Tulos</w:t>
      </w:r>
    </w:p>
    <w:p>
      <w:r>
        <w:t xml:space="preserve">[National Center for Biotechnology Information] loi minkä genomin?</w:t>
      </w:r>
    </w:p>
    <w:p>
      <w:r>
        <w:rPr>
          <w:b/>
        </w:rPr>
        <w:t xml:space="preserve">Tulos</w:t>
      </w:r>
    </w:p>
    <w:p>
      <w:r>
        <w:t xml:space="preserve">Mistä genomin rakentamisesta [National Center for Biotechnology Information] tunnetaan?</w:t>
      </w:r>
    </w:p>
    <w:p>
      <w:r>
        <w:rPr>
          <w:b/>
        </w:rPr>
        <w:t xml:space="preserve">Tulos</w:t>
      </w:r>
    </w:p>
    <w:p>
      <w:r>
        <w:t xml:space="preserve">Minkä genomirakennelman kuraattori on [National Center for Biotechnology Information]?</w:t>
      </w:r>
    </w:p>
    <w:p>
      <w:r>
        <w:rPr>
          <w:b/>
        </w:rPr>
        <w:t xml:space="preserve">Esimerkki 5.21</w:t>
      </w:r>
    </w:p>
    <w:p>
      <w:r>
        <w:t xml:space="preserve">alkuperäinen kysymys: Vastaus: Satyagrahaanvastaustyyppi: Mikä ooppera on [sanskritin kielellä]?Vastaus: Satyagrahaanvastaustyyppi: Mikä ooppera on [sanskritin kielellä]? Ooppera: Sanskrit on hindulaisuuden ensisijainen liturginen kieli, buddhalaisuuden, hindulaisuuden ja jainismin filosofinen kieli sekä kirjallisuuden kieli, jota käytettiin lingua francana Intian kulttuurivyöhykkeellä. Se on vanhan indoarjalaisen kielen standardoitu murre, joka on peräisin veda-sanskritista ja jonka kielellinen perimä juontaa juurensa proto-indo-iranilaiseen ja proto-indoeurooppalaiseen. Nykyään se on yksi Intian 22 luokitellusta kielestä, ja se on Uttarakhandin osavaltion virallinen kieli. Sanskritilla on merkittävä asema indoeurooppalaisessa tutkimuksessa. Sanskritin kirjallisuuden runko käsittää rikkaan runouden ja draaman perinteen sekä tieteellisiä, teknisiä, filosofisia ja uskonnollisia tekstejä. Sanskritia käytetään edelleen laajalti seremoniallisena kielenä hindujen uskonnollisissa rituaaleissa ja buddhalaisten uskonnonharjoituksissa hymneinä ja laulujen muodossa. Puhuttua sanskritin kieltä on elvytetty joissakin kylissä, joissa on perinteisiä instituutioita, ja sitä on yritetty tehdä tunnetuksi.</w:t>
      </w:r>
    </w:p>
    <w:p>
      <w:r>
        <w:rPr>
          <w:b/>
        </w:rPr>
        <w:t xml:space="preserve">Tulos</w:t>
      </w:r>
    </w:p>
    <w:p>
      <w:r>
        <w:t xml:space="preserve">Mikä on [sanskritin kielellä] esitetty ooppera?</w:t>
      </w:r>
    </w:p>
    <w:p>
      <w:r>
        <w:rPr>
          <w:b/>
        </w:rPr>
        <w:t xml:space="preserve">Tulos</w:t>
      </w:r>
    </w:p>
    <w:p>
      <w:r>
        <w:t xml:space="preserve">[Sanskritin kieli] on minkä oopperan kirjakieli?</w:t>
      </w:r>
    </w:p>
    <w:p>
      <w:r>
        <w:rPr>
          <w:b/>
        </w:rPr>
        <w:t xml:space="preserve">Tulos</w:t>
      </w:r>
    </w:p>
    <w:p>
      <w:r>
        <w:t xml:space="preserve">[Sanskritin kieli] on minkä oopperan kieli?</w:t>
      </w:r>
    </w:p>
    <w:p>
      <w:r>
        <w:rPr>
          <w:b/>
        </w:rPr>
        <w:t xml:space="preserve">Tulos</w:t>
      </w:r>
    </w:p>
    <w:p>
      <w:r>
        <w:t xml:space="preserve">Missä oopperassa on [sanskritin kieli]?</w:t>
      </w:r>
    </w:p>
    <w:p>
      <w:r>
        <w:rPr>
          <w:b/>
        </w:rPr>
        <w:t xml:space="preserve">Tulos</w:t>
      </w:r>
    </w:p>
    <w:p>
      <w:r>
        <w:t xml:space="preserve">[Sanskritin kieltä] käytetään missä oopperassa?</w:t>
      </w:r>
    </w:p>
    <w:p>
      <w:r>
        <w:rPr>
          <w:b/>
        </w:rPr>
        <w:t xml:space="preserve">Esimerkki 5.22</w:t>
      </w:r>
    </w:p>
    <w:p>
      <w:r>
        <w:t xml:space="preserve">alkuperäinen kysymys: Vastaus: caroll, emerald densetsu, yesterday...: Videopeli.</w:t>
      </w:r>
    </w:p>
    <w:p>
      <w:r>
        <w:rPr>
          <w:b/>
        </w:rPr>
        <w:t xml:space="preserve">Tulos</w:t>
      </w:r>
    </w:p>
    <w:p>
      <w:r>
        <w:t xml:space="preserve">Nimeä videopeli, jonka [New System House Oh!] julkaisi.</w:t>
      </w:r>
    </w:p>
    <w:p>
      <w:r>
        <w:rPr>
          <w:b/>
        </w:rPr>
        <w:t xml:space="preserve">Tulos</w:t>
      </w:r>
    </w:p>
    <w:p>
      <w:r>
        <w:t xml:space="preserve">[New System House Oh!] julkaisee minkä videopelin?</w:t>
      </w:r>
    </w:p>
    <w:p>
      <w:r>
        <w:rPr>
          <w:b/>
        </w:rPr>
        <w:t xml:space="preserve">Tulos</w:t>
      </w:r>
    </w:p>
    <w:p>
      <w:r>
        <w:t xml:space="preserve">[New System House Oh!] on minkä videopelin julkaisija?</w:t>
      </w:r>
    </w:p>
    <w:p>
      <w:r>
        <w:rPr>
          <w:b/>
        </w:rPr>
        <w:t xml:space="preserve">Tulos</w:t>
      </w:r>
    </w:p>
    <w:p>
      <w:r>
        <w:t xml:space="preserve">Kustantaja [New System House Oh!] julkaisee minkä videopelin?</w:t>
      </w:r>
    </w:p>
    <w:p>
      <w:r>
        <w:rPr>
          <w:b/>
        </w:rPr>
        <w:t xml:space="preserve">Tulos</w:t>
      </w:r>
    </w:p>
    <w:p>
      <w:r>
        <w:t xml:space="preserve">[New System House Oh!] julkaisi minkä videopelin?</w:t>
      </w:r>
    </w:p>
    <w:p>
      <w:r>
        <w:rPr>
          <w:b/>
        </w:rPr>
        <w:t xml:space="preserve">Esimerkki 5.23</w:t>
      </w:r>
    </w:p>
    <w:p>
      <w:r>
        <w:t xml:space="preserve">alkuperäinen kysymys: Vastaus: Paul QuilterVastaustyyppi: Mikä äänitysinsinööri on vastuussa [Grand Duo concertant, op. 48, J 204: II. Andante con moto]vastaus: Paul QuilterVastaustyyppi: Mikä äänitysinsinööri on vastuussa [Grand Duo concertant, op. 48, J 204: II: Quilter: Äänitysinsinööri.</w:t>
      </w:r>
    </w:p>
    <w:p>
      <w:r>
        <w:rPr>
          <w:b/>
        </w:rPr>
        <w:t xml:space="preserve">Tulos</w:t>
      </w:r>
    </w:p>
    <w:p>
      <w:r>
        <w:t xml:space="preserve">[Grand Duo concertant, op. 48, J 204: II. Andante con moto] nauhoitti mikä äänittäjä?</w:t>
      </w:r>
    </w:p>
    <w:p>
      <w:r>
        <w:rPr>
          <w:b/>
        </w:rPr>
        <w:t xml:space="preserve">Tulos</w:t>
      </w:r>
    </w:p>
    <w:p>
      <w:r>
        <w:t xml:space="preserve">[Grand Duo concertant, op. 48, J 204: II. Andante con moto] äänitti kuka äänittäjä?</w:t>
      </w:r>
    </w:p>
    <w:p>
      <w:r>
        <w:rPr>
          <w:b/>
        </w:rPr>
        <w:t xml:space="preserve">Tulos</w:t>
      </w:r>
    </w:p>
    <w:p>
      <w:r>
        <w:t xml:space="preserve">[Grand Duo concertant, op. 48, J 204: II. Andante con moto] loi kuka äänittäjä?</w:t>
      </w:r>
    </w:p>
    <w:p>
      <w:r>
        <w:rPr>
          <w:b/>
        </w:rPr>
        <w:t xml:space="preserve">Tulos</w:t>
      </w:r>
    </w:p>
    <w:p>
      <w:r>
        <w:t xml:space="preserve">[Grand Duo concertant, op. 48, J 204: II. Andante con moto] loi mikä äänittäjä?</w:t>
      </w:r>
    </w:p>
    <w:p>
      <w:r>
        <w:rPr>
          <w:b/>
        </w:rPr>
        <w:t xml:space="preserve">Tulos</w:t>
      </w:r>
    </w:p>
    <w:p>
      <w:r>
        <w:t xml:space="preserve">[Grand Duo concertant, op. 48, J 204: II. Andante con moto] on minkä äänitysinsinöörin vastuulla?</w:t>
      </w:r>
    </w:p>
    <w:p>
      <w:r>
        <w:rPr>
          <w:b/>
        </w:rPr>
        <w:t xml:space="preserve">Esimerkki 5.24</w:t>
      </w:r>
    </w:p>
    <w:p>
      <w:r>
        <w:t xml:space="preserve">alkuperäinen kysymys: Vastaus: lauluVastaustyyppi: Mikä on [Sidewalk Talk] sävellaji?vastaus: lauluVastaustyyppi: Mikä on [Sidewalk Talk] sävellaji? Lisätiedot: Sävellaji: Laulu: Sävellaji: Sävellaji: "Sidewalk Talk" on yhdysvaltalaisen levytuottaja John "Jellybean" Benitezin kappale hänen ensimmäiseltä laajennetulta näytelmältään Wotupski!?!!. Se julkaistiin 21. lokakuuta 1984 EMI Recordsin toimesta EP:n ensimmäisenä singlenä. Kappaleen kirjoitti Madonna ja sen tuotti Benitez. He olivat tavanneet alun perin vuonna 1983, ja Benitez toimi tuottajana Madonnan samannimisellä debyyttialbumilla. Kun hän aloitti debyytti-EP:nsä Wotupski!?!! työstämisen, Madonna kirjoitti hänelle "Sidewalk Talk" -kappaleen. Kappaleessa kuullaan basso- ja sähkökitaroita, syntetisaattoreita, pianoa sekä rumpuja. Laulaja Catherine Buchanan laulaa päälaulun ja Madonna taustalaulun. "Sidewalk Talk" sai kriitikoilta ristiriitaisia arvioita, ja David Nick Ybarra kyseenalaisti Buchananin nimeämisen laulajaksi, eikä tunnetumman laulajan kuten Madonnan. Kappale julkaistiin aluksi 12-tuumaisena promootio-CD:nä remix-muodossa DJ:ille ja klubeille, ja se nousi Billboard Hot Dance Club Songs -listan kärkeen. Myöhemmin se julkaistiin kaupallisesti 7-tuumaisena ja 12-tuumaisena, ja se nousi Billboard Hot 100 -listalle. Kappaleella oli myös pieniä listasijoituksia Alankomaissa, Uudessa-Seelannissa sekä Yhdistyneessä kuningaskunnassa.</w:t>
      </w:r>
    </w:p>
    <w:p>
      <w:r>
        <w:rPr>
          <w:b/>
        </w:rPr>
        <w:t xml:space="preserve">Tulos</w:t>
      </w:r>
    </w:p>
    <w:p>
      <w:r>
        <w:t xml:space="preserve">[Sidewalk Talk] on mikä koostumus?</w:t>
      </w:r>
    </w:p>
    <w:p>
      <w:r>
        <w:rPr>
          <w:b/>
        </w:rPr>
        <w:t xml:space="preserve">Tulos</w:t>
      </w:r>
    </w:p>
    <w:p>
      <w:r>
        <w:t xml:space="preserve">[Sidewalk Talk] on minkälainen sävellys?</w:t>
      </w:r>
    </w:p>
    <w:p>
      <w:r>
        <w:rPr>
          <w:b/>
        </w:rPr>
        <w:t xml:space="preserve">Tulos</w:t>
      </w:r>
    </w:p>
    <w:p>
      <w:r>
        <w:t xml:space="preserve">[Sidewalk Talk] on koostumustyyppi mitä?</w:t>
      </w:r>
    </w:p>
    <w:p>
      <w:r>
        <w:rPr>
          <w:b/>
        </w:rPr>
        <w:t xml:space="preserve">Tulos</w:t>
      </w:r>
    </w:p>
    <w:p>
      <w:r>
        <w:t xml:space="preserve">Nimeä [Sidewalk Talkin] koostumustyyppi?</w:t>
      </w:r>
    </w:p>
    <w:p>
      <w:r>
        <w:rPr>
          <w:b/>
        </w:rPr>
        <w:t xml:space="preserve">Tulos</w:t>
      </w:r>
    </w:p>
    <w:p>
      <w:r>
        <w:t xml:space="preserve">[Sidewalk Talk] on millainen koostumus?</w:t>
      </w:r>
    </w:p>
    <w:p>
      <w:r>
        <w:rPr>
          <w:b/>
        </w:rPr>
        <w:t xml:space="preserve">Tulos</w:t>
      </w:r>
    </w:p>
    <w:p>
      <w:r>
        <w:t xml:space="preserve">[Sidewalk Talk] on mitä koostumustyyppiä?</w:t>
      </w:r>
    </w:p>
    <w:p>
      <w:r>
        <w:rPr>
          <w:b/>
        </w:rPr>
        <w:t xml:space="preserve">Esimerkki 5.25</w:t>
      </w:r>
    </w:p>
    <w:p>
      <w:r>
        <w:t xml:space="preserve">alkuperäinen kysymys: Vastaus: Mikä kaunokirjallisuuden tapahtuma sisältää [Makedonian ja Ateenan, Theban ja liittolaisten välinen taistelu]vastaus: 254 tebanialaisen pyhän bändin verilöylyVastaustyyppi: Mikä tapahtuma sisältää [Makedonian ja Ateenan, Thebanian ja liittolaisten välinen taistelu]vastaus Aputiedot: Tapahtuma kaunokirjallisuudessa: Chaeronean taistelu (338, eaa.) oli Makedonian ja Ateenan, Theban ja heidän liittolaistensa välinen taistelu, jossa Makedonia voitti.  Khaeronean taistelu esitetään fiktiossa romaanissa "The Sacred Band" (Janet Morris, Chris Morris; 2010), joka sijoittuu Sacred Band of Stepsonsin fiktiiviseen universumiin.  Yhteenotto käydään aamulla 2. elokuuta 338 eaa. aamulla Chaeronean taistelukentällä lähellä Kefissos-joen rantaa, ja se päättyy Filippos II:n ja hänen poikansa Aleksanterin johtamien makedonialaisten riemuvoittoon ja ateenalaisten, tebanialaisten ja heidän liittolaistensa murskatappioon sekä kaksisataa viisikymmentäneljänkymmeneneljän teurastukseen kolmesataa miestä vahvemmasta tebanialaisesta Sacred Bandista.  Makedonialaisia ja heidän thessalialaisia liittolaisiaan oli yhteensä noin 25 000 hopliittia, 5 000 sotilasta ja 2 000 ratsuväkeä.  Kreikkalaisten joukkoihin kuului noin 15 000 liittolaista ja palkkasoturijalkaväkeä, joiden joukossa oli 10 000 ateenalaista ja noin 7 000 liittolaista boeotialaista.  2 000 kreikkalaista kuoli ja ainakin 1 000 haavoittui; monet muut desertoivat, kun makedonialaiset mursivat tebanialaisten linjan.  Lopullinen voitto saavutettiin Haimon-joen rannalla, ja Diodoros kertoi, että joki virtasi verta punaisena.</w:t>
      </w:r>
    </w:p>
    <w:p>
      <w:r>
        <w:rPr>
          <w:b/>
        </w:rPr>
        <w:t xml:space="preserve">Tulos</w:t>
      </w:r>
    </w:p>
    <w:p>
      <w:r>
        <w:t xml:space="preserve">[Makedonian ja Ateenan, Theban ja liittolaisten välinen taistelu] luotiin missä kaunokirjallisessa teoksessa?</w:t>
      </w:r>
    </w:p>
    <w:p>
      <w:r>
        <w:rPr>
          <w:b/>
        </w:rPr>
        <w:t xml:space="preserve">Tulos</w:t>
      </w:r>
    </w:p>
    <w:p>
      <w:r>
        <w:t xml:space="preserve">Mihin fiktiiviseen tapahtumaan kuuluu [Makedonian ja Ateenan, Theban ja liittolaisten välinen taistelu]?</w:t>
      </w:r>
    </w:p>
    <w:p>
      <w:r>
        <w:rPr>
          <w:b/>
        </w:rPr>
        <w:t xml:space="preserve">Tulos</w:t>
      </w:r>
    </w:p>
    <w:p>
      <w:r>
        <w:t xml:space="preserve">Mitä fiktiossa on faktaa [Makedonian ja Ateenan, Theban ja liittolaisten välinen taistelu].</w:t>
      </w:r>
    </w:p>
    <w:p>
      <w:r>
        <w:rPr>
          <w:b/>
        </w:rPr>
        <w:t xml:space="preserve">Tulos</w:t>
      </w:r>
    </w:p>
    <w:p>
      <w:r>
        <w:t xml:space="preserve">[Makedonian ja Ateenan, Theban ja liittolaisten välinen taistelu] tapahtui missä fiktiivisessä tapahtumassa?</w:t>
      </w:r>
    </w:p>
    <w:p>
      <w:r>
        <w:rPr>
          <w:b/>
        </w:rPr>
        <w:t xml:space="preserve">Tulos</w:t>
      </w:r>
    </w:p>
    <w:p>
      <w:r>
        <w:t xml:space="preserve">Mihin kaunokirjallisuuden tapahtumaan kuuluu [Makedonian ja Ateenan, Theban ja liittolaisten välinen taistelu]?</w:t>
      </w:r>
    </w:p>
    <w:p>
      <w:r>
        <w:rPr>
          <w:b/>
        </w:rPr>
        <w:t xml:space="preserve">Esimerkki 5.26</w:t>
      </w:r>
    </w:p>
    <w:p>
      <w:r>
        <w:t xml:space="preserve">alkuperäinen kysymys: Vastaus: Queen Anne -tyylinen arkkitehtuuri (Yhdysvallat), Monterey siirtomaa-arkkitehtuuriVastaustyyppi: Minkä arkkitehtuurityylin esimerkki on [Leonis Adobe]?Vastaus: Queen Anne -tyylinen arkkitehtuuri (Yhdysvallat), Monterey siirtomaa-arkkitehtuuri Lisätiedot: Arkkitehtoninen tyyli: Leonis Adobe, joka rakennettiin vuonna 1844, on yksi Los Angelesin piirikunnan vanhimmista säilyneistä yksityisasunnoista ja yksi San Fernandon laakson vanhimmista säilyneistä rakennuksista. Adobe sijaitsee nykyisessä Calabasasissa, Kaliforniassa, ja siinä asui varakas karjankasvattaja Miguel Leonis kuolemaansa asti vuonna 1889. Leonisin kuoleman jälkeen kiinteistöstä käytiin oikeuskiistaa hänen aviovaimonsa, perillisten ja avioliiton ulkopuolella syntyneen tyttären välillä; kiista kesti yli 15 vuotta oikeudessa. Vuonna 1961 adobe oli joutunut ilkivallan uhriksi, ja sen omistaja haki lupaa rakennuksen purkamiseen ja supermarketin rakentamiseen sen tilalle. Luonnonsuojelijat saivat aikaan sen, että adobe julistettiin kulttuurihistorialliseksi maamerkiksi vuonna 1962. Leonis Adobe tunnetaan myös yhtenä Los Angelesin piirikunnan kummituspaikoista, ja se esiteltiin brittiläisessä paranormaalissa tv-sarjassa Most Haunted vuonna 2005. Adobe kunnostettiin, ja sitä käytetään elävänä museona. Se sisällytettiin vuonna 1975 National Register of Historic Places -luetteloon.</w:t>
      </w:r>
    </w:p>
    <w:p>
      <w:r>
        <w:rPr>
          <w:b/>
        </w:rPr>
        <w:t xml:space="preserve">Tulos</w:t>
      </w:r>
    </w:p>
    <w:p>
      <w:r>
        <w:t xml:space="preserve">[Leonis Adobe] on esimerkki mistä arkkitehtuurityylistä?</w:t>
      </w:r>
    </w:p>
    <w:p>
      <w:r>
        <w:rPr>
          <w:b/>
        </w:rPr>
        <w:t xml:space="preserve">Tulos</w:t>
      </w:r>
    </w:p>
    <w:p>
      <w:r>
        <w:t xml:space="preserve">[Leonis Adobe] on esimerkki minkälaisesta arkkitehtuurityylistä?</w:t>
      </w:r>
    </w:p>
    <w:p>
      <w:r>
        <w:rPr>
          <w:b/>
        </w:rPr>
        <w:t xml:space="preserve">Tulos</w:t>
      </w:r>
    </w:p>
    <w:p>
      <w:r>
        <w:t xml:space="preserve">Rakennus [Leonis Adobe] on esimerkki mistä arkkitehtuurityylistä?</w:t>
      </w:r>
    </w:p>
    <w:p>
      <w:r>
        <w:rPr>
          <w:b/>
        </w:rPr>
        <w:t xml:space="preserve">Tulos</w:t>
      </w:r>
    </w:p>
    <w:p>
      <w:r>
        <w:t xml:space="preserve">Mikä on arkkitehtoninen tyyli, josta [Leonis Adobe] on esimerkki?</w:t>
      </w:r>
    </w:p>
    <w:p>
      <w:r>
        <w:rPr>
          <w:b/>
        </w:rPr>
        <w:t xml:space="preserve">Tulos</w:t>
      </w:r>
    </w:p>
    <w:p>
      <w:r>
        <w:t xml:space="preserve">[Leonis Adobe] edustaa mitä arkkitehtuurityyliä?</w:t>
      </w:r>
    </w:p>
    <w:p>
      <w:r>
        <w:rPr>
          <w:b/>
        </w:rPr>
        <w:t xml:space="preserve">Esimerkki 5.27</w:t>
      </w:r>
    </w:p>
    <w:p>
      <w:r>
        <w:t xml:space="preserve">alkuperäinen kysymys: Vastaus: KesäkolmioVastaustyyppi: Missä asterismissa on [Altair]vastaus: Kesäkolmio: Asterismi: Altair on Aquilan tähdistön kirkkain tähti ja yötaivaan kahdestoista kirkkain tähti. Se on tällä hetkellä G-pilvessä. Altair on A-tyypin pääjaksotähti, jonka näennäinen visuaalinen magnitudi on 0,77, ja se on yksi Kesäkolmion kärkipisteistä. Se on 16,7 valovuoden päässä Maasta ja yksi lähimmistä paljain silmin näkyvistä tähdistä. Altair pyörii nopeasti, ja sen nopeus päiväntasaajalla on noin 286 km/s. Palomar Testbed Interferometerillä tehdyssä tutkimuksessa kävi ilmi, että Altair ei ole pallomainen, vaan se on litistynyt navoillaan sen suuren pyörimisnopeuden vuoksi. Muissa interferometrisissä tutkimuksissa, joissa on käytetty useita infrapunassa toimivia teleskooppeja, on kuvattu ja vahvistettu tämä ilmiö.</w:t>
      </w:r>
    </w:p>
    <w:p>
      <w:r>
        <w:rPr>
          <w:b/>
        </w:rPr>
        <w:t xml:space="preserve">Tulos</w:t>
      </w:r>
    </w:p>
    <w:p>
      <w:r>
        <w:t xml:space="preserve">Missä asterismissa [Altair] on?</w:t>
      </w:r>
    </w:p>
    <w:p>
      <w:r>
        <w:rPr>
          <w:b/>
        </w:rPr>
        <w:t xml:space="preserve">Tulos</w:t>
      </w:r>
    </w:p>
    <w:p>
      <w:r>
        <w:t xml:space="preserve">Mikä asterismi on [Altairilla]?</w:t>
      </w:r>
    </w:p>
    <w:p>
      <w:r>
        <w:rPr>
          <w:b/>
        </w:rPr>
        <w:t xml:space="preserve">Tulos</w:t>
      </w:r>
    </w:p>
    <w:p>
      <w:r>
        <w:t xml:space="preserve">Missä asterismissa [Altair] on?</w:t>
      </w:r>
    </w:p>
    <w:p>
      <w:r>
        <w:rPr>
          <w:b/>
        </w:rPr>
        <w:t xml:space="preserve">Tulos</w:t>
      </w:r>
    </w:p>
    <w:p>
      <w:r>
        <w:t xml:space="preserve">[Altair] on osa mitä asterismia?</w:t>
      </w:r>
    </w:p>
    <w:p>
      <w:r>
        <w:rPr>
          <w:b/>
        </w:rPr>
        <w:t xml:space="preserve">Tulos</w:t>
      </w:r>
    </w:p>
    <w:p>
      <w:r>
        <w:t xml:space="preserve">[Altair] sijaitsee missä asterismissa?</w:t>
      </w:r>
    </w:p>
    <w:p>
      <w:r>
        <w:rPr>
          <w:b/>
        </w:rPr>
        <w:t xml:space="preserve">Tulos</w:t>
      </w:r>
    </w:p>
    <w:p>
      <w:r>
        <w:t xml:space="preserve">[Altair] sijaitsee missä asterismissa?</w:t>
      </w:r>
    </w:p>
    <w:p>
      <w:r>
        <w:rPr>
          <w:b/>
        </w:rPr>
        <w:t xml:space="preserve">Esimerkki 5.28</w:t>
      </w:r>
    </w:p>
    <w:p>
      <w:r>
        <w:t xml:space="preserve">alkuperäinen kysymys: Vastaus: Aloha AirlinesVastaustyyppi: Aloha AirlinesVastaustyyppi: Mikä lentoyhtiö on onnettomuus [Aloha Airlines lento 243]vastaus: Aloha AirlinesVastaustyyppi: Aloha Airlines: Lentoyhtiö.lisätiedot: Aloha Airlinesin lento 243 oli Aloha Airlinesin reittilento Hilon ja Honolulun välillä Havaijilla. Lentoa palveleva Boeing 737-297 -lentokone kärsi 28. huhtikuuta 1988 laajoja vaurioita räjähdysmäisen dekompression jälkeen lennon aikana, mutta se pystyi laskeutumaan turvallisesti Kahului'n lentokentälle Mauilla. Yksi kuoli, lentoemäntä Clarabelle "C.B." Lansing, joka ajautui koneesta yli laidan. Muita 65 matkustajaa ja miehistön jäsentä loukkaantui. Lentokoneen turvallinen laskeutuminen huolimatta masennuksen aiheuttamista huomattavista vaurioista teki Aloha Airlinesin lennosta 243 merkittävän tapahtuman ilmailun historiassa, jolla oli kauaskantoisia vaikutuksia lentoturvallisuuspolitiikkaan ja -menettelyihin.</w:t>
      </w:r>
    </w:p>
    <w:p>
      <w:r>
        <w:rPr>
          <w:b/>
        </w:rPr>
        <w:t xml:space="preserve">Tulos</w:t>
      </w:r>
    </w:p>
    <w:p>
      <w:r>
        <w:t xml:space="preserve">[Aloha Airlinesin lento 243] tapahtui minkä lentoyhtiön koneessa?</w:t>
      </w:r>
    </w:p>
    <w:p>
      <w:r>
        <w:rPr>
          <w:b/>
        </w:rPr>
        <w:t xml:space="preserve">Tulos</w:t>
      </w:r>
    </w:p>
    <w:p>
      <w:r>
        <w:t xml:space="preserve">Mikä on sen lentoyhtiön nimi, jonka [Aloha Airlinesin lento 243] onnettomuus tapahtui?</w:t>
      </w:r>
    </w:p>
    <w:p>
      <w:r>
        <w:rPr>
          <w:b/>
        </w:rPr>
        <w:t xml:space="preserve">Tulos</w:t>
      </w:r>
    </w:p>
    <w:p>
      <w:r>
        <w:t xml:space="preserve">Mikä lentoyhtiö on vastuussa onnettomuudesta [Aloha Airlinesin lento 243]?</w:t>
      </w:r>
    </w:p>
    <w:p>
      <w:r>
        <w:rPr>
          <w:b/>
        </w:rPr>
        <w:t xml:space="preserve">Tulos</w:t>
      </w:r>
    </w:p>
    <w:p>
      <w:r>
        <w:t xml:space="preserve">[Aloha Airlinesin lento 243] oli minkä lentoyhtiön onnettomuus?</w:t>
      </w:r>
    </w:p>
    <w:p>
      <w:r>
        <w:rPr>
          <w:b/>
        </w:rPr>
        <w:t xml:space="preserve">Tulos</w:t>
      </w:r>
    </w:p>
    <w:p>
      <w:r>
        <w:t xml:space="preserve">[Aloha Airlinesin lento 243] oli minkä lentoyhtiön lento-onnettomuus?</w:t>
      </w:r>
    </w:p>
    <w:p>
      <w:r>
        <w:rPr>
          <w:b/>
        </w:rPr>
        <w:t xml:space="preserve">Esimerkki 5.29</w:t>
      </w:r>
    </w:p>
    <w:p>
      <w:r>
        <w:t xml:space="preserve">alkuperäinen kysymys: Vastaus: Dick CheneyVastaustyyppi: Kuka on Yhdysvaltain presidentin [George W. Bushin] varapresidentti?Vastaus: Dick CheneyVastaustyyppi: Dick Cheney: USA:n varapresidentti: George Walker Bush on yhdysvaltalainen poliitikko ja liikemies, joka toimi Yhdysvaltain 43. presidenttinä vuosina 2001-2009 ja Texasin 46. kuvernöörinä vuosina 1995-2000. Hän on Barbara ja George H. W. Bushin vanhin poika ja syntyi New Havenissa, Connecticutissa. Valmistuttuaan Yalen yliopistosta vuonna 1968 ja Harvardin kauppakorkeakoulusta vuonna 1975 hän työskenteli öljyalan yrityksissä. Hän avioitui Laura Welchin kanssa vuonna 1977 ja pyrki pian sen jälkeen tuloksetta edustajainhuoneeseen. Myöhemmin hän oli osaomistaja Texas Rangers -baseball-joukkueessa ennen kuin voitti Ann Richardsin Teksasin kuvernöörinvaaleissa vuonna 1994. Hänet valittiin presidentiksi vuonna 2000 tiukkojen ja kiistanalaisten vaalien jälkeen, ja hänestä tuli neljäs presidentti, joka on valittu saaden vähemmän ääniä kuin vastustajansa. Hän on toinen presidentti, joka on entisen presidentin poika, ensimmäinen oli John Quincy Adams. Hän on myös Floridan entisen kuvernöörin Jeb Bushin veli. Kahdeksan kuukautta Bushin ensimmäisen presidenttikauden jälkeen tapahtuivat syyskuun 11. päivän 2001 terrori-iskut.</w:t>
      </w:r>
    </w:p>
    <w:p>
      <w:r>
        <w:rPr>
          <w:b/>
        </w:rPr>
        <w:t xml:space="preserve">Tulos</w:t>
      </w:r>
    </w:p>
    <w:p>
      <w:r>
        <w:t xml:space="preserve">Kuka oli 43. presidentin [George W. Bushin] varapresidentti?</w:t>
      </w:r>
    </w:p>
    <w:p>
      <w:r>
        <w:rPr>
          <w:b/>
        </w:rPr>
        <w:t xml:space="preserve">Tulos</w:t>
      </w:r>
    </w:p>
    <w:p>
      <w:r>
        <w:t xml:space="preserve">Kuka toimi varapresidenttinä [George W. Bushin] aikana?</w:t>
      </w:r>
    </w:p>
    <w:p>
      <w:r>
        <w:rPr>
          <w:b/>
        </w:rPr>
        <w:t xml:space="preserve">Tulos</w:t>
      </w:r>
    </w:p>
    <w:p>
      <w:r>
        <w:t xml:space="preserve">Kuka oli Yhdysvaltain presidentin [George W. Bushin] varapresidentti?</w:t>
      </w:r>
    </w:p>
    <w:p>
      <w:r>
        <w:rPr>
          <w:b/>
        </w:rPr>
        <w:t xml:space="preserve">Tulos</w:t>
      </w:r>
    </w:p>
    <w:p>
      <w:r>
        <w:t xml:space="preserve">Kuka oli Yhdysvaltain presidentin [George W. Bushin] varapresidentti?</w:t>
      </w:r>
    </w:p>
    <w:p>
      <w:r>
        <w:rPr>
          <w:b/>
        </w:rPr>
        <w:t xml:space="preserve">Tulos</w:t>
      </w:r>
    </w:p>
    <w:p>
      <w:r>
        <w:t xml:space="preserve">Kuka oli varapresidentti, kun [George W. Bush] oli presidentti?</w:t>
      </w:r>
    </w:p>
    <w:p>
      <w:r>
        <w:rPr>
          <w:b/>
        </w:rPr>
        <w:t xml:space="preserve">Tulos</w:t>
      </w:r>
    </w:p>
    <w:p>
      <w:r>
        <w:t xml:space="preserve">Kuka oli Yhdysvaltain presidentin [George W. Bushin] varapresidentti?</w:t>
      </w:r>
    </w:p>
    <w:p>
      <w:r>
        <w:rPr>
          <w:b/>
        </w:rPr>
        <w:t xml:space="preserve">Esimerkki 5.30</w:t>
      </w:r>
    </w:p>
    <w:p>
      <w:r>
        <w:t xml:space="preserve">alkuperäinen kysymys: Vastaus: UWH cultural criteriaVastaustyyppi: Minkä sivuston luettelointiluokan alaluokka on [UWH criteria iv]?Vastaus: UWH cultural criteriaVastaustyyppi: UWH cultural criteria: Lisätietoja: Maailmanperintöluetteloon pääsemiseksi kohteiden on oltava poikkeuksellisen yleismaailmallisesti arvokkaita ja täytettävä vähintään yksi kymmenestä valintakriteeristä. Nämä kriteerit on selitetty maailmanperintösopimuksen täytäntöönpanoa koskevissa toimintaohjeissa, jotka ovat yleissopimuksen tekstin ohella maailmanperintöä koskeva tärkein työväline. Komitea tarkistaa kriteerejä säännöllisesti maailmanperintökäsitteen kehityksen mukaisesti. Unescon maailmanperintökohteen (UWH) valintaperusteet iv määritellään seuraavasti: se on erinomainen esimerkki rakennustyypistä, arkkitehtonisesta tai teknologisesta kokonaisuudesta tai maisemasta, joka kuvastaa (a) merkittävää vaihetta (merkittäviä vaiheita) ihmiskunnan historiassa.</w:t>
      </w:r>
    </w:p>
    <w:p>
      <w:r>
        <w:rPr>
          <w:b/>
        </w:rPr>
        <w:t xml:space="preserve">Tulos</w:t>
      </w:r>
    </w:p>
    <w:p>
      <w:r>
        <w:t xml:space="preserve">[UWH-kriteeri iv] on minkä sivuston luettelointiluokan alaluokka?</w:t>
      </w:r>
    </w:p>
    <w:p>
      <w:r>
        <w:rPr>
          <w:b/>
        </w:rPr>
        <w:t xml:space="preserve">Tulos</w:t>
      </w:r>
    </w:p>
    <w:p>
      <w:r>
        <w:t xml:space="preserve">[UWH-kriteerit iv] on minkä sivuston luettelointiluokan alaluokka?</w:t>
      </w:r>
    </w:p>
    <w:p>
      <w:r>
        <w:rPr>
          <w:b/>
        </w:rPr>
        <w:t xml:space="preserve">Tulos</w:t>
      </w:r>
    </w:p>
    <w:p>
      <w:r>
        <w:t xml:space="preserve">ALAKATEGORIA [UWH-kriteerit iv] ON MISSÄ SIVUSTOLUETTELON LUOKITUSKATEGORIASSA?</w:t>
      </w:r>
    </w:p>
    <w:p>
      <w:r>
        <w:rPr>
          <w:b/>
        </w:rPr>
        <w:t xml:space="preserve">Tulos</w:t>
      </w:r>
    </w:p>
    <w:p>
      <w:r>
        <w:t xml:space="preserve">[UWH-kriteeri iv] on minkä sivuston luettelointiluokan alaluokka?</w:t>
      </w:r>
    </w:p>
    <w:p>
      <w:r>
        <w:rPr>
          <w:b/>
        </w:rPr>
        <w:t xml:space="preserve">Tulos</w:t>
      </w:r>
    </w:p>
    <w:p>
      <w:r>
        <w:t xml:space="preserve">Alaluokka [UWH-kriteerit iv] kuuluu mihin sivustoluettelon luokkaan?</w:t>
      </w:r>
    </w:p>
    <w:p>
      <w:r>
        <w:rPr>
          <w:b/>
        </w:rPr>
        <w:t xml:space="preserve">Esimerkki 5.31</w:t>
      </w:r>
    </w:p>
    <w:p>
      <w:r>
        <w:t xml:space="preserve">alkuperäinen kysymys: Vastaus: Frenchanswer type: Lisätiedot: ranskan kielen tyyppi: ranskan kielen tyyppi: Ihmisen kieli: Cajunin ranskan kieli on ranskan kielen muunnos, jota puhutaan pääasiassa Louisianassa, erityisesti eteläisissä ja lounaisissa seurakunnissa. Cajunit omaksuivat siirtomaa-aikaisen Louisianan ranskan Choctaw-patois-murteen, mutta monet nimittävät sitä virheellisesti Cajunin ranskaksi. Huomattava osa Louisianan kreoliväestöstä, joka polveutuu eurooppalaisista, afrikkalaisista ja intiaanien esi-isistä, puhuu edelleen näitä ranskan kielen variantteja. Näitä murteita esiintyy edelleen muun muassa seuraavissa seurakunnissa: Avoyelles, Iberia, Pointe Coup√©e, St. Martin, Lafayette Parish, Louisiana Lafayette, Terrebonne, Plaquemines ja muut Orleansin eteläpuoliset seurakunnat. Cajunin ranska on peräisin alkuperäisestä ranskasta, jota ranskalaiset sotilaat ja siirtolaiset puhuivat Louisianassa ennen akadalaisten saapumista. Kieli sisältää afrikkalaista, espanjalaista, intiaani- ja englantilaista alkuperää olevia sanoja, joita ei tunneta akadien ranskan kielessä. Osavaltion alueilla, joilla ei ole juuri lainkaan akadialaista alkuperää olevaa väestöä, kuten Avoyellesin, Evangelinen ja St. Landryn seurakunnissa, puhutaan ranskaa, joka on ymmärrettävää niiden alueiden ranskan kielen kanssa, joiden väestö on vahvasti akadialaista alkuperää.</w:t>
      </w:r>
    </w:p>
    <w:p>
      <w:r>
        <w:rPr>
          <w:b/>
        </w:rPr>
        <w:t xml:space="preserve">Tulos</w:t>
      </w:r>
    </w:p>
    <w:p>
      <w:r>
        <w:t xml:space="preserve">[Ranskan kieli, cajunin kieli] on minkä tärkeimmän ihmisen kielen murre?</w:t>
      </w:r>
    </w:p>
    <w:p>
      <w:r>
        <w:rPr>
          <w:b/>
        </w:rPr>
        <w:t xml:space="preserve">Tulos</w:t>
      </w:r>
    </w:p>
    <w:p>
      <w:r>
        <w:t xml:space="preserve">[ranska, cajunin kieli] ovat kaikki minkä kielen murteita?</w:t>
      </w:r>
    </w:p>
    <w:p>
      <w:r>
        <w:rPr>
          <w:b/>
        </w:rPr>
        <w:t xml:space="preserve">Tulos</w:t>
      </w:r>
    </w:p>
    <w:p>
      <w:r>
        <w:t xml:space="preserve">Minkä kielen murteita ovat [ranska, cajunin kieli]?</w:t>
      </w:r>
    </w:p>
    <w:p>
      <w:r>
        <w:rPr>
          <w:b/>
        </w:rPr>
        <w:t xml:space="preserve">Tulos</w:t>
      </w:r>
    </w:p>
    <w:p>
      <w:r>
        <w:t xml:space="preserve">[ranskan kieli, cajunin kieli] on minkä kielen murre?</w:t>
      </w:r>
    </w:p>
    <w:p>
      <w:r>
        <w:rPr>
          <w:b/>
        </w:rPr>
        <w:t xml:space="preserve">Tulos</w:t>
      </w:r>
    </w:p>
    <w:p>
      <w:r>
        <w:t xml:space="preserve">Mistä [ranskan, cajunin kielen] murteet löytyvät ihmisen kielestä?</w:t>
      </w:r>
    </w:p>
    <w:p>
      <w:r>
        <w:rPr>
          <w:b/>
        </w:rPr>
        <w:t xml:space="preserve">Esimerkki 5.32</w:t>
      </w:r>
    </w:p>
    <w:p>
      <w:r>
        <w:t xml:space="preserve">Alkuperäinen kysymys: Mikä on [Deauvillen amerikkalaisen elokuvan festivaalin] elokuvafestivaali?Vastaus: 2010 deauvillen amerikkalaisen elokuvan festivaali, 1983 deauvillen amerikkalaisen elokuvan festivaali, 2001 deauvillen amerikkalaisen elokuvan festivaali...vastaustyyppi: Lisätiedot: Elokuvafestivaalitapahtuma: Deauville American Film Festival on amerikkalaiselle elokuvalle omistettu vuosittainen elokuvafestivaali, joka on järjestetty vuodesta 1975 lähtien Deauvillessa, Ranskassa. Sen perustivat Lionel Chouchan ja Andr√© Halimi Deauvillen silloisen pormestarin Michel d'Ornanon päättäväisyyden ja Lucien Barri√®re -yhtymän antaman tuen ansiosta, joka tarjosi festivaalille ylelliset puitteet. Vaikka festivaali ei alun perin ollut kilpailullinen, se alkoi myöntää palkintoja vuonna 1995 pitkille elokuville ja vuonna 1998 lyhytelokuville.</w:t>
      </w:r>
    </w:p>
    <w:p>
      <w:r>
        <w:rPr>
          <w:b/>
        </w:rPr>
        <w:t xml:space="preserve">Tulos</w:t>
      </w:r>
    </w:p>
    <w:p>
      <w:r>
        <w:t xml:space="preserve">[Deauvillen amerikkalaiset elokuvajuhlat] on minkä elokuvafestivaalin nimi?</w:t>
      </w:r>
    </w:p>
    <w:p>
      <w:r>
        <w:rPr>
          <w:b/>
        </w:rPr>
        <w:t xml:space="preserve">Tulos</w:t>
      </w:r>
    </w:p>
    <w:p>
      <w:r>
        <w:t xml:space="preserve">Mikä on [Deauvillen amerikkalaisen elokuvan festivaali]?</w:t>
      </w:r>
    </w:p>
    <w:p>
      <w:r>
        <w:rPr>
          <w:b/>
        </w:rPr>
        <w:t xml:space="preserve">Tulos</w:t>
      </w:r>
    </w:p>
    <w:p>
      <w:r>
        <w:t xml:space="preserve">[Deauvillen amerikkalaisen elokuvan festivaali] on mikä elokuvafestivaalitapahtuma?</w:t>
      </w:r>
    </w:p>
    <w:p>
      <w:r>
        <w:rPr>
          <w:b/>
        </w:rPr>
        <w:t xml:space="preserve">Tulos</w:t>
      </w:r>
    </w:p>
    <w:p>
      <w:r>
        <w:t xml:space="preserve">[Deauvillen amerikkalaisen elokuvan festivaali] on mikä elokuvafestivaalitapahtuma?</w:t>
      </w:r>
    </w:p>
    <w:p>
      <w:r>
        <w:rPr>
          <w:b/>
        </w:rPr>
        <w:t xml:space="preserve">Tulos</w:t>
      </w:r>
    </w:p>
    <w:p>
      <w:r>
        <w:t xml:space="preserve">Mitä tapahtumia [Deauvillen amerikkalaisilla elokuvajuhlilla] on?</w:t>
      </w:r>
    </w:p>
    <w:p>
      <w:r>
        <w:rPr>
          <w:b/>
        </w:rPr>
        <w:t xml:space="preserve">Tulos</w:t>
      </w:r>
    </w:p>
    <w:p>
      <w:r>
        <w:t xml:space="preserve">[Deauvillen amerikkalaisen elokuvan festivaali] on minkä tapahtuma?</w:t>
      </w:r>
    </w:p>
    <w:p>
      <w:r>
        <w:rPr>
          <w:b/>
        </w:rPr>
        <w:t xml:space="preserve">Esimerkki 5.33</w:t>
      </w:r>
    </w:p>
    <w:p>
      <w:r>
        <w:t xml:space="preserve">alkuperäinen kysymys: Vastaus: Calais'n linnakkeet (Hirshhorn-museo), Calais'n linnakkeet (Victorian tornin puutarha)vastaustyyppi: Taideteos: Les Bourgeois de Calais on yksi Auguste Rodinin tunnetuimmista veistoksista, joka valmistui vuonna 1889. Se toimii muistomerkkinä vuonna 1347 sadan vuoden sodan aikana sattuneesta tapahtumasta, jolloin Calais, tärkeä ranskalainen satama Englannin kanaalin varrella, oli englantilaisten piirittämä yli vuoden ajan. Calais tilasi Rodinilta veistoksen vuonna 1884.</w:t>
      </w:r>
    </w:p>
    <w:p>
      <w:r>
        <w:rPr>
          <w:b/>
        </w:rPr>
        <w:t xml:space="preserve">Tulos</w:t>
      </w:r>
    </w:p>
    <w:p>
      <w:r>
        <w:t xml:space="preserve">[Calais'n linnoittajat] ovat painos mistä taideteoksesta?</w:t>
      </w:r>
    </w:p>
    <w:p>
      <w:r>
        <w:rPr>
          <w:b/>
        </w:rPr>
        <w:t xml:space="preserve">Tulos</w:t>
      </w:r>
    </w:p>
    <w:p>
      <w:r>
        <w:t xml:space="preserve">Mitä taideteoksia on julkaistu [The Burghers of Calais] -teoksesta?</w:t>
      </w:r>
    </w:p>
    <w:p>
      <w:r>
        <w:rPr>
          <w:b/>
        </w:rPr>
        <w:t xml:space="preserve">Tulos</w:t>
      </w:r>
    </w:p>
    <w:p>
      <w:r>
        <w:t xml:space="preserve">[The Burghers of Calais] on painos mitä taideteoksia varten?</w:t>
      </w:r>
    </w:p>
    <w:p>
      <w:r>
        <w:rPr>
          <w:b/>
        </w:rPr>
        <w:t xml:space="preserve">Tulos</w:t>
      </w:r>
    </w:p>
    <w:p>
      <w:r>
        <w:t xml:space="preserve">[The Burghers of Calais] on minkä teoksen painos?</w:t>
      </w:r>
    </w:p>
    <w:p>
      <w:r>
        <w:rPr>
          <w:b/>
        </w:rPr>
        <w:t xml:space="preserve">Tulos</w:t>
      </w:r>
    </w:p>
    <w:p>
      <w:r>
        <w:t xml:space="preserve">[The Burghers of Calais] sisältää mitä taideteoksia?</w:t>
      </w:r>
    </w:p>
    <w:p>
      <w:r>
        <w:rPr>
          <w:b/>
        </w:rPr>
        <w:t xml:space="preserve">Esimerkki 5.34</w:t>
      </w:r>
    </w:p>
    <w:p>
      <w:r>
        <w:t xml:space="preserve">alkuperäinen kysymys: Vastaus: Yhdysvaltain tulli ja rajavartiolaitosVastaustyyppi: Minkä valtion palvelukanavan kautta [Global Entry] on valtion palvelu? Lisätiedot: Yhdysvaltain rajavartiolaitoksella ja rajavartiolaitoksen rajavartiolaitoksella on valtionhallinnon palvelukanava: Global Entry on Yhdysvaltain tulli- ja rajavartiolaitoksen kokeilussa oleva ohjelma, jonka avulla ennalta hyväksytyt, matalan riskin matkustajat voivat saada nopeutetun tulliselvityksen Yhdysvaltoihin saapuessaan. Joulukuussa 2014 Global Entry oli käytettävissä 42 Yhdysvaltain lentoasemalla ja 12 esiselvityspisteessä. Global Entry -ohjelmaan on rekisteröitynyt yli 1,8 miljoonaa jäsentä, ja kuukausittain ohjelmaan jätetään noin 50 000 uutta hakemusta.</w:t>
      </w:r>
    </w:p>
    <w:p>
      <w:r>
        <w:rPr>
          <w:b/>
        </w:rPr>
        <w:t xml:space="preserve">Tulos</w:t>
      </w:r>
    </w:p>
    <w:p>
      <w:r>
        <w:t xml:space="preserve">Minkä valtion palvelukanavan toimesta [Global Entry] on luotsaama valtionhallinnon palvelu?</w:t>
      </w:r>
    </w:p>
    <w:p>
      <w:r>
        <w:rPr>
          <w:b/>
        </w:rPr>
        <w:t xml:space="preserve">Tulos</w:t>
      </w:r>
    </w:p>
    <w:p>
      <w:r>
        <w:t xml:space="preserve">[Global Entry] on mikä valtion palvelukanava?</w:t>
      </w:r>
    </w:p>
    <w:p>
      <w:r>
        <w:rPr>
          <w:b/>
        </w:rPr>
        <w:t xml:space="preserve">Tulos</w:t>
      </w:r>
    </w:p>
    <w:p>
      <w:r>
        <w:t xml:space="preserve">Mikä on sen viranomaispalvelukanavan nimi, joka [Global Entry] on viranomaispalvelu?</w:t>
      </w:r>
    </w:p>
    <w:p>
      <w:r>
        <w:rPr>
          <w:b/>
        </w:rPr>
        <w:t xml:space="preserve">Tulos</w:t>
      </w:r>
    </w:p>
    <w:p>
      <w:r>
        <w:t xml:space="preserve">[Global Entry] on minkä valtion palvelukanavan julkinen palvelu?</w:t>
      </w:r>
    </w:p>
    <w:p>
      <w:r>
        <w:rPr>
          <w:b/>
        </w:rPr>
        <w:t xml:space="preserve">Tulos</w:t>
      </w:r>
    </w:p>
    <w:p>
      <w:r>
        <w:t xml:space="preserve">Mihin valtion palvelukanavaan [Global Entry] kuuluu?</w:t>
      </w:r>
    </w:p>
    <w:p>
      <w:r>
        <w:rPr>
          <w:b/>
        </w:rPr>
        <w:t xml:space="preserve">Esimerkki 5.35</w:t>
      </w:r>
    </w:p>
    <w:p>
      <w:r>
        <w:t xml:space="preserve">alkuperäinen kysymys: Vastaus: Tšekkoslovakian presidentti, sisäasiainministeriöVastaustyyppi: Mikä on [Tšekkoslovakian]hallituksen virasto? Lisätiedot: Sisäasiainministeriö, sisäasiainministeriö: Tšekkoslovakia tai Tšekkoslovakia /Àåt É...õk...µsl...µÀàvaÀêki...ô/ oli Keski-Euroopassa sijainnut suvereeni valtio, joka oli olemassa lokakuusta 1918, jolloin se julistautui itsenäiseksi Itävalta-Unkarista, siihen asti, kunnes se hajosi rauhanomaisesti Tšekiksi ja Slovakiaksi 1. tammikuuta 1993. Vuosina 1939-1945, sen jälkeen kun se oli jaettu väkisin ja liitetty osittain natsi-Saksaan, valtio ei ollut tosiasiallisesti olemassa, mutta sen maanpaossa toimiva hallitus jatkoi toimintaansa. Tšekkoslovakian ja Neuvostoliiton välillä allekirjoitettiin 29. kesäkuuta 1945 sopimus, jolla Karpaattien Ukraina luovutettiin Neuvostoliitolle. Vuosina 1948-1990 Tšekkoslovakia oli osa marxilais-leniniläistä Varsovan liittoa, ja sillä oli komento- eli suunnitelmatalous. Prahan keväänä tunnettu poliittisen vapauttamisen kausi vuonna 1968 päättyi väkisin, kun useat muut Varsovan liiton maat hyökkäsivät Tšekkiin. Vuonna 1989, kun marxilais-leninistiset hallitukset ja valtiokapitalismi olivat päättymässä kaikkialla Euroopassa, tsekkoslovakialaiset syrjäyttivät hallituksensa rauhanomaisesti samettivallankumouksessa; sosialistinen hintasäännöstely poistettiin valmistelujakson jälkeen. Muutama vuosi myöhemmin, vuonna 1993, maa erotettiin kahdeksi itsenäiseksi valtioksi, jälleen rauhanomaisesti.</w:t>
      </w:r>
    </w:p>
    <w:p>
      <w:r>
        <w:rPr>
          <w:b/>
        </w:rPr>
        <w:t xml:space="preserve">Tulos</w:t>
      </w:r>
    </w:p>
    <w:p>
      <w:r>
        <w:t xml:space="preserve">Mikä on [Tšekkoslovakian] hallituksen viraston nimi?</w:t>
      </w:r>
    </w:p>
    <w:p>
      <w:r>
        <w:rPr>
          <w:b/>
        </w:rPr>
        <w:t xml:space="preserve">Tulos</w:t>
      </w:r>
    </w:p>
    <w:p>
      <w:r>
        <w:t xml:space="preserve">[Mikä on Tšekkoslovakian valtion virasto?</w:t>
      </w:r>
    </w:p>
    <w:p>
      <w:r>
        <w:rPr>
          <w:b/>
        </w:rPr>
        <w:t xml:space="preserve">Tulos</w:t>
      </w:r>
    </w:p>
    <w:p>
      <w:r>
        <w:t xml:space="preserve">Mikä on [Tšekkoslovakian] valtion virasto?</w:t>
      </w:r>
    </w:p>
    <w:p>
      <w:r>
        <w:rPr>
          <w:b/>
        </w:rPr>
        <w:t xml:space="preserve">Tulos</w:t>
      </w:r>
    </w:p>
    <w:p>
      <w:r>
        <w:t xml:space="preserve">Mikä on [Tšekkoslovakian] hallituksen toimisto?</w:t>
      </w:r>
    </w:p>
    <w:p>
      <w:r>
        <w:rPr>
          <w:b/>
        </w:rPr>
        <w:t xml:space="preserve">Tulos</w:t>
      </w:r>
    </w:p>
    <w:p>
      <w:r>
        <w:t xml:space="preserve">Minkä valtion virasto [Tšekkoslovakiassa] on?</w:t>
      </w:r>
    </w:p>
    <w:p>
      <w:r>
        <w:rPr>
          <w:b/>
        </w:rPr>
        <w:t xml:space="preserve">Esimerkki 5.36</w:t>
      </w:r>
    </w:p>
    <w:p>
      <w:r>
        <w:t xml:space="preserve">alkuperäinen kysymys: Vastaus: AmpeeriVastaustyyppi: Mikä sähkövirran mittayksikkö käyttää [kansainvälisen mittayksikköjärjestelmän] mittajärjestelmää?vastaus: AmpeeriVastaustyyppi: Mikä sähkövirran yksikkö käyttää [kansainvälisen mittayksikköjärjestelmän] mittayksikköä? Sähkövirran yksikkö: Kansainvälinen mittayksikköjärjestelmä on metrijärjestelmän nykyaikainen muoto ja maailman laajimmin käytetty mittajärjestelmä, jota käytetään sekä kaupassa että tieteessä. Se käsittää seitsemään perusyksikköön perustuvan yhtenäisen mittayksikköjärjestelmän.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Mitä sähkövirran yksikköä käytetään [kansainvälisessä yksikköjärjestelmässä]?</w:t>
      </w:r>
    </w:p>
    <w:p>
      <w:r>
        <w:rPr>
          <w:b/>
        </w:rPr>
        <w:t xml:space="preserve">Tulos</w:t>
      </w:r>
    </w:p>
    <w:p>
      <w:r>
        <w:t xml:space="preserve">Missä sähkövirran yksikössä käytetään [kansainvälisen yksikköjärjestelmän] mittajärjestelmää?</w:t>
      </w:r>
    </w:p>
    <w:p>
      <w:r>
        <w:rPr>
          <w:b/>
        </w:rPr>
        <w:t xml:space="preserve">Tulos</w:t>
      </w:r>
    </w:p>
    <w:p>
      <w:r>
        <w:t xml:space="preserve">Minkä sähkövirran yksikön sisällä [kansainvälisen yksikköjärjestelmän] mittausjärjestelmä on?</w:t>
      </w:r>
    </w:p>
    <w:p>
      <w:r>
        <w:rPr>
          <w:b/>
        </w:rPr>
        <w:t xml:space="preserve">Tulos</w:t>
      </w:r>
    </w:p>
    <w:p>
      <w:r>
        <w:t xml:space="preserve">Mikä on sähkövirran mittayksikkö, jota käytetään [kansainvälisen mittayksikköjärjestelmän] mittausjärjestelmässä?</w:t>
      </w:r>
    </w:p>
    <w:p>
      <w:r>
        <w:rPr>
          <w:b/>
        </w:rPr>
        <w:t xml:space="preserve">Tulos</w:t>
      </w:r>
    </w:p>
    <w:p>
      <w:r>
        <w:t xml:space="preserve">Minkä sähkövirran mittayksikön mittajärjestelmä on [kansainvälinen yksikköjärjestelmä]?</w:t>
      </w:r>
    </w:p>
    <w:p>
      <w:r>
        <w:rPr>
          <w:b/>
        </w:rPr>
        <w:t xml:space="preserve">Esimerkki 5.37</w:t>
      </w:r>
    </w:p>
    <w:p>
      <w:r>
        <w:t xml:space="preserve">alkuperäinen kysymys: Vastaus: Purkaminen, terrori-iskuVastaustyyppi: Mikä on [Five World Trade Centerin]tuhoamismenetelmä? Tyyppitiedot: Tuhoamismenetelmä: Five World Trade Center on suunniteltu pilvenpiirtäjä World Trade Centeriin Lower Manhattanilla, New Yorkissa. Se sijaitsee Liberty Streetin toisella puolella, 16 hehtaarin World Trade Centerin pääalueen eteläpuolella. Hanke on tällä hetkellä odottamassa, kun satamaviranomainen tutkii tontin mahdollista myyntiä rakennuttajalle ja etsii myös vuokralaisia pilvenpiirtäjälle. Ehdotetun rakennuksen nimi on sama kuin alkuperäisen 5 World Trade Centerin, joka vaurioitui pahoin pohjoistornin romahduksessa ja joka myöhemmin purettiin. Satamaviranomaisella ei ole suunnitelmia rakentaa rakennusta osoitteeseen 130 Liberty Street, vaikka se on avoin alueen tulevalle kehittämiselle toimisto-, vähittäiskauppa-, hotelli-, asuin- tai muuhun yhdistelmäkäyttöön. Kesäkuussa 2007 JPMorgan Chase ilmoitti suunnitelmistaan kehittää rakennusta J.P. Morgan -investointipankin pääkonttoriksi. JPMorgan Chasen Bear Stearnsin osto maaliskuussa 2008 kuitenkin kyseenalaisti nämä suunnitelmat, koska yhtiö siirtää J.P. Morganin osoitteeseen 383 Madison Avenue.</w:t>
      </w:r>
    </w:p>
    <w:p>
      <w:r>
        <w:rPr>
          <w:b/>
        </w:rPr>
        <w:t xml:space="preserve">Tulos</w:t>
      </w:r>
    </w:p>
    <w:p>
      <w:r>
        <w:t xml:space="preserve">[Five World Trade Center] tuhoutui millä tavalla?</w:t>
      </w:r>
    </w:p>
    <w:p>
      <w:r>
        <w:rPr>
          <w:b/>
        </w:rPr>
        <w:t xml:space="preserve">Tulos</w:t>
      </w:r>
    </w:p>
    <w:p>
      <w:r>
        <w:t xml:space="preserve">Miten [Five World Trade Center] tuhoutui?</w:t>
      </w:r>
    </w:p>
    <w:p>
      <w:r>
        <w:rPr>
          <w:b/>
        </w:rPr>
        <w:t xml:space="preserve">Tulos</w:t>
      </w:r>
    </w:p>
    <w:p>
      <w:r>
        <w:t xml:space="preserve">mitä menetelmää käytettiin [Five World Trade Centerin] tuhoamiseen?</w:t>
      </w:r>
    </w:p>
    <w:p>
      <w:r>
        <w:rPr>
          <w:b/>
        </w:rPr>
        <w:t xml:space="preserve">Tulos</w:t>
      </w:r>
    </w:p>
    <w:p>
      <w:r>
        <w:t xml:space="preserve">Miten [Five World Trade Center] tuhoutui?</w:t>
      </w:r>
    </w:p>
    <w:p>
      <w:r>
        <w:rPr>
          <w:b/>
        </w:rPr>
        <w:t xml:space="preserve">Tulos</w:t>
      </w:r>
    </w:p>
    <w:p>
      <w:r>
        <w:t xml:space="preserve">Mitä tuhoamismenetelmää käytettiin [Five World Trade Centerissä]?</w:t>
      </w:r>
    </w:p>
    <w:p>
      <w:r>
        <w:rPr>
          <w:b/>
        </w:rPr>
        <w:t xml:space="preserve">Esimerkki 5.38</w:t>
      </w:r>
    </w:p>
    <w:p>
      <w:r>
        <w:t xml:space="preserve">alkuperäinen kysymys: Vastaus: Lisääntynyt kohdun sileän lihaksen supistuminen tai sävy, lisääntynyt sytokiiniaktiivisuus, munasolujen hedelmöittymisen estäminen.... vastaustyyppi: Aihe: Tämä tyyppi kuvaa fysiologista vaikutusta, joka lääkkeellä on elimistöön biologisella tai kemiallisella tasolla. Esimerkiksi: "Verihiutaleiden tuotannon väheneminen".</w:t>
      </w:r>
    </w:p>
    <w:p>
      <w:r>
        <w:rPr>
          <w:b/>
        </w:rPr>
        <w:t xml:space="preserve">Tulos</w:t>
      </w:r>
    </w:p>
    <w:p>
      <w:r>
        <w:t xml:space="preserve">[Lääkkeen fysiologinen vaikutus] on minkä aihe?</w:t>
      </w:r>
    </w:p>
    <w:p>
      <w:r>
        <w:rPr>
          <w:b/>
        </w:rPr>
        <w:t xml:space="preserve">Tulos</w:t>
      </w:r>
    </w:p>
    <w:p>
      <w:r>
        <w:t xml:space="preserve">[Lääkkeen fysiologinen vaikutus] on mitä aihepiiriä?</w:t>
      </w:r>
    </w:p>
    <w:p>
      <w:r>
        <w:rPr>
          <w:b/>
        </w:rPr>
        <w:t xml:space="preserve">Tulos</w:t>
      </w:r>
    </w:p>
    <w:p>
      <w:r>
        <w:t xml:space="preserve">Mikä on [lääkkeen fysiologinen vaikutus] aihe?</w:t>
      </w:r>
    </w:p>
    <w:p>
      <w:r>
        <w:rPr>
          <w:b/>
        </w:rPr>
        <w:t xml:space="preserve">Tulos</w:t>
      </w:r>
    </w:p>
    <w:p>
      <w:r>
        <w:t xml:space="preserve">[Lääkkeen fysiologinen vaikutus] kuuluu mihin aihepiiriin?</w:t>
      </w:r>
    </w:p>
    <w:p>
      <w:r>
        <w:rPr>
          <w:b/>
        </w:rPr>
        <w:t xml:space="preserve">Tulos</w:t>
      </w:r>
    </w:p>
    <w:p>
      <w:r>
        <w:t xml:space="preserve">[Lääkkeen fysiologinen vaikutus] sisältää minkä aiheen?</w:t>
      </w:r>
    </w:p>
    <w:p>
      <w:r>
        <w:rPr>
          <w:b/>
        </w:rPr>
        <w:t xml:space="preserve">Esimerkki 5.39</w:t>
      </w:r>
    </w:p>
    <w:p>
      <w:r>
        <w:t xml:space="preserve">alkuperäinen kysymys: Vastaus: Sotilasmerkit, kypärä, ase....Vastaustyyppi: Sotilasmerkit, kypärä, ase..: Kokoelmaluokka: Sotilashaara on yleisen standardin mukaan suvereenin kansakunnan tai valtion kansallisten asevoimien alajaottelu. Klassisessa Naton terminologiassa kolme perussotilashaaraa ovat armeija, ilmavoimat ja laivasto. Armeija, Burkina Faso Laivasto, R.O.C. Ilmavoimat, Yhdysvallat.</w:t>
      </w:r>
    </w:p>
    <w:p>
      <w:r>
        <w:rPr>
          <w:b/>
        </w:rPr>
        <w:t xml:space="preserve">Tulos</w:t>
      </w:r>
    </w:p>
    <w:p>
      <w:r>
        <w:t xml:space="preserve">[Sotilashaara] on minkä kokoelmaluokan kantaluokka?</w:t>
      </w:r>
    </w:p>
    <w:p>
      <w:r>
        <w:rPr>
          <w:b/>
        </w:rPr>
        <w:t xml:space="preserve">Tulos</w:t>
      </w:r>
    </w:p>
    <w:p>
      <w:r>
        <w:t xml:space="preserve">[Sotilashaaralla] on mikä keräysluokka?</w:t>
      </w:r>
    </w:p>
    <w:p>
      <w:r>
        <w:rPr>
          <w:b/>
        </w:rPr>
        <w:t xml:space="preserve">Tulos</w:t>
      </w:r>
    </w:p>
    <w:p>
      <w:r>
        <w:t xml:space="preserve">[Sotilashaara] on minkä kokoelmaluokan kantaluokka?</w:t>
      </w:r>
    </w:p>
    <w:p>
      <w:r>
        <w:rPr>
          <w:b/>
        </w:rPr>
        <w:t xml:space="preserve">Tulos</w:t>
      </w:r>
    </w:p>
    <w:p>
      <w:r>
        <w:t xml:space="preserve">Mikä on [Sotilashaara]:n kantakokoelmaluokka?</w:t>
      </w:r>
    </w:p>
    <w:p>
      <w:r>
        <w:rPr>
          <w:b/>
        </w:rPr>
        <w:t xml:space="preserve">Tulos</w:t>
      </w:r>
    </w:p>
    <w:p>
      <w:r>
        <w:t xml:space="preserve">[Sotilashaara] kuuluu mihin kokoelmaan?</w:t>
      </w:r>
    </w:p>
    <w:p>
      <w:r>
        <w:rPr>
          <w:b/>
        </w:rPr>
        <w:t xml:space="preserve">Esimerkki 5.40</w:t>
      </w:r>
    </w:p>
    <w:p>
      <w:r>
        <w:t xml:space="preserve">alkuperäinen kysymys: Vastaus: b√©doin observatorioVastaustyyppi: Mikä tähtitieteellinen observatorio löysi [11675 Billboylen]?vastaus: b√©doin observatorioVastaustyyppi: Mikä tähtitieteellinen observatorio löysi [11675 Billboylen]?vastaus: b√©doin observatorio Tähtitieteellinen observatorio.</w:t>
      </w:r>
    </w:p>
    <w:p>
      <w:r>
        <w:rPr>
          <w:b/>
        </w:rPr>
        <w:t xml:space="preserve">Tulos</w:t>
      </w:r>
    </w:p>
    <w:p>
      <w:r>
        <w:t xml:space="preserve">[11675 Billboyle] löydettiin minkä tähtitieteellisen observatorion toimesta?</w:t>
      </w:r>
    </w:p>
    <w:p>
      <w:r>
        <w:rPr>
          <w:b/>
        </w:rPr>
        <w:t xml:space="preserve">Tulos</w:t>
      </w:r>
    </w:p>
    <w:p>
      <w:r>
        <w:t xml:space="preserve">Mikä observatorio löysi ensimmäisenä [11675 Billboylen]?</w:t>
      </w:r>
    </w:p>
    <w:p>
      <w:r>
        <w:rPr>
          <w:b/>
        </w:rPr>
        <w:t xml:space="preserve">Tulos</w:t>
      </w:r>
    </w:p>
    <w:p>
      <w:r>
        <w:t xml:space="preserve">[11675 Billboyle] löydettiin minkä observatorion toimesta?</w:t>
      </w:r>
    </w:p>
    <w:p>
      <w:r>
        <w:rPr>
          <w:b/>
        </w:rPr>
        <w:t xml:space="preserve">Tulos</w:t>
      </w:r>
    </w:p>
    <w:p>
      <w:r>
        <w:t xml:space="preserve">Mikä tähtitieteellinen observatorio teki [11675 Billboylen] löydön?</w:t>
      </w:r>
    </w:p>
    <w:p>
      <w:r>
        <w:rPr>
          <w:b/>
        </w:rPr>
        <w:t xml:space="preserve">Tulos</w:t>
      </w:r>
    </w:p>
    <w:p>
      <w:r>
        <w:t xml:space="preserve">[11675 Billboyle] löydettiin minkä tähtitieteellisen observatorion toimesta?</w:t>
      </w:r>
    </w:p>
    <w:p>
      <w:r>
        <w:rPr>
          <w:b/>
        </w:rPr>
        <w:t xml:space="preserve">Esimerkki 5.41</w:t>
      </w:r>
    </w:p>
    <w:p>
      <w:r>
        <w:t xml:space="preserve">alkuperäinen kysymys: Vastaus: C. J. CherryVastaustyyppi: Kuka loi [Allianssin ja Unionin maailmankaikkeuden]?Vastaus: C. J. CherryVastaustyyppi: C. J. Cherry: Fiktiivisen maailmankaikkeuden luoja.lisätiedot: Alliance-Union-universumi on scifi- ja fantasiakirjailija C. J. Cherryhin luoma fiktiivinen universumi. Se on 2000-luvulta kaukaiseen tulevaisuuteen ulottuvan tulevaisuushistorian sarjan tapahtumapaikka. Tähän mennessä Alliance-Union-universumin runko koostuu 27 tieteisromaanista sekä Cherryhin toimittamasta seitsemän novelliantologian sarjasta ja muutamasta muusta sekalaisesta teoksesta. Siihen kuuluvat molemmat kirjat, joista Cherryh voitti Hugo-palkinnon parhaasta romaanista, Downbelow Station ja Cyteen, ja siihen kuuluu myös useita muita sarjan kirjoja, kuten Faded Sun -trilogia, Chanur-romaanit, neljä Morgaine-kirjaa ja Merovingenin yöt -sarja.</w:t>
      </w:r>
    </w:p>
    <w:p>
      <w:r>
        <w:rPr>
          <w:b/>
        </w:rPr>
        <w:t xml:space="preserve">Tulos</w:t>
      </w:r>
    </w:p>
    <w:p>
      <w:r>
        <w:t xml:space="preserve">[Allianssin ja unionin maailmankaikkeuden] loi kuka?</w:t>
      </w:r>
    </w:p>
    <w:p>
      <w:r>
        <w:rPr>
          <w:b/>
        </w:rPr>
        <w:t xml:space="preserve">Tulos</w:t>
      </w:r>
    </w:p>
    <w:p>
      <w:r>
        <w:t xml:space="preserve">Kuka perusti [Allianssin ja unionin universumin]?</w:t>
      </w:r>
    </w:p>
    <w:p>
      <w:r>
        <w:rPr>
          <w:b/>
        </w:rPr>
        <w:t xml:space="preserve">Tulos</w:t>
      </w:r>
    </w:p>
    <w:p>
      <w:r>
        <w:t xml:space="preserve">Kuka loi [Allianssin ja unionin universumin]?</w:t>
      </w:r>
    </w:p>
    <w:p>
      <w:r>
        <w:rPr>
          <w:b/>
        </w:rPr>
        <w:t xml:space="preserve">Tulos</w:t>
      </w:r>
    </w:p>
    <w:p>
      <w:r>
        <w:t xml:space="preserve">Mikä kirjailija loi [Allianssin ja unionin universumin]?</w:t>
      </w:r>
    </w:p>
    <w:p>
      <w:r>
        <w:rPr>
          <w:b/>
        </w:rPr>
        <w:t xml:space="preserve">Tulos</w:t>
      </w:r>
    </w:p>
    <w:p>
      <w:r>
        <w:t xml:space="preserve">Osaatteko nimetä [Allianssin ja unionin universumin] luojan?</w:t>
      </w:r>
    </w:p>
    <w:p>
      <w:r>
        <w:rPr>
          <w:b/>
        </w:rPr>
        <w:t xml:space="preserve">Esimerkki 5.42</w:t>
      </w:r>
    </w:p>
    <w:p>
      <w:r>
        <w:t xml:space="preserve">alkuperäinen kysymys: Vastaus: 2013 nd15Vastaustyyppi: Mikä löytö [Pan-STARRS] löysi?vastaus: 2013 nd15Vastaustyyppi: 2013 nd15: Tähtitieteellinen löytö.lisätiedot: Panoramic Survey Telescope and Rapid Response System koostuu tähtitieteellisistä kameroista, teleskoopeista ja laskentalaitteistosta, jotka kartoittavat jatkuvasti taivasta liikkuvien kohteiden varalta, mukaan lukien jo havaittujen kohteiden tarkka astrometria ja fotometria. Havaitsemalla eroja samojen taivasalueiden aiempiin havaintoihin, sen odotetaan löytävän hyvin suuren määrän uusia asteroideja, komeettoja, muuttuvia tähtiä ja muita taivaankappaleita. Sen ensisijaisena tehtävänä on havaita lähellä maata olevia kohteita, jotka uhkaavat törmäystapahtumia, ja sen odotetaan luovan tietokannan kaikista Havaijilta näkyvistä kohteista aina näennäiseen magnitudiin 24 asti. Pan-STARRS:ää rahoittaa suurelta osin Yhdysvaltain ilmavoimat tutkimuslaboratorioidensa kautta. Pan-STARRS:n NEO-tutkimus etsii koko taivasta deklinaation 'àí47,5 pohjoispuolelta. Ensimmäinen Pan-STARRS-teleskooppi sijaitsee Haleakal'n huipulla Mauilla Havaijilla, ja se otettiin käyttöön 6. joulukuuta 2008 Havaijin yliopiston hallinnoimana.</w:t>
      </w:r>
    </w:p>
    <w:p>
      <w:r>
        <w:rPr>
          <w:b/>
        </w:rPr>
        <w:t xml:space="preserve">Tulos</w:t>
      </w:r>
    </w:p>
    <w:p>
      <w:r>
        <w:t xml:space="preserve">[Pan-STARRS] oli mukana minkä löytämisessä?</w:t>
      </w:r>
    </w:p>
    <w:p>
      <w:r>
        <w:rPr>
          <w:b/>
        </w:rPr>
        <w:t xml:space="preserve">Tulos</w:t>
      </w:r>
    </w:p>
    <w:p>
      <w:r>
        <w:t xml:space="preserve">Mitä [Pan-STARRS] löysi?</w:t>
      </w:r>
    </w:p>
    <w:p>
      <w:r>
        <w:rPr>
          <w:b/>
        </w:rPr>
        <w:t xml:space="preserve">Tulos</w:t>
      </w:r>
    </w:p>
    <w:p>
      <w:r>
        <w:t xml:space="preserve">[Pan-STARRS] tutkii taivasta löytääkseen mitä löytöjä?</w:t>
      </w:r>
    </w:p>
    <w:p>
      <w:r>
        <w:rPr>
          <w:b/>
        </w:rPr>
        <w:t xml:space="preserve">Tulos</w:t>
      </w:r>
    </w:p>
    <w:p>
      <w:r>
        <w:t xml:space="preserve">[Pan-STARRS] teki minkä löydön?</w:t>
      </w:r>
    </w:p>
    <w:p>
      <w:r>
        <w:rPr>
          <w:b/>
        </w:rPr>
        <w:t xml:space="preserve">Tulos</w:t>
      </w:r>
    </w:p>
    <w:p>
      <w:r>
        <w:t xml:space="preserve">[Pan-STARRS] löytää minkä löydön?</w:t>
      </w:r>
    </w:p>
    <w:p>
      <w:r>
        <w:rPr>
          <w:b/>
        </w:rPr>
        <w:t xml:space="preserve">Esimerkki 5.43</w:t>
      </w:r>
    </w:p>
    <w:p>
      <w:r>
        <w:t xml:space="preserve">alkuperäinen kysymys: Vastaus: Verkkomarkkinointi, riippumaton sisällöntuottaja, Internet-markkinointiVastaustyyppi: Mikä on [Verkkosivuston sisällön kirjoittajan] ammattiala? Professional field.auxiliary information: Verkkosivujen sisällön kirjoittaja tai verkkosivujen sisällön kirjoittaja on henkilö, joka on erikoistunut tarjoamaan relevanttia sisältöä verkkosivustoille. Jokaisella verkkosivustolla on oma kohdeyleisönsä, ja se vaatii erityyppistä ja -tasoista sisältöä. Sisällön tulisi sisältää sanoja, jotka houkuttelevat käyttäjiä verkkosivustolle ja pitävät heidät siellä. Erityisesti verkkosivustoa varten kirjoitetun sisällön tulisi keskittyä tiettyyn aiheeseen. Sen olisi myös oltava helppolukuista, ja sen olisi tarjottava tietoa helposti ymmärrettävissä klustereissa tai esiteltynä bullet pointteina. Useimmat tarinat keskittyvät markkinoimaan tuotteita tai palveluita, joita verkkosivusto myy tai tukee, vaikka näin ei aina olekaan. Jotkin verkkosivustot ovat pelkästään informatiivisia eivätkä myy tuotetta tai palvelua. Näissä tapauksissa sisällön olisi pyrittävä auttamaan lukijaa kouluttamaan ja tarjoamaan hänelle monimutkaista tietoa tavalla, joka on helppo ymmärtää ja säilyttää.</w:t>
      </w:r>
    </w:p>
    <w:p>
      <w:r>
        <w:rPr>
          <w:b/>
        </w:rPr>
        <w:t xml:space="preserve">Tulos</w:t>
      </w:r>
    </w:p>
    <w:p>
      <w:r>
        <w:t xml:space="preserve">Mihin ammattialaan [verkkosivuston sisällön kirjoittaja] kuuluu?</w:t>
      </w:r>
    </w:p>
    <w:p>
      <w:r>
        <w:rPr>
          <w:b/>
        </w:rPr>
        <w:t xml:space="preserve">Tulos</w:t>
      </w:r>
    </w:p>
    <w:p>
      <w:r>
        <w:t xml:space="preserve">[Verkkosivuston sisällön kirjoittaja] on mikä ammattiala?</w:t>
      </w:r>
    </w:p>
    <w:p>
      <w:r>
        <w:rPr>
          <w:b/>
        </w:rPr>
        <w:t xml:space="preserve">Tulos</w:t>
      </w:r>
    </w:p>
    <w:p>
      <w:r>
        <w:t xml:space="preserve">[Verkkosivuston sisällön kirjoittaja] on osa mitä ammattialaa?</w:t>
      </w:r>
    </w:p>
    <w:p>
      <w:r>
        <w:rPr>
          <w:b/>
        </w:rPr>
        <w:t xml:space="preserve">Tulos</w:t>
      </w:r>
    </w:p>
    <w:p>
      <w:r>
        <w:t xml:space="preserve">[Verkkosivuston sisällön kirjoittaja] kuuluu mihin ammattialaan?</w:t>
      </w:r>
    </w:p>
    <w:p>
      <w:r>
        <w:rPr>
          <w:b/>
        </w:rPr>
        <w:t xml:space="preserve">Tulos</w:t>
      </w:r>
    </w:p>
    <w:p>
      <w:r>
        <w:t xml:space="preserve">Mihin ammattialaan [verkkosivuston sisällön kirjoittaja] kuuluu?</w:t>
      </w:r>
    </w:p>
    <w:p>
      <w:r>
        <w:rPr>
          <w:b/>
        </w:rPr>
        <w:t xml:space="preserve">Esimerkki 5.44</w:t>
      </w:r>
    </w:p>
    <w:p>
      <w:r>
        <w:t xml:space="preserve">alkuperäinen kysymys: Vastaus: Autant en emporte le ventvastaustyyppi: Minkä musiikillisen soundtrackin soundtrack on näytelmä [Autant en emporte le vent]?Vastaus: Autant en emporte le ventvastaustyyppi: Minkä musiikillisen soundtrackin soundtrack on näytelmä [Autant en emporte le vent]? Lisätiedot: Musiikki Soundtrack.auxiliary information: Autant en emporte le vent on ranskalainen musikaali, jonka Dove Attia ja Albert Cohen tuottivat vuonna 2003 G√©rard Presgurvicin sovituksena. Lavastuksen ja koreografian on tehnyt Kamel Ouali. Kantaesitys oli Palais des Sports de Parisissa 30. syyskuuta 2003. Kolmen kuukauden päivittäisten esitysten jälkeen Pariisissa esitys siirtyi kiertueelle muihin Ranskan, Belgian ja Sveitsin suurimpiin kaupunkeihin. Viimeinen esitys oli N√Æmes-areenalla 11. heinäkuuta 2004.</w:t>
      </w:r>
    </w:p>
    <w:p>
      <w:r>
        <w:rPr>
          <w:b/>
        </w:rPr>
        <w:t xml:space="preserve">Tulos</w:t>
      </w:r>
    </w:p>
    <w:p>
      <w:r>
        <w:t xml:space="preserve">Minkä musiikin ääniraita on näytelmässä [Autant en emporte le vent]?</w:t>
      </w:r>
    </w:p>
    <w:p>
      <w:r>
        <w:rPr>
          <w:b/>
        </w:rPr>
        <w:t xml:space="preserve">Tulos</w:t>
      </w:r>
    </w:p>
    <w:p>
      <w:r>
        <w:t xml:space="preserve">Minkä musiikillisen ääniraidan näytelmä [Autant en emporte le vent] on?</w:t>
      </w:r>
    </w:p>
    <w:p>
      <w:r>
        <w:rPr>
          <w:b/>
        </w:rPr>
        <w:t xml:space="preserve">Tulos</w:t>
      </w:r>
    </w:p>
    <w:p>
      <w:r>
        <w:t xml:space="preserve">[Autant en emporte le vent] on mukana minkä musiikin soundtrackilla?</w:t>
      </w:r>
    </w:p>
    <w:p>
      <w:r>
        <w:rPr>
          <w:b/>
        </w:rPr>
        <w:t xml:space="preserve">Tulos</w:t>
      </w:r>
    </w:p>
    <w:p>
      <w:r>
        <w:t xml:space="preserve">Mikä musiikki soi [Autant en emporte le vent]?</w:t>
      </w:r>
    </w:p>
    <w:p>
      <w:r>
        <w:rPr>
          <w:b/>
        </w:rPr>
        <w:t xml:space="preserve">Tulos</w:t>
      </w:r>
    </w:p>
    <w:p>
      <w:r>
        <w:t xml:space="preserve">[Autant en emporte le vent] löytyy miltä musiikkiäänitteeltä?</w:t>
      </w:r>
    </w:p>
    <w:p>
      <w:r>
        <w:rPr>
          <w:b/>
        </w:rPr>
        <w:t xml:space="preserve">Esimerkki 5.45</w:t>
      </w:r>
    </w:p>
    <w:p>
      <w:r>
        <w:t xml:space="preserve">alkuperäinen kysymys: [Vastaus: carl albert high school, hillhouse high school, mountain view high school....vastaustyyppi...: Koulu: Yhdeksäs luokka on joissakin koulujärjestelmissä yhdeksäs lastentarhan jälkeinen kouluopetusvuosi. Oppilaat ovat yleensä 14-15-vuotiaita. Yhdysvalloissa sitä kutsutaan usein nimellä Freshman year. Australiassa se on oppilaiden kolmas vuosi yläkoulussa, vaikka koska australialaisissa kouluissa aloitetaan koulunkäynti päiväkodin jälkeen "valmistavalla vuodella" ja seuraavana vuonna aloitetaan ensimmäinen luokka, "yhdeksäs luokka" on itse asiassa oppilaiden kymmenes kouluvuosi. Näin ollen australialaiset ja uusiseelantilaiset oppilaat ovat peruskoulussa ja lukiossa yhteensä kolmetoista vuotta. Kanadan osissa yhdeksäs luokka on yleensä lukion toinen vuosi.</w:t>
      </w:r>
    </w:p>
    <w:p>
      <w:r>
        <w:rPr>
          <w:b/>
        </w:rPr>
        <w:t xml:space="preserve">Tulos</w:t>
      </w:r>
    </w:p>
    <w:p>
      <w:r>
        <w:t xml:space="preserve">Minkä koulun alin luokka-aste on [yhdeksäs luokka]?</w:t>
      </w:r>
    </w:p>
    <w:p>
      <w:r>
        <w:rPr>
          <w:b/>
        </w:rPr>
        <w:t xml:space="preserve">Tulos</w:t>
      </w:r>
    </w:p>
    <w:p>
      <w:r>
        <w:t xml:space="preserve">Minkä koulun alin luokka, jota opetetaan, on [yhdeksäs luokka]?</w:t>
      </w:r>
    </w:p>
    <w:p>
      <w:r>
        <w:rPr>
          <w:b/>
        </w:rPr>
        <w:t xml:space="preserve">Tulos</w:t>
      </w:r>
    </w:p>
    <w:p>
      <w:r>
        <w:t xml:space="preserve">[Yhdeksäs luokka] tai fuksivuosi on alin luokka, jota tarjotaan missä kouluissa?</w:t>
      </w:r>
    </w:p>
    <w:p>
      <w:r>
        <w:rPr>
          <w:b/>
        </w:rPr>
        <w:t xml:space="preserve">Tulos</w:t>
      </w:r>
    </w:p>
    <w:p>
      <w:r>
        <w:t xml:space="preserve">Missä koulussa opetetaan [yhdeksäs luokka] alimpana luokka-asteena?</w:t>
      </w:r>
    </w:p>
    <w:p>
      <w:r>
        <w:rPr>
          <w:b/>
        </w:rPr>
        <w:t xml:space="preserve">Tulos</w:t>
      </w:r>
    </w:p>
    <w:p>
      <w:r>
        <w:t xml:space="preserve">Missä koulussa [yhdeksäs luokka] on alin opetettava luokka?</w:t>
      </w:r>
    </w:p>
    <w:p>
      <w:r>
        <w:rPr>
          <w:b/>
        </w:rPr>
        <w:t xml:space="preserve">Esimerkki 5.46</w:t>
      </w:r>
    </w:p>
    <w:p>
      <w:r>
        <w:t xml:space="preserve">alkuperäinen kysymys: Vastaus: Santa ClausVastaustyyppi: Minkä organismin vanhempi on [Chamossaire]?Vastaus: Santa Claus Organism.auxiliary information: Chamossaire oli brittiläinen täysverinen kilpahevonen ja isä, joka tunnetaan parhaiten klassisen St Leger Stakesin voittamisesta vuonna 1945 ja Derby-voittaja Santa Clausin siittämisestä. Voitettuaan kahdesti kaksivuotiaana Chamossaire kilpaili Triple Crownin kaikki kolme osuutta vuonna 1945. Se sijoittui neljänneksi sekä 2000 Guineassa että Derbyssä ennen St Legerin voittoa. Se siirrettiin siitoseläimeksi, jossa se osoittautui menestyksekkääksi voittajien isäksi. Chamossaire kuoli vuonna 1964.</w:t>
      </w:r>
    </w:p>
    <w:p>
      <w:r>
        <w:rPr>
          <w:b/>
        </w:rPr>
        <w:t xml:space="preserve">Tulos</w:t>
      </w:r>
    </w:p>
    <w:p>
      <w:r>
        <w:t xml:space="preserve">[Chamossaire] on minkä organismin vanhempi?</w:t>
      </w:r>
    </w:p>
    <w:p>
      <w:r>
        <w:rPr>
          <w:b/>
        </w:rPr>
        <w:t xml:space="preserve">Tulos</w:t>
      </w:r>
    </w:p>
    <w:p>
      <w:r>
        <w:t xml:space="preserve">Minkälainen organismi on vanhemmalla [Chamossaire]?</w:t>
      </w:r>
    </w:p>
    <w:p>
      <w:r>
        <w:rPr>
          <w:b/>
        </w:rPr>
        <w:t xml:space="preserve">Tulos</w:t>
      </w:r>
    </w:p>
    <w:p>
      <w:r>
        <w:t xml:space="preserve">[Chamossaire] on minkä organismin vanhempi?</w:t>
      </w:r>
    </w:p>
    <w:p>
      <w:r>
        <w:rPr>
          <w:b/>
        </w:rPr>
        <w:t xml:space="preserve">Tulos</w:t>
      </w:r>
    </w:p>
    <w:p>
      <w:r>
        <w:t xml:space="preserve">[Chamossaire] on minkä organismin vanhempi?</w:t>
      </w:r>
    </w:p>
    <w:p>
      <w:r>
        <w:rPr>
          <w:b/>
        </w:rPr>
        <w:t xml:space="preserve">Tulos</w:t>
      </w:r>
    </w:p>
    <w:p>
      <w:r>
        <w:t xml:space="preserve">[Chamossaire] on minkä organismityypin vanhempi?</w:t>
      </w:r>
    </w:p>
    <w:p>
      <w:r>
        <w:rPr>
          <w:b/>
        </w:rPr>
        <w:t xml:space="preserve">Tulos</w:t>
      </w:r>
    </w:p>
    <w:p>
      <w:r>
        <w:t xml:space="preserve">[Chamossaire] on minkä organismin vanhempi?</w:t>
      </w:r>
    </w:p>
    <w:p>
      <w:r>
        <w:rPr>
          <w:b/>
        </w:rPr>
        <w:t xml:space="preserve">Esimerkki 5.47</w:t>
      </w:r>
    </w:p>
    <w:p>
      <w:r>
        <w:t xml:space="preserve">alkuperäinen kysymys: Vastaus: Kansainvälinen mittayksikköjärjestelmäVastaustyyppi: Minkä mittajärjestelmän energiayksiköt ovat [Joule per kilogramma]Vastaus: Kansainvälinen mittayksikköjärjestelmä: JATKOTYYPPI: Mittaustapa: Mittausjärjestelmä.</w:t>
      </w:r>
    </w:p>
    <w:p>
      <w:r>
        <w:rPr>
          <w:b/>
        </w:rPr>
        <w:t xml:space="preserve">Tulos</w:t>
      </w:r>
    </w:p>
    <w:p>
      <w:r>
        <w:t xml:space="preserve">[Joule per kilogramma] on energian yksikkö missä mittajärjestelmässä?</w:t>
      </w:r>
    </w:p>
    <w:p>
      <w:r>
        <w:rPr>
          <w:b/>
        </w:rPr>
        <w:t xml:space="preserve">Tulos</w:t>
      </w:r>
    </w:p>
    <w:p>
      <w:r>
        <w:t xml:space="preserve">Missä mittausjärjestelmässä käytetään energian yksikköä nimeltä [Joule per kilogramma]?</w:t>
      </w:r>
    </w:p>
    <w:p>
      <w:r>
        <w:rPr>
          <w:b/>
        </w:rPr>
        <w:t xml:space="preserve">Tulos</w:t>
      </w:r>
    </w:p>
    <w:p>
      <w:r>
        <w:t xml:space="preserve">[Joulea kilogrammaa kohti] käytetään energian yksikköinä missä mittausjärjestelmässä?</w:t>
      </w:r>
    </w:p>
    <w:p>
      <w:r>
        <w:rPr>
          <w:b/>
        </w:rPr>
        <w:t xml:space="preserve">Tulos</w:t>
      </w:r>
    </w:p>
    <w:p>
      <w:r>
        <w:t xml:space="preserve">Mikä mittausjärjestelmä liittyy energiayksiköihin [Joulea kilogrammaa kohti]?</w:t>
      </w:r>
    </w:p>
    <w:p>
      <w:r>
        <w:rPr>
          <w:b/>
        </w:rPr>
        <w:t xml:space="preserve">Tulos</w:t>
      </w:r>
    </w:p>
    <w:p>
      <w:r>
        <w:t xml:space="preserve">[Joulea kilogrammaa kohti] käytetään minkä energiayksikön mittausjärjestelmässä?</w:t>
      </w:r>
    </w:p>
    <w:p>
      <w:r>
        <w:rPr>
          <w:b/>
        </w:rPr>
        <w:t xml:space="preserve">Esimerkki 5.48</w:t>
      </w:r>
    </w:p>
    <w:p>
      <w:r>
        <w:t xml:space="preserve">Alkuperäinen kysymys: Missä lääkkeen komponentissa on [kalsiumsulfidia]?Vastaus: kalsium, sulfaattiVastaustyyppi: Drug ingredient.auxiliary information: Kalsiumsulfidi on kemiallinen yhdiste, jonka kaava on CaS. Tämä valkoinen aine kiteytyy kuutioiksi kuin vuorisuola. CaS:ää on tutkittu komponenttina prosessissa, joka kierrättäisi kipsin, savukaasujen rikinpoistotuotteen. Kuten monilla sulfidi-ioneja sisältävillä suoloilla, myös CaS:llä on tyypillisesti H'ÇÇS:n haju, joka johtuu pienestä määrästä tätä kaasua, joka muodostuu suolan hydrolyysissä. Atomirakenteeltaan CaS kiteytyy samaan muotoon kuin natriumkloridi, mikä osoittaa, että tämän materiaalin sidokset ovat erittäin ionisia. Myös korkea sulamispiste sopii yhteen sen kuvauksen kanssa ionisena kiinteänä aineena. Kiteessä kutakin S2'àí-ionia ympäröi kuuden Ca¬≤'Å∫-ionin oktaedri, ja vastaavasti kutakin Ca¬≤'Å∫-ionia ympäröi kuusi S2'àí-ionia.</w:t>
      </w:r>
    </w:p>
    <w:p>
      <w:r>
        <w:rPr>
          <w:b/>
        </w:rPr>
        <w:t xml:space="preserve">Tulos</w:t>
      </w:r>
    </w:p>
    <w:p>
      <w:r>
        <w:t xml:space="preserve">[Kalsiumsulfidi] on minkä lääkekomponentin pääasiallinen ainesosa?</w:t>
      </w:r>
    </w:p>
    <w:p>
      <w:r>
        <w:rPr>
          <w:b/>
        </w:rPr>
        <w:t xml:space="preserve">Tulos</w:t>
      </w:r>
    </w:p>
    <w:p>
      <w:r>
        <w:t xml:space="preserve">[Kalsiumsulfidia] on minkä lääkkeen ainesosassa?</w:t>
      </w:r>
    </w:p>
    <w:p>
      <w:r>
        <w:rPr>
          <w:b/>
        </w:rPr>
        <w:t xml:space="preserve">Tulos</w:t>
      </w:r>
    </w:p>
    <w:p>
      <w:r>
        <w:t xml:space="preserve">[Kalsiumsulfidi] on minkä lääkkeen komponentti?</w:t>
      </w:r>
    </w:p>
    <w:p>
      <w:r>
        <w:rPr>
          <w:b/>
        </w:rPr>
        <w:t xml:space="preserve">Tulos</w:t>
      </w:r>
    </w:p>
    <w:p>
      <w:r>
        <w:t xml:space="preserve">[Kalsiumsulfidi] on osa mitä lääkkeen komponenttia?</w:t>
      </w:r>
    </w:p>
    <w:p>
      <w:r>
        <w:rPr>
          <w:b/>
        </w:rPr>
        <w:t xml:space="preserve">Tulos</w:t>
      </w:r>
    </w:p>
    <w:p>
      <w:r>
        <w:t xml:space="preserve">[Kalsiumsulfidi] missä lääkkeen komponentissa?</w:t>
      </w:r>
    </w:p>
    <w:p>
      <w:r>
        <w:rPr>
          <w:b/>
        </w:rPr>
        <w:t xml:space="preserve">Esimerkki 5.49</w:t>
      </w:r>
    </w:p>
    <w:p>
      <w:r>
        <w:t xml:space="preserve">alkuperäinen kysymys: Vastaus: X-arkistot-universumiVastaustyyppi: Missä fiktiivisessä universumissa on hahmo [rouva Adams]?Vastaus: X-arkisto: Fiktiivinen universumi.</w:t>
      </w:r>
    </w:p>
    <w:p>
      <w:r>
        <w:rPr>
          <w:b/>
        </w:rPr>
        <w:t xml:space="preserve">Tulos</w:t>
      </w:r>
    </w:p>
    <w:p>
      <w:r>
        <w:t xml:space="preserve">[Rouva Adams] on hahmo missä fiktiivisessä universumissa?</w:t>
      </w:r>
    </w:p>
    <w:p>
      <w:r>
        <w:rPr>
          <w:b/>
        </w:rPr>
        <w:t xml:space="preserve">Tulos</w:t>
      </w:r>
    </w:p>
    <w:p>
      <w:r>
        <w:t xml:space="preserve">[Rouva Adams] on osa mitä fiktiivistä universumia?</w:t>
      </w:r>
    </w:p>
    <w:p>
      <w:r>
        <w:rPr>
          <w:b/>
        </w:rPr>
        <w:t xml:space="preserve">Tulos</w:t>
      </w:r>
    </w:p>
    <w:p>
      <w:r>
        <w:t xml:space="preserve">[Rouva Adams] on hahmo missä fiktiivisessä universumissa?</w:t>
      </w:r>
    </w:p>
    <w:p>
      <w:r>
        <w:rPr>
          <w:b/>
        </w:rPr>
        <w:t xml:space="preserve">Tulos</w:t>
      </w:r>
    </w:p>
    <w:p>
      <w:r>
        <w:t xml:space="preserve">Missä fiktiivisessä universumissa hahmo [rouva Adams] on?</w:t>
      </w:r>
    </w:p>
    <w:p>
      <w:r>
        <w:rPr>
          <w:b/>
        </w:rPr>
        <w:t xml:space="preserve">Tulos</w:t>
      </w:r>
    </w:p>
    <w:p>
      <w:r>
        <w:t xml:space="preserve">Hahmo [rouva Adams] on osa mitä fiktiivistä universumia?</w:t>
      </w:r>
    </w:p>
    <w:p>
      <w:r>
        <w:rPr>
          <w:b/>
        </w:rPr>
        <w:t xml:space="preserve">Esimerkki 5.50</w:t>
      </w:r>
    </w:p>
    <w:p>
      <w:r>
        <w:t xml:space="preserve">alkuperäinen kysymys: Vastaus: Lentopallon Euroopan mestaruuskilpailutVastaustyyppi: Euroopan lentopallon mestaruuskilpailut: Sport League Championship.auxiliary information: Urheiluliigan mestaruus: Euroopan lentopalloliitto on Euroopan lentopalloilun mantereenlaajuinen hallintoelin. Sen päämaja sijaitsee Luxemburgissa, Luxemburgissa.</w:t>
      </w:r>
    </w:p>
    <w:p>
      <w:r>
        <w:rPr>
          <w:b/>
        </w:rPr>
        <w:t xml:space="preserve">Tulos</w:t>
      </w:r>
    </w:p>
    <w:p>
      <w:r>
        <w:t xml:space="preserve">Missä urheiluliigan mestaruuskilpailuissa [Euroopan lentopalloliiton] liiga pelasi?</w:t>
      </w:r>
    </w:p>
    <w:p>
      <w:r>
        <w:rPr>
          <w:b/>
        </w:rPr>
        <w:t xml:space="preserve">Tulos</w:t>
      </w:r>
    </w:p>
    <w:p>
      <w:r>
        <w:t xml:space="preserve">Missä urheiluliigan mestaruuskilpailuissa [Euroopan lentopalloliiton] joukkue kilpaili?</w:t>
      </w:r>
    </w:p>
    <w:p>
      <w:r>
        <w:rPr>
          <w:b/>
        </w:rPr>
        <w:t xml:space="preserve">Tulos</w:t>
      </w:r>
    </w:p>
    <w:p>
      <w:r>
        <w:t xml:space="preserve">Mihin urheiluliigan mestaruuskilpailuihin [Euroopan lentopalloliiton] liiga osallistui?</w:t>
      </w:r>
    </w:p>
    <w:p>
      <w:r>
        <w:rPr>
          <w:b/>
        </w:rPr>
        <w:t xml:space="preserve">Tulos</w:t>
      </w:r>
    </w:p>
    <w:p>
      <w:r>
        <w:t xml:space="preserve">[Euroopan lentopalloliitto] osallistui minkä lajin liigamestaruuskilpailuihin?</w:t>
      </w:r>
    </w:p>
    <w:p>
      <w:r>
        <w:rPr>
          <w:b/>
        </w:rPr>
        <w:t xml:space="preserve">Tulos</w:t>
      </w:r>
    </w:p>
    <w:p>
      <w:r>
        <w:t xml:space="preserve">[Euroopan lentopalloliiton] liiga osallistui mihin urheiluliigan mestaruuskilpailuihin?</w:t>
      </w:r>
    </w:p>
    <w:p>
      <w:r>
        <w:rPr>
          <w:b/>
        </w:rPr>
        <w:t xml:space="preserve">Esimerkki 5.51</w:t>
      </w:r>
    </w:p>
    <w:p>
      <w:r>
        <w:t xml:space="preserve">alkuperäinen kysymys: Vastaus: Gyeonggin maakuntaVastaustyyppi: Minkä eteläkorealaisen maakunnan pääkaupunki on [Suwon]?Vastaus: Gyeonggin maakunta: Etelä-Korean maakunta: Suwon on Etelä-Korean väkirikkaimman maakunnan Gyeonggi-don pääkaupunki ja suurin metropoli, joka ympäröi maan pääkaupunkia Soulia. Suwon sijaitsee noin 30 kilometriä Soulista etelään. Se tunnetaan perinteisesti nimellä "Filial Piety City". Se on lähes 1,2 miljoonan asukkaan väestömäärältään suurempi kuin Ulsan, vaikka sitä ei hallinnoida suurkaupunkina. Suwon on ollut olemassa eri muodoissaan koko Korean historian ajan, ja se on kasvanut pienestä asutuksesta merkittäväksi teollisuus- ja kulttuurikeskukseksi. Se on Etelä-Korean ainoa täysin muurien ympäröimä kaupunki. Kaupungin muurit ovat yksi Gyeonggin maakunnan suosituimmista turistikohteista. Samsung Electronicsin T&amp;K-keskus ja pääkonttori sijaitsevat Suwonissa. Kaupunkia palvelee kaksi moottoritietä, kansallinen rautatieverkosto ja Soulin metrolinja. Suwon on merkittävä koulutuskeskus, jossa toimii 11 yliopistoa. Suwon on Suwon Samsung Bluewings -jalkapalloseuran kotikaupunki, joka on voittanut K-liigan neljästi ja AFC Champions Leaguen kahdesti. Korean baseball-järjestön KT Wiz on myös Suwonin koti.</w:t>
      </w:r>
    </w:p>
    <w:p>
      <w:r>
        <w:rPr>
          <w:b/>
        </w:rPr>
        <w:t xml:space="preserve">Tulos</w:t>
      </w:r>
    </w:p>
    <w:p>
      <w:r>
        <w:t xml:space="preserve">Minkä maakunnan pääkaupunki [Suwon] on?</w:t>
      </w:r>
    </w:p>
    <w:p>
      <w:r>
        <w:rPr>
          <w:b/>
        </w:rPr>
        <w:t xml:space="preserve">Tulos</w:t>
      </w:r>
    </w:p>
    <w:p>
      <w:r>
        <w:t xml:space="preserve">[Suwon] on minkä eteläkorealaisen maakunnan pääkaupunki?</w:t>
      </w:r>
    </w:p>
    <w:p>
      <w:r>
        <w:rPr>
          <w:b/>
        </w:rPr>
        <w:t xml:space="preserve">Tulos</w:t>
      </w:r>
    </w:p>
    <w:p>
      <w:r>
        <w:t xml:space="preserve">[Suwon] on minkä Etelä-Korean maakunnan pääkaupunki?</w:t>
      </w:r>
    </w:p>
    <w:p>
      <w:r>
        <w:rPr>
          <w:b/>
        </w:rPr>
        <w:t xml:space="preserve">Tulos</w:t>
      </w:r>
    </w:p>
    <w:p>
      <w:r>
        <w:t xml:space="preserve">Minkä Etelä-Korean maakunnan pääkaupunki [Suwon] on?</w:t>
      </w:r>
    </w:p>
    <w:p>
      <w:r>
        <w:rPr>
          <w:b/>
        </w:rPr>
        <w:t xml:space="preserve">Tulos</w:t>
      </w:r>
    </w:p>
    <w:p>
      <w:r>
        <w:t xml:space="preserve">[Suwon] on minkä eteläkorealaisen maakunnan pääkaupunki?</w:t>
      </w:r>
    </w:p>
    <w:p>
      <w:r>
        <w:rPr>
          <w:b/>
        </w:rPr>
        <w:t xml:space="preserve">Esimerkki 5.52</w:t>
      </w:r>
    </w:p>
    <w:p>
      <w:r>
        <w:t xml:space="preserve">alkuperäinen kysymys: Vastaus: We are the suns of the gold coast skyVastaustyyppi: Mikä on [Gold Coast Football Clubin] taistelulaulu? Taistelulaulu: Taistelulaulun tyyppi: Taistelulaulu.lisätiedot: Taistelulaulun tyyppi: Taistelulaulu: Gold Coast Football Club, lempinimeltään The Suns, on Gold Coastilla sijaitseva australialainen jalkapalloseura, joka aloitti pelaamisen Australian Football Leaguen kilpailuissa ensimmäistä kertaa vuonna 2011. Seura pelasi ensimmäisen ottelunsa osana AFL:ää esikauden NAB Cup -kilpailussa helmikuussa 2011 ennen varsinaisen kauden aloittamista huhtikuussa 2011. Seura on ainoan yhteenliittymän, joka tunnettiin aiemmin nimellä "GC17", tulos, joka kilpaili vahvistettujen kriteerien mukaisesti lisenssistä AFL:n 17. seuraksi. Seuralle myönnettiin 31. maaliskuuta 2009 väliaikainen lupa liittyä AFL:n kilpailuun, ja AFL ehdotti, että uusi seura osallistuisi kansalliseen kilpailuun kaudella 2011. Seuraavana vuonna 22. heinäkuuta pidetyssä lehdistötilaisuudessa seura ilmoitti uudesta lempinimestään, logostaan, seuralaulustaan ja kolmesta uudesta koti-, vieras- ja yhteispelipaidastaan.</w:t>
      </w:r>
    </w:p>
    <w:p>
      <w:r>
        <w:rPr>
          <w:b/>
        </w:rPr>
        <w:t xml:space="preserve">Tulos</w:t>
      </w:r>
    </w:p>
    <w:p>
      <w:r>
        <w:t xml:space="preserve">[Gold Coast Football Clubilla] on mikä taistelulaulu?</w:t>
      </w:r>
    </w:p>
    <w:p>
      <w:r>
        <w:rPr>
          <w:b/>
        </w:rPr>
        <w:t xml:space="preserve">Tulos</w:t>
      </w:r>
    </w:p>
    <w:p>
      <w:r>
        <w:t xml:space="preserve">Mikä on [Gold Coast Football Clubin] taistelulaulu?</w:t>
      </w:r>
    </w:p>
    <w:p>
      <w:r>
        <w:rPr>
          <w:b/>
        </w:rPr>
        <w:t xml:space="preserve">Tulos</w:t>
      </w:r>
    </w:p>
    <w:p>
      <w:r>
        <w:t xml:space="preserve">Mikä on [Gold Coast Football Clubin] taistelulaulun nimi?</w:t>
      </w:r>
    </w:p>
    <w:p>
      <w:r>
        <w:rPr>
          <w:b/>
        </w:rPr>
        <w:t xml:space="preserve">Tulos</w:t>
      </w:r>
    </w:p>
    <w:p>
      <w:r>
        <w:t xml:space="preserve">Mikä on [Gold Coast Football Clubin] taistelulaulu?</w:t>
      </w:r>
    </w:p>
    <w:p>
      <w:r>
        <w:rPr>
          <w:b/>
        </w:rPr>
        <w:t xml:space="preserve">Tulos</w:t>
      </w:r>
    </w:p>
    <w:p>
      <w:r>
        <w:t xml:space="preserve">Mikä on [Gold Coast Football Clubin] taistelulaulu?</w:t>
      </w:r>
    </w:p>
    <w:p>
      <w:r>
        <w:rPr>
          <w:b/>
        </w:rPr>
        <w:t xml:space="preserve">Esimerkki 5.53</w:t>
      </w:r>
    </w:p>
    <w:p>
      <w:r>
        <w:t xml:space="preserve">alkuperäinen kysymys: Vastaus: John Lennon's rolls-royceanswer type: Lennon Lennon: Yksityisomistuksessa oleva ajoneuvo.lisätiedot: John Winston Ono Lennon MBE oli englantilainen laulaja ja lauluntekijä, joka nousi maailmanlaajuiseen kuuluisuuteen Beatles-yhtyeen, populaarimusiikin historian kaupallisesti menestyneimmän yhtyeen, perustajana. Paul McCartneyn kanssa hän muodosti kuuluisan lauluntekijäkumppanuuden. Lennon syntyi ja varttui Liverpoolissa, ja teini-ikäisenä hän osallistui skiffle-villitykseen; hänen ensimmäisestä yhtyeestään, The Quarrymenistä, kehittyi Beatles vuonna 1960. Kun yhtye hajosi vuonna 1970, Lennon aloitti soolouran, joka tuotti kriitikoiden ylistämät albumit John Lennon/Plastic Ono Band ja Imagine sekä ikonisia kappaleita, kuten "Give Peace a Chance" ja "Working Class Hero". Avioiduttuaan Yoko Onon kanssa vuonna 1969 hän muutti nimensä John Ono Lennoniksi. Lennon irrottautui musiikkibisneksestä vuonna 1975 kasvattaakseen pientä poikaansa Seania, mutta nousi uudelleen esiin Onon kanssa vuonna 1980 albumilla Double Fantasy. Hänet murhattiin kolme viikkoa sen julkaisun jälkeen. Lennon paljasti kapinallisen luonteensa ja terävän nokkeluutensa musiikissaan, kirjoituksissaan, piirroksissaan, elokuvissa ja haastatteluissa.</w:t>
      </w:r>
    </w:p>
    <w:p>
      <w:r>
        <w:rPr>
          <w:b/>
        </w:rPr>
        <w:t xml:space="preserve">Tulos</w:t>
      </w:r>
    </w:p>
    <w:p>
      <w:r>
        <w:t xml:space="preserve">Mikä yksityisomistuksessa oleva ajoneuvo [John Lennonilla] on?</w:t>
      </w:r>
    </w:p>
    <w:p>
      <w:r>
        <w:rPr>
          <w:b/>
        </w:rPr>
        <w:t xml:space="preserve">Tulos</w:t>
      </w:r>
    </w:p>
    <w:p>
      <w:r>
        <w:t xml:space="preserve">[Minkä ajoneuvon John Lennon omistaa yksityisesti?</w:t>
      </w:r>
    </w:p>
    <w:p>
      <w:r>
        <w:rPr>
          <w:b/>
        </w:rPr>
        <w:t xml:space="preserve">Tulos</w:t>
      </w:r>
    </w:p>
    <w:p>
      <w:r>
        <w:t xml:space="preserve">Minkä yksityisomistuksessa olevan ajoneuvon [John Lennon] omistaa?</w:t>
      </w:r>
    </w:p>
    <w:p>
      <w:r>
        <w:rPr>
          <w:b/>
        </w:rPr>
        <w:t xml:space="preserve">Tulos</w:t>
      </w:r>
    </w:p>
    <w:p>
      <w:r>
        <w:t xml:space="preserve">[John Lennon] omistaa minkä yksityisomistuksessa olevan ajoneuvon?</w:t>
      </w:r>
    </w:p>
    <w:p>
      <w:r>
        <w:rPr>
          <w:b/>
        </w:rPr>
        <w:t xml:space="preserve">Tulos</w:t>
      </w:r>
    </w:p>
    <w:p>
      <w:r>
        <w:t xml:space="preserve">[John Lennon] omistaa minkä yksityisomistuksessa olevan ajoneuvon?</w:t>
      </w:r>
    </w:p>
    <w:p>
      <w:r>
        <w:rPr>
          <w:b/>
        </w:rPr>
        <w:t xml:space="preserve">Esimerkki 5.54</w:t>
      </w:r>
    </w:p>
    <w:p>
      <w:r>
        <w:t xml:space="preserve">alkuperäinen kysymys: vastaus: 2. jalkaväkidivisioona, 6. ratsuväkirykmentti, 25. jalkaväkirykmentti...vastaustyyppi: Mikä on [Yhdysvaltain armeijan] sotilasyksikkö? Sotilasyksikkö: Yhdysvaltain armeija on Yhdysvaltain asevoimien suurin joukko-osasto ja se suorittaa maalla suoritettavia sotilasoperaatioita. Se on yksi Yhdysvaltojen seitsemästä yhtenäisestä yksiköstä, ja se on nimetty "Yhdysvaltain armeijaksi" Yhdysvaltojen perustuslain 2 artiklan 2 kohdan 1 lausekkeessa ja Yhdysvaltojen lakikokoelman 10 osaston B osaston 301 luvun 3001 pykälässä. Yhdysvaltain armeijan suurimpana ja korkeimpana haarana nykyaikaisen Yhdysvaltain armeijan juuret juontavat Manner-Euroopan armeijaan, joka muodostettiin taistelemaan Amerikan vapaussodassa ennen kuin Yhdysvallat perustettiin valtiona. Vallankumoussodan jälkeen liittovaltion kongressi perusti 3. kesäkuuta 1784 Yhdysvaltain armeijan, joka korvasi lakkautetun mannermaisen armeijan. Yhdysvaltain armeija katsoo olevansa Manner-Euroopan armeijan jälkeläinen, ja sen institutionaalinen perustaminen ajoittuu kyseisen armeijan perustamiseen vuonna 1775. Armeija kuuluu yhtenäisenä asevoimien yksikkönä armeijaministeriöön (Department of the Army), joka on yksi puolustusministeriön kolmesta sotilasosastosta. U.S.</w:t>
      </w:r>
    </w:p>
    <w:p>
      <w:r>
        <w:rPr>
          <w:b/>
        </w:rPr>
        <w:t xml:space="preserve">Tulos</w:t>
      </w:r>
    </w:p>
    <w:p>
      <w:r>
        <w:t xml:space="preserve">Mikä on [Yhdysvaltain armeijan] sotilasyksikkö?</w:t>
      </w:r>
    </w:p>
    <w:p>
      <w:r>
        <w:rPr>
          <w:b/>
        </w:rPr>
        <w:t xml:space="preserve">Tulos</w:t>
      </w:r>
    </w:p>
    <w:p>
      <w:r>
        <w:t xml:space="preserve">Mikä sotilasyksikkö kuuluu [Yhdysvaltain armeijaan]?</w:t>
      </w:r>
    </w:p>
    <w:p>
      <w:r>
        <w:rPr>
          <w:b/>
        </w:rPr>
        <w:t xml:space="preserve">Tulos</w:t>
      </w:r>
    </w:p>
    <w:p>
      <w:r>
        <w:t xml:space="preserve">Mihin sotilasyksiköihin [Yhdysvaltain armeija] kuuluu?</w:t>
      </w:r>
    </w:p>
    <w:p>
      <w:r>
        <w:rPr>
          <w:b/>
        </w:rPr>
        <w:t xml:space="preserve">Tulos</w:t>
      </w:r>
    </w:p>
    <w:p>
      <w:r>
        <w:t xml:space="preserve">Mitä [Yhdysvaltain armeija] käyttää sotilasyksiköstä?</w:t>
      </w:r>
    </w:p>
    <w:p>
      <w:r>
        <w:rPr>
          <w:b/>
        </w:rPr>
        <w:t xml:space="preserve">Tulos</w:t>
      </w:r>
    </w:p>
    <w:p>
      <w:r>
        <w:t xml:space="preserve">Miten sotilasyksiköt jaetaan ja luokitellaan [Yhdysvaltain armeijassa]?</w:t>
      </w:r>
    </w:p>
    <w:p>
      <w:r>
        <w:rPr>
          <w:b/>
        </w:rPr>
        <w:t xml:space="preserve">Esimerkki 5.55</w:t>
      </w:r>
    </w:p>
    <w:p>
      <w:r>
        <w:t xml:space="preserve">alkuperäinen kysymys: Vastaus: shortstopVastaustyyppi: Mikä on [√Ångel S√°nchezin] asema?vastaus: shortstopVastaustyyppi: Mikä on [√Ångel S√°nchezin] asema? Baseball Position.auxiliary information: √Ångel Luis S√°nchez on entinen baseball-ammattilainen shortstop. Hän pelasi Major League Baseballissa Kansas City Royalsissa, Boston Red Soxissa, Houston Astrosissa ja Chicago White Soxissa.</w:t>
      </w:r>
    </w:p>
    <w:p>
      <w:r>
        <w:rPr>
          <w:b/>
        </w:rPr>
        <w:t xml:space="preserve">Tulos</w:t>
      </w:r>
    </w:p>
    <w:p>
      <w:r>
        <w:t xml:space="preserve">Millä pelipaikalla [√Ångel S√°nchez] pelaa?</w:t>
      </w:r>
    </w:p>
    <w:p>
      <w:r>
        <w:rPr>
          <w:b/>
        </w:rPr>
        <w:t xml:space="preserve">Tulos</w:t>
      </w:r>
    </w:p>
    <w:p>
      <w:r>
        <w:t xml:space="preserve">Missä [√Ångel S√°nchez] sijaitsee?</w:t>
      </w:r>
    </w:p>
    <w:p>
      <w:r>
        <w:rPr>
          <w:b/>
        </w:rPr>
        <w:t xml:space="preserve">Tulos</w:t>
      </w:r>
    </w:p>
    <w:p>
      <w:r>
        <w:t xml:space="preserve">Mikä on [√Ångel S√°nchezin] baseball-asema?</w:t>
      </w:r>
    </w:p>
    <w:p>
      <w:r>
        <w:rPr>
          <w:b/>
        </w:rPr>
        <w:t xml:space="preserve">Tulos</w:t>
      </w:r>
    </w:p>
    <w:p>
      <w:r>
        <w:t xml:space="preserve">[√Ångel S√°nchez] pelaa millä pelipaikalla?</w:t>
      </w:r>
    </w:p>
    <w:p>
      <w:r>
        <w:rPr>
          <w:b/>
        </w:rPr>
        <w:t xml:space="preserve">Tulos</w:t>
      </w:r>
    </w:p>
    <w:p>
      <w:r>
        <w:t xml:space="preserve">Missä asemassa [√Ångel S√°nchez] on?</w:t>
      </w:r>
    </w:p>
    <w:p>
      <w:r>
        <w:rPr>
          <w:b/>
        </w:rPr>
        <w:t xml:space="preserve">Esimerkki 5.56</w:t>
      </w:r>
    </w:p>
    <w:p>
      <w:r>
        <w:t xml:space="preserve">alkuperäinen kysymys: Vastaus: Marrying the mafia iii, Marrying the mafia iv, Once Upon a Time....vastaustyyppi: Vastaustyyppi: Elokuva: Kim Wu-Cheol on elokuvamusiikin säveltäjä.</w:t>
      </w:r>
    </w:p>
    <w:p>
      <w:r>
        <w:rPr>
          <w:b/>
        </w:rPr>
        <w:t xml:space="preserve">Tulos</w:t>
      </w:r>
    </w:p>
    <w:p>
      <w:r>
        <w:t xml:space="preserve">Missä elokuvissa käytetään [Kim Wu-Cheolin] musiikkia?</w:t>
      </w:r>
    </w:p>
    <w:p>
      <w:r>
        <w:rPr>
          <w:b/>
        </w:rPr>
        <w:t xml:space="preserve">Tulos</w:t>
      </w:r>
    </w:p>
    <w:p>
      <w:r>
        <w:t xml:space="preserve">Missä elokuvassa [Kim Wu-Cheolin] luoma musiikki on mukana?</w:t>
      </w:r>
    </w:p>
    <w:p>
      <w:r>
        <w:rPr>
          <w:b/>
        </w:rPr>
        <w:t xml:space="preserve">Tulos</w:t>
      </w:r>
    </w:p>
    <w:p>
      <w:r>
        <w:t xml:space="preserve">[Kim Wu-Cheol] loi musiikkia, jota käytettiin missä elokuvassa?</w:t>
      </w:r>
    </w:p>
    <w:p>
      <w:r>
        <w:rPr>
          <w:b/>
        </w:rPr>
        <w:t xml:space="preserve">Tulos</w:t>
      </w:r>
    </w:p>
    <w:p>
      <w:r>
        <w:t xml:space="preserve">Missä elokuvassa käytettiin [Kim Wu-Cheolin] musiikkia?</w:t>
      </w:r>
    </w:p>
    <w:p>
      <w:r>
        <w:rPr>
          <w:b/>
        </w:rPr>
        <w:t xml:space="preserve">Tulos</w:t>
      </w:r>
    </w:p>
    <w:p>
      <w:r>
        <w:t xml:space="preserve">Missä elokuvassa [Kim Wu-Cheolin] musiikkia kuullaan?</w:t>
      </w:r>
    </w:p>
    <w:p>
      <w:r>
        <w:rPr>
          <w:b/>
        </w:rPr>
        <w:t xml:space="preserve">Esimerkki 5.57</w:t>
      </w:r>
    </w:p>
    <w:p>
      <w:r>
        <w:t xml:space="preserve">alkuperäinen kysymys: Vastaus: Melodies and guns, 25 years on.. nellie still hauntts, secret killings of assamanswer type: Kirjallinen teos: Intian englanti on mikä tahansa Intian niemimaalle ominainen englannin kielen muoto. Englanti on Intian lingua franca, ja se on maan kulttuuri- ja poliittisen eliitin kieli, joka tarjoaa sujuvasti puhuville huomattavaa taloudellista ja sosiaalista etua. Vaikka englanti on yksi nyky-Intian kahdestakymmenestäkahdesta virallisesta kielestä, vain muutamalla sadallatuhannella intialaisella on englanti äidinkielenä. Vuoden 2005 Intian inhimillisen kehityksen tutkimuksen mukaan 41 554 tutkituista kotitalouksista 72 prosenttia miehistä ei puhunut lainkaan englantia, 28 prosenttia puhui jonkin verran englantia ja viisi prosenttia puhui sujuvasti englantia. Naisista 83 prosenttia ei puhunut lainkaan englantia, 17 prosenttia puhui jonkin verran englantia ja 3 prosenttia puhui sujuvasti englantia. Intian englannissa käytetään yleensä intialaista numerojärjestelmää. Intian kirjakielistä ja kansankielistä peräisin olevia idiomaattisia muotoja on omaksuttu intialaiseen englantiin. Intian englannin murteen variantit ovat kuitenkin yleisesti ottaen yhdenmukaisia ääntämyksen, sanaston ja fraseologian suhteen.</w:t>
      </w:r>
    </w:p>
    <w:p>
      <w:r>
        <w:rPr>
          <w:b/>
        </w:rPr>
        <w:t xml:space="preserve">Tulos</w:t>
      </w:r>
    </w:p>
    <w:p>
      <w:r>
        <w:t xml:space="preserve">[Intian englanti] on pääasiallinen kieli, jota käytetään minkä tyyppisissä kirjallisissa töissä?</w:t>
      </w:r>
    </w:p>
    <w:p>
      <w:r>
        <w:rPr>
          <w:b/>
        </w:rPr>
        <w:t xml:space="preserve">Tulos</w:t>
      </w:r>
    </w:p>
    <w:p>
      <w:r>
        <w:t xml:space="preserve">[Intian englanti] on kieli, jolla teos on kirjoitettu?</w:t>
      </w:r>
    </w:p>
    <w:p>
      <w:r>
        <w:rPr>
          <w:b/>
        </w:rPr>
        <w:t xml:space="preserve">Tulos</w:t>
      </w:r>
    </w:p>
    <w:p>
      <w:r>
        <w:t xml:space="preserve">[Intian englanti] on minkä kirjallisen teoksen kieli?</w:t>
      </w:r>
    </w:p>
    <w:p>
      <w:r>
        <w:rPr>
          <w:b/>
        </w:rPr>
        <w:t xml:space="preserve">Tulos</w:t>
      </w:r>
    </w:p>
    <w:p>
      <w:r>
        <w:t xml:space="preserve">Teoksen nimi kirjoitettu [intianenglanniksi]?</w:t>
      </w:r>
    </w:p>
    <w:p>
      <w:r>
        <w:rPr>
          <w:b/>
        </w:rPr>
        <w:t xml:space="preserve">Tulos</w:t>
      </w:r>
    </w:p>
    <w:p>
      <w:r>
        <w:t xml:space="preserve">Tiedättekö mitään [intialaista englanninkielistä] kirjallista teosta?</w:t>
      </w:r>
    </w:p>
    <w:p>
      <w:r>
        <w:rPr>
          <w:b/>
        </w:rPr>
        <w:t xml:space="preserve">Esimerkki 5.58</w:t>
      </w:r>
    </w:p>
    <w:p>
      <w:r>
        <w:t xml:space="preserve">alkuperäinen kysymys: Vastaus: Missä genomilokuksessa on kaistale [Human Cytogenetic Band 5q33.2]? 5 + [153550487,153780002], 5 - [154247962,154297885], 5 + [154072654,154177357]....vastaustyyppi: Genomic Locus.</w:t>
      </w:r>
    </w:p>
    <w:p>
      <w:r>
        <w:rPr>
          <w:b/>
        </w:rPr>
        <w:t xml:space="preserve">Tulos</w:t>
      </w:r>
    </w:p>
    <w:p>
      <w:r>
        <w:t xml:space="preserve">Mihin genomiseen lokukseen kuuluu kaista [ihmisen sytogeneettinen kaista 5q33.2]?</w:t>
      </w:r>
    </w:p>
    <w:p>
      <w:r>
        <w:rPr>
          <w:b/>
        </w:rPr>
        <w:t xml:space="preserve">Tulos</w:t>
      </w:r>
    </w:p>
    <w:p>
      <w:r>
        <w:t xml:space="preserve">[Ihmisen sytogeneettinen kaista 5q33.2] on kaista, joka sijaitsee millä genomilokuksella?</w:t>
      </w:r>
    </w:p>
    <w:p>
      <w:r>
        <w:rPr>
          <w:b/>
        </w:rPr>
        <w:t xml:space="preserve">Tulos</w:t>
      </w:r>
    </w:p>
    <w:p>
      <w:r>
        <w:t xml:space="preserve">[Ihmisen sytogeneettinen kaistale 5q33.2] kuuluu mihin genomilokukseen?</w:t>
      </w:r>
    </w:p>
    <w:p>
      <w:r>
        <w:rPr>
          <w:b/>
        </w:rPr>
        <w:t xml:space="preserve">Tulos</w:t>
      </w:r>
    </w:p>
    <w:p>
      <w:r>
        <w:t xml:space="preserve">[Ihmisen sytogeneettinen kaista 5q33.2] on minkä genomisen lokuksen kaista?</w:t>
      </w:r>
    </w:p>
    <w:p>
      <w:r>
        <w:rPr>
          <w:b/>
        </w:rPr>
        <w:t xml:space="preserve">Tulos</w:t>
      </w:r>
    </w:p>
    <w:p>
      <w:r>
        <w:t xml:space="preserve">Mikä genomilokus kantaa [ihmisen sytogeneettinen kaista 5q33.2]?</w:t>
      </w:r>
    </w:p>
    <w:p>
      <w:r>
        <w:rPr>
          <w:b/>
        </w:rPr>
        <w:t xml:space="preserve">Esimerkki 5.59</w:t>
      </w:r>
    </w:p>
    <w:p>
      <w:r>
        <w:t xml:space="preserve">Alkuperäinen kysymys: Minkä tyyppisissä lääketieteellisissä tutkimuksissa on [Role of Antibodies in Cognitive Dysfunction in Patients With Systemic Lupus Erythematosus]?Vastaus: ObservationalVastaustyyppi: Lisätiedot: Vastausvaihtoehto: Vastausvaihtoehto: Lääketieteellisen tutkimuksen tyyppi: Tässä tutkimuksessa tutkitaan systeemistä lupus erythematosusta (SLE) sairastavilla potilailla todettujen tiettyjen vasta-aineiden ja näiden potilaiden kognitiivisten (ajatustenkäsittelyn) häiriöiden välisen mahdollisen suhteen. Vasta-aineet ovat proteiineja, joita immuunijärjestelmän solut tuottavat torjuakseen vieraita tunkeutujia, kuten bakteereja ja viruksia. SLE:n kaltaisissa autoimmuunisairauksissa immuunijärjestelmä tuottaa kuitenkin vasta-aineita kehon omia terveitä kudoksia vastaan. Aivoihin kohdistuvat vasta-aineet voivat aiheuttaa kognitiivisia toimintahäiriöitä. Monilla SLE:tä sairastavilla potilailla on lieviä tai vaikeita kognitiivisia häiriöitä, jotka koskevat esimerkiksi lyhyt- tai pitkäkestoista muistia, ajatusten käsittelyä ja objektien suhteuttamista aikaan ja tilaan. SLE:tä sairastavat 18-vuotiaat ja sitä vanhemmat potilaat voivat osallistua tähän tutkimukseen. Osallistujille tehdään seuraavat testit ja toimenpiteet: - Anamneesi ja lääkärintarkastus, mukaan lukien veri- ja virtsakokeet - Psykiatrinen haastattelu ja kyselylomake masennuksen arvioimiseksi - Neuropsykologiset testit - tutkijan antamiin kysymyksiin vastaaminen tai testilomakkeen tai kyselylomakkeen täyttäminen - Kognitiivisten toimintojen testit - automatisoidun tietokoneohjelman antamiin kysymyksiin vastaaminen tai tehtävien suorittaminen tietokonehiiren avulla - Aivojen magneettikuvaus (MRI) - testi, jossa käytetään voimakkaita magneettikenttiä ja radioaaltoja tuottamaan kuvia aivoista. Potilas makaa paareilla paikoillaan magneettikentän sisältävän sylinterin sisällä. Potilaan pää vakautetaan muovihihnalla ja vaahtomuovityynyillä. Kuvantamisen aikana gadolinium-DTPA-nimistä ainetta ruiskutetaan käsivarren laskimoon katetrin (ohut muoviputki) kautta. Tätä ainetta käytetään kuvien parantamiseen.  Potilaita voidaan pyytää myös suorittamaan valinnainen toimenpide, jota kutsutaan lannepunktioksi (selkäydinpunktioksi), jotta voidaan tutkia kognitiivisen heikentymisen ja aivo-selkäydinnesteessä (CSF) - aivojen ja selkäytimen ympärillä kiertävässä nesteessä - olevien vasta-aineiden määrän välistä yhteyttä. Tätä toimenpidettä varten pieni ihoalue alaselässä puudutetaan paikallispuudutteella. Sen jälkeen neula työnnetään alaselän luiden väliseen tilaan, ja neulan läpi otetaan noin 2 ruokalusikallista aivoselkäydinnestettä.</w:t>
      </w:r>
    </w:p>
    <w:p>
      <w:r>
        <w:rPr>
          <w:b/>
        </w:rPr>
        <w:t xml:space="preserve">Tulos</w:t>
      </w:r>
    </w:p>
    <w:p>
      <w:r>
        <w:t xml:space="preserve">Millaiset lääketieteelliset tutkimukset käsittelevät [Role of Antibodies in Cognitive Dysfunction in Patients With Systemic Lupus Erythematosus]?</w:t>
      </w:r>
    </w:p>
    <w:p>
      <w:r>
        <w:rPr>
          <w:b/>
        </w:rPr>
        <w:t xml:space="preserve">Tulos</w:t>
      </w:r>
    </w:p>
    <w:p>
      <w:r>
        <w:t xml:space="preserve">millaisia tutkimuksia [Role of Antibodies in Cognitive Dysfunction in Patients With Systemic Lupus Erythematosus] niissä tehdään?</w:t>
      </w:r>
    </w:p>
    <w:p>
      <w:r>
        <w:rPr>
          <w:b/>
        </w:rPr>
        <w:t xml:space="preserve">Tulos</w:t>
      </w:r>
    </w:p>
    <w:p>
      <w:r>
        <w:t xml:space="preserve">[Role of Antibodies in Cognitive Dysfunction in Patients With Systemic Lupus Erythematosus] oli osa minkä tyyppistä lääketieteellistä tutkimusta?</w:t>
      </w:r>
    </w:p>
    <w:p>
      <w:r>
        <w:rPr>
          <w:b/>
        </w:rPr>
        <w:t xml:space="preserve">Tulos</w:t>
      </w:r>
    </w:p>
    <w:p>
      <w:r>
        <w:t xml:space="preserve">[Role of Antibodies in Cognitive Dysfunction in Patients With Systemic Lupus Erythematosus] löytyy mistä lääketieteellisistä tutkimuksista?</w:t>
      </w:r>
    </w:p>
    <w:p>
      <w:r>
        <w:rPr>
          <w:b/>
        </w:rPr>
        <w:t xml:space="preserve">Tulos</w:t>
      </w:r>
    </w:p>
    <w:p>
      <w:r>
        <w:t xml:space="preserve">[Role of Antibodies in Cognitive Dysfunction in Patients With Systemic Lupus Erythematosus] ovat missä lääketutkimuksissa?</w:t>
      </w:r>
    </w:p>
    <w:p>
      <w:r>
        <w:rPr>
          <w:b/>
        </w:rPr>
        <w:t xml:space="preserve">Tulos</w:t>
      </w:r>
    </w:p>
    <w:p>
      <w:r>
        <w:t xml:space="preserve">[Role of Antibodies in Cognitive Dysfunction in Patients With Systemic Lupus Erythematosus] on minkä tyyppisissä lääketieteellisissä tutkimuksissa?</w:t>
      </w:r>
    </w:p>
    <w:p>
      <w:r>
        <w:rPr>
          <w:b/>
        </w:rPr>
        <w:t xml:space="preserve">Esimerkki 5.60</w:t>
      </w:r>
    </w:p>
    <w:p>
      <w:r>
        <w:t xml:space="preserve">alkuperäinen kysymys: Vastaus: Himalajan marsu, nalle marsu, laiha marsu....vastaustyyppi: Minkä eläinrodun rotu on [marsu]?Vastaus: Himalajan marsu, nalle marsu, laiha marsu...: Eläinrotu: Merisika, jota kutsutaan myös nimellä cavy, on jyrsijälaji, joka kuuluu Caviidae-heimoon ja Cavia-sukuun. Yleisnimestään huolimatta nämä eläimet eivät kuulu sikojen heimoon eivätkä ole kotoisin Guineasta. Ne ovat peräisin Andeilta, ja aiemmat biokemiaan ja hybridisaatioon perustuvat tutkimukset viittaavat siihen, että ne ovat kotieläiminä pidettävien, läheisesti sukulaisina pidettävien merimetsolajien, kuten Cavia aperea, C. fulgida tai C. tschudii, jälkeläisiä, eikä niitä näin ollen esiinny luonnossa. Viimeaikaiset tutkimukset, joissa on käytetty molekyylimarkkereita sekä tutkittu nykyisten ja muumioituneiden eläinten kallo- ja luurankomorfologiaa, osoittivat, että esi-isä on todennäköisesti Cavia tschudii. Marsulla on tärkeä asema monien Etelä-Amerikan alkuperäisväestön ryhmien kansankulttuurissa, erityisesti ravinnonlähteenä, mutta myös kansanlääkinnässä ja yhteisön uskonnollisissa seremonioissa. 1960-luvulta lähtien eläimen kulutusta on pyritty lisäämään Etelä-Amerikan ulkopuolella. Länsimaisissa yhteiskunnissa marsu on nauttinut laajaa suosiota kotieläimenä siitä lähtien, kun eurooppalaiset kauppiaat toivat sen markkinoille 1500-luvulla.</w:t>
      </w:r>
    </w:p>
    <w:p>
      <w:r>
        <w:rPr>
          <w:b/>
        </w:rPr>
        <w:t xml:space="preserve">Tulos</w:t>
      </w:r>
    </w:p>
    <w:p>
      <w:r>
        <w:t xml:space="preserve">Mihin eläinrotuun [marsu] kuuluu?</w:t>
      </w:r>
    </w:p>
    <w:p>
      <w:r>
        <w:rPr>
          <w:b/>
        </w:rPr>
        <w:t xml:space="preserve">Tulos</w:t>
      </w:r>
    </w:p>
    <w:p>
      <w:r>
        <w:t xml:space="preserve">Mihin eläinrotuun [marsu] kuuluu?</w:t>
      </w:r>
    </w:p>
    <w:p>
      <w:r>
        <w:rPr>
          <w:b/>
        </w:rPr>
        <w:t xml:space="preserve">Tulos</w:t>
      </w:r>
    </w:p>
    <w:p>
      <w:r>
        <w:t xml:space="preserve">Mikä on [marsun] eläinrotu?</w:t>
      </w:r>
    </w:p>
    <w:p>
      <w:r>
        <w:rPr>
          <w:b/>
        </w:rPr>
        <w:t xml:space="preserve">Tulos</w:t>
      </w:r>
    </w:p>
    <w:p>
      <w:r>
        <w:t xml:space="preserve">[Marsu] on mitä eläinrotua?</w:t>
      </w:r>
    </w:p>
    <w:p>
      <w:r>
        <w:rPr>
          <w:b/>
        </w:rPr>
        <w:t xml:space="preserve">Tulos</w:t>
      </w:r>
    </w:p>
    <w:p>
      <w:r>
        <w:t xml:space="preserve">Minkälaisia rotuja [marsu]-lajilla on?</w:t>
      </w:r>
    </w:p>
    <w:p>
      <w:r>
        <w:rPr>
          <w:b/>
        </w:rPr>
        <w:t xml:space="preserve">Esimerkki 5.61</w:t>
      </w:r>
    </w:p>
    <w:p>
      <w:r>
        <w:t xml:space="preserve">alkuperäinen kysymys: Vastaus: Altostratus undulatus, altocumulus mackerel sky, altocumulus undulatus...vastaustyyppi: Etsi pilviä, jotka kuuluvat [Altocumulus]-ryhmään..: Pilvi: Altocumulus on keskikorkeuden pilvisuku, joka kuuluu stratocumuluksen fysikaaliseen luokkaan, jolle on ominaista pallomaiset massat tai rullakot kerroksittain tai laikkuina, jolloin yksittäiset elementit ovat suurempia ja tummempia kuin cirrocumuluksen ja pienempiä kuin stratocumuluksen. Muiden cumuliform- ja stratocumuliform-pilvien tavoin altocumulus merkitsee konvektiota. Se on yleensä valkoista tai harmaata, ja se esiintyy usein levyinä tai laikkuina, joissa on aaltoilevia, pyöreitä massoja tai rullina. Altocumulus perlucidus -pilvistä koostuva osittain yhtenäinen levy esiintyy joskus ennen heikentyvää lämmintä rintamaa, jossa altostratus alkaa pirstoutua, jolloin altostratusalueiden väliin muodostuu altocumulus perlucidus -pilviä sisältäviä laikkuja. Altocumulusta esiintyy myös yleisesti lämpimän ja kylmän rintaman välissä painanteessa, vaikka se on usein alempien pilvien peitossa. Tornimainen altocumulus, joka tunnetaan nimellä altocumulus castellanus, on usein merkki ukkosmyrskyjen kehittymisestä myöhemmin päivällä, sillä se osoittaa epävakautta ja konvektiota troposfäärin keskitasolla, alueella, jossa tornimaiset cumulus-pilvet voivat muuttua cumulonimbus-pilviksi.</w:t>
      </w:r>
    </w:p>
    <w:p>
      <w:r>
        <w:rPr>
          <w:b/>
        </w:rPr>
        <w:t xml:space="preserve">Tulos</w:t>
      </w:r>
    </w:p>
    <w:p>
      <w:r>
        <w:t xml:space="preserve">Mitkä pilvet ovat tyyppiä [Altocumulus]?</w:t>
      </w:r>
    </w:p>
    <w:p>
      <w:r>
        <w:rPr>
          <w:b/>
        </w:rPr>
        <w:t xml:space="preserve">Tulos</w:t>
      </w:r>
    </w:p>
    <w:p>
      <w:r>
        <w:t xml:space="preserve">Anna minulle luettelo pilvistä, jotka kuuluvat [Altocumulus]-ryhmään.</w:t>
      </w:r>
    </w:p>
    <w:p>
      <w:r>
        <w:rPr>
          <w:b/>
        </w:rPr>
        <w:t xml:space="preserve">Tulos</w:t>
      </w:r>
    </w:p>
    <w:p>
      <w:r>
        <w:t xml:space="preserve">Mitkä pilvet ovat [Altocumulus]?</w:t>
      </w:r>
    </w:p>
    <w:p>
      <w:r>
        <w:rPr>
          <w:b/>
        </w:rPr>
        <w:t xml:space="preserve">Tulos</w:t>
      </w:r>
    </w:p>
    <w:p>
      <w:r>
        <w:t xml:space="preserve">Mitkä pilvet voidaan kuvata [Altocumulus]-pilviksi?</w:t>
      </w:r>
    </w:p>
    <w:p>
      <w:r>
        <w:rPr>
          <w:b/>
        </w:rPr>
        <w:t xml:space="preserve">Tulos</w:t>
      </w:r>
    </w:p>
    <w:p>
      <w:r>
        <w:t xml:space="preserve">Mitkä pilvet kuuluvat [Altocumulus] -ryhmään?</w:t>
      </w:r>
    </w:p>
    <w:p>
      <w:r>
        <w:rPr>
          <w:b/>
        </w:rPr>
        <w:t xml:space="preserve">Esimerkki 5.62</w:t>
      </w:r>
    </w:p>
    <w:p>
      <w:r>
        <w:t xml:space="preserve">Alkuperäinen kysymys: Mikä eläintarha on [Texasin matkailualan yhdistyksen]jäsen Vastaus: Moody GardensVastaustyyppi: Moody's Garden: Eläintarha.</w:t>
      </w:r>
    </w:p>
    <w:p>
      <w:r>
        <w:rPr>
          <w:b/>
        </w:rPr>
        <w:t xml:space="preserve">Tulos</w:t>
      </w:r>
    </w:p>
    <w:p>
      <w:r>
        <w:t xml:space="preserve">Mikä eläintarha kuuluu [Texasin matkailualan yhdistyksen] jäseniin?</w:t>
      </w:r>
    </w:p>
    <w:p>
      <w:r>
        <w:rPr>
          <w:b/>
        </w:rPr>
        <w:t xml:space="preserve">Tulos</w:t>
      </w:r>
    </w:p>
    <w:p>
      <w:r>
        <w:t xml:space="preserve">[Texas Travel Industry Association] on jäsenenä missä eläintarhassa?</w:t>
      </w:r>
    </w:p>
    <w:p>
      <w:r>
        <w:rPr>
          <w:b/>
        </w:rPr>
        <w:t xml:space="preserve">Tulos</w:t>
      </w:r>
    </w:p>
    <w:p>
      <w:r>
        <w:t xml:space="preserve">Mikä on eläintarha, joka on [Texasin matkailualan yhdistyksen] jäsen?</w:t>
      </w:r>
    </w:p>
    <w:p>
      <w:r>
        <w:rPr>
          <w:b/>
        </w:rPr>
        <w:t xml:space="preserve">Tulos</w:t>
      </w:r>
    </w:p>
    <w:p>
      <w:r>
        <w:t xml:space="preserve">Mikä eläintarha on mukana [Texasin matkailualan yhdistyksessä]?</w:t>
      </w:r>
    </w:p>
    <w:p>
      <w:r>
        <w:rPr>
          <w:b/>
        </w:rPr>
        <w:t xml:space="preserve">Tulos</w:t>
      </w:r>
    </w:p>
    <w:p>
      <w:r>
        <w:t xml:space="preserve">[Texas Travel Industry Association] on jäsenenä minkä eläintarha-alan järjestön jäsen?</w:t>
      </w:r>
    </w:p>
    <w:p>
      <w:r>
        <w:rPr>
          <w:b/>
        </w:rPr>
        <w:t xml:space="preserve">Tulos</w:t>
      </w:r>
    </w:p>
    <w:p>
      <w:r>
        <w:t xml:space="preserve">Minkä eläintarhan jäsenenä [Texas Travel Industry Association] on?</w:t>
      </w:r>
    </w:p>
    <w:p>
      <w:r>
        <w:rPr>
          <w:b/>
        </w:rPr>
        <w:t xml:space="preserve">Esimerkki 5.63</w:t>
      </w:r>
    </w:p>
    <w:p>
      <w:r>
        <w:t xml:space="preserve">alkuperäinen kysymys: Vastaus: Live365Vastaustyyppi: Mikä lähetysjakelija jakaa [Radio DavidByrne.com - 128kbps Stream]?vastaus: Live365Vastaustyyppi: Mikä lähetysjakelija jakaa [Radio DavidByrne.com - 128kbps Stream]?vastaus: Live365 Broadcast Distributor.</w:t>
      </w:r>
    </w:p>
    <w:p>
      <w:r>
        <w:rPr>
          <w:b/>
        </w:rPr>
        <w:t xml:space="preserve">Tulos</w:t>
      </w:r>
    </w:p>
    <w:p>
      <w:r>
        <w:t xml:space="preserve">[Radio DavidByrne.com - 128kbps Stream] on minkä lähetysyhtiön jakelussa?</w:t>
      </w:r>
    </w:p>
    <w:p>
      <w:r>
        <w:rPr>
          <w:b/>
        </w:rPr>
        <w:t xml:space="preserve">Tulos</w:t>
      </w:r>
    </w:p>
    <w:p>
      <w:r>
        <w:t xml:space="preserve">[Radio DavidByrne.com - 128kbps Stream] jaetaan minkä lähetyksen kautta?</w:t>
      </w:r>
    </w:p>
    <w:p>
      <w:r>
        <w:rPr>
          <w:b/>
        </w:rPr>
        <w:t xml:space="preserve">Tulos</w:t>
      </w:r>
    </w:p>
    <w:p>
      <w:r>
        <w:t xml:space="preserve">[Radio DavidByrne.com - 128kbps Stream] on minkä lähetysyhtiön jakelussa?</w:t>
      </w:r>
    </w:p>
    <w:p>
      <w:r>
        <w:rPr>
          <w:b/>
        </w:rPr>
        <w:t xml:space="preserve">Tulos</w:t>
      </w:r>
    </w:p>
    <w:p>
      <w:r>
        <w:t xml:space="preserve">[Radio DavidByrne.com - 128kbps Stream] lähetetään minkä lähetysyhtiön kautta?</w:t>
      </w:r>
    </w:p>
    <w:p>
      <w:r>
        <w:rPr>
          <w:b/>
        </w:rPr>
        <w:t xml:space="preserve">Tulos</w:t>
      </w:r>
    </w:p>
    <w:p>
      <w:r>
        <w:t xml:space="preserve">Tiedätkö lähetyksen jakelijan, joka jakaa [Radio DavidByrne.com - 128kbps Stream]?</w:t>
      </w:r>
    </w:p>
    <w:p>
      <w:r>
        <w:rPr>
          <w:b/>
        </w:rPr>
        <w:t xml:space="preserve">Esimerkki 5.64</w:t>
      </w:r>
    </w:p>
    <w:p>
      <w:r>
        <w:t xml:space="preserve">alkuperäinen kysymys: Vastaus: ortodoksinenVastaustyyppi: Mikä koripallojoukkue pelaa [Jordanian Premier Basketball League]vastaus: ortodoksinen: Koripallojoukkue: Jordanian Premier Basketball League on ammattilaiskoripalloliiga Jordaniassa. Se on maan ylin liiga, ja kakkosliiga kulkee nimellä First Division.</w:t>
      </w:r>
    </w:p>
    <w:p>
      <w:r>
        <w:rPr>
          <w:b/>
        </w:rPr>
        <w:t xml:space="preserve">Tulos</w:t>
      </w:r>
    </w:p>
    <w:p>
      <w:r>
        <w:t xml:space="preserve">[Jordanian Premier Basketball League] laskee minkä joukkueen jäseneksi?</w:t>
      </w:r>
    </w:p>
    <w:p>
      <w:r>
        <w:rPr>
          <w:b/>
        </w:rPr>
        <w:t xml:space="preserve">Tulos</w:t>
      </w:r>
    </w:p>
    <w:p>
      <w:r>
        <w:t xml:space="preserve">Mikä joukkue vastaa [Jordanian Premier Basketball League]?</w:t>
      </w:r>
    </w:p>
    <w:p>
      <w:r>
        <w:rPr>
          <w:b/>
        </w:rPr>
        <w:t xml:space="preserve">Tulos</w:t>
      </w:r>
    </w:p>
    <w:p>
      <w:r>
        <w:t xml:space="preserve">[Jordanian Premier Basketball League] sisältää minkä koripallojoukkueen?</w:t>
      </w:r>
    </w:p>
    <w:p>
      <w:r>
        <w:rPr>
          <w:b/>
        </w:rPr>
        <w:t xml:space="preserve">Tulos</w:t>
      </w:r>
    </w:p>
    <w:p>
      <w:r>
        <w:t xml:space="preserve">Valitse koripallojoukkue, joka kuuluu [Jordanian Premier Basketball League].</w:t>
      </w:r>
    </w:p>
    <w:p>
      <w:r>
        <w:rPr>
          <w:b/>
        </w:rPr>
        <w:t xml:space="preserve">Tulos</w:t>
      </w:r>
    </w:p>
    <w:p>
      <w:r>
        <w:t xml:space="preserve">[Jordanian koripallon valioliigassa] KUKA koripallojoukkue pelaa siellä?</w:t>
      </w:r>
    </w:p>
    <w:p>
      <w:r>
        <w:rPr>
          <w:b/>
        </w:rPr>
        <w:t xml:space="preserve">Tulos</w:t>
      </w:r>
    </w:p>
    <w:p>
      <w:r>
        <w:t xml:space="preserve">Mikä koripallojoukkue sijaitsee [Jordanian Premier Basketball League]?</w:t>
      </w:r>
    </w:p>
    <w:p>
      <w:r>
        <w:rPr>
          <w:b/>
        </w:rPr>
        <w:t xml:space="preserve">Tulos</w:t>
      </w:r>
    </w:p>
    <w:p>
      <w:r>
        <w:t xml:space="preserve">Mikä joukkue pelaa [Jordanian koripallon valioliigassa]?</w:t>
      </w:r>
    </w:p>
    <w:p>
      <w:r>
        <w:rPr>
          <w:b/>
        </w:rPr>
        <w:t xml:space="preserve">Esimerkki 5.65</w:t>
      </w:r>
    </w:p>
    <w:p>
      <w:r>
        <w:t xml:space="preserve">alkuperäinen kysymys: Vastaus: Intian korkein oikeusVastaustyyppi: Mikä on [Allahabadin korkeimman oikeuden]alempi oikeusaste? Tuomioistuin: Allahabad High Court eli Allahabadin korkein oikeus (High Court of Judicature at Allahabad) on Allahabadissa sijaitseva korkein oikeus, joka on toimivaltainen Intian Uttar Pradeshin osavaltiossa. Se perustettiin vuonna 1869, mikä tekee siitä yhden Intian ensimmäisistä korkeimmista tuomioistuimista.</w:t>
      </w:r>
    </w:p>
    <w:p>
      <w:r>
        <w:rPr>
          <w:b/>
        </w:rPr>
        <w:t xml:space="preserve">Tulos</w:t>
      </w:r>
    </w:p>
    <w:p>
      <w:r>
        <w:t xml:space="preserve">[Allahabad High Court] valvoo mitä alempiasteista tuomioistuinta?</w:t>
      </w:r>
    </w:p>
    <w:p>
      <w:r>
        <w:rPr>
          <w:b/>
        </w:rPr>
        <w:t xml:space="preserve">Tulos</w:t>
      </w:r>
    </w:p>
    <w:p>
      <w:r>
        <w:t xml:space="preserve">[Allahabadin korkeimmalla oikeudella] on mikä alempi tuomioistuin?</w:t>
      </w:r>
    </w:p>
    <w:p>
      <w:r>
        <w:rPr>
          <w:b/>
        </w:rPr>
        <w:t xml:space="preserve">Tulos</w:t>
      </w:r>
    </w:p>
    <w:p>
      <w:r>
        <w:t xml:space="preserve">Mikä on [Allahabadin korkeimman oikeuden] alemman oikeusasteen tuomioistuimen nimi?</w:t>
      </w:r>
    </w:p>
    <w:p>
      <w:r>
        <w:rPr>
          <w:b/>
        </w:rPr>
        <w:t xml:space="preserve">Tulos</w:t>
      </w:r>
    </w:p>
    <w:p>
      <w:r>
        <w:t xml:space="preserve">Mikä on [Allahabadin korkeimman oikeuden] alaisen tuomioistuimen nimi?</w:t>
      </w:r>
    </w:p>
    <w:p>
      <w:r>
        <w:rPr>
          <w:b/>
        </w:rPr>
        <w:t xml:space="preserve">Tulos</w:t>
      </w:r>
    </w:p>
    <w:p>
      <w:r>
        <w:t xml:space="preserve">Voitteko nimetä [Allahabadin korkeimman oikeuden] alemman oikeusasteen tuomioistuimen?</w:t>
      </w:r>
    </w:p>
    <w:p>
      <w:r>
        <w:rPr>
          <w:b/>
        </w:rPr>
        <w:t xml:space="preserve">Esimerkki 5.66</w:t>
      </w:r>
    </w:p>
    <w:p>
      <w:r>
        <w:t xml:space="preserve">alkuperäinen kysymys: Vastaus: AurinkokuntaVastaustyyppi: Millaisessa tähtijärjestelmässä [Pluto] onVastaus: Aurinkokunta Tähtisysteemi: Tähtisysteemi: Tähtisysteemi.lisätiedot: Pluto on kääpiöplaneetta Kuiperin vyöhykkeessä, joka on Neptunuksen jälkeinen kappaleiden rengas.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planeettana Auringosta.</w:t>
      </w:r>
    </w:p>
    <w:p>
      <w:r>
        <w:rPr>
          <w:b/>
        </w:rPr>
        <w:t xml:space="preserve">Tulos</w:t>
      </w:r>
    </w:p>
    <w:p>
      <w:r>
        <w:t xml:space="preserve">Missä tähtijärjestelmässä [Pluto] sijaitsee?</w:t>
      </w:r>
    </w:p>
    <w:p>
      <w:r>
        <w:rPr>
          <w:b/>
        </w:rPr>
        <w:t xml:space="preserve">Tulos</w:t>
      </w:r>
    </w:p>
    <w:p>
      <w:r>
        <w:t xml:space="preserve">[Pluto] kuuluu mihin tähtijärjestelmään?</w:t>
      </w:r>
    </w:p>
    <w:p>
      <w:r>
        <w:rPr>
          <w:b/>
        </w:rPr>
        <w:t xml:space="preserve">Tulos</w:t>
      </w:r>
    </w:p>
    <w:p>
      <w:r>
        <w:t xml:space="preserve">Missä tähtijärjestelmässä on [Pluto]?</w:t>
      </w:r>
    </w:p>
    <w:p>
      <w:r>
        <w:rPr>
          <w:b/>
        </w:rPr>
        <w:t xml:space="preserve">Tulos</w:t>
      </w:r>
    </w:p>
    <w:p>
      <w:r>
        <w:t xml:space="preserve">Mistä tähtijärjestelmästä [Pluto] löytyy?</w:t>
      </w:r>
    </w:p>
    <w:p>
      <w:r>
        <w:rPr>
          <w:b/>
        </w:rPr>
        <w:t xml:space="preserve">Tulos</w:t>
      </w:r>
    </w:p>
    <w:p>
      <w:r>
        <w:t xml:space="preserve">[Pluto] kuuluu mihin tähtijärjestelmään?</w:t>
      </w:r>
    </w:p>
    <w:p>
      <w:r>
        <w:rPr>
          <w:b/>
        </w:rPr>
        <w:t xml:space="preserve">Esimerkki 5.67</w:t>
      </w:r>
    </w:p>
    <w:p>
      <w:r>
        <w:t xml:space="preserve">alkuperäinen kysymys: Vastaus: 2014 Meksiko vs. ecuador ystävyysotteluVastaustyyppi: Mikä jalkapallo-ottelu pidettiin [AT&amp;T Stadium]?Vastaus: 2014 Meksiko vs. ecuador ystävyysottelu: Jalkapallo-ottelu: AT&amp;T Stadium, joka tunnettiin aiemmin nimellä Cowboys Stadium, on kaupungin omistama 85 000-paikkainen stadion, jossa on sisäänvedettävä katto Arlingtonissa, Texasissa, Yhdysvalloissa. Se toimii National Football Leaguen Dallas Cowboysin kotikenttänä. Se korvasi osittain katetun Texas Stadiumin, joka avattiin vuonna 1971 ja toimi Cowboysin kotikenttänä kauteen 2008 asti. Se valmistui 27. toukokuuta 2009. Tilaa voidaan käyttää myös moniin muihin toimintoihin sen pääasiallisen käyttötarkoituksen ulkopuolella, kuten konsertteihin, koripallo-otteluihin, yliopistojalkapallo- ja lukiojalkapallokilpailuihin, jalkapallo-otteluihin sekä motocross- ja Spartan-kilpailuihin. Stadionista käytetään joskus nimitystä "Jerry World" Dallas Cowboysin omistajan Jerry Jonesin mukaan, joka alun perin kaavaili stadionista suurta viihdemekkaa. Stadionille mahtuu 85 000 katsojaa, mikä tekee siitä NFL:n neljänneksi suurimman stadionin istumapaikkakapasiteetiltaan. Stadionin maksimikapasiteetti seisomapaikkojen kanssa on 105 000. NFL-ottelun yleisöennätys tehtiin vuonna 2009, jolloin katsojia oli 105 121. Party Pass -osastot sijaitsevat kummankin päätyalueen istuinten takana ja kuudella korotetulla tasanteella, jotka on yhdistetty portailla.</w:t>
      </w:r>
    </w:p>
    <w:p>
      <w:r>
        <w:rPr>
          <w:b/>
        </w:rPr>
        <w:t xml:space="preserve">Tulos</w:t>
      </w:r>
    </w:p>
    <w:p>
      <w:r>
        <w:t xml:space="preserve">[AT&amp;T Stadium] oli stadion, jossa pelattiin mikä jalkapallo-ottelu?</w:t>
      </w:r>
    </w:p>
    <w:p>
      <w:r>
        <w:rPr>
          <w:b/>
        </w:rPr>
        <w:t xml:space="preserve">Tulos</w:t>
      </w:r>
    </w:p>
    <w:p>
      <w:r>
        <w:t xml:space="preserve">[AT&amp;T Stadium] isännöi mitä jalkapallo-ottelua?</w:t>
      </w:r>
    </w:p>
    <w:p>
      <w:r>
        <w:rPr>
          <w:b/>
        </w:rPr>
        <w:t xml:space="preserve">Tulos</w:t>
      </w:r>
    </w:p>
    <w:p>
      <w:r>
        <w:t xml:space="preserve">[AT&amp;T-stadionilla] pidettiin mikä jalkapallo-ottelu?</w:t>
      </w:r>
    </w:p>
    <w:p>
      <w:r>
        <w:rPr>
          <w:b/>
        </w:rPr>
        <w:t xml:space="preserve">Tulos</w:t>
      </w:r>
    </w:p>
    <w:p>
      <w:r>
        <w:t xml:space="preserve">Mikä jalkapallo-ottelu pelataan [AT&amp;T-stadionilla]?</w:t>
      </w:r>
    </w:p>
    <w:p>
      <w:r>
        <w:rPr>
          <w:b/>
        </w:rPr>
        <w:t xml:space="preserve">Tulos</w:t>
      </w:r>
    </w:p>
    <w:p>
      <w:r>
        <w:t xml:space="preserve">Mikä jalkapallo-ottelu pidettiin [AT&amp;T-stadionilla] kahden maan välillä?</w:t>
      </w:r>
    </w:p>
    <w:p>
      <w:r>
        <w:rPr>
          <w:b/>
        </w:rPr>
        <w:t xml:space="preserve">Tulos</w:t>
      </w:r>
    </w:p>
    <w:p>
      <w:r>
        <w:t xml:space="preserve">Mikä jalkapallo-ottelu pelattiin [AT&amp;T Stadiumilla]?</w:t>
      </w:r>
    </w:p>
    <w:p>
      <w:r>
        <w:rPr>
          <w:b/>
        </w:rPr>
        <w:t xml:space="preserve">Tulos</w:t>
      </w:r>
    </w:p>
    <w:p>
      <w:r>
        <w:t xml:space="preserve">Mikä jalkapallo-ottelu pelattiin [AT&amp;T Stadiumilla]?</w:t>
      </w:r>
    </w:p>
    <w:p>
      <w:r>
        <w:rPr>
          <w:b/>
        </w:rPr>
        <w:t xml:space="preserve">Esimerkki 5.68</w:t>
      </w:r>
    </w:p>
    <w:p>
      <w:r>
        <w:t xml:space="preserve">alkuperäinen kysymys: Vastaus: Bath abbey, St: Luostari: Pyhän Benedictuksen ritarikunta, joka tunnetaan 'Äì myös 'Äì sen jäsenten asujen väriin viitaten 'Äì nimellä Mustat munkit, on roomalaiskatolinen itsenäisten luostariyhteisöjen uskonnollinen ritarikunta, joka noudattaa Pyhän Benedictuksen sääntöä. Kukin sääntökuntaan kuuluva yhteisö säilyttää oman autonomiansa, kun taas itse sääntökunta edustaa niiden yhteisiä etuja. Termejä "Pyhän Benedictuksen ritarikunta" ja "benediktiinijärjestö" käytetään kuitenkin myös viittaamaan benediktiiniläisyhteisöihin kokonaisuudessaan, mikä antaa joskus virheellisen vaikutelman, että on olemassa kenraalikunta tai emäseurakunta, jolla on toimivalta niiden suhteen. Kansainvälisesti ritarikuntaa hallinnoi benediktiinien konfederaatio, joka perustettiin vuonna 1883 paavi Leo XIII:n Brief Summum semper -kirjeellä, ja jonka johtaja tunnetaan nimellä abttiprikaatti. Henkilöt, joiden yhteisöt ovat ritarikunnan jäseniä, lisäävät yleensä nimensä perään alkukirjaimet "OSB".</w:t>
      </w:r>
    </w:p>
    <w:p>
      <w:r>
        <w:rPr>
          <w:b/>
        </w:rPr>
        <w:t xml:space="preserve">Tulos</w:t>
      </w:r>
    </w:p>
    <w:p>
      <w:r>
        <w:t xml:space="preserve">Mitkä luostarit noudattavat [Pyhän Benedictuksen ritarikuntaa]?</w:t>
      </w:r>
    </w:p>
    <w:p>
      <w:r>
        <w:rPr>
          <w:b/>
        </w:rPr>
        <w:t xml:space="preserve">Tulos</w:t>
      </w:r>
    </w:p>
    <w:p>
      <w:r>
        <w:t xml:space="preserve">Mitkä ovat kaikki luostarit, jotka noudattavat [Pyhän Benedictuksen ritarikuntaa]?</w:t>
      </w:r>
    </w:p>
    <w:p>
      <w:r>
        <w:rPr>
          <w:b/>
        </w:rPr>
        <w:t xml:space="preserve">Tulos</w:t>
      </w:r>
    </w:p>
    <w:p>
      <w:r>
        <w:t xml:space="preserve">Mitkä ovat [Pyhän Benedictuksen ritarikuntaa] seuraavat luostarit?</w:t>
      </w:r>
    </w:p>
    <w:p>
      <w:r>
        <w:rPr>
          <w:b/>
        </w:rPr>
        <w:t xml:space="preserve">Tulos</w:t>
      </w:r>
    </w:p>
    <w:p>
      <w:r>
        <w:t xml:space="preserve">Mitä luostareita [Pyhän Benedictuksen ritarikunta] seuraa?</w:t>
      </w:r>
    </w:p>
    <w:p>
      <w:r>
        <w:rPr>
          <w:b/>
        </w:rPr>
        <w:t xml:space="preserve">Tulos</w:t>
      </w:r>
    </w:p>
    <w:p>
      <w:r>
        <w:t xml:space="preserve">[Pyhän Benedictuksen ritarikuntaa] seurasivat mitkä luostarit?</w:t>
      </w:r>
    </w:p>
    <w:p>
      <w:r>
        <w:rPr>
          <w:b/>
        </w:rPr>
        <w:t xml:space="preserve">Esimerkki 5.69</w:t>
      </w:r>
    </w:p>
    <w:p>
      <w:r>
        <w:t xml:space="preserve">alkuperäinen kysymys: Vastaus: Sarojini Devi Eye Hospital, Singapore National Eye Center, Ucsf Francis I. Proctor Foundation....vastaustyyppi: Missä sairaalassa on [Silmätauti]vastaus: Sarojini Devi Eye Hospital, Singapore National Eye Center, Ucsf Francis I. Proctor Foundation...: Vastaustyyppi: Sairaala: Silmätaudit: Silmätautioppi on lääketieteen osa-alue, joka käsittelee silmän anatomiaa, fysiologiaa ja sairauksia. Silmälääkäri on lääketieteellisten ja kirurgisten silmäongelmien asiantuntija. Koska silmälääkärit tekevät silmiin kohdistuvia leikkauksia, he ovat sekä kirurgian että lääketieteen asiantuntijoita. Silmästä voidaan diagnosoida lukuisia sairauksia ja tiloja.</w:t>
      </w:r>
    </w:p>
    <w:p>
      <w:r>
        <w:rPr>
          <w:b/>
        </w:rPr>
        <w:t xml:space="preserve">Tulos</w:t>
      </w:r>
    </w:p>
    <w:p>
      <w:r>
        <w:t xml:space="preserve">Mikä sairaala on erikoistunut [silmälääketieteeseen]?</w:t>
      </w:r>
    </w:p>
    <w:p>
      <w:r>
        <w:rPr>
          <w:b/>
        </w:rPr>
        <w:t xml:space="preserve">Tulos</w:t>
      </w:r>
    </w:p>
    <w:p>
      <w:r>
        <w:t xml:space="preserve">Missä sairaalassa [silmätauti] sijaitsee?</w:t>
      </w:r>
    </w:p>
    <w:p>
      <w:r>
        <w:rPr>
          <w:b/>
        </w:rPr>
        <w:t xml:space="preserve">Tulos</w:t>
      </w:r>
    </w:p>
    <w:p>
      <w:r>
        <w:t xml:space="preserve">Missä sairaalassa harjoitetaan [silmälääketiedettä]?</w:t>
      </w:r>
    </w:p>
    <w:p>
      <w:r>
        <w:rPr>
          <w:b/>
        </w:rPr>
        <w:t xml:space="preserve">Tulos</w:t>
      </w:r>
    </w:p>
    <w:p>
      <w:r>
        <w:t xml:space="preserve">[Silmälääketiede] suoritetaan missä sairaalassa?</w:t>
      </w:r>
    </w:p>
    <w:p>
      <w:r>
        <w:rPr>
          <w:b/>
        </w:rPr>
        <w:t xml:space="preserve">Tulos</w:t>
      </w:r>
    </w:p>
    <w:p>
      <w:r>
        <w:t xml:space="preserve">[Silmälääketiedettä] tarjotaan missä sairaalassa?</w:t>
      </w:r>
    </w:p>
    <w:p>
      <w:r>
        <w:rPr>
          <w:b/>
        </w:rPr>
        <w:t xml:space="preserve">Esimerkki 5.70</w:t>
      </w:r>
    </w:p>
    <w:p>
      <w:r>
        <w:t xml:space="preserve">alkuperäinen kysymys: Vastaus: Martin FowlerVastaustyyppi: Kuka kirjoittaja julkaisi [UML distilled]?Vastaus: Martin FowlerVastaustyyppi: Fowler: Tekijä.</w:t>
      </w:r>
    </w:p>
    <w:p>
      <w:r>
        <w:rPr>
          <w:b/>
        </w:rPr>
        <w:t xml:space="preserve">Tulos</w:t>
      </w:r>
    </w:p>
    <w:p>
      <w:r>
        <w:t xml:space="preserve">Kuka on [UML distilled] kirjoittaja?</w:t>
      </w:r>
    </w:p>
    <w:p>
      <w:r>
        <w:rPr>
          <w:b/>
        </w:rPr>
        <w:t xml:space="preserve">Tulos</w:t>
      </w:r>
    </w:p>
    <w:p>
      <w:r>
        <w:t xml:space="preserve">Kuka oli [UML distilled] julkaissut tekijä?</w:t>
      </w:r>
    </w:p>
    <w:p>
      <w:r>
        <w:rPr>
          <w:b/>
        </w:rPr>
        <w:t xml:space="preserve">Tulos</w:t>
      </w:r>
    </w:p>
    <w:p>
      <w:r>
        <w:t xml:space="preserve">[UML distilled] on julkaissut mikä tekijä?</w:t>
      </w:r>
    </w:p>
    <w:p>
      <w:r>
        <w:rPr>
          <w:b/>
        </w:rPr>
        <w:t xml:space="preserve">Tulos</w:t>
      </w:r>
    </w:p>
    <w:p>
      <w:r>
        <w:t xml:space="preserve">Minkä tekijän [UML distilled] on julkaissut?</w:t>
      </w:r>
    </w:p>
    <w:p>
      <w:r>
        <w:rPr>
          <w:b/>
        </w:rPr>
        <w:t xml:space="preserve">Tulos</w:t>
      </w:r>
    </w:p>
    <w:p>
      <w:r>
        <w:t xml:space="preserve">[UML distilled] on julkaissut kuka tekijä?</w:t>
      </w:r>
    </w:p>
    <w:p>
      <w:r>
        <w:rPr>
          <w:b/>
        </w:rPr>
        <w:t xml:space="preserve">Esimerkki 5.71</w:t>
      </w:r>
    </w:p>
    <w:p>
      <w:r>
        <w:t xml:space="preserve">alkuperäinen kysymys: Which video game platform has the games [Defender of the Crown]?answer: dosanswer type: Video Game Platform.</w:t>
      </w:r>
    </w:p>
    <w:p>
      <w:r>
        <w:rPr>
          <w:b/>
        </w:rPr>
        <w:t xml:space="preserve">Tulos</w:t>
      </w:r>
    </w:p>
    <w:p>
      <w:r>
        <w:t xml:space="preserve">Kuinka monelle konsolille [Defender of the Crown] on julkaistu?</w:t>
      </w:r>
    </w:p>
    <w:p>
      <w:r>
        <w:rPr>
          <w:b/>
        </w:rPr>
        <w:t xml:space="preserve">Tulos</w:t>
      </w:r>
    </w:p>
    <w:p>
      <w:r>
        <w:t xml:space="preserve">[Defender of the Crown] on pelisarja, joka on tehty mille alustalle?</w:t>
      </w:r>
    </w:p>
    <w:p>
      <w:r>
        <w:rPr>
          <w:b/>
        </w:rPr>
        <w:t xml:space="preserve">Tulos</w:t>
      </w:r>
    </w:p>
    <w:p>
      <w:r>
        <w:t xml:space="preserve">Millä videopelialustalla [Defender of the Crown] on?</w:t>
      </w:r>
    </w:p>
    <w:p>
      <w:r>
        <w:rPr>
          <w:b/>
        </w:rPr>
        <w:t xml:space="preserve">Tulos</w:t>
      </w:r>
    </w:p>
    <w:p>
      <w:r>
        <w:t xml:space="preserve">Pelejä [Defender of the Crown] pelataan millä videopelialustalla?</w:t>
      </w:r>
    </w:p>
    <w:p>
      <w:r>
        <w:rPr>
          <w:b/>
        </w:rPr>
        <w:t xml:space="preserve">Tulos</w:t>
      </w:r>
    </w:p>
    <w:p>
      <w:r>
        <w:t xml:space="preserve">[Defender of the Crown] ovat pelejä mille videopelialustalle?</w:t>
      </w:r>
    </w:p>
    <w:p>
      <w:r>
        <w:rPr>
          <w:b/>
        </w:rPr>
        <w:t xml:space="preserve">Esimerkki 5.72</w:t>
      </w:r>
    </w:p>
    <w:p>
      <w:r>
        <w:t xml:space="preserve">alkuperäinen kysymys: Vastaus: Vantage xp-360Vastaustyyppi: Mikä moottori käyttää energialähteenä [91/98 Avgas]?Vastaus: Vantage xp-360 Moottori.</w:t>
      </w:r>
    </w:p>
    <w:p>
      <w:r>
        <w:rPr>
          <w:b/>
        </w:rPr>
        <w:t xml:space="preserve">Tulos</w:t>
      </w:r>
    </w:p>
    <w:p>
      <w:r>
        <w:t xml:space="preserve">Minkä tyyppinen moottori käyttää [91/98 Avgas]-polttoainetta?</w:t>
      </w:r>
    </w:p>
    <w:p>
      <w:r>
        <w:rPr>
          <w:b/>
        </w:rPr>
        <w:t xml:space="preserve">Tulos</w:t>
      </w:r>
    </w:p>
    <w:p>
      <w:r>
        <w:t xml:space="preserve">Minkä tyyppisen moottorin polttoaineena energialähde [91/98 Avgas] toimii?</w:t>
      </w:r>
    </w:p>
    <w:p>
      <w:r>
        <w:rPr>
          <w:b/>
        </w:rPr>
        <w:t xml:space="preserve">Tulos</w:t>
      </w:r>
    </w:p>
    <w:p>
      <w:r>
        <w:t xml:space="preserve">Mitkä moottorit käyttävät [91/98 Avgas]-energialähdettä?</w:t>
      </w:r>
    </w:p>
    <w:p>
      <w:r>
        <w:rPr>
          <w:b/>
        </w:rPr>
        <w:t xml:space="preserve">Tulos</w:t>
      </w:r>
    </w:p>
    <w:p>
      <w:r>
        <w:t xml:space="preserve">[91/98 Avgas] on minkä moottorin energianlähde?</w:t>
      </w:r>
    </w:p>
    <w:p>
      <w:r>
        <w:rPr>
          <w:b/>
        </w:rPr>
        <w:t xml:space="preserve">Tulos</w:t>
      </w:r>
    </w:p>
    <w:p>
      <w:r>
        <w:t xml:space="preserve">Mikä moottori käyttää energialähteenä [91/98 Avgas]?</w:t>
      </w:r>
    </w:p>
    <w:p>
      <w:r>
        <w:rPr>
          <w:b/>
        </w:rPr>
        <w:t xml:space="preserve">Esimerkki 5.73</w:t>
      </w:r>
    </w:p>
    <w:p>
      <w:r>
        <w:t xml:space="preserve">alkuperäinen kysymys: Vastaus: banjoVastaustyyppi: Minkä soittimen soittaja on [Sonny Osborne]?Vastaus: banjoVastaustyyppi: Minkä soittimen soittaja on [Sonny Osborne]? Lisätiedot: Banboro: Soittimen tyyppi: Musiikki-instrumentti: Sonny Osborne on bluegrass-laulaja ja viisikielisen banjon soittaja. Earl Scruggsin kehittämän, "Scruggs-tyyliksi" kutsutun tyylin mestari, hänet tunnetaan parhaiten yhteistyöstään veljensä Bobby Osbornen kanssa Osborne Brothers -yhtyeenä.</w:t>
      </w:r>
    </w:p>
    <w:p>
      <w:r>
        <w:rPr>
          <w:b/>
        </w:rPr>
        <w:t xml:space="preserve">Tulos</w:t>
      </w:r>
    </w:p>
    <w:p>
      <w:r>
        <w:t xml:space="preserve">Minkä soittimen soittaja [Sonny Osborne] on?</w:t>
      </w:r>
    </w:p>
    <w:p>
      <w:r>
        <w:rPr>
          <w:b/>
        </w:rPr>
        <w:t xml:space="preserve">Tulos</w:t>
      </w:r>
    </w:p>
    <w:p>
      <w:r>
        <w:t xml:space="preserve">Mitä soitinta [Sonny Osborne] käyttää?</w:t>
      </w:r>
    </w:p>
    <w:p>
      <w:r>
        <w:rPr>
          <w:b/>
        </w:rPr>
        <w:t xml:space="preserve">Tulos</w:t>
      </w:r>
    </w:p>
    <w:p>
      <w:r>
        <w:t xml:space="preserve">Mikä on [Sonny Osbornen] soitin?</w:t>
      </w:r>
    </w:p>
    <w:p>
      <w:r>
        <w:rPr>
          <w:b/>
        </w:rPr>
        <w:t xml:space="preserve">Tulos</w:t>
      </w:r>
    </w:p>
    <w:p>
      <w:r>
        <w:t xml:space="preserve">Mikä soitin on [Sonny Osbornen] soittaja?</w:t>
      </w:r>
    </w:p>
    <w:p>
      <w:r>
        <w:rPr>
          <w:b/>
        </w:rPr>
        <w:t xml:space="preserve">Tulos</w:t>
      </w:r>
    </w:p>
    <w:p>
      <w:r>
        <w:t xml:space="preserve">Mitä soitinta soittaja [Sonny Osborne] soittaa?</w:t>
      </w:r>
    </w:p>
    <w:p>
      <w:r>
        <w:rPr>
          <w:b/>
        </w:rPr>
        <w:t xml:space="preserve">Tulos</w:t>
      </w:r>
    </w:p>
    <w:p>
      <w:r>
        <w:t xml:space="preserve">Millä soittimella [Sonny Osborne] soittaa?</w:t>
      </w:r>
    </w:p>
    <w:p>
      <w:r>
        <w:rPr>
          <w:b/>
        </w:rPr>
        <w:t xml:space="preserve">Esimerkki 5.74</w:t>
      </w:r>
    </w:p>
    <w:p>
      <w:r>
        <w:t xml:space="preserve">alkuperäinen kysymys: Vastaus: itä-länsiVastaustyyppi: Minkä suuntainen tie on [E-40]vastaus: itä-länsi: Tieorientaatio: Tieorientaatio.</w:t>
      </w:r>
    </w:p>
    <w:p>
      <w:r>
        <w:rPr>
          <w:b/>
        </w:rPr>
        <w:t xml:space="preserve">Tulos</w:t>
      </w:r>
    </w:p>
    <w:p>
      <w:r>
        <w:t xml:space="preserve">Missä suunnassa tie [E-40] kulkee?</w:t>
      </w:r>
    </w:p>
    <w:p>
      <w:r>
        <w:rPr>
          <w:b/>
        </w:rPr>
        <w:t xml:space="preserve">Tulos</w:t>
      </w:r>
    </w:p>
    <w:p>
      <w:r>
        <w:t xml:space="preserve">[E-40] minkä tien suuntaiset ominaisuudet?</w:t>
      </w:r>
    </w:p>
    <w:p>
      <w:r>
        <w:rPr>
          <w:b/>
        </w:rPr>
        <w:t xml:space="preserve">Tulos</w:t>
      </w:r>
    </w:p>
    <w:p>
      <w:r>
        <w:t xml:space="preserve">TIE [E-40] MINKÄ SUUNTAINEN TIE ON?</w:t>
      </w:r>
    </w:p>
    <w:p>
      <w:r>
        <w:rPr>
          <w:b/>
        </w:rPr>
        <w:t xml:space="preserve">Tulos</w:t>
      </w:r>
    </w:p>
    <w:p>
      <w:r>
        <w:t xml:space="preserve">Mikä on [E-40]-polun suuntaus?</w:t>
      </w:r>
    </w:p>
    <w:p>
      <w:r>
        <w:rPr>
          <w:b/>
        </w:rPr>
        <w:t xml:space="preserve">Tulos</w:t>
      </w:r>
    </w:p>
    <w:p>
      <w:r>
        <w:t xml:space="preserve">[E-40] on minkä suuntainen tie?</w:t>
      </w:r>
    </w:p>
    <w:p>
      <w:r>
        <w:rPr>
          <w:b/>
        </w:rPr>
        <w:t xml:space="preserve">Tulos</w:t>
      </w:r>
    </w:p>
    <w:p>
      <w:r>
        <w:t xml:space="preserve">Mihin suuntaan tie on suunnattu, jos se on [E-40]?</w:t>
      </w:r>
    </w:p>
    <w:p>
      <w:r>
        <w:rPr>
          <w:b/>
        </w:rPr>
        <w:t xml:space="preserve">Esimerkki 5.75</w:t>
      </w:r>
    </w:p>
    <w:p>
      <w:r>
        <w:t xml:space="preserve">alkuperäinen kysymys: Vastaus: Moby DickVastaustyyppi: Mikä fiktiivinen esine tuhosi [Pequodin]?Vastaus: Moby DickVastaustyyppi: Mikä fiktiivinen esine tuhosi [Pequodin]? Fictional Object Destroyer.auxiliary information: Pequod on kuvitteellinen 1800-luvun Nantucketin valaanpyyntialus, joka esiintyy amerikkalaisen kirjailijan Herman Melvillen vuonna 1851 ilmestyneessä romaanissa Moby-Dick. Pequod ja sen miehistö, jota komentaa kapteeni Ahab, ovat keskeisessä asemassa tarinassa, joka alkulukujen jälkeen tapahtuu lähes kokonaan laivalla kolmivuotisen valaanpyyntiretken aikana Atlantin, Intian ja Tyynenmeren valtamerillä. Suurin osa romaanin henkilöistä kuuluu Pequodin miehistöön, myös kertoja Ishmael. Ishmael kohtaa laivan ensimmäisen kerran sen jälkeen, kun hän saapuu Nantucketiin ja kuulee kolmesta laivasta, jotka ovat lähdössä kolmivuotisille risteilyille. Uuden ystävänsä, polynesialaisen harppuunamiehen Queequegin tehtävänä on tehdä valinta heidän molempien puolesta, ja Ishmael, joka on omien sanojensa mukaan "vihreä käsi valaanpyynnissä", menee Straight Wharfiin ja valitsee Pequodin. Paljastuu, että Pequod on nimetty algonkiankielisen Pequot-heimon mukaan. Mashantucket- ja Eastern Pequot -heimo asuu yhä reservaatissaan Connecticutissa.</w:t>
      </w:r>
    </w:p>
    <w:p>
      <w:r>
        <w:rPr>
          <w:b/>
        </w:rPr>
        <w:t xml:space="preserve">Tulos</w:t>
      </w:r>
    </w:p>
    <w:p>
      <w:r>
        <w:t xml:space="preserve">Mikä fiktiivinen esine tuhoutui ja aiheutti [Pequodin] tuhoutumisen?</w:t>
      </w:r>
    </w:p>
    <w:p>
      <w:r>
        <w:rPr>
          <w:b/>
        </w:rPr>
        <w:t xml:space="preserve">Tulos</w:t>
      </w:r>
    </w:p>
    <w:p>
      <w:r>
        <w:t xml:space="preserve">Minkä fiktiivisen esineen tuhoaja tuhosi [Pequodin]?</w:t>
      </w:r>
    </w:p>
    <w:p>
      <w:r>
        <w:rPr>
          <w:b/>
        </w:rPr>
        <w:t xml:space="preserve">Tulos</w:t>
      </w:r>
    </w:p>
    <w:p>
      <w:r>
        <w:t xml:space="preserve">Mikä aiheutti [Pequodin] tuhoutumisen?</w:t>
      </w:r>
    </w:p>
    <w:p>
      <w:r>
        <w:rPr>
          <w:b/>
        </w:rPr>
        <w:t xml:space="preserve">Tulos</w:t>
      </w:r>
    </w:p>
    <w:p>
      <w:r>
        <w:t xml:space="preserve">Minkä fiktiivisen esineen tuhoaja tuhosi [Pequodin]?</w:t>
      </w:r>
    </w:p>
    <w:p>
      <w:r>
        <w:rPr>
          <w:b/>
        </w:rPr>
        <w:t xml:space="preserve">Tulos</w:t>
      </w:r>
    </w:p>
    <w:p>
      <w:r>
        <w:t xml:space="preserve">Mikä fiktiivinen esine tuhosi [Pequodin]?</w:t>
      </w:r>
    </w:p>
    <w:p>
      <w:r>
        <w:rPr>
          <w:b/>
        </w:rPr>
        <w:t xml:space="preserve">Tulos</w:t>
      </w:r>
    </w:p>
    <w:p>
      <w:r>
        <w:t xml:space="preserve">Mikä oli [Pequodin] tuhonneen fiktiivisen esineen tuhoajan nimi?</w:t>
      </w:r>
    </w:p>
    <w:p>
      <w:r>
        <w:rPr>
          <w:b/>
        </w:rPr>
        <w:t xml:space="preserve">Esimerkki 5.76</w:t>
      </w:r>
    </w:p>
    <w:p>
      <w:r>
        <w:t xml:space="preserve">alkuperäinen kysymys: Vastaus: hu-ª≥nh ph√∫ s-ªïvastaustyyppi: H√≤a H-∫£o, myös Hoahaoismi, on buddhalaisuuteen perustuva uskonnollinen perinne, jonka perusti vuonna 1939 Hu-ª≥nh Ph√∫ S-ªï, joka on kotoisin Etelä-Vietnamin Mekongjoen suistoalueelta. Kannattajat pitävät S-ªïa profeettana ja H√≤a H-∫£oa 1800-luvun buddhalaisen ministeriön jatkumona, joka tunnetaan nimellä B-ª≠u S∆°n K-ª≥ H∆∞∆°ng. H√≤a H-∫£on kannattajat pitävät näiden perinteiden perustajia elävinä buddhoina, joiden tehtävänä on pelastaa ihmiskunta kärsimykseltä ja suojella Vietnamin kansaa. H√≤a H-∫£olla on noin kaksi miljoonaa kannattajaa kaikkialla Vietnamissa, ja joissakin maakunnissa, jotka sijaitsevat lähellä sen suistoalueen syntypaikkaa, jopa 90 prosenttia väestöstä harjoittaa tätä perinnettä. Tärkeä piirre tälle liikkeelle on sen painotus talonpoikaisviljelijöihin, mistä on esimerkkinä vanha iskulause: "Practicing Buddhism While Farming Your Land". H√≤a H-∫£o korostaa buddhalaisuuden harjoittamista maallikoiden toimesta kotona sen sijaan, että keskityttäisiin ensisijaisesti temppelipalvontaan ja vihkimiseen.</w:t>
      </w:r>
    </w:p>
    <w:p>
      <w:r>
        <w:rPr>
          <w:b/>
        </w:rPr>
        <w:t xml:space="preserve">Tulos</w:t>
      </w:r>
    </w:p>
    <w:p>
      <w:r>
        <w:t xml:space="preserve">Minkä perustajainhahmon toimesta [H√≤a H-∫£o] uskonto luotiin?</w:t>
      </w:r>
    </w:p>
    <w:p>
      <w:r>
        <w:rPr>
          <w:b/>
        </w:rPr>
        <w:t xml:space="preserve">Tulos</w:t>
      </w:r>
    </w:p>
    <w:p>
      <w:r>
        <w:t xml:space="preserve">Kuka perusti [H√≤a H-∫£on] uskonnon?</w:t>
      </w:r>
    </w:p>
    <w:p>
      <w:r>
        <w:rPr>
          <w:b/>
        </w:rPr>
        <w:t xml:space="preserve">Tulos</w:t>
      </w:r>
    </w:p>
    <w:p>
      <w:r>
        <w:t xml:space="preserve">Minkä perustajahahmon toimesta [H√≤a H-∫£o] uskonto perustettiin?</w:t>
      </w:r>
    </w:p>
    <w:p>
      <w:r>
        <w:rPr>
          <w:b/>
        </w:rPr>
        <w:t xml:space="preserve">Tulos</w:t>
      </w:r>
    </w:p>
    <w:p>
      <w:r>
        <w:t xml:space="preserve">[H√≤a H-∫£o] perusti kuka?</w:t>
      </w:r>
    </w:p>
    <w:p>
      <w:r>
        <w:rPr>
          <w:b/>
        </w:rPr>
        <w:t xml:space="preserve">Tulos</w:t>
      </w:r>
    </w:p>
    <w:p>
      <w:r>
        <w:t xml:space="preserve">[H√≤a H-∫£o] on perustanut mikä perustajaisä?</w:t>
      </w:r>
    </w:p>
    <w:p>
      <w:r>
        <w:rPr>
          <w:b/>
        </w:rPr>
        <w:t xml:space="preserve">Esimerkki 5.77</w:t>
      </w:r>
    </w:p>
    <w:p>
      <w:r>
        <w:t xml:space="preserve">alkuperäinen kysymys: Vastaus: MaaVastaustyyppi: Minkä taivaankappaleen keinotekoiset satelliitit ovat [Explorer 1]?Vastaus: MaaVastaustyyppi: Minkä taivaankappaleen keinotekoiset satelliitit ovat [Explorer 1]? Lisätiedot: Maan vastaus: Earth: Earth: Maan vastaus: Taivaankappale. tyyppi: Taivaankappale: Explorer 1 (1958 Alpha 1) oli Yhdysvaltojen ensimmäinen maanpäällinen satelliitti, joka laukaistiin osana sen osallistumista kansainväliseen geofysikaaliseen vuoteen. Tehtävä seurasi edellisenä vuonna lähetettyjä kahta ensimmäistä maanpäällistä satelliittia, Neuvostoliiton Sputnik 1:tä ja 2:ta, mikä aloitti kylmän sodan aikaisen avaruuskilpailun näiden kahden valtion välillä.  Explorer 1 laukaistiin 31. tammikuuta 1958 kello 22.48 itäistä aikaa (vastaa 1. helmikuuta kello 03.48 UTC, koska ajanmuutos menee keskiyön yli) ensimmäisen Juno-kantoraketin päällä LC-26:sta Cape Canaveral Missile Annexissa Floridassa. Se oli ensimmäinen avaruusalus, joka havaitsi Van Allenin säteilyvyöhykkeen, ja se palautti tietoja, kunnes sen akut loppuivat lähes neljän kuukauden kuluttua. Se pysyi kiertoradalla vuoteen 1970 asti, ja sitä on seurannut yli 90 tieteellistä avaruusalusta Explorer-sarjassa.</w:t>
      </w:r>
    </w:p>
    <w:p>
      <w:r>
        <w:rPr>
          <w:b/>
        </w:rPr>
        <w:t xml:space="preserve">Tulos</w:t>
      </w:r>
    </w:p>
    <w:p>
      <w:r>
        <w:t xml:space="preserve">[Explorer 1] on keinotekoinen satelliitti, joka on tällä hetkellä lähellä mitä taivaankappaletta?</w:t>
      </w:r>
    </w:p>
    <w:p>
      <w:r>
        <w:rPr>
          <w:b/>
        </w:rPr>
        <w:t xml:space="preserve">Tulos</w:t>
      </w:r>
    </w:p>
    <w:p>
      <w:r>
        <w:t xml:space="preserve">Millä taivaankappaleella on [Explorer 1:n] keinotekoiset satelliitit?</w:t>
      </w:r>
    </w:p>
    <w:p>
      <w:r>
        <w:rPr>
          <w:b/>
        </w:rPr>
        <w:t xml:space="preserve">Tulos</w:t>
      </w:r>
    </w:p>
    <w:p>
      <w:r>
        <w:t xml:space="preserve">[Explorer 1] on minkä taivaankappaleen keinotekoinen satelliitti?</w:t>
      </w:r>
    </w:p>
    <w:p>
      <w:r>
        <w:rPr>
          <w:b/>
        </w:rPr>
        <w:t xml:space="preserve">Tulos</w:t>
      </w:r>
    </w:p>
    <w:p>
      <w:r>
        <w:t xml:space="preserve">[Explorer 1] ovat minkä taivaankappaleen keinotekoisia satelliitteja?</w:t>
      </w:r>
    </w:p>
    <w:p>
      <w:r>
        <w:rPr>
          <w:b/>
        </w:rPr>
        <w:t xml:space="preserve">Tulos</w:t>
      </w:r>
    </w:p>
    <w:p>
      <w:r>
        <w:t xml:space="preserve">Mihin taivaankappaleeseen [Explorer 1:n] keinotekoiset satelliitit kuuluvat?</w:t>
      </w:r>
    </w:p>
    <w:p>
      <w:r>
        <w:rPr>
          <w:b/>
        </w:rPr>
        <w:t xml:space="preserve">Esimerkki 5.78</w:t>
      </w:r>
    </w:p>
    <w:p>
      <w:r>
        <w:t xml:space="preserve">alkuperäinen kysymys: Vastaus: Memantiinin käyttö systeemisen lupus erythematosuksen hoidossaVastaustyyppi: Mikä lääketieteellinen tutkimus on [Forest Laboratories, Inc.]:n sponsoroima? Lääketieteellinen koe.lisätiedot: Forest Laboratories on yhdysvaltalainen lääkeyhtiö, jonka pääkonttori sijaitsee New Yorkissa. Yrityksen tutkimus- ja kehitysmenot ovat kasvaneet nopeasti viime vuosina ja lähestyivät vuonna 2007 lähes miljardia Yhdysvaltain dollaria vuodessa, mikä nosti sen 100 suurimman globaalin yrityksen listalle tutkimus- ja kehitysmenojen osalta. Forest Laboratories tunnetaan myös siitä, että se lisensoi eurooppalaisia lääkkeitä myytäväksi Yhdysvalloissa. Yhtiöllä on toimistot myös St. Louisissa, Cincinnatissa, Jersey Cityssä, Oaklandissa, Dublinissa, Kentissä ja Pariisissa.</w:t>
      </w:r>
    </w:p>
    <w:p>
      <w:r>
        <w:rPr>
          <w:b/>
        </w:rPr>
        <w:t xml:space="preserve">Tulos</w:t>
      </w:r>
    </w:p>
    <w:p>
      <w:r>
        <w:t xml:space="preserve">[Forest Laboratories, Inc.] on minkä lääketieteellisen tutkimuksen sponsori?</w:t>
      </w:r>
    </w:p>
    <w:p>
      <w:r>
        <w:rPr>
          <w:b/>
        </w:rPr>
        <w:t xml:space="preserve">Tulos</w:t>
      </w:r>
    </w:p>
    <w:p>
      <w:r>
        <w:t xml:space="preserve">[Forest Laboratories, Inc.] sponsoroi mitä lääketieteellistä tutkimusta?</w:t>
      </w:r>
    </w:p>
    <w:p>
      <w:r>
        <w:rPr>
          <w:b/>
        </w:rPr>
        <w:t xml:space="preserve">Tulos</w:t>
      </w:r>
    </w:p>
    <w:p>
      <w:r>
        <w:t xml:space="preserve">[Forest Laboratories, Inc.] sponsoroi mitä lääketieteellistä tutkimusta?</w:t>
      </w:r>
    </w:p>
    <w:p>
      <w:r>
        <w:rPr>
          <w:b/>
        </w:rPr>
        <w:t xml:space="preserve">Tulos</w:t>
      </w:r>
    </w:p>
    <w:p>
      <w:r>
        <w:t xml:space="preserve">[Forest Laboratories, Inc.] sponsoroi mitä lääketieteellistä tutkimusta?</w:t>
      </w:r>
    </w:p>
    <w:p>
      <w:r>
        <w:rPr>
          <w:b/>
        </w:rPr>
        <w:t xml:space="preserve">Tulos</w:t>
      </w:r>
    </w:p>
    <w:p>
      <w:r>
        <w:t xml:space="preserve">[Forest Laboratories, Inc.] on minkä lääketieteellisen tutkimuksen sponsori?</w:t>
      </w:r>
    </w:p>
    <w:p>
      <w:r>
        <w:rPr>
          <w:b/>
        </w:rPr>
        <w:t xml:space="preserve">Tulos</w:t>
      </w:r>
    </w:p>
    <w:p>
      <w:r>
        <w:t xml:space="preserve">Mikä on sen lääketieteellisen tutkimuksen nimi, jonka sponsorina on [Forest Laboratories, Inc.]?</w:t>
      </w:r>
    </w:p>
    <w:p>
      <w:r>
        <w:rPr>
          <w:b/>
        </w:rPr>
        <w:t xml:space="preserve">Esimerkki 5.79</w:t>
      </w:r>
    </w:p>
    <w:p>
      <w:r>
        <w:t xml:space="preserve">alkuperäinen kysymys: Vastaus: disneyVastaustyyppi: Mihin kokoelmaluokkaan kuuluu [säästöpossu]?Vastaus: disneyVastaustyyppi: disneyanaanswer: Kokoelmaluokka: Piggy bank on perinteinen nimi kolikkosäiliölle, jota lapset yleensä käyttävät. Keräilijät tuntevat säästöpossun "still-pankkina" toisin kuin 1900-luvun alussa suositut "mekaaniset pankit". Yritykset käyttävät näitä esineitä usein myös myynninedistämistarkoituksessa. Nimen "säästöpossu" käyttö johti sen laajalti tunnettuun "sian" muotoon, ja monet rahoituspalveluyritykset käyttävät säästöpossuja säästötuotteidensa logona. Säästöpossut on tyypillisesti valmistettu keramiikasta tai posliinista. Ne ovat yleensä maalattuja, ja niitä käytetään pedagogisena välineenä, jonka avulla lapsille opetetaan säästäväisyyttä ja säästämistä. Monissa säästöpossuissa on kumitulppa alapuolella; toiset on valmistettu vinyylistä, ja niissä on irrotettava nokka, josta kolikko on helppo ottaa käyttöön. Joissakin on elektronisia järjestelmiä, jotka laskevat talletetun rahamäärän. Joissakin säästöpossuissa ei ole aukkoa kolikoiden asettamista varten, mikä johtaa siihen, että säästöpossua joudutaan murskaamaan vasaralla tai muulla tavoin, jotta sen sisältämät rahat saadaan käyttöön.</w:t>
      </w:r>
    </w:p>
    <w:p>
      <w:r>
        <w:rPr>
          <w:b/>
        </w:rPr>
        <w:t xml:space="preserve">Tulos</w:t>
      </w:r>
    </w:p>
    <w:p>
      <w:r>
        <w:t xml:space="preserve">Minkä kokoelmaluokan alaluokissa on [säästöpossu]?</w:t>
      </w:r>
    </w:p>
    <w:p>
      <w:r>
        <w:rPr>
          <w:b/>
        </w:rPr>
        <w:t xml:space="preserve">Tulos</w:t>
      </w:r>
    </w:p>
    <w:p>
      <w:r>
        <w:t xml:space="preserve">Minkä kokoelmaluokituksen alaluokkiin kuuluu [säästöpossu]?</w:t>
      </w:r>
    </w:p>
    <w:p>
      <w:r>
        <w:rPr>
          <w:b/>
        </w:rPr>
        <w:t xml:space="preserve">Tulos</w:t>
      </w:r>
    </w:p>
    <w:p>
      <w:r>
        <w:t xml:space="preserve">Mistä kokoelmaluokasta löydät [säästöpossu] alaluokat?</w:t>
      </w:r>
    </w:p>
    <w:p>
      <w:r>
        <w:rPr>
          <w:b/>
        </w:rPr>
        <w:t xml:space="preserve">Tulos</w:t>
      </w:r>
    </w:p>
    <w:p>
      <w:r>
        <w:t xml:space="preserve">[Säästöpossu] on minkä keräysluokan alaluokka?</w:t>
      </w:r>
    </w:p>
    <w:p>
      <w:r>
        <w:rPr>
          <w:b/>
        </w:rPr>
        <w:t xml:space="preserve">Tulos</w:t>
      </w:r>
    </w:p>
    <w:p>
      <w:r>
        <w:t xml:space="preserve">[Säästöpossu] on minkä kokoelman alaluokka?</w:t>
      </w:r>
    </w:p>
    <w:p>
      <w:r>
        <w:rPr>
          <w:b/>
        </w:rPr>
        <w:t xml:space="preserve">Esimerkki 5.80</w:t>
      </w:r>
    </w:p>
    <w:p>
      <w:r>
        <w:t xml:space="preserve">alkuperäinen kysymys: Vastaus: Weekend Update, Celebrity Jeopardy!Vastaustyyppi: Vastauksen tyyppi: Mikä tv-jaksojen jakso esitettiin tv-sarjassa [Saturday Night Live]? Jakso tv-jaksojen jaksoja.lisätiedot: Jakson nimi: Jakso tv-jaksojen jaksoja: Saturday Night Live on yhdysvaltalainen myöhäisillan suorana lähetettävä sketsikomedia- ja varieteeohjelma, jonka on luonut Lorne Michaels ja kehittänyt Dick Ebersol. Ohjelma sai ensi-iltansa NBC-kanavalla 11. lokakuuta 1975 alkuperäisellä nimellä NBC's Saturday Night. Show'n komedialliset sketsit, jotka parodioivat nykykulttuuria ja politiikkaa, esittää suuri ja vaihteleva näyttelijäkaarti, joka koostuu uusista ja uusista näyttelijöistä. Jokaisen jakson juontajana on julkkisvieras, ja jokaisessa jaksossa esiintyy myös musiikkivieras. Jakso alkaa yleensä kylmällä avausjaksolla, jonka päätteeksi joku rikkoo hahmonsa ja julistaa: "Live from New York, it's Saturday Night!", ja aloittaa varsinaisen ohjelman. Vuonna 1980 Michaels jätti sarjan tutkiakseen muita mahdollisuuksia. Hänen tilalleen tuli Jean Doumanian, jonka Ebersol korvasi huonojen arvostelujen jälkeen. Ebersol johti sarjaa vuoteen 1985, jolloin Michaels palasi; Michaels on pysynyt sarjassa siitä lähtien. Monet SNL:n näyttelijät löysivät kansallisen tähteyden esiintyessään sarjassa, ja he menestyivät elokuvissa ja televisiossa sekä kameran edessä että takana.</w:t>
      </w:r>
    </w:p>
    <w:p>
      <w:r>
        <w:rPr>
          <w:b/>
        </w:rPr>
        <w:t xml:space="preserve">Tulos</w:t>
      </w:r>
    </w:p>
    <w:p>
      <w:r>
        <w:t xml:space="preserve">[Saturday Night Live] esitti minkä tv-jaksojen jakson osia?</w:t>
      </w:r>
    </w:p>
    <w:p>
      <w:r>
        <w:rPr>
          <w:b/>
        </w:rPr>
        <w:t xml:space="preserve">Tulos</w:t>
      </w:r>
    </w:p>
    <w:p>
      <w:r>
        <w:t xml:space="preserve">[Saturday Night Live] esitti pätkiä mistä tv-jaksoista?</w:t>
      </w:r>
    </w:p>
    <w:p>
      <w:r>
        <w:rPr>
          <w:b/>
        </w:rPr>
        <w:t xml:space="preserve">Tulos</w:t>
      </w:r>
    </w:p>
    <w:p>
      <w:r>
        <w:t xml:space="preserve">Missä järjestyksessä tv-jaksojen jaksot esitettiin tv-sarjassa [Saturday Night Live]?</w:t>
      </w:r>
    </w:p>
    <w:p>
      <w:r>
        <w:rPr>
          <w:b/>
        </w:rPr>
        <w:t xml:space="preserve">Tulos</w:t>
      </w:r>
    </w:p>
    <w:p>
      <w:r>
        <w:t xml:space="preserve">[Saturday Night Live] esitti minkä tv-jaksojen jakson osia?</w:t>
      </w:r>
    </w:p>
    <w:p>
      <w:r>
        <w:rPr>
          <w:b/>
        </w:rPr>
        <w:t xml:space="preserve">Tulos</w:t>
      </w:r>
    </w:p>
    <w:p>
      <w:r>
        <w:t xml:space="preserve">Missä nimenomaisessa järjestyksessä tv-jaksojen jaksot esitettiin tv-ohjelmassa [Saturday Night Live]?</w:t>
      </w:r>
    </w:p>
    <w:p>
      <w:r>
        <w:rPr>
          <w:b/>
        </w:rPr>
        <w:t xml:space="preserve">Esimerkki 5.81</w:t>
      </w:r>
    </w:p>
    <w:p>
      <w:r>
        <w:t xml:space="preserve">alkuperäinen kysymys: Vastaus: Dodge City LegendVastaustyyppi: Minkä urheilujoukkueen koti on [Dodge City Civic Center]Vastaus: Dodge City LegendVastaustyyppi: Dodge City Civic Center: Urheilujoukkue.lisätiedot: Dodge City Civic Center on 2 500-paikkainen monitoimiareena Dodge Cityssä, Kansasissa. Se oli Dodge City Legend -koripallojoukkueen koti. Areenan kaikki katsomopaikat ovat toisella puolella, sillä toisella puolella on näyttämö yhteisöteatteria varten. Kun Dodge City High School pelasi siellä koripallo-otteluita, oppilasosasto sijaitsi näyttämöllä. Myös Dodge City Community College pelaa siellä miesten ja naisten koripallo-otteluitaan. Civic Centerissä järjestetään myös Southern Plains Iroquois Athletic Associationin vuotuiset koripalloturnaukset. Siellä järjestetään usein myös Kansasin luokan 1A alueellinen tai osavaltion alainen koripalloturnaus helmikuun lopulla tai maaliskuun alussa.</w:t>
      </w:r>
    </w:p>
    <w:p>
      <w:r>
        <w:rPr>
          <w:b/>
        </w:rPr>
        <w:t xml:space="preserve">Tulos</w:t>
      </w:r>
    </w:p>
    <w:p>
      <w:r>
        <w:t xml:space="preserve">Minkä urheilujoukkueen koti on [Dodge City Civic Center]?</w:t>
      </w:r>
    </w:p>
    <w:p>
      <w:r>
        <w:rPr>
          <w:b/>
        </w:rPr>
        <w:t xml:space="preserve">Tulos</w:t>
      </w:r>
    </w:p>
    <w:p>
      <w:r>
        <w:t xml:space="preserve">Mikä urheilujoukkue pelaa [Dodge City Civic Centerissä]?</w:t>
      </w:r>
    </w:p>
    <w:p>
      <w:r>
        <w:rPr>
          <w:b/>
        </w:rPr>
        <w:t xml:space="preserve">Tulos</w:t>
      </w:r>
    </w:p>
    <w:p>
      <w:r>
        <w:t xml:space="preserve">Minkä urheilujoukkueen tiloissa [Dodge City Civic Centerissä] pelataan?</w:t>
      </w:r>
    </w:p>
    <w:p>
      <w:r>
        <w:rPr>
          <w:b/>
        </w:rPr>
        <w:t xml:space="preserve">Tulos</w:t>
      </w:r>
    </w:p>
    <w:p>
      <w:r>
        <w:t xml:space="preserve">[Dodge City Civic Center] on minkä urheilujoukkueen koti?</w:t>
      </w:r>
    </w:p>
    <w:p>
      <w:r>
        <w:rPr>
          <w:b/>
        </w:rPr>
        <w:t xml:space="preserve">Tulos</w:t>
      </w:r>
    </w:p>
    <w:p>
      <w:r>
        <w:t xml:space="preserve">[Dodge City Civic Center] on minkä urheilujoukkueen koti?</w:t>
      </w:r>
    </w:p>
    <w:p>
      <w:r>
        <w:rPr>
          <w:b/>
        </w:rPr>
        <w:t xml:space="preserve">Esimerkki 5.82</w:t>
      </w:r>
    </w:p>
    <w:p>
      <w:r>
        <w:t xml:space="preserve">alkuperäinen kysymys: Vastaus: Vanuatu National Cricket TeamVastaustyyppi: Etsi kaikki krikettijoukkueet maassa [Vanuatu]vastaus: Vanuatu National Cricket TeamVastaustyyppi: Vanuatu National Cricket Team: Cricket Team.auxiliary information: Vanuatu, virallisesti Vanuatun tasavalta, on valtameren saarivaltio, joka sijaitsee eteläisellä Tyynellämerellä. Tuliperäistä alkuperää oleva saaristo sijaitsee noin 1 750 kilometriä itään Pohjois-Australiasta, 500 kilometriä koilliseen Uudesta-Kaledoniasta, itään Uudesta-Guineasta, kaakkoon Salomonsaarista ja länteen Fidžistä. Vanuatun asuttivat aluksi melanesialaiset ihmiset. Ensimmäiset eurooppalaiset, jotka vierailivat saarilla, olivat portugalilaisen merenkulkijan Fernandes de Queir√≥sin johtama espanjalainen retkikunta, joka saapui suurimmalle saarelle vuonna 1606. Hän vaati saaristoa Espanjalle osana Espanjan Itä-Intian siirtomaata ja nimesi sen Austrialia del Espiritu Santoksi. Ranska ja Iso-Britannia lunastivat 1880-luvulla osia saaristosta, ja vuonna 1906 ne sopivat puitteista, joiden mukaan saaristoa hallinnoitaisiin yhdessä Uusina Hebrideinä brittiläisen ja ranskalaisen kondominiumin kautta. Itsenäisyysliike syntyi 1970-luvulla, ja Vanuatun tasavalta perustettiin vuonna 1980.</w:t>
      </w:r>
    </w:p>
    <w:p>
      <w:r>
        <w:rPr>
          <w:b/>
        </w:rPr>
        <w:t xml:space="preserve">Tulos</w:t>
      </w:r>
    </w:p>
    <w:p>
      <w:r>
        <w:t xml:space="preserve">Mitkä krikettijoukkueet pelaavat [Vanuatulla]?</w:t>
      </w:r>
    </w:p>
    <w:p>
      <w:r>
        <w:rPr>
          <w:b/>
        </w:rPr>
        <w:t xml:space="preserve">Tulos</w:t>
      </w:r>
    </w:p>
    <w:p>
      <w:r>
        <w:t xml:space="preserve">[Vanuatu] on minkä krikettijoukkueen kotimaa?</w:t>
      </w:r>
    </w:p>
    <w:p>
      <w:r>
        <w:rPr>
          <w:b/>
        </w:rPr>
        <w:t xml:space="preserve">Tulos</w:t>
      </w:r>
    </w:p>
    <w:p>
      <w:r>
        <w:t xml:space="preserve">Mitkä krikettijoukkueet sijaitsevat [Vanuatulla]?</w:t>
      </w:r>
    </w:p>
    <w:p>
      <w:r>
        <w:rPr>
          <w:b/>
        </w:rPr>
        <w:t xml:space="preserve">Tulos</w:t>
      </w:r>
    </w:p>
    <w:p>
      <w:r>
        <w:t xml:space="preserve">Mitkä ovat kaikki [Vanuatun] krikettijoukkueet?</w:t>
      </w:r>
    </w:p>
    <w:p>
      <w:r>
        <w:rPr>
          <w:b/>
        </w:rPr>
        <w:t xml:space="preserve">Tulos</w:t>
      </w:r>
    </w:p>
    <w:p>
      <w:r>
        <w:t xml:space="preserve">Nimeä kaikki [Vanuatun] krikettijoukkueet.</w:t>
      </w:r>
    </w:p>
    <w:p>
      <w:r>
        <w:rPr>
          <w:b/>
        </w:rPr>
        <w:t xml:space="preserve">Esimerkki 5.83</w:t>
      </w:r>
    </w:p>
    <w:p>
      <w:r>
        <w:t xml:space="preserve">alkuperäinen kysymys: Minkä museon johtaja on [Suzanne Delehanty]vastaus: Zimmerlin taidemuseo Rutgersin yliopistossaVastaustyyppi: Jimmerin museon nimi: Museo.</w:t>
      </w:r>
    </w:p>
    <w:p>
      <w:r>
        <w:rPr>
          <w:b/>
        </w:rPr>
        <w:t xml:space="preserve">Tulos</w:t>
      </w:r>
    </w:p>
    <w:p>
      <w:r>
        <w:t xml:space="preserve">Minkä museon johtaja [Suzanne Delehanty] on?</w:t>
      </w:r>
    </w:p>
    <w:p>
      <w:r>
        <w:rPr>
          <w:b/>
        </w:rPr>
        <w:t xml:space="preserve">Tulos</w:t>
      </w:r>
    </w:p>
    <w:p>
      <w:r>
        <w:t xml:space="preserve">Missä museossa on johtaja [Suzanne Delehanty] ?</w:t>
      </w:r>
    </w:p>
    <w:p>
      <w:r>
        <w:rPr>
          <w:b/>
        </w:rPr>
        <w:t xml:space="preserve">Tulos</w:t>
      </w:r>
    </w:p>
    <w:p>
      <w:r>
        <w:t xml:space="preserve">[Suzanne Delehanty] on minkä museon johtaja?</w:t>
      </w:r>
    </w:p>
    <w:p>
      <w:r>
        <w:rPr>
          <w:b/>
        </w:rPr>
        <w:t xml:space="preserve">Tulos</w:t>
      </w:r>
    </w:p>
    <w:p>
      <w:r>
        <w:t xml:space="preserve">[Suzanne Delehanty] on minkä museon johtaja?</w:t>
      </w:r>
    </w:p>
    <w:p>
      <w:r>
        <w:rPr>
          <w:b/>
        </w:rPr>
        <w:t xml:space="preserve">Tulos</w:t>
      </w:r>
    </w:p>
    <w:p>
      <w:r>
        <w:t xml:space="preserve">Minkä museon johtaja [Suzanne Delehanty] on?</w:t>
      </w:r>
    </w:p>
    <w:p>
      <w:r>
        <w:rPr>
          <w:b/>
        </w:rPr>
        <w:t xml:space="preserve">Esimerkki 5.84</w:t>
      </w:r>
    </w:p>
    <w:p>
      <w:r>
        <w:t xml:space="preserve">alkuperäinen kysymys: Vastaus: saga, danbo, tanskalainen sinihomejuusto....vastaustyyppi: Juusto: Tanska on maa Pohjois-Euroopassa. Se on pohjoismaista eteläisin, ja se sijaitsee Ruotsin lounaispuolella ja Norjan eteläpuolella, ja se rajoittuu etelässä Saksaan. Tanska kuuluu Skandinavian kulttuurialueeseen yhdessä Ruotsin ja Norjan kanssa. Tanskan kuningaskunta on suvereeni valtio, johon kuuluu Tanska ja kaksi autonomista valtiota Pohjois-Atlantilla: Färsaaret ja Grönlanti. Varsinaisen Tanskan pinta-ala on 43 094 neliökilometriä ja väkiluku 5 668 743. Maa koostuu Jyllannin niemimaasta ja 443 saaren saaristosta, joista noin 70 on asuttuja. Saarille on ominaista tasainen, viljeltävä maa ja hiekkarannikot, matala korkeus merenpinnasta ja lauhkea ilmasto. Tanskan yhtenäinen kuningaskunta syntyi 10. vuosisadalla taitavana merenkulkuvaltiona, joka taisteli Itämeren hallinnasta. Tanskan kuninkaat ja kuningatar hallitsivat vuonna 1397 perustettua henkilökohtaista Kalmarin unionia, joka päättyi Ruotsin irtautumiseen vuonna 1523. Tanska ja Norja pysyivät saman kuninkaan alaisina, kunnes ulkopuoliset voimat purkivat liiton vuonna 1814.</w:t>
      </w:r>
    </w:p>
    <w:p>
      <w:r>
        <w:rPr>
          <w:b/>
        </w:rPr>
        <w:t xml:space="preserve">Tulos</w:t>
      </w:r>
    </w:p>
    <w:p>
      <w:r>
        <w:t xml:space="preserve">Mistä maasta [Tanska] on peräisin?</w:t>
      </w:r>
    </w:p>
    <w:p>
      <w:r>
        <w:rPr>
          <w:b/>
        </w:rPr>
        <w:t xml:space="preserve">Tulos</w:t>
      </w:r>
    </w:p>
    <w:p>
      <w:r>
        <w:t xml:space="preserve">Mikä on [Tanskan] alkuperämaa?</w:t>
      </w:r>
    </w:p>
    <w:p>
      <w:r>
        <w:rPr>
          <w:b/>
        </w:rPr>
        <w:t xml:space="preserve">Tulos</w:t>
      </w:r>
    </w:p>
    <w:p>
      <w:r>
        <w:t xml:space="preserve">Mikä on [Tanskan] alkuperämaa?</w:t>
      </w:r>
    </w:p>
    <w:p>
      <w:r>
        <w:rPr>
          <w:b/>
        </w:rPr>
        <w:t xml:space="preserve">Tulos</w:t>
      </w:r>
    </w:p>
    <w:p>
      <w:r>
        <w:t xml:space="preserve">Mikä on [Tanska] sen alkuperämaa?</w:t>
      </w:r>
    </w:p>
    <w:p>
      <w:r>
        <w:rPr>
          <w:b/>
        </w:rPr>
        <w:t xml:space="preserve">Tulos</w:t>
      </w:r>
    </w:p>
    <w:p>
      <w:r>
        <w:t xml:space="preserve">Mistä maasta [Tanska] on peräisin?</w:t>
      </w:r>
    </w:p>
    <w:p>
      <w:r>
        <w:rPr>
          <w:b/>
        </w:rPr>
        <w:t xml:space="preserve">Esimerkki 5.85</w:t>
      </w:r>
    </w:p>
    <w:p>
      <w:r>
        <w:t xml:space="preserve">alkuperäinen kysymys: Vastaus: via mala, via malaanvastaustyyppi: Adaptation.auxiliary information: Via Mala on sveitsiläisen kirjailijan John Knittelin romaani, joka julkaistiin ensimmäisen kerran vuonna 1934. Eräässä sveitsiläisessä kylässä tyrannimaisen sahanomistajan katoamisen jälkeen hänen perhettään epäillään laajalti tämän murhasta.</w:t>
      </w:r>
    </w:p>
    <w:p>
      <w:r>
        <w:rPr>
          <w:b/>
        </w:rPr>
        <w:t xml:space="preserve">Tulos</w:t>
      </w:r>
    </w:p>
    <w:p>
      <w:r>
        <w:t xml:space="preserve">[Via Mala] sovitettiin minkälaista sovitusta varten?</w:t>
      </w:r>
    </w:p>
    <w:p>
      <w:r>
        <w:rPr>
          <w:b/>
        </w:rPr>
        <w:t xml:space="preserve">Tulos</w:t>
      </w:r>
    </w:p>
    <w:p>
      <w:r>
        <w:t xml:space="preserve">Mikä on [Via Mala] -elokuvasta tehdyn sovituksen nimi?</w:t>
      </w:r>
    </w:p>
    <w:p>
      <w:r>
        <w:rPr>
          <w:b/>
        </w:rPr>
        <w:t xml:space="preserve">Tulos</w:t>
      </w:r>
    </w:p>
    <w:p>
      <w:r>
        <w:t xml:space="preserve">Minkä sveitsiläisen kirjailijan John Knittelin romaanista on tehty sovitus [Via Mala]?</w:t>
      </w:r>
    </w:p>
    <w:p>
      <w:r>
        <w:rPr>
          <w:b/>
        </w:rPr>
        <w:t xml:space="preserve">Tulos</w:t>
      </w:r>
    </w:p>
    <w:p>
      <w:r>
        <w:t xml:space="preserve">[Via Mala] on minkä sopeutumisen lähde?</w:t>
      </w:r>
    </w:p>
    <w:p>
      <w:r>
        <w:rPr>
          <w:b/>
        </w:rPr>
        <w:t xml:space="preserve">Tulos</w:t>
      </w:r>
    </w:p>
    <w:p>
      <w:r>
        <w:t xml:space="preserve">[Via Mala] on sovitettu siitä?</w:t>
      </w:r>
    </w:p>
    <w:p>
      <w:r>
        <w:rPr>
          <w:b/>
        </w:rPr>
        <w:t xml:space="preserve">Esimerkki 5.86</w:t>
      </w:r>
    </w:p>
    <w:p>
      <w:r>
        <w:t xml:space="preserve">alkuperäinen kysymys: Vastaus: Lastpass, ie7pro, google toolbar....vastaustyyppi: Web-selaimen laajennus: Internet Explorer on Microsoftin kehittämä graafisten verkkoselaimien sarja, joka on sisällytetty osaksi Microsoft Windows -käyttöjärjestelmäsarjaa vuodesta 1995 alkaen. Se julkaistiin ensimmäisen kerran samana vuonna osana Windows 95:n lisäpakettia Plus! Myöhemmät versiot olivat saatavilla ilmaisina latauksina tai huoltopaketteina, ja ne sisältyivät Windows 95:n ja myöhempien Windows-versioiden alkuperäisten laitevalmistajien huoltojulkaisuihin. Internet Explorer on yksi yleisimmin käytetyistä verkkoselaimista, ja sen käyttöosuus oli parhaimmillaan noin 95 prosenttia vuosina 2002 ja 2003. Tämä tapahtui sen jälkeen, kun se onnistui voittamaan ensimmäisen selainsodan Netscapea vastaan, joka oli hallitseva selain 1990-luvulla. Sen käyttöosuus on sittemmin laskenut Firefoxin ja Google Chromen julkaisun myötä sekä sellaisten käyttöjärjestelmien, kuten OS X:n, Linuxin, iOS:n ja Androidin, suosion kasvun myötä, joissa ei ole Internet Exploreria. Internet Explorerin kokonaismarkkinaosuutta koskevat arviot vaihtelevat 16,9 prosentista 57,38 prosenttiin helmikuussa 2015. Microsoft käytti Internet Exploreriin 1990-luvun lopulla yli 100 miljoonaa Yhdysvaltain dollaria vuodessa, ja vuoteen 1999 mennessä sen parissa työskenteli yli 1000 henkilöä.</w:t>
      </w:r>
    </w:p>
    <w:p>
      <w:r>
        <w:rPr>
          <w:b/>
        </w:rPr>
        <w:t xml:space="preserve">Tulos</w:t>
      </w:r>
    </w:p>
    <w:p>
      <w:r>
        <w:t xml:space="preserve">Mitkä selainlaajennukset toimivat [Internet Explorerissa]?</w:t>
      </w:r>
    </w:p>
    <w:p>
      <w:r>
        <w:rPr>
          <w:b/>
        </w:rPr>
        <w:t xml:space="preserve">Tulos</w:t>
      </w:r>
    </w:p>
    <w:p>
      <w:r>
        <w:t xml:space="preserve">[Internet Explorer] on yhteensopiva minkä selainlaajennusten kanssa?</w:t>
      </w:r>
    </w:p>
    <w:p>
      <w:r>
        <w:rPr>
          <w:b/>
        </w:rPr>
        <w:t xml:space="preserve">Tulos</w:t>
      </w:r>
    </w:p>
    <w:p>
      <w:r>
        <w:t xml:space="preserve">Mikä selainlaajennus on yhteensopiva [Internet Explorerin] kanssa?</w:t>
      </w:r>
    </w:p>
    <w:p>
      <w:r>
        <w:rPr>
          <w:b/>
        </w:rPr>
        <w:t xml:space="preserve">Tulos</w:t>
      </w:r>
    </w:p>
    <w:p>
      <w:r>
        <w:t xml:space="preserve">[Internet Explorer] on yhteensopiva minkä selainlaajennuksen kanssa?</w:t>
      </w:r>
    </w:p>
    <w:p>
      <w:r>
        <w:rPr>
          <w:b/>
        </w:rPr>
        <w:t xml:space="preserve">Tulos</w:t>
      </w:r>
    </w:p>
    <w:p>
      <w:r>
        <w:t xml:space="preserve">Voitko nimetä selainlaajennuksia, jotka toimivat [Internet Explorerissa]?</w:t>
      </w:r>
    </w:p>
    <w:p>
      <w:r>
        <w:rPr>
          <w:b/>
        </w:rPr>
        <w:t xml:space="preserve">Esimerkki 5.87</w:t>
      </w:r>
    </w:p>
    <w:p>
      <w:r>
        <w:t xml:space="preserve">alkuperäinen kysymys: Vastaus: Englanti vastaan Intia krikettiotteluVastaustyyppi: Englanti vastaan Intia krikettiottelu: Cricket Match.auxiliary information: Englannin krikettijoukkue on joukkue, joka edustaa Englantia ja Walesia kansainvälisessä kriketissä. Tammikuun 1. päivästä 1997 lähtien sitä on hallinnut Englannin ja Walesin krikettilautakunta (England and Wales Cricket Board), kun sitä aiemmin hallinnoi Marylebone Cricket Club vuodesta 1903 vuoden 1996 loppuun asti. Englanti ja Australia olivat ensimmäiset joukkueet, jotka pelasivat testiottelun, ja nämä kaksi maata yhdessä Etelä-Afrikan kanssa muodostivat Imperial Cricket Conference -järjestön 15. kesäkuuta 1909. Englanti ja Australia pelasivat myös ensimmäisen yhden päivän kansainvälisen ottelun 5. tammikuuta 1971. Englannin ensimmäinen Twenty20 International pelattiin 13. kesäkuuta 2005, jälleen Australiaa vastaan. 31. heinäkuuta 2015 mennessä Englanti on pelannut 960 testiottelua, joista 343 on voitettu ja 278 hävitty. Joukkue on pelannut 644 ODI-ottelua, joista se on voittanut 309. Joukkue on muun muassa sijoittunut toiseksi kolmessa kriketin maailmanmestaruuskilpailussa ja ICC Champions Trophyn toiseksi vuosina 2004 ja 2013. Lisäksi joukkue on pelannut 74 T20I-turnausta, joista se on voittanut 34, ja voittanut ICC World Twenty20 -turnauksen vuonna 2010. Tällä hetkellä Englanti on ICC:n mukaan kuudennella sijalla testeissä, kuudennella sijalla ODI-otteluissa ja kahdeksannella sijalla T20I-otteluissa.</w:t>
      </w:r>
    </w:p>
    <w:p>
      <w:r>
        <w:rPr>
          <w:b/>
        </w:rPr>
        <w:t xml:space="preserve">Tulos</w:t>
      </w:r>
    </w:p>
    <w:p>
      <w:r>
        <w:t xml:space="preserve">[Englannin krikettijoukkue] voitti minkä krikettiottelun?</w:t>
      </w:r>
    </w:p>
    <w:p>
      <w:r>
        <w:rPr>
          <w:b/>
        </w:rPr>
        <w:t xml:space="preserve">Tulos</w:t>
      </w:r>
    </w:p>
    <w:p>
      <w:r>
        <w:t xml:space="preserve">[Englannin krikettijoukkue] VOITTI MIKÄ krikettipelin?</w:t>
      </w:r>
    </w:p>
    <w:p>
      <w:r>
        <w:rPr>
          <w:b/>
        </w:rPr>
        <w:t xml:space="preserve">Tulos</w:t>
      </w:r>
    </w:p>
    <w:p>
      <w:r>
        <w:t xml:space="preserve">Minkä ottelun [Englannin krikettijoukkue] voitti?</w:t>
      </w:r>
    </w:p>
    <w:p>
      <w:r>
        <w:rPr>
          <w:b/>
        </w:rPr>
        <w:t xml:space="preserve">Tulos</w:t>
      </w:r>
    </w:p>
    <w:p>
      <w:r>
        <w:t xml:space="preserve">Minkä ottelun [Englannin krikettijoukkue] voitti?</w:t>
      </w:r>
    </w:p>
    <w:p>
      <w:r>
        <w:rPr>
          <w:b/>
        </w:rPr>
        <w:t xml:space="preserve">Tulos</w:t>
      </w:r>
    </w:p>
    <w:p>
      <w:r>
        <w:t xml:space="preserve">[Englannin krikettijoukkue] voitti minkä krikettiottelun?</w:t>
      </w:r>
    </w:p>
    <w:p>
      <w:r>
        <w:rPr>
          <w:b/>
        </w:rPr>
        <w:t xml:space="preserve">Esimerkki 5.88</w:t>
      </w:r>
    </w:p>
    <w:p>
      <w:r>
        <w:t xml:space="preserve">alkuperäinen kysymys: Vastaus: Tietokannan hallintajärjestelmäVastaustyyppi: Mikä on [Federated database system]-ohjelmiston laji? Ohjelmistolaji: Ohjelmistolaji: Federoitu tietokantajärjestelmä on eräänlainen metatietokannan hallintajärjestelmä, jossa useita itsenäisiä tietokantajärjestelmiä yhdistetään läpinäkyvästi yhdeksi federoiduksi tietokannaksi. Osana olevat tietokannat on yhdistetty toisiinsa tietoverkon kautta, ja ne voivat olla maantieteellisesti hajautettuja. Koska osatietokantajärjestelmät pysyvät itsenäisinä, yhdistetty tietokantajärjestelmä on vaihtoehtoinen vaihtoehto useiden erilaisten tietokantojen yhdistämistehtävälle. Yhdistetty tietokanta tai virtuaalinen tietokanta on yhdistelmä kaikista yhdistetyn tietokantajärjestelmän tietokannoista. Tietojen yhdistämisen tuloksena ei tapahdu varsinaista tietojen yhdistämistä eri tietokantoihin. Tietojen abstrahoinnin avulla yhdistetyt tietokantajärjestelmät voivat tarjota yhtenäisen käyttöliittymän, jonka avulla käyttäjät ja asiakkaat voivat tallentaa ja hakea tietoja useista eri tietokannoista yhdellä kyselyllä, vaikka tietokannat olisivat heterogeenisiä. Tätä varten yhdistetyn tietokantajärjestelmän on pystyttävä jakamaan kysely alakyselyiksi, jotka lähetetään asianomaisille tietokantajärjestelmille, minkä jälkeen järjestelmän on yhdistettävä alakyselyjen tulosjoukot.</w:t>
      </w:r>
    </w:p>
    <w:p>
      <w:r>
        <w:rPr>
          <w:b/>
        </w:rPr>
        <w:t xml:space="preserve">Tulos</w:t>
      </w:r>
    </w:p>
    <w:p>
      <w:r>
        <w:t xml:space="preserve">[Federoitu tietokantajärjestelmä] on esimerkki minkä ohjelmistoluokan ohjelmistosta?</w:t>
      </w:r>
    </w:p>
    <w:p>
      <w:r>
        <w:rPr>
          <w:b/>
        </w:rPr>
        <w:t xml:space="preserve">Tulos</w:t>
      </w:r>
    </w:p>
    <w:p>
      <w:r>
        <w:t xml:space="preserve">[Federoitu tietokantajärjestelmä] on osa mitä ohjelmistoluokkaa?</w:t>
      </w:r>
    </w:p>
    <w:p>
      <w:r>
        <w:rPr>
          <w:b/>
        </w:rPr>
        <w:t xml:space="preserve">Tulos</w:t>
      </w:r>
    </w:p>
    <w:p>
      <w:r>
        <w:t xml:space="preserve">Mikä on [Federated database system]:n ohjelmistogenre?</w:t>
      </w:r>
    </w:p>
    <w:p>
      <w:r>
        <w:rPr>
          <w:b/>
        </w:rPr>
        <w:t xml:space="preserve">Tulos</w:t>
      </w:r>
    </w:p>
    <w:p>
      <w:r>
        <w:t xml:space="preserve">[Federoitu tietokantajärjestelmä] on minkälainen ohjelmisto?</w:t>
      </w:r>
    </w:p>
    <w:p>
      <w:r>
        <w:rPr>
          <w:b/>
        </w:rPr>
        <w:t xml:space="preserve">Tulos</w:t>
      </w:r>
    </w:p>
    <w:p>
      <w:r>
        <w:t xml:space="preserve">[Federoitu tietokantajärjestelmä] on mitä ohjelmistoluokkaa?</w:t>
      </w:r>
    </w:p>
    <w:p>
      <w:r>
        <w:rPr>
          <w:b/>
        </w:rPr>
        <w:t xml:space="preserve">Esimerkki 5.89</w:t>
      </w:r>
    </w:p>
    <w:p>
      <w:r>
        <w:t xml:space="preserve">alkuperäinen kysymys: Vastaus: Israelin uusi sekeliVastaustyyppi: Mikä valuutta on [Israelin Agoroth]?vastaus: Israelin uusi sekeli: Valuutta.</w:t>
      </w:r>
    </w:p>
    <w:p>
      <w:r>
        <w:rPr>
          <w:b/>
        </w:rPr>
        <w:t xml:space="preserve">Tulos</w:t>
      </w:r>
    </w:p>
    <w:p>
      <w:r>
        <w:t xml:space="preserve">[Israeli Agoroth] on minkä valuutan alayksikkö?</w:t>
      </w:r>
    </w:p>
    <w:p>
      <w:r>
        <w:rPr>
          <w:b/>
        </w:rPr>
        <w:t xml:space="preserve">Tulos</w:t>
      </w:r>
    </w:p>
    <w:p>
      <w:r>
        <w:t xml:space="preserve">Mikä on [Israelin Agorothin] alayksiköiden valuutta?</w:t>
      </w:r>
    </w:p>
    <w:p>
      <w:r>
        <w:rPr>
          <w:b/>
        </w:rPr>
        <w:t xml:space="preserve">Tulos</w:t>
      </w:r>
    </w:p>
    <w:p>
      <w:r>
        <w:t xml:space="preserve">[Israeli Agoroth] on minkä valuutan alayksikkö?</w:t>
      </w:r>
    </w:p>
    <w:p>
      <w:r>
        <w:rPr>
          <w:b/>
        </w:rPr>
        <w:t xml:space="preserve">Tulos</w:t>
      </w:r>
    </w:p>
    <w:p>
      <w:r>
        <w:t xml:space="preserve">Millä rahalla [Israelin Agorothin] alayksiköitä käytetään?</w:t>
      </w:r>
    </w:p>
    <w:p>
      <w:r>
        <w:rPr>
          <w:b/>
        </w:rPr>
        <w:t xml:space="preserve">Tulos</w:t>
      </w:r>
    </w:p>
    <w:p>
      <w:r>
        <w:t xml:space="preserve">[Israelin Agoroth] on minkä valuutan alayksikkö?</w:t>
      </w:r>
    </w:p>
    <w:p>
      <w:r>
        <w:rPr>
          <w:b/>
        </w:rPr>
        <w:t xml:space="preserve">Esimerkki 5.90</w:t>
      </w:r>
    </w:p>
    <w:p>
      <w:r>
        <w:t xml:space="preserve">alkuperäinen kysymys: Vastaus: Messier 74Vastaustyyppi: M74-ryhmä: Galaxy.auxiliary information: M74-ryhmä on pieni galaksien ryhmä Kalat-tähdistössä. Kasvoton spiraaligalaksi M74 on ryhmän kirkkain galaksi. Muita ryhmän jäseniä ovat erikoinen spiraaligalaksi NGC 660 ja useita pienempiä epäsäännöllisiä galakseja .</w:t>
      </w:r>
    </w:p>
    <w:p>
      <w:r>
        <w:rPr>
          <w:b/>
        </w:rPr>
        <w:t xml:space="preserve">Tulos</w:t>
      </w:r>
    </w:p>
    <w:p>
      <w:r>
        <w:t xml:space="preserve">Missä galaksissa [M74-ryhmä] sijaitsee?</w:t>
      </w:r>
    </w:p>
    <w:p>
      <w:r>
        <w:rPr>
          <w:b/>
        </w:rPr>
        <w:t xml:space="preserve">Tulos</w:t>
      </w:r>
    </w:p>
    <w:p>
      <w:r>
        <w:t xml:space="preserve">[M74-ryhmä] sijaitsee missä galaksissa?</w:t>
      </w:r>
    </w:p>
    <w:p>
      <w:r>
        <w:rPr>
          <w:b/>
        </w:rPr>
        <w:t xml:space="preserve">Tulos</w:t>
      </w:r>
    </w:p>
    <w:p>
      <w:r>
        <w:t xml:space="preserve">[M74-ryhmä] Missä galaksissa tämä on?</w:t>
      </w:r>
    </w:p>
    <w:p>
      <w:r>
        <w:rPr>
          <w:b/>
        </w:rPr>
        <w:t xml:space="preserve">Tulos</w:t>
      </w:r>
    </w:p>
    <w:p>
      <w:r>
        <w:t xml:space="preserve">[M74-ryhmä] käsittää minkä galaksin?</w:t>
      </w:r>
    </w:p>
    <w:p>
      <w:r>
        <w:rPr>
          <w:b/>
        </w:rPr>
        <w:t xml:space="preserve">Tulos</w:t>
      </w:r>
    </w:p>
    <w:p>
      <w:r>
        <w:t xml:space="preserve">[M74-ryhmä] sisältää minkä galaksin?</w:t>
      </w:r>
    </w:p>
    <w:p>
      <w:r>
        <w:rPr>
          <w:b/>
        </w:rPr>
        <w:t xml:space="preserve">Tulos</w:t>
      </w:r>
    </w:p>
    <w:p>
      <w:r>
        <w:t xml:space="preserve">[M74-ryhmä] löytyy mistä galaksista?</w:t>
      </w:r>
    </w:p>
    <w:p>
      <w:r>
        <w:rPr>
          <w:b/>
        </w:rPr>
        <w:t xml:space="preserve">Esimerkki 5.91</w:t>
      </w:r>
    </w:p>
    <w:p>
      <w:r>
        <w:t xml:space="preserve">alkuperäinen kysymys: Vastaus: dikarya, parazoa, eumetazoa....vastaustyyppi: Organism Classification.auxiliary information: Subkingdom biologiassa on taksonominen arvojärjestys välittömästi valtakunnan alapuolella.</w:t>
      </w:r>
    </w:p>
    <w:p>
      <w:r>
        <w:rPr>
          <w:b/>
        </w:rPr>
        <w:t xml:space="preserve">Tulos</w:t>
      </w:r>
    </w:p>
    <w:p>
      <w:r>
        <w:t xml:space="preserve">Minkä eliöiden luokittelussa on [Subkingdom]-luokka?</w:t>
      </w:r>
    </w:p>
    <w:p>
      <w:r>
        <w:rPr>
          <w:b/>
        </w:rPr>
        <w:t xml:space="preserve">Tulos</w:t>
      </w:r>
    </w:p>
    <w:p>
      <w:r>
        <w:t xml:space="preserve">Nimeä organismin luokitus luokan [Subkingdom].</w:t>
      </w:r>
    </w:p>
    <w:p>
      <w:r>
        <w:rPr>
          <w:b/>
        </w:rPr>
        <w:t xml:space="preserve">Tulos</w:t>
      </w:r>
    </w:p>
    <w:p>
      <w:r>
        <w:t xml:space="preserve">Mitkä organismiluokitukset kuuluvat [Subkingdom]-luokkaan?</w:t>
      </w:r>
    </w:p>
    <w:p>
      <w:r>
        <w:rPr>
          <w:b/>
        </w:rPr>
        <w:t xml:space="preserve">Tulos</w:t>
      </w:r>
    </w:p>
    <w:p>
      <w:r>
        <w:t xml:space="preserve">Minkä organismin luokan luokitus on [Subkingdom]?</w:t>
      </w:r>
    </w:p>
    <w:p>
      <w:r>
        <w:rPr>
          <w:b/>
        </w:rPr>
        <w:t xml:space="preserve">Tulos</w:t>
      </w:r>
    </w:p>
    <w:p>
      <w:r>
        <w:t xml:space="preserve">[Subkingdom] on minkä eliölajin luokituksen arvojärjestys?</w:t>
      </w:r>
    </w:p>
    <w:p>
      <w:r>
        <w:rPr>
          <w:b/>
        </w:rPr>
        <w:t xml:space="preserve">Esimerkki 5.92</w:t>
      </w:r>
    </w:p>
    <w:p>
      <w:r>
        <w:t xml:space="preserve">alkuperäinen kysymys: Vastaus: Neuromuskulaarinen ei-depolarisoiva salpausVastaustyyppi: Mikä fysiologinen vaikutus [sisatrakuriumbesilaatilla] on? Drug fysiologic effect.auxiliary information: Bentsyyli-isokinolinium-luokkaan kuuluva ei-depolarisoiva luurankolihasrelaksantti. Cisatrakuriumbesylaatti toimii kilpailevana asetyylikoliiniantagonistina, joka sitoutuu neuromuskulaarisen liitoksen nikotiinireseptoreihin. Verrattuna muihin neuromuskulaarisiin salpaajiin se on vaikutuksen alkamisajaltaan ja kestoltaan keskipitkä. Cisatrakuriumbesylaattia käytetään ylläpitämään neuromuskulaarista relaksaatiota suurten kirurgisten toimenpiteiden aikana, pääasiassa helpottamaan endotrakeaalista intubaatiota. Cisatrakuriumbesylaatti voi aiheuttaa bronkospasmeja, hypotensiota ja bradykardiaa.</w:t>
      </w:r>
    </w:p>
    <w:p>
      <w:r>
        <w:rPr>
          <w:b/>
        </w:rPr>
        <w:t xml:space="preserve">Tulos</w:t>
      </w:r>
    </w:p>
    <w:p>
      <w:r>
        <w:t xml:space="preserve">Mikä on [Cisatracuriumbesilaatin] psykologinen vaikutus?</w:t>
      </w:r>
    </w:p>
    <w:p>
      <w:r>
        <w:rPr>
          <w:b/>
        </w:rPr>
        <w:t xml:space="preserve">Tulos</w:t>
      </w:r>
    </w:p>
    <w:p>
      <w:r>
        <w:t xml:space="preserve">Mikä on [Cisatracuriumbesilaatin] fysiologinen vaikutus?</w:t>
      </w:r>
    </w:p>
    <w:p>
      <w:r>
        <w:rPr>
          <w:b/>
        </w:rPr>
        <w:t xml:space="preserve">Tulos</w:t>
      </w:r>
    </w:p>
    <w:p>
      <w:r>
        <w:t xml:space="preserve">[Cisatracuriumbesilaatilla] on minkälainen fysiologinen vaikutus?</w:t>
      </w:r>
    </w:p>
    <w:p>
      <w:r>
        <w:rPr>
          <w:b/>
        </w:rPr>
        <w:t xml:space="preserve">Tulos</w:t>
      </w:r>
    </w:p>
    <w:p>
      <w:r>
        <w:t xml:space="preserve">[Cisatracuriumbesilaatilla] on mikä fysiologinen vaikutus?</w:t>
      </w:r>
    </w:p>
    <w:p>
      <w:r>
        <w:rPr>
          <w:b/>
        </w:rPr>
        <w:t xml:space="preserve">Tulos</w:t>
      </w:r>
    </w:p>
    <w:p>
      <w:r>
        <w:t xml:space="preserve">Mitä fysiologisia vaikutuksia [Cisatracuriumbesilaatin] nauttimisella on?</w:t>
      </w:r>
    </w:p>
    <w:p>
      <w:r>
        <w:rPr>
          <w:b/>
        </w:rPr>
        <w:t xml:space="preserve">Esimerkki 5.93</w:t>
      </w:r>
    </w:p>
    <w:p>
      <w:r>
        <w:t xml:space="preserve">alkuperäinen kysymys: Vastaus: Seattle-tacoma-bellevue, wa metropolitan statistical area, dallas'äìfort worth metroplexvastaustyyppi: Mikä suurkaupunkialue kuuluu [Metropolitan statistical area]?Vastaus: Seattle-tacoma-bellevue, wa metropolitan statistical area, dallas'äìfort worth metroplexvastaustyyppi: Dallas'äìfort worth metroplex: Metropolitan area.auxiliary information: Yhdysvalloissa metropolialue on maantieteellinen alue, jonka ydinalueella on suhteellisen suuri väestötiheys ja joka on taloudellisesti tiiviisti sidoksissa koko alueeseen. Tällaisia alueita ei ole juridisesti yhdistetty, kuten kaupunkia tai kuntaa, eivätkä ne ole juridisia hallinnollisia jakoja, kuten piirikunnat ja osavaltiot. Näin ollen jonkin suurkaupunkialueen tarkka määritelmä voi vaihdella lähteestä riippuen. Tyypillinen suurkaupunkialue keskittyy yhteen suureen kaupunkiin, jolla on huomattava vaikutusvalta alueella. Joillakin suurkaupunkialueilla on kuitenkin useampi kuin yksi suuri kaupunki, eikä millään yksittäisellä kunnalla ole huomattavaa määräävää asemaa. Suurkaupunkialueet ovat Office of Management and Budgetin määrittelemiä, ja Census Bureau ja muut liittovaltion virastot käyttävät niitä tilastotarkoituksiin.</w:t>
      </w:r>
    </w:p>
    <w:p>
      <w:r>
        <w:rPr>
          <w:b/>
        </w:rPr>
        <w:t xml:space="preserve">Tulos</w:t>
      </w:r>
    </w:p>
    <w:p>
      <w:r>
        <w:t xml:space="preserve">Mikä alue kuuluu [pääkaupunkiseudun tilastoalueeseen]?</w:t>
      </w:r>
    </w:p>
    <w:p>
      <w:r>
        <w:rPr>
          <w:b/>
        </w:rPr>
        <w:t xml:space="preserve">Tulos</w:t>
      </w:r>
    </w:p>
    <w:p>
      <w:r>
        <w:t xml:space="preserve">Minkä suurkaupunkialueen [suurkaupunkitilastoalue] sisältää?</w:t>
      </w:r>
    </w:p>
    <w:p>
      <w:r>
        <w:rPr>
          <w:b/>
        </w:rPr>
        <w:t xml:space="preserve">Tulos</w:t>
      </w:r>
    </w:p>
    <w:p>
      <w:r>
        <w:t xml:space="preserve">Mikä on [suurkaupunkitilastoalueeseen] kuuluva suurkaupunkialue?</w:t>
      </w:r>
    </w:p>
    <w:p>
      <w:r>
        <w:rPr>
          <w:b/>
        </w:rPr>
        <w:t xml:space="preserve">Tulos</w:t>
      </w:r>
    </w:p>
    <w:p>
      <w:r>
        <w:t xml:space="preserve">[Suurkaupunkitilastoalue] koostuu mistä suurkaupunkialueista?</w:t>
      </w:r>
    </w:p>
    <w:p>
      <w:r>
        <w:rPr>
          <w:b/>
        </w:rPr>
        <w:t xml:space="preserve">Tulos</w:t>
      </w:r>
    </w:p>
    <w:p>
      <w:r>
        <w:t xml:space="preserve">[Metropolialueen tilastoalue] on minkä suurkaupunkialueen kotipaikka?</w:t>
      </w:r>
    </w:p>
    <w:p>
      <w:r>
        <w:rPr>
          <w:b/>
        </w:rPr>
        <w:t xml:space="preserve">Tulos</w:t>
      </w:r>
    </w:p>
    <w:p>
      <w:r>
        <w:t xml:space="preserve">[Suurkaupunkiseudun tilastoalueella] on mikä suurkaupunkiseutu?</w:t>
      </w:r>
    </w:p>
    <w:p>
      <w:r>
        <w:rPr>
          <w:b/>
        </w:rPr>
        <w:t xml:space="preserve">Esimerkki 5.94</w:t>
      </w:r>
    </w:p>
    <w:p>
      <w:r>
        <w:t xml:space="preserve">alkuperäinen kysymys: Vastaus: pathiansvastaustyyppi: Mikä on [Ayyavazhin] palvontapaikan tyyppi?Vastaus: pathiansvastaustyyppi: Lisätietoja: Ayyajavin ja Ayyajavin palvontapaikan tyyppi: Palvontapaikan tyyppi: Palvontapaikan tyyppi: Ayyavazhi on henoteistinen uskomus, joka on peräisin Etelä-Intiasta. Useat sanomalehdet, hallituksen raportit ja akateemiset tutkijat mainitsevat sen itsenäisenä monistisena uskontona. Intian väestölaskennoissa suurin osa sen kannattajista ilmoittaa kuitenkin olevansa hinduja. Siksi myös ayyavazhi katsotaan hindulaiseksi uskontokunnaksi. Ayyavazhi keskittyy Ayya Vaikundarin elämään ja saarnoihin; sen ajatukset ja filosofia perustuvat pyhiin teksteihin Akilathirattu Ammanai ja Arul Nool. Sen mukaan Vaikundar oli Narayanan Purna-avatar. Ayyavazhi jakaa monia ajatuksia hindulaisuuden kanssa mytologiassaan ja käytännöissään, mutta eroaa huomattavasti käsityksissään hyvästä ja pahasta sekä dharmasta. Ayyavazhi luokitellaan dharmalaiseksi uskomukseksi, koska se keskittyy keskeisesti dharmaan. Ayyavazhi tuli ensimmäisen kerran julkisuuteen 1800-luvulla hindulaislahkona. Vaikundarin toiminta ja seuraajien kasvava määrä aiheuttivat reformaation ja vallankumouksen 1800-luvun travancorelaisessa ja tamililaisessa yhteiskunnassa ja yllättivät Etelä-Intian feodaalisen yhteiskuntajärjestelmän. Se käynnisti myös useita uudistusliikkeitä, kuten Narayana Gurun ja Ramalinga Swamigalin liikkeet jne.</w:t>
      </w:r>
    </w:p>
    <w:p>
      <w:r>
        <w:rPr>
          <w:b/>
        </w:rPr>
        <w:t xml:space="preserve">Tulos</w:t>
      </w:r>
    </w:p>
    <w:p>
      <w:r>
        <w:t xml:space="preserve">Missä [Ayyavazhia] harjoittavat ihmiset palvovat?</w:t>
      </w:r>
    </w:p>
    <w:p>
      <w:r>
        <w:rPr>
          <w:b/>
        </w:rPr>
        <w:t xml:space="preserve">Tulos</w:t>
      </w:r>
    </w:p>
    <w:p>
      <w:r>
        <w:t xml:space="preserve">[Ayyavazhi] käyttää millaista palvontapaikkaa?</w:t>
      </w:r>
    </w:p>
    <w:p>
      <w:r>
        <w:rPr>
          <w:b/>
        </w:rPr>
        <w:t xml:space="preserve">Tulos</w:t>
      </w:r>
    </w:p>
    <w:p>
      <w:r>
        <w:t xml:space="preserve">Millaisessa paikassa [Ayyavazhi] palvotaan?</w:t>
      </w:r>
    </w:p>
    <w:p>
      <w:r>
        <w:rPr>
          <w:b/>
        </w:rPr>
        <w:t xml:space="preserve">Tulos</w:t>
      </w:r>
    </w:p>
    <w:p>
      <w:r>
        <w:t xml:space="preserve">[Ayyavazhi] tunnetaan minkälaisesta palvonnasta?</w:t>
      </w:r>
    </w:p>
    <w:p>
      <w:r>
        <w:rPr>
          <w:b/>
        </w:rPr>
        <w:t xml:space="preserve">Tulos</w:t>
      </w:r>
    </w:p>
    <w:p>
      <w:r>
        <w:t xml:space="preserve">Mikä on sen jumalanpalveluspaikan nimi, jossa [Ayyavazhi] järjestää uskonnolliset seremoniansa?</w:t>
      </w:r>
    </w:p>
    <w:p>
      <w:r>
        <w:rPr>
          <w:b/>
        </w:rPr>
        <w:t xml:space="preserve">Esimerkki 5.95</w:t>
      </w:r>
    </w:p>
    <w:p>
      <w:r>
        <w:t xml:space="preserve">alkuperäinen kysymys: Vastaus: Nimettömät adeptit, LevitasVastaustyyppi: Mikä fiktiivinen hahmo on [Bandaran]vastaus: Nimettömät adeptit, LevitasVastaustyyppi: Fiktiivinen hahmo.</w:t>
      </w:r>
    </w:p>
    <w:p>
      <w:r>
        <w:rPr>
          <w:b/>
        </w:rPr>
        <w:t xml:space="preserve">Tulos</w:t>
      </w:r>
    </w:p>
    <w:p>
      <w:r>
        <w:t xml:space="preserve">[Bandaran] on esimerkki mistä fiktiivisestä hahmotyypistä?</w:t>
      </w:r>
    </w:p>
    <w:p>
      <w:r>
        <w:rPr>
          <w:b/>
        </w:rPr>
        <w:t xml:space="preserve">Tulos</w:t>
      </w:r>
    </w:p>
    <w:p>
      <w:r>
        <w:t xml:space="preserve">[Bandaran] on mikä fiktiivinen hahmo?</w:t>
      </w:r>
    </w:p>
    <w:p>
      <w:r>
        <w:rPr>
          <w:b/>
        </w:rPr>
        <w:t xml:space="preserve">Tulos</w:t>
      </w:r>
    </w:p>
    <w:p>
      <w:r>
        <w:t xml:space="preserve">[Bandaran] on mikä fiktiivinen hahmo?</w:t>
      </w:r>
    </w:p>
    <w:p>
      <w:r>
        <w:rPr>
          <w:b/>
        </w:rPr>
        <w:t xml:space="preserve">Tulos</w:t>
      </w:r>
    </w:p>
    <w:p>
      <w:r>
        <w:t xml:space="preserve">Kuka on fiktiivinen hahmo, joka on [Bandaran]?</w:t>
      </w:r>
    </w:p>
    <w:p>
      <w:r>
        <w:rPr>
          <w:b/>
        </w:rPr>
        <w:t xml:space="preserve">Tulos</w:t>
      </w:r>
    </w:p>
    <w:p>
      <w:r>
        <w:t xml:space="preserve">Kuka on [Bandaran]?</w:t>
      </w:r>
    </w:p>
    <w:p>
      <w:r>
        <w:rPr>
          <w:b/>
        </w:rPr>
        <w:t xml:space="preserve">Esimerkki 5.96</w:t>
      </w:r>
    </w:p>
    <w:p>
      <w:r>
        <w:t xml:space="preserve">alkuperäinen kysymys: Vastaus: Southend InteractiveVastaustyyppi: Mikä videopelien kehittäjä kehitti [Deathrow: Underground Team Combat]vastaus: Southend InteractiveVastaustyyppi: Deathrow: Underground Team Combat: South Interactive Development: Video Game Developer: South Interactive Development: Video Game Developer: Video Game Developer.</w:t>
      </w:r>
    </w:p>
    <w:p>
      <w:r>
        <w:rPr>
          <w:b/>
        </w:rPr>
        <w:t xml:space="preserve">Tulos</w:t>
      </w:r>
    </w:p>
    <w:p>
      <w:r>
        <w:t xml:space="preserve">Mikä yritys kehitti [Deathrow: Underground Team Combat] -videopelin?</w:t>
      </w:r>
    </w:p>
    <w:p>
      <w:r>
        <w:rPr>
          <w:b/>
        </w:rPr>
        <w:t xml:space="preserve">Tulos</w:t>
      </w:r>
    </w:p>
    <w:p>
      <w:r>
        <w:t xml:space="preserve">[Deathrow: Underground Team Combat] loi mikä videopelien kehittäjä?</w:t>
      </w:r>
    </w:p>
    <w:p>
      <w:r>
        <w:rPr>
          <w:b/>
        </w:rPr>
        <w:t xml:space="preserve">Tulos</w:t>
      </w:r>
    </w:p>
    <w:p>
      <w:r>
        <w:t xml:space="preserve">[Deathrow: Underground Team Combat] kehitti kuka?</w:t>
      </w:r>
    </w:p>
    <w:p>
      <w:r>
        <w:rPr>
          <w:b/>
        </w:rPr>
        <w:t xml:space="preserve">Tulos</w:t>
      </w:r>
    </w:p>
    <w:p>
      <w:r>
        <w:t xml:space="preserve">[Deathrow: Underground Team Combat] kehitti mikä pelinkehittäjä?</w:t>
      </w:r>
    </w:p>
    <w:p>
      <w:r>
        <w:rPr>
          <w:b/>
        </w:rPr>
        <w:t xml:space="preserve">Tulos</w:t>
      </w:r>
    </w:p>
    <w:p>
      <w:r>
        <w:t xml:space="preserve">[Deathrow: Underground Team Combat] kehitti mikä videopelikehittäjä?</w:t>
      </w:r>
    </w:p>
    <w:p>
      <w:r>
        <w:rPr>
          <w:b/>
        </w:rPr>
        <w:t xml:space="preserve">Esimerkki 5.97</w:t>
      </w:r>
    </w:p>
    <w:p>
      <w:r>
        <w:t xml:space="preserve">alkuperäinen kysymys: Find tournaments that have [Wheelchair Tennis, Quad Singles]answer: 2012 australian open ‚äì wheelchair quad singlesanswer type: Tournament event competition.</w:t>
      </w:r>
    </w:p>
    <w:p>
      <w:r>
        <w:rPr>
          <w:b/>
        </w:rPr>
        <w:t xml:space="preserve">Tulos</w:t>
      </w:r>
    </w:p>
    <w:p>
      <w:r>
        <w:t xml:space="preserve">Missä turnauksissa on [Pyörätuolitennis, Quad Singles]?</w:t>
      </w:r>
    </w:p>
    <w:p>
      <w:r>
        <w:rPr>
          <w:b/>
        </w:rPr>
        <w:t xml:space="preserve">Tulos</w:t>
      </w:r>
    </w:p>
    <w:p>
      <w:r>
        <w:t xml:space="preserve">[Pyörätuolitennis, Quad Singles] ovat osa mitä turnauksia?</w:t>
      </w:r>
    </w:p>
    <w:p>
      <w:r>
        <w:rPr>
          <w:b/>
        </w:rPr>
        <w:t xml:space="preserve">Tulos</w:t>
      </w:r>
    </w:p>
    <w:p>
      <w:r>
        <w:t xml:space="preserve">[Pyörätuolitennis, Quad Singles] on tapahtuma minkä turnauksen yhteydessä?</w:t>
      </w:r>
    </w:p>
    <w:p>
      <w:r>
        <w:rPr>
          <w:b/>
        </w:rPr>
        <w:t xml:space="preserve">Tulos</w:t>
      </w:r>
    </w:p>
    <w:p>
      <w:r>
        <w:t xml:space="preserve">[Pyörätuolitennis, Quad Singles] ovat missä turnauksissa?</w:t>
      </w:r>
    </w:p>
    <w:p>
      <w:r>
        <w:rPr>
          <w:b/>
        </w:rPr>
        <w:t xml:space="preserve">Tulos</w:t>
      </w:r>
    </w:p>
    <w:p>
      <w:r>
        <w:t xml:space="preserve">Etsi turnauksia, joissa on [Pyörätuolitennis, Quad Singles]</w:t>
      </w:r>
    </w:p>
    <w:p>
      <w:r>
        <w:rPr>
          <w:b/>
        </w:rPr>
        <w:t xml:space="preserve">Tulos</w:t>
      </w:r>
    </w:p>
    <w:p>
      <w:r>
        <w:t xml:space="preserve">Mitä turnauksia [Pyörätuolitennis, Quad Singles] on tarjolla?</w:t>
      </w:r>
    </w:p>
    <w:p>
      <w:r>
        <w:rPr>
          <w:b/>
        </w:rPr>
        <w:t xml:space="preserve">Esimerkki 5.98</w:t>
      </w:r>
    </w:p>
    <w:p>
      <w:r>
        <w:t xml:space="preserve">alkuperäinen kysymys: Vastaus: tuliase, lelusotilas, tikari....vastaustyyppi: Kokoelmaluokka: Vastaustyyppi: Kokoelmaluokka: Militaria ovat sotilas-, poliisi- ym. esineitä tai jäljennöksiä, joita kerätään niiden historiallisen merkityksen vuoksi. Tällaisia antiikkiesineitä ovat tuliaseet, miekat, veitset ja muut varusteet, kuten; univormut, kypärät, muut sotilaspäähineet ja haarniskat; sotilaskäskyt ja kunniamerkit; haastekolikot ja palkinnot; rintamerkit, napit ja merkit; sotilastaide, -veistokset ja -grafiikat; ephemera, kuten savukekortit, valokuvat, antikvariaatit, aikakauslehdet ja julisteet; pienoismallit ja leikkisotilaat; sekä taisteluvarusteet ja kenttävarustuksen osat. Nykyään militarian keräily on vakiintunut harrastus monien ihmisryhmien keskuudessa. Monilla eurooppalaisilla perheillä, erityisesti niillä kuninkaallisilla perheillä, joilla on pitkät sotilaalliset perinteet, on suuria militariakokoelmia, jotka siirtyvät sukupolvelta toiselle. Lisäksi monet ihmiset keräävät nykyään militariaa sijoitustarkoituksessa. Monien jälleenmyyjien käyttämä vaihtoehtoinen nimitys militariasta on "sotilasantiikki" tai "sotilasantiikki".</w:t>
      </w:r>
    </w:p>
    <w:p>
      <w:r>
        <w:rPr>
          <w:b/>
        </w:rPr>
        <w:t xml:space="preserve">Tulos</w:t>
      </w:r>
    </w:p>
    <w:p>
      <w:r>
        <w:t xml:space="preserve">Kokoelmatoiminta [Militaria] kuuluu mihin kokoelmaluokkaan?</w:t>
      </w:r>
    </w:p>
    <w:p>
      <w:r>
        <w:rPr>
          <w:b/>
        </w:rPr>
        <w:t xml:space="preserve">Tulos</w:t>
      </w:r>
    </w:p>
    <w:p>
      <w:r>
        <w:t xml:space="preserve">[Militaria] on kokoelmatoiminta, joka kuuluu mihin kokoelmaluokkaan?</w:t>
      </w:r>
    </w:p>
    <w:p>
      <w:r>
        <w:rPr>
          <w:b/>
        </w:rPr>
        <w:t xml:space="preserve">Tulos</w:t>
      </w:r>
    </w:p>
    <w:p>
      <w:r>
        <w:t xml:space="preserve">[Militaria] on esineitä, jotka kuuluvat minkälaiseen kokoelmaan?</w:t>
      </w:r>
    </w:p>
    <w:p>
      <w:r>
        <w:rPr>
          <w:b/>
        </w:rPr>
        <w:t xml:space="preserve">Tulos</w:t>
      </w:r>
    </w:p>
    <w:p>
      <w:r>
        <w:t xml:space="preserve">Mihin kokoelmaluokkaan [Militaria]-kokoelmatoiminta kuuluu?</w:t>
      </w:r>
    </w:p>
    <w:p>
      <w:r>
        <w:rPr>
          <w:b/>
        </w:rPr>
        <w:t xml:space="preserve">Tulos</w:t>
      </w:r>
    </w:p>
    <w:p>
      <w:r>
        <w:t xml:space="preserve">[Militaria]-kokoelmatoiminta kuuluu mihin kokoelmaluokkaan?</w:t>
      </w:r>
    </w:p>
    <w:p>
      <w:r>
        <w:rPr>
          <w:b/>
        </w:rPr>
        <w:t xml:space="preserve">Esimerkki 5.99</w:t>
      </w:r>
    </w:p>
    <w:p>
      <w:r>
        <w:t xml:space="preserve">alkuperäinen kysymys: Vastaus: echt elefantastisch, abends ist es sch√∂n, null...vastaustyyppi: Hetzmannin albumi: Musiikkialbumi: Musiikkialbumi.</w:t>
      </w:r>
    </w:p>
    <w:p>
      <w:r>
        <w:rPr>
          <w:b/>
        </w:rPr>
        <w:t xml:space="preserve">Tulos</w:t>
      </w:r>
    </w:p>
    <w:p>
      <w:r>
        <w:t xml:space="preserve">Mitkä ovat [Hella Heizmannin] säveltämien musiikkialbumien nimet?</w:t>
      </w:r>
    </w:p>
    <w:p>
      <w:r>
        <w:rPr>
          <w:b/>
        </w:rPr>
        <w:t xml:space="preserve">Tulos</w:t>
      </w:r>
    </w:p>
    <w:p>
      <w:r>
        <w:t xml:space="preserve">Anna minulle luettelo [Hella Heizmannin] säveltämistä albumeista.</w:t>
      </w:r>
    </w:p>
    <w:p>
      <w:r>
        <w:rPr>
          <w:b/>
        </w:rPr>
        <w:t xml:space="preserve">Tulos</w:t>
      </w:r>
    </w:p>
    <w:p>
      <w:r>
        <w:t xml:space="preserve">Mitä albumeita [Hella Heizmann] on säveltänyt?</w:t>
      </w:r>
    </w:p>
    <w:p>
      <w:r>
        <w:rPr>
          <w:b/>
        </w:rPr>
        <w:t xml:space="preserve">Tulos</w:t>
      </w:r>
    </w:p>
    <w:p>
      <w:r>
        <w:t xml:space="preserve">Millaisilla albumeilla [Hella Heizmann] työskenteli?</w:t>
      </w:r>
    </w:p>
    <w:p>
      <w:r>
        <w:rPr>
          <w:b/>
        </w:rPr>
        <w:t xml:space="preserve">Tulos</w:t>
      </w:r>
    </w:p>
    <w:p>
      <w:r>
        <w:t xml:space="preserve">[Hella Heizmann] on säveltänyt mitkä albumit?</w:t>
      </w:r>
    </w:p>
    <w:p>
      <w:r>
        <w:rPr>
          <w:b/>
        </w:rPr>
        <w:t xml:space="preserve">Esimerkki 5.100</w:t>
      </w:r>
    </w:p>
    <w:p>
      <w:r>
        <w:t xml:space="preserve">alkuperäinen kysymys: Vastaus: GruuthusemuseoVastaustyyppi: Mikä museo on tyyppiä [Soveltavan taiteen museo]?Vastaus: Gruuthusemuseo: Lisätiedot: Gruutuutusmuseo: Sovellettu taide on muotoilun ja koristelun soveltamista arkipäiväisiin esineisiin, jotta ne olisivat esteettisesti miellyttäviä. Termiä käytetään erotuksena kuvataiteesta, jonka tavoitteena on tuottaa esineitä, jotka ovat kauniita ja/tai tarjoavat älyllisiä virikkeitä. Käytännössä nämä kaksi ovat usein päällekkäisiä. Teollinen muotoilu, graafinen muotoilu, muotisuunnittelu, sisustussuunnittelu ja koristetaide kuuluvat soveltaviin taiteisiin. Luovassa ja/tai abstraktissa yhteydessä myös arkkitehtuuria ja valokuvausta pidetään soveltavina taiteina.</w:t>
      </w:r>
    </w:p>
    <w:p>
      <w:r>
        <w:rPr>
          <w:b/>
        </w:rPr>
        <w:t xml:space="preserve">Tulos</w:t>
      </w:r>
    </w:p>
    <w:p>
      <w:r>
        <w:t xml:space="preserve">[Soveltavan taiteen] on osa mitä museota?</w:t>
      </w:r>
    </w:p>
    <w:p>
      <w:r>
        <w:rPr>
          <w:b/>
        </w:rPr>
        <w:t xml:space="preserve">Tulos</w:t>
      </w:r>
    </w:p>
    <w:p>
      <w:r>
        <w:t xml:space="preserve">[Soveltavan taiteen] museo on minkälainen museo?</w:t>
      </w:r>
    </w:p>
    <w:p>
      <w:r>
        <w:rPr>
          <w:b/>
        </w:rPr>
        <w:t xml:space="preserve">Tulos</w:t>
      </w:r>
    </w:p>
    <w:p>
      <w:r>
        <w:t xml:space="preserve">Mikä museo on [Soveltavan taiteen] tyyppinen?</w:t>
      </w:r>
    </w:p>
    <w:p>
      <w:r>
        <w:rPr>
          <w:b/>
        </w:rPr>
        <w:t xml:space="preserve">Tulos</w:t>
      </w:r>
    </w:p>
    <w:p>
      <w:r>
        <w:t xml:space="preserve">Mikä museo on [Soveltavan taiteen] tyyppinen?</w:t>
      </w:r>
    </w:p>
    <w:p>
      <w:r>
        <w:rPr>
          <w:b/>
        </w:rPr>
        <w:t xml:space="preserve">Tulos</w:t>
      </w:r>
    </w:p>
    <w:p>
      <w:r>
        <w:t xml:space="preserve">Mihin museoon [Soveltavan taiteen] tyyppi kuuluu?</w:t>
      </w:r>
    </w:p>
    <w:p>
      <w:r>
        <w:rPr>
          <w:b/>
        </w:rPr>
        <w:t xml:space="preserve">Esimerkki 5.101</w:t>
      </w:r>
    </w:p>
    <w:p>
      <w:r>
        <w:t xml:space="preserve">alkuperäinen kysymys: Vastaus: Romanian sotilaspoliisiVastaustyyppi: Millaisilla asevoimilla on sotilaallinen taisteluasema [Romania]?Vastaus: Romanian sotilaspoliisiVastaustyyppi: Romanian sotilaspoliisi Lisätiedot: Poliisipoliisi: Aseellinen poliisi: Asevoimat: Romania on yhtenäinen puolipresidentillinen tasavalta, joka sijaitsee Kaakkois-Euroopassa, Mustanmeren rannalla, Bulgarian ja Ukrainan välissä. Se rajoittuu myös Unkariin, Serbiaan ja Moldovaan. Sen pinta-ala on 238 391 neliökilometriä, ja sen ilmasto on lauhkean mannermainen. Se on 19,9 miljoonalla asukkaallaan Euroopan unionin seitsemänneksi väkirikkain jäsenvaltio. Sen pääkaupunki ja suurin kaupunki Bukarest on EU:n kuudenneksi suurin kaupunki. Tonava, joka on Volgan jälkeen Euroopan toiseksi pisin joki, saa alkunsa Saksassa ja virtaa 2 857 kilometrin matkan kaakkoon kymmenen maan läpi ennen kuin se laskee Romanian Tonavan suistoalueelle. Osa sen 1 075 kilometrin pituisesta, maata reunustavasta osasta valuttaa koko maan. Karpaattien vuoristo ylittää Romanian pohjoisesta lounaaseen. Nykyaikainen Romania syntyi muinaisen Rooman Dakian provinssin alueelta, ja se muodostettiin vuonna 1859 Moldovan ja Valakian ruhtinaskuntien henkilökohtaisella liitolla. Uusi valtio, jonka virallinen nimi on ollut Romania vuodesta 1866 lähtien, itsenäistyi ottomaanien valtakunnasta vuonna 1877. Ensimmäisen maailmansodan lopussa Transilvania, Bukovina ja Bessarabia yhdistyivät itsenäiseen Romanian kuningaskuntaan.</w:t>
      </w:r>
    </w:p>
    <w:p>
      <w:r>
        <w:rPr>
          <w:b/>
        </w:rPr>
        <w:t xml:space="preserve">Tulos</w:t>
      </w:r>
    </w:p>
    <w:p>
      <w:r>
        <w:t xml:space="preserve">Missä [Romanian] asevoimien osastossa on sotilastaistelijoita?</w:t>
      </w:r>
    </w:p>
    <w:p>
      <w:r>
        <w:rPr>
          <w:b/>
        </w:rPr>
        <w:t xml:space="preserve">Tulos</w:t>
      </w:r>
    </w:p>
    <w:p>
      <w:r>
        <w:t xml:space="preserve">[Romania] MITÄ SOTILASVOIMAA Aseistettu taistelija on?</w:t>
      </w:r>
    </w:p>
    <w:p>
      <w:r>
        <w:rPr>
          <w:b/>
        </w:rPr>
        <w:t xml:space="preserve">Tulos</w:t>
      </w:r>
    </w:p>
    <w:p>
      <w:r>
        <w:t xml:space="preserve">Sotilastaistelija [Romania] kuuluu mihin asevoimiin?</w:t>
      </w:r>
    </w:p>
    <w:p>
      <w:r>
        <w:rPr>
          <w:b/>
        </w:rPr>
        <w:t xml:space="preserve">Tulos</w:t>
      </w:r>
    </w:p>
    <w:p>
      <w:r>
        <w:t xml:space="preserve">Sotilaallinen taistelija [Romania] on osa mitä asevoimia?</w:t>
      </w:r>
    </w:p>
    <w:p>
      <w:r>
        <w:rPr>
          <w:b/>
        </w:rPr>
        <w:t xml:space="preserve">Tulos</w:t>
      </w:r>
    </w:p>
    <w:p>
      <w:r>
        <w:t xml:space="preserve">Missä [Romanian] asevoimissa on sotilaallisia taistelijoita?</w:t>
      </w:r>
    </w:p>
    <w:p>
      <w:r>
        <w:rPr>
          <w:b/>
        </w:rPr>
        <w:t xml:space="preserve">Tulos</w:t>
      </w:r>
    </w:p>
    <w:p>
      <w:r>
        <w:t xml:space="preserve">[Romania] on minkä asevoimien sotilastaistelijan alainen?</w:t>
      </w:r>
    </w:p>
    <w:p>
      <w:r>
        <w:rPr>
          <w:b/>
        </w:rPr>
        <w:t xml:space="preserve">Esimerkki 5.102</w:t>
      </w:r>
    </w:p>
    <w:p>
      <w:r>
        <w:t xml:space="preserve">alkuperäinen kysymys: Vastaus: rec 3: g√©nesis, inside, harakka...vastaustyyppi: Film.auxiliary information: HDCAM, joka otettiin käyttöön vuonna 1997, on digitaalisen Betacamin videokasettiversio, joka käyttää 8-bittistä diskreettiä kosinimuunnosta, joka on pakattu 3:1:1-tallennuksella, 1080i-yhteensopivalla alasnäytetyllä 1440√ó1080-resoluutiolla ja lisäämällä myöhempiin malleihin 24p- ja 23,976-progressiivisen segmentoidun kehyksen tilat. HDCAM-koodekki käyttää suorakulmaisia pikseleitä, joten tallennettu 1440√ó1080-kokoinen sisältö on toistettaessa 1920√ó1080-kokoinen. Tallennetun videon bittinopeus on 144 Mbit/s. Myös ääni on samanlainen, ja siinä on neljä kanavaa AES3 20-bittistä, 48 kHz:n digitaalista ääntä. Betacamin tavoin HDCAM-kasetteja valmistetaan pienissä ja suurissa kasettikokoluokissa; pienessä kasetissa käytetään samaa muotoa kuin alkuperäisessä Betamaxissa. HDCAMin tärkein kilpailija on Panasonicin tarjoama DVCPRO HD -formaatti. Se käyttää samanlaista pakkaustekniikkaa ja bittinopeuksia, jotka vaihtelevat 40 Mbit/s:sta 100 Mbit/s:iin kuvataajuudesta riippuen.</w:t>
      </w:r>
    </w:p>
    <w:p>
      <w:r>
        <w:rPr>
          <w:b/>
        </w:rPr>
        <w:t xml:space="preserve">Tulos</w:t>
      </w:r>
    </w:p>
    <w:p>
      <w:r>
        <w:t xml:space="preserve">Näytä minulle elokuvat, jotka ovat [HDCAM]-muodossa?</w:t>
      </w:r>
    </w:p>
    <w:p>
      <w:r>
        <w:rPr>
          <w:b/>
        </w:rPr>
        <w:t xml:space="preserve">Tulos</w:t>
      </w:r>
    </w:p>
    <w:p>
      <w:r>
        <w:t xml:space="preserve">etsi elokuvia, joiden formaatti on [HDCAM].</w:t>
      </w:r>
    </w:p>
    <w:p>
      <w:r>
        <w:rPr>
          <w:b/>
        </w:rPr>
        <w:t xml:space="preserve">Tulos</w:t>
      </w:r>
    </w:p>
    <w:p>
      <w:r>
        <w:t xml:space="preserve">Mitkä elokuvat on alustettu [HDCAM]-muodossa?</w:t>
      </w:r>
    </w:p>
    <w:p>
      <w:r>
        <w:rPr>
          <w:b/>
        </w:rPr>
        <w:t xml:space="preserve">Tulos</w:t>
      </w:r>
    </w:p>
    <w:p>
      <w:r>
        <w:t xml:space="preserve">Missä elokuvissa käytetään [HDCAM]-formaattia?</w:t>
      </w:r>
    </w:p>
    <w:p>
      <w:r>
        <w:rPr>
          <w:b/>
        </w:rPr>
        <w:t xml:space="preserve">Tulos</w:t>
      </w:r>
    </w:p>
    <w:p>
      <w:r>
        <w:t xml:space="preserve">Mitkä ovat esimerkkejä elokuvista, jotka on tehty muodossa [HDCAM]?</w:t>
      </w:r>
    </w:p>
    <w:p>
      <w:r>
        <w:rPr>
          <w:b/>
        </w:rPr>
        <w:t xml:space="preserve">Esimerkki 5.103</w:t>
      </w:r>
    </w:p>
    <w:p>
      <w:r>
        <w:t xml:space="preserve">alkuperäinen kysymys: Vastaus: Galla PlacidiaVastaustyyppi: Kuka on [Galla Placidia]?Vastaus: Galla PlacidiaVastaustyyppi: Galla Placidia: Henkilö tai olento fiktiossa.lisätiedot: Henkilö tai olento fiktiossa: Galla Placidia on fiktiivinen esitys Galla Placidialle, Rooman keisari Theodosius I:n tyttärelle ja keisari Valentinianus III:n sijaishallitsijalle vuodesta 423 hänen täysi-ikäisyyteensä vuonna 437.</w:t>
      </w:r>
    </w:p>
    <w:p>
      <w:r>
        <w:rPr>
          <w:b/>
        </w:rPr>
        <w:t xml:space="preserve">Tulos</w:t>
      </w:r>
    </w:p>
    <w:p>
      <w:r>
        <w:t xml:space="preserve">Kuka esiintyy [Galla Placidia]-elokuvassa?</w:t>
      </w:r>
    </w:p>
    <w:p>
      <w:r>
        <w:rPr>
          <w:b/>
        </w:rPr>
        <w:t xml:space="preserve">Tulos</w:t>
      </w:r>
    </w:p>
    <w:p>
      <w:r>
        <w:t xml:space="preserve">Mikä fiktiivinen hahmo esiintyy [Galla Placidia]-elokuvassa?</w:t>
      </w:r>
    </w:p>
    <w:p>
      <w:r>
        <w:rPr>
          <w:b/>
        </w:rPr>
        <w:t xml:space="preserve">Tulos</w:t>
      </w:r>
    </w:p>
    <w:p>
      <w:r>
        <w:t xml:space="preserve">[Kuka on Galla Placidia?</w:t>
      </w:r>
    </w:p>
    <w:p>
      <w:r>
        <w:rPr>
          <w:b/>
        </w:rPr>
        <w:t xml:space="preserve">Tulos</w:t>
      </w:r>
    </w:p>
    <w:p>
      <w:r>
        <w:t xml:space="preserve">Kuka on [Galla Placidia]?</w:t>
      </w:r>
    </w:p>
    <w:p>
      <w:r>
        <w:rPr>
          <w:b/>
        </w:rPr>
        <w:t xml:space="preserve">Tulos</w:t>
      </w:r>
    </w:p>
    <w:p>
      <w:r>
        <w:t xml:space="preserve">Kuka henkilö on [Galla Placidia]?</w:t>
      </w:r>
    </w:p>
    <w:p>
      <w:r>
        <w:rPr>
          <w:b/>
        </w:rPr>
        <w:t xml:space="preserve">Tulos</w:t>
      </w:r>
    </w:p>
    <w:p>
      <w:r>
        <w:t xml:space="preserve">Mikä henkilö on [Galla Placidia]?</w:t>
      </w:r>
    </w:p>
    <w:p>
      <w:r>
        <w:rPr>
          <w:b/>
        </w:rPr>
        <w:t xml:space="preserve">Tulos</w:t>
      </w:r>
    </w:p>
    <w:p>
      <w:r>
        <w:t xml:space="preserve">[Galla Placidia] on kuka siinä on?</w:t>
      </w:r>
    </w:p>
    <w:p>
      <w:r>
        <w:rPr>
          <w:b/>
        </w:rPr>
        <w:t xml:space="preserve">Tulos</w:t>
      </w:r>
    </w:p>
    <w:p>
      <w:r>
        <w:t xml:space="preserve">Kuka on [Galla Placidian] samanniminen hahmo?</w:t>
      </w:r>
    </w:p>
    <w:p>
      <w:r>
        <w:rPr>
          <w:b/>
        </w:rPr>
        <w:t xml:space="preserve">Esimerkki 5.104</w:t>
      </w:r>
    </w:p>
    <w:p>
      <w:r>
        <w:t xml:space="preserve">alkuperäinen kysymys: Vastaus: Tuamin roomalaiskatolinen provinssi, Kanadan kirkollinen provinssi, Armaghin roomalaiskatolinen provinssi....vastaustyyppi: Uskonnollinen Jurisdiction.auxiliary information: Kirkollinen provinssi on suuri uskonnollisen hallinnon lainkäyttöalue, joka on nimetty näin analogisesti maallisen roomalaisen provinssin kanssa. Hierarkkisissa kristillisissä kirkkokunnissa, joissa on hiippakuntia, maakunta on näiden hiippakuntien kokoelma. Roomalaiskatolisella kirkolla, ortodoksisilla kirkoilla ja anglikaanisella kirkkokunnalla on kaikilla maakuntia. Näitä maakuntia johtaa metropoliittinen arkkipiispa. Varhaiskirkossa ja joissakin nykyajan kirkoissa kirkollisen maakunnan pääpiispaa kutsutaan metropoliksi ja sen piispaa metropoliittiseksi piispaksi tai metropoliittiseksi.</w:t>
      </w:r>
    </w:p>
    <w:p>
      <w:r>
        <w:rPr>
          <w:b/>
        </w:rPr>
        <w:t xml:space="preserve">Tulos</w:t>
      </w:r>
    </w:p>
    <w:p>
      <w:r>
        <w:t xml:space="preserve">Mikä uskonnollinen alue on kooltaan tai tyypiltään [kirkollinen maakunta]?</w:t>
      </w:r>
    </w:p>
    <w:p>
      <w:r>
        <w:rPr>
          <w:b/>
        </w:rPr>
        <w:t xml:space="preserve">Tulos</w:t>
      </w:r>
    </w:p>
    <w:p>
      <w:r>
        <w:t xml:space="preserve">[Kirkollinen maakunta] on minkä uskonnollisen lainkäyttöalueen koko tai tyyppi?</w:t>
      </w:r>
    </w:p>
    <w:p>
      <w:r>
        <w:rPr>
          <w:b/>
        </w:rPr>
        <w:t xml:space="preserve">Tulos</w:t>
      </w:r>
    </w:p>
    <w:p>
      <w:r>
        <w:t xml:space="preserve">Minkä kokoinen tai tyyppinen on [kirkollinen maakunta]?</w:t>
      </w:r>
    </w:p>
    <w:p>
      <w:r>
        <w:rPr>
          <w:b/>
        </w:rPr>
        <w:t xml:space="preserve">Tulos</w:t>
      </w:r>
    </w:p>
    <w:p>
      <w:r>
        <w:t xml:space="preserve">[Kirkollinen provinssi] on minkätyyppisten uskonnollisten hallintoalueiden koko ja tyyppi?</w:t>
      </w:r>
    </w:p>
    <w:p>
      <w:r>
        <w:rPr>
          <w:b/>
        </w:rPr>
        <w:t xml:space="preserve">Tulos</w:t>
      </w:r>
    </w:p>
    <w:p>
      <w:r>
        <w:t xml:space="preserve">[Kirkollinen maakunta] on minkä uskonnollisen lainkäyttöalueen koko tai tyyppi?</w:t>
      </w:r>
    </w:p>
    <w:p>
      <w:r>
        <w:rPr>
          <w:b/>
        </w:rPr>
        <w:t xml:space="preserve">Tulos</w:t>
      </w:r>
    </w:p>
    <w:p>
      <w:r>
        <w:t xml:space="preserve">Mitkä ovat esimerkkejä uskonnollisista lainkäyttöalueista, joita voitaisiin pitää esimerkkinä [kirkollisesta maakunnasta]?</w:t>
      </w:r>
    </w:p>
    <w:p>
      <w:r>
        <w:rPr>
          <w:b/>
        </w:rPr>
        <w:t xml:space="preserve">Esimerkki 5.105</w:t>
      </w:r>
    </w:p>
    <w:p>
      <w:r>
        <w:t xml:space="preserve">alkuperäinen kysymys: Vastaus: gargishVastaustyyppi: Minkä kielen on luonut [Herman Miller]?Vastaus: Gargish Konlangi: Kieli: Kieli: Kieli: Kieli: Kieli: Kieli: Kieli.</w:t>
      </w:r>
    </w:p>
    <w:p>
      <w:r>
        <w:rPr>
          <w:b/>
        </w:rPr>
        <w:t xml:space="preserve">Tulos</w:t>
      </w:r>
    </w:p>
    <w:p>
      <w:r>
        <w:t xml:space="preserve">[Herman Miller] loi minkä kielen?</w:t>
      </w:r>
    </w:p>
    <w:p>
      <w:r>
        <w:rPr>
          <w:b/>
        </w:rPr>
        <w:t xml:space="preserve">Tulos</w:t>
      </w:r>
    </w:p>
    <w:p>
      <w:r>
        <w:t xml:space="preserve">[Herman Miller] on minkä kielen luoja?</w:t>
      </w:r>
    </w:p>
    <w:p>
      <w:r>
        <w:rPr>
          <w:b/>
        </w:rPr>
        <w:t xml:space="preserve">Tulos</w:t>
      </w:r>
    </w:p>
    <w:p>
      <w:r>
        <w:t xml:space="preserve">[Herman Miller] loi konlangin, jonka nimi on?</w:t>
      </w:r>
    </w:p>
    <w:p>
      <w:r>
        <w:rPr>
          <w:b/>
        </w:rPr>
        <w:t xml:space="preserve">Tulos</w:t>
      </w:r>
    </w:p>
    <w:p>
      <w:r>
        <w:t xml:space="preserve">Minkä kielen [Herman Miller] loi?</w:t>
      </w:r>
    </w:p>
    <w:p>
      <w:r>
        <w:rPr>
          <w:b/>
        </w:rPr>
        <w:t xml:space="preserve">Tulos</w:t>
      </w:r>
    </w:p>
    <w:p>
      <w:r>
        <w:t xml:space="preserve">[Herman Miller] loi minkä kielen?</w:t>
      </w:r>
    </w:p>
    <w:p>
      <w:r>
        <w:rPr>
          <w:b/>
        </w:rPr>
        <w:t xml:space="preserve">Esimerkki 5.106</w:t>
      </w:r>
    </w:p>
    <w:p>
      <w:r>
        <w:t xml:space="preserve">alkuperäinen kysymys: Mikä on ajan yksikkö [Planckin yksiköissä]?vastaus: Planckin aikaVastaustyyppi: Ajan yksikkö.lisätiedot: Planckin aika: Fysiikassa Planckin yksiköt ovat fysikaalisia mittayksiköitä, jotka on määritelty yksinomaan viiden alla luetellun universaalin fysikaalisen vakion avulla siten, että nämä viisi fysikaalista vakiota saavat lukuarvon 1, kun ne ilmaistaan näiden yksiköiden avulla. Planckin yksiköillä on syvällinen merkitys teoreettisen fysiikan kannalta, koska ne yksinkertaistavat tyylikkäästi useita toistuvia fysikaalisten lakien algebrallisia lausekkeita dimensiottomuuden avulla. Ne ovat erityisen tärkeitä yhtenäisteorioiden, kuten kvanttigravitaation, tutkimuksessa.</w:t>
      </w:r>
    </w:p>
    <w:p>
      <w:r>
        <w:rPr>
          <w:b/>
        </w:rPr>
        <w:t xml:space="preserve">Tulos</w:t>
      </w:r>
    </w:p>
    <w:p>
      <w:r>
        <w:t xml:space="preserve">Mikä on ajan yksikön arvo [Planckin yksiköitä] käyttäen?</w:t>
      </w:r>
    </w:p>
    <w:p>
      <w:r>
        <w:rPr>
          <w:b/>
        </w:rPr>
        <w:t xml:space="preserve">Tulos</w:t>
      </w:r>
    </w:p>
    <w:p>
      <w:r>
        <w:t xml:space="preserve">Mitä ajan yksikköä edustaa [Planckin yksiköt]?</w:t>
      </w:r>
    </w:p>
    <w:p>
      <w:r>
        <w:rPr>
          <w:b/>
        </w:rPr>
        <w:t xml:space="preserve">Tulos</w:t>
      </w:r>
    </w:p>
    <w:p>
      <w:r>
        <w:t xml:space="preserve">[Planckin yksiköt] on mikä aikayksikkö?</w:t>
      </w:r>
    </w:p>
    <w:p>
      <w:r>
        <w:rPr>
          <w:b/>
        </w:rPr>
        <w:t xml:space="preserve">Tulos</w:t>
      </w:r>
    </w:p>
    <w:p>
      <w:r>
        <w:t xml:space="preserve">[Planckin yksiköt]-JÄRJESTELMÄSSÄ MITÄ AIKAYKSIKKÖÄ KÄYTETÄÄN?</w:t>
      </w:r>
    </w:p>
    <w:p>
      <w:r>
        <w:rPr>
          <w:b/>
        </w:rPr>
        <w:t xml:space="preserve">Tulos</w:t>
      </w:r>
    </w:p>
    <w:p>
      <w:r>
        <w:t xml:space="preserve">Mikä on ajan yksikkö [Planckin yksiköissä]?</w:t>
      </w:r>
    </w:p>
    <w:p>
      <w:r>
        <w:rPr>
          <w:b/>
        </w:rPr>
        <w:t xml:space="preserve">Tulos</w:t>
      </w:r>
    </w:p>
    <w:p>
      <w:r>
        <w:t xml:space="preserve">Mikä on [Planckin yksiköissä] mitattu yksikkömäärä?</w:t>
      </w:r>
    </w:p>
    <w:p>
      <w:r>
        <w:rPr>
          <w:b/>
        </w:rPr>
        <w:t xml:space="preserve">Esimerkki 5.107</w:t>
      </w:r>
    </w:p>
    <w:p>
      <w:r>
        <w:t xml:space="preserve">alkuperäinen kysymys: Vastaus: Multi-frequency time division multiple access, self-organized time division multiple accessvastaustyyppi: Mikä on [Time division multiple access]:n emomenetelmä? Lisätiedot: Aikajaon monikäyttö on jaetun väliaineen verkkojen kanavapalvelumenetelmä. Sen avulla useat käyttäjät voivat jakaa saman taajuuskanavan jakamalla signaalin eri aikaväleihin. Käyttäjät lähettävät nopeasti peräkkäin, yksi toisensa jälkeen, ja kukin käyttää omaa aikaväliään. Näin useat asemat voivat jakaa saman siirtovälineen ja käyttää vain osaa kanavakapasiteetista. TDMA:ta käytetään digitaalisissa 2G-solujärjestelmissä, kuten Global System for Mobile Communications, IS-136, Personal Digital Cellular ja iDEN, sekä kannettavien puhelimien Digital Enhanced Cordless Telecommunications -standardissa. TDMA:ta käytetään laajalti myös satelliittijärjestelmissä, taistelukentän radiojärjestelmissä ja PON-verkoissa, joissa liikennettä siirretään tiloista operaattorille. Dynaamisen TDMA-pakettiviestinnän käyttö, katso jäljempänä. TDMA on eräänlainen aikajakomultipleksointi, jonka erityispiirteenä on, että sen sijaan, että yksi lähetin olisi kytketty yhteen vastaanottimeen, on useita lähettimiä.</w:t>
      </w:r>
    </w:p>
    <w:p>
      <w:r>
        <w:rPr>
          <w:b/>
        </w:rPr>
        <w:t xml:space="preserve">Tulos</w:t>
      </w:r>
    </w:p>
    <w:p>
      <w:r>
        <w:t xml:space="preserve">[Time division multiple access] kuuluu mihin vanhempaan menetelmään?</w:t>
      </w:r>
    </w:p>
    <w:p>
      <w:r>
        <w:rPr>
          <w:b/>
        </w:rPr>
        <w:t xml:space="preserve">Tulos</w:t>
      </w:r>
    </w:p>
    <w:p>
      <w:r>
        <w:t xml:space="preserve">Mikä on [Time division multiple access] -menetelmän pääkäyttötila?</w:t>
      </w:r>
    </w:p>
    <w:p>
      <w:r>
        <w:rPr>
          <w:b/>
        </w:rPr>
        <w:t xml:space="preserve">Tulos</w:t>
      </w:r>
    </w:p>
    <w:p>
      <w:r>
        <w:t xml:space="preserve">[Time division multiple access] käyttää mitä emomenetelmänä?</w:t>
      </w:r>
    </w:p>
    <w:p>
      <w:r>
        <w:rPr>
          <w:b/>
        </w:rPr>
        <w:t xml:space="preserve">Tulos</w:t>
      </w:r>
    </w:p>
    <w:p>
      <w:r>
        <w:t xml:space="preserve">Mikä on [aikajaon monilukitus]-menetelmän ensisijainen menetelmä?</w:t>
      </w:r>
    </w:p>
    <w:p>
      <w:r>
        <w:rPr>
          <w:b/>
        </w:rPr>
        <w:t xml:space="preserve">Tulos</w:t>
      </w:r>
    </w:p>
    <w:p>
      <w:r>
        <w:t xml:space="preserve">ONKO [Time division multiple access] PÄÄMENETELMÄ?</w:t>
      </w:r>
    </w:p>
    <w:p>
      <w:r>
        <w:rPr>
          <w:b/>
        </w:rPr>
        <w:t xml:space="preserve">Esimerkki 5.108</w:t>
      </w:r>
    </w:p>
    <w:p>
      <w:r>
        <w:t xml:space="preserve">alkuperäinen kysymys: Vastaus: Sacramento KingsVastaustyyppi: Mikä urheilujoukkue tunnettiin aiemmin nimellä [Rochester Royals]?Vastaus: Sacramento KingsVastaustyyppi: Mikä urheilujoukkue tunnettiin aiemmin nimellä [Rochester Royals]?Vastaus: Sacramento Kings Sports Team.</w:t>
      </w:r>
    </w:p>
    <w:p>
      <w:r>
        <w:rPr>
          <w:b/>
        </w:rPr>
        <w:t xml:space="preserve">Tulos</w:t>
      </w:r>
    </w:p>
    <w:p>
      <w:r>
        <w:t xml:space="preserve">Minkä urheiluseuran nimi oli ennen [Rochester Royals]?</w:t>
      </w:r>
    </w:p>
    <w:p>
      <w:r>
        <w:rPr>
          <w:b/>
        </w:rPr>
        <w:t xml:space="preserve">Tulos</w:t>
      </w:r>
    </w:p>
    <w:p>
      <w:r>
        <w:t xml:space="preserve">Millä nimellä [Rochester Royals] tunnettiin aiemmin?</w:t>
      </w:r>
    </w:p>
    <w:p>
      <w:r>
        <w:rPr>
          <w:b/>
        </w:rPr>
        <w:t xml:space="preserve">Tulos</w:t>
      </w:r>
    </w:p>
    <w:p>
      <w:r>
        <w:t xml:space="preserve">[Rochester Royals] oli minkä urheilujoukkueen entinen nimi?</w:t>
      </w:r>
    </w:p>
    <w:p>
      <w:r>
        <w:rPr>
          <w:b/>
        </w:rPr>
        <w:t xml:space="preserve">Tulos</w:t>
      </w:r>
    </w:p>
    <w:p>
      <w:r>
        <w:t xml:space="preserve">Minkä urheilujoukkueen aiempi nimi oli [Rochester Royals]?</w:t>
      </w:r>
    </w:p>
    <w:p>
      <w:r>
        <w:rPr>
          <w:b/>
        </w:rPr>
        <w:t xml:space="preserve">Tulos</w:t>
      </w:r>
    </w:p>
    <w:p>
      <w:r>
        <w:t xml:space="preserve">Minkä ammattilaisurheilujoukkueen aiempi nimi oli [Rochester Royals]?</w:t>
      </w:r>
    </w:p>
    <w:p>
      <w:r>
        <w:rPr>
          <w:b/>
        </w:rPr>
        <w:t xml:space="preserve">Tulos</w:t>
      </w:r>
    </w:p>
    <w:p>
      <w:r>
        <w:t xml:space="preserve">[Rochester Royals] on minkä urheilujoukkueen entinen nimi?</w:t>
      </w:r>
    </w:p>
    <w:p>
      <w:r>
        <w:rPr>
          <w:b/>
        </w:rPr>
        <w:t xml:space="preserve">Esimerkki 5.109</w:t>
      </w:r>
    </w:p>
    <w:p>
      <w:r>
        <w:t xml:space="preserve">alkuperäinen kysymys: Vastaus: Punainen, valkoinen ja tonnikala, Memphis, Chicago....vastaustyyppi: Millaisia teatteriesityksiä [Nancy Lee and Perry R. Bass Performance Hallissa] esitetään? Vastaustyyppi: Teatterituotanto: Nancy Lee and Perry R. Bass Performance Hall Fort Worthissa, Texasissa.</w:t>
      </w:r>
    </w:p>
    <w:p>
      <w:r>
        <w:rPr>
          <w:b/>
        </w:rPr>
        <w:t xml:space="preserve">Tulos</w:t>
      </w:r>
    </w:p>
    <w:p>
      <w:r>
        <w:t xml:space="preserve">Mitä esityksiä [Nancy Lee and Perry R. Bass Performance Hallissa] on esitetty?</w:t>
      </w:r>
    </w:p>
    <w:p>
      <w:r>
        <w:rPr>
          <w:b/>
        </w:rPr>
        <w:t xml:space="preserve">Tulos</w:t>
      </w:r>
    </w:p>
    <w:p>
      <w:r>
        <w:t xml:space="preserve">[Nancy Lee and Perry R. Bass Performance Hall] mitä teatteriesityksiä täällä esitetään?</w:t>
      </w:r>
    </w:p>
    <w:p>
      <w:r>
        <w:rPr>
          <w:b/>
        </w:rPr>
        <w:t xml:space="preserve">Tulos</w:t>
      </w:r>
    </w:p>
    <w:p>
      <w:r>
        <w:t xml:space="preserve">Mitä teatteriesityksiä [Nancy Lee and Perry R. Bass Performance Hall] on isännöinyt?</w:t>
      </w:r>
    </w:p>
    <w:p>
      <w:r>
        <w:rPr>
          <w:b/>
        </w:rPr>
        <w:t xml:space="preserve">Tulos</w:t>
      </w:r>
    </w:p>
    <w:p>
      <w:r>
        <w:t xml:space="preserve">Minkä teatteriesitysten koti on [Nancy Lee and Perry R. Bass Performance Hall]?</w:t>
      </w:r>
    </w:p>
    <w:p>
      <w:r>
        <w:rPr>
          <w:b/>
        </w:rPr>
        <w:t xml:space="preserve">Tulos</w:t>
      </w:r>
    </w:p>
    <w:p>
      <w:r>
        <w:t xml:space="preserve">[Nancy Lee and Perry R. Bass Performance Hall] on esittänyt mitä teatteriesityksiä?</w:t>
      </w:r>
    </w:p>
    <w:p>
      <w:r>
        <w:rPr>
          <w:b/>
        </w:rPr>
        <w:t xml:space="preserve">Esimerkki 5.110</w:t>
      </w:r>
    </w:p>
    <w:p>
      <w:r>
        <w:t xml:space="preserve">Alkuperäinen kysymys: Minkä viinin maa on [Kanada]?Vastaus: Adora Estate Winery Gewurztraminer 2003, Adora Estate Winery Pinot Blanc 2002, Adora Estate Winery elements Merlot 2007...vastauksen tyyppi: Vastaustyyppi: Viini: Kanada on kymmenen provinssin ja kolmen territorion muodostama maa Pohjois-Amerikan mantereen pohjoisosassa. Se ulottuu Atlantilta Tyynellemerelle ja pohjoiseen Jäämerelle, ja sen pinta-ala on yhteensä 9,98 miljoonaa neliökilometriä, mikä tekee siitä kokonaispinta-alaltaan maailman toiseksi suurimman maan ja maa-alaltaan neljänneksi suurimman maan. Kanadan ja Yhdysvaltojen yhteinen raja muodostaa maailman pisimmän maarajan. Eri alkuperäiskansat ovat asuttaneet nykyisin Kanadaksi kutsuttua maata vuosituhansien ajan. Alueen Atlantin rannikolle perustettiin 1400-luvun lopulla brittiläisiä ja ranskalaisia siirtokuntia. Erilaisten konfliktien seurauksena Yhdistynyt kuningaskunta sai ja menetti Pohjois-Amerikan alueita, kunnes sille jäi 1700-luvun lopulla se, mikä nykyisin suurimmaksi osaksi muodostaa Kanadan. Brittiläisen Pohjois-Amerikan lain mukaisesti kolme siirtokuntaa yhdistyi 1. heinäkuuta 1867 ja muodosti itsenäisen liittovaltion Kanadan. Tästä alkoi provinssien ja alueiden liittyminen uuteen itsehallinnolliseen dominioon.</w:t>
      </w:r>
    </w:p>
    <w:p>
      <w:r>
        <w:rPr>
          <w:b/>
        </w:rPr>
        <w:t xml:space="preserve">Tulos</w:t>
      </w:r>
    </w:p>
    <w:p>
      <w:r>
        <w:t xml:space="preserve">Mitä viinejä [Kanada] valmistaa?</w:t>
      </w:r>
    </w:p>
    <w:p>
      <w:r>
        <w:rPr>
          <w:b/>
        </w:rPr>
        <w:t xml:space="preserve">Tulos</w:t>
      </w:r>
    </w:p>
    <w:p>
      <w:r>
        <w:t xml:space="preserve">Millaisia viinejä [Kanadasta] tulee?</w:t>
      </w:r>
    </w:p>
    <w:p>
      <w:r>
        <w:rPr>
          <w:b/>
        </w:rPr>
        <w:t xml:space="preserve">Tulos</w:t>
      </w:r>
    </w:p>
    <w:p>
      <w:r>
        <w:t xml:space="preserve">[Kanada] on minkä viinin kotimaa?</w:t>
      </w:r>
    </w:p>
    <w:p>
      <w:r>
        <w:rPr>
          <w:b/>
        </w:rPr>
        <w:t xml:space="preserve">Tulos</w:t>
      </w:r>
    </w:p>
    <w:p>
      <w:r>
        <w:t xml:space="preserve">Mitä viinejä tulee [Kanadasta]?</w:t>
      </w:r>
    </w:p>
    <w:p>
      <w:r>
        <w:rPr>
          <w:b/>
        </w:rPr>
        <w:t xml:space="preserve">Tulos</w:t>
      </w:r>
    </w:p>
    <w:p>
      <w:r>
        <w:t xml:space="preserve">Millaista viiniä valmistetaan [Kanadassa]?</w:t>
      </w:r>
    </w:p>
    <w:p>
      <w:r>
        <w:rPr>
          <w:b/>
        </w:rPr>
        <w:t xml:space="preserve">Tulos</w:t>
      </w:r>
    </w:p>
    <w:p>
      <w:r>
        <w:t xml:space="preserve">Minkä viinin alkuperämaa on [Kanada]?</w:t>
      </w:r>
    </w:p>
    <w:p>
      <w:r>
        <w:rPr>
          <w:b/>
        </w:rPr>
        <w:t xml:space="preserve">Esimerkki 5.111</w:t>
      </w:r>
    </w:p>
    <w:p>
      <w:r>
        <w:t xml:space="preserve">alkuperäinen kysymys: Vastaus: yksityinenVastaustyyppi: Mikä on [Royal Montreal Golf Clubin] käyttöoikeus? Lisätietoja: "Royal Montreal Golf Club" on Pohjois-Amerikan vanhin golfkerho, joka perustettiin 142 vuotta sitten vuonna 1873. Marraskuun 4. päivänä vuonna 1873 nuorekkaassa mutta kasvavassa Montrealin satamakaupungissa pieni kahdeksan herrasmiehen ryhmä istui satamatoimistossa ja perusti Montrealin golfklubin. Tämä oli ensimmäinen yritys saada golf järjestäytyneelle pohjalle paitsi Kanadassa myös koko Pohjois-Amerikassa, ja se on näin ollen vanhin yhtäjaksoisesti olemassa oleva golfkerho koko mantereella. Yksitoista vuotta myöhemmin, vuonna 1884, kuningatar Victoria antoi luvan käyttää etuliitettä "Royal". Ensimmäinen golfkenttä oli 9-reikäinen Fletcher's Field -kenttä, joka oli osa Mount Royal Park -puistoa ja jonka punatakkiset golffarit ja muut Montrealin silloisen esikaupungin asukkaat jakoivat keskenään. Ensimmäinen naisjäsen, rouva William Wallis Watson, valittiin vuonna 1891 - ensimmäinen nainen missään golfkerhossa Pohjois-Amerikassa. Hänen valintansa myötä alkoi Royal Montreal Golf Clubin naisten osasto. Vuonna 1899 naiset muuttivat omaan klubitaloonsa Dixieen. Vuonna 1896 klubi oli muuttanut Dorvalin seurakunnassa sijaitsevaan Dixieen, jossa se pysyi, kunnes kaupunkien kasvun aiheuttamat paineet sanelivat jälleen muuttopäätöksen.</w:t>
      </w:r>
    </w:p>
    <w:p>
      <w:r>
        <w:rPr>
          <w:b/>
        </w:rPr>
        <w:t xml:space="preserve">Tulos</w:t>
      </w:r>
    </w:p>
    <w:p>
      <w:r>
        <w:t xml:space="preserve">[Royal Montreal Golf Clubilla] on pääsy mihin laitokseen?</w:t>
      </w:r>
    </w:p>
    <w:p>
      <w:r>
        <w:rPr>
          <w:b/>
        </w:rPr>
        <w:t xml:space="preserve">Tulos</w:t>
      </w:r>
    </w:p>
    <w:p>
      <w:r>
        <w:t xml:space="preserve">[Royal Montreal Golf Club] on osa mitä laitosyhteyttä?</w:t>
      </w:r>
    </w:p>
    <w:p>
      <w:r>
        <w:rPr>
          <w:b/>
        </w:rPr>
        <w:t xml:space="preserve">Tulos</w:t>
      </w:r>
    </w:p>
    <w:p>
      <w:r>
        <w:t xml:space="preserve">Mikä on [Royal Montreal Golf Clubin] käyttömahdollisuus?</w:t>
      </w:r>
    </w:p>
    <w:p>
      <w:r>
        <w:rPr>
          <w:b/>
        </w:rPr>
        <w:t xml:space="preserve">Tulos</w:t>
      </w:r>
    </w:p>
    <w:p>
      <w:r>
        <w:t xml:space="preserve">[Royal Montreal Golf Clubilla] on minkä tasoinen käyttöoikeus?</w:t>
      </w:r>
    </w:p>
    <w:p>
      <w:r>
        <w:rPr>
          <w:b/>
        </w:rPr>
        <w:t xml:space="preserve">Tulos</w:t>
      </w:r>
    </w:p>
    <w:p>
      <w:r>
        <w:t xml:space="preserve">Mikä on [Royal Montrealin golfklubin] käyttöoikeus?</w:t>
      </w:r>
    </w:p>
    <w:p>
      <w:r>
        <w:rPr>
          <w:b/>
        </w:rPr>
        <w:t xml:space="preserve">Esimerkki 5.112</w:t>
      </w:r>
    </w:p>
    <w:p>
      <w:r>
        <w:t xml:space="preserve">alkuperäinen kysymys: Vastaus: schlechtst of knorkatorvastaustyyppi: Mikä musiikillinen julkaisu on tuottaja [Rodrigo Gonzalez]vastaus: schlechtst of knorkatorvastaustyyppi: Musiikkijulkaisu.lisätiedot: Musiikkijulkaisun tyyppi: Korkstork: Musiikkijulkaisu: Rodrigo Gonzalez on basisti.</w:t>
      </w:r>
    </w:p>
    <w:p>
      <w:r>
        <w:rPr>
          <w:b/>
        </w:rPr>
        <w:t xml:space="preserve">Tulos</w:t>
      </w:r>
    </w:p>
    <w:p>
      <w:r>
        <w:t xml:space="preserve">Minkä musiikkijulkaisun on tuottanut [Rodrigo Gonzalez]?</w:t>
      </w:r>
    </w:p>
    <w:p>
      <w:r>
        <w:rPr>
          <w:b/>
        </w:rPr>
        <w:t xml:space="preserve">Tulos</w:t>
      </w:r>
    </w:p>
    <w:p>
      <w:r>
        <w:t xml:space="preserve">[Rodrigo Gonzalez] tuotti minkä musiikkijulkaisun?</w:t>
      </w:r>
    </w:p>
    <w:p>
      <w:r>
        <w:rPr>
          <w:b/>
        </w:rPr>
        <w:t xml:space="preserve">Tulos</w:t>
      </w:r>
    </w:p>
    <w:p>
      <w:r>
        <w:t xml:space="preserve">Minkä musikaalin tuottaja [Rodrigo Gonzalez] on?</w:t>
      </w:r>
    </w:p>
    <w:p>
      <w:r>
        <w:rPr>
          <w:b/>
        </w:rPr>
        <w:t xml:space="preserve">Tulos</w:t>
      </w:r>
    </w:p>
    <w:p>
      <w:r>
        <w:t xml:space="preserve">[Rodrigo Gonzalez] oli tuottaja minkä musiikkituotannon julkaisussa?</w:t>
      </w:r>
    </w:p>
    <w:p>
      <w:r>
        <w:rPr>
          <w:b/>
        </w:rPr>
        <w:t xml:space="preserve">Tulos</w:t>
      </w:r>
    </w:p>
    <w:p>
      <w:r>
        <w:t xml:space="preserve">[Rodrigo Gonzalez] on minkä musiikkijulkaisun tuottaja?</w:t>
      </w:r>
    </w:p>
    <w:p>
      <w:r>
        <w:rPr>
          <w:b/>
        </w:rPr>
        <w:t xml:space="preserve">Esimerkki 5.113</w:t>
      </w:r>
    </w:p>
    <w:p>
      <w:r>
        <w:t xml:space="preserve">alkuperäinen kysymys: Vastaus: Britannian ja Irlannin kvidditsiliigaVastaustyyppi: Minkä fiktion organisaation alajärjestö on [Holyhead Harpies]?Vastaus: Britannian ja Irlannin kvidditsiliiga: Organization in fiction.</w:t>
      </w:r>
    </w:p>
    <w:p>
      <w:r>
        <w:rPr>
          <w:b/>
        </w:rPr>
        <w:t xml:space="preserve">Tulos</w:t>
      </w:r>
    </w:p>
    <w:p>
      <w:r>
        <w:t xml:space="preserve">[Holyhead Harpies] oli minkä fiktiivisen organisaation alajärjestö?</w:t>
      </w:r>
    </w:p>
    <w:p>
      <w:r>
        <w:rPr>
          <w:b/>
        </w:rPr>
        <w:t xml:space="preserve">Tulos</w:t>
      </w:r>
    </w:p>
    <w:p>
      <w:r>
        <w:t xml:space="preserve">[Holyhead Harpies] on minkä fiktiivisen organisaation alajärjestö?</w:t>
      </w:r>
    </w:p>
    <w:p>
      <w:r>
        <w:rPr>
          <w:b/>
        </w:rPr>
        <w:t xml:space="preserve">Tulos</w:t>
      </w:r>
    </w:p>
    <w:p>
      <w:r>
        <w:t xml:space="preserve">[Holyhead Harpies] on minkä fiktiivisen organisaation alajärjestö?</w:t>
      </w:r>
    </w:p>
    <w:p>
      <w:r>
        <w:rPr>
          <w:b/>
        </w:rPr>
        <w:t xml:space="preserve">Tulos</w:t>
      </w:r>
    </w:p>
    <w:p>
      <w:r>
        <w:t xml:space="preserve">Mihin fiktiossa esiintyvään organisaatioon kuuluu aliorganisaatio [Holyhead Harpies]?</w:t>
      </w:r>
    </w:p>
    <w:p>
      <w:r>
        <w:rPr>
          <w:b/>
        </w:rPr>
        <w:t xml:space="preserve">Tulos</w:t>
      </w:r>
    </w:p>
    <w:p>
      <w:r>
        <w:t xml:space="preserve">[Holyhead Harpies] on minkä organisaation fiktiivinen alajärjestö?</w:t>
      </w:r>
    </w:p>
    <w:p>
      <w:r>
        <w:rPr>
          <w:b/>
        </w:rPr>
        <w:t xml:space="preserve">Esimerkki 5.114</w:t>
      </w:r>
    </w:p>
    <w:p>
      <w:r>
        <w:t xml:space="preserve">alkuperäinen kysymys: Vastaus: BreakoutVastaustyyppi: Mikä musiikkivideo on [Nick Willingin] ohjaama? Lisätiedot: Musiikkivideo: Musiikkivideon tyyppi: Musiikkivideo: Nick Willing on brittiläinen ohjaaja, käsikirjoittaja ja elokuvien ja televisio-ohjelmien tuottaja. Willing on portugalilaisen taidemaalarin Paula Regon ja englantilaisen taiteilijan Victor Willingin poika, ja hän kasvoi suurelta osin Portugalissa, mutta asettui Englantiin 12-vuotiaana. Hän valmistui The National Film and Television Schoolista vuonna 1982 ja alkoi ohjata musiikkivideoita yhtyeille, kuten Eurythmicsille, Bob Geldofille, Swing Out Sisterille, Debbie Gibsonille, Kirsty MacCollille, Kim Applebylle, Tony Banksille ja Nik Kershaw'lle. Tänä aikana hän kirjoitti myös käsikirjoituksia, ja vuonna 1996 Polgram Filmed Entertainment rahoitti hänen sovituksensa Steve Szilagyin romaanista Photographing Fairies ja teki siitä pitkän elokuvan. Photographing Fairies oli menestys, ja se voitti useita palkintoja, muun muassa M√©li√®s d'ÄôOr -palkinnon vuonna 1998. Sitä seurasi Alice in Wonderland, jonka näyttelijäkaartiin kuuluivat Whoopi Goldberg, Ben Kingsley, Robbie Coltrane, Martin Short, Peter Ustinov, Gene Wilder, Ken Dodd, Christopher Lloyd, George Wendt ja Miranda Richardson. Alice tehtiin NBC:n televisiolle vuonna 1999, ja se voitti 4 Primetime Emmyä.</w:t>
      </w:r>
    </w:p>
    <w:p>
      <w:r>
        <w:rPr>
          <w:b/>
        </w:rPr>
        <w:t xml:space="preserve">Tulos</w:t>
      </w:r>
    </w:p>
    <w:p>
      <w:r>
        <w:t xml:space="preserve">Mitä musiikkivideoita [Nick Willing] ohjaa?</w:t>
      </w:r>
    </w:p>
    <w:p>
      <w:r>
        <w:rPr>
          <w:b/>
        </w:rPr>
        <w:t xml:space="preserve">Tulos</w:t>
      </w:r>
    </w:p>
    <w:p>
      <w:r>
        <w:t xml:space="preserve">[Nick Willing] ohjasi minkä musiikkivideon?</w:t>
      </w:r>
    </w:p>
    <w:p>
      <w:r>
        <w:rPr>
          <w:b/>
        </w:rPr>
        <w:t xml:space="preserve">Tulos</w:t>
      </w:r>
    </w:p>
    <w:p>
      <w:r>
        <w:t xml:space="preserve">Mikä on [Nick Willingin] ohjaama musiikkivideo?</w:t>
      </w:r>
    </w:p>
    <w:p>
      <w:r>
        <w:rPr>
          <w:b/>
        </w:rPr>
        <w:t xml:space="preserve">Tulos</w:t>
      </w:r>
    </w:p>
    <w:p>
      <w:r>
        <w:t xml:space="preserve">Minkä musiikkivideon ohjaaja [Nick Willing] on?</w:t>
      </w:r>
    </w:p>
    <w:p>
      <w:r>
        <w:rPr>
          <w:b/>
        </w:rPr>
        <w:t xml:space="preserve">Tulos</w:t>
      </w:r>
    </w:p>
    <w:p>
      <w:r>
        <w:t xml:space="preserve">[Nick Willing] ohjasi minkä musiikkivideon?</w:t>
      </w:r>
    </w:p>
    <w:p>
      <w:r>
        <w:rPr>
          <w:b/>
        </w:rPr>
        <w:t xml:space="preserve">Esimerkki 5.115</w:t>
      </w:r>
    </w:p>
    <w:p>
      <w:r>
        <w:t xml:space="preserve">alkuperäinen kysymys: Vastaus: JoystickVastaustyyppi: Minkä luokan tietokoneen oheislaitteet tukevat [Pyjamarama]?Vastaus: JoystickVastaustyyppi: Minkä luokan tietokoneen oheislaitteet tukevat [Pyjamarama]? Lisätiedot: Joystock: Jimmy Joystick: Tietokoneen oheislaite: Tietokoneen oheislaiteluokka: Pyjamarama on tietokonepeli ZX Spectrumille, Amstrad CPC:lle ja Commodore 64:lle. Sen päähenkilö on Wally Week, ja se on toinen pelisarjasta, jossa esiintyy Wally ja/tai hänen perheensä jäseniä. Sen julkaisi Mikro-Gen. Pelistä on kaksi eri versiota - ainoat käyttäjäerot ovat otsikkosivulla olevan tunnusmusiikin välillä - alkuperäisessä versiossa soi Popcorn, toisessa versiossa soi tuntematon sävelmä. Pelissä oli myös sisäisiä koodimuutoksia, sillä eri versioissa huijaamiseen tarvittiin eri Poket - sama läpivienti toimi kuitenkin kummassakin versiossa.</w:t>
      </w:r>
    </w:p>
    <w:p>
      <w:r>
        <w:rPr>
          <w:b/>
        </w:rPr>
        <w:t xml:space="preserve">Tulos</w:t>
      </w:r>
    </w:p>
    <w:p>
      <w:r>
        <w:t xml:space="preserve">[Pyjamarama] tukee mitä tietokoneen oheislaitteita?</w:t>
      </w:r>
    </w:p>
    <w:p>
      <w:r>
        <w:rPr>
          <w:b/>
        </w:rPr>
        <w:t xml:space="preserve">Tulos</w:t>
      </w:r>
    </w:p>
    <w:p>
      <w:r>
        <w:t xml:space="preserve">[Pyjamarama] tukee mitä tietokoneen oheislaitteiden luokkaa?</w:t>
      </w:r>
    </w:p>
    <w:p>
      <w:r>
        <w:rPr>
          <w:b/>
        </w:rPr>
        <w:t xml:space="preserve">Tulos</w:t>
      </w:r>
    </w:p>
    <w:p>
      <w:r>
        <w:t xml:space="preserve">[Pyjamarama] tukee mitä tietokoneen oheislaitetta?</w:t>
      </w:r>
    </w:p>
    <w:p>
      <w:r>
        <w:rPr>
          <w:b/>
        </w:rPr>
        <w:t xml:space="preserve">Tulos</w:t>
      </w:r>
    </w:p>
    <w:p>
      <w:r>
        <w:t xml:space="preserve">[Pyjamaraman] tiedetään tukevan mitä tietokoneen oheislaitetta?</w:t>
      </w:r>
    </w:p>
    <w:p>
      <w:r>
        <w:rPr>
          <w:b/>
        </w:rPr>
        <w:t xml:space="preserve">Tulos</w:t>
      </w:r>
    </w:p>
    <w:p>
      <w:r>
        <w:t xml:space="preserve">[Pyjamarama] tukee mitä tietokoneen oheislaiteluokkaa?</w:t>
      </w:r>
    </w:p>
    <w:p>
      <w:r>
        <w:rPr>
          <w:b/>
        </w:rPr>
        <w:t xml:space="preserve">Esimerkki 5.116</w:t>
      </w:r>
    </w:p>
    <w:p>
      <w:r>
        <w:t xml:space="preserve">alkuperäinen kysymys: Kenen maisemahanke on [Ch√¢teau de Chantilly]?vastaus: Andr√© le n√¥trevastaustyyppi: Maisema-arkkitehti: Ch√¢teau de Chantilly on historiallinen ch√¢teau, joka sijaitsee Chantillyn kaupungissa Ranskassa. Kohteeseen kuuluu kaksi toisiinsa liitettyä rakennusta: Anne de Montmorencylle noin vuonna 1560 rakennettu Petit Ch√¢teau ja Ranskan vallankumouksen aikana tuhoutunut ja 1870-luvulla uudelleen rakennettu Grand Ch√¢teau. Ch√¢teau on Ranskan instituutin omistuksessa, ja siinä sijaitsee Mus√©e Cond√©. Se on yksi Ranskan hienoimmista taidegallerioista, ja se on avoinna yleisölle.</w:t>
      </w:r>
    </w:p>
    <w:p>
      <w:r>
        <w:rPr>
          <w:b/>
        </w:rPr>
        <w:t xml:space="preserve">Tulos</w:t>
      </w:r>
    </w:p>
    <w:p>
      <w:r>
        <w:t xml:space="preserve">Kuka oli [Ch√¢teau de Chantillyn] maisemoinnin takana?</w:t>
      </w:r>
    </w:p>
    <w:p>
      <w:r>
        <w:rPr>
          <w:b/>
        </w:rPr>
        <w:t xml:space="preserve">Tulos</w:t>
      </w:r>
    </w:p>
    <w:p>
      <w:r>
        <w:t xml:space="preserve">[Ch√¢teau de Chantilly] on kenen maisemahanke?</w:t>
      </w:r>
    </w:p>
    <w:p>
      <w:r>
        <w:rPr>
          <w:b/>
        </w:rPr>
        <w:t xml:space="preserve">Tulos</w:t>
      </w:r>
    </w:p>
    <w:p>
      <w:r>
        <w:t xml:space="preserve">Kuka loi [Ch√¢teau de Chantillyn]?</w:t>
      </w:r>
    </w:p>
    <w:p>
      <w:r>
        <w:rPr>
          <w:b/>
        </w:rPr>
        <w:t xml:space="preserve">Tulos</w:t>
      </w:r>
    </w:p>
    <w:p>
      <w:r>
        <w:t xml:space="preserve">[Ch√¢teau de Chantilly] on kenen maisemahanke?</w:t>
      </w:r>
    </w:p>
    <w:p>
      <w:r>
        <w:rPr>
          <w:b/>
        </w:rPr>
        <w:t xml:space="preserve">Tulos</w:t>
      </w:r>
    </w:p>
    <w:p>
      <w:r>
        <w:t xml:space="preserve">[Ch√¢teau de Chantilly] oli kenen toteuttama maisemahanke?</w:t>
      </w:r>
    </w:p>
    <w:p>
      <w:r>
        <w:rPr>
          <w:b/>
        </w:rPr>
        <w:t xml:space="preserve">Esimerkki 5.117</w:t>
      </w:r>
    </w:p>
    <w:p>
      <w:r>
        <w:t xml:space="preserve">alkuperäinen kysymys: Vastaus: Kansainvälinen mittayksikköjärjestelmäVastaustyyppi: Minkä mittausjärjestelmän yksiköt ovat [Farad per metri]?Vastaus: Kansainvälinen mittayksikköjärjestelmä: Mittausjärjestelmä.</w:t>
      </w:r>
    </w:p>
    <w:p>
      <w:r>
        <w:rPr>
          <w:b/>
        </w:rPr>
        <w:t xml:space="preserve">Tulos</w:t>
      </w:r>
    </w:p>
    <w:p>
      <w:r>
        <w:t xml:space="preserve">Missä mittausjärjestelmässä permittiivisyys mitataan yksikössä [Farad per metri]?</w:t>
      </w:r>
    </w:p>
    <w:p>
      <w:r>
        <w:rPr>
          <w:b/>
        </w:rPr>
        <w:t xml:space="preserve">Tulos</w:t>
      </w:r>
    </w:p>
    <w:p>
      <w:r>
        <w:t xml:space="preserve">permittiivisyysyksiköt [Farad per metri] ovat osa mitä mittausjärjestelmää?</w:t>
      </w:r>
    </w:p>
    <w:p>
      <w:r>
        <w:rPr>
          <w:b/>
        </w:rPr>
        <w:t xml:space="preserve">Tulos</w:t>
      </w:r>
    </w:p>
    <w:p>
      <w:r>
        <w:t xml:space="preserve">Missä mittausjärjestelmässä permittiivisyysyksikköinä käytetään [Farad per metri]?</w:t>
      </w:r>
    </w:p>
    <w:p>
      <w:r>
        <w:rPr>
          <w:b/>
        </w:rPr>
        <w:t xml:space="preserve">Tulos</w:t>
      </w:r>
    </w:p>
    <w:p>
      <w:r>
        <w:t xml:space="preserve">Permittiviteetin yksiköt [Farad per metri] ovat osa mitä mittausjärjestelmää?</w:t>
      </w:r>
    </w:p>
    <w:p>
      <w:r>
        <w:rPr>
          <w:b/>
        </w:rPr>
        <w:t xml:space="preserve">Tulos</w:t>
      </w:r>
    </w:p>
    <w:p>
      <w:r>
        <w:t xml:space="preserve">Permittiviteetin yksikkö [Farad per metri] on osa mitä mittausjärjestelmää?</w:t>
      </w:r>
    </w:p>
    <w:p>
      <w:r>
        <w:rPr>
          <w:b/>
        </w:rPr>
        <w:t xml:space="preserve">Esimerkki 5.118</w:t>
      </w:r>
    </w:p>
    <w:p>
      <w:r>
        <w:t xml:space="preserve">alkuperäinen kysymys: Vastaus: Zx spectrum: alternative collection vol. 2, tilt to live hd, Zx spectrum: vortex collection vol. 2...Vastaustyyppi: Mikä videopelin versio on jaettu [App Storen] kautta? Videopeliversio: App Store on Apple Inc:n kehittämä ja ylläpitämä digitaalinen jakelualusta iOS:n mobiilisovelluksille. Palvelun avulla käyttäjät voivat selata ja ladata sovelluksia, jotka on kehitetty Applen iOS SDK:lla. Sovellukset voidaan ladata suoraan iOS-laitteeseen tai henkilökohtaiselle tietokoneelle iTunesin kautta. The App Storen sovellukset on suunnattu iOS-laitteille, kuten iPhonelle ja iPadille, ja niissä voidaan hyödyntää kyseisten laitteiden erityisominaisuuksia, kuten liiketunnistimia pelien ohjaukseen ja kameroita online-videopuheluihin. Sovelluksia voi ladata ilmaiseksi tai tietyllä hinnalla, ja niihin voi sisältyä sovelluksen sisäistä rahanmyyntiä. Apple ottaa 30 prosenttia kaikista sovellusten tuottamista tuloista, ja 70 prosenttia menee sovelluksen julkaisijalle.</w:t>
      </w:r>
    </w:p>
    <w:p>
      <w:r>
        <w:rPr>
          <w:b/>
        </w:rPr>
        <w:t xml:space="preserve">Tulos</w:t>
      </w:r>
    </w:p>
    <w:p>
      <w:r>
        <w:t xml:space="preserve">Minkä videopelin versiota [App Store] jakoi?</w:t>
      </w:r>
    </w:p>
    <w:p>
      <w:r>
        <w:rPr>
          <w:b/>
        </w:rPr>
        <w:t xml:space="preserve">Tulos</w:t>
      </w:r>
    </w:p>
    <w:p>
      <w:r>
        <w:t xml:space="preserve">[App Storen] kautta jaetaan MILLAISIA PELIVERSIOITA?</w:t>
      </w:r>
    </w:p>
    <w:p>
      <w:r>
        <w:rPr>
          <w:b/>
        </w:rPr>
        <w:t xml:space="preserve">Tulos</w:t>
      </w:r>
    </w:p>
    <w:p>
      <w:r>
        <w:t xml:space="preserve">Mitä videopeliversiota [App Store] jakelee?</w:t>
      </w:r>
    </w:p>
    <w:p>
      <w:r>
        <w:rPr>
          <w:b/>
        </w:rPr>
        <w:t xml:space="preserve">Tulos</w:t>
      </w:r>
    </w:p>
    <w:p>
      <w:r>
        <w:t xml:space="preserve">[App Store] jakaa mitä videopeliversioita?</w:t>
      </w:r>
    </w:p>
    <w:p>
      <w:r>
        <w:rPr>
          <w:b/>
        </w:rPr>
        <w:t xml:space="preserve">Tulos</w:t>
      </w:r>
    </w:p>
    <w:p>
      <w:r>
        <w:t xml:space="preserve">Minkä videopelin version jakelukanava on [App Store]?</w:t>
      </w:r>
    </w:p>
    <w:p>
      <w:r>
        <w:rPr>
          <w:b/>
        </w:rPr>
        <w:t xml:space="preserve">Tulos</w:t>
      </w:r>
    </w:p>
    <w:p>
      <w:r>
        <w:t xml:space="preserve">Minkä videopelin versiota [App Store] jakelee?</w:t>
      </w:r>
    </w:p>
    <w:p>
      <w:r>
        <w:rPr>
          <w:b/>
        </w:rPr>
        <w:t xml:space="preserve">Esimerkki 5.119</w:t>
      </w:r>
    </w:p>
    <w:p>
      <w:r>
        <w:t xml:space="preserve">alkuperäinen kysymys: Vastaus: CumulusVastaustyyppi: KumulusVastaustyyppi: Mikä pilvi on lajikkeeltaan [Cumulus congestus]?Vastaus: CumulusVastaustyyppi: Cumulus congestus: Pilvi.</w:t>
      </w:r>
    </w:p>
    <w:p>
      <w:r>
        <w:rPr>
          <w:b/>
        </w:rPr>
        <w:t xml:space="preserve">Tulos</w:t>
      </w:r>
    </w:p>
    <w:p>
      <w:r>
        <w:t xml:space="preserve">[Cumulus congestus] kuvaa mitä pilveä?</w:t>
      </w:r>
    </w:p>
    <w:p>
      <w:r>
        <w:rPr>
          <w:b/>
        </w:rPr>
        <w:t xml:space="preserve">Tulos</w:t>
      </w:r>
    </w:p>
    <w:p>
      <w:r>
        <w:t xml:space="preserve">Minkä tyyppisessä pilvessä on [Cumulus congestus] -lajikkeita?</w:t>
      </w:r>
    </w:p>
    <w:p>
      <w:r>
        <w:rPr>
          <w:b/>
        </w:rPr>
        <w:t xml:space="preserve">Tulos</w:t>
      </w:r>
    </w:p>
    <w:p>
      <w:r>
        <w:t xml:space="preserve">Minkä pilven lajike on [Cumulus congestus]?</w:t>
      </w:r>
    </w:p>
    <w:p>
      <w:r>
        <w:rPr>
          <w:b/>
        </w:rPr>
        <w:t xml:space="preserve">Tulos</w:t>
      </w:r>
    </w:p>
    <w:p>
      <w:r>
        <w:t xml:space="preserve">Mikä pilvi on [Cumulus congestus]?</w:t>
      </w:r>
    </w:p>
    <w:p>
      <w:r>
        <w:rPr>
          <w:b/>
        </w:rPr>
        <w:t xml:space="preserve">Tulos</w:t>
      </w:r>
    </w:p>
    <w:p>
      <w:r>
        <w:t xml:space="preserve">[Cumulus congestus] on minkälaisen pilven lajike?</w:t>
      </w:r>
    </w:p>
    <w:p>
      <w:r>
        <w:rPr>
          <w:b/>
        </w:rPr>
        <w:t xml:space="preserve">Esimerkki 5.120</w:t>
      </w:r>
    </w:p>
    <w:p>
      <w:r>
        <w:t xml:space="preserve">Alkuperäinen kysymys: Minkä tyyppisiä lääkkeitä [Celgene] tuottaa?Vastaus: thalomidanswerTyyppi: Drug brand.auxiliary information: Celgene Corporation on yhdysvaltalainen bioteknologiayritys, joka valmistaa lääkehoitoja syöpä- ja tulehdussairauksiin. Se on rekisteröity Delawaressa ja sen pääkonttori sijaitsee Summitissa, New Jerseyssä. Yhtiön tärkeimpiä tuotteita ovat Thalomid, joka on hyväksytty keskivaikean tai vaikean erythema nodosum leprosumin ihomuutosten akuuttiin hoitoon sekä yhdessä deksametasonin kanssa potilaille, joilla on äskettäin diagnosoitu multippeli myelooma, ja Revlimid, jolle yhtiö on saanut FDA:n ja EMA:n hyväksynnän yhdessä deksametasonin kanssa sellaisten multippelia myeloomaa sairastavien potilaiden hoidossa, jotka ovat saaneet vähintään yhtä aiempaa hoitoa. Revlimid on myös hyväksytty Yhdysvalloissa sellaisten potilaiden hoitoon, joilla on verensiirrosta riippuvainen anemia, joka johtuu matalan tai keskitason 1-riskin myelodysplastisista oireyhtymistä, joihin liittyy deleetio 5q:n sytogeneettinen poikkeavuus, johon liittyy tai ei liity muita sytogeneettisiä poikkeavuuksia. Sekä Thalomidia että Revlimidiä myydään omien riskinhallintaohjelmien kautta, joilla varmistetaan näiden lääkkeiden turvallinen ja asianmukainen käyttö. Vidaza on hyväksytty MDS-potilaiden hoitoon.</w:t>
      </w:r>
    </w:p>
    <w:p>
      <w:r>
        <w:rPr>
          <w:b/>
        </w:rPr>
        <w:t xml:space="preserve">Tulos</w:t>
      </w:r>
    </w:p>
    <w:p>
      <w:r>
        <w:t xml:space="preserve">[Celgene] tuottaa minkä tyyppisiä lääkkeitä?</w:t>
      </w:r>
    </w:p>
    <w:p>
      <w:r>
        <w:rPr>
          <w:b/>
        </w:rPr>
        <w:t xml:space="preserve">Tulos</w:t>
      </w:r>
    </w:p>
    <w:p>
      <w:r>
        <w:t xml:space="preserve">[Celgene] tuottaa minkä tyyppisiä lääkkeitä?</w:t>
      </w:r>
    </w:p>
    <w:p>
      <w:r>
        <w:rPr>
          <w:b/>
        </w:rPr>
        <w:t xml:space="preserve">Tulos</w:t>
      </w:r>
    </w:p>
    <w:p>
      <w:r>
        <w:t xml:space="preserve">[Celgene] TUOTTAA MITÄ LÄÄKKEITÄ JA LÄÄKKEITÄ?</w:t>
      </w:r>
    </w:p>
    <w:p>
      <w:r>
        <w:rPr>
          <w:b/>
        </w:rPr>
        <w:t xml:space="preserve">Tulos</w:t>
      </w:r>
    </w:p>
    <w:p>
      <w:r>
        <w:t xml:space="preserve">[Celgene] tuottaa minkä tyyppistä lääkettä?</w:t>
      </w:r>
    </w:p>
    <w:p>
      <w:r>
        <w:rPr>
          <w:b/>
        </w:rPr>
        <w:t xml:space="preserve">Tulos</w:t>
      </w:r>
    </w:p>
    <w:p>
      <w:r>
        <w:t xml:space="preserve">[Celgene] tuottaa mitä lääketyyppiä?</w:t>
      </w:r>
    </w:p>
    <w:p>
      <w:r>
        <w:rPr>
          <w:b/>
        </w:rPr>
        <w:t xml:space="preserve">Tulos</w:t>
      </w:r>
    </w:p>
    <w:p>
      <w:r>
        <w:t xml:space="preserve">[Celgene] tuottaa minkälaisia lääkkeitä?</w:t>
      </w:r>
    </w:p>
    <w:p>
      <w:r>
        <w:rPr>
          <w:b/>
        </w:rPr>
        <w:t xml:space="preserve">Esimerkki 5.121</w:t>
      </w:r>
    </w:p>
    <w:p>
      <w:r>
        <w:t xml:space="preserve">alkuperäinen kysymys: Vastaus: Apple Remote Desktop, TwistedVastaustyyppi: Mitkä ohjelmistot käyttävät protokollaa [User Datagram Protocol]? Vastaustyyppi: Software.auxiliary information: User Datagram Protocol on yksi Internet-protokollapaketin ydinjäsenistä. Protokollan suunnitteli David P. Reed vuonna 1980 ja se määriteltiin virallisesti RFC 768:ssa. UDP käyttää yksinkertaista yhteydetöntä siirtomallia, jossa on vain vähän protokollamekanismeja. Siinä ei ole kättelyvuoropuheluita, ja siten se paljastaa käyttäjän ohjelmalle kaikki taustalla olevan verkkoprotokollan epäluotettavuudet. Toimitusta, järjestystä tai kaksoiskappaleiden suojausta ei voida taata. UDP tarjoaa tarkistussummat tietojen eheyden varmistamiseksi ja porttinumerot datagrammin lähteen ja määränpään eri toimintojen osoitteistamista varten. UDP:n avulla tietokonesovellukset voivat lähettää viestejä, tässä tapauksessa datagrammeja, muille isännille Internet-protokollaverkossa ilman edeltävää viestintää erityisten siirtokanavien tai datapolkujen luomiseksi. UDP soveltuu tarkoituksiin, joissa virheiden tarkistus ja korjaus ei ole välttämätöntä tai ne suoritetaan sovelluksessa, jolloin vältetään tällaisesta käsittelystä aiheutuvat yleiskustannukset verkkoliitäntätasolla. Ajan suhteen herkät sovellukset käyttävät usein UDP:tä, koska pakettien pudottaminen on parempi vaihtoehto kuin viivästyneiden pakettien odottaminen, mikä ei välttämättä ole mahdollista reaaliaikaisessa järjestelmässä.</w:t>
      </w:r>
    </w:p>
    <w:p>
      <w:r>
        <w:rPr>
          <w:b/>
        </w:rPr>
        <w:t xml:space="preserve">Tulos</w:t>
      </w:r>
    </w:p>
    <w:p>
      <w:r>
        <w:t xml:space="preserve">Mitkä eri ohjelmistot käyttävät [User Datagram Protocol]?</w:t>
      </w:r>
    </w:p>
    <w:p>
      <w:r>
        <w:rPr>
          <w:b/>
        </w:rPr>
        <w:t xml:space="preserve">Tulos</w:t>
      </w:r>
    </w:p>
    <w:p>
      <w:r>
        <w:t xml:space="preserve">Mitkä ohjelmistot käyttävät protokollaa [User Datagram Protocol]?</w:t>
      </w:r>
    </w:p>
    <w:p>
      <w:r>
        <w:rPr>
          <w:b/>
        </w:rPr>
        <w:t xml:space="preserve">Tulos</w:t>
      </w:r>
    </w:p>
    <w:p>
      <w:r>
        <w:t xml:space="preserve">Mitkä ohjelmistot käyttävät [User Datagram Protocol]?</w:t>
      </w:r>
    </w:p>
    <w:p>
      <w:r>
        <w:rPr>
          <w:b/>
        </w:rPr>
        <w:t xml:space="preserve">Tulos</w:t>
      </w:r>
    </w:p>
    <w:p>
      <w:r>
        <w:t xml:space="preserve">Kuinka monet ohjelmistot käyttävät [User Datagram Protocol] -protokollaa?</w:t>
      </w:r>
    </w:p>
    <w:p>
      <w:r>
        <w:rPr>
          <w:b/>
        </w:rPr>
        <w:t xml:space="preserve">Tulos</w:t>
      </w:r>
    </w:p>
    <w:p>
      <w:r>
        <w:t xml:space="preserve">[User Datagram Protocol] on ohjelmistoprotokolla, jota mikä ohjelmisto käyttää?</w:t>
      </w:r>
    </w:p>
    <w:p>
      <w:r>
        <w:rPr>
          <w:b/>
        </w:rPr>
        <w:t xml:space="preserve">Esimerkki 5.122</w:t>
      </w:r>
    </w:p>
    <w:p>
      <w:r>
        <w:t xml:space="preserve">alkuperäinen kysymys: Vastaus: GIS-tiedostomuotoVastaustyyppi: Mikä on [paikkatietotiedostojen]laji: Tiedostomuoto: Tiedostomuodon laji.aputiedot: Geographic Data Files tai GDF on paikkatietojen tiedostomuoto. Toisin kuin yleiset GIS-formaatit, GDF tarjoaa yksityiskohtaiset säännöt tietojen tallentamista ja esittämistä varten sekä laajan luettelon vakio-ominaisuuksista, attribuuteista ja suhteista. Viimeisimmät laajennukset laajentavat sovellettavuutta entisestään jalankulkijoiden navigointiin, kolmiulotteiseen karttojen renderointiin ja kehittyneisiin kuljettajan apujärjestelmiin. GDF:ää käytetään yleisesti tiedonvaihtoon monilla teollisuudenaloilla, kuten autojen navigointijärjestelmissä, ajoneuvokannan hallinnassa, lähetysten hallinnassa, tieliikenneanalyysissä, liikenteen hallinnassa ja ajoneuvojen automaattisessa paikannuksessa. GDF on alun perin tasainen tavallinen tekstitiedosto, jota ei ole tarkoitettu käytettäväksi suoraan laajamittaisiin maantieteellisiin sovelluksiin, ja se on yleensä muunnettava tehokkaampaan muotoon. Kulutettavuutta on parannettu viimeisimmillä XML- ja SQL-muotoiluilla. GDF-muodossa olevia karttoja tarjoavat monet karttatoimittajat, kuten Navteq, TomTom, Mapscape BV, GeoSmart, Automotive Navigation Data, AutoNavi ja NavInfo.</w:t>
      </w:r>
    </w:p>
    <w:p>
      <w:r>
        <w:rPr>
          <w:b/>
        </w:rPr>
        <w:t xml:space="preserve">Tulos</w:t>
      </w:r>
    </w:p>
    <w:p>
      <w:r>
        <w:t xml:space="preserve">[Geographic Data Files] kuuluu mihin genreen?</w:t>
      </w:r>
    </w:p>
    <w:p>
      <w:r>
        <w:rPr>
          <w:b/>
        </w:rPr>
        <w:t xml:space="preserve">Tulos</w:t>
      </w:r>
    </w:p>
    <w:p>
      <w:r>
        <w:t xml:space="preserve">Mihin genreen [paikkatietoaineistot] kuuluvat?</w:t>
      </w:r>
    </w:p>
    <w:p>
      <w:r>
        <w:rPr>
          <w:b/>
        </w:rPr>
        <w:t xml:space="preserve">Tulos</w:t>
      </w:r>
    </w:p>
    <w:p>
      <w:r>
        <w:t xml:space="preserve">[Geographic Data Files] on mitä genreä?</w:t>
      </w:r>
    </w:p>
    <w:p>
      <w:r>
        <w:rPr>
          <w:b/>
        </w:rPr>
        <w:t xml:space="preserve">Tulos</w:t>
      </w:r>
    </w:p>
    <w:p>
      <w:r>
        <w:t xml:space="preserve">[Geographic Data Files] katsotaan olevan mikä genre?</w:t>
      </w:r>
    </w:p>
    <w:p>
      <w:r>
        <w:rPr>
          <w:b/>
        </w:rPr>
        <w:t xml:space="preserve">Tulos</w:t>
      </w:r>
    </w:p>
    <w:p>
      <w:r>
        <w:t xml:space="preserve">[Geographic Data Files] kuuluu mihin genreen?</w:t>
      </w:r>
    </w:p>
    <w:p>
      <w:r>
        <w:rPr>
          <w:b/>
        </w:rPr>
        <w:t xml:space="preserve">Esimerkki 5.123</w:t>
      </w:r>
    </w:p>
    <w:p>
      <w:r>
        <w:t xml:space="preserve">alkuperäinen kysymys: Vastaus: kantorakettiVastaustyyppi: Mitä toimintoa [H-IIB] tukee?Vastaus: kantorakettiVastaustyyppi: Mitä toimintoa [H-IIB] tukee? Lisätiedot: Kantoraketti: Rakettitoiminto: H-IIB on kuluva laukaisujärjestelmä, jota käytetään H-II-siirtoajoneuvojen laukaisemiseen kohti kansainvälistä avaruusasemaa. H-IIB-raketit ovat nestemäisellä polttoaineella toimivia, kiinteällä polttoaineella varustettuja kantoraketteja, ja ne laukaistaan Tanegashiman avaruuskeskuksesta Japanista. Mitsubishi ja JAXA ovat olleet päävastuussa H-IIB:n suunnittelusta, valmistuksesta ja käytöstä. H-IIB teki ensilentonsa vuonna 2009 ja yhteensä neljä lentoa vuoteen 2013 mennessä. H-IIB pystyy kuljettamaan GTO:lle jopa 8 000 kilon hyötykuorman, kun edeltäjänsä H-IIA:n hyötykuorma oli 4 000-6 000 kiloa. Sen suorituskyky LEO:lle riittää 16 500 kilogramman HTV:lle. Ensimmäinen H-IIB laukaistiin syyskuussa 2009.</w:t>
      </w:r>
    </w:p>
    <w:p>
      <w:r>
        <w:rPr>
          <w:b/>
        </w:rPr>
        <w:t xml:space="preserve">Tulos</w:t>
      </w:r>
    </w:p>
    <w:p>
      <w:r>
        <w:t xml:space="preserve">[H-IIB] tukee mitä toimintoa?</w:t>
      </w:r>
    </w:p>
    <w:p>
      <w:r>
        <w:rPr>
          <w:b/>
        </w:rPr>
        <w:t xml:space="preserve">Tulos</w:t>
      </w:r>
    </w:p>
    <w:p>
      <w:r>
        <w:t xml:space="preserve">[H-IIB] tukee mitä toimintoa?</w:t>
      </w:r>
    </w:p>
    <w:p>
      <w:r>
        <w:rPr>
          <w:b/>
        </w:rPr>
        <w:t xml:space="preserve">Tulos</w:t>
      </w:r>
    </w:p>
    <w:p>
      <w:r>
        <w:t xml:space="preserve">[H-IIB] tukee mitä toimintoa?</w:t>
      </w:r>
    </w:p>
    <w:p>
      <w:r>
        <w:rPr>
          <w:b/>
        </w:rPr>
        <w:t xml:space="preserve">Tulos</w:t>
      </w:r>
    </w:p>
    <w:p>
      <w:r>
        <w:t xml:space="preserve">Mitä toimintoa [H-IIB] tukee?</w:t>
      </w:r>
    </w:p>
    <w:p>
      <w:r>
        <w:rPr>
          <w:b/>
        </w:rPr>
        <w:t xml:space="preserve">Tulos</w:t>
      </w:r>
    </w:p>
    <w:p>
      <w:r>
        <w:t xml:space="preserve">Mitä toimintoa [H-IIB] tukee?</w:t>
      </w:r>
    </w:p>
    <w:p>
      <w:r>
        <w:rPr>
          <w:b/>
        </w:rPr>
        <w:t xml:space="preserve">Esimerkki 5.124</w:t>
      </w:r>
    </w:p>
    <w:p>
      <w:r>
        <w:t xml:space="preserve">alkuperäinen kysymys: Vastaus: Kansainvälinen avaruusasemaVastaustyyppi: Mikä avaruusasema laukaistaan [Expedition 46]?Vastaus: Kansainvälinen avaruusasema: Avaruussatama.aputiedot: Expedition 46 on tarkoitus olla 46. retkikunta kansainväliselle avaruusasemalle. Sergei Volkovin, Mihail Kornijenkon ja Scott Kellyn on määrä siirtyä Expedition 45:stä, kaksi jälkimmäistä osana vuoden mittaista oleskelua ISS:llä. Retkikunnan 46 on määrä alkaa Sojuz TMA-17M:n lähdöstä joulukuussa 2015 ja päättyä Sojuz TMA-18M:n lähtöön maaliskuussa 2016. Sen jälkeen Sojuz TMA-19M:n miehistön on määrä siirtyä Expedition 47:ään.</w:t>
      </w:r>
    </w:p>
    <w:p>
      <w:r>
        <w:rPr>
          <w:b/>
        </w:rPr>
        <w:t xml:space="preserve">Tulos</w:t>
      </w:r>
    </w:p>
    <w:p>
      <w:r>
        <w:t xml:space="preserve">[Expedition 46] käynnistää mitkä avaruussatamat?</w:t>
      </w:r>
    </w:p>
    <w:p>
      <w:r>
        <w:rPr>
          <w:b/>
        </w:rPr>
        <w:t xml:space="preserve">Tulos</w:t>
      </w:r>
    </w:p>
    <w:p>
      <w:r>
        <w:t xml:space="preserve">[Expedition 46] on laukaisupaikka, josta mitkä avaruusasemat laukaistaan?</w:t>
      </w:r>
    </w:p>
    <w:p>
      <w:r>
        <w:rPr>
          <w:b/>
        </w:rPr>
        <w:t xml:space="preserve">Tulos</w:t>
      </w:r>
    </w:p>
    <w:p>
      <w:r>
        <w:t xml:space="preserve">[Expedition 46] on laukaissut mitä avaruusportteja?</w:t>
      </w:r>
    </w:p>
    <w:p>
      <w:r>
        <w:rPr>
          <w:b/>
        </w:rPr>
        <w:t xml:space="preserve">Tulos</w:t>
      </w:r>
    </w:p>
    <w:p>
      <w:r>
        <w:t xml:space="preserve">Mikä on [Expedition 46:sta] laukaistavien avaruusalusten nimi?</w:t>
      </w:r>
    </w:p>
    <w:p>
      <w:r>
        <w:rPr>
          <w:b/>
        </w:rPr>
        <w:t xml:space="preserve">Tulos</w:t>
      </w:r>
    </w:p>
    <w:p>
      <w:r>
        <w:t xml:space="preserve">[Expedition 46] on minkä [avaruussataman] laukaisualusta?</w:t>
      </w:r>
    </w:p>
    <w:p>
      <w:r>
        <w:rPr>
          <w:b/>
        </w:rPr>
        <w:t xml:space="preserve">Esimerkki 5.125</w:t>
      </w:r>
    </w:p>
    <w:p>
      <w:r>
        <w:t xml:space="preserve">alkuperäinen kysymys: Vastaus: george steinbrennerVastaustyyppi: Mikä on [The House of Steinbrenner] aihe? TV-aihe.aputiedot: The House of Steinbrenner on Barbara Kopplen ohjaama dokumenttielokuva, joka esitettiin osana ESPN:n elokuvasarjaa 30 for 30.</w:t>
      </w:r>
    </w:p>
    <w:p>
      <w:r>
        <w:rPr>
          <w:b/>
        </w:rPr>
        <w:t xml:space="preserve">Tulos</w:t>
      </w:r>
    </w:p>
    <w:p>
      <w:r>
        <w:t xml:space="preserve">Mikä on [Steinbrennerin talon] aiheena?</w:t>
      </w:r>
    </w:p>
    <w:p>
      <w:r>
        <w:rPr>
          <w:b/>
        </w:rPr>
        <w:t xml:space="preserve">Tulos</w:t>
      </w:r>
    </w:p>
    <w:p>
      <w:r>
        <w:t xml:space="preserve">Mistä [The House of Steinbrenner] kertoo?</w:t>
      </w:r>
    </w:p>
    <w:p>
      <w:r>
        <w:rPr>
          <w:b/>
        </w:rPr>
        <w:t xml:space="preserve">Tulos</w:t>
      </w:r>
    </w:p>
    <w:p>
      <w:r>
        <w:t xml:space="preserve">Mikä aihe liittyi [The House of Steinbrenneriin]?</w:t>
      </w:r>
    </w:p>
    <w:p>
      <w:r>
        <w:rPr>
          <w:b/>
        </w:rPr>
        <w:t xml:space="preserve">Tulos</w:t>
      </w:r>
    </w:p>
    <w:p>
      <w:r>
        <w:t xml:space="preserve">Mikä on [The House of Steinbrennerin] aihe?</w:t>
      </w:r>
    </w:p>
    <w:p>
      <w:r>
        <w:rPr>
          <w:b/>
        </w:rPr>
        <w:t xml:space="preserve">Tulos</w:t>
      </w:r>
    </w:p>
    <w:p>
      <w:r>
        <w:t xml:space="preserve">[Steinbrennerin talossa] on mikä aihe?</w:t>
      </w:r>
    </w:p>
    <w:p>
      <w:r>
        <w:rPr>
          <w:b/>
        </w:rPr>
        <w:t xml:space="preserve">Esimerkki 5.126</w:t>
      </w:r>
    </w:p>
    <w:p>
      <w:r>
        <w:t xml:space="preserve">alkuperäinen kysymys: Vastaus: radiaani sekunnissaVastaustyyppi: Mikä on kulmataajuuden yksikkö [kansainvälisessä mittayksikköjärjestelmässä]?vastaus: radiaani sekunnissaVastaustyyppi: Mikä on kulmataajuuden yksikkö [kansainvälisessä mittayksikköjärjestelmässä]? aputieto: Kulmataajuuden yksikkö: Se on maailman laajimmin käytetty mittajärjestelmä,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yksikköjärjestelmä] luokittelee kulmataajuuden käyttäen mitä yksiköitä?</w:t>
      </w:r>
    </w:p>
    <w:p>
      <w:r>
        <w:rPr>
          <w:b/>
        </w:rPr>
        <w:t xml:space="preserve">Tulos</w:t>
      </w:r>
    </w:p>
    <w:p>
      <w:r>
        <w:t xml:space="preserve">Mikä on [kansainvälisessä yksikköjärjestelmässä] kulmataajuuden yksikkö?</w:t>
      </w:r>
    </w:p>
    <w:p>
      <w:r>
        <w:rPr>
          <w:b/>
        </w:rPr>
        <w:t xml:space="preserve">Tulos</w:t>
      </w:r>
    </w:p>
    <w:p>
      <w:r>
        <w:t xml:space="preserve">Mikä yksikkö on kulmataajuus [kansainvälisessä yksikköjärjestelmässä]?</w:t>
      </w:r>
    </w:p>
    <w:p>
      <w:r>
        <w:rPr>
          <w:b/>
        </w:rPr>
        <w:t xml:space="preserve">Tulos</w:t>
      </w:r>
    </w:p>
    <w:p>
      <w:r>
        <w:t xml:space="preserve">MIKÄ ON [kansainvälisessä yksikköjärjestelmässä] KÄYTETTY kulmataajuusyksikkö?</w:t>
      </w:r>
    </w:p>
    <w:p>
      <w:r>
        <w:rPr>
          <w:b/>
        </w:rPr>
        <w:t xml:space="preserve">Tulos</w:t>
      </w:r>
    </w:p>
    <w:p>
      <w:r>
        <w:t xml:space="preserve">[International System of Units] on mikä kulmataajuuden yksikkö?</w:t>
      </w:r>
    </w:p>
    <w:p>
      <w:r>
        <w:rPr>
          <w:b/>
        </w:rPr>
        <w:t xml:space="preserve">Esimerkki 5.127</w:t>
      </w:r>
    </w:p>
    <w:p>
      <w:r>
        <w:t xml:space="preserve">Alkuperäinen kysymys: Mikä lentokonemalli on ollut osallisena [CF-18 Lethbridgen piirikunnan lentokentän onnettomuudessa 2010]?Vastaus: McDonnell Douglas cf-18 HornetVastaustyyppi: Hornet Hornet: Ilma-aluksen tyyppi: Lentokoneen malli.</w:t>
      </w:r>
    </w:p>
    <w:p>
      <w:r>
        <w:rPr>
          <w:b/>
        </w:rPr>
        <w:t xml:space="preserve">Tulos</w:t>
      </w:r>
    </w:p>
    <w:p>
      <w:r>
        <w:t xml:space="preserve">Mikä lentokone tai helikopteri oli osallisena [CF-18 Lethbridgen piirikunnan lentokentän onnettomuudessa 2010]?</w:t>
      </w:r>
    </w:p>
    <w:p>
      <w:r>
        <w:rPr>
          <w:b/>
        </w:rPr>
        <w:t xml:space="preserve">Tulos</w:t>
      </w:r>
    </w:p>
    <w:p>
      <w:r>
        <w:t xml:space="preserve">Minkä tyyppinen ilma-alus oli osallisena [CF-18 Lethbridgen piirikunnan lentoasemalla vuonna 2010 tapahtuneessa onnettomuudessa]?</w:t>
      </w:r>
    </w:p>
    <w:p>
      <w:r>
        <w:rPr>
          <w:b/>
        </w:rPr>
        <w:t xml:space="preserve">Tulos</w:t>
      </w:r>
    </w:p>
    <w:p>
      <w:r>
        <w:t xml:space="preserve">Mikä seuraavista lentokonemalleista oli osallisena [CF-18 Lethbridgen piirikunnan lentoaseman onnettomuudessa 2010]?</w:t>
      </w:r>
    </w:p>
    <w:p>
      <w:r>
        <w:rPr>
          <w:b/>
        </w:rPr>
        <w:t xml:space="preserve">Tulos</w:t>
      </w:r>
    </w:p>
    <w:p>
      <w:r>
        <w:t xml:space="preserve">Minkä tyyppistä lentokonetta [CF-18 Lethbridgen piirikunnan lentoasemalla vuonna 2010 tapahtuneessa onnettomuudessa] oli osallisena?</w:t>
      </w:r>
    </w:p>
    <w:p>
      <w:r>
        <w:rPr>
          <w:b/>
        </w:rPr>
        <w:t xml:space="preserve">Tulos</w:t>
      </w:r>
    </w:p>
    <w:p>
      <w:r>
        <w:t xml:space="preserve">Minkä mallinen ilma-alus oli osallisena [CF-18 Lethbridgen piirikunnan lentoasemalla vuonna 2010 tapahtuneessa onnettomuudessa]?</w:t>
      </w:r>
    </w:p>
    <w:p>
      <w:r>
        <w:rPr>
          <w:b/>
        </w:rPr>
        <w:t xml:space="preserve">Esimerkki 5.128</w:t>
      </w:r>
    </w:p>
    <w:p>
      <w:r>
        <w:t xml:space="preserve">alkuperäinen kysymys: Vastaus: projekti: superiorVastaustyyppi: [Scott Morse] on minkä kirjallisen teoksen toimittaja?vastaus: projekti: superiorVastaustyyppi: [Scott Morse] on [Scott Morse] on [Scott Morse]: Kirjallinen teos: Scott Morse on yhdysvaltalainen animaattori, elokuvantekijä ja sarjakuvataiteilija/kirjailija. Suuri osa Morsen julkaistuista töistä koostuu itsenäisistä graafisista romaaneista, vaikka hänet tunnetaankin ehkä parhaiten vuonna 1997 ilmestyneestä eeppisestä sarjasta Soulwind, joka on sarjallinen tarina, joka on kirjoitettu sarjana graafisia romaaneja ja joka oli ehdolla sekä Eisner- että Ignatz-palkinnon saajaksi.</w:t>
      </w:r>
    </w:p>
    <w:p>
      <w:r>
        <w:rPr>
          <w:b/>
        </w:rPr>
        <w:t xml:space="preserve">Tulos</w:t>
      </w:r>
    </w:p>
    <w:p>
      <w:r>
        <w:t xml:space="preserve">Minkä kirjallisen teoksen toimittaja on [Scott Morse]?</w:t>
      </w:r>
    </w:p>
    <w:p>
      <w:r>
        <w:rPr>
          <w:b/>
        </w:rPr>
        <w:t xml:space="preserve">Tulos</w:t>
      </w:r>
    </w:p>
    <w:p>
      <w:r>
        <w:t xml:space="preserve">MITÄ KIRJALLISIA TEOKSIA [Scott Morse] ON JULKAISSUT?</w:t>
      </w:r>
    </w:p>
    <w:p>
      <w:r>
        <w:rPr>
          <w:b/>
        </w:rPr>
        <w:t xml:space="preserve">Tulos</w:t>
      </w:r>
    </w:p>
    <w:p>
      <w:r>
        <w:t xml:space="preserve">Minkä kirjallisen teoksen on toimittanut [Scott Morse]?</w:t>
      </w:r>
    </w:p>
    <w:p>
      <w:r>
        <w:rPr>
          <w:b/>
        </w:rPr>
        <w:t xml:space="preserve">Tulos</w:t>
      </w:r>
    </w:p>
    <w:p>
      <w:r>
        <w:t xml:space="preserve">Minkä kirjallisen teoksen on toimittanut [Scott Morse]?</w:t>
      </w:r>
    </w:p>
    <w:p>
      <w:r>
        <w:rPr>
          <w:b/>
        </w:rPr>
        <w:t xml:space="preserve">Tulos</w:t>
      </w:r>
    </w:p>
    <w:p>
      <w:r>
        <w:t xml:space="preserve">[Scott Morse] on tunnetusti minkä kirjan päätoimittaja?</w:t>
      </w:r>
    </w:p>
    <w:p>
      <w:r>
        <w:rPr>
          <w:b/>
        </w:rPr>
        <w:t xml:space="preserve">Esimerkki 5.129</w:t>
      </w:r>
    </w:p>
    <w:p>
      <w:r>
        <w:t xml:space="preserve">alkuperäinen kysymys: Vastaus: keskushyökkääjäVastaustyyppi: Millaista jääkiekkoasemaa [Todd White] pelaa?Vastaus: keskushyökkääjäVastaustyyppi: Millaista asemaa [Todd White] pelaa? Jääkiekkoasemassa.lisätiedot: Keskushyökkääjä: Jääkiekkoasemassa: Todd White on entinen kanadalainen ammattilaisjääkiekkoilija. Hän pelasi 13 kautta National Hockey Leaguessa Chicago Blackhawksissa, Philadelphia Flyersissa, Ottawa Senatorsissa, Minnesota Wildissa, Atlanta Thrashersissa ja New York Rangersissa. Jääkiekkoilun lopettamisen jälkeen hän asettui kotikaupunkiinsa Ottawaan ja harjoittaa asuntolainatoimintaa sekä toimii usein juontajana paikallisessa urheiluradiossa.</w:t>
      </w:r>
    </w:p>
    <w:p>
      <w:r>
        <w:rPr>
          <w:b/>
        </w:rPr>
        <w:t xml:space="preserve">Tulos</w:t>
      </w:r>
    </w:p>
    <w:p>
      <w:r>
        <w:t xml:space="preserve">Missä pelipaikassa [Todd White] pelaa jääkiekossa?</w:t>
      </w:r>
    </w:p>
    <w:p>
      <w:r>
        <w:rPr>
          <w:b/>
        </w:rPr>
        <w:t xml:space="preserve">Tulos</w:t>
      </w:r>
    </w:p>
    <w:p>
      <w:r>
        <w:t xml:space="preserve">[Todd White] pelasi mitä pelipaikkaa jääkiekkoilijana?</w:t>
      </w:r>
    </w:p>
    <w:p>
      <w:r>
        <w:rPr>
          <w:b/>
        </w:rPr>
        <w:t xml:space="preserve">Tulos</w:t>
      </w:r>
    </w:p>
    <w:p>
      <w:r>
        <w:t xml:space="preserve">[Todd White] pelaa mitä pelipaikkaa jääkiekossa?</w:t>
      </w:r>
    </w:p>
    <w:p>
      <w:r>
        <w:rPr>
          <w:b/>
        </w:rPr>
        <w:t xml:space="preserve">Tulos</w:t>
      </w:r>
    </w:p>
    <w:p>
      <w:r>
        <w:t xml:space="preserve">Kun [Todd White] pelasi ammattilaisjääkiekkoa, missä pelipaikassa hän pelasi? [Centerman]</w:t>
      </w:r>
    </w:p>
    <w:p>
      <w:r>
        <w:rPr>
          <w:b/>
        </w:rPr>
        <w:t xml:space="preserve">Tulos</w:t>
      </w:r>
    </w:p>
    <w:p>
      <w:r>
        <w:t xml:space="preserve">[Todd White] pelaa mitä jääkiekkoasemaa?</w:t>
      </w:r>
    </w:p>
    <w:p>
      <w:r>
        <w:rPr>
          <w:b/>
        </w:rPr>
        <w:t xml:space="preserve">Tulos</w:t>
      </w:r>
    </w:p>
    <w:p>
      <w:r>
        <w:t xml:space="preserve">[Todd White] pelaa mitä jääkiekkoasemaa?</w:t>
      </w:r>
    </w:p>
    <w:p>
      <w:r>
        <w:rPr>
          <w:b/>
        </w:rPr>
        <w:t xml:space="preserve">Esimerkki 5.130</w:t>
      </w:r>
    </w:p>
    <w:p>
      <w:r>
        <w:t xml:space="preserve">alkuperäinen kysymys: Vastaus: Työkalun- ja muotinvalmistaja, koneenvalmistajaVastaustyyppi: Mikä ammatti on erikoistunut [koneenvalmistaja ja työkalun- ja muotinvalmistaja]?Vastaus: Työkalun- ja muotinvalmistaja, koneenvalmistaja: Ammattityyppi: Ammatti: Koneistajat ja työkalu- ja muotinvalmistajat asentavat ja käyttävät erilaisia tietokoneohjattuja ja mekaanisesti ohjattuja työstökoneita, joilla valmistetaan tarkkuusmetalliosia, välineitä ja työkaluja.</w:t>
      </w:r>
    </w:p>
    <w:p>
      <w:r>
        <w:rPr>
          <w:b/>
        </w:rPr>
        <w:t xml:space="preserve">Tulos</w:t>
      </w:r>
    </w:p>
    <w:p>
      <w:r>
        <w:t xml:space="preserve">[Koneistajat ja työkaluvalmistajat] kuuluvat mihin erikoisammattiin?</w:t>
      </w:r>
    </w:p>
    <w:p>
      <w:r>
        <w:rPr>
          <w:b/>
        </w:rPr>
        <w:t xml:space="preserve">Tulos</w:t>
      </w:r>
    </w:p>
    <w:p>
      <w:r>
        <w:t xml:space="preserve">[Koneistajat ja työkaluvalmistajat] on minkä ammatin erikoistumisala?</w:t>
      </w:r>
    </w:p>
    <w:p>
      <w:r>
        <w:rPr>
          <w:b/>
        </w:rPr>
        <w:t xml:space="preserve">Tulos</w:t>
      </w:r>
    </w:p>
    <w:p>
      <w:r>
        <w:t xml:space="preserve">Minkä ammatin erikoisala on [koneistajat ja työkalujen ja muottien tekijät]?</w:t>
      </w:r>
    </w:p>
    <w:p>
      <w:r>
        <w:rPr>
          <w:b/>
        </w:rPr>
        <w:t xml:space="preserve">Tulos</w:t>
      </w:r>
    </w:p>
    <w:p>
      <w:r>
        <w:t xml:space="preserve">Nimeä ammatti, johon kaikki yksilöt erikoistuvat [koneistajat ja työkalujen ja muottien tekijät].</w:t>
      </w:r>
    </w:p>
    <w:p>
      <w:r>
        <w:rPr>
          <w:b/>
        </w:rPr>
        <w:t xml:space="preserve">Tulos</w:t>
      </w:r>
    </w:p>
    <w:p>
      <w:r>
        <w:t xml:space="preserve">Millaiseksi kutsutte sellaisen henkilön ammattia, jonka erikoisalana on [koneistajat ja työkalujen ja muottien tekijät]?</w:t>
      </w:r>
    </w:p>
    <w:p>
      <w:r>
        <w:rPr>
          <w:b/>
        </w:rPr>
        <w:t xml:space="preserve">Tulos</w:t>
      </w:r>
    </w:p>
    <w:p>
      <w:r>
        <w:t xml:space="preserve">[Koneistajat ja työkaluvalmistajat] on minkä ammatin erikoistumisala?</w:t>
      </w:r>
    </w:p>
    <w:p>
      <w:r>
        <w:rPr>
          <w:b/>
        </w:rPr>
        <w:t xml:space="preserve">Tulos</w:t>
      </w:r>
    </w:p>
    <w:p>
      <w:r>
        <w:t xml:space="preserve">[Koneistajat ja työkalujen ja muottien tekijät] on minkä ammatin erikoisala?</w:t>
      </w:r>
    </w:p>
    <w:p>
      <w:r>
        <w:rPr>
          <w:b/>
        </w:rPr>
        <w:t xml:space="preserve">Esimerkki 5.131</w:t>
      </w:r>
    </w:p>
    <w:p>
      <w:r>
        <w:t xml:space="preserve">alkuperäinen kysymys: Vastaus: Happi 99 kaasuVastaustyyppi: Mikä on [Shoreline Compressed Gas] valmistama lääkemuoto?Vastaus: Happi 99 kaasuVastaustyyppi: Happi 99 kaasu: Valmistettu lääkemuoto.</w:t>
      </w:r>
    </w:p>
    <w:p>
      <w:r>
        <w:rPr>
          <w:b/>
        </w:rPr>
        <w:t xml:space="preserve">Tulos</w:t>
      </w:r>
    </w:p>
    <w:p>
      <w:r>
        <w:t xml:space="preserve">[Shoreline Compressed Gas] minkä lääkemuodon valmistus?</w:t>
      </w:r>
    </w:p>
    <w:p>
      <w:r>
        <w:rPr>
          <w:b/>
        </w:rPr>
        <w:t xml:space="preserve">Tulos</w:t>
      </w:r>
    </w:p>
    <w:p>
      <w:r>
        <w:t xml:space="preserve">[Shoreline Compressed Gas] on minkä lääkkeen valmistaja?</w:t>
      </w:r>
    </w:p>
    <w:p>
      <w:r>
        <w:rPr>
          <w:b/>
        </w:rPr>
        <w:t xml:space="preserve">Tulos</w:t>
      </w:r>
    </w:p>
    <w:p>
      <w:r>
        <w:t xml:space="preserve">Mitä lääkemuotoa [Shoreline Compressed Gas] valmistaa?</w:t>
      </w:r>
    </w:p>
    <w:p>
      <w:r>
        <w:rPr>
          <w:b/>
        </w:rPr>
        <w:t xml:space="preserve">Tulos</w:t>
      </w:r>
    </w:p>
    <w:p>
      <w:r>
        <w:t xml:space="preserve">[Shoreline Compressed Gas] valmistaa mitä lääkemuotoa?</w:t>
      </w:r>
    </w:p>
    <w:p>
      <w:r>
        <w:rPr>
          <w:b/>
        </w:rPr>
        <w:t xml:space="preserve">Tulos</w:t>
      </w:r>
    </w:p>
    <w:p>
      <w:r>
        <w:t xml:space="preserve">[Shoreline Compressed Gas] valmistaa mitä lääkemuotoa tällä hetkellä?</w:t>
      </w:r>
    </w:p>
    <w:p>
      <w:r>
        <w:rPr>
          <w:b/>
        </w:rPr>
        <w:t xml:space="preserve">Esimerkki 5.132</w:t>
      </w:r>
    </w:p>
    <w:p>
      <w:r>
        <w:t xml:space="preserve">alkuperäinen kysymys: Vastaus: puolustajaVastaustyyppi: Millaisella pelipaikalla [Le Bat Hieu] pelaa? Jalkapallopelaaja: Jalkapallopelaaja: Jalkapallopelaaja: Jalkapallopaikka: L√™ B-∫≠t Hi-∫øu on vietnamilainen jalkapalloilija, joka pelaa V-liigaseura Thanh Hoa F.C:ssä keskushyökkääjänä. Hänet kutsuttiin Vietnamin jalkapallomaajoukkueeseen vuonna 2012.</w:t>
      </w:r>
    </w:p>
    <w:p>
      <w:r>
        <w:rPr>
          <w:b/>
        </w:rPr>
        <w:t xml:space="preserve">Tulos</w:t>
      </w:r>
    </w:p>
    <w:p>
      <w:r>
        <w:t xml:space="preserve">Mikä on [Le Bat Hieun] asema?</w:t>
      </w:r>
    </w:p>
    <w:p>
      <w:r>
        <w:rPr>
          <w:b/>
        </w:rPr>
        <w:t xml:space="preserve">Tulos</w:t>
      </w:r>
    </w:p>
    <w:p>
      <w:r>
        <w:t xml:space="preserve">Mikä on sen aseman nimi, jossa [Le Bat Hieu] pelasi?</w:t>
      </w:r>
    </w:p>
    <w:p>
      <w:r>
        <w:rPr>
          <w:b/>
        </w:rPr>
        <w:t xml:space="preserve">Tulos</w:t>
      </w:r>
    </w:p>
    <w:p>
      <w:r>
        <w:t xml:space="preserve">[Missä asemassa Le Bat Hieu pelaa?</w:t>
      </w:r>
    </w:p>
    <w:p>
      <w:r>
        <w:rPr>
          <w:b/>
        </w:rPr>
        <w:t xml:space="preserve">Tulos</w:t>
      </w:r>
    </w:p>
    <w:p>
      <w:r>
        <w:t xml:space="preserve">[Missä asemassa joukkueessa Le Bat Hieu on?</w:t>
      </w:r>
    </w:p>
    <w:p>
      <w:r>
        <w:rPr>
          <w:b/>
        </w:rPr>
        <w:t xml:space="preserve">Tulos</w:t>
      </w:r>
    </w:p>
    <w:p>
      <w:r>
        <w:t xml:space="preserve">Missä pelipaikassa [Le Bat Hieu] pelaa nykyisessä joukkueessaan?</w:t>
      </w:r>
    </w:p>
    <w:p>
      <w:r>
        <w:rPr>
          <w:b/>
        </w:rPr>
        <w:t xml:space="preserve">Esimerkki 5.133</w:t>
      </w:r>
    </w:p>
    <w:p>
      <w:r>
        <w:t xml:space="preserve">alkuperäinen kysymys: Vastaus: Sosiaaliset kysymyksetVastaustyyppi: Mikä on [Työmiehen kuolema] aihe?vastaus: Sosiaaliset kysymyksetVastaustyyppi: Mikä on [Työmiehen kuolema] aihe? Lisätiedot: Sosiaaliset kysymykset: yhteiskunnalliset kysymykset: Workingman's Death on itävaltalais-saksalainen dokumenttielokuva vuodelta 2005, jonka on käsikirjoittanut ja ohjannut Michael Glawogger. Se sai ensi-iltansa Venetsian elokuvajuhlilla 2005. Elokuva käsittelee äärimmäisyyksiä, joihin työläiset menevät ansaitakseen elantonsa useissa maissa ympäri maailmaa. Elokuva koostuu kuudesta eri tavoin otsikoidusta luvusta. Viidessä ensimmäisessä kuvataan kovien työläisten vaarallisia olosuhteita eri puolilla maailmaa, ja kuudennessa kuvataan vastakkaisia kohtauksia nuorista entisessä saksalaisessa teollisuuskompleksissa, joka oli muutettu huvipuistoksi: Sankarit 'Äì Donetsin altaan kaivostyöläiset Ukrainassa Aaveet 'Äì Rikkikärryjen kuljettajat Ijenissä, Indonesiassa Leijonat 'Äì Teurastajat Port Harcourtin ulkoilmamarkkinoilla Nigeriassa Veljet 'Äì Hitsaajat Gadanin laivanromuttamon telakalla Pakistanissa Tulevaisuus 'Äì Terästyöläiset Liaoningissa, Kiinassa Epilogi 'Äì Nuoret Landschaftspark Duisburg-Nordissa Saksassa.</w:t>
      </w:r>
    </w:p>
    <w:p>
      <w:r>
        <w:rPr>
          <w:b/>
        </w:rPr>
        <w:t xml:space="preserve">Tulos</w:t>
      </w:r>
    </w:p>
    <w:p>
      <w:r>
        <w:t xml:space="preserve">Mitä aihetta [Työmiehen kuolema] käsittelee?</w:t>
      </w:r>
    </w:p>
    <w:p>
      <w:r>
        <w:rPr>
          <w:b/>
        </w:rPr>
        <w:t xml:space="preserve">Tulos</w:t>
      </w:r>
    </w:p>
    <w:p>
      <w:r>
        <w:t xml:space="preserve">[Työmiehen kuolema] kertoo mistä aiheesta?</w:t>
      </w:r>
    </w:p>
    <w:p>
      <w:r>
        <w:rPr>
          <w:b/>
        </w:rPr>
        <w:t xml:space="preserve">Tulos</w:t>
      </w:r>
    </w:p>
    <w:p>
      <w:r>
        <w:t xml:space="preserve">[Työmiehen kuolema] ilmentää mitä aihetta?</w:t>
      </w:r>
    </w:p>
    <w:p>
      <w:r>
        <w:rPr>
          <w:b/>
        </w:rPr>
        <w:t xml:space="preserve">Tulos</w:t>
      </w:r>
    </w:p>
    <w:p>
      <w:r>
        <w:t xml:space="preserve">Mistä [Työmiehen kuolema] kertoo?</w:t>
      </w:r>
    </w:p>
    <w:p>
      <w:r>
        <w:rPr>
          <w:b/>
        </w:rPr>
        <w:t xml:space="preserve">Tulos</w:t>
      </w:r>
    </w:p>
    <w:p>
      <w:r>
        <w:t xml:space="preserve">Mitä aiheita [Työmiehen kuolema] pääasiassa käsittelee?</w:t>
      </w:r>
    </w:p>
    <w:p>
      <w:r>
        <w:rPr>
          <w:b/>
        </w:rPr>
        <w:t xml:space="preserve">Esimerkki 5.134</w:t>
      </w:r>
    </w:p>
    <w:p>
      <w:r>
        <w:t xml:space="preserve">alkuperäinen kysymys: What cricket series has events [2006‚Äì07 Ashes series]answer: the ashesanswer type: Cricket Series.auxiliary information: 2006'Äì07 krikettisarja Australian ja Englannin välillä Ashes pelattiin Australiassa 23. marraskuuta 2006-5. tammikuuta 2007. Australia voitti sarjan ja sai takaisin Englannille vuoden 2005 sarjassa menettämänsä tuhkat. Sarjan viisi testiä pelattiin Brisbanessa, Adelaidessa, Perthissä, Melbournessa ja Sydneyssä. Voitollaan Australia saavutti 5'Äì0-voittotuloksen, mikä oli ensimmäinen kerta, kun näin oli tapahtunut Ashes-sarjassa sitten vuoden 1920'Äì21. Sarja oli merkittävä myös siksi, että neljä merkittävää australialaispelaajaa, nimittäin Justin Langer, Damien Martyn, Glenn McGrath ja Shane Warne, jäivät eläkkeelle. Ricky Ponting nimettiin sarjan pelaajaksi.</w:t>
      </w:r>
    </w:p>
    <w:p>
      <w:r>
        <w:rPr>
          <w:b/>
        </w:rPr>
        <w:t xml:space="preserve">Tulos</w:t>
      </w:r>
    </w:p>
    <w:p>
      <w:r>
        <w:t xml:space="preserve">[Ashes-sarja 2006'Äì07] oli osa mitä suurempaa krikettisarjaa?</w:t>
      </w:r>
    </w:p>
    <w:p>
      <w:r>
        <w:rPr>
          <w:b/>
        </w:rPr>
        <w:t xml:space="preserve">Tulos</w:t>
      </w:r>
    </w:p>
    <w:p>
      <w:r>
        <w:t xml:space="preserve">Tapahtumat [2006'Äì07 Ashes-sarja] ovat osa mitä krikettisarjaa?</w:t>
      </w:r>
    </w:p>
    <w:p>
      <w:r>
        <w:rPr>
          <w:b/>
        </w:rPr>
        <w:t xml:space="preserve">Tulos</w:t>
      </w:r>
    </w:p>
    <w:p>
      <w:r>
        <w:t xml:space="preserve">Minkä krikettisarjan tapahtumia olivat [2006'Äì07 Ashes-sarja]?</w:t>
      </w:r>
    </w:p>
    <w:p>
      <w:r>
        <w:rPr>
          <w:b/>
        </w:rPr>
        <w:t xml:space="preserve">Tulos</w:t>
      </w:r>
    </w:p>
    <w:p>
      <w:r>
        <w:t xml:space="preserve">[2006'Äì07 Ashes-sarja] on tapahtuma missä krikettisarjassa?</w:t>
      </w:r>
    </w:p>
    <w:p>
      <w:r>
        <w:rPr>
          <w:b/>
        </w:rPr>
        <w:t xml:space="preserve">Tulos</w:t>
      </w:r>
    </w:p>
    <w:p>
      <w:r>
        <w:t xml:space="preserve">[Ashes-sarja 2006'Äì07] on osa mitä krikettisarjaa?</w:t>
      </w:r>
    </w:p>
    <w:p>
      <w:r>
        <w:rPr>
          <w:b/>
        </w:rPr>
        <w:t xml:space="preserve">Esimerkki 5.135</w:t>
      </w:r>
    </w:p>
    <w:p>
      <w:r>
        <w:t xml:space="preserve">alkuperäinen kysymys: Vastaus: San Carlosin lentoasemaVastaustyyppi: Mikä lentoasema on tyypiltään [D-luokka]vastaus: San Carlosin lentoasema San Carlos: Lentoasema.</w:t>
      </w:r>
    </w:p>
    <w:p>
      <w:r>
        <w:rPr>
          <w:b/>
        </w:rPr>
        <w:t xml:space="preserve">Tulos</w:t>
      </w:r>
    </w:p>
    <w:p>
      <w:r>
        <w:t xml:space="preserve">Mikä lentoasema on [D-luokka]?</w:t>
      </w:r>
    </w:p>
    <w:p>
      <w:r>
        <w:rPr>
          <w:b/>
        </w:rPr>
        <w:t xml:space="preserve">Tulos</w:t>
      </w:r>
    </w:p>
    <w:p>
      <w:r>
        <w:t xml:space="preserve">[D-luokka] on minkä tyyppinen lentoasema?</w:t>
      </w:r>
    </w:p>
    <w:p>
      <w:r>
        <w:rPr>
          <w:b/>
        </w:rPr>
        <w:t xml:space="preserve">Tulos</w:t>
      </w:r>
    </w:p>
    <w:p>
      <w:r>
        <w:t xml:space="preserve">Minkä lentoaseman tyyppi on [D-luokka]?</w:t>
      </w:r>
    </w:p>
    <w:p>
      <w:r>
        <w:rPr>
          <w:b/>
        </w:rPr>
        <w:t xml:space="preserve">Tulos</w:t>
      </w:r>
    </w:p>
    <w:p>
      <w:r>
        <w:t xml:space="preserve">Minkä lentoaseman nimi on [D-luokka]</w:t>
      </w:r>
    </w:p>
    <w:p>
      <w:r>
        <w:rPr>
          <w:b/>
        </w:rPr>
        <w:t xml:space="preserve">Tulos</w:t>
      </w:r>
    </w:p>
    <w:p>
      <w:r>
        <w:t xml:space="preserve">Mikä on esimerkki [D-luokan] lentoasemasta?</w:t>
      </w:r>
    </w:p>
    <w:p>
      <w:r>
        <w:rPr>
          <w:b/>
        </w:rPr>
        <w:t xml:space="preserve">Esimerkki 5.136</w:t>
      </w:r>
    </w:p>
    <w:p>
      <w:r>
        <w:t xml:space="preserve">alkuperäinen kysymys: Vastaus: Stratton Mountain Ski Areenavastaustyyppi: Mikä hiihtoalue on lähimpänä [Strattonia]vastaus: Stratton Mountain Ski Areenavastaustyyppi: Hiihtoalue.lisätiedot: Stratton on kaupunki Windhamin piirikunnassa Vermontissa, Yhdysvalloissa. Väkiluku oli 136 vuoden 2000 väestönlaskennassa ja 216 vuonna 2010.</w:t>
      </w:r>
    </w:p>
    <w:p>
      <w:r>
        <w:rPr>
          <w:b/>
        </w:rPr>
        <w:t xml:space="preserve">Tulos</w:t>
      </w:r>
    </w:p>
    <w:p>
      <w:r>
        <w:t xml:space="preserve">Mikä on lähin hiihtoalue [Stratton]?</w:t>
      </w:r>
    </w:p>
    <w:p>
      <w:r>
        <w:rPr>
          <w:b/>
        </w:rPr>
        <w:t xml:space="preserve">Tulos</w:t>
      </w:r>
    </w:p>
    <w:p>
      <w:r>
        <w:t xml:space="preserve">Mikä on [Strattonia] lähimpänä oleva hiihtoalue?</w:t>
      </w:r>
    </w:p>
    <w:p>
      <w:r>
        <w:rPr>
          <w:b/>
        </w:rPr>
        <w:t xml:space="preserve">Tulos</w:t>
      </w:r>
    </w:p>
    <w:p>
      <w:r>
        <w:t xml:space="preserve">Mikä on [Strattonista] lähin hiihtoalue?</w:t>
      </w:r>
    </w:p>
    <w:p>
      <w:r>
        <w:rPr>
          <w:b/>
        </w:rPr>
        <w:t xml:space="preserve">Tulos</w:t>
      </w:r>
    </w:p>
    <w:p>
      <w:r>
        <w:t xml:space="preserve">Mikä on [Strattonia] lähimpänä oleva hiihtoalue?</w:t>
      </w:r>
    </w:p>
    <w:p>
      <w:r>
        <w:rPr>
          <w:b/>
        </w:rPr>
        <w:t xml:space="preserve">Tulos</w:t>
      </w:r>
    </w:p>
    <w:p>
      <w:r>
        <w:t xml:space="preserve">[Stratton] on lähimpänä mitä hiihtoaluetta?</w:t>
      </w:r>
    </w:p>
    <w:p>
      <w:r>
        <w:rPr>
          <w:b/>
        </w:rPr>
        <w:t xml:space="preserve">Esimerkki 5.137</w:t>
      </w:r>
    </w:p>
    <w:p>
      <w:r>
        <w:t xml:space="preserve">alkuperäinen kysymys: Vastaus: Jacob Brunekree, Marc Bezem, Vincent PartingtonVastaustyyppi: Ohjelmointikielen suunnittelija.lisätiedot: Alma-0 on moniparadigmainen tietokoneohjelmointikieli. Tämä kieli on laajennettu versio imperatiivisesta Modula-2-kielestä, jossa on logiikkaohjelmointiominaisuuksia ja kätevä takautumisominaisuus. Se on pieni, vahvasti tyypitetty, ja siinä yhdistyvät rajoitusohjelmointi, rajoitettu määrä logiikkaohjelmoinnin innoittamia ominaisuuksia ja se tukee imperatiivisia paradigmoja. Kieli suosii deklaratiivista ohjelmointia, ja sen suunnittelijat väittävät, että sillä rakennetut hakuun suuntautuneet ratkaisut ovat huomattavasti yksinkertaisempia kuin puhtaasti imperatiivisella tai loogisella ohjelmointityylillä kirjoitetut vastineensa. Alma-0 tarjoaa luonnollisia, korkean tason rakenteita hakupuiden rakentamiseen.</w:t>
      </w:r>
    </w:p>
    <w:p>
      <w:r>
        <w:rPr>
          <w:b/>
        </w:rPr>
        <w:t xml:space="preserve">Tulos</w:t>
      </w:r>
    </w:p>
    <w:p>
      <w:r>
        <w:t xml:space="preserve">Kuka suunnitteli [Alma-0]?</w:t>
      </w:r>
    </w:p>
    <w:p>
      <w:r>
        <w:rPr>
          <w:b/>
        </w:rPr>
        <w:t xml:space="preserve">Tulos</w:t>
      </w:r>
    </w:p>
    <w:p>
      <w:r>
        <w:t xml:space="preserve">Mikä oli [Alma-0] suunnittelijan nimi?</w:t>
      </w:r>
    </w:p>
    <w:p>
      <w:r>
        <w:rPr>
          <w:b/>
        </w:rPr>
        <w:t xml:space="preserve">Tulos</w:t>
      </w:r>
    </w:p>
    <w:p>
      <w:r>
        <w:t xml:space="preserve">Mikä on [Alma-0] suunnittelijan nimi?</w:t>
      </w:r>
    </w:p>
    <w:p>
      <w:r>
        <w:rPr>
          <w:b/>
        </w:rPr>
        <w:t xml:space="preserve">Tulos</w:t>
      </w:r>
    </w:p>
    <w:p>
      <w:r>
        <w:t xml:space="preserve">Kuka suunnitteli [Alma-0]?</w:t>
      </w:r>
    </w:p>
    <w:p>
      <w:r>
        <w:rPr>
          <w:b/>
        </w:rPr>
        <w:t xml:space="preserve">Tulos</w:t>
      </w:r>
    </w:p>
    <w:p>
      <w:r>
        <w:t xml:space="preserve">Kuka suunnitteli [Alma-0]?</w:t>
      </w:r>
    </w:p>
    <w:p>
      <w:r>
        <w:rPr>
          <w:b/>
        </w:rPr>
        <w:t xml:space="preserve">Esimerkki 5.138</w:t>
      </w:r>
    </w:p>
    <w:p>
      <w:r>
        <w:t xml:space="preserve">alkuperäinen kysymys: Vastaus: VoltVastaustyyppi: Mikä potentiaalin yksikkö käyttää [kansainvälisen yksikköjärjestelmän] mittajärjestelmää?Vastaus: VoltVastaustyyppi: Mikä on potentiaalin yksikkö? Unit of Potential.auxiliary information: Kansainvälinen mittayksikköjärjestelmä on metrijärjestelmän nykyaikainen muoto ja maailman laajimmin käytetty mittajärjestelmä, jota käytetään sekä kaupassa että tieteessä. Se käsittää johdonmukaisen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potentiaalin yksikön mittausjärjestelmä on [kansainvälinen yksikköjärjestelmä]?</w:t>
      </w:r>
    </w:p>
    <w:p>
      <w:r>
        <w:rPr>
          <w:b/>
        </w:rPr>
        <w:t xml:space="preserve">Tulos</w:t>
      </w:r>
    </w:p>
    <w:p>
      <w:r>
        <w:t xml:space="preserve">Minkä potentiaaliyksikön sisällä käytetään [kansainvälisen yksikköjärjestelmän] mittajärjestelmää?</w:t>
      </w:r>
    </w:p>
    <w:p>
      <w:r>
        <w:rPr>
          <w:b/>
        </w:rPr>
        <w:t xml:space="preserve">Tulos</w:t>
      </w:r>
    </w:p>
    <w:p>
      <w:r>
        <w:t xml:space="preserve">Mikä potentiaalin yksikkö käyttää [kansainvälistä yksikköjärjestelmää]?</w:t>
      </w:r>
    </w:p>
    <w:p>
      <w:r>
        <w:rPr>
          <w:b/>
        </w:rPr>
        <w:t xml:space="preserve">Tulos</w:t>
      </w:r>
    </w:p>
    <w:p>
      <w:r>
        <w:t xml:space="preserve">[Kansainvälinen yksikköjärjestelmä] on mittajärjestelmä mille potentiaalin yksikölle?</w:t>
      </w:r>
    </w:p>
    <w:p>
      <w:r>
        <w:rPr>
          <w:b/>
        </w:rPr>
        <w:t xml:space="preserve">Tulos</w:t>
      </w:r>
    </w:p>
    <w:p>
      <w:r>
        <w:t xml:space="preserve">[Kansainvälinen mittayksikköjärjestelmä] on mittausjärjestelmä, jota mikä potentiaaliyksikkö käyttää?</w:t>
      </w:r>
    </w:p>
    <w:p>
      <w:r>
        <w:rPr>
          <w:b/>
        </w:rPr>
        <w:t xml:space="preserve">Esimerkki 5.139</w:t>
      </w:r>
    </w:p>
    <w:p>
      <w:r>
        <w:t xml:space="preserve">alkuperäinen kysymys: Vastaus: Alexandre R. Picard, Dylan Yeo, Bob Ash....vastaustyyppi: Jääkiekkoilija: Jääkiekossa puolustaja on pelaaja-asema, jonka ensisijainen tehtävä on estää vastustajajoukkuetta tekemästä maaleja. Heistä käytetään usein nimityksiä puolustajat, D, D-miehet tai bluelinerit. Heitä kutsuttiin aikoinaan nimellä cover-point. Normaalipelissä kaksi puolustajaa täydentää kolmea hyökkääjää ja maalivahtia jäällä. Poikkeuksia ovat runkosarjan jatkoaika ja kun joukkue on alivoimalla, jolloin kahden puolustajan lisäksi pelaa yleensä vain kaksi hyökkääjää ja maalivahti.</w:t>
      </w:r>
    </w:p>
    <w:p>
      <w:r>
        <w:rPr>
          <w:b/>
        </w:rPr>
        <w:t xml:space="preserve">Tulos</w:t>
      </w:r>
    </w:p>
    <w:p>
      <w:r>
        <w:t xml:space="preserve">Mitkä jääkiekkojoukkueen pelaajat ovat [puolustaja]?</w:t>
      </w:r>
    </w:p>
    <w:p>
      <w:r>
        <w:rPr>
          <w:b/>
        </w:rPr>
        <w:t xml:space="preserve">Tulos</w:t>
      </w:r>
    </w:p>
    <w:p>
      <w:r>
        <w:t xml:space="preserve">Minkä jääkiekkoilijan asema on [puolustaja]?</w:t>
      </w:r>
    </w:p>
    <w:p>
      <w:r>
        <w:rPr>
          <w:b/>
        </w:rPr>
        <w:t xml:space="preserve">Tulos</w:t>
      </w:r>
    </w:p>
    <w:p>
      <w:r>
        <w:t xml:space="preserve">Nimeä jääkiekkoilija [puolustaja].</w:t>
      </w:r>
    </w:p>
    <w:p>
      <w:r>
        <w:rPr>
          <w:b/>
        </w:rPr>
        <w:t xml:space="preserve">Tulos</w:t>
      </w:r>
    </w:p>
    <w:p>
      <w:r>
        <w:t xml:space="preserve">[Puolustaja]-paikkaa pelaa mikä jääkiekkoilija?</w:t>
      </w:r>
    </w:p>
    <w:p>
      <w:r>
        <w:rPr>
          <w:b/>
        </w:rPr>
        <w:t xml:space="preserve">Tulos</w:t>
      </w:r>
    </w:p>
    <w:p>
      <w:r>
        <w:t xml:space="preserve">[Defenseman] pelaa mikä jääkiekkoilija?</w:t>
      </w:r>
    </w:p>
    <w:p>
      <w:r>
        <w:rPr>
          <w:b/>
        </w:rPr>
        <w:t xml:space="preserve">Tulos</w:t>
      </w:r>
    </w:p>
    <w:p>
      <w:r>
        <w:t xml:space="preserve">[Puolustaja] on mikä pelaaja jääkiekossa?</w:t>
      </w:r>
    </w:p>
    <w:p>
      <w:r>
        <w:rPr>
          <w:b/>
        </w:rPr>
        <w:t xml:space="preserve">Tulos</w:t>
      </w:r>
    </w:p>
    <w:p>
      <w:r>
        <w:t xml:space="preserve">Mikä on jääkiekkoilijan nimi, joka pelaa [puolustaja]?</w:t>
      </w:r>
    </w:p>
    <w:p>
      <w:r>
        <w:rPr>
          <w:b/>
        </w:rPr>
        <w:t xml:space="preserve">Esimerkki 5.140</w:t>
      </w:r>
    </w:p>
    <w:p>
      <w:r>
        <w:t xml:space="preserve">alkuperäinen kysymys: Vastaus: Stanford Microarray TechnologyVastaustyyppi: Mikä keksintö on patentoitu [Menetelmä geenien ilmentymismallien analysoimiseksi]?Vastaus: Stanford Microarray TechnologyVastaustyyppi: Stanford Microarray Technology: Lisätiedot: Microarray-menetelmällä tehtyjen mikroskopioiden tyyppi: Keksintö: Menetelmä ja laite valitun fysiologisen tilan tai sairaustilan hoitotilan havaitsemiseen tai seurantaan.</w:t>
      </w:r>
    </w:p>
    <w:p>
      <w:r>
        <w:rPr>
          <w:b/>
        </w:rPr>
        <w:t xml:space="preserve">Tulos</w:t>
      </w:r>
    </w:p>
    <w:p>
      <w:r>
        <w:t xml:space="preserve">Patentti [Menetelmä geenien ilmentymismallien analysoimiseksi] kuuluu mihin keksintöön?</w:t>
      </w:r>
    </w:p>
    <w:p>
      <w:r>
        <w:rPr>
          <w:b/>
        </w:rPr>
        <w:t xml:space="preserve">Tulos</w:t>
      </w:r>
    </w:p>
    <w:p>
      <w:r>
        <w:t xml:space="preserve">[Menetelmä geeniekspressiomallien analysoimiseksi] on patentti mille keksinnölle?</w:t>
      </w:r>
    </w:p>
    <w:p>
      <w:r>
        <w:rPr>
          <w:b/>
        </w:rPr>
        <w:t xml:space="preserve">Tulos</w:t>
      </w:r>
    </w:p>
    <w:p>
      <w:r>
        <w:t xml:space="preserve">[Menetelmä geeniekspressiomallien analysoimiseksi] on patentti, joka koskee mitä keksintöä?</w:t>
      </w:r>
    </w:p>
    <w:p>
      <w:r>
        <w:rPr>
          <w:b/>
        </w:rPr>
        <w:t xml:space="preserve">Tulos</w:t>
      </w:r>
    </w:p>
    <w:p>
      <w:r>
        <w:t xml:space="preserve">Mitä keksintöä patentti [Menetelmä geenien ilmentymismallien analysoimiseksi] koskee?</w:t>
      </w:r>
    </w:p>
    <w:p>
      <w:r>
        <w:rPr>
          <w:b/>
        </w:rPr>
        <w:t xml:space="preserve">Tulos</w:t>
      </w:r>
    </w:p>
    <w:p>
      <w:r>
        <w:t xml:space="preserve">Patentti [Menetelmä geenien ilmentymismallien analysoimiseksi] kuuluu mihin keksintöön?</w:t>
      </w:r>
    </w:p>
    <w:p>
      <w:r>
        <w:rPr>
          <w:b/>
        </w:rPr>
        <w:t xml:space="preserve">Esimerkki 5.141</w:t>
      </w:r>
    </w:p>
    <w:p>
      <w:r>
        <w:t xml:space="preserve">alkuperäinen kysymys: Vastaus: SpudVastaustyyppi: Missä tietokone-emulaattorissa on [64 värin ULA] oheislaitteet?Vastaus: SpudVastaustyyppi: Missä tietokone-emulaattorissa on [64 värin ULA] oheislaitteet? Tietokoneemulaattori.lisätiedot: Spud: Tietokoneemulaattori: 64 värin ULA on ZX Spectrumin korvaava ULA, joka mahdollistaa 64 värin näyttämisen ruudulla kerralla.</w:t>
      </w:r>
    </w:p>
    <w:p>
      <w:r>
        <w:rPr>
          <w:b/>
        </w:rPr>
        <w:t xml:space="preserve">Tulos</w:t>
      </w:r>
    </w:p>
    <w:p>
      <w:r>
        <w:t xml:space="preserve">Missä tietokone-emulaattorissa on [64 värin ULA]-oheislaitteita?</w:t>
      </w:r>
    </w:p>
    <w:p>
      <w:r>
        <w:rPr>
          <w:b/>
        </w:rPr>
        <w:t xml:space="preserve">Tulos</w:t>
      </w:r>
    </w:p>
    <w:p>
      <w:r>
        <w:t xml:space="preserve">[64-värinen ULA] on oheislaitteet minkä tietokoneemulaattorin sisällä?</w:t>
      </w:r>
    </w:p>
    <w:p>
      <w:r>
        <w:rPr>
          <w:b/>
        </w:rPr>
        <w:t xml:space="preserve">Tulos</w:t>
      </w:r>
    </w:p>
    <w:p>
      <w:r>
        <w:t xml:space="preserve">[64-värinen ULA] ovat oheislaitteita mitä tietokone-emulaattoria varten?</w:t>
      </w:r>
    </w:p>
    <w:p>
      <w:r>
        <w:rPr>
          <w:b/>
        </w:rPr>
        <w:t xml:space="preserve">Tulos</w:t>
      </w:r>
    </w:p>
    <w:p>
      <w:r>
        <w:t xml:space="preserve">Missä tietokone-emulaattorissa käytetään [64 värin ULA] oheislaitteita?</w:t>
      </w:r>
    </w:p>
    <w:p>
      <w:r>
        <w:rPr>
          <w:b/>
        </w:rPr>
        <w:t xml:space="preserve">Tulos</w:t>
      </w:r>
    </w:p>
    <w:p>
      <w:r>
        <w:t xml:space="preserve">Mikä tietokone-emulaattori käyttää [64 värin ULA]-oheislaitteita?</w:t>
      </w:r>
    </w:p>
    <w:p>
      <w:r>
        <w:rPr>
          <w:b/>
        </w:rPr>
        <w:t xml:space="preserve">Esimerkki 5.142</w:t>
      </w:r>
    </w:p>
    <w:p>
      <w:r>
        <w:t xml:space="preserve">Alkuperäinen kysymys: Mihin kemialliseen sarjaan [Hiili]-alkuaine kuuluu?Vastaus: 2. jakson alkuaine, hiiliryhmä, metalloidi...vastaustyyppi: Kemiallinen sarja: Hiili on kemiallinen alkuaine, jonka symboli on C ja atomiluku 6. Jaksollisen järjestelmän 14. ryhmään kuuluvana se on epämetalli ja tetravalentti, jolloin sillä on neljä elektronia käytettävissä kovalenttisten kemiallisten sidosten muodostamiseen. Luonnossa esiintyy kolme isotooppia, joista ¬π¬≤C ja ¬π¬≥C ovat stabiileja, kun taas ¬π'Å¥C on radioaktiivinen ja hajoaa puoliintumisaikana noin 5 730 vuotta. Hiili on yksi harvoista alkuaineista, jotka tunnetaan antiikin ajoista lähtien. Hiilellä on useita allotrooppeja, joista tunnetuimpia ovat grafiitti, timantti ja amorfinen hiili. Hiilen fysikaaliset ominaisuudet vaihtelevat suuresti allotrooppisen muodon mukaan. Esimerkiksi grafiitti on läpinäkymätöntä ja mustaa, kun taas timantti on erittäin läpinäkyvää. Grafiitti on niin pehmeää, että se muodostaa raidan paperille, kun taas timantti on kovinta luonnossa esiintyvää materiaalia, joka tunnetaan. Grafiitti on erittäin hyvä sähköä johtava aine, kun taas timantin sähkönjohtavuus on hyvin alhainen. Normaaliolosuhteissa timantilla, hiilinanoputkilla ja grafeenilla on kaikista tunnetuista materiaaleista korkein lämmönjohtavuus. Kaikki hiilen allotroopit ovat normaaliolosuhteissa kiinteitä aineita, ja grafiitti on termodynaamisesti stabiilin muoto.</w:t>
      </w:r>
    </w:p>
    <w:p>
      <w:r>
        <w:rPr>
          <w:b/>
        </w:rPr>
        <w:t xml:space="preserve">Tulos</w:t>
      </w:r>
    </w:p>
    <w:p>
      <w:r>
        <w:t xml:space="preserve">Mikä on sen kemiallisen sarjan nimi, johon [Hiili] kuuluu?</w:t>
      </w:r>
    </w:p>
    <w:p>
      <w:r>
        <w:rPr>
          <w:b/>
        </w:rPr>
        <w:t xml:space="preserve">Tulos</w:t>
      </w:r>
    </w:p>
    <w:p>
      <w:r>
        <w:t xml:space="preserve">Alkuaine [Hiili] kuuluu mihin kemialliseen sarjaan?</w:t>
      </w:r>
    </w:p>
    <w:p>
      <w:r>
        <w:rPr>
          <w:b/>
        </w:rPr>
        <w:t xml:space="preserve">Tulos</w:t>
      </w:r>
    </w:p>
    <w:p>
      <w:r>
        <w:t xml:space="preserve">Alkuaine [Hiili] kuuluu mihin kemialliseen sarjaan?</w:t>
      </w:r>
    </w:p>
    <w:p>
      <w:r>
        <w:rPr>
          <w:b/>
        </w:rPr>
        <w:t xml:space="preserve">Tulos</w:t>
      </w:r>
    </w:p>
    <w:p>
      <w:r>
        <w:t xml:space="preserve">Alkuaine [Hiili] kuuluu mihin kemialliseen sarjaan?</w:t>
      </w:r>
    </w:p>
    <w:p>
      <w:r>
        <w:rPr>
          <w:b/>
        </w:rPr>
        <w:t xml:space="preserve">Tulos</w:t>
      </w:r>
    </w:p>
    <w:p>
      <w:r>
        <w:t xml:space="preserve">[Hiili] on alkuaine, joka kuuluu mihin kemialliseen sarjaan?</w:t>
      </w:r>
    </w:p>
    <w:p>
      <w:r>
        <w:rPr>
          <w:b/>
        </w:rPr>
        <w:t xml:space="preserve">Esimerkki 5.143</w:t>
      </w:r>
    </w:p>
    <w:p>
      <w:r>
        <w:t xml:space="preserve">alkuperäinen kysymys: Vastaus: Shakkimoottori, 3d-pelimoottoriVastaustyyppi: Minkä ohjelmiston genre on [Pelimoottori]?Vastaus: Pelimoottori, 3d-pelimoottori: Lisätiedot: Ohjelmiston laji: Gaines-peli, Game Engine, Game Engine: Pelin nimi: Ohjelmistolaji: Pelimoottori on ohjelmistokehys, joka on suunniteltu videopelien luomiseen ja kehittämiseen. Videopelien kehittäjät käyttävät niitä luodakseen pelejä videopelikonsoleille, mobiililaitteille ja henkilökohtaisille tietokoneille. Pelimoottorin tyypillisesti tarjoamiin ydintoimintoihin kuuluvat 2D- tai 3D-grafiikan renderöintimoottori, fysiikkamoottori tai törmäystunnistus, ääni, skriptaaminen, animaatio, tekoäly, verkkoyhteydet, suoratoisto, muistinhallinta, säikeistäminen, lokalisointituki ja kohtausgrafiikka. Pelinkehitysprosessia säästetään usein suurelta osin käyttämällä samaa pelimoottoria uudelleen tai mukauttamalla sitä eri pelien luomiseen tai helpottamalla pelien "siirtämistä" useille alustoille.</w:t>
      </w:r>
    </w:p>
    <w:p>
      <w:r>
        <w:rPr>
          <w:b/>
        </w:rPr>
        <w:t xml:space="preserve">Tulos</w:t>
      </w:r>
    </w:p>
    <w:p>
      <w:r>
        <w:t xml:space="preserve">Minkä ohjelmiston genre on [Game engine]?</w:t>
      </w:r>
    </w:p>
    <w:p>
      <w:r>
        <w:rPr>
          <w:b/>
        </w:rPr>
        <w:t xml:space="preserve">Tulos</w:t>
      </w:r>
    </w:p>
    <w:p>
      <w:r>
        <w:t xml:space="preserve">[Pelimoottori] on minkä ohjelmistolajin kantagenre?</w:t>
      </w:r>
    </w:p>
    <w:p>
      <w:r>
        <w:rPr>
          <w:b/>
        </w:rPr>
        <w:t xml:space="preserve">Tulos</w:t>
      </w:r>
    </w:p>
    <w:p>
      <w:r>
        <w:t xml:space="preserve">Millainen ohjelmisto on [pelimoottori]?</w:t>
      </w:r>
    </w:p>
    <w:p>
      <w:r>
        <w:rPr>
          <w:b/>
        </w:rPr>
        <w:t xml:space="preserve">Tulos</w:t>
      </w:r>
    </w:p>
    <w:p>
      <w:r>
        <w:t xml:space="preserve">Mikä on vanhemman lajityypin [Pelimoottori] ohjelmistolaji?</w:t>
      </w:r>
    </w:p>
    <w:p>
      <w:r>
        <w:rPr>
          <w:b/>
        </w:rPr>
        <w:t xml:space="preserve">Tulos</w:t>
      </w:r>
    </w:p>
    <w:p>
      <w:r>
        <w:t xml:space="preserve">[Pelimoottori] on minkä ohjelmistolajin kantagenre?</w:t>
      </w:r>
    </w:p>
    <w:p>
      <w:r>
        <w:rPr>
          <w:b/>
        </w:rPr>
        <w:t xml:space="preserve">Esimerkki 5.144</w:t>
      </w:r>
    </w:p>
    <w:p>
      <w:r>
        <w:t xml:space="preserve">alkuperäinen kysymys: Vastaus: Huading AwardsVastaustyyppi: Mikä palkinto on [Tianxia Yingcai Cultural Media Co., LTD]:n myöntämä? vastaus: Huading AwardsVastaustyyppi: Tianxia Yingcai Cultural Media Co., LTD: Lisätiedot: Huanking Award: Palkintotyyppi: Award.auxiliary information: Tianxia Yingcai Cultural Media Co., LTD on yritys, joka esittää ja sponsoroi Huading Awards -palkintoja.</w:t>
      </w:r>
    </w:p>
    <w:p>
      <w:r>
        <w:rPr>
          <w:b/>
        </w:rPr>
        <w:t xml:space="preserve">Tulos</w:t>
      </w:r>
    </w:p>
    <w:p>
      <w:r>
        <w:t xml:space="preserve">[Tianxia Yingcai Cultural Media Co., LTD] jakaa mitä palkintoja?</w:t>
      </w:r>
    </w:p>
    <w:p>
      <w:r>
        <w:rPr>
          <w:b/>
        </w:rPr>
        <w:t xml:space="preserve">Tulos</w:t>
      </w:r>
    </w:p>
    <w:p>
      <w:r>
        <w:t xml:space="preserve">[Tianxia Yingcai Cultural Media Co., LTD] myöntää minkä palkinnon?</w:t>
      </w:r>
    </w:p>
    <w:p>
      <w:r>
        <w:rPr>
          <w:b/>
        </w:rPr>
        <w:t xml:space="preserve">Tulos</w:t>
      </w:r>
    </w:p>
    <w:p>
      <w:r>
        <w:t xml:space="preserve">Mitä kunniaa [Tianxia Yingcai Cultural Media Co., LTD] esittää?</w:t>
      </w:r>
    </w:p>
    <w:p>
      <w:r>
        <w:rPr>
          <w:b/>
        </w:rPr>
        <w:t xml:space="preserve">Tulos</w:t>
      </w:r>
    </w:p>
    <w:p>
      <w:r>
        <w:t xml:space="preserve">[Tianxia Yingcai Cultural Media Co., LTD] myönsi minkä palkinnon?</w:t>
      </w:r>
    </w:p>
    <w:p>
      <w:r>
        <w:rPr>
          <w:b/>
        </w:rPr>
        <w:t xml:space="preserve">Tulos</w:t>
      </w:r>
    </w:p>
    <w:p>
      <w:r>
        <w:t xml:space="preserve">Minkä palkinnon [Tianxia Yingcai Cultural Media Co., LTD] esittää?</w:t>
      </w:r>
    </w:p>
    <w:p>
      <w:r>
        <w:rPr>
          <w:b/>
        </w:rPr>
        <w:t xml:space="preserve">Esimerkki 5.145</w:t>
      </w:r>
    </w:p>
    <w:p>
      <w:r>
        <w:t xml:space="preserve">alkuperäinen kysymys: Vastaus: KodanshaanVastaustyyppi: Mikä sarjakuvakustantaja julkaisi [Devil Lady]?Vastaus: KodanshaanVastaustyyppi: Mikä sarjakuvakustantaja julkaisi [Devil Lady]? Lisätiedot: Kodanshan: Kodanshan: Kustannus tyyppi: Comic Book Publisher.auxiliary information: Comic Book Publisher: Devil Lady on japanilainen toimintakauhumangasarja, jonka on kirjoittanut ja kuvittanut Go Nagai. Se ilmestyi alun perin sarjana tammikuun 1997 ja heinäkuun 2000 välisenä aikana Weekly Morning -mangalehdessä. Kodansha julkaisi Japanissa julkaistavaksi seitsemäntoista sidottua nidettä. Tarina keskittyy Jun Fudoon, opettajaan, joka joutuu demonien hyökkäyksen kohteeksi, kun hän on oppilasryhmän mukana koulumatkalla. Hyökkäyksen keskellä Jun muuttuu Devil Ladyksi ja puolustaa alkuperäisestä hyökkäyksestä selviytyneitä tappaen demonit uudella voimallaan. Jun, joka on nyt Devilman Lady, taistelee ihmiskunnan puolesta suojellakseen heitä paholaispetoilta ja niiden luomuksilta. Mangasarjasta tehtiin 26 jakson animesarja, joka esitettiin Japanissa Mainichi Broadcasting System -kanavalla lokakuun 1998 ja toukokuun 1999 välisenä aikana. ADV Films lisensoi animesarjan ja julkaisi kuusi DVD-levyä tammi-elokuun 2003 välisenä aikana sekä kokonaisen boksin vuonna 2004.</w:t>
      </w:r>
    </w:p>
    <w:p>
      <w:r>
        <w:rPr>
          <w:b/>
        </w:rPr>
        <w:t xml:space="preserve">Tulos</w:t>
      </w:r>
    </w:p>
    <w:p>
      <w:r>
        <w:t xml:space="preserve">Mikä yhtiö julkaisi [Devil Lady]?</w:t>
      </w:r>
    </w:p>
    <w:p>
      <w:r>
        <w:rPr>
          <w:b/>
        </w:rPr>
        <w:t xml:space="preserve">Tulos</w:t>
      </w:r>
    </w:p>
    <w:p>
      <w:r>
        <w:t xml:space="preserve">[Devil Lady] julkaistiin minkä sarjakuvakustantajan toimesta?</w:t>
      </w:r>
    </w:p>
    <w:p>
      <w:r>
        <w:rPr>
          <w:b/>
        </w:rPr>
        <w:t xml:space="preserve">Tulos</w:t>
      </w:r>
    </w:p>
    <w:p>
      <w:r>
        <w:t xml:space="preserve">[Devil Lady] julkaistiin minkä sarjakuvakustantajan toimesta?</w:t>
      </w:r>
    </w:p>
    <w:p>
      <w:r>
        <w:rPr>
          <w:b/>
        </w:rPr>
        <w:t xml:space="preserve">Tulos</w:t>
      </w:r>
    </w:p>
    <w:p>
      <w:r>
        <w:t xml:space="preserve">Mikä oli sen sarjakuvakustantajan nimi, joka julkaisi [Devil Lady]?</w:t>
      </w:r>
    </w:p>
    <w:p>
      <w:r>
        <w:rPr>
          <w:b/>
        </w:rPr>
        <w:t xml:space="preserve">Tulos</w:t>
      </w:r>
    </w:p>
    <w:p>
      <w:r>
        <w:t xml:space="preserve">[Devil Lady] julkaistiin minkä sarjakuvakustantajan toimesta?</w:t>
      </w:r>
    </w:p>
    <w:p>
      <w:r>
        <w:rPr>
          <w:b/>
        </w:rPr>
        <w:t xml:space="preserve">Esimerkki 5.146</w:t>
      </w:r>
    </w:p>
    <w:p>
      <w:r>
        <w:t xml:space="preserve">alkuperäinen kysymys: Vastaus: NeitsytVastaustyyppi: Mikä tähtikuvio sisältää galaksit [3C 279]?Vastaus: NeitsytVastaustyyppi: Neitsyt: Tyyppi: Tähtikuvio.aputiedot: 3C 279 on optisesti väkivaltainen muuttuva kvasaari, joka tunnetaan tähtitieteellisessä yhteisössä sen vaihteluista näkyvän, radio- ja röntgensäteilyn taajuusalueilla. Kvasaarin havaittiin kokeneen äärimmäisen aktiivisen jakson vuosina 1987-1991. Rosemary Hillin observatorio aloitti 3C 279:n havainnoinnin vuonna 1971, ja Comptonin gammasäteilyobservatorio jatkoi havainnointia vuonna 1991, jolloin se yllättäen havaittiin yhdeksi taivaan kirkkaimmista gammasädekohteista. Se on myös yksi Fermi-avaruusteleskoopin seuraaman gammasädetaivaan kirkkaimmista ja muuttuvimmista lähteistä. Kvasaarista lähtevässä materiaalisuihkussa havaittiin näennäistä superluminaalista liikettä vuonna 1973 tehdyissä havainnoissa, mutta on ymmärrettävä, että tämä ilmiö on naiivien nopeusarvioiden aiheuttama optinen illuusio, eikä kyseessä ole todellinen superluminaalinen liike.</w:t>
      </w:r>
    </w:p>
    <w:p>
      <w:r>
        <w:rPr>
          <w:b/>
        </w:rPr>
        <w:t xml:space="preserve">Tulos</w:t>
      </w:r>
    </w:p>
    <w:p>
      <w:r>
        <w:t xml:space="preserve">Galaksit [3C 279] sijaitsevat missä tähtikuviossa?</w:t>
      </w:r>
    </w:p>
    <w:p>
      <w:r>
        <w:rPr>
          <w:b/>
        </w:rPr>
        <w:t xml:space="preserve">Tulos</w:t>
      </w:r>
    </w:p>
    <w:p>
      <w:r>
        <w:t xml:space="preserve">Galaksit [3C 279] sijaitsevat missä tähtikuviossa?</w:t>
      </w:r>
    </w:p>
    <w:p>
      <w:r>
        <w:rPr>
          <w:b/>
        </w:rPr>
        <w:t xml:space="preserve">Tulos</w:t>
      </w:r>
    </w:p>
    <w:p>
      <w:r>
        <w:t xml:space="preserve">Galaksi [3C 279] sijaitsee missä tähtikuviossa?</w:t>
      </w:r>
    </w:p>
    <w:p>
      <w:r>
        <w:rPr>
          <w:b/>
        </w:rPr>
        <w:t xml:space="preserve">Tulos</w:t>
      </w:r>
    </w:p>
    <w:p>
      <w:r>
        <w:t xml:space="preserve">Galaksit [3C 279] kuuluvat mihin tähdistöön?</w:t>
      </w:r>
    </w:p>
    <w:p>
      <w:r>
        <w:rPr>
          <w:b/>
        </w:rPr>
        <w:t xml:space="preserve">Tulos</w:t>
      </w:r>
    </w:p>
    <w:p>
      <w:r>
        <w:t xml:space="preserve">Galaksit [3C 279] sijaitsee missä tähtikuviossa?</w:t>
      </w:r>
    </w:p>
    <w:p>
      <w:r>
        <w:rPr>
          <w:b/>
        </w:rPr>
        <w:t xml:space="preserve">Esimerkki 5.147</w:t>
      </w:r>
    </w:p>
    <w:p>
      <w:r>
        <w:t xml:space="preserve">alkuperäinen kysymys: Vastaus: icecube neutrino observatoryvastaustyyppi: Etsi teleskooppi, jonka tyyppi on [Neutriinoilmaisin]. vastaus: icecube neutrino observatoryvastaustyyppi: Icecube neutrino observatory: Teleskooppi: Teleskooppi: Teleskooppi: Teleskooppi.aputiedot: Neutriinoilmaisin on fysiikan laite, joka on suunniteltu neutriinojen tutkimiseen. Koska neutriinot vuorovaikuttavat vain heikosti muiden ainehiukkasten kanssa, neutriinodetektorien on oltava hyvin suuria, jotta ne voivat havaita merkittävän määrän neutriinoja. Neutriinoilmaisimet rakennetaan usein maan alle, jotta ilmaisin on eristetty kosmisesta säteilystä ja muusta taustasäteilystä. Neutriinoastronomian ala on vielä hyvin lapsenkengissä, sillä toistaiseksi ainoat vahvistetut maan ulkopuoliset lähteet ovat Aurinko ja supernova SN1987A. Neutriinoobservatoriot "antavat tähtitieteilijöille uusia silmiä, joilla universumia voidaan tutkia". Erilaisia havaitsemismenetelmiä on käytetty. Super Kamiokande on suuri vesitilavuus, jota ympäröivät valoputket, jotka tarkkailevat Tšerenkovin säteilyä, joka syntyy, kun saapuva neutriino luo elektronin tai myonin veteen. Sudburyn neutriinoobservatorio on samankaltainen, mutta siinä käytetään havaintoaineena raskasta vettä. Muut ilmaisimet ovat koostuneet suurista määristä klooria tai galliumia, jotka tarkastetaan säännöllisesti argon- tai germaniumylijäämien varalta, jotka syntyvät neutriinojen vuorovaikutuksesta alkuperäisen aineen kanssa.</w:t>
      </w:r>
    </w:p>
    <w:p>
      <w:r>
        <w:rPr>
          <w:b/>
        </w:rPr>
        <w:t xml:space="preserve">Tulos</w:t>
      </w:r>
    </w:p>
    <w:p>
      <w:r>
        <w:t xml:space="preserve">Minkä tyyppinen teleskooppi on [neutriinoilmaisin]?</w:t>
      </w:r>
    </w:p>
    <w:p>
      <w:r>
        <w:rPr>
          <w:b/>
        </w:rPr>
        <w:t xml:space="preserve">Tulos</w:t>
      </w:r>
    </w:p>
    <w:p>
      <w:r>
        <w:t xml:space="preserve">[Neutriinoilmaisin] sisältää minkä teleskoopin?</w:t>
      </w:r>
    </w:p>
    <w:p>
      <w:r>
        <w:rPr>
          <w:b/>
        </w:rPr>
        <w:t xml:space="preserve">Tulos</w:t>
      </w:r>
    </w:p>
    <w:p>
      <w:r>
        <w:t xml:space="preserve">Etsi teleskooppi, jonka tyyppi on [Neutriinoilmaisin]?</w:t>
      </w:r>
    </w:p>
    <w:p>
      <w:r>
        <w:rPr>
          <w:b/>
        </w:rPr>
        <w:t xml:space="preserve">Tulos</w:t>
      </w:r>
    </w:p>
    <w:p>
      <w:r>
        <w:t xml:space="preserve">[Neutriinoilmaisin] on millainen teleskooppi?</w:t>
      </w:r>
    </w:p>
    <w:p>
      <w:r>
        <w:rPr>
          <w:b/>
        </w:rPr>
        <w:t xml:space="preserve">Tulos</w:t>
      </w:r>
    </w:p>
    <w:p>
      <w:r>
        <w:t xml:space="preserve">Mikä teleskooppi on [Neutriinoilmaisin]?</w:t>
      </w:r>
    </w:p>
    <w:p>
      <w:r>
        <w:rPr>
          <w:b/>
        </w:rPr>
        <w:t xml:space="preserve">Esimerkki 5.148</w:t>
      </w:r>
    </w:p>
    <w:p>
      <w:r>
        <w:t xml:space="preserve">alkuperäinen kysymys: Vastaus: Iowan edustajainhuoneen jäsenVastaustyyppi: Millainen virka tai titteli on [Iowan edustajainhuoneen] hallintoelimellä (jos sellainen on)?Vastaus: Iowan edustajainhuoneen jäsenVastaustyyppi: Iowan edustajainhuoneen jäsen: Iowa Iowa of the Iowa House of Iowa Iowa: Hallituksen virka tai arvonimi. tyyppi: Hallituksen virka tai arvonimi: Iowan edustajainhuone on Iowan yleiskokouksen alahuone. Ylähuone on Iowan senaatti. Iowan edustajainhuoneessa on 100 paikkaa, jotka edustavat 100 yhden jäsenen piiriä eri puolilla osavaltiota, jotka muodostetaan jakamalla 50 senaatin piiriä kahtia. Kunkin piirin asukasluku on noin 30 464 Yhdysvaltain vuoden 2010 väestönlaskennan mukaan. Edustajainhuone kokoontuu Iowan osavaltion Capitolissa Des Moinesissa. Toisin kuin Iowan ylähuone, senaatti, osavaltion edustajainhuoneen edustajat ovat kaksivuotisia, ja koko edustajainhuone on valittavana uudelleen parillisina vuosina. Parlamentin edustajainhuoneessa ei ole toimikausirajoituksia.</w:t>
      </w:r>
    </w:p>
    <w:p>
      <w:r>
        <w:rPr>
          <w:b/>
        </w:rPr>
        <w:t xml:space="preserve">Tulos</w:t>
      </w:r>
    </w:p>
    <w:p>
      <w:r>
        <w:t xml:space="preserve">[Iowan edustajainhuoneen] hallintoelin (jos sellainen on) kuuluu mihin valtion virkaan tai nimikkeeseen?</w:t>
      </w:r>
    </w:p>
    <w:p>
      <w:r>
        <w:rPr>
          <w:b/>
        </w:rPr>
        <w:t xml:space="preserve">Tulos</w:t>
      </w:r>
    </w:p>
    <w:p>
      <w:r>
        <w:t xml:space="preserve">Minkä tittelin joku saa, kun hänet valitaan [Iowan edustajainhuoneeseen]?</w:t>
      </w:r>
    </w:p>
    <w:p>
      <w:r>
        <w:rPr>
          <w:b/>
        </w:rPr>
        <w:t xml:space="preserve">Tulos</w:t>
      </w:r>
    </w:p>
    <w:p>
      <w:r>
        <w:t xml:space="preserve">Mikä nimike annetaan henkilölle, joka työskentelee [Iowan edustajainhuoneen] hallintoelimessä?</w:t>
      </w:r>
    </w:p>
    <w:p>
      <w:r>
        <w:rPr>
          <w:b/>
        </w:rPr>
        <w:t xml:space="preserve">Tulos</w:t>
      </w:r>
    </w:p>
    <w:p>
      <w:r>
        <w:t xml:space="preserve">[Iowan edustajainhuone] on minkä (jos minkään) valtion viran tai arvonimen hallintoelin?</w:t>
      </w:r>
    </w:p>
    <w:p>
      <w:r>
        <w:rPr>
          <w:b/>
        </w:rPr>
        <w:t xml:space="preserve">Tulos</w:t>
      </w:r>
    </w:p>
    <w:p>
      <w:r>
        <w:t xml:space="preserve">Minkä nimen [Iowan edustajainhuoneen] nimi on annettu mille erityiselle hallituksen viralle?</w:t>
      </w:r>
    </w:p>
    <w:p>
      <w:r>
        <w:rPr>
          <w:b/>
        </w:rPr>
        <w:t xml:space="preserve">Tulos</w:t>
      </w:r>
    </w:p>
    <w:p>
      <w:r>
        <w:t xml:space="preserve">[Iowan edustajainhuone] on osa mitä valtion virastoa?</w:t>
      </w:r>
    </w:p>
    <w:p>
      <w:r>
        <w:rPr>
          <w:b/>
        </w:rPr>
        <w:t xml:space="preserve">Esimerkki 5.149</w:t>
      </w:r>
    </w:p>
    <w:p>
      <w:r>
        <w:t xml:space="preserve">alkuperäinen kysymys: Vastaus: Greg DougertyVastaustyyppi: Mikä organisaation neuvonantaja neuvoi [Picarroa]?Vastaus: Greg DougertyVastaustyyppi: Mikä organisaation neuvonantaja neuvoi [Picarroa]? Gertyerty: Organisaation neuvonantaja: Picarro valmistaa ultraseurantaan tarkoitettuja kaasuanalysaattoreita ympäristövalvontaan, autojen päästöjen testaukseen ja korkean teknologian valmistukseen. Picarron Cavity Ring-Down Spectroscopy (CRDS) -laitteet asettavat uusia herkkyyden, nopeuden, selektiivisyyden ja helppokäyttöisyyden standardeja hivenkaasujen havaitsemisessa kasvihuonekaasujen seurannassa, dieselpäästöjen vähentämisessä, puolijohteiden valmistuksen edistämisessä ja petrokemian käsittelyn parantamisessa. Kaikki Picarron tuotteet valmistetaan maailmanluokan valmistusprosessin avulla, joka takaa vankan luotettavuuden.   Picarron perustivat vuonna 1998 tiedemiehet, joiden näkemys, keskittyminen ja sitoutuminen luotettavuuteen syntyi heidän syvän kokemuksensa pohjalta televiestintämaailmassa. Koska Picarro on kypsä yritys, sen johto on kokeneiden johtajien käsissä, joilla on kokemusta yritysten kasvattamisesta.   Picarron pääkonttori sijaitsee Sunnyvalessa, Kaliforniassa.</w:t>
      </w:r>
    </w:p>
    <w:p>
      <w:r>
        <w:rPr>
          <w:b/>
        </w:rPr>
        <w:t xml:space="preserve">Tulos</w:t>
      </w:r>
    </w:p>
    <w:p>
      <w:r>
        <w:t xml:space="preserve">Minkä organisaation neuvonantaja neuvoi [Picarroa]?</w:t>
      </w:r>
    </w:p>
    <w:p>
      <w:r>
        <w:rPr>
          <w:b/>
        </w:rPr>
        <w:t xml:space="preserve">Tulos</w:t>
      </w:r>
    </w:p>
    <w:p>
      <w:r>
        <w:t xml:space="preserve">Kuka neuvoi [Picarroa]?</w:t>
      </w:r>
    </w:p>
    <w:p>
      <w:r>
        <w:rPr>
          <w:b/>
        </w:rPr>
        <w:t xml:space="preserve">Tulos</w:t>
      </w:r>
    </w:p>
    <w:p>
      <w:r>
        <w:t xml:space="preserve">[Picarro], jonka pääkonttori sijaitsee Sunnyvalessa, Kaliforniassa, sai neuvoja miltä neuvonantajalta?</w:t>
      </w:r>
    </w:p>
    <w:p>
      <w:r>
        <w:rPr>
          <w:b/>
        </w:rPr>
        <w:t xml:space="preserve">Tulos</w:t>
      </w:r>
    </w:p>
    <w:p>
      <w:r>
        <w:t xml:space="preserve">Minkä organisaation neuvonantaja neuvoi [Picarroa]?</w:t>
      </w:r>
    </w:p>
    <w:p>
      <w:r>
        <w:rPr>
          <w:b/>
        </w:rPr>
        <w:t xml:space="preserve">Tulos</w:t>
      </w:r>
    </w:p>
    <w:p>
      <w:r>
        <w:t xml:space="preserve">Minkä organisaation neuvonantaja neuvoi [Picarroa]?</w:t>
      </w:r>
    </w:p>
    <w:p>
      <w:r>
        <w:rPr>
          <w:b/>
        </w:rPr>
        <w:t xml:space="preserve">Esimerkki 5.150</w:t>
      </w:r>
    </w:p>
    <w:p>
      <w:r>
        <w:t xml:space="preserve">alkuperäinen kysymys: Vastaus: The China PostVastaustyyppi: Mikä sanomalehti on [Taiwanissa]Vastaus: The China PostVastaustyyppi: Mikä sanomalehti on [Taiwanissa]Vastaus: The China Post Lisätiedot: China China China: Sanomalehti: sanomalehti: Taiwan, virallisesti Kiinan tasavalta, on suvereeni valtio Itä-Aasiassa. Alun perin Manner-Kiinassa sijainnut Kiinan tasavalta hallitsee nykyään Taiwanin saarta, joka muodostaa yli 99 prosenttia sen alueesta, sekä Penghua, Kinmeniä, Matsua ja muita pienempiä saaria. Naapurivaltioita ovat Kiinan kansantasavalta lännessä, Japani idässä ja koillisessa ja Filippiinit etelässä. Taiwan on yksi maailman tiheimmin asutuista maista, sillä sen asukastiheys oli maaliskuussa 2015 648 ihmistä km¬≤ kohti. Taipei on keskushallinnon kotipaikka, ja se muodostaa yhdessä ympäröivien New Taipein ja Keelungin kaupunkien kanssa saaren suurimman suurkaupunkialueen. Taiwanin saarta asuttivat pääasiassa taiwanilaiset alkuperäisasukkaat, kunnes hollantilaiset ja espanjalaiset asuttivat saaren 1600-luvun löytöaikanaan, jolloin saarelle alkoi siirtolaisuus han-kiinalaisten toimesta. Vuonna 1662 Ming-uskollinen Koxinga karkotti hollantilaiset ja perusti saarelle ensimmäisen han-kiinalaisen hallinnon, Tungningin kuningaskunnan. Kiinan Qing-dynastia kukisti myöhemmin kuningaskunnan ja liitti Taiwanin.</w:t>
      </w:r>
    </w:p>
    <w:p>
      <w:r>
        <w:rPr>
          <w:b/>
        </w:rPr>
        <w:t xml:space="preserve">Tulos</w:t>
      </w:r>
    </w:p>
    <w:p>
      <w:r>
        <w:t xml:space="preserve">Mikä sanomalehti on [Taiwanissa]?</w:t>
      </w:r>
    </w:p>
    <w:p>
      <w:r>
        <w:rPr>
          <w:b/>
        </w:rPr>
        <w:t xml:space="preserve">Tulos</w:t>
      </w:r>
    </w:p>
    <w:p>
      <w:r>
        <w:t xml:space="preserve">Mikä sanomalehti sijaitsee [Taiwanissa]?</w:t>
      </w:r>
    </w:p>
    <w:p>
      <w:r>
        <w:rPr>
          <w:b/>
        </w:rPr>
        <w:t xml:space="preserve">Tulos</w:t>
      </w:r>
    </w:p>
    <w:p>
      <w:r>
        <w:t xml:space="preserve">Mikä on [Taiwanissa] ilmestyvä sanomalehti?</w:t>
      </w:r>
    </w:p>
    <w:p>
      <w:r>
        <w:rPr>
          <w:b/>
        </w:rPr>
        <w:t xml:space="preserve">Tulos</w:t>
      </w:r>
    </w:p>
    <w:p>
      <w:r>
        <w:t xml:space="preserve">Mikä sanomalehti [Taiwanilla] on.</w:t>
      </w:r>
    </w:p>
    <w:p>
      <w:r>
        <w:rPr>
          <w:b/>
        </w:rPr>
        <w:t xml:space="preserve">Tulos</w:t>
      </w:r>
    </w:p>
    <w:p>
      <w:r>
        <w:t xml:space="preserve">[Taiwan] tarjoaa mitä sanomalehteä?</w:t>
      </w:r>
    </w:p>
    <w:p>
      <w:r>
        <w:rPr>
          <w:b/>
        </w:rPr>
        <w:t xml:space="preserve">Esimerkki 5.151</w:t>
      </w:r>
    </w:p>
    <w:p>
      <w:r>
        <w:t xml:space="preserve">alkuperäinen kysymys: Vastaus: LainvalvontaVastaustyyppi: [Pennsylvanian osavaltion poliisi]: Lisätietoja: Poliisihallitus: Pennsylvanian osavaltion poliisi on Pennsylvanian osavaltion poliisivoimat, jotka vastaavat osavaltion laajuisesta lainvalvonnasta. Se perustettiin vuonna 1905 kuvernööri Samuel Pennypackerin määräyksestä vastauksena yksityisille poliisivoimille, joita kaivosten ja tehtaiden omistajat käyttivät työläisten lakkojen pysäyttämiseen, ja paikallisen poliisin tai sheriffinvirastojen kyvyttömyydelle tai kieltäytymiselle lainvalvonnasta. Osastosta tuli ensimmäinen poliisiorganisaatio lajissaan Yhdysvalloissa, ja se toimi mallina muille osavaltioiden poliisilaitoksille eri puolilla maata. PSP:n värvättyjä jäseniä kutsutaan "troopereiksi". Vuonna 2015 siinä on 4 719 osavaltion poliisia ja yli 1 850 siviilitukihenkilöä. Osavaltion poliisiakatemia sijaitsee Hersheyssä, Pennsylvaniassa. Nykyinen vt. komissaari on eversti Marcus Brown, joka korvasi Frank Noonanin vuonna 2015.</w:t>
      </w:r>
    </w:p>
    <w:p>
      <w:r>
        <w:rPr>
          <w:b/>
        </w:rPr>
        <w:t xml:space="preserve">Tulos</w:t>
      </w:r>
    </w:p>
    <w:p>
      <w:r>
        <w:t xml:space="preserve">Mitä palveluja [Pennsylvanian osavaltion poliisi] tarjoaa?</w:t>
      </w:r>
    </w:p>
    <w:p>
      <w:r>
        <w:rPr>
          <w:b/>
        </w:rPr>
        <w:t xml:space="preserve">Tulos</w:t>
      </w:r>
    </w:p>
    <w:p>
      <w:r>
        <w:t xml:space="preserve">Mikä valtionhallinnon yksikkö tarjoaa [Pennsylvanian osavaltion poliisi]?</w:t>
      </w:r>
    </w:p>
    <w:p>
      <w:r>
        <w:rPr>
          <w:b/>
        </w:rPr>
        <w:t xml:space="preserve">Tulos</w:t>
      </w:r>
    </w:p>
    <w:p>
      <w:r>
        <w:t xml:space="preserve">Minkä valtionhallinnon palveluntarjoaja on [Pennsylvanian osavaltion poliisi]?</w:t>
      </w:r>
    </w:p>
    <w:p>
      <w:r>
        <w:rPr>
          <w:b/>
        </w:rPr>
        <w:t xml:space="preserve">Tulos</w:t>
      </w:r>
    </w:p>
    <w:p>
      <w:r>
        <w:t xml:space="preserve">Minkä valtionhallinnon yksikön alaisuudessa [Pennsylvanian osavaltion poliisi] toimii?</w:t>
      </w:r>
    </w:p>
    <w:p>
      <w:r>
        <w:rPr>
          <w:b/>
        </w:rPr>
        <w:t xml:space="preserve">Tulos</w:t>
      </w:r>
    </w:p>
    <w:p>
      <w:r>
        <w:t xml:space="preserve">Minkä julkisen palvelun tarjosi [Pennsylvanian osavaltion poliisi]?</w:t>
      </w:r>
    </w:p>
    <w:p>
      <w:r>
        <w:rPr>
          <w:b/>
        </w:rPr>
        <w:t xml:space="preserve">Esimerkki 5.152</w:t>
      </w:r>
    </w:p>
    <w:p>
      <w:r>
        <w:t xml:space="preserve">alkuperäinen kysymys: Vastaus: EnglantiVastaustyyppi: Mikä on [Geoff Maltbyn] fiktiivinen tapahtumapaikka?vastaus: Englanti: Fiction Setting: Fictional Setting.</w:t>
      </w:r>
    </w:p>
    <w:p>
      <w:r>
        <w:rPr>
          <w:b/>
        </w:rPr>
        <w:t xml:space="preserve">Tulos</w:t>
      </w:r>
    </w:p>
    <w:p>
      <w:r>
        <w:t xml:space="preserve">[Geoff Maltby] tapahtuu missä fiktiivisessä ympäristössä?</w:t>
      </w:r>
    </w:p>
    <w:p>
      <w:r>
        <w:rPr>
          <w:b/>
        </w:rPr>
        <w:t xml:space="preserve">Tulos</w:t>
      </w:r>
    </w:p>
    <w:p>
      <w:r>
        <w:t xml:space="preserve">Mikä fiktiivinen skenaario on [Geoff Maltby]?</w:t>
      </w:r>
    </w:p>
    <w:p>
      <w:r>
        <w:rPr>
          <w:b/>
        </w:rPr>
        <w:t xml:space="preserve">Tulos</w:t>
      </w:r>
    </w:p>
    <w:p>
      <w:r>
        <w:t xml:space="preserve">Missä fiktiivisessä ympäristössä [Geoff Maltby] on?</w:t>
      </w:r>
    </w:p>
    <w:p>
      <w:r>
        <w:rPr>
          <w:b/>
        </w:rPr>
        <w:t xml:space="preserve">Tulos</w:t>
      </w:r>
    </w:p>
    <w:p>
      <w:r>
        <w:t xml:space="preserve">[Geoff Maltby] fiktiivinen ympäristö on?</w:t>
      </w:r>
    </w:p>
    <w:p>
      <w:r>
        <w:rPr>
          <w:b/>
        </w:rPr>
        <w:t xml:space="preserve">Tulos</w:t>
      </w:r>
    </w:p>
    <w:p>
      <w:r>
        <w:t xml:space="preserve">[Geoff Maltby] MILLAISEEN FIKTIIVISEEN näyttämöön se kuuluu?</w:t>
      </w:r>
    </w:p>
    <w:p>
      <w:r>
        <w:rPr>
          <w:b/>
        </w:rPr>
        <w:t xml:space="preserve">Tulos</w:t>
      </w:r>
    </w:p>
    <w:p>
      <w:r>
        <w:t xml:space="preserve">Mihin [Geoff Maltby] on sijoitettu?</w:t>
      </w:r>
    </w:p>
    <w:p>
      <w:r>
        <w:rPr>
          <w:b/>
        </w:rPr>
        <w:t xml:space="preserve">Esimerkki 5.153</w:t>
      </w:r>
    </w:p>
    <w:p>
      <w:r>
        <w:t xml:space="preserve">alkuperäinen kysymys: Vastaus: RykmenttiVastaustyyppi: Minkä sotilasyksikön kokoinen nimitys on [4. rykmentti Connecticutin vapaaehtoinen jalkaväki]?Vastaus: RykmenttiVastaustyyppi: Rykmentti: Lisätiedot: Rykmentti: Connecticutin 4. vapaaehtoinen jalkaväkirykmentti oli jalkaväkirykmentti, joka taisteli unionin armeijassa Yhdysvaltain sisällissodan aikana.</w:t>
      </w:r>
    </w:p>
    <w:p>
      <w:r>
        <w:rPr>
          <w:b/>
        </w:rPr>
        <w:t xml:space="preserve">Tulos</w:t>
      </w:r>
    </w:p>
    <w:p>
      <w:r>
        <w:t xml:space="preserve">Minkä sotilasyksikön kokoinen yksikkö [4. Connecticutin vapaaehtoinen jalkaväkirykmentti] oli?</w:t>
      </w:r>
    </w:p>
    <w:p>
      <w:r>
        <w:rPr>
          <w:b/>
        </w:rPr>
        <w:t xml:space="preserve">Tulos</w:t>
      </w:r>
    </w:p>
    <w:p>
      <w:r>
        <w:t xml:space="preserve">Minkä kokoinen sotilasyksikkö on [4. Connecticutin vapaaehtoinen jalkaväkirykmentti]?</w:t>
      </w:r>
    </w:p>
    <w:p>
      <w:r>
        <w:rPr>
          <w:b/>
        </w:rPr>
        <w:t xml:space="preserve">Tulos</w:t>
      </w:r>
    </w:p>
    <w:p>
      <w:r>
        <w:t xml:space="preserve">Yksikkö [4. Connecticutin vapaaehtoinen jalkaväkirykmentti] on mikä sotilasyksikön kokomerkintä?</w:t>
      </w:r>
    </w:p>
    <w:p>
      <w:r>
        <w:rPr>
          <w:b/>
        </w:rPr>
        <w:t xml:space="preserve">Tulos</w:t>
      </w:r>
    </w:p>
    <w:p>
      <w:r>
        <w:t xml:space="preserve">Minkä kokoisen sotilasyksikön sijaintipaikka on [4. Connecticutin vapaaehtoisen jalkaväkirykmentin rykmentti] yksiköllä?</w:t>
      </w:r>
    </w:p>
    <w:p>
      <w:r>
        <w:rPr>
          <w:b/>
        </w:rPr>
        <w:t xml:space="preserve">Tulos</w:t>
      </w:r>
    </w:p>
    <w:p>
      <w:r>
        <w:t xml:space="preserve">Mikä on [4. Connecticutin vapaaehtoisen jalkaväkirykmentin] sotilasyksikön koko?</w:t>
      </w:r>
    </w:p>
    <w:p>
      <w:r>
        <w:rPr>
          <w:b/>
        </w:rPr>
        <w:t xml:space="preserve">Esimerkki 5.154</w:t>
      </w:r>
    </w:p>
    <w:p>
      <w:r>
        <w:t xml:space="preserve">alkuperäinen kysymys: Vastaus: KamarioopperaVastaustyyppi: [Nigredo Hotel] kuuluu mihin oopperan lajityyppiin?vastaus: Kamariooppera: Oopperan lajityyppi: ooppera: Nigredo Hotel on Nic Gothamin Ann-Marie MacDonaldin librettoon säveltämä yksiosainen kamariooppera. Se sai ensi-iltansa 13. toukokuuta 1992 Toronton Tarragon-teatterissa oopperan tilaajana toimineen Tapestry New Opera Worksin tuotannossa. Tuotanto voitti kaksi Dora-palkintoa, ja teos oli ehdolla Floyd S. Chalmers Canadian Play Award -palkinnon saajaksi. Ooppera on otsikoitu "oopperatrilleriksi", ja se sijoittuu huonokuntoisen hotellin huoneeseen 7, joka on saanut nimensä jungilaisesta Nigredo-käsitteestä eli "sielun pimeästä yöstä". Tarinassa kohtaavat hotellin johtajana toimiva kaunis mutta hullu nainen ja aivokirurgi, joka joutuu pakenemaan hotelliin kolaroituaan autonsa.</w:t>
      </w:r>
    </w:p>
    <w:p>
      <w:r>
        <w:rPr>
          <w:b/>
        </w:rPr>
        <w:t xml:space="preserve">Tulos</w:t>
      </w:r>
    </w:p>
    <w:p>
      <w:r>
        <w:t xml:space="preserve">Mihin oopperalajiin [Nigredo Hotel] kuului?</w:t>
      </w:r>
    </w:p>
    <w:p>
      <w:r>
        <w:rPr>
          <w:b/>
        </w:rPr>
        <w:t xml:space="preserve">Tulos</w:t>
      </w:r>
    </w:p>
    <w:p>
      <w:r>
        <w:t xml:space="preserve">Mihin oopperalajiin [Nigredo Hotel] kuuluu?</w:t>
      </w:r>
    </w:p>
    <w:p>
      <w:r>
        <w:rPr>
          <w:b/>
        </w:rPr>
        <w:t xml:space="preserve">Tulos</w:t>
      </w:r>
    </w:p>
    <w:p>
      <w:r>
        <w:t xml:space="preserve">[Nigredo Hotel] kuuluu mihin oopperagenreen?</w:t>
      </w:r>
    </w:p>
    <w:p>
      <w:r>
        <w:rPr>
          <w:b/>
        </w:rPr>
        <w:t xml:space="preserve">Tulos</w:t>
      </w:r>
    </w:p>
    <w:p>
      <w:r>
        <w:t xml:space="preserve">Mikä on [Nigredo Hotelin] oopperagenre?</w:t>
      </w:r>
    </w:p>
    <w:p>
      <w:r>
        <w:rPr>
          <w:b/>
        </w:rPr>
        <w:t xml:space="preserve">Tulos</w:t>
      </w:r>
    </w:p>
    <w:p>
      <w:r>
        <w:t xml:space="preserve">Mikä oopperan laji on [Nigredo Hotel]?</w:t>
      </w:r>
    </w:p>
    <w:p>
      <w:r>
        <w:rPr>
          <w:b/>
        </w:rPr>
        <w:t xml:space="preserve">Esimerkki 5.155</w:t>
      </w:r>
    </w:p>
    <w:p>
      <w:r>
        <w:t xml:space="preserve">alkuperäinen kysymys: Vastaus: TweedVastaustyyppi: Etsi tekstiili, joka on kudottu [Herringbone]vastaus: Tweed: Tekstiili.aputiedot: Herringbone kuvaa omaleimaista V:n muotoista kudontakuviota, jota tavallisesti esiintyy twill-kankaissa. Se eroaa tavallisesta sirkkakuvioinnista, koska se katkeaa käännöksen yhteydessä, jolloin se muistuttaa katkennutta siksakkia. Kuviosta käytetään nimitystä silakkakuvio, koska se muistuttaa silakkakalan luurankoa. Sillivärikuvioinen kangas on yleensä villaa, ja se on yksi suosituimmista pukujen ja päällysvaatteiden valmistuksessa käytettävistä kankaista. Tweed-kangas on usein kudottu sillivärikuviolla.</w:t>
      </w:r>
    </w:p>
    <w:p>
      <w:r>
        <w:rPr>
          <w:b/>
        </w:rPr>
        <w:t xml:space="preserve">Tulos</w:t>
      </w:r>
    </w:p>
    <w:p>
      <w:r>
        <w:t xml:space="preserve">Mikä tekstiili on kudottu [sillipiikkikuvioiseksi]?</w:t>
      </w:r>
    </w:p>
    <w:p>
      <w:r>
        <w:rPr>
          <w:b/>
        </w:rPr>
        <w:t xml:space="preserve">Tulos</w:t>
      </w:r>
    </w:p>
    <w:p>
      <w:r>
        <w:t xml:space="preserve">Mitä tekstiilejä kudottiin [Herringbone]?</w:t>
      </w:r>
    </w:p>
    <w:p>
      <w:r>
        <w:rPr>
          <w:b/>
        </w:rPr>
        <w:t xml:space="preserve">Tulos</w:t>
      </w:r>
    </w:p>
    <w:p>
      <w:r>
        <w:t xml:space="preserve">[Herringbone] on minkä tekstiilin kudontatyyppi?</w:t>
      </w:r>
    </w:p>
    <w:p>
      <w:r>
        <w:rPr>
          <w:b/>
        </w:rPr>
        <w:t xml:space="preserve">Tulos</w:t>
      </w:r>
    </w:p>
    <w:p>
      <w:r>
        <w:t xml:space="preserve">Löydätkö tekstiilin, joka on kudottu [Herringbone]?</w:t>
      </w:r>
    </w:p>
    <w:p>
      <w:r>
        <w:rPr>
          <w:b/>
        </w:rPr>
        <w:t xml:space="preserve">Esimerkki 5.156</w:t>
      </w:r>
    </w:p>
    <w:p>
      <w:r>
        <w:t xml:space="preserve">alkuperäinen kysymys: Vastaus: Swardheldin seikkailut, Shadowsong, Shadith's Quest...vastaustyyppi: Mihin sarjaan [Diadem Universe] kuuluu? Kirjallinen sarja.</w:t>
      </w:r>
    </w:p>
    <w:p>
      <w:r>
        <w:rPr>
          <w:b/>
        </w:rPr>
        <w:t xml:space="preserve">Tulos</w:t>
      </w:r>
    </w:p>
    <w:p>
      <w:r>
        <w:t xml:space="preserve">Mikä kirjallisuussarja kertoo [Diadem-universumista]?</w:t>
      </w:r>
    </w:p>
    <w:p>
      <w:r>
        <w:rPr>
          <w:b/>
        </w:rPr>
        <w:t xml:space="preserve">Tulos</w:t>
      </w:r>
    </w:p>
    <w:p>
      <w:r>
        <w:t xml:space="preserve">[Diadem Universe] kuuluu mihin kirjasarjaan?</w:t>
      </w:r>
    </w:p>
    <w:p>
      <w:r>
        <w:rPr>
          <w:b/>
        </w:rPr>
        <w:t xml:space="preserve">Tulos</w:t>
      </w:r>
    </w:p>
    <w:p>
      <w:r>
        <w:t xml:space="preserve">[Diadem Universe] on osa mitä sarjaa?</w:t>
      </w:r>
    </w:p>
    <w:p>
      <w:r>
        <w:rPr>
          <w:b/>
        </w:rPr>
        <w:t xml:space="preserve">Tulos</w:t>
      </w:r>
    </w:p>
    <w:p>
      <w:r>
        <w:t xml:space="preserve">Missä kirjasarjassa [Diadem-universumi] voisi esiintyä?</w:t>
      </w:r>
    </w:p>
    <w:p>
      <w:r>
        <w:rPr>
          <w:b/>
        </w:rPr>
        <w:t xml:space="preserve">Tulos</w:t>
      </w:r>
    </w:p>
    <w:p>
      <w:r>
        <w:t xml:space="preserve">[Diadem Universe] on osa mitä sarjaa?</w:t>
      </w:r>
    </w:p>
    <w:p>
      <w:r>
        <w:rPr>
          <w:b/>
        </w:rPr>
        <w:t xml:space="preserve">Esimerkki 5.157</w:t>
      </w:r>
    </w:p>
    <w:p>
      <w:r>
        <w:t xml:space="preserve">alkuperäinen kysymys: Vastaus: glyserolivastaustyyppi: Mikä tuotteen ainesosa on [sokerin korvike]?Vastaus: glyserolivastaustyyppi: Lisätiedot: Glyseroli: Glyserolin tyyppi: Tuotteen ainesosa: Sokerin korvike on elintarvikelisäaine, joka antaa sokerin kaltaisen makean maun mutta sisältää huomattavasti vähemmän ravintoenergiaa. Osa sokerinkorvikkeista on luonnollisia ja osa synteettisiä. Niitä, jotka eivät ole luonnollisia, kutsutaan yleensä keinotekoisiksi makeutusaineiksi. Tärkeä sokerinkorvikkeiden luokka tunnetaan nimellä korkean intensiteetin makeutusaineet. Nämä ovat yhdisteitä, joiden makeus on moninkertainen verrattuna sakkaroosiin, tavalliseen pöytäsokeriin. Tämän seurauksena makeutusainetta tarvitaan paljon vähemmän, ja energiaosuus on usein häviävän pieni. Näiden yhdisteiden aiheuttama makeuden tunne eroaa joskus huomattavasti sakkaroosista, joten niitä käytetään usein monimutkaisissa seoksissa, joilla saavutetaan mahdollisimman luonnollinen makean tunne. Jos korvattava sakkaroosi on vaikuttanut tuotteen koostumukseen, tarvitaan usein myös täyteainetta. Tämä voidaan nähdä virvoitusjuomissa tai makeassa teessä, jotka on merkitty "diet"- tai "light"-merkinnällä ja jotka sisältävät keinotekoisia makeutusaineita ja joiden suutuntuma on usein huomattavasti erilainen, tai pöytäsokerin korvaavissa juomissa, joissa sekoitetaan maltodekstriinejä ja voimakasta makeutusainetta tyydyttävän makuaistimuksen aikaansaamiseksi.</w:t>
      </w:r>
    </w:p>
    <w:p>
      <w:r>
        <w:rPr>
          <w:b/>
        </w:rPr>
        <w:t xml:space="preserve">Tulos</w:t>
      </w:r>
    </w:p>
    <w:p>
      <w:r>
        <w:t xml:space="preserve">Sokerin korvike]-lajikkeisiin sisältyy mikä tuotteen ainesosa?</w:t>
      </w:r>
    </w:p>
    <w:p>
      <w:r>
        <w:rPr>
          <w:b/>
        </w:rPr>
        <w:t xml:space="preserve">Tulos</w:t>
      </w:r>
    </w:p>
    <w:p>
      <w:r>
        <w:t xml:space="preserve">Mikä tuotteen ainesosa on [sokerin korvike]?</w:t>
      </w:r>
    </w:p>
    <w:p>
      <w:r>
        <w:rPr>
          <w:b/>
        </w:rPr>
        <w:t xml:space="preserve">Tulos</w:t>
      </w:r>
    </w:p>
    <w:p>
      <w:r>
        <w:t xml:space="preserve">mikä on [sokerin korvike] korvaava aine?</w:t>
      </w:r>
    </w:p>
    <w:p>
      <w:r>
        <w:rPr>
          <w:b/>
        </w:rPr>
        <w:t xml:space="preserve">Tulos</w:t>
      </w:r>
    </w:p>
    <w:p>
      <w:r>
        <w:t xml:space="preserve">[Sokerin korvike] on minkä tuotteen ainesosan lajike?</w:t>
      </w:r>
    </w:p>
    <w:p>
      <w:r>
        <w:rPr>
          <w:b/>
        </w:rPr>
        <w:t xml:space="preserve">Tulos</w:t>
      </w:r>
    </w:p>
    <w:p>
      <w:r>
        <w:t xml:space="preserve">Mitä tuotteen ainesosaa pidetään eräänlaisena [sokerin korvikkeena]?</w:t>
      </w:r>
    </w:p>
    <w:p>
      <w:r>
        <w:rPr>
          <w:b/>
        </w:rPr>
        <w:t xml:space="preserve">Tulos</w:t>
      </w:r>
    </w:p>
    <w:p>
      <w:r>
        <w:t xml:space="preserve">[Sokerin korvikkeessa] on erilaisia mitä tuotteen ainesosia?</w:t>
      </w:r>
    </w:p>
    <w:p>
      <w:r>
        <w:rPr>
          <w:b/>
        </w:rPr>
        <w:t xml:space="preserve">Esimerkki 5.158</w:t>
      </w:r>
    </w:p>
    <w:p>
      <w:r>
        <w:t xml:space="preserve">alkuperäinen kysymys: Vastaus: Nicholls State Colonels Football, Sam Houston State Bearkats FootballVastaustyyppi: Mikä amerikkalainen jalkapallojoukkue osallistui [Southland Football Conference]?Vastaus: Nicholls State Colonels Football, Sam Houston State Bearkats Football: Jalkapallojoukkue: Amerikkalainen jalkapallojoukkue.</w:t>
      </w:r>
    </w:p>
    <w:p>
      <w:r>
        <w:rPr>
          <w:b/>
        </w:rPr>
        <w:t xml:space="preserve">Tulos</w:t>
      </w:r>
    </w:p>
    <w:p>
      <w:r>
        <w:t xml:space="preserve">Mitkä joukkueet osallistuivat [Southland Football Conference] -konferenssiin?</w:t>
      </w:r>
    </w:p>
    <w:p>
      <w:r>
        <w:rPr>
          <w:b/>
        </w:rPr>
        <w:t xml:space="preserve">Tulos</w:t>
      </w:r>
    </w:p>
    <w:p>
      <w:r>
        <w:t xml:space="preserve">Mitkä amerikkalaisen jalkapallon joukkueet pelaavat [Southlandin jalkapallokonferenssissa]?</w:t>
      </w:r>
    </w:p>
    <w:p>
      <w:r>
        <w:rPr>
          <w:b/>
        </w:rPr>
        <w:t xml:space="preserve">Tulos</w:t>
      </w:r>
    </w:p>
    <w:p>
      <w:r>
        <w:t xml:space="preserve">Mitkä amerikkalaiset jalkapallojoukkueet osallistuvat [Southland Football Conference] -konferenssiin?</w:t>
      </w:r>
    </w:p>
    <w:p>
      <w:r>
        <w:rPr>
          <w:b/>
        </w:rPr>
        <w:t xml:space="preserve">Tulos</w:t>
      </w:r>
    </w:p>
    <w:p>
      <w:r>
        <w:t xml:space="preserve">Mikä amerikkalainen jalkapallojoukkue pelasi [Southlandin jalkapallokonferenssissa]?</w:t>
      </w:r>
    </w:p>
    <w:p>
      <w:r>
        <w:rPr>
          <w:b/>
        </w:rPr>
        <w:t xml:space="preserve">Tulos</w:t>
      </w:r>
    </w:p>
    <w:p>
      <w:r>
        <w:t xml:space="preserve">MIKÄ AMERIKKALAINEN JALKAPALLOJOUKKUE OSALLISTUI [Southlandin jalkapallokonferenssissa] NÄISI NÄISIIN PELIIN?</w:t>
      </w:r>
    </w:p>
    <w:p>
      <w:r>
        <w:rPr>
          <w:b/>
        </w:rPr>
        <w:t xml:space="preserve">Esimerkki 5.159</w:t>
      </w:r>
    </w:p>
    <w:p>
      <w:r>
        <w:t xml:space="preserve">alkuperäinen kysymys: Vastaus: Longman Group Ltd.Vastauksen tyyppi: Vastauksen tyyppi: Minkä videopelien kustantaja on julkaissut [SuperTed]-peliversiot? Lain tyyppi: Videopeli Julkaisija: Longton Ltd.</w:t>
      </w:r>
    </w:p>
    <w:p>
      <w:r>
        <w:rPr>
          <w:b/>
        </w:rPr>
        <w:t xml:space="preserve">Tulos</w:t>
      </w:r>
    </w:p>
    <w:p>
      <w:r>
        <w:t xml:space="preserve">Mikä videopeliyhtiö julkaisi [SuperTedin]?</w:t>
      </w:r>
    </w:p>
    <w:p>
      <w:r>
        <w:rPr>
          <w:b/>
        </w:rPr>
        <w:t xml:space="preserve">Tulos</w:t>
      </w:r>
    </w:p>
    <w:p>
      <w:r>
        <w:t xml:space="preserve">Mikä videopelien kustantaja julkaisi [SuperTed]-versiot?</w:t>
      </w:r>
    </w:p>
    <w:p>
      <w:r>
        <w:rPr>
          <w:b/>
        </w:rPr>
        <w:t xml:space="preserve">Tulos</w:t>
      </w:r>
    </w:p>
    <w:p>
      <w:r>
        <w:t xml:space="preserve">[SuperTed] peliversiot ovat minkä videopelien julkaisijan?</w:t>
      </w:r>
    </w:p>
    <w:p>
      <w:r>
        <w:rPr>
          <w:b/>
        </w:rPr>
        <w:t xml:space="preserve">Tulos</w:t>
      </w:r>
    </w:p>
    <w:p>
      <w:r>
        <w:t xml:space="preserve">Kuka on [SuperTed]-pelien videopelien julkaisija?</w:t>
      </w:r>
    </w:p>
    <w:p>
      <w:r>
        <w:rPr>
          <w:b/>
        </w:rPr>
        <w:t xml:space="preserve">Tulos</w:t>
      </w:r>
    </w:p>
    <w:p>
      <w:r>
        <w:t xml:space="preserve">[SuperTed] julkaisi mikä videopelien julkaisija?</w:t>
      </w:r>
    </w:p>
    <w:p>
      <w:r>
        <w:rPr>
          <w:b/>
        </w:rPr>
        <w:t xml:space="preserve">Tulos</w:t>
      </w:r>
    </w:p>
    <w:p>
      <w:r>
        <w:t xml:space="preserve">[SuperTed] pelin versiot ovat julkaisseet mitä videopeli julkaisija?</w:t>
      </w:r>
    </w:p>
    <w:p>
      <w:r>
        <w:rPr>
          <w:b/>
        </w:rPr>
        <w:t xml:space="preserve">Esimerkki 5.160</w:t>
      </w:r>
    </w:p>
    <w:p>
      <w:r>
        <w:t xml:space="preserve">alkuperäinen kysymys: Vastaus: Confessions Tourvastaustyyppi: Millä konserttikiertueella on [The Confessions Tour] livetallenteet?vastaus: Confessions Tourvastaustyyppi: Millä konserttikiertueella on [The Confessions Tour] livetallenteet? Confessions: Konserttikiertue: The Confessions Tour on yhdysvaltalaisen laulaja-lauluntekijä Madonnan toinen livealbumi. Se julkaistiin 26. tammikuuta 2007 Warner Bros. Records. Jonas √Ökerlundin ohjaama albumi on Madonnan vuoden 2006 Confessions-kiertueen kronikka. Se nauhoitettiin Wembley Arenalla kiertueen Lontoon-päivien aikana, ja se julkaistiin sekä CD- että DVD-muodossa. DVD sisältää koko konsertin ja CD sisältää vain kolmetoista live-kappaletta. Albumista tuli Madonnan vuonna 2006 perustaman tuotantoyhtiön Semtex Filmsin ensimmäinen julkaisu. The Confessions -kiertue sai yleisesti ottaen myönteisiä arvosteluja aikalaiskriitikoilta ja voitti parhaan pitkäkestoisen musiikkivideon kategorian 50. Grammy-gaalassa. Julkaisun jälkeen se nousi virallisilla listaykköseksi Australiassa, Belgiassa, Tšekissä, Unkarissa, Italiassa, Portugalissa ja Espanjassa. Se sai kohtalaista menestystä kotimaassaan, ja oli korkeimmillaan viidentoista sijalla Yhdysvaltain Billboard 200 -albumilistalla. The Confessions -kiertuetta on myyty maailmanlaajuisesti yli 1,2 miljoonaa kappaletta.</w:t>
      </w:r>
    </w:p>
    <w:p>
      <w:r>
        <w:rPr>
          <w:b/>
        </w:rPr>
        <w:t xml:space="preserve">Tulos</w:t>
      </w:r>
    </w:p>
    <w:p>
      <w:r>
        <w:t xml:space="preserve">[The Confessions Tour] nauhoitettiin livenä osana mitä konserttikiertuetta?</w:t>
      </w:r>
    </w:p>
    <w:p>
      <w:r>
        <w:rPr>
          <w:b/>
        </w:rPr>
        <w:t xml:space="preserve">Tulos</w:t>
      </w:r>
    </w:p>
    <w:p>
      <w:r>
        <w:t xml:space="preserve">Millä konserttikiertueella on live-äänitteitä [The Confessions Tour]?</w:t>
      </w:r>
    </w:p>
    <w:p>
      <w:r>
        <w:rPr>
          <w:b/>
        </w:rPr>
        <w:t xml:space="preserve">Tulos</w:t>
      </w:r>
    </w:p>
    <w:p>
      <w:r>
        <w:t xml:space="preserve">Millä konserttikiertueella on livetallenteita [The Confessions Tour]?</w:t>
      </w:r>
    </w:p>
    <w:p>
      <w:r>
        <w:rPr>
          <w:b/>
        </w:rPr>
        <w:t xml:space="preserve">Tulos</w:t>
      </w:r>
    </w:p>
    <w:p>
      <w:r>
        <w:t xml:space="preserve">Millä konserttikiertueella on [The Confessions Tour] livetallenteita?</w:t>
      </w:r>
    </w:p>
    <w:p>
      <w:r>
        <w:rPr>
          <w:b/>
        </w:rPr>
        <w:t xml:space="preserve">Tulos</w:t>
      </w:r>
    </w:p>
    <w:p>
      <w:r>
        <w:t xml:space="preserve">Minkä konserttikiertueen [The Confessions Tour] livetallenteet ovat saatavilla?</w:t>
      </w:r>
    </w:p>
    <w:p>
      <w:r>
        <w:rPr>
          <w:b/>
        </w:rPr>
        <w:t xml:space="preserve">Tulos</w:t>
      </w:r>
    </w:p>
    <w:p>
      <w:r>
        <w:t xml:space="preserve">Minkä konserttikiertueen osana on [The Confessions Tour] live-äänitykset?</w:t>
      </w:r>
    </w:p>
    <w:p>
      <w:r>
        <w:rPr>
          <w:b/>
        </w:rPr>
        <w:t xml:space="preserve">Esimerkki 5.161</w:t>
      </w:r>
    </w:p>
    <w:p>
      <w:r>
        <w:t xml:space="preserve">alkuperäinen kysymys: Vastaus: Platina, palladium, darmstadtium....vastaustyyppi: Kemiallinen alkuaine: Ryhmä 10, joka on numeroitu nykyisen IUPAC-tyylin mukaan, on jaksollisen järjestelmän kemiallisten alkuaineiden ryhmä, johon kuuluvat nikkeli, palladium, platina ja darmstadtium. Kaikki ovat d-lohkon siirtymämetalleja. Kaikki tunnetut Ds:n isotoopit ovat radioaktiivisia ja niillä on lyhyt puoliintumisaika, eikä niitä tiedetä esiintyvän luonnossa; vain pieniä määriä on syntetisoitu laboratorioissa. Kuten muissakin ryhmissä, myös tämän ryhmän jäsenillä on elektronikonfiguraatiomalleja, erityisesti uloimmilla kuorilla, joskin ne ovat tässä ryhmässä erityisen heikkoja, ja palladium on poikkeustapaus. Darmstadtiumille ennustetun elektronikonfiguraation selitys on 7s:n orbitaalin relativistinen stabiloituminen, ja se vastaa tämän ryhmän osalta epätavallisesti Aufbau-periaatteen ennustamaa elektronikonfiguraatiota.</w:t>
      </w:r>
    </w:p>
    <w:p>
      <w:r>
        <w:rPr>
          <w:b/>
        </w:rPr>
        <w:t xml:space="preserve">Tulos</w:t>
      </w:r>
    </w:p>
    <w:p>
      <w:r>
        <w:t xml:space="preserve">Esimerkkejä [ryhmän 10 alkuaineesta] ovat mitkä kemialliset alkuaineet?</w:t>
      </w:r>
    </w:p>
    <w:p>
      <w:r>
        <w:rPr>
          <w:b/>
        </w:rPr>
        <w:t xml:space="preserve">Tulos</w:t>
      </w:r>
    </w:p>
    <w:p>
      <w:r>
        <w:t xml:space="preserve">Mikä on sen kemiallisen alkuaineen nimi, joka syntyy, jos [ryhmän 10 alkuaine]?</w:t>
      </w:r>
    </w:p>
    <w:p>
      <w:r>
        <w:rPr>
          <w:b/>
        </w:rPr>
        <w:t xml:space="preserve">Tulos</w:t>
      </w:r>
    </w:p>
    <w:p>
      <w:r>
        <w:t xml:space="preserve">Jos [ryhmän 10 alkuaine], mikä kemiallinen alkuaine syntyy?</w:t>
      </w:r>
    </w:p>
    <w:p>
      <w:r>
        <w:rPr>
          <w:b/>
        </w:rPr>
        <w:t xml:space="preserve">Tulos</w:t>
      </w:r>
    </w:p>
    <w:p>
      <w:r>
        <w:t xml:space="preserve">[ryhmän 10 alkuaine] ovat mitä kemiallisia alkuaineita</w:t>
      </w:r>
    </w:p>
    <w:p>
      <w:r>
        <w:rPr>
          <w:b/>
        </w:rPr>
        <w:t xml:space="preserve">Tulos</w:t>
      </w:r>
    </w:p>
    <w:p>
      <w:r>
        <w:t xml:space="preserve">Mikä kemiallinen alkuaine syntyy [ryhmän 10 alkuaine]?</w:t>
      </w:r>
    </w:p>
    <w:p>
      <w:r>
        <w:rPr>
          <w:b/>
        </w:rPr>
        <w:t xml:space="preserve">Esimerkki 5.162</w:t>
      </w:r>
    </w:p>
    <w:p>
      <w:r>
        <w:t xml:space="preserve">alkuperäinen kysymys: Vastaus: Payuk Bali kotiruokakurssiVastaustyyppi: Mihin tuotesarjaan kuuluu [Bali]?Vastaus: Payuk Bali kotiruokakurssi: Tuotetyyppi: Tuotelinja: Bali on kaupunki ja kunta Kamerunissa, Bamendan länsipuolella. Sen asukasluku on 32 000. Aiemmin se oli valtakunnan keskus, ja se tunnetaan palatsistaan ja säännöllisistä festivaaleistaan.</w:t>
      </w:r>
    </w:p>
    <w:p>
      <w:r>
        <w:rPr>
          <w:b/>
        </w:rPr>
        <w:t xml:space="preserve">Tulos</w:t>
      </w:r>
    </w:p>
    <w:p>
      <w:r>
        <w:t xml:space="preserve">[Bali] sisältyy mihin tuoteryhmiin?</w:t>
      </w:r>
    </w:p>
    <w:p>
      <w:r>
        <w:rPr>
          <w:b/>
        </w:rPr>
        <w:t xml:space="preserve">Tulos</w:t>
      </w:r>
    </w:p>
    <w:p>
      <w:r>
        <w:t xml:space="preserve">Mihin tuoteryhmiin [Bali] voi kuulua?</w:t>
      </w:r>
    </w:p>
    <w:p>
      <w:r>
        <w:rPr>
          <w:b/>
        </w:rPr>
        <w:t xml:space="preserve">Tulos</w:t>
      </w:r>
    </w:p>
    <w:p>
      <w:r>
        <w:t xml:space="preserve">[Bali] sisältyy mihin tuoteryhmään tai tuotteisiin?</w:t>
      </w:r>
    </w:p>
    <w:p>
      <w:r>
        <w:rPr>
          <w:b/>
        </w:rPr>
        <w:t xml:space="preserve">Tulos</w:t>
      </w:r>
    </w:p>
    <w:p>
      <w:r>
        <w:t xml:space="preserve">Mihin tuotesarjaan kuuluu [Bali]?</w:t>
      </w:r>
    </w:p>
    <w:p>
      <w:r>
        <w:rPr>
          <w:b/>
        </w:rPr>
        <w:t xml:space="preserve">Tulos</w:t>
      </w:r>
    </w:p>
    <w:p>
      <w:r>
        <w:t xml:space="preserve">[Bali] kuuluu mihin tuotesarjaan?</w:t>
      </w:r>
    </w:p>
    <w:p>
      <w:r>
        <w:rPr>
          <w:b/>
        </w:rPr>
        <w:t xml:space="preserve">Esimerkki 5.163</w:t>
      </w:r>
    </w:p>
    <w:p>
      <w:r>
        <w:t xml:space="preserve">Alkuperäinen kysymys: Kuka saa elokuvan [Chintamani] kuvaustyöt?Vastaus: B. washVastaustyyppi: Lisätiedot: Chintamani on Y. V. Raon ohjaama tamilinkielinen elokuva vuodelta 1937, jonka pääosissa nähdään M. K. Thyagaraja Bhagavathar, Serugulathur Sama ja Aswathamma. Se oli ensimmäinen tamililainen elokuva, joka pyöri vuoden ajan yhdessä teatterissa.</w:t>
      </w:r>
    </w:p>
    <w:p>
      <w:r>
        <w:rPr>
          <w:b/>
        </w:rPr>
        <w:t xml:space="preserve">Tulos</w:t>
      </w:r>
    </w:p>
    <w:p>
      <w:r>
        <w:t xml:space="preserve">[Chintamani] sisältää keitä elokuvan kuvaajia?</w:t>
      </w:r>
    </w:p>
    <w:p>
      <w:r>
        <w:rPr>
          <w:b/>
        </w:rPr>
        <w:t xml:space="preserve">Tulos</w:t>
      </w:r>
    </w:p>
    <w:p>
      <w:r>
        <w:t xml:space="preserve">Kenelle [Chintamani]-elokuvassa on annettu elokuvan kuvaustyö?</w:t>
      </w:r>
    </w:p>
    <w:p>
      <w:r>
        <w:rPr>
          <w:b/>
        </w:rPr>
        <w:t xml:space="preserve">Tulos</w:t>
      </w:r>
    </w:p>
    <w:p>
      <w:r>
        <w:t xml:space="preserve">Kuka saa [Chintamani]-elokuvan kuvaustehtävät?</w:t>
      </w:r>
    </w:p>
    <w:p>
      <w:r>
        <w:rPr>
          <w:b/>
        </w:rPr>
        <w:t xml:space="preserve">Tulos</w:t>
      </w:r>
    </w:p>
    <w:p>
      <w:r>
        <w:t xml:space="preserve">Kuka sai elokuvan [Chintamani] kuvaustehtävät?</w:t>
      </w:r>
    </w:p>
    <w:p>
      <w:r>
        <w:rPr>
          <w:b/>
        </w:rPr>
        <w:t xml:space="preserve">Tulos</w:t>
      </w:r>
    </w:p>
    <w:p>
      <w:r>
        <w:t xml:space="preserve">Kuka on vastuussa elokuvan [Chintamani] kuvauksesta?</w:t>
      </w:r>
    </w:p>
    <w:p>
      <w:r>
        <w:rPr>
          <w:b/>
        </w:rPr>
        <w:t xml:space="preserve">Esimerkki 5.164</w:t>
      </w:r>
    </w:p>
    <w:p>
      <w:r>
        <w:t xml:space="preserve">alkuperäinen kysymys: Greenin lentoasemalla] onVastaus: Rhode Island State Airport TerminalVastaustyyppi: Rhode Island State Airport TerminalVastaustyyppi: Rhode Island State Airport TerminalVastaustyyppi: Rhode Island State Airport Terminal: Lentoaseman terminaali: T. F. Greenin lentoasema on julkinen lentoasema Warwickissa, kuusi mailia Providencesta etelään, Kentin piirikunnassa, Rhode Islandissa. Vuonna 1931 avattu lentokenttä on nimetty Rhode Islandin entisen kuvernöörin ja pitkäaikaisen senaattorin Theodore F. Greenin mukaan. Vuonna 1996 uusittu pääterminaali nimettiin Rhode Islandin entisen kuvernöörin Bruce Sundlunin mukaan. Se oli Yhdysvaltojen ensimmäinen osavaltion omistama lentoasema. T. F. Greenin lentoasema on alueellinen lentoasema, joka palvelee FAA:n Uuden-Englannin aluetta FAA:n järjestelmäsuunnitelman puitteissa. Kahden muun alueellisen lentoaseman, Worcesterin alueellisen lentoaseman ja Manchesterin alueellisen lentoaseman, ohella T. F. Greenin lentoasemaa pidetään Bostonin (Massachusetts) Loganin kansainvälisen lentoaseman helpottajana. Lentoasema on suurin ja aktiivisin niistä kuudesta lentoasemasta, joita Rhode Island Airport Corporation ylläpitää.</w:t>
      </w:r>
    </w:p>
    <w:p>
      <w:r>
        <w:rPr>
          <w:b/>
        </w:rPr>
        <w:t xml:space="preserve">Tulos</w:t>
      </w:r>
    </w:p>
    <w:p>
      <w:r>
        <w:t xml:space="preserve">Mitkä lentoaseman terminaalit ovat [T. F. Greenin lentoasemalla]?</w:t>
      </w:r>
    </w:p>
    <w:p>
      <w:r>
        <w:rPr>
          <w:b/>
        </w:rPr>
        <w:t xml:space="preserve">Tulos</w:t>
      </w:r>
    </w:p>
    <w:p>
      <w:r>
        <w:t xml:space="preserve">Mitkä ovat [T. F. Greenin lentoaseman] terminaalien nimet?</w:t>
      </w:r>
    </w:p>
    <w:p>
      <w:r>
        <w:rPr>
          <w:b/>
        </w:rPr>
        <w:t xml:space="preserve">Tulos</w:t>
      </w:r>
    </w:p>
    <w:p>
      <w:r>
        <w:t xml:space="preserve">[T. F. Greenin lentoasemalla] on mitä terminaaleja?</w:t>
      </w:r>
    </w:p>
    <w:p>
      <w:r>
        <w:rPr>
          <w:b/>
        </w:rPr>
        <w:t xml:space="preserve">Tulos</w:t>
      </w:r>
    </w:p>
    <w:p>
      <w:r>
        <w:t xml:space="preserve">Missä [T. F. Greenin lentoasema] sijaitsee?</w:t>
        <w:br/>
        <w:t xml:space="preserve"> [T. F. Greenin lentoasema] sijaitsee Rhode Islandin osavaltion lentoaseman terminaalissa</w:t>
      </w:r>
    </w:p>
    <w:p>
      <w:r>
        <w:rPr>
          <w:b/>
        </w:rPr>
        <w:t xml:space="preserve">Tulos</w:t>
      </w:r>
    </w:p>
    <w:p>
      <w:r>
        <w:t xml:space="preserve">Mitkä ovat [T. F. Greenin lentoaseman] terminaalit?</w:t>
      </w:r>
    </w:p>
    <w:p>
      <w:r>
        <w:rPr>
          <w:b/>
        </w:rPr>
        <w:t xml:space="preserve">Esimerkki 5.165</w:t>
      </w:r>
    </w:p>
    <w:p>
      <w:r>
        <w:t xml:space="preserve">alkuperäinen kysymys: Vastaus: trvVastaustyyppi: Minkä lehden lajityyppi on [matkakirjallisuus]?Vastaus: trvlanswer type: Magazine: Magazine.</w:t>
      </w:r>
    </w:p>
    <w:p>
      <w:r>
        <w:rPr>
          <w:b/>
        </w:rPr>
        <w:t xml:space="preserve">Tulos</w:t>
      </w:r>
    </w:p>
    <w:p>
      <w:r>
        <w:t xml:space="preserve">Mikä lehti on [matkakirjoittaminen]?</w:t>
      </w:r>
    </w:p>
    <w:p>
      <w:r>
        <w:rPr>
          <w:b/>
        </w:rPr>
        <w:t xml:space="preserve">Tulos</w:t>
      </w:r>
    </w:p>
    <w:p>
      <w:r>
        <w:t xml:space="preserve">Missä lehdessä on [matkakirjallisuus]?</w:t>
      </w:r>
    </w:p>
    <w:p>
      <w:r>
        <w:rPr>
          <w:b/>
        </w:rPr>
        <w:t xml:space="preserve">Tulos</w:t>
      </w:r>
    </w:p>
    <w:p>
      <w:r>
        <w:t xml:space="preserve">Minkä aikakauslehden lajityyppinä pidetään [matkakertomuksia]?</w:t>
      </w:r>
    </w:p>
    <w:p>
      <w:r>
        <w:rPr>
          <w:b/>
        </w:rPr>
        <w:t xml:space="preserve">Tulos</w:t>
      </w:r>
    </w:p>
    <w:p>
      <w:r>
        <w:t xml:space="preserve">Minkä aikakauslehden [matkakirjoittaminen] genreen kuuluu?</w:t>
      </w:r>
    </w:p>
    <w:p>
      <w:r>
        <w:rPr>
          <w:b/>
        </w:rPr>
        <w:t xml:space="preserve">Tulos</w:t>
      </w:r>
    </w:p>
    <w:p>
      <w:r>
        <w:t xml:space="preserve">[Matkailukirjallisuus] on genre, joka kuuluu mihin lehteen?</w:t>
      </w:r>
    </w:p>
    <w:p>
      <w:r>
        <w:rPr>
          <w:b/>
        </w:rPr>
        <w:t xml:space="preserve">Esimerkki 5.166</w:t>
      </w:r>
    </w:p>
    <w:p>
      <w:r>
        <w:t xml:space="preserve">alkuperäinen kysymys: Vastaus: Cook's Corner, Ace Cafe London, Dinosaur bar-b-que....vastaustyyppi: Aputietoja: Biker bar on baari, jossa käyvät moottoripyöräilijät. Joidenkin omistajina tai johtajina on ihmisiä, jotka suhtautuvat moottoripyöräilijöihin ystävällisesti. Jotkut baarit ja ravintolat mainostavat olevansa "biker friendly" houkutellakseen lisää motoristeja ja moottoripyöräharrastajia. Moottoripyöräilijäbaareissa käy ihmisiä kaikilta elämänaloilta, mukaan lukien moottoripyöräilijöitä, muita kuin moottoripyöräilijöitä ja moottoripyöräkerhojen jäseniä, mukaan lukien lainsuojattomia moottoripyöräkerhoja. Maailman suurin motoristibaari sijaitsee Sturgisissa, Etelä-Dakotassa. Full Throttle Saloon on "väritön" motoristibaari, ja siellä käy päivittäin noin 20 000 ihmistä ajokauden huipulla, ja monet heistä vuokraavat mökkejä 30 hehtaarin kokoiselta alueelta nauttiakseen juhlallisuuksista, joita osakkaat Michael Ballard, Angie Ballard ja Jackylin keulahahmo Jesse James Dupree tarjoavat.</w:t>
      </w:r>
    </w:p>
    <w:p>
      <w:r>
        <w:rPr>
          <w:b/>
        </w:rPr>
        <w:t xml:space="preserve">Tulos</w:t>
      </w:r>
    </w:p>
    <w:p>
      <w:r>
        <w:t xml:space="preserve">Minkälainen toimipaikka on esimerkiksi [motoristibaari]?</w:t>
      </w:r>
    </w:p>
    <w:p>
      <w:r>
        <w:rPr>
          <w:b/>
        </w:rPr>
        <w:t xml:space="preserve">Tulos</w:t>
      </w:r>
    </w:p>
    <w:p>
      <w:r>
        <w:t xml:space="preserve">Minkälainen laitos on [motoristibaari]?</w:t>
      </w:r>
    </w:p>
    <w:p>
      <w:r>
        <w:rPr>
          <w:b/>
        </w:rPr>
        <w:t xml:space="preserve">Tulos</w:t>
      </w:r>
    </w:p>
    <w:p>
      <w:r>
        <w:t xml:space="preserve">[Biker bar] on esimerkki minkälaisesta laitoksesta?</w:t>
      </w:r>
    </w:p>
    <w:p>
      <w:r>
        <w:rPr>
          <w:b/>
        </w:rPr>
        <w:t xml:space="preserve">Tulos</w:t>
      </w:r>
    </w:p>
    <w:p>
      <w:r>
        <w:t xml:space="preserve">Minkä tyyppinen laitos on [motoristibaari]?</w:t>
      </w:r>
    </w:p>
    <w:p>
      <w:r>
        <w:rPr>
          <w:b/>
        </w:rPr>
        <w:t xml:space="preserve">Tulos</w:t>
      </w:r>
    </w:p>
    <w:p>
      <w:r>
        <w:t xml:space="preserve">Mikä paikka luokitellaan [Biker-baariksi]?</w:t>
      </w:r>
    </w:p>
    <w:p>
      <w:r>
        <w:rPr>
          <w:b/>
        </w:rPr>
        <w:t xml:space="preserve">Esimerkki 5.167</w:t>
      </w:r>
    </w:p>
    <w:p>
      <w:r>
        <w:t xml:space="preserve">alkuperäinen kysymys: Vastaus: Kansainvälinen mittayksikköjärjestelmäVastaustyyppi: Mikä mittajärjestelmä on [Volt]vastaus: Kansainvälinen mittayksikköjärjestelmä: Lisätietoja: Kansainvälinen valuuttakurssijärjestelmä: Kansainvälinen valuuttakurssijärjestelmä: Kansainvälinen valuuttakurssijärjestelmä: Mittausjärjestelmä: Voltti on sähköpotentiaalin, sähköpotentiaalieron ja sähkömotorisen voiman johdettu yksikkö. Voltti on nimetty italialaisen fyysikon Alessandro Voltan kunniaksi, joka keksi volttilaitteen, mahdollisesti ensimmäisen kemiallisen pariston.</w:t>
      </w:r>
    </w:p>
    <w:p>
      <w:r>
        <w:rPr>
          <w:b/>
        </w:rPr>
        <w:t xml:space="preserve">Tulos</w:t>
      </w:r>
    </w:p>
    <w:p>
      <w:r>
        <w:t xml:space="preserve">[Volt] on osa mitä mittausjärjestelmää?</w:t>
      </w:r>
    </w:p>
    <w:p>
      <w:r>
        <w:rPr>
          <w:b/>
        </w:rPr>
        <w:t xml:space="preserve">Tulos</w:t>
      </w:r>
    </w:p>
    <w:p>
      <w:r>
        <w:t xml:space="preserve">[Volt] on minkä mittajärjestelmän mukainen?</w:t>
      </w:r>
    </w:p>
    <w:p>
      <w:r>
        <w:rPr>
          <w:b/>
        </w:rPr>
        <w:t xml:space="preserve">Tulos</w:t>
      </w:r>
    </w:p>
    <w:p>
      <w:r>
        <w:t xml:space="preserve">Missä arviointikehyksessä käytetään [Volt]?</w:t>
      </w:r>
    </w:p>
    <w:p>
      <w:r>
        <w:rPr>
          <w:b/>
        </w:rPr>
        <w:t xml:space="preserve">Tulos</w:t>
      </w:r>
    </w:p>
    <w:p>
      <w:r>
        <w:t xml:space="preserve">[Voltti] käytetään mittausarvona missä järjestelmässä?</w:t>
      </w:r>
    </w:p>
    <w:p>
      <w:r>
        <w:rPr>
          <w:b/>
        </w:rPr>
        <w:t xml:space="preserve">Tulos</w:t>
      </w:r>
    </w:p>
    <w:p>
      <w:r>
        <w:t xml:space="preserve">[Volt] sisältyy mihin mittausjärjestelmään?</w:t>
      </w:r>
    </w:p>
    <w:p>
      <w:r>
        <w:rPr>
          <w:b/>
        </w:rPr>
        <w:t xml:space="preserve">Esimerkki 5.168</w:t>
      </w:r>
    </w:p>
    <w:p>
      <w:r>
        <w:t xml:space="preserve">alkuperäinen kysymys: Vastaus: The New York Times Best Seller ListVastaustyyppi: Etsi palkintoluettelo, jonka on asettanut paremmuusjärjestykseen [The New York Times]: Lisätiedot: Sijoitetut listat: The New York Times on amerikkalainen päivälehti, jonka New York Times Company on perustanut ja julkaissut yhtäjaksoisesti New Yorkissa 18. syyskuuta 1851 lähtien. Se on voittanut 117 Pulitzer-palkintoa, enemmän kuin mikään muu uutisorganisaatio. Lehden painetun version levikki on suurin kaikista suurkaupunkilehdistä Yhdysvalloissa ja toiseksi suurin kokonaislevikki Wall Street Journalin jälkeen. Levikiltään se on 39. sijalla maailmassa. Alan trendien mukaisesti sen arkipäivän levikki on laskenut alle miljoonaan päivittäiseen kappaleeseen vuodesta 1990 lähtien. The New York Timesia, jota kutsuttiin vuosien ajan nimellä "The Gray Lady", on pidetty alalla pitkään kansallisena sanomalehtenä. Sen omistaa The New York Times Company. Arthur Ochs Sulzberger Jr. on sekä lehden kustantaja että yhtiön puheenjohtaja. Sen kansainvälinen versio, entinen International Herald Tribune, on nykyään nimeltään International New York Times. Lehden motto "All the News That's Fit to Print" (Kaikki painokelpoiset uutiset) on etusivun vasemmassa yläkulmassa.</w:t>
      </w:r>
    </w:p>
    <w:p>
      <w:r>
        <w:rPr>
          <w:b/>
        </w:rPr>
        <w:t xml:space="preserve">Tulos</w:t>
      </w:r>
    </w:p>
    <w:p>
      <w:r>
        <w:t xml:space="preserve">Mikä on [The New York Timesin] palkintolista?</w:t>
      </w:r>
    </w:p>
    <w:p>
      <w:r>
        <w:rPr>
          <w:b/>
        </w:rPr>
        <w:t xml:space="preserve">Tulos</w:t>
      </w:r>
    </w:p>
    <w:p>
      <w:r>
        <w:t xml:space="preserve">Mikä on [New York Timesin] palkintoluettelo?</w:t>
      </w:r>
    </w:p>
    <w:p>
      <w:r>
        <w:rPr>
          <w:b/>
        </w:rPr>
        <w:t xml:space="preserve">Tulos</w:t>
      </w:r>
    </w:p>
    <w:p>
      <w:r>
        <w:t xml:space="preserve">Etsi palkintoluettelo, jonka [The New York Times] on asettanut paremmuusjärjestykseen.</w:t>
      </w:r>
    </w:p>
    <w:p>
      <w:r>
        <w:rPr>
          <w:b/>
        </w:rPr>
        <w:t xml:space="preserve">Tulos</w:t>
      </w:r>
    </w:p>
    <w:p>
      <w:r>
        <w:t xml:space="preserve">[The New York Times] on minkä palkinnon listalla?</w:t>
      </w:r>
    </w:p>
    <w:p>
      <w:r>
        <w:rPr>
          <w:b/>
        </w:rPr>
        <w:t xml:space="preserve">Tulos</w:t>
      </w:r>
    </w:p>
    <w:p>
      <w:r>
        <w:t xml:space="preserve">[New York Times] on saanut minkä palkinnon?</w:t>
      </w:r>
    </w:p>
    <w:p>
      <w:r>
        <w:rPr>
          <w:b/>
        </w:rPr>
        <w:t xml:space="preserve">Esimerkki 5.169</w:t>
      </w:r>
    </w:p>
    <w:p>
      <w:r>
        <w:t xml:space="preserve">alkuperäinen kysymys: Vastaus: Adventures by disney - barcelona pre-cruise stayvastaustyyppi: Adventures by disney - barcelona pre-cruise stayvastaustyyppi: Kuka on [Montserratin]matkanjärjestäjä? Matkanjärjestäjän tyyppi: Matkanjärjestäjä.lisätiedot: Matkanjärjestäjän tyyppi: Matkanjärjestäjä: Montserrat on Karibianmeren saari'Äîsisäisesti Leewardsaarilla, joka on osa Pienten Antillien nimellä tunnettua ketjua Länsi-Intiassa. Se on Britannian merentakainen alue. Montserrat on noin 16 km pitkä ja 11 km leveä, ja sillä on noin 40 km rantaviivaa. Montserratin lempinimi on Karibianmeren Smaragdisaari, koska se muistuttaa Irlannin rannikkoa ja monet sen asukkaat ovat irlantilaisia. Saaren eteläosassa sijaitseva, aiemmin lepotilassa ollut Soufri√®re Hills -tulivuori aktivoitui 18. heinäkuuta 1995. Purkaukset tuhosivat Montserratin georgian ajan pääkaupungin Plymouthin. Vuosina 1995-2000 kaksi kolmasosaa saaren väestöstä joutui pakenemaan, pääasiassa Isoon-Britanniaan. Tulivuoritoiminta jatkuu edelleen, ja se vaikuttaa lähinnä Plymouthin ympäristöön, mukaan lukien sen telakointialueet, ja saaren itäpuolelle entisen W. H. Bramblen lentokentän ympärille, jonka jäänteet hautautuivat tulivuoritoiminnan aiheuttamien virtausten alle 11. helmikuuta 2010.</w:t>
      </w:r>
    </w:p>
    <w:p>
      <w:r>
        <w:rPr>
          <w:b/>
        </w:rPr>
        <w:t xml:space="preserve">Tulos</w:t>
      </w:r>
    </w:p>
    <w:p>
      <w:r>
        <w:t xml:space="preserve">[Montserrat] on minkä matkanjärjestäjän järjestämä?</w:t>
      </w:r>
    </w:p>
    <w:p>
      <w:r>
        <w:rPr>
          <w:b/>
        </w:rPr>
        <w:t xml:space="preserve">Tulos</w:t>
      </w:r>
    </w:p>
    <w:p>
      <w:r>
        <w:t xml:space="preserve">[Montserrat] on minkä yrityksen matkanjärjestäjä?</w:t>
      </w:r>
    </w:p>
    <w:p>
      <w:r>
        <w:rPr>
          <w:b/>
        </w:rPr>
        <w:t xml:space="preserve">Tulos</w:t>
      </w:r>
    </w:p>
    <w:p>
      <w:r>
        <w:t xml:space="preserve">Kuka on [Montserratin] matkanjärjestäjä?</w:t>
      </w:r>
    </w:p>
    <w:p>
      <w:r>
        <w:rPr>
          <w:b/>
        </w:rPr>
        <w:t xml:space="preserve">Tulos</w:t>
      </w:r>
    </w:p>
    <w:p>
      <w:r>
        <w:t xml:space="preserve">Kuka järjestää [Montserratin] kiertomatkoja?</w:t>
      </w:r>
    </w:p>
    <w:p>
      <w:r>
        <w:rPr>
          <w:b/>
        </w:rPr>
        <w:t xml:space="preserve">Tulos</w:t>
      </w:r>
    </w:p>
    <w:p>
      <w:r>
        <w:t xml:space="preserve">Kuka järjestää kiertomatkoja [Montserratilla]?</w:t>
      </w:r>
    </w:p>
    <w:p>
      <w:r>
        <w:rPr>
          <w:b/>
        </w:rPr>
        <w:t xml:space="preserve">Esimerkki 5.170</w:t>
      </w:r>
    </w:p>
    <w:p>
      <w:r>
        <w:t xml:space="preserve">alkuperäinen kysymys: Vastaus: väestönlaskenta Yhdistyneessä kuningaskunnassaVastaustyyppi: Mikä toistuva tapahtuma on tällä hetkellä [vuosikymmen]?Vastaus: väestönlaskenta Yhdistyneessä kuningaskunnassaVastaustyyppi: Mikä toistuva tapahtuma on tällä hetkellä [vuosikymmen]? Aputiedot: Väestönlaskenta: Kansanlaskenta: Toistuva tapahtuma: Vuosikymmen on 10 vuoden ajanjakso. Sana on peräisin muinaiskreikan sanasta dekas, joka tarkoittaa kymmentä. Myös muut sanat, jotka tarkoittavat vuosien pituisia ajanjaksoja, ovat peräisin latinasta: biennium, triennium, quadrennium, quinquennium, lustrum, century, millennium.</w:t>
      </w:r>
    </w:p>
    <w:p>
      <w:r>
        <w:rPr>
          <w:b/>
        </w:rPr>
        <w:t xml:space="preserve">Tulos</w:t>
      </w:r>
    </w:p>
    <w:p>
      <w:r>
        <w:t xml:space="preserve">Mikä tapahtuma tapahtuu joka [vuosikymmen]?</w:t>
      </w:r>
    </w:p>
    <w:p>
      <w:r>
        <w:rPr>
          <w:b/>
        </w:rPr>
        <w:t xml:space="preserve">Tulos</w:t>
      </w:r>
    </w:p>
    <w:p>
      <w:r>
        <w:t xml:space="preserve">[Vuosikymmen] on toistuvan tapahtuman taajuus, jonka nimi on mikä?</w:t>
      </w:r>
    </w:p>
    <w:p>
      <w:r>
        <w:rPr>
          <w:b/>
        </w:rPr>
        <w:t xml:space="preserve">Tulos</w:t>
      </w:r>
    </w:p>
    <w:p>
      <w:r>
        <w:t xml:space="preserve">Minkä toistuvan tapahtuman nykyinen esiintymistiheys on [vuosikymmen]?</w:t>
      </w:r>
    </w:p>
    <w:p>
      <w:r>
        <w:rPr>
          <w:b/>
        </w:rPr>
        <w:t xml:space="preserve">Tulos</w:t>
      </w:r>
    </w:p>
    <w:p>
      <w:r>
        <w:t xml:space="preserve">Mikä toistuva tapahtuma tapahtuu joka [vuosikymmen]?</w:t>
      </w:r>
    </w:p>
    <w:p>
      <w:r>
        <w:rPr>
          <w:b/>
        </w:rPr>
        <w:t xml:space="preserve">Tulos</w:t>
      </w:r>
    </w:p>
    <w:p>
      <w:r>
        <w:t xml:space="preserve">[Vuosikymmen] on toistuvan tapahtuman taajuus tällä hetkellä?</w:t>
      </w:r>
    </w:p>
    <w:p>
      <w:r>
        <w:rPr>
          <w:b/>
        </w:rPr>
        <w:t xml:space="preserve">Esimerkki 5.171</w:t>
      </w:r>
    </w:p>
    <w:p>
      <w:r>
        <w:t xml:space="preserve">alkuperäinen kysymys: Vastaus: scwanswer type: ICAO lentoyhtiön tunniste.lisätiedot: Malm√∂ Aviation on alueellinen lentoyhtiö, jonka kotipaikka on Malm√∂, Ruotsi. Se harjoittaa reittiliikennettä Ruotsin sisällä Tukholmasta käsin Sen päätukikohta on Malm√∂in lentoasema, ja sen keskuslentoasema on Tukholma-Bromman lentoasema.</w:t>
      </w:r>
    </w:p>
    <w:p>
      <w:r>
        <w:rPr>
          <w:b/>
        </w:rPr>
        <w:t xml:space="preserve">Tulos</w:t>
      </w:r>
    </w:p>
    <w:p>
      <w:r>
        <w:t xml:space="preserve">Kuka on vastuussa [Malm√∂ Aviationin] nimeämisestä?</w:t>
      </w:r>
    </w:p>
    <w:p>
      <w:r>
        <w:rPr>
          <w:b/>
        </w:rPr>
        <w:t xml:space="preserve">Tulos</w:t>
      </w:r>
    </w:p>
    <w:p>
      <w:r>
        <w:t xml:space="preserve">[Malm√∂ Aviation] on nimetty millä?</w:t>
      </w:r>
    </w:p>
    <w:p>
      <w:r>
        <w:rPr>
          <w:b/>
        </w:rPr>
        <w:t xml:space="preserve">Tulos</w:t>
      </w:r>
    </w:p>
    <w:p>
      <w:r>
        <w:t xml:space="preserve">Mikä on [Malm√∂ Aviationin] tunnus?</w:t>
      </w:r>
    </w:p>
    <w:p>
      <w:r>
        <w:rPr>
          <w:b/>
        </w:rPr>
        <w:t xml:space="preserve">Tulos</w:t>
      </w:r>
    </w:p>
    <w:p>
      <w:r>
        <w:t xml:space="preserve">[Malm√∂ Aviation] on nimetty mikä?</w:t>
      </w:r>
    </w:p>
    <w:p>
      <w:r>
        <w:rPr>
          <w:b/>
        </w:rPr>
        <w:t xml:space="preserve">Tulos</w:t>
      </w:r>
    </w:p>
    <w:p>
      <w:r>
        <w:t xml:space="preserve">[Malm√∂ Aviation] on mikä tunnus?</w:t>
      </w:r>
    </w:p>
    <w:p>
      <w:r>
        <w:rPr>
          <w:b/>
        </w:rPr>
        <w:t xml:space="preserve">Esimerkki 5.172</w:t>
      </w:r>
    </w:p>
    <w:p>
      <w:r>
        <w:t xml:space="preserve">alkuperäinen kysymys: Vastaus: Champlain-järviVastaustyyppi: Minkä järven [Winooski-joki] on tulolähde?Vastaus: Champlain-järvi Lake.auxiliary information: Winooski-joki on Champlain-järven sivujoki, joka on noin 90 mailia pitkä ja sijaitsee Pohjois-Vermontissa Yhdysvalloissa. Vaikka se ei olekaan Vermontin pisin joki, se on yksi osavaltion merkittävimmistä, sillä se muodostaa merkittävän laaksomatkan Champlain-järveltä Green Mountainsin läpi kohti Connecticut-joen laaksoa. Joki valuttaa Montpelierin ja Burlingtonin välisen alueen pohjoisen Green Mountainsin alueella. Se nousee Washingtonin piirikunnassa Montpelierin pohjoispuolella, virtaa sitten lounaaseen Montpelieriin ja kulkee kaupungin läpi keskustan ja Vermontin osavaltiotalon eteläpuolella. Montpelieristä se virtaa luoteeseen Chittendenin piirikuntaan Richmondin kautta ja kulkee Burlingtonin kaupungin pohjoispuolella. Se laskee Champlain-järven itäpuolelle noin 5 mailia Burlingtonin keskustasta luoteeseen. Winooskin kaupunki sijaitsee joen varrella noin kahdeksan mailia ylävirtaan sen suulta, Burlingtonin koillisreunalla. Jokea käytettiin historiallisesti puutavaran kuljetukseen Vermontin metsänhakkuuajan kukoistuskaudella 1800-luvulla. Montpelieristä alavirtaan sijaitsevassa jokilaaksossa kulkevat sekä valtatie 2 että valtatie 89 Montpelierin ja Burlingtonin välillä.</w:t>
      </w:r>
    </w:p>
    <w:p>
      <w:r>
        <w:rPr>
          <w:b/>
        </w:rPr>
        <w:t xml:space="preserve">Tulos</w:t>
      </w:r>
    </w:p>
    <w:p>
      <w:r>
        <w:t xml:space="preserve">Mihin järveen [Winooski-joki] virtaa?</w:t>
      </w:r>
    </w:p>
    <w:p>
      <w:r>
        <w:rPr>
          <w:b/>
        </w:rPr>
        <w:t xml:space="preserve">Tulos</w:t>
      </w:r>
    </w:p>
    <w:p>
      <w:r>
        <w:t xml:space="preserve">[Winooski-joki] on minkä järven tulolähde?</w:t>
      </w:r>
    </w:p>
    <w:p>
      <w:r>
        <w:rPr>
          <w:b/>
        </w:rPr>
        <w:t xml:space="preserve">Tulos</w:t>
      </w:r>
    </w:p>
    <w:p>
      <w:r>
        <w:t xml:space="preserve">Mihin järveen [Winooski-joki] laskee?</w:t>
      </w:r>
    </w:p>
    <w:p>
      <w:r>
        <w:rPr>
          <w:b/>
        </w:rPr>
        <w:t xml:space="preserve">Tulos</w:t>
      </w:r>
    </w:p>
    <w:p>
      <w:r>
        <w:t xml:space="preserve">Mihin järveen [Winooski-joki] virtaa?</w:t>
      </w:r>
    </w:p>
    <w:p>
      <w:r>
        <w:rPr>
          <w:b/>
        </w:rPr>
        <w:t xml:space="preserve">Tulos</w:t>
      </w:r>
    </w:p>
    <w:p>
      <w:r>
        <w:t xml:space="preserve">[Winooski-joki] on minkä järven tulolähde?</w:t>
      </w:r>
    </w:p>
    <w:p>
      <w:r>
        <w:rPr>
          <w:b/>
        </w:rPr>
        <w:t xml:space="preserve">Esimerkki 5.173</w:t>
      </w:r>
    </w:p>
    <w:p>
      <w:r>
        <w:t xml:space="preserve">alkuperäinen kysymys: Vastaus: John Tucker, James Corker, Kpana Lewis....vastaustyyppi: Henkilö: Sherbro-kansa on Sierra Leonen alkuperäiskansa, joka puhuu sherbron kieltä; heidän osuutensa Sierra Leonen väestöstä on 3 % eli noin 201 000 henkeä. Heidät tunnetaan myös nimellä Bullom-kansa. Sherbroja asuu pääasiassa kotiseudullaan Bonthen piirikunnassa, jossa heitä on 45 prosenttia väestöstä, Moyamban piirikunnan rannikkoalueilla ja Sierra Leonen länsiosassa, erityisesti Freetownissa. Ennen siirtomaavallan aikaa sherbrot olivat yksi Sierra Leonen hallitsevimmista etnisistä ryhmistä, mutta nykyään Sierra Leonessa on vain vähän etnisiä sherbroja. Noin 99 prosenttia sherbroista on kristittyjä. Sherbrot ovat pääasiassa kalastajia ja kauppiaita. Heillä on rikas kulttuuri, johon on integroitu jonkin verran länsimaista kulttuuria ja ihanteita. Heidän kulttuurinsa on erilainen kuin kaikkien muiden Sierra Leonen etnisten ryhmien kulttuuri. Ainoa Sierra Leonen etninen ryhmä, jonka kulttuuri on samankaltainen, on krio-kansa, joka polveutuu suurelta osin brittiläisten vapauttamista afroamerikkalaisista, jotka tulivat Nova Scotiasta Amerikan vapaussodan jälkeen. Sherbro ja kriot ovat läheisiä liittolaisia; ne ovat solmineet keskenään avioliittoja jo 1790-luvulta lähtien.</w:t>
      </w:r>
    </w:p>
    <w:p>
      <w:r>
        <w:rPr>
          <w:b/>
        </w:rPr>
        <w:t xml:space="preserve">Tulos</w:t>
      </w:r>
    </w:p>
    <w:p>
      <w:r>
        <w:t xml:space="preserve">Kuka henkilö on [Sherbron väki]?</w:t>
      </w:r>
    </w:p>
    <w:p>
      <w:r>
        <w:rPr>
          <w:b/>
        </w:rPr>
        <w:t xml:space="preserve">Tulos</w:t>
      </w:r>
    </w:p>
    <w:p>
      <w:r>
        <w:t xml:space="preserve">Kuka kuuluu [Sherbron kansaan]?</w:t>
      </w:r>
    </w:p>
    <w:p>
      <w:r>
        <w:rPr>
          <w:b/>
        </w:rPr>
        <w:t xml:space="preserve">Tulos</w:t>
      </w:r>
    </w:p>
    <w:p>
      <w:r>
        <w:t xml:space="preserve">Kuka on [sherrojen] etniseen ryhmään kuuluva henkilö?</w:t>
      </w:r>
    </w:p>
    <w:p>
      <w:r>
        <w:rPr>
          <w:b/>
        </w:rPr>
        <w:t xml:space="preserve">Tulos</w:t>
      </w:r>
    </w:p>
    <w:p>
      <w:r>
        <w:t xml:space="preserve">Keitä pidetään [sherbrolaisina]?</w:t>
      </w:r>
    </w:p>
    <w:p>
      <w:r>
        <w:rPr>
          <w:b/>
        </w:rPr>
        <w:t xml:space="preserve">Tulos</w:t>
      </w:r>
    </w:p>
    <w:p>
      <w:r>
        <w:t xml:space="preserve">Kuka henkilö on [Sherbro-kansan] etniseltä alkuperältään?</w:t>
      </w:r>
    </w:p>
    <w:p>
      <w:r>
        <w:rPr>
          <w:b/>
        </w:rPr>
        <w:t xml:space="preserve">Esimerkki 5.174</w:t>
      </w:r>
    </w:p>
    <w:p>
      <w:r>
        <w:t xml:space="preserve">alkuperäinen kysymys: Vastaus: biologinenVastaustyyppi: Minkä tyyppinen lääke on [Adalimumab 50 kit]?Vastaus: biologinenVastaustyyppi: Minkä tyyppinen lääke on [Adalimumab 50 kit]? Lisätiedot: Adimumabumalabi: Aine, joka sisältää lääkkeen, jonka nimi on Adimumabumalab: Adalimumab kit, ihonalaiseen/paikalliseen antoon, joka koostuu seuraavista: Adalimumab 50 -paketti: 50mg/ml adalimumabia.Käyttöaiheet: HUMIRA on tuumorinekroositekijän (TNF) salpaaja, joka on tarkoitettu seuraavien sairauksien hoitoon:  Nivelreuma (RA) (1.1) Oireiden ja oireiden vähentäminen, merkittävän kliinisen vasteen aikaansaaminen, rakenteellisten vaurioiden etenemisen estäminen ja fyysisen toimintakyvyn parantaminen aikuispotilailla, joilla on keskivaikea tai vaikea aktiivinen RA.  Juveniili idiopaattinen niveltulehdus (JIA) (1.2) Keskivaikeasti tai vaikeasti aktiivisen polyartikulaarisen JIA:n oireiden vähentäminen 4-vuotiailla ja sitä vanhemmilla lapsipotilailla.  Psoriaasiartriitti (PsA) (1.3) Oireiden ja oireiden vähentäminen, rakenteellisten vaurioiden etenemisen estäminen ja fyysisen toimintakyvyn parantaminen aikuispotilailla, joilla on aktiivinen PsA.  Selkärankareuma (AS) (1.4) Oireiden ja oireiden vähentäminen aikuispotilailla, joilla on aktiivinen AS.  Crohnin tauti (CD) (1.5) Oireiden ja oireiden vähentäminen sekä kliinisen remissiotilan aikaansaaminen ja ylläpitäminen aikuispotilailla, joilla on keskivaikea tai vaikea-asteinen aktiivinen Crohnin tauti ja joiden vaste tavanomaiseen hoitoon on ollut riittämätön. Oireiden ja oireiden vähentäminen ja kliinisen remissiotilan aikaansaaminen näillä potilailla, jos he eivät ole saaneet vastetta infliksimabiin tai eivät siedä sitä.   Plakkipsoriaasi (Ps) (1.6) Keskivaikeaa tai vaikeaa kroonista plakkipsoriaasia sairastavien aikuispotilaiden hoito, joille voidaan antaa systeemistä hoitoa tai valohoitoa ja kun muut systeemiset hoidot ovat lääketieteellisesti vähemmän sopivia.</w:t>
      </w:r>
    </w:p>
    <w:p>
      <w:r>
        <w:rPr>
          <w:b/>
        </w:rPr>
        <w:t xml:space="preserve">Tulos</w:t>
      </w:r>
    </w:p>
    <w:p>
      <w:r>
        <w:t xml:space="preserve">[Adalimumab 50 kit] on minkälainen lääke?</w:t>
      </w:r>
    </w:p>
    <w:p>
      <w:r>
        <w:rPr>
          <w:b/>
        </w:rPr>
        <w:t xml:space="preserve">Tulos</w:t>
      </w:r>
    </w:p>
    <w:p>
      <w:r>
        <w:t xml:space="preserve">Millaisena lääkkeenä [Adalimumab 50 kit] tunnetaan?</w:t>
      </w:r>
    </w:p>
    <w:p>
      <w:r>
        <w:rPr>
          <w:b/>
        </w:rPr>
        <w:t xml:space="preserve">Tulos</w:t>
      </w:r>
    </w:p>
    <w:p>
      <w:r>
        <w:t xml:space="preserve">[Adalimumab 50 kit] on minkä tyyppinen lääke?</w:t>
      </w:r>
    </w:p>
    <w:p>
      <w:r>
        <w:rPr>
          <w:b/>
        </w:rPr>
        <w:t xml:space="preserve">Tulos</w:t>
      </w:r>
    </w:p>
    <w:p>
      <w:r>
        <w:t xml:space="preserve">[Adalimumab 50 kit] on tunnetusti minkä tyyppinen lääke?</w:t>
      </w:r>
    </w:p>
    <w:p>
      <w:r>
        <w:rPr>
          <w:b/>
        </w:rPr>
        <w:t xml:space="preserve">Tulos</w:t>
      </w:r>
    </w:p>
    <w:p>
      <w:r>
        <w:t xml:space="preserve">Mihin lääkevalmistekategoriaan [Adalimumab 50 kit] kuuluu?</w:t>
      </w:r>
    </w:p>
    <w:p>
      <w:r>
        <w:rPr>
          <w:b/>
        </w:rPr>
        <w:t xml:space="preserve">Esimerkki 5.175</w:t>
      </w:r>
    </w:p>
    <w:p>
      <w:r>
        <w:t xml:space="preserve">Alkuperäinen kysymys: Millä linjalla on [≈åharan asema]Vastaus: Isumin linjaVastaustyyppi: ≈åhara Station on rautatieasema Isumissa, Chibassa, Japanissa, jota operoivat East Japan Railway Company ja yksityinen Isumi Railway.</w:t>
      </w:r>
    </w:p>
    <w:p>
      <w:r>
        <w:rPr>
          <w:b/>
        </w:rPr>
        <w:t xml:space="preserve">Tulos</w:t>
      </w:r>
    </w:p>
    <w:p>
      <w:r>
        <w:t xml:space="preserve">[≈åharan asema] on osa mitä liikennelinjaa?</w:t>
      </w:r>
    </w:p>
    <w:p>
      <w:r>
        <w:rPr>
          <w:b/>
        </w:rPr>
        <w:t xml:space="preserve">Tulos</w:t>
      </w:r>
    </w:p>
    <w:p>
      <w:r>
        <w:t xml:space="preserve">[≈åharan asema] KÄYTÄ MITÄ LIIKENNELINJAA?</w:t>
      </w:r>
    </w:p>
    <w:p>
      <w:r>
        <w:rPr>
          <w:b/>
        </w:rPr>
        <w:t xml:space="preserve">Tulos</w:t>
      </w:r>
    </w:p>
    <w:p>
      <w:r>
        <w:t xml:space="preserve">[≈åharan asema] sijaitsee millä linjalla?</w:t>
      </w:r>
    </w:p>
    <w:p>
      <w:r>
        <w:rPr>
          <w:b/>
        </w:rPr>
        <w:t xml:space="preserve">Tulos</w:t>
      </w:r>
    </w:p>
    <w:p>
      <w:r>
        <w:t xml:space="preserve">[≈åharan asema] on osa mitä liikennelinjaa?</w:t>
      </w:r>
    </w:p>
    <w:p>
      <w:r>
        <w:rPr>
          <w:b/>
        </w:rPr>
        <w:t xml:space="preserve">Tulos</w:t>
      </w:r>
    </w:p>
    <w:p>
      <w:r>
        <w:t xml:space="preserve">[≈åharan asema] on osa mitä liikennelinjaa?</w:t>
      </w:r>
    </w:p>
    <w:p>
      <w:r>
        <w:rPr>
          <w:b/>
        </w:rPr>
        <w:t xml:space="preserve">Esimerkki 5.176</w:t>
      </w:r>
    </w:p>
    <w:p>
      <w:r>
        <w:t xml:space="preserve">alkuperäinen kysymys: Vastaus: Andy WarholVastaustyyppi: Mihin näyttelyaiheeseen [Warhol's Jews: Ten Portraits Reconsidered] kuuluu?Vastaus: Andy WarholVastaustyyppi: Warhol's Jews: Ten Portraits Reconsidered: Warhol Warhol: Näyttelytyyppi: Näyttelyaihe.oheistieto: Andy Warholin teos Ten Portraits of Jews of the Twentieth Century (1980) kuvaa juutalaisen kulttuurin tunnettuja valopilkkuja: Sarah Bernhardt, Louis Brandeis, Martin Buber, Albert Einstein, Sigmund Freud, George Gershwin, Franz Kafka, Marx Brothers, Golda Meir ja Gertrude Stein.</w:t>
      </w:r>
    </w:p>
    <w:p>
      <w:r>
        <w:rPr>
          <w:b/>
        </w:rPr>
        <w:t xml:space="preserve">Tulos</w:t>
      </w:r>
    </w:p>
    <w:p>
      <w:r>
        <w:t xml:space="preserve">Missä näyttelykohteessa [Warhol's Jews: Ten Portraits Reconsidered] sijaitsee?</w:t>
      </w:r>
    </w:p>
    <w:p>
      <w:r>
        <w:rPr>
          <w:b/>
        </w:rPr>
        <w:t xml:space="preserve">Tulos</w:t>
      </w:r>
    </w:p>
    <w:p>
      <w:r>
        <w:t xml:space="preserve">[Warhol's Jews: Ten Portraits Reconsidered] on osa mitä näyttelyaihetta?</w:t>
      </w:r>
    </w:p>
    <w:p>
      <w:r>
        <w:rPr>
          <w:b/>
        </w:rPr>
        <w:t xml:space="preserve">Tulos</w:t>
      </w:r>
    </w:p>
    <w:p>
      <w:r>
        <w:t xml:space="preserve">[Warhol's Jews: Ten Portraits Reconsidered] kuuluu mihin näyttelyaiheeseen?</w:t>
      </w:r>
    </w:p>
    <w:p>
      <w:r>
        <w:rPr>
          <w:b/>
        </w:rPr>
        <w:t xml:space="preserve">Tulos</w:t>
      </w:r>
    </w:p>
    <w:p>
      <w:r>
        <w:t xml:space="preserve">[Warhol's Jews: Ten Portraits Reconsidered] kuuluu mihin näyttelyaiheeseen?</w:t>
      </w:r>
    </w:p>
    <w:p>
      <w:r>
        <w:rPr>
          <w:b/>
        </w:rPr>
        <w:t xml:space="preserve">Esimerkki 5.177</w:t>
      </w:r>
    </w:p>
    <w:p>
      <w:r>
        <w:t xml:space="preserve">alkuperäinen kysymys: Vastaus: forthvastaustyyppi: Mikä on [Forth-83]n ohjelmointikieli? Ohjelmointikieli: Ohjelmointikieli.</w:t>
      </w:r>
    </w:p>
    <w:p>
      <w:r>
        <w:rPr>
          <w:b/>
        </w:rPr>
        <w:t xml:space="preserve">Tulos</w:t>
      </w:r>
    </w:p>
    <w:p>
      <w:r>
        <w:t xml:space="preserve">Mitä ohjelmointikieltä [Forth-83] käyttää?</w:t>
      </w:r>
    </w:p>
    <w:p>
      <w:r>
        <w:rPr>
          <w:b/>
        </w:rPr>
        <w:t xml:space="preserve">Tulos</w:t>
      </w:r>
    </w:p>
    <w:p>
      <w:r>
        <w:t xml:space="preserve">[Forth-83] sisältää minkä ohjelmointikielen?</w:t>
      </w:r>
    </w:p>
    <w:p>
      <w:r>
        <w:rPr>
          <w:b/>
        </w:rPr>
        <w:t xml:space="preserve">Tulos</w:t>
      </w:r>
    </w:p>
    <w:p>
      <w:r>
        <w:t xml:space="preserve">[Forth-83] käyttää mitä ohjelmointikieltä?</w:t>
      </w:r>
    </w:p>
    <w:p>
      <w:r>
        <w:rPr>
          <w:b/>
        </w:rPr>
        <w:t xml:space="preserve">Tulos</w:t>
      </w:r>
    </w:p>
    <w:p>
      <w:r>
        <w:t xml:space="preserve">Minkä tyyppinen ohjelmointikieli on [Forth-83]?</w:t>
      </w:r>
    </w:p>
    <w:p>
      <w:r>
        <w:rPr>
          <w:b/>
        </w:rPr>
        <w:t xml:space="preserve">Tulos</w:t>
      </w:r>
    </w:p>
    <w:p>
      <w:r>
        <w:t xml:space="preserve">[Forth-83] on osa mitä ohjelmointikieltä?</w:t>
      </w:r>
    </w:p>
    <w:p>
      <w:r>
        <w:rPr>
          <w:b/>
        </w:rPr>
        <w:t xml:space="preserve">Esimerkki 5.178</w:t>
      </w:r>
    </w:p>
    <w:p>
      <w:r>
        <w:t xml:space="preserve">alkuperäinen kysymys: Vastaus: megahertsi, gigahertsi, hertsi...vastaustyyppi: Mikä on taajuuden yksikkö mittausjärjestelmässä [kansainvälinen yksikköjärjestelmä]? Taajuuden yksikkö: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Millä yksiköillä mitataan taajuutta mittausjärjestelmässä [Kansainvälinen mittayksikköjärjestelmä]?</w:t>
      </w:r>
    </w:p>
    <w:p>
      <w:r>
        <w:rPr>
          <w:b/>
        </w:rPr>
        <w:t xml:space="preserve">Tulos</w:t>
      </w:r>
    </w:p>
    <w:p>
      <w:r>
        <w:t xml:space="preserve">Mikä on taajuuden yksikkö mittausjärjestelmässä [kansainvälinen yksikköjärjestelmä]?</w:t>
      </w:r>
    </w:p>
    <w:p>
      <w:r>
        <w:rPr>
          <w:b/>
        </w:rPr>
        <w:t xml:space="preserve">Tulos</w:t>
      </w:r>
    </w:p>
    <w:p>
      <w:r>
        <w:t xml:space="preserve">Mitä [kansainvälisen mittayksikköjärjestelmän] mittayksikköä käytetään taajuuden yksikkönä?</w:t>
      </w:r>
    </w:p>
    <w:p>
      <w:r>
        <w:rPr>
          <w:b/>
        </w:rPr>
        <w:t xml:space="preserve">Tulos</w:t>
      </w:r>
    </w:p>
    <w:p>
      <w:r>
        <w:t xml:space="preserve">Miten taajuus mitataan [kansainvälisessä yksikköjärjestelmässä]?</w:t>
      </w:r>
    </w:p>
    <w:p>
      <w:r>
        <w:rPr>
          <w:b/>
        </w:rPr>
        <w:t xml:space="preserve">Tulos</w:t>
      </w:r>
    </w:p>
    <w:p>
      <w:r>
        <w:t xml:space="preserve">Mitkä ovat taajuuden yksiköt mittausjärjestelmässä [kansainvälinen yksikköjärjestelmä]?</w:t>
      </w:r>
    </w:p>
    <w:p>
      <w:r>
        <w:rPr>
          <w:b/>
        </w:rPr>
        <w:t xml:space="preserve">Esimerkki 5.179</w:t>
      </w:r>
    </w:p>
    <w:p>
      <w:r>
        <w:t xml:space="preserve">alkuperäinen kysymys: Vastaus: RipustussiltaVastaustyyppi: Missä TV-jaksossa on [American Gladiators]? TV-jakso segmentti.aputiedot: American Gladiators on yhdysvaltalainen kilpailutelevisio-ohjelma, joka esitettiin viikoittain syndikoidusti syyskuusta 1989 toukokuuhun 1996. Sarjassa amatööriurheilijat kohtasivat toisiaan sekä ohjelman omia gladiaattoreita vastaan voiman ja ketteryyden kilpailuissa. Konseptin loivat Dan Carr ja John C. Ferraro, jotka järjestivät alkuperäisen kilpailun Erie Tech High Schoolissa Eriessä, Pennsylvaniassa. He myivät show'n Samuel Goldwyn Companylle, jossa konseptia kehitettiin ja siitä tuli American Gladiators. Vuonna 2004 yritys käynnistää elävä American Gladiators -show Las Vegas Stripillä kariutui arvopaperipetossyytteeseen. Televisiosarja kuitenkin aloitettiin uudelleen vuonna 2008. Alkuperäisen sarjan jaksoja esitettiin ESPN Classic -ohjelmassa vuosina 2007-2009. Useita jaksoja on ladattavissa Applen iTunes-palvelusta.</w:t>
      </w:r>
    </w:p>
    <w:p>
      <w:r>
        <w:rPr>
          <w:b/>
        </w:rPr>
        <w:t xml:space="preserve">Tulos</w:t>
      </w:r>
    </w:p>
    <w:p>
      <w:r>
        <w:t xml:space="preserve">Missä tv-jaksossa [American Gladiators] nähdään?</w:t>
      </w:r>
    </w:p>
    <w:p>
      <w:r>
        <w:rPr>
          <w:b/>
        </w:rPr>
        <w:t xml:space="preserve">Tulos</w:t>
      </w:r>
    </w:p>
    <w:p>
      <w:r>
        <w:t xml:space="preserve">[American Gladiators] ovat missä tv-jaksossa?</w:t>
      </w:r>
    </w:p>
    <w:p>
      <w:r>
        <w:rPr>
          <w:b/>
        </w:rPr>
        <w:t xml:space="preserve">Tulos</w:t>
      </w:r>
    </w:p>
    <w:p>
      <w:r>
        <w:t xml:space="preserve">[American Gladiators] on esillä missä tv-sarjassa?</w:t>
      </w:r>
    </w:p>
    <w:p>
      <w:r>
        <w:rPr>
          <w:b/>
        </w:rPr>
        <w:t xml:space="preserve">Tulos</w:t>
      </w:r>
    </w:p>
    <w:p>
      <w:r>
        <w:t xml:space="preserve">Missä televisiojaksossa [American Gladiators] esiintyy?</w:t>
      </w:r>
    </w:p>
    <w:p>
      <w:r>
        <w:rPr>
          <w:b/>
        </w:rPr>
        <w:t xml:space="preserve">Tulos</w:t>
      </w:r>
    </w:p>
    <w:p>
      <w:r>
        <w:t xml:space="preserve">[American Gladiators] on missä tv-jaksossa?</w:t>
      </w:r>
    </w:p>
    <w:p>
      <w:r>
        <w:rPr>
          <w:b/>
        </w:rPr>
        <w:t xml:space="preserve">Tulos</w:t>
      </w:r>
    </w:p>
    <w:p>
      <w:r>
        <w:t xml:space="preserve">Mikä on sen televisiosarjan nimi, jossa esiintyy [American Gladiators]?</w:t>
      </w:r>
    </w:p>
    <w:p>
      <w:r>
        <w:rPr>
          <w:b/>
        </w:rPr>
        <w:t xml:space="preserve">Esimerkki 5.180</w:t>
      </w:r>
    </w:p>
    <w:p>
      <w:r>
        <w:t xml:space="preserve">alkuperäinen kysymys: Vastaus: Vain ne, jotka ottavat riskin mennä liian pitkälle, voivat mahdollisesti selvittää, kuinka pitkälle voi mennä.Vastaustyyppi: Vain ne, jotka ottavat riskin mennä liian pitkälle, voivat mahdollisesti selvittää, kuinka pitkälle voi mennä: Lainaus: Francis Scott Key Fitzgerald oli yhdysvaltalainen romaanien ja novellien kirjoittaja, jonka teokset ovat jazz-ajan esikuvallisia kirjoituksia. Häntä pidetään yleisesti yhtenä 1900-luvun suurimmista amerikkalaisista kirjailijoista. Fitzgeraldia pidetään 1920-luvun "kadonneen sukupolven" jäsenenä. Hän sai valmiiksi neljä romaania: This Side of Paradise, The Beautiful and Damned, The Great Gatsby ja Tender Is the Night. Viides, keskeneräinen romaani, Viimeisen liikemiehen rakkaus, julkaistiin postuumisti. Fitzgerald kirjoitti myös monia novelleja, joissa käsitellään nuoruuden ja lupausten sekä iän ja epätoivon teemoja.</w:t>
      </w:r>
    </w:p>
    <w:p>
      <w:r>
        <w:rPr>
          <w:b/>
        </w:rPr>
        <w:t xml:space="preserve">Tulos</w:t>
      </w:r>
    </w:p>
    <w:p>
      <w:r>
        <w:t xml:space="preserve">[F. Scott Fitzgerald] on lainattu sanomaan monia asioita, mutta mikä lainaus on virheellisesti annettu hänelle?</w:t>
      </w:r>
    </w:p>
    <w:p>
      <w:r>
        <w:rPr>
          <w:b/>
        </w:rPr>
        <w:t xml:space="preserve">Tulos</w:t>
      </w:r>
    </w:p>
    <w:p>
      <w:r>
        <w:t xml:space="preserve">[F. Scott Fitzgeraldia] pidetään virheellisesti minkä sitaatin lähteenä?</w:t>
      </w:r>
    </w:p>
    <w:p>
      <w:r>
        <w:rPr>
          <w:b/>
        </w:rPr>
        <w:t xml:space="preserve">Tulos</w:t>
      </w:r>
    </w:p>
    <w:p>
      <w:r>
        <w:t xml:space="preserve">Mikä on sitaatti, joka liitetään [F. Scott Fitzgeraldiin], mutta jota [F. Scott Fitzgerald] ei ole itse asiassa kirjoittanut?</w:t>
      </w:r>
    </w:p>
    <w:p>
      <w:r>
        <w:rPr>
          <w:b/>
        </w:rPr>
        <w:t xml:space="preserve">Tulos</w:t>
      </w:r>
    </w:p>
    <w:p>
      <w:r>
        <w:t xml:space="preserve">[F. Scott Fitzgerald] on saanut minkä lainauksen virheellisesti hänelle?</w:t>
      </w:r>
    </w:p>
    <w:p>
      <w:r>
        <w:rPr>
          <w:b/>
        </w:rPr>
        <w:t xml:space="preserve">Tulos</w:t>
      </w:r>
    </w:p>
    <w:p>
      <w:r>
        <w:t xml:space="preserve">Mikä sitaatti on virheellisesti annettu [F. Scott Fitzgeraldille]?</w:t>
      </w:r>
    </w:p>
    <w:p>
      <w:r>
        <w:rPr>
          <w:b/>
        </w:rPr>
        <w:t xml:space="preserve">Esimerkki 5.181</w:t>
      </w:r>
    </w:p>
    <w:p>
      <w:r>
        <w:t xml:space="preserve">alkuperäinen kysymys: Vastaus: Ehkä on olemassa paikka, jonne jonain päivänä vain sinä ja minä voimme mennävastaustyyppi: Minkä musiikillisen äänitteen esitti [Rakesh Chaurasia]?Vastaus: Ehkä on olemassa paikka, jonne jonain päivänä vain sinä ja minä voimme mennävastaustyyppi: Musiikkitallenne.lisätiedot: Rakesh Chaurasia on intialainen säveltäjä ja huilisti, joka soittaa bansuria, intialaista bambuhuilua. Hän on huilisti Hariprasad Chaurasian veljenpoika ja ihmelapsi. Hän on yksi setänsä "taitavimmista oppilaista".</w:t>
      </w:r>
    </w:p>
    <w:p>
      <w:r>
        <w:rPr>
          <w:b/>
        </w:rPr>
        <w:t xml:space="preserve">Tulos</w:t>
      </w:r>
    </w:p>
    <w:p>
      <w:r>
        <w:t xml:space="preserve">Mikä on [Rakesh Chaurasian] esittämän musiikkitallenteen nimi?</w:t>
      </w:r>
    </w:p>
    <w:p>
      <w:r>
        <w:rPr>
          <w:b/>
        </w:rPr>
        <w:t xml:space="preserve">Tulos</w:t>
      </w:r>
    </w:p>
    <w:p>
      <w:r>
        <w:t xml:space="preserve">[Rakesh Chaurasia] Minkä musiikkitallenteen hän esitti?</w:t>
      </w:r>
    </w:p>
    <w:p>
      <w:r>
        <w:rPr>
          <w:b/>
        </w:rPr>
        <w:t xml:space="preserve">Tulos</w:t>
      </w:r>
    </w:p>
    <w:p>
      <w:r>
        <w:t xml:space="preserve">[Rakesh Chaurasia] mitä musiikkitallennetta esitettiin?</w:t>
      </w:r>
    </w:p>
    <w:p>
      <w:r>
        <w:rPr>
          <w:b/>
        </w:rPr>
        <w:t xml:space="preserve">Tulos</w:t>
      </w:r>
    </w:p>
    <w:p>
      <w:r>
        <w:t xml:space="preserve">Mikä on [Rakesh Chaurasian] esittämä musiikkitallenne?</w:t>
      </w:r>
    </w:p>
    <w:p>
      <w:r>
        <w:rPr>
          <w:b/>
        </w:rPr>
        <w:t xml:space="preserve">Tulos</w:t>
      </w:r>
    </w:p>
    <w:p>
      <w:r>
        <w:t xml:space="preserve">Mikä oli [Rakesh Chaurasian] esittämän musiikkitallenteen nimi?</w:t>
      </w:r>
    </w:p>
    <w:p>
      <w:r>
        <w:rPr>
          <w:b/>
        </w:rPr>
        <w:t xml:space="preserve">Esimerkki 5.182</w:t>
      </w:r>
    </w:p>
    <w:p>
      <w:r>
        <w:t xml:space="preserve">alkuperäinen kysymys: Vastaus: hinduismanswer type: hinduismanswer type: hinduismanswer: Uskonto: Hindu voi viitata joko uskonnolliseen tai kulttuuriseen identiteettiin, joka liittyy Intian niemimaan alkuperäisiin filosofisiin, uskonnollisiin ja kulttuurisiin järjestelmiin. Nykyään yleisessä käytössä sillä viitataan hindulaisuuden kannattajaan. Intian perustuslaissa sanaa "hindu" on kuitenkin paikoin käytetty tarkoittamaan henkilöitä, jotka tunnustavat mitä tahansa Intiasta peräisin olevaa uskontoa. Lisäksi termejä hindu tai hindi käytetään myös kulttuuri-identiteettinä Indus-joen toisella puolella asuvien ihmisten kuvaamiseen, joten runoilijat kuten Iqbal, ministerit kuten M.C.Chagla ja järjestöt kuten RSS käyttivät termejä hindu ja hindi kuvaamaan kaikkia Indus-joen etelä- ja itäpuolella asuvia henkilöitä uskonnosta riippumatta. Sana hindu on johdettu sanskritin sanasta Sindhu, joka on Indus-joen historiallinen paikallinen nimi Intian luoteisosassa. Gavin Floodin mukaan "varsinainen termi hindu esiintyy ensimmäisen kerran persialaisena maantieteellisenä nimityksenä ihmisille, jotka asuivat Indus-joen takana". Termi hindu oli tuolloin maantieteellinen termi eikä viitannut uskontoon.</w:t>
      </w:r>
    </w:p>
    <w:p>
      <w:r>
        <w:rPr>
          <w:b/>
        </w:rPr>
        <w:t xml:space="preserve">Tulos</w:t>
      </w:r>
    </w:p>
    <w:p>
      <w:r>
        <w:t xml:space="preserve">[Hindut] ovat minkä uskonnon kannattajia?</w:t>
      </w:r>
    </w:p>
    <w:p>
      <w:r>
        <w:rPr>
          <w:b/>
        </w:rPr>
        <w:t xml:space="preserve">Tulos</w:t>
      </w:r>
    </w:p>
    <w:p>
      <w:r>
        <w:t xml:space="preserve">Minkä uskonnon kannattajista käytetään nimitystä [hindu]?</w:t>
      </w:r>
    </w:p>
    <w:p>
      <w:r>
        <w:rPr>
          <w:b/>
        </w:rPr>
        <w:t xml:space="preserve">Tulos</w:t>
      </w:r>
    </w:p>
    <w:p>
      <w:r>
        <w:t xml:space="preserve">Miksi kutsutte [hindulaista] uskontoa?</w:t>
      </w:r>
    </w:p>
    <w:p>
      <w:r>
        <w:rPr>
          <w:b/>
        </w:rPr>
        <w:t xml:space="preserve">Tulos</w:t>
      </w:r>
    </w:p>
    <w:p>
      <w:r>
        <w:t xml:space="preserve">Mikä on niiden uskonnon kannattajien nimi, joita kutsutaan [hinduiksi]?</w:t>
      </w:r>
    </w:p>
    <w:p>
      <w:r>
        <w:rPr>
          <w:b/>
        </w:rPr>
        <w:t xml:space="preserve">Tulos</w:t>
      </w:r>
    </w:p>
    <w:p>
      <w:r>
        <w:t xml:space="preserve">Voitko nimetä uskonnon kannattajia, joita kutsutaan [hinduiksi]?</w:t>
      </w:r>
    </w:p>
    <w:p>
      <w:r>
        <w:rPr>
          <w:b/>
        </w:rPr>
        <w:t xml:space="preserve">Esimerkki 5.183</w:t>
      </w:r>
    </w:p>
    <w:p>
      <w:r>
        <w:t xml:space="preserve">Alkuperäinen kysymys: Mitkä ovat [Colle San Bernardon] ohittavat vuoret?Vastaus: AlpitVastaustyyppi: Alppien tyyppi: Vuoristo.</w:t>
      </w:r>
    </w:p>
    <w:p>
      <w:r>
        <w:rPr>
          <w:b/>
        </w:rPr>
        <w:t xml:space="preserve">Tulos</w:t>
      </w:r>
    </w:p>
    <w:p>
      <w:r>
        <w:t xml:space="preserve">Minkä vuorijonon kautta [Colle San Bernardo] kulkee?</w:t>
      </w:r>
    </w:p>
    <w:p>
      <w:r>
        <w:rPr>
          <w:b/>
        </w:rPr>
        <w:t xml:space="preserve">Tulos</w:t>
      </w:r>
    </w:p>
    <w:p>
      <w:r>
        <w:t xml:space="preserve">Mitkä vuoristot kulkevat [Colle San Bernardon] läpi?</w:t>
      </w:r>
    </w:p>
    <w:p>
      <w:r>
        <w:rPr>
          <w:b/>
        </w:rPr>
        <w:t xml:space="preserve">Tulos</w:t>
      </w:r>
    </w:p>
    <w:p>
      <w:r>
        <w:t xml:space="preserve">Minkä vuoriston ohi [Colle San Bernardo] kulkee?</w:t>
      </w:r>
    </w:p>
    <w:p>
      <w:r>
        <w:rPr>
          <w:b/>
        </w:rPr>
        <w:t xml:space="preserve">Tulos</w:t>
      </w:r>
    </w:p>
    <w:p>
      <w:r>
        <w:t xml:space="preserve">Mikä vuoristo kulkee [Colle San Bernardon] läpi?</w:t>
      </w:r>
    </w:p>
    <w:p>
      <w:r>
        <w:rPr>
          <w:b/>
        </w:rPr>
        <w:t xml:space="preserve">Tulos</w:t>
      </w:r>
    </w:p>
    <w:p>
      <w:r>
        <w:t xml:space="preserve">Minkä nimellä tunnetaan [Colle San Bernardon] ohi kulkeva vuoristo?</w:t>
      </w:r>
    </w:p>
    <w:p>
      <w:r>
        <w:rPr>
          <w:b/>
        </w:rPr>
        <w:t xml:space="preserve">Tulos</w:t>
      </w:r>
    </w:p>
    <w:p>
      <w:r>
        <w:t xml:space="preserve">[Colle San Bernardon] ohittaa mikä vuoristo?</w:t>
      </w:r>
    </w:p>
    <w:p>
      <w:r>
        <w:rPr>
          <w:b/>
        </w:rPr>
        <w:t xml:space="preserve">Esimerkki 5.184</w:t>
      </w:r>
    </w:p>
    <w:p>
      <w:r>
        <w:t xml:space="preserve">alkuperäinen kysymys: Vastaus: Frank Kelly FreasVastaustyyppi: Kuka on [Cross of Empiren] kannen kuvittaja?Vastaus: Frank Kelly FreasVastaustyyppi: Kuka on [Cross of Empiren] kannen kuvittaja? Frank Kelly Kelly: Kuvittaja.</w:t>
      </w:r>
    </w:p>
    <w:p>
      <w:r>
        <w:rPr>
          <w:b/>
        </w:rPr>
        <w:t xml:space="preserve">Tulos</w:t>
      </w:r>
    </w:p>
    <w:p>
      <w:r>
        <w:t xml:space="preserve">Kuka kuvitti [Cross of Empiren] kannen?</w:t>
      </w:r>
    </w:p>
    <w:p>
      <w:r>
        <w:rPr>
          <w:b/>
        </w:rPr>
        <w:t xml:space="preserve">Tulos</w:t>
      </w:r>
    </w:p>
    <w:p>
      <w:r>
        <w:t xml:space="preserve">[Cross of Empiren] kannen kuvitti kuka?</w:t>
      </w:r>
    </w:p>
    <w:p>
      <w:r>
        <w:rPr>
          <w:b/>
        </w:rPr>
        <w:t xml:space="preserve">Tulos</w:t>
      </w:r>
    </w:p>
    <w:p>
      <w:r>
        <w:t xml:space="preserve">Kuka kuvittaa [Imperiumin ristin]?</w:t>
      </w:r>
    </w:p>
    <w:p>
      <w:r>
        <w:rPr>
          <w:b/>
        </w:rPr>
        <w:t xml:space="preserve">Tulos</w:t>
      </w:r>
    </w:p>
    <w:p>
      <w:r>
        <w:t xml:space="preserve">Kuka kuvitteli [Cross of Empiren] kannen?</w:t>
      </w:r>
    </w:p>
    <w:p>
      <w:r>
        <w:rPr>
          <w:b/>
        </w:rPr>
        <w:t xml:space="preserve">Tulos</w:t>
      </w:r>
    </w:p>
    <w:p>
      <w:r>
        <w:t xml:space="preserve">[Cross of Empiren] kannen kuvitti?</w:t>
      </w:r>
    </w:p>
    <w:p>
      <w:r>
        <w:rPr>
          <w:b/>
        </w:rPr>
        <w:t xml:space="preserve">Tulos</w:t>
      </w:r>
    </w:p>
    <w:p>
      <w:r>
        <w:t xml:space="preserve">Kuka kuvittaja on kehittänyt [Cross of Empiren] kannen?</w:t>
      </w:r>
    </w:p>
    <w:p>
      <w:r>
        <w:rPr>
          <w:b/>
        </w:rPr>
        <w:t xml:space="preserve">Esimerkki 5.185</w:t>
      </w:r>
    </w:p>
    <w:p>
      <w:r>
        <w:t xml:space="preserve">alkuperäinen kysymys: Vastaus: Gamecube-ohjainVastaustyyppi: Mikä tietokoneen oheislaite tukee [Sonic Adventure DX: Director's Cut]?vastaus: Gamecube-ohjainVastaustyyppi: Sonic Adventure DX: Director's Cut: Tietokoneen oheislaite.</w:t>
      </w:r>
    </w:p>
    <w:p>
      <w:r>
        <w:rPr>
          <w:b/>
        </w:rPr>
        <w:t xml:space="preserve">Tulos</w:t>
      </w:r>
    </w:p>
    <w:p>
      <w:r>
        <w:t xml:space="preserve">Mikä peliohjain tukee [Sonic Adventure DX: Director's Cut]?</w:t>
      </w:r>
    </w:p>
    <w:p>
      <w:r>
        <w:rPr>
          <w:b/>
        </w:rPr>
        <w:t xml:space="preserve">Tulos</w:t>
      </w:r>
    </w:p>
    <w:p>
      <w:r>
        <w:t xml:space="preserve">[Sonic Adventure DX: Director's Cut] tukee mitä tietokoneen oheislaitetta?</w:t>
      </w:r>
    </w:p>
    <w:p>
      <w:r>
        <w:rPr>
          <w:b/>
        </w:rPr>
        <w:t xml:space="preserve">Tulos</w:t>
      </w:r>
    </w:p>
    <w:p>
      <w:r>
        <w:t xml:space="preserve">Mikä on tietokoneen oheislaite, joka tukee [Sonic Adventure DX: Director's Cutia]?</w:t>
      </w:r>
    </w:p>
    <w:p>
      <w:r>
        <w:rPr>
          <w:b/>
        </w:rPr>
        <w:t xml:space="preserve">Tulos</w:t>
      </w:r>
    </w:p>
    <w:p>
      <w:r>
        <w:t xml:space="preserve">Minkälainen tietokoneen oheislaite käyttää [Sonic Adventure DX: Director's Cut]?</w:t>
      </w:r>
    </w:p>
    <w:p>
      <w:r>
        <w:rPr>
          <w:b/>
        </w:rPr>
        <w:t xml:space="preserve">Tulos</w:t>
      </w:r>
    </w:p>
    <w:p>
      <w:r>
        <w:t xml:space="preserve">Mitä tietokoneen oheislaitetta [Sonic Adventure DX: Director's Cut] tukee?</w:t>
      </w:r>
    </w:p>
    <w:p>
      <w:r>
        <w:rPr>
          <w:b/>
        </w:rPr>
        <w:t xml:space="preserve">Esimerkki 5.186</w:t>
      </w:r>
    </w:p>
    <w:p>
      <w:r>
        <w:t xml:space="preserve">alkuperäinen kysymys: Vastaus: Apple Inc.Vastauksen tyyppi: Minkä tietokonevalmistajan malli on [MacBook Parts]?Vastaus: Apple Inc.Vastauksen tyyppi: Apple Inc: Tietokoneen valmistaja/brändi: Kiiltävä näyttö, upotettu näppäimistömuotoilu ja ei-mekaaninen magneettisalpa ovat Applen myydyimpien MacBook-kannettavien tietokoneiden ominaisuuksia.</w:t>
      </w:r>
    </w:p>
    <w:p>
      <w:r>
        <w:rPr>
          <w:b/>
        </w:rPr>
        <w:t xml:space="preserve">Tulos</w:t>
      </w:r>
    </w:p>
    <w:p>
      <w:r>
        <w:t xml:space="preserve">[MacBook Parts] on minkä tietokonevalmistajan valmistama?</w:t>
      </w:r>
    </w:p>
    <w:p>
      <w:r>
        <w:rPr>
          <w:b/>
        </w:rPr>
        <w:t xml:space="preserve">Tulos</w:t>
      </w:r>
    </w:p>
    <w:p>
      <w:r>
        <w:t xml:space="preserve">[MacBook Parts] on minkä tietokonevalmistajan osasto?</w:t>
      </w:r>
    </w:p>
    <w:p>
      <w:r>
        <w:rPr>
          <w:b/>
        </w:rPr>
        <w:t xml:space="preserve">Tulos</w:t>
      </w:r>
    </w:p>
    <w:p>
      <w:r>
        <w:t xml:space="preserve">[MacBookin osat] omistaa mikä tietokonevalmistaja?</w:t>
      </w:r>
    </w:p>
    <w:p>
      <w:r>
        <w:rPr>
          <w:b/>
        </w:rPr>
        <w:t xml:space="preserve">Tulos</w:t>
      </w:r>
    </w:p>
    <w:p>
      <w:r>
        <w:t xml:space="preserve">Mikä tietokonevalmistaja valmistaa malleja, jotka ovat [MacBookin osia]?</w:t>
      </w:r>
    </w:p>
    <w:p>
      <w:r>
        <w:rPr>
          <w:b/>
        </w:rPr>
        <w:t xml:space="preserve">Tulos</w:t>
      </w:r>
    </w:p>
    <w:p>
      <w:r>
        <w:t xml:space="preserve">Mikä yritys valmistaa [MacBook Parts] -tietokoneita?</w:t>
      </w:r>
    </w:p>
    <w:p>
      <w:r>
        <w:rPr>
          <w:b/>
        </w:rPr>
        <w:t xml:space="preserve">Esimerkki 5.187</w:t>
      </w:r>
    </w:p>
    <w:p>
      <w:r>
        <w:t xml:space="preserve">alkuperäinen kysymys: Vastaus: Disney's blizzard beachVastaustyyppi: Missä huvipuistossa on ajelu [Runoff Rapids]?Vastaus: Disney's blizzard beach: Buzzard Beach Woods: Buzzard Buzzard: Buzzard Buzzard: Buzzard Buzzard: Buzzard Buzzard</w:t>
      </w:r>
    </w:p>
    <w:p>
      <w:r>
        <w:rPr>
          <w:b/>
        </w:rPr>
        <w:t xml:space="preserve">Tulos</w:t>
      </w:r>
    </w:p>
    <w:p>
      <w:r>
        <w:t xml:space="preserve">Missä huvipuistossa [Runoff Rapids] -ajeluauto sijaitsee?</w:t>
      </w:r>
    </w:p>
    <w:p>
      <w:r>
        <w:rPr>
          <w:b/>
        </w:rPr>
        <w:t xml:space="preserve">Tulos</w:t>
      </w:r>
    </w:p>
    <w:p>
      <w:r>
        <w:t xml:space="preserve">[Runoff Rapids] on huvipuiston huvipuisto?</w:t>
      </w:r>
    </w:p>
    <w:p>
      <w:r>
        <w:rPr>
          <w:b/>
        </w:rPr>
        <w:t xml:space="preserve">Tulos</w:t>
      </w:r>
    </w:p>
    <w:p>
      <w:r>
        <w:t xml:space="preserve">[Runoff Rapids] kuuluu mihin huvipuistoon?</w:t>
      </w:r>
    </w:p>
    <w:p>
      <w:r>
        <w:rPr>
          <w:b/>
        </w:rPr>
        <w:t xml:space="preserve">Tulos</w:t>
      </w:r>
    </w:p>
    <w:p>
      <w:r>
        <w:t xml:space="preserve">[Runoff Rapids] on esillä missä huvipuistossa?</w:t>
      </w:r>
    </w:p>
    <w:p>
      <w:r>
        <w:rPr>
          <w:b/>
        </w:rPr>
        <w:t xml:space="preserve">Tulos</w:t>
      </w:r>
    </w:p>
    <w:p>
      <w:r>
        <w:t xml:space="preserve">Mihin huvipuistoon tämä ajelu [Runoff Rapids] kuuluu?</w:t>
      </w:r>
    </w:p>
    <w:p>
      <w:r>
        <w:rPr>
          <w:b/>
        </w:rPr>
        <w:t xml:space="preserve">Esimerkki 5.188</w:t>
      </w:r>
    </w:p>
    <w:p>
      <w:r>
        <w:t xml:space="preserve">alkuperäinen kysymys: Vastaus: gaudin fordVastaustyyppi: Mikä on [Ford Trucks] kuluttajatuote? Gaudinin tyyppi: Kuluttajatuote.</w:t>
      </w:r>
    </w:p>
    <w:p>
      <w:r>
        <w:rPr>
          <w:b/>
        </w:rPr>
        <w:t xml:space="preserve">Tulos</w:t>
      </w:r>
    </w:p>
    <w:p>
      <w:r>
        <w:t xml:space="preserve">Mitä kuluttajatuotetta odotetaan [Ford Trucks]?</w:t>
      </w:r>
    </w:p>
    <w:p>
      <w:r>
        <w:rPr>
          <w:b/>
        </w:rPr>
        <w:t xml:space="preserve">Tulos</w:t>
      </w:r>
    </w:p>
    <w:p>
      <w:r>
        <w:t xml:space="preserve">Mitä kuluttajatuotteita [Ford Trucks] sisältää?</w:t>
      </w:r>
    </w:p>
    <w:p>
      <w:r>
        <w:rPr>
          <w:b/>
        </w:rPr>
        <w:t xml:space="preserve">Tulos</w:t>
      </w:r>
    </w:p>
    <w:p>
      <w:r>
        <w:t xml:space="preserve">[Ford Trucks] sisältää minkä kuluttajatuotteen?</w:t>
      </w:r>
    </w:p>
    <w:p>
      <w:r>
        <w:rPr>
          <w:b/>
        </w:rPr>
        <w:t xml:space="preserve">Tulos</w:t>
      </w:r>
    </w:p>
    <w:p>
      <w:r>
        <w:t xml:space="preserve">[Ford Trucksilla] on mikä kuluttajatuote?</w:t>
      </w:r>
    </w:p>
    <w:p>
      <w:r>
        <w:rPr>
          <w:b/>
        </w:rPr>
        <w:t xml:space="preserve">Esimerkki 5.189</w:t>
      </w:r>
    </w:p>
    <w:p>
      <w:r>
        <w:t xml:space="preserve">alkuperäinen kysymys: Vastaus: flii stylz, anthony talauega, richmond talauegaanvastaustyyppi: Musiikkivideon koreografi.lisätiedot: Musiikkivideon koreografi: Chris Brownin Fine China -kappaleen musiikkivideo.</w:t>
      </w:r>
    </w:p>
    <w:p>
      <w:r>
        <w:rPr>
          <w:b/>
        </w:rPr>
        <w:t xml:space="preserve">Tulos</w:t>
      </w:r>
    </w:p>
    <w:p>
      <w:r>
        <w:t xml:space="preserve">Kuka koreografoi musiikkivideon [Fine China]?</w:t>
      </w:r>
    </w:p>
    <w:p>
      <w:r>
        <w:rPr>
          <w:b/>
        </w:rPr>
        <w:t xml:space="preserve">Tulos</w:t>
      </w:r>
    </w:p>
    <w:p>
      <w:r>
        <w:t xml:space="preserve">KOREOGRAFIA [Fine China] MILLINEN KOREOGRAFIA SE OLI?</w:t>
      </w:r>
    </w:p>
    <w:p>
      <w:r>
        <w:rPr>
          <w:b/>
        </w:rPr>
        <w:t xml:space="preserve">Tulos</w:t>
      </w:r>
    </w:p>
    <w:p>
      <w:r>
        <w:t xml:space="preserve">Kuka koreografoi musiikkivideon [Fine China]?</w:t>
      </w:r>
    </w:p>
    <w:p>
      <w:r>
        <w:rPr>
          <w:b/>
        </w:rPr>
        <w:t xml:space="preserve">Tulos</w:t>
      </w:r>
    </w:p>
    <w:p>
      <w:r>
        <w:t xml:space="preserve">[Fine China] koreografioi mikä musiikkivideon koreografi?</w:t>
      </w:r>
    </w:p>
    <w:p>
      <w:r>
        <w:rPr>
          <w:b/>
        </w:rPr>
        <w:t xml:space="preserve">Tulos</w:t>
      </w:r>
    </w:p>
    <w:p>
      <w:r>
        <w:t xml:space="preserve">Kuka on musiikkivideon koreografi, jonka koreografia oli [Fine China]?</w:t>
      </w:r>
    </w:p>
    <w:p>
      <w:r>
        <w:rPr>
          <w:b/>
        </w:rPr>
        <w:t xml:space="preserve">Esimerkki 5.190</w:t>
      </w:r>
    </w:p>
    <w:p>
      <w:r>
        <w:t xml:space="preserve">alkuperäinen kysymys: mikä on [Nigerian National Petroleum Corporationin]oikeudellinen rakenne vastaus: julkinen yhtiövastaustyyppi: Organization legal structure.auxiliary information: Nigerian National Petroleum Corporation on öljy-yhtiö, jonka kautta Nigerian liittohallitus sääntelee maan öljyteollisuutta ja osallistuu siihen.</w:t>
      </w:r>
    </w:p>
    <w:p>
      <w:r>
        <w:rPr>
          <w:b/>
        </w:rPr>
        <w:t xml:space="preserve">Tulos</w:t>
      </w:r>
    </w:p>
    <w:p>
      <w:r>
        <w:t xml:space="preserve">Mikä on [Nigerian National Petroleum Corporationin] omistusrakenne?</w:t>
      </w:r>
    </w:p>
    <w:p>
      <w:r>
        <w:rPr>
          <w:b/>
        </w:rPr>
        <w:t xml:space="preserve">Tulos</w:t>
      </w:r>
    </w:p>
    <w:p>
      <w:r>
        <w:t xml:space="preserve">[Mikä on Nigerian National Petroleum Corporationin oikeudellinen rakenne?</w:t>
      </w:r>
    </w:p>
    <w:p>
      <w:r>
        <w:rPr>
          <w:b/>
        </w:rPr>
        <w:t xml:space="preserve">Tulos</w:t>
      </w:r>
    </w:p>
    <w:p>
      <w:r>
        <w:t xml:space="preserve">Mikä on [Nigerian National Petroleum Corporationin] oikeudellinen rakenne?</w:t>
      </w:r>
    </w:p>
    <w:p>
      <w:r>
        <w:rPr>
          <w:b/>
        </w:rPr>
        <w:t xml:space="preserve">Tulos</w:t>
      </w:r>
    </w:p>
    <w:p>
      <w:r>
        <w:t xml:space="preserve">Minkälainen oikeudellinen rakenne on [Nigerian National Petroleum Corporationilla]?</w:t>
      </w:r>
    </w:p>
    <w:p>
      <w:r>
        <w:rPr>
          <w:b/>
        </w:rPr>
        <w:t xml:space="preserve">Tulos</w:t>
      </w:r>
    </w:p>
    <w:p>
      <w:r>
        <w:t xml:space="preserve">[Nigerian National Petroleum Corporationilla] on mikä tunnettu organisaation oikeudellinen rakenne?</w:t>
      </w:r>
    </w:p>
    <w:p>
      <w:r>
        <w:rPr>
          <w:b/>
        </w:rPr>
        <w:t xml:space="preserve">Esimerkki 5.191</w:t>
      </w:r>
    </w:p>
    <w:p>
      <w:r>
        <w:t xml:space="preserve">alkuperäinen kysymys: Vastaus: Las Vegas-paradise, nv metropolitan statistical areavastaustyyppi: Las Vegas-paradise, nv metropolitan statistical areavastaustyyppi: Las Vegas-paradise, nv metropolitan statistical areavastaustyyppi: Las Vegas-paradise, nv: Metropolitan area.auxiliary information: Las Vegas, /l...ëÀês Ààve...™...°...ôs/ virallisesti Las Vegasin kaupunki ja usein vain Vegas, on kaupunki Yhdysvalloissa, Nevadan osavaltion väkirikkain kaupunki, Clark Countyn piirikunnan pääkaupunki ja Las Vegasin laakson varsinainen kaupunki. Las Vegas on kansainvälisesti tunnettu suuri lomakeskuskaupunki, joka tunnetaan pääasiassa uhkapeleistä, ostosmahdollisuuksista, hienoista ruokailuista ja yöelämästä, ja se on Etelä-Nevadan johtava rahoitus- ja kulttuurikeskus. Kaupunki kutsuu itseään maailman viihdepääkaupungiksi, ja se on kuuluisa megakasinohotelleistaan ja niihin liittyvästä viihteestä. Las Vegas on kasvava eläkeläis- ja perhekaupunki, ja se on Yhdysvaltojen 29. väkirikkain kaupunki, jossa asuu 603 488 ihmistä vuoden 2013 väestönlaskennan mukaan. Las Vegasin suurkaupunkialueen väkiluku vuonna 2013 oli 2 027 828. Kaupunki on yksi Yhdysvaltojen kolmesta tärkeimmästä kokous-, liike- ja kokouskohteesta, ja se on yksi maan vauraimmista suurkaupungeista. Lisäksi kaupungin pääkaupunkiseudulla on enemmän AAA Five Diamond -hotelleja kuin missään muussa kaupungissa maailmassa, ja se on maailmanlaajuinen johtaja vieraanvaraisuusalalla.</w:t>
      </w:r>
    </w:p>
    <w:p>
      <w:r>
        <w:rPr>
          <w:b/>
        </w:rPr>
        <w:t xml:space="preserve">Tulos</w:t>
      </w:r>
    </w:p>
    <w:p>
      <w:r>
        <w:t xml:space="preserve">[Las Vegasilla] on metropolialueen ankkurikaupunki, mikä sen nimi on?</w:t>
      </w:r>
    </w:p>
    <w:p>
      <w:r>
        <w:rPr>
          <w:b/>
        </w:rPr>
        <w:t xml:space="preserve">Tulos</w:t>
      </w:r>
    </w:p>
    <w:p>
      <w:r>
        <w:t xml:space="preserve">[Las Vegas] on minkä suurkaupunkialueen ankkurikaupunki?</w:t>
      </w:r>
    </w:p>
    <w:p>
      <w:r>
        <w:rPr>
          <w:b/>
        </w:rPr>
        <w:t xml:space="preserve">Tulos</w:t>
      </w:r>
    </w:p>
    <w:p>
      <w:r>
        <w:t xml:space="preserve">[Las Vegas] on minkä suurkaupunkialueen ankkurikaupunki?</w:t>
      </w:r>
    </w:p>
    <w:p>
      <w:r>
        <w:rPr>
          <w:b/>
        </w:rPr>
        <w:t xml:space="preserve">Tulos</w:t>
      </w:r>
    </w:p>
    <w:p>
      <w:r>
        <w:t xml:space="preserve">Mikä on Metropolitanin ankkurikaupunki [Las Vegas]?</w:t>
      </w:r>
    </w:p>
    <w:p>
      <w:r>
        <w:rPr>
          <w:b/>
        </w:rPr>
        <w:t xml:space="preserve">Tulos</w:t>
      </w:r>
    </w:p>
    <w:p>
      <w:r>
        <w:t xml:space="preserve">[Las Vegas] on minkä suurkaupunkialueen ankkurikaupunki?</w:t>
      </w:r>
    </w:p>
    <w:p>
      <w:r>
        <w:rPr>
          <w:b/>
        </w:rPr>
        <w:t xml:space="preserve">Esimerkki 5.192</w:t>
      </w:r>
    </w:p>
    <w:p>
      <w:r>
        <w:t xml:space="preserve">alkuperäinen kysymys: Vastaus: los angeles timesVastaustyyppi: Mikä sanomalehti on julkaissut [Los Angeles Times, 29. kesäkuuta 1990]?Vastaus: Los Angeles TimesVastaustyyppi: Los Angeles Times, 29. kesäkuuta 1990: Sanomalehti.</w:t>
      </w:r>
    </w:p>
    <w:p>
      <w:r>
        <w:rPr>
          <w:b/>
        </w:rPr>
        <w:t xml:space="preserve">Tulos</w:t>
      </w:r>
    </w:p>
    <w:p>
      <w:r>
        <w:t xml:space="preserve">[Los Angeles Times, 29. kesäkuuta 1990] julkaisi mikä sanomalehti?</w:t>
      </w:r>
    </w:p>
    <w:p>
      <w:r>
        <w:rPr>
          <w:b/>
        </w:rPr>
        <w:t xml:space="preserve">Tulos</w:t>
      </w:r>
    </w:p>
    <w:p>
      <w:r>
        <w:t xml:space="preserve">Missä sanomalehdessä [Los Angeles Times, 29. kesäkuuta 1990] oli kysymys?</w:t>
      </w:r>
    </w:p>
    <w:p>
      <w:r>
        <w:rPr>
          <w:b/>
        </w:rPr>
        <w:t xml:space="preserve">Tulos</w:t>
      </w:r>
    </w:p>
    <w:p>
      <w:r>
        <w:t xml:space="preserve">Mikä on sen sanomalehden nimi, joka on julkaissut [Los Angeles Times, 29. kesäkuuta 1990]?</w:t>
      </w:r>
    </w:p>
    <w:p>
      <w:r>
        <w:rPr>
          <w:b/>
        </w:rPr>
        <w:t xml:space="preserve">Tulos</w:t>
      </w:r>
    </w:p>
    <w:p>
      <w:r>
        <w:t xml:space="preserve">[Los Angeles Times, 29. kesäkuuta 1990] on peräisin mistä sanomalehdestä?</w:t>
      </w:r>
    </w:p>
    <w:p>
      <w:r>
        <w:rPr>
          <w:b/>
        </w:rPr>
        <w:t xml:space="preserve">Tulos</w:t>
      </w:r>
    </w:p>
    <w:p>
      <w:r>
        <w:t xml:space="preserve">[Los Angeles Times, 29. kesäkuuta 1990] on minkä sanomalehden numero?</w:t>
      </w:r>
    </w:p>
    <w:p>
      <w:r>
        <w:rPr>
          <w:b/>
        </w:rPr>
        <w:t xml:space="preserve">Esimerkki 5.193</w:t>
      </w:r>
    </w:p>
    <w:p>
      <w:r>
        <w:t xml:space="preserve">alkuperäinen kysymys: Vastaus: itunes festival: london 2013, itunes festival: london 2013Vastaustyyppi: Mikä live-albumi sisältää [Ellie Goulding + Laura Welsh] konsertin? Live-albumi.</w:t>
      </w:r>
    </w:p>
    <w:p>
      <w:r>
        <w:rPr>
          <w:b/>
        </w:rPr>
        <w:t xml:space="preserve">Tulos</w:t>
      </w:r>
    </w:p>
    <w:p>
      <w:r>
        <w:t xml:space="preserve">Mikä on sen livealbumin nimi, jolla on [Ellie Gouldingin + Laura Welshin] konsertti?</w:t>
      </w:r>
    </w:p>
    <w:p>
      <w:r>
        <w:rPr>
          <w:b/>
        </w:rPr>
        <w:t xml:space="preserve">Tulos</w:t>
      </w:r>
    </w:p>
    <w:p>
      <w:r>
        <w:t xml:space="preserve">[Ellie Gouldingin + Laura Welshin] konsertti sisältyy mihin livealbumiin?</w:t>
      </w:r>
    </w:p>
    <w:p>
      <w:r>
        <w:rPr>
          <w:b/>
        </w:rPr>
        <w:t xml:space="preserve">Tulos</w:t>
      </w:r>
    </w:p>
    <w:p>
      <w:r>
        <w:t xml:space="preserve">Millä livealbumilla on [Ellie Goulding + Laura Welsh] konsertti?</w:t>
      </w:r>
    </w:p>
    <w:p>
      <w:r>
        <w:rPr>
          <w:b/>
        </w:rPr>
        <w:t xml:space="preserve">Tulos</w:t>
      </w:r>
    </w:p>
    <w:p>
      <w:r>
        <w:t xml:space="preserve">Mikä on [Ellie Gouldingin + Laura Welshin] livealbumin nimi?</w:t>
      </w:r>
    </w:p>
    <w:p>
      <w:r>
        <w:rPr>
          <w:b/>
        </w:rPr>
        <w:t xml:space="preserve">Tulos</w:t>
      </w:r>
    </w:p>
    <w:p>
      <w:r>
        <w:t xml:space="preserve">[Ellie Gouldingin + Laura Welshin] konsertit sisältyvät mille livealbumille?</w:t>
      </w:r>
    </w:p>
    <w:p>
      <w:r>
        <w:rPr>
          <w:b/>
        </w:rPr>
        <w:t xml:space="preserve">Esimerkki 5.194</w:t>
      </w:r>
    </w:p>
    <w:p>
      <w:r>
        <w:t xml:space="preserve">alkuperäinen kysymys: Vastaus: hd 11964 d, gliese 581 g, hd 24040 b....vastaustyyppi: Tyyppi: Tähtitieteellinen löytö.</w:t>
      </w:r>
    </w:p>
    <w:p>
      <w:r>
        <w:rPr>
          <w:b/>
        </w:rPr>
        <w:t xml:space="preserve">Tulos</w:t>
      </w:r>
    </w:p>
    <w:p>
      <w:r>
        <w:t xml:space="preserve">Minkä taivaankappaleen tähtitieteellisen löydön status on tällä hetkellä [Vahvistamaton]?</w:t>
      </w:r>
    </w:p>
    <w:p>
      <w:r>
        <w:rPr>
          <w:b/>
        </w:rPr>
        <w:t xml:space="preserve">Tulos</w:t>
      </w:r>
    </w:p>
    <w:p>
      <w:r>
        <w:t xml:space="preserve">[Vahvistamaton] on minkä tähtitieteellisen löydön status?</w:t>
      </w:r>
    </w:p>
    <w:p>
      <w:r>
        <w:rPr>
          <w:b/>
        </w:rPr>
        <w:t xml:space="preserve">Tulos</w:t>
      </w:r>
    </w:p>
    <w:p>
      <w:r>
        <w:t xml:space="preserve">Mikä tähtitieteellinen löytö on [Vahvistamaton]?</w:t>
      </w:r>
    </w:p>
    <w:p>
      <w:r>
        <w:rPr>
          <w:b/>
        </w:rPr>
        <w:t xml:space="preserve">Tulos</w:t>
      </w:r>
    </w:p>
    <w:p>
      <w:r>
        <w:t xml:space="preserve">Mikä on se tähtitieteellinen löytö, jonka status on [Vahvistamaton]?</w:t>
      </w:r>
    </w:p>
    <w:p>
      <w:r>
        <w:rPr>
          <w:b/>
        </w:rPr>
        <w:t xml:space="preserve">Tulos</w:t>
      </w:r>
    </w:p>
    <w:p>
      <w:r>
        <w:t xml:space="preserve">Mikä tähtitieteellinen ilmiö on tällä hetkellä [vahvistamaton] löytö?</w:t>
      </w:r>
    </w:p>
    <w:p>
      <w:r>
        <w:rPr>
          <w:b/>
        </w:rPr>
        <w:t xml:space="preserve">Esimerkki 5.195</w:t>
      </w:r>
    </w:p>
    <w:p>
      <w:r>
        <w:t xml:space="preserve">alkuperäinen kysymys: Vastaus: Missä olympialaisissa kisoissa on esittelykilpailut [Lacrosse vuoden 1932 kesäolympialaisissa]?Vastaus: Missä olympialaisissa kisoissa on esittelykilpailut [Lacrosse vuoden 1932 kesäolympialaisissa]? Vastaustyyppi: Lacrossi: Vuoden 1932 kesäolympialaisissa 1932 kesäolympialaisissa: Olympialaiset: olympialaiset.aputiedot: Lacrosse oli esittelylaji vuoden 1932 kesäolympialaisissa Los Angelesissa. Kanadan ja Yhdysvaltojen joukkueet pelasivat kolme ottelua, joissa Yhdysvaltojen joukkue voitti sarjan 2 ottelua 1 vastaan. Pelit pelattiin Los Angeles Memorial Coliseumissa suuren, noin 75 000 hengen yleisön edessä. Lacrossea pelattiin myös vuoden 1928 olympialaisissa Amsterdamissa.</w:t>
      </w:r>
    </w:p>
    <w:p>
      <w:r>
        <w:rPr>
          <w:b/>
        </w:rPr>
        <w:t xml:space="preserve">Tulos</w:t>
      </w:r>
    </w:p>
    <w:p>
      <w:r>
        <w:t xml:space="preserve">[Lacrosse vuoden 1932 kesäolympialaisissa] oli esillä esittelykilpailuna missä olympialaisissa?</w:t>
      </w:r>
    </w:p>
    <w:p>
      <w:r>
        <w:rPr>
          <w:b/>
        </w:rPr>
        <w:t xml:space="preserve">Tulos</w:t>
      </w:r>
    </w:p>
    <w:p>
      <w:r>
        <w:t xml:space="preserve">Missä olympialaisissa [Lacrosse vuoden 1932 kesäolympialaisissa] esittelykilpailut olivat esillä?</w:t>
      </w:r>
    </w:p>
    <w:p>
      <w:r>
        <w:rPr>
          <w:b/>
        </w:rPr>
        <w:t xml:space="preserve">Tulos</w:t>
      </w:r>
    </w:p>
    <w:p>
      <w:r>
        <w:t xml:space="preserve">Missä olympialaisissa [Lacrosse vuoden 1932 kesäolympialaisissa] oli näytöskilpailu?</w:t>
      </w:r>
    </w:p>
    <w:p>
      <w:r>
        <w:rPr>
          <w:b/>
        </w:rPr>
        <w:t xml:space="preserve">Tulos</w:t>
      </w:r>
    </w:p>
    <w:p>
      <w:r>
        <w:t xml:space="preserve">[Lacrosse vuoden 1932 kesäolympialaisissa] Missä olympialaisissa järjestetään mielenosoituskilpailuja?</w:t>
      </w:r>
    </w:p>
    <w:p>
      <w:r>
        <w:rPr>
          <w:b/>
        </w:rPr>
        <w:t xml:space="preserve">Tulos</w:t>
      </w:r>
    </w:p>
    <w:p>
      <w:r>
        <w:t xml:space="preserve">Missä olympialaisissa [Lacrossen esittelykilpailut vuoden 1932 kesäolympialaisissa] käytiin?</w:t>
      </w:r>
    </w:p>
    <w:p>
      <w:r>
        <w:rPr>
          <w:b/>
        </w:rPr>
        <w:t xml:space="preserve">Esimerkki 5.196</w:t>
      </w:r>
    </w:p>
    <w:p>
      <w:r>
        <w:t xml:space="preserve">alkuperäinen kysymys: Vastaus: Henry Holland, William Bouwens van der BoijenVastaustyyppi: arkkitehti: Neoklassismi on nimitys, joka on annettu länsimaisille liikkeille koriste- ja kuvataiteissa, kirjallisuudessa, teatterissa, musiikissa ja arkkitehtuurissa, jotka ovat saaneet vaikutteita antiikin Kreikan tai antiikin Rooman "klassisesta" taiteesta ja kulttuurista. Uusklassismi syntyi Roomassa 1700-luvun puolivälissä, mutta sen suosio levisi kaikkialle Eurooppaan, kun eurooppalaisten taideopiskelijoiden sukupolvi sai Grand Tour -matkansa päätökseen ja palasi Italiasta kotimaahansa juuri uudelleen löydettyjen kreikkalais-roomalaisten ihanteiden kanssa. Uusklassismin pääsuuntaus ajoittui 1700-luvun valistuksen aikakaudelle ja jatkui 1800-luvun alkupuolelle, jolloin se kilpaili romantiikan kanssa. Arkkitehtuurissa tyyli jatkui 1800- ja 1900-luvuilla ja aina 2000-luvulle asti.</w:t>
      </w:r>
    </w:p>
    <w:p>
      <w:r>
        <w:rPr>
          <w:b/>
        </w:rPr>
        <w:t xml:space="preserve">Tulos</w:t>
      </w:r>
    </w:p>
    <w:p>
      <w:r>
        <w:t xml:space="preserve">Kuka arkkitehti keksi termin [uusklassismi]?</w:t>
      </w:r>
    </w:p>
    <w:p>
      <w:r>
        <w:rPr>
          <w:b/>
        </w:rPr>
        <w:t xml:space="preserve">Tulos</w:t>
      </w:r>
    </w:p>
    <w:p>
      <w:r>
        <w:t xml:space="preserve">Mikä on [uusklassisismista] tunnetun arkkitehdin nimi?</w:t>
      </w:r>
    </w:p>
    <w:p>
      <w:r>
        <w:rPr>
          <w:b/>
        </w:rPr>
        <w:t xml:space="preserve">Tulos</w:t>
      </w:r>
    </w:p>
    <w:p>
      <w:r>
        <w:t xml:space="preserve">Mikä arkkitehti tunnetaan [uusklassismin] nimellä?</w:t>
      </w:r>
    </w:p>
    <w:p>
      <w:r>
        <w:rPr>
          <w:b/>
        </w:rPr>
        <w:t xml:space="preserve">Tulos</w:t>
      </w:r>
    </w:p>
    <w:p>
      <w:r>
        <w:t xml:space="preserve">Mikä on [uusklassismista] tunnetun arkkitehdin nimi?</w:t>
      </w:r>
    </w:p>
    <w:p>
      <w:r>
        <w:rPr>
          <w:b/>
        </w:rPr>
        <w:t xml:space="preserve">Tulos</w:t>
      </w:r>
    </w:p>
    <w:p>
      <w:r>
        <w:t xml:space="preserve">Kuka on [uusklassisismista] tunnettu arkkitehti?</w:t>
      </w:r>
    </w:p>
    <w:p>
      <w:r>
        <w:rPr>
          <w:b/>
        </w:rPr>
        <w:t xml:space="preserve">Tulos</w:t>
      </w:r>
    </w:p>
    <w:p>
      <w:r>
        <w:t xml:space="preserve">[Neoklassismi] on minkä arkkitehdin työtä?</w:t>
      </w:r>
    </w:p>
    <w:p>
      <w:r>
        <w:rPr>
          <w:b/>
        </w:rPr>
        <w:t xml:space="preserve">Esimerkki 5.197</w:t>
      </w:r>
    </w:p>
    <w:p>
      <w:r>
        <w:t xml:space="preserve">Alkuperäinen kysymys: Mikä on [Perform¬Æ]n tuoteteema Vastaus: verovapaat korkotulot, luotto-analyysi, kokonaistuottoanalyysi...vastaustyyppi: Vastaustyyppi: Tuotteen teema: Perform FPC on suunniteltu erityisesti yksityistililiiketoiminnan hoitajille.</w:t>
      </w:r>
    </w:p>
    <w:p>
      <w:r>
        <w:rPr>
          <w:b/>
        </w:rPr>
        <w:t xml:space="preserve">Tulos</w:t>
      </w:r>
    </w:p>
    <w:p>
      <w:r>
        <w:t xml:space="preserve">Mikä teema tuotteella [Perform¬Æ] on?</w:t>
      </w:r>
    </w:p>
    <w:p>
      <w:r>
        <w:rPr>
          <w:b/>
        </w:rPr>
        <w:t xml:space="preserve">Tulos</w:t>
      </w:r>
    </w:p>
    <w:p>
      <w:r>
        <w:t xml:space="preserve">[Perform¬Æ] on mikä tuoteteema?</w:t>
      </w:r>
    </w:p>
    <w:p>
      <w:r>
        <w:rPr>
          <w:b/>
        </w:rPr>
        <w:t xml:space="preserve">Tulos</w:t>
      </w:r>
    </w:p>
    <w:p>
      <w:r>
        <w:t xml:space="preserve">[Perform¬Æ] on minkä tuoteteeman aihe?</w:t>
      </w:r>
    </w:p>
    <w:p>
      <w:r>
        <w:rPr>
          <w:b/>
        </w:rPr>
        <w:t xml:space="preserve">Tulos</w:t>
      </w:r>
    </w:p>
    <w:p>
      <w:r>
        <w:t xml:space="preserve">[Perform¬Æ] on tuote niitä mitä?</w:t>
      </w:r>
    </w:p>
    <w:p>
      <w:r>
        <w:rPr>
          <w:b/>
        </w:rPr>
        <w:t xml:space="preserve">Tulos</w:t>
      </w:r>
    </w:p>
    <w:p>
      <w:r>
        <w:t xml:space="preserve">[Perform¬Æ] on minkälainen tuoteteema?</w:t>
      </w:r>
    </w:p>
    <w:p>
      <w:r>
        <w:rPr>
          <w:b/>
        </w:rPr>
        <w:t xml:space="preserve">Esimerkki 5.198</w:t>
      </w:r>
    </w:p>
    <w:p>
      <w:r>
        <w:t xml:space="preserve">alkuperäinen kysymys: Vastaus: matalalla maan kiertoradallaVastaustyyppi: Mikä on [Albert Einstein ATV] kiertoratatyyppi? Lisätiedot: Satelliitin kiertoratatyyppi: Albert Einstein ATV eli Automated Transfer Vehicle 004 oli eurooppalainen miehittämätön rahtikuljetusalus, joka sai nimensä saksalaissyntyisen fyysikon Albert Einsteinin mukaan. Se rakennettiin toimittamaan kansainväliselle avaruusasemalle polttoainetta, vettä, ilmaa ja kuivarahtia sekä nostamaan aseman korkeutta työntövoimiensa avulla. Se oli neljäs ja toiseksi viimeinen ATV, joka rakennettiin maaliskuussa 2012 laukaistun Edoardo Amaldin jälkeen. Albert Einsteinin osat rakennettiin Torinossa Italiassa ja Bremenissä Saksassa, ja ne koottiin ja testattiin lopullisesti Bremenissä vuonna 2012. Avaruusalus lähti Bremenistä Kourouhun 31. elokuuta 2012 aloittaakseen laukaisuvalmistelut. Albert Einstein laukaistiin Ariane 5ES -raketilla Guayanan avaruuskeskuksesta Kourousta, Ranskan Guayanasta 5. kesäkuuta 2013 kello 21.52.11 GMT. Laukaisun suoritti Arianespace Euroopan avaruusjärjestön puolesta. Albert Einstein oli laukaisuhetkellä painavin Ariane-raketilla koskaan kiertoradalle laukaistu avaruusalus, jonka kokonaismassa oli 20 190 kilogrammaa. ATV telakoitui onnistuneesti ISS:ään 15. kesäkuuta 2013 kello 14.07 GMT.</w:t>
      </w:r>
    </w:p>
    <w:p>
      <w:r>
        <w:rPr>
          <w:b/>
        </w:rPr>
        <w:t xml:space="preserve">Tulos</w:t>
      </w:r>
    </w:p>
    <w:p>
      <w:r>
        <w:t xml:space="preserve">Minkälainen kiertorata [Albert Einstein ATV:llä] on?</w:t>
      </w:r>
    </w:p>
    <w:p>
      <w:r>
        <w:rPr>
          <w:b/>
        </w:rPr>
        <w:t xml:space="preserve">Tulos</w:t>
      </w:r>
    </w:p>
    <w:p>
      <w:r>
        <w:t xml:space="preserve">[Albert Einstein ATV] on minkä tyyppinen kiertorata?</w:t>
      </w:r>
    </w:p>
    <w:p>
      <w:r>
        <w:rPr>
          <w:b/>
        </w:rPr>
        <w:t xml:space="preserve">Tulos</w:t>
      </w:r>
    </w:p>
    <w:p>
      <w:r>
        <w:t xml:space="preserve">Millainen kiertorata on [Albert Einstein ATV]?</w:t>
      </w:r>
    </w:p>
    <w:p>
      <w:r>
        <w:rPr>
          <w:b/>
        </w:rPr>
        <w:t xml:space="preserve">Tulos</w:t>
      </w:r>
    </w:p>
    <w:p>
      <w:r>
        <w:t xml:space="preserve">[Albert Einstein ATV] katsotaan Minkälainen kiertoratatyyppi?</w:t>
      </w:r>
    </w:p>
    <w:p>
      <w:r>
        <w:rPr>
          <w:b/>
        </w:rPr>
        <w:t xml:space="preserve">Tulos</w:t>
      </w:r>
    </w:p>
    <w:p>
      <w:r>
        <w:t xml:space="preserve">[Albert Einstein ATV] on minkälainen ratatyyppi?</w:t>
      </w:r>
    </w:p>
    <w:p>
      <w:r>
        <w:rPr>
          <w:b/>
        </w:rPr>
        <w:t xml:space="preserve">Esimerkki 5.199</w:t>
      </w:r>
    </w:p>
    <w:p>
      <w:r>
        <w:t xml:space="preserve">alkuperäinen kysymys: Vastaus: baynoteVastaustyyppi: Minkä organisaation neuvonantaja on [Martin Brauns]?Vastaus: baynoteVastaustyyppi: Minkä organisaation neuvonantaja on [Martin Brauns]?Vastaus: baynote Bayans: Organisaatio.</w:t>
      </w:r>
    </w:p>
    <w:p>
      <w:r>
        <w:rPr>
          <w:b/>
        </w:rPr>
        <w:t xml:space="preserve">Tulos</w:t>
      </w:r>
    </w:p>
    <w:p>
      <w:r>
        <w:t xml:space="preserve">minkä organisaation palveluksessa on neuvonantaja [Martin Brauns]?</w:t>
      </w:r>
    </w:p>
    <w:p>
      <w:r>
        <w:rPr>
          <w:b/>
        </w:rPr>
        <w:t xml:space="preserve">Tulos</w:t>
      </w:r>
    </w:p>
    <w:p>
      <w:r>
        <w:t xml:space="preserve">Minkä organisaation neuvonantaja on [Martin Brauns]?</w:t>
      </w:r>
    </w:p>
    <w:p>
      <w:r>
        <w:rPr>
          <w:b/>
        </w:rPr>
        <w:t xml:space="preserve">Tulos</w:t>
      </w:r>
    </w:p>
    <w:p>
      <w:r>
        <w:t xml:space="preserve">[Martin Brauns] on minkä organisaation neuvonantaja?</w:t>
      </w:r>
    </w:p>
    <w:p>
      <w:r>
        <w:rPr>
          <w:b/>
        </w:rPr>
        <w:t xml:space="preserve">Tulos</w:t>
      </w:r>
    </w:p>
    <w:p>
      <w:r>
        <w:t xml:space="preserve">[Martin Brauns] on neuvonantaja missä organisaatiossa?</w:t>
      </w:r>
    </w:p>
    <w:p>
      <w:r>
        <w:rPr>
          <w:b/>
        </w:rPr>
        <w:t xml:space="preserve">Tulos</w:t>
      </w:r>
    </w:p>
    <w:p>
      <w:r>
        <w:t xml:space="preserve">[Martin Brauns] on minkä järjestön neuvonantaja?</w:t>
      </w:r>
    </w:p>
    <w:p>
      <w:r>
        <w:rPr>
          <w:b/>
        </w:rPr>
        <w:t xml:space="preserve">Esimerkki 5.200</w:t>
      </w:r>
    </w:p>
    <w:p>
      <w:r>
        <w:t xml:space="preserve">alkuperäinen kysymys: Mikä jääkiekkosarja on [Itäinen konferenssi]vastaus: Itäinen divisioona, Atlantin divisioonaVastaustyyppi: Jääkiekko divisioona: American Hockey League:n itäinen konferenssi.</w:t>
      </w:r>
    </w:p>
    <w:p>
      <w:r>
        <w:rPr>
          <w:b/>
        </w:rPr>
        <w:t xml:space="preserve">Tulos</w:t>
      </w:r>
    </w:p>
    <w:p>
      <w:r>
        <w:t xml:space="preserve">Mitkä ovat [itäisen konferenssin] divisioonien nimet?</w:t>
      </w:r>
    </w:p>
    <w:p>
      <w:r>
        <w:rPr>
          <w:b/>
        </w:rPr>
        <w:t xml:space="preserve">Tulos</w:t>
      </w:r>
    </w:p>
    <w:p>
      <w:r>
        <w:t xml:space="preserve">[Itäinen konferenssi] sisältää minkä jääkiekkojaoston?</w:t>
      </w:r>
    </w:p>
    <w:p>
      <w:r>
        <w:rPr>
          <w:b/>
        </w:rPr>
        <w:t xml:space="preserve">Tulos</w:t>
      </w:r>
    </w:p>
    <w:p>
      <w:r>
        <w:t xml:space="preserve">Mihin jääkiekon divisiooniin [Itäinen konferenssi] kuuluu?</w:t>
      </w:r>
    </w:p>
    <w:p>
      <w:r>
        <w:rPr>
          <w:b/>
        </w:rPr>
        <w:t xml:space="preserve">Tulos</w:t>
      </w:r>
    </w:p>
    <w:p>
      <w:r>
        <w:t xml:space="preserve">Mitkä jääkiekkosarjat kuuluvat [itäiseen konferenssiin]?</w:t>
      </w:r>
    </w:p>
    <w:p>
      <w:r>
        <w:rPr>
          <w:b/>
        </w:rPr>
        <w:t xml:space="preserve">Tulos</w:t>
      </w:r>
    </w:p>
    <w:p>
      <w:r>
        <w:t xml:space="preserve">Mikä jääkiekkosarja on [itäisessä konferenssissa]?</w:t>
      </w:r>
    </w:p>
    <w:p>
      <w:r>
        <w:rPr>
          <w:b/>
        </w:rPr>
        <w:t xml:space="preserve">Esimerkki 5.201</w:t>
      </w:r>
    </w:p>
    <w:p>
      <w:r>
        <w:t xml:space="preserve">alkuperäinen kysymys: Vastaus: First AgeVastaustyyppi: Mikä fiktiivinen kalenterijärjestelmä korvattiin [Second Age]:vastaus: First AgeVastaustyyppi: Mikä fiktiivinen kalenterijärjestelmä korvattiin [Second Age]:lla? Age: Fiction Calendar System: Fictional Calendar System: Fictional Calendar System.</w:t>
      </w:r>
    </w:p>
    <w:p>
      <w:r>
        <w:rPr>
          <w:b/>
        </w:rPr>
        <w:t xml:space="preserve">Tulos</w:t>
      </w:r>
    </w:p>
    <w:p>
      <w:r>
        <w:t xml:space="preserve">Mikä fiktiivinen kalenterijärjestelmä korvattiin [toisella aikakaudella]?</w:t>
      </w:r>
    </w:p>
    <w:p>
      <w:r>
        <w:rPr>
          <w:b/>
        </w:rPr>
        <w:t xml:space="preserve">Tulos</w:t>
      </w:r>
    </w:p>
    <w:p>
      <w:r>
        <w:t xml:space="preserve">Mikä on se kuvitteellinen kalenterijärjestelmä, jonka [Second Age] korvasi?</w:t>
      </w:r>
    </w:p>
    <w:p>
      <w:r>
        <w:rPr>
          <w:b/>
        </w:rPr>
        <w:t xml:space="preserve">Tulos</w:t>
      </w:r>
    </w:p>
    <w:p>
      <w:r>
        <w:t xml:space="preserve">[Toinen aikakausi] oli korvaaja mille fiktiiviselle kalenterijärjestelmälle?</w:t>
      </w:r>
    </w:p>
    <w:p>
      <w:r>
        <w:rPr>
          <w:b/>
        </w:rPr>
        <w:t xml:space="preserve">Tulos</w:t>
      </w:r>
    </w:p>
    <w:p>
      <w:r>
        <w:t xml:space="preserve">[Second Age] korvasi minkä fiktiivisen kalenterijärjestelmän?</w:t>
      </w:r>
    </w:p>
    <w:p>
      <w:r>
        <w:rPr>
          <w:b/>
        </w:rPr>
        <w:t xml:space="preserve">Tulos</w:t>
      </w:r>
    </w:p>
    <w:p>
      <w:r>
        <w:t xml:space="preserve">Minkä fiktiivisen kalenterijärjestelmän [Second Age] korvasi?</w:t>
      </w:r>
    </w:p>
    <w:p>
      <w:r>
        <w:rPr>
          <w:b/>
        </w:rPr>
        <w:t xml:space="preserve">Esimerkki 5.202</w:t>
      </w:r>
    </w:p>
    <w:p>
      <w:r>
        <w:t xml:space="preserve">alkuperäinen kysymys: Vastaus: Matthew Brown Brewery, Marchwood Motorways, Girls'äô High School....vastaustyyppi: Mikä on syy [Takeover] toiminnan lopettamiseen? Organisaation tyyppi: lakkautettu organisaatio: Liiketoiminnassa yritysvaltauksella tarkoitetaan yhden yrityksen ostamista toiselta yritykseltä. Yhdistyneessä kuningaskunnassa termi viittaa sellaisen pörssiyhtiön ostoon, jonka osakkeet on listattu pörssissä, toisin kuin yksityisen yrityksen ostoon.</w:t>
      </w:r>
    </w:p>
    <w:p>
      <w:r>
        <w:rPr>
          <w:b/>
        </w:rPr>
        <w:t xml:space="preserve">Tulos</w:t>
      </w:r>
    </w:p>
    <w:p>
      <w:r>
        <w:t xml:space="preserve">Miksi [Takeoverin] toiminta lopetettiin?</w:t>
      </w:r>
    </w:p>
    <w:p>
      <w:r>
        <w:rPr>
          <w:b/>
        </w:rPr>
        <w:t xml:space="preserve">Tulos</w:t>
      </w:r>
    </w:p>
    <w:p>
      <w:r>
        <w:t xml:space="preserve">Miksi [Takeover] lopetti toimintansa?</w:t>
      </w:r>
    </w:p>
    <w:p>
      <w:r>
        <w:rPr>
          <w:b/>
        </w:rPr>
        <w:t xml:space="preserve">Tulos</w:t>
      </w:r>
    </w:p>
    <w:p>
      <w:r>
        <w:t xml:space="preserve">Mikä aiheuttaisi [haltuunoton] lopettamisen?</w:t>
      </w:r>
    </w:p>
    <w:p>
      <w:r>
        <w:rPr>
          <w:b/>
        </w:rPr>
        <w:t xml:space="preserve">Tulos</w:t>
      </w:r>
    </w:p>
    <w:p>
      <w:r>
        <w:t xml:space="preserve">Miksi Matthew Brownin panimo lopetti toimintansa [yritysoston] jälkeen?</w:t>
      </w:r>
    </w:p>
    <w:p>
      <w:r>
        <w:rPr>
          <w:b/>
        </w:rPr>
        <w:t xml:space="preserve">Tulos</w:t>
      </w:r>
    </w:p>
    <w:p>
      <w:r>
        <w:t xml:space="preserve">Mikä on [Takeoverin] syy toiminnan lopettamiseen?</w:t>
      </w:r>
    </w:p>
    <w:p>
      <w:r>
        <w:rPr>
          <w:b/>
        </w:rPr>
        <w:t xml:space="preserve">Esimerkki 5.203</w:t>
      </w:r>
    </w:p>
    <w:p>
      <w:r>
        <w:t xml:space="preserve">Alkuperäinen kysymys: Minkä tyyppisiä kivilajeja [Eye of the Needle] muodostumat ovat?Vastaus: hiekkakiviVastaustyyppi: Lisätiedot: Sandwich: Sandwich on hiekkakivi: Eye of the Needle oli hiekkakivinen luonnonkaari, joka sijaitsi Missourijoen varrella lähellä Fort Bentonia, Montanassa. Jossain vaiheessa vuoden 1997 tienoilla se kärsi huomattavia vaurioita, joiden syy on kuitenkin epäselvä.</w:t>
      </w:r>
    </w:p>
    <w:p>
      <w:r>
        <w:rPr>
          <w:b/>
        </w:rPr>
        <w:t xml:space="preserve">Tulos</w:t>
      </w:r>
    </w:p>
    <w:p>
      <w:r>
        <w:t xml:space="preserve">Minkälaisessa kivilajissa on luonnollinen [Eye of the Needle] -muodostuma?</w:t>
      </w:r>
    </w:p>
    <w:p>
      <w:r>
        <w:rPr>
          <w:b/>
        </w:rPr>
        <w:t xml:space="preserve">Tulos</w:t>
      </w:r>
    </w:p>
    <w:p>
      <w:r>
        <w:t xml:space="preserve">[Eye of the Needle] on muodostunut minkälaisessa kivilajissa?</w:t>
      </w:r>
    </w:p>
    <w:p>
      <w:r>
        <w:rPr>
          <w:b/>
        </w:rPr>
        <w:t xml:space="preserve">Tulos</w:t>
      </w:r>
    </w:p>
    <w:p>
      <w:r>
        <w:t xml:space="preserve">[Eye of the Needle]-muodostumat ovat mitä kivilajia?</w:t>
      </w:r>
    </w:p>
    <w:p>
      <w:r>
        <w:rPr>
          <w:b/>
        </w:rPr>
        <w:t xml:space="preserve">Tulos</w:t>
      </w:r>
    </w:p>
    <w:p>
      <w:r>
        <w:t xml:space="preserve">[Eye of the Needle] -muodostuma löytyy mistä kivilajista?</w:t>
      </w:r>
    </w:p>
    <w:p>
      <w:r>
        <w:rPr>
          <w:b/>
        </w:rPr>
        <w:t xml:space="preserve">Tulos</w:t>
      </w:r>
    </w:p>
    <w:p>
      <w:r>
        <w:t xml:space="preserve">Minkälaisista kivilajeista muodostuvat [Eye of the Needle] -muodostumat?</w:t>
      </w:r>
    </w:p>
    <w:p>
      <w:r>
        <w:rPr>
          <w:b/>
        </w:rPr>
        <w:t xml:space="preserve">Esimerkki 5.204</w:t>
      </w:r>
    </w:p>
    <w:p>
      <w:r>
        <w:t xml:space="preserve">alkuperäinen kysymys: Vastaus: 2003 chimney rock stags leap district reserve cabernet sauvignon, 2005 chimney rock stags leap district cabernet sauvignonVastaustyyppi: Mitä viinejä [Chimney Rock Winery] tuottaa? Viini.</w:t>
      </w:r>
    </w:p>
    <w:p>
      <w:r>
        <w:rPr>
          <w:b/>
        </w:rPr>
        <w:t xml:space="preserve">Tulos</w:t>
      </w:r>
    </w:p>
    <w:p>
      <w:r>
        <w:t xml:space="preserve">Mitä viinejä [Chimney Rock Winery] on tuottanut?</w:t>
      </w:r>
    </w:p>
    <w:p>
      <w:r>
        <w:rPr>
          <w:b/>
        </w:rPr>
        <w:t xml:space="preserve">Tulos</w:t>
      </w:r>
    </w:p>
    <w:p>
      <w:r>
        <w:t xml:space="preserve">Mitä viinejä [Chimney Rock Winery] tuottaa?</w:t>
      </w:r>
    </w:p>
    <w:p>
      <w:r>
        <w:rPr>
          <w:b/>
        </w:rPr>
        <w:t xml:space="preserve">Tulos</w:t>
      </w:r>
    </w:p>
    <w:p>
      <w:r>
        <w:t xml:space="preserve">Mitä viinejä [Chimney Rock Winery] tuottaa?</w:t>
      </w:r>
    </w:p>
    <w:p>
      <w:r>
        <w:rPr>
          <w:b/>
        </w:rPr>
        <w:t xml:space="preserve">Tulos</w:t>
      </w:r>
    </w:p>
    <w:p>
      <w:r>
        <w:t xml:space="preserve">[Chimney Rock Winery] tuottaa mitä viinejä?</w:t>
      </w:r>
    </w:p>
    <w:p>
      <w:r>
        <w:rPr>
          <w:b/>
        </w:rPr>
        <w:t xml:space="preserve">Tulos</w:t>
      </w:r>
    </w:p>
    <w:p>
      <w:r>
        <w:t xml:space="preserve">Mistä viineistä [Chimney Rock Winery] tunnetaan?</w:t>
      </w:r>
    </w:p>
    <w:p>
      <w:r>
        <w:rPr>
          <w:b/>
        </w:rPr>
        <w:t xml:space="preserve">Tulos</w:t>
      </w:r>
    </w:p>
    <w:p>
      <w:r>
        <w:t xml:space="preserve">[Chimney Rock Winery] tuottaa minkälaisia viinejä?</w:t>
      </w:r>
    </w:p>
    <w:p>
      <w:r>
        <w:rPr>
          <w:b/>
        </w:rPr>
        <w:t xml:space="preserve">Esimerkki 5.205</w:t>
      </w:r>
    </w:p>
    <w:p>
      <w:r>
        <w:t xml:space="preserve">alkuperäinen kysymys: Vastaus: National League CentralVastaustyyppi: Missä divisioonassa on [Pittsburgh Pirates]vastaus: National League CentralVastaustyyppi: Pittsburgh Pirates: Baseball Division.auxiliary information: Pittsburgh Pirates on yhdysvaltalainen baseball-ammattilaisjoukkue, jonka kotipaikka on Pittsburgh, Pennsylvania, ja joka kilpailee Major League Baseballissa. Se on järjestäytynyt National Leaguen Central-divisioonaan, ja se pelaa kotiottelunsa PNC Parkissa; aiemmin Pirates pelasi Forbes Fieldillä ja Three Rivers Stadiumilla, joista jälkimmäinen on saanut nimensä sijaintinsa mukaan lähellä Allegheny-, Monongahela- ja Ohio-jokien yhtymäkohtaa. Se perustettiin 15. lokakuuta 1881 nimellä Allegheny, ja se on voittanut viisi World Series -mestaruutta. Piratesista käytetään usein myös nimitystä "Bucs" tai "Buccos". Franchise liittyi NL:ään kahdeksantena kautenaan 1887 ja oli kilpailukykyinen jo alkuvuosinaan voittaen kolme NL:n mestaruutta vuosina 1901-1903, pelaten aivan ensimmäisessä World Seriesissä vuonna 1903 ja voittaen ensimmäisen World Seriesinsä vuonna 1909 Honus Wagnerin johdolla. Piratesilla on ollut monia ylä- ja alamäkiä pitkän historiansa aikana, ja tunnetuin niistä on vuoden 1960 World Seriesin voitto New York Yankeesia vastaan Bill Mazeroskin voittokodilla, joka on ainoa kerta, kun World Seriesin seitsemäs ottelu on päättynyt kunnariin, vielä tänäkin päivänä.</w:t>
      </w:r>
    </w:p>
    <w:p>
      <w:r>
        <w:rPr>
          <w:b/>
        </w:rPr>
        <w:t xml:space="preserve">Tulos</w:t>
      </w:r>
    </w:p>
    <w:p>
      <w:r>
        <w:t xml:space="preserve">Mihin MLB-divisioonaan [Pittsburgh Pirates] kuuluu?</w:t>
      </w:r>
    </w:p>
    <w:p>
      <w:r>
        <w:rPr>
          <w:b/>
        </w:rPr>
        <w:t xml:space="preserve">Tulos</w:t>
      </w:r>
    </w:p>
    <w:p>
      <w:r>
        <w:t xml:space="preserve">Mihin divisioonaan [Pittsburgh Pirates] kuuluu?</w:t>
      </w:r>
    </w:p>
    <w:p>
      <w:r>
        <w:rPr>
          <w:b/>
        </w:rPr>
        <w:t xml:space="preserve">Tulos</w:t>
      </w:r>
    </w:p>
    <w:p>
      <w:r>
        <w:t xml:space="preserve">mihin baseball-divisioonaan [Pittsburgh Pirates] kuuluu?</w:t>
      </w:r>
    </w:p>
    <w:p>
      <w:r>
        <w:rPr>
          <w:b/>
        </w:rPr>
        <w:t xml:space="preserve">Tulos</w:t>
      </w:r>
    </w:p>
    <w:p>
      <w:r>
        <w:t xml:space="preserve">[Pittsburgh Pirates] kuuluu mihin baseball-divisioonaan?</w:t>
      </w:r>
    </w:p>
    <w:p>
      <w:r>
        <w:rPr>
          <w:b/>
        </w:rPr>
        <w:t xml:space="preserve">Tulos</w:t>
      </w:r>
    </w:p>
    <w:p>
      <w:r>
        <w:t xml:space="preserve">Mihin divisioonaan [Pittsburgh Pirates] kuuluu?</w:t>
      </w:r>
    </w:p>
    <w:p>
      <w:r>
        <w:rPr>
          <w:b/>
        </w:rPr>
        <w:t xml:space="preserve">Esimerkki 5.206</w:t>
      </w:r>
    </w:p>
    <w:p>
      <w:r>
        <w:t xml:space="preserve">alkuperäinen kysymys: Vastaus: Kokaiinin vaikutukset ihmisiin: fysiologia ja käyttäytyminen 'äì 1, hypertension prevention trial (hpt) feasibility study, pharmacological modulation of cocaine effects 'äì 1....vastaustyyppi: Lääketieteellinen tutkimus.</w:t>
      </w:r>
    </w:p>
    <w:p>
      <w:r>
        <w:rPr>
          <w:b/>
        </w:rPr>
        <w:t xml:space="preserve">Tulos</w:t>
      </w:r>
    </w:p>
    <w:p>
      <w:r>
        <w:t xml:space="preserve">Nimeä lääketieteellinen tutkimus vaiheessa [II]</w:t>
      </w:r>
    </w:p>
    <w:p>
      <w:r>
        <w:rPr>
          <w:b/>
        </w:rPr>
        <w:t xml:space="preserve">Tulos</w:t>
      </w:r>
    </w:p>
    <w:p>
      <w:r>
        <w:t xml:space="preserve">Mitkä meneillään olevat lääketieteelliset tutkimukset ovat parhaillaan vaiheessa [II]?</w:t>
      </w:r>
    </w:p>
    <w:p>
      <w:r>
        <w:rPr>
          <w:b/>
        </w:rPr>
        <w:t xml:space="preserve">Tulos</w:t>
      </w:r>
    </w:p>
    <w:p>
      <w:r>
        <w:t xml:space="preserve">Mikä on lääketieteellinen tutkimus, joka on vaiheessa [II]?</w:t>
      </w:r>
    </w:p>
    <w:p>
      <w:r>
        <w:rPr>
          <w:b/>
        </w:rPr>
        <w:t xml:space="preserve">Tulos</w:t>
      </w:r>
    </w:p>
    <w:p>
      <w:r>
        <w:t xml:space="preserve">Mikä on [II]-vaiheessa olevan lääketutkimuksen nimi?</w:t>
      </w:r>
    </w:p>
    <w:p>
      <w:r>
        <w:rPr>
          <w:b/>
        </w:rPr>
        <w:t xml:space="preserve">Tulos</w:t>
      </w:r>
    </w:p>
    <w:p>
      <w:r>
        <w:t xml:space="preserve">Lääketieteelliset tutkimukset vaiheessa [II] ovat mitä?</w:t>
      </w:r>
    </w:p>
    <w:p>
      <w:r>
        <w:rPr>
          <w:b/>
        </w:rPr>
        <w:t xml:space="preserve">Tulos</w:t>
      </w:r>
    </w:p>
    <w:p>
      <w:r>
        <w:t xml:space="preserve">Mikä lääketieteellinen tutkimus on parhaillaan vaiheessa [II]?</w:t>
      </w:r>
    </w:p>
    <w:p>
      <w:r>
        <w:rPr>
          <w:b/>
        </w:rPr>
        <w:t xml:space="preserve">Esimerkki 5.207</w:t>
      </w:r>
    </w:p>
    <w:p>
      <w:r>
        <w:t xml:space="preserve">alkuperäinen kysymys: Vastaus: faradanswer tyyppi: Mikä kapasitanssin yksikkö on [kansainvälisen mittayksikköjärjestelmän] mittayksikkö?vastaus: faradanswer tyyppi: Mikä on kapasitanssin yksikkö? Lisätiedot: Millainen on kapasitanssin yksikkö? Kansainvälinen mittayksikköjärjestelmä on metrijärjestelmän nykyaikainen muoto, ja se on maailman laajimmin käytetty mittajärjestelmä, jota käytetään sekä kaupassa että tieteessä. Se käsittää johdonmukaisen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Mikä on kapasitanssin yksikkö [kansainvälisessä yksikköjärjestelmässä]?</w:t>
      </w:r>
    </w:p>
    <w:p>
      <w:r>
        <w:rPr>
          <w:b/>
        </w:rPr>
        <w:t xml:space="preserve">Tulos</w:t>
      </w:r>
    </w:p>
    <w:p>
      <w:r>
        <w:t xml:space="preserve">[Kansainvälinen yksikköjärjestelmä] käyttää kapasitanssia mittausjärjestelmänä?</w:t>
      </w:r>
    </w:p>
    <w:p>
      <w:r>
        <w:rPr>
          <w:b/>
        </w:rPr>
        <w:t xml:space="preserve">Tulos</w:t>
      </w:r>
    </w:p>
    <w:p>
      <w:r>
        <w:t xml:space="preserve">Mittausjärjestelmä, [kansainvälinen yksikköjärjestelmä], sisältää minkä kapasitanssin yksikön?</w:t>
      </w:r>
    </w:p>
    <w:p>
      <w:r>
        <w:rPr>
          <w:b/>
        </w:rPr>
        <w:t xml:space="preserve">Tulos</w:t>
      </w:r>
    </w:p>
    <w:p>
      <w:r>
        <w:t xml:space="preserve">Minkä yksikön mittayksikköä käytetään [kansainvälisessä yksikköjärjestelmässä] kapasitanssin mittaamiseen?</w:t>
      </w:r>
    </w:p>
    <w:p>
      <w:r>
        <w:rPr>
          <w:b/>
        </w:rPr>
        <w:t xml:space="preserve">Tulos</w:t>
      </w:r>
    </w:p>
    <w:p>
      <w:r>
        <w:t xml:space="preserve">[Kansainvälisessä mittayksikköjärjestelmässä] MITÄ ON KAPASITEETTIYKSIKKÖ TÄSSÄ MITTAUSJÄRJESTELMÄSSÄ?</w:t>
      </w:r>
    </w:p>
    <w:p>
      <w:r>
        <w:rPr>
          <w:b/>
        </w:rPr>
        <w:t xml:space="preserve">Esimerkki 5.208</w:t>
      </w:r>
    </w:p>
    <w:p>
      <w:r>
        <w:t xml:space="preserve">alkuperäinen kysymys: Vastaus: Kansainvälinen mittayksikköjärjestelmäVastaustyyppi: Mikä mittausjärjestelmä käyttää [kilogrammaa] massayksikkönä?Vastaus: Kansainvälinen mittayksikköjärjestelmä: Lisätiedot: YK:n kansainvälinen järjestelmä: International System of International System (International System of International System): YK:n kansainvälinen järjestelmä: YK:n kansainvälinen järjestelmä: Kilogramma tai kilogramma on kansainvälisen mittayksikköjärjestelmän massan perusyksikkö, ja se on määritelty yhtä suureksi kuin kilogramman kansainvälisen prototyypin massa. Grammi, 1/1000 kilogrammaa, määriteltiin alun perin vuonna 1795 yhden kuutiosenttimetrin massaksi veden sulamispisteessä. Alkuperäisen, vuonna 1799 valmistetun kilogramman prototyypin, josta IPK on johdettu, massa vastasi 1,000025 litran massaa vettä 4 ¬∞C:n lämpötilassa. Kilogramma on ainoa SI-perusyksikkö, jonka nimessä on SI-etuliite. Se on myös ainoa SI-yksikkö, joka määritellään edelleen suoraan artefaktin eikä sellaisen fysikaalisen perusominaisuuden perusteella, joka voidaan jäljentää eri laboratorioissa. SI-järjestelmän kolme muuta perusyksikköä määritellään suhteessa kilogrammaan, joten sen vakaus on tärkeää. Kansainvälisen kilogramman prototyypin tilasi painojen ja mittojen yleiskonferenssi metriyleissopimuksen nojalla, ja se on Kansainvälisen paino- ja mittatoimiston (International Bureau of Weights and Measures, CGPM) huostassa, joka pitää sitä hallussaan CGPM:n puolesta.</w:t>
      </w:r>
    </w:p>
    <w:p>
      <w:r>
        <w:rPr>
          <w:b/>
        </w:rPr>
        <w:t xml:space="preserve">Tulos</w:t>
      </w:r>
    </w:p>
    <w:p>
      <w:r>
        <w:t xml:space="preserve">Missä järjestelmässä [kilogrammaa] käytetään massan mittaamiseen?</w:t>
      </w:r>
    </w:p>
    <w:p>
      <w:r>
        <w:rPr>
          <w:b/>
        </w:rPr>
        <w:t xml:space="preserve">Tulos</w:t>
      </w:r>
    </w:p>
    <w:p>
      <w:r>
        <w:t xml:space="preserve">[Kilogramma] on osa mitä mittajärjestelmää?</w:t>
      </w:r>
    </w:p>
    <w:p>
      <w:r>
        <w:rPr>
          <w:b/>
        </w:rPr>
        <w:t xml:space="preserve">Tulos</w:t>
      </w:r>
    </w:p>
    <w:p>
      <w:r>
        <w:t xml:space="preserve">Minkä mittaustyypin massayksikköinä käytetään [kilogrammaa]?</w:t>
      </w:r>
    </w:p>
    <w:p>
      <w:r>
        <w:rPr>
          <w:b/>
        </w:rPr>
        <w:t xml:space="preserve">Tulos</w:t>
      </w:r>
    </w:p>
    <w:p>
      <w:r>
        <w:t xml:space="preserve">Missä järjestelmässä [kilogrammaa] käytetään massan mittayksikkönä?</w:t>
      </w:r>
    </w:p>
    <w:p>
      <w:r>
        <w:rPr>
          <w:b/>
        </w:rPr>
        <w:t xml:space="preserve">Tulos</w:t>
      </w:r>
    </w:p>
    <w:p>
      <w:r>
        <w:t xml:space="preserve">Missä mittausjärjestelmässä käytetään massayksikköä [kilogramma]?</w:t>
      </w:r>
    </w:p>
    <w:p>
      <w:r>
        <w:rPr>
          <w:b/>
        </w:rPr>
        <w:t xml:space="preserve">Esimerkki 5.209</w:t>
      </w:r>
    </w:p>
    <w:p>
      <w:r>
        <w:t xml:space="preserve">alkuperäinen kysymys: Vastaus: Madridin yhteisöVastaustyyppi: Minkä espanjalaisen autonomisen yhteisön pääkaupunki on [Madrid]: Espanjan autonominen yhteisö.aputiedot: Madrid on lounaiseurooppalainen kaupunki ja Espanjan pääkaupunki ja suurin kunta. Kaupungin väkiluku on lähes 3,2 miljoonaa ja Madridin metropolialueen väkiluku noin 7 miljoonaa. Se on Euroopan unionin kolmanneksi suurin kaupunki Lontoon ja Berliinin jälkeen, ja sen metropolialue on Euroopan unionin kolmanneksi suurin Pariisin ja Lontoon jälkeen. Kaupungin pinta-ala on yhteensä 604,3 km¬≤. Kaupunki sijaitsee Manzanares-joen varrella sekä maan että Madridin yhteisön keskellä; tämä yhteisö rajoittuu Kastilian ja Le√≥nin sekä Kastilia-La Manchan autonomisiin alueisiin. Espanjan pääkaupunkina, hallituksen kotipaikkana ja Espanjan monarkin asuinpaikkana Madrid on myös Espanjan poliittinen, taloudellinen ja kulttuurinen keskus. Nykyinen pormestari on Manuela Carmena Ahora Madridista. Madridin taajaman bruttokansantuote on Euroopan unionin kolmanneksi suurin, ja sen vaikutus politiikassa, koulutuksessa, viihteessä, ympäristössä, mediassa, muodissa, tieteessä, kulttuurissa ja taiteessa vaikuttaa osaltaan siihen, että Madrid on yksi maailman suurimmista globaaleista kaupungeista.</w:t>
      </w:r>
    </w:p>
    <w:p>
      <w:r>
        <w:rPr>
          <w:b/>
        </w:rPr>
        <w:t xml:space="preserve">Tulos</w:t>
      </w:r>
    </w:p>
    <w:p>
      <w:r>
        <w:t xml:space="preserve">[Madrid] on minkä autonomisen espanjalaisen yhteisön pääkaupunki?</w:t>
      </w:r>
    </w:p>
    <w:p>
      <w:r>
        <w:rPr>
          <w:b/>
        </w:rPr>
        <w:t xml:space="preserve">Tulos</w:t>
      </w:r>
    </w:p>
    <w:p>
      <w:r>
        <w:t xml:space="preserve">[Madrid] on minkä Espanjan autonomisen alueen pääkaupunki?</w:t>
      </w:r>
    </w:p>
    <w:p>
      <w:r>
        <w:rPr>
          <w:b/>
        </w:rPr>
        <w:t xml:space="preserve">Tulos</w:t>
      </w:r>
    </w:p>
    <w:p>
      <w:r>
        <w:t xml:space="preserve">[Madrid] on minkä espanjalaisen autonomisen yhteisön pääkaupunki?</w:t>
      </w:r>
    </w:p>
    <w:p>
      <w:r>
        <w:rPr>
          <w:b/>
        </w:rPr>
        <w:t xml:space="preserve">Tulos</w:t>
      </w:r>
    </w:p>
    <w:p>
      <w:r>
        <w:t xml:space="preserve">[Madrid] on minkä Espanjan autonomisen alueen pääkaupunki?</w:t>
      </w:r>
    </w:p>
    <w:p>
      <w:r>
        <w:rPr>
          <w:b/>
        </w:rPr>
        <w:t xml:space="preserve">Tulos</w:t>
      </w:r>
    </w:p>
    <w:p>
      <w:r>
        <w:t xml:space="preserve">[Madrid] on minkä espanjalaisen autonomisen yhteisön pääkaupunki?</w:t>
      </w:r>
    </w:p>
    <w:p>
      <w:r>
        <w:rPr>
          <w:b/>
        </w:rPr>
        <w:t xml:space="preserve">Esimerkki 5.210</w:t>
      </w:r>
    </w:p>
    <w:p>
      <w:r>
        <w:t xml:space="preserve">alkuperäinen kysymys: Vastaus: gootti tarotVastaustyyppi: Minkä korttipelin pakan tyyppi on [Divination]?Vastaus: gootti tarotVastaustyyppi: Minkä korttipelin pakan tyyppi on [Divination]? Korttipeli: Pelikorttipeli.</w:t>
      </w:r>
    </w:p>
    <w:p>
      <w:r>
        <w:rPr>
          <w:b/>
        </w:rPr>
        <w:t xml:space="preserve">Tulos</w:t>
      </w:r>
    </w:p>
    <w:p>
      <w:r>
        <w:t xml:space="preserve">Mikä on sen pelikorttipelin nimi, jonka korttipakan nimi on [Divination]?</w:t>
      </w:r>
    </w:p>
    <w:p>
      <w:r>
        <w:rPr>
          <w:b/>
        </w:rPr>
        <w:t xml:space="preserve">Tulos</w:t>
      </w:r>
    </w:p>
    <w:p>
      <w:r>
        <w:t xml:space="preserve">[Divination] kuuluu minkä pelin pakkaluokkaan?</w:t>
      </w:r>
    </w:p>
    <w:p>
      <w:r>
        <w:rPr>
          <w:b/>
        </w:rPr>
        <w:t xml:space="preserve">Tulos</w:t>
      </w:r>
    </w:p>
    <w:p>
      <w:r>
        <w:t xml:space="preserve">Missä korttipelissä käytetään [Divination]-pakkaa?</w:t>
      </w:r>
    </w:p>
    <w:p>
      <w:r>
        <w:rPr>
          <w:b/>
        </w:rPr>
        <w:t xml:space="preserve">Tulos</w:t>
      </w:r>
    </w:p>
    <w:p>
      <w:r>
        <w:t xml:space="preserve">[Divination] on korttipakka minkä pelikorttipelin pakkatyyppi?</w:t>
      </w:r>
    </w:p>
    <w:p>
      <w:r>
        <w:rPr>
          <w:b/>
        </w:rPr>
        <w:t xml:space="preserve">Tulos</w:t>
      </w:r>
    </w:p>
    <w:p>
      <w:r>
        <w:t xml:space="preserve">[Ennustaminen] on korttipelityyppi missä pelikorttipelissä?</w:t>
      </w:r>
    </w:p>
    <w:p>
      <w:r>
        <w:rPr>
          <w:b/>
        </w:rPr>
        <w:t xml:space="preserve">Tulos</w:t>
      </w:r>
    </w:p>
    <w:p>
      <w:r>
        <w:t xml:space="preserve">[Divination] on eräänlainen pelikorttipakka, jota käytetään missä pelissä?</w:t>
      </w:r>
    </w:p>
    <w:p>
      <w:r>
        <w:rPr>
          <w:b/>
        </w:rPr>
        <w:t xml:space="preserve">Esimerkki 5.211</w:t>
      </w:r>
    </w:p>
    <w:p>
      <w:r>
        <w:t xml:space="preserve">alkuperäinen kysymys: Vastaus: Berliini, Preussin kuningaskunta, Saksan keisarikuntaVastaustyyppi: K√∂nigliche Museen zu Berlin / Generalverwaltung? Valtion lainkäyttöalue.</w:t>
      </w:r>
    </w:p>
    <w:p>
      <w:r>
        <w:rPr>
          <w:b/>
        </w:rPr>
        <w:t xml:space="preserve">Tulos</w:t>
      </w:r>
    </w:p>
    <w:p>
      <w:r>
        <w:t xml:space="preserve">K√∂nigliche Museen zu Berlin / Generalverwaltung] kuuluu minkä valtionhallinnon alaisuuteen?</w:t>
      </w:r>
    </w:p>
    <w:p>
      <w:r>
        <w:rPr>
          <w:b/>
        </w:rPr>
        <w:t xml:space="preserve">Tulos</w:t>
      </w:r>
    </w:p>
    <w:p>
      <w:r>
        <w:t xml:space="preserve">[K√∂nigliche Museen zu Berlin / Generalverwaltung] käyttää mitä hallinnon alaa?</w:t>
      </w:r>
    </w:p>
    <w:p>
      <w:r>
        <w:rPr>
          <w:b/>
        </w:rPr>
        <w:t xml:space="preserve">Tulos</w:t>
      </w:r>
    </w:p>
    <w:p>
      <w:r>
        <w:t xml:space="preserve">[K√∂nigliche Museen zu Berlin / Generalverwaltung] on minkä valtionhallinnon alainen?</w:t>
      </w:r>
    </w:p>
    <w:p>
      <w:r>
        <w:rPr>
          <w:b/>
        </w:rPr>
        <w:t xml:space="preserve">Tulos</w:t>
      </w:r>
    </w:p>
    <w:p>
      <w:r>
        <w:t xml:space="preserve">[K√∂nigliche Museen zu Berlin / Generalverwaltung] on virasto, joka on osa minkä valtionhallinnon toimialaa?</w:t>
      </w:r>
    </w:p>
    <w:p>
      <w:r>
        <w:rPr>
          <w:b/>
        </w:rPr>
        <w:t xml:space="preserve">Tulos</w:t>
      </w:r>
    </w:p>
    <w:p>
      <w:r>
        <w:t xml:space="preserve">[K√∂nigliche Museen zu Berlin / Generalverwaltung] on minkä valtionhallinnon alainen virasto?</w:t>
      </w:r>
    </w:p>
    <w:p>
      <w:r>
        <w:rPr>
          <w:b/>
        </w:rPr>
        <w:t xml:space="preserve">Esimerkki 5.212</w:t>
      </w:r>
    </w:p>
    <w:p>
      <w:r>
        <w:t xml:space="preserve">alkuperäinen kysymys: Vastaus: syöksyvä vesiputousVastaustyyppi: Mikä on [Havasun putousten] tyyppi?vastaus: Mikä on [Havasun putousten] tyyppi? Vastaukset: Vesiputoustyyppi: Havasu Falls on Havasu Creekin vesiputous, joka sijaitsee Grand Canyonissa, Arizonassa, Yhdysvalloissa. Se on Havasupai-heimon mailla.</w:t>
      </w:r>
    </w:p>
    <w:p>
      <w:r>
        <w:rPr>
          <w:b/>
        </w:rPr>
        <w:t xml:space="preserve">Tulos</w:t>
      </w:r>
    </w:p>
    <w:p>
      <w:r>
        <w:t xml:space="preserve">[Havasu Falls] kuuluu mihin vesiputoustyyppiin?</w:t>
      </w:r>
    </w:p>
    <w:p>
      <w:r>
        <w:rPr>
          <w:b/>
        </w:rPr>
        <w:t xml:space="preserve">Tulos</w:t>
      </w:r>
    </w:p>
    <w:p>
      <w:r>
        <w:t xml:space="preserve">Mihin luokkaan kuuluu [Havasu Falls]?</w:t>
      </w:r>
    </w:p>
    <w:p>
      <w:r>
        <w:rPr>
          <w:b/>
        </w:rPr>
        <w:t xml:space="preserve">Tulos</w:t>
      </w:r>
    </w:p>
    <w:p>
      <w:r>
        <w:t xml:space="preserve">[Havasu Falls] on minkälainen vesiputous?</w:t>
      </w:r>
    </w:p>
    <w:p>
      <w:r>
        <w:rPr>
          <w:b/>
        </w:rPr>
        <w:t xml:space="preserve">Tulos</w:t>
      </w:r>
    </w:p>
    <w:p>
      <w:r>
        <w:t xml:space="preserve">[Havasu Falls] katsotaan minkä tyyppiseksi?</w:t>
      </w:r>
    </w:p>
    <w:p>
      <w:r>
        <w:rPr>
          <w:b/>
        </w:rPr>
        <w:t xml:space="preserve">Tulos</w:t>
      </w:r>
    </w:p>
    <w:p>
      <w:r>
        <w:t xml:space="preserve">Minkä tyyppisenä [Havasu Falls] pidetään?</w:t>
      </w:r>
    </w:p>
    <w:p>
      <w:r>
        <w:rPr>
          <w:b/>
        </w:rPr>
        <w:t xml:space="preserve">Esimerkki 5.213</w:t>
      </w:r>
    </w:p>
    <w:p>
      <w:r>
        <w:t xml:space="preserve">alkuperäinen kysymys: Vastaus: Frank MillerVastaustyyppi: Kuka sarjakuvapiirtäjä on piirtänyt [Sin Cityn] sarjakuvatarinan?Vastaus: Frank MillerVastaustyyppi: Kuka sarjakuvapiirtäjä on piirtänyt [Sin Cityn] tarinan? Lisätiedot: Frank Miller Frank Millerin kynäilijä: Tyyppi: Sarjakuvakynäilijä: Sin City on Frank Millerin kirjoittaman neo-noir-sarjakuvasarjan nimi. Ensimmäinen tarina ilmestyi alun perin "Dark Horse Presents Fifth Anniversary Special" -lehdessä, ja se jatkui toukokuusta 1991 kesäkuuhun 1992 Dark Horse Presents -lehdessä #51'Äì62 otsikolla Sin City, joka on sarjattu kolmessatoista osassa. Useita muita vaihtelevan pituisia tarinoita on seurannut. Toisiinsa kietoutuvat tarinat, joiden hahmot toistuvat usein, sijoittuvat Basin Cityyn. Elokuvasovitus Sin Citystä, jonka Robert Rodriguez ja Frank Miller ovat ohjanneet yhdessä, julkaistiin 1. huhtikuuta 2005. Jatko-osa, Sin City: A Dame To Kill For, julkaistiin 22. elokuuta 2014.</w:t>
      </w:r>
    </w:p>
    <w:p>
      <w:r>
        <w:rPr>
          <w:b/>
        </w:rPr>
        <w:t xml:space="preserve">Tulos</w:t>
      </w:r>
    </w:p>
    <w:p>
      <w:r>
        <w:t xml:space="preserve">Kuka kirjoitti [Sin Cityn]?</w:t>
      </w:r>
    </w:p>
    <w:p>
      <w:r>
        <w:rPr>
          <w:b/>
        </w:rPr>
        <w:t xml:space="preserve">Tulos</w:t>
      </w:r>
    </w:p>
    <w:p>
      <w:r>
        <w:t xml:space="preserve">Minkä sarjakuvapiirtäjän piirtämä [Sin City] oli?</w:t>
      </w:r>
    </w:p>
    <w:p>
      <w:r>
        <w:rPr>
          <w:b/>
        </w:rPr>
        <w:t xml:space="preserve">Tulos</w:t>
      </w:r>
    </w:p>
    <w:p>
      <w:r>
        <w:t xml:space="preserve">Kuka kuvitteli [Sin Cityn] animaatiotarinan?</w:t>
      </w:r>
    </w:p>
    <w:p>
      <w:r>
        <w:rPr>
          <w:b/>
        </w:rPr>
        <w:t xml:space="preserve">Tulos</w:t>
      </w:r>
    </w:p>
    <w:p>
      <w:r>
        <w:t xml:space="preserve">Minkä ammattimaisen sarjakuvapiirtäjän piirtämä sarjakuva [Sin City] on?</w:t>
      </w:r>
    </w:p>
    <w:p>
      <w:r>
        <w:rPr>
          <w:b/>
        </w:rPr>
        <w:t xml:space="preserve">Tulos</w:t>
      </w:r>
    </w:p>
    <w:p>
      <w:r>
        <w:t xml:space="preserve">Kuka piirsi sarjakuvan [Sin City]?</w:t>
      </w:r>
    </w:p>
    <w:p>
      <w:r>
        <w:rPr>
          <w:b/>
        </w:rPr>
        <w:t xml:space="preserve">Tulos</w:t>
      </w:r>
    </w:p>
    <w:p>
      <w:r>
        <w:t xml:space="preserve">Kuka oli [Sin Cityn] sarjakuvan piirtäjä?</w:t>
      </w:r>
    </w:p>
    <w:p>
      <w:r>
        <w:rPr>
          <w:b/>
        </w:rPr>
        <w:t xml:space="preserve">Esimerkki 5.214</w:t>
      </w:r>
    </w:p>
    <w:p>
      <w:r>
        <w:t xml:space="preserve">alkuperäinen kysymys: Scalable sensor localization for wireless sensor networks: U.S. Patent No. 7,970,574]?Vastaus: Holly H. JinVastaustyyppi: Keksijä.lisätietoja: Ilmoitetaan mukautuvat sääntöpohjaiset menetelmät langattomien ad hoc -anturiverkkojen paikannusongelmien ratkaisemiseksi.</w:t>
      </w:r>
    </w:p>
    <w:p>
      <w:r>
        <w:rPr>
          <w:b/>
        </w:rPr>
        <w:t xml:space="preserve">Tulos</w:t>
      </w:r>
    </w:p>
    <w:p>
      <w:r>
        <w:t xml:space="preserve">Nimeä [Scalable sensor localization for wireless sensor networks: U.S. Patent No. 7,970,574].</w:t>
      </w:r>
    </w:p>
    <w:p>
      <w:r>
        <w:rPr>
          <w:b/>
        </w:rPr>
        <w:t xml:space="preserve">Tulos</w:t>
      </w:r>
    </w:p>
    <w:p>
      <w:r>
        <w:t xml:space="preserve">[Langattomien sensoriverkkojen skaalautuva anturien paikannus: U.S. Patent No. 7,970,574] keksi kuka?</w:t>
      </w:r>
    </w:p>
    <w:p>
      <w:r>
        <w:rPr>
          <w:b/>
        </w:rPr>
        <w:t xml:space="preserve">Tulos</w:t>
      </w:r>
    </w:p>
    <w:p>
      <w:r>
        <w:t xml:space="preserve">[Langattomien sensoriverkkojen skaalautuva anturien paikannus: U.S. Patent No. 7,970,574] keksi mikä henkilö?</w:t>
      </w:r>
    </w:p>
    <w:p>
      <w:r>
        <w:rPr>
          <w:b/>
        </w:rPr>
        <w:t xml:space="preserve">Tulos</w:t>
      </w:r>
    </w:p>
    <w:p>
      <w:r>
        <w:t xml:space="preserve">[Langattomien sensoriverkkojen skaalautuva anturien paikannus: U.S. Patent No. 7,970,574] keksi kuka?</w:t>
      </w:r>
    </w:p>
    <w:p>
      <w:r>
        <w:rPr>
          <w:b/>
        </w:rPr>
        <w:t xml:space="preserve">Tulos</w:t>
      </w:r>
    </w:p>
    <w:p>
      <w:r>
        <w:t xml:space="preserve">[Langattomien sensoriverkkojen skaalautuva anturien paikannus: U.S. Patent No. 7,970,574] keksi kuka?</w:t>
      </w:r>
    </w:p>
    <w:p>
      <w:r>
        <w:rPr>
          <w:b/>
        </w:rPr>
        <w:t xml:space="preserve">Tulos</w:t>
      </w:r>
    </w:p>
    <w:p>
      <w:r>
        <w:t xml:space="preserve">[Langattomien sensoriverkkojen skaalautuva anturien paikannus: U.S. Patent No. 7,970,574] keksi kuka henkilö?</w:t>
      </w:r>
    </w:p>
    <w:p>
      <w:r>
        <w:rPr>
          <w:b/>
        </w:rPr>
        <w:t xml:space="preserve">Esimerkki 5.215</w:t>
      </w:r>
    </w:p>
    <w:p>
      <w:r>
        <w:t xml:space="preserve">alkuperäinen kysymys: Vastaus: Dance of the VampiresVastaustyyppi: Mikä teatterituotanto käytti käännöstä [Vampyyrien tanssi]?Vastaus: Dance of the VampiresVastaustyyppi: Vampyyrien tanssi: Vampyyrien vampyyrit: Teatterin tyyppi: Teatterituotanto.</w:t>
      </w:r>
    </w:p>
    <w:p>
      <w:r>
        <w:rPr>
          <w:b/>
        </w:rPr>
        <w:t xml:space="preserve">Tulos</w:t>
      </w:r>
    </w:p>
    <w:p>
      <w:r>
        <w:t xml:space="preserve">Missä teatterituotannossa [Vampyyrien tanssi] käytettiin käännöstä?</w:t>
      </w:r>
    </w:p>
    <w:p>
      <w:r>
        <w:rPr>
          <w:b/>
        </w:rPr>
        <w:t xml:space="preserve">Tulos</w:t>
      </w:r>
    </w:p>
    <w:p>
      <w:r>
        <w:t xml:space="preserve">[Dance of the Vampires] käytti minkä teatterituotannon toimittamaa käännöstä?</w:t>
      </w:r>
    </w:p>
    <w:p>
      <w:r>
        <w:rPr>
          <w:b/>
        </w:rPr>
        <w:t xml:space="preserve">Tulos</w:t>
      </w:r>
    </w:p>
    <w:p>
      <w:r>
        <w:t xml:space="preserve">Missä teatterituotannossa käännöstä käytettiin [Vampyyrien tanssissa]?</w:t>
      </w:r>
    </w:p>
    <w:p>
      <w:r>
        <w:rPr>
          <w:b/>
        </w:rPr>
        <w:t xml:space="preserve">Tulos</w:t>
      </w:r>
    </w:p>
    <w:p>
      <w:r>
        <w:t xml:space="preserve">Käännös [Vampyyrien tanssi] oli käytössä minkä teatterin tuotannossa?</w:t>
      </w:r>
    </w:p>
    <w:p>
      <w:r>
        <w:rPr>
          <w:b/>
        </w:rPr>
        <w:t xml:space="preserve">Tulos</w:t>
      </w:r>
    </w:p>
    <w:p>
      <w:r>
        <w:t xml:space="preserve">TEOKSESSA [Vampyyrien tanssi] MISSÄ TEATTERITUOTANNOSSA KÄYTETTIIN KÄÄNNÖSTÄ?</w:t>
      </w:r>
    </w:p>
    <w:p>
      <w:r>
        <w:rPr>
          <w:b/>
        </w:rPr>
        <w:t xml:space="preserve">Tulos</w:t>
      </w:r>
    </w:p>
    <w:p>
      <w:r>
        <w:t xml:space="preserve">Nimeä teatterituotanto, joka käytti käännöstä [Vampyyrien tanssi] -teoksessa?</w:t>
      </w:r>
    </w:p>
    <w:p>
      <w:r>
        <w:rPr>
          <w:b/>
        </w:rPr>
        <w:t xml:space="preserve">Esimerkki 5.216</w:t>
      </w:r>
    </w:p>
    <w:p>
      <w:r>
        <w:t xml:space="preserve">alkuperäinen kysymys: Vastaus: Paul NormanVastaustyyppi: Kuka suunnitteli [Forbidden Forest]vastaus: Paul NormanVastaustyyppi: Kuka suunnitteli [Forbidden Forest]vastaus: Paul Norman: Nor Nor, videopelisuunnittelija: Video Game Designer.auxiliary information: Forbidden Forest on Paul Normanin suunnittelema peli, jonka Cosmi Corporation julkaisi vuonna 1983 Commodore 64- ja Atari-kotitietokoneille. Kun se julkaistiin kasettinauhalla Commodore 64 -tietokoneelle, se on ensimmäinen peli, jossa käytettiin Novaloadin pikalatausta.</w:t>
      </w:r>
    </w:p>
    <w:p>
      <w:r>
        <w:rPr>
          <w:b/>
        </w:rPr>
        <w:t xml:space="preserve">Tulos</w:t>
      </w:r>
    </w:p>
    <w:p>
      <w:r>
        <w:t xml:space="preserve">Kuka on henkilö, joka suunnitteli videopelin [Forbidden Forest]?</w:t>
      </w:r>
    </w:p>
    <w:p>
      <w:r>
        <w:rPr>
          <w:b/>
        </w:rPr>
        <w:t xml:space="preserve">Tulos</w:t>
      </w:r>
    </w:p>
    <w:p>
      <w:r>
        <w:t xml:space="preserve">Kuka suunnitteli [Forbidden Forest] -videopelin?</w:t>
      </w:r>
    </w:p>
    <w:p>
      <w:r>
        <w:rPr>
          <w:b/>
        </w:rPr>
        <w:t xml:space="preserve">Tulos</w:t>
      </w:r>
    </w:p>
    <w:p>
      <w:r>
        <w:t xml:space="preserve">[Forbidden Forest] on minkä videopelisuunnittelijan luomus?</w:t>
      </w:r>
    </w:p>
    <w:p>
      <w:r>
        <w:rPr>
          <w:b/>
        </w:rPr>
        <w:t xml:space="preserve">Tulos</w:t>
      </w:r>
    </w:p>
    <w:p>
      <w:r>
        <w:t xml:space="preserve">Minkä suunnittelijan suunnittelema [Kielletty metsä] on?</w:t>
      </w:r>
    </w:p>
    <w:p>
      <w:r>
        <w:rPr>
          <w:b/>
        </w:rPr>
        <w:t xml:space="preserve">Tulos</w:t>
      </w:r>
    </w:p>
    <w:p>
      <w:r>
        <w:t xml:space="preserve">Minkä videopelisuunnittelijan suunnittelema [Forbidden Forest] oli?</w:t>
      </w:r>
    </w:p>
    <w:p>
      <w:r>
        <w:rPr>
          <w:b/>
        </w:rPr>
        <w:t xml:space="preserve">Esimerkki 5.217</w:t>
      </w:r>
    </w:p>
    <w:p>
      <w:r>
        <w:t xml:space="preserve">alkuperäinen kysymys: Vastaus: Charles L. Thompson and AssociatesVastaustyyppi: Minkä arkkitehtitoimiston projekti [Darragh House]? Lisätietoja: Tompson Thompson ja Thompson Thompson: Darragh House osoitteessa 2412 Broadway, Little Rock, Arkansas on rakennettu vuonna 1916. Sen suunnitteli arkkitehti Charles L. Thompson Colonial Revival, Dutch Colonial ja muuhun tyyliin. Se merkittiin Yhdysvaltain kansalliseen historiallisiin kohteisiin vuonna 1982.</w:t>
      </w:r>
    </w:p>
    <w:p>
      <w:r>
        <w:rPr>
          <w:b/>
        </w:rPr>
        <w:t xml:space="preserve">Tulos</w:t>
      </w:r>
    </w:p>
    <w:p>
      <w:r>
        <w:t xml:space="preserve">Minkä arkkitehtitoimiston hallinnassa [Darragh House] -hanke on?</w:t>
      </w:r>
    </w:p>
    <w:p>
      <w:r>
        <w:rPr>
          <w:b/>
        </w:rPr>
        <w:t xml:space="preserve">Tulos</w:t>
      </w:r>
    </w:p>
    <w:p>
      <w:r>
        <w:t xml:space="preserve">[Darragh House] -hanke on osa mitä arkkitehtitoimistoa?</w:t>
      </w:r>
    </w:p>
    <w:p>
      <w:r>
        <w:rPr>
          <w:b/>
        </w:rPr>
        <w:t xml:space="preserve">Tulos</w:t>
      </w:r>
    </w:p>
    <w:p>
      <w:r>
        <w:t xml:space="preserve">Nimeä [Darragh Housea] työstänyt arkkitehtitoimisto.</w:t>
      </w:r>
    </w:p>
    <w:p>
      <w:r>
        <w:rPr>
          <w:b/>
        </w:rPr>
        <w:t xml:space="preserve">Tulos</w:t>
      </w:r>
    </w:p>
    <w:p>
      <w:r>
        <w:t xml:space="preserve">[Darragh House] oli minkä arkkitehtitoimiston projekti?</w:t>
      </w:r>
    </w:p>
    <w:p>
      <w:r>
        <w:rPr>
          <w:b/>
        </w:rPr>
        <w:t xml:space="preserve">Tulos</w:t>
      </w:r>
    </w:p>
    <w:p>
      <w:r>
        <w:t xml:space="preserve">Mikä arkkitehtitoimisto työskentelee hankkeen [Darragh House] parissa?</w:t>
      </w:r>
    </w:p>
    <w:p>
      <w:r>
        <w:rPr>
          <w:b/>
        </w:rPr>
        <w:t xml:space="preserve">Esimerkki 5.218</w:t>
      </w:r>
    </w:p>
    <w:p>
      <w:r>
        <w:t xml:space="preserve">alkuperäinen kysymys: Vastaus: glh hotels management (uk) ltanswer type: Clermont Hotels &amp; Residences (uk) ltanswer type: Lisätiedot: Clermans &amp; Clherm Ltd. (Clermans &amp; Clherm Ltd.) tyyppi: Hotellin tuotemerkin omistaja: Clermont Hotels &amp; Residences on glh:n omistama maailmanlaajuinen luksushotelli- ja yksityisasuntobrändi. Glh. lanseerasi tuotemerkin 1. lokakuuta 2013. Lokakuussa 2013 glh. ilmoitti, että kolme ensimmäistä Clermont-kiinteistöä sijaitsevat Lontoossa, Singaporessa ja Kuala Lumpurissa. Lontoossa sijaitsevan Royal Horseguards -hotellin odotetaan avautuvan ensimmäisenä Clermont-kiinteistönä vuonna 2014 kattavan remontin jälkeen. Singaporen ja Kuala Lumpurin kiinteistöihin, joiden on määrä avautua vuonna 2016, suunnitellaan viereisiä asuntoja, ja ne rakennetaan osana monikäyttöistä rakennuskokonaisuutta, jonka kokonaiskustannukset ovat noin 3,2 miljardia dollaria. Clermont Singaporen kehityshanke sijaitsee Tanjong Pagarissa, ja siihen tulee 290 metriä korkea rakennus. Clermont Kuala Lumpur rakennetaan Damansara Cityyn, Damansaraan, Kuala Lumpuriin. Vuonna 2013 glh. ilmoitti suunnitelmistaan avata Clermont-brändi 30 maailmanlaajuiseen kaupunkiin vuoteen 2023 mennessä.</w:t>
      </w:r>
    </w:p>
    <w:p>
      <w:r>
        <w:rPr>
          <w:b/>
        </w:rPr>
        <w:t xml:space="preserve">Tulos</w:t>
      </w:r>
    </w:p>
    <w:p>
      <w:r>
        <w:t xml:space="preserve">Kuka omistaa [Clermont Hotels &amp; Residences]?</w:t>
      </w:r>
    </w:p>
    <w:p>
      <w:r>
        <w:rPr>
          <w:b/>
        </w:rPr>
        <w:t xml:space="preserve">Tulos</w:t>
      </w:r>
    </w:p>
    <w:p>
      <w:r>
        <w:t xml:space="preserve">[Clermont Hotels &amp; Residences] omistaa mikä hallinnointiyhtiö?</w:t>
      </w:r>
    </w:p>
    <w:p>
      <w:r>
        <w:rPr>
          <w:b/>
        </w:rPr>
        <w:t xml:space="preserve">Tulos</w:t>
      </w:r>
    </w:p>
    <w:p>
      <w:r>
        <w:t xml:space="preserve">Kuka omistaa [Clermont Hotels &amp; Residences]?</w:t>
      </w:r>
    </w:p>
    <w:p>
      <w:r>
        <w:rPr>
          <w:b/>
        </w:rPr>
        <w:t xml:space="preserve">Tulos</w:t>
      </w:r>
    </w:p>
    <w:p>
      <w:r>
        <w:t xml:space="preserve">[Clermont Hotels &amp; Residences] on minkä hotellibrändin omistajan omistuksessa?</w:t>
      </w:r>
    </w:p>
    <w:p>
      <w:r>
        <w:rPr>
          <w:b/>
        </w:rPr>
        <w:t xml:space="preserve">Tulos</w:t>
      </w:r>
    </w:p>
    <w:p>
      <w:r>
        <w:t xml:space="preserve">Minkä johtoryhmän omistuksessa on [Clermont Hotels &amp; Residences]?</w:t>
      </w:r>
    </w:p>
    <w:p>
      <w:r>
        <w:rPr>
          <w:b/>
        </w:rPr>
        <w:t xml:space="preserve">Esimerkki 5.219</w:t>
      </w:r>
    </w:p>
    <w:p>
      <w:r>
        <w:t xml:space="preserve">alkuperäinen kysymys: Who designed [The Comet]?answer: herbert schmeckanswer type: Lisätiedot: The Comet on puinen vuoristorata, joka sijaitsee Great Escapessa Queensburyssa, New Yorkissa, Yhdysvalloissa. Alun perin Crystal Beach Cyclone -nimellä tunnettu ja Crystal Beach Cometiksi uudelleen rakennettu Comet herätettiin henkiin ja Great Escape avasi sen uudelleen vuonna 1994. Comet on usein arvioitu yhdeksi maailman parhaista vuoristoradoista 90-luvulla, ja siinä on 2 minuutin ajomatka useiden kukkuloiden yli. Ensimmäisessä ja suurimmassa mäessä on 87 jalan pudotus, ja sen maksiminopeus on 55 mailia tunnissa. Kaudella 2007 Comet vietti 80-vuotisjuhliaan.</w:t>
      </w:r>
    </w:p>
    <w:p>
      <w:r>
        <w:rPr>
          <w:b/>
        </w:rPr>
        <w:t xml:space="preserve">Tulos</w:t>
      </w:r>
    </w:p>
    <w:p>
      <w:r>
        <w:t xml:space="preserve">Mikä on [Komeetan] suunnittelijan nimi?</w:t>
      </w:r>
    </w:p>
    <w:p>
      <w:r>
        <w:rPr>
          <w:b/>
        </w:rPr>
        <w:t xml:space="preserve">Tulos</w:t>
      </w:r>
    </w:p>
    <w:p>
      <w:r>
        <w:t xml:space="preserve">KUKA SUUNNITTELI [Komeetan]?</w:t>
      </w:r>
    </w:p>
    <w:p>
      <w:r>
        <w:rPr>
          <w:b/>
        </w:rPr>
        <w:t xml:space="preserve">Tulos</w:t>
      </w:r>
    </w:p>
    <w:p>
      <w:r>
        <w:t xml:space="preserve">Kuka teki [Komeetan]?</w:t>
      </w:r>
    </w:p>
    <w:p>
      <w:r>
        <w:rPr>
          <w:b/>
        </w:rPr>
        <w:t xml:space="preserve">Tulos</w:t>
      </w:r>
    </w:p>
    <w:p>
      <w:r>
        <w:t xml:space="preserve">Kuka suunnitteli [Komeetan]?</w:t>
      </w:r>
    </w:p>
    <w:p>
      <w:r>
        <w:rPr>
          <w:b/>
        </w:rPr>
        <w:t xml:space="preserve">Tulos</w:t>
      </w:r>
    </w:p>
    <w:p>
      <w:r>
        <w:t xml:space="preserve">Kuka suunnitteli [Komeetan]?</w:t>
      </w:r>
    </w:p>
    <w:p>
      <w:r>
        <w:rPr>
          <w:b/>
        </w:rPr>
        <w:t xml:space="preserve">Esimerkki 5.220</w:t>
      </w:r>
    </w:p>
    <w:p>
      <w:r>
        <w:t xml:space="preserve">alkuperäinen kysymys: Vastaus: 2008 gray vireo symposiumvastaustyyppi: Mikä on konferenssitapahtuma [Proceedings of the Gray Vireo Symposium Co-Sponsored by the New Mexico Department of Game and Fish and the New Mexico Ornithological Society]?vastaus: 2008 gray vireo symposiumvastaustyyppi: Mikä on konferenssitapahtuma: [Proceedings of the Gray Vireo Symposium Co-Sponsored by the New Mexico Department of Game and Fish and the New Mexico Ornithological Society]? Conference event.auxiliary information: Pöytäkirja sisältää laajennetut tiivistelmät suullisista esitelmistä, jotka esitettiin New Mexicon riista- ja kalaministeriön ja New Mexicon lintutieteellisen yhdistyksen yhdessä sponsoroimassa Gray Vireo -symposiumissa, joka pidettiin 12'Äì13. huhtikuuta 2008 Vagabond Inn Executive -hotellissa Albuquerquessa, New Mexicossa.</w:t>
      </w:r>
    </w:p>
    <w:p>
      <w:r>
        <w:rPr>
          <w:b/>
        </w:rPr>
        <w:t xml:space="preserve">Tulos</w:t>
      </w:r>
    </w:p>
    <w:p>
      <w:r>
        <w:t xml:space="preserve">[Proceedings of the Gray Vireo Symposium Co-Sponsored by the New Mexico Department of Game and Fish and the New Mexico Ornithological Society] on minkä tyyppinen konferenssitapahtuma?</w:t>
      </w:r>
    </w:p>
    <w:p>
      <w:r>
        <w:rPr>
          <w:b/>
        </w:rPr>
        <w:t xml:space="preserve">Tulos</w:t>
      </w:r>
    </w:p>
    <w:p>
      <w:r>
        <w:t xml:space="preserve">[Proceedings of the Gray Vireo Symposium Co-Sponsored by the New Mexico Department of Game and Fish and the New Mexico Ornithological Society] on mikä konferenssitapahtuma?</w:t>
      </w:r>
    </w:p>
    <w:p>
      <w:r>
        <w:rPr>
          <w:b/>
        </w:rPr>
        <w:t xml:space="preserve">Tulos</w:t>
      </w:r>
    </w:p>
    <w:p>
      <w:r>
        <w:t xml:space="preserve">[Proceedings of the Gray Vireo Symposium Co-Sponsored by the New Mexico Department of Game and Fish and the New Mexico Ornithological Society] on mikä konferenssitapahtuma?</w:t>
      </w:r>
    </w:p>
    <w:p>
      <w:r>
        <w:rPr>
          <w:b/>
        </w:rPr>
        <w:t xml:space="preserve">Tulos</w:t>
      </w:r>
    </w:p>
    <w:p>
      <w:r>
        <w:t xml:space="preserve">Mikä konferenssitapahtuma on [Proceedings of the Gray Vireo Symposium Co-Sponsored by the New Mexico Department of Game and Fish and the New Mexico Ornithological Society]?</w:t>
      </w:r>
    </w:p>
    <w:p>
      <w:r>
        <w:rPr>
          <w:b/>
        </w:rPr>
        <w:t xml:space="preserve">Tulos</w:t>
      </w:r>
    </w:p>
    <w:p>
      <w:r>
        <w:t xml:space="preserve">Mikä konferenssitapahtuma pidettiin 12. ja 13. huhtikuuta 2008 [New Mexicon riistan- ja kalaministeriön ja New Mexicon lintutieteellisen yhdistyksen yhteisponsoroiman Gray Vireo -symposiumin pöytäkirjat]?</w:t>
      </w:r>
    </w:p>
    <w:p>
      <w:r>
        <w:rPr>
          <w:b/>
        </w:rPr>
        <w:t xml:space="preserve">Tulos</w:t>
      </w:r>
    </w:p>
    <w:p>
      <w:r>
        <w:t xml:space="preserve">[Proceedings of the Gray Vireo Symposium Co-Sponsored by the New Mexico Department of Game and Fish and the New Mexico Ornithological Society] on konferenssitapahtuma mitä?</w:t>
      </w:r>
    </w:p>
    <w:p>
      <w:r>
        <w:rPr>
          <w:b/>
        </w:rPr>
        <w:t xml:space="preserve">Esimerkki 5.221</w:t>
      </w:r>
    </w:p>
    <w:p>
      <w:r>
        <w:t xml:space="preserve">alkuperäinen kysymys: Vastaus: Robert Lee Independent School DistrictVastaustyyppi: Missä koulupiirissä on [Fairview Special Programs]vastaus: Robert Lee Independent School DistrictVastaustyyppi: Missä koulupiirissä on [Fairview Special Programs]? School district.</w:t>
      </w:r>
    </w:p>
    <w:p>
      <w:r>
        <w:rPr>
          <w:b/>
        </w:rPr>
        <w:t xml:space="preserve">Tulos</w:t>
      </w:r>
    </w:p>
    <w:p>
      <w:r>
        <w:t xml:space="preserve">[Fairview Special Programs] on minkä koulupiirin alueella?</w:t>
      </w:r>
    </w:p>
    <w:p>
      <w:r>
        <w:rPr>
          <w:b/>
        </w:rPr>
        <w:t xml:space="preserve">Tulos</w:t>
      </w:r>
    </w:p>
    <w:p>
      <w:r>
        <w:t xml:space="preserve">Minkä koulupiirin tarjontaan kuuluu [Fairview Special Programs]?</w:t>
      </w:r>
    </w:p>
    <w:p>
      <w:r>
        <w:rPr>
          <w:b/>
        </w:rPr>
        <w:t xml:space="preserve">Tulos</w:t>
      </w:r>
    </w:p>
    <w:p>
      <w:r>
        <w:t xml:space="preserve">[Fairview Special Programs] on osa mitä koulupiiriä?</w:t>
      </w:r>
    </w:p>
    <w:p>
      <w:r>
        <w:rPr>
          <w:b/>
        </w:rPr>
        <w:t xml:space="preserve">Tulos</w:t>
      </w:r>
    </w:p>
    <w:p>
      <w:r>
        <w:t xml:space="preserve">[Fairview Special Programs] löytyy miltä koulualueelta?</w:t>
      </w:r>
    </w:p>
    <w:p>
      <w:r>
        <w:rPr>
          <w:b/>
        </w:rPr>
        <w:t xml:space="preserve">Tulos</w:t>
      </w:r>
    </w:p>
    <w:p>
      <w:r>
        <w:t xml:space="preserve">Missä koulupiirissä [Fairview Special Programs] sijaitsee?</w:t>
      </w:r>
    </w:p>
    <w:p>
      <w:r>
        <w:rPr>
          <w:b/>
        </w:rPr>
        <w:t xml:space="preserve">Esimerkki 5.222</w:t>
      </w:r>
    </w:p>
    <w:p>
      <w:r>
        <w:t xml:space="preserve">alkuperäinen kysymys: Vastaus: Bradfordin yleisen kirjaston keskuskirjastoVastaustyyppi: Bradfordin yleisen kirjaston keskuskirjastoVastaustyyppi: Bradfordin yleisen kirjaston keskuskirjasto: Kirjastotyyppi: Julkinen kirjasto.</w:t>
      </w:r>
    </w:p>
    <w:p>
      <w:r>
        <w:rPr>
          <w:b/>
        </w:rPr>
        <w:t xml:space="preserve">Tulos</w:t>
      </w:r>
    </w:p>
    <w:p>
      <w:r>
        <w:t xml:space="preserve">Mikä yleinen kirjasto kuuluu [Bradford Public Libraryn] kirjastojärjestelmään?</w:t>
      </w:r>
    </w:p>
    <w:p>
      <w:r>
        <w:rPr>
          <w:b/>
        </w:rPr>
        <w:t xml:space="preserve">Tulos</w:t>
      </w:r>
    </w:p>
    <w:p>
      <w:r>
        <w:t xml:space="preserve">Mikä on [Bradfordin yleisen kirjaston] järjestelmään kuuluvan yleisen kirjaston nimi?</w:t>
      </w:r>
    </w:p>
    <w:p>
      <w:r>
        <w:rPr>
          <w:b/>
        </w:rPr>
        <w:t xml:space="preserve">Tulos</w:t>
      </w:r>
    </w:p>
    <w:p>
      <w:r>
        <w:t xml:space="preserve">[Bradfordin yleinen kirjasto] on osa mitä yleistä kirjastojärjestelmää?</w:t>
      </w:r>
    </w:p>
    <w:p>
      <w:r>
        <w:rPr>
          <w:b/>
        </w:rPr>
        <w:t xml:space="preserve">Tulos</w:t>
      </w:r>
    </w:p>
    <w:p>
      <w:r>
        <w:t xml:space="preserve">Mikä julkinen kirjasto kuuluu [Bradford Public Library] -järjestelmään?</w:t>
      </w:r>
    </w:p>
    <w:p>
      <w:r>
        <w:rPr>
          <w:b/>
        </w:rPr>
        <w:t xml:space="preserve">Tulos</w:t>
      </w:r>
    </w:p>
    <w:p>
      <w:r>
        <w:t xml:space="preserve">Bradfordin yleinen kirjasto] on olennainen osa mitä julkisten kirjastojen ryhmää?</w:t>
      </w:r>
    </w:p>
    <w:p>
      <w:r>
        <w:rPr>
          <w:b/>
        </w:rPr>
        <w:t xml:space="preserve">Tulos</w:t>
      </w:r>
    </w:p>
    <w:p>
      <w:r>
        <w:t xml:space="preserve">[Bradfordin julkinen kirjasto] on mikä julkinen kirjasto kuuluu sen järjestelmään?</w:t>
      </w:r>
    </w:p>
    <w:p>
      <w:r>
        <w:rPr>
          <w:b/>
        </w:rPr>
        <w:t xml:space="preserve">Esimerkki 5.223</w:t>
      </w:r>
    </w:p>
    <w:p>
      <w:r>
        <w:t xml:space="preserve">alkuperäinen kysymys: Vastaus: Ai Magazine, Journal of Intelligent Information SystemsVastaustyyppi: Minkä aikakauslehden aiheena on [tekoäly]?Vastaus: AI Magazine, Journal of Intelligent Information Systems: Lisätiedot: Tekoäly on koneiden tai ohjelmistojen osoittamaa älykkyyttä. Se on myös nimi akateemiselle tieteenalalle, joka tutkii, miten luodaan tietokoneita ja tietokoneohjelmistoja, jotka kykenevät älykkääseen käyttäytymiseen. Tärkeimmät tekoälytutkijat ja -oppikirjat määrittelevät tämän alan "älykkäiden agenttien tutkimukseksi ja suunnitteluksi", jossa älykäs agentti on järjestelmä, joka havaitsee ympäristönsä ja ryhtyy toimiin, jotka maksimoivat sen menestymismahdollisuudet. John McCarthy, joka keksi termin vuonna 1955, määrittelee sen "älykkäiden koneiden valmistuksen tieteeksi ja tekniikaksi". Tekoälytutkimus on erittäin teknistä ja erikoistunutta, ja se on jakautunut syvälle osa-alueisiin, jotka eivät useinkaan pysty kommunikoimaan keskenään. Jako johtuu osittain sosiaalisista ja kulttuurisista tekijöistä: osa-alueet ovat syntyneet tiettyjen instituutioiden ja yksittäisten tutkijoiden työn ympärille. Tekoälytutkimusta jakavat myös useat tekniset kysymykset. Jotkin osa-alueet keskittyvät tiettyjen ongelmien ratkaisemiseen. Toiset keskittyvät johonkin useista mahdollisista lähestymistavoista tai tietyn työkalun käyttöön tai tiettyjen sovellusten toteuttamiseen.</w:t>
      </w:r>
    </w:p>
    <w:p>
      <w:r>
        <w:rPr>
          <w:b/>
        </w:rPr>
        <w:t xml:space="preserve">Tulos</w:t>
      </w:r>
    </w:p>
    <w:p>
      <w:r>
        <w:t xml:space="preserve">[Tekoäly] aiheena on missä aikakauslehdessä?</w:t>
      </w:r>
    </w:p>
    <w:p>
      <w:r>
        <w:rPr>
          <w:b/>
        </w:rPr>
        <w:t xml:space="preserve">Tulos</w:t>
      </w:r>
    </w:p>
    <w:p>
      <w:r>
        <w:t xml:space="preserve">[Tekoäly] on minkä aikakauslehden aihe?</w:t>
      </w:r>
    </w:p>
    <w:p>
      <w:r>
        <w:rPr>
          <w:b/>
        </w:rPr>
        <w:t xml:space="preserve">Tulos</w:t>
      </w:r>
    </w:p>
    <w:p>
      <w:r>
        <w:t xml:space="preserve">Minkä aikakauslehden aiheena on [tekoäly]?</w:t>
      </w:r>
    </w:p>
    <w:p>
      <w:r>
        <w:rPr>
          <w:b/>
        </w:rPr>
        <w:t xml:space="preserve">Tulos</w:t>
      </w:r>
    </w:p>
    <w:p>
      <w:r>
        <w:t xml:space="preserve">[Tekoäly] sisältyy mihin aikakauslehteen?</w:t>
      </w:r>
    </w:p>
    <w:p>
      <w:r>
        <w:rPr>
          <w:b/>
        </w:rPr>
        <w:t xml:space="preserve">Tulos</w:t>
      </w:r>
    </w:p>
    <w:p>
      <w:r>
        <w:t xml:space="preserve">[Tekoäly] on minkä aikakauslehden aiheena?</w:t>
      </w:r>
    </w:p>
    <w:p>
      <w:r>
        <w:rPr>
          <w:b/>
        </w:rPr>
        <w:t xml:space="preserve">Esimerkki 5.224</w:t>
      </w:r>
    </w:p>
    <w:p>
      <w:r>
        <w:t xml:space="preserve">alkuperäinen kysymys: Vastaus: bcg-rokoteVastaustyyppi: Mikä lääke vaikuttaa fysiologisesti [aktiivisesti hankittuun immuniteettiin]?Vastaus: bcg-rokoteVastaustyyppi: Mikä lääke vaikuttaa fysiologisesti [aktiivisesti hankittuun immuniteettiin]?Vastaus: bcg-rokote Bcbc-rokotteen tyyppi: Lääkeaine.</w:t>
      </w:r>
    </w:p>
    <w:p>
      <w:r>
        <w:rPr>
          <w:b/>
        </w:rPr>
        <w:t xml:space="preserve">Tulos</w:t>
      </w:r>
    </w:p>
    <w:p>
      <w:r>
        <w:t xml:space="preserve">[Aktiivisesti hankittu immuniteetti] on fysiologinen vaikutus lääkkeellä, jonka nimi on mikä?</w:t>
      </w:r>
    </w:p>
    <w:p>
      <w:r>
        <w:rPr>
          <w:b/>
        </w:rPr>
        <w:t xml:space="preserve">Tulos</w:t>
      </w:r>
    </w:p>
    <w:p>
      <w:r>
        <w:t xml:space="preserve">[Aktiivisesti hankittu immuniteetti] on fysiologinen seuraus minkä lääkkeen käytöstä?</w:t>
      </w:r>
    </w:p>
    <w:p>
      <w:r>
        <w:rPr>
          <w:b/>
        </w:rPr>
        <w:t xml:space="preserve">Tulos</w:t>
      </w:r>
    </w:p>
    <w:p>
      <w:r>
        <w:t xml:space="preserve">[Aktiivisesti hankittu immuniteetti] on minkä lääkkeen psykologinen vaikutus?</w:t>
      </w:r>
    </w:p>
    <w:p>
      <w:r>
        <w:rPr>
          <w:b/>
        </w:rPr>
        <w:t xml:space="preserve">Tulos</w:t>
      </w:r>
    </w:p>
    <w:p>
      <w:r>
        <w:t xml:space="preserve">[Aktiivisesti hankittu immuniteetti] on minkä lääkkeen fysiologinen vaikutus?</w:t>
      </w:r>
    </w:p>
    <w:p>
      <w:r>
        <w:rPr>
          <w:b/>
        </w:rPr>
        <w:t xml:space="preserve">Tulos</w:t>
      </w:r>
    </w:p>
    <w:p>
      <w:r>
        <w:t xml:space="preserve">[Aktiivisesti hankittu immuniteetti] on minkä lääkkeen fysiologinen vaikutus?</w:t>
      </w:r>
    </w:p>
    <w:p>
      <w:r>
        <w:rPr>
          <w:b/>
        </w:rPr>
        <w:t xml:space="preserve">Esimerkki 5.225</w:t>
      </w:r>
    </w:p>
    <w:p>
      <w:r>
        <w:t xml:space="preserve">alkuperäinen kysymys: Vastaus: Charlotte Knights, Syracuse Chiefs, Louisville Bats....vastaustyyppi: Baseball Team.auxiliary information: International League on Yhdysvaltain itäisissä osavaltioissa toimiva baseballin minor league -liiga. Pacific Coast Leaguen ja Meksikon liigan tavoin se pelaa Triple-A-tasolla, joka on askeleen Major League Baseballia alempana. Se sai nimensä siksi, että sillä oli joukkueita sekä Yhdysvalloissa että Kanadassa. Ottawa Lynxin siirryttyä Pennsylvanian Allentowniin Lehigh Valley IronPigsiksi kaudeksi 2008 kaikki liigan joukkueet ovat nyt kuitenkin sijoittautuneet Yhdysvaltoihin.</w:t>
      </w:r>
    </w:p>
    <w:p>
      <w:r>
        <w:rPr>
          <w:b/>
        </w:rPr>
        <w:t xml:space="preserve">Tulos</w:t>
      </w:r>
    </w:p>
    <w:p>
      <w:r>
        <w:t xml:space="preserve">Mitkä baseball-joukkueet kuuluvat [kansainväliseen liigaan]?</w:t>
      </w:r>
    </w:p>
    <w:p>
      <w:r>
        <w:rPr>
          <w:b/>
        </w:rPr>
        <w:t xml:space="preserve">Tulos</w:t>
      </w:r>
    </w:p>
    <w:p>
      <w:r>
        <w:t xml:space="preserve">mikä baseball-joukkue on [Kansainvälisessä liigassa]?</w:t>
      </w:r>
    </w:p>
    <w:p>
      <w:r>
        <w:rPr>
          <w:b/>
        </w:rPr>
        <w:t xml:space="preserve">Tulos</w:t>
      </w:r>
    </w:p>
    <w:p>
      <w:r>
        <w:t xml:space="preserve">[Kansainvälinen liiga] sisältää minkä baseball-joukkueen?</w:t>
      </w:r>
    </w:p>
    <w:p>
      <w:r>
        <w:rPr>
          <w:b/>
        </w:rPr>
        <w:t xml:space="preserve">Tulos</w:t>
      </w:r>
    </w:p>
    <w:p>
      <w:r>
        <w:t xml:space="preserve">nimeä joukkue [Kansainvälisessä liigassa]</w:t>
      </w:r>
    </w:p>
    <w:p>
      <w:r>
        <w:rPr>
          <w:b/>
        </w:rPr>
        <w:t xml:space="preserve">Tulos</w:t>
      </w:r>
    </w:p>
    <w:p>
      <w:r>
        <w:t xml:space="preserve">[International League] sisältää minkä baseball-joukkueen?</w:t>
      </w:r>
    </w:p>
    <w:p>
      <w:r>
        <w:rPr>
          <w:b/>
        </w:rPr>
        <w:t xml:space="preserve">Esimerkki 5.226</w:t>
      </w:r>
    </w:p>
    <w:p>
      <w:r>
        <w:t xml:space="preserve">alkuperäinen kysymys: Vastaus: PinnipedVastaustyyppi: Minkä tuotteen ainesosa on johdannainen [Sealskin]?Vastaus: PinnipedVastaustyyppi: Minkä tuotteen ainesosa on johdannainen [Sealskin]? Tuotteen tyyppi: Tuotteen ainesosa: Hylkeennahka on metsästetyn hylkeen nahka. Alkuperäiskansat ovat vuosituhansien ajan käyttäneet hylkeennahkoja vedenpitävien takkien ja saappaiden valmistukseen ja hylkeen turkista turkistakkeja. Merimiehillä oli tapana käyttää hylkeennahasta tehtyjä tupakkapusseja. Kanada, Grönlanti, Norja, Venäjä ja Namibia vievät hylkeennahkaa. Perinteisesti sitä käytettiin skotlantilaisten sporranssien valmistukseen. Inuiittien alkuperäiskansan mielestä hyljetuotteiden kieltäminen haittaa heidän elämäntapaansa. Hylkeennahkojen, turkisten ja nahkojen käyttöä vastustetaan kuitenkin monin tavoin, ja monissa maissa hylkeiden, erityisesti nuorten hylkeiden, metsästys on laitonta. Vuonna 2006 hylkeennahkojen maailmanlaajuisen viennin arvo oli yli 16 miljoonaa Kanadan dollaria.</w:t>
      </w:r>
    </w:p>
    <w:p>
      <w:r>
        <w:rPr>
          <w:b/>
        </w:rPr>
        <w:t xml:space="preserve">Tulos</w:t>
      </w:r>
    </w:p>
    <w:p>
      <w:r>
        <w:t xml:space="preserve">Missä tuotteen ainesosassa on [Sealskin] johdannainen?</w:t>
      </w:r>
    </w:p>
    <w:p>
      <w:r>
        <w:rPr>
          <w:b/>
        </w:rPr>
        <w:t xml:space="preserve">Tulos</w:t>
      </w:r>
    </w:p>
    <w:p>
      <w:r>
        <w:t xml:space="preserve">Minkä tuotteen ainesosassa on [Sealskin] johdannainen?</w:t>
      </w:r>
    </w:p>
    <w:p>
      <w:r>
        <w:rPr>
          <w:b/>
        </w:rPr>
        <w:t xml:space="preserve">Tulos</w:t>
      </w:r>
    </w:p>
    <w:p>
      <w:r>
        <w:t xml:space="preserve">Nimeä tuotteen ainesosa, joka sisältää [Sealskin]-johdannaista?</w:t>
      </w:r>
    </w:p>
    <w:p>
      <w:r>
        <w:rPr>
          <w:b/>
        </w:rPr>
        <w:t xml:space="preserve">Tulos</w:t>
      </w:r>
    </w:p>
    <w:p>
      <w:r>
        <w:t xml:space="preserve">Mikä tuotteen ainesosa on peräisin [Sealskinistä]?</w:t>
      </w:r>
    </w:p>
    <w:p>
      <w:r>
        <w:rPr>
          <w:b/>
        </w:rPr>
        <w:t xml:space="preserve">Tulos</w:t>
      </w:r>
    </w:p>
    <w:p>
      <w:r>
        <w:t xml:space="preserve">Minkä tuotteen tiedetään sisältävän [Sealskin]-johdannaisia?</w:t>
      </w:r>
    </w:p>
    <w:p>
      <w:r>
        <w:rPr>
          <w:b/>
        </w:rPr>
        <w:t xml:space="preserve">Esimerkki 5.227</w:t>
      </w:r>
    </w:p>
    <w:p>
      <w:r>
        <w:t xml:space="preserve">alkuperäinen kysymys: Vastaus: Alan Mullally, Matthew Elliott, Michael J. Smith...vastaustyyppi..: Cricket Bowler.</w:t>
      </w:r>
    </w:p>
    <w:p>
      <w:r>
        <w:rPr>
          <w:b/>
        </w:rPr>
        <w:t xml:space="preserve">Tulos</w:t>
      </w:r>
    </w:p>
    <w:p>
      <w:r>
        <w:t xml:space="preserve">Keitä ovat [vasenkätiset] kriketin keilaajat?</w:t>
      </w:r>
    </w:p>
    <w:p>
      <w:r>
        <w:rPr>
          <w:b/>
        </w:rPr>
        <w:t xml:space="preserve">Tulos</w:t>
      </w:r>
    </w:p>
    <w:p>
      <w:r>
        <w:t xml:space="preserve">Mitkä kriketinpelaajat keilaavat [vasenkätisesti]?</w:t>
      </w:r>
    </w:p>
    <w:p>
      <w:r>
        <w:rPr>
          <w:b/>
        </w:rPr>
        <w:t xml:space="preserve">Tulos</w:t>
      </w:r>
    </w:p>
    <w:p>
      <w:r>
        <w:t xml:space="preserve">Nimeä kriketin keilaaja, joka pelaa [vasenkätisenä].</w:t>
      </w:r>
    </w:p>
    <w:p>
      <w:r>
        <w:rPr>
          <w:b/>
        </w:rPr>
        <w:t xml:space="preserve">Tulos</w:t>
      </w:r>
    </w:p>
    <w:p>
      <w:r>
        <w:t xml:space="preserve">Kuka on [vasenkätinen] kriketin keilaaja?</w:t>
      </w:r>
    </w:p>
    <w:p>
      <w:r>
        <w:rPr>
          <w:b/>
        </w:rPr>
        <w:t xml:space="preserve">Tulos</w:t>
      </w:r>
    </w:p>
    <w:p>
      <w:r>
        <w:t xml:space="preserve">Mikä kuuluisa kriketin keilaaja keilaa [vasenkätisesti]?</w:t>
      </w:r>
    </w:p>
    <w:p>
      <w:r>
        <w:rPr>
          <w:b/>
        </w:rPr>
        <w:t xml:space="preserve">Esimerkki 5.228</w:t>
      </w:r>
    </w:p>
    <w:p>
      <w:r>
        <w:t xml:space="preserve">alkuperäinen kysymys: Vastaus: Henry W. Grady High SchoolVastaustyyppi: Grady Grady: Oppilaitoksen tyyppi: Oppilaitoksen tyyppi: Oppilaitos.</w:t>
      </w:r>
    </w:p>
    <w:p>
      <w:r>
        <w:rPr>
          <w:b/>
        </w:rPr>
        <w:t xml:space="preserve">Tulos</w:t>
      </w:r>
    </w:p>
    <w:p>
      <w:r>
        <w:t xml:space="preserve">Minkä oppilaitoksen julkaisema [The Southerner] oli?</w:t>
      </w:r>
    </w:p>
    <w:p>
      <w:r>
        <w:rPr>
          <w:b/>
        </w:rPr>
        <w:t xml:space="preserve">Tulos</w:t>
      </w:r>
    </w:p>
    <w:p>
      <w:r>
        <w:t xml:space="preserve">Mikä oppilaitos julkaisee [The Southerner]?</w:t>
      </w:r>
    </w:p>
    <w:p>
      <w:r>
        <w:rPr>
          <w:b/>
        </w:rPr>
        <w:t xml:space="preserve">Tulos</w:t>
      </w:r>
    </w:p>
    <w:p>
      <w:r>
        <w:t xml:space="preserve">[The Southerner] on minkä lukion tuottama?</w:t>
      </w:r>
    </w:p>
    <w:p>
      <w:r>
        <w:rPr>
          <w:b/>
        </w:rPr>
        <w:t xml:space="preserve">Tulos</w:t>
      </w:r>
    </w:p>
    <w:p>
      <w:r>
        <w:t xml:space="preserve">Minkä oppilaitoksen julkaisema [The Southerner] oli?</w:t>
      </w:r>
    </w:p>
    <w:p>
      <w:r>
        <w:rPr>
          <w:b/>
        </w:rPr>
        <w:t xml:space="preserve">Tulos</w:t>
      </w:r>
    </w:p>
    <w:p>
      <w:r>
        <w:t xml:space="preserve">Julkaisu [The Southerner] JULKAISTI ENSIMMÄISEN kerran MITÄ KOULUTUSLAITOSTA?</w:t>
      </w:r>
    </w:p>
    <w:p>
      <w:r>
        <w:rPr>
          <w:b/>
        </w:rPr>
        <w:t xml:space="preserve">Tulos</w:t>
      </w:r>
    </w:p>
    <w:p>
      <w:r>
        <w:t xml:space="preserve">[The Southerner] oli minkä oppilaitoksen koululehti?</w:t>
      </w:r>
    </w:p>
    <w:p>
      <w:r>
        <w:rPr>
          <w:b/>
        </w:rPr>
        <w:t xml:space="preserve">Esimerkki 5.229</w:t>
      </w:r>
    </w:p>
    <w:p>
      <w:r>
        <w:t xml:space="preserve">alkuperäinen kysymys: Missä uskonnossa on [Timanttisutra]vastaus: soto zenvastaustyyppi: Lisätietoja: Uskonto: Timantti S≈´tra on MahƒÅyƒÅna s≈´tra Praj√±ƒÅpƒÅramitƒÅ eli "Viisauden täydellisyyden" genrestä, ja siinä korostetaan pysymättömyyden ja kiinnittymättömyyden harjoittamista. Tekstin täydellinen sanskritinkielinen nimi on VajracchedikƒÅ Praj√±ƒÅpƒÅramitƒÅ S≈´tra. Aurel Steinin 1900-luvun alussa Dunhuangin käsikirjoitusten joukosta löytämä kopio Timantti S≈´trasta, jonka kiinankielinen versio on peräisin 11. toukokuuta 868. Se on British Libraryn sanoin "varhaisin täysin säilynyt päivätty painettu kirja".</w:t>
      </w:r>
    </w:p>
    <w:p>
      <w:r>
        <w:rPr>
          <w:b/>
        </w:rPr>
        <w:t xml:space="preserve">Tulos</w:t>
      </w:r>
    </w:p>
    <w:p>
      <w:r>
        <w:t xml:space="preserve">[Timanttisutra] on osa mitä uskontoa?</w:t>
      </w:r>
    </w:p>
    <w:p>
      <w:r>
        <w:rPr>
          <w:b/>
        </w:rPr>
        <w:t xml:space="preserve">Tulos</w:t>
      </w:r>
    </w:p>
    <w:p>
      <w:r>
        <w:t xml:space="preserve">[Timanttisutra] on osa mitä uskontoa?</w:t>
      </w:r>
    </w:p>
    <w:p>
      <w:r>
        <w:rPr>
          <w:b/>
        </w:rPr>
        <w:t xml:space="preserve">Tulos</w:t>
      </w:r>
    </w:p>
    <w:p>
      <w:r>
        <w:t xml:space="preserve">mikä uskonto käyttää [Timanttisutraa]?</w:t>
      </w:r>
    </w:p>
    <w:p>
      <w:r>
        <w:rPr>
          <w:b/>
        </w:rPr>
        <w:t xml:space="preserve">Tulos</w:t>
      </w:r>
    </w:p>
    <w:p>
      <w:r>
        <w:t xml:space="preserve">[Timanttisutra] on osa mitä uskontoa?</w:t>
      </w:r>
    </w:p>
    <w:p>
      <w:r>
        <w:rPr>
          <w:b/>
        </w:rPr>
        <w:t xml:space="preserve">Tulos</w:t>
      </w:r>
    </w:p>
    <w:p>
      <w:r>
        <w:t xml:space="preserve">[Timanttisutra] löytyy mistä uskonnosta?</w:t>
      </w:r>
    </w:p>
    <w:p>
      <w:r>
        <w:rPr>
          <w:b/>
        </w:rPr>
        <w:t xml:space="preserve">Tulos</w:t>
      </w:r>
    </w:p>
    <w:p>
      <w:r>
        <w:t xml:space="preserve">[Timanttisutra] kuuluu mihin uskonnolliseen uskomusjärjestelmään?</w:t>
      </w:r>
    </w:p>
    <w:p>
      <w:r>
        <w:rPr>
          <w:b/>
        </w:rPr>
        <w:t xml:space="preserve">Tulos</w:t>
      </w:r>
    </w:p>
    <w:p>
      <w:r>
        <w:t xml:space="preserve">[Timanttisutra] on osa mitä uskontoa?</w:t>
      </w:r>
    </w:p>
    <w:p>
      <w:r>
        <w:rPr>
          <w:b/>
        </w:rPr>
        <w:t xml:space="preserve">Esimerkki 5.230</w:t>
      </w:r>
    </w:p>
    <w:p>
      <w:r>
        <w:t xml:space="preserve">alkuperäinen kysymys: Vastaus: Tallahassee Community CollegeVastaustyyppi: Tallahassee Community CollegeVastaustyyppi: Tallahassee Eagle: Tallahassee College: Tallahassee College: Tallahassee College: Tallahassee College: Koulutuslaitos.</w:t>
      </w:r>
    </w:p>
    <w:p>
      <w:r>
        <w:rPr>
          <w:b/>
        </w:rPr>
        <w:t xml:space="preserve">Tulos</w:t>
      </w:r>
    </w:p>
    <w:p>
      <w:r>
        <w:t xml:space="preserve">[Tallahassee Eagle] on minkä oppilaitoksen maskotti?</w:t>
      </w:r>
    </w:p>
    <w:p>
      <w:r>
        <w:rPr>
          <w:b/>
        </w:rPr>
        <w:t xml:space="preserve">Tulos</w:t>
      </w:r>
    </w:p>
    <w:p>
      <w:r>
        <w:t xml:space="preserve">[Tallahassee Eagle] on minkä oppilaitoksen maskotti?</w:t>
      </w:r>
    </w:p>
    <w:p>
      <w:r>
        <w:rPr>
          <w:b/>
        </w:rPr>
        <w:t xml:space="preserve">Tulos</w:t>
      </w:r>
    </w:p>
    <w:p>
      <w:r>
        <w:t xml:space="preserve">Minkä oppilaitoksen maskotti on [Tallahassee Eagle]?</w:t>
      </w:r>
    </w:p>
    <w:p>
      <w:r>
        <w:rPr>
          <w:b/>
        </w:rPr>
        <w:t xml:space="preserve">Tulos</w:t>
      </w:r>
    </w:p>
    <w:p>
      <w:r>
        <w:t xml:space="preserve">Mikä koulu käyttää [Tallahassee Eaglea] maskottina?</w:t>
      </w:r>
    </w:p>
    <w:p>
      <w:r>
        <w:rPr>
          <w:b/>
        </w:rPr>
        <w:t xml:space="preserve">Tulos</w:t>
      </w:r>
    </w:p>
    <w:p>
      <w:r>
        <w:t xml:space="preserve">Minkä oppilaitoksen maskotti on [Tallahassee Eagle]?</w:t>
      </w:r>
    </w:p>
    <w:p>
      <w:r>
        <w:rPr>
          <w:b/>
        </w:rPr>
        <w:t xml:space="preserve">Esimerkki 5.231</w:t>
      </w:r>
    </w:p>
    <w:p>
      <w:r>
        <w:t xml:space="preserve">alkuperäinen kysymys: Vastaus: foie gras butter, foie gras pastaanvastaustyyppi: Minkä reseptin kirjoittaja [Suzette Gresham]vastaus: foie gras butter, foie gras pastaan: Reseptin tyyppi: Resepti.</w:t>
      </w:r>
    </w:p>
    <w:p>
      <w:r>
        <w:rPr>
          <w:b/>
        </w:rPr>
        <w:t xml:space="preserve">Tulos</w:t>
      </w:r>
    </w:p>
    <w:p>
      <w:r>
        <w:t xml:space="preserve">Mitä reseptejä [Suzette Gresham] on kirjoittanut?</w:t>
      </w:r>
    </w:p>
    <w:p>
      <w:r>
        <w:rPr>
          <w:b/>
        </w:rPr>
        <w:t xml:space="preserve">Tulos</w:t>
      </w:r>
    </w:p>
    <w:p>
      <w:r>
        <w:t xml:space="preserve">[Suzette Gresham] on minkä reseptin kirjoittaja?</w:t>
      </w:r>
    </w:p>
    <w:p>
      <w:r>
        <w:rPr>
          <w:b/>
        </w:rPr>
        <w:t xml:space="preserve">Tulos</w:t>
      </w:r>
    </w:p>
    <w:p>
      <w:r>
        <w:t xml:space="preserve">[Suzette Gresham] on minkä reseptin kirjoittaja?</w:t>
      </w:r>
    </w:p>
    <w:p>
      <w:r>
        <w:rPr>
          <w:b/>
        </w:rPr>
        <w:t xml:space="preserve">Tulos</w:t>
      </w:r>
    </w:p>
    <w:p>
      <w:r>
        <w:t xml:space="preserve">[Suzette Gresham] ON MILLAISEN RESEPTIN TEKIJÄ?</w:t>
      </w:r>
    </w:p>
    <w:p>
      <w:r>
        <w:rPr>
          <w:b/>
        </w:rPr>
        <w:t xml:space="preserve">Tulos</w:t>
      </w:r>
    </w:p>
    <w:p>
      <w:r>
        <w:t xml:space="preserve">Minkä reseptin kirjoittaja [Suzette Gresham] kirjoitti?</w:t>
      </w:r>
    </w:p>
    <w:p>
      <w:r>
        <w:rPr>
          <w:b/>
        </w:rPr>
        <w:t xml:space="preserve">Esimerkki 5.232</w:t>
      </w:r>
    </w:p>
    <w:p>
      <w:r>
        <w:t xml:space="preserve">alkuperäinen kysymys: Vastaus: Color My Love, Baila Bolero, Happy Station...vastaustyyppi: Minkä musiikkitallenteen on julkaissut [The Best Of]?Vastaus: Color My Love, Baila Bolero, Happy Station..: Musiikkitallenne.</w:t>
      </w:r>
    </w:p>
    <w:p>
      <w:r>
        <w:rPr>
          <w:b/>
        </w:rPr>
        <w:t xml:space="preserve">Tulos</w:t>
      </w:r>
    </w:p>
    <w:p>
      <w:r>
        <w:t xml:space="preserve">[The Best Of] julkaistiin minkä musiikillisen levy-yhtiön toimesta?</w:t>
      </w:r>
    </w:p>
    <w:p>
      <w:r>
        <w:rPr>
          <w:b/>
        </w:rPr>
        <w:t xml:space="preserve">Tulos</w:t>
      </w:r>
    </w:p>
    <w:p>
      <w:r>
        <w:t xml:space="preserve">Mitä tulee [The Best Of]-levyyn, mikä on se musiikkitallenne, joka on julkaistu?</w:t>
      </w:r>
    </w:p>
    <w:p>
      <w:r>
        <w:rPr>
          <w:b/>
        </w:rPr>
        <w:t xml:space="preserve">Tulos</w:t>
      </w:r>
    </w:p>
    <w:p>
      <w:r>
        <w:t xml:space="preserve">[The Best Of] on julkaisu minkä musiikkitallenteen osalta?</w:t>
      </w:r>
    </w:p>
    <w:p>
      <w:r>
        <w:rPr>
          <w:b/>
        </w:rPr>
        <w:t xml:space="preserve">Tulos</w:t>
      </w:r>
    </w:p>
    <w:p>
      <w:r>
        <w:t xml:space="preserve">Mikä on musiikkitallenne, joka on julkaisu [The Best Of]?</w:t>
      </w:r>
    </w:p>
    <w:p>
      <w:r>
        <w:rPr>
          <w:b/>
        </w:rPr>
        <w:t xml:space="preserve">Tulos</w:t>
      </w:r>
    </w:p>
    <w:p>
      <w:r>
        <w:t xml:space="preserve">[The Best Of] on minkä musiikkitallenteen julkaisu?</w:t>
      </w:r>
    </w:p>
    <w:p>
      <w:r>
        <w:rPr>
          <w:b/>
        </w:rPr>
        <w:t xml:space="preserve">Esimerkki 5.233</w:t>
      </w:r>
    </w:p>
    <w:p>
      <w:r>
        <w:t xml:space="preserve">alkuperäinen kysymys: vastaus: [Zee Cine Awards] myönnetään minkä toistuvan palkintoseremonian yhteydessä?vastaus: Zee Cine Awards seremoniavastaustyyppi: Zee Cine Awards: [Zee Cine Awards] myönnetään minkä toistuvan palkintoseremonian yhteydessä? Cine Zine Zine Award seremonia: Toistuva palkintoseremonia.aputiedot: Kertaluonteinen palkintoseremonia: Zee Cine Award tai lyhyesti "ZCA" on hindiläisen elokuvateollisuuden palkintoseremonia. Ne järjestettiin aluksi Mumbaissa vuoteen 2004 asti, jolloin ZCA kansainvälistyi ja seremonia järjestettiin Dubaissa ja seuraavina vuosina Lontoossa, Mauritiuksella, Malesiassa ja jälleen Lontoossa vuonna 2008. Sitä ei järjestetty vuosina 2009 ja 2010, mutta sitä jatkettiin vuonna 2011, jolloin se järjestettiin Singaporessa vuonna 2012 se järjestettiin Macaon CotaiArenassa.</w:t>
      </w:r>
    </w:p>
    <w:p>
      <w:r>
        <w:rPr>
          <w:b/>
        </w:rPr>
        <w:t xml:space="preserve">Tulos</w:t>
      </w:r>
    </w:p>
    <w:p>
      <w:r>
        <w:t xml:space="preserve">Missä palkintoseremoniassa [Zee Cine Awards] myönnetään?</w:t>
      </w:r>
    </w:p>
    <w:p>
      <w:r>
        <w:rPr>
          <w:b/>
        </w:rPr>
        <w:t xml:space="preserve">Tulos</w:t>
      </w:r>
    </w:p>
    <w:p>
      <w:r>
        <w:t xml:space="preserve">Mikä toistuva palkintoseremonia myöntää [Zee Cine Awards]?</w:t>
      </w:r>
    </w:p>
    <w:p>
      <w:r>
        <w:rPr>
          <w:b/>
        </w:rPr>
        <w:t xml:space="preserve">Tulos</w:t>
      </w:r>
    </w:p>
    <w:p>
      <w:r>
        <w:t xml:space="preserve">Mikä palkintoseremonia jakaa [Zee Cine Awards]?</w:t>
      </w:r>
    </w:p>
    <w:p>
      <w:r>
        <w:rPr>
          <w:b/>
        </w:rPr>
        <w:t xml:space="preserve">Tulos</w:t>
      </w:r>
    </w:p>
    <w:p>
      <w:r>
        <w:t xml:space="preserve">Mikä toistuva palkintoseremonia on [Zee Cine Awards]?</w:t>
      </w:r>
    </w:p>
    <w:p>
      <w:r>
        <w:rPr>
          <w:b/>
        </w:rPr>
        <w:t xml:space="preserve">Tulos</w:t>
      </w:r>
    </w:p>
    <w:p>
      <w:r>
        <w:t xml:space="preserve">Mitä toistuvia palkintoseremonian palkintoja [Zee Cine Awards]?</w:t>
      </w:r>
    </w:p>
    <w:p>
      <w:r>
        <w:rPr>
          <w:b/>
        </w:rPr>
        <w:t xml:space="preserve">Esimerkki 5.234</w:t>
      </w:r>
    </w:p>
    <w:p>
      <w:r>
        <w:t xml:space="preserve">alkuperäinen kysymys: Vastaus: MoottoritorpedoveneVastaustyyppi: Minkä tyyppinen alus kuuluu luokkaan [Fairmile D moottoritorpedovene]?Vastaus: MoottoritorpedoveneVastaustyyppi: Lisätiedot: Aluksen tyyppi: Fairmile D -moottoritorpedovene oli Bill Holtin suunnittelema ja Fairmile Marinen Kuninkaallista laivastoa varten suunnittelema brittiläinen moottoritorpedovene. Lempinimeltään "Dog Boats", ne suunniteltiin torjumaan saksalaisten E-veneiden tunnettuja etuja aiempiin brittiläisiin rannikkovenemalleihin nähden. Ne olivat suurempia kuin aiemmat MTB- eli Motor Gun Boat -mallit, mutta hitaampia, 30 solmua 40 solmusta. Toisin kuin Fairmile B -mallit, Dog Boats -koiraveneitä valmistettiin Yhdistyneessä kuningaskunnassa vain osina. Osa niistä rakennettiin RAF:n merivoimien osastolle käytettäväksi pudonneiden lentäjien pelastamiseen ilmasta merelle. Vuosina 1942-1945 rakennettiin 229 venettä. Monia versioita valmistettiin tai muunnettiin olemassa olevista veneistä: MGB, MTB, MA/SB, LRRC ja sodanjälkeinen FPB. Koska Fairmile D:hen voitiin asentaa aseistusyhdistelmä, joka antoi sille sekä moottoritykkiveneen että moottoritorpedoveneen ominaisuudet, MGB-nimityksestä luovuttiin. Nykyään D-tyyppi on suosittu valinta venemallintajien keskuudessa. Tiedossa ei ole muita eloonjääneitä kuin kaksi hylättyä hylkyä, joista toinen sijaitsee Chathamissa Englannissa ja toinen Ellings√∏yssä Norjassa. Molinsin 57 mm:n tykki asennettuna Fairmile D -alukseen Takanäkymä samasta tykistä.</w:t>
      </w:r>
    </w:p>
    <w:p>
      <w:r>
        <w:rPr>
          <w:b/>
        </w:rPr>
        <w:t xml:space="preserve">Tulos</w:t>
      </w:r>
    </w:p>
    <w:p>
      <w:r>
        <w:t xml:space="preserve">Minkä tyyppinen alus on luokan [Fairmile D -moottoritorpedovene]?</w:t>
      </w:r>
    </w:p>
    <w:p>
      <w:r>
        <w:rPr>
          <w:b/>
        </w:rPr>
        <w:t xml:space="preserve">Tulos</w:t>
      </w:r>
    </w:p>
    <w:p>
      <w:r>
        <w:t xml:space="preserve">[Fairmile D -moottoritorpedovene]-luokka on mitä alustyyppiä?</w:t>
      </w:r>
    </w:p>
    <w:p>
      <w:r>
        <w:rPr>
          <w:b/>
        </w:rPr>
        <w:t xml:space="preserve">Tulos</w:t>
      </w:r>
    </w:p>
    <w:p>
      <w:r>
        <w:t xml:space="preserve">[Fairmile D -moottoritorpedovene] luokittelee minkä tyyppisen aluksen?</w:t>
      </w:r>
    </w:p>
    <w:p>
      <w:r>
        <w:rPr>
          <w:b/>
        </w:rPr>
        <w:t xml:space="preserve">Tulos</w:t>
      </w:r>
    </w:p>
    <w:p>
      <w:r>
        <w:t xml:space="preserve">Minkä alustyypin luokka on [Fairmile D -moottoritorpedovene]?</w:t>
      </w:r>
    </w:p>
    <w:p>
      <w:r>
        <w:rPr>
          <w:b/>
        </w:rPr>
        <w:t xml:space="preserve">Tulos</w:t>
      </w:r>
    </w:p>
    <w:p>
      <w:r>
        <w:t xml:space="preserve">[Fairmile D -moottoritorpedovene] on minkä luokan alus?</w:t>
      </w:r>
    </w:p>
    <w:p>
      <w:r>
        <w:rPr>
          <w:b/>
        </w:rPr>
        <w:t xml:space="preserve">Esimerkki 5.235</w:t>
      </w:r>
    </w:p>
    <w:p>
      <w:r>
        <w:t xml:space="preserve">alkuperäinen kysymys: vastaus: nsb di 7vastaustyyppi: Etsi luokan [SJ T44] veturit: Vastaustyyppi: Veturi.aputiedot: T44 on ruotsalainen diesel-sähköveturi, jota Nyquist &amp; Holm ja Kalmar Verkstad rakensivat 123 kappaletta vuosina 1968-1987. Se oli T43:n seuraaja, ja sitä käytettiin sekä veto- että vaihtotyössä. Se on yleisin dieselveturi Ruotsissa, ja valtion omistama Green Cargo on sen suurin käyttäjä. Muita operaattoreita ovat Israel Railways, Malmtrafik ja aiemmin Norjan valtionrautatiet.</w:t>
      </w:r>
    </w:p>
    <w:p>
      <w:r>
        <w:rPr>
          <w:b/>
        </w:rPr>
        <w:t xml:space="preserve">Tulos</w:t>
      </w:r>
    </w:p>
    <w:p>
      <w:r>
        <w:t xml:space="preserve">Missä ovat luokan [SJ T44] veturit?</w:t>
      </w:r>
    </w:p>
    <w:p>
      <w:r>
        <w:rPr>
          <w:b/>
        </w:rPr>
        <w:t xml:space="preserve">Tulos</w:t>
      </w:r>
    </w:p>
    <w:p>
      <w:r>
        <w:t xml:space="preserve">Mitkä veturit kuuluvat [SJ T44]-luokkaan?</w:t>
      </w:r>
    </w:p>
    <w:p>
      <w:r>
        <w:rPr>
          <w:b/>
        </w:rPr>
        <w:t xml:space="preserve">Tulos</w:t>
      </w:r>
    </w:p>
    <w:p>
      <w:r>
        <w:t xml:space="preserve">Mitkä ovat luokan [SJ T44] veturit?</w:t>
      </w:r>
    </w:p>
    <w:p>
      <w:r>
        <w:rPr>
          <w:b/>
        </w:rPr>
        <w:t xml:space="preserve">Tulos</w:t>
      </w:r>
    </w:p>
    <w:p>
      <w:r>
        <w:t xml:space="preserve">Minkä vetureiden luokka on [SJ T44]?</w:t>
      </w:r>
    </w:p>
    <w:p>
      <w:r>
        <w:rPr>
          <w:b/>
        </w:rPr>
        <w:t xml:space="preserve">Tulos</w:t>
      </w:r>
    </w:p>
    <w:p>
      <w:r>
        <w:t xml:space="preserve">Minkä vetureiden luokka on [SJ T44]?</w:t>
      </w:r>
    </w:p>
    <w:p>
      <w:r>
        <w:rPr>
          <w:b/>
        </w:rPr>
        <w:t xml:space="preserve">Esimerkki 5.236</w:t>
      </w:r>
    </w:p>
    <w:p>
      <w:r>
        <w:t xml:space="preserve">alkuperäinen kysymys: Vastaus: isaac freeman, fyodor stravinsky, alexander kipnis...vastaustyyppi...Vastaus tyyppi: Muusikko: Basso on klassisen mieslaulun äänityyppi, ja sillä on kaikista äänityypeistä matalin ääniala. The New Grove Dictionary of Opera -teoksen mukaan basson ääniala ulottuu tyypillisesti noin toisesta E:stä keskimmäisen C:n alapuolella olevasta E:stä keskimmäisen C:n yläpuolella olevaan E:hen. Basson tessitura eli miellyttävä ääniala määritellään yleensä bassokirjan uloimpien linjojen mukaan. Basson äänityyppi jaetaan yleensä basso cantanteen, hoher bassoon, jugendlicher bassoon, basso buffoon, Schwerer Spielbassoon, lyyriseen bassoon ja dramaattiseen basso profondoon.</w:t>
      </w:r>
    </w:p>
    <w:p>
      <w:r>
        <w:rPr>
          <w:b/>
        </w:rPr>
        <w:t xml:space="preserve">Tulos</w:t>
      </w:r>
    </w:p>
    <w:p>
      <w:r>
        <w:t xml:space="preserve">Kenellä muusikoista on ääniala [Bass]?</w:t>
      </w:r>
    </w:p>
    <w:p>
      <w:r>
        <w:rPr>
          <w:b/>
        </w:rPr>
        <w:t xml:space="preserve">Tulos</w:t>
      </w:r>
    </w:p>
    <w:p>
      <w:r>
        <w:t xml:space="preserve">Lauluääni [Bass] kuuluu mille muusikolle?</w:t>
      </w:r>
    </w:p>
    <w:p>
      <w:r>
        <w:rPr>
          <w:b/>
        </w:rPr>
        <w:t xml:space="preserve">Tulos</w:t>
      </w:r>
    </w:p>
    <w:p>
      <w:r>
        <w:t xml:space="preserve">Millä muusikolla on [Bass]-ääniala?</w:t>
      </w:r>
    </w:p>
    <w:p>
      <w:r>
        <w:rPr>
          <w:b/>
        </w:rPr>
        <w:t xml:space="preserve">Tulos</w:t>
      </w:r>
    </w:p>
    <w:p>
      <w:r>
        <w:t xml:space="preserve">Mikä on muusikko, jolla on [Basson] ääniala?</w:t>
      </w:r>
    </w:p>
    <w:p>
      <w:r>
        <w:rPr>
          <w:b/>
        </w:rPr>
        <w:t xml:space="preserve">Tulos</w:t>
      </w:r>
    </w:p>
    <w:p>
      <w:r>
        <w:t xml:space="preserve">Ketkä laulajat osaavat laulaa [Bass]?</w:t>
      </w:r>
    </w:p>
    <w:p>
      <w:r>
        <w:rPr>
          <w:b/>
        </w:rPr>
        <w:t xml:space="preserve">Tulos</w:t>
      </w:r>
    </w:p>
    <w:p>
      <w:r>
        <w:t xml:space="preserve">Osaatko nimetä muusikon, jolla on [Basso]-lauluääni?</w:t>
      </w:r>
    </w:p>
    <w:p>
      <w:r>
        <w:rPr>
          <w:b/>
        </w:rPr>
        <w:t xml:space="preserve">Esimerkki 5.237</w:t>
      </w:r>
    </w:p>
    <w:p>
      <w:r>
        <w:t xml:space="preserve">alkuperäinen kysymys: Vastaus: Sinkkisormiproteiini 692Vastaustyyppi: Minkä geenin lokus on [1 - [247110827,247119893]]vastaus: Sinkkisormiproteiini 692: Gene.</w:t>
      </w:r>
    </w:p>
    <w:p>
      <w:r>
        <w:rPr>
          <w:b/>
        </w:rPr>
        <w:t xml:space="preserve">Tulos</w:t>
      </w:r>
    </w:p>
    <w:p>
      <w:r>
        <w:t xml:space="preserve">Paikka [1 - [247110827,247119893]] löytyy mistä geenistä?</w:t>
      </w:r>
    </w:p>
    <w:p>
      <w:r>
        <w:rPr>
          <w:b/>
        </w:rPr>
        <w:t xml:space="preserve">Tulos</w:t>
      </w:r>
    </w:p>
    <w:p>
      <w:r>
        <w:t xml:space="preserve">Paikka [1 - [247110827,247119893]] sijaitsee missä geenissä?</w:t>
      </w:r>
    </w:p>
    <w:p>
      <w:r>
        <w:rPr>
          <w:b/>
        </w:rPr>
        <w:t xml:space="preserve">Tulos</w:t>
      </w:r>
    </w:p>
    <w:p>
      <w:r>
        <w:t xml:space="preserve">Paikka [1 - [247110827,247119893]] kuuluu minkä geenin alle?</w:t>
      </w:r>
    </w:p>
    <w:p>
      <w:r>
        <w:rPr>
          <w:b/>
        </w:rPr>
        <w:t xml:space="preserve">Tulos</w:t>
      </w:r>
    </w:p>
    <w:p>
      <w:r>
        <w:t xml:space="preserve">Nimeä geeni, jonka lokus on [1 - [247110827,247119893]].</w:t>
      </w:r>
    </w:p>
    <w:p>
      <w:r>
        <w:rPr>
          <w:b/>
        </w:rPr>
        <w:t xml:space="preserve">Tulos</w:t>
      </w:r>
    </w:p>
    <w:p>
      <w:r>
        <w:t xml:space="preserve">Paikannus [1 - [247110827,247119893]] kuuluu mihin geeniin?</w:t>
      </w:r>
    </w:p>
    <w:p>
      <w:r>
        <w:rPr>
          <w:b/>
        </w:rPr>
        <w:t xml:space="preserve">Esimerkki 5.238</w:t>
      </w:r>
    </w:p>
    <w:p>
      <w:r>
        <w:t xml:space="preserve">alkuperäinen kysymys: Vastaus: Mike RossVastaustyyppi: Mikä äänitysinsinööri julkaisee [Sunshine Day]?vastaus: Mike RossVastaustyyppi: Mike Mike Mike: Äänitysinsinööri.</w:t>
      </w:r>
    </w:p>
    <w:p>
      <w:r>
        <w:rPr>
          <w:b/>
        </w:rPr>
        <w:t xml:space="preserve">Tulos</w:t>
      </w:r>
    </w:p>
    <w:p>
      <w:r>
        <w:t xml:space="preserve">[Sunshine Day] julkaistiin minkä äänitysinsinöörin toimesta?</w:t>
      </w:r>
    </w:p>
    <w:p>
      <w:r>
        <w:rPr>
          <w:b/>
        </w:rPr>
        <w:t xml:space="preserve">Tulos</w:t>
      </w:r>
    </w:p>
    <w:p>
      <w:r>
        <w:t xml:space="preserve">Kuka on äänittäjä, joka debytoi [Sunshine Dayn]?</w:t>
      </w:r>
    </w:p>
    <w:p>
      <w:r>
        <w:rPr>
          <w:b/>
        </w:rPr>
        <w:t xml:space="preserve">Tulos</w:t>
      </w:r>
    </w:p>
    <w:p>
      <w:r>
        <w:t xml:space="preserve">joka oli äänittäjä, joka käynnisti [Sunshine Dayn]?</w:t>
      </w:r>
    </w:p>
    <w:p>
      <w:r>
        <w:rPr>
          <w:b/>
        </w:rPr>
        <w:t xml:space="preserve">Tulos</w:t>
      </w:r>
    </w:p>
    <w:p>
      <w:r>
        <w:t xml:space="preserve">[Sunshine Day] julkaistiin minkä äänitysinsinöörin toimesta?</w:t>
      </w:r>
    </w:p>
    <w:p>
      <w:r>
        <w:rPr>
          <w:b/>
        </w:rPr>
        <w:t xml:space="preserve">Tulos</w:t>
      </w:r>
    </w:p>
    <w:p>
      <w:r>
        <w:t xml:space="preserve">Kuka on äänittäjä, joka julkaisee [Sunshine Dayn]?</w:t>
      </w:r>
    </w:p>
    <w:p>
      <w:r>
        <w:rPr>
          <w:b/>
        </w:rPr>
        <w:t xml:space="preserve">Tulos</w:t>
      </w:r>
    </w:p>
    <w:p>
      <w:r>
        <w:t xml:space="preserve">Mikä on [Sunshine Dayn] julkaisseen äänitysinsinöörin nimi?</w:t>
      </w:r>
    </w:p>
    <w:p>
      <w:r>
        <w:rPr>
          <w:b/>
        </w:rPr>
        <w:t xml:space="preserve">Esimerkki 5.239</w:t>
      </w:r>
    </w:p>
    <w:p>
      <w:r>
        <w:t xml:space="preserve">alkuperäinen kysymys: Vastaus: Carolyn Christov-BakargieVastaustyyppi: Kuka näyttelykuraattori kuratoi [Sydneyn biennaalin 2008]?vastaus: Carolyn Christov-Bakargie: Bakov-Bakarchov-Bakarchov: Näyttelyn tyyppi: Näyttelyn kuraattori.</w:t>
      </w:r>
    </w:p>
    <w:p>
      <w:r>
        <w:rPr>
          <w:b/>
        </w:rPr>
        <w:t xml:space="preserve">Tulos</w:t>
      </w:r>
    </w:p>
    <w:p>
      <w:r>
        <w:t xml:space="preserve">Minkä kuraattorin toimesta [Sydneyn biennaali 2008] kuratoitiin?</w:t>
      </w:r>
    </w:p>
    <w:p>
      <w:r>
        <w:rPr>
          <w:b/>
        </w:rPr>
        <w:t xml:space="preserve">Tulos</w:t>
      </w:r>
    </w:p>
    <w:p>
      <w:r>
        <w:t xml:space="preserve">[Sydneyn biennaali 2008] kuraattorina toimi kuka?</w:t>
      </w:r>
    </w:p>
    <w:p>
      <w:r>
        <w:rPr>
          <w:b/>
        </w:rPr>
        <w:t xml:space="preserve">Tulos</w:t>
      </w:r>
    </w:p>
    <w:p>
      <w:r>
        <w:t xml:space="preserve">Kuka kuratoi [vuoden 2008 Sydneyn biennaalin] näyttelyn?</w:t>
      </w:r>
    </w:p>
    <w:p>
      <w:r>
        <w:rPr>
          <w:b/>
        </w:rPr>
        <w:t xml:space="preserve">Tulos</w:t>
      </w:r>
    </w:p>
    <w:p>
      <w:r>
        <w:t xml:space="preserve">[Sydneyn biennaali 2008] kuratoi kuka?</w:t>
      </w:r>
    </w:p>
    <w:p>
      <w:r>
        <w:rPr>
          <w:b/>
        </w:rPr>
        <w:t xml:space="preserve">Tulos</w:t>
      </w:r>
    </w:p>
    <w:p>
      <w:r>
        <w:t xml:space="preserve">Mikä näyttelykuraattori kuratoi [Sydneyn biennaalin 2008]?</w:t>
      </w:r>
    </w:p>
    <w:p>
      <w:r>
        <w:rPr>
          <w:b/>
        </w:rPr>
        <w:t xml:space="preserve">Esimerkki 5.240</w:t>
      </w:r>
    </w:p>
    <w:p>
      <w:r>
        <w:t xml:space="preserve">alkuperäinen kysymys: Vastaus: jalkapalloliigan palkinnotVastaustyyppi: Mikä palkinto ilmoitettiin [2014 Football League Awards Nomination Announcement Announcement]?Vastaus: Football League AwardsVastaustyyppi: Jalkapalloliigan palkinnot: League League League Award: Palkinto: Award.auxiliary information: Jalkapalloliigan vuoden 2014 palkintoehdokkaiden julkistaminen tapahtui 30. tammikuuta 2014.</w:t>
      </w:r>
    </w:p>
    <w:p>
      <w:r>
        <w:rPr>
          <w:b/>
        </w:rPr>
        <w:t xml:space="preserve">Tulos</w:t>
      </w:r>
    </w:p>
    <w:p>
      <w:r>
        <w:t xml:space="preserve">[Jalkapalloliigan vuoden 2014 palkintojen julkistamistilaisuus] pidettiin 30. tammikuuta, mikä palkinto julkistettiin?</w:t>
      </w:r>
    </w:p>
    <w:p>
      <w:r>
        <w:rPr>
          <w:b/>
        </w:rPr>
        <w:t xml:space="preserve">Tulos</w:t>
      </w:r>
    </w:p>
    <w:p>
      <w:r>
        <w:t xml:space="preserve">[2014 Football League Awards Nomination Announcement] ilmoitti minkä palkinnon?</w:t>
      </w:r>
    </w:p>
    <w:p>
      <w:r>
        <w:rPr>
          <w:b/>
        </w:rPr>
        <w:t xml:space="preserve">Tulos</w:t>
      </w:r>
    </w:p>
    <w:p>
      <w:r>
        <w:t xml:space="preserve">[2014 Football League Awards Nomination Announcement Announcement] ilmoitti minkä palkinnon?</w:t>
      </w:r>
    </w:p>
    <w:p>
      <w:r>
        <w:rPr>
          <w:b/>
        </w:rPr>
        <w:t xml:space="preserve">Tulos</w:t>
      </w:r>
    </w:p>
    <w:p>
      <w:r>
        <w:t xml:space="preserve">[2014 Football League Awards Nomination Announcement Announcement] julkisti minkä palkinnon?</w:t>
      </w:r>
    </w:p>
    <w:p>
      <w:r>
        <w:rPr>
          <w:b/>
        </w:rPr>
        <w:t xml:space="preserve">Tulos</w:t>
      </w:r>
    </w:p>
    <w:p>
      <w:r>
        <w:t xml:space="preserve">Mikä palkinto julkistettiin [2014 Football League Awards Nomination Announcement]?</w:t>
      </w:r>
    </w:p>
    <w:p>
      <w:r>
        <w:rPr>
          <w:b/>
        </w:rPr>
        <w:t xml:space="preserve">Esimerkki 5.241</w:t>
      </w:r>
    </w:p>
    <w:p>
      <w:r>
        <w:t xml:space="preserve">alkuperäinen kysymys: Vastaus: Mikä on [Filmfare Awards] palkintojulkaisu? Vastaustyyppi: 59: Filmfare Film Festival: Palkintoilmoitus: Palkintoilmoitus.aputiedot: The Times Group jakaa vuosittain Filmfare Awards -palkinnot, joilla palkitaan Intian hindinkielisen elokuvateollisuuden ammattilaisten taiteellista ja teknistä huippuosaamista. Filmfare-palkintoseremonia on yksi Intian vanhimmista elokuvatapahtumista. Palkinnot otettiin ensimmäisen kerran käyttöön vuonna 1954, samana vuonna kuin kansalliset elokuvapalkinnot. Niitä kutsuttiin alun perin Clare Awardsiksi tai The Clare Awardsiksi The Times of India -lehden päätoimittajan Clare Mendoncan mukaan. Vuonna 1956 kehitettiin kaksoisäänestysjärjestelmä. Tämän järjestelmän mukaan "toisin kuin kansallisista elokuvapalkinnoista, joista päättää Intian hallituksen nimittämä raati, Filmfare-palkinnoista äänestävät sekä yleisö että asiantuntijakomitea".</w:t>
      </w:r>
    </w:p>
    <w:p>
      <w:r>
        <w:rPr>
          <w:b/>
        </w:rPr>
        <w:t xml:space="preserve">Tulos</w:t>
      </w:r>
    </w:p>
    <w:p>
      <w:r>
        <w:t xml:space="preserve">Mikä on [Filmfare Awardsin] palkintojen julkistaminen?</w:t>
      </w:r>
    </w:p>
    <w:p>
      <w:r>
        <w:rPr>
          <w:b/>
        </w:rPr>
        <w:t xml:space="preserve">Tulos</w:t>
      </w:r>
    </w:p>
    <w:p>
      <w:r>
        <w:t xml:space="preserve">Mikä on ilmoitus, joka painetaan [Filmfare Awards]?</w:t>
      </w:r>
    </w:p>
    <w:p>
      <w:r>
        <w:rPr>
          <w:b/>
        </w:rPr>
        <w:t xml:space="preserve">Tulos</w:t>
      </w:r>
    </w:p>
    <w:p>
      <w:r>
        <w:t xml:space="preserve">[Filmfare Awards] ilmoittaa minkä palkinnon?</w:t>
      </w:r>
    </w:p>
    <w:p>
      <w:r>
        <w:rPr>
          <w:b/>
        </w:rPr>
        <w:t xml:space="preserve">Tulos</w:t>
      </w:r>
    </w:p>
    <w:p>
      <w:r>
        <w:t xml:space="preserve">[Filmfare Awards] on mitä palkintoilmoitus?</w:t>
      </w:r>
    </w:p>
    <w:p>
      <w:r>
        <w:rPr>
          <w:b/>
        </w:rPr>
        <w:t xml:space="preserve">Esimerkki 5.242</w:t>
      </w:r>
    </w:p>
    <w:p>
      <w:r>
        <w:t xml:space="preserve">alkuperäinen kysymys: Vastaus: BMW 3.0l 6 sylinterinen 300 hv 300 ft-lbs turboVastaustyyppi: Mikä moottori on [Suorakäyntinen moottori]vastaus: BMW 3.0l 6 sylinterinen 300 hv 300 ft-lbs turbo: Engine.auxiliary information: Suorakuutosmoottori tai rivikuutosmoottori on polttomoottori, jonka sylinterit on asennettu suorassa linjassa kampikammion suuntaisesti ja jonka kaikki männät pyörittävät yhteistä kampiakselia. Sylinteriputki voi olla missä tahansa kulmassa, ja jos sylinteriputki on kallistunut pystysuoraan, moottoria kutsutaan joskus vinokuutosmoottoriksi. Suorakuutosmoottori on yksinkertaisin moottorin rakenne, jossa moottorin mekaaninen tasapaino on sekä ensisijainen että toissijainen, jolloin tärinä on paljon vähäisempää kuin moottoreissa, joissa on vähemmän sylintereitä.</w:t>
      </w:r>
    </w:p>
    <w:p>
      <w:r>
        <w:rPr>
          <w:b/>
        </w:rPr>
        <w:t xml:space="preserve">Tulos</w:t>
      </w:r>
    </w:p>
    <w:p>
      <w:r>
        <w:t xml:space="preserve">Mikä on moottori, joka on [Suorakaasuinen kuutosmoottori]?</w:t>
      </w:r>
    </w:p>
    <w:p>
      <w:r>
        <w:rPr>
          <w:b/>
        </w:rPr>
        <w:t xml:space="preserve">Tulos</w:t>
      </w:r>
    </w:p>
    <w:p>
      <w:r>
        <w:t xml:space="preserve">Minkä tyyppinen moottori on [suorakutosmoottori]?</w:t>
      </w:r>
    </w:p>
    <w:p>
      <w:r>
        <w:rPr>
          <w:b/>
        </w:rPr>
        <w:t xml:space="preserve">Tulos</w:t>
      </w:r>
    </w:p>
    <w:p>
      <w:r>
        <w:t xml:space="preserve">Mihin moottorityyppiin [suorakutosmoottori] luokitellaan?</w:t>
      </w:r>
    </w:p>
    <w:p>
      <w:r>
        <w:rPr>
          <w:b/>
        </w:rPr>
        <w:t xml:space="preserve">Tulos</w:t>
      </w:r>
    </w:p>
    <w:p>
      <w:r>
        <w:t xml:space="preserve">[Suorakutosmoottori] on mikä moottori?</w:t>
      </w:r>
    </w:p>
    <w:p>
      <w:r>
        <w:rPr>
          <w:b/>
        </w:rPr>
        <w:t xml:space="preserve">Tulos</w:t>
      </w:r>
    </w:p>
    <w:p>
      <w:r>
        <w:t xml:space="preserve">Mikä moottori luokitellaan [Suorakaasumoottoriksi]?</w:t>
      </w:r>
    </w:p>
    <w:p>
      <w:r>
        <w:rPr>
          <w:b/>
        </w:rPr>
        <w:t xml:space="preserve">Esimerkki 5.243</w:t>
      </w:r>
    </w:p>
    <w:p>
      <w:r>
        <w:t xml:space="preserve">alkuperäinen kysymys: Vastaus: Grammaa kuutiosenttimetriä kohtiVastaustyyppi: Mikä on tiheyden mittayksikkö, jossa käytetään [senttimetri'Äìgramma'Äìsekuntiyksikköjärjestelmää]?Vastaus: Grammaa kuutiosenttimetriä kohtiVastaustyyppi: Grammaa kuutiosenttimetriä kohti: Tiheyden yksikkö.lisätiedot: Tiheyden tyyppi: Tiheyden yksikkö: Senttimetri'Äìgramma'Äìsekuntijärjestelmä on metrijärjestelmän muunnos, joka perustuu senttimetriin pituuden yksikkönä, grammaan massan yksikkönä ja sekuntiin ajan yksikkönä. Kaikki CGS:n mekaaniset yksiköt johdetaan yksiselitteisesti näistä kolmesta perusyksiköstä, mutta on olemassa useita eri tapoja laajentaa CGS-järjestelmää kattamaan sähkömagnetismi. CGS-järjestelmä on suurelta osin syrjäytetty metriin, kilogrammaan ja sekuntiin perustuvalla MKS-järjestelmällä, jota puolestaan laajennettiin ja korvattiin kansainvälisellä yksikköjärjestelmällä. Monilla tieteen ja tekniikan aloilla SI-järjestelmä on ainoa käytössä oleva yksikköjärjestelmä, mutta tietyillä osa-alueilla CGS-järjestelmä on edelleen vallitseva. Puhtaasti mekaanisten järjestelmien mittauksissa CGS:n ja SI:n väliset erot ovat suoraviivaisia ja melko triviaaleja; yksikön muuntokertoimet ovat kaikki 10:n potensseja, sillä 100 cm = 1 m ja 1000 g = 1 kg. Esimerkiksi CGS:n voimayksikkö on dyyni, joka määritellään 1 g¬∑cm/s¬≤, joten SI:n voimayksikkö newton vastaa 100 000 dyniä. Toisaalta sähkömagneettisten ilmiöiden mittauksissa CGS:n ja SI:n välinen muuntaminen on paljon hienovaraisempaa ja monimutkaisempaa.</w:t>
      </w:r>
    </w:p>
    <w:p>
      <w:r>
        <w:rPr>
          <w:b/>
        </w:rPr>
        <w:t xml:space="preserve">Tulos</w:t>
      </w:r>
    </w:p>
    <w:p>
      <w:r>
        <w:t xml:space="preserve">Minkä tiheysyksikön mittajärjestelmä on [senttimetri'Äìgramma'Äìsekuntiyksikköjärjestelmä]?</w:t>
      </w:r>
    </w:p>
    <w:p>
      <w:r>
        <w:rPr>
          <w:b/>
        </w:rPr>
        <w:t xml:space="preserve">Tulos</w:t>
      </w:r>
    </w:p>
    <w:p>
      <w:r>
        <w:t xml:space="preserve">[Senttimetri'Äìgramma'Äìsekuntiyksikköjärjestelmä] mittaa tiheyden millä yksiköllä?</w:t>
      </w:r>
    </w:p>
    <w:p>
      <w:r>
        <w:rPr>
          <w:b/>
        </w:rPr>
        <w:t xml:space="preserve">Tulos</w:t>
      </w:r>
    </w:p>
    <w:p>
      <w:r>
        <w:t xml:space="preserve">Mikä tiheyden yksikkö on määritelty [senttimetri'Äìgramma'Äìsekuntiyksikköjärjestelmässä]?</w:t>
      </w:r>
    </w:p>
    <w:p>
      <w:r>
        <w:rPr>
          <w:b/>
        </w:rPr>
        <w:t xml:space="preserve">Tulos</w:t>
      </w:r>
    </w:p>
    <w:p>
      <w:r>
        <w:t xml:space="preserve">MITÄ KÄYTETÄÄN MITTAUSJÄRJESTELMÄSSÄ [senttimetri'Äìgramma'Äìsekuntiyksikköjärjestelmä] MIKÄ ON KÄYTETTÄVÄ TIIVISYYSMITTARI?</w:t>
      </w:r>
    </w:p>
    <w:p>
      <w:r>
        <w:rPr>
          <w:b/>
        </w:rPr>
        <w:t xml:space="preserve">Tulos</w:t>
      </w:r>
    </w:p>
    <w:p>
      <w:r>
        <w:t xml:space="preserve">Mitä tiheyden yksikköä käytetään [senttimetri'Äìgramma'Äìsekuntijärjestelmän] mittajärjestelmässä?</w:t>
      </w:r>
    </w:p>
    <w:p>
      <w:r>
        <w:rPr>
          <w:b/>
        </w:rPr>
        <w:t xml:space="preserve">Tulos</w:t>
      </w:r>
    </w:p>
    <w:p>
      <w:r>
        <w:t xml:space="preserve">Käytetäänkö [senttimetri'Äìgramma'Äìsekuntiyksikköjärjestelmässä] grammaa kuutiosenttimetriä kohti tiheyden mittaamiseen?</w:t>
      </w:r>
    </w:p>
    <w:p>
      <w:r>
        <w:rPr>
          <w:b/>
        </w:rPr>
        <w:t xml:space="preserve">Esimerkki 5.244</w:t>
      </w:r>
    </w:p>
    <w:p>
      <w:r>
        <w:t xml:space="preserve">alkuperäinen kysymys: Vastaus: Na'vi-kieliVastaustyyppi: Mitä kieltä [Na'vi]puhuu? Kieli fiktiossa.</w:t>
      </w:r>
    </w:p>
    <w:p>
      <w:r>
        <w:rPr>
          <w:b/>
        </w:rPr>
        <w:t xml:space="preserve">Tulos</w:t>
      </w:r>
    </w:p>
    <w:p>
      <w:r>
        <w:t xml:space="preserve">Mitä kieltä [Na'vi]-kansa puhuu?</w:t>
      </w:r>
    </w:p>
    <w:p>
      <w:r>
        <w:rPr>
          <w:b/>
        </w:rPr>
        <w:t xml:space="preserve">Tulos</w:t>
      </w:r>
    </w:p>
    <w:p>
      <w:r>
        <w:t xml:space="preserve">Mitä kieltä [Na'vi] puhuu?</w:t>
      </w:r>
    </w:p>
    <w:p>
      <w:r>
        <w:rPr>
          <w:b/>
        </w:rPr>
        <w:t xml:space="preserve">Tulos</w:t>
      </w:r>
    </w:p>
    <w:p>
      <w:r>
        <w:t xml:space="preserve">Mitä kieltä [Na'vi] puhuu?</w:t>
      </w:r>
    </w:p>
    <w:p>
      <w:r>
        <w:rPr>
          <w:b/>
        </w:rPr>
        <w:t xml:space="preserve">Tulos</w:t>
      </w:r>
    </w:p>
    <w:p>
      <w:r>
        <w:t xml:space="preserve">[Na'vi] puhuu tiettävästi mitä kieltä?</w:t>
      </w:r>
    </w:p>
    <w:p>
      <w:r>
        <w:rPr>
          <w:b/>
        </w:rPr>
        <w:t xml:space="preserve">Tulos</w:t>
      </w:r>
    </w:p>
    <w:p>
      <w:r>
        <w:t xml:space="preserve">[Na'vi] puhuu mitä kieltä?</w:t>
      </w:r>
    </w:p>
    <w:p>
      <w:r>
        <w:rPr>
          <w:b/>
        </w:rPr>
        <w:t xml:space="preserve">Esimerkki 5.245</w:t>
      </w:r>
    </w:p>
    <w:p>
      <w:r>
        <w:t xml:space="preserve">alkuperäinen kysymys: Vastaus: Microsoft WindowsVastaustyyppi: Mikä tietokonealusta tukee tiedostomuotoa [Tv4]?Vastaus: Microsoft WindowsVastaustyyppi: Mikä tietokonealusta tukee tiedostomuotoa [Tv4]? Tietokonealusta.</w:t>
      </w:r>
    </w:p>
    <w:p>
      <w:r>
        <w:rPr>
          <w:b/>
        </w:rPr>
        <w:t xml:space="preserve">Tulos</w:t>
      </w:r>
    </w:p>
    <w:p>
      <w:r>
        <w:t xml:space="preserve">[Tv4] on formaatti, jota mikä tietokonealusta tukee?</w:t>
      </w:r>
    </w:p>
    <w:p>
      <w:r>
        <w:rPr>
          <w:b/>
        </w:rPr>
        <w:t xml:space="preserve">Tulos</w:t>
      </w:r>
    </w:p>
    <w:p>
      <w:r>
        <w:t xml:space="preserve">Mikä tietokonealusta tukee tiedostomuotoa [Tv4]?</w:t>
      </w:r>
    </w:p>
    <w:p>
      <w:r>
        <w:rPr>
          <w:b/>
        </w:rPr>
        <w:t xml:space="preserve">Tulos</w:t>
      </w:r>
    </w:p>
    <w:p>
      <w:r>
        <w:t xml:space="preserve">Mikä tiedostomuoto tukee [Tv4] tietokoneita?</w:t>
      </w:r>
    </w:p>
    <w:p>
      <w:r>
        <w:rPr>
          <w:b/>
        </w:rPr>
        <w:t xml:space="preserve">Tulos</w:t>
      </w:r>
    </w:p>
    <w:p>
      <w:r>
        <w:t xml:space="preserve">[Tv4] on tuettu millä tietokonealustalla?</w:t>
      </w:r>
    </w:p>
    <w:p>
      <w:r>
        <w:rPr>
          <w:b/>
        </w:rPr>
        <w:t xml:space="preserve">Tulos</w:t>
      </w:r>
    </w:p>
    <w:p>
      <w:r>
        <w:t xml:space="preserve">Mikä tietokonealusta tukee [Tv4] -tiedostomuotoa?</w:t>
      </w:r>
    </w:p>
    <w:p>
      <w:r>
        <w:rPr>
          <w:b/>
        </w:rPr>
        <w:t xml:space="preserve">Esimerkki 5.246</w:t>
      </w:r>
    </w:p>
    <w:p>
      <w:r>
        <w:t xml:space="preserve">alkuperäinen kysymys: Vastaus: watti per steradiaaniVastaustyyppi: Mikä on säteilyn voimakkuuden yksikkö [kansainvälisessä mittayksikköjärjestelmässä]?vastaus: watti per steradiaani aputiedot: Säteilyn intensiteetin yksikkö: Se on maailman laajimmin käytetty mittajärjestelmä,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mittayksikköjärjestelmä] käyttää säteilyn voimakkuuden yksikkönä?</w:t>
      </w:r>
    </w:p>
    <w:p>
      <w:r>
        <w:rPr>
          <w:b/>
        </w:rPr>
        <w:t xml:space="preserve">Tulos</w:t>
      </w:r>
    </w:p>
    <w:p>
      <w:r>
        <w:t xml:space="preserve">Missä yksikössä [kansainvälinen yksikköjärjestelmä] mittaa säteilyn voimakkuuden?</w:t>
      </w:r>
    </w:p>
    <w:p>
      <w:r>
        <w:rPr>
          <w:b/>
        </w:rPr>
        <w:t xml:space="preserve">Tulos</w:t>
      </w:r>
    </w:p>
    <w:p>
      <w:r>
        <w:t xml:space="preserve">Mitä yksikköä käytetään kuvaamaan säteilyn voimakkuuden yksikköä [kansainvälisessä yksikköjärjestelmässä]?</w:t>
      </w:r>
    </w:p>
    <w:p>
      <w:r>
        <w:rPr>
          <w:b/>
        </w:rPr>
        <w:t xml:space="preserve">Tulos</w:t>
      </w:r>
    </w:p>
    <w:p>
      <w:r>
        <w:t xml:space="preserve">[Kansainvälinen yksikköjärjestelmä] on säteilyn voimakkuuden yksikössä?</w:t>
      </w:r>
    </w:p>
    <w:p>
      <w:r>
        <w:rPr>
          <w:b/>
        </w:rPr>
        <w:t xml:space="preserve">Tulos</w:t>
      </w:r>
    </w:p>
    <w:p>
      <w:r>
        <w:t xml:space="preserve">Mitä yksikköä käytetään [kansainvälisessä yksikköjärjestelmässä] säteilyn voimakkuuden mittaamiseen?</w:t>
      </w:r>
    </w:p>
    <w:p>
      <w:r>
        <w:rPr>
          <w:b/>
        </w:rPr>
        <w:t xml:space="preserve">Esimerkki 5.247</w:t>
      </w:r>
    </w:p>
    <w:p>
      <w:r>
        <w:t xml:space="preserve">alkuperäinen kysymys: Vastaus: Adam SzczegielniakVastaustyyppi: Mikä on [Information Structure and Agreement]-kirjan kirjoittaja? Tekijä: Sziagni Szciagnickielin nimi: Tekijä.</w:t>
      </w:r>
    </w:p>
    <w:p>
      <w:r>
        <w:rPr>
          <w:b/>
        </w:rPr>
        <w:t xml:space="preserve">Tulos</w:t>
      </w:r>
    </w:p>
    <w:p>
      <w:r>
        <w:t xml:space="preserve">Mikä henkilö laati [Tietorakenne ja sopimus]?</w:t>
      </w:r>
    </w:p>
    <w:p>
      <w:r>
        <w:rPr>
          <w:b/>
        </w:rPr>
        <w:t xml:space="preserve">Tulos</w:t>
      </w:r>
    </w:p>
    <w:p>
      <w:r>
        <w:t xml:space="preserve">Kuka on kirjoittanut [Tietorakenne ja sopimus]?</w:t>
      </w:r>
    </w:p>
    <w:p>
      <w:r>
        <w:rPr>
          <w:b/>
        </w:rPr>
        <w:t xml:space="preserve">Tulos</w:t>
      </w:r>
    </w:p>
    <w:p>
      <w:r>
        <w:t xml:space="preserve">Kuka on [Tietorakenne ja sopimus] kirjoittaja?</w:t>
      </w:r>
    </w:p>
    <w:p>
      <w:r>
        <w:rPr>
          <w:b/>
        </w:rPr>
        <w:t xml:space="preserve">Tulos</w:t>
      </w:r>
    </w:p>
    <w:p>
      <w:r>
        <w:t xml:space="preserve">Kuka kirjoitti [Tietorakenne ja sopimus]?</w:t>
      </w:r>
    </w:p>
    <w:p>
      <w:r>
        <w:rPr>
          <w:b/>
        </w:rPr>
        <w:t xml:space="preserve">Tulos</w:t>
      </w:r>
    </w:p>
    <w:p>
      <w:r>
        <w:t xml:space="preserve">Kuka kirjoitti [Tietorakenne ja sopimus]?</w:t>
      </w:r>
    </w:p>
    <w:p>
      <w:r>
        <w:rPr>
          <w:b/>
        </w:rPr>
        <w:t xml:space="preserve">Esimerkki 5.248</w:t>
      </w:r>
    </w:p>
    <w:p>
      <w:r>
        <w:t xml:space="preserve">alkuperäinen kysymys: Vastaus: Mausteinen appelsiini-inkivääri-kanaVastaustyyppi: Mikä resepti vaatii [Wok]vastaus: Mausteinen appelsiini-inkivääri-kana: Reseptityyppi: Resepti: Wok on monipuolinen pyöreäpohjainen keittoastia, joka on peräisin Kiinasta. Wokin käyttö on hyvin yleistä Etelä-Kiinassa. Se on yksi yleisimmistä ruoanlaittovälineistä Kiinassa sekä Itä- ja Kaakkois-Aasiassa, ja siitä on tullut suosittu kapea-alainen keittoastia muualla maailmassa. Wokkeja käytetään monissa erilaisissa kiinalaisissa ruoanlaittotekniikoissa, kuten paistamisessa, höyryssä, pannulla paistamisessa, friteerauksessa, hauduttamisessa, keittämisessä, hauduttamisessa, hauduttamisessa, hauduttamisessa, keiton valmistuksessa, savustamisessa ja pähkinöiden paahtamisessa. Wokissa keittäminen tapahtuu pitkän kahvan, chahnin tai hoakin, avulla. Näiden välineiden pitkien kahvojen ansiosta kokit voivat käsitellä ruokaa polttamatta käsiään.</w:t>
      </w:r>
    </w:p>
    <w:p>
      <w:r>
        <w:rPr>
          <w:b/>
        </w:rPr>
        <w:t xml:space="preserve">Tulos</w:t>
      </w:r>
    </w:p>
    <w:p>
      <w:r>
        <w:t xml:space="preserve">[Wok] tarvitaan mitä reseptiä varten?</w:t>
      </w:r>
    </w:p>
    <w:p>
      <w:r>
        <w:rPr>
          <w:b/>
        </w:rPr>
        <w:t xml:space="preserve">Tulos</w:t>
      </w:r>
    </w:p>
    <w:p>
      <w:r>
        <w:t xml:space="preserve">Mikä on resepti, joka tarvitsee [Wok]?</w:t>
      </w:r>
    </w:p>
    <w:p>
      <w:r>
        <w:rPr>
          <w:b/>
        </w:rPr>
        <w:t xml:space="preserve">Tulos</w:t>
      </w:r>
    </w:p>
    <w:p>
      <w:r>
        <w:t xml:space="preserve">[Wok] tarvitaan missä reseptissä?</w:t>
      </w:r>
    </w:p>
    <w:p>
      <w:r>
        <w:rPr>
          <w:b/>
        </w:rPr>
        <w:t xml:space="preserve">Tulos</w:t>
      </w:r>
    </w:p>
    <w:p>
      <w:r>
        <w:t xml:space="preserve">Minkä reseptin valmistamiseen tarvitaan [Wok]?</w:t>
      </w:r>
    </w:p>
    <w:p>
      <w:r>
        <w:rPr>
          <w:b/>
        </w:rPr>
        <w:t xml:space="preserve">Tulos</w:t>
      </w:r>
    </w:p>
    <w:p>
      <w:r>
        <w:t xml:space="preserve">Mitä ruokia valmistat [Wokilla]?</w:t>
      </w:r>
    </w:p>
    <w:p>
      <w:r>
        <w:rPr>
          <w:b/>
        </w:rPr>
        <w:t xml:space="preserve">Esimerkki 5.249</w:t>
      </w:r>
    </w:p>
    <w:p>
      <w:r>
        <w:t xml:space="preserve">alkuperäinen kysymys: Vastaus: Rasmussen, 2012 presidentinvaalit, 2012-08-06, Cbs/nyt, 2012 presidentinvaalit, 2012-05-16, Rasmussen, 2012 presidentinvaalit, 2012-06-24...: Vaalikysely: Yhdysvaltain vuoden 2012 presidentinvaalit olivat 57. nelivuotiset presidentinvaalit. Ne pidettiin tiistaina 6. marraskuuta 2012. Demokraattien ehdokas, virassa oleva presidentti Barack Obama ja hänen vastaehdokkaansa, varapresidentti Joe Biden, valittiin toiselle kaudelle kukistaen republikaanien ehdokkaan, Massachusettsin entisen kuvernöörin Mitt Romneyn ja hänen vastaehdokkaansa, wisconsinilaisen edustaja Paul Ryanin. Virkaa tekevänä presidenttinä Obama varmisti demokraattien ehdokkuuden ilman vakavaa vastustajaa. Republikaaninen puolue oli hajanaisempi; Mitt Romney oli jatkuvasti kilpailukykyinen mielipidemittauksissa, mutta häntä haastoi joukko konservatiivisempia ehdokkaita, joiden suosio vaihteli ja oli usein Romneyn suosiota parempi. Romney varmisti tosiasiallisesti ehdokkuuden toukokuun alkuun mennessä, kun talous parani, vaikkakin jatkuvasti hitaasti. Kampanjaa leimasi varainkeruun voimakas kasvu, myös uusien nimellisesti riippumattomien Super PAC -järjestöjen kautta. Kampanjat keskittyivät vahvasti kotimaisiin kysymyksiin: keskustelu keskittyi pitkälti talouden elpymisen ja työpaikkojen luomisen kannalta järkeviin vastauksiin suuren laman jälkeen.</w:t>
      </w:r>
    </w:p>
    <w:p>
      <w:r>
        <w:rPr>
          <w:b/>
        </w:rPr>
        <w:t xml:space="preserve">Tulos</w:t>
      </w:r>
    </w:p>
    <w:p>
      <w:r>
        <w:t xml:space="preserve">Mikä on vaalien [Yhdysvaltain presidentinvaalit 2012] vaalitutkimus?</w:t>
      </w:r>
    </w:p>
    <w:p>
      <w:r>
        <w:rPr>
          <w:b/>
        </w:rPr>
        <w:t xml:space="preserve">Tulos</w:t>
      </w:r>
    </w:p>
    <w:p>
      <w:r>
        <w:t xml:space="preserve">Kerro minulle, miten [Yhdysvaltain presidentinvaalit 2012] vaalikysely sujuu.</w:t>
      </w:r>
    </w:p>
    <w:p>
      <w:r>
        <w:rPr>
          <w:b/>
        </w:rPr>
        <w:t xml:space="preserve">Tulos</w:t>
      </w:r>
    </w:p>
    <w:p>
      <w:r>
        <w:t xml:space="preserve">Mitkä ovat [Yhdysvaltain presidentinvaalit 2012] vaalikyselyt?</w:t>
      </w:r>
    </w:p>
    <w:p>
      <w:r>
        <w:rPr>
          <w:b/>
        </w:rPr>
        <w:t xml:space="preserve">Tulos</w:t>
      </w:r>
    </w:p>
    <w:p>
      <w:r>
        <w:t xml:space="preserve">Mitä [Yhdysvaltain presidentinvaalit 2012] mielipidemittaukset osoittavat?</w:t>
      </w:r>
    </w:p>
    <w:p>
      <w:r>
        <w:rPr>
          <w:b/>
        </w:rPr>
        <w:t xml:space="preserve">Tulos</w:t>
      </w:r>
    </w:p>
    <w:p>
      <w:r>
        <w:t xml:space="preserve">[Yhdysvaltain presidentinvaalit 2012], miten vaalitutkimus sujuu?</w:t>
      </w:r>
    </w:p>
    <w:p>
      <w:r>
        <w:rPr>
          <w:b/>
        </w:rPr>
        <w:t xml:space="preserve">Tulos</w:t>
      </w:r>
    </w:p>
    <w:p>
      <w:r>
        <w:t xml:space="preserve">[Yhdysvaltain presidentinvaalit 2012] päättyivät millaiseen gallupiin?</w:t>
      </w:r>
    </w:p>
    <w:p>
      <w:r>
        <w:rPr>
          <w:b/>
        </w:rPr>
        <w:t xml:space="preserve">Esimerkki 5.250</w:t>
      </w:r>
    </w:p>
    <w:p>
      <w:r>
        <w:t xml:space="preserve">alkuperäinen kysymys: Vastaus: The Monuments Men: Liittoutuneiden sankarit, natsien varkaat ja historian suurin aarteenmetsästys, The Monuments Men: Liittoutuneiden sankarit, natsien varkaat ja historian suurin aarteenmetsästys, The Monuments Men: Liittoutuneiden sankarit, natsien varkaat ja historian suurin aarteenmetsästysVastaustyyppi: The Monuments Men: Liittoutuneiden sankarit, natsien varkaat ja historian suurin aarteenmetsästys: Kirjan tyyppi: Book Edition.auxiliary information: Bret Witter on kirjoittanut kirjan Tiistaihin asti: A Wounded Warrior and the Golden Retriever Who Saved Him.</w:t>
      </w:r>
    </w:p>
    <w:p>
      <w:r>
        <w:rPr>
          <w:b/>
        </w:rPr>
        <w:t xml:space="preserve">Tulos</w:t>
      </w:r>
    </w:p>
    <w:p>
      <w:r>
        <w:t xml:space="preserve">[Bret Witter] kirjoitti minkä kirjan painoksen?</w:t>
      </w:r>
    </w:p>
    <w:p>
      <w:r>
        <w:rPr>
          <w:b/>
        </w:rPr>
        <w:t xml:space="preserve">Tulos</w:t>
      </w:r>
    </w:p>
    <w:p>
      <w:r>
        <w:t xml:space="preserve">Minkä painoksen kirjasta kirjoitit [Bret Witter]?</w:t>
      </w:r>
    </w:p>
    <w:p>
      <w:r>
        <w:rPr>
          <w:b/>
        </w:rPr>
        <w:t xml:space="preserve">Tulos</w:t>
      </w:r>
    </w:p>
    <w:p>
      <w:r>
        <w:t xml:space="preserve">[Bret Witter] on minkä kirjapainosten kirjoittaja?</w:t>
      </w:r>
    </w:p>
    <w:p>
      <w:r>
        <w:rPr>
          <w:b/>
        </w:rPr>
        <w:t xml:space="preserve">Tulos</w:t>
      </w:r>
    </w:p>
    <w:p>
      <w:r>
        <w:t xml:space="preserve">[Bret Witter] kirjoitti minkä kirjan painoksen?</w:t>
      </w:r>
    </w:p>
    <w:p>
      <w:r>
        <w:rPr>
          <w:b/>
        </w:rPr>
        <w:t xml:space="preserve">Tulos</w:t>
      </w:r>
    </w:p>
    <w:p>
      <w:r>
        <w:t xml:space="preserve">[Bret Witter] on kirjoittanut minkä kirjan painoksen?</w:t>
      </w:r>
    </w:p>
    <w:p>
      <w:r>
        <w:rPr>
          <w:b/>
        </w:rPr>
        <w:t xml:space="preserve">Tulos</w:t>
      </w:r>
    </w:p>
    <w:p>
      <w:r>
        <w:t xml:space="preserve">[Bret Witter] kirjoitti minkä kirjan painoksen?</w:t>
      </w:r>
    </w:p>
    <w:p>
      <w:r>
        <w:rPr>
          <w:b/>
        </w:rPr>
        <w:t xml:space="preserve">Tulos</w:t>
      </w:r>
    </w:p>
    <w:p>
      <w:r>
        <w:t xml:space="preserve">Minkä kirjan painoksen [Bret Witter] kirjoitti?</w:t>
      </w:r>
    </w:p>
    <w:p>
      <w:r>
        <w:rPr>
          <w:b/>
        </w:rPr>
        <w:t xml:space="preserve">Esimerkki 5.251</w:t>
      </w:r>
    </w:p>
    <w:p>
      <w:r>
        <w:t xml:space="preserve">alkuperäinen kysymys: Vastaus: The continuing adventures of raven and coyote: a comparative analysis of north american indian transformer myths, scml: a structural representation for chinese characters, the shakespearean kiss...vastaustyyppi: The shakespearean kiss...: Dissertation.auxiliary information: Bachelor of Arts, latinankielisestä artium baccalaureus tai baccalarium artium, on kandidaatin tutkinto, joka myönnetään joko vapaiden taiteiden, luonnontieteiden tai molempien alojen perustutkintokurssista tai -ohjelmasta. Bachelor of Arts -tutkinnon suorittaminen kestää yleensä kolmesta neljään vuotta maasta, oppilaitoksesta ja erityisistä erikoistumisaloista, pääaineista tai sivuaineista riippuen. Sanaa baccalaureus tai baccalarium ei pidä sekoittaa sanaan baccalaureatus, joka viittaa joissakin maissa suoritettavaan yhden tai kahden vuoden mittaiseen Bachelor of Arts with Honours -tutkintoon. Tutkintotodistuksiin merkitään yleensä oppilaitoksen nimi, oppilaitoksen virkamiesten allekirjoitukset, tutkintotyyppi, tutkinnon myöntävä viranomainen ja tutkinnon myöntämispaikka. Tutkintotodistukset painetaan yleensä korkealaatuiselle paperille tai pergamentille; yksittäiset oppilaitokset määrittelevät haluamansa lyhenteen tutkinnoilleen.</w:t>
      </w:r>
    </w:p>
    <w:p>
      <w:r>
        <w:rPr>
          <w:b/>
        </w:rPr>
        <w:t xml:space="preserve">Tulos</w:t>
      </w:r>
    </w:p>
    <w:p>
      <w:r>
        <w:t xml:space="preserve">Minkälainen väitöskirja on kirjoitettava [kandidaatin] tutkintoa varten?</w:t>
      </w:r>
    </w:p>
    <w:p>
      <w:r>
        <w:rPr>
          <w:b/>
        </w:rPr>
        <w:t xml:space="preserve">Tulos</w:t>
      </w:r>
    </w:p>
    <w:p>
      <w:r>
        <w:t xml:space="preserve">Nimeä väitöskirja, joka on kirjoitettava [kandidaatin] tutkinnon saamiseksi.</w:t>
      </w:r>
    </w:p>
    <w:p>
      <w:r>
        <w:rPr>
          <w:b/>
        </w:rPr>
        <w:t xml:space="preserve">Tulos</w:t>
      </w:r>
    </w:p>
    <w:p>
      <w:r>
        <w:t xml:space="preserve">[Bachelor of Arts] on kirjoittanut minkä väitöskirjan?</w:t>
      </w:r>
    </w:p>
    <w:p>
      <w:r>
        <w:rPr>
          <w:b/>
        </w:rPr>
        <w:t xml:space="preserve">Tulos</w:t>
      </w:r>
    </w:p>
    <w:p>
      <w:r>
        <w:t xml:space="preserve">Mikä väitöskirja on pakollinen [taiteen kandidaatin] tutkinnon saamiseksi?</w:t>
      </w:r>
    </w:p>
    <w:p>
      <w:r>
        <w:rPr>
          <w:b/>
        </w:rPr>
        <w:t xml:space="preserve">Tulos</w:t>
      </w:r>
    </w:p>
    <w:p>
      <w:r>
        <w:t xml:space="preserve">Minkä opinnäytetyön [kandidaatin tutkintoon] kuuluu?</w:t>
      </w:r>
    </w:p>
    <w:p>
      <w:r>
        <w:rPr>
          <w:b/>
        </w:rPr>
        <w:t xml:space="preserve">Esimerkki 5.252</w:t>
      </w:r>
    </w:p>
    <w:p>
      <w:r>
        <w:t xml:space="preserve">alkuperäinen kysymys: Vastaus: Will Eisnerin The Spirit #2, Will Eisnerin The Spirit #1Vastaustyyppi: Minkä sarjakuvan kannessa on [Spirit]? Sarjakuva numero.lisätiedot: Sarjakuvan nimi: Spirit Spirit, spirit spirit, spirit, spirit, spirit, spirit, spirit, spirit, spirit, spirit: Spirit on fiktiivinen hahmo.</w:t>
      </w:r>
    </w:p>
    <w:p>
      <w:r>
        <w:rPr>
          <w:b/>
        </w:rPr>
        <w:t xml:space="preserve">Tulos</w:t>
      </w:r>
    </w:p>
    <w:p>
      <w:r>
        <w:t xml:space="preserve">Minkä sarjakuvan kannessa on [Spirit]?</w:t>
      </w:r>
    </w:p>
    <w:p>
      <w:r>
        <w:rPr>
          <w:b/>
        </w:rPr>
        <w:t xml:space="preserve">Tulos</w:t>
      </w:r>
    </w:p>
    <w:p>
      <w:r>
        <w:t xml:space="preserve">[Spirit] on minkä sarjakuvan kannessa?</w:t>
      </w:r>
    </w:p>
    <w:p>
      <w:r>
        <w:rPr>
          <w:b/>
        </w:rPr>
        <w:t xml:space="preserve">Tulos</w:t>
      </w:r>
    </w:p>
    <w:p>
      <w:r>
        <w:t xml:space="preserve">[Spirit] on minkä sarjakuvanumeron kannessa?</w:t>
      </w:r>
    </w:p>
    <w:p>
      <w:r>
        <w:rPr>
          <w:b/>
        </w:rPr>
        <w:t xml:space="preserve">Tulos</w:t>
      </w:r>
    </w:p>
    <w:p>
      <w:r>
        <w:t xml:space="preserve">[Spirit] on minkä sarjakuvanumeron kannessa?</w:t>
      </w:r>
    </w:p>
    <w:p>
      <w:r>
        <w:rPr>
          <w:b/>
        </w:rPr>
        <w:t xml:space="preserve">Tulos</w:t>
      </w:r>
    </w:p>
    <w:p>
      <w:r>
        <w:t xml:space="preserve">[Spirit] on minkä sarjakuvan kannessa?</w:t>
      </w:r>
    </w:p>
    <w:p>
      <w:r>
        <w:rPr>
          <w:b/>
        </w:rPr>
        <w:t xml:space="preserve">Esimerkki 5.253</w:t>
      </w:r>
    </w:p>
    <w:p>
      <w:r>
        <w:t xml:space="preserve">alkuperäinen kysymys: Vastaus: Trans-Canada Air Lines lento 810, Stockportin lento-onnettomuus, 1956 boac canadair c4 argonautin onnettomuusvastaustyyppi: Mikä on [Canadair North Starin] ilmailutapahtuma? Lisätiedot: Canadair North Star oli 1940-luvun kanadalainen kehitys Douglas C-54 / DC-4 -lentokoneesta. Douglasin mallissa olleiden radiaalimäntämoottoreiden sijasta Canadair käytti Rolls-Royce Merlin -moottoreita nopeamman matkanopeuden saavuttamiseksi. Prototyyppi lensi 15. heinäkuuta 1946, ja tyyppiä käyttivät eri lentoyhtiöt ja RCAF. Se tarjosi luotettavaa, joskin meluisaa palvelua 1950-luvulla ja 1960-luvulla. Joitakin esimerkkejä jatkoi lentämistä 1970-luvulle asti rahtikoneiksi muutettuina.</w:t>
      </w:r>
    </w:p>
    <w:p>
      <w:r>
        <w:rPr>
          <w:b/>
        </w:rPr>
        <w:t xml:space="preserve">Tulos</w:t>
      </w:r>
    </w:p>
    <w:p>
      <w:r>
        <w:t xml:space="preserve">[Canadair North Star] on mikä ilmailutapahtuma?</w:t>
      </w:r>
    </w:p>
    <w:p>
      <w:r>
        <w:rPr>
          <w:b/>
        </w:rPr>
        <w:t xml:space="preserve">Tulos</w:t>
      </w:r>
    </w:p>
    <w:p>
      <w:r>
        <w:t xml:space="preserve">Mikä on [Canadair North Starin] ilmailutapahtuma?</w:t>
      </w:r>
    </w:p>
    <w:p>
      <w:r>
        <w:rPr>
          <w:b/>
        </w:rPr>
        <w:t xml:space="preserve">Tulos</w:t>
      </w:r>
    </w:p>
    <w:p>
      <w:r>
        <w:t xml:space="preserve">[Canadair North Star] oli osallisena missä ilmailutapahtumassa?</w:t>
      </w:r>
    </w:p>
    <w:p>
      <w:r>
        <w:rPr>
          <w:b/>
        </w:rPr>
        <w:t xml:space="preserve">Tulos</w:t>
      </w:r>
    </w:p>
    <w:p>
      <w:r>
        <w:t xml:space="preserve">Mitä tapahtui [Canadair North Starin] lentoturmassa?</w:t>
      </w:r>
    </w:p>
    <w:p>
      <w:r>
        <w:rPr>
          <w:b/>
        </w:rPr>
        <w:t xml:space="preserve">Tulos</w:t>
      </w:r>
    </w:p>
    <w:p>
      <w:r>
        <w:t xml:space="preserve">[Canadair North Star] tunnetaan mistä ilmailutapahtumasta?</w:t>
      </w:r>
    </w:p>
    <w:p>
      <w:r>
        <w:rPr>
          <w:b/>
        </w:rPr>
        <w:t xml:space="preserve">Esimerkki 5.254</w:t>
      </w:r>
    </w:p>
    <w:p>
      <w:r>
        <w:t xml:space="preserve">alkuperäinen kysymys: Vastaus: Kansainvälinen mittayksikköjärjestelmäVastaustyyppi: Minkä mittajärjestelmän valovirran yksiköt ovat [Lumen]?Vastaus: Kansainvälinen mittayksikköjärjestelmä: Lisätiedot: Kansainvälinen valuuttakurssijärjestelmä: Kansainvälinen valuuttakurssijärjestelmä: Lumen on SI-järjestelmästä johdettu valovirran yksikkö, joka on lähteen lähettämän näkyvän valon kokonais "määrän" mitta. Valovirta eroaa tehosta siinä, että valovirran mittaukset heijastavat ihmissilmän vaihtelevaa herkkyyttä valon eri aallonpituuksille, kun taas säteilyvirran mittaukset ilmaisevat kaikkien emittoitujen sähkömagneettisten aaltojen kokonaistehon, joka on riippumaton silmän kyvystä havaita sitä. Lumenit liittyvät luksiin siten, että yksi luksi on yksi lumen neliömetriä kohti. Lumen määritellään suhteessa kandelaan seuraavasti: 1 lm = 1 cd'ãÖsr. Täyspallon avaruuskulma on 4œÄ steradiaania, joten valonlähteen, joka säteilee tasaisesti yhden kandelan kaikkiin suuntiin, kokonaisvalovirta on 1 cd √ó 4œÄ sr = 4œÄ cd'ãÖsr 'âà 12,57 lumenia.</w:t>
      </w:r>
    </w:p>
    <w:p>
      <w:r>
        <w:rPr>
          <w:b/>
        </w:rPr>
        <w:t xml:space="preserve">Tulos</w:t>
      </w:r>
    </w:p>
    <w:p>
      <w:r>
        <w:t xml:space="preserve">[Lumen] on minkä mittausjärjestelmän valovirran yksikkö?</w:t>
      </w:r>
    </w:p>
    <w:p>
      <w:r>
        <w:rPr>
          <w:b/>
        </w:rPr>
        <w:t xml:space="preserve">Tulos</w:t>
      </w:r>
    </w:p>
    <w:p>
      <w:r>
        <w:t xml:space="preserve">Valovirran yksikkö [Lumen] on minkä mittajärjestelmän mukainen?</w:t>
      </w:r>
    </w:p>
    <w:p>
      <w:r>
        <w:rPr>
          <w:b/>
        </w:rPr>
        <w:t xml:space="preserve">Tulos</w:t>
      </w:r>
    </w:p>
    <w:p>
      <w:r>
        <w:t xml:space="preserve">Valovirran yksikkö [Lumen] on osa mitä mittausjärjestelmää?</w:t>
      </w:r>
    </w:p>
    <w:p>
      <w:r>
        <w:rPr>
          <w:b/>
        </w:rPr>
        <w:t xml:space="preserve">Tulos</w:t>
      </w:r>
    </w:p>
    <w:p>
      <w:r>
        <w:t xml:space="preserve">Minkä mittausjärjestelmän valovirran yksikkö on [Lumen]?</w:t>
      </w:r>
    </w:p>
    <w:p>
      <w:r>
        <w:rPr>
          <w:b/>
        </w:rPr>
        <w:t xml:space="preserve">Tulos</w:t>
      </w:r>
    </w:p>
    <w:p>
      <w:r>
        <w:t xml:space="preserve">Minkä mittausjärjestelmän valovirran yksikkö on [lumen]?</w:t>
      </w:r>
    </w:p>
    <w:p>
      <w:r>
        <w:rPr>
          <w:b/>
        </w:rPr>
        <w:t xml:space="preserve">Tulos</w:t>
      </w:r>
    </w:p>
    <w:p>
      <w:r>
        <w:t xml:space="preserve">Voitteko kertoa minulle, missä mittausjärjestelmässä käytetään valovirran yksiköitä [Lumen]?</w:t>
      </w:r>
    </w:p>
    <w:p>
      <w:r>
        <w:rPr>
          <w:b/>
        </w:rPr>
        <w:t xml:space="preserve">Esimerkki 5.255</w:t>
      </w:r>
    </w:p>
    <w:p>
      <w:r>
        <w:t xml:space="preserve">alkuperäinen kysymys: Vastaus: Et rakasta keinojaVastaustyyppi: [Drag] on minkä musiikkivideon aihe?Vastaus: Et rakasta keinojaVastaustyyppi: [Drag] on minkä musiikkivideon aihe? Musiikkivideo: Dragia käytetään mistä tahansa vaatteesta, jolla on symbolinen merkitys, mutta yleensä sillä viitataan vaatteisiin, jotka liittyvät yhteen sukupuolirooliin, kun niitä käyttää toista sukupuolta oleva henkilö. Sanan alkuperästä kiistellään, mutta "drag" on esiintynyt painetussa muodossa jo vuonna 1870. Eräs ehdotettu etymologinen juuresta on 1800-luvun teatterislangi, joka juontaa juurensa lattialla roikkuvien pitkien hameiden tuntemuksesta. "Drag queen" ilmestyi painettuna vuonna 1941. Verbi on "tehdä dragia". Kansan etymologia, jonka lyhennepohja paljastaa 1900-luvun lopun vinouman, tekisi "dragista" lyhenteen sanoista "dressed as girl" kuvaamaan miesten transvestismia. Vastakohta, "drab", joka tarkoittaa "pojaksi pukeutunutta", ei ole kirjattu. Dragia harrastavat ihmiset kaikista seksuaalisista suuntautumisista ja sukupuoli-identiteeteistä.</w:t>
      </w:r>
    </w:p>
    <w:p>
      <w:r>
        <w:rPr>
          <w:b/>
        </w:rPr>
        <w:t xml:space="preserve">Tulos</w:t>
      </w:r>
    </w:p>
    <w:p>
      <w:r>
        <w:t xml:space="preserve">[Drag] on mukana missä musiikkivideossa?</w:t>
      </w:r>
    </w:p>
    <w:p>
      <w:r>
        <w:rPr>
          <w:b/>
        </w:rPr>
        <w:t xml:space="preserve">Tulos</w:t>
      </w:r>
    </w:p>
    <w:p>
      <w:r>
        <w:t xml:space="preserve">Mikä musiikkivideo kertoo [Dragista]?</w:t>
      </w:r>
    </w:p>
    <w:p>
      <w:r>
        <w:rPr>
          <w:b/>
        </w:rPr>
        <w:t xml:space="preserve">Tulos</w:t>
      </w:r>
    </w:p>
    <w:p>
      <w:r>
        <w:t xml:space="preserve">Minkä musiikkivideon teemana on [Drag]?</w:t>
      </w:r>
    </w:p>
    <w:p>
      <w:r>
        <w:rPr>
          <w:b/>
        </w:rPr>
        <w:t xml:space="preserve">Tulos</w:t>
      </w:r>
    </w:p>
    <w:p>
      <w:r>
        <w:t xml:space="preserve">Minkä musiikkivideon aiheena [Drag] on?</w:t>
      </w:r>
    </w:p>
    <w:p>
      <w:r>
        <w:rPr>
          <w:b/>
        </w:rPr>
        <w:t xml:space="preserve">Tulos</w:t>
      </w:r>
    </w:p>
    <w:p>
      <w:r>
        <w:t xml:space="preserve">Mikä musiikkivideo käsittelee [Drag]-teemaa?</w:t>
      </w:r>
    </w:p>
    <w:p>
      <w:r>
        <w:rPr>
          <w:b/>
        </w:rPr>
        <w:t xml:space="preserve">Esimerkki 5.256</w:t>
      </w:r>
    </w:p>
    <w:p>
      <w:r>
        <w:t xml:space="preserve">alkuperäinen kysymys: Vastaus: CalderdaleVastaustyyppi: Lisätiedot: Calderdalderdale: englantilainen metropolialue.lisätiedot: englantilainen metropolialue: Halifax on minsterin kaupunki Calderdalen metropolialueella Länsi-Yorkshiressä, Englannissa Kaupunki on ollut villanvalmistuksen keskus 1400-luvulta lähtien, ja alun perin se toimi Piece Hallin kautta. Halifax tunnetaan Mackintosh's suklaa- ja toffeetuotteista, kuten Rolo, Quality Street ja Rowntrees. Shibden Hall sijaitsee myös Halifaxissa. Halifax Bank ja Yorkshire Bank perustettiin myös Halifaxissa. Dean Clough, yksi maailman suurimmista tekstiilitehtaista, joka oli yli kilometrin pituinen, sijaitsi kaupungin pohjoisosassa. Tilat on sittemmin muutettu toimisto- ja vähittäismyyntikäyttöön, mukaan lukien kuntosali, teatteri, Travelodge ja radioasema.</w:t>
      </w:r>
    </w:p>
    <w:p>
      <w:r>
        <w:rPr>
          <w:b/>
        </w:rPr>
        <w:t xml:space="preserve">Tulos</w:t>
      </w:r>
    </w:p>
    <w:p>
      <w:r>
        <w:t xml:space="preserve">[Halifax] on minkä englantilaisen metropolialueen hallinnollinen pääkonttori?</w:t>
      </w:r>
    </w:p>
    <w:p>
      <w:r>
        <w:rPr>
          <w:b/>
        </w:rPr>
        <w:t xml:space="preserve">Tulos</w:t>
      </w:r>
    </w:p>
    <w:p>
      <w:r>
        <w:t xml:space="preserve">Minkä englantilaisen metropolialueen hallinnollinen pääkonttori sijaitsee [Halifaxissa]?</w:t>
      </w:r>
    </w:p>
    <w:p>
      <w:r>
        <w:rPr>
          <w:b/>
        </w:rPr>
        <w:t xml:space="preserve">Tulos</w:t>
      </w:r>
    </w:p>
    <w:p>
      <w:r>
        <w:t xml:space="preserve">[Halifax] on minkä englantilaisen metropolialueen hallinnollinen pääkaupunki?</w:t>
      </w:r>
    </w:p>
    <w:p>
      <w:r>
        <w:rPr>
          <w:b/>
        </w:rPr>
        <w:t xml:space="preserve">Tulos</w:t>
      </w:r>
    </w:p>
    <w:p>
      <w:r>
        <w:t xml:space="preserve">Minkä englantilaisen suurkaupungin [Halifaxin] hallintoalueen pääkonttori on?</w:t>
      </w:r>
    </w:p>
    <w:p>
      <w:r>
        <w:rPr>
          <w:b/>
        </w:rPr>
        <w:t xml:space="preserve">Tulos</w:t>
      </w:r>
    </w:p>
    <w:p>
      <w:r>
        <w:t xml:space="preserve">Minkä englantilaisen metropolialueen hallinnollinen päämaja sijaitsee [Halifaxissa]?</w:t>
      </w:r>
    </w:p>
    <w:p>
      <w:r>
        <w:rPr>
          <w:b/>
        </w:rPr>
        <w:t xml:space="preserve">Tulos</w:t>
      </w:r>
    </w:p>
    <w:p>
      <w:r>
        <w:t xml:space="preserve">Minkä englantilaisen metropolialueen hallinnollinen päämaja on [Halifax]?</w:t>
      </w:r>
    </w:p>
    <w:p>
      <w:r>
        <w:rPr>
          <w:b/>
        </w:rPr>
        <w:t xml:space="preserve">Esimerkki 5.257</w:t>
      </w:r>
    </w:p>
    <w:p>
      <w:r>
        <w:t xml:space="preserve">alkuperäinen kysymys: [Vastaus: jälleensyntyminen, pyaar, dharma...vastaustyyppi: Uskomus: Sikhismi on panenteistinen uskonto, jonka Guru Nanak perusti 1400-luvulla Intian mantereen Punjabin alueella ja jonka kehitys jatkui kymmenen peräkkäisen sikhi-gurun kautta. Se on maailman viidenneksi suurin järjestäytynyt uskonto, ja sillä on noin 30 miljoonaa kannattajaa. Intian Punjab on maailman ainoa osavaltio, jossa on sikhien enemmistöväestö. Sikhismin kannattajia kutsutaan sikheiksi. Devinder Singh Chahalin mukaan "sana 'Sikhi' synnytti nykymaailman modernin anglisoidun sanan 'Sikhismi'". Gurmat tarkoittaa kirjaimellisesti 'Gurun viisautta' vastakohtana Manmatille eli itsetarkoituksellisille impulsseille. Sewa Singh Kalsin mukaan "Sikhismin keskeinen opetus on usko Jumalan ykseyden käsitteeseen". Sikhismi pitää hengellistä elämää ja maallista elämää toisiinsa kietoutuneina. Guru Nanak, ensimmäinen sikhi-guru, perusti Langar- eli yhteiskeittiöjärjestelmän osoittaakseen, että kaikkien ihmisten välillä on jaettava ja oltava tasa-arvoisia. Sikhit uskovat myös, että "kaikki uskonnolliset perinteet ovat yhtä päteviä ja kykeneviä valistamaan seuraajiaan".</w:t>
      </w:r>
    </w:p>
    <w:p>
      <w:r>
        <w:rPr>
          <w:b/>
        </w:rPr>
        <w:t xml:space="preserve">Tulos</w:t>
      </w:r>
    </w:p>
    <w:p>
      <w:r>
        <w:t xml:space="preserve">Mitä uskoa [sikhiläisyydellä] on?</w:t>
      </w:r>
    </w:p>
    <w:p>
      <w:r>
        <w:rPr>
          <w:b/>
        </w:rPr>
        <w:t xml:space="preserve">Tulos</w:t>
      </w:r>
    </w:p>
    <w:p>
      <w:r>
        <w:t xml:space="preserve">Mihin [sikhismiä] harjoittava uskoo?</w:t>
      </w:r>
    </w:p>
    <w:p>
      <w:r>
        <w:rPr>
          <w:b/>
        </w:rPr>
        <w:t xml:space="preserve">Tulos</w:t>
      </w:r>
    </w:p>
    <w:p>
      <w:r>
        <w:t xml:space="preserve">Mihin [sikhismi] uskoo?</w:t>
      </w:r>
    </w:p>
    <w:p>
      <w:r>
        <w:rPr>
          <w:b/>
        </w:rPr>
        <w:t xml:space="preserve">Tulos</w:t>
      </w:r>
    </w:p>
    <w:p>
      <w:r>
        <w:t xml:space="preserve">Eräänlainen uskomus siitä, mitä [sikhismi] on?</w:t>
      </w:r>
    </w:p>
    <w:p>
      <w:r>
        <w:rPr>
          <w:b/>
        </w:rPr>
        <w:t xml:space="preserve">Tulos</w:t>
      </w:r>
    </w:p>
    <w:p>
      <w:r>
        <w:t xml:space="preserve">MIKÄ ON [sikhiläisyyden] uskomus?</w:t>
      </w:r>
    </w:p>
    <w:p>
      <w:r>
        <w:rPr>
          <w:b/>
        </w:rPr>
        <w:t xml:space="preserve">Tulos</w:t>
      </w:r>
    </w:p>
    <w:p>
      <w:r>
        <w:t xml:space="preserve">[Sikhismi] on uskonto, joka perustuu mihin?</w:t>
      </w:r>
    </w:p>
    <w:p>
      <w:r>
        <w:rPr>
          <w:b/>
        </w:rPr>
        <w:t xml:space="preserve">Esimerkki 5.258</w:t>
      </w:r>
    </w:p>
    <w:p>
      <w:r>
        <w:t xml:space="preserve">alkuperäinen kysymys: Vastaus: Wheaton CollegeVastaustyyppi: Wheaton College: College/University.</w:t>
      </w:r>
    </w:p>
    <w:p>
      <w:r>
        <w:rPr>
          <w:b/>
        </w:rPr>
        <w:t xml:space="preserve">Tulos</w:t>
      </w:r>
    </w:p>
    <w:p>
      <w:r>
        <w:t xml:space="preserve">[Wheatonin historian laitos] on osa mitä korkeakoulua/yliopistoa?</w:t>
      </w:r>
    </w:p>
    <w:p>
      <w:r>
        <w:rPr>
          <w:b/>
        </w:rPr>
        <w:t xml:space="preserve">Tulos</w:t>
      </w:r>
    </w:p>
    <w:p>
      <w:r>
        <w:t xml:space="preserve">[Wheatonin historian laitos] on osa mitä korkeakoulua/yliopistoa?</w:t>
      </w:r>
    </w:p>
    <w:p>
      <w:r>
        <w:rPr>
          <w:b/>
        </w:rPr>
        <w:t xml:space="preserve">Tulos</w:t>
      </w:r>
    </w:p>
    <w:p>
      <w:r>
        <w:t xml:space="preserve">[Wheatonin historian laitos] on osa mitä yliopistoa?</w:t>
      </w:r>
    </w:p>
    <w:p>
      <w:r>
        <w:rPr>
          <w:b/>
        </w:rPr>
        <w:t xml:space="preserve">Tulos</w:t>
      </w:r>
    </w:p>
    <w:p>
      <w:r>
        <w:t xml:space="preserve">[Wheatonin historian laitos] on laitos, joka kuuluu mihinkä korkeakouluun tai yliopistoon?</w:t>
      </w:r>
    </w:p>
    <w:p>
      <w:r>
        <w:rPr>
          <w:b/>
        </w:rPr>
        <w:t xml:space="preserve">Tulos</w:t>
      </w:r>
    </w:p>
    <w:p>
      <w:r>
        <w:t xml:space="preserve">[Wheatonin historian laitos] on osa mitä korkeakoulua/yliopistoa?</w:t>
      </w:r>
    </w:p>
    <w:p>
      <w:r>
        <w:rPr>
          <w:b/>
        </w:rPr>
        <w:t xml:space="preserve">Esimerkki 5.259</w:t>
      </w:r>
    </w:p>
    <w:p>
      <w:r>
        <w:t xml:space="preserve">alkuperäinen kysymys: Vastaus: Vesves, Junjun, Pallapalla....vastaustyyppi: Fiktiivinen hahmo.</w:t>
      </w:r>
    </w:p>
    <w:p>
      <w:r>
        <w:rPr>
          <w:b/>
        </w:rPr>
        <w:t xml:space="preserve">Tulos</w:t>
      </w:r>
    </w:p>
    <w:p>
      <w:r>
        <w:t xml:space="preserve">Mihin fiktiiviseen hahmoon [Amazoness Quartet] kuuluu?</w:t>
      </w:r>
    </w:p>
    <w:p>
      <w:r>
        <w:rPr>
          <w:b/>
        </w:rPr>
        <w:t xml:space="preserve">Tulos</w:t>
      </w:r>
    </w:p>
    <w:p>
      <w:r>
        <w:t xml:space="preserve">Minkä fiktiivisen hahmon [Amazoness Quartet] teos sisältää?</w:t>
      </w:r>
    </w:p>
    <w:p>
      <w:r>
        <w:rPr>
          <w:b/>
        </w:rPr>
        <w:t xml:space="preserve">Tulos</w:t>
      </w:r>
    </w:p>
    <w:p>
      <w:r>
        <w:t xml:space="preserve">Mikä fiktiivinen hahmo vastaa [Amazoness Quartet]?</w:t>
      </w:r>
    </w:p>
    <w:p>
      <w:r>
        <w:rPr>
          <w:b/>
        </w:rPr>
        <w:t xml:space="preserve">Tulos</w:t>
      </w:r>
    </w:p>
    <w:p>
      <w:r>
        <w:t xml:space="preserve">Mikä fiktiivinen hahmo kuuluu [Amazoness Quartet]?</w:t>
      </w:r>
    </w:p>
    <w:p>
      <w:r>
        <w:rPr>
          <w:b/>
        </w:rPr>
        <w:t xml:space="preserve">Tulos</w:t>
      </w:r>
    </w:p>
    <w:p>
      <w:r>
        <w:t xml:space="preserve">[Amazoness Quartet] kuuluu mille fiktiiviselle hahmolle?</w:t>
      </w:r>
    </w:p>
    <w:p>
      <w:r>
        <w:rPr>
          <w:b/>
        </w:rPr>
        <w:t xml:space="preserve">Esimerkki 5.260</w:t>
      </w:r>
    </w:p>
    <w:p>
      <w:r>
        <w:t xml:space="preserve">alkuperäinen kysymys: Vastaus: angiomax 250 lyophilized powder for injectible solution, angiomax 250 lyophilized powder for injectable solutionvastaustyyppi: Mikä on [US Patent 5196404]-valmisteen valmistusmuoto? Valmistettu lääkemuoto.</w:t>
      </w:r>
    </w:p>
    <w:p>
      <w:r>
        <w:rPr>
          <w:b/>
        </w:rPr>
        <w:t xml:space="preserve">Tulos</w:t>
      </w:r>
    </w:p>
    <w:p>
      <w:r>
        <w:t xml:space="preserve">[US Patent 5196404] valmistetaan missä lääkemuodossa?</w:t>
      </w:r>
    </w:p>
    <w:p>
      <w:r>
        <w:rPr>
          <w:b/>
        </w:rPr>
        <w:t xml:space="preserve">Tulos</w:t>
      </w:r>
    </w:p>
    <w:p>
      <w:r>
        <w:t xml:space="preserve">[US-patentti 5196404] on mikä lääkemuoto?</w:t>
      </w:r>
    </w:p>
    <w:p>
      <w:r>
        <w:rPr>
          <w:b/>
        </w:rPr>
        <w:t xml:space="preserve">Tulos</w:t>
      </w:r>
    </w:p>
    <w:p>
      <w:r>
        <w:t xml:space="preserve">[US-patentti 5196404] on valmistettu missä lääkemuodossa?</w:t>
      </w:r>
    </w:p>
    <w:p>
      <w:r>
        <w:rPr>
          <w:b/>
        </w:rPr>
        <w:t xml:space="preserve">Tulos</w:t>
      </w:r>
    </w:p>
    <w:p>
      <w:r>
        <w:t xml:space="preserve">[US-patentti 5196404] valmistetaan mihin lääkemuotoon?</w:t>
      </w:r>
    </w:p>
    <w:p>
      <w:r>
        <w:rPr>
          <w:b/>
        </w:rPr>
        <w:t xml:space="preserve">Tulos</w:t>
      </w:r>
    </w:p>
    <w:p>
      <w:r>
        <w:t xml:space="preserve">[US-patentti 5196404] valmistetaan minkälaisena lääkkeenä?</w:t>
      </w:r>
    </w:p>
    <w:p>
      <w:r>
        <w:rPr>
          <w:b/>
        </w:rPr>
        <w:t xml:space="preserve">Tulos</w:t>
      </w:r>
    </w:p>
    <w:p>
      <w:r>
        <w:t xml:space="preserve">Millä nimellä [US Patent 5196404] tunnetaan valmistetussa lääkemuodossaan?</w:t>
      </w:r>
    </w:p>
    <w:p>
      <w:r>
        <w:rPr>
          <w:b/>
        </w:rPr>
        <w:t xml:space="preserve">Esimerkki 5.261</w:t>
      </w:r>
    </w:p>
    <w:p>
      <w:r>
        <w:t xml:space="preserve">alkuperäinen kysymys: Vastaus: Anna se sinulleVastaustyyppi: Minkä musiikkivideon on tehnyt taiteilija [Jordan Knight]?vastaus: Anna se sinulleVastaustyyppi: Minkä musiikkivideon on tehnyt taiteilija [Jordan Knight]? Vastaustyyppi: Musiikkivideo: Jordan Nathaniel Marcel Knight on yhdysvaltalainen laulaja-lauluntekijä, joka tunnetaan parhaiten poikabändi New Kids on the Blockin laulajana ja näyttelijänä, joka nousi kuuluisuuteen 1980- ja 1990-luvuilla. Hänet tunnetaan parhaiten omaleimaisesta falsettilaulutyylistään, johon The Stylistics on vaikuttanut. New Kids on the Blockin hajottua hän aloitti soolouran. Jordanin ensimmäinen, vuonna 1999 julkaistu sooloalbumi ja hänen viimeisin, vuonna 2011 julkaistu sooloalbuminsa ylsivät Yhdysvaltain Billboard 200 -listalla 50 parhaan joukkoon. Vuoteen 2011 mennessä hän julkaisi neljä Top 40 -singleä, joista tunnetuin on "Give It to You" vuonna 1999. Hän on julkaissut kolme studioalbumia, yhden remix-albumin ja yhden EP:n. Hän oli myynyt maailmanlaajuisesti yli 1,5 miljoonaa levyä sooloartistina. Hän julkaisi 31. toukokuuta 2011 studioalbumin Unfinished.</w:t>
      </w:r>
    </w:p>
    <w:p>
      <w:r>
        <w:rPr>
          <w:b/>
        </w:rPr>
        <w:t xml:space="preserve">Tulos</w:t>
      </w:r>
    </w:p>
    <w:p>
      <w:r>
        <w:t xml:space="preserve">Minkä musiikkivideon taiteilija [Jordan Knight] teki?</w:t>
      </w:r>
    </w:p>
    <w:p>
      <w:r>
        <w:rPr>
          <w:b/>
        </w:rPr>
        <w:t xml:space="preserve">Tulos</w:t>
      </w:r>
    </w:p>
    <w:p>
      <w:r>
        <w:t xml:space="preserve">Taiteilija [Jordan Knight] teki minkä musiikkivideon?</w:t>
      </w:r>
    </w:p>
    <w:p>
      <w:r>
        <w:rPr>
          <w:b/>
        </w:rPr>
        <w:t xml:space="preserve">Tulos</w:t>
      </w:r>
    </w:p>
    <w:p>
      <w:r>
        <w:t xml:space="preserve">Mikä on [Jordan Knightin] luoma musiikkivideo?</w:t>
      </w:r>
    </w:p>
    <w:p>
      <w:r>
        <w:rPr>
          <w:b/>
        </w:rPr>
        <w:t xml:space="preserve">Tulos</w:t>
      </w:r>
    </w:p>
    <w:p>
      <w:r>
        <w:t xml:space="preserve">[Jordan Knight] tuotti minkä musiikkivideon?</w:t>
      </w:r>
    </w:p>
    <w:p>
      <w:r>
        <w:rPr>
          <w:b/>
        </w:rPr>
        <w:t xml:space="preserve">Tulos</w:t>
      </w:r>
    </w:p>
    <w:p>
      <w:r>
        <w:t xml:space="preserve">Mikä on [Jordan Knightin] musiikkivideon nimi?</w:t>
      </w:r>
    </w:p>
    <w:p>
      <w:r>
        <w:rPr>
          <w:b/>
        </w:rPr>
        <w:t xml:space="preserve">Esimerkki 5.262</w:t>
      </w:r>
    </w:p>
    <w:p>
      <w:r>
        <w:t xml:space="preserve">alkuperäinen kysymys: Vastaus: Kansainvälinen mittayksikköjärjestelmäVastaustyyppi: Minkä mittausjärjestelmän yksiköt ovat [Millisiemens]?Vastaus: Kansainvälinen mittayksikköjärjestelmä: Mittaustapa: Mittausjärjestelmä.</w:t>
      </w:r>
    </w:p>
    <w:p>
      <w:r>
        <w:rPr>
          <w:b/>
        </w:rPr>
        <w:t xml:space="preserve">Tulos</w:t>
      </w:r>
    </w:p>
    <w:p>
      <w:r>
        <w:t xml:space="preserve">Missä mittausjärjestelmässä käytetään johtavuusyksiköitä [millisiemensiä]?</w:t>
      </w:r>
    </w:p>
    <w:p>
      <w:r>
        <w:rPr>
          <w:b/>
        </w:rPr>
        <w:t xml:space="preserve">Tulos</w:t>
      </w:r>
    </w:p>
    <w:p>
      <w:r>
        <w:t xml:space="preserve">Johtokyvyn yksikkö [Millisiemen] on osa mitä mittausjärjestelmää?</w:t>
      </w:r>
    </w:p>
    <w:p>
      <w:r>
        <w:rPr>
          <w:b/>
        </w:rPr>
        <w:t xml:space="preserve">Tulos</w:t>
      </w:r>
    </w:p>
    <w:p>
      <w:r>
        <w:t xml:space="preserve">[Millisiemenit] ovat minkä mittausjärjestelmän johtavuusyksiköitä?</w:t>
      </w:r>
    </w:p>
    <w:p>
      <w:r>
        <w:rPr>
          <w:b/>
        </w:rPr>
        <w:t xml:space="preserve">Tulos</w:t>
      </w:r>
    </w:p>
    <w:p>
      <w:r>
        <w:t xml:space="preserve">[Millisiemen] on minkä mittausjärjestelmän johtavuusyksikkö?</w:t>
      </w:r>
    </w:p>
    <w:p>
      <w:r>
        <w:rPr>
          <w:b/>
        </w:rPr>
        <w:t xml:space="preserve">Tulos</w:t>
      </w:r>
    </w:p>
    <w:p>
      <w:r>
        <w:t xml:space="preserve">Minkä mittausjärjestelmän johtavuusyksiköt ovat [millisiemeniä]?</w:t>
      </w:r>
    </w:p>
    <w:p>
      <w:r>
        <w:rPr>
          <w:b/>
        </w:rPr>
        <w:t xml:space="preserve">Esimerkki 5.263</w:t>
      </w:r>
    </w:p>
    <w:p>
      <w:r>
        <w:t xml:space="preserve">alkuperäinen kysymys: Vastaus: KairoVastaustyyppi: Missä matkakohteessa on nähtävyys [Kairon oopperatalo]?Vastaus: KairoVastaustyyppi: Kairon oopperatalo: Kairon matkakohde: Cairo: Cairo: Kairon oopperatalo, joka on osa Kairon kansallista kulttuurikeskusta, on Egyptin pääkaupungin tärkein esittävän taiteen tapahtumapaikka. Se on useimpien Egyptin hienoimpien musiikkiryhmien koti, ja se sijaitsee Niilin joessa sijaitsevan Gezira-saaren eteläosassa, Zamalekin kaupunginosassa, Kairon keskustan länsipuolella ja sen lähellä.</w:t>
      </w:r>
    </w:p>
    <w:p>
      <w:r>
        <w:rPr>
          <w:b/>
        </w:rPr>
        <w:t xml:space="preserve">Tulos</w:t>
      </w:r>
    </w:p>
    <w:p>
      <w:r>
        <w:t xml:space="preserve">[Kairon oopperatalo] sijaitsee missä matkakohteessa?</w:t>
      </w:r>
    </w:p>
    <w:p>
      <w:r>
        <w:rPr>
          <w:b/>
        </w:rPr>
        <w:t xml:space="preserve">Tulos</w:t>
      </w:r>
    </w:p>
    <w:p>
      <w:r>
        <w:t xml:space="preserve">[Kairon oopperatalo] ON MATKAKOHDE?</w:t>
      </w:r>
    </w:p>
    <w:p>
      <w:r>
        <w:rPr>
          <w:b/>
        </w:rPr>
        <w:t xml:space="preserve">Tulos</w:t>
      </w:r>
    </w:p>
    <w:p>
      <w:r>
        <w:t xml:space="preserve">missä on [Kairon oopperatalo]?</w:t>
      </w:r>
    </w:p>
    <w:p>
      <w:r>
        <w:rPr>
          <w:b/>
        </w:rPr>
        <w:t xml:space="preserve">Tulos</w:t>
      </w:r>
    </w:p>
    <w:p>
      <w:r>
        <w:t xml:space="preserve">[Kairon oopperatalo] on osa mitä matkakohdetta?</w:t>
      </w:r>
    </w:p>
    <w:p>
      <w:r>
        <w:rPr>
          <w:b/>
        </w:rPr>
        <w:t xml:space="preserve">Tulos</w:t>
      </w:r>
    </w:p>
    <w:p>
      <w:r>
        <w:t xml:space="preserve">Missä [Kairon oopperatalo] sijaitsee?</w:t>
      </w:r>
    </w:p>
    <w:p>
      <w:r>
        <w:rPr>
          <w:b/>
        </w:rPr>
        <w:t xml:space="preserve">Esimerkki 5.264</w:t>
      </w:r>
    </w:p>
    <w:p>
      <w:r>
        <w:t xml:space="preserve">alkuperäinen kysymys: Vastaus: Lisu-kansaVastaustyyppi: Minkä kiinalaisen etnisen ryhmän autonominen prefektuuri on [Nujiang Lisu autonominen prefektuuri]?Vastaus: Lisu-kansaVastaustyyppi: Nujiang Lisu autonominen prefektuuri: Lisu: Kiinan etninen ryhmä: N√πjiƒÅng Lisun autonominen prefektuuri on autonominen prefektuuri Kiinan kansantasavallan läntisessä/luoteisessa Yunnanin maakunnassa.</w:t>
      </w:r>
    </w:p>
    <w:p>
      <w:r>
        <w:rPr>
          <w:b/>
        </w:rPr>
        <w:t xml:space="preserve">Tulos</w:t>
      </w:r>
    </w:p>
    <w:p>
      <w:r>
        <w:t xml:space="preserve">[Nujiang Lisun autonominen prefektuuri] on minkä kiinalaisen etnisen ryhmän autonominen prefektuuri?</w:t>
      </w:r>
    </w:p>
    <w:p>
      <w:r>
        <w:rPr>
          <w:b/>
        </w:rPr>
        <w:t xml:space="preserve">Tulos</w:t>
      </w:r>
    </w:p>
    <w:p>
      <w:r>
        <w:t xml:space="preserve">Mikä ryhmä kuuluu [Nujiang Lisun autonomiseen prefektuuriin]?</w:t>
      </w:r>
    </w:p>
    <w:p>
      <w:r>
        <w:rPr>
          <w:b/>
        </w:rPr>
        <w:t xml:space="preserve">Tulos</w:t>
      </w:r>
    </w:p>
    <w:p>
      <w:r>
        <w:t xml:space="preserve">Mikä on [Nujiang Lisun autonomisen prefektuurin] autonomisissa prefektuurissa esiintyvä kiinalainen etninen ryhmä?</w:t>
      </w:r>
    </w:p>
    <w:p>
      <w:r>
        <w:rPr>
          <w:b/>
        </w:rPr>
        <w:t xml:space="preserve">Tulos</w:t>
      </w:r>
    </w:p>
    <w:p>
      <w:r>
        <w:t xml:space="preserve">[Nujiang Lisun autonominen prefektuuri] on minkä kiinalaisen etnisen ryhmän autonominen prefektuuri?</w:t>
      </w:r>
    </w:p>
    <w:p>
      <w:r>
        <w:rPr>
          <w:b/>
        </w:rPr>
        <w:t xml:space="preserve">Tulos</w:t>
      </w:r>
    </w:p>
    <w:p>
      <w:r>
        <w:t xml:space="preserve">Mihin kiinalaiseen etniseen ryhmään kuuluvat [Nujiang Lisun autonomisen prefektuurin] autonomiset prefektuurit?</w:t>
      </w:r>
    </w:p>
    <w:p>
      <w:r>
        <w:rPr>
          <w:b/>
        </w:rPr>
        <w:t xml:space="preserve">Esimerkki 5.265</w:t>
      </w:r>
    </w:p>
    <w:p>
      <w:r>
        <w:t xml:space="preserve">alkuperäinen kysymys: Vastaus: Kansainvälinen mittayksikköjärjestelmäVastaustyyppi: Mikä mittausjärjestelmä käyttää [mikroa per C-aste] käänteislämpötilayksikköinä?Vastaus: Kansainvälinen mittayksikköjärjestelmä: Lisätiedot: YK:n kansainväliset rahayksiköt: YK:n kansainväliset rahayksiköt: Käyttö CTE:ssä</w:t>
      </w:r>
    </w:p>
    <w:p>
      <w:r>
        <w:rPr>
          <w:b/>
        </w:rPr>
        <w:t xml:space="preserve">Tulos</w:t>
      </w:r>
    </w:p>
    <w:p>
      <w:r>
        <w:t xml:space="preserve">[mikroa celsiusastetta kohti] on käänteinen lämpötilan yksikkö missä mittausjärjestelmässä?</w:t>
      </w:r>
    </w:p>
    <w:p>
      <w:r>
        <w:rPr>
          <w:b/>
        </w:rPr>
        <w:t xml:space="preserve">Tulos</w:t>
      </w:r>
    </w:p>
    <w:p>
      <w:r>
        <w:t xml:space="preserve">Mitä kutsutaan mittausjärjestelmäksi, jossa käytetään käänteislämpötilayksikköinä [mikroa celsiusastetta kohti]?</w:t>
      </w:r>
    </w:p>
    <w:p>
      <w:r>
        <w:rPr>
          <w:b/>
        </w:rPr>
        <w:t xml:space="preserve">Tulos</w:t>
      </w:r>
    </w:p>
    <w:p>
      <w:r>
        <w:t xml:space="preserve">[mikroa celsiusastetta kohti] on käänteinen lämpötilan yksikkö missä mittausjärjestelmässä?</w:t>
      </w:r>
    </w:p>
    <w:p>
      <w:r>
        <w:rPr>
          <w:b/>
        </w:rPr>
        <w:t xml:space="preserve">Tulos</w:t>
      </w:r>
    </w:p>
    <w:p>
      <w:r>
        <w:t xml:space="preserve">[mikroa C-astetta kohti] on käänteislämpötilan yksikkö missä mittausjärjestelmässä?</w:t>
      </w:r>
    </w:p>
    <w:p>
      <w:r>
        <w:rPr>
          <w:b/>
        </w:rPr>
        <w:t xml:space="preserve">Tulos</w:t>
      </w:r>
    </w:p>
    <w:p>
      <w:r>
        <w:t xml:space="preserve">Missä mittausjärjestelmässä käytetään lämpötilan käänteislämpötilayksikkönä [mikroa celsiusastetta kohti]?</w:t>
      </w:r>
    </w:p>
    <w:p>
      <w:r>
        <w:rPr>
          <w:b/>
        </w:rPr>
        <w:t xml:space="preserve">Esimerkki 5.266</w:t>
      </w:r>
    </w:p>
    <w:p>
      <w:r>
        <w:t xml:space="preserve">alkuperäinen kysymys: Vastaus: armo, etiikka, oikeudenmukaisuusVastaustyyppi: Minkälainen sitaatti aihe sisältää sitaatteja [Armon laatu]?Vastaus: Armo, etiikka, oikeudenmukaisuusVastaustyyppi: Armo, etiikka, oikeudenmukaisuus: Lainausaine: Lainausaine.aputiedot: Laupeuden laatu ei ole rasitettu, se tippuu kuin lempeä sade taivaasta alla olevaan paikkaan. Se on kahdesti siunattu: Se siunaa sitä, joka antaa, ja sitä, joka ottaa.</w:t>
      </w:r>
    </w:p>
    <w:p>
      <w:r>
        <w:rPr>
          <w:b/>
        </w:rPr>
        <w:t xml:space="preserve">Tulos</w:t>
      </w:r>
    </w:p>
    <w:p>
      <w:r>
        <w:t xml:space="preserve">[Laupeuden laatu] on lainaus minkä lainauksen aiheesta?</w:t>
      </w:r>
    </w:p>
    <w:p>
      <w:r>
        <w:rPr>
          <w:b/>
        </w:rPr>
        <w:t xml:space="preserve">Tulos</w:t>
      </w:r>
    </w:p>
    <w:p>
      <w:r>
        <w:t xml:space="preserve">Lainaukset [Laupeuden laatu] ovat mistä lainausaiheesta?</w:t>
      </w:r>
    </w:p>
    <w:p>
      <w:r>
        <w:rPr>
          <w:b/>
        </w:rPr>
        <w:t xml:space="preserve">Tulos</w:t>
      </w:r>
    </w:p>
    <w:p>
      <w:r>
        <w:t xml:space="preserve">[Laupeuden laatu] on osa mitä lainausta?</w:t>
      </w:r>
    </w:p>
    <w:p>
      <w:r>
        <w:rPr>
          <w:b/>
        </w:rPr>
        <w:t xml:space="preserve">Tulos</w:t>
      </w:r>
    </w:p>
    <w:p>
      <w:r>
        <w:t xml:space="preserve">[Laupeuden laatu] on lainaus mistä aiheesta?</w:t>
      </w:r>
    </w:p>
    <w:p>
      <w:r>
        <w:rPr>
          <w:b/>
        </w:rPr>
        <w:t xml:space="preserve">Tulos</w:t>
      </w:r>
    </w:p>
    <w:p>
      <w:r>
        <w:t xml:space="preserve">Lainauksessa, jonka nimi on [Laupeuden laatu], viitataan mihin aiheeseen?</w:t>
      </w:r>
    </w:p>
    <w:p>
      <w:r>
        <w:rPr>
          <w:b/>
        </w:rPr>
        <w:t xml:space="preserve">Esimerkki 5.267</w:t>
      </w:r>
    </w:p>
    <w:p>
      <w:r>
        <w:t xml:space="preserve">alkuperäinen kysymys: Vastaus: Dead Reckoning, osa 3Vastaustyyppi: Sarjakuva: Sarjakuvakertomus.lisätiedot: Ed Brubaker on yhdysvaltalainen sarjakuvakirjailija ja sarjakuvapiirtäjä. Brubakerin ensimmäiset varhaiset sarjakuvatyöt sijoittuivat pääasiassa rikoskirjallisuuden genreen, ja teoksia olivat esimerkiksi Lowlife, The Fall, Sandman Presents: Dead Boy Detectives ja Scene of the Crime. Myöhemmin hän tuli tunnetuksi kirjoittaessaan supersankarisarjakuvia, kuten Batman, Daredevil, Captain America, Catwoman, Uncanny X-Men ja The Authority. Hän on voittanut Eisner-palkinnon neljästi.</w:t>
      </w:r>
    </w:p>
    <w:p>
      <w:r>
        <w:rPr>
          <w:b/>
        </w:rPr>
        <w:t xml:space="preserve">Tulos</w:t>
      </w:r>
    </w:p>
    <w:p>
      <w:r>
        <w:t xml:space="preserve">Mikä on sen sarjakuvatarinan nimi, jossa [Ed Brubaker] on lisäsuunnittelija?</w:t>
      </w:r>
    </w:p>
    <w:p>
      <w:r>
        <w:rPr>
          <w:b/>
        </w:rPr>
        <w:t xml:space="preserve">Tulos</w:t>
      </w:r>
    </w:p>
    <w:p>
      <w:r>
        <w:t xml:space="preserve">[Ed Brubakerin] lisäjuoni on missä sarjakuvatarinassa?</w:t>
      </w:r>
    </w:p>
    <w:p>
      <w:r>
        <w:rPr>
          <w:b/>
        </w:rPr>
        <w:t xml:space="preserve">Tulos</w:t>
      </w:r>
    </w:p>
    <w:p>
      <w:r>
        <w:t xml:space="preserve">Missä sarjakuvatarinassa [Ed Brubakerin] ylimääräinen juonikuvitus on?</w:t>
      </w:r>
    </w:p>
    <w:p>
      <w:r>
        <w:rPr>
          <w:b/>
        </w:rPr>
        <w:t xml:space="preserve">Tulos</w:t>
      </w:r>
    </w:p>
    <w:p>
      <w:r>
        <w:t xml:space="preserve">[Ed Brubaker] tarjosi lisäsuunnittelua mihin sarjakuvatarinaan?</w:t>
      </w:r>
    </w:p>
    <w:p>
      <w:r>
        <w:rPr>
          <w:b/>
        </w:rPr>
        <w:t xml:space="preserve">Tulos</w:t>
      </w:r>
    </w:p>
    <w:p>
      <w:r>
        <w:t xml:space="preserve">[Ed Brubakerin] luoma sarjakuvatarina sisältää ylimääräistä juonta, mikä?</w:t>
      </w:r>
    </w:p>
    <w:p>
      <w:r>
        <w:rPr>
          <w:b/>
        </w:rPr>
        <w:t xml:space="preserve">Tulos</w:t>
      </w:r>
    </w:p>
    <w:p>
      <w:r>
        <w:t xml:space="preserve">[Ed Brubaker] antoi lisäsuunnittelua mihin sarjakuvaan?</w:t>
      </w:r>
    </w:p>
    <w:p>
      <w:r>
        <w:rPr>
          <w:b/>
        </w:rPr>
        <w:t xml:space="preserve">Esimerkki 5.268</w:t>
      </w:r>
    </w:p>
    <w:p>
      <w:r>
        <w:t xml:space="preserve">alkuperäinen kysymys: Vastaus: NicaraguanVastaustyyppi: Minkä maan internetin TLD on [ni]?Vastaus: NicaraguanVastaustyyppi: Minkä maan TLD on [ni]? Lisätietoja: .ni on Nicaraguan Internetin maatunnuksen mukainen aluetunnus.</w:t>
      </w:r>
    </w:p>
    <w:p>
      <w:r>
        <w:rPr>
          <w:b/>
        </w:rPr>
        <w:t xml:space="preserve">Tulos</w:t>
      </w:r>
    </w:p>
    <w:p>
      <w:r>
        <w:t xml:space="preserve">Missä maassa internetin TLD on [ni]?</w:t>
      </w:r>
    </w:p>
    <w:p>
      <w:r>
        <w:rPr>
          <w:b/>
        </w:rPr>
        <w:t xml:space="preserve">Tulos</w:t>
      </w:r>
    </w:p>
    <w:p>
      <w:r>
        <w:t xml:space="preserve">Minkä maan aluetunnus [ni] tarkoittaa?</w:t>
      </w:r>
    </w:p>
    <w:p>
      <w:r>
        <w:rPr>
          <w:b/>
        </w:rPr>
        <w:t xml:space="preserve">Tulos</w:t>
      </w:r>
    </w:p>
    <w:p>
      <w:r>
        <w:t xml:space="preserve">[ni] on minkä maan aluetunnus (TLD)?</w:t>
      </w:r>
    </w:p>
    <w:p>
      <w:r>
        <w:rPr>
          <w:b/>
        </w:rPr>
        <w:t xml:space="preserve">Tulos</w:t>
      </w:r>
    </w:p>
    <w:p>
      <w:r>
        <w:t xml:space="preserve">Millä maalla on internetin TLD [ni]?</w:t>
      </w:r>
    </w:p>
    <w:p>
      <w:r>
        <w:rPr>
          <w:b/>
        </w:rPr>
        <w:t xml:space="preserve">Tulos</w:t>
      </w:r>
    </w:p>
    <w:p>
      <w:r>
        <w:t xml:space="preserve">Mikä on maa, jolla on [ni] TLD internet?</w:t>
      </w:r>
    </w:p>
    <w:p>
      <w:r>
        <w:rPr>
          <w:b/>
        </w:rPr>
        <w:t xml:space="preserve">Esimerkki 5.269</w:t>
      </w:r>
    </w:p>
    <w:p>
      <w:r>
        <w:t xml:space="preserve">alkuperäinen kysymys: Vastaus: 2008 rauhan ja vapauden esivaalit, Kalifornian 3. kongressipiirin esivaalit, 2008 rauhan ja vapauden esivaalit, Kalifornian 12. kongressipiirin esivaalit, 2008 rauhan ja vapauden esivaalit, Kalifornian 9. senaattipiirin esivaalit....vastaustyyppi: Lisätiedot: Peace and Freedom Party on valtakunnallisesti järjestäytynyt vasemmistolainen poliittinen puolue, jolla on jäsenjärjestöjä yli kymmenessä Yhdysvaltain osavaltiossa, muun muassa Kaliforniassa, Floridassa, Coloradossa ja Havaijilla. Sen ensimmäiset ehdokkaat ilmestyivät vaalilippuun vuonna 1966; mutta Kalifornian rauhan ja vapauden puolue perustettiin 23. kesäkuuta 1967 Los Angelesin rikkaassa Century Cityn kaupunginosassa tapahtuneen mellakan jälkeen, ja se pääsi vaalilippuun tammikuussa 1968. Peace and Freedom Party tuli valtakunnalliseksi vuonna 1968 Vietnamin sotaa vastustavana vasemmistojärjestönä. Vuosina 2004, 2008 ja 2012 puolueen presidenttiehdokkaita olivat Leonard Peltier, Ralph Nader ja Roseanne Barr.</w:t>
      </w:r>
    </w:p>
    <w:p>
      <w:r>
        <w:rPr>
          <w:b/>
        </w:rPr>
        <w:t xml:space="preserve">Tulos</w:t>
      </w:r>
    </w:p>
    <w:p>
      <w:r>
        <w:t xml:space="preserve">Mihin esivaaleihin [rauhan ja vapauden puolue] liittyi puolueena?</w:t>
      </w:r>
    </w:p>
    <w:p>
      <w:r>
        <w:rPr>
          <w:b/>
        </w:rPr>
        <w:t xml:space="preserve">Tulos</w:t>
      </w:r>
    </w:p>
    <w:p>
      <w:r>
        <w:t xml:space="preserve">Missä esivaaleissa [Rauhan ja vapauden puolue] liittyi puolueeksi?</w:t>
      </w:r>
    </w:p>
    <w:p>
      <w:r>
        <w:rPr>
          <w:b/>
        </w:rPr>
        <w:t xml:space="preserve">Tulos</w:t>
      </w:r>
    </w:p>
    <w:p>
      <w:r>
        <w:t xml:space="preserve">Missä esivaaleissa [Rauhan ja vapauden puolue] liittyi puolueeksi?</w:t>
      </w:r>
    </w:p>
    <w:p>
      <w:r>
        <w:rPr>
          <w:b/>
        </w:rPr>
        <w:t xml:space="preserve">Tulos</w:t>
      </w:r>
    </w:p>
    <w:p>
      <w:r>
        <w:t xml:space="preserve">Minkä esivaalien aikana [Rauhan ja vapauden puolue] liittyi puolueeksi?</w:t>
      </w:r>
    </w:p>
    <w:p>
      <w:r>
        <w:rPr>
          <w:b/>
        </w:rPr>
        <w:t xml:space="preserve">Tulos</w:t>
      </w:r>
    </w:p>
    <w:p>
      <w:r>
        <w:t xml:space="preserve">[Rauhan- ja Vapauspuolue] liittyi puolueena mihin esivaaleihin?</w:t>
      </w:r>
    </w:p>
    <w:p>
      <w:r>
        <w:rPr>
          <w:b/>
        </w:rPr>
        <w:t xml:space="preserve">Esimerkki 5.270</w:t>
      </w:r>
    </w:p>
    <w:p>
      <w:r>
        <w:t xml:space="preserve">alkuperäinen kysymys: Vastaus: Kansainvälinen mittayksikköjärjestelmäVastaustyyppi: Minkä mittajärjestelmän tilavuusyksikkö on [kuutiometriä kilogrammaa kohti]?Vastaus: Kansainvälinen mittayksikköjärjestelmäVastaustyyppi: Kansainvälinen mittayksikköjärjestelmä: Mittausjärjestelmä.</w:t>
      </w:r>
    </w:p>
    <w:p>
      <w:r>
        <w:rPr>
          <w:b/>
        </w:rPr>
        <w:t xml:space="preserve">Tulos</w:t>
      </w:r>
    </w:p>
    <w:p>
      <w:r>
        <w:t xml:space="preserve">Tilavuusyksikkö [kuutiometriä kilogrammaa kohti] on osa mitä mittausjärjestelmää?</w:t>
      </w:r>
    </w:p>
    <w:p>
      <w:r>
        <w:rPr>
          <w:b/>
        </w:rPr>
        <w:t xml:space="preserve">Tulos</w:t>
      </w:r>
    </w:p>
    <w:p>
      <w:r>
        <w:t xml:space="preserve">Miksi kutsutaan mittausjärjestelmää, jossa on erityisesti [kuutiometriä kilogrammaa kohti] tilavuusyksiköt?</w:t>
      </w:r>
    </w:p>
    <w:p>
      <w:r>
        <w:rPr>
          <w:b/>
        </w:rPr>
        <w:t xml:space="preserve">Tulos</w:t>
      </w:r>
    </w:p>
    <w:p>
      <w:r>
        <w:t xml:space="preserve">[Kuutiometriä kilogrammaa kohti] on tietyn tilavuusyksikön mittayksikkö missä mittausjärjestelmässä?</w:t>
      </w:r>
    </w:p>
    <w:p>
      <w:r>
        <w:rPr>
          <w:b/>
        </w:rPr>
        <w:t xml:space="preserve">Tulos</w:t>
      </w:r>
    </w:p>
    <w:p>
      <w:r>
        <w:t xml:space="preserve">[Kuutiometriä kilogrammaa kohti] ovat tilavuusyksiköitä minkä mittajärjestelmän osalta?</w:t>
      </w:r>
    </w:p>
    <w:p>
      <w:r>
        <w:rPr>
          <w:b/>
        </w:rPr>
        <w:t xml:space="preserve">Tulos</w:t>
      </w:r>
    </w:p>
    <w:p>
      <w:r>
        <w:t xml:space="preserve">[Kuutiometriä kilogrammaa kohti] on minkä mittajärjestelmän tilavuusyksikkö?</w:t>
      </w:r>
    </w:p>
    <w:p>
      <w:r>
        <w:rPr>
          <w:b/>
        </w:rPr>
        <w:t xml:space="preserve">Esimerkki 5.271</w:t>
      </w:r>
    </w:p>
    <w:p>
      <w:r>
        <w:t xml:space="preserve">alkuperäinen kysymys: Vastaus: Id Tech 4Vastaustyyppi: Mikä videopelimoottori on [John Carmackin] kehittämä? Video Game Engine: John D. Carmack on yhdysvaltalainen peliohjelmoija ja Id Softwaren toinen perustaja. Carmack oli Id:n videopelien Commander Keen, Wolfenstein 3D, Doom, Quake, Rage ja niiden jatko-osien pääohjelmoija. Carmack tunnetaan parhaiten 3D-grafiikkaa koskevista innovaatioistaan, kuten kuuluisasta Carmack's Reverse -algoritmistaan varjomäärille, ja hän on myös rakettiharrastaja ja Armadillo Aerospacen perustaja ja pääinsinööri. Elokuussa 2013 Carmack siirtyi Oculus VR:n teknologiajohtajaksi.</w:t>
      </w:r>
    </w:p>
    <w:p>
      <w:r>
        <w:rPr>
          <w:b/>
        </w:rPr>
        <w:t xml:space="preserve">Tulos</w:t>
      </w:r>
    </w:p>
    <w:p>
      <w:r>
        <w:t xml:space="preserve">[John Carmack] kehitti minkä videopelimoottorin?</w:t>
      </w:r>
    </w:p>
    <w:p>
      <w:r>
        <w:rPr>
          <w:b/>
        </w:rPr>
        <w:t xml:space="preserve">Tulos</w:t>
      </w:r>
    </w:p>
    <w:p>
      <w:r>
        <w:t xml:space="preserve">minkä videopelimoottorin loi [John Carmack]</w:t>
      </w:r>
    </w:p>
    <w:p>
      <w:r>
        <w:rPr>
          <w:b/>
        </w:rPr>
        <w:t xml:space="preserve">Tulos</w:t>
      </w:r>
    </w:p>
    <w:p>
      <w:r>
        <w:t xml:space="preserve">mikä pelimoottorin kehittäminen [John Carmack]?</w:t>
      </w:r>
    </w:p>
    <w:p>
      <w:r>
        <w:rPr>
          <w:b/>
        </w:rPr>
        <w:t xml:space="preserve">Tulos</w:t>
      </w:r>
    </w:p>
    <w:p>
      <w:r>
        <w:t xml:space="preserve">Minkä videopelimoottorin [John Carmack] kehitti?</w:t>
      </w:r>
    </w:p>
    <w:p>
      <w:r>
        <w:rPr>
          <w:b/>
        </w:rPr>
        <w:t xml:space="preserve">Tulos</w:t>
      </w:r>
    </w:p>
    <w:p>
      <w:r>
        <w:t xml:space="preserve">[John Carmack] loi minkä videopelimoottorin?</w:t>
      </w:r>
    </w:p>
    <w:p>
      <w:r>
        <w:rPr>
          <w:b/>
        </w:rPr>
        <w:t xml:space="preserve">Tulos</w:t>
      </w:r>
    </w:p>
    <w:p>
      <w:r>
        <w:t xml:space="preserve">Minkä videopelimoottorin [John Carmack] kehitti?</w:t>
      </w:r>
    </w:p>
    <w:p>
      <w:r>
        <w:rPr>
          <w:b/>
        </w:rPr>
        <w:t xml:space="preserve">Esimerkki 5.272</w:t>
      </w:r>
    </w:p>
    <w:p>
      <w:r>
        <w:t xml:space="preserve">alkuperäinen kysymys: Vastaus: Whiskey Au Go Go paloVastaustyyppi: Mikä katastrofi vahingoitti [Whiskey Au Go Go]?Vastaus: Whiskey Au Go Go paloVastaustyyppi: Whiskey Au Go Go palo: Tyyppi: Katastrofi.</w:t>
      </w:r>
    </w:p>
    <w:p>
      <w:r>
        <w:rPr>
          <w:b/>
        </w:rPr>
        <w:t xml:space="preserve">Tulos</w:t>
      </w:r>
    </w:p>
    <w:p>
      <w:r>
        <w:t xml:space="preserve">Mikä katastrofi vahingoitti [Whiskey Au Go Go:ta]?</w:t>
      </w:r>
    </w:p>
    <w:p>
      <w:r>
        <w:rPr>
          <w:b/>
        </w:rPr>
        <w:t xml:space="preserve">Tulos</w:t>
      </w:r>
    </w:p>
    <w:p>
      <w:r>
        <w:t xml:space="preserve">Mitä [Whiskey Au Go Go]:lle tapahtui, mikä johti laajoihin vahinkoihin?</w:t>
      </w:r>
    </w:p>
    <w:p>
      <w:r>
        <w:rPr>
          <w:b/>
        </w:rPr>
        <w:t xml:space="preserve">Tulos</w:t>
      </w:r>
    </w:p>
    <w:p>
      <w:r>
        <w:t xml:space="preserve">[Whiskey Au Go Go] oli vaurioitunut minkä katastrofin seurauksena?</w:t>
      </w:r>
    </w:p>
    <w:p>
      <w:r>
        <w:rPr>
          <w:b/>
        </w:rPr>
        <w:t xml:space="preserve">Tulos</w:t>
      </w:r>
    </w:p>
    <w:p>
      <w:r>
        <w:t xml:space="preserve">Mikä tuhosi [Whiskey Au Go Gon]?</w:t>
      </w:r>
    </w:p>
    <w:p>
      <w:r>
        <w:rPr>
          <w:b/>
        </w:rPr>
        <w:t xml:space="preserve">Tulos</w:t>
      </w:r>
    </w:p>
    <w:p>
      <w:r>
        <w:t xml:space="preserve">Mikä katastrofi vahingoitti [Whiskey Au Go Go] -yhtiötä?</w:t>
      </w:r>
    </w:p>
    <w:p>
      <w:r>
        <w:rPr>
          <w:b/>
        </w:rPr>
        <w:t xml:space="preserve">Esimerkki 5.273</w:t>
      </w:r>
    </w:p>
    <w:p>
      <w:r>
        <w:t xml:space="preserve">alkuperäinen kysymys: Vastaus: Itäinen konferenssiVastaustyyppi: Mikä jääkiekkokonferenssi on [Atlantin divisioona]Vastaus: Itäinen konferenssiVastaustyyppi: Mikä jääkiekkokonferenssi on [Atlantin divisioona]Vastaus: Itäinen konferenssi Jääkiekkokonferenssi: Amerikan jääkiekkoliigan Atlantin divisioona.</w:t>
      </w:r>
    </w:p>
    <w:p>
      <w:r>
        <w:rPr>
          <w:b/>
        </w:rPr>
        <w:t xml:space="preserve">Tulos</w:t>
      </w:r>
    </w:p>
    <w:p>
      <w:r>
        <w:t xml:space="preserve">Missä jääkiekkokonferenssissa American Hockey Leaguen [Atlantin divisioona] esiintyy?</w:t>
      </w:r>
    </w:p>
    <w:p>
      <w:r>
        <w:rPr>
          <w:b/>
        </w:rPr>
        <w:t xml:space="preserve">Tulos</w:t>
      </w:r>
    </w:p>
    <w:p>
      <w:r>
        <w:t xml:space="preserve">Mihin jääkiekkokonferenssiin [Atlantin divisioona] kuuluu?</w:t>
      </w:r>
    </w:p>
    <w:p>
      <w:r>
        <w:rPr>
          <w:b/>
        </w:rPr>
        <w:t xml:space="preserve">Tulos</w:t>
      </w:r>
    </w:p>
    <w:p>
      <w:r>
        <w:t xml:space="preserve">Mihin jääkiekkokonferenssiin [Atlantin divisioona] kuuluu?</w:t>
      </w:r>
    </w:p>
    <w:p>
      <w:r>
        <w:rPr>
          <w:b/>
        </w:rPr>
        <w:t xml:space="preserve">Tulos</w:t>
      </w:r>
    </w:p>
    <w:p>
      <w:r>
        <w:t xml:space="preserve">[Atlantin divisioona] on osa mitä jääkiekkokonferenssia?</w:t>
      </w:r>
    </w:p>
    <w:p>
      <w:r>
        <w:rPr>
          <w:b/>
        </w:rPr>
        <w:t xml:space="preserve">Tulos</w:t>
      </w:r>
    </w:p>
    <w:p>
      <w:r>
        <w:t xml:space="preserve">[Atlantin divisioona] on osa mitä jääkiekkokonferenssia?</w:t>
      </w:r>
    </w:p>
    <w:p>
      <w:r>
        <w:rPr>
          <w:b/>
        </w:rPr>
        <w:t xml:space="preserve">Esimerkki 5.274</w:t>
      </w:r>
    </w:p>
    <w:p>
      <w:r>
        <w:t xml:space="preserve">alkuperäinen kysymys: Vastaus: btu per paunan massa per asteen puhaltimetVastaustyyppi: Mikä on ominaislämpökapasiteetin yksikkö [Yhdysvaltain tavanomaiset yksiköt]?Vastaus: btu per paunan massa per aste puhaltimet: Lämpökapasiteetin yksikkö: Ominaislämpökapasiteetin yksikkö.lisätiedot: Yhdysvaltain tavanomaiset yksiköt ovat Yhdysvalloissa yleisesti käytetty mittajärjestelmä. Yhdysvaltain tavanomainen järjestelmä kehittyi englantilaisista yksiköistä, jotka olivat käytössä Brittiläisessä imperiumissa ennen Yhdysvaltain itsenäistymistä. Brittiläinen mittajärjestelmä kuitenkin uudistettiin vuonna 1824 ja luotiin imperiaalinen järjestelmä, jolloin joidenkin yksiköiden määritelmät muuttuivat. Vaikka monet Yhdysvaltain yksiköt ovatkin olennaisilta osiltaan samankaltaisia kuin imperiumin mittayksiköt, järjestelmien välillä on kuitenkin huomattavia eroja. Suurin osa Yhdysvaltojen tavanomaisista yksiköistä määriteltiin uudelleen metrin ja kilogramman osalta vuonna 1893 annetussa Mendenhallin määräyksessä, ja käytännössä jo monta vuotta aiemmin. Näitä määritelmiä tarkennettiin vuonna 1959 tehdyllä kansainvälisellä yardin ja punnan sopimuksella. Amerikkalaiset käyttävät tavanomaisia yksiköitä pääasiassa kaupallisessa toiminnassa sekä henkilökohtaisessa ja yhteiskunnallisessa käytössä. Tieteessä, lääketieteessä, monilla teollisuuden aloilla ja joillakin hallinnon aloilla käytetään metrisiä yksiköitä. Yhdysvaltain kansallinen standardointi- ja teknologiainstituutti (National Institute of Standards and Technology) suosii monissa käyttötarkoituksissa kansainvälistä mittayksikköjärjestelmää, joka on metrijärjestelmän nykyaikainen muoto.</w:t>
      </w:r>
    </w:p>
    <w:p>
      <w:r>
        <w:rPr>
          <w:b/>
        </w:rPr>
        <w:t xml:space="preserve">Tulos</w:t>
      </w:r>
    </w:p>
    <w:p>
      <w:r>
        <w:t xml:space="preserve">Mikä on ominaislämpökapasiteetin yksikkö [Yhdysvaltain tavanomaisissa yksiköissä]?</w:t>
      </w:r>
    </w:p>
    <w:p>
      <w:r>
        <w:rPr>
          <w:b/>
        </w:rPr>
        <w:t xml:space="preserve">Tulos</w:t>
      </w:r>
    </w:p>
    <w:p>
      <w:r>
        <w:t xml:space="preserve">Mitä yksikköä käytetään lämpökapasiteetin määrittämiseen [Yhdysvaltain tavanomaiset yksiköt]?</w:t>
      </w:r>
    </w:p>
    <w:p>
      <w:r>
        <w:rPr>
          <w:b/>
        </w:rPr>
        <w:t xml:space="preserve">Tulos</w:t>
      </w:r>
    </w:p>
    <w:p>
      <w:r>
        <w:t xml:space="preserve">[Yhdysvaltain tavanomaiset yksiköt], mikä on ominaislämpökapasiteetin yksikkö?</w:t>
      </w:r>
    </w:p>
    <w:p>
      <w:r>
        <w:rPr>
          <w:b/>
        </w:rPr>
        <w:t xml:space="preserve">Tulos</w:t>
      </w:r>
    </w:p>
    <w:p>
      <w:r>
        <w:t xml:space="preserve">[Yhdysvaltain tavanomaiset yksiköt] sisältää minkä yksikön ominaislämpökapasiteetin standardiyksikkönä?</w:t>
      </w:r>
    </w:p>
    <w:p>
      <w:r>
        <w:rPr>
          <w:b/>
        </w:rPr>
        <w:t xml:space="preserve">Tulos</w:t>
      </w:r>
    </w:p>
    <w:p>
      <w:r>
        <w:t xml:space="preserve">Nimeä ominaislämpökapasiteetin yksikkö [Yhdysvaltain tavanomaiset yksiköt]?</w:t>
      </w:r>
    </w:p>
    <w:p>
      <w:r>
        <w:rPr>
          <w:b/>
        </w:rPr>
        <w:t xml:space="preserve">Esimerkki 5.275</w:t>
      </w:r>
    </w:p>
    <w:p>
      <w:r>
        <w:t xml:space="preserve">alkuperäinen kysymys: Vastaus: British Rail 52-luokkaVastaustyyppi: Mihin luokkaan [Western Leviathan] kuuluu?Vastaus: British Rail 52-luokkaVastaustyyppi: Mihin luokkaan [Western Leviathan] kuuluu? Veturiluokka: Veturiluokka.</w:t>
      </w:r>
    </w:p>
    <w:p>
      <w:r>
        <w:rPr>
          <w:b/>
        </w:rPr>
        <w:t xml:space="preserve">Tulos</w:t>
      </w:r>
    </w:p>
    <w:p>
      <w:r>
        <w:t xml:space="preserve">[Western Leviathan] kuuluu mihin rautatieluokkaan?</w:t>
      </w:r>
    </w:p>
    <w:p>
      <w:r>
        <w:rPr>
          <w:b/>
        </w:rPr>
        <w:t xml:space="preserve">Tulos</w:t>
      </w:r>
    </w:p>
    <w:p>
      <w:r>
        <w:t xml:space="preserve">Mihin luokkaan [Western Leviathan] kuuluu?</w:t>
      </w:r>
    </w:p>
    <w:p>
      <w:r>
        <w:rPr>
          <w:b/>
        </w:rPr>
        <w:t xml:space="preserve">Tulos</w:t>
      </w:r>
    </w:p>
    <w:p>
      <w:r>
        <w:t xml:space="preserve">[Western Leviathan] on minkä luokan veturi?</w:t>
      </w:r>
    </w:p>
    <w:p>
      <w:r>
        <w:rPr>
          <w:b/>
        </w:rPr>
        <w:t xml:space="preserve">Tulos</w:t>
      </w:r>
    </w:p>
    <w:p>
      <w:r>
        <w:t xml:space="preserve">Mihin luokkaan [Western Leviathan] kuuluu?</w:t>
      </w:r>
    </w:p>
    <w:p>
      <w:r>
        <w:rPr>
          <w:b/>
        </w:rPr>
        <w:t xml:space="preserve">Tulos</w:t>
      </w:r>
    </w:p>
    <w:p>
      <w:r>
        <w:t xml:space="preserve">[Western Leviathan] kuuluu mihin luokkaan?</w:t>
      </w:r>
    </w:p>
    <w:p>
      <w:r>
        <w:rPr>
          <w:b/>
        </w:rPr>
        <w:t xml:space="preserve">Esimerkki 5.276</w:t>
      </w:r>
    </w:p>
    <w:p>
      <w:r>
        <w:t xml:space="preserve">alkuperäinen kysymys: Vastaus: Gatecrasher: National Anthems (levy 1), Gatecrasher: National Anthems (levy 2)vastaustyyppi: Gatecrasher: National Anthems (levy 2): Musiikillinen julkaisukomponentti.</w:t>
      </w:r>
    </w:p>
    <w:p>
      <w:r>
        <w:rPr>
          <w:b/>
        </w:rPr>
        <w:t xml:space="preserve">Tulos</w:t>
      </w:r>
    </w:p>
    <w:p>
      <w:r>
        <w:t xml:space="preserve">[Gatecrasher: National Anthems] on osa mitä musiikillista julkaisukomponenttia?</w:t>
      </w:r>
    </w:p>
    <w:p>
      <w:r>
        <w:rPr>
          <w:b/>
        </w:rPr>
        <w:t xml:space="preserve">Tulos</w:t>
      </w:r>
    </w:p>
    <w:p>
      <w:r>
        <w:t xml:space="preserve">Paketti [Gatecrasher: National Anthems] löytyy miltä musiikin julkaisukomponentilta?</w:t>
      </w:r>
    </w:p>
    <w:p>
      <w:r>
        <w:rPr>
          <w:b/>
        </w:rPr>
        <w:t xml:space="preserve">Tulos</w:t>
      </w:r>
    </w:p>
    <w:p>
      <w:r>
        <w:t xml:space="preserve">Mikä musiikillinen käynnistyselementti [Gatecrasher: National Anthems] -paketissa on?</w:t>
      </w:r>
    </w:p>
    <w:p>
      <w:r>
        <w:rPr>
          <w:b/>
        </w:rPr>
        <w:t xml:space="preserve">Tulos</w:t>
      </w:r>
    </w:p>
    <w:p>
      <w:r>
        <w:t xml:space="preserve">Mikä musiikillinen julkaisukomponentti sisältyy [Gatecrasher: National Anthems] -pakettiin?</w:t>
      </w:r>
    </w:p>
    <w:p>
      <w:r>
        <w:rPr>
          <w:b/>
        </w:rPr>
        <w:t xml:space="preserve">Tulos</w:t>
      </w:r>
    </w:p>
    <w:p>
      <w:r>
        <w:t xml:space="preserve">Paketti [Gatecrasher: National Anthems] on osa mitä musiikillista julkaisukokonaisuutta?</w:t>
      </w:r>
    </w:p>
    <w:p>
      <w:r>
        <w:rPr>
          <w:b/>
        </w:rPr>
        <w:t xml:space="preserve">Esimerkki 5.277</w:t>
      </w:r>
    </w:p>
    <w:p>
      <w:r>
        <w:t xml:space="preserve">alkuperäinen kysymys: Vastaus: Wyndham extra holidaysVastaustyyppi: Wyndham Vacation Ownership Inc]?Vastaus: Wyndham extra holidaysVastaustyyppi: Wyndham Vacation Ownership Inc: Hotellin tuotemerkki: Wyndham Wyndham: Wyndham Wyndham: Hotellin tuotemerkki.</w:t>
      </w:r>
    </w:p>
    <w:p>
      <w:r>
        <w:rPr>
          <w:b/>
        </w:rPr>
        <w:t xml:space="preserve">Tulos</w:t>
      </w:r>
    </w:p>
    <w:p>
      <w:r>
        <w:t xml:space="preserve">[Wyndham Vacation Ownership Inc] on minkä hotellibrändin omistuksessa?</w:t>
      </w:r>
    </w:p>
    <w:p>
      <w:r>
        <w:rPr>
          <w:b/>
        </w:rPr>
        <w:t xml:space="preserve">Tulos</w:t>
      </w:r>
    </w:p>
    <w:p>
      <w:r>
        <w:t xml:space="preserve">[Wyndham Vacation Ownership Inc] omistaa minkä hotellibrändin?</w:t>
      </w:r>
    </w:p>
    <w:p>
      <w:r>
        <w:rPr>
          <w:b/>
        </w:rPr>
        <w:t xml:space="preserve">Tulos</w:t>
      </w:r>
    </w:p>
    <w:p>
      <w:r>
        <w:t xml:space="preserve">[Wyndham Vacation Ownership Inc] on minkä hotellibrändin omistuksessa?</w:t>
      </w:r>
    </w:p>
    <w:p>
      <w:r>
        <w:rPr>
          <w:b/>
        </w:rPr>
        <w:t xml:space="preserve">Tulos</w:t>
      </w:r>
    </w:p>
    <w:p>
      <w:r>
        <w:t xml:space="preserve">[Wyndham Vacation Ownership Inc] omistaa minkä hotellimerkin?</w:t>
      </w:r>
    </w:p>
    <w:p>
      <w:r>
        <w:rPr>
          <w:b/>
        </w:rPr>
        <w:t xml:space="preserve">Tulos</w:t>
      </w:r>
    </w:p>
    <w:p>
      <w:r>
        <w:t xml:space="preserve">[Wyndham Vacation Ownership Inc] omistaa tunnetusti minkä hotellibrändin?</w:t>
      </w:r>
    </w:p>
    <w:p>
      <w:r>
        <w:rPr>
          <w:b/>
        </w:rPr>
        <w:t xml:space="preserve">Esimerkki 5.278</w:t>
      </w:r>
    </w:p>
    <w:p>
      <w:r>
        <w:t xml:space="preserve">alkuperäinen kysymys: Vastaus: Helvettiin, osa 1, Helvettiin, osa 2Vastaustyyppi: Mikä TV-jakso on osa [Into Hell]-osaa: TV Episode.</w:t>
      </w:r>
    </w:p>
    <w:p>
      <w:r>
        <w:rPr>
          <w:b/>
        </w:rPr>
        <w:t xml:space="preserve">Tulos</w:t>
      </w:r>
    </w:p>
    <w:p>
      <w:r>
        <w:t xml:space="preserve">[Into Hell] on, mitkä TV-jaksot ovat osa sitä?</w:t>
      </w:r>
    </w:p>
    <w:p>
      <w:r>
        <w:rPr>
          <w:b/>
        </w:rPr>
        <w:t xml:space="preserve">Tulos</w:t>
      </w:r>
    </w:p>
    <w:p>
      <w:r>
        <w:t xml:space="preserve">[Into Hell] sisältää mitä tv-jaksoja?</w:t>
      </w:r>
    </w:p>
    <w:p>
      <w:r>
        <w:rPr>
          <w:b/>
        </w:rPr>
        <w:t xml:space="preserve">Tulos</w:t>
      </w:r>
    </w:p>
    <w:p>
      <w:r>
        <w:t xml:space="preserve">Tarina [Into Hell] on osa mitä TV-jaksoa?</w:t>
      </w:r>
    </w:p>
    <w:p>
      <w:r>
        <w:rPr>
          <w:b/>
        </w:rPr>
        <w:t xml:space="preserve">Tulos</w:t>
      </w:r>
    </w:p>
    <w:p>
      <w:r>
        <w:t xml:space="preserve">[Into Hell] ottaa minkä tv-jakson osaksi sarjaa?</w:t>
      </w:r>
    </w:p>
    <w:p>
      <w:r>
        <w:rPr>
          <w:b/>
        </w:rPr>
        <w:t xml:space="preserve">Tulos</w:t>
      </w:r>
    </w:p>
    <w:p>
      <w:r>
        <w:t xml:space="preserve">[Into Hell] on osa mitä TV-jaksoa?</w:t>
      </w:r>
    </w:p>
    <w:p>
      <w:r>
        <w:rPr>
          <w:b/>
        </w:rPr>
        <w:t xml:space="preserve">Esimerkki 5.279</w:t>
      </w:r>
    </w:p>
    <w:p>
      <w:r>
        <w:t xml:space="preserve">alkuperäinen kysymys: Vastaus: Kuninkaalliset ilmavoimatVastaustyyppi: Kuka käyttää [RAF Akrotiri]?Vastaus: Kuninkaalliset ilmavoimatVastaustyyppi: RAF Akrotiri: Lentoaseman pitäjä: Royal Air Force Akrotiri tai yksinkertaisemmin RAF Akrotiri on suuri Royal Air Force -asema Välimeren saarella Kyproksella. Se sijaitsee läntisellä suvereniteettiin kuuluvalla tukikohta-alueella, joka on toinen kahdesta alueesta, jotka käsittävät Akrotirin ja Dhekelian, joka on Yhdistyneen kuningaskunnan merentakainen alue ja jota hallinnoidaan suvereniteettiin kuuluvana tukikohta-alueena. Se on yksi harvoista täysimittaisista RAF:n asemista Yhdistyneen kuningaskunnan ulkopuolella. Aseman komentajalla on kaksi virkaa, ja hän on myös Akrotirin tai läntisen suvereniteettiin kuuluvan tukikohta-alueen komentaja, joka raportoi British Forces Cyprusin komentajalle, joka on myös hallinnoija.</w:t>
      </w:r>
    </w:p>
    <w:p>
      <w:r>
        <w:rPr>
          <w:b/>
        </w:rPr>
        <w:t xml:space="preserve">Tulos</w:t>
      </w:r>
    </w:p>
    <w:p>
      <w:r>
        <w:t xml:space="preserve">Kuka operoi [RAF Akrotiria]?</w:t>
      </w:r>
    </w:p>
    <w:p>
      <w:r>
        <w:rPr>
          <w:b/>
        </w:rPr>
        <w:t xml:space="preserve">Tulos</w:t>
      </w:r>
    </w:p>
    <w:p>
      <w:r>
        <w:t xml:space="preserve">Kuka johtaa [RAF Akrotiria]?</w:t>
      </w:r>
    </w:p>
    <w:p>
      <w:r>
        <w:rPr>
          <w:b/>
        </w:rPr>
        <w:t xml:space="preserve">Tulos</w:t>
      </w:r>
    </w:p>
    <w:p>
      <w:r>
        <w:t xml:space="preserve">Kuka vastaa [RAF Akrotirin] toiminnasta?</w:t>
      </w:r>
    </w:p>
    <w:p>
      <w:r>
        <w:rPr>
          <w:b/>
        </w:rPr>
        <w:t xml:space="preserve">Tulos</w:t>
      </w:r>
    </w:p>
    <w:p>
      <w:r>
        <w:t xml:space="preserve">Kenen tiedetään operoivan [RAF Akrotiria]?</w:t>
      </w:r>
    </w:p>
    <w:p>
      <w:r>
        <w:rPr>
          <w:b/>
        </w:rPr>
        <w:t xml:space="preserve">Tulos</w:t>
      </w:r>
    </w:p>
    <w:p>
      <w:r>
        <w:t xml:space="preserve">Mitkä lentoasemat käyttävät [RAF Akrotiri]?</w:t>
      </w:r>
    </w:p>
    <w:p>
      <w:r>
        <w:rPr>
          <w:b/>
        </w:rPr>
        <w:t xml:space="preserve">Esimerkki 5.280</w:t>
      </w:r>
    </w:p>
    <w:p>
      <w:r>
        <w:t xml:space="preserve">alkuperäinen kysymys: Vastaus: Charlotte Cordayansvastaustyyppi: Minkä oopperan tuotti [Charlotte Corday]?Vastaus: Charlotte Cordayansvastaustyyppi: Minkä oopperan tuotti Charlotte Corday? Corday Corday: Ooppera.</w:t>
      </w:r>
    </w:p>
    <w:p>
      <w:r>
        <w:rPr>
          <w:b/>
        </w:rPr>
        <w:t xml:space="preserve">Tulos</w:t>
      </w:r>
    </w:p>
    <w:p>
      <w:r>
        <w:t xml:space="preserve">[Minkä oopperan Charlotte Corday tuotti?</w:t>
      </w:r>
    </w:p>
    <w:p>
      <w:r>
        <w:rPr>
          <w:b/>
        </w:rPr>
        <w:t xml:space="preserve">Tulos</w:t>
      </w:r>
    </w:p>
    <w:p>
      <w:r>
        <w:t xml:space="preserve">[Minkä oopperan Charlotte Corday tuotti?</w:t>
      </w:r>
    </w:p>
    <w:p>
      <w:r>
        <w:rPr>
          <w:b/>
        </w:rPr>
        <w:t xml:space="preserve">Tulos</w:t>
      </w:r>
    </w:p>
    <w:p>
      <w:r>
        <w:t xml:space="preserve">[Charlotte Corday] TUOTTI OOPPERAN, MIKÄ OLI TÄMÄ?</w:t>
      </w:r>
    </w:p>
    <w:p>
      <w:r>
        <w:rPr>
          <w:b/>
        </w:rPr>
        <w:t xml:space="preserve">Tulos</w:t>
      </w:r>
    </w:p>
    <w:p>
      <w:r>
        <w:t xml:space="preserve">Minkä oopperan tuottaja [Charlotte Corday] oli?</w:t>
      </w:r>
    </w:p>
    <w:p>
      <w:r>
        <w:rPr>
          <w:b/>
        </w:rPr>
        <w:t xml:space="preserve">Tulos</w:t>
      </w:r>
    </w:p>
    <w:p>
      <w:r>
        <w:t xml:space="preserve">[Minkä oopperan Charlotte Corday tuotti?</w:t>
      </w:r>
    </w:p>
    <w:p>
      <w:r>
        <w:rPr>
          <w:b/>
        </w:rPr>
        <w:t xml:space="preserve">Esimerkki 5.281</w:t>
      </w:r>
    </w:p>
    <w:p>
      <w:r>
        <w:t xml:space="preserve">alkuperäinen kysymys: Vastaus: Harry Potter (assosiatiivinen)Vastaustyyppi: Harry Potter (assosiatiivinen)Vastaus: Harry Potter (assosiatiivinen)Vastaus: Harry Potter (assosiatiivinen)Vastaus: Harry Potter (assosiatiivinen)Vastaus: Harry Potter (assosiatiivinen): Kirjallisuussarjat: Kirjallisuussarjat.</w:t>
      </w:r>
    </w:p>
    <w:p>
      <w:r>
        <w:rPr>
          <w:b/>
        </w:rPr>
        <w:t xml:space="preserve">Tulos</w:t>
      </w:r>
    </w:p>
    <w:p>
      <w:r>
        <w:t xml:space="preserve">[Harry Potter Journal Box Set (3 lehteä)] on osa mitä kirjallisuussarjaa?</w:t>
      </w:r>
    </w:p>
    <w:p>
      <w:r>
        <w:rPr>
          <w:b/>
        </w:rPr>
        <w:t xml:space="preserve">Tulos</w:t>
      </w:r>
    </w:p>
    <w:p>
      <w:r>
        <w:t xml:space="preserve">Mihin kirjasarjaan kuuluu kirjallinen teos [Harry Potter Journal Box Set (3 päiväkirjaa)]?</w:t>
      </w:r>
    </w:p>
    <w:p>
      <w:r>
        <w:rPr>
          <w:b/>
        </w:rPr>
        <w:t xml:space="preserve">Tulos</w:t>
      </w:r>
    </w:p>
    <w:p>
      <w:r>
        <w:t xml:space="preserve">[Harry Potter Journal Box Set (3 päiväkirjaa)] sisältyy mihin kirjasarjaan?</w:t>
      </w:r>
    </w:p>
    <w:p>
      <w:r>
        <w:rPr>
          <w:b/>
        </w:rPr>
        <w:t xml:space="preserve">Tulos</w:t>
      </w:r>
    </w:p>
    <w:p>
      <w:r>
        <w:t xml:space="preserve">[Harry Potter Journal Box Set (3 lehteä)] kuuluu mihin kirjallisuussarjaan?</w:t>
      </w:r>
    </w:p>
    <w:p>
      <w:r>
        <w:rPr>
          <w:b/>
        </w:rPr>
        <w:t xml:space="preserve">Tulos</w:t>
      </w:r>
    </w:p>
    <w:p>
      <w:r>
        <w:t xml:space="preserve">Mitä [Harry Potter Journal Box Set (3 päiväkirjaa)] sisältää?</w:t>
      </w:r>
    </w:p>
    <w:p>
      <w:r>
        <w:rPr>
          <w:b/>
        </w:rPr>
        <w:t xml:space="preserve">Tulos</w:t>
      </w:r>
    </w:p>
    <w:p>
      <w:r>
        <w:t xml:space="preserve">[Harry Potter Journal Box Set (3 lehteä)] koostuu mistä kirjallisuussarjasta?</w:t>
      </w:r>
    </w:p>
    <w:p>
      <w:r>
        <w:rPr>
          <w:b/>
        </w:rPr>
        <w:t xml:space="preserve">Esimerkki 5.282</w:t>
      </w:r>
    </w:p>
    <w:p>
      <w:r>
        <w:t xml:space="preserve">alkuperäinen kysymys: Vastaus: Itäinen konferenssi, Läntinen konferenssiVastaustyyppi: Millainen konferenssi on [National Basketball Association]? Koripallokonferenssi: National Basketball Association on Pohjois-Amerikan johtava miesten ammattilaiskoripalloliiga, ja sitä pidetään yleisesti maailman johtavana miesten ammattilaiskoripalloliigana. Sillä on 30 franchising-jäsenseuraa, ja se on aktiivinen jäsen USA Basketballissa, jonka FIBA tunnustaa Yhdysvaltojen koripallon kansalliseksi hallintoelimeksi. NBA on yksi neljästä suuresta pohjoisamerikkalaisesta ammattilaisurheiluliigasta. NBA:n pelaajat ovat maailman parhaiten palkattuja urheilijoita, kun otetaan huomioon pelaajakohtainen keskimääräinen vuosipalkka. Liiga perustettiin New Yorkissa 6. kesäkuuta 1946 nimellä Basketball Association of America. Liiga otti käyttöön nimen National Basketball Association 3. elokuuta 1949, kun se oli sulautunut kilpailijansa National Basketball Leaguen kanssa. Liigan useita kansainvälisiä ja yksittäisten joukkueiden toimistoja johdetaan sen pääkonttorista, joka sijaitsee Olympic Towerissa osoitteessa 645 Fifth Avenue New Yorkissa. NBA Entertainmentin ja NBA TV:n studiot sijaitsevat Secaucusissa, New Jerseyssä.</w:t>
      </w:r>
    </w:p>
    <w:p>
      <w:r>
        <w:rPr>
          <w:b/>
        </w:rPr>
        <w:t xml:space="preserve">Tulos</w:t>
      </w:r>
    </w:p>
    <w:p>
      <w:r>
        <w:t xml:space="preserve">Mitkä ovat [National Basketball Associationin] konferenssit</w:t>
      </w:r>
    </w:p>
    <w:p>
      <w:r>
        <w:rPr>
          <w:b/>
        </w:rPr>
        <w:t xml:space="preserve">Tulos</w:t>
      </w:r>
    </w:p>
    <w:p>
      <w:r>
        <w:t xml:space="preserve">Mitkä konferenssit muodostavat [National Basketball Associationin]?</w:t>
      </w:r>
    </w:p>
    <w:p>
      <w:r>
        <w:rPr>
          <w:b/>
        </w:rPr>
        <w:t xml:space="preserve">Tulos</w:t>
      </w:r>
    </w:p>
    <w:p>
      <w:r>
        <w:t xml:space="preserve">KUKA [National Basketball Association] MITÄ KONFERENSSI TEKEE TÄMÄN?</w:t>
      </w:r>
    </w:p>
    <w:p>
      <w:r>
        <w:rPr>
          <w:b/>
        </w:rPr>
        <w:t xml:space="preserve">Tulos</w:t>
      </w:r>
    </w:p>
    <w:p>
      <w:r>
        <w:t xml:space="preserve">Missä konferenssissa [National Basketball Association] pelaa?</w:t>
      </w:r>
    </w:p>
    <w:p>
      <w:r>
        <w:rPr>
          <w:b/>
        </w:rPr>
        <w:t xml:space="preserve">Tulos</w:t>
      </w:r>
    </w:p>
    <w:p>
      <w:r>
        <w:t xml:space="preserve">Minkä konferenssin [National Basketball Association] tiedetään isännöivän?</w:t>
      </w:r>
    </w:p>
    <w:p>
      <w:r>
        <w:rPr>
          <w:b/>
        </w:rPr>
        <w:t xml:space="preserve">Tulos</w:t>
      </w:r>
    </w:p>
    <w:p>
      <w:r>
        <w:t xml:space="preserve">Mitä konferensseja [National Basketball Association] sisältää?</w:t>
      </w:r>
    </w:p>
    <w:p>
      <w:r>
        <w:rPr>
          <w:b/>
        </w:rPr>
        <w:t xml:space="preserve">Esimerkki 5.283</w:t>
      </w:r>
    </w:p>
    <w:p>
      <w:r>
        <w:t xml:space="preserve">alkuperäinen kysymys: Vastaus: Daily AirVastaustyyppi: Mikä lentoyhtiö keskittyy [Taitungin lentoaseman] kaupunkiin?vastaus: Daily AirVastaustyyppi: Mikä lentoyhtiö keskittyy [Taitungin lentoaseman] kaupunkiin? Lentoyhtiö: Taitungin lentoasema on Taitungin kaupunkia palveleva lentoasema Taitungin piirikunnassa Taiwanissa. Lentoasema toimii kello 7:stä kello 18:een.</w:t>
      </w:r>
    </w:p>
    <w:p>
      <w:r>
        <w:rPr>
          <w:b/>
        </w:rPr>
        <w:t xml:space="preserve">Tulos</w:t>
      </w:r>
    </w:p>
    <w:p>
      <w:r>
        <w:t xml:space="preserve">[Taitungin lentoasema] on minkä lentoyhtiön keskuskaupunki?</w:t>
      </w:r>
    </w:p>
    <w:p>
      <w:r>
        <w:rPr>
          <w:b/>
        </w:rPr>
        <w:t xml:space="preserve">Tulos</w:t>
      </w:r>
    </w:p>
    <w:p>
      <w:r>
        <w:t xml:space="preserve">Minkä lentoyhtiön keskuslentoasema on [Taitungin lentoasemalla]?</w:t>
      </w:r>
    </w:p>
    <w:p>
      <w:r>
        <w:rPr>
          <w:b/>
        </w:rPr>
        <w:t xml:space="preserve">Tulos</w:t>
      </w:r>
    </w:p>
    <w:p>
      <w:r>
        <w:t xml:space="preserve">[Taitungin lentoasema] on minkä lentoyhtiön keskuskaupunki?</w:t>
      </w:r>
    </w:p>
    <w:p>
      <w:r>
        <w:rPr>
          <w:b/>
        </w:rPr>
        <w:t xml:space="preserve">Tulos</w:t>
      </w:r>
    </w:p>
    <w:p>
      <w:r>
        <w:t xml:space="preserve">[Taitungin lentoasema] on minkä lentoyhtiön keskuskaupunki?</w:t>
      </w:r>
    </w:p>
    <w:p>
      <w:r>
        <w:rPr>
          <w:b/>
        </w:rPr>
        <w:t xml:space="preserve">Tulos</w:t>
      </w:r>
    </w:p>
    <w:p>
      <w:r>
        <w:t xml:space="preserve">[Taitungin lentoasema] on minkä lentoyhtiön keskuskaupunki?</w:t>
      </w:r>
    </w:p>
    <w:p>
      <w:r>
        <w:rPr>
          <w:b/>
        </w:rPr>
        <w:t xml:space="preserve">Esimerkki 5.284</w:t>
      </w:r>
    </w:p>
    <w:p>
      <w:r>
        <w:t xml:space="preserve">Alkuperäinen kysymys: Minkä kemiallisen yhdisteen faasi stp:ssä on [neste]?Vastaus: 2-metyyliheksaaniVastaustyyppi: Kemiallinen yhdiste: Neste on lähes kokoonpuristumaton neste, joka mukautuu astiansa muotoon mutta jonka tilavuus pysyy vakiona paineesta riippumatta. Sellaisena se on yksi aineen neljästä perustilasta, ja se on ainoa tila, jolla on tietty tilavuus mutta ei kiinteää muotoa. Neste koostuu pienistä värähtelevistä ainehiukkasista, kuten atomeista, joita molekyylien väliset sidokset pitävät yhdessä. Vesi on ylivoimaisesti yleisin neste maapallolla. Kaasun tavoin neste pystyy virtaamaan ja ottamaan astian muodon. Useimmat nesteet kestävät puristusta, vaikka toisia voidaankin puristaa. Toisin kuin kaasu, neste ei hajaannu täyttämään astian jokaista tilaa, ja sen tiheys pysyy melko vakiona. Nesteelle ominainen ominaisuus on pintajännitys, joka johtaa kostumisilmiöihin. Nesteen tiheys on yleensä lähellä kiinteän aineen tiheyttä ja paljon suurempi kuin kaasun. Tämän vuoksi nestettä ja kiinteää ainetta kutsutaan molemmat tiivistetyiksi aineiksi. Toisaalta, koska nesteillä ja kaasuilla on yhteinen kyky virrata, niitä molempia kutsutaan nesteiksi.</w:t>
      </w:r>
    </w:p>
    <w:p>
      <w:r>
        <w:rPr>
          <w:b/>
        </w:rPr>
        <w:t xml:space="preserve">Tulos</w:t>
      </w:r>
    </w:p>
    <w:p>
      <w:r>
        <w:t xml:space="preserve">Minkä kemiallisen yhdisteen faasissa Stp on [neste]?</w:t>
      </w:r>
    </w:p>
    <w:p>
      <w:r>
        <w:rPr>
          <w:b/>
        </w:rPr>
        <w:t xml:space="preserve">Tulos</w:t>
      </w:r>
    </w:p>
    <w:p>
      <w:r>
        <w:t xml:space="preserve">Minkä kemiallisen yhdisteen faasi on STP:ssä [neste]?</w:t>
      </w:r>
    </w:p>
    <w:p>
      <w:r>
        <w:rPr>
          <w:b/>
        </w:rPr>
        <w:t xml:space="preserve">Tulos</w:t>
      </w:r>
    </w:p>
    <w:p>
      <w:r>
        <w:t xml:space="preserve">Mikä on sen kemiallisen yhdisteen nimi, joka on [neste]-faasissa stp:ssä?</w:t>
      </w:r>
    </w:p>
    <w:p>
      <w:r>
        <w:rPr>
          <w:b/>
        </w:rPr>
        <w:t xml:space="preserve">Tulos</w:t>
      </w:r>
    </w:p>
    <w:p>
      <w:r>
        <w:t xml:space="preserve">Mikä kemiallinen yhdiste on [neste]-faasissa STP:ssä?</w:t>
      </w:r>
    </w:p>
    <w:p>
      <w:r>
        <w:rPr>
          <w:b/>
        </w:rPr>
        <w:t xml:space="preserve">Tulos</w:t>
      </w:r>
    </w:p>
    <w:p>
      <w:r>
        <w:t xml:space="preserve">Minkä kemiallisen yhdisteen faasi on [neste] stp:ssä?</w:t>
      </w:r>
    </w:p>
    <w:p>
      <w:r>
        <w:rPr>
          <w:b/>
        </w:rPr>
        <w:t xml:space="preserve">Esimerkki 5.285</w:t>
      </w:r>
    </w:p>
    <w:p>
      <w:r>
        <w:t xml:space="preserve">alkuperäinen kysymys: Vastaus: turvotusVastaustyyppi: Mikä oire sisältää [turvotuksen]vastaus: turvotus: Oire: Oire.aputiedot: Liiallisen määrän vetisen nesteen kertyminen soluihin tai solujen välisiin kudoksiin.</w:t>
      </w:r>
    </w:p>
    <w:p>
      <w:r>
        <w:rPr>
          <w:b/>
        </w:rPr>
        <w:t xml:space="preserve">Tulos</w:t>
      </w:r>
    </w:p>
    <w:p>
      <w:r>
        <w:t xml:space="preserve">[Turvotus] on oire mistä?</w:t>
      </w:r>
    </w:p>
    <w:p>
      <w:r>
        <w:rPr>
          <w:b/>
        </w:rPr>
        <w:t xml:space="preserve">Tulos</w:t>
      </w:r>
    </w:p>
    <w:p>
      <w:r>
        <w:t xml:space="preserve">[Turvotus] sisältyy mihin järjestelmään?</w:t>
      </w:r>
    </w:p>
    <w:p>
      <w:r>
        <w:rPr>
          <w:b/>
        </w:rPr>
        <w:t xml:space="preserve">Tulos</w:t>
      </w:r>
    </w:p>
    <w:p>
      <w:r>
        <w:t xml:space="preserve">[Turvotus] sisältyy mihin oireeseen?</w:t>
      </w:r>
    </w:p>
    <w:p>
      <w:r>
        <w:rPr>
          <w:b/>
        </w:rPr>
        <w:t xml:space="preserve">Tulos</w:t>
      </w:r>
    </w:p>
    <w:p>
      <w:r>
        <w:t xml:space="preserve">Mitkä ovat [turvotuksen] merkit?</w:t>
      </w:r>
    </w:p>
    <w:p>
      <w:r>
        <w:rPr>
          <w:b/>
        </w:rPr>
        <w:t xml:space="preserve">Tulos</w:t>
      </w:r>
    </w:p>
    <w:p>
      <w:r>
        <w:t xml:space="preserve">Mitkä ovat [turvotuksen] oireita?</w:t>
      </w:r>
    </w:p>
    <w:p>
      <w:r>
        <w:rPr>
          <w:b/>
        </w:rPr>
        <w:t xml:space="preserve">Esimerkki 5.286</w:t>
      </w:r>
    </w:p>
    <w:p>
      <w:r>
        <w:t xml:space="preserve">alkuperäinen kysymys: Vastaus: seesaminsiemenet - luonnolliset, seesaminsiemenet - valkoiset, seesaminsiemenet - mustatVastaustyyppi: Mikä on [seesamin]ainesosa? Aineosatyyppi: Ainesosa: Seesami on Sesamum-sukuun kuuluva kukkiva kasvi. Afrikassa esiintyy lukuisia luonnonvaraisia sukulaisia ja Intiassa pienempi määrä. Se on laajalti luonnonvaraistunut trooppisilla alueilla ympäri maailmaa, ja sitä viljellään sen syötävien siementen vuoksi, jotka kasvavat palkoissa. Seesaminsiemen on yksi vanhimmista tunnetuista öljykasveista, sillä se on kesytetty jo yli 3000 vuotta sitten. Seesamilla on monia lajeja, joista useimmat ovat luonnonvaraisia ja kotoisin Saharan eteläpuolisesta Afrikasta. Viljelty seesami Indicum on peräisin Intiasta. Seesami kestää hyvin kuivuutta ja kasvaa siellä, missä muut viljelykasvit saattavat epäonnistua. Seesamin öljypitoisuus on yksi korkeimmista kaikista siemenistä. Sen runsas pähkinäinen maku on yleinen ainesosa keittiöissä kaikkialla maailmassa. Kuten muutkin pähkinät ja elintarvikkeet, seesam voi aiheuttaa joissakin ihmisissä allergisia reaktioita. Maailmassa korjattiin vuonna 2013 noin 4,8 miljoonaa tonnia seesaminsiemeniä. Suurin seesaminsiementen tuottaja vuonna 2013 oli Myanmar. Maailman suurin seesaminsiementen viejä oli Intia ja suurin tuoja Japani.</w:t>
      </w:r>
    </w:p>
    <w:p>
      <w:r>
        <w:rPr>
          <w:b/>
        </w:rPr>
        <w:t xml:space="preserve">Tulos</w:t>
      </w:r>
    </w:p>
    <w:p>
      <w:r>
        <w:t xml:space="preserve">Mitä ainesosia [Seesam] sisältää?</w:t>
      </w:r>
    </w:p>
    <w:p>
      <w:r>
        <w:rPr>
          <w:b/>
        </w:rPr>
        <w:t xml:space="preserve">Tulos</w:t>
      </w:r>
    </w:p>
    <w:p>
      <w:r>
        <w:t xml:space="preserve">[Seesami] on valmistettu mistä ainesosasta?</w:t>
      </w:r>
    </w:p>
    <w:p>
      <w:r>
        <w:rPr>
          <w:b/>
        </w:rPr>
        <w:t xml:space="preserve">Tulos</w:t>
      </w:r>
    </w:p>
    <w:p>
      <w:r>
        <w:t xml:space="preserve">[Seesami] koostuu mistä ainesosasta?</w:t>
      </w:r>
    </w:p>
    <w:p>
      <w:r>
        <w:rPr>
          <w:b/>
        </w:rPr>
        <w:t xml:space="preserve">Tulos</w:t>
      </w:r>
    </w:p>
    <w:p>
      <w:r>
        <w:t xml:space="preserve">[Seesam] sisältää mitä ainesosaa?</w:t>
      </w:r>
    </w:p>
    <w:p>
      <w:r>
        <w:rPr>
          <w:b/>
        </w:rPr>
        <w:t xml:space="preserve">Tulos</w:t>
      </w:r>
    </w:p>
    <w:p>
      <w:r>
        <w:t xml:space="preserve">Mitä kaikkia ainesosia [Seesam] sisältää?</w:t>
      </w:r>
    </w:p>
    <w:p>
      <w:r>
        <w:rPr>
          <w:b/>
        </w:rPr>
        <w:t xml:space="preserve">Esimerkki 5.287</w:t>
      </w:r>
    </w:p>
    <w:p>
      <w:r>
        <w:t xml:space="preserve">alkuperäinen kysymys: Vastaus: Espanjan prinssin vaakuna, Espanjan kuninkaan vaakuna, Asturian prinssin vaakunaVastaustyyppi: Mikä on [Ranskan kansallinen tunnus] vaakuna?Vastaus: Espanjan prinssin vaakuna, Espanjan kuninkaan vaakuna, Asturian prinssin vaakuna: Lisätiedot: Nykyinen Ranskan vaakuna on ollut Ranskan symboli vuodesta 1953 lähtien, vaikka sillä ei olekaan oikeudellista asemaa virallisena vaakunana. Se on Ranskan passien kannessa, ja Ranskan ulkoministeriö otti sen alun perin käyttöön diplomaatti- ja konsuliedustustojen symboliksi vuonna 1912 kuvanveistäjä Jules-Cl√©ment Chaplainin suunnittelemana. Vuonna 1953 Ranska sai Yhdistyneiltä Kansakunnilta pyynnön saada kopio kansallisesta vaakunasta muiden jäsenvaltioiden vaakunoiden rinnalle sen istuntosaliin. Ministeriöiden välinen toimikunta pyysi heraldikkotaiteilija Robert Louisia valmistamaan version Chaplainin luonnoksesta. Tämä ei kuitenkaan merkinnyt sitä, että tasavalta olisi hyväksynyt virallisen vaakunan. Se koostuu seuraavista osista: Leveä kilpi, jonka toisessa päässä on leijonanpää ja toisessa päässä kotkanpää, ja siinä on monogrammi "RF", joka tarkoittaa R√©publique Fran√ßaise. Lehtiruusun oksa symboloi tasavallan voittoa. Tammen oksa symboloi iäisyyttä tai viisautta. Fasces, joka on oikeudenmukaisuuden harjoittamiseen liittyvä symboli. Tämä fascuksen käyttö edeltää sitä, että Benito Mussolini otti tämän symbolin käyttöön Italian fasismin tunnuksena.</w:t>
      </w:r>
    </w:p>
    <w:p>
      <w:r>
        <w:rPr>
          <w:b/>
        </w:rPr>
        <w:t xml:space="preserve">Tulos</w:t>
      </w:r>
    </w:p>
    <w:p>
      <w:r>
        <w:t xml:space="preserve">[Ranskan kansallisvaakuna] on mikä vaakuna?</w:t>
      </w:r>
    </w:p>
    <w:p>
      <w:r>
        <w:rPr>
          <w:b/>
        </w:rPr>
        <w:t xml:space="preserve">Tulos</w:t>
      </w:r>
    </w:p>
    <w:p>
      <w:r>
        <w:t xml:space="preserve">Mikä vaakuna on [Ranskan kansallisvaakuna]?</w:t>
      </w:r>
    </w:p>
    <w:p>
      <w:r>
        <w:rPr>
          <w:b/>
        </w:rPr>
        <w:t xml:space="preserve">Tulos</w:t>
      </w:r>
    </w:p>
    <w:p>
      <w:r>
        <w:t xml:space="preserve">Mikä on [Ranskan kansallisvaakuna] vaakuna?</w:t>
      </w:r>
    </w:p>
    <w:p>
      <w:r>
        <w:rPr>
          <w:b/>
        </w:rPr>
        <w:t xml:space="preserve">Tulos</w:t>
      </w:r>
    </w:p>
    <w:p>
      <w:r>
        <w:t xml:space="preserve">Mikä vaakuna on [Ranskan kansallisvaakuna]?</w:t>
      </w:r>
    </w:p>
    <w:p>
      <w:r>
        <w:rPr>
          <w:b/>
        </w:rPr>
        <w:t xml:space="preserve">Tulos</w:t>
      </w:r>
    </w:p>
    <w:p>
      <w:r>
        <w:t xml:space="preserve">[Ranskan kansallisvaakuna] sisältää mitä sen vaakunana?</w:t>
      </w:r>
    </w:p>
    <w:p>
      <w:r>
        <w:rPr>
          <w:b/>
        </w:rPr>
        <w:t xml:space="preserve">Tulos</w:t>
      </w:r>
    </w:p>
    <w:p>
      <w:r>
        <w:t xml:space="preserve">Mitä vaakunaa edustaa [Ranskan kansallisvaakuna]?</w:t>
      </w:r>
    </w:p>
    <w:p>
      <w:r>
        <w:rPr>
          <w:b/>
        </w:rPr>
        <w:t xml:space="preserve">Esimerkki 5.288</w:t>
      </w:r>
    </w:p>
    <w:p>
      <w:r>
        <w:t xml:space="preserve">alkuperäinen kysymys: Vastaus: F J Samuely &amp; PartnersVastaustyyppi: Minkä insinööritoimiston osakkaisiin kuuluu [Frank Newby]?Vastaus: F J Samuely &amp; Partners: J Samel &amp; Samuli &amp; Samuli: Insinööritoimisto.aputiedot: Hän työskenteli sellaisten arkkitehtien kanssa kuin Philip Powell ja Hidalgo Moya, Eero Saarinen, Cedric Price, James Stirling ja Skidmore, Owings and Merrill sekä sellaisten insinöörien kanssa kuin Ove Arup ja Felix Samuely.</w:t>
      </w:r>
    </w:p>
    <w:p>
      <w:r>
        <w:rPr>
          <w:b/>
        </w:rPr>
        <w:t xml:space="preserve">Tulos</w:t>
      </w:r>
    </w:p>
    <w:p>
      <w:r>
        <w:t xml:space="preserve">[Frank Newby] on osakas missä insinööritoimistossa?</w:t>
      </w:r>
    </w:p>
    <w:p>
      <w:r>
        <w:rPr>
          <w:b/>
        </w:rPr>
        <w:t xml:space="preserve">Tulos</w:t>
      </w:r>
    </w:p>
    <w:p>
      <w:r>
        <w:t xml:space="preserve">[Frank Newby] on osakas missä insinööritoimistossa?</w:t>
      </w:r>
    </w:p>
    <w:p>
      <w:r>
        <w:rPr>
          <w:b/>
        </w:rPr>
        <w:t xml:space="preserve">Tulos</w:t>
      </w:r>
    </w:p>
    <w:p>
      <w:r>
        <w:t xml:space="preserve">[Frank Newby] on osa mitä insinööritoimistoa?</w:t>
      </w:r>
    </w:p>
    <w:p>
      <w:r>
        <w:rPr>
          <w:b/>
        </w:rPr>
        <w:t xml:space="preserve">Tulos</w:t>
      </w:r>
    </w:p>
    <w:p>
      <w:r>
        <w:t xml:space="preserve">[Frank Newby] on osakkaana missä insinööritoimistossa?</w:t>
      </w:r>
    </w:p>
    <w:p>
      <w:r>
        <w:rPr>
          <w:b/>
        </w:rPr>
        <w:t xml:space="preserve">Tulos</w:t>
      </w:r>
    </w:p>
    <w:p>
      <w:r>
        <w:t xml:space="preserve">[Minkä insinööritoimiston osakas Frank Newby on?</w:t>
      </w:r>
    </w:p>
    <w:p>
      <w:r>
        <w:rPr>
          <w:b/>
        </w:rPr>
        <w:t xml:space="preserve">Esimerkki 5.289</w:t>
      </w:r>
    </w:p>
    <w:p>
      <w:r>
        <w:t xml:space="preserve">alkuperäinen kysymys: Vastaus: Rolls-Royce MerlinVastaustyyppi: Rolls-Royce MerlinVastaustyyppi: Rolls-Royce Merlin: Engine.auxiliary information: Rolls-Royce Holdings plc on brittiläinen monikansallinen julkinen holdingyhtiö, joka eri tytäryhtiöidensä kautta suunnittelee, valmistaa ja jakelee turbiinipohjaisia voimajärjestelmiä ilmailu- ja muille teollisuudenaloille. Rolls-Royce Holdingsin pääkonttori sijaitsee City of Westminsterissä Lontoossa. Se on maailman toiseksi suurin lentokonemoottoreiden valmistaja, ja sillä on myös merkittäviä liiketoimintoja laivojen käyttövoima- ja energia-aloilla. Rolls-Royce oli vuosina 2011 ja 2012 maailman 16. suurin puolustusalan alihankkija puolustustuloilla mitattuna. Sen ilmoitettu tilauskanta tammikuussa 2014 oli 71,6 miljardia puntaa. Rolls-Royce on listattu Lontoon pörssissä ja kuuluu FTSE 100 -indeksiin. Kesäkuussa 2013 sen markkina-arvo oli 22,22 miljardia puntaa, mikä on 24. suurin kaikista Lontoon pörssiin listautuneista yrityksistä.</w:t>
      </w:r>
    </w:p>
    <w:p>
      <w:r>
        <w:rPr>
          <w:b/>
        </w:rPr>
        <w:t xml:space="preserve">Tulos</w:t>
      </w:r>
    </w:p>
    <w:p>
      <w:r>
        <w:t xml:space="preserve">[Rolls-Royce Holdings] suunnitteli minkä moottorin?</w:t>
      </w:r>
    </w:p>
    <w:p>
      <w:r>
        <w:rPr>
          <w:b/>
        </w:rPr>
        <w:t xml:space="preserve">Tulos</w:t>
      </w:r>
    </w:p>
    <w:p>
      <w:r>
        <w:t xml:space="preserve">[Rolls-Royce Holdings] suunnittelija suunnitteli minkä moottorin?</w:t>
      </w:r>
    </w:p>
    <w:p>
      <w:r>
        <w:rPr>
          <w:b/>
        </w:rPr>
        <w:t xml:space="preserve">Tulos</w:t>
      </w:r>
    </w:p>
    <w:p>
      <w:r>
        <w:t xml:space="preserve">[Rolls-Royce Holdings] oli minkä moottorin suunnittelija?</w:t>
      </w:r>
    </w:p>
    <w:p>
      <w:r>
        <w:rPr>
          <w:b/>
        </w:rPr>
        <w:t xml:space="preserve">Tulos</w:t>
      </w:r>
    </w:p>
    <w:p>
      <w:r>
        <w:t xml:space="preserve">minkä moottorin on luonut [Rolls-Royce Holdings]?</w:t>
      </w:r>
    </w:p>
    <w:p>
      <w:r>
        <w:rPr>
          <w:b/>
        </w:rPr>
        <w:t xml:space="preserve">Tulos</w:t>
      </w:r>
    </w:p>
    <w:p>
      <w:r>
        <w:t xml:space="preserve">[Rolls-Royce Holdings] tunnetaan minkä moottorin suunnittelusta?</w:t>
      </w:r>
    </w:p>
    <w:p>
      <w:r>
        <w:rPr>
          <w:b/>
        </w:rPr>
        <w:t xml:space="preserve">Esimerkki 5.290</w:t>
      </w:r>
    </w:p>
    <w:p>
      <w:r>
        <w:t xml:space="preserve">alkuperäinen kysymys: Vastaus: tšekkiläinen saazavastaustyyppi: Mikä olut hop käyttää oluttyylejä [Pale lager]?Vastaus: tšekkiläinen saazavastaustyyppi: Lisätiedot: Sazazaz: Sazaza hop: Olut hop: Olut hop: Pale lager on hyvin vaalean ja kullanvärinen olut, jossa on hyvin heikentynyt runko ja vaihtelevasti jaloa humalan katkeruutta. Tämän oluen valmistusprosessi kehittyi 1800-luvun puolivälissä, kun Gabriel Sedlmayr vei pale ale -oluen valmistustekniikan Spatenin panimoon Saksaan ja sovelsi sitä olemassa oleviin laakerointimenetelmiin. Muut panimot, erityisesti Josef Groll Baijerista, joka valmisti Pilsner Urquellia Itävallan ja Unkarin keisarikunnassa sijaitsevassa Pilsenin kaupungissa, ottivat tämän lähestymistavan käyttöön. Pilsner-olut oli erittäin menestyksekäs ja levisi vähitellen ympäri maailmaa, ja siitä tuli nykyään maailman yleisin olutmuoto.</w:t>
      </w:r>
    </w:p>
    <w:p>
      <w:r>
        <w:rPr>
          <w:b/>
        </w:rPr>
        <w:t xml:space="preserve">Tulos</w:t>
      </w:r>
    </w:p>
    <w:p>
      <w:r>
        <w:t xml:space="preserve">Mitä oluen humalaa käytetään oluttyylissä [Pale lager]?</w:t>
      </w:r>
    </w:p>
    <w:p>
      <w:r>
        <w:rPr>
          <w:b/>
        </w:rPr>
        <w:t xml:space="preserve">Tulos</w:t>
      </w:r>
    </w:p>
    <w:p>
      <w:r>
        <w:t xml:space="preserve">[Pale lager] oluttyyleissä käytetään mitä humalaa?</w:t>
      </w:r>
    </w:p>
    <w:p>
      <w:r>
        <w:rPr>
          <w:b/>
        </w:rPr>
        <w:t xml:space="preserve">Tulos</w:t>
      </w:r>
    </w:p>
    <w:p>
      <w:r>
        <w:t xml:space="preserve">Minkälaista humalaa käytetään oluttyylissä [Pale lager]?</w:t>
      </w:r>
    </w:p>
    <w:p>
      <w:r>
        <w:rPr>
          <w:b/>
        </w:rPr>
        <w:t xml:space="preserve">Tulos</w:t>
      </w:r>
    </w:p>
    <w:p>
      <w:r>
        <w:t xml:space="preserve">[Pale lager] käyttää mitä oluthumalaa?</w:t>
      </w:r>
    </w:p>
    <w:p>
      <w:r>
        <w:rPr>
          <w:b/>
        </w:rPr>
        <w:t xml:space="preserve">Tulos</w:t>
      </w:r>
    </w:p>
    <w:p>
      <w:r>
        <w:t xml:space="preserve">Mikä on olut, jossa käytetään oluttyylejä [Pale lager]?</w:t>
      </w:r>
    </w:p>
    <w:p>
      <w:r>
        <w:rPr>
          <w:b/>
        </w:rPr>
        <w:t xml:space="preserve">Esimerkki 5.291</w:t>
      </w:r>
    </w:p>
    <w:p>
      <w:r>
        <w:t xml:space="preserve">Alkuperäinen kysymys: Minkä palkinnon saavutustaso on alempi kuin [Film Strip in Silver]?Vastaus: Film Strip in GoldVastaustyyppi: Lisätiedot: Palkinnon saavutustaso: Film Strip in Silver on Saksan elokuvapalkinnon saavutustaso.</w:t>
      </w:r>
    </w:p>
    <w:p>
      <w:r>
        <w:rPr>
          <w:b/>
        </w:rPr>
        <w:t xml:space="preserve">Tulos</w:t>
      </w:r>
    </w:p>
    <w:p>
      <w:r>
        <w:t xml:space="preserve">Mikä on sen palkinnon nimi, jonka alempi taso on [Film Strip in Silver]?</w:t>
      </w:r>
    </w:p>
    <w:p>
      <w:r>
        <w:rPr>
          <w:b/>
        </w:rPr>
        <w:t xml:space="preserve">Tulos</w:t>
      </w:r>
    </w:p>
    <w:p>
      <w:r>
        <w:t xml:space="preserve">[Film Strip in Silver] oli esillä minkä palkinnon saavutuksessa?</w:t>
      </w:r>
    </w:p>
    <w:p>
      <w:r>
        <w:rPr>
          <w:b/>
        </w:rPr>
        <w:t xml:space="preserve">Tulos</w:t>
      </w:r>
    </w:p>
    <w:p>
      <w:r>
        <w:t xml:space="preserve">[Film Strip in Silver] on alempi saavutustaso kuin mikä?</w:t>
      </w:r>
    </w:p>
    <w:p>
      <w:r>
        <w:rPr>
          <w:b/>
        </w:rPr>
        <w:t xml:space="preserve">Tulos</w:t>
      </w:r>
    </w:p>
    <w:p>
      <w:r>
        <w:t xml:space="preserve">Mikä saavutuspalkinnon taso on alempi taso kuin [Film Strip in Silver]?</w:t>
      </w:r>
    </w:p>
    <w:p>
      <w:r>
        <w:rPr>
          <w:b/>
        </w:rPr>
        <w:t xml:space="preserve">Tulos</w:t>
      </w:r>
    </w:p>
    <w:p>
      <w:r>
        <w:t xml:space="preserve">[Elokuvanauhan hopeinen] PALKINTO, JOKA TAVOITETASOLLA ON NIIN LÄHELLÄ TÄNÄÄN?</w:t>
      </w:r>
    </w:p>
    <w:p>
      <w:r>
        <w:rPr>
          <w:b/>
        </w:rPr>
        <w:t xml:space="preserve">Esimerkki 5.292</w:t>
      </w:r>
    </w:p>
    <w:p>
      <w:r>
        <w:t xml:space="preserve">alkuperäinen kysymys: Vastaus: Etsi sähköjärjestelmä, jonka veturiluokka on [SBB-CFF-FFS Re 420].Vastaus: Etsi sähköjärjestelmä, jonka veturiluokka on [SBB-CFF-FFS Re 420]: Vastaustyyppi: 15 kv vaihtovirtajunien sähköistys: Electric system.auxiliary information: Re 420, alun perin Re 4/4-¥µ-¥µ, sarja on Sveitsin liittovaltion rautateiden yleisimmät sähköveturit. Niitä käytetään matkustajaliikenteessä kaikkialla Sveitsissä yksin tai pareittain. Tavaraliikenteessä niitä käytetään toisinaan parina Re 620:n kanssa, erityisesti vuoristoalueilla. Tästä pariliitoksesta käytetään nimitystä Re 10/10. Re 430, joka alun perin tunnettiin nimellä Re 4/4-¥µ-¥µ-¥µ-¥µ, on johdannainen Re 420:sta, jota on muutettu suurempaa vetovoimaa mutta pienempää nopeutta varten. Re 420 -vetureita valmistettiin 21 vuoden ajan, vuosina 1964-1985. Re 4/4-¥µ-¥µ-¥µ-¥µ Alasarja:-¥µ-¥µ-¥µ-¥µ Kun S√ºdostbahnilla oli tilaisuus ostaa yksi ensimmäisestä 50 Re 4/4-¥µ-¥µ-¥µ -veturin erästä ennen toimitusta, se muokkasi vaihteen niin, että vetovoima oli suurempi ja nopeus pienempi SOB:n jyrkkiä reittejä varten. Tämä veturi toimitettiin numerolla 41. SOB:n kokemusten perusteella SBB tilasi vuonna 1969 20 Re 4/4-¥µ-¥µ-¥µ-¥µ:n erän käytettäväksi Gotthardin reitillä.</w:t>
      </w:r>
    </w:p>
    <w:p>
      <w:r>
        <w:rPr>
          <w:b/>
        </w:rPr>
        <w:t xml:space="preserve">Tulos</w:t>
      </w:r>
    </w:p>
    <w:p>
      <w:r>
        <w:t xml:space="preserve">Missä sähköjärjestelmässä on veturijärjestelmä [SBB-CFF-FFS Re 420]?</w:t>
      </w:r>
    </w:p>
    <w:p>
      <w:r>
        <w:rPr>
          <w:b/>
        </w:rPr>
        <w:t xml:space="preserve">Tulos</w:t>
      </w:r>
    </w:p>
    <w:p>
      <w:r>
        <w:t xml:space="preserve">Veturiluokka [SBB-CFF-FFS Re 420] löytyy mistä sähköjärjestelmästä?</w:t>
      </w:r>
    </w:p>
    <w:p>
      <w:r>
        <w:rPr>
          <w:b/>
        </w:rPr>
        <w:t xml:space="preserve">Tulos</w:t>
      </w:r>
    </w:p>
    <w:p>
      <w:r>
        <w:t xml:space="preserve">Veturiluokkaa [SBB-CFF-FFS Re 420] käytetään missä sähköjärjestelmässä?</w:t>
      </w:r>
    </w:p>
    <w:p>
      <w:r>
        <w:rPr>
          <w:b/>
        </w:rPr>
        <w:t xml:space="preserve">Tulos</w:t>
      </w:r>
    </w:p>
    <w:p>
      <w:r>
        <w:t xml:space="preserve">[SBB-CFF-FFS Re 420] on minkä sähköjärjestelmän veturiluokka?</w:t>
      </w:r>
    </w:p>
    <w:p>
      <w:r>
        <w:rPr>
          <w:b/>
        </w:rPr>
        <w:t xml:space="preserve">Tulos</w:t>
      </w:r>
    </w:p>
    <w:p>
      <w:r>
        <w:t xml:space="preserve">Veturiluokka [SBB-CFF-FFS Re 420] kuuluu mihin sähköjärjestelmään?</w:t>
      </w:r>
    </w:p>
    <w:p>
      <w:r>
        <w:rPr>
          <w:b/>
        </w:rPr>
        <w:t xml:space="preserve">Esimerkki 5.293</w:t>
      </w:r>
    </w:p>
    <w:p>
      <w:r>
        <w:t xml:space="preserve">alkuperäinen kysymys: Vastaus: jacobite peerageVastaustyyppi: Minkä aatelisjärjestelmän alkuperämaa on [Skotlanti]?Vastaus: jacobite peerage Aatelisjärjestelmä.aputiedot: Skotlanti on Yhdistyneeseen kuningaskuntaan kuuluva maa, joka kattaa Ison-Britannian saaren pohjoisen kolmanneksen. Sillä on yhteinen raja Englannin kanssa etelässä, ja sitä ympäröi muutoin Atlantin valtameri, Pohjanmeri idässä ja Pohjoiskanava ja Irlanninmeri lounaassa. Mantereen lisäksi maa koostuu yli 790 saaresta, joihin kuuluvat myös Pohjoissaaret ja Hebridit. Edinburgh, maan pääkaupunki ja toiseksi suurin kaupunki, oli 1700-luvun skotlantilaisen valistuksen keskus, joka muutti Skotlannin yhdeksi Euroopan kaupallisista, älyllisistä ja teollisista voimapaikoista. Glasgow, Skotlannin suurin kaupunki, oli aikoinaan yksi maailman johtavista teollisuuskaupungeista, ja se sijaitsee nykyään Greater Glasgow -alueen keskellä. Skotlannin vesialueet käsittävät suuren osan Pohjois-Atlantista ja Pohjanmerta, ja niillä on Euroopan unionin suurimmat öljyvarat. Tämä on antanut Aberdeenille, Skotlannin kolmanneksi suurimmalle kaupungille, Euroopan öljypääkaupungin arvonimen. Skotlannin kuningaskunta syntyi itsenäisenä suvereenina valtiona varhaiskeskiajalla, ja se jatkoi olemassaoloaan vuoteen 1707 asti.</w:t>
      </w:r>
    </w:p>
    <w:p>
      <w:r>
        <w:rPr>
          <w:b/>
        </w:rPr>
        <w:t xml:space="preserve">Tulos</w:t>
      </w:r>
    </w:p>
    <w:p>
      <w:r>
        <w:t xml:space="preserve">[Skotlanti] on minkä aatelisjärjestelmän alkuperämaakunta?</w:t>
      </w:r>
    </w:p>
    <w:p>
      <w:r>
        <w:rPr>
          <w:b/>
        </w:rPr>
        <w:t xml:space="preserve">Tulos</w:t>
      </w:r>
    </w:p>
    <w:p>
      <w:r>
        <w:t xml:space="preserve">[Skotlanti] on minkä aatelisjärjestelmän alkuperämaa?</w:t>
      </w:r>
    </w:p>
    <w:p>
      <w:r>
        <w:rPr>
          <w:b/>
        </w:rPr>
        <w:t xml:space="preserve">Tulos</w:t>
      </w:r>
    </w:p>
    <w:p>
      <w:r>
        <w:t xml:space="preserve">Minkä aatelisjärjestelmän alkuperämaa on [Skotlanti]?</w:t>
      </w:r>
    </w:p>
    <w:p>
      <w:r>
        <w:rPr>
          <w:b/>
        </w:rPr>
        <w:t xml:space="preserve">Tulos</w:t>
      </w:r>
    </w:p>
    <w:p>
      <w:r>
        <w:t xml:space="preserve">Mikä aatelisjärjestelmä on peräisin [Skotlannista]?</w:t>
      </w:r>
    </w:p>
    <w:p>
      <w:r>
        <w:rPr>
          <w:b/>
        </w:rPr>
        <w:t xml:space="preserve">Tulos</w:t>
      </w:r>
    </w:p>
    <w:p>
      <w:r>
        <w:t xml:space="preserve">Mikä aatelisjärjestelmä on peräisin [Skotlannista]?</w:t>
      </w:r>
    </w:p>
    <w:p>
      <w:r>
        <w:rPr>
          <w:b/>
        </w:rPr>
        <w:t xml:space="preserve">Esimerkki 5.294</w:t>
      </w:r>
    </w:p>
    <w:p>
      <w:r>
        <w:t xml:space="preserve">alkuperäinen kysymys: Vastaus: Casa Ole, 1516 San Jacinto Mall, Baytown, TXVastaustyyppi: Mikä on [San Jacinto Mallin]sijainti? Organisaation sijainti: San Jacinto Mall on suuri alueellinen ostoskeskus, joka sijaitsee Baytownissa, Texasissa valtatie 10:n varrella. Sitä hallinnoi tällä hetkellä Triyar Cannon Group. Ostoskeskuksen vuokrattava bruttoala on 1 156 000 neliöjalkaa. Vuonna 2006 ostoskeskuksen nykyinen omistaja ilmoitti, että se laittaa ostoskeskuksen myyntiin.</w:t>
      </w:r>
    </w:p>
    <w:p>
      <w:r>
        <w:rPr>
          <w:b/>
        </w:rPr>
        <w:t xml:space="preserve">Tulos</w:t>
      </w:r>
    </w:p>
    <w:p>
      <w:r>
        <w:t xml:space="preserve">Missä [San Jacinto Mall] sijaitsee?</w:t>
      </w:r>
    </w:p>
    <w:p>
      <w:r>
        <w:rPr>
          <w:b/>
        </w:rPr>
        <w:t xml:space="preserve">Tulos</w:t>
      </w:r>
    </w:p>
    <w:p>
      <w:r>
        <w:t xml:space="preserve">Missä [San Jacinto Mall] sijaitsee?</w:t>
      </w:r>
    </w:p>
    <w:p>
      <w:r>
        <w:rPr>
          <w:b/>
        </w:rPr>
        <w:t xml:space="preserve">Tulos</w:t>
      </w:r>
    </w:p>
    <w:p>
      <w:r>
        <w:t xml:space="preserve">Missä [San Jacinto Mall] sijaitsee?</w:t>
      </w:r>
    </w:p>
    <w:p>
      <w:r>
        <w:rPr>
          <w:b/>
        </w:rPr>
        <w:t xml:space="preserve">Tulos</w:t>
      </w:r>
    </w:p>
    <w:p>
      <w:r>
        <w:t xml:space="preserve">[San Jacinto Mall] sijaitsee tarkalleen missä?</w:t>
      </w:r>
    </w:p>
    <w:p>
      <w:r>
        <w:rPr>
          <w:b/>
        </w:rPr>
        <w:t xml:space="preserve">Tulos</w:t>
      </w:r>
    </w:p>
    <w:p>
      <w:r>
        <w:t xml:space="preserve">Missä on [San Jacinto Mall]?</w:t>
      </w:r>
    </w:p>
    <w:p>
      <w:r>
        <w:rPr>
          <w:b/>
        </w:rPr>
        <w:t xml:space="preserve">Tulos</w:t>
      </w:r>
    </w:p>
    <w:p>
      <w:r>
        <w:t xml:space="preserve">Mistä [San Jacinto Mall] löytyy?</w:t>
      </w:r>
    </w:p>
    <w:p>
      <w:r>
        <w:rPr>
          <w:b/>
        </w:rPr>
        <w:t xml:space="preserve">Esimerkki 5.295</w:t>
      </w:r>
    </w:p>
    <w:p>
      <w:r>
        <w:t xml:space="preserve">alkuperäinen kysymys: Vastaus: American Airlinesin lento 11Vastaustyyppi: Mikä katastrofi tuhosi [1 World Trade Centerin]?Vastaus: American Airlinesin lento 11 Katastrofi: Kun 1 WTC valmistui vuonna 1972, siitä tuli maailman korkein rakennus, ja se syrjäytti Empire State Buildingin 40 vuoden hallinnan jälkeen.</w:t>
      </w:r>
    </w:p>
    <w:p>
      <w:r>
        <w:rPr>
          <w:b/>
        </w:rPr>
        <w:t xml:space="preserve">Tulos</w:t>
      </w:r>
    </w:p>
    <w:p>
      <w:r>
        <w:t xml:space="preserve">[1 World Trade Center] tuhoutui missä katastrofissa?</w:t>
      </w:r>
    </w:p>
    <w:p>
      <w:r>
        <w:rPr>
          <w:b/>
        </w:rPr>
        <w:t xml:space="preserve">Tulos</w:t>
      </w:r>
    </w:p>
    <w:p>
      <w:r>
        <w:t xml:space="preserve">Mikä on sen katastrofin nimi, joka tuhosi [1 World Trade Centerin]?</w:t>
      </w:r>
    </w:p>
    <w:p>
      <w:r>
        <w:rPr>
          <w:b/>
        </w:rPr>
        <w:t xml:space="preserve">Tulos</w:t>
      </w:r>
    </w:p>
    <w:p>
      <w:r>
        <w:t xml:space="preserve">[1 World Trade Center] tuhoutui missä katastrofissa?</w:t>
      </w:r>
    </w:p>
    <w:p>
      <w:r>
        <w:rPr>
          <w:b/>
        </w:rPr>
        <w:t xml:space="preserve">Tulos</w:t>
      </w:r>
    </w:p>
    <w:p>
      <w:r>
        <w:t xml:space="preserve">Mikä katastrofi tuhosi [1 World Trade Centerin] rakennuksen?</w:t>
      </w:r>
    </w:p>
    <w:p>
      <w:r>
        <w:rPr>
          <w:b/>
        </w:rPr>
        <w:t xml:space="preserve">Tulos</w:t>
      </w:r>
    </w:p>
    <w:p>
      <w:r>
        <w:t xml:space="preserve">Mitä tapahtui [1 World Trade Centerille]?</w:t>
      </w:r>
    </w:p>
    <w:p>
      <w:r>
        <w:rPr>
          <w:b/>
        </w:rPr>
        <w:t xml:space="preserve">Tulos</w:t>
      </w:r>
    </w:p>
    <w:p>
      <w:r>
        <w:t xml:space="preserve">Mikä katastrofi tuhosi [1 World Trade Centerin]?</w:t>
      </w:r>
    </w:p>
    <w:p>
      <w:r>
        <w:rPr>
          <w:b/>
        </w:rPr>
        <w:t xml:space="preserve">Esimerkki 5.296</w:t>
      </w:r>
    </w:p>
    <w:p>
      <w:r>
        <w:t xml:space="preserve">alkuperäinen kysymys: Vastaus: Marvel-universumiVastaustyyppi: Missä sarjakuvauniversumissa hahmo [Logan] esiintyy?Vastaus: Marvel-universumiVastaustyyppi: Missä sarjakuvauniversumissa? Lisätiedot: Marvel Marvel on fiktiivinen universumi: Logan on fiktiivinen hahmo X-Men-sarjasta.</w:t>
      </w:r>
    </w:p>
    <w:p>
      <w:r>
        <w:rPr>
          <w:b/>
        </w:rPr>
        <w:t xml:space="preserve">Tulos</w:t>
      </w:r>
    </w:p>
    <w:p>
      <w:r>
        <w:t xml:space="preserve">[Logan] on osa mitä sarjakuvauniversumia?</w:t>
      </w:r>
    </w:p>
    <w:p>
      <w:r>
        <w:rPr>
          <w:b/>
        </w:rPr>
        <w:t xml:space="preserve">Tulos</w:t>
      </w:r>
    </w:p>
    <w:p>
      <w:r>
        <w:t xml:space="preserve">Hahmo [Logan] esiintyy missä sarjakuvauniversumissa?</w:t>
      </w:r>
    </w:p>
    <w:p>
      <w:r>
        <w:rPr>
          <w:b/>
        </w:rPr>
        <w:t xml:space="preserve">Tulos</w:t>
      </w:r>
    </w:p>
    <w:p>
      <w:r>
        <w:t xml:space="preserve">[Logan] on hahmo, joka esiintyy missä sarjakuvauniversumissa?</w:t>
      </w:r>
    </w:p>
    <w:p>
      <w:r>
        <w:rPr>
          <w:b/>
        </w:rPr>
        <w:t xml:space="preserve">Tulos</w:t>
      </w:r>
    </w:p>
    <w:p>
      <w:r>
        <w:t xml:space="preserve">Hahmo [Logan] esiintyi missä sarjakuvamaailmassa?</w:t>
      </w:r>
    </w:p>
    <w:p>
      <w:r>
        <w:rPr>
          <w:b/>
        </w:rPr>
        <w:t xml:space="preserve">Tulos</w:t>
      </w:r>
    </w:p>
    <w:p>
      <w:r>
        <w:t xml:space="preserve">Hahmo [Logan] esiintyy toistuvasti missä fiktiivisessä sarjakuvauniversumissa?</w:t>
      </w:r>
    </w:p>
    <w:p>
      <w:r>
        <w:rPr>
          <w:b/>
        </w:rPr>
        <w:t xml:space="preserve">Esimerkki 5.297</w:t>
      </w:r>
    </w:p>
    <w:p>
      <w:r>
        <w:t xml:space="preserve">alkuperäinen kysymys: Vastaus: Transport for LondonVastaustyyppi: Kuka on [Lontoon raitiovaunujen] joukkoliikennejärjestelmän ylläpitäjä?Vastaus: Transport for LondonVastaustyyppi: Lontoon raitiovaunut: Joukkoliikennejärjestelmäoperaattori.</w:t>
      </w:r>
    </w:p>
    <w:p>
      <w:r>
        <w:rPr>
          <w:b/>
        </w:rPr>
        <w:t xml:space="preserve">Tulos</w:t>
      </w:r>
    </w:p>
    <w:p>
      <w:r>
        <w:t xml:space="preserve">Kuka on [Lontoon raitiovaunujen] joukkoliikennejärjestelmän operaattori?</w:t>
      </w:r>
    </w:p>
    <w:p>
      <w:r>
        <w:rPr>
          <w:b/>
        </w:rPr>
        <w:t xml:space="preserve">Tulos</w:t>
      </w:r>
    </w:p>
    <w:p>
      <w:r>
        <w:t xml:space="preserve">Nimeä [Lontoon raitiovaunujen] joukkoliikennejärjestelmän operaattori.</w:t>
      </w:r>
    </w:p>
    <w:p>
      <w:r>
        <w:rPr>
          <w:b/>
        </w:rPr>
        <w:t xml:space="preserve">Tulos</w:t>
      </w:r>
    </w:p>
    <w:p>
      <w:r>
        <w:t xml:space="preserve">Minkä konsernin ylläpitämä [Lontoon raitiovaunujen] liikennejärjestelmä on?</w:t>
      </w:r>
    </w:p>
    <w:p>
      <w:r>
        <w:rPr>
          <w:b/>
        </w:rPr>
        <w:t xml:space="preserve">Tulos</w:t>
      </w:r>
    </w:p>
    <w:p>
      <w:r>
        <w:t xml:space="preserve">Mikä on [London Tramsin] joukkoliikennejärjestelmän operaattorin nimi?</w:t>
      </w:r>
    </w:p>
    <w:p>
      <w:r>
        <w:rPr>
          <w:b/>
        </w:rPr>
        <w:t xml:space="preserve">Tulos</w:t>
      </w:r>
    </w:p>
    <w:p>
      <w:r>
        <w:t xml:space="preserve">Mikä liikennöitsijä ylläpitää [Lontoon raitiovaunujen] joukkoliikennejärjestelmää?</w:t>
      </w:r>
    </w:p>
    <w:p>
      <w:r>
        <w:rPr>
          <w:b/>
        </w:rPr>
        <w:t xml:space="preserve">Esimerkki 5.298</w:t>
      </w:r>
    </w:p>
    <w:p>
      <w:r>
        <w:t xml:space="preserve">alkuperäinen kysymys: Vastaus: Kilusang bagong lipunanansvastaustyyppi: Organisaatio.</w:t>
      </w:r>
    </w:p>
    <w:p>
      <w:r>
        <w:rPr>
          <w:b/>
        </w:rPr>
        <w:t xml:space="preserve">Tulos</w:t>
      </w:r>
    </w:p>
    <w:p>
      <w:r>
        <w:t xml:space="preserve">Mikä järjestö kuuluu [Visual Artists Sectorin] komiteaan?</w:t>
      </w:r>
    </w:p>
    <w:p>
      <w:r>
        <w:rPr>
          <w:b/>
        </w:rPr>
        <w:t xml:space="preserve">Tulos</w:t>
      </w:r>
    </w:p>
    <w:p>
      <w:r>
        <w:t xml:space="preserve">Mihin organisaatioon [Visual Artists Sectorin] komitea kuuluu?</w:t>
      </w:r>
    </w:p>
    <w:p>
      <w:r>
        <w:rPr>
          <w:b/>
        </w:rPr>
        <w:t xml:space="preserve">Tulos</w:t>
      </w:r>
    </w:p>
    <w:p>
      <w:r>
        <w:t xml:space="preserve">[Visual Artists Sector] komitea on osa mitä organisaatiota?</w:t>
      </w:r>
    </w:p>
    <w:p>
      <w:r>
        <w:rPr>
          <w:b/>
        </w:rPr>
        <w:t xml:space="preserve">Tulos</w:t>
      </w:r>
    </w:p>
    <w:p>
      <w:r>
        <w:t xml:space="preserve">[Visual Artists Sector] on minkä organisaation komitea?</w:t>
      </w:r>
    </w:p>
    <w:p>
      <w:r>
        <w:rPr>
          <w:b/>
        </w:rPr>
        <w:t xml:space="preserve">Tulos</w:t>
      </w:r>
    </w:p>
    <w:p>
      <w:r>
        <w:t xml:space="preserve">[Visual Artists Sector] on minkä organisaation komitea?</w:t>
      </w:r>
    </w:p>
    <w:p>
      <w:r>
        <w:rPr>
          <w:b/>
        </w:rPr>
        <w:t xml:space="preserve">Esimerkki 5.299</w:t>
      </w:r>
    </w:p>
    <w:p>
      <w:r>
        <w:t xml:space="preserve">alkuperäinen kysymys: Vastaus: gryffindor quidditch team, the slug clubvastaustyyppi: Mikä järjestö on [Cormac McLaggen] invastaustyyppi: gryffindor quidditch team, the slug club: Organization in fiction.auxiliary information: Cormac McLaggen on fiktiivinen hahmo J.K. Rowlingin kirjoittamasta Harry Potter -sarjasta.</w:t>
      </w:r>
    </w:p>
    <w:p>
      <w:r>
        <w:rPr>
          <w:b/>
        </w:rPr>
        <w:t xml:space="preserve">Tulos</w:t>
      </w:r>
    </w:p>
    <w:p>
      <w:r>
        <w:t xml:space="preserve">[Cormac McLaggen] on minkä järjestön jäsen?</w:t>
      </w:r>
    </w:p>
    <w:p>
      <w:r>
        <w:rPr>
          <w:b/>
        </w:rPr>
        <w:t xml:space="preserve">Tulos</w:t>
      </w:r>
    </w:p>
    <w:p>
      <w:r>
        <w:t xml:space="preserve">Missä organisaatiossa [Cormac McLaggen] työskentelee?</w:t>
      </w:r>
    </w:p>
    <w:p>
      <w:r>
        <w:rPr>
          <w:b/>
        </w:rPr>
        <w:t xml:space="preserve">Tulos</w:t>
      </w:r>
    </w:p>
    <w:p>
      <w:r>
        <w:t xml:space="preserve">[Cormac McLaggen] on osa mitä organisaatiota?</w:t>
      </w:r>
    </w:p>
    <w:p>
      <w:r>
        <w:rPr>
          <w:b/>
        </w:rPr>
        <w:t xml:space="preserve">Tulos</w:t>
      </w:r>
    </w:p>
    <w:p>
      <w:r>
        <w:t xml:space="preserve">Mihin järjestöön [Cormac McLaggen] kuuluu?</w:t>
      </w:r>
    </w:p>
    <w:p>
      <w:r>
        <w:rPr>
          <w:b/>
        </w:rPr>
        <w:t xml:space="preserve">Esimerkki 5.300</w:t>
      </w:r>
    </w:p>
    <w:p>
      <w:r>
        <w:t xml:space="preserve">alkuperäinen kysymys: Vastaus: Williams FJ33-5A turbofan]vastaus: Williams fj33Vastaustyyppi: Mikä on [Williams FJ33-5A turbofan]-mallin muunnos? Vastaus: Moottori.</w:t>
      </w:r>
    </w:p>
    <w:p>
      <w:r>
        <w:rPr>
          <w:b/>
        </w:rPr>
        <w:t xml:space="preserve">Tulos</w:t>
      </w:r>
    </w:p>
    <w:p>
      <w:r>
        <w:t xml:space="preserve">[Williams FJ33-5A -turbiinimoottorilla] on mitä muunnelmia?</w:t>
      </w:r>
    </w:p>
    <w:p>
      <w:r>
        <w:rPr>
          <w:b/>
        </w:rPr>
        <w:t xml:space="preserve">Tulos</w:t>
      </w:r>
    </w:p>
    <w:p>
      <w:r>
        <w:t xml:space="preserve">[Williams FJ33-5A -turbiinimoottorilla] on mitä muunnelmia?</w:t>
      </w:r>
    </w:p>
    <w:p>
      <w:r>
        <w:rPr>
          <w:b/>
        </w:rPr>
        <w:t xml:space="preserve">Tulos</w:t>
      </w:r>
    </w:p>
    <w:p>
      <w:r>
        <w:t xml:space="preserve">Minkä tyyppisiä [Williams FJ33-5A -turbiinimoottori] on?</w:t>
      </w:r>
    </w:p>
    <w:p>
      <w:r>
        <w:rPr>
          <w:b/>
        </w:rPr>
        <w:t xml:space="preserve">Tulos</w:t>
      </w:r>
    </w:p>
    <w:p>
      <w:r>
        <w:t xml:space="preserve">[Williams FJ33-5A -turbiinimoottori] sisältää mitä muunnelmia?</w:t>
      </w:r>
    </w:p>
    <w:p>
      <w:r>
        <w:rPr>
          <w:b/>
        </w:rPr>
        <w:t xml:space="preserve">Tulos</w:t>
      </w:r>
    </w:p>
    <w:p>
      <w:r>
        <w:t xml:space="preserve">[Williams FJ33-5A -turbiinimoottori] sisältää mitä muunnelmia?</w:t>
      </w:r>
    </w:p>
    <w:p>
      <w:r>
        <w:rPr>
          <w:b/>
        </w:rPr>
        <w:t xml:space="preserve">Esimerkki 5.301</w:t>
      </w:r>
    </w:p>
    <w:p>
      <w:r>
        <w:t xml:space="preserve">alkuperäinen kysymys: Vastaus: Sylva StrikerVastaustyyppi: Mikä on [Sylva]-merkin merkki: Autotyyppi: Automobile Model.auxiliary information: Sylva on automerkki, jota valmistaa Sylva Autokits Ltd.</w:t>
      </w:r>
    </w:p>
    <w:p>
      <w:r>
        <w:rPr>
          <w:b/>
        </w:rPr>
        <w:t xml:space="preserve">Tulos</w:t>
      </w:r>
    </w:p>
    <w:p>
      <w:r>
        <w:t xml:space="preserve">[Sylva] kuuluu mihin malliin?</w:t>
      </w:r>
    </w:p>
    <w:p>
      <w:r>
        <w:rPr>
          <w:b/>
        </w:rPr>
        <w:t xml:space="preserve">Tulos</w:t>
      </w:r>
    </w:p>
    <w:p>
      <w:r>
        <w:t xml:space="preserve">[Sylva] on mitä valmistaa?</w:t>
      </w:r>
    </w:p>
    <w:p>
      <w:r>
        <w:rPr>
          <w:b/>
        </w:rPr>
        <w:t xml:space="preserve">Tulos</w:t>
      </w:r>
    </w:p>
    <w:p>
      <w:r>
        <w:t xml:space="preserve">Minkä automerkin malli on [Sylva]?</w:t>
      </w:r>
    </w:p>
    <w:p>
      <w:r>
        <w:rPr>
          <w:b/>
        </w:rPr>
        <w:t xml:space="preserve">Tulos</w:t>
      </w:r>
    </w:p>
    <w:p>
      <w:r>
        <w:t xml:space="preserve">Mikä on [Sylvan] merkki?</w:t>
      </w:r>
    </w:p>
    <w:p>
      <w:r>
        <w:rPr>
          <w:b/>
        </w:rPr>
        <w:t xml:space="preserve">Tulos</w:t>
      </w:r>
    </w:p>
    <w:p>
      <w:r>
        <w:t xml:space="preserve">Minkä merkkinen [Sylva]-auto on?</w:t>
      </w:r>
    </w:p>
    <w:p>
      <w:r>
        <w:rPr>
          <w:b/>
        </w:rPr>
        <w:t xml:space="preserve">Tulos</w:t>
      </w:r>
    </w:p>
    <w:p>
      <w:r>
        <w:t xml:space="preserve">[Sylva] katsotaan minkä tyyppiseksi merkiksi?</w:t>
      </w:r>
    </w:p>
    <w:p>
      <w:r>
        <w:rPr>
          <w:b/>
        </w:rPr>
        <w:t xml:space="preserve">Esimerkki 5.302</w:t>
      </w:r>
    </w:p>
    <w:p>
      <w:r>
        <w:t xml:space="preserve">Alkuperäinen kysymys: Mikä ruokavaliorajoitus sopii [Chaunk]?Vastaus: gluteeniton ruokavalio, kasvisruoka, vegaaniVastaustyyppi: Lisätiedot: Ruokavalion rajoitus: Chaunk; joskus kirjoitetaan chhaunk, chounk, chonk, chhounk tai chhonk; kutsutaan myös nimellä ‡¶§‡¶°‡¶º‡¶ï‡¶¶æ, ‡¶¨‡¶æ‡¶ó‡¶æ‡¶∞, ‡¶´‡ßã‡¶°‡¶º‡¶® bengaliksi, Tarka punjabiksi,Thaalithal tamiliksi, oggara-πáe kannadaksi, ‡§´‡-ã‡§£‡-ç‡§£ konkaniksi, vaghaar gujaratiksi, fodni maratiksi, Thalimpu tai popu, Baghaar ; Baghaara tai Chhunka oriya-kielellä ja usein käännettynä "karkaisu" on Intian, Bangladeshin ja Pakistanin keittiöissä käytetty ruoanlaittotekniikka ja koriste, jossa kokonaisia mausteita paistetaan lyhyesti öljyssä tai gheessä solujen eteeristen öljyjen vapauttamiseksi soluista ja siten niiden makujen tehostamiseksi, ennen kuin ne kaadetaan yhdessä öljyn kanssa ruokaan. Chaunk voidaan valmistaa ruoanvalmistuksen alussa, ennen kuin curryn tai vastaavanlaisen ruoan muut ainekset lisätään, tai se voidaan lisätä ruokaan ruoanvalmistuksen lopussa, juuri ennen tarjoilua.</w:t>
      </w:r>
    </w:p>
    <w:p>
      <w:r>
        <w:rPr>
          <w:b/>
        </w:rPr>
        <w:t xml:space="preserve">Tulos</w:t>
      </w:r>
    </w:p>
    <w:p>
      <w:r>
        <w:t xml:space="preserve">[Chaunk] voi sopia yhteen minkä ruokavaliorajoituksen kanssa?</w:t>
      </w:r>
    </w:p>
    <w:p>
      <w:r>
        <w:rPr>
          <w:b/>
        </w:rPr>
        <w:t xml:space="preserve">Tulos</w:t>
      </w:r>
    </w:p>
    <w:p>
      <w:r>
        <w:t xml:space="preserve">[Chaunkilla] on mitä ruokavaliorajoituksia, jotka ovat yhteensopivia?</w:t>
      </w:r>
    </w:p>
    <w:p>
      <w:r>
        <w:rPr>
          <w:b/>
        </w:rPr>
        <w:t xml:space="preserve">Tulos</w:t>
      </w:r>
    </w:p>
    <w:p>
      <w:r>
        <w:t xml:space="preserve">Minkä ruokavaliorajoituksen kanssa [Chaunk] sopii yhteen?</w:t>
      </w:r>
    </w:p>
    <w:p>
      <w:r>
        <w:rPr>
          <w:b/>
        </w:rPr>
        <w:t xml:space="preserve">Tulos</w:t>
      </w:r>
    </w:p>
    <w:p>
      <w:r>
        <w:t xml:space="preserve">[Chaunk] sopii yhteen minkä ruokavaliorajoituksen kanssa?</w:t>
      </w:r>
    </w:p>
    <w:p>
      <w:r>
        <w:rPr>
          <w:b/>
        </w:rPr>
        <w:t xml:space="preserve">Tulos</w:t>
      </w:r>
    </w:p>
    <w:p>
      <w:r>
        <w:t xml:space="preserve">Mitä ruokavaliorajoituksia [Chaunk] sisältää?</w:t>
      </w:r>
    </w:p>
    <w:p>
      <w:r>
        <w:rPr>
          <w:b/>
        </w:rPr>
        <w:t xml:space="preserve">Esimerkki 5.303</w:t>
      </w:r>
    </w:p>
    <w:p>
      <w:r>
        <w:t xml:space="preserve">alkuperäinen kysymys: Vastaus: Game Maker Language, supertalkVastaustyyppi: Millä ohjelmointikielellä on [tapahtumalähtöinen ohjelmointi]?Vastaus: Game Maker Language, supertalk: Ohjelmointikieli: Ohjelmointikieli.</w:t>
      </w:r>
    </w:p>
    <w:p>
      <w:r>
        <w:rPr>
          <w:b/>
        </w:rPr>
        <w:t xml:space="preserve">Tulos</w:t>
      </w:r>
    </w:p>
    <w:p>
      <w:r>
        <w:t xml:space="preserve">[Tapahtumalähtöinen ohjelmointi] on osa mitä ohjelmointikieltä?</w:t>
      </w:r>
    </w:p>
    <w:p>
      <w:r>
        <w:rPr>
          <w:b/>
        </w:rPr>
        <w:t xml:space="preserve">Tulos</w:t>
      </w:r>
    </w:p>
    <w:p>
      <w:r>
        <w:t xml:space="preserve">[Tapahtumapohjainen ohjelmointi] on osa mitä ohjelmointikieltä?</w:t>
      </w:r>
    </w:p>
    <w:p>
      <w:r>
        <w:rPr>
          <w:b/>
        </w:rPr>
        <w:t xml:space="preserve">Tulos</w:t>
      </w:r>
    </w:p>
    <w:p>
      <w:r>
        <w:t xml:space="preserve">[Tapahtumalähtöinen ohjelmointi] on osa mitä ohjelmointikieltä?</w:t>
      </w:r>
    </w:p>
    <w:p>
      <w:r>
        <w:rPr>
          <w:b/>
        </w:rPr>
        <w:t xml:space="preserve">Tulos</w:t>
      </w:r>
    </w:p>
    <w:p>
      <w:r>
        <w:t xml:space="preserve">[Tapahtumalähtöinen ohjelmointi] on osa mitä ohjelmointikieltä?</w:t>
      </w:r>
    </w:p>
    <w:p>
      <w:r>
        <w:rPr>
          <w:b/>
        </w:rPr>
        <w:t xml:space="preserve">Tulos</w:t>
      </w:r>
    </w:p>
    <w:p>
      <w:r>
        <w:t xml:space="preserve">Millä ohjelmointikielellä käytetään [tapahtumapohjaista ohjelmointia]?</w:t>
      </w:r>
    </w:p>
    <w:p>
      <w:r>
        <w:rPr>
          <w:b/>
        </w:rPr>
        <w:t xml:space="preserve">Esimerkki 5.304</w:t>
      </w:r>
    </w:p>
    <w:p>
      <w:r>
        <w:t xml:space="preserve">alkuperäinen kysymys: Vastaus: Lyubov Popova, Wladimir BurliukVastaustyyppi: Mikä kuvataiteilija liittyy [kubofuturismiin]?Vastaus: Lyubov Popova, Wladimir BurliukVastaustyyppi: Mikä kuvataiteilija liittyy [kubofuturismiin]? Lisatietoja: Kuvataiteilija, kuvataiteilija: Kubofuturismi oli venäläisten futuristien harjoittama maalauksen ja kuvanveiston pääkoulukunta. Kun Aristarkh Lentulov palasi Pariisista vuonna 1913 ja esitteli teoksiaan Moskovassa, venäläiset futuristimaalarit ottivat käyttöön kubismin muotoja ja yhdistivät ne italialaisten futuristien liikkeen esittämiseen. Kazimir Malevitš kehitti tyyliä, joka näkyy hänen teoksessaan Veitsenmylly, vaikka hän luopuikin siitä myöhemmin suprematismin hyväksi. Liikkeen kannattajiin kuuluivat muun muassa Aleksandr Aršipenko Wladimir Baranoff-Rossine Aleksandr Bogomazov Wladimir Burljuk Aleksandra Ekster Natalia Gontsarova Ivan Kliun Mihail Larionov Ljubov Popova Olga Rozanova Sonia Terk Kubofuturistisiin kuvanveistäjiin kuuluivat muun muassa Josif Tsaikov, Boris Korolevi ja Vera Muhina, jotka kaikki opettivat Neuvostoliiton valtiollisessa Moskovan taideoppilaitoksessa Vkhutemasissa.</w:t>
      </w:r>
    </w:p>
    <w:p>
      <w:r>
        <w:rPr>
          <w:b/>
        </w:rPr>
        <w:t xml:space="preserve">Tulos</w:t>
      </w:r>
    </w:p>
    <w:p>
      <w:r>
        <w:t xml:space="preserve">Mikä kuvataiteilija liittyy [kubofuturismiin]?</w:t>
      </w:r>
    </w:p>
    <w:p>
      <w:r>
        <w:rPr>
          <w:b/>
        </w:rPr>
        <w:t xml:space="preserve">Tulos</w:t>
      </w:r>
    </w:p>
    <w:p>
      <w:r>
        <w:t xml:space="preserve">Kuka kuvataiteilija liittyy [kubofuturismiin]?</w:t>
      </w:r>
    </w:p>
    <w:p>
      <w:r>
        <w:rPr>
          <w:b/>
        </w:rPr>
        <w:t xml:space="preserve">Tulos</w:t>
      </w:r>
    </w:p>
    <w:p>
      <w:r>
        <w:t xml:space="preserve">[Kubo-futurismi] on taiteen aikakausi/liike, joka liittyy mihin kuvataiteilijaan?</w:t>
      </w:r>
    </w:p>
    <w:p>
      <w:r>
        <w:rPr>
          <w:b/>
        </w:rPr>
        <w:t xml:space="preserve">Tulos</w:t>
      </w:r>
    </w:p>
    <w:p>
      <w:r>
        <w:t xml:space="preserve">Kuka taiteilija tekee [kubofuturistista] taidetta?</w:t>
      </w:r>
    </w:p>
    <w:p>
      <w:r>
        <w:rPr>
          <w:b/>
        </w:rPr>
        <w:t xml:space="preserve">Tulos</w:t>
      </w:r>
    </w:p>
    <w:p>
      <w:r>
        <w:t xml:space="preserve">Nimeä taiteilija tai taiteilijoita, jotka liittyvät [kubofuturismiin].</w:t>
      </w:r>
    </w:p>
    <w:p>
      <w:r>
        <w:rPr>
          <w:b/>
        </w:rPr>
        <w:t xml:space="preserve">Esimerkki 5.305</w:t>
      </w:r>
    </w:p>
    <w:p>
      <w:r>
        <w:t xml:space="preserve">alkuperäinen kysymys: Vastaus: Santa Barbara County Community, Summit High School, II, Santa Barbara County Special Education...Vastaustyyppi: Santa Barbara County Special Education...: Koulu.</w:t>
      </w:r>
    </w:p>
    <w:p>
      <w:r>
        <w:rPr>
          <w:b/>
        </w:rPr>
        <w:t xml:space="preserve">Tulos</w:t>
      </w:r>
    </w:p>
    <w:p>
      <w:r>
        <w:t xml:space="preserve">Mikä koulu kuuluu [Santa Barbara County Office Of Educationin] koulupiiriin?</w:t>
      </w:r>
    </w:p>
    <w:p>
      <w:r>
        <w:rPr>
          <w:b/>
        </w:rPr>
        <w:t xml:space="preserve">Tulos</w:t>
      </w:r>
    </w:p>
    <w:p>
      <w:r>
        <w:t xml:space="preserve">Mikä on koulun nimi [Santa Barbara County Office Of Educationin] koulupiirissä?</w:t>
      </w:r>
    </w:p>
    <w:p>
      <w:r>
        <w:rPr>
          <w:b/>
        </w:rPr>
        <w:t xml:space="preserve">Tulos</w:t>
      </w:r>
    </w:p>
    <w:p>
      <w:r>
        <w:t xml:space="preserve">Mikä koulu kuuluu [Santa Barbaran piirikunnan koulutustoimiston] koulupiiriin?</w:t>
      </w:r>
    </w:p>
    <w:p>
      <w:r>
        <w:rPr>
          <w:b/>
        </w:rPr>
        <w:t xml:space="preserve">Tulos</w:t>
      </w:r>
    </w:p>
    <w:p>
      <w:r>
        <w:t xml:space="preserve">Mitkä koulut sijaitsevat [Santa Barbara County Office Of Educationin] koulupiirissä?</w:t>
      </w:r>
    </w:p>
    <w:p>
      <w:r>
        <w:rPr>
          <w:b/>
        </w:rPr>
        <w:t xml:space="preserve">Tulos</w:t>
      </w:r>
    </w:p>
    <w:p>
      <w:r>
        <w:t xml:space="preserve">Mikä koulu sijaitsee [Santa Barbara County Office Of Educationin] koulupiirissä?</w:t>
      </w:r>
    </w:p>
    <w:p>
      <w:r>
        <w:rPr>
          <w:b/>
        </w:rPr>
        <w:t xml:space="preserve">Esimerkki 5.306</w:t>
      </w:r>
    </w:p>
    <w:p>
      <w:r>
        <w:t xml:space="preserve">alkuperäinen kysymys: Vastaus: Prien Lake Mallvastaustyyppi: Missä ostoskeskuksissa on [Bath &amp; Body Works, Prien Lake Mall]?Vastaus: Prien Lake Mallvastaustyyppi: Missä ostoskeskuksissa on [Bath &amp; Body Works, Prien Lake Mall]? Järvenpään ostoskeskus: Kauppakeskus.</w:t>
      </w:r>
    </w:p>
    <w:p>
      <w:r>
        <w:rPr>
          <w:b/>
        </w:rPr>
        <w:t xml:space="preserve">Tulos</w:t>
      </w:r>
    </w:p>
    <w:p>
      <w:r>
        <w:t xml:space="preserve">[Bath &amp; Body Works, Prien Lake Mall] sijaitsee missä ostoskeskuksessa?</w:t>
      </w:r>
    </w:p>
    <w:p>
      <w:r>
        <w:rPr>
          <w:b/>
        </w:rPr>
        <w:t xml:space="preserve">Tulos</w:t>
      </w:r>
    </w:p>
    <w:p>
      <w:r>
        <w:t xml:space="preserve">[Bath &amp; Body Works, Prien Lake Mall] sijaitsee minkä ostoskeskusten alueella?</w:t>
      </w:r>
    </w:p>
    <w:p>
      <w:r>
        <w:rPr>
          <w:b/>
        </w:rPr>
        <w:t xml:space="preserve">Tulos</w:t>
      </w:r>
    </w:p>
    <w:p>
      <w:r>
        <w:t xml:space="preserve">[Bath &amp; Body Works, Prien Lake Mall] on osa mitä ostoskeskusta?</w:t>
      </w:r>
    </w:p>
    <w:p>
      <w:r>
        <w:rPr>
          <w:b/>
        </w:rPr>
        <w:t xml:space="preserve">Tulos</w:t>
      </w:r>
    </w:p>
    <w:p>
      <w:r>
        <w:t xml:space="preserve">[Bath &amp; Body Works, Prien Lake Mall] sijaitsevat missä ostoskeskuksissa?</w:t>
      </w:r>
    </w:p>
    <w:p>
      <w:r>
        <w:rPr>
          <w:b/>
        </w:rPr>
        <w:t xml:space="preserve">Tulos</w:t>
      </w:r>
    </w:p>
    <w:p>
      <w:r>
        <w:t xml:space="preserve">Missä ostoskeskuksissa on [Bath &amp; Body Works, Prien Lake Mall]?</w:t>
      </w:r>
    </w:p>
    <w:p>
      <w:r>
        <w:rPr>
          <w:b/>
        </w:rPr>
        <w:t xml:space="preserve">Esimerkki 5.307</w:t>
      </w:r>
    </w:p>
    <w:p>
      <w:r>
        <w:t xml:space="preserve">alkuperäinen kysymys: Vastaus: Soulja BoyVastaustyyppi: Minkä esillä olevan artistin äänitteet ovat [Hood Dreams (feat. Soulja Boy)]?Vastaus: Soulja BoyVastaustyyppi: Minkä artistin äänitteet ovat [Hood Dreams (feat. Soulja Boy)]?Vastaus: Soulja Boy Soulsya Boyle: Soulsya Boyle: Soulsya Soulleyn nimi: Nimi: Soulsya Soulleyn tyyppi: Esitelty artisti.</w:t>
      </w:r>
    </w:p>
    <w:p>
      <w:r>
        <w:rPr>
          <w:b/>
        </w:rPr>
        <w:t xml:space="preserve">Tulos</w:t>
      </w:r>
    </w:p>
    <w:p>
      <w:r>
        <w:t xml:space="preserve">[Hood Dreams (feat. Soulja Boy)] on minkä artistin tekemä äänite?</w:t>
      </w:r>
    </w:p>
    <w:p>
      <w:r>
        <w:rPr>
          <w:b/>
        </w:rPr>
        <w:t xml:space="preserve">Tulos</w:t>
      </w:r>
    </w:p>
    <w:p>
      <w:r>
        <w:t xml:space="preserve">Kuka loi [Hood Dreams (feat. Soulja Boy)] ?</w:t>
      </w:r>
    </w:p>
    <w:p>
      <w:r>
        <w:rPr>
          <w:b/>
        </w:rPr>
        <w:t xml:space="preserve">Tulos</w:t>
      </w:r>
    </w:p>
    <w:p>
      <w:r>
        <w:t xml:space="preserve">Mikä on artistin nimi kappaleessa [Hood Dreams (feat. Soulja Boy)]?</w:t>
      </w:r>
    </w:p>
    <w:p>
      <w:r>
        <w:rPr>
          <w:b/>
        </w:rPr>
        <w:t xml:space="preserve">Tulos</w:t>
      </w:r>
    </w:p>
    <w:p>
      <w:r>
        <w:t xml:space="preserve">mikä artisti levytti [Hood Dreams (feat. Soulja Boy)]?</w:t>
      </w:r>
    </w:p>
    <w:p>
      <w:r>
        <w:rPr>
          <w:b/>
        </w:rPr>
        <w:t xml:space="preserve">Tulos</w:t>
      </w:r>
    </w:p>
    <w:p>
      <w:r>
        <w:t xml:space="preserve">[Hood Dreams (feat. Soulja Boy)] -äänite kuuluu mille artistille?</w:t>
      </w:r>
    </w:p>
    <w:p>
      <w:r>
        <w:rPr>
          <w:b/>
        </w:rPr>
        <w:t xml:space="preserve">Esimerkki 5.308</w:t>
      </w:r>
    </w:p>
    <w:p>
      <w:r>
        <w:t xml:space="preserve">alkuperäinen kysymys: Vastaus: Baronial coronetVastaustyyppi: Minkä heraldisen koronan aatelisarvo on [paroni]?Vastaus: Baronial coronetVastaustyyppi: Baronial coronet: Heraldinen kruunu: Paroni on kunniatitteli, joka on usein perinnöllinen, ja se on yksi alemmista arvonimistä Euroopan eri aatelisjärjestelmissä. Naispuolinen vastine on paronitar.</w:t>
      </w:r>
    </w:p>
    <w:p>
      <w:r>
        <w:rPr>
          <w:b/>
        </w:rPr>
        <w:t xml:space="preserve">Tulos</w:t>
      </w:r>
    </w:p>
    <w:p>
      <w:r>
        <w:t xml:space="preserve">Minkä heraldisen koronan perusteella [paronin] korkea arvo on peräisin?</w:t>
      </w:r>
    </w:p>
    <w:p>
      <w:r>
        <w:rPr>
          <w:b/>
        </w:rPr>
        <w:t xml:space="preserve">Tulos</w:t>
      </w:r>
    </w:p>
    <w:p>
      <w:r>
        <w:t xml:space="preserve">Minkä heraldisen koronan arvoinen arvo on [paroni]?</w:t>
      </w:r>
    </w:p>
    <w:p>
      <w:r>
        <w:rPr>
          <w:b/>
        </w:rPr>
        <w:t xml:space="preserve">Tulos</w:t>
      </w:r>
    </w:p>
    <w:p>
      <w:r>
        <w:t xml:space="preserve">Minkä heraldisen kruunun aatelisarvo on [paroni]?</w:t>
      </w:r>
    </w:p>
    <w:p>
      <w:r>
        <w:rPr>
          <w:b/>
        </w:rPr>
        <w:t xml:space="preserve">Tulos</w:t>
      </w:r>
    </w:p>
    <w:p>
      <w:r>
        <w:t xml:space="preserve">Mihin heraldiseen kruunuun annettiin [paronin] aatelisarvo?</w:t>
      </w:r>
    </w:p>
    <w:p>
      <w:r>
        <w:rPr>
          <w:b/>
        </w:rPr>
        <w:t xml:space="preserve">Tulos</w:t>
      </w:r>
    </w:p>
    <w:p>
      <w:r>
        <w:t xml:space="preserve">Missä heraldisessa kruunussa [paronin] aatelisarvo on?</w:t>
      </w:r>
    </w:p>
    <w:p>
      <w:r>
        <w:rPr>
          <w:b/>
        </w:rPr>
        <w:t xml:space="preserve">Esimerkki 5.309</w:t>
      </w:r>
    </w:p>
    <w:p>
      <w:r>
        <w:t xml:space="preserve">alkuperäinen kysymys: Vastaus: Suresh RainaVastaustyyppi: Mikä on [IPL 2014: Kings XI Punjab vs Chennai Super Kings]vastaus: Suresh RainaVastaustyyppi: Mikä on [IPL 2014: Kings XI Punjab vs Chennai Super Kings]kriketin pelaajaluettelo? Cricket Roster.auxiliary information: IPL 2014: Kings XI Punjab vs Chennai Super Kings oli krikettiottelu, joka käytiin 30. toukokuuta 2014 Wankhede Stadium, Mumbai.</w:t>
      </w:r>
    </w:p>
    <w:p>
      <w:r>
        <w:rPr>
          <w:b/>
        </w:rPr>
        <w:t xml:space="preserve">Tulos</w:t>
      </w:r>
    </w:p>
    <w:p>
      <w:r>
        <w:t xml:space="preserve">[IPL 2014: Kings XI Punjab vs Chennai Super Kings] on mikä krikettiryhmä?</w:t>
      </w:r>
    </w:p>
    <w:p>
      <w:r>
        <w:rPr>
          <w:b/>
        </w:rPr>
        <w:t xml:space="preserve">Tulos</w:t>
      </w:r>
    </w:p>
    <w:p>
      <w:r>
        <w:t xml:space="preserve">Mitkä olivat joukkueiden kokoonpanot [IPL 2014: Kings XI Punjab vs Chennai Super Kings] ?</w:t>
      </w:r>
    </w:p>
    <w:p>
      <w:r>
        <w:rPr>
          <w:b/>
        </w:rPr>
        <w:t xml:space="preserve">Tulos</w:t>
      </w:r>
    </w:p>
    <w:p>
      <w:r>
        <w:t xml:space="preserve">[IPL 2014: Kings XI Punjab vs Chennai Super Kings] on krikettipelien rosteri mitä?</w:t>
      </w:r>
    </w:p>
    <w:p>
      <w:r>
        <w:rPr>
          <w:b/>
        </w:rPr>
        <w:t xml:space="preserve">Tulos</w:t>
      </w:r>
    </w:p>
    <w:p>
      <w:r>
        <w:t xml:space="preserve">[IPL 2014: Kings XI Punjab vs Chennai Super Kings] on mikä krikettiryhmä?</w:t>
      </w:r>
    </w:p>
    <w:p>
      <w:r>
        <w:rPr>
          <w:b/>
        </w:rPr>
        <w:t xml:space="preserve">Tulos</w:t>
      </w:r>
    </w:p>
    <w:p>
      <w:r>
        <w:t xml:space="preserve">[IPL 2014: Kings XI Punjab vs Chennai Super Kings] krikettiryhmässä on mitä?</w:t>
      </w:r>
    </w:p>
    <w:p>
      <w:r>
        <w:rPr>
          <w:b/>
        </w:rPr>
        <w:t xml:space="preserve">Tulos</w:t>
      </w:r>
    </w:p>
    <w:p>
      <w:r>
        <w:t xml:space="preserve">[IPL 2014: Kings XI Punjab vs Chennai Super Kings] sisältää minkä krikettiryhmän?</w:t>
      </w:r>
    </w:p>
    <w:p>
      <w:r>
        <w:rPr>
          <w:b/>
        </w:rPr>
        <w:t xml:space="preserve">Esimerkki 5.310</w:t>
      </w:r>
    </w:p>
    <w:p>
      <w:r>
        <w:t xml:space="preserve">alkuperäinen kysymys: Vastaus: Phantasy Star, Phantasy Star IV: The End of the MillenniumVastaustyyppi: Phantasy Star, Phantasy Star IV: The End of the Millennium: Videopeli.</w:t>
      </w:r>
    </w:p>
    <w:p>
      <w:r>
        <w:rPr>
          <w:b/>
        </w:rPr>
        <w:t xml:space="preserve">Tulos</w:t>
      </w:r>
    </w:p>
    <w:p>
      <w:r>
        <w:t xml:space="preserve">Minkä videopelin soundtrackit ovat [Phantasy Star Collection: Sound Collection II]?</w:t>
      </w:r>
    </w:p>
    <w:p>
      <w:r>
        <w:rPr>
          <w:b/>
        </w:rPr>
        <w:t xml:space="preserve">Tulos</w:t>
      </w:r>
    </w:p>
    <w:p>
      <w:r>
        <w:t xml:space="preserve">[Phantasy Star Collection: Sound Collection II] ovat minkä videopelin soundtrackit?</w:t>
      </w:r>
    </w:p>
    <w:p>
      <w:r>
        <w:rPr>
          <w:b/>
        </w:rPr>
        <w:t xml:space="preserve">Tulos</w:t>
      </w:r>
    </w:p>
    <w:p>
      <w:r>
        <w:t xml:space="preserve">[Phantasy Star Collection: Sound Collection II] on minkä videopelin soundtrack?</w:t>
      </w:r>
    </w:p>
    <w:p>
      <w:r>
        <w:rPr>
          <w:b/>
        </w:rPr>
        <w:t xml:space="preserve">Tulos</w:t>
      </w:r>
    </w:p>
    <w:p>
      <w:r>
        <w:t xml:space="preserve">[Phantasy Star Collection: Sound Collection II] soundtrackit ovat missä videopelissä?</w:t>
      </w:r>
    </w:p>
    <w:p>
      <w:r>
        <w:rPr>
          <w:b/>
        </w:rPr>
        <w:t xml:space="preserve">Tulos</w:t>
      </w:r>
    </w:p>
    <w:p>
      <w:r>
        <w:t xml:space="preserve">Missä videopeleissä on sama ääniraita kuin [Phantasy Star Collection: Sound Collection II]?</w:t>
      </w:r>
    </w:p>
    <w:p>
      <w:r>
        <w:rPr>
          <w:b/>
        </w:rPr>
        <w:t xml:space="preserve">Esimerkki 5.311</w:t>
      </w:r>
    </w:p>
    <w:p>
      <w:r>
        <w:t xml:space="preserve">alkuperäinen kysymys: Vastaus: Metro Atlantic Athletic ConferenceVastaustyyppi: Missä amerikkalaisen jalkapallon konferenssissa on joukkue [Saint Peter's Peacocks football]?Vastaus: Metro Atlantic Athletic ConferenceVastaustyyppi: Missä amerikkalaisen jalkapallon konferenssissa on joukkue [Saint Peter's Peacocks football]? American football conference.auxiliary information: Saint Peter's Peacocks -jalkapallo-ohjelma oli New Jerseyn Jersey Cityssä sijaitsevan Saint Peter's Collegen amerikkalaisen jalkapallon yliopistojen välinen joukkue. Joukkue kilpaili NCAA:n I-divisioonan jalkapallon mestaruussarjassa (Division I Football Championship Subdivision) ja kuului Metro Atlantic Athletic Conferenceen. Koulun ensimmäinen jalkapallojoukkue pelasi vuonna 1971. Jalkapallo-ohjelma lopetettiin kauden 2006 päätyttyä.</w:t>
      </w:r>
    </w:p>
    <w:p>
      <w:r>
        <w:rPr>
          <w:b/>
        </w:rPr>
        <w:t xml:space="preserve">Tulos</w:t>
      </w:r>
    </w:p>
    <w:p>
      <w:r>
        <w:t xml:space="preserve">[Saint Peter's Peacocks jalkapallo] kuuluu mihin Yhdysvaltojen jalkapallokonferenssiin?</w:t>
      </w:r>
    </w:p>
    <w:p>
      <w:r>
        <w:rPr>
          <w:b/>
        </w:rPr>
        <w:t xml:space="preserve">Tulos</w:t>
      </w:r>
    </w:p>
    <w:p>
      <w:r>
        <w:t xml:space="preserve">Nimeä amerikkalaisen jalkapallon konferenssi, johon joukkue [Saint Peter's Peacocks football] kuuluu.</w:t>
      </w:r>
    </w:p>
    <w:p>
      <w:r>
        <w:rPr>
          <w:b/>
        </w:rPr>
        <w:t xml:space="preserve">Tulos</w:t>
      </w:r>
    </w:p>
    <w:p>
      <w:r>
        <w:t xml:space="preserve">Missä jalkapallokonferenssissa [Saint Peter's Peacocks football] löytyy?</w:t>
      </w:r>
    </w:p>
    <w:p>
      <w:r>
        <w:rPr>
          <w:b/>
        </w:rPr>
        <w:t xml:space="preserve">Tulos</w:t>
      </w:r>
    </w:p>
    <w:p>
      <w:r>
        <w:t xml:space="preserve">[Saint Peter's Peacocks football] kuuluu mihin amerikkalaisen jalkapallon konferenssiin?</w:t>
      </w:r>
    </w:p>
    <w:p>
      <w:r>
        <w:rPr>
          <w:b/>
        </w:rPr>
        <w:t xml:space="preserve">Tulos</w:t>
      </w:r>
    </w:p>
    <w:p>
      <w:r>
        <w:t xml:space="preserve">[Saint Peter's Peacocks football] on joukkue, joka kuuluu mihin jalkapallokonferenssiin?</w:t>
      </w:r>
    </w:p>
    <w:p>
      <w:r>
        <w:rPr>
          <w:b/>
        </w:rPr>
        <w:t xml:space="preserve">Tulos</w:t>
      </w:r>
    </w:p>
    <w:p>
      <w:r>
        <w:t xml:space="preserve">Saint Peter's Peacocks -joukkue kuuluu mihin amerikkalaisen jalkapallon konferenssiin?</w:t>
      </w:r>
    </w:p>
    <w:p>
      <w:r>
        <w:rPr>
          <w:b/>
        </w:rPr>
        <w:t xml:space="preserve">Esimerkki 5.312</w:t>
      </w:r>
    </w:p>
    <w:p>
      <w:r>
        <w:t xml:space="preserve">Alkuperäinen kysymys: Minkä fiktiivisen esineen [Ronald Weasley] on tuhonnut?Vastaus: Salazar Luihuaisen medaljonkiVastaustyyppi: Fiction Object.auxiliary information: Ronald Bilius "Ron" Weasley on fiktiivinen hahmo J. K. Rowlingin Harry Potter -sarjassa. Hän esiintyy ensimmäisen kerran sarjan ensimmäisessä kirjassa Harry Potter ja viisasten kivi Harry Potterin ja Hermione Grangerin parhaana ystävänä. Hän kuuluu Weasleyn perheeseen, puhdasveriseen sukuun, joka asuu "The Burrow'ssa" Ottery St. Catchpolen ulkopuolella. Harryn ja Hermionen kanssa hän on Rohkelikon talon jäsen. Ron on mukana suurimmassa osassa sarjan toimintaa.</w:t>
      </w:r>
    </w:p>
    <w:p>
      <w:r>
        <w:rPr>
          <w:b/>
        </w:rPr>
        <w:t xml:space="preserve">Tulos</w:t>
      </w:r>
    </w:p>
    <w:p>
      <w:r>
        <w:t xml:space="preserve">[Ronald Weasley] tuhosi minkä fiktiivisen esineen?</w:t>
      </w:r>
    </w:p>
    <w:p>
      <w:r>
        <w:rPr>
          <w:b/>
        </w:rPr>
        <w:t xml:space="preserve">Tulos</w:t>
      </w:r>
    </w:p>
    <w:p>
      <w:r>
        <w:t xml:space="preserve">[Ronald Weasley] tuhosi minkä fiktiivisen esineen?</w:t>
      </w:r>
    </w:p>
    <w:p>
      <w:r>
        <w:rPr>
          <w:b/>
        </w:rPr>
        <w:t xml:space="preserve">Tulos</w:t>
      </w:r>
    </w:p>
    <w:p>
      <w:r>
        <w:t xml:space="preserve">Minkä fiktiivisen esineen [Ronald Weasley] tuhosi?</w:t>
      </w:r>
    </w:p>
    <w:p>
      <w:r>
        <w:rPr>
          <w:b/>
        </w:rPr>
        <w:t xml:space="preserve">Tulos</w:t>
      </w:r>
    </w:p>
    <w:p>
      <w:r>
        <w:t xml:space="preserve">[Ronald Weasley] on tunnettu minkä fiktiivisen esineen tuhoamisesta?</w:t>
      </w:r>
    </w:p>
    <w:p>
      <w:r>
        <w:rPr>
          <w:b/>
        </w:rPr>
        <w:t xml:space="preserve">Tulos</w:t>
      </w:r>
    </w:p>
    <w:p>
      <w:r>
        <w:t xml:space="preserve">Minkä esineen [Ronald Weasley] tuhoaa fiktiivisessä Harry Potter -sarjassa?</w:t>
      </w:r>
    </w:p>
    <w:p>
      <w:r>
        <w:rPr>
          <w:b/>
        </w:rPr>
        <w:t xml:space="preserve">Tulos</w:t>
      </w:r>
    </w:p>
    <w:p>
      <w:r>
        <w:t xml:space="preserve">Hahmo [Ronald Weasley] tuhosi minkä fiktiivisen esineen Harry Potter -sarjassa?</w:t>
      </w:r>
    </w:p>
    <w:p>
      <w:r>
        <w:rPr>
          <w:b/>
        </w:rPr>
        <w:t xml:space="preserve">Esimerkki 5.313</w:t>
      </w:r>
    </w:p>
    <w:p>
      <w:r>
        <w:t xml:space="preserve">alkuperäinen kysymys: Vastaus: vall√®s occidentalVastaustyyppi: Etsi espanjalainen comarca, jonka pääkaupunki on [Terrassa]: comarca.auxiliary information: Terrassa on espanjalainen kaupunki Katalonian itäisellä keskiosassa, Barcelonan maakunnassa, comarca Vall√®s Occidental, jonka pääkaupunki se on yhdessä Sabadellin kanssa. Kaupunki sijaitsee Katalonian Prelitoral-jokilaaksossa, Prelitoral-vuoriston juurella, ja kaupungin keskikorkeus on 277 metriä merenpinnan yläpuolella. Barcelonasta on 20 ja Montserratista 18 kilometriä.</w:t>
      </w:r>
    </w:p>
    <w:p>
      <w:r>
        <w:rPr>
          <w:b/>
        </w:rPr>
        <w:t xml:space="preserve">Tulos</w:t>
      </w:r>
    </w:p>
    <w:p>
      <w:r>
        <w:t xml:space="preserve">[Terrassa] on minkä espanjalaisen comarca-alueen pääkaupunki?</w:t>
      </w:r>
    </w:p>
    <w:p>
      <w:r>
        <w:rPr>
          <w:b/>
        </w:rPr>
        <w:t xml:space="preserve">Tulos</w:t>
      </w:r>
    </w:p>
    <w:p>
      <w:r>
        <w:t xml:space="preserve">Minkä espanjalaisen comarcan pääkaupunki on [Terrassa]?</w:t>
      </w:r>
    </w:p>
    <w:p>
      <w:r>
        <w:rPr>
          <w:b/>
        </w:rPr>
        <w:t xml:space="preserve">Tulos</w:t>
      </w:r>
    </w:p>
    <w:p>
      <w:r>
        <w:t xml:space="preserve">[Terrassa] on minkä espanjalaisen comarca-kaupungin pääkaupunki?</w:t>
      </w:r>
    </w:p>
    <w:p>
      <w:r>
        <w:rPr>
          <w:b/>
        </w:rPr>
        <w:t xml:space="preserve">Tulos</w:t>
      </w:r>
    </w:p>
    <w:p>
      <w:r>
        <w:t xml:space="preserve">[Terrassa] on minkä espanjalaisen comarca-alueen pääkaupunki?</w:t>
      </w:r>
    </w:p>
    <w:p>
      <w:r>
        <w:rPr>
          <w:b/>
        </w:rPr>
        <w:t xml:space="preserve">Tulos</w:t>
      </w:r>
    </w:p>
    <w:p>
      <w:r>
        <w:t xml:space="preserve">[Terrassa] on minkä espanjalaisen comarca-alueen pääkaupunki?</w:t>
      </w:r>
    </w:p>
    <w:p>
      <w:r>
        <w:rPr>
          <w:b/>
        </w:rPr>
        <w:t xml:space="preserve">Esimerkki 5.314</w:t>
      </w:r>
    </w:p>
    <w:p>
      <w:r>
        <w:t xml:space="preserve">alkuperäinen kysymys: brawl, sonic colors, super smash bros. melee....vastaustyyppi: Videopeli: Nintendo GameCube-ohjain on Nintendo GameCube -videopelikonsolin vakio-ohjain.</w:t>
      </w:r>
    </w:p>
    <w:p>
      <w:r>
        <w:rPr>
          <w:b/>
        </w:rPr>
        <w:t xml:space="preserve">Tulos</w:t>
      </w:r>
    </w:p>
    <w:p>
      <w:r>
        <w:t xml:space="preserve">Mikä videopeli tukee [GameCube-ohjainta]?</w:t>
      </w:r>
    </w:p>
    <w:p>
      <w:r>
        <w:rPr>
          <w:b/>
        </w:rPr>
        <w:t xml:space="preserve">Tulos</w:t>
      </w:r>
    </w:p>
    <w:p>
      <w:r>
        <w:t xml:space="preserve">[GameCube-ohjain] ON YHTEENSOPIVA MISTÄ VIDEOPELEISTÄ?</w:t>
      </w:r>
    </w:p>
    <w:p>
      <w:r>
        <w:rPr>
          <w:b/>
        </w:rPr>
        <w:t xml:space="preserve">Tulos</w:t>
      </w:r>
    </w:p>
    <w:p>
      <w:r>
        <w:t xml:space="preserve">Mitä videopelejä [GameCube-ohjain] tukee?</w:t>
      </w:r>
    </w:p>
    <w:p>
      <w:r>
        <w:rPr>
          <w:b/>
        </w:rPr>
        <w:t xml:space="preserve">Tulos</w:t>
      </w:r>
    </w:p>
    <w:p>
      <w:r>
        <w:t xml:space="preserve">[GameCube-ohjain] tukee mitä videopeliä?</w:t>
      </w:r>
    </w:p>
    <w:p>
      <w:r>
        <w:rPr>
          <w:b/>
        </w:rPr>
        <w:t xml:space="preserve">Tulos</w:t>
      </w:r>
    </w:p>
    <w:p>
      <w:r>
        <w:t xml:space="preserve">[GameCube-ohjain] tukee mitä videopelejä?</w:t>
      </w:r>
    </w:p>
    <w:p>
      <w:r>
        <w:rPr>
          <w:b/>
        </w:rPr>
        <w:t xml:space="preserve">Tulos</w:t>
      </w:r>
    </w:p>
    <w:p>
      <w:r>
        <w:t xml:space="preserve">Mitä videopeliä [GameCube-ohjain] tukee?</w:t>
      </w:r>
    </w:p>
    <w:p>
      <w:r>
        <w:rPr>
          <w:b/>
        </w:rPr>
        <w:t xml:space="preserve">Esimerkki 5.315</w:t>
      </w:r>
    </w:p>
    <w:p>
      <w:r>
        <w:t xml:space="preserve">alkuperäinen kysymys: Vastaus: The Biggest BangVastaustyyppi: Millä konserttikiertueella on [The Biggest Bang] konserttielokuvat tai -videot?Vastaus: The Biggest BangVastaustyyppi: A Biggesti Bang: Lisätiedot: Big Big Bang Big: Konserttikiertue: The Biggest Bang on Rolling Stonesin julkaisema neljän levyn konsertti-DVD-kokoelma. Kokoelma dokumentoi useita keikkoja yhtyeen A Bigger Bang -kiertueen 2005'Äì2006 etapilta. DVD debytoi Billboardin musiikkivideoiden listan sijalla 1. Se myi ensimmäisellä viikolla 20 422 kappaletta ja on tähän mennessä myynyt lähes 48 000 kappaletta. Se sai 7x moninkertaisen platinasertifikaatin Yhdysvalloissa 175 000 sarjan toimituksista. Se julkaistiin uudelleen Blu-ray-levynä 16. kesäkuuta 2009, jossa on vain Austinin konsertti ja hänen dokumenttinsa, Salt of the Earth -kiertuedokumentti, ote Saitaman konsertista.</w:t>
      </w:r>
    </w:p>
    <w:p>
      <w:r>
        <w:rPr>
          <w:b/>
        </w:rPr>
        <w:t xml:space="preserve">Tulos</w:t>
      </w:r>
    </w:p>
    <w:p>
      <w:r>
        <w:t xml:space="preserve">[The Biggest Bang] on konserttielokuva tai -video miltä konserttikiertueelta?</w:t>
      </w:r>
    </w:p>
    <w:p>
      <w:r>
        <w:rPr>
          <w:b/>
        </w:rPr>
        <w:t xml:space="preserve">Tulos</w:t>
      </w:r>
    </w:p>
    <w:p>
      <w:r>
        <w:t xml:space="preserve">Mikä yhtye julkaisi neljän levyn konserttikokoelman nimeltä [The Biggest Bang]?</w:t>
      </w:r>
    </w:p>
    <w:p>
      <w:r>
        <w:rPr>
          <w:b/>
        </w:rPr>
        <w:t xml:space="preserve">Tulos</w:t>
      </w:r>
    </w:p>
    <w:p>
      <w:r>
        <w:t xml:space="preserve">Mihin konserttikiertueeseen [The Biggest Bangin] konserttikalvot tai -videot kuuluvat?</w:t>
      </w:r>
    </w:p>
    <w:p>
      <w:r>
        <w:rPr>
          <w:b/>
        </w:rPr>
        <w:t xml:space="preserve">Tulos</w:t>
      </w:r>
    </w:p>
    <w:p>
      <w:r>
        <w:t xml:space="preserve">Minkä konserttikiertueen osana ovat [The Biggest Bangin] konserttielokuvat tai -videot?</w:t>
      </w:r>
    </w:p>
    <w:p>
      <w:r>
        <w:rPr>
          <w:b/>
        </w:rPr>
        <w:t xml:space="preserve">Tulos</w:t>
      </w:r>
    </w:p>
    <w:p>
      <w:r>
        <w:t xml:space="preserve">Mihin konserttikiertueeseen konserttielokuva [The Biggest Bang] kuuluu?</w:t>
      </w:r>
    </w:p>
    <w:p>
      <w:r>
        <w:rPr>
          <w:b/>
        </w:rPr>
        <w:t xml:space="preserve">Esimerkki 5.316</w:t>
      </w:r>
    </w:p>
    <w:p>
      <w:r>
        <w:t xml:space="preserve">alkuperäinen kysymys: Vastaus: Kansainvälinen mittayksikköjärjestelmäVastaustyyppi: Minkä mittausjärjestelmän yksikköinä magneettikentän voimakkuus on [ampeeri/metri]?Vastaus: Kansainvälinen mittayksikköjärjestelmä: Mittausjärjestelmä.</w:t>
      </w:r>
    </w:p>
    <w:p>
      <w:r>
        <w:rPr>
          <w:b/>
        </w:rPr>
        <w:t xml:space="preserve">Tulos</w:t>
      </w:r>
    </w:p>
    <w:p>
      <w:r>
        <w:t xml:space="preserve">[Ampeeria per metri] käytetään luokittelemaan mitä mittausjärjestelmää?</w:t>
      </w:r>
    </w:p>
    <w:p>
      <w:r>
        <w:rPr>
          <w:b/>
        </w:rPr>
        <w:t xml:space="preserve">Tulos</w:t>
      </w:r>
    </w:p>
    <w:p>
      <w:r>
        <w:t xml:space="preserve">Mihin mittausjärjestelmään kuuluu mittayksikkö nimeltä [ampeeri/metri]?</w:t>
      </w:r>
    </w:p>
    <w:p>
      <w:r>
        <w:rPr>
          <w:b/>
        </w:rPr>
        <w:t xml:space="preserve">Tulos</w:t>
      </w:r>
    </w:p>
    <w:p>
      <w:r>
        <w:t xml:space="preserve">[Ampeeri per metri] on magneettikentän voimakkuuden yksikkö, joka sisältyy mihin mittausjärjestelmään?</w:t>
      </w:r>
    </w:p>
    <w:p>
      <w:r>
        <w:rPr>
          <w:b/>
        </w:rPr>
        <w:t xml:space="preserve">Tulos</w:t>
      </w:r>
    </w:p>
    <w:p>
      <w:r>
        <w:t xml:space="preserve">[Ampeeri per metri] on magneettikentän voimakkuuden yksikkö missä mittausjärjestelmässä?</w:t>
      </w:r>
    </w:p>
    <w:p>
      <w:r>
        <w:rPr>
          <w:b/>
        </w:rPr>
        <w:t xml:space="preserve">Tulos</w:t>
      </w:r>
    </w:p>
    <w:p>
      <w:r>
        <w:t xml:space="preserve">[Ampeeri per metri] on magneettikentän voimakkuuden yksikkö missä mittausjärjestelmässä?</w:t>
      </w:r>
    </w:p>
    <w:p>
      <w:r>
        <w:rPr>
          <w:b/>
        </w:rPr>
        <w:t xml:space="preserve">Esimerkki 5.317</w:t>
      </w:r>
    </w:p>
    <w:p>
      <w:r>
        <w:t xml:space="preserve">alkuperäinen kysymys: Vastaus: Pete SeegerVastaustyyppi: Pete Seeger: Seeger SEEGER: Musiikkityyppi: Musiikkiartisti.</w:t>
      </w:r>
    </w:p>
    <w:p>
      <w:r>
        <w:rPr>
          <w:b/>
        </w:rPr>
        <w:t xml:space="preserve">Tulos</w:t>
      </w:r>
    </w:p>
    <w:p>
      <w:r>
        <w:t xml:space="preserve">[Soon as We Cook Sweet Potatoes] esitti mikä muusikko?</w:t>
      </w:r>
    </w:p>
    <w:p>
      <w:r>
        <w:rPr>
          <w:b/>
        </w:rPr>
        <w:t xml:space="preserve">Tulos</w:t>
      </w:r>
    </w:p>
    <w:p>
      <w:r>
        <w:t xml:space="preserve">Mikä artisti levytti [Soon as We Cook Sweet Potatoes]?</w:t>
      </w:r>
    </w:p>
    <w:p>
      <w:r>
        <w:rPr>
          <w:b/>
        </w:rPr>
        <w:t xml:space="preserve">Tulos</w:t>
      </w:r>
    </w:p>
    <w:p>
      <w:r>
        <w:t xml:space="preserve">Mikä muusikko teki [Soon as We Cook Sweet Potatoes]?</w:t>
      </w:r>
    </w:p>
    <w:p>
      <w:r>
        <w:rPr>
          <w:b/>
        </w:rPr>
        <w:t xml:space="preserve">Tulos</w:t>
      </w:r>
    </w:p>
    <w:p>
      <w:r>
        <w:t xml:space="preserve">Kuka esitti [Soon as We Cook Sweet Potatoes]?</w:t>
      </w:r>
    </w:p>
    <w:p>
      <w:r>
        <w:rPr>
          <w:b/>
        </w:rPr>
        <w:t xml:space="preserve">Tulos</w:t>
      </w:r>
    </w:p>
    <w:p>
      <w:r>
        <w:t xml:space="preserve">[Soon as We Cook Sweet Potatoes] kuuluu mille muusikolle?</w:t>
      </w:r>
    </w:p>
    <w:p>
      <w:r>
        <w:rPr>
          <w:b/>
        </w:rPr>
        <w:t xml:space="preserve">Esimerkki 5.318</w:t>
      </w:r>
    </w:p>
    <w:p>
      <w:r>
        <w:t xml:space="preserve">alkuperäinen kysymys: Vastaus: bittiä sekunnissa, kilobittiä sekunnissa, gigabittiä sekunnissa....vastaustyyppi: Mikä tiedonsiirtonopeuden yksikkö on [Kansainvälinen yksikköjärjestelmä]?Vastaus: Bittiä sekunnissa, kilobittiä sekunnissa, gigabittiä sekunnissa...: Aineiston tyyppi: Tiedonsiirtonopeuden yksikkö: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tiedonsiirtonopeuden osa on [kansainvälisen yksikköjärjestelmän] mittajärjestelmä?</w:t>
      </w:r>
    </w:p>
    <w:p>
      <w:r>
        <w:rPr>
          <w:b/>
        </w:rPr>
        <w:t xml:space="preserve">Tulos</w:t>
      </w:r>
    </w:p>
    <w:p>
      <w:r>
        <w:t xml:space="preserve">Mikä on [kansainvälisen yksikköjärjestelmän] mittayksikkö tiedonsiirtonopeudelle?</w:t>
      </w:r>
    </w:p>
    <w:p>
      <w:r>
        <w:rPr>
          <w:b/>
        </w:rPr>
        <w:t xml:space="preserve">Tulos</w:t>
      </w:r>
    </w:p>
    <w:p>
      <w:r>
        <w:t xml:space="preserve">Mikä on tiedonsiirtonopeuden yksikkö [kansainvälisen yksikköjärjestelmän] mittausjärjestelmässä?</w:t>
      </w:r>
    </w:p>
    <w:p>
      <w:r>
        <w:rPr>
          <w:b/>
        </w:rPr>
        <w:t xml:space="preserve">Tulos</w:t>
      </w:r>
    </w:p>
    <w:p>
      <w:r>
        <w:t xml:space="preserve">Mitä [kansainvälinen yksikköjärjestelmä] käyttää tiedonsiirtonopeudessaan?</w:t>
      </w:r>
    </w:p>
    <w:p>
      <w:r>
        <w:rPr>
          <w:b/>
        </w:rPr>
        <w:t xml:space="preserve">Tulos</w:t>
      </w:r>
    </w:p>
    <w:p>
      <w:r>
        <w:t xml:space="preserve">SISÄLTYYKÖ TÄMÄ [kansainväliseen yksikköjärjestelmään] MITTAUSJÄRJESTELMÄN TIETOLÄHETYSNOPEUDEN YKSIKÖIHIN?</w:t>
      </w:r>
    </w:p>
    <w:p>
      <w:r>
        <w:rPr>
          <w:b/>
        </w:rPr>
        <w:t xml:space="preserve">Esimerkki 5.319</w:t>
      </w:r>
    </w:p>
    <w:p>
      <w:r>
        <w:t xml:space="preserve">alkuperäinen kysymys: Vastaus: ensimmäisen sukupolven Ford EdgeVastaustyyppi: Mikä sukupolvi on [Ford Edge]vastaus: ensimmäinen sukupolvi Ford EdgeVastaustyyppi: Mikä sukupolvi on [Ford Edge]vastaus: ensimmäinen sukupolvi Ford Edge Autojen sukupolvi: Ford Edge on Fordin valmistama keskikokoinen crossover-maasturi. Ensimmäisen sukupolven Edge perustuu Fordin CD3-alustaan, joka on jaettu ensimmäisen sukupolven Ford Fusionin, Mazda CX-9:n, ensimmäisen ja toisen sukupolven Mazda 6:n ja Lincoln MKX:n kanssa. Edge valmistetaan yhdessä Lincoln MKX:n premium-version kanssa Fordin Oakville Assembly Complex -tehtaalla Oakvillessä, Ontariossa, Kanadassa.</w:t>
      </w:r>
    </w:p>
    <w:p>
      <w:r>
        <w:rPr>
          <w:b/>
        </w:rPr>
        <w:t xml:space="preserve">Tulos</w:t>
      </w:r>
    </w:p>
    <w:p>
      <w:r>
        <w:t xml:space="preserve">[Ford Edge] on minkä sukupolven ajoneuvo?</w:t>
      </w:r>
    </w:p>
    <w:p>
      <w:r>
        <w:rPr>
          <w:b/>
        </w:rPr>
        <w:t xml:space="preserve">Tulos</w:t>
      </w:r>
    </w:p>
    <w:p>
      <w:r>
        <w:t xml:space="preserve">Mihin sukupolveen [Ford Edge] kuuluu?</w:t>
      </w:r>
    </w:p>
    <w:p>
      <w:r>
        <w:rPr>
          <w:b/>
        </w:rPr>
        <w:t xml:space="preserve">Tulos</w:t>
      </w:r>
    </w:p>
    <w:p>
      <w:r>
        <w:t xml:space="preserve">Mikä on [Ford Edgen] sukupolvi?</w:t>
      </w:r>
    </w:p>
    <w:p>
      <w:r>
        <w:rPr>
          <w:b/>
        </w:rPr>
        <w:t xml:space="preserve">Tulos</w:t>
      </w:r>
    </w:p>
    <w:p>
      <w:r>
        <w:t xml:space="preserve">Mihin sukupolveen [Ford Edge] kuuluu?</w:t>
      </w:r>
    </w:p>
    <w:p>
      <w:r>
        <w:rPr>
          <w:b/>
        </w:rPr>
        <w:t xml:space="preserve">Esimerkki 5.320</w:t>
      </w:r>
    </w:p>
    <w:p>
      <w:r>
        <w:t xml:space="preserve">alkuperäinen kysymys: Vastaus: KaplanVastaustyyppi: Mikä kirjailija on toimittanut [Treasure Island: A Kaplan Vocabulary-Building Classic for Young Readers]?vastaus: KaplanVastaustyyppi: Kaplan: Kirjoittaja: Kaplan: Tekijä: Tekijä: Tekijä: Tekijä.</w:t>
      </w:r>
    </w:p>
    <w:p>
      <w:r>
        <w:rPr>
          <w:b/>
        </w:rPr>
        <w:t xml:space="preserve">Tulos</w:t>
      </w:r>
    </w:p>
    <w:p>
      <w:r>
        <w:t xml:space="preserve">[Treasure Island: A Kaplan Vocabulary-Building Classic for Young Readers] on toimittanut mikä kirjailija tai kustantaja?</w:t>
      </w:r>
    </w:p>
    <w:p>
      <w:r>
        <w:rPr>
          <w:b/>
        </w:rPr>
        <w:t xml:space="preserve">Tulos</w:t>
      </w:r>
    </w:p>
    <w:p>
      <w:r>
        <w:t xml:space="preserve">Kuka kirjailija toimitti [Treasure Island: A Kaplan Vocabulary-Building Classic for Young Readers]?</w:t>
      </w:r>
    </w:p>
    <w:p>
      <w:r>
        <w:rPr>
          <w:b/>
        </w:rPr>
        <w:t xml:space="preserve">Tulos</w:t>
      </w:r>
    </w:p>
    <w:p>
      <w:r>
        <w:t xml:space="preserve">Mikä on [Treasure Island: A Kaplan Vocabulary-Building Classic for Young Readers] toimittaneen kirjoittajan henkilöllisyys?</w:t>
      </w:r>
    </w:p>
    <w:p>
      <w:r>
        <w:rPr>
          <w:b/>
        </w:rPr>
        <w:t xml:space="preserve">Tulos</w:t>
      </w:r>
    </w:p>
    <w:p>
      <w:r>
        <w:t xml:space="preserve">[Treasure Island: A Kaplan Vocabulary-Building Classic for Young Readers] on toimittanut mikä kirjailija?</w:t>
      </w:r>
    </w:p>
    <w:p>
      <w:r>
        <w:rPr>
          <w:b/>
        </w:rPr>
        <w:t xml:space="preserve">Tulos</w:t>
      </w:r>
    </w:p>
    <w:p>
      <w:r>
        <w:t xml:space="preserve">[Treasure Island: A Kaplan Vocabulary-Building Classic for Young Readers] on toimittanut mikä kirjailija?</w:t>
      </w:r>
    </w:p>
    <w:p>
      <w:r>
        <w:rPr>
          <w:b/>
        </w:rPr>
        <w:t xml:space="preserve">Esimerkki 5.321</w:t>
      </w:r>
    </w:p>
    <w:p>
      <w:r>
        <w:t xml:space="preserve">alkuperäinen kysymys: Vastaus: Terveyskasvattaja, museotyöntekijä, opettajaVastaustyyppi: Mikä ammatti on samanlainen kuin [kirjastonhoitaja]?Vastaus: Terveyskasvattaja, museotyöntekijä, opettaja: Ammattityyppi: Ammatti.aputiedot: Kirjastonhoitaja on henkilö, joka työskentelee ammattimaisesti kirjastossa, ja hänellä voi olla kirjastoalan tutkinto.</w:t>
      </w:r>
    </w:p>
    <w:p>
      <w:r>
        <w:rPr>
          <w:b/>
        </w:rPr>
        <w:t xml:space="preserve">Tulos</w:t>
      </w:r>
    </w:p>
    <w:p>
      <w:r>
        <w:t xml:space="preserve">[Kirjastonhoitaja] on samanlainen kuin mikä muu ammatti?</w:t>
      </w:r>
    </w:p>
    <w:p>
      <w:r>
        <w:rPr>
          <w:b/>
        </w:rPr>
        <w:t xml:space="preserve">Tulos</w:t>
      </w:r>
    </w:p>
    <w:p>
      <w:r>
        <w:t xml:space="preserve">Mikä on samanlainen ammatti kuin [kirjastonhoitaja]?</w:t>
      </w:r>
    </w:p>
    <w:p>
      <w:r>
        <w:rPr>
          <w:b/>
        </w:rPr>
        <w:t xml:space="preserve">Tulos</w:t>
      </w:r>
    </w:p>
    <w:p>
      <w:r>
        <w:t xml:space="preserve">Nimeä [kirjastonhoitajan] kaltainen ammatti.</w:t>
      </w:r>
    </w:p>
    <w:p>
      <w:r>
        <w:rPr>
          <w:b/>
        </w:rPr>
        <w:t xml:space="preserve">Tulos</w:t>
      </w:r>
    </w:p>
    <w:p>
      <w:r>
        <w:t xml:space="preserve">Minkä muun ammatin [kirjastonhoitajan] ammatti on samanlainen kuin mikä muu ammatti?</w:t>
      </w:r>
    </w:p>
    <w:p>
      <w:r>
        <w:rPr>
          <w:b/>
        </w:rPr>
        <w:t xml:space="preserve">Tulos</w:t>
      </w:r>
    </w:p>
    <w:p>
      <w:r>
        <w:t xml:space="preserve">Mitä muita töitä [kirjastonhoitajan] kaltaisia on?</w:t>
      </w:r>
    </w:p>
    <w:p>
      <w:r>
        <w:rPr>
          <w:b/>
        </w:rPr>
        <w:t xml:space="preserve">Esimerkki 5.322</w:t>
      </w:r>
    </w:p>
    <w:p>
      <w:r>
        <w:t xml:space="preserve">alkuperäinen kysymys: Vastaus: Ghost Stories TourVastaustyyppi: Mikä konserttikiertue sisältää [Ghost Stories, Lontoo]?Vastaus: Ghost Stories TourVastaustyyppi: Ghost Stories, Lontoo: Lisätiedot: Tarinoita ja tarinoita: Konserttikiertue: Ghost Stories, London on Coldplayn konsertti Royal Albert Hallissa.</w:t>
      </w:r>
    </w:p>
    <w:p>
      <w:r>
        <w:rPr>
          <w:b/>
        </w:rPr>
        <w:t xml:space="preserve">Tulos</w:t>
      </w:r>
    </w:p>
    <w:p>
      <w:r>
        <w:t xml:space="preserve">[Ghost Stories, Lontoo] on osa mitä konserttikiertuetta?</w:t>
      </w:r>
    </w:p>
    <w:p>
      <w:r>
        <w:rPr>
          <w:b/>
        </w:rPr>
        <w:t xml:space="preserve">Tulos</w:t>
      </w:r>
    </w:p>
    <w:p>
      <w:r>
        <w:t xml:space="preserve">[Ghost Stories, Lontoo] on osa mitä konserttikiertuetta?</w:t>
      </w:r>
    </w:p>
    <w:p>
      <w:r>
        <w:rPr>
          <w:b/>
        </w:rPr>
        <w:t xml:space="preserve">Tulos</w:t>
      </w:r>
    </w:p>
    <w:p>
      <w:r>
        <w:t xml:space="preserve">[Ghost Stories, Lontoo] sisältyy mihin konserttikiertueeseen?</w:t>
      </w:r>
    </w:p>
    <w:p>
      <w:r>
        <w:rPr>
          <w:b/>
        </w:rPr>
        <w:t xml:space="preserve">Tulos</w:t>
      </w:r>
    </w:p>
    <w:p>
      <w:r>
        <w:t xml:space="preserve">[Ghost Stories, Lontoo] on osa mitä konserttikiertuetta?</w:t>
      </w:r>
    </w:p>
    <w:p>
      <w:r>
        <w:rPr>
          <w:b/>
        </w:rPr>
        <w:t xml:space="preserve">Tulos</w:t>
      </w:r>
    </w:p>
    <w:p>
      <w:r>
        <w:t xml:space="preserve">[Ghost Stories, Lontoo] kuului mihin konserttikiertueeseen?</w:t>
      </w:r>
    </w:p>
    <w:p>
      <w:r>
        <w:rPr>
          <w:b/>
        </w:rPr>
        <w:t xml:space="preserve">Esimerkki 5.323</w:t>
      </w:r>
    </w:p>
    <w:p>
      <w:r>
        <w:t xml:space="preserve">alkuperäinen kysymys: Vastaus: Kallioperäinen kiviVastaustyyppi: Minkä kivilajin emokivilaji on [Trondhjemiitti]?Vastaus: Kallioperä: Lisätiedot: Trondhjemiitti on leukokraattinen intrusiivinen magmakivi. Se on tonaliitin muunnos, jossa plagioklaasi on enimmäkseen oligoklaasin muodossa. Trondhjemiittejä kutsutaan joskus plagiograniiteiksi. Trondhjemiitti on yleistä arkeeisissa terraneissa, joissa se esiintyy yhdessä tonaliitin ja granodioriitin kanssa TTG-ortogneissisarjana. Trondhjemiittigneissit ovat myös yleisesti osa ofioliitin levymäistä dike-kompleksia.</w:t>
      </w:r>
    </w:p>
    <w:p>
      <w:r>
        <w:rPr>
          <w:b/>
        </w:rPr>
        <w:t xml:space="preserve">Tulos</w:t>
      </w:r>
    </w:p>
    <w:p>
      <w:r>
        <w:t xml:space="preserve">[Trondhjemiitti] kuuluu mihin kivilajiin?</w:t>
      </w:r>
    </w:p>
    <w:p>
      <w:r>
        <w:rPr>
          <w:b/>
        </w:rPr>
        <w:t xml:space="preserve">Tulos</w:t>
      </w:r>
    </w:p>
    <w:p>
      <w:r>
        <w:t xml:space="preserve">Mikä kivi on [Trondhjemite]?</w:t>
      </w:r>
    </w:p>
    <w:p>
      <w:r>
        <w:rPr>
          <w:b/>
        </w:rPr>
        <w:t xml:space="preserve">Tulos</w:t>
      </w:r>
    </w:p>
    <w:p>
      <w:r>
        <w:t xml:space="preserve">Minkä kivilajin emäkivilaji on [trondhjemiitti]?</w:t>
      </w:r>
    </w:p>
    <w:p>
      <w:r>
        <w:rPr>
          <w:b/>
        </w:rPr>
        <w:t xml:space="preserve">Tulos</w:t>
      </w:r>
    </w:p>
    <w:p>
      <w:r>
        <w:t xml:space="preserve">[Trondhjemiitti] on minkä kivilajin kantalaji?</w:t>
      </w:r>
    </w:p>
    <w:p>
      <w:r>
        <w:rPr>
          <w:b/>
        </w:rPr>
        <w:t xml:space="preserve">Tulos</w:t>
      </w:r>
    </w:p>
    <w:p>
      <w:r>
        <w:t xml:space="preserve">[Trondhjemiitti] on minkä kivilajin emäkivi?</w:t>
      </w:r>
    </w:p>
    <w:p>
      <w:r>
        <w:rPr>
          <w:b/>
        </w:rPr>
        <w:t xml:space="preserve">Esimerkki 5.324</w:t>
      </w:r>
    </w:p>
    <w:p>
      <w:r>
        <w:t xml:space="preserve">alkuperäinen kysymys: Vastaus: Martin Grove klo Tollington, Lawrence klo Yonge Street FarsideVastaustyyppi: Mikä on [52 Lawrence West] päätepysäkki? Transit Stop.auxiliary information: 52 Lawrence West on joukkoliikennelinja kohteessa Toronto, Ontario.</w:t>
      </w:r>
    </w:p>
    <w:p>
      <w:r>
        <w:rPr>
          <w:b/>
        </w:rPr>
        <w:t xml:space="preserve">Tulos</w:t>
      </w:r>
    </w:p>
    <w:p>
      <w:r>
        <w:t xml:space="preserve">Mikä on päätepysäkki [52 Lawrence West]?</w:t>
      </w:r>
    </w:p>
    <w:p>
      <w:r>
        <w:rPr>
          <w:b/>
        </w:rPr>
        <w:t xml:space="preserve">Tulos</w:t>
      </w:r>
    </w:p>
    <w:p>
      <w:r>
        <w:t xml:space="preserve">Mikä on [52 Lawrence West] päätepysäkki?</w:t>
      </w:r>
    </w:p>
    <w:p>
      <w:r>
        <w:rPr>
          <w:b/>
        </w:rPr>
        <w:t xml:space="preserve">Tulos</w:t>
      </w:r>
    </w:p>
    <w:p>
      <w:r>
        <w:t xml:space="preserve">[52 Lawrence West] on osoite, jonka kautta kulkevien pysäkkien päätepysäkki on?</w:t>
      </w:r>
    </w:p>
    <w:p>
      <w:r>
        <w:rPr>
          <w:b/>
        </w:rPr>
        <w:t xml:space="preserve">Tulos</w:t>
      </w:r>
    </w:p>
    <w:p>
      <w:r>
        <w:t xml:space="preserve">[52 Lawrence Westin] päätepysäkki on millä pysäkillä?</w:t>
      </w:r>
    </w:p>
    <w:p>
      <w:r>
        <w:rPr>
          <w:b/>
        </w:rPr>
        <w:t xml:space="preserve">Tulos</w:t>
      </w:r>
    </w:p>
    <w:p>
      <w:r>
        <w:t xml:space="preserve">Millä pysäkillä [52 Lawrence Westin] päätepysäkki sijaitsee?</w:t>
      </w:r>
    </w:p>
    <w:p>
      <w:r>
        <w:rPr>
          <w:b/>
        </w:rPr>
        <w:t xml:space="preserve">Esimerkki 5.325</w:t>
      </w:r>
    </w:p>
    <w:p>
      <w:r>
        <w:t xml:space="preserve">alkuperäinen kysymys: Vastaus: Crafoord-palkinto polyartriitissaVastaustyyppi: Mikä on [polyartriitin]palkintoluokka? Lisätiedot: Polyartriitti on mikä tahansa niveltulehdus, joka koskee 5 tai useampaa niveltä samanaikaisesti. Se liittyy yleensä autoimmuunisairauksiin, ja sitä voi esiintyä missä iässä tahansa, eikä se ole sukupuolisidonnainen.</w:t>
      </w:r>
    </w:p>
    <w:p>
      <w:r>
        <w:rPr>
          <w:b/>
        </w:rPr>
        <w:t xml:space="preserve">Tulos</w:t>
      </w:r>
    </w:p>
    <w:p>
      <w:r>
        <w:t xml:space="preserve">[Polyartriitti] kuuluu mihin palkintoluokkaan?</w:t>
      </w:r>
    </w:p>
    <w:p>
      <w:r>
        <w:rPr>
          <w:b/>
        </w:rPr>
        <w:t xml:space="preserve">Tulos</w:t>
      </w:r>
    </w:p>
    <w:p>
      <w:r>
        <w:t xml:space="preserve">[Polyartriitti] kuuluu mihin palkintoluokkaan?</w:t>
      </w:r>
    </w:p>
    <w:p>
      <w:r>
        <w:rPr>
          <w:b/>
        </w:rPr>
        <w:t xml:space="preserve">Tulos</w:t>
      </w:r>
    </w:p>
    <w:p>
      <w:r>
        <w:t xml:space="preserve">[Polyartriitti] kuuluu mihin palkintoluokkaan?</w:t>
      </w:r>
    </w:p>
    <w:p>
      <w:r>
        <w:rPr>
          <w:b/>
        </w:rPr>
        <w:t xml:space="preserve">Tulos</w:t>
      </w:r>
    </w:p>
    <w:p>
      <w:r>
        <w:t xml:space="preserve">[Polyartriitilla] on mikä palkinto?</w:t>
      </w:r>
    </w:p>
    <w:p>
      <w:r>
        <w:rPr>
          <w:b/>
        </w:rPr>
        <w:t xml:space="preserve">Esimerkki 5.326</w:t>
      </w:r>
    </w:p>
    <w:p>
      <w:r>
        <w:t xml:space="preserve">alkuperäinen kysymys: Vastaus: TiedostonsiirtoprotokollaVastaustyyppi: [Vim] on ohjelmisto, jota käytetään minkä internet-protokollan avulla?Vastaus: TiedostonsiirtoprotokollaVastaa: Internet Protocol.auxiliary information: Vim on klooni Bill Joyn vi-editorista Unixille. Sen kirjoitti Bram Moolenaar Stevie-editorin Amiga-porttauksen lähdekoodin pohjalta ja se julkaistiin ensimmäisen kerran julkisesti vuonna 1991. Vim on suunniteltu käytettäväksi sekä komentorivikäyttöliittymästä että itsenäisenä sovelluksena graafisessa käyttöliittymässä. Vim on ilmainen ja avoimen lähdekoodin ohjelmisto, ja se on julkaistu lisenssillä, joka sisältää joitakin hyväntekeväisyyslausekkeita, jotka rohkaisevat ohjelmistosta nauttivia käyttäjiä harkitsemaan lahjoituksia Ugandan lapsille. Lisenssi on yhteensopiva GNU General Public License -lisenssin kanssa. Vaikka Vim julkaistiin alun perin Amigalle, Vim on sittemmin kehitetty alustarajat ylittäväksi ja tukee monia muita alustoja. Vuonna 2006 se äänestettiin Linux Journalin lukijoiden keskuudessa suosituimmaksi editoriksi.</w:t>
      </w:r>
    </w:p>
    <w:p>
      <w:r>
        <w:rPr>
          <w:b/>
        </w:rPr>
        <w:t xml:space="preserve">Tulos</w:t>
      </w:r>
    </w:p>
    <w:p>
      <w:r>
        <w:t xml:space="preserve">Mitkä internet-protokollat käyttävät [Vim]-ohjelmistoa?</w:t>
      </w:r>
    </w:p>
    <w:p>
      <w:r>
        <w:rPr>
          <w:b/>
        </w:rPr>
        <w:t xml:space="preserve">Tulos</w:t>
      </w:r>
    </w:p>
    <w:p>
      <w:r>
        <w:t xml:space="preserve">Minkä internet-protokollan mukaan [Vim]-ohjelmistoa käytetään?</w:t>
      </w:r>
    </w:p>
    <w:p>
      <w:r>
        <w:rPr>
          <w:b/>
        </w:rPr>
        <w:t xml:space="preserve">Tulos</w:t>
      </w:r>
    </w:p>
    <w:p>
      <w:r>
        <w:t xml:space="preserve">mitä internet-protokollia [Vim] käytetään ohjelmistona?</w:t>
      </w:r>
    </w:p>
    <w:p>
      <w:r>
        <w:rPr>
          <w:b/>
        </w:rPr>
        <w:t xml:space="preserve">Tulos</w:t>
      </w:r>
    </w:p>
    <w:p>
      <w:r>
        <w:t xml:space="preserve">Mitkä internet-protokollat käyttävät [Vim]-ohjelmistoa?</w:t>
      </w:r>
    </w:p>
    <w:p>
      <w:r>
        <w:rPr>
          <w:b/>
        </w:rPr>
        <w:t xml:space="preserve">Tulos</w:t>
      </w:r>
    </w:p>
    <w:p>
      <w:r>
        <w:t xml:space="preserve">Mitkä internet-protokollat käyttävät [Vim]-ohjelmistoa?</w:t>
      </w:r>
    </w:p>
    <w:p>
      <w:r>
        <w:rPr>
          <w:b/>
        </w:rPr>
        <w:t xml:space="preserve">Esimerkki 5.327</w:t>
      </w:r>
    </w:p>
    <w:p>
      <w:r>
        <w:t xml:space="preserve">alkuperäinen kysymys: Vastaus: m, rajoitettu, pg....vastaustyyppi: Vastaustyyppi: Elokuvaluokitus.lisätiedot: Elokuvaluokitus: Office of Film and Literature Classification on Uuden-Seelannin valtion virasto, joka vastaa kaikkien elokuvien, videoiden, julkaisujen ja joidenkin videopelien luokituksesta Uudessa-Seelannissa. Se perustettiin vuoden 1993 elokuvien, videoiden ja julkaisujen luokittelulain (Films, Videos, and Publications Classification Act 1993) 76 pykälän nojalla, ja se korvasi erilaiset elokuvien luokittelua koskevat säädökset, mukaan lukien säädöksen Indecent Publications Tribunal. Se on vuoden 2004 Crown Entities Act -lain (Crown Entities Act 2004) mukainen itsenäinen kruunun yksikkö. OFLC:n johtaja on nimeltään Chief Censor, joka on vuodesta 1916 lähtien kuvannut Uuden-Seelannin sensuurista vastaavaa hallituksen virkamiestä. FVPC-lain mukaan OFLC:llä on toimivalta luokitella "julkaisuja", joita ovat elokuvat, videot, DVD-levyt, rajoitetun sisältöiset tietokonepelit, kirjat, aikakauslehdet, sarjakuvat, mangat, äänitteet, kuvat, sanomalehdet, valokuvat, valokuvadiat, "kaikki painotuotteet tai kirjoitukset", "kaikki paperit tai muut esineet", joissa on kuvia tai sanoja, sekä sähköiset digitaaliset kuva-, teksti- ja äänitiedostot. OFLC hyväksyy myös elokuvajulisteet ja -julisteet.</w:t>
      </w:r>
    </w:p>
    <w:p>
      <w:r>
        <w:rPr>
          <w:b/>
        </w:rPr>
        <w:t xml:space="preserve">Tulos</w:t>
      </w:r>
    </w:p>
    <w:p>
      <w:r>
        <w:t xml:space="preserve">[Office of Film and Literature Classification (Uusi-Seelanti)] on saanut minkä elokuvaluokituksen?</w:t>
      </w:r>
    </w:p>
    <w:p>
      <w:r>
        <w:rPr>
          <w:b/>
        </w:rPr>
        <w:t xml:space="preserve">Tulos</w:t>
      </w:r>
    </w:p>
    <w:p>
      <w:r>
        <w:t xml:space="preserve">Mikä on [Office of Film and Literature Classification (New Zealand)] luokitus?</w:t>
      </w:r>
    </w:p>
    <w:p>
      <w:r>
        <w:rPr>
          <w:b/>
        </w:rPr>
        <w:t xml:space="preserve">Tulos</w:t>
      </w:r>
    </w:p>
    <w:p>
      <w:r>
        <w:t xml:space="preserve">[Office of Film and Literature Classification (New Zealand)] elokuvan luokitus on mikä?</w:t>
      </w:r>
    </w:p>
    <w:p>
      <w:r>
        <w:rPr>
          <w:b/>
        </w:rPr>
        <w:t xml:space="preserve">Tulos</w:t>
      </w:r>
    </w:p>
    <w:p>
      <w:r>
        <w:t xml:space="preserve">Mikä on [Office of Film and Literature Classification (Uusi-Seelanti)] elokuvan luokitus?</w:t>
      </w:r>
    </w:p>
    <w:p>
      <w:r>
        <w:rPr>
          <w:b/>
        </w:rPr>
        <w:t xml:space="preserve">Tulos</w:t>
      </w:r>
    </w:p>
    <w:p>
      <w:r>
        <w:t xml:space="preserve">[Office of Film and Literature Classification (Uusi-Seelanti)] on saanut minkä luokituksen?</w:t>
      </w:r>
    </w:p>
    <w:p>
      <w:r>
        <w:rPr>
          <w:b/>
        </w:rPr>
        <w:t xml:space="preserve">Tulos</w:t>
      </w:r>
    </w:p>
    <w:p>
      <w:r>
        <w:t xml:space="preserve">Minkälainen elokuvaluokitus on [Uuden-Seelannin elokuva- ja kirjallisuusluokitusvirastolla (Office of Film and Literature Classification (New Zealand)]?</w:t>
      </w:r>
    </w:p>
    <w:p>
      <w:r>
        <w:rPr>
          <w:b/>
        </w:rPr>
        <w:t xml:space="preserve">Esimerkki 5.328</w:t>
      </w:r>
    </w:p>
    <w:p>
      <w:r>
        <w:t xml:space="preserve">alkuperäinen kysymys: ketkä librettistit ovat kirjoittaneet [La sonnambula: Atto I, Scena I. "Scritti nel ciel gi'Ä¶ Sono...Ah! Vorrei trovar parole" (Tutti, Elvira, Amina, Lisa)] oopperan?vastaus: Felice RomanialainenVastaustyyppi: Librettist.</w:t>
      </w:r>
    </w:p>
    <w:p>
      <w:r>
        <w:rPr>
          <w:b/>
        </w:rPr>
        <w:t xml:space="preserve">Tulos</w:t>
      </w:r>
    </w:p>
    <w:p>
      <w:r>
        <w:t xml:space="preserve">[La sonnambula: Ah! Vorrei trovar parole" (Tutti, Elvira, Amina, Lisa)] on ooppera, jonka ovat kirjoittaneet ketkä librettistit?</w:t>
      </w:r>
    </w:p>
    <w:p>
      <w:r>
        <w:rPr>
          <w:b/>
        </w:rPr>
        <w:t xml:space="preserve">Tulos</w:t>
      </w:r>
    </w:p>
    <w:p>
      <w:r>
        <w:t xml:space="preserve">Ooppera [La sonnambula: Ah! Vorrei trovar parole" (Tutti, Elvira, Amina, Lisa)] on kirjoittanut ketkä librettistit?</w:t>
      </w:r>
    </w:p>
    <w:p>
      <w:r>
        <w:rPr>
          <w:b/>
        </w:rPr>
        <w:t xml:space="preserve">Tulos</w:t>
      </w:r>
    </w:p>
    <w:p>
      <w:r>
        <w:t xml:space="preserve">Mikä libretisti kirjoitti seuraavat oopperat [La sonnambula: Ah! Vorrei trovar parole" (Tutti, Elvira, Amina, Lisa)]?</w:t>
      </w:r>
    </w:p>
    <w:p>
      <w:r>
        <w:rPr>
          <w:b/>
        </w:rPr>
        <w:t xml:space="preserve">Tulos</w:t>
      </w:r>
    </w:p>
    <w:p>
      <w:r>
        <w:t xml:space="preserve">Mikä on niiden librettistien nimi, jotka ovat kirjoittaneet [La sonnambula: Atto I, Scena I. "Scritti nel ciel gi'Ä¶ Sono...Ah! Vorrei trovar parole" (Tutti, Elvira, Amina, Lisa)] oopperan?</w:t>
      </w:r>
    </w:p>
    <w:p>
      <w:r>
        <w:rPr>
          <w:b/>
        </w:rPr>
        <w:t xml:space="preserve">Tulos</w:t>
      </w:r>
    </w:p>
    <w:p>
      <w:r>
        <w:t xml:space="preserve">TEOS [La sonnambula: Ah! Vorrei trovar parole" (Tutti, Elvira, Amina, Lisa)]] KIRJOITTIVAT MITKÄ LIBRETISTIT?</w:t>
      </w:r>
    </w:p>
    <w:p>
      <w:r>
        <w:rPr>
          <w:b/>
        </w:rPr>
        <w:t xml:space="preserve">Tulos</w:t>
      </w:r>
    </w:p>
    <w:p>
      <w:r>
        <w:t xml:space="preserve">[La sonnambula: Sono...Ah! Vorrei trovar parole" (Tutti, Elvira, Amina, Lisa)] on kirjoittanut mikä libretisti?</w:t>
      </w:r>
    </w:p>
    <w:p>
      <w:r>
        <w:rPr>
          <w:b/>
        </w:rPr>
        <w:t xml:space="preserve">Esimerkki 5.329</w:t>
      </w:r>
    </w:p>
    <w:p>
      <w:r>
        <w:t xml:space="preserve">alkuperäinen kysymys: Vastaus: Kaakkois-EnglantiVastaustyyppi: Minkä englantilaisen alueen pääkonttori on [Guildford]?Vastaus: Kaakkois-EnglantiVastaustyyppi: Minkä englantilaisen alueen pääkonttori on [Guildford]? Englannin alue.lisätiedot: Kaakkois-Englannin alue: Guildford /Àà...°...™lf...ôrd/ on Englannin Surreyn historiallinen kreivikunnan kaupunki ja Guildfordin piirikunnan kotipaikka. Kaupunki sijaitsee 27 mailia Lontoon keskustasta lounaaseen A3-valtatien varrella pääkaupungin ja Portsmouthin puolivälissä. Guildfordin juuret ovat saksiperäiset, ja historioitsijat katsovat sen sijainnin johtuvan siitä, että North Downsissa oli aukko, jossa Harrow Way ylsi Wey-joen yli. Kaupungin saavutettavuus oli niin hyvä, että jo vuonna 978 jKr. siellä sijaitsi Englannin varhainen kuninkaallinen rahapaja. Wey Navigationin ja Basingstoken kanavan rakentamisen myötä Guildford liittyi vesiväylien verkostoon, joka edisti sen vaurautta. 1900-luvulla kaupunkiin rakennettiin Surreyn yliopisto ja Guildfordin katedraali, anglikaaninen katedraali. Guildfordista pohjoiseen suuntautuvan ja Wokingin alueeseen yhdistyvän viimeaikaisen kehityksen ansiosta Guildford muodostaa nyt virallisesti Suur-Lontoon rakennetun alueen lounaiskärjen, kuten kansallinen tilastokeskus on määritellyt.</w:t>
      </w:r>
    </w:p>
    <w:p>
      <w:r>
        <w:rPr>
          <w:b/>
        </w:rPr>
        <w:t xml:space="preserve">Tulos</w:t>
      </w:r>
    </w:p>
    <w:p>
      <w:r>
        <w:t xml:space="preserve">Minkä englantilaisen alueen päämaja sijaitsee [Guildfordissa]?</w:t>
      </w:r>
    </w:p>
    <w:p>
      <w:r>
        <w:rPr>
          <w:b/>
        </w:rPr>
        <w:t xml:space="preserve">Tulos</w:t>
      </w:r>
    </w:p>
    <w:p>
      <w:r>
        <w:t xml:space="preserve">Mihin Englannin alueeseen pääkonttori [Guildford] kuuluu?</w:t>
      </w:r>
    </w:p>
    <w:p>
      <w:r>
        <w:rPr>
          <w:b/>
        </w:rPr>
        <w:t xml:space="preserve">Tulos</w:t>
      </w:r>
    </w:p>
    <w:p>
      <w:r>
        <w:t xml:space="preserve">[Guildford] on minkä englantilaisen alueen päämaja?</w:t>
      </w:r>
    </w:p>
    <w:p>
      <w:r>
        <w:rPr>
          <w:b/>
        </w:rPr>
        <w:t xml:space="preserve">Tulos</w:t>
      </w:r>
    </w:p>
    <w:p>
      <w:r>
        <w:t xml:space="preserve">[Guildford] on pääkonttori millä englantilaisella alueella?</w:t>
      </w:r>
    </w:p>
    <w:p>
      <w:r>
        <w:rPr>
          <w:b/>
        </w:rPr>
        <w:t xml:space="preserve">Tulos</w:t>
      </w:r>
    </w:p>
    <w:p>
      <w:r>
        <w:t xml:space="preserve">Minkä englantilaisen alueen pääkonttori on [Guildford]?</w:t>
      </w:r>
    </w:p>
    <w:p>
      <w:r>
        <w:rPr>
          <w:b/>
        </w:rPr>
        <w:t xml:space="preserve">Esimerkki 5.330</w:t>
      </w:r>
    </w:p>
    <w:p>
      <w:r>
        <w:t xml:space="preserve">alkuperäinen kysymys: [Vastaus: Transformers: Robots in DisguiseVastaustyyppi: Transformers: Robots in DisguiseVastaustyyppi: Transformers: Robots in Disguise: TV-ohjelma.</w:t>
      </w:r>
    </w:p>
    <w:p>
      <w:r>
        <w:rPr>
          <w:b/>
        </w:rPr>
        <w:t xml:space="preserve">Tulos</w:t>
      </w:r>
    </w:p>
    <w:p>
      <w:r>
        <w:t xml:space="preserve">Missä tv-ohjelmassa on tunnuskappale [Transformers: Robots in Disguise Ending Credits Theme]?</w:t>
      </w:r>
    </w:p>
    <w:p>
      <w:r>
        <w:rPr>
          <w:b/>
        </w:rPr>
        <w:t xml:space="preserve">Tulos</w:t>
      </w:r>
    </w:p>
    <w:p>
      <w:r>
        <w:t xml:space="preserve">[Transformers: Robots in Disguise Ending Credits Theme] on esillä minkä sarjan tunnuskappaleena?</w:t>
      </w:r>
    </w:p>
    <w:p>
      <w:r>
        <w:rPr>
          <w:b/>
        </w:rPr>
        <w:t xml:space="preserve">Tulos</w:t>
      </w:r>
    </w:p>
    <w:p>
      <w:r>
        <w:t xml:space="preserve">Minkä tv-sarjan tunnuskappale on [Transformers: Robots in Disguise Ending Credits Theme]?</w:t>
      </w:r>
    </w:p>
    <w:p>
      <w:r>
        <w:rPr>
          <w:b/>
        </w:rPr>
        <w:t xml:space="preserve">Tulos</w:t>
      </w:r>
    </w:p>
    <w:p>
      <w:r>
        <w:t xml:space="preserve">Minkä sarjan tunnuskappale on [Transformers: Robots in Disguise Ending Credits Theme]?</w:t>
      </w:r>
    </w:p>
    <w:p>
      <w:r>
        <w:rPr>
          <w:b/>
        </w:rPr>
        <w:t xml:space="preserve">Tulos</w:t>
      </w:r>
    </w:p>
    <w:p>
      <w:r>
        <w:t xml:space="preserve">Minkä tv-sarjan tunnuskappale on kappale nimeltä [Transformers: Robots in Disguise Ending Credits Theme]?</w:t>
      </w:r>
    </w:p>
    <w:p>
      <w:r>
        <w:rPr>
          <w:b/>
        </w:rPr>
        <w:t xml:space="preserve">Esimerkki 5.331</w:t>
      </w:r>
    </w:p>
    <w:p>
      <w:r>
        <w:t xml:space="preserve">alkuperäinen kysymys: Vastaus: NPO 2, NPO 3, NPO 1Vastaustyyppi: NPO 2, NPO 3, NPO 1Vastaustyyppi: NPO 1, NPO 2, NPO 3, NPO 1, NPO 1, NPO 1, NPO 2, NPO 3, NPO 1: TV Station.auxiliary information: AVRO on Alankomaiden yleisradioyhtiö, joka toimii Nederlandse Publieke Omroep -järjestelmän puitteissa. Vuonna 2014 AVRO yhdistyi kollegansa TROSin kanssa AVROTROSiksi.</w:t>
      </w:r>
    </w:p>
    <w:p>
      <w:r>
        <w:rPr>
          <w:b/>
        </w:rPr>
        <w:t xml:space="preserve">Tulos</w:t>
      </w:r>
    </w:p>
    <w:p>
      <w:r>
        <w:t xml:space="preserve">Minkä televisiokanavan omistaa [Algemene Vereniging Radio Omroep]?</w:t>
      </w:r>
    </w:p>
    <w:p>
      <w:r>
        <w:rPr>
          <w:b/>
        </w:rPr>
        <w:t xml:space="preserve">Tulos</w:t>
      </w:r>
    </w:p>
    <w:p>
      <w:r>
        <w:t xml:space="preserve">[Algemene Vereniging Radio Omroep] omistaa minkä televisioaseman?</w:t>
      </w:r>
    </w:p>
    <w:p>
      <w:r>
        <w:rPr>
          <w:b/>
        </w:rPr>
        <w:t xml:space="preserve">Tulos</w:t>
      </w:r>
    </w:p>
    <w:p>
      <w:r>
        <w:t xml:space="preserve">[Algemene Vereniging Radio Omroep] omistaa minkä televisioaseman?</w:t>
      </w:r>
    </w:p>
    <w:p>
      <w:r>
        <w:rPr>
          <w:b/>
        </w:rPr>
        <w:t xml:space="preserve">Tulos</w:t>
      </w:r>
    </w:p>
    <w:p>
      <w:r>
        <w:t xml:space="preserve">[Algemene Vereniging Radio Omroep] omistaa minkä televisioaseman?</w:t>
      </w:r>
    </w:p>
    <w:p>
      <w:r>
        <w:rPr>
          <w:b/>
        </w:rPr>
        <w:t xml:space="preserve">Tulos</w:t>
      </w:r>
    </w:p>
    <w:p>
      <w:r>
        <w:t xml:space="preserve">[Algemene Vereniging Radio Omroep] omistaa mitä televisioasemia?</w:t>
      </w:r>
    </w:p>
    <w:p>
      <w:r>
        <w:rPr>
          <w:b/>
        </w:rPr>
        <w:t xml:space="preserve">Esimerkki 5.332</w:t>
      </w:r>
    </w:p>
    <w:p>
      <w:r>
        <w:t xml:space="preserve">alkuperäinen kysymys: Which system of nobility is superceded by [Peerage of Ireland]answer: kingdom of munsteranswer type: Tyyppi: Aatelisjärjestelmä.lisätiedot: Aatelisjärjestelmän tyyppi: Aatelisjärjestelmän tyyppi: Aatelisjärjestelmä: Peerage of Ireland koostuu niistä aatelisarvoista, jotka Englannin monarkit ovat luoneet Irlannin lordina tai kuninkaana tai myöhemmin Ison-Britannian ja Irlannin yhdistyneen kuningaskunnan monarkit. Tällaisten arvonimien luominen päättyi 1800-luvulla. Irlannin aatelisarvossa on herttua, markiisi, jaarli, varakreivi ja paroni. Ison-Britannian ja Pohjois-Irlannin yhdistyneen kuningaskunnan kruunulla on edelleen toimivalta Irlannin kuninkaallisissa, mukaan lukien ne kuninkaalliset, joiden arvonimet ovat peräisin nykyisen Irlannin tasavallan alueella sijaitsevista paikoista. Irlannin perustuslain 40 artiklan 2 kohdassa kielletään kuitenkin valtiota myöntämästä aatelisarvonimiä, eikä kansalainen voi ottaa vastaan aatelis- tai kunniatitteliä muutoin kuin hallituksen ennakkohyväksynnällä; aatelisarvonimiä pidetään ainoastaan kohteliaisuustitteleinä.</w:t>
      </w:r>
    </w:p>
    <w:p>
      <w:r>
        <w:rPr>
          <w:b/>
        </w:rPr>
        <w:t xml:space="preserve">Tulos</w:t>
      </w:r>
    </w:p>
    <w:p>
      <w:r>
        <w:t xml:space="preserve">[Peerage of Ireland] korvaa minkä aatelisjärjestelmän?</w:t>
      </w:r>
    </w:p>
    <w:p>
      <w:r>
        <w:rPr>
          <w:b/>
        </w:rPr>
        <w:t xml:space="preserve">Tulos</w:t>
      </w:r>
    </w:p>
    <w:p>
      <w:r>
        <w:t xml:space="preserve">Mikä aatelisjärjestelmä korvaa [Irlannin aatelisjärjestelmän]?</w:t>
      </w:r>
    </w:p>
    <w:p>
      <w:r>
        <w:rPr>
          <w:b/>
        </w:rPr>
        <w:t xml:space="preserve">Tulos</w:t>
      </w:r>
    </w:p>
    <w:p>
      <w:r>
        <w:t xml:space="preserve">Minkä aatelistyypin korvaa [Peerage of Ireland]?</w:t>
      </w:r>
    </w:p>
    <w:p>
      <w:r>
        <w:rPr>
          <w:b/>
        </w:rPr>
        <w:t xml:space="preserve">Tulos</w:t>
      </w:r>
    </w:p>
    <w:p>
      <w:r>
        <w:t xml:space="preserve">Minkä aatelisjärjestelmän korvasi [Irlannin aatelisperintö]?</w:t>
      </w:r>
    </w:p>
    <w:p>
      <w:r>
        <w:rPr>
          <w:b/>
        </w:rPr>
        <w:t xml:space="preserve">Tulos</w:t>
      </w:r>
    </w:p>
    <w:p>
      <w:r>
        <w:t xml:space="preserve">Minkä aatelisjärjestelmän [Irlannin peerage] korvaa?</w:t>
      </w:r>
    </w:p>
    <w:p>
      <w:r>
        <w:rPr>
          <w:b/>
        </w:rPr>
        <w:t xml:space="preserve">Esimerkki 5.333</w:t>
      </w:r>
    </w:p>
    <w:p>
      <w:r>
        <w:t xml:space="preserve">alkuperäinen kysymys: Vastaus: Joule per kelvinVastaustyyppi: Mitä lämpökapasiteetin yksikköä käytettiin [Kansainvälisen mittayksikköjärjestelmän] mittausjärjestelmässä?Vastaus: Joule per kelvinVastaustyyppi: Joule per kelvin: Lämpökapasiteetin yksikkö.lisätiedot: Kansainvälinen mittayksikköjärjestelmä on metrijärjestelmän nykyaikainen muoto ja maailman laajimmin käytetty mittausjärjestelmä,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yksikön mittayksikköä käytetään [kansainvälisessä yksikköjärjestelmässä] lämpökapasiteetin mittaamiseen?</w:t>
      </w:r>
    </w:p>
    <w:p>
      <w:r>
        <w:rPr>
          <w:b/>
        </w:rPr>
        <w:t xml:space="preserve">Tulos</w:t>
      </w:r>
    </w:p>
    <w:p>
      <w:r>
        <w:t xml:space="preserve">Mikä oli lämpökapasiteetin yksikkö, jota käytetään [kansainvälisessä yksikköjärjestelmässä]?</w:t>
      </w:r>
    </w:p>
    <w:p>
      <w:r>
        <w:rPr>
          <w:b/>
        </w:rPr>
        <w:t xml:space="preserve">Tulos</w:t>
      </w:r>
    </w:p>
    <w:p>
      <w:r>
        <w:t xml:space="preserve">Mitä yksikköä käytetään [kansainvälisessä yksikköjärjestelmässä] lämpökapasiteetin mittaamiseen?</w:t>
      </w:r>
    </w:p>
    <w:p>
      <w:r>
        <w:rPr>
          <w:b/>
        </w:rPr>
        <w:t xml:space="preserve">Tulos</w:t>
      </w:r>
    </w:p>
    <w:p>
      <w:r>
        <w:t xml:space="preserve">[Kansainvälinen yksikköjärjestelmä] käyttää tunnetusti mitä lämpökapasiteetin yksikköä?</w:t>
      </w:r>
    </w:p>
    <w:p>
      <w:r>
        <w:rPr>
          <w:b/>
        </w:rPr>
        <w:t xml:space="preserve">Tulos</w:t>
      </w:r>
    </w:p>
    <w:p>
      <w:r>
        <w:t xml:space="preserve">Mikä yksikkö mittaa lämpökapasiteettia [kansainvälisen yksikköjärjestelmän] mittausjärjestelmässä?</w:t>
      </w:r>
    </w:p>
    <w:p>
      <w:r>
        <w:rPr>
          <w:b/>
        </w:rPr>
        <w:t xml:space="preserve">Esimerkki 5.334</w:t>
      </w:r>
    </w:p>
    <w:p>
      <w:r>
        <w:t xml:space="preserve">alkuperäinen kysymys: Vastaus: stratovulkaanivastaustyyppi: Minkä tyyppinen on [Sierra de Sangra]?vastaus: stratovulkaanivastaustyyppi: Lisätiedot: Vuoristotyyppi: Sierra de Sangra on sammunut jääpeitteinen stratovulkaani, jonka huippu sijaitsee 10 km Villa O'Higginsistä itään. Tuliperäinen masiffi on voimakkaasti erodoitunut ja muodostaa osan Argentiinan ja Chilen rajasta Patagoniassa.</w:t>
      </w:r>
    </w:p>
    <w:p>
      <w:r>
        <w:rPr>
          <w:b/>
        </w:rPr>
        <w:t xml:space="preserve">Tulos</w:t>
      </w:r>
    </w:p>
    <w:p>
      <w:r>
        <w:t xml:space="preserve">[Sierra de Sangra] on minkälainen vuori?</w:t>
      </w:r>
    </w:p>
    <w:p>
      <w:r>
        <w:rPr>
          <w:b/>
        </w:rPr>
        <w:t xml:space="preserve">Tulos</w:t>
      </w:r>
    </w:p>
    <w:p>
      <w:r>
        <w:t xml:space="preserve">[Sierra de Sangra] olisi minkä tyyppinen?</w:t>
      </w:r>
    </w:p>
    <w:p>
      <w:r>
        <w:rPr>
          <w:b/>
        </w:rPr>
        <w:t xml:space="preserve">Tulos</w:t>
      </w:r>
    </w:p>
    <w:p>
      <w:r>
        <w:t xml:space="preserve">[Sierra de Sangra] on minkälainen tulivuori?</w:t>
      </w:r>
    </w:p>
    <w:p>
      <w:r>
        <w:rPr>
          <w:b/>
        </w:rPr>
        <w:t xml:space="preserve">Tulos</w:t>
      </w:r>
    </w:p>
    <w:p>
      <w:r>
        <w:t xml:space="preserve">[Sierra de Sangra] on minkä tyyppinen?</w:t>
      </w:r>
    </w:p>
    <w:p>
      <w:r>
        <w:rPr>
          <w:b/>
        </w:rPr>
        <w:t xml:space="preserve">Tulos</w:t>
      </w:r>
    </w:p>
    <w:p>
      <w:r>
        <w:t xml:space="preserve">Mihin luokitukseen sammunut jääpeitteinen stratovulkaani [Sierra de Sangra] perustuu?</w:t>
      </w:r>
    </w:p>
    <w:p>
      <w:r>
        <w:rPr>
          <w:b/>
        </w:rPr>
        <w:t xml:space="preserve">Esimerkki 5.335</w:t>
      </w:r>
    </w:p>
    <w:p>
      <w:r>
        <w:t xml:space="preserve">alkuperäinen kysymys: Vastaus: Venus koordinaattijärjestelmäVastaustyyppi: Mikä järjestelmä on [Venus]vastaus: Venus koordinaattijärjestelmäVastaustyyppi: Venus koordinaattijärjestelmä: aputiedot: Venus koordinaattijärjestelmä: Planeettakoordinaattijärjestelmä: Venus on toinen planeetta Auringosta, ja se kiertää sitä 224,7 maapallon päivän välein. Sillä ei ole luonnollista satelliittia. Se on saanut nimensä roomalaisen rakkauden ja kauneuden jumalataren mukaan. Kuun jälkeen se on yötaivaan kirkkain luonnollinen kohde, ja sen näennäinen magnitudi on 'àí4,6. Se on riittävän kirkas heittämään varjoja. Koska Venus on maapalloa alempi planeetta, se ei koskaan näytä olevan kaukana Auringosta: sen venymä on suurimmillaan 47,8 ¬∞. Venus on maanpäällinen planeetta, ja sitä kutsutaan joskus Maan "sisarplaneetaksi", koska niiden koko, massa, Auringon läheisyys ja koostumus ovat samankokoisia. Muilta osin se eroaa radikaalisti Maasta. Sillä on neljästä maanpäällisestä planeetasta tihein ilmakehä, joka koostuu yli 96-prosenttisesti hiilidioksidista. Ilmanpaine planeetan pinnalla on 92 kertaa suurempi kuin Maassa. Keskimääräinen pintalämpötila on 735 K, joten Venus on Aurinkokunnan ylivoimaisesti kuumin planeetta, vaikka Merkurius onkin lähempänä Aurinkoa. Venuksella ei ole hiilen kiertokulkua, jossa hiiltä muodostuu kiveksi, eikä siellä näytä olevan orgaanista elämää, joka sitoisi hiiltä biomassaan.</w:t>
      </w:r>
    </w:p>
    <w:p>
      <w:r>
        <w:rPr>
          <w:b/>
        </w:rPr>
        <w:t xml:space="preserve">Tulos</w:t>
      </w:r>
    </w:p>
    <w:p>
      <w:r>
        <w:t xml:space="preserve">Missä aurinkokunnassa [Venus] sijaitsee?</w:t>
      </w:r>
    </w:p>
    <w:p>
      <w:r>
        <w:rPr>
          <w:b/>
        </w:rPr>
        <w:t xml:space="preserve">Tulos</w:t>
      </w:r>
    </w:p>
    <w:p>
      <w:r>
        <w:t xml:space="preserve">[Venus] on osa mitä järjestelmää?</w:t>
      </w:r>
    </w:p>
    <w:p>
      <w:r>
        <w:rPr>
          <w:b/>
        </w:rPr>
        <w:t xml:space="preserve">Tulos</w:t>
      </w:r>
    </w:p>
    <w:p>
      <w:r>
        <w:t xml:space="preserve">[Venus] sijaitsee missä aurinkokunnassa?</w:t>
      </w:r>
    </w:p>
    <w:p>
      <w:r>
        <w:rPr>
          <w:b/>
        </w:rPr>
        <w:t xml:space="preserve">Tulos</w:t>
      </w:r>
    </w:p>
    <w:p>
      <w:r>
        <w:t xml:space="preserve">[Venus] on missä järjestelmässä?</w:t>
      </w:r>
    </w:p>
    <w:p>
      <w:r>
        <w:rPr>
          <w:b/>
        </w:rPr>
        <w:t xml:space="preserve">Tulos</w:t>
      </w:r>
    </w:p>
    <w:p>
      <w:r>
        <w:t xml:space="preserve">[Venus] on missä järjestelmässä?</w:t>
      </w:r>
    </w:p>
    <w:p>
      <w:r>
        <w:rPr>
          <w:b/>
        </w:rPr>
        <w:t xml:space="preserve">Esimerkki 5.336</w:t>
      </w:r>
    </w:p>
    <w:p>
      <w:r>
        <w:t xml:space="preserve">alkuperäinen kysymys: Vastaus: Minkä olympiapelin maskotti on [Misha]?vastaus: Mikä on [Misha]? Vastaustyyppi: Misha: Vuoden 1980 kesäolympialaiset: Olympialaiset: Misha, joka tunnetaan myös nimillä Mishka tai The Olympic Mishka tai Misa, on vuoden 1980 Moskovan olympialaisten venäläisen karhun maskotin nimi. Hänet suunnitteli lastenkirjojen kuvittaja Viktor Tshizhikov. Misha on ensimmäinen urheilutapahtuman maskotti, joka saavutti laajamittaisen kaupallisen menestyksen kauppatavaroissa. Miska-nukkea käytettiin runsaasti avajais- ja päättäjäisseremonioissa, se esiintyi useissa merchandise-tuotteissa ja siitä tehtiin sekä animaatioelokuva että televisiosarja, mikä on nykyään yleinen käytäntö paitsi olympialaisissa myös jalkapallon maailmanmestaruuskisoissa ja muiden tapahtumien maskoteissa. Misha esiintyi myös venäläisen Nu, pogodi! -sarjakuvan vuoden 1980 olympiajaksossa, jossa hän ojensi pokaaleja Suselle ja Jänikselle.</w:t>
      </w:r>
    </w:p>
    <w:p>
      <w:r>
        <w:rPr>
          <w:b/>
        </w:rPr>
        <w:t xml:space="preserve">Tulos</w:t>
      </w:r>
    </w:p>
    <w:p>
      <w:r>
        <w:t xml:space="preserve">[Misha] on minkä olympialaisten maskotti?</w:t>
      </w:r>
    </w:p>
    <w:p>
      <w:r>
        <w:rPr>
          <w:b/>
        </w:rPr>
        <w:t xml:space="preserve">Tulos</w:t>
      </w:r>
    </w:p>
    <w:p>
      <w:r>
        <w:t xml:space="preserve">[Misha] on minkä olympiapelin maskotti?</w:t>
      </w:r>
    </w:p>
    <w:p>
      <w:r>
        <w:rPr>
          <w:b/>
        </w:rPr>
        <w:t xml:space="preserve">Tulos</w:t>
      </w:r>
    </w:p>
    <w:p>
      <w:r>
        <w:t xml:space="preserve">[Misha] on maskotti minkä olympiapelin?</w:t>
      </w:r>
    </w:p>
    <w:p>
      <w:r>
        <w:rPr>
          <w:b/>
        </w:rPr>
        <w:t xml:space="preserve">Tulos</w:t>
      </w:r>
    </w:p>
    <w:p>
      <w:r>
        <w:t xml:space="preserve">[Misha] on minkä olympiapelin maskotti?</w:t>
      </w:r>
    </w:p>
    <w:p>
      <w:r>
        <w:rPr>
          <w:b/>
        </w:rPr>
        <w:t xml:space="preserve">Tulos</w:t>
      </w:r>
    </w:p>
    <w:p>
      <w:r>
        <w:t xml:space="preserve">[Misha] on minkä olympiapelin maskotti?</w:t>
      </w:r>
    </w:p>
    <w:p>
      <w:r>
        <w:rPr>
          <w:b/>
        </w:rPr>
        <w:t xml:space="preserve">Tulos</w:t>
      </w:r>
    </w:p>
    <w:p>
      <w:r>
        <w:t xml:space="preserve">Mitä olympialaisia [Misha] edusti maskottina?</w:t>
      </w:r>
    </w:p>
    <w:p>
      <w:r>
        <w:rPr>
          <w:b/>
        </w:rPr>
        <w:t xml:space="preserve">Esimerkki 5.337</w:t>
      </w:r>
    </w:p>
    <w:p>
      <w:r>
        <w:t xml:space="preserve">alkuperäinen kysymys: Vastaus: RaamattuVastaustyyppi: Missä kirjassa on hahmo [Juudas Barsabbas]?Vastaus: Raamatussa: Biblian tyyppi: Kirja: Judas Barsabbas on fiktiivinen esitys samannimisestä raamatullisesta hahmosta.</w:t>
      </w:r>
    </w:p>
    <w:p>
      <w:r>
        <w:rPr>
          <w:b/>
        </w:rPr>
        <w:t xml:space="preserve">Tulos</w:t>
      </w:r>
    </w:p>
    <w:p>
      <w:r>
        <w:t xml:space="preserve">[Juudas Barsabbas] on hahmo missä kirjassa?</w:t>
      </w:r>
    </w:p>
    <w:p>
      <w:r>
        <w:rPr>
          <w:b/>
        </w:rPr>
        <w:t xml:space="preserve">Tulos</w:t>
      </w:r>
    </w:p>
    <w:p>
      <w:r>
        <w:t xml:space="preserve">[Juudas Barsabbas] esiintyy missä kirjassa?</w:t>
      </w:r>
    </w:p>
    <w:p>
      <w:r>
        <w:rPr>
          <w:b/>
        </w:rPr>
        <w:t xml:space="preserve">Tulos</w:t>
      </w:r>
    </w:p>
    <w:p>
      <w:r>
        <w:t xml:space="preserve">Mistä kirjasta [Juudas Barsabbas] kertoo?</w:t>
      </w:r>
    </w:p>
    <w:p>
      <w:r>
        <w:rPr>
          <w:b/>
        </w:rPr>
        <w:t xml:space="preserve">Tulos</w:t>
      </w:r>
    </w:p>
    <w:p>
      <w:r>
        <w:t xml:space="preserve">[Juudas Barsabbas] on hahmo missä kirjassa?</w:t>
      </w:r>
    </w:p>
    <w:p>
      <w:r>
        <w:rPr>
          <w:b/>
        </w:rPr>
        <w:t xml:space="preserve">Tulos</w:t>
      </w:r>
    </w:p>
    <w:p>
      <w:r>
        <w:t xml:space="preserve">Missä kirjassa hahmo [Juudas Barsabbas] esiintyy?</w:t>
      </w:r>
    </w:p>
    <w:p>
      <w:r>
        <w:rPr>
          <w:b/>
        </w:rPr>
        <w:t xml:space="preserve">Tulos</w:t>
      </w:r>
    </w:p>
    <w:p>
      <w:r>
        <w:t xml:space="preserve">Missä kirjassa esiintyy hahmo [Juudas Barsabbas]?</w:t>
      </w:r>
    </w:p>
    <w:p>
      <w:r>
        <w:rPr>
          <w:b/>
        </w:rPr>
        <w:t xml:space="preserve">Tulos</w:t>
      </w:r>
    </w:p>
    <w:p>
      <w:r>
        <w:t xml:space="preserve">[Juudas Barsabbas] esiintyy missä tunnetussa kirjassa?</w:t>
      </w:r>
    </w:p>
    <w:p>
      <w:r>
        <w:rPr>
          <w:b/>
        </w:rPr>
        <w:t xml:space="preserve">Esimerkki 5.338</w:t>
      </w:r>
    </w:p>
    <w:p>
      <w:r>
        <w:t xml:space="preserve">alkuperäinen kysymys: Vastaus: AurinkokuntaVastaustyyppi: Missä tähtijärjestelmässä on [Maa]vastaus: Aurinkokunta: Tähtisysteemi: Maa, jota kutsutaan myös maailmaksi, on kolmas planeetta Auringosta, aurinkokunnan tihein planeetta, suurin aurinkokunnan neljästä maanpäällisestä planeetasta ja ainoa tähtitieteellinen objekti, jonka tiedetään olevan elämän elinympäristö. Varhaisin elämä Maassa syntyi ainakin 3,5 miljardia vuotta sitten. Maapallon biologinen monimuotoisuus on laajentunut jatkuvasti lukuun ottamatta joukkokuolemien aiheuttamia katkoksia. Vaikka tutkijat arvioivat, että yli 99 prosenttia kaikista maapallolla koskaan eläneistä eliölajeista on kuollut sukupuuttoon, jäljellä on vielä arviolta 10'Äì14 miljoonaa lajia, joista noin 1,2 miljoonaa on dokumentoitu ja yli 86 prosenttia on vielä kuvaamatta. Maapallolla elää yli 7,3 miljardia ihmistä, joiden selviytyminen on riippuvainen sen biosfääristä ja mineraaleista. Maapallon väestö on jakautunut noin kahdensadan suvereenin valtion kesken, jotka ovat vuorovaikutuksessa diplomatian, konfliktien, matkustamisen, kaupan ja viestintävälineiden kautta. Radiometrisen ajoituksen ja muiden lähteiden perusteella Maapallo muodostui noin 4,54 miljardia vuotta sitten.</w:t>
      </w:r>
    </w:p>
    <w:p>
      <w:r>
        <w:rPr>
          <w:b/>
        </w:rPr>
        <w:t xml:space="preserve">Tulos</w:t>
      </w:r>
    </w:p>
    <w:p>
      <w:r>
        <w:t xml:space="preserve">[Maa] on osa mitä tähtijärjestelmää?</w:t>
      </w:r>
    </w:p>
    <w:p>
      <w:r>
        <w:rPr>
          <w:b/>
        </w:rPr>
        <w:t xml:space="preserve">Tulos</w:t>
      </w:r>
    </w:p>
    <w:p>
      <w:r>
        <w:t xml:space="preserve">Mikä on sen tähtijärjestelmän nimi, johon [Maa] kuuluu?</w:t>
      </w:r>
    </w:p>
    <w:p>
      <w:r>
        <w:rPr>
          <w:b/>
        </w:rPr>
        <w:t xml:space="preserve">Tulos</w:t>
      </w:r>
    </w:p>
    <w:p>
      <w:r>
        <w:t xml:space="preserve">[Maa] on osa mitä tähtijärjestelmää?</w:t>
      </w:r>
    </w:p>
    <w:p>
      <w:r>
        <w:rPr>
          <w:b/>
        </w:rPr>
        <w:t xml:space="preserve">Tulos</w:t>
      </w:r>
    </w:p>
    <w:p>
      <w:r>
        <w:t xml:space="preserve">[Maa] kuuluu mihin tähtijärjestelmään?</w:t>
      </w:r>
    </w:p>
    <w:p>
      <w:r>
        <w:rPr>
          <w:b/>
        </w:rPr>
        <w:t xml:space="preserve">Tulos</w:t>
      </w:r>
    </w:p>
    <w:p>
      <w:r>
        <w:t xml:space="preserve">[Maa] on osa mitä tähtijärjestelmää?</w:t>
      </w:r>
    </w:p>
    <w:p>
      <w:r>
        <w:rPr>
          <w:b/>
        </w:rPr>
        <w:t xml:space="preserve">Esimerkki 5.339</w:t>
      </w:r>
    </w:p>
    <w:p>
      <w:r>
        <w:t xml:space="preserve">alkuperäinen kysymys: Vastaus: easter island¬†aikavyöhykeVastaustyyppi: Minkä aikavyöhykkeen päivä kesäaika päättyy [huhtikuun viimeinen lauantai]?Vastaus: easter island¬†aikavyöhyke: Aikavyöhyke.</w:t>
      </w:r>
    </w:p>
    <w:p>
      <w:r>
        <w:rPr>
          <w:b/>
        </w:rPr>
        <w:t xml:space="preserve">Tulos</w:t>
      </w:r>
    </w:p>
    <w:p>
      <w:r>
        <w:t xml:space="preserve">[Huhtikuun viimeinen lauantai] on minkä aikavyöhykkeen kesäajan päättymispäivä?</w:t>
      </w:r>
    </w:p>
    <w:p>
      <w:r>
        <w:rPr>
          <w:b/>
        </w:rPr>
        <w:t xml:space="preserve">Tulos</w:t>
      </w:r>
    </w:p>
    <w:p>
      <w:r>
        <w:t xml:space="preserve">[Huhtikuun viimeinen lauantai] on kesäajan päättymispäivä minkä aikavyöhykkeen osalta?</w:t>
      </w:r>
    </w:p>
    <w:p>
      <w:r>
        <w:rPr>
          <w:b/>
        </w:rPr>
        <w:t xml:space="preserve">Tulos</w:t>
      </w:r>
    </w:p>
    <w:p>
      <w:r>
        <w:t xml:space="preserve">Minkä aikavyöhykkeen päivä kesäaika päättyy [huhtikuun viimeinen lauantai]?</w:t>
      </w:r>
    </w:p>
    <w:p>
      <w:r>
        <w:rPr>
          <w:b/>
        </w:rPr>
        <w:t xml:space="preserve">Tulos</w:t>
      </w:r>
    </w:p>
    <w:p>
      <w:r>
        <w:t xml:space="preserve">[Huhtikuun viimeinen lauantai] oli kesäajan päättymispäivä millä aikavyöhykkeellä?</w:t>
      </w:r>
    </w:p>
    <w:p>
      <w:r>
        <w:rPr>
          <w:b/>
        </w:rPr>
        <w:t xml:space="preserve">Tulos</w:t>
      </w:r>
    </w:p>
    <w:p>
      <w:r>
        <w:t xml:space="preserve">Minkä aikavyöhykkeen kesäaika päättyy [huhtikuun viimeisenä lauantaina]?</w:t>
      </w:r>
    </w:p>
    <w:p>
      <w:r>
        <w:rPr>
          <w:b/>
        </w:rPr>
        <w:t xml:space="preserve">Esimerkki 5.340</w:t>
      </w:r>
    </w:p>
    <w:p>
      <w:r>
        <w:t xml:space="preserve">alkuperäinen kysymys: Vastaus: Kansainvälinen mittayksikköjärjestelmäVastaustyyppi: Minkä mittausjärjestelmän yksiköt ovat [Lux]?Vastaus: Kansainvälinen mittayksikköjärjestelmä: Lisätiedot: YK:n kansainväliset järjestelmät: YK:n kansainväliset järjestelmät: Lux on valaistusvoimakkuuden ja valon emittanssin SI-yksikkö, joka mittaa valovirtaa pinta-alayksikköä kohti. Se vastaa yhtä lumenia neliömetriä kohti. Fotometriassa sitä käytetään pintaan osuvan tai sen läpi kulkevan valon voimakkuuden mittana, sellaisena kuin ihmissilmä sen havaitsee. Se vastaa radiometristä yksikköä wattia neliömetriä kohti, mutta teho kullakin aallonpituudella painotetaan luminositeettifunktion mukaisesti, joka on ihmisen visuaalisen kirkkauden havaitsemisen standardoitu malli. Englannin kielessä "luxia" käytetään sekä yksikössä että monikossa.</w:t>
      </w:r>
    </w:p>
    <w:p>
      <w:r>
        <w:rPr>
          <w:b/>
        </w:rPr>
        <w:t xml:space="preserve">Tulos</w:t>
      </w:r>
    </w:p>
    <w:p>
      <w:r>
        <w:t xml:space="preserve">[Lux] on minkä mittausjärjestelmän valaistusvoimakkuuden yksikkö?</w:t>
      </w:r>
    </w:p>
    <w:p>
      <w:r>
        <w:rPr>
          <w:b/>
        </w:rPr>
        <w:t xml:space="preserve">Tulos</w:t>
      </w:r>
    </w:p>
    <w:p>
      <w:r>
        <w:t xml:space="preserve">[Lux] on käytössä missä mittausjärjestelmässä?</w:t>
      </w:r>
    </w:p>
    <w:p>
      <w:r>
        <w:rPr>
          <w:b/>
        </w:rPr>
        <w:t xml:space="preserve">Tulos</w:t>
      </w:r>
    </w:p>
    <w:p>
      <w:r>
        <w:t xml:space="preserve">[Lux] on minkä mittausjärjestelmän valaistusvoimakkuuden yksikkö?</w:t>
      </w:r>
    </w:p>
    <w:p>
      <w:r>
        <w:rPr>
          <w:b/>
        </w:rPr>
        <w:t xml:space="preserve">Tulos</w:t>
      </w:r>
    </w:p>
    <w:p>
      <w:r>
        <w:t xml:space="preserve">[Lux] on minkä mittausjärjestelmän valaistusvoimakkuuden yksikkö?</w:t>
      </w:r>
    </w:p>
    <w:p>
      <w:r>
        <w:rPr>
          <w:b/>
        </w:rPr>
        <w:t xml:space="preserve">Tulos</w:t>
      </w:r>
    </w:p>
    <w:p>
      <w:r>
        <w:t xml:space="preserve">Missä yksikköjärjestelmässä valaistusvoimakkuus mitataan käyttämällä [Lux]?</w:t>
      </w:r>
    </w:p>
    <w:p>
      <w:r>
        <w:rPr>
          <w:b/>
        </w:rPr>
        <w:t xml:space="preserve">Esimerkki 5.341</w:t>
      </w:r>
    </w:p>
    <w:p>
      <w:r>
        <w:t xml:space="preserve">alkuperäinen kysymys: Vastaus: University of oxfordanswer type: Lisätietoja: Oxfordin yliopisto, Oxfordin yliopisto, University of Oxford, University of Oxford, University of Oxford, University of Oxford, University of Oxford: The Isis Magazine perustettiin Oxfordin yliopistoon vuonna 1892. Se on perinteisesti ollut opiskelijalehti Cherwellin kilpailija, ja lopulta jälkimmäisen kustantamo, Oxford Student Publications Limited, osti sen 1990-luvun lopulla. Nykyään se toimii lukukausittain ilmestyvänä lehtenä ja verkkosivustona, joka tarjoaa mahdollisuuden erikoisjournalismille. Pitkän historiansa aikana The ISIS on hyötynyt siitä, että siihen on osallistunut henkilöitä, joilla on merkittävää kirjallista lahjakkuutta. Alumnien joukossa ovat Hilaire Belloc, Evelyn Waugh, Harold Acton, Graham Greene, John Betjeman, Michael Foot, Jo Grimond, Sylvia Plath, Dennis Potter, Adrian Mitchell, Robert Robinson, Richard Ingrams, David Dimbleby, Gyles Brandreth, Terry Jones, George Osborne, Nigella Lawson ja Ben Goldacre.</w:t>
      </w:r>
    </w:p>
    <w:p>
      <w:r>
        <w:rPr>
          <w:b/>
        </w:rPr>
        <w:t xml:space="preserve">Tulos</w:t>
      </w:r>
    </w:p>
    <w:p>
      <w:r>
        <w:t xml:space="preserve">[The Isis Magazine] julkaistaan missä koulussa?</w:t>
      </w:r>
    </w:p>
    <w:p>
      <w:r>
        <w:rPr>
          <w:b/>
        </w:rPr>
        <w:t xml:space="preserve">Tulos</w:t>
      </w:r>
    </w:p>
    <w:p>
      <w:r>
        <w:t xml:space="preserve">[The Isis Magazine] on osa mitä koulua?</w:t>
      </w:r>
    </w:p>
    <w:p>
      <w:r>
        <w:rPr>
          <w:b/>
        </w:rPr>
        <w:t xml:space="preserve">Tulos</w:t>
      </w:r>
    </w:p>
    <w:p>
      <w:r>
        <w:t xml:space="preserve">Mikä koulu perusti [The Isis Magazine]?</w:t>
      </w:r>
    </w:p>
    <w:p>
      <w:r>
        <w:rPr>
          <w:b/>
        </w:rPr>
        <w:t xml:space="preserve">Tulos</w:t>
      </w:r>
    </w:p>
    <w:p>
      <w:r>
        <w:t xml:space="preserve">[The Isis Magazine] on missä koulussa?</w:t>
      </w:r>
    </w:p>
    <w:p>
      <w:r>
        <w:rPr>
          <w:b/>
        </w:rPr>
        <w:t xml:space="preserve">Tulos</w:t>
      </w:r>
    </w:p>
    <w:p>
      <w:r>
        <w:t xml:space="preserve">[The Isis Magazine] on saatavilla mistä koulusta?</w:t>
      </w:r>
    </w:p>
    <w:p>
      <w:r>
        <w:rPr>
          <w:b/>
        </w:rPr>
        <w:t xml:space="preserve">Esimerkki 5.342</w:t>
      </w:r>
    </w:p>
    <w:p>
      <w:r>
        <w:t xml:space="preserve">alkuperäinen kysymys: Vastaus: SikhismansanVastaustyyppi: Sikhismans vastaus: Kirtania harjoittavat uskonnot: Uskonto.</w:t>
      </w:r>
    </w:p>
    <w:p>
      <w:r>
        <w:rPr>
          <w:b/>
        </w:rPr>
        <w:t xml:space="preserve">Tulos</w:t>
      </w:r>
    </w:p>
    <w:p>
      <w:r>
        <w:t xml:space="preserve">Mitkä uskonnot harjoittavat [Kirtania]?</w:t>
      </w:r>
    </w:p>
    <w:p>
      <w:r>
        <w:rPr>
          <w:b/>
        </w:rPr>
        <w:t xml:space="preserve">Tulos</w:t>
      </w:r>
    </w:p>
    <w:p>
      <w:r>
        <w:t xml:space="preserve">Mitkä uskonnot harjoittavat [Kirtania]?</w:t>
      </w:r>
    </w:p>
    <w:p>
      <w:r>
        <w:rPr>
          <w:b/>
        </w:rPr>
        <w:t xml:space="preserve">Tulos</w:t>
      </w:r>
    </w:p>
    <w:p>
      <w:r>
        <w:t xml:space="preserve">Mitkä uskonnot harjoittavat [Kirtania]?</w:t>
      </w:r>
    </w:p>
    <w:p>
      <w:r>
        <w:rPr>
          <w:b/>
        </w:rPr>
        <w:t xml:space="preserve">Tulos</w:t>
      </w:r>
    </w:p>
    <w:p>
      <w:r>
        <w:t xml:space="preserve">[Kirtania] harjoitetaan missä uskonnoissa?</w:t>
      </w:r>
    </w:p>
    <w:p>
      <w:r>
        <w:rPr>
          <w:b/>
        </w:rPr>
        <w:t xml:space="preserve">Tulos</w:t>
      </w:r>
    </w:p>
    <w:p>
      <w:r>
        <w:t xml:space="preserve">Etsi uskontoja, jotka harjoittavat [Kirtania]</w:t>
      </w:r>
    </w:p>
    <w:p>
      <w:r>
        <w:rPr>
          <w:b/>
        </w:rPr>
        <w:t xml:space="preserve">Esimerkki 5.343</w:t>
      </w:r>
    </w:p>
    <w:p>
      <w:r>
        <w:t xml:space="preserve">alkuperäinen kysymys: Vastaus: Lady Companion of the garter, Lady Companion of the order of the thistleanswer type: Lisätiedot: Ritarillinen arvonimi: Lady Companion on ritarikunnan arvo. ¬†Sen miespuolinen vastine on Knight Companion.</w:t>
      </w:r>
    </w:p>
    <w:p>
      <w:r>
        <w:rPr>
          <w:b/>
        </w:rPr>
        <w:t xml:space="preserve">Tulos</w:t>
      </w:r>
    </w:p>
    <w:p>
      <w:r>
        <w:t xml:space="preserve">Minkä ritarillisen arvonimen saa [Lady Companion]?</w:t>
      </w:r>
    </w:p>
    <w:p>
      <w:r>
        <w:rPr>
          <w:b/>
        </w:rPr>
        <w:t xml:space="preserve">Tulos</w:t>
      </w:r>
    </w:p>
    <w:p>
      <w:r>
        <w:t xml:space="preserve">Mikä on ritarillinen arvonimi, jolla on arvo [Lady Companion]?</w:t>
      </w:r>
    </w:p>
    <w:p>
      <w:r>
        <w:rPr>
          <w:b/>
        </w:rPr>
        <w:t xml:space="preserve">Tulos</w:t>
      </w:r>
    </w:p>
    <w:p>
      <w:r>
        <w:t xml:space="preserve">Millä ritarillisilla arvonimillä [Lady Companion] tunnetaan?</w:t>
      </w:r>
    </w:p>
    <w:p>
      <w:r>
        <w:rPr>
          <w:b/>
        </w:rPr>
        <w:t xml:space="preserve">Tulos</w:t>
      </w:r>
    </w:p>
    <w:p>
      <w:r>
        <w:t xml:space="preserve">[Lady Companion]on arvo, joka on ritarillisella arvonimellä?</w:t>
      </w:r>
    </w:p>
    <w:p>
      <w:r>
        <w:rPr>
          <w:b/>
        </w:rPr>
        <w:t xml:space="preserve">Esimerkki 5.344</w:t>
      </w:r>
    </w:p>
    <w:p>
      <w:r>
        <w:t xml:space="preserve">alkuperäinen kysymys: Vastaus: Matt Cardleanswer type: Card Matt Card: Musiikkiartisti: Musiikkiartisti: The Porcelain Tour oli Matt Cardlen 19-päiväinen konserttikiertue, joka tuki hänen vuonna 2013 julkaistua albumiaan Porcelain. Se järjestettiin Irlannissa ja Yhdistyneessä kuningaskunnassa huhtikuun 2014 ajan, ja se päättyi Telfordiin 25. huhtikuuta.</w:t>
      </w:r>
    </w:p>
    <w:p>
      <w:r>
        <w:rPr>
          <w:b/>
        </w:rPr>
        <w:t xml:space="preserve">Tulos</w:t>
      </w:r>
    </w:p>
    <w:p>
      <w:r>
        <w:t xml:space="preserve">Kuka järjesti [posliinikiertueen]?</w:t>
      </w:r>
    </w:p>
    <w:p>
      <w:r>
        <w:rPr>
          <w:b/>
        </w:rPr>
        <w:t xml:space="preserve">Tulos</w:t>
      </w:r>
    </w:p>
    <w:p>
      <w:r>
        <w:t xml:space="preserve">The [Porcelain Tour] on minkä musiikkiartistin kiertue?</w:t>
      </w:r>
    </w:p>
    <w:p>
      <w:r>
        <w:rPr>
          <w:b/>
        </w:rPr>
        <w:t xml:space="preserve">Tulos</w:t>
      </w:r>
    </w:p>
    <w:p>
      <w:r>
        <w:t xml:space="preserve">Mikä musiikkiartisti teki [Posliinikiertueen]?</w:t>
      </w:r>
    </w:p>
    <w:p>
      <w:r>
        <w:rPr>
          <w:b/>
        </w:rPr>
        <w:t xml:space="preserve">Tulos</w:t>
      </w:r>
    </w:p>
    <w:p>
      <w:r>
        <w:t xml:space="preserve">[Porcelain Tour] teki kuka?</w:t>
      </w:r>
    </w:p>
    <w:p>
      <w:r>
        <w:rPr>
          <w:b/>
        </w:rPr>
        <w:t xml:space="preserve">Tulos</w:t>
      </w:r>
    </w:p>
    <w:p>
      <w:r>
        <w:t xml:space="preserve">[Porcelain Tour] teki kuka?</w:t>
      </w:r>
    </w:p>
    <w:p>
      <w:r>
        <w:rPr>
          <w:b/>
        </w:rPr>
        <w:t xml:space="preserve">Esimerkki 5.345</w:t>
      </w:r>
    </w:p>
    <w:p>
      <w:r>
        <w:t xml:space="preserve">alkuperäinen kysymys: Which film editor edited [Invitation Only]answer: johan volnyanswer type: Volny Volny: Elokuvaleikkaaja.</w:t>
      </w:r>
    </w:p>
    <w:p>
      <w:r>
        <w:rPr>
          <w:b/>
        </w:rPr>
        <w:t xml:space="preserve">Tulos</w:t>
      </w:r>
    </w:p>
    <w:p>
      <w:r>
        <w:t xml:space="preserve">Kuka oli elokuvan [Invitation Only] leikkaaja?</w:t>
      </w:r>
    </w:p>
    <w:p>
      <w:r>
        <w:rPr>
          <w:b/>
        </w:rPr>
        <w:t xml:space="preserve">Tulos</w:t>
      </w:r>
    </w:p>
    <w:p>
      <w:r>
        <w:t xml:space="preserve">Kuka elokuvatoimittaja on editoinut [Invitation Only]?</w:t>
      </w:r>
    </w:p>
    <w:p>
      <w:r>
        <w:rPr>
          <w:b/>
        </w:rPr>
        <w:t xml:space="preserve">Tulos</w:t>
      </w:r>
    </w:p>
    <w:p>
      <w:r>
        <w:t xml:space="preserve">[Invitation Only] loi mikä elokuvaleikkaaja?</w:t>
      </w:r>
    </w:p>
    <w:p>
      <w:r>
        <w:rPr>
          <w:b/>
        </w:rPr>
        <w:t xml:space="preserve">Tulos</w:t>
      </w:r>
    </w:p>
    <w:p>
      <w:r>
        <w:t xml:space="preserve">[Invitation Only] on leikannut kuka elokuvaleikkaaja?</w:t>
      </w:r>
    </w:p>
    <w:p>
      <w:r>
        <w:rPr>
          <w:b/>
        </w:rPr>
        <w:t xml:space="preserve">Tulos</w:t>
      </w:r>
    </w:p>
    <w:p>
      <w:r>
        <w:t xml:space="preserve">Minkä ammattilaisen leikkaama elokuva [Invitation Only] on?</w:t>
      </w:r>
    </w:p>
    <w:p>
      <w:r>
        <w:rPr>
          <w:b/>
        </w:rPr>
        <w:t xml:space="preserve">Esimerkki 5.346</w:t>
      </w:r>
    </w:p>
    <w:p>
      <w:r>
        <w:t xml:space="preserve">alkuperäinen kysymys: Mikä tapahtuma on sattunut [1930-luvulla]?vastaus: Vastaustyyppi: 1938vastaustyyppi: Lisätiedot: 1938, 1938, tyyppi: Tapahtuma: 1930-luku oli vuosikymmen, joka alkoi 1. tammikuuta 1930 ja päättyi 31. joulukuuta 1939.</w:t>
      </w:r>
    </w:p>
    <w:p>
      <w:r>
        <w:rPr>
          <w:b/>
        </w:rPr>
        <w:t xml:space="preserve">Tulos</w:t>
      </w:r>
    </w:p>
    <w:p>
      <w:r>
        <w:t xml:space="preserve">Mikä on tapahtuma, joka tapahtui [1930-luvulla]?</w:t>
      </w:r>
    </w:p>
    <w:p>
      <w:r>
        <w:rPr>
          <w:b/>
        </w:rPr>
        <w:t xml:space="preserve">Tulos</w:t>
      </w:r>
    </w:p>
    <w:p>
      <w:r>
        <w:t xml:space="preserve">Mikä on tapahtuma, joka tapahtui [1930-luvulla]?</w:t>
      </w:r>
    </w:p>
    <w:p>
      <w:r>
        <w:rPr>
          <w:b/>
        </w:rPr>
        <w:t xml:space="preserve">Tulos</w:t>
      </w:r>
    </w:p>
    <w:p>
      <w:r>
        <w:t xml:space="preserve">Nimeä tapahtuma [1930-luvulla].</w:t>
      </w:r>
    </w:p>
    <w:p>
      <w:r>
        <w:rPr>
          <w:b/>
        </w:rPr>
        <w:t xml:space="preserve">Tulos</w:t>
      </w:r>
    </w:p>
    <w:p>
      <w:r>
        <w:t xml:space="preserve">Minkä tapahtuman tiedetään tapahtuneen [1930-luvulla]?</w:t>
      </w:r>
    </w:p>
    <w:p>
      <w:r>
        <w:rPr>
          <w:b/>
        </w:rPr>
        <w:t xml:space="preserve">Tulos</w:t>
      </w:r>
    </w:p>
    <w:p>
      <w:r>
        <w:t xml:space="preserve">Mikä tapahtuma sattui [1930-luvulla]?</w:t>
      </w:r>
    </w:p>
    <w:p>
      <w:r>
        <w:rPr>
          <w:b/>
        </w:rPr>
        <w:t xml:space="preserve">Esimerkki 5.347</w:t>
      </w:r>
    </w:p>
    <w:p>
      <w:r>
        <w:t xml:space="preserve">alkuperäinen kysymys: Vastaus: Nicolai FechinVastaustyyppi: [Pietro] on minkä kuvataiteilijan taideteos?vastaus: Nicolai FechinVastaustyyppi: [Pietro] on [Pietro] taideteos: Fechin fechin nimi: Kuvataiteilija.</w:t>
      </w:r>
    </w:p>
    <w:p>
      <w:r>
        <w:rPr>
          <w:b/>
        </w:rPr>
        <w:t xml:space="preserve">Tulos</w:t>
      </w:r>
    </w:p>
    <w:p>
      <w:r>
        <w:t xml:space="preserve">Kuka kuvataiteilija loi [Pietro] -nimisen teoksen?</w:t>
      </w:r>
    </w:p>
    <w:p>
      <w:r>
        <w:rPr>
          <w:b/>
        </w:rPr>
        <w:t xml:space="preserve">Tulos</w:t>
      </w:r>
    </w:p>
    <w:p>
      <w:r>
        <w:t xml:space="preserve">Mikä kuvataiteilija loi [Pietron]?</w:t>
      </w:r>
    </w:p>
    <w:p>
      <w:r>
        <w:rPr>
          <w:b/>
        </w:rPr>
        <w:t xml:space="preserve">Tulos</w:t>
      </w:r>
    </w:p>
    <w:p>
      <w:r>
        <w:t xml:space="preserve">Kuka kuvataiteilija loi [Pietro]?</w:t>
      </w:r>
    </w:p>
    <w:p>
      <w:r>
        <w:rPr>
          <w:b/>
        </w:rPr>
        <w:t xml:space="preserve">Tulos</w:t>
      </w:r>
    </w:p>
    <w:p>
      <w:r>
        <w:t xml:space="preserve">Kuka loi [Pietron]?</w:t>
      </w:r>
    </w:p>
    <w:p>
      <w:r>
        <w:rPr>
          <w:b/>
        </w:rPr>
        <w:t xml:space="preserve">Tulos</w:t>
      </w:r>
    </w:p>
    <w:p>
      <w:r>
        <w:t xml:space="preserve">Kuka kuvataiteilija loi teoksen [Pietro]?</w:t>
      </w:r>
    </w:p>
    <w:p>
      <w:r>
        <w:rPr>
          <w:b/>
        </w:rPr>
        <w:t xml:space="preserve">Tulos</w:t>
      </w:r>
    </w:p>
    <w:p>
      <w:r>
        <w:t xml:space="preserve">Kuka loi [Pietron]?</w:t>
      </w:r>
    </w:p>
    <w:p>
      <w:r>
        <w:rPr>
          <w:b/>
        </w:rPr>
        <w:t xml:space="preserve">Esimerkki 5.348</w:t>
      </w:r>
    </w:p>
    <w:p>
      <w:r>
        <w:t xml:space="preserve">alkuperäinen kysymys: Vastaus: Mafia-komediaVastaustyyppi: Mikä on [Mafia]-elokuvan genre? Media genre.auxiliary information: Mafia on eräänlainen järjestäytyneen rikollisuuden syndikaatti, jonka pääasiallisia toimintoja ovat suojeluskiristys, rikollisten välisten riitojen sovittelu sekä laittomien sopimusten ja liiketoimien organisointi ja valvonta. Toissijaisia toimintoja voivat olla esimerkiksi huumekauppa, koronkiskonta ja petokset. Termiä käytettiin alun perin Sisilian mafiasta, mutta sittemmin se on laajentunut kattamaan myös muita järjestöjä, joilla on samankaltaiset menetelmät ja tarkoitusperät, esimerkiksi "Venäjän mafia", "Japanin mafia", "Albanian mafia" tai "Maltan mafia". Lehdistö ja yleisö käyttävät termiä epävirallisesti; rikollisjärjestöillä itsellään on omat terminsä. Yksinään ja ilman mitään määritteitä käytettynä "mafia" viittaa yleensä joko Sisilian mafiaan tai Italian Amerikan mafiaan.</w:t>
      </w:r>
    </w:p>
    <w:p>
      <w:r>
        <w:rPr>
          <w:b/>
        </w:rPr>
        <w:t xml:space="preserve">Tulos</w:t>
      </w:r>
    </w:p>
    <w:p>
      <w:r>
        <w:t xml:space="preserve">[Mafia] on osa mitä genreä?</w:t>
      </w:r>
    </w:p>
    <w:p>
      <w:r>
        <w:rPr>
          <w:b/>
        </w:rPr>
        <w:t xml:space="preserve">Tulos</w:t>
      </w:r>
    </w:p>
    <w:p>
      <w:r>
        <w:t xml:space="preserve">[Mafia] on mitä genreä?</w:t>
      </w:r>
    </w:p>
    <w:p>
      <w:r>
        <w:rPr>
          <w:b/>
        </w:rPr>
        <w:t xml:space="preserve">Tulos</w:t>
      </w:r>
    </w:p>
    <w:p>
      <w:r>
        <w:t xml:space="preserve">[Mafia] kuuluu mihin genreen?</w:t>
      </w:r>
    </w:p>
    <w:p>
      <w:r>
        <w:rPr>
          <w:b/>
        </w:rPr>
        <w:t xml:space="preserve">Tulos</w:t>
      </w:r>
    </w:p>
    <w:p>
      <w:r>
        <w:t xml:space="preserve">Mihin genreen [Mafia] kuuluu?</w:t>
      </w:r>
    </w:p>
    <w:p>
      <w:r>
        <w:rPr>
          <w:b/>
        </w:rPr>
        <w:t xml:space="preserve">Tulos</w:t>
      </w:r>
    </w:p>
    <w:p>
      <w:r>
        <w:t xml:space="preserve">[Mafia] kuuluu mihin genreen?</w:t>
      </w:r>
    </w:p>
    <w:p>
      <w:r>
        <w:rPr>
          <w:b/>
        </w:rPr>
        <w:t xml:space="preserve">Esimerkki 5.349</w:t>
      </w:r>
    </w:p>
    <w:p>
      <w:r>
        <w:t xml:space="preserve">alkuperäinen kysymys: Vastaus: Brittiläisen imperiumin ritarikunnan upseeri, Brittiläisen imperiumin ritarikunnan suurristi, Brittiläisen imperiumin ritarikunnan komentajaVastaustyyppi: Mikä on [Brittiläisen imperiumin ritarikunnan] ritarikunta? Ritarillinen arvonimi.lisätiedot: The Most Excellent Order of the British Empire on "brittiläisen demokratian ritarikunnan ritarikunta", joka palkitsee palveluksesta monenlaisissa hyödyllisissä tehtävissä. Kuningas Yrjö V perusti sen 4. kesäkuuta 1917, ja siihen kuuluu viisi luokkaa siviili- ja sotilasosastoissa, joista kaksi vanhinta tekevät saajasta joko ritarin, jos kyseessä on mies, tai rouvan, jos kyseessä on nainen. Ritarikuntaan liittyy myös British Empire Medal, jonka saajat ovat ritarikunnan jäseniä, mutta eivät sen jäseniä.</w:t>
      </w:r>
    </w:p>
    <w:p>
      <w:r>
        <w:rPr>
          <w:b/>
        </w:rPr>
        <w:t xml:space="preserve">Tulos</w:t>
      </w:r>
    </w:p>
    <w:p>
      <w:r>
        <w:t xml:space="preserve">Mikä on [Brittiläisen imperiumin ritarikunnan] ritarikunta?</w:t>
      </w:r>
    </w:p>
    <w:p>
      <w:r>
        <w:rPr>
          <w:b/>
        </w:rPr>
        <w:t xml:space="preserve">Tulos</w:t>
      </w:r>
    </w:p>
    <w:p>
      <w:r>
        <w:t xml:space="preserve">[Brittiläisen imperiumin ritarikunnalla] on mikä ritarikunnan arvonimi?</w:t>
      </w:r>
    </w:p>
    <w:p>
      <w:r>
        <w:rPr>
          <w:b/>
        </w:rPr>
        <w:t xml:space="preserve">Tulos</w:t>
      </w:r>
    </w:p>
    <w:p>
      <w:r>
        <w:t xml:space="preserve">Mikä on [Brittiläisen imperiumin ritarikunnan] ritarikunta?</w:t>
      </w:r>
    </w:p>
    <w:p>
      <w:r>
        <w:rPr>
          <w:b/>
        </w:rPr>
        <w:t xml:space="preserve">Tulos</w:t>
      </w:r>
    </w:p>
    <w:p>
      <w:r>
        <w:t xml:space="preserve">Missä järjestyksessä [Brittiläisen imperiumin ritarikunta] on?</w:t>
      </w:r>
    </w:p>
    <w:p>
      <w:r>
        <w:rPr>
          <w:b/>
        </w:rPr>
        <w:t xml:space="preserve">Tulos</w:t>
      </w:r>
    </w:p>
    <w:p>
      <w:r>
        <w:t xml:space="preserve">Mihin ritarikunnan ritarikuntaan [Order of the British Empire] kuuluu?</w:t>
      </w:r>
    </w:p>
    <w:p>
      <w:r>
        <w:rPr>
          <w:b/>
        </w:rPr>
        <w:t xml:space="preserve">Esimerkki 5.350</w:t>
      </w:r>
    </w:p>
    <w:p>
      <w:r>
        <w:t xml:space="preserve">alkuperäinen kysymys: Vastaus: March of the EaglesVastaustyyppi: Mikä videopeli käyttää [Clausewitz Engine] pelimoottoria?Vastaus: March of the Eagles Nimi: Powerpelien tyyppi: Videopeli: Powerpelien tyyppi: Videopeli.</w:t>
      </w:r>
    </w:p>
    <w:p>
      <w:r>
        <w:rPr>
          <w:b/>
        </w:rPr>
        <w:t xml:space="preserve">Tulos</w:t>
      </w:r>
    </w:p>
    <w:p>
      <w:r>
        <w:t xml:space="preserve">Missä videopelissä käytetään [Clausewitz Engineä]?</w:t>
      </w:r>
    </w:p>
    <w:p>
      <w:r>
        <w:rPr>
          <w:b/>
        </w:rPr>
        <w:t xml:space="preserve">Tulos</w:t>
      </w:r>
    </w:p>
    <w:p>
      <w:r>
        <w:t xml:space="preserve">[Clausewitz Engine] on pelimoottori, jota käytetään missä videopelissä?</w:t>
      </w:r>
    </w:p>
    <w:p>
      <w:r>
        <w:rPr>
          <w:b/>
        </w:rPr>
        <w:t xml:space="preserve">Tulos</w:t>
      </w:r>
    </w:p>
    <w:p>
      <w:r>
        <w:t xml:space="preserve">Mikä on videopeli, jossa käytetään [Clausewitz Engineä]?</w:t>
      </w:r>
    </w:p>
    <w:p>
      <w:r>
        <w:rPr>
          <w:b/>
        </w:rPr>
        <w:t xml:space="preserve">Tulos</w:t>
      </w:r>
    </w:p>
    <w:p>
      <w:r>
        <w:t xml:space="preserve">[Clausewitz Engine] on käytössä missä videopelissä?</w:t>
      </w:r>
    </w:p>
    <w:p>
      <w:r>
        <w:rPr>
          <w:b/>
        </w:rPr>
        <w:t xml:space="preserve">Tulos</w:t>
      </w:r>
    </w:p>
    <w:p>
      <w:r>
        <w:t xml:space="preserve">Mikä on videopeli, jossa on sama pelimoottori kuin [Clausewitz Engine]?</w:t>
      </w:r>
    </w:p>
    <w:p>
      <w:r>
        <w:rPr>
          <w:b/>
        </w:rPr>
        <w:t xml:space="preserve">Esimerkki 5.351</w:t>
      </w:r>
    </w:p>
    <w:p>
      <w:r>
        <w:t xml:space="preserve">alkuperäinen kysymys: Vastaus: Basel / bau- und verkehrsdepartementVastaustyyppi: Baselin / bau- und verkehrsdepartementVastaustyyppi: Baselin / bau- und verkehrsdepartement: Lisätiedot: Baselin kaupungin rakennusosasto Sveitsissä.</w:t>
      </w:r>
    </w:p>
    <w:p>
      <w:r>
        <w:rPr>
          <w:b/>
        </w:rPr>
        <w:t xml:space="preserve">Tulos</w:t>
      </w:r>
    </w:p>
    <w:p>
      <w:r>
        <w:t xml:space="preserve">[Basel / Baudepartement] oli minkä valtion viraston entinen nimi?</w:t>
      </w:r>
    </w:p>
    <w:p>
      <w:r>
        <w:rPr>
          <w:b/>
        </w:rPr>
        <w:t xml:space="preserve">Tulos</w:t>
      </w:r>
    </w:p>
    <w:p>
      <w:r>
        <w:t xml:space="preserve">Mikä on [Baselin / Baudepartementin] valtion viraston nykyinen nimi?</w:t>
      </w:r>
    </w:p>
    <w:p>
      <w:r>
        <w:rPr>
          <w:b/>
        </w:rPr>
        <w:t xml:space="preserve">Tulos</w:t>
      </w:r>
    </w:p>
    <w:p>
      <w:r>
        <w:t xml:space="preserve">[Basel / Baudepartement] on entinen termi mille valtion virastolle?</w:t>
      </w:r>
    </w:p>
    <w:p>
      <w:r>
        <w:rPr>
          <w:b/>
        </w:rPr>
        <w:t xml:space="preserve">Tulos</w:t>
      </w:r>
    </w:p>
    <w:p>
      <w:r>
        <w:t xml:space="preserve">Mikä virasto tunnetaan myös nimellä [Basel / Baudepartement]?</w:t>
      </w:r>
    </w:p>
    <w:p>
      <w:r>
        <w:rPr>
          <w:b/>
        </w:rPr>
        <w:t xml:space="preserve">Tulos</w:t>
      </w:r>
    </w:p>
    <w:p>
      <w:r>
        <w:t xml:space="preserve">[Basel / Baudepartement] on minkä nykyisen valtion viraston entinen nimi?</w:t>
      </w:r>
    </w:p>
    <w:p>
      <w:r>
        <w:rPr>
          <w:b/>
        </w:rPr>
        <w:t xml:space="preserve">Esimerkki 5.352</w:t>
      </w:r>
    </w:p>
    <w:p>
      <w:r>
        <w:t xml:space="preserve">alkuperäinen kysymys: Vastaus: Mihin tapahtumaan [Bobby Johns] osallistui? Vastaustyyppi: 1962 volunteer 500, 1960 atlanta 500vastaustyyppi: 1962 volunteer 500, 1960 atlanta 500: Vastaustyyppi: Tapahtuma: Bobby Johns on eläkkeellä oleva yhdysvaltalainen kilpa-autoilija. Johns ajoi kilpaa NASCAR-sarjassa kausina 1956-1969, ja hänellä oli urallaan 141 starttia. Hänellä oli kaksi voittoa 36 kymmenen parhaan joukkoon sijoittumisensa joukossa, ja hän sijoittui kaudella 1960 pistepörssissä kolmanneksi. Hän yritti myös päästä Indianapolis 500 -kilpailuun 7 kertaa ja onnistui siinä sekä 1965 että 1969, jolloin hän sijoittui 7. ja 10. sijalle. Bobby Jones pystyi ajamaan kilpaa NASCARissa huolimatta siitä, että hänet oli kutsuttu Yhdysvaltain armeijaan.</w:t>
      </w:r>
    </w:p>
    <w:p>
      <w:r>
        <w:rPr>
          <w:b/>
        </w:rPr>
        <w:t xml:space="preserve">Tulos</w:t>
      </w:r>
    </w:p>
    <w:p>
      <w:r>
        <w:t xml:space="preserve">Mihin tapahtumaan [Bobby Johns] osallistui?</w:t>
      </w:r>
    </w:p>
    <w:p>
      <w:r>
        <w:rPr>
          <w:b/>
        </w:rPr>
        <w:t xml:space="preserve">Tulos</w:t>
      </w:r>
    </w:p>
    <w:p>
      <w:r>
        <w:t xml:space="preserve">Mihin tapahtumaan [Bobby Johns] osallistui?</w:t>
      </w:r>
    </w:p>
    <w:p>
      <w:r>
        <w:rPr>
          <w:b/>
        </w:rPr>
        <w:t xml:space="preserve">Tulos</w:t>
      </w:r>
    </w:p>
    <w:p>
      <w:r>
        <w:t xml:space="preserve">Mistä tapahtumasta [Bobby Johns] tunnetaan?</w:t>
      </w:r>
    </w:p>
    <w:p>
      <w:r>
        <w:rPr>
          <w:b/>
        </w:rPr>
        <w:t xml:space="preserve">Tulos</w:t>
      </w:r>
    </w:p>
    <w:p>
      <w:r>
        <w:t xml:space="preserve">Mihin tapahtumaan [Bobby Johns] osallistui?</w:t>
      </w:r>
    </w:p>
    <w:p>
      <w:r>
        <w:rPr>
          <w:b/>
        </w:rPr>
        <w:t xml:space="preserve">Tulos</w:t>
      </w:r>
    </w:p>
    <w:p>
      <w:r>
        <w:t xml:space="preserve">[Bobby Johns] oli mukana missä tapahtumassa?</w:t>
      </w:r>
    </w:p>
    <w:p>
      <w:r>
        <w:rPr>
          <w:b/>
        </w:rPr>
        <w:t xml:space="preserve">Esimerkki 5.353</w:t>
      </w:r>
    </w:p>
    <w:p>
      <w:r>
        <w:t xml:space="preserve">alkuperäinen kysymys: Vastaus: Terry AustinVastaustyyppi: Kuka piirtäjä piirtää [The Uncanny X-Men #142]?Vastaus: Terry AustinVastaustyyppi: Sarjakuvamustajan tyyppi: Austin Auster: Sarjakuvamustajan tyyppi: Comic Book Inker.auxiliary information: The Uncanny X-Men #142 on ensimmäinen X-men-sarjakuva, jonka virallinen nimi on Uncanny. Numero sisältää Days of Future Past -tarinan päätösluvun, Mind Out of Time!</w:t>
      </w:r>
    </w:p>
    <w:p>
      <w:r>
        <w:rPr>
          <w:b/>
        </w:rPr>
        <w:t xml:space="preserve">Tulos</w:t>
      </w:r>
    </w:p>
    <w:p>
      <w:r>
        <w:t xml:space="preserve">[The Uncanny X-Men #142] tussasi mikä sarjakuvamerkitsijä?</w:t>
      </w:r>
    </w:p>
    <w:p>
      <w:r>
        <w:rPr>
          <w:b/>
        </w:rPr>
        <w:t xml:space="preserve">Tulos</w:t>
      </w:r>
    </w:p>
    <w:p>
      <w:r>
        <w:t xml:space="preserve">[The Uncanny X-Men #142] tussasi mikä sarjakuvamerkitsijä?</w:t>
      </w:r>
    </w:p>
    <w:p>
      <w:r>
        <w:rPr>
          <w:b/>
        </w:rPr>
        <w:t xml:space="preserve">Tulos</w:t>
      </w:r>
    </w:p>
    <w:p>
      <w:r>
        <w:t xml:space="preserve">Sarjakuvan [The Uncanny X-Men #142] kirjoitti kuka?</w:t>
      </w:r>
    </w:p>
    <w:p>
      <w:r>
        <w:rPr>
          <w:b/>
        </w:rPr>
        <w:t xml:space="preserve">Tulos</w:t>
      </w:r>
    </w:p>
    <w:p>
      <w:r>
        <w:t xml:space="preserve">Mikä on sen kuvittajan nimi, joka suunnitteli sarjakuvan [The Uncanny X-Men #142]?</w:t>
      </w:r>
    </w:p>
    <w:p>
      <w:r>
        <w:rPr>
          <w:b/>
        </w:rPr>
        <w:t xml:space="preserve">Tulos</w:t>
      </w:r>
    </w:p>
    <w:p>
      <w:r>
        <w:t xml:space="preserve">Kuka oli se sarjakuvamerkitsijä, joka tussasi [The Uncanny X-Men #142]?</w:t>
      </w:r>
    </w:p>
    <w:p>
      <w:r>
        <w:rPr>
          <w:b/>
        </w:rPr>
        <w:t xml:space="preserve">Esimerkki 5.354</w:t>
      </w:r>
    </w:p>
    <w:p>
      <w:r>
        <w:t xml:space="preserve">alkuperäinen kysymys: Vastaus: frets on fire, guitar hero ii, guitar hero....vastaustyyppi: Hero Hero Hero: Musiikkipeli.</w:t>
      </w:r>
    </w:p>
    <w:p>
      <w:r>
        <w:rPr>
          <w:b/>
        </w:rPr>
        <w:t xml:space="preserve">Tulos</w:t>
      </w:r>
    </w:p>
    <w:p>
      <w:r>
        <w:t xml:space="preserve">Minkä musiikkivideopelin pelaaminen edellyttää [Guitar Hero Guitar] -kitaraa?</w:t>
      </w:r>
    </w:p>
    <w:p>
      <w:r>
        <w:rPr>
          <w:b/>
        </w:rPr>
        <w:t xml:space="preserve">Tulos</w:t>
      </w:r>
    </w:p>
    <w:p>
      <w:r>
        <w:t xml:space="preserve">Mikä on musiikkipeli, jonka pelaamiseen tarvitaan [Guitar Hero Guitar]?</w:t>
      </w:r>
    </w:p>
    <w:p>
      <w:r>
        <w:rPr>
          <w:b/>
        </w:rPr>
        <w:t xml:space="preserve">Tulos</w:t>
      </w:r>
    </w:p>
    <w:p>
      <w:r>
        <w:t xml:space="preserve">[Guitar Hero Guitar] tarvitaan mitä pelejä varten?</w:t>
      </w:r>
    </w:p>
    <w:p>
      <w:r>
        <w:rPr>
          <w:b/>
        </w:rPr>
        <w:t xml:space="preserve">Tulos</w:t>
      </w:r>
    </w:p>
    <w:p>
      <w:r>
        <w:t xml:space="preserve">Mitä musiikkipeliä varten tarvitset [Guitar Hero Guitar]?</w:t>
      </w:r>
    </w:p>
    <w:p>
      <w:r>
        <w:rPr>
          <w:b/>
        </w:rPr>
        <w:t xml:space="preserve">Tulos</w:t>
      </w:r>
    </w:p>
    <w:p>
      <w:r>
        <w:t xml:space="preserve">[Guitar Hero Guitar] tarvitaan mitä musiikkipeliä varten?</w:t>
      </w:r>
    </w:p>
    <w:p>
      <w:r>
        <w:rPr>
          <w:b/>
        </w:rPr>
        <w:t xml:space="preserve">Esimerkki 5.355</w:t>
      </w:r>
    </w:p>
    <w:p>
      <w:r>
        <w:t xml:space="preserve">alkuperäinen kysymys: Vastaus: Pratt v a-g for jamaica, Neylon v dickens, Canada steamship lines ltd v r....vastaustyyppi: Minkä oikeustapauksen [Judicial Committee of the Privy Council] käsitteli? Vastaustyyppi: Oikeudellinen tapaus: Judicial Committee of the Privy Council on yksi Yhdistyneen kuningaskunnan korkeimmista tuomioistuimista. Se perustettiin Judicial Committee Act 1833:lla käsittelemään valituksia, joita aiemmin käsitteli King-in-Council, ja se on useiden itsenäisten Kansainyhteisön maiden, brittiläisten merentakaisten alueiden ja brittiläisen kruunun riippuvuusalueiden korkein muutoksenhakutuomioistuin. Siihen viitataan usein nimellä Privy Council, koska useimmissa tapauksissa valitukset tehdään ÄòHer Majesty in Councilille´, joka sitten siirtää asian Judicial Committee -valiokunnan käsiteltäväksi Äòneuvontaa´ varten; Queen in Council hyväksyy aina Judicial Committee -valiokunnan raportin tuomioksi. Tiettyä asiaa käsittelevä tuomariryhmä tunnetaan nimellä "Äòlautakunta "Äô. Niissä Kansainyhteisön tasavalloissa, joissa JCPC toimii viimeisenä muutoksenhakutuomioistuimena, muutoksenhaku tehdään suoraan itse oikeudelliselle komitealle. Brunein tapauksessa valitukset tehdään Brunein sulttaanille, joka sitten siirtää asian oikeuskomitean käsiteltäväksi. Aikaisemmin oikeuskomitea antoi yksimielisen lausunnon, mutta vuoden 1966 oikeuskomiteamääräyksen jälkeen eriävät mielipiteet on sallittu.</w:t>
      </w:r>
    </w:p>
    <w:p>
      <w:r>
        <w:rPr>
          <w:b/>
        </w:rPr>
        <w:t xml:space="preserve">Tulos</w:t>
      </w:r>
    </w:p>
    <w:p>
      <w:r>
        <w:t xml:space="preserve">Minkä oikeustapauksen [Judicial Committee of the Privy Council] käsitteli?</w:t>
      </w:r>
    </w:p>
    <w:p>
      <w:r>
        <w:rPr>
          <w:b/>
        </w:rPr>
        <w:t xml:space="preserve">Tulos</w:t>
      </w:r>
    </w:p>
    <w:p>
      <w:r>
        <w:t xml:space="preserve">[Judicial Committee of the Privy Council] käsitteli minkä oikeustapauksen?</w:t>
      </w:r>
    </w:p>
    <w:p>
      <w:r>
        <w:rPr>
          <w:b/>
        </w:rPr>
        <w:t xml:space="preserve">Tulos</w:t>
      </w:r>
    </w:p>
    <w:p>
      <w:r>
        <w:t xml:space="preserve">Minkä oikeustapauksen parissa [Judicial Committee of the Privy Council] työskenteli?</w:t>
      </w:r>
    </w:p>
    <w:p>
      <w:r>
        <w:rPr>
          <w:b/>
        </w:rPr>
        <w:t xml:space="preserve">Tulos</w:t>
      </w:r>
    </w:p>
    <w:p>
      <w:r>
        <w:t xml:space="preserve">Minkä oikeustapauksen [Judicial Committee of the Privy Council] käsitteli?</w:t>
      </w:r>
    </w:p>
    <w:p>
      <w:r>
        <w:rPr>
          <w:b/>
        </w:rPr>
        <w:t xml:space="preserve">Tulos</w:t>
      </w:r>
    </w:p>
    <w:p>
      <w:r>
        <w:t xml:space="preserve">[Judicial Committee of the Privy Council] on tunnettu minkä asian käsittelystä?</w:t>
      </w:r>
    </w:p>
    <w:p>
      <w:r>
        <w:rPr>
          <w:b/>
        </w:rPr>
        <w:t xml:space="preserve">Esimerkki 5.356</w:t>
      </w:r>
    </w:p>
    <w:p>
      <w:r>
        <w:t xml:space="preserve">alkuperäinen kysymys: Vastaus: Rolls-Royce Merlin, F133-moottoriVastaustyyppi: Etsi männät, jotka käyttävät [V12-moottoria]vastaus: Rolls-Royce Merlin, F133-moottori: Lisätiedot: Vastausvaihtoehto: mäntämoottori: V12-moottori on V-moottori, jossa on 12 sylinteriä, jotka on asennettu kampikammioon kahteen kuuden sylinterin ryhmään, yleensä mutta ei aina 60¬∞ kulmassa toisiinsa nähden, ja kaikki 12 mäntää käyttävät yhteistä kampiakselia. Koska kukin sylinteripankki on pohjimmiltaan kuutossuora, joka on itsessään sekä ensiö- että toisiotasapainossa, V12-moottori on automaattisesti ensiö- ja toisiotasapainossa riippumatta siitä, mitä V-kulmaa käytetään, eikä se näin ollen tarvitse tasapainoakseleita. Nelitahtisessa 12-sylinterisessä moottorissa on tasainen sytytysjärjestys, jos sylinterit syttyvät 60¬∞:n välein kampiakselin kierron aikana, joten V12-moottorissa, jossa sylinteripankit ovat 60¬∞:n kerrannaisina, on tasaiset sytytysvälit ilman jaettuja kampiakseleita. Käyttämällä jaettuja kampiakseleita tai jättämällä pienet värähtelyt huomiotta mikä tahansa V-kulma on mahdollinen. 180¬∞-kokoonpanoon viitataan yleensä nimellä Flat-twelve-moottori tai jopa boxer, vaikka se on todellisuudessa 180¬∞ V-moottori, koska männät voivat käyttää jaettuja kampitappeja ja yleensä käyttävätkin niitä.</w:t>
      </w:r>
    </w:p>
    <w:p>
      <w:r>
        <w:rPr>
          <w:b/>
        </w:rPr>
        <w:t xml:space="preserve">Tulos</w:t>
      </w:r>
    </w:p>
    <w:p>
      <w:r>
        <w:t xml:space="preserve">mitkä ovat männät, joita käytetään [V12-moottorissa].</w:t>
      </w:r>
    </w:p>
    <w:p>
      <w:r>
        <w:rPr>
          <w:b/>
        </w:rPr>
        <w:t xml:space="preserve">Tulos</w:t>
      </w:r>
    </w:p>
    <w:p>
      <w:r>
        <w:t xml:space="preserve">Kuinka monta mäntää [V12-moottori] käyttää?</w:t>
      </w:r>
    </w:p>
    <w:p>
      <w:r>
        <w:rPr>
          <w:b/>
        </w:rPr>
        <w:t xml:space="preserve">Tulos</w:t>
      </w:r>
    </w:p>
    <w:p>
      <w:r>
        <w:t xml:space="preserve">Tutustu siihen, mitä mäntiä [V12-moottori] käyttää.</w:t>
      </w:r>
    </w:p>
    <w:p>
      <w:r>
        <w:rPr>
          <w:b/>
        </w:rPr>
        <w:t xml:space="preserve">Tulos</w:t>
      </w:r>
    </w:p>
    <w:p>
      <w:r>
        <w:t xml:space="preserve">Mitä mäntiä käytetään [V12-moottorissa]?</w:t>
      </w:r>
    </w:p>
    <w:p>
      <w:r>
        <w:rPr>
          <w:b/>
        </w:rPr>
        <w:t xml:space="preserve">Tulos</w:t>
      </w:r>
    </w:p>
    <w:p>
      <w:r>
        <w:t xml:space="preserve">Mikä mäntä käyttää [V12-moottoria]?</w:t>
      </w:r>
    </w:p>
    <w:p>
      <w:r>
        <w:rPr>
          <w:b/>
        </w:rPr>
        <w:t xml:space="preserve">Esimerkki 5.357</w:t>
      </w:r>
    </w:p>
    <w:p>
      <w:r>
        <w:t xml:space="preserve">alkuperäinen kysymys: Vastaus: Polvo de Angelvastaustyyppi: M√≥nica Romero]?vastaus: Polvo de Angelvastaustyyppi: M√≥nica Romero]?vastaus: Polvo de Angelvastaustyyppi: M√≥nica Romero]: Film.auxiliary information: M√≥nica Romero on elokuvaleikkaaja.</w:t>
      </w:r>
    </w:p>
    <w:p>
      <w:r>
        <w:rPr>
          <w:b/>
        </w:rPr>
        <w:t xml:space="preserve">Tulos</w:t>
      </w:r>
    </w:p>
    <w:p>
      <w:r>
        <w:t xml:space="preserve">[M√≥nica Romero] editoi minkä elokuvan?</w:t>
      </w:r>
    </w:p>
    <w:p>
      <w:r>
        <w:rPr>
          <w:b/>
        </w:rPr>
        <w:t xml:space="preserve">Tulos</w:t>
      </w:r>
    </w:p>
    <w:p>
      <w:r>
        <w:t xml:space="preserve">Mitä elokuvaa [M√≥nica Romero] on editoinut?</w:t>
      </w:r>
    </w:p>
    <w:p>
      <w:r>
        <w:rPr>
          <w:b/>
        </w:rPr>
        <w:t xml:space="preserve">Tulos</w:t>
      </w:r>
    </w:p>
    <w:p>
      <w:r>
        <w:t xml:space="preserve">Mikä oli [M√≥nica Romeron] leikkaama elokuva?</w:t>
      </w:r>
    </w:p>
    <w:p>
      <w:r>
        <w:rPr>
          <w:b/>
        </w:rPr>
        <w:t xml:space="preserve">Tulos</w:t>
      </w:r>
    </w:p>
    <w:p>
      <w:r>
        <w:t xml:space="preserve">[M√≥nica Romero] vastaa minkä elokuvan leikkaamisesta?</w:t>
      </w:r>
    </w:p>
    <w:p>
      <w:r>
        <w:rPr>
          <w:b/>
        </w:rPr>
        <w:t xml:space="preserve">Tulos</w:t>
      </w:r>
    </w:p>
    <w:p>
      <w:r>
        <w:t xml:space="preserve">[M√≥nica Romero] oli minkä elokuvan leikkaaja?</w:t>
      </w:r>
    </w:p>
    <w:p>
      <w:r>
        <w:rPr>
          <w:b/>
        </w:rPr>
        <w:t xml:space="preserve">Esimerkki 5.358</w:t>
      </w:r>
    </w:p>
    <w:p>
      <w:r>
        <w:t xml:space="preserve">alkuperäinen kysymys: Vastaus: New Presque Isle Light, Delawaren aallonmurtajan itäpään valo, Stratford Point Light..: Lighthouse.</w:t>
      </w:r>
    </w:p>
    <w:p>
      <w:r>
        <w:rPr>
          <w:b/>
        </w:rPr>
        <w:t xml:space="preserve">Tulos</w:t>
      </w:r>
    </w:p>
    <w:p>
      <w:r>
        <w:t xml:space="preserve">Minkä majakan tornin muoto on [kartiomainen]?</w:t>
      </w:r>
    </w:p>
    <w:p>
      <w:r>
        <w:rPr>
          <w:b/>
        </w:rPr>
        <w:t xml:space="preserve">Tulos</w:t>
      </w:r>
    </w:p>
    <w:p>
      <w:r>
        <w:t xml:space="preserve">Minkä majakan muoto on [kartiomainen]?</w:t>
      </w:r>
    </w:p>
    <w:p>
      <w:r>
        <w:rPr>
          <w:b/>
        </w:rPr>
        <w:t xml:space="preserve">Tulos</w:t>
      </w:r>
    </w:p>
    <w:p>
      <w:r>
        <w:t xml:space="preserve">Luettele majakka, jonka muoto on [kartiomainen].</w:t>
      </w:r>
    </w:p>
    <w:p>
      <w:r>
        <w:rPr>
          <w:b/>
        </w:rPr>
        <w:t xml:space="preserve">Tulos</w:t>
      </w:r>
    </w:p>
    <w:p>
      <w:r>
        <w:t xml:space="preserve">Minkä majakan muoto on [kartiomainen] torni?</w:t>
      </w:r>
    </w:p>
    <w:p>
      <w:r>
        <w:rPr>
          <w:b/>
        </w:rPr>
        <w:t xml:space="preserve">Tulos</w:t>
      </w:r>
    </w:p>
    <w:p>
      <w:r>
        <w:t xml:space="preserve">Minkä majakan muoto on [kartiomainen]?</w:t>
      </w:r>
    </w:p>
    <w:p>
      <w:r>
        <w:rPr>
          <w:b/>
        </w:rPr>
        <w:t xml:space="preserve">Tulos</w:t>
      </w:r>
    </w:p>
    <w:p>
      <w:r>
        <w:t xml:space="preserve">Mikä majakka on torniltaan [kartiomainen]?</w:t>
      </w:r>
    </w:p>
    <w:p>
      <w:r>
        <w:rPr>
          <w:b/>
        </w:rPr>
        <w:t xml:space="preserve">Esimerkki 5.359</w:t>
      </w:r>
    </w:p>
    <w:p>
      <w:r>
        <w:t xml:space="preserve">alkuperäinen kysymys: mikä on [ASp]n emulaattori?vastaus: zx spectrumvastaustyyppi: Tietokone.</w:t>
      </w:r>
    </w:p>
    <w:p>
      <w:r>
        <w:rPr>
          <w:b/>
        </w:rPr>
        <w:t xml:space="preserve">Tulos</w:t>
      </w:r>
    </w:p>
    <w:p>
      <w:r>
        <w:t xml:space="preserve">[ASp]on mikä emulaattori?</w:t>
      </w:r>
    </w:p>
    <w:p>
      <w:r>
        <w:rPr>
          <w:b/>
        </w:rPr>
        <w:t xml:space="preserve">Tulos</w:t>
      </w:r>
    </w:p>
    <w:p>
      <w:r>
        <w:t xml:space="preserve">Mikä on [ASp]n emulaattori?</w:t>
      </w:r>
    </w:p>
    <w:p>
      <w:r>
        <w:rPr>
          <w:b/>
        </w:rPr>
        <w:t xml:space="preserve">Tulos</w:t>
      </w:r>
    </w:p>
    <w:p>
      <w:r>
        <w:t xml:space="preserve">Mitä ohjelmistoa [ASp] emuloidaan?</w:t>
      </w:r>
    </w:p>
    <w:p>
      <w:r>
        <w:rPr>
          <w:b/>
        </w:rPr>
        <w:t xml:space="preserve">Tulos</w:t>
      </w:r>
    </w:p>
    <w:p>
      <w:r>
        <w:t xml:space="preserve">[ASp] on minkä emulaattori?</w:t>
      </w:r>
    </w:p>
    <w:p>
      <w:r>
        <w:rPr>
          <w:b/>
        </w:rPr>
        <w:t xml:space="preserve">Tulos</w:t>
      </w:r>
    </w:p>
    <w:p>
      <w:r>
        <w:t xml:space="preserve">Mitä emulaattoria [ASp] käyttää?</w:t>
      </w:r>
    </w:p>
    <w:p>
      <w:r>
        <w:rPr>
          <w:b/>
        </w:rPr>
        <w:t xml:space="preserve">Esimerkki 5.360</w:t>
      </w:r>
    </w:p>
    <w:p>
      <w:r>
        <w:t xml:space="preserve">alkuperäinen kysymys: Vastaus: englannin kieli, korean kieliVastaustyyppi: Mitä kieltä käytetään fiktiivisessä universumissa [Lost]?Vastaus: englannin kieli, korean kieliVastaustyyppi: Mitä kieltä käytetään fiktiivisessä universumissa [Lost]?Vastaus: englannin kieli, korean kieli: Kieli fiktiossa.</w:t>
      </w:r>
    </w:p>
    <w:p>
      <w:r>
        <w:rPr>
          <w:b/>
        </w:rPr>
        <w:t xml:space="preserve">Tulos</w:t>
      </w:r>
    </w:p>
    <w:p>
      <w:r>
        <w:t xml:space="preserve">Mitä kieltä käytetään fiktiivisessä universumissa [Lost]?</w:t>
      </w:r>
    </w:p>
    <w:p>
      <w:r>
        <w:rPr>
          <w:b/>
        </w:rPr>
        <w:t xml:space="preserve">Tulos</w:t>
      </w:r>
    </w:p>
    <w:p>
      <w:r>
        <w:t xml:space="preserve">Mitä kieltä käytetään [Lostin] fiktiivisessä universumissa?</w:t>
      </w:r>
    </w:p>
    <w:p>
      <w:r>
        <w:rPr>
          <w:b/>
        </w:rPr>
        <w:t xml:space="preserve">Tulos</w:t>
      </w:r>
    </w:p>
    <w:p>
      <w:r>
        <w:t xml:space="preserve">Mitä kieltä käytetään [Lostin] fiktiivisessä universumissa?</w:t>
      </w:r>
    </w:p>
    <w:p>
      <w:r>
        <w:rPr>
          <w:b/>
        </w:rPr>
        <w:t xml:space="preserve">Tulos</w:t>
      </w:r>
    </w:p>
    <w:p>
      <w:r>
        <w:t xml:space="preserve">Mitä kieltä käytetään [Lostin] fiktiivisessä universumissa?</w:t>
      </w:r>
    </w:p>
    <w:p>
      <w:r>
        <w:rPr>
          <w:b/>
        </w:rPr>
        <w:t xml:space="preserve">Tulos</w:t>
      </w:r>
    </w:p>
    <w:p>
      <w:r>
        <w:t xml:space="preserve">Mitä kieltä fiktiivisessä universumissa [Lost] käytettiin?</w:t>
      </w:r>
    </w:p>
    <w:p>
      <w:r>
        <w:rPr>
          <w:b/>
        </w:rPr>
        <w:t xml:space="preserve">Esimerkki 5.361</w:t>
      </w:r>
    </w:p>
    <w:p>
      <w:r>
        <w:t xml:space="preserve">alkuperäinen kysymys: Vastaus: Sevanova | btob agencyVastaustyyppi: Mikä sivusto käyttää [HTML5] apis?Vastaus: Sevanova | btob agency Verkkosivusto: HTML5 on Internetin ydinteknologian merkintäkieli, jota käytetään sisällön jäsentämiseen ja esittämiseen World Wide Webissä. Lokakuussa 2014 se on World Wide Web Consortiumin HTML-standardin lopullinen ja täydellinen viides versio. Edellinen versio, HTML 4, standardoitiin vuonna 1997. Sen keskeisinä tavoitteina on ollut parantaa kieltä tukemalla uusinta multimediaa ja pitää se samalla ihmisten helposti luettavana ja tietokoneiden ja laitteiden johdonmukaisesti ymmärtämänä. HTML5:n on tarkoitus kattaa HTML 4:n lisäksi myös XHTML 1 ja DOM Level 2 HTML. Välittömien edeltäjiensä HTML 4.01:n ja XHTML 1.1:n jälkeen HTML5 on vastaus siihen, että WWW:ssä yleisesti käytössä olevat HTML ja XHTML ovat sekoitus eri määrittelyissä käyttöön otettuja ominaisuuksia sekä selainten kaltaisten ohjelmistotuotteiden käyttöön ottamia ominaisuuksia ja yleisten käytänteiden mukaisia ominaisuuksia. Se on myös yritys määritellä yksi ainoa merkintäkieli, joka voidaan kirjoittaa joko HTML- tai XHTML-kielellä.</w:t>
      </w:r>
    </w:p>
    <w:p>
      <w:r>
        <w:rPr>
          <w:b/>
        </w:rPr>
        <w:t xml:space="preserve">Tulos</w:t>
      </w:r>
    </w:p>
    <w:p>
      <w:r>
        <w:t xml:space="preserve">Mikä on verkkosivusto, joka käyttää [HTML5]-apuohjelmaa?</w:t>
      </w:r>
    </w:p>
    <w:p>
      <w:r>
        <w:rPr>
          <w:b/>
        </w:rPr>
        <w:t xml:space="preserve">Tulos</w:t>
      </w:r>
    </w:p>
    <w:p>
      <w:r>
        <w:t xml:space="preserve">[HTML5] apis on käytössä millä verkkosivustolla?</w:t>
      </w:r>
    </w:p>
    <w:p>
      <w:r>
        <w:rPr>
          <w:b/>
        </w:rPr>
        <w:t xml:space="preserve">Tulos</w:t>
      </w:r>
    </w:p>
    <w:p>
      <w:r>
        <w:t xml:space="preserve">[HTML5]-apisovelluksia käytetään millä verkkosivustolla?</w:t>
      </w:r>
    </w:p>
    <w:p>
      <w:r>
        <w:rPr>
          <w:b/>
        </w:rPr>
        <w:t xml:space="preserve">Tulos</w:t>
      </w:r>
    </w:p>
    <w:p>
      <w:r>
        <w:t xml:space="preserve">[HTML5] apis on käytössä millä verkkosivustolla?</w:t>
      </w:r>
    </w:p>
    <w:p>
      <w:r>
        <w:rPr>
          <w:b/>
        </w:rPr>
        <w:t xml:space="preserve">Tulos</w:t>
      </w:r>
    </w:p>
    <w:p>
      <w:r>
        <w:t xml:space="preserve">Käyttävätkö jotkut sivustot [HTML5]-apisovelluksia?</w:t>
      </w:r>
    </w:p>
    <w:p>
      <w:r>
        <w:rPr>
          <w:b/>
        </w:rPr>
        <w:t xml:space="preserve">Tulos</w:t>
      </w:r>
    </w:p>
    <w:p>
      <w:r>
        <w:t xml:space="preserve">[HTML5]-rajapintoja käytetään miksi millä verkkosivustolla?</w:t>
      </w:r>
    </w:p>
    <w:p>
      <w:r>
        <w:rPr>
          <w:b/>
        </w:rPr>
        <w:t xml:space="preserve">Esimerkki 5.362</w:t>
      </w:r>
    </w:p>
    <w:p>
      <w:r>
        <w:t xml:space="preserve">alkuperäinen kysymys: Vastaus: Baikonurin avaruuskeskuksesta sivusto 31Vastaustyyppi: Missä avaruuskeskuksessa [Sojuz-2] laukaistaan? Avaruussatama.aputiedot: Sojuz-2, GRAU-indeksi 14A14, on venäläisen Sojuz-raketin uuden version yhteisnimitys. Perusmuodossaan se on kolmivaiheinen kantoraketti hyötykuormien sijoittamiseksi matalalle Maan kiertoradalle. Ensimmäisen vaiheen kantoraketissa ja kahdessa ydinvaiheessa on parannetut moottorit, joissa on aiempiin Sojuz-versioihin verrattuna parannetut ruiskutusjärjestelmät. Digitaaliset lennonohjaus- ja telemetriajärjestelmät mahdollistavat raketin laukaisun kiinteältä laukaisualustalta, kun taas aiempien Sojuz-rakettien laukaisualustoja oli käännettävä, koska raketti ei pystynyt muuttamaan suuntaa lennon aikana pyörimällä. Sojuz-2:lla lennetään usein ylemmän vaiheen kanssa, minkä ansiosta se voi nostaa hyötykuormia korkeammille kiertoradoille, kuten Molniya- ja geosynkronisille kiertoradoille. Ylävaiheessa on muusta raketista riippumattomat lennonohjaus- ja telemetriajärjestelmät. NPO Lavotškinin valmistama Fregat on yleisimmin käytetty ylempi vaihe. Sojuz-2 -raketit laukaistaan nykyisin Baikonurin avaruuskeskuksesta LC-31:stä ja Plesetskin avaruuskeskuksesta LC-43:sta. Nämä laukaisupaikat ovat yhteisiä aiempien R-7-rakettien, kuten Sojuz-U:n ja Molniyan, kanssa.</w:t>
      </w:r>
    </w:p>
    <w:p>
      <w:r>
        <w:rPr>
          <w:b/>
        </w:rPr>
        <w:t xml:space="preserve">Tulos</w:t>
      </w:r>
    </w:p>
    <w:p>
      <w:r>
        <w:t xml:space="preserve">Mistä [Sojuz-2] laukaistaan?</w:t>
      </w:r>
    </w:p>
    <w:p>
      <w:r>
        <w:rPr>
          <w:b/>
        </w:rPr>
        <w:t xml:space="preserve">Tulos</w:t>
      </w:r>
    </w:p>
    <w:p>
      <w:r>
        <w:t xml:space="preserve">[Sojuz-2] laukaisi minkä avaruusaluksen?</w:t>
      </w:r>
    </w:p>
    <w:p>
      <w:r>
        <w:rPr>
          <w:b/>
        </w:rPr>
        <w:t xml:space="preserve">Tulos</w:t>
      </w:r>
    </w:p>
    <w:p>
      <w:r>
        <w:t xml:space="preserve">[Sojuz-2] laukaistaan missä avaruusasemalla?</w:t>
      </w:r>
    </w:p>
    <w:p>
      <w:r>
        <w:rPr>
          <w:b/>
        </w:rPr>
        <w:t xml:space="preserve">Tulos</w:t>
      </w:r>
    </w:p>
    <w:p>
      <w:r>
        <w:t xml:space="preserve">[Sojuz-2] laukaistaan miltä avaruusasemalta?</w:t>
      </w:r>
    </w:p>
    <w:p>
      <w:r>
        <w:rPr>
          <w:b/>
        </w:rPr>
        <w:t xml:space="preserve">Tulos</w:t>
      </w:r>
    </w:p>
    <w:p>
      <w:r>
        <w:t xml:space="preserve">Miltä avaruusasemalta venäläiset raketit laukaistaan [Sojuz-2]?</w:t>
      </w:r>
    </w:p>
    <w:p>
      <w:r>
        <w:rPr>
          <w:b/>
        </w:rPr>
        <w:t xml:space="preserve">Tulos</w:t>
      </w:r>
    </w:p>
    <w:p>
      <w:r>
        <w:t xml:space="preserve">Mistä avaruuskeskuksesta [Sojuz-2] laukaistaan?</w:t>
      </w:r>
    </w:p>
    <w:p>
      <w:r>
        <w:rPr>
          <w:b/>
        </w:rPr>
        <w:t xml:space="preserve">Esimerkki 5.363</w:t>
      </w:r>
    </w:p>
    <w:p>
      <w:r>
        <w:t xml:space="preserve">alkuperäinen kysymys: Vastaus: nuuvvvastaustyyppi: Mikä videopelien jakelujärjestelmä käyttää [PagSeguro] maksujärjestelmänä?vastaus: nuuvvvastaustyyppi: Lisätiedot: Videopelien jakelujärjestelmä: PagSeguro on brasilialainen kansallinen sähköisen kaupankäynnin yritys, joka mahdollistaa maksujen ja rahansiirtojen suorittamisen Internetin kautta. Palvelu lanseerattiin heinäkuussa 2007 perustuen BRPay-maksupalveluun, jonka brasilialainen verkkosisältöä, tuotteita ja palveluita tarjoava Universo Online -yritys osti tammikuussa 2007.</w:t>
      </w:r>
    </w:p>
    <w:p>
      <w:r>
        <w:rPr>
          <w:b/>
        </w:rPr>
        <w:t xml:space="preserve">Tulos</w:t>
      </w:r>
    </w:p>
    <w:p>
      <w:r>
        <w:t xml:space="preserve">[PagSeguro] on minkä videopelien jakelujärjestelmän maksujärjestelmä?</w:t>
      </w:r>
    </w:p>
    <w:p>
      <w:r>
        <w:rPr>
          <w:b/>
        </w:rPr>
        <w:t xml:space="preserve">Tulos</w:t>
      </w:r>
    </w:p>
    <w:p>
      <w:r>
        <w:t xml:space="preserve">Maksujärjestelmä [PagSeguro] on mekanismi minkä videopelin jakelujärjestelmässä?</w:t>
      </w:r>
    </w:p>
    <w:p>
      <w:r>
        <w:rPr>
          <w:b/>
        </w:rPr>
        <w:t xml:space="preserve">Tulos</w:t>
      </w:r>
    </w:p>
    <w:p>
      <w:r>
        <w:t xml:space="preserve">[PagSeguroa] käytetään maksujärjestelmänä minkä videopelien jakelujärjestelmän yhteydessä?</w:t>
      </w:r>
    </w:p>
    <w:p>
      <w:r>
        <w:rPr>
          <w:b/>
        </w:rPr>
        <w:t xml:space="preserve">Tulos</w:t>
      </w:r>
    </w:p>
    <w:p>
      <w:r>
        <w:t xml:space="preserve">MILLAISTA MAKSUJÄRJESTELMÄÄ [PagSeguro] KÄYTTÄÄ VIDEOPELIEN JAKELUJÄRJESTELMÄÄN?</w:t>
      </w:r>
    </w:p>
    <w:p>
      <w:r>
        <w:rPr>
          <w:b/>
        </w:rPr>
        <w:t xml:space="preserve">Tulos</w:t>
      </w:r>
    </w:p>
    <w:p>
      <w:r>
        <w:t xml:space="preserve">Minkä videopelien jakelujärjestelmän maksujärjestelmä on [PagSeguro]?</w:t>
      </w:r>
    </w:p>
    <w:p>
      <w:r>
        <w:rPr>
          <w:b/>
        </w:rPr>
        <w:t xml:space="preserve">Esimerkki 5.364</w:t>
      </w:r>
    </w:p>
    <w:p>
      <w:r>
        <w:t xml:space="preserve">alkuperäinen kysymys: Vastaus: Sergio Mart√≠nez vs. Miguel Cotto, Gennadi Golovkin vs. Daniel GealeVastaustyyppi: Mikä nyrkkeilyottelu kuuluu painoluokkaan [Keskisarja]?Vastaus: Sergio Mart√≠nez vs. Miguel Cotto, Gennadi Golovkin vs. Daniel Geale Nyrkkeilyottelu: Keskisarja on kamppailu-urheilun painoluokka.</w:t>
      </w:r>
    </w:p>
    <w:p>
      <w:r>
        <w:rPr>
          <w:b/>
        </w:rPr>
        <w:t xml:space="preserve">Tulos</w:t>
      </w:r>
    </w:p>
    <w:p>
      <w:r>
        <w:t xml:space="preserve">[Keskisarjan] on mikä nyrkkeilyottelu?</w:t>
      </w:r>
    </w:p>
    <w:p>
      <w:r>
        <w:rPr>
          <w:b/>
        </w:rPr>
        <w:t xml:space="preserve">Tulos</w:t>
      </w:r>
    </w:p>
    <w:p>
      <w:r>
        <w:t xml:space="preserve">[Keskisarja] on minkä nyrkkeilyottelun painoluokka?</w:t>
      </w:r>
    </w:p>
    <w:p>
      <w:r>
        <w:rPr>
          <w:b/>
        </w:rPr>
        <w:t xml:space="preserve">Tulos</w:t>
      </w:r>
    </w:p>
    <w:p>
      <w:r>
        <w:t xml:space="preserve">Minkä nyrkkeilyottelun painoluokka on [keskisarja]?</w:t>
      </w:r>
    </w:p>
    <w:p>
      <w:r>
        <w:rPr>
          <w:b/>
        </w:rPr>
        <w:t xml:space="preserve">Tulos</w:t>
      </w:r>
    </w:p>
    <w:p>
      <w:r>
        <w:t xml:space="preserve">Minkä nyrkkeilyottelun painoluokka on [keskisarja]?</w:t>
      </w:r>
    </w:p>
    <w:p>
      <w:r>
        <w:rPr>
          <w:b/>
        </w:rPr>
        <w:t xml:space="preserve">Tulos</w:t>
      </w:r>
    </w:p>
    <w:p>
      <w:r>
        <w:t xml:space="preserve">mikä nyrkkeilyottelu kuuluu painoluokkaan [keskisarja]?</w:t>
      </w:r>
    </w:p>
    <w:p>
      <w:r>
        <w:rPr>
          <w:b/>
        </w:rPr>
        <w:t xml:space="preserve">Tulos</w:t>
      </w:r>
    </w:p>
    <w:p>
      <w:r>
        <w:t xml:space="preserve">Mitä ovat [keskisarjan] nyrkkeilyottelut?</w:t>
      </w:r>
    </w:p>
    <w:p>
      <w:r>
        <w:rPr>
          <w:b/>
        </w:rPr>
        <w:t xml:space="preserve">Esimerkki 5.365</w:t>
      </w:r>
    </w:p>
    <w:p>
      <w:r>
        <w:t xml:space="preserve">alkuperäinen kysymys: Vastaus: Blue Man GroupVastaustyyppi: Minkä näytelmän on tuottanut [Blue Man Group]?Vastaus: Blue Man GroupVastaustyyppi: Blue Man Group: Play.auxiliary information: Blue Man Group on Blue Man Groupin vuonna 2006 tekemä teatterituotanto.</w:t>
      </w:r>
    </w:p>
    <w:p>
      <w:r>
        <w:rPr>
          <w:b/>
        </w:rPr>
        <w:t xml:space="preserve">Tulos</w:t>
      </w:r>
    </w:p>
    <w:p>
      <w:r>
        <w:t xml:space="preserve">Minkä näytelmän loi [Blue Man Group]?</w:t>
      </w:r>
    </w:p>
    <w:p>
      <w:r>
        <w:rPr>
          <w:b/>
        </w:rPr>
        <w:t xml:space="preserve">Tulos</w:t>
      </w:r>
    </w:p>
    <w:p>
      <w:r>
        <w:t xml:space="preserve">Mikä on [Blue Man Groupin] esittämän näytelmän nimi?</w:t>
      </w:r>
    </w:p>
    <w:p>
      <w:r>
        <w:rPr>
          <w:b/>
        </w:rPr>
        <w:t xml:space="preserve">Tulos</w:t>
      </w:r>
    </w:p>
    <w:p>
      <w:r>
        <w:t xml:space="preserve">[Blue Man Group] tuottaa mitä näytelmää?</w:t>
      </w:r>
    </w:p>
    <w:p>
      <w:r>
        <w:rPr>
          <w:b/>
        </w:rPr>
        <w:t xml:space="preserve">Tulos</w:t>
      </w:r>
    </w:p>
    <w:p>
      <w:r>
        <w:t xml:space="preserve">Minkä näytelmän [Blue Man Group] on tuottanut?</w:t>
      </w:r>
    </w:p>
    <w:p>
      <w:r>
        <w:rPr>
          <w:b/>
        </w:rPr>
        <w:t xml:space="preserve">Tulos</w:t>
      </w:r>
    </w:p>
    <w:p>
      <w:r>
        <w:t xml:space="preserve">[Minkä näytelmän tuotti Blue Man Group?</w:t>
      </w:r>
    </w:p>
    <w:p>
      <w:r>
        <w:rPr>
          <w:b/>
        </w:rPr>
        <w:t xml:space="preserve">Esimerkki 5.366</w:t>
      </w:r>
    </w:p>
    <w:p>
      <w:r>
        <w:t xml:space="preserve">alkuperäinen kysymys: Vastaus: Frank VenturVastaustyyppi: Kuka teki koreografian [The Winslow Boy]?Vastaus: Frank VenturVastaustyyppi: Frank Ventur: Ventur Ventur: Teatterikoreografi: The Winslow Boy on American Airlines Theatre -teatterissa vuonna 2013 esitetty teatterituotanto Terence Rattiganin näytelmästä.</w:t>
      </w:r>
    </w:p>
    <w:p>
      <w:r>
        <w:rPr>
          <w:b/>
        </w:rPr>
        <w:t xml:space="preserve">Tulos</w:t>
      </w:r>
    </w:p>
    <w:p>
      <w:r>
        <w:t xml:space="preserve">Kuka koreografioi [The Winslow Boy]?</w:t>
      </w:r>
    </w:p>
    <w:p>
      <w:r>
        <w:rPr>
          <w:b/>
        </w:rPr>
        <w:t xml:space="preserve">Tulos</w:t>
      </w:r>
    </w:p>
    <w:p>
      <w:r>
        <w:t xml:space="preserve">Kuka oli koreografi [The Winslow Boy'ssa]?</w:t>
      </w:r>
    </w:p>
    <w:p>
      <w:r>
        <w:rPr>
          <w:b/>
        </w:rPr>
        <w:t xml:space="preserve">Tulos</w:t>
      </w:r>
    </w:p>
    <w:p>
      <w:r>
        <w:t xml:space="preserve">Kuka koreografioi [The Winslow Boy]?</w:t>
      </w:r>
    </w:p>
    <w:p>
      <w:r>
        <w:rPr>
          <w:b/>
        </w:rPr>
        <w:t xml:space="preserve">Tulos</w:t>
      </w:r>
    </w:p>
    <w:p>
      <w:r>
        <w:t xml:space="preserve">Kuka oli [The Winslow Boy] koreografi?</w:t>
      </w:r>
    </w:p>
    <w:p>
      <w:r>
        <w:rPr>
          <w:b/>
        </w:rPr>
        <w:t xml:space="preserve">Tulos</w:t>
      </w:r>
    </w:p>
    <w:p>
      <w:r>
        <w:t xml:space="preserve">Kuka oli [The Winslow Boy] koreografi?</w:t>
      </w:r>
    </w:p>
    <w:p>
      <w:r>
        <w:rPr>
          <w:b/>
        </w:rPr>
        <w:t xml:space="preserve">Esimerkki 5.367</w:t>
      </w:r>
    </w:p>
    <w:p>
      <w:r>
        <w:t xml:space="preserve">alkuperäinen kysymys: Vastaus: Syyrian aakkosetVastaustyyppi: Etsi kirjoitusjärjestelmiä, joissa on [Nabataian aakkoset]vastaus: Syyrian aakkosetVastaustyyppi: Kirjoitustyyppi: Kielen kirjoitusjärjestelmä.aputiedot: Nabataialaisten aakkoset on konsonantti-aakkoset, joita nabataialaiset käyttivät 2. vuosisadalla eKr. Merkittäviä kirjoituksia on löydetty Petrasta, Jordaniasta. Aakkoset polveutuvat syyrialaisista aakkosista, jotka puolestaan polveutuvat aramealaisista aakkosista. Nabataijin kursiivinen muoto puolestaan kehittyi arabialaisiin aakkosiin 4. vuosisadalta alkaen, minkä vuoksi nabataijin kirjainmuodot ovat pohjoisemman seemiläisen ja arabialaisen kirjoitusasun välimuoto. Muihin aramealaisiin kirjoitusasuihin verrattuna nabataijin kirjoitusasussa on enemmän silmukoita ja ligaturia, mikä todennäköisesti nopeuttaa kirjoittamista. Ligatuurit eivät näytä olleen standardoituja, ja ne vaihtelevat ajassa ja paikassa. Sanojen välissä ei ollut välilyöntejä. Nabataijin kirjoituksen numerot muodostettiin merkkien 1, 2, 3, 4, 5, 10, 20 ja 100 merkistä. Huomaa, että syyrialaiset ja arabialaiset aakkoset ovat aina kursiivisia ja että jotkin niiden kirjaimista näyttävät erilaisilta keski- tai alkuasennossa.</w:t>
      </w:r>
    </w:p>
    <w:p>
      <w:r>
        <w:rPr>
          <w:b/>
        </w:rPr>
        <w:t xml:space="preserve">Tulos</w:t>
      </w:r>
    </w:p>
    <w:p>
      <w:r>
        <w:t xml:space="preserve">Mitkä ovat kirjoitusjärjestelmät, joissa on [nabataialaisten aakkoset]?</w:t>
      </w:r>
    </w:p>
    <w:p>
      <w:r>
        <w:rPr>
          <w:b/>
        </w:rPr>
        <w:t xml:space="preserve">Tulos</w:t>
      </w:r>
    </w:p>
    <w:p>
      <w:r>
        <w:t xml:space="preserve">Mitkä ovat [nabataialaisten aakkosten] kirjoitusjärjestelmät?</w:t>
      </w:r>
    </w:p>
    <w:p>
      <w:r>
        <w:rPr>
          <w:b/>
        </w:rPr>
        <w:t xml:space="preserve">Tulos</w:t>
      </w:r>
    </w:p>
    <w:p>
      <w:r>
        <w:t xml:space="preserve">[Nabataialaisten aakkoset] esiintyy missä kirjoitusjärjestelmissä?</w:t>
      </w:r>
    </w:p>
    <w:p>
      <w:r>
        <w:rPr>
          <w:b/>
        </w:rPr>
        <w:t xml:space="preserve">Tulos</w:t>
      </w:r>
    </w:p>
    <w:p>
      <w:r>
        <w:t xml:space="preserve">Mitkä kirjoitusjärjestelmät käyttävät [nabataialaisten aakkosia]?</w:t>
      </w:r>
    </w:p>
    <w:p>
      <w:r>
        <w:rPr>
          <w:b/>
        </w:rPr>
        <w:t xml:space="preserve">Tulos</w:t>
      </w:r>
    </w:p>
    <w:p>
      <w:r>
        <w:t xml:space="preserve">Missä kirjoitusjärjestelmissä käytetään [nabataialaisten aakkosia]?</w:t>
      </w:r>
    </w:p>
    <w:p>
      <w:r>
        <w:rPr>
          <w:b/>
        </w:rPr>
        <w:t xml:space="preserve">Esimerkki 5.368</w:t>
      </w:r>
    </w:p>
    <w:p>
      <w:r>
        <w:t xml:space="preserve">alkuperäinen kysymys: Vastaus: CitranVastaustyyppi: Minkä ohjelmointikielen emokieli on [JOSS]?Vastaus: CitranVastaustyyppi: Citran: Ohjelmointikieli: Citrans: Ohjelmointikieli: JOSS oli yksi ensimmäisistä vuorovaikutteisista, aikaa jakavista ohjelmointikielistä. J. Clifford Shaw'n RAND-yrityksessä kehittämä JOSS I toteutettiin ensimmäisen kerran beta-versiona JOHNNIAC-tietokoneella toukokuussa 1963. Täydellinen toteutus otettiin käyttöön tammikuussa 1964 tukemalla viittä päätelaitetta, ja lopullinen versio, joka tuki kymmentä päätelaitetta, otettiin käyttöön tammikuussa 1965. JOSS kirjoitettiin symbolisella assembler-kielellä nimeltä EasyFox. EasyFoxin kehitti myös Cliff Shaw. JOSSia kutsuttiin nimellä "The Helpful Assistant", ja se on tunnettu keskustelevasta käyttöliittymästä. Alun perin sen päätelaitteissa käytettiin vihreää ja mustaa kirjoituskoneen nauhaa, jossa vihreää käytettiin käyttäjän syötteisiin ja mustaa tietokoneen vastauksiin. Kaikki käskyt, joita ei ymmärretty, saivat vastaukseksi "Eh?". JOSS II:n kehittivät Charles L. Baker, Joseph W. Smith, Irwin D. Greenwald ja G. Edward Bryan PDP-6-tietokoneelle vuosina 1964-1996. JOSSista kehitettiin ja toteutettiin monia muunnelmia eri alustoille. Jotkin näistä muunnelmista pysyivät hyvin samankaltaisina alkuperäisen kanssa: TELCOMP, FOCAL, CAL, CITRAN, ISIS, PIL/I, JEAN, AID, kun taas toiset, kuten MUMPS, kehittyivät eri suuntiin.</w:t>
      </w:r>
    </w:p>
    <w:p>
      <w:r>
        <w:rPr>
          <w:b/>
        </w:rPr>
        <w:t xml:space="preserve">Tulos</w:t>
      </w:r>
    </w:p>
    <w:p>
      <w:r>
        <w:t xml:space="preserve">[JOSS] on minkä ohjelmointikielen kantakieli?</w:t>
      </w:r>
    </w:p>
    <w:p>
      <w:r>
        <w:rPr>
          <w:b/>
        </w:rPr>
        <w:t xml:space="preserve">Tulos</w:t>
      </w:r>
    </w:p>
    <w:p>
      <w:r>
        <w:t xml:space="preserve">[JOSS] on minkä ohjelmointijärjestelmän kantakieli?</w:t>
      </w:r>
    </w:p>
    <w:p>
      <w:r>
        <w:rPr>
          <w:b/>
        </w:rPr>
        <w:t xml:space="preserve">Tulos</w:t>
      </w:r>
    </w:p>
    <w:p>
      <w:r>
        <w:t xml:space="preserve">[JOSS] on minkä ohjelmointikielen kantakieli?</w:t>
      </w:r>
    </w:p>
    <w:p>
      <w:r>
        <w:rPr>
          <w:b/>
        </w:rPr>
        <w:t xml:space="preserve">Tulos</w:t>
      </w:r>
    </w:p>
    <w:p>
      <w:r>
        <w:t xml:space="preserve">[JOSS] on minkä myöhemmän ohjelmointikielen kantakieli?</w:t>
      </w:r>
    </w:p>
    <w:p>
      <w:r>
        <w:rPr>
          <w:b/>
        </w:rPr>
        <w:t xml:space="preserve">Tulos</w:t>
      </w:r>
    </w:p>
    <w:p>
      <w:r>
        <w:t xml:space="preserve">Minkä ohjelmointikielen kantakieli on [JOSS]?</w:t>
      </w:r>
    </w:p>
    <w:p>
      <w:r>
        <w:rPr>
          <w:b/>
        </w:rPr>
        <w:t xml:space="preserve">Esimerkki 5.369</w:t>
      </w:r>
    </w:p>
    <w:p>
      <w:r>
        <w:t xml:space="preserve">alkuperäinen kysymys: Vastaus: scottish heavy 70/~, strong scotch ale, irish red ale....vastaustyyppi: Mikä on [Scottish and Irish Ale] oluttyyli? Oluetyylityyppi: Oluetyylityyppi: Oluetyylityyppi.</w:t>
      </w:r>
    </w:p>
    <w:p>
      <w:r>
        <w:rPr>
          <w:b/>
        </w:rPr>
        <w:t xml:space="preserve">Tulos</w:t>
      </w:r>
    </w:p>
    <w:p>
      <w:r>
        <w:t xml:space="preserve">[Scottish and Irish Ale] on mikä oluttyyli?</w:t>
      </w:r>
    </w:p>
    <w:p>
      <w:r>
        <w:rPr>
          <w:b/>
        </w:rPr>
        <w:t xml:space="preserve">Tulos</w:t>
      </w:r>
    </w:p>
    <w:p>
      <w:r>
        <w:t xml:space="preserve">[Scottish and Irish Ale] ovat mitä oluttyylejä?</w:t>
      </w:r>
    </w:p>
    <w:p>
      <w:r>
        <w:rPr>
          <w:b/>
        </w:rPr>
        <w:t xml:space="preserve">Tulos</w:t>
      </w:r>
    </w:p>
    <w:p>
      <w:r>
        <w:t xml:space="preserve">[Scottish and Irish Ale] on minkä tyylinen olut?</w:t>
      </w:r>
    </w:p>
    <w:p>
      <w:r>
        <w:rPr>
          <w:b/>
        </w:rPr>
        <w:t xml:space="preserve">Tulos</w:t>
      </w:r>
    </w:p>
    <w:p>
      <w:r>
        <w:t xml:space="preserve">[Scottish and Irish Ale] kattaa mitä oluttyylejä?</w:t>
      </w:r>
    </w:p>
    <w:p>
      <w:r>
        <w:rPr>
          <w:b/>
        </w:rPr>
        <w:t xml:space="preserve">Tulos</w:t>
      </w:r>
    </w:p>
    <w:p>
      <w:r>
        <w:t xml:space="preserve">Minkä tyylinen olut on [Scottish and Irish Ale]?</w:t>
      </w:r>
    </w:p>
    <w:p>
      <w:r>
        <w:rPr>
          <w:b/>
        </w:rPr>
        <w:t xml:space="preserve">Esimerkki 5.370</w:t>
      </w:r>
    </w:p>
    <w:p>
      <w:r>
        <w:t xml:space="preserve">alkuperäinen kysymys: Vastaus: Rajapinta- ja kolloiditiede, orgaaninen kemia, ydinkemia....vastaustyyppi: Aputietoja: Kemia on fysikaalisten tieteiden osa-alue, joka tutkii aineen koostumusta, rakennetta, ominaisuuksia ja muuttumista. Kemia käsittelee muun muassa yksittäisten atomien ominaisuuksia, sitä, miten atomit muodostavat kemiallisia sidoksia muodostaakseen kemiallisia yhdisteitä, aineiden vuorovaikutusta molekyylien välisten voimien avulla, jotka antavat aineelle sen yleiset ominaisuudet, ja aineiden välistä vuorovaikutusta kemiallisten reaktioiden avulla, jolloin muodostuu erilaisia aineita. Kemiaa kutsutaan joskus keskeiseksi tieteeksi, koska se muodostaa sillan muiden luonnontieteiden, kuten fysiikan, geologian ja biologian, välille. Kemian ja fysiikan välisistä eroista katso Kemian ja fysiikan vertailu. Tutkijat ovat eri mieltä sanan kemia etymologiasta. Kemian historia juontaa juurensa alkemiaan, jota oli harjoitettu useiden vuosituhansien ajan eri puolilla maailmaa.</w:t>
      </w:r>
    </w:p>
    <w:p>
      <w:r>
        <w:rPr>
          <w:b/>
        </w:rPr>
        <w:t xml:space="preserve">Tulos</w:t>
      </w:r>
    </w:p>
    <w:p>
      <w:r>
        <w:t xml:space="preserve">[Kemia] on osa mitä alaa?</w:t>
      </w:r>
    </w:p>
    <w:p>
      <w:r>
        <w:rPr>
          <w:b/>
        </w:rPr>
        <w:t xml:space="preserve">Tulos</w:t>
      </w:r>
    </w:p>
    <w:p>
      <w:r>
        <w:t xml:space="preserve">Millä alalla [kemiaa] pidetään?</w:t>
      </w:r>
    </w:p>
    <w:p>
      <w:r>
        <w:rPr>
          <w:b/>
        </w:rPr>
        <w:t xml:space="preserve">Tulos</w:t>
      </w:r>
    </w:p>
    <w:p>
      <w:r>
        <w:t xml:space="preserve">Millä alalla [kemia] toimii?</w:t>
      </w:r>
    </w:p>
    <w:p>
      <w:r>
        <w:rPr>
          <w:b/>
        </w:rPr>
        <w:t xml:space="preserve">Tulos</w:t>
      </w:r>
    </w:p>
    <w:p>
      <w:r>
        <w:t xml:space="preserve">[Kemia] on minkä ala?</w:t>
      </w:r>
    </w:p>
    <w:p>
      <w:r>
        <w:rPr>
          <w:b/>
        </w:rPr>
        <w:t xml:space="preserve">Tulos</w:t>
      </w:r>
    </w:p>
    <w:p>
      <w:r>
        <w:t xml:space="preserve">Mitkä ovat [kemian] tutkimusalan osa-alueet?</w:t>
      </w:r>
    </w:p>
    <w:p>
      <w:r>
        <w:rPr>
          <w:b/>
        </w:rPr>
        <w:t xml:space="preserve">Esimerkki 5.371</w:t>
      </w:r>
    </w:p>
    <w:p>
      <w:r>
        <w:t xml:space="preserve">alkuperäinen kysymys: Vastaus: vähittäiskauppaVastaustyyppi: Millä alalla on organisaatio [BHLDN]?vastaus: vähittäiskauppa Aputietoja: Kaupan tyyppi: Toimiala: BHLDN on yhdysvaltalainen naistenvaatteiden vähittäismyyjä, joka on erikoistunut hääpukuihin, morsiusneitojen pukuihin, morsiustarvikkeisiin ja hää d√©coriin. BHLDN:n pääkonttori sijaitsee Philadelphiassa, Pennsylvaniassa, ja sen omistaa Urban Outfitters, ja se on Anthropologiein sisarbrändi.</w:t>
      </w:r>
    </w:p>
    <w:p>
      <w:r>
        <w:rPr>
          <w:b/>
        </w:rPr>
        <w:t xml:space="preserve">Tulos</w:t>
      </w:r>
    </w:p>
    <w:p>
      <w:r>
        <w:t xml:space="preserve">[BHLDN] on organisaatio, joka toimii millä toimialalla?</w:t>
      </w:r>
    </w:p>
    <w:p>
      <w:r>
        <w:rPr>
          <w:b/>
        </w:rPr>
        <w:t xml:space="preserve">Tulos</w:t>
      </w:r>
    </w:p>
    <w:p>
      <w:r>
        <w:t xml:space="preserve">organisaatio [BHLDN] on osa mitä toimialaa?</w:t>
      </w:r>
    </w:p>
    <w:p>
      <w:r>
        <w:rPr>
          <w:b/>
        </w:rPr>
        <w:t xml:space="preserve">Tulos</w:t>
      </w:r>
    </w:p>
    <w:p>
      <w:r>
        <w:t xml:space="preserve">organisaatio [BHLDN] on osa mitä organisaatiota?</w:t>
      </w:r>
    </w:p>
    <w:p>
      <w:r>
        <w:rPr>
          <w:b/>
        </w:rPr>
        <w:t xml:space="preserve">Tulos</w:t>
      </w:r>
    </w:p>
    <w:p>
      <w:r>
        <w:t xml:space="preserve">Millä alalla [BHLDN] toimii?</w:t>
      </w:r>
    </w:p>
    <w:p>
      <w:r>
        <w:rPr>
          <w:b/>
        </w:rPr>
        <w:t xml:space="preserve">Tulos</w:t>
      </w:r>
    </w:p>
    <w:p>
      <w:r>
        <w:t xml:space="preserve">[BHLDN] on minkä alan ammattijärjestö?</w:t>
      </w:r>
    </w:p>
    <w:p>
      <w:r>
        <w:rPr>
          <w:b/>
        </w:rPr>
        <w:t xml:space="preserve">Esimerkki 5.372</w:t>
      </w:r>
    </w:p>
    <w:p>
      <w:r>
        <w:t xml:space="preserve">alkuperäinen kysymys: Vastaus: Salaperäinen nukkuminen sairaus, suojella tyttöjen sydämet rakkaudessaVastaustyyppi: Mikä tv-jakso on alkuperäinen lähetys luokitus [TV Y7 FV]?vastaus: Salaperäinen nukkuminen sairaus, suojella tyttöjen sydämet rakkaudessaVastaus tyyppi: Mikä tv-jakso on alkuperäinen lähetys luokitus [TV Y7 FV]? TV Episode.auxiliary information: Ne ohjelmat, joissa fantasiaväkivalta voi olla voimakkaampaa tai taistelevampaa kuin muissa tämän luokan ohjelmissa, merkitään TV-Y7-FV.</w:t>
      </w:r>
    </w:p>
    <w:p>
      <w:r>
        <w:rPr>
          <w:b/>
        </w:rPr>
        <w:t xml:space="preserve">Tulos</w:t>
      </w:r>
    </w:p>
    <w:p>
      <w:r>
        <w:t xml:space="preserve">[TV Y7 FV] on minkä tv-jakson alkuperäinen lähetysluokitus?</w:t>
      </w:r>
    </w:p>
    <w:p>
      <w:r>
        <w:rPr>
          <w:b/>
        </w:rPr>
        <w:t xml:space="preserve">Tulos</w:t>
      </w:r>
    </w:p>
    <w:p>
      <w:r>
        <w:t xml:space="preserve">[TV Y7 FV] on minkä tv-jakson alkuperäinen lähetysluokitus?</w:t>
      </w:r>
    </w:p>
    <w:p>
      <w:r>
        <w:rPr>
          <w:b/>
        </w:rPr>
        <w:t xml:space="preserve">Tulos</w:t>
      </w:r>
    </w:p>
    <w:p>
      <w:r>
        <w:t xml:space="preserve">Luokitus [TV Y7 FV] luokittelee mitkä tv-ohjelmat?</w:t>
      </w:r>
    </w:p>
    <w:p>
      <w:r>
        <w:rPr>
          <w:b/>
        </w:rPr>
        <w:t xml:space="preserve">Tulos</w:t>
      </w:r>
    </w:p>
    <w:p>
      <w:r>
        <w:t xml:space="preserve">Luokitus [TV Y7 FV] löytyy mistä tv-jaksosta?</w:t>
      </w:r>
    </w:p>
    <w:p>
      <w:r>
        <w:rPr>
          <w:b/>
        </w:rPr>
        <w:t xml:space="preserve">Tulos</w:t>
      </w:r>
    </w:p>
    <w:p>
      <w:r>
        <w:t xml:space="preserve">Alkuperäinen lähetysluokitus [TV Y7 FV] annettiin mille tv-jaksolle?</w:t>
      </w:r>
    </w:p>
    <w:p>
      <w:r>
        <w:rPr>
          <w:b/>
        </w:rPr>
        <w:t xml:space="preserve">Esimerkki 5.373</w:t>
      </w:r>
    </w:p>
    <w:p>
      <w:r>
        <w:t xml:space="preserve">alkuperäinen kysymys: aureus subsp. aureus N315 genomista]vastaus: sarrna16, sa2103, murz....vastaustyyppi: Gene.</w:t>
      </w:r>
    </w:p>
    <w:p>
      <w:r>
        <w:rPr>
          <w:b/>
        </w:rPr>
        <w:t xml:space="preserve">Tulos</w:t>
      </w:r>
    </w:p>
    <w:p>
      <w:r>
        <w:t xml:space="preserve">Mitkä kaikki geenit sisältyvät [Staphylococcus aureus subsp. aureus N315 genomiin]?</w:t>
      </w:r>
    </w:p>
    <w:p>
      <w:r>
        <w:rPr>
          <w:b/>
        </w:rPr>
        <w:t xml:space="preserve">Tulos</w:t>
      </w:r>
    </w:p>
    <w:p>
      <w:r>
        <w:t xml:space="preserve">Tunnista kaikki [Staphylococcus aureus subsp. aureus N315 genomin] geenit.</w:t>
      </w:r>
    </w:p>
    <w:p>
      <w:r>
        <w:rPr>
          <w:b/>
        </w:rPr>
        <w:t xml:space="preserve">Tulos</w:t>
      </w:r>
    </w:p>
    <w:p>
      <w:r>
        <w:t xml:space="preserve">[Staphylococcus aureus subsp. aureus N315 genomi] on isäntä mille geeneille?</w:t>
      </w:r>
    </w:p>
    <w:p>
      <w:r>
        <w:rPr>
          <w:b/>
        </w:rPr>
        <w:t xml:space="preserve">Tulos</w:t>
      </w:r>
    </w:p>
    <w:p>
      <w:r>
        <w:t xml:space="preserve">[Staphylococcus aureus subsp. aureus N315 genomi] sisältää mitä geenejä?</w:t>
      </w:r>
    </w:p>
    <w:p>
      <w:r>
        <w:rPr>
          <w:b/>
        </w:rPr>
        <w:t xml:space="preserve">Tulos</w:t>
      </w:r>
    </w:p>
    <w:p>
      <w:r>
        <w:t xml:space="preserve">[Staphylococcus aureus subsp. aureus N315 genomi] tunnetaan minkä geenien osalta?</w:t>
      </w:r>
    </w:p>
    <w:p>
      <w:r>
        <w:rPr>
          <w:b/>
        </w:rPr>
        <w:t xml:space="preserve">Esimerkki 5.374</w:t>
      </w:r>
    </w:p>
    <w:p>
      <w:r>
        <w:t xml:space="preserve">alkuperäinen kysymys: Vastaus: julkaistuVastaustyyppi: Mikä tähtitieteellinen löytö sisältää [7166 Kennedy]vastaus: julkaistuVastaustyyppi: Mikä tähtitieteellinen löytö sisältää [7166 Kennedy]vastaus: julkaistu: Tähtitieteellinen löytö Status.auxiliary information: 7166 Kennedy on päävyöhykeasteroidi, jonka Edward L. G. Bowell löysi Lowellin observatorion Anderson Mesa -asemalla Flagstaffissa Arizonassa 10. lokakuuta 1985. Se nimettiin alun perin 1985 TR:ksi, mutta 8. elokuuta 1998 se nimettiin Glasgow'n astronomisen seuran sihteerin Malcolm Kennedyn muistoksi, joka kuoli 18. marraskuuta 1997 liikenneonnettomuudessa Unkarissa Itä-Eurooppaan apua kuljettaneella armolennolla. Uudessa-Seelannissa syntyneestä ja kasvaneesta Kennedystä tuli rakennusinsinööri Skotlannissa. Hän oli Glasgow'n lähellä sijaitsevan Cumbernauldin vapaaseurakunnan aktiivinen jäsen. ASG:n sihteerinä hän huolehti kokousten sujuvuudesta ja elävöitti niitä sanaleikeillä ja sanaleikeillä. Lisäksi hän toimitti myös maininnan 5805 Glasgow'lle Minor Planet Circular 24123:ssa.</w:t>
      </w:r>
    </w:p>
    <w:p>
      <w:r>
        <w:rPr>
          <w:b/>
        </w:rPr>
        <w:t xml:space="preserve">Tulos</w:t>
      </w:r>
    </w:p>
    <w:p>
      <w:r>
        <w:t xml:space="preserve">[7166 Kennedy] on osa mitä tähtitieteellistä löytöä?</w:t>
      </w:r>
    </w:p>
    <w:p>
      <w:r>
        <w:rPr>
          <w:b/>
        </w:rPr>
        <w:t xml:space="preserve">Tulos</w:t>
      </w:r>
    </w:p>
    <w:p>
      <w:r>
        <w:t xml:space="preserve">[7166 Kennedy] on mukana minkä tähtitieteellisen löydön tekemisessä?</w:t>
      </w:r>
    </w:p>
    <w:p>
      <w:r>
        <w:rPr>
          <w:b/>
        </w:rPr>
        <w:t xml:space="preserve">Tulos</w:t>
      </w:r>
    </w:p>
    <w:p>
      <w:r>
        <w:t xml:space="preserve">[7166 Kennedy] oli osa mitä tähtitieteellistä löytöä?</w:t>
      </w:r>
    </w:p>
    <w:p>
      <w:r>
        <w:rPr>
          <w:b/>
        </w:rPr>
        <w:t xml:space="preserve">Tulos</w:t>
      </w:r>
    </w:p>
    <w:p>
      <w:r>
        <w:t xml:space="preserve">[7166 Kennedy] on mukana minkä tähtitieteellisen löydön tekemisessä?</w:t>
      </w:r>
    </w:p>
    <w:p>
      <w:r>
        <w:rPr>
          <w:b/>
        </w:rPr>
        <w:t xml:space="preserve">Tulos</w:t>
      </w:r>
    </w:p>
    <w:p>
      <w:r>
        <w:t xml:space="preserve">Mikä tähtitieteellinen löytö liittyy [7166 Kennedyyn]?</w:t>
      </w:r>
    </w:p>
    <w:p>
      <w:r>
        <w:rPr>
          <w:b/>
        </w:rPr>
        <w:t xml:space="preserve">Esimerkki 5.375</w:t>
      </w:r>
    </w:p>
    <w:p>
      <w:r>
        <w:t xml:space="preserve">alkuperäinen kysymys: Vastaus: Grand River Transitanswerftyyppi: Joukkoliikennejärjestelmä.</w:t>
      </w:r>
    </w:p>
    <w:p>
      <w:r>
        <w:rPr>
          <w:b/>
        </w:rPr>
        <w:t xml:space="preserve">Tulos</w:t>
      </w:r>
    </w:p>
    <w:p>
      <w:r>
        <w:t xml:space="preserve">[GRT-reitti 10] on osa mitä liikennejärjestelmää?</w:t>
      </w:r>
    </w:p>
    <w:p>
      <w:r>
        <w:rPr>
          <w:b/>
        </w:rPr>
        <w:t xml:space="preserve">Tulos</w:t>
      </w:r>
    </w:p>
    <w:p>
      <w:r>
        <w:t xml:space="preserve">[GRT-reitti 10] löytyy mistä liikennejärjestelmästä?</w:t>
      </w:r>
    </w:p>
    <w:p>
      <w:r>
        <w:rPr>
          <w:b/>
        </w:rPr>
        <w:t xml:space="preserve">Tulos</w:t>
      </w:r>
    </w:p>
    <w:p>
      <w:r>
        <w:t xml:space="preserve">[GRT-reitti 10] kuuluu mihin liikennejärjestelmään?</w:t>
      </w:r>
    </w:p>
    <w:p>
      <w:r>
        <w:rPr>
          <w:b/>
        </w:rPr>
        <w:t xml:space="preserve">Tulos</w:t>
      </w:r>
    </w:p>
    <w:p>
      <w:r>
        <w:t xml:space="preserve">[GRT-reitti 10] kuuluu mihin liikennejärjestelmään?</w:t>
      </w:r>
    </w:p>
    <w:p>
      <w:r>
        <w:rPr>
          <w:b/>
        </w:rPr>
        <w:t xml:space="preserve">Tulos</w:t>
      </w:r>
    </w:p>
    <w:p>
      <w:r>
        <w:t xml:space="preserve">[GRT-reitti 10] kuuluu mihin liikennejärjestelmään?</w:t>
      </w:r>
    </w:p>
    <w:p>
      <w:r>
        <w:rPr>
          <w:b/>
        </w:rPr>
        <w:t xml:space="preserve">Esimerkki 5.376</w:t>
      </w:r>
    </w:p>
    <w:p>
      <w:r>
        <w:t xml:space="preserve">alkuperäinen kysymys: Vastaus: the tefl academy belfastVastaustyyppi: Minkä organisaation maantieteellinen toiminta-alue on [Nottingham]?Vastaus: the tefl academy belfastVastaustyyppi: Organization.auxiliary information: Nottingham on kaupunki Rockinghamin piirikunnassa New Hampshiren osavaltiossa Yhdysvalloissa. Väkiluku oli 4 785 vuoden 2010 väestönlaskennassa. Siellä sijaitsee Pawtuckaway State Park.</w:t>
      </w:r>
    </w:p>
    <w:p>
      <w:r>
        <w:rPr>
          <w:b/>
        </w:rPr>
        <w:t xml:space="preserve">Tulos</w:t>
      </w:r>
    </w:p>
    <w:p>
      <w:r>
        <w:t xml:space="preserve">Minkä organisaation hallussa on [Nottingham] maantieteellinen alue?</w:t>
      </w:r>
    </w:p>
    <w:p>
      <w:r>
        <w:rPr>
          <w:b/>
        </w:rPr>
        <w:t xml:space="preserve">Tulos</w:t>
      </w:r>
    </w:p>
    <w:p>
      <w:r>
        <w:t xml:space="preserve">Minkä organisaation tiedossa on [Nottinghamin] maantieteellinen toiminta-alue?</w:t>
      </w:r>
    </w:p>
    <w:p>
      <w:r>
        <w:rPr>
          <w:b/>
        </w:rPr>
        <w:t xml:space="preserve">Tulos</w:t>
      </w:r>
    </w:p>
    <w:p>
      <w:r>
        <w:t xml:space="preserve">Mikä on sen organisaation nimi, jonka maantieteellinen toiminta-alue on [Nottingham]?</w:t>
      </w:r>
    </w:p>
    <w:p>
      <w:r>
        <w:rPr>
          <w:b/>
        </w:rPr>
        <w:t xml:space="preserve">Tulos</w:t>
      </w:r>
    </w:p>
    <w:p>
      <w:r>
        <w:t xml:space="preserve">[Nottingham] kuuluu minkä organisaation maantieteelliseen toimialueeseen?</w:t>
      </w:r>
    </w:p>
    <w:p>
      <w:r>
        <w:rPr>
          <w:b/>
        </w:rPr>
        <w:t xml:space="preserve">Tulos</w:t>
      </w:r>
    </w:p>
    <w:p>
      <w:r>
        <w:t xml:space="preserve">Minkä organisaation maantieteellinen toiminta-alue on [Nottingham]?</w:t>
      </w:r>
    </w:p>
    <w:p>
      <w:r>
        <w:rPr>
          <w:b/>
        </w:rPr>
        <w:t xml:space="preserve">Tulos</w:t>
      </w:r>
    </w:p>
    <w:p>
      <w:r>
        <w:t xml:space="preserve">[Nottingham] on minkä organisaation maantieteellinen toimiala?</w:t>
      </w:r>
    </w:p>
    <w:p>
      <w:r>
        <w:rPr>
          <w:b/>
        </w:rPr>
        <w:t xml:space="preserve">Esimerkki 5.377</w:t>
      </w:r>
    </w:p>
    <w:p>
      <w:r>
        <w:t xml:space="preserve">alkuperäinen kysymys: Vastaus: seikkailu, huumoriVastaustyyppi: Mikä on sarjakuvan [Crash B-Daman] genre?Vastaus: seikkailu, huumoriVastaustyyppi: Mikä on sarjakuvan [Crash B-Daman] genre? Comic Book Genre.auxiliary information: Crash B-Daman on kolmas sarjakuvasovitus B-Daman-lelusta, joka ilmestyi ensimmäisen kerran sarjakuvana Coro Coro Comicin tammikuun 2006 numerossa. Televisiosarja alkoi 9. tammikuuta 2006 korvaten Battle B-Damanin TV Tokiossa. Se oli B-Damanin viimeinen televisiosarja, kunnes B-Daman Crossfire julkistettiin 3. kesäkuuta 2011.</w:t>
      </w:r>
    </w:p>
    <w:p>
      <w:r>
        <w:rPr>
          <w:b/>
        </w:rPr>
        <w:t xml:space="preserve">Tulos</w:t>
      </w:r>
    </w:p>
    <w:p>
      <w:r>
        <w:t xml:space="preserve">[Crash B-Daman] on mitä sarjakuvagenreä?</w:t>
      </w:r>
    </w:p>
    <w:p>
      <w:r>
        <w:rPr>
          <w:b/>
        </w:rPr>
        <w:t xml:space="preserve">Tulos</w:t>
      </w:r>
    </w:p>
    <w:p>
      <w:r>
        <w:t xml:space="preserve">[Crash B-Daman] on sarjakuva, joka kuuluu mihin genreen?</w:t>
      </w:r>
    </w:p>
    <w:p>
      <w:r>
        <w:rPr>
          <w:b/>
        </w:rPr>
        <w:t xml:space="preserve">Tulos</w:t>
      </w:r>
    </w:p>
    <w:p>
      <w:r>
        <w:t xml:space="preserve">Mikä on sarjakuvan nimeltä [Crash B-Daman] genre?</w:t>
      </w:r>
    </w:p>
    <w:p>
      <w:r>
        <w:rPr>
          <w:b/>
        </w:rPr>
        <w:t xml:space="preserve">Tulos</w:t>
      </w:r>
    </w:p>
    <w:p>
      <w:r>
        <w:t xml:space="preserve">[Crash B-Daman] on minkälainen sarjakuva?</w:t>
      </w:r>
    </w:p>
    <w:p>
      <w:r>
        <w:rPr>
          <w:b/>
        </w:rPr>
        <w:t xml:space="preserve">Tulos</w:t>
      </w:r>
    </w:p>
    <w:p>
      <w:r>
        <w:t xml:space="preserve">[Crash B-Daman] on sarjakuva, minkä tyylilajin sarjakuva?</w:t>
      </w:r>
    </w:p>
    <w:p>
      <w:r>
        <w:rPr>
          <w:b/>
        </w:rPr>
        <w:t xml:space="preserve">Esimerkki 5.378</w:t>
      </w:r>
    </w:p>
    <w:p>
      <w:r>
        <w:t xml:space="preserve">alkuperäinen kysymys: mikä elokuva on [suorassa massamyynnissä]vastaus: back of the mike, cinderellan valmentaja, leave it to roll-oh...vastaustyyppi: Elokuva.</w:t>
      </w:r>
    </w:p>
    <w:p>
      <w:r>
        <w:rPr>
          <w:b/>
        </w:rPr>
        <w:t xml:space="preserve">Tulos</w:t>
      </w:r>
    </w:p>
    <w:p>
      <w:r>
        <w:t xml:space="preserve">[Suora massamyynti] sisältää mitä elokuvia?</w:t>
      </w:r>
    </w:p>
    <w:p>
      <w:r>
        <w:rPr>
          <w:b/>
        </w:rPr>
        <w:t xml:space="preserve">Tulos</w:t>
      </w:r>
    </w:p>
    <w:p>
      <w:r>
        <w:t xml:space="preserve">Mikä on elokuva, joka on [Suora massamyynti]-ohjelmassa.</w:t>
      </w:r>
    </w:p>
    <w:p>
      <w:r>
        <w:rPr>
          <w:b/>
        </w:rPr>
        <w:t xml:space="preserve">Tulos</w:t>
      </w:r>
    </w:p>
    <w:p>
      <w:r>
        <w:t xml:space="preserve">[Suora massamyynti] sisältää minkä elokuvan?</w:t>
      </w:r>
    </w:p>
    <w:p>
      <w:r>
        <w:rPr>
          <w:b/>
        </w:rPr>
        <w:t xml:space="preserve">Tulos</w:t>
      </w:r>
    </w:p>
    <w:p>
      <w:r>
        <w:t xml:space="preserve">nimeä elokuva, joka on [suorassa massamyynnissä]?</w:t>
      </w:r>
    </w:p>
    <w:p>
      <w:r>
        <w:rPr>
          <w:b/>
        </w:rPr>
        <w:t xml:space="preserve">Tulos</w:t>
      </w:r>
    </w:p>
    <w:p>
      <w:r>
        <w:t xml:space="preserve">Mikä elokuva on [Suora massamyynti]?</w:t>
      </w:r>
    </w:p>
    <w:p>
      <w:r>
        <w:rPr>
          <w:b/>
        </w:rPr>
        <w:t xml:space="preserve">Tulos</w:t>
      </w:r>
    </w:p>
    <w:p>
      <w:r>
        <w:t xml:space="preserve">Minkä elokuvan [Suora massamyynti] -sarja sisältää?</w:t>
      </w:r>
    </w:p>
    <w:p>
      <w:r>
        <w:rPr>
          <w:b/>
        </w:rPr>
        <w:t xml:space="preserve">Esimerkki 5.379</w:t>
      </w:r>
    </w:p>
    <w:p>
      <w:r>
        <w:t xml:space="preserve">alkuperäinen kysymys: Vastaus: MaagiVastaustyyppi: Mage: Lisätietoja: Magen: Mossari: Hahmon tyyppi: Hahmolaji.lisätiedot: Hahmon laji: Briar Moss, joka tunnettiin aikoinaan nimellä 'Roach', on fiktiivinen hahmo Tamora Piercen teoskokonaisuuksista Circle of Magic ja The Circle Opens sekä itsenäisestä The Will of the Empress -teoksesta. Briarilla on tuntematon, monirotuinen syntyperä. Hänellä kuvataan olevan mustat kiharat hiukset ja ruskea iho, jotka ovat tyypillisiä hänen synnyinmaansa Sotatin alkuasukkaille, mutta hänellä on länsimainen nenä ja vaaleat, harmaanvihreät silmät.</w:t>
      </w:r>
    </w:p>
    <w:p>
      <w:r>
        <w:rPr>
          <w:b/>
        </w:rPr>
        <w:t xml:space="preserve">Tulos</w:t>
      </w:r>
    </w:p>
    <w:p>
      <w:r>
        <w:t xml:space="preserve">Hahmot [Briar Moss] kuuluvat mihin hahmolajiin?</w:t>
      </w:r>
    </w:p>
    <w:p>
      <w:r>
        <w:rPr>
          <w:b/>
        </w:rPr>
        <w:t xml:space="preserve">Tulos</w:t>
      </w:r>
    </w:p>
    <w:p>
      <w:r>
        <w:t xml:space="preserve">[Briar Moss] on mitä lajia?</w:t>
      </w:r>
    </w:p>
    <w:p>
      <w:r>
        <w:rPr>
          <w:b/>
        </w:rPr>
        <w:t xml:space="preserve">Tulos</w:t>
      </w:r>
    </w:p>
    <w:p>
      <w:r>
        <w:t xml:space="preserve">Hahmot [Briar Moss] kuuluvat mihin hahmolajiin?</w:t>
      </w:r>
    </w:p>
    <w:p>
      <w:r>
        <w:rPr>
          <w:b/>
        </w:rPr>
        <w:t xml:space="preserve">Tulos</w:t>
      </w:r>
    </w:p>
    <w:p>
      <w:r>
        <w:t xml:space="preserve">Hahmo [Briar Moss] kuuluu mihin hahmolajiin?</w:t>
      </w:r>
    </w:p>
    <w:p>
      <w:r>
        <w:rPr>
          <w:b/>
        </w:rPr>
        <w:t xml:space="preserve">Tulos</w:t>
      </w:r>
    </w:p>
    <w:p>
      <w:r>
        <w:t xml:space="preserve">[Briar Moss] on merkki, joka sisältyy mihin merkkilajiin?</w:t>
      </w:r>
    </w:p>
    <w:p>
      <w:r>
        <w:rPr>
          <w:b/>
        </w:rPr>
        <w:t xml:space="preserve">Esimerkki 5.380</w:t>
      </w:r>
    </w:p>
    <w:p>
      <w:r>
        <w:t xml:space="preserve">alkuperäinen kysymys: Vastaus: abugidavastaustyyppi: Minkä kielen kirjoitustyyppi on ['Phags-pa script]?vastaus: abugidavastaustyyppi: Lisätiedot: Kielen kirjoitustyyppi: Bagabugg: Kielen kirjoitustyyppi: Kielen kirjoitustyyppi: Phags-pa-kirjoitus, on tiibetiläisen munkin ja valtion preceptorin Drog√∂n Ch√∂gyal Phagpan Kublai Khanille, Yuan-dynastian perustajalle, suunnittelemat aakkoset yhtenäiseksi kirjoitusasuksi Yuanin kirjakielille. Tätä kirjoitusta käytettiin mongolien Yuan-dynastian aikana vain noin sata vuotta, ja se poistui käytöstä Ming-dynastian myötä. Sen käytön dokumentointi antaa viitteitä kiinan, tiibetiläisten kielten, mongolian ja muiden naapurikielten lajikkeiden muutoksista Yuanin aikakaudella.</w:t>
      </w:r>
    </w:p>
    <w:p>
      <w:r>
        <w:rPr>
          <w:b/>
        </w:rPr>
        <w:t xml:space="preserve">Tulos</w:t>
      </w:r>
    </w:p>
    <w:p>
      <w:r>
        <w:t xml:space="preserve">['Phags-pa-kirjoitus] on kirjoitusjärjestelmä, jonka kielen kirjoitustyyppi?</w:t>
      </w:r>
    </w:p>
    <w:p>
      <w:r>
        <w:rPr>
          <w:b/>
        </w:rPr>
        <w:t xml:space="preserve">Tulos</w:t>
      </w:r>
    </w:p>
    <w:p>
      <w:r>
        <w:t xml:space="preserve">['Phags-pa-kirjoitus] viittaa mihin kielten kirjoitustyyppiin?</w:t>
      </w:r>
    </w:p>
    <w:p>
      <w:r>
        <w:rPr>
          <w:b/>
        </w:rPr>
        <w:t xml:space="preserve">Tulos</w:t>
      </w:r>
    </w:p>
    <w:p>
      <w:r>
        <w:t xml:space="preserve">Minkä kielen kirjoitusmuodon kirjoitusjärjestelmä on ['Phags-pa script]?</w:t>
      </w:r>
    </w:p>
    <w:p>
      <w:r>
        <w:rPr>
          <w:b/>
        </w:rPr>
        <w:t xml:space="preserve">Tulos</w:t>
      </w:r>
    </w:p>
    <w:p>
      <w:r>
        <w:t xml:space="preserve">['Phags-pa-kirjoitus] on minkä kielen kirjoitustyypin kirjoitusjärjestelmä?</w:t>
      </w:r>
    </w:p>
    <w:p>
      <w:r>
        <w:rPr>
          <w:b/>
        </w:rPr>
        <w:t xml:space="preserve">Tulos</w:t>
      </w:r>
    </w:p>
    <w:p>
      <w:r>
        <w:t xml:space="preserve">Mihin kieleen ['Phags-pa script] -kirjoitusjärjestelmää käytetään?</w:t>
      </w:r>
    </w:p>
    <w:p>
      <w:r>
        <w:rPr>
          <w:b/>
        </w:rPr>
        <w:t xml:space="preserve">Esimerkki 5.381</w:t>
      </w:r>
    </w:p>
    <w:p>
      <w:r>
        <w:t xml:space="preserve">alkuperäinen kysymys: Vastaus: Chevrolet S-10Vastaustyyppi: Mikä automalli on sukua [GMC Syclone]?Vastaus: Chevrolet S-10Vastaustyyppi: GMC Syclone: Automobile Model.auxiliary information: GMC Syclone on GMC Sonoma -lava-auton suorituskykyinen versio. GMC:n vuonna 1991 valmistama Syclone synnytti vuosina 1992-1993 vastaavan tehoisen GMC Typhoon -katumaasturin. Toinen ajoneuvo, GMC Sonoma GT, tarjosi vähemmän suorituskykyä, mutta sitä pidettiin rinnakkaismallina. Syclone oli esittelynsä aikaan maailman nopein valmistettava lava-auto. Autolehdet vertasivat sen kiihtyvyyttä useisiin urheiluautoihin, kuten Corvetteen ja - Car and Driver -lehden ikimuistoisessa vertailutestissä - Ferrariin. 6-sylinterisellä turbomoottorilla, nelivedolla ja nelipyöräisillä lukkiutumattomilla jarruilla varustetussa autossa oli enemmän yhteistä Porschen kuin useimpien muiden lava-autojen kanssa. Sekä Syclone- että Typhoon-kuorma-autoissa oli Mitsubishi TD06-17C 8 cm¬≤ -turboahdin ja Garrettin vesi-ilmalämmönsiirrin, jotka oli liitetty 4,3 litran LB4 V6-moottoriin, jossa oli ainutlaatuiset männät, pääkannet, tiivisteet, imusarja, polttoainejärjestelmä, pakosarja ja 48 mm:n kaksoiskurkkukaasuputki, joka oli peräisin 5,7 litran GM Small-Block -moottorista. Kaikissa Sycloneissa ja Typhooneissa oli GM 700R4 -nelivaihteinen automaattivaihteisto.</w:t>
      </w:r>
    </w:p>
    <w:p>
      <w:r>
        <w:rPr>
          <w:b/>
        </w:rPr>
        <w:t xml:space="preserve">Tulos</w:t>
      </w:r>
    </w:p>
    <w:p>
      <w:r>
        <w:t xml:space="preserve">Mikä on samantyyppinen malli kuin [GMC Syclone]?</w:t>
      </w:r>
    </w:p>
    <w:p>
      <w:r>
        <w:rPr>
          <w:b/>
        </w:rPr>
        <w:t xml:space="preserve">Tulos</w:t>
      </w:r>
    </w:p>
    <w:p>
      <w:r>
        <w:t xml:space="preserve">GMC Syclone] on sukua mille toiselle automallille?</w:t>
      </w:r>
    </w:p>
    <w:p>
      <w:r>
        <w:rPr>
          <w:b/>
        </w:rPr>
        <w:t xml:space="preserve">Tulos</w:t>
      </w:r>
    </w:p>
    <w:p>
      <w:r>
        <w:t xml:space="preserve">[GMC Syclone] liittyy mihin GMC-ajoneuvomalliin?</w:t>
      </w:r>
    </w:p>
    <w:p>
      <w:r>
        <w:rPr>
          <w:b/>
        </w:rPr>
        <w:t xml:space="preserve">Tulos</w:t>
      </w:r>
    </w:p>
    <w:p>
      <w:r>
        <w:t xml:space="preserve">[GMC Syclone] tunnetaan minkä automallin nimellä?</w:t>
      </w:r>
    </w:p>
    <w:p>
      <w:r>
        <w:rPr>
          <w:b/>
        </w:rPr>
        <w:t xml:space="preserve">Tulos</w:t>
      </w:r>
    </w:p>
    <w:p>
      <w:r>
        <w:t xml:space="preserve">Mihin automalliin [GMC Syclone] liittyy?</w:t>
      </w:r>
    </w:p>
    <w:p>
      <w:r>
        <w:rPr>
          <w:b/>
        </w:rPr>
        <w:t xml:space="preserve">Tulos</w:t>
      </w:r>
    </w:p>
    <w:p>
      <w:r>
        <w:t xml:space="preserve">[GMC Syclone] liittyy mihin ajoneuvomalliin?</w:t>
      </w:r>
    </w:p>
    <w:p>
      <w:r>
        <w:rPr>
          <w:b/>
        </w:rPr>
        <w:t xml:space="preserve">Esimerkki 5.382</w:t>
      </w:r>
    </w:p>
    <w:p>
      <w:r>
        <w:t xml:space="preserve">alkuperäinen kysymys: vastaus: hms invinciblevastaustyyppi: Etsi [Ramillies-luokan linjalaiva]-luokan alukset: Ship.auxiliary information: Ramillies-luokan linjalaivat olivat yhdeksän 74-tykkisen kolmannen luokan alusluokka, jonka Sir Thomas Slade suunnitteli Kuninkaalliselle laivastolle.</w:t>
      </w:r>
    </w:p>
    <w:p>
      <w:r>
        <w:rPr>
          <w:b/>
        </w:rPr>
        <w:t xml:space="preserve">Tulos</w:t>
      </w:r>
    </w:p>
    <w:p>
      <w:r>
        <w:t xml:space="preserve">Mitkä ovat luokan [Ramillies-luokan linjalaiva] alukset?</w:t>
      </w:r>
    </w:p>
    <w:p>
      <w:r>
        <w:rPr>
          <w:b/>
        </w:rPr>
        <w:t xml:space="preserve">Tulos</w:t>
      </w:r>
    </w:p>
    <w:p>
      <w:r>
        <w:t xml:space="preserve">[Ramillies-luokan linjalaiva] on mikä alus?</w:t>
      </w:r>
    </w:p>
    <w:p>
      <w:r>
        <w:rPr>
          <w:b/>
        </w:rPr>
        <w:t xml:space="preserve">Tulos</w:t>
      </w:r>
    </w:p>
    <w:p>
      <w:r>
        <w:t xml:space="preserve">Mitkä ovat luokan alukset [Ramillies-luokan linjalaiva].</w:t>
      </w:r>
    </w:p>
    <w:p>
      <w:r>
        <w:rPr>
          <w:b/>
        </w:rPr>
        <w:t xml:space="preserve">Tulos</w:t>
      </w:r>
    </w:p>
    <w:p>
      <w:r>
        <w:t xml:space="preserve">Etsi [Ramillies-luokan linjalaiva]-luokan aluksia.</w:t>
      </w:r>
    </w:p>
    <w:p>
      <w:r>
        <w:rPr>
          <w:b/>
        </w:rPr>
        <w:t xml:space="preserve">Tulos</w:t>
      </w:r>
    </w:p>
    <w:p>
      <w:r>
        <w:t xml:space="preserve">Etsikää esimerkkejä [Ramillies-luokan linjalaivasta]."?</w:t>
      </w:r>
    </w:p>
    <w:p>
      <w:r>
        <w:rPr>
          <w:b/>
        </w:rPr>
        <w:t xml:space="preserve">Tulos</w:t>
      </w:r>
    </w:p>
    <w:p>
      <w:r>
        <w:t xml:space="preserve">Mitkä alukset kuuluvat [Ramillies-luokan linjalaiva]-nimikkeeseen?</w:t>
      </w:r>
    </w:p>
    <w:p>
      <w:r>
        <w:rPr>
          <w:b/>
        </w:rPr>
        <w:t xml:space="preserve">Esimerkki 5.383</w:t>
      </w:r>
    </w:p>
    <w:p>
      <w:r>
        <w:t xml:space="preserve">alkuperäinen kysymys: Vastaus: Kansainvälinen yksikköjärjestelmäVastaustyyppi: Missä mittausjärjestelmässä [Coulomb per neliömetri] on sähkövuon tiheyden yksikkö?Vastaus: Kansainvälinen yksikköjärjestelmäVastaustyyppi: Kansainvälinen yksikköjärjestelmä: Mittausjärjestelmä.</w:t>
      </w:r>
    </w:p>
    <w:p>
      <w:r>
        <w:rPr>
          <w:b/>
        </w:rPr>
        <w:t xml:space="preserve">Tulos</w:t>
      </w:r>
    </w:p>
    <w:p>
      <w:r>
        <w:t xml:space="preserve">[Coulomb per neliömetri] on sähkövuon tiheyden yksikkö, joka on osa mitä mittausjärjestelmää?</w:t>
      </w:r>
    </w:p>
    <w:p>
      <w:r>
        <w:rPr>
          <w:b/>
        </w:rPr>
        <w:t xml:space="preserve">Tulos</w:t>
      </w:r>
    </w:p>
    <w:p>
      <w:r>
        <w:t xml:space="preserve">[Coulomb per neliömetri] on sähkövuon tiheyden yksikkö missä mittausjärjestelmässä?</w:t>
      </w:r>
    </w:p>
    <w:p>
      <w:r>
        <w:rPr>
          <w:b/>
        </w:rPr>
        <w:t xml:space="preserve">Tulos</w:t>
      </w:r>
    </w:p>
    <w:p>
      <w:r>
        <w:t xml:space="preserve">[Coulomb per neliömetri] on sähkövuon tiheyden yksikkö missä mittausjärjestelmässä?</w:t>
      </w:r>
    </w:p>
    <w:p>
      <w:r>
        <w:rPr>
          <w:b/>
        </w:rPr>
        <w:t xml:space="preserve">Tulos</w:t>
      </w:r>
    </w:p>
    <w:p>
      <w:r>
        <w:t xml:space="preserve">[Coulomb per neliömetri] on sähkövuon tiheyden yksikkö, joka on käytössä missä mittausjärjestelmässä?</w:t>
      </w:r>
    </w:p>
    <w:p>
      <w:r>
        <w:rPr>
          <w:b/>
        </w:rPr>
        <w:t xml:space="preserve">Tulos</w:t>
      </w:r>
    </w:p>
    <w:p>
      <w:r>
        <w:t xml:space="preserve">[Coulomb per neliömetri] on minkä mittausjärjestelmän sähkövuon tiheyden yksikkö?</w:t>
      </w:r>
    </w:p>
    <w:p>
      <w:r>
        <w:rPr>
          <w:b/>
        </w:rPr>
        <w:t xml:space="preserve">Esimerkki 5.384</w:t>
      </w:r>
    </w:p>
    <w:p>
      <w:r>
        <w:t xml:space="preserve">alkuperäinen kysymys: Vastaus: tv pvVastaustyyppi: Mikä on [Vaarallinen tulevaisuus]:n luokitus? TV Rating.auxiliary information: Matt Damon tutkii äärimmäisen kuumuuden vaikutusta ihmisten terveyteen ja kuolleisuuteen keskittyen tutkimukseen, joka on paljastanut, miten lämpötilan nousu aiheuttaa maailmanlaajuisen kansanterveydellisen hätätilan. Michael C. Hall vierailee Bangladeshissa ja tutkii ennustusta, jonka mukaan vuoteen 2050 mennessä yli 150 miljoonan ihmisen maailmanlaajuinen muuttoliike tuottaa tulevaisuuden pelottavimman yksittäisen taakan. Ja Thomas L. Friedman matkustaa Jemeniin päättääkseen katsauksensa siihen, miten ilmastostressi voi ajaa epävakaat poliittiset tilanteet yli laidan.</w:t>
      </w:r>
    </w:p>
    <w:p>
      <w:r>
        <w:rPr>
          <w:b/>
        </w:rPr>
        <w:t xml:space="preserve">Tulos</w:t>
      </w:r>
    </w:p>
    <w:p>
      <w:r>
        <w:t xml:space="preserve">Mikä on elokuvan [A Dangerous Future] luokitus?</w:t>
      </w:r>
    </w:p>
    <w:p>
      <w:r>
        <w:rPr>
          <w:b/>
        </w:rPr>
        <w:t xml:space="preserve">Tulos</w:t>
      </w:r>
    </w:p>
    <w:p>
      <w:r>
        <w:t xml:space="preserve">Minkä luokituksen [Vaarallinen tulevaisuus] on saanut?</w:t>
      </w:r>
    </w:p>
    <w:p>
      <w:r>
        <w:rPr>
          <w:b/>
        </w:rPr>
        <w:t xml:space="preserve">Tulos</w:t>
      </w:r>
    </w:p>
    <w:p>
      <w:r>
        <w:t xml:space="preserve">Minkälainen luokitus [A Dangerous Future] on?</w:t>
      </w:r>
    </w:p>
    <w:p>
      <w:r>
        <w:rPr>
          <w:b/>
        </w:rPr>
        <w:t xml:space="preserve">Tulos</w:t>
      </w:r>
    </w:p>
    <w:p>
      <w:r>
        <w:t xml:space="preserve">[Vaarallinen tulevaisuus] on minkä sisältöinen?</w:t>
      </w:r>
    </w:p>
    <w:p>
      <w:r>
        <w:rPr>
          <w:b/>
        </w:rPr>
        <w:t xml:space="preserve">Tulos</w:t>
      </w:r>
    </w:p>
    <w:p>
      <w:r>
        <w:t xml:space="preserve">[Vaarallinen tulevaisuus] sai minkä luokituksen?</w:t>
      </w:r>
    </w:p>
    <w:p>
      <w:r>
        <w:rPr>
          <w:b/>
        </w:rPr>
        <w:t xml:space="preserve">Esimerkki 5.385</w:t>
      </w:r>
    </w:p>
    <w:p>
      <w:r>
        <w:t xml:space="preserve">alkuperäinen kysymys: Lachesis muta myrkkyä ja tinaa ja sanguinaria canadensis juurta ja simaba cedron siemeniä ja strychnos ignatii siemeniä ja sepia officinalis mehua ja rikkiä 0,04/0,04/0,01/0,0133/0.0133/0.0133/0.0133/0.0133 tabletti]vastaus: lachesis muta myrkky/tina/sanguinaria canadensis juuri/simaba cedron siemen/strychnos ignatii siemen/sepia officinalis mehu/rikki homeopaattinen valmiste suun kauttaVastaustyyppi: Lisätiedot: Hoitava lääke: Lachesis muta myrkky ja tina ja sanguinaria canadensis juuri ja simaba cedron siemen ja strychnos ignatii siemen ja sepia officinalis mehu ja rikkitabletti, suun kautta annettavaksi, koostuen: 0,04[hp_X]/mg lachesis muta myrkkyä ; 0,01[hp_X]/mg sanguinaria canadensis juurta ; 0,0133[hp_X]/mg sepia officinalis mehua ; 0,0133[hp_X]/mg simaba cedron siementä ; 0.0133[hp_X]/mg strychnos ignatii siemen ; 0.0133[hp_X]/mg rikkiä ; 0.04[hp_X]/mg tinaa.Käyttötarkoitus:Kuumat aallot, Liiallinen hikoilu, Päänsärky ja väsymys, ärtyneisyys.</w:t>
      </w:r>
    </w:p>
    <w:p>
      <w:r>
        <w:rPr>
          <w:b/>
        </w:rPr>
        <w:t xml:space="preserve">Tulos</w:t>
      </w:r>
    </w:p>
    <w:p>
      <w:r>
        <w:t xml:space="preserve">Missä reititetyssä lääkkeessä on [Lachesis muta -myrkkyä ja tinaa ja sanguinaria canadensis -juurta ja simaba cedronin siemeniä ja strychnos ignatii - siemeniä ja sepia officinalis -mehua ja rikkiä 0,04/0,04/0,01/0,0133/0,0133/0,0133/0,0133/0,0133 tabletti]?</w:t>
      </w:r>
    </w:p>
    <w:p>
      <w:r>
        <w:rPr>
          <w:b/>
        </w:rPr>
        <w:t xml:space="preserve">Tulos</w:t>
      </w:r>
    </w:p>
    <w:p>
      <w:r>
        <w:t xml:space="preserve">[Lachesis muta myrkky ja tina ja sanguinaria canadensis juuri ja simaba cedron siemen ja strychnos ignatii siemen ja sepia officinalis mehu ja rikki 0,04/0,04/0,01/0,0133/0,0133/0,0133/0,0133/0,0133 tabletti] viittaa mihin reititettyyn lääkkeeseen?</w:t>
      </w:r>
    </w:p>
    <w:p>
      <w:r>
        <w:rPr>
          <w:b/>
        </w:rPr>
        <w:t xml:space="preserve">Tulos</w:t>
      </w:r>
    </w:p>
    <w:p>
      <w:r>
        <w:t xml:space="preserve">[Lachesis muta myrkky ja tina ja sanguinaria canadensis juuri ja simaba cedron siemen ja strychnos ignatii siemen ja sepia officinalis mehu ja rikki 0,04/0,04/0,01/0,0133/0,0133/0,0133/0,0133/0,0133 tabletti] on minkä rohdosvalmisteen sisällä?</w:t>
      </w:r>
    </w:p>
    <w:p>
      <w:r>
        <w:rPr>
          <w:b/>
        </w:rPr>
        <w:t xml:space="preserve">Tulos</w:t>
      </w:r>
    </w:p>
    <w:p>
      <w:r>
        <w:t xml:space="preserve">Mitkä reititetyt lääkeominaisuudet [Lachesis muta myrkky ja tina ja sanguinaria canadensis juuri ja simaba cedron siemen ja strychnos ignatii siemen ja sepia officinalis mehu ja rikki 0,04/0,04/0,01/0,0133/0,0133/0,0133/0,0133/0,0133 tabletti]?</w:t>
      </w:r>
    </w:p>
    <w:p>
      <w:r>
        <w:rPr>
          <w:b/>
        </w:rPr>
        <w:t xml:space="preserve">Tulos</w:t>
      </w:r>
    </w:p>
    <w:p>
      <w:r>
        <w:t xml:space="preserve">[Lachesis muta myrkky ja tina ja sanguinaria canadensis juuri ja simaba cedron siemen ja strychnos ignatii siemen ja sepia officinalis mehu ja rikki 0,04/0,04/0,01/0,0133/0,0133/0,0133/0,0133/0,0133 tabletti] on ainesosat mitä reititetty lääke?</w:t>
      </w:r>
    </w:p>
    <w:p>
      <w:r>
        <w:rPr>
          <w:b/>
        </w:rPr>
        <w:t xml:space="preserve">Esimerkki 5.386</w:t>
      </w:r>
    </w:p>
    <w:p>
      <w:r>
        <w:t xml:space="preserve">alkuperäinen kysymys: Vastaus: Nama-ryhmäVastaustyyppi: Mitä geologisia muodostumia muodostuu [kambrikauden] aikana? Geologinen muodostuma: Kambrium on paleotsooisen kauden ensimmäinen geologinen kausi, joka kesti 541,0 ¬± 1,0 - 485,4 ¬± 1,9 miljoonaa vuotta sitten ja jota seuraa ordovikium. Sen alajaot ja itse asiassa sen perusta ovat jokseenkin muuttuvia. Jakson määritteli Adam Sedgwick, joka nimesi sen Walesin latinankielisen nimen Cambria mukaan, jossa Britannian kambrikivet ovat parhaiten esillä. Kambrium on ainutlaatuinen, koska siinä on epätavallisen paljon lagerst√§tte-sedimenttikerrostumia. Nämä ovat poikkeuksellisen hyvin säilyneitä paikkoja, joissa on säilynyt eliöiden "pehmeitä" osia sekä niiden kestävämpiä kuoria. Tämä tarkoittaa, että ymmärryksemme kambrikauden biologiasta ylittää joidenkin myöhempien aikakausien ymmärryksen. Kambriumin aika merkitsi syvällistä muutosta maapallon elämässä; ennen kambriumin aikaa suurin osa elävistä organismeista oli pieniä, yksisoluisia ja yksinkertaisia; esikambrikauden Charnia oli poikkeuksellinen. Monimutkaiset, monisoluiset organismit yleistyivät vähitellen kambriumia välittömästi edeltäneiden miljoonien vuosien aikana, mutta vasta tällä kaudella mineralisoituneet, siis helposti fossiilisoituvat organismit yleistyivät.</w:t>
      </w:r>
    </w:p>
    <w:p>
      <w:r>
        <w:rPr>
          <w:b/>
        </w:rPr>
        <w:t xml:space="preserve">Tulos</w:t>
      </w:r>
    </w:p>
    <w:p>
      <w:r>
        <w:t xml:space="preserve">Minkälaiset geologiset muodostumat syntyivät [kambrikaudella]?</w:t>
      </w:r>
    </w:p>
    <w:p>
      <w:r>
        <w:rPr>
          <w:b/>
        </w:rPr>
        <w:t xml:space="preserve">Tulos</w:t>
      </w:r>
    </w:p>
    <w:p>
      <w:r>
        <w:t xml:space="preserve">Mitä geologisia muodostumia muodostuu [kambrikauden] aikana?</w:t>
      </w:r>
    </w:p>
    <w:p>
      <w:r>
        <w:rPr>
          <w:b/>
        </w:rPr>
        <w:t xml:space="preserve">Tulos</w:t>
      </w:r>
    </w:p>
    <w:p>
      <w:r>
        <w:t xml:space="preserve">Mitä geologisia muodostumia syntyy [kambrikauden] aikana?</w:t>
      </w:r>
    </w:p>
    <w:p>
      <w:r>
        <w:rPr>
          <w:b/>
        </w:rPr>
        <w:t xml:space="preserve">Tulos</w:t>
      </w:r>
    </w:p>
    <w:p>
      <w:r>
        <w:t xml:space="preserve">[Kambriumin] kausi oli ajanjakso, jonka aikana geologiset muodostumat syntyivät?</w:t>
      </w:r>
    </w:p>
    <w:p>
      <w:r>
        <w:rPr>
          <w:b/>
        </w:rPr>
        <w:t xml:space="preserve">Tulos</w:t>
      </w:r>
    </w:p>
    <w:p>
      <w:r>
        <w:t xml:space="preserve">[Kambrikauden] aikana mitkä geologiset muodostumat muodostuivat?</w:t>
      </w:r>
    </w:p>
    <w:p>
      <w:r>
        <w:rPr>
          <w:b/>
        </w:rPr>
        <w:t xml:space="preserve">Esimerkki 5.387</w:t>
      </w:r>
    </w:p>
    <w:p>
      <w:r>
        <w:t xml:space="preserve">alkuperäinen kysymys: Vastaus: Summary and analysis of the U.S. government bat banding program, the state of the birds, the geologic story of gunnison gorge national conservation area, colorado...answer type...: Tekninen raportti: United States Geological Survey on Yhdysvaltain hallituksen tieteellinen virasto. USGS:n tutkijat tutkivat Yhdysvaltojen maisemaa, sen luonnonvaroja ja sitä uhkaavia luonnonuhkia. Organisaatiossa on neljä päätieteenalaa, jotka koskevat biologiaa, maantiedettä, geologiaa ja hydrologiaa. USGS on tosiasioita selvittävä tutkimusorganisaatio, jolla ei ole sääntelyvastuuta. Se on Yhdysvaltain sisäministeriön alainen toimisto ja ministeriön ainoa tieteellinen virasto. USGS:n palveluksessa on noin 8 670 työntekijää, ja sen pääkonttori sijaitsee Restonissa, Virginiassa. USGS:llä on myös merkittäviä toimistoja Lakewoodin lähellä, Coloradossa, Denverin liittovaltion keskuksessa ja Menlo Parkissa, Kaliforniassa. USGS:n nykyinen motto, joka on ollut käytössä elokuusta 1997 lähtien, on "Science for a changing world". Viraston edellinen tunnuslause, joka otettiin käyttöön sen satavuotisjuhlavuoden yhteydessä, oli "Earth Science in the Public Service".</w:t>
      </w:r>
    </w:p>
    <w:p>
      <w:r>
        <w:rPr>
          <w:b/>
        </w:rPr>
        <w:t xml:space="preserve">Tulos</w:t>
      </w:r>
    </w:p>
    <w:p>
      <w:r>
        <w:t xml:space="preserve">Minkä raportin [Yhdysvaltain geologinen tutkimuslaitos] on julkaissut?</w:t>
      </w:r>
    </w:p>
    <w:p>
      <w:r>
        <w:rPr>
          <w:b/>
        </w:rPr>
        <w:t xml:space="preserve">Tulos</w:t>
      </w:r>
    </w:p>
    <w:p>
      <w:r>
        <w:t xml:space="preserve">[United States Geological Survey] julkaisi minkä teknisen raportin?</w:t>
      </w:r>
    </w:p>
    <w:p>
      <w:r>
        <w:rPr>
          <w:b/>
        </w:rPr>
        <w:t xml:space="preserve">Tulos</w:t>
      </w:r>
    </w:p>
    <w:p>
      <w:r>
        <w:t xml:space="preserve">Minkä teknisen raportin [United States Geological Survey] on julkaissut?</w:t>
      </w:r>
    </w:p>
    <w:p>
      <w:r>
        <w:rPr>
          <w:b/>
        </w:rPr>
        <w:t xml:space="preserve">Tulos</w:t>
      </w:r>
    </w:p>
    <w:p>
      <w:r>
        <w:t xml:space="preserve">Minkä teknisen raportin on julkaissut [United States Geological Survey]?</w:t>
      </w:r>
    </w:p>
    <w:p>
      <w:r>
        <w:rPr>
          <w:b/>
        </w:rPr>
        <w:t xml:space="preserve">Tulos</w:t>
      </w:r>
    </w:p>
    <w:p>
      <w:r>
        <w:t xml:space="preserve">Minkä teknisen raportin [United States Geological Survey] on julkaissut?</w:t>
      </w:r>
    </w:p>
    <w:p>
      <w:r>
        <w:rPr>
          <w:b/>
        </w:rPr>
        <w:t xml:space="preserve">Esimerkki 5.388</w:t>
      </w:r>
    </w:p>
    <w:p>
      <w:r>
        <w:t xml:space="preserve">alkuperäinen kysymys: Vastaus: Armory ShowVastaustyyppi: Mikä näyttely esittelee [Still Life with Mussels and Shrimp]?Vastaus: Armory ShowVastaustyyppi: Mikä näyttely esittelee [Still Life with Mussels and Shrimp]? Lisätietoja: Armor Armory: Näyttelytyyppi: Näyttely: (1886) on hollantilaisen taiteilijan Vincent van Goghin maalaus.</w:t>
      </w:r>
    </w:p>
    <w:p>
      <w:r>
        <w:rPr>
          <w:b/>
        </w:rPr>
        <w:t xml:space="preserve">Tulos</w:t>
      </w:r>
    </w:p>
    <w:p>
      <w:r>
        <w:t xml:space="preserve">Näyttely, jossa on esillä hollantilaisen taiteilijan Vincent van Goghin maalaus [Still Life with Mussels and Shrimp], on?</w:t>
      </w:r>
    </w:p>
    <w:p>
      <w:r>
        <w:rPr>
          <w:b/>
        </w:rPr>
        <w:t xml:space="preserve">Tulos</w:t>
      </w:r>
    </w:p>
    <w:p>
      <w:r>
        <w:t xml:space="preserve">[Still Life with Mussels and Shrimp] löytyy mistä näyttelystä?</w:t>
      </w:r>
    </w:p>
    <w:p>
      <w:r>
        <w:rPr>
          <w:b/>
        </w:rPr>
        <w:t xml:space="preserve">Tulos</w:t>
      </w:r>
    </w:p>
    <w:p>
      <w:r>
        <w:t xml:space="preserve">[Still Life with Mussels and Shrimp] on esillä missä näyttelyssä?</w:t>
      </w:r>
    </w:p>
    <w:p>
      <w:r>
        <w:rPr>
          <w:b/>
        </w:rPr>
        <w:t xml:space="preserve">Tulos</w:t>
      </w:r>
    </w:p>
    <w:p>
      <w:r>
        <w:t xml:space="preserve">[Still Life with Mussels and Shrimp] on esillä missä näyttelyssä?</w:t>
      </w:r>
    </w:p>
    <w:p>
      <w:r>
        <w:rPr>
          <w:b/>
        </w:rPr>
        <w:t xml:space="preserve">Tulos</w:t>
      </w:r>
    </w:p>
    <w:p>
      <w:r>
        <w:t xml:space="preserve">[Still Life with Mussels and Shrimp] on esillä missä näyttelyssä?</w:t>
      </w:r>
    </w:p>
    <w:p>
      <w:r>
        <w:rPr>
          <w:b/>
        </w:rPr>
        <w:t xml:space="preserve">Tulos</w:t>
      </w:r>
    </w:p>
    <w:p>
      <w:r>
        <w:t xml:space="preserve">[Still Life with Mussels and Shrimp] on esillä missä?</w:t>
      </w:r>
    </w:p>
    <w:p>
      <w:r>
        <w:rPr>
          <w:b/>
        </w:rPr>
        <w:t xml:space="preserve">Esimerkki 5.389</w:t>
      </w:r>
    </w:p>
    <w:p>
      <w:r>
        <w:t xml:space="preserve">alkuperäinen kysymys: Vastaus: Valois'n talo, Albret'n talo (Albret'n herra), Bonaparte'n taloVastaustyyppi: Minkä kuninkaallisen linjan seuraaja on [Bourbonien talo]vastaus: Valois'n talo, Albret'n talo (Albret'n herra), Bonaparte'n talo: Kuninkaallinen linja.lisätiedot: Bourbonin suku on eurooppalainen ranskalaista alkuperää oleva kuningashuone, joka on Capetien dynastian haara. Bourbonien kuninkaat hallitsivat ensin Navarraa ja Ranskaa 1500-luvulla. Bourbon-dynastian jäsenet hallitsivat 1700-luvulla myös Espanjan, Napolin, Sisilian ja Parman valtaistuimia. Espanjassa ja Luxemburgissa on tällä hetkellä Bourbonien hallitsijoita. Bourbonien kuninkaallinen suku sai alkunsa vuonna 1268, kun Bourbonin herruuden perijätär meni naimisiin kuningas Ludvig IX:n nuoremman pojan kanssa. Talo jatkoi kolme vuosisataa kadettihaarana, kun korkea-arvoisemmat Capetilaiset hallitsivat Ranskaa, kunnes Henrik IV:stä tuli Ranskan ensimmäinen Bourbon-kuningas vuonna 1589. Bourbonien hallitsijat yhdistivät sitten Ranskan pienen Navarran kuningaskunnan kanssa, jonka Henrikin isä oli saanut avioliiton kautta vuonna 1555, ja hallitsivat Ranskaa siihen asti, kunnes monarkia kukistui Ranskan vallankumouksen aikana vuonna 1792. Bourbonien vanhempi suku palautettiin hetkeksi vuonna 1814 ja lopullisesti vuonna 1815 ensimmäisen Ranskan keisarikunnan kaatumisen jälkeen, mutta lopulta Bourbonien vanhempi suku kukistui vuoden 1830 heinäkuun vallankumouksessa. Sen jälkeen Orl√©anien suku hallitsi 18 vuotta, kunnes sekin kukistettiin.</w:t>
      </w:r>
    </w:p>
    <w:p>
      <w:r>
        <w:rPr>
          <w:b/>
        </w:rPr>
        <w:t xml:space="preserve">Tulos</w:t>
      </w:r>
    </w:p>
    <w:p>
      <w:r>
        <w:t xml:space="preserve">Mikä kuninkaallinen suku seuraa [Bourbonien taloa]?</w:t>
      </w:r>
    </w:p>
    <w:p>
      <w:r>
        <w:rPr>
          <w:b/>
        </w:rPr>
        <w:t xml:space="preserve">Tulos</w:t>
      </w:r>
    </w:p>
    <w:p>
      <w:r>
        <w:t xml:space="preserve">Minkä linjan seuraajaksi [Bourbonien talo] tulee?</w:t>
      </w:r>
    </w:p>
    <w:p>
      <w:r>
        <w:rPr>
          <w:b/>
        </w:rPr>
        <w:t xml:space="preserve">Tulos</w:t>
      </w:r>
    </w:p>
    <w:p>
      <w:r>
        <w:t xml:space="preserve">Minkä kuninkaallisen suvun seuraajaksi [Bourbonien talo] tuli?</w:t>
      </w:r>
    </w:p>
    <w:p>
      <w:r>
        <w:rPr>
          <w:b/>
        </w:rPr>
        <w:t xml:space="preserve">Tulos</w:t>
      </w:r>
    </w:p>
    <w:p>
      <w:r>
        <w:t xml:space="preserve">[Bourbonien talo] tulee MIKÄ ROYA-sarjan jälkeen?</w:t>
      </w:r>
    </w:p>
    <w:p>
      <w:r>
        <w:rPr>
          <w:b/>
        </w:rPr>
        <w:t xml:space="preserve">Tulos</w:t>
      </w:r>
    </w:p>
    <w:p>
      <w:r>
        <w:t xml:space="preserve">Mihin kuninkaalliseen perimyslinjaan [Bourbonien talo] kuuluu?</w:t>
      </w:r>
    </w:p>
    <w:p>
      <w:r>
        <w:rPr>
          <w:b/>
        </w:rPr>
        <w:t xml:space="preserve">Esimerkki 5.390</w:t>
      </w:r>
    </w:p>
    <w:p>
      <w:r>
        <w:t xml:space="preserve">alkuperäinen kysymys: Vastaus: Titanicanin uppoaminenVastaustyyppi: Minkä katastrofin [Marjorie Newell Robb] selvisi hengissä?Vastaus: Titanicanin uppoaminen: Katastrofi.aputiedot: Marjorie Newell Robb oli yksi RMS Titanicin uppoamisen viimeisistä eloonjääneistä. Hän oli viimeinen selviytyjä, joka oli ensimmäisen luokan matkustaja, ja toinen kahdesta viimeisestä selviytyjästä, jotka olivat aikuisia katastrofin aikaan, sillä hän oli tuolloin 23-vuotias.</w:t>
      </w:r>
    </w:p>
    <w:p>
      <w:r>
        <w:rPr>
          <w:b/>
        </w:rPr>
        <w:t xml:space="preserve">Tulos</w:t>
      </w:r>
    </w:p>
    <w:p>
      <w:r>
        <w:t xml:space="preserve">[Kuka jätteenkäsittelijöistä selvisi hengissä?</w:t>
      </w:r>
    </w:p>
    <w:p>
      <w:r>
        <w:rPr>
          <w:b/>
        </w:rPr>
        <w:t xml:space="preserve">Tulos</w:t>
      </w:r>
    </w:p>
    <w:p>
      <w:r>
        <w:t xml:space="preserve">[Mistä katastrofista Marjorie Newell Robb selvisi hengissä?</w:t>
      </w:r>
    </w:p>
    <w:p>
      <w:r>
        <w:rPr>
          <w:b/>
        </w:rPr>
        <w:t xml:space="preserve">Tulos</w:t>
      </w:r>
    </w:p>
    <w:p>
      <w:r>
        <w:t xml:space="preserve">Mistä tragediasta [Marjorie Newell Robb] selvisi?</w:t>
      </w:r>
    </w:p>
    <w:p>
      <w:r>
        <w:rPr>
          <w:b/>
        </w:rPr>
        <w:t xml:space="preserve">Tulos</w:t>
      </w:r>
    </w:p>
    <w:p>
      <w:r>
        <w:t xml:space="preserve">[Mistä katastrofista Marjorie Newell Robb selvisi?</w:t>
      </w:r>
    </w:p>
    <w:p>
      <w:r>
        <w:rPr>
          <w:b/>
        </w:rPr>
        <w:t xml:space="preserve">Tulos</w:t>
      </w:r>
    </w:p>
    <w:p>
      <w:r>
        <w:t xml:space="preserve">Minkä katastrofin [Marjorie Newell Robb] koki?</w:t>
      </w:r>
    </w:p>
    <w:p>
      <w:r>
        <w:rPr>
          <w:b/>
        </w:rPr>
        <w:t xml:space="preserve">Esimerkki 5.391</w:t>
      </w:r>
    </w:p>
    <w:p>
      <w:r>
        <w:t xml:space="preserve">alkuperäinen kysymys: Vastaus: William Philo, Randolph Turpin, Kevin Kelly...vastaustyyppi...: Nyrkkeilijä: Middleweight on painoluokka kamppailu-urheilussa.</w:t>
      </w:r>
    </w:p>
    <w:p>
      <w:r>
        <w:rPr>
          <w:b/>
        </w:rPr>
        <w:t xml:space="preserve">Tulos</w:t>
      </w:r>
    </w:p>
    <w:p>
      <w:r>
        <w:t xml:space="preserve">[Keskisarja] luokittelee mitkä nyrkkeilijät?</w:t>
      </w:r>
    </w:p>
    <w:p>
      <w:r>
        <w:rPr>
          <w:b/>
        </w:rPr>
        <w:t xml:space="preserve">Tulos</w:t>
      </w:r>
    </w:p>
    <w:p>
      <w:r>
        <w:t xml:space="preserve">Minkä nyrkkeilijän divisioona on [keskisarja]?</w:t>
      </w:r>
    </w:p>
    <w:p>
      <w:r>
        <w:rPr>
          <w:b/>
        </w:rPr>
        <w:t xml:space="preserve">Tulos</w:t>
      </w:r>
    </w:p>
    <w:p>
      <w:r>
        <w:t xml:space="preserve">Nyrkkeilijän nimi [keskisarjan] sarjassa?</w:t>
      </w:r>
    </w:p>
    <w:p>
      <w:r>
        <w:rPr>
          <w:b/>
        </w:rPr>
        <w:t xml:space="preserve">Tulos</w:t>
      </w:r>
    </w:p>
    <w:p>
      <w:r>
        <w:t xml:space="preserve">Mitkä nyrkkeilijät ovat [keskisarjan] kilpailusarjassa?</w:t>
      </w:r>
    </w:p>
    <w:p>
      <w:r>
        <w:rPr>
          <w:b/>
        </w:rPr>
        <w:t xml:space="preserve">Tulos</w:t>
      </w:r>
    </w:p>
    <w:p>
      <w:r>
        <w:t xml:space="preserve">[Keskisarja] on minkä nyrkkeilijöiden painoluokka?</w:t>
      </w:r>
    </w:p>
    <w:p>
      <w:r>
        <w:rPr>
          <w:b/>
        </w:rPr>
        <w:t xml:space="preserve">Esimerkki 5.392</w:t>
      </w:r>
    </w:p>
    <w:p>
      <w:r>
        <w:t xml:space="preserve">alkuperäinen kysymys: Which brand includes [Roundup Ready¬Æ]?answer: roundupanswer type: Tuotemerkki: Roundup.</w:t>
      </w:r>
    </w:p>
    <w:p>
      <w:r>
        <w:rPr>
          <w:b/>
        </w:rPr>
        <w:t xml:space="preserve">Tulos</w:t>
      </w:r>
    </w:p>
    <w:p>
      <w:r>
        <w:t xml:space="preserve">[Roundup Ready¬Æ] sisältyy mihin tuotemerkkiin?</w:t>
      </w:r>
    </w:p>
    <w:p>
      <w:r>
        <w:rPr>
          <w:b/>
        </w:rPr>
        <w:t xml:space="preserve">Tulos</w:t>
      </w:r>
    </w:p>
    <w:p>
      <w:r>
        <w:t xml:space="preserve">[Roundup Ready¬Æ] on osa mitä tuotemerkkiä?</w:t>
      </w:r>
    </w:p>
    <w:p>
      <w:r>
        <w:rPr>
          <w:b/>
        </w:rPr>
        <w:t xml:space="preserve">Tulos</w:t>
      </w:r>
    </w:p>
    <w:p>
      <w:r>
        <w:t xml:space="preserve">[Roundup Ready¬Æ] sisältyy mihin tuotemerkkiin?</w:t>
      </w:r>
    </w:p>
    <w:p>
      <w:r>
        <w:rPr>
          <w:b/>
        </w:rPr>
        <w:t xml:space="preserve">Tulos</w:t>
      </w:r>
    </w:p>
    <w:p>
      <w:r>
        <w:t xml:space="preserve">[Roundup Ready¬Æ] on tuote, joka kuuluu minkä tuotemerkin valikoimaan?</w:t>
      </w:r>
    </w:p>
    <w:p>
      <w:r>
        <w:rPr>
          <w:b/>
        </w:rPr>
        <w:t xml:space="preserve">Tulos</w:t>
      </w:r>
    </w:p>
    <w:p>
      <w:r>
        <w:t xml:space="preserve">[Roundup Ready¬Æ] on osa mitä tuotemerkkiä?</w:t>
      </w:r>
    </w:p>
    <w:p>
      <w:r>
        <w:rPr>
          <w:b/>
        </w:rPr>
        <w:t xml:space="preserve">Esimerkki 5.393</w:t>
      </w:r>
    </w:p>
    <w:p>
      <w:r>
        <w:t xml:space="preserve">alkuperäinen kysymys: Vastaus: RJ ThompsonVastaustyyppi: Mikä muusikko tuki [Jools Hollandia]?Vastaus: RJ ThompsonVastaustyyppi: Mikä muusikko tuki [Jools Hollandia]? Tyyppiä: Muusikko: Julian Miles "Jools" Holland, OBE, DL on englantilainen pianisti, bändinjohtaja, laulaja, säveltäjä ja televisiojuontaja. Hän oli Squeeze-yhtyeen alkuperäisjäsen, ja hän on työskennellyt monien artistien, kuten Stingin, Eric Claptonin, Mark Knopflerin, George Harrisonin, David Gilmourin, Magazinen ja Bonon kanssa. Vuodesta 1992 hän on juontanut BBC2-kanavalla esitettävää Later... with Jools Holland -musiikkipohjaista ohjelmaa, johon hänen vuosittainen Hootenanny-ohjelmansa perustuu. Holland on julkaissut kirjailija ja esiintyy omien ohjelmiensa lisäksi televisio-ohjelmissa sekä osallistuu radio-ohjelmiin. Vuonna 2004 hän teki yhteistyötä Tom Jonesin kanssa perinteistä R&amp;B-musiikkia sisältävällä albumilla. Hän isännöi myös säännöllisesti BBC Radio 2:n viikoittaista ohjelmaa Jools Holland, joka on sekoitus elävää ja äänitettyä musiikkia ja yleistä keskustelua ja jossa esiintyy studiovieraita sekä hänen orkesterinsa jäseniä.</w:t>
      </w:r>
    </w:p>
    <w:p>
      <w:r>
        <w:rPr>
          <w:b/>
        </w:rPr>
        <w:t xml:space="preserve">Tulos</w:t>
      </w:r>
    </w:p>
    <w:p>
      <w:r>
        <w:t xml:space="preserve">Mikä on sen muusikon nimi, joka tuki [Jools Hollandia]?</w:t>
      </w:r>
    </w:p>
    <w:p>
      <w:r>
        <w:rPr>
          <w:b/>
        </w:rPr>
        <w:t xml:space="preserve">Tulos</w:t>
      </w:r>
    </w:p>
    <w:p>
      <w:r>
        <w:t xml:space="preserve">Kuka muusikko oli [Jools Hollandin] tukena?</w:t>
      </w:r>
    </w:p>
    <w:p>
      <w:r>
        <w:rPr>
          <w:b/>
        </w:rPr>
        <w:t xml:space="preserve">Tulos</w:t>
      </w:r>
    </w:p>
    <w:p>
      <w:r>
        <w:t xml:space="preserve">Kuka muusikko tuki [Jools Hollandia]?</w:t>
      </w:r>
    </w:p>
    <w:p>
      <w:r>
        <w:rPr>
          <w:b/>
        </w:rPr>
        <w:t xml:space="preserve">Tulos</w:t>
      </w:r>
    </w:p>
    <w:p>
      <w:r>
        <w:t xml:space="preserve">[Jools Hollandia] tuki mikä muusikko?</w:t>
      </w:r>
    </w:p>
    <w:p>
      <w:r>
        <w:rPr>
          <w:b/>
        </w:rPr>
        <w:t xml:space="preserve">Tulos</w:t>
      </w:r>
    </w:p>
    <w:p>
      <w:r>
        <w:t xml:space="preserve">Kuka muusikko tuki [Jools Hollandia]?</w:t>
      </w:r>
    </w:p>
    <w:p>
      <w:r>
        <w:rPr>
          <w:b/>
        </w:rPr>
        <w:t xml:space="preserve">Esimerkki 5.394</w:t>
      </w:r>
    </w:p>
    <w:p>
      <w:r>
        <w:t xml:space="preserve">alkuperäinen kysymys: Vastaus: 2009 montana pilatus pc-12 crash, the day the music died, avianca flight 52....vastaustyyppi: Lisätiedot: Ilmailutapahtuma: Onnettomuus, joka tapahtuu minkä tahansa ilma-aluksen kyydissä tai johon liittyy minkä tahansa tyyppinen ilma-alus.</w:t>
      </w:r>
    </w:p>
    <w:p>
      <w:r>
        <w:rPr>
          <w:b/>
        </w:rPr>
        <w:t xml:space="preserve">Tulos</w:t>
      </w:r>
    </w:p>
    <w:p>
      <w:r>
        <w:t xml:space="preserve">[Ilmailuonnettomuus tai -välikohtaus] on eräänlainen ilmailutapahtuma.</w:t>
      </w:r>
    </w:p>
    <w:p>
      <w:r>
        <w:rPr>
          <w:b/>
        </w:rPr>
        <w:t xml:space="preserve">Tulos</w:t>
      </w:r>
    </w:p>
    <w:p>
      <w:r>
        <w:t xml:space="preserve">Mikä ilmailutapahtuma on [ilmailuonnettomuus tai -välikohtaus]?</w:t>
      </w:r>
    </w:p>
    <w:p>
      <w:r>
        <w:rPr>
          <w:b/>
        </w:rPr>
        <w:t xml:space="preserve">Tulos</w:t>
      </w:r>
    </w:p>
    <w:p>
      <w:r>
        <w:t xml:space="preserve">Mikä ilmailutapahtuma on [ilmailuonnettomuus tai -tapahtuma]?</w:t>
      </w:r>
    </w:p>
    <w:p>
      <w:r>
        <w:rPr>
          <w:b/>
        </w:rPr>
        <w:t xml:space="preserve">Tulos</w:t>
      </w:r>
    </w:p>
    <w:p>
      <w:r>
        <w:t xml:space="preserve">Mikä lentotapahtuma on tyyppiä [ilmailuonnettomuus tai -välikohtaus]?</w:t>
      </w:r>
    </w:p>
    <w:p>
      <w:r>
        <w:rPr>
          <w:b/>
        </w:rPr>
        <w:t xml:space="preserve">Tulos</w:t>
      </w:r>
    </w:p>
    <w:p>
      <w:r>
        <w:t xml:space="preserve">[Ilmailuonnettomuus tai -välikohtaus] käsittää mitä ilmailutapahtumia?</w:t>
      </w:r>
    </w:p>
    <w:p>
      <w:r>
        <w:rPr>
          <w:b/>
        </w:rPr>
        <w:t xml:space="preserve">Esimerkki 5.395</w:t>
      </w:r>
    </w:p>
    <w:p>
      <w:r>
        <w:t xml:space="preserve">alkuperäinen kysymys: Vastaus: S-tyypin asteroidiVastaustyyppi: Mikä on [(9923) 1981 EB24] asteroidin spektrityyppi? Lisätiedot: (9923) 1981 EB'ÇÇ'ÇÑ on S-tyypin päävyöasteroidi. Se kiertää Aurinkoa 4,71 vuoden välein. Se liittyy Liberatrix-asteroidiperheeseen. Schelte Bus löysi sen 7. maaliskuuta 1981 Siding Springin observatoriossa, ja sille annettiin väliaikainen nimitys "1981 EB'ÇÇ'ÇÑ".</w:t>
      </w:r>
    </w:p>
    <w:p>
      <w:r>
        <w:rPr>
          <w:b/>
        </w:rPr>
        <w:t xml:space="preserve">Tulos</w:t>
      </w:r>
    </w:p>
    <w:p>
      <w:r>
        <w:t xml:space="preserve">[(9923) 1981 EB24] luokittelee minkä asteroidin spektrityypin?</w:t>
      </w:r>
    </w:p>
    <w:p>
      <w:r>
        <w:rPr>
          <w:b/>
        </w:rPr>
        <w:t xml:space="preserve">Tulos</w:t>
      </w:r>
    </w:p>
    <w:p>
      <w:r>
        <w:t xml:space="preserve">Mikä on asteroidin [(9923) 1981 EB24] spektrityyppi?</w:t>
      </w:r>
    </w:p>
    <w:p>
      <w:r>
        <w:rPr>
          <w:b/>
        </w:rPr>
        <w:t xml:space="preserve">Tulos</w:t>
      </w:r>
    </w:p>
    <w:p>
      <w:r>
        <w:t xml:space="preserve">[(9923) 1981 EB24] on minkä spektrityypin asteroidi?</w:t>
      </w:r>
    </w:p>
    <w:p>
      <w:r>
        <w:rPr>
          <w:b/>
        </w:rPr>
        <w:t xml:space="preserve">Tulos</w:t>
      </w:r>
    </w:p>
    <w:p>
      <w:r>
        <w:t xml:space="preserve">Mikä on [(9923) 1981 EB24] asteroidin spektrityyppi?</w:t>
      </w:r>
    </w:p>
    <w:p>
      <w:r>
        <w:rPr>
          <w:b/>
        </w:rPr>
        <w:t xml:space="preserve">Tulos</w:t>
      </w:r>
    </w:p>
    <w:p>
      <w:r>
        <w:t xml:space="preserve">Minkä tyyppinen asteroidi on [(9923) 1981 EB24]?</w:t>
      </w:r>
    </w:p>
    <w:p>
      <w:r>
        <w:rPr>
          <w:b/>
        </w:rPr>
        <w:t xml:space="preserve">Esimerkki 5.396</w:t>
      </w:r>
    </w:p>
    <w:p>
      <w:r>
        <w:t xml:space="preserve">alkuperäinen kysymys: Vastaus: Pentagonin muistomerkkiVastaustyyppi: Mikä on [Keith Kasemanin] rakenne?Vastaus: Pentagonin muistomerkkiVastaustyyppi: Mikä on [Keith Kasemanin] rakenne? Rakenne.aputiedot: Keith Kaseman on arkkitehti.</w:t>
      </w:r>
    </w:p>
    <w:p>
      <w:r>
        <w:rPr>
          <w:b/>
        </w:rPr>
        <w:t xml:space="preserve">Tulos</w:t>
      </w:r>
    </w:p>
    <w:p>
      <w:r>
        <w:t xml:space="preserve">Minkä rakennelman arkkitehti [Keith Kaseman] on?</w:t>
      </w:r>
    </w:p>
    <w:p>
      <w:r>
        <w:rPr>
          <w:b/>
        </w:rPr>
        <w:t xml:space="preserve">Tulos</w:t>
      </w:r>
    </w:p>
    <w:p>
      <w:r>
        <w:t xml:space="preserve">Millainen rakenne on [Keith Kasemanilla]?</w:t>
      </w:r>
    </w:p>
    <w:p>
      <w:r>
        <w:rPr>
          <w:b/>
        </w:rPr>
        <w:t xml:space="preserve">Tulos</w:t>
      </w:r>
    </w:p>
    <w:p>
      <w:r>
        <w:t xml:space="preserve">Mikä on [Keith Kasemanin] rakenne?</w:t>
      </w:r>
    </w:p>
    <w:p>
      <w:r>
        <w:rPr>
          <w:b/>
        </w:rPr>
        <w:t xml:space="preserve">Tulos</w:t>
      </w:r>
    </w:p>
    <w:p>
      <w:r>
        <w:t xml:space="preserve">[Keith Kaseman]? on rakenteeltaan millainen?</w:t>
      </w:r>
    </w:p>
    <w:p>
      <w:r>
        <w:rPr>
          <w:b/>
        </w:rPr>
        <w:t xml:space="preserve">Tulos</w:t>
      </w:r>
    </w:p>
    <w:p>
      <w:r>
        <w:t xml:space="preserve">[Keith Kasemanilla] on millainen rakenne?</w:t>
      </w:r>
    </w:p>
    <w:p>
      <w:r>
        <w:rPr>
          <w:b/>
        </w:rPr>
        <w:t xml:space="preserve">Tulos</w:t>
      </w:r>
    </w:p>
    <w:p>
      <w:r>
        <w:t xml:space="preserve">Millainen rakenne oli [Keith Kasemanilla]?</w:t>
      </w:r>
    </w:p>
    <w:p>
      <w:r>
        <w:rPr>
          <w:b/>
        </w:rPr>
        <w:t xml:space="preserve">Esimerkki 5.397</w:t>
      </w:r>
    </w:p>
    <w:p>
      <w:r>
        <w:t xml:space="preserve">alkuperäinen kysymys: kuka on [sotakone] ?vastaus: mikhail lapshinvastaustyyppi: Henkilö: Yritän vain auttaa ympäröivää maailmaa kehittymään.</w:t>
      </w:r>
    </w:p>
    <w:p>
      <w:r>
        <w:rPr>
          <w:b/>
        </w:rPr>
        <w:t xml:space="preserve">Tulos</w:t>
      </w:r>
    </w:p>
    <w:p>
      <w:r>
        <w:t xml:space="preserve">[sotakone] on kuka?</w:t>
      </w:r>
    </w:p>
    <w:p>
      <w:r>
        <w:rPr>
          <w:b/>
        </w:rPr>
        <w:t xml:space="preserve">Tulos</w:t>
      </w:r>
    </w:p>
    <w:p>
      <w:r>
        <w:t xml:space="preserve">[sotakone] tunnetaan myös nimellä kuka?</w:t>
      </w:r>
    </w:p>
    <w:p>
      <w:r>
        <w:rPr>
          <w:b/>
        </w:rPr>
        <w:t xml:space="preserve">Tulos</w:t>
      </w:r>
    </w:p>
    <w:p>
      <w:r>
        <w:t xml:space="preserve">[sotakone] on kuka?</w:t>
      </w:r>
    </w:p>
    <w:p>
      <w:r>
        <w:rPr>
          <w:b/>
        </w:rPr>
        <w:t xml:space="preserve">Tulos</w:t>
      </w:r>
    </w:p>
    <w:p>
      <w:r>
        <w:t xml:space="preserve">Kuka esittää [sotakone]?</w:t>
      </w:r>
    </w:p>
    <w:p>
      <w:r>
        <w:rPr>
          <w:b/>
        </w:rPr>
        <w:t xml:space="preserve">Tulos</w:t>
      </w:r>
    </w:p>
    <w:p>
      <w:r>
        <w:t xml:space="preserve">[sotakone] on nimitys, joka annetaan kenelle?</w:t>
      </w:r>
    </w:p>
    <w:p>
      <w:r>
        <w:rPr>
          <w:b/>
        </w:rPr>
        <w:t xml:space="preserve">Tulos</w:t>
      </w:r>
    </w:p>
    <w:p>
      <w:r>
        <w:t xml:space="preserve">Kenen lempinimi on [sotakone] ?</w:t>
      </w:r>
    </w:p>
    <w:p>
      <w:r>
        <w:rPr>
          <w:b/>
        </w:rPr>
        <w:t xml:space="preserve">Tulos</w:t>
      </w:r>
    </w:p>
    <w:p>
      <w:r>
        <w:t xml:space="preserve">Mikä on [sotakonen] nimi?</w:t>
      </w:r>
    </w:p>
    <w:p>
      <w:r>
        <w:rPr>
          <w:b/>
        </w:rPr>
        <w:t xml:space="preserve">Esimerkki 5.398</w:t>
      </w:r>
    </w:p>
    <w:p>
      <w:r>
        <w:t xml:space="preserve">alkuperäinen kysymys: Vastaus: Yhdysvaltojen etelävaltioiden ruokaVastaustyyppi: [Paula Deen] on keittiömestari, joka valmistaa mitä ruokaa?Vastaus: Yhdysvaltojen etelävaltioiden ruoka: Cuisine.auxiliary information: Paula Ann Hiers Deen on yhdysvaltalainen julkkiskokki ja ruoanlaitto-ohjelmien televisiojuontaja. Deen asuu Savannahissa, Georgiassa, jossa hän omistaa ja pyörittää The Lady &amp; Sons -ravintolaa poikiensa Jamie ja Bobby Deenin kanssa. Hän on julkaissut neljätoista keittokirjaa. Vaikka hän meni vuonna 2004 naimisiin Michael Grooverin kanssa, hän käyttää sukunimeä Deen, joka on peräisin hänen ensimmäisestä avioliitostaan.</w:t>
      </w:r>
    </w:p>
    <w:p>
      <w:r>
        <w:rPr>
          <w:b/>
        </w:rPr>
        <w:t xml:space="preserve">Tulos</w:t>
      </w:r>
    </w:p>
    <w:p>
      <w:r>
        <w:t xml:space="preserve">Minkä keittiön kokki [Paula Deen] on?</w:t>
      </w:r>
    </w:p>
    <w:p>
      <w:r>
        <w:rPr>
          <w:b/>
        </w:rPr>
        <w:t xml:space="preserve">Tulos</w:t>
      </w:r>
    </w:p>
    <w:p>
      <w:r>
        <w:t xml:space="preserve">Millaisesta keittiöstä [Paula Deen] tunnetaan?</w:t>
      </w:r>
    </w:p>
    <w:p>
      <w:r>
        <w:rPr>
          <w:b/>
        </w:rPr>
        <w:t xml:space="preserve">Tulos</w:t>
      </w:r>
    </w:p>
    <w:p>
      <w:r>
        <w:t xml:space="preserve">[Paula Deen] on keittiömestari?</w:t>
      </w:r>
    </w:p>
    <w:p>
      <w:r>
        <w:rPr>
          <w:b/>
        </w:rPr>
        <w:t xml:space="preserve">Tulos</w:t>
      </w:r>
    </w:p>
    <w:p>
      <w:r>
        <w:t xml:space="preserve">Mitä ruokaa kokki [Paula Deen] valmistaa?</w:t>
      </w:r>
    </w:p>
    <w:p>
      <w:r>
        <w:rPr>
          <w:b/>
        </w:rPr>
        <w:t xml:space="preserve">Tulos</w:t>
      </w:r>
    </w:p>
    <w:p>
      <w:r>
        <w:t xml:space="preserve">Minkä keittiön kokki on [Paula Deen]?</w:t>
      </w:r>
    </w:p>
    <w:p>
      <w:r>
        <w:rPr>
          <w:b/>
        </w:rPr>
        <w:t xml:space="preserve">Tulos</w:t>
      </w:r>
    </w:p>
    <w:p>
      <w:r>
        <w:t xml:space="preserve">Millaista ruokaa kuuluisa kokki [Paula Deen] valmistaa?</w:t>
      </w:r>
    </w:p>
    <w:p>
      <w:r>
        <w:rPr>
          <w:b/>
        </w:rPr>
        <w:t xml:space="preserve">Esimerkki 5.399</w:t>
      </w:r>
    </w:p>
    <w:p>
      <w:r>
        <w:t xml:space="preserve">alkuperäinen kysymys: Vastaus: Paikallinen ryhmäVastaustyyppi: Mikä galaktinen ryhmä on [Andromedan galaksi]vastaus: Paikallinen ryhmäVastaustyyppi: Mikä galaktinen ryhmä on [Andromedan galaksi]vastaus: Paikallinen ryhmä: Lisätietoja: Galaktinen ryhmä: Andromedan galaksi on spiraaligalaksi, joka sijaitsee noin 780 kiloparsecin päässä Maasta. Se tunnetaan myös nimellä Messier 31, M31 tai NGC 224. Vanhemmissa teksteissä siitä käytetään usein nimitystä Suuri Andromedan tähtisumu. Andromedan galaksi on Linnunrataa lähin suuri galaksi. Se on saanut nimensä siitä taivasalueesta, jossa se esiintyy, eli Andromedan tähdistöstä, joka on nimetty mytologisen prinsessa Andromedan mukaan. Andromedan galaksi on suurin galaksi paikallisessa galaksiryhmässä, johon kuuluvat myös Linnunrata, Triangulum-galaksi ja noin 44 muuta pienempää galaksia. Andromedan galaksi on myös Lähiryhmän massiivisin galaksi. Huolimatta aiemmista havainnoista, joiden mukaan Linnunrata sisältää enemmän pimeää ainetta ja voisi olla ryhmän massiivisin, Spitzer-avaruusteleskoopin vuonna 2006 tekemät havainnot paljastivat, että Andromedassa on biljoona tähteä: ainakin kaksi kertaa enemmän tähtiä kuin Linnunradassa, jota arvioidaan olevan 200'Äìì400 miljardia. Andromedan galaksin massaksi arvioidaan 1,5√ó10^ auringon massaa, kun taas Linnunradan massaksi arvioidaan 8,5√ó10^ auringon massaa.</w:t>
      </w:r>
    </w:p>
    <w:p>
      <w:r>
        <w:rPr>
          <w:b/>
        </w:rPr>
        <w:t xml:space="preserve">Tulos</w:t>
      </w:r>
    </w:p>
    <w:p>
      <w:r>
        <w:t xml:space="preserve">[Andromedan galaksi] sijaitsee minkä galaktisen ryhmän sisällä?</w:t>
      </w:r>
    </w:p>
    <w:p>
      <w:r>
        <w:rPr>
          <w:b/>
        </w:rPr>
        <w:t xml:space="preserve">Tulos</w:t>
      </w:r>
    </w:p>
    <w:p>
      <w:r>
        <w:t xml:space="preserve">[Andromedan galaksi] on osa mitä galaktista ryhmää?</w:t>
      </w:r>
    </w:p>
    <w:p>
      <w:r>
        <w:rPr>
          <w:b/>
        </w:rPr>
        <w:t xml:space="preserve">Tulos</w:t>
      </w:r>
    </w:p>
    <w:p>
      <w:r>
        <w:t xml:space="preserve">[Andromedan galaksi] on osa mitä galaktista ryhmää?</w:t>
      </w:r>
    </w:p>
    <w:p>
      <w:r>
        <w:rPr>
          <w:b/>
        </w:rPr>
        <w:t xml:space="preserve">Tulos</w:t>
      </w:r>
    </w:p>
    <w:p>
      <w:r>
        <w:t xml:space="preserve">[Andromedan galaksi] on osa mitä galaktista ryhmää?</w:t>
      </w:r>
    </w:p>
    <w:p>
      <w:r>
        <w:rPr>
          <w:b/>
        </w:rPr>
        <w:t xml:space="preserve">Tulos</w:t>
      </w:r>
    </w:p>
    <w:p>
      <w:r>
        <w:t xml:space="preserve">Mihin galaktiseen ryhmään [Andromedan galaksi] kuuluu?</w:t>
      </w:r>
    </w:p>
    <w:p>
      <w:r>
        <w:rPr>
          <w:b/>
        </w:rPr>
        <w:t xml:space="preserve">Esimerkki 5.400</w:t>
      </w:r>
    </w:p>
    <w:p>
      <w:r>
        <w:t xml:space="preserve">alkuperäinen kysymys: Vastaus: New HorizonsVastaustyyppi: Minkä avaruuslennon laukaisupaikka on [Cape Canaveralin ilmavoimien avaruusasema Space Launch Complex 41]?Vastaus: New HorizonsVastaustyyppi: Minkä avaruuslennon laukaisupaikka on [Cape Canaveralin ilmavoimien avaruusasema Space Launch Complex 41]?Vastaus: New Horizons Horizons: Avaruusoperaatio: Avaruuslentojen tyyppi: Space Mission.auxiliary information: Cape Canaveral Air Force Station Space Launch Complex 41, aiemmin Launch Complex 41, on aktiivinen laukaisupaikka Cape Canaveralin pohjoispäässä, Floridassa Cape Canaveralin ilmavoimien asemalla. United Launch Alliance käyttää paikkaa tällä hetkellä Atlas V -laukaisuihin. Aiemmin sitä käytti ilmavoimat Titan III- ja Titan IV -laukaisuihin.</w:t>
      </w:r>
    </w:p>
    <w:p>
      <w:r>
        <w:rPr>
          <w:b/>
        </w:rPr>
        <w:t xml:space="preserve">Tulos</w:t>
      </w:r>
    </w:p>
    <w:p>
      <w:r>
        <w:t xml:space="preserve">[Cape Canaveralin ilmavoimien avaruusasema Space Launch Complex 41] oli minkä avaruuslennon laukaisupaikka?</w:t>
      </w:r>
    </w:p>
    <w:p>
      <w:r>
        <w:rPr>
          <w:b/>
        </w:rPr>
        <w:t xml:space="preserve">Tulos</w:t>
      </w:r>
    </w:p>
    <w:p>
      <w:r>
        <w:t xml:space="preserve">[Cape Canaveralin ilmavoimien avaruusasema Space Launch Complex 41] on minkä avaruuslennon laukaisupaikka?</w:t>
      </w:r>
    </w:p>
    <w:p>
      <w:r>
        <w:rPr>
          <w:b/>
        </w:rPr>
        <w:t xml:space="preserve">Tulos</w:t>
      </w:r>
    </w:p>
    <w:p>
      <w:r>
        <w:t xml:space="preserve">Mitkä avaruuslennot käyttävät [Cape Canaveralin ilmavoimien avaruusaseman Space Launch Complex 41] laukaisupaikkaa?</w:t>
      </w:r>
    </w:p>
    <w:p>
      <w:r>
        <w:rPr>
          <w:b/>
        </w:rPr>
        <w:t xml:space="preserve">Tulos</w:t>
      </w:r>
    </w:p>
    <w:p>
      <w:r>
        <w:t xml:space="preserve">Laukaisupaikka [Cape Canaveralin ilmavoimien avaruusasema Space Launch Complex 41] on osa mitä avaruusoperaatiota?</w:t>
      </w:r>
    </w:p>
    <w:p>
      <w:r>
        <w:rPr>
          <w:b/>
        </w:rPr>
        <w:t xml:space="preserve">Tulos</w:t>
      </w:r>
    </w:p>
    <w:p>
      <w:r>
        <w:t xml:space="preserve">[Cape Canaveralin ilmavoimien avaruusasema Space Launch Complex 41] on minkä avaruuslennon laukaisupaikka?</w:t>
      </w:r>
    </w:p>
    <w:p>
      <w:r>
        <w:rPr>
          <w:b/>
        </w:rPr>
        <w:t xml:space="preserve">Esimerkki 5.401</w:t>
      </w:r>
    </w:p>
    <w:p>
      <w:r>
        <w:t xml:space="preserve">alkuperäinen kysymys: Vastaus: 2006 jalkapalloliigan mestaruuden pudotuspelien loppuottelu, 1999 jalkapalloliigan ensimmäisen divisioonan pudotuspelien loppuotteluVastaustyyppi: Missä jalkapallo-ottelussa joukkue [Watford F.C.] on pelannut? Jalkapallo-ottelu: Watford Football Club on jalkapalloseura, jonka kotipaikka on Hertfordshire, Englanti. Seura perustettiin vuonna 1881 nimellä Watford Rovers, ja se osallistui ensimmäisen kerran FA Cupiin vuonna 1886 ja Southern Leagueen kymmenen vuotta myöhemmin. Päätettyään kauden 1914'Äì15 Southern Leaguen mestariksi Harry Kentin johdolla Watford liittyi Football Leagueen vuonna 1920. Seura pelasi varhaishistoriansa aikana useilla eri kentillä, kunnes se muutti vuonna 1922 pysyvälle paikalle Vicarage Roadille, jossa se on edelleen. Watford vietti suurimman osan seuraavasta puolesta vuosisadasta jalkapalloliigan alemmilla sarjatasoilla ja vaihtoi värejä ja vaakunaa useaan otteeseen. Englantilaisvalmentaja Graham Taylorin aikana Watford nousi uusiin korkeuksiin. Taylorin vuonna 1977 tapahtuneen nimityksen ja vuonna 1987 tapahtuneen lähdön välillä Watford nousi neljännestä divisioonasta ensimmäiseen divisioonaan. Joukkue sijoittui toiseksi ensimmäisellä divisioonalla kaudella 1982'Äì83, osallistui UEFA-cupiin kaudella 1983'Äì84 ja pääsi myös FA-cupin finaaliin 1984.</w:t>
      </w:r>
    </w:p>
    <w:p>
      <w:r>
        <w:rPr>
          <w:b/>
        </w:rPr>
        <w:t xml:space="preserve">Tulos</w:t>
      </w:r>
    </w:p>
    <w:p>
      <w:r>
        <w:t xml:space="preserve">Ketä vastaan [Watford F.C.] kilpailee?</w:t>
      </w:r>
    </w:p>
    <w:p>
      <w:r>
        <w:rPr>
          <w:b/>
        </w:rPr>
        <w:t xml:space="preserve">Tulos</w:t>
      </w:r>
    </w:p>
    <w:p>
      <w:r>
        <w:t xml:space="preserve">Joukkue [Watford F.C.] on osa mitä jalkapallo-ottelua?</w:t>
      </w:r>
    </w:p>
    <w:p>
      <w:r>
        <w:rPr>
          <w:b/>
        </w:rPr>
        <w:t xml:space="preserve">Tulos</w:t>
      </w:r>
    </w:p>
    <w:p>
      <w:r>
        <w:t xml:space="preserve">Missä jalkapallo-ottelussa joukkue [Watford F.C.] on pelannut?</w:t>
      </w:r>
    </w:p>
    <w:p>
      <w:r>
        <w:rPr>
          <w:b/>
        </w:rPr>
        <w:t xml:space="preserve">Tulos</w:t>
      </w:r>
    </w:p>
    <w:p>
      <w:r>
        <w:t xml:space="preserve">[Watford F.C.] pelaa mitä jalkapallo-ottelua?</w:t>
      </w:r>
    </w:p>
    <w:p>
      <w:r>
        <w:rPr>
          <w:b/>
        </w:rPr>
        <w:t xml:space="preserve">Tulos</w:t>
      </w:r>
    </w:p>
    <w:p>
      <w:r>
        <w:t xml:space="preserve">[Watford F.C.] oli joukkue, joka osallistui mihin jalkapallo-otteluun?</w:t>
      </w:r>
    </w:p>
    <w:p>
      <w:r>
        <w:rPr>
          <w:b/>
        </w:rPr>
        <w:t xml:space="preserve">Esimerkki 5.402</w:t>
      </w:r>
    </w:p>
    <w:p>
      <w:r>
        <w:t xml:space="preserve">alkuperäinen kysymys: Vastaus: massfishhuntVastaustyyppi: Mikä valtionhallinnon yksikkö myönsi [Massachusettsin kalastusluvan]?vastaus: Massachusettsin kalastuslupa]?Vastaus: Massachusettsin kalastuslupa: Fishing Fisher License tyyppi: Valtion palvelu.</w:t>
      </w:r>
    </w:p>
    <w:p>
      <w:r>
        <w:rPr>
          <w:b/>
        </w:rPr>
        <w:t xml:space="preserve">Tulos</w:t>
      </w:r>
    </w:p>
    <w:p>
      <w:r>
        <w:t xml:space="preserve">Mikä hallinnonala myöntää [Massachusettsin kalastusluvan]?</w:t>
      </w:r>
    </w:p>
    <w:p>
      <w:r>
        <w:rPr>
          <w:b/>
        </w:rPr>
        <w:t xml:space="preserve">Tulos</w:t>
      </w:r>
    </w:p>
    <w:p>
      <w:r>
        <w:t xml:space="preserve">Minkä viranomaisen kautta [Massachusettsin kalastuslupa] hankitaan?</w:t>
      </w:r>
    </w:p>
    <w:p>
      <w:r>
        <w:rPr>
          <w:b/>
        </w:rPr>
        <w:t xml:space="preserve">Tulos</w:t>
      </w:r>
    </w:p>
    <w:p>
      <w:r>
        <w:t xml:space="preserve">[Massachusettsin kalastuslisenssin] myönsi mikä ministeriö?</w:t>
      </w:r>
    </w:p>
    <w:p>
      <w:r>
        <w:rPr>
          <w:b/>
        </w:rPr>
        <w:t xml:space="preserve">Tulos</w:t>
      </w:r>
    </w:p>
    <w:p>
      <w:r>
        <w:t xml:space="preserve">[Massachusettsin kalastuslisenssin] myöntää mikä viranomainen?</w:t>
      </w:r>
    </w:p>
    <w:p>
      <w:r>
        <w:rPr>
          <w:b/>
        </w:rPr>
        <w:t xml:space="preserve">Tulos</w:t>
      </w:r>
    </w:p>
    <w:p>
      <w:r>
        <w:t xml:space="preserve">[Massachusettsin kalastuslisenssin] on myöntänyt mikä viranomainen?</w:t>
      </w:r>
    </w:p>
    <w:p>
      <w:r>
        <w:rPr>
          <w:b/>
        </w:rPr>
        <w:t xml:space="preserve">Esimerkki 5.403</w:t>
      </w:r>
    </w:p>
    <w:p>
      <w:r>
        <w:t xml:space="preserve">alkuperäinen kysymys: Vastaus: University of Illinois at Urbana'äìchampaignvastaustyyppi: Mihin collegeen/yliopistoon [Omega Phi Beta] -järjestön veljeskunnat ja sisarkunnat kuuluvat? College/University.</w:t>
      </w:r>
    </w:p>
    <w:p>
      <w:r>
        <w:rPr>
          <w:b/>
        </w:rPr>
        <w:t xml:space="preserve">Tulos</w:t>
      </w:r>
    </w:p>
    <w:p>
      <w:r>
        <w:t xml:space="preserve">[Omega Phi Beta] on minkä korkeakoulun/yliopiston veljeskunta ja sisarkunta?</w:t>
      </w:r>
    </w:p>
    <w:p>
      <w:r>
        <w:rPr>
          <w:b/>
        </w:rPr>
        <w:t xml:space="preserve">Tulos</w:t>
      </w:r>
    </w:p>
    <w:p>
      <w:r>
        <w:t xml:space="preserve">Mihin korkeakouluun/yliopistoon [Omega Phi Betan] veljeskunnat ja sisarkunnat kuuluvat?</w:t>
      </w:r>
    </w:p>
    <w:p>
      <w:r>
        <w:rPr>
          <w:b/>
        </w:rPr>
        <w:t xml:space="preserve">Tulos</w:t>
      </w:r>
    </w:p>
    <w:p>
      <w:r>
        <w:t xml:space="preserve">Mihin korkeakouluun/yliopistoon [Omega Phi Betan] veljeskunnat ja sisarkunnat liittyvät?</w:t>
      </w:r>
    </w:p>
    <w:p>
      <w:r>
        <w:rPr>
          <w:b/>
        </w:rPr>
        <w:t xml:space="preserve">Tulos</w:t>
      </w:r>
    </w:p>
    <w:p>
      <w:r>
        <w:t xml:space="preserve">Mihin korkeakouluun/yliopistoon [Omega Phi Betan] veljeskunnat ja sisarkunnat liittyvät?</w:t>
      </w:r>
    </w:p>
    <w:p>
      <w:r>
        <w:rPr>
          <w:b/>
        </w:rPr>
        <w:t xml:space="preserve">Tulos</w:t>
      </w:r>
    </w:p>
    <w:p>
      <w:r>
        <w:t xml:space="preserve">[Omega Phi Beta] on veljeskunta ja sisarkunta, joka liittyy mihin korkeakouluun tai yliopistoon?</w:t>
      </w:r>
    </w:p>
    <w:p>
      <w:r>
        <w:rPr>
          <w:b/>
        </w:rPr>
        <w:t xml:space="preserve">Tulos</w:t>
      </w:r>
    </w:p>
    <w:p>
      <w:r>
        <w:t xml:space="preserve">[Omega Phi Betalla] on mikä korkeakoulu tai yliopisto liittyy sen veljeskuntiin ja sisarkuntiin?</w:t>
      </w:r>
    </w:p>
    <w:p>
      <w:r>
        <w:rPr>
          <w:b/>
        </w:rPr>
        <w:t xml:space="preserve">Esimerkki 5.404</w:t>
      </w:r>
    </w:p>
    <w:p>
      <w:r>
        <w:t xml:space="preserve">alkuperäinen kysymys: Vastaus: Pichichi TrophyVastaustyyppi: Mitkä palkinnot julkistetaan [2014 Pichichichi Trophy Announcement]?Vastaus: Pichichichi TrophyVastaustyyppi: Pichichichi Trophy...: Pichichiichich-palkinto: Palkinto: palkinto.lisätiedot: Pichichi Trophyn voittajan julkistaminen tapahtui 18. toukokuuta 2014.</w:t>
      </w:r>
    </w:p>
    <w:p>
      <w:r>
        <w:rPr>
          <w:b/>
        </w:rPr>
        <w:t xml:space="preserve">Tulos</w:t>
      </w:r>
    </w:p>
    <w:p>
      <w:r>
        <w:t xml:space="preserve">[2014 Pichichichi Trophy Announcement] ilmoitti, minkä tyyppisiä palkintoja?</w:t>
      </w:r>
    </w:p>
    <w:p>
      <w:r>
        <w:rPr>
          <w:b/>
        </w:rPr>
        <w:t xml:space="preserve">Tulos</w:t>
      </w:r>
    </w:p>
    <w:p>
      <w:r>
        <w:t xml:space="preserve">Mitkä palkinnot julkistetaan [2014 Pichichichi Trophy -kilpailun julkistamistilaisuudessa]?</w:t>
      </w:r>
    </w:p>
    <w:p>
      <w:r>
        <w:rPr>
          <w:b/>
        </w:rPr>
        <w:t xml:space="preserve">Tulos</w:t>
      </w:r>
    </w:p>
    <w:p>
      <w:r>
        <w:t xml:space="preserve">Minkä tyyppisiä palkintoja julkistetaan [2014 Pichichichi Trophy Announcement]?</w:t>
      </w:r>
    </w:p>
    <w:p>
      <w:r>
        <w:rPr>
          <w:b/>
        </w:rPr>
        <w:t xml:space="preserve">Tulos</w:t>
      </w:r>
    </w:p>
    <w:p>
      <w:r>
        <w:t xml:space="preserve">Mitä palkintoja julkistetaan [2014 Pichichichi Trophy -kilpailun julkistamistilaisuudessa]?</w:t>
      </w:r>
    </w:p>
    <w:p>
      <w:r>
        <w:rPr>
          <w:b/>
        </w:rPr>
        <w:t xml:space="preserve">Tulos</w:t>
      </w:r>
    </w:p>
    <w:p>
      <w:r>
        <w:t xml:space="preserve">Mitkä palkinnot julkistetaan [2014 Pichichichi Trophy Announcement]?</w:t>
      </w:r>
    </w:p>
    <w:p>
      <w:r>
        <w:rPr>
          <w:b/>
        </w:rPr>
        <w:t xml:space="preserve">Tulos</w:t>
      </w:r>
    </w:p>
    <w:p>
      <w:r>
        <w:t xml:space="preserve">Mitä palkintoja julkistettiin [2014 Pichichichi Trophyn julkistamispäivässä]?</w:t>
      </w:r>
    </w:p>
    <w:p>
      <w:r>
        <w:rPr>
          <w:b/>
        </w:rPr>
        <w:t xml:space="preserve">Esimerkki 5.405</w:t>
      </w:r>
    </w:p>
    <w:p>
      <w:r>
        <w:t xml:space="preserve">alkuperäinen kysymys: Vastaus: Curtiss xf14Vastaustyyppi: Mikä lentokonemalli on tyyppiä [Kantorihävittäjä]?Vastaus: Curtiss xf14Vastaustyyppi: Nimi: Lentokonemalli.</w:t>
      </w:r>
    </w:p>
    <w:p>
      <w:r>
        <w:rPr>
          <w:b/>
        </w:rPr>
        <w:t xml:space="preserve">Tulos</w:t>
      </w:r>
    </w:p>
    <w:p>
      <w:r>
        <w:t xml:space="preserve">Minkä tyyppinen lentokonemalli on [kantotukialushävittäjä]?</w:t>
      </w:r>
    </w:p>
    <w:p>
      <w:r>
        <w:rPr>
          <w:b/>
        </w:rPr>
        <w:t xml:space="preserve">Tulos</w:t>
      </w:r>
    </w:p>
    <w:p>
      <w:r>
        <w:t xml:space="preserve">Mikä oli Curtiss-Wrightin suunnittelema [kantajahävittäjä]-malli?</w:t>
      </w:r>
    </w:p>
    <w:p>
      <w:r>
        <w:rPr>
          <w:b/>
        </w:rPr>
        <w:t xml:space="preserve">Tulos</w:t>
      </w:r>
    </w:p>
    <w:p>
      <w:r>
        <w:t xml:space="preserve">Mikä lentokonemalli on [Kantorihävittäjä]-tyyppiä?</w:t>
      </w:r>
    </w:p>
    <w:p>
      <w:r>
        <w:rPr>
          <w:b/>
        </w:rPr>
        <w:t xml:space="preserve">Tulos</w:t>
      </w:r>
    </w:p>
    <w:p>
      <w:r>
        <w:t xml:space="preserve">Mitkä lentokonemallit ovat esimerkkejä [kantotähtihävittäjä]-tyypistä?</w:t>
      </w:r>
    </w:p>
    <w:p>
      <w:r>
        <w:rPr>
          <w:b/>
        </w:rPr>
        <w:t xml:space="preserve">Tulos</w:t>
      </w:r>
    </w:p>
    <w:p>
      <w:r>
        <w:t xml:space="preserve">MILLAISTA LENTOKONEEN MALLIA TÄTÄ TYYPPIÄ ON VALMISTETTU?</w:t>
      </w:r>
    </w:p>
    <w:p>
      <w:r>
        <w:rPr>
          <w:b/>
        </w:rPr>
        <w:t xml:space="preserve">Esimerkki 5.406</w:t>
      </w:r>
    </w:p>
    <w:p>
      <w:r>
        <w:t xml:space="preserve">alkuperäinen kysymys: Vastaus: Matt J Callaghan, Stephen Leeflang, Christian Eversull...vastaustyyppi: Kuka on [Keuhkoödeeman hoito] keksijä? Keksijä: Liiallinen nesteen kertyminen keuhkoihin voi johtaa keuhkovaurioon ja jopa hengitysvajaukseen. Stanfordin yliopiston tutkijat ovat kehittäneet uudenlaisen menetelmän ja laitteen akuutin keuhkoödeeman ja tilavuusylikuormituksen estämiseksi ja hoitamiseksi. Laite mahdollistaa imusuonten suoran ja tehokkaan tyhjennyksen, jolloin munuaisiin kohdistuva riski minimoituu. Lähestymistapa on nopeampi ja vaarattomampi, mikä todennäköisesti vähentää komplikaatioita.  Tutkimuksen vaihePrototyyppi on kehitetty.</w:t>
      </w:r>
    </w:p>
    <w:p>
      <w:r>
        <w:rPr>
          <w:b/>
        </w:rPr>
        <w:t xml:space="preserve">Tulos</w:t>
      </w:r>
    </w:p>
    <w:p>
      <w:r>
        <w:t xml:space="preserve">Kuka keksi [Keuhkoödeeman hoito]?</w:t>
      </w:r>
    </w:p>
    <w:p>
      <w:r>
        <w:rPr>
          <w:b/>
        </w:rPr>
        <w:t xml:space="preserve">Tulos</w:t>
      </w:r>
    </w:p>
    <w:p>
      <w:r>
        <w:t xml:space="preserve">Mikä on niiden ihmisten nimi, jotka keksivät [Keuhkoödeeman hoito]?</w:t>
      </w:r>
    </w:p>
    <w:p>
      <w:r>
        <w:rPr>
          <w:b/>
        </w:rPr>
        <w:t xml:space="preserve">Tulos</w:t>
      </w:r>
    </w:p>
    <w:p>
      <w:r>
        <w:t xml:space="preserve">Kuka keksi [Keuhkoödeeman hoito]?</w:t>
      </w:r>
    </w:p>
    <w:p>
      <w:r>
        <w:rPr>
          <w:b/>
        </w:rPr>
        <w:t xml:space="preserve">Tulos</w:t>
      </w:r>
    </w:p>
    <w:p>
      <w:r>
        <w:t xml:space="preserve">Kuka keksi [Keuhkoödeeman hoito]?</w:t>
      </w:r>
    </w:p>
    <w:p>
      <w:r>
        <w:rPr>
          <w:b/>
        </w:rPr>
        <w:t xml:space="preserve">Tulos</w:t>
      </w:r>
    </w:p>
    <w:p>
      <w:r>
        <w:t xml:space="preserve">[Keuhkoödeeman hoito] keksi kuka?</w:t>
      </w:r>
    </w:p>
    <w:p>
      <w:r>
        <w:rPr>
          <w:b/>
        </w:rPr>
        <w:t xml:space="preserve">Esimerkki 5.407</w:t>
      </w:r>
    </w:p>
    <w:p>
      <w:r>
        <w:t xml:space="preserve">alkuperäinen kysymys: Vastaus: University of AntwerpenVastaustyyppi: Missä laitoksessa on [Institute of Transport and Maritime Management Antwerp]?Vastaus: University of AntwerpenVastaustyyppi: Institute of Transport and Maritime Management Antwerpen: Oppilaitoksen tyyppi: Oppilaitos: ITMMA oli Antwerpenin yliopiston erittäin menestyksekäs ja maailman johtava tiedekuntien välinen instituutti, joka tarjosi maisteriohjelmia, tohtoriohjelmaa, jatko-ohjelmaa, lyhytkursseja, tapahtumia ja konferensseja sekä tutkimusta ja konsultointia merenkulun ja satamien alalla. ITMMA perustettiin vuonna 1996 Antwerpenin silloisen liittovaltion yliopiston ensimmäiseksi yliopistojen väliseksi instituutiksi. Prof. Willy Winkelmans oli yksi sen perustajista, ja hän toimi ITMMA:n puheenjohtajana vuosina 1996-2006. Lokakuussa 2006 ITMMA:n puheenjohtajaksi tuli professori Theo Notteboom. ITMMA on erittäin kansainvälinen instituutti, ja noin tuhat opiskelijaa noin 75 maasta ympäri maailmaa suoritti maisterin tutkinnon ITMMA:ssa. Instituutti järjesti ja osallistui johtavien tapahtumien ja konferenssien järjestämiseen, kuten ITMMAPS-konferenssien järjestämiseen vuosina 2002 ja 2006, ICLSP-konferenssien järjestämiseen vuosina 2004 ja 2008, Ports in Proximity -konferenssin järjestämiseen vuonna 2007, Aasian logistiikan pyöreän pöydän konferenssin järjestämiseen vuonna 2010 ja IAME:n vuosikonferenssin järjestämiseen Santiagossa vuonna 2011. Entiset ITMMA-tutkimusryhmän jäsenet, kuten Wout Dullaert, Wouter Jacobs, Frank Witlox ja Theo Notteboom sekä kymmenet tutkijat ja tohtoriopiskelijat ovat julkaisseet kymmeniä tieteellisiä artikkeleita.</w:t>
      </w:r>
    </w:p>
    <w:p>
      <w:r>
        <w:rPr>
          <w:b/>
        </w:rPr>
        <w:t xml:space="preserve">Tulos</w:t>
      </w:r>
    </w:p>
    <w:p>
      <w:r>
        <w:t xml:space="preserve">[Institute of Transport and Maritime Management Antwerp] on osa mitä laitosta?</w:t>
      </w:r>
    </w:p>
    <w:p>
      <w:r>
        <w:rPr>
          <w:b/>
        </w:rPr>
        <w:t xml:space="preserve">Tulos</w:t>
      </w:r>
    </w:p>
    <w:p>
      <w:r>
        <w:t xml:space="preserve">Mihin oppilaitokseen [Institute of Transport and Maritime Management Antwerp] kuuluu?</w:t>
      </w:r>
    </w:p>
    <w:p>
      <w:r>
        <w:rPr>
          <w:b/>
        </w:rPr>
        <w:t xml:space="preserve">Tulos</w:t>
      </w:r>
    </w:p>
    <w:p>
      <w:r>
        <w:t xml:space="preserve">Mikä on laitos, jolla on [Institute of Transport and Maritime Management Antwerpen]?</w:t>
      </w:r>
    </w:p>
    <w:p>
      <w:r>
        <w:rPr>
          <w:b/>
        </w:rPr>
        <w:t xml:space="preserve">Tulos</w:t>
      </w:r>
    </w:p>
    <w:p>
      <w:r>
        <w:t xml:space="preserve">Missä laitoksessa [Antwerpenin liikenne- ja merenkulkuhallinnon instituutti] sijaitsee?</w:t>
      </w:r>
    </w:p>
    <w:p>
      <w:r>
        <w:rPr>
          <w:b/>
        </w:rPr>
        <w:t xml:space="preserve">Tulos</w:t>
      </w:r>
    </w:p>
    <w:p>
      <w:r>
        <w:t xml:space="preserve">Missä oppilaitoksessa [Antwerpenin liikenne- ja merenkulkuhallinnon instituutti] sijaitsee?</w:t>
      </w:r>
    </w:p>
    <w:p>
      <w:r>
        <w:rPr>
          <w:b/>
        </w:rPr>
        <w:t xml:space="preserve">Esimerkki 5.408</w:t>
      </w:r>
    </w:p>
    <w:p>
      <w:r>
        <w:t xml:space="preserve">alkuperäinen kysymys: Vastaus: Green Arrow: The Longbow HuntersVastaustyyppi: Green Arrow: The Longbow HuntersVastaustyyppi: Green Arrow: The Longbow HuntersVastaustyyppi: Green Arrow: The Longbow Hunters: Sarjakuva: Sarjakuvasarja.</w:t>
      </w:r>
    </w:p>
    <w:p>
      <w:r>
        <w:rPr>
          <w:b/>
        </w:rPr>
        <w:t xml:space="preserve">Tulos</w:t>
      </w:r>
    </w:p>
    <w:p>
      <w:r>
        <w:t xml:space="preserve">[Green Arrow: The Longbow Hunters #1] on minkä sarjakuvasarjan ensimmäinen numero?</w:t>
      </w:r>
    </w:p>
    <w:p>
      <w:r>
        <w:rPr>
          <w:b/>
        </w:rPr>
        <w:t xml:space="preserve">Tulos</w:t>
      </w:r>
    </w:p>
    <w:p>
      <w:r>
        <w:t xml:space="preserve">[Green Arrow: The Longbow Hunters #1] on minkä sarjakuvasarjan ensimmäinen numero?</w:t>
      </w:r>
    </w:p>
    <w:p>
      <w:r>
        <w:rPr>
          <w:b/>
        </w:rPr>
        <w:t xml:space="preserve">Tulos</w:t>
      </w:r>
    </w:p>
    <w:p>
      <w:r>
        <w:t xml:space="preserve">[Green Arrow: The Longbow Hunters #1] on osa mitä sarjakuvasarjaa?</w:t>
      </w:r>
    </w:p>
    <w:p>
      <w:r>
        <w:rPr>
          <w:b/>
        </w:rPr>
        <w:t xml:space="preserve">Tulos</w:t>
      </w:r>
    </w:p>
    <w:p>
      <w:r>
        <w:t xml:space="preserve">[Green Arrow: The Longbow Hunters #1] oli minkä sarjakuvasarjan ensimmäinen numero?</w:t>
      </w:r>
    </w:p>
    <w:p>
      <w:r>
        <w:rPr>
          <w:b/>
        </w:rPr>
        <w:t xml:space="preserve">Tulos</w:t>
      </w:r>
    </w:p>
    <w:p>
      <w:r>
        <w:t xml:space="preserve">[Green Arrow: The Longbow Hunters #1] on minkä sarjakuvasarjan ensimmäinen numero?</w:t>
      </w:r>
    </w:p>
    <w:p>
      <w:r>
        <w:rPr>
          <w:b/>
        </w:rPr>
        <w:t xml:space="preserve">Esimerkki 5.409</w:t>
      </w:r>
    </w:p>
    <w:p>
      <w:r>
        <w:t xml:space="preserve">alkuperäinen kysymys: Vastaus: MesotheriidaeVastaustyyppi: Organism Classification.auxiliary information: Pleistoseeni /Ààpla...™st...µsiÀên/ on geologinen aikakausi, joka kesti noin 2 588 000-11 700 vuotta sitten ja kattaa maailman viimeisimmän toistuvien jäätiköitymisten ajanjakson. Charles Lyell otti termin käyttöön vuonna 1839 kuvaillakseen Sisiliassa esiintyviä kerrostumia, joiden nilviäiseläimistöstä vähintään 70 prosenttia on edelleen elossa. Tämä erotti sen vanhemmasta plioseeni-kaudesta, jota Lyell oli alun perin pitänyt nuorimpana fossiilisena kivikerrostumana. Hän konstruoi nimen "pleistoseeni" kreikan œÄŒªŒµ-øñœÉœÑŒøœÇ, pleƒ´stos, "eniten", ja Œ∫Œ±ŒπŒΩœåœÇ, kain√≥s, "uusi", sanoista; tämä erottaa sen välittömästi edeltävästä pleiooseenista ja sitä välittömästi seuraavasta holoseenin aikakaudesta, joka ulottuu nykyhetkeen. Pleistoseeni on kvartäärikauden ensimmäinen aikakausi tai kainozooisen kauden kuudes aikakausi. Pleistoseenin loppu vastaa viimeisen jääkauden loppua. Se vastaa myös arkeologiassa käytetyn paleoliittisen aikakauden loppua. ICS:n aikaskaalassa pleistoseeni on jaettu neljään vaiheeseen tai aikakauteen, jotka ovat gelasialainen, kalabrialainen, joonialainen ja tarantilainen. Kaikki nämä vaiheet määriteltiin Etelä-Euroopassa.</w:t>
      </w:r>
    </w:p>
    <w:p>
      <w:r>
        <w:rPr>
          <w:b/>
        </w:rPr>
        <w:t xml:space="preserve">Tulos</w:t>
      </w:r>
    </w:p>
    <w:p>
      <w:r>
        <w:t xml:space="preserve">Viimeisin fossiilitieto [pleistoseenista] kuuluu mihin organismiluokitukseen?</w:t>
      </w:r>
    </w:p>
    <w:p>
      <w:r>
        <w:rPr>
          <w:b/>
        </w:rPr>
        <w:t xml:space="preserve">Tulos</w:t>
      </w:r>
    </w:p>
    <w:p>
      <w:r>
        <w:t xml:space="preserve">Minkä tyyppisen eliölajin luokittelussa on viimeisin fossiilirekisteri [pleistoseeni]?</w:t>
      </w:r>
    </w:p>
    <w:p>
      <w:r>
        <w:rPr>
          <w:b/>
        </w:rPr>
        <w:t xml:space="preserve">Tulos</w:t>
      </w:r>
    </w:p>
    <w:p>
      <w:r>
        <w:t xml:space="preserve">[Pleistoseeni] on viimeisin fossiilitallenne minkä eliöryhmän luokittelusta?</w:t>
      </w:r>
    </w:p>
    <w:p>
      <w:r>
        <w:rPr>
          <w:b/>
        </w:rPr>
        <w:t xml:space="preserve">Tulos</w:t>
      </w:r>
    </w:p>
    <w:p>
      <w:r>
        <w:t xml:space="preserve">Mihin organismin luokitteluun kuuluvat viimeisimmät fossiilitiedot [pleistoseeni]?</w:t>
      </w:r>
    </w:p>
    <w:p>
      <w:r>
        <w:rPr>
          <w:b/>
        </w:rPr>
        <w:t xml:space="preserve">Tulos</w:t>
      </w:r>
    </w:p>
    <w:p>
      <w:r>
        <w:t xml:space="preserve">[Pleistoseeni]on viimeisin fossiilinen löydös minkä eliöryhmän luokittelusta?</w:t>
      </w:r>
    </w:p>
    <w:p>
      <w:r>
        <w:rPr>
          <w:b/>
        </w:rPr>
        <w:t xml:space="preserve">Esimerkki 5.410</w:t>
      </w:r>
    </w:p>
    <w:p>
      <w:r>
        <w:t xml:space="preserve">alkuperäinen kysymys: Vastaus: CranstonVastaustyyppi: Toller CranstonVastaustyyppi: Cranston: Cranston tyyppi: Sukunimi: Toller Shalitoe Montague Cranston, CM oli kanadalainen taitoluistelija ja taidemaalari. Hän voitti Kanadan kansalliset mestaruudet 1971'Äì1976, MM-pronssia 1974 ja olympiapronssia 1976. Vaikka hän ei koskaan voittanut taitoluistelun maailmanmestaruuskilpailuissa huonojen pakollisten kuvioidensa vuoksi, hän voitti vapaaluistelun pienen mitalin vuosien 1972 ja 1974 mestaruuskilpailuissa. Monien mielestä Cranston on tuonut miesten taitoluisteluun uudenlaista taiteellisuutta.</w:t>
      </w:r>
    </w:p>
    <w:p>
      <w:r>
        <w:rPr>
          <w:b/>
        </w:rPr>
        <w:t xml:space="preserve">Tulos</w:t>
      </w:r>
    </w:p>
    <w:p>
      <w:r>
        <w:t xml:space="preserve">[Mikä on Toller Cranstonin sukunimi?</w:t>
      </w:r>
    </w:p>
    <w:p>
      <w:r>
        <w:rPr>
          <w:b/>
        </w:rPr>
        <w:t xml:space="preserve">Tulos</w:t>
      </w:r>
    </w:p>
    <w:p>
      <w:r>
        <w:t xml:space="preserve">[Mikä on Toller Cranstonin sukunimi?</w:t>
      </w:r>
    </w:p>
    <w:p>
      <w:r>
        <w:rPr>
          <w:b/>
        </w:rPr>
        <w:t xml:space="preserve">Tulos</w:t>
      </w:r>
    </w:p>
    <w:p>
      <w:r>
        <w:t xml:space="preserve">[Mikä on Toller Cranstonin sukunimi?</w:t>
      </w:r>
    </w:p>
    <w:p>
      <w:r>
        <w:rPr>
          <w:b/>
        </w:rPr>
        <w:t xml:space="preserve">Tulos</w:t>
      </w:r>
    </w:p>
    <w:p>
      <w:r>
        <w:t xml:space="preserve">Mikä sukunimi [Toller Cranstonilla] on?</w:t>
      </w:r>
    </w:p>
    <w:p>
      <w:r>
        <w:rPr>
          <w:b/>
        </w:rPr>
        <w:t xml:space="preserve">Tulos</w:t>
      </w:r>
    </w:p>
    <w:p>
      <w:r>
        <w:t xml:space="preserve">Mikä on [Toller Cranstonin] sukunimi?</w:t>
      </w:r>
    </w:p>
    <w:p>
      <w:r>
        <w:rPr>
          <w:b/>
        </w:rPr>
        <w:t xml:space="preserve">Esimerkki 5.411</w:t>
      </w:r>
    </w:p>
    <w:p>
      <w:r>
        <w:t xml:space="preserve">alkuperäinen kysymys: Vastaus: triforce, orichalcumanswerTyyppi: Triforce, orichalcumanswer: Mikä materiaali fiktiossa on väri [Gold]?Vastaus: Triforce, orichalcumanswer: Materiaali fiktiossa.lisätiedot: Kulta, jota kutsutaan myös kultaiseksi, on yksi erilaisista kelta-oransseista värisekoituksista, joita käytetään antamaan vaikutelma alkuaineen kullan väristä. Verkkoväriä kulta kutsutaan joskus kultaiseksi, jotta se voitaisiin erottaa metallisesta kullasta. Perinteisessä käytössä kulta väriterminä viittaa useammin väriin "metallic gold". Ensimmäinen kirjattu kultainen käyttö englanninkielisenä värinimityksenä oli vuonna 1300 viittaamaan alkuaineeseen kulta ja vuonna 1423 viittaamaan vaaleisiin hiuksiin. Metallista kultaa, kuten maaleissa, kutsutaan usein goldtone- tai gold-tone-väriksi. Heraldiikassa käytetään ranskankielistä sanaa or. Mallirakentamisessa kulta on eri väri kuin messinki. Kiiltävä tai metallinen hopeanvärinen esine voidaan maalata läpinäkyvällä keltaisella, jolloin saadaan kullanvärinen, kuten usein tehdään joulukoristeiden kanssa.</w:t>
      </w:r>
    </w:p>
    <w:p>
      <w:r>
        <w:rPr>
          <w:b/>
        </w:rPr>
        <w:t xml:space="preserve">Tulos</w:t>
      </w:r>
    </w:p>
    <w:p>
      <w:r>
        <w:t xml:space="preserve">Missä kaunokirjallisuuden aineistossa käytetään väriä [Kulta]?</w:t>
      </w:r>
    </w:p>
    <w:p>
      <w:r>
        <w:rPr>
          <w:b/>
        </w:rPr>
        <w:t xml:space="preserve">Tulos</w:t>
      </w:r>
    </w:p>
    <w:p>
      <w:r>
        <w:t xml:space="preserve">[Kulta] on minkä fiktiivisen materiaalin väri?</w:t>
      </w:r>
    </w:p>
    <w:p>
      <w:r>
        <w:rPr>
          <w:b/>
        </w:rPr>
        <w:t xml:space="preserve">Tulos</w:t>
      </w:r>
    </w:p>
    <w:p>
      <w:r>
        <w:t xml:space="preserve">Minkä fiktiossa esiintyvän materiaalin väri on [kulta]?</w:t>
      </w:r>
    </w:p>
    <w:p>
      <w:r>
        <w:rPr>
          <w:b/>
        </w:rPr>
        <w:t xml:space="preserve">Tulos</w:t>
      </w:r>
    </w:p>
    <w:p>
      <w:r>
        <w:t xml:space="preserve">[Kulta] on kaunokirjallisuudessa minkä materiaalin väri?</w:t>
      </w:r>
    </w:p>
    <w:p>
      <w:r>
        <w:rPr>
          <w:b/>
        </w:rPr>
        <w:t xml:space="preserve">Tulos</w:t>
      </w:r>
    </w:p>
    <w:p>
      <w:r>
        <w:t xml:space="preserve">Väri [Kulta] on käytössä missä aineistossa kaunokirjallisuudessa?</w:t>
      </w:r>
    </w:p>
    <w:p>
      <w:r>
        <w:rPr>
          <w:b/>
        </w:rPr>
        <w:t xml:space="preserve">Tulos</w:t>
      </w:r>
    </w:p>
    <w:p>
      <w:r>
        <w:t xml:space="preserve">Mitä [Kulta]materiaalia esiintyy fiktiossa?</w:t>
      </w:r>
    </w:p>
    <w:p>
      <w:r>
        <w:rPr>
          <w:b/>
        </w:rPr>
        <w:t xml:space="preserve">Esimerkki 5.412</w:t>
      </w:r>
    </w:p>
    <w:p>
      <w:r>
        <w:t xml:space="preserve">Alkuperäinen kysymys: Minkä sääpalvelun [Joint Typhoon Warning Center] tarjoaa?Vastaus: Taifuuni, trooppinen lama (jtwc), trooppinen myrsky (jtwc)....vastaustyyppi: Trooppisen syklonin luokka.lisätietoja: Joint Typhoon Warning Center on Yhdysvaltain laivaston 'Äì Yhdysvaltain ilmavoimien yhteinen työryhmä, joka sijaitsee Pearl Harborissa Havaijilla. JTWC vastaa trooppisia sykloneja koskevien varoitusten antamisesta Luoteis-Tyynellämerellä, Etelä-Tyynellämerellä ja Intian valtamerellä Yhdysvaltojen puolustusministeriön etujen sekä Yhdysvaltojen ja Mikronesian siviiliyhteyksien etujen vuoksi komentopaikan vastuualueella. JTWC tukee kaikkia Yhdysvaltain puolustusministeriön osastoja ja muita Yhdysvaltain hallituksen virastoja. Niiden tuotteet on tarkoitettu ensisijaisesti sotilasalusten ja -lentokoneiden sekä muiden maiden kanssa yhteisesti ylläpidettävien sotilaslaitosten suojaamiseen eri puolilla maailmaa.</w:t>
      </w:r>
    </w:p>
    <w:p>
      <w:r>
        <w:rPr>
          <w:b/>
        </w:rPr>
        <w:t xml:space="preserve">Tulos</w:t>
      </w:r>
    </w:p>
    <w:p>
      <w:r>
        <w:t xml:space="preserve">[Joint Typhoon Warning Center] on minkä sääpalvelujen tarjoaja?</w:t>
      </w:r>
    </w:p>
    <w:p>
      <w:r>
        <w:rPr>
          <w:b/>
        </w:rPr>
        <w:t xml:space="preserve">Tulos</w:t>
      </w:r>
    </w:p>
    <w:p>
      <w:r>
        <w:t xml:space="preserve">[Joint Typhoon Warning Center] tarjoaa mitä sääpalvelua?</w:t>
      </w:r>
    </w:p>
    <w:p>
      <w:r>
        <w:rPr>
          <w:b/>
        </w:rPr>
        <w:t xml:space="preserve">Tulos</w:t>
      </w:r>
    </w:p>
    <w:p>
      <w:r>
        <w:t xml:space="preserve">Minkä sääpalvelun [yhteinen taifuunivaroituskeskus] tarjoaa?</w:t>
      </w:r>
    </w:p>
    <w:p>
      <w:r>
        <w:rPr>
          <w:b/>
        </w:rPr>
        <w:t xml:space="preserve">Tulos</w:t>
      </w:r>
    </w:p>
    <w:p>
      <w:r>
        <w:t xml:space="preserve">[Joint Typhoon Warning Center] tarjoaa mitä meteorologista palvelua?</w:t>
      </w:r>
    </w:p>
    <w:p>
      <w:r>
        <w:rPr>
          <w:b/>
        </w:rPr>
        <w:t xml:space="preserve">Tulos</w:t>
      </w:r>
    </w:p>
    <w:p>
      <w:r>
        <w:t xml:space="preserve">Minkälaisia sääpalveluja [yhteinen taifuunivaroituskeskus] tarjoaa?</w:t>
      </w:r>
    </w:p>
    <w:p>
      <w:r>
        <w:rPr>
          <w:b/>
        </w:rPr>
        <w:t xml:space="preserve">Esimerkki 5.413</w:t>
      </w:r>
    </w:p>
    <w:p>
      <w:r>
        <w:t xml:space="preserve">alkuperäinen kysymys: Vastaus: Rowson's Reserve, after darkVastaustyyppi: Minkä tislatun alkoholijuoman tyyppi on [intialainen viski]?Vastaus: Rowson's Reserve, after darkVastaustyyppi: Minkä tislatun alkoholijuoman tyyppi on [intialainen viski]? Tislattu alkoholijuoma: Intiassa "viskiksi" merkityt tislatut alkoholijuomat ovat yleensä sekoituksia, jotka perustuvat käyneestä melassista tislattuihin neutraaleihin väkeviin alkoholijuomiin, joista vain pieni osa, yleensä noin 10-12 prosenttia, koostuu perinteisestä mallasviskistä. Intian ulkopuolella tällainen juoma merkittäisiin todennäköisemmin rommiksi. Scotch Whisky Associationin vuoden 2013 vuosikertomuksen mukaan, toisin kuin Euroopan unionissa, Intiassa ei ole pakollista viskin määritelmää, eikä Intian vapaaehtoisessa standardissa edellytetä, että viski on tislattu viljasta tai kypsytetty. Hyvin vähän intialaista 'viskiä' voidaan luokitella viskiksi EU:ssa melassin tai neutraalin alkoholin käytön, rajoitetun kypsytyksen ja aromien käytön vuoksi. Tällaiset väkevät alkoholijuomat ovat tietenkin huomattavasti halvempia valmistaa kuin aito viski." Yhdeksänkymmentä prosenttia Intiassa kulutetusta viskistä on melassipohjaista, vaikka viskiä valmistetaan ja myydään myös kokonaan maltaista ja muista jyvistä tislatusta viskistä.</w:t>
      </w:r>
    </w:p>
    <w:p>
      <w:r>
        <w:rPr>
          <w:b/>
        </w:rPr>
        <w:t xml:space="preserve">Tulos</w:t>
      </w:r>
    </w:p>
    <w:p>
      <w:r>
        <w:t xml:space="preserve">[Intialainen viski] on minkälainen tislattu alkoholijuoma?</w:t>
      </w:r>
    </w:p>
    <w:p>
      <w:r>
        <w:rPr>
          <w:b/>
        </w:rPr>
        <w:t xml:space="preserve">Tulos</w:t>
      </w:r>
    </w:p>
    <w:p>
      <w:r>
        <w:t xml:space="preserve">[Intialainen viski] on minkä tislatun alkoholijuoman tyyppi?</w:t>
      </w:r>
    </w:p>
    <w:p>
      <w:r>
        <w:rPr>
          <w:b/>
        </w:rPr>
        <w:t xml:space="preserve">Tulos</w:t>
      </w:r>
    </w:p>
    <w:p>
      <w:r>
        <w:t xml:space="preserve">[Intialaista viskiä] myydään minkä tyyppisinä tislattuina alkoholijuomina?</w:t>
      </w:r>
    </w:p>
    <w:p>
      <w:r>
        <w:rPr>
          <w:b/>
        </w:rPr>
        <w:t xml:space="preserve">Tulos</w:t>
      </w:r>
    </w:p>
    <w:p>
      <w:r>
        <w:t xml:space="preserve">Millaisia tuotemerkkejä on esimerkkeinä tislattujen alkoholijuomien [intialainen viski] tyypistä?</w:t>
      </w:r>
    </w:p>
    <w:p>
      <w:r>
        <w:rPr>
          <w:b/>
        </w:rPr>
        <w:t xml:space="preserve">Tulos</w:t>
      </w:r>
    </w:p>
    <w:p>
      <w:r>
        <w:t xml:space="preserve">Minkälainen tislattu alkoholijuoma on [intialainen viski]?</w:t>
      </w:r>
    </w:p>
    <w:p>
      <w:r>
        <w:rPr>
          <w:b/>
        </w:rPr>
        <w:t xml:space="preserve">Esimerkki 5.414</w:t>
      </w:r>
    </w:p>
    <w:p>
      <w:r>
        <w:t xml:space="preserve">alkuperäinen kysymys: Vastaus: Britannian retkikunta Abessiniaan, toinen englantilais-afganistanilainen sota Sotilaallinen konflikti.lisätiedot: Sir Charles Euan-Smith KCB CSI oli brittiläinen sotilas ja diplomaatti.</w:t>
      </w:r>
    </w:p>
    <w:p>
      <w:r>
        <w:rPr>
          <w:b/>
        </w:rPr>
        <w:t xml:space="preserve">Tulos</w:t>
      </w:r>
    </w:p>
    <w:p>
      <w:r>
        <w:t xml:space="preserve">[Charles Euan Smith] on mukana missä sotilaallisessa konfliktissa?</w:t>
      </w:r>
    </w:p>
    <w:p>
      <w:r>
        <w:rPr>
          <w:b/>
        </w:rPr>
        <w:t xml:space="preserve">Tulos</w:t>
      </w:r>
    </w:p>
    <w:p>
      <w:r>
        <w:t xml:space="preserve">Mihin sotilaalliseen konfliktiin [Charles Euan Smith] osallistui?</w:t>
      </w:r>
    </w:p>
    <w:p>
      <w:r>
        <w:rPr>
          <w:b/>
        </w:rPr>
        <w:t xml:space="preserve">Tulos</w:t>
      </w:r>
    </w:p>
    <w:p>
      <w:r>
        <w:t xml:space="preserve">Mihin sotilaallisiin asioihin [Charles Euan Smith] osallistui?</w:t>
      </w:r>
    </w:p>
    <w:p>
      <w:r>
        <w:rPr>
          <w:b/>
        </w:rPr>
        <w:t xml:space="preserve">Tulos</w:t>
      </w:r>
    </w:p>
    <w:p>
      <w:r>
        <w:t xml:space="preserve">[Charles Euan Smith] oli mukana missä sotilaallisessa konfliktissa?</w:t>
      </w:r>
    </w:p>
    <w:p>
      <w:r>
        <w:rPr>
          <w:b/>
        </w:rPr>
        <w:t xml:space="preserve">Tulos</w:t>
      </w:r>
    </w:p>
    <w:p>
      <w:r>
        <w:t xml:space="preserve">Mihin sotilaalliseen konfliktiin [Charles Euan Smith] osallistui?</w:t>
      </w:r>
    </w:p>
    <w:p>
      <w:r>
        <w:rPr>
          <w:b/>
        </w:rPr>
        <w:t xml:space="preserve">Esimerkki 5.415</w:t>
      </w:r>
    </w:p>
    <w:p>
      <w:r>
        <w:t xml:space="preserve">alkuperäinen kysymys: Vastaus: eläkkeelläVastaustyyppi: Mikä on raketin [Energia] asema?vastaus: eläkkeelläVastaustyyppi: Mikä on raketin [Energia] asema?vastaus: Mikä on raketin [Energia] asema? Lisätiedot: Raketin tila: [raketti], [raketti], [raketti], [raketti], [raketti]: Energia oli neuvostoliittolainen raketti, jonka NPO Energia suunnitteli käytettäväksi raskaan kantoraketin kulutettavaksi laukaisujärjestelmäksi sekä Buran-avaruusaluksen kantoraketiksi. Ohjausjärjestelmän pääkehittäjäyritys oli NPO "Electropribor". Energia käytti neljää kiinnitettävää kantorakettia, joista jokainen sai polttoaineensa nelikammioisesta RD-170-moottorista, joka poltti kerosiinia/LOX:ia, ja keskimmäistä runkovaihetta, jossa oli neljä yksikammioista RD-0120-moottoria, jotka käyttivät polttoaineenaan nestemäistä vetyä/LOX:ia. Laukaisujärjestelmällä oli kaksi toiminnallisesti erilaista toiminnallista vaihtoehtoa: Energia-Polyus, alkuperäinen testikokoonpano, jossa Polyus-järjestelmää käytettiin loppuvaiheena hyötykuorman asettamiseksi kiertoradalle, ja Energia-Buran, jossa Buran-avaruusalus oli hyötykuorma ja kiertoradalle asettamisimpulssin lähde. Raketin kapasiteetti oli noin 100 tonnia matalalle Maan kiertoradalle, jopa 20 tonnia geostationaariselle kiertoradalle ja jopa 32 tonnia translunariradalle.</w:t>
      </w:r>
    </w:p>
    <w:p>
      <w:r>
        <w:rPr>
          <w:b/>
        </w:rPr>
        <w:t xml:space="preserve">Tulos</w:t>
      </w:r>
    </w:p>
    <w:p>
      <w:r>
        <w:t xml:space="preserve">Miten luokittelisitte [Energia]-nimisen raketin aseman?</w:t>
      </w:r>
    </w:p>
    <w:p>
      <w:r>
        <w:rPr>
          <w:b/>
        </w:rPr>
        <w:t xml:space="preserve">Tulos</w:t>
      </w:r>
    </w:p>
    <w:p>
      <w:r>
        <w:t xml:space="preserve">[Energialla] on rakettien status mikä?</w:t>
      </w:r>
    </w:p>
    <w:p>
      <w:r>
        <w:rPr>
          <w:b/>
        </w:rPr>
        <w:t xml:space="preserve">Tulos</w:t>
      </w:r>
    </w:p>
    <w:p>
      <w:r>
        <w:t xml:space="preserve">Missä tilassa raketin raketti [Energia] on?</w:t>
      </w:r>
    </w:p>
    <w:p>
      <w:r>
        <w:rPr>
          <w:b/>
        </w:rPr>
        <w:t xml:space="preserve">Tulos</w:t>
      </w:r>
    </w:p>
    <w:p>
      <w:r>
        <w:t xml:space="preserve">Millainen asema raketilla [Energia] on?</w:t>
      </w:r>
    </w:p>
    <w:p>
      <w:r>
        <w:rPr>
          <w:b/>
        </w:rPr>
        <w:t xml:space="preserve">Tulos</w:t>
      </w:r>
    </w:p>
    <w:p>
      <w:r>
        <w:t xml:space="preserve">Mikä on [Energian] asema?</w:t>
      </w:r>
    </w:p>
    <w:p>
      <w:r>
        <w:rPr>
          <w:b/>
        </w:rPr>
        <w:t xml:space="preserve">Esimerkki 5.416</w:t>
      </w:r>
    </w:p>
    <w:p>
      <w:r>
        <w:t xml:space="preserve">alkuperäinen kysymys: Vastaus: Dallas, Fort WorthVastaustyyppi: Mikä on [Dallas'ÄìFort Worth metroplexin]ankkuri? Metropolitan area anchor.auxiliary information: Dallas'ÄìFort Worth'ÄìArlington, TX Metropolitan Statistical Area, Yhdysvaltain hallinto- ja budjettiviraston nimeämä virallinen nimitys, käsittää 12 piirikuntaa Yhdysvaltain Teksasin osavaltiossa. Alue on jaettu kahteen erilliseen metropolialueeseen: Dallas'ÄìPlano'ÄìIrving ja Fort Worth'ÄìArlington. Alueen asukkaat kutsuvat sitä epävirallisesti Dallas/Fort Worth Metroplexiksi, DFW:ksi tai The Metroplexiksi. Se on Pohjois-Texasiksi tai Pohjois-Keski-Texasiksi kutsutun alueen taloudellinen ja kulttuurinen keskus, ja se on Yhdysvaltojen suurin sisämaahan rajoittuva suurkaupunkialue. Vuoden 2014 virallisen arvion Yhdysvaltain väestönlaskennan mukaan Dallas'ÄìFort Worth Metroplexin väkiluku on 6 954 330, mikä tekee siitä etelän suurimman metropolialueen. Vuoden 2008 heinäkuun ja vuoden 2009 heinäkuun välisenä 12 kuukauden aikana Dallasin ja Fort Worthin sekä Arlingtonin metropolialueelle tuli 146 530 uutta asukasta, mikä on enemmän kuin millään muulla Yhdysvaltojen metropolialueella. Alueen väkiluku on kasvanut noin miljoonalla asukkaalla vuoden 2000 väestönlaskennan jälkeen.</w:t>
      </w:r>
    </w:p>
    <w:p>
      <w:r>
        <w:rPr>
          <w:b/>
        </w:rPr>
        <w:t xml:space="preserve">Tulos</w:t>
      </w:r>
    </w:p>
    <w:p>
      <w:r>
        <w:t xml:space="preserve">Mikä suurkaupunkialue on [Dallas'ÄìFort Worthin metropolialueen] ankkuri?</w:t>
      </w:r>
    </w:p>
    <w:p>
      <w:r>
        <w:rPr>
          <w:b/>
        </w:rPr>
        <w:t xml:space="preserve">Tulos</w:t>
      </w:r>
    </w:p>
    <w:p>
      <w:r>
        <w:t xml:space="preserve">Mihin [Dallas'ÄìFort Worthin metropolialue] ankkuroituu?</w:t>
      </w:r>
    </w:p>
    <w:p>
      <w:r>
        <w:rPr>
          <w:b/>
        </w:rPr>
        <w:t xml:space="preserve">Tulos</w:t>
      </w:r>
    </w:p>
    <w:p>
      <w:r>
        <w:t xml:space="preserve">Mikä on [Dallasin'ÄìFort Worthin metropolialueella] ankkurina?</w:t>
      </w:r>
    </w:p>
    <w:p>
      <w:r>
        <w:rPr>
          <w:b/>
        </w:rPr>
        <w:t xml:space="preserve">Tulos</w:t>
      </w:r>
    </w:p>
    <w:p>
      <w:r>
        <w:t xml:space="preserve">[Dallas'ÄìFort Worthin metropolialue] on minkä ankkuri?</w:t>
      </w:r>
    </w:p>
    <w:p>
      <w:r>
        <w:rPr>
          <w:b/>
        </w:rPr>
        <w:t xml:space="preserve">Tulos</w:t>
      </w:r>
    </w:p>
    <w:p>
      <w:r>
        <w:t xml:space="preserve">Mikä kaupunki on [Dallas'ÄìFort Worthin metropolialueen ankkuri]?</w:t>
      </w:r>
    </w:p>
    <w:p>
      <w:r>
        <w:rPr>
          <w:b/>
        </w:rPr>
        <w:t xml:space="preserve">Esimerkki 5.417</w:t>
      </w:r>
    </w:p>
    <w:p>
      <w:r>
        <w:t xml:space="preserve">alkuperäinen kysymys: Vastaus: NimotutsumabiVastaustyyppi: Mikä lääkehoito käyttää tutkimuksia [Nimotutsumabi pitkälle edenneissä pään ja kaulan alueen kasvaimissa yhdistettynä sädehoitoon ja radiokemoterapiaan]vastaus: NimotutsumabiVastaustyyppi: Nimotutsumabi: Lääketieteellinen hoito.</w:t>
      </w:r>
    </w:p>
    <w:p>
      <w:r>
        <w:rPr>
          <w:b/>
        </w:rPr>
        <w:t xml:space="preserve">Tulos</w:t>
      </w:r>
    </w:p>
    <w:p>
      <w:r>
        <w:t xml:space="preserve">[Nimotutsumabi pitkälle edenneissä pään ja kaulan alueen kasvaimissa yhdistettynä sädehoitoon ja radiokemoterapiaan] ovat tutkimuksia, joita käytetään minkä lääketieteellisen hoidon yhteydessä?</w:t>
      </w:r>
    </w:p>
    <w:p>
      <w:r>
        <w:rPr>
          <w:b/>
        </w:rPr>
        <w:t xml:space="preserve">Tulos</w:t>
      </w:r>
    </w:p>
    <w:p>
      <w:r>
        <w:t xml:space="preserve">[Nimotutsumabi pitkälle edenneissä pään ja kaulan alueen kasvaimissa yhdistettynä sädehoitoon ja radiokemoterapiaan] -kokeita käytetään minkä lääkehoidon yhteydessä?</w:t>
      </w:r>
    </w:p>
    <w:p>
      <w:r>
        <w:rPr>
          <w:b/>
        </w:rPr>
        <w:t xml:space="preserve">Tulos</w:t>
      </w:r>
    </w:p>
    <w:p>
      <w:r>
        <w:t xml:space="preserve">[Nimotutsumabia pitkälle edenneissä pään ja kaulan alueen kasvaimissa yhdistettynä sädehoitoon ja radiokemoterapiaan] käytetään minkä lääketieteellisten hoitojen yhteydessä?</w:t>
      </w:r>
    </w:p>
    <w:p>
      <w:r>
        <w:rPr>
          <w:b/>
        </w:rPr>
        <w:t xml:space="preserve">Tulos</w:t>
      </w:r>
    </w:p>
    <w:p>
      <w:r>
        <w:t xml:space="preserve">[Nimotutsumabi pitkälle edenneissä pään ja kaulan alueen kasvaimissa yhdistettynä sädehoitoon ja radiokemoterapiaan] tutkimuksissa käytetään mitä lääketieteellisiä hoitoja?</w:t>
      </w:r>
    </w:p>
    <w:p>
      <w:r>
        <w:rPr>
          <w:b/>
        </w:rPr>
        <w:t xml:space="preserve">Tulos</w:t>
      </w:r>
    </w:p>
    <w:p>
      <w:r>
        <w:t xml:space="preserve">Tutkimukset [Nimotutsumabi pitkälle edenneissä pään ja kaulan alueen kasvaimissa yhdistettynä sädehoitoon ja radiokemoterapiaan] käytetään minkä lääketieteellisen hoidon yhteydessä?</w:t>
      </w:r>
    </w:p>
    <w:p>
      <w:r>
        <w:rPr>
          <w:b/>
        </w:rPr>
        <w:t xml:space="preserve">Esimerkki 5.418</w:t>
      </w:r>
    </w:p>
    <w:p>
      <w:r>
        <w:t xml:space="preserve">alkuperäinen kysymys: Vastaus: Loyola GreyhoundsVastaustyyppi: Mikä on [Loyola University Maryland] urheilun tuotemerkki?vastaus: Loyola GreyhoundsVastaustyyppi: Loyola Greyhounds: Athletics brand.auxiliary information: Loyola University Maryland on roomalaiskatolinen jesuiittojen yksityinen yliopisto, joka sijaitsee Baltimoren arkkihiippakunnassa Baltimoren kaupungissa, Marylandissa, Yhdysvalloissa. John Early ja kahdeksan muuta Jeesuksen seuran jäsentä perustivat Marylandin Loyola Collegen vuonna 1852, ja se on yksi 28:sta jesuiittakoulujen ja -yliopistojen yhdistyksen (Association of Jesuit Colleges and Universities) jäseninstituutiosta, yhdeksänneksi vanhin jesuiittakollegio Yhdysvalloissa ja ensimmäinen korkeakoulu Yhdysvalloissa, joka kantaa Jeesuksen seuran perustajan, Pyhän Ignatius Loyolan nimeä. Loyolan pääkampus sijaitsee Baltimoressa, ja sen arkkitehtuurissa on collegiate-gotiikkaa sekä jalankulkusilta Charles Streetin yli. Akateemisesti yliopisto on jaettu kolmeen kouluun: Loyola College of Arts and Sciences, Loyola School of Education ja Sellinger School of Business and Management. Sillä on kliininen keskus Belvedere Squarella Baltimoressa ja jatkokoulutuskeskuksia Timoniumissa ja Columbiassa, Marylandissa. Opiskelijakunta koostuu noin 4 000 perustutkinto-opiskelijasta ja 1 900 jatko-opiskelijasta, jotka edustavat 34 osavaltiota ja 20 maata, ja 84 prosenttia perustutkinto-opiskelijoista asuu kampuksella.</w:t>
      </w:r>
    </w:p>
    <w:p>
      <w:r>
        <w:rPr>
          <w:b/>
        </w:rPr>
        <w:t xml:space="preserve">Tulos</w:t>
      </w:r>
    </w:p>
    <w:p>
      <w:r>
        <w:t xml:space="preserve">[Loyola University Maryland] sisältää mitä urheilumerkkejä?</w:t>
      </w:r>
    </w:p>
    <w:p>
      <w:r>
        <w:rPr>
          <w:b/>
        </w:rPr>
        <w:t xml:space="preserve">Tulos</w:t>
      </w:r>
    </w:p>
    <w:p>
      <w:r>
        <w:t xml:space="preserve">Millaisia urheilumerkkejä oppilaitoksella [Loyola University Maryland] on?</w:t>
      </w:r>
    </w:p>
    <w:p>
      <w:r>
        <w:rPr>
          <w:b/>
        </w:rPr>
        <w:t xml:space="preserve">Tulos</w:t>
      </w:r>
    </w:p>
    <w:p>
      <w:r>
        <w:t xml:space="preserve">[Loyola University Marylandissa] on mitä urheilumerkkejä?</w:t>
      </w:r>
    </w:p>
    <w:p>
      <w:r>
        <w:rPr>
          <w:b/>
        </w:rPr>
        <w:t xml:space="preserve">Tulos</w:t>
      </w:r>
    </w:p>
    <w:p>
      <w:r>
        <w:t xml:space="preserve">[Loyola University Marylandilla] on mitä urheilullisia tuotemerkkejä?</w:t>
      </w:r>
    </w:p>
    <w:p>
      <w:r>
        <w:rPr>
          <w:b/>
        </w:rPr>
        <w:t xml:space="preserve">Tulos</w:t>
      </w:r>
    </w:p>
    <w:p>
      <w:r>
        <w:t xml:space="preserve">[Loyola University Marylandissa] on mitä urheilubrändejä?</w:t>
      </w:r>
    </w:p>
    <w:p>
      <w:r>
        <w:rPr>
          <w:b/>
        </w:rPr>
        <w:t xml:space="preserve">Esimerkki 5.419</w:t>
      </w:r>
    </w:p>
    <w:p>
      <w:r>
        <w:t xml:space="preserve">Alkuperäinen kysymys: Missä huvipuistossa on teema-alue [DC Comics Super Hero Adventures]?Vastaus: Six Flags New OrleansVastaustyyppi: Tyyppitiedot: huvipuisto: DC Comics Super Hero Adventures on teema-alue, joka löytyy Six Flags New Orleansista, joka sijaitsee Itä-New Orleansin alueella New Orleansissa, Louisianassa, Yhdysvalloissa. Se avattiin 12. huhtikuuta 2003 sen jälkeen, kun Six Flags otti puiston vuokrasopimuksen haltuunsa vuonna 2002 ja lisäämällä uuden teemallisen supersankariosaston.</w:t>
      </w:r>
    </w:p>
    <w:p>
      <w:r>
        <w:rPr>
          <w:b/>
        </w:rPr>
        <w:t xml:space="preserve">Tulos</w:t>
      </w:r>
    </w:p>
    <w:p>
      <w:r>
        <w:t xml:space="preserve">[DC Comics Super Hero Adventures] on osa mitä huvipuistoa?</w:t>
      </w:r>
    </w:p>
    <w:p>
      <w:r>
        <w:rPr>
          <w:b/>
        </w:rPr>
        <w:t xml:space="preserve">Tulos</w:t>
      </w:r>
    </w:p>
    <w:p>
      <w:r>
        <w:t xml:space="preserve">[DC Comics Super Hero Adventures] on minkä huvipuiston teema-alue?</w:t>
      </w:r>
    </w:p>
    <w:p>
      <w:r>
        <w:rPr>
          <w:b/>
        </w:rPr>
        <w:t xml:space="preserve">Tulos</w:t>
      </w:r>
    </w:p>
    <w:p>
      <w:r>
        <w:t xml:space="preserve">Missä huvipuistossa on [DC Comics Super Hero Adventures] -teema?</w:t>
      </w:r>
    </w:p>
    <w:p>
      <w:r>
        <w:rPr>
          <w:b/>
        </w:rPr>
        <w:t xml:space="preserve">Tulos</w:t>
      </w:r>
    </w:p>
    <w:p>
      <w:r>
        <w:t xml:space="preserve">[DC Comics Super Hero Adventures] on teemoitettu alue missä huvipuistossa?</w:t>
      </w:r>
    </w:p>
    <w:p>
      <w:r>
        <w:rPr>
          <w:b/>
        </w:rPr>
        <w:t xml:space="preserve">Tulos</w:t>
      </w:r>
    </w:p>
    <w:p>
      <w:r>
        <w:t xml:space="preserve">[DC Comics Super Hero Adventures] -teema-alue on esillä missä huvipuistossa?</w:t>
      </w:r>
    </w:p>
    <w:p>
      <w:r>
        <w:rPr>
          <w:b/>
        </w:rPr>
        <w:t xml:space="preserve">Esimerkki 5.420</w:t>
      </w:r>
    </w:p>
    <w:p>
      <w:r>
        <w:t xml:space="preserve">alkuperäinen kysymys: Vastaus: Roxane ja Cyrus muuttuvat lohikäärmeiksi, Roxane varastaa Nikon pojan, kuolema saapuu kaupunkiin....vastaustyyppi: Mikä kaunokirjallisuuden tapahtuma on [Kaupunki ajan reunalla]?Vastaus: Roxane ja Cyrus muuttuvat lohikäärmeiksi, Roxane varastaa Nikon pojan, kuolema saapuu kaupunkiin..: Aputieto: Tapahtuma kaunokirjallisuudessa: City at the Edge of Time on Sacred Band of Stepsons -fiktiivisen universumin paikka, johon Nikodemos putoaa taivaalta kalasateessa.  Kaupunki ajan reunalla on yksi Sacred Band of Stepsons -universumin neljästä metafyysisestä kompassikohdasta.  Kuolema ei tapahdu kaupungissa luonnollisista syistä.  Sen asukkaat pitävät itseään tavallisissa maailmoissa eläviä parempina ja kaiken menneisyyden tiedon kuraattoreina.  Kaupunki on liminaalinen ja yksi Sacred Band of Stepsons -universumin neljästä ikuisesta kaupungista.</w:t>
      </w:r>
    </w:p>
    <w:p>
      <w:r>
        <w:rPr>
          <w:b/>
        </w:rPr>
        <w:t xml:space="preserve">Tulos</w:t>
      </w:r>
    </w:p>
    <w:p>
      <w:r>
        <w:t xml:space="preserve">Mikä fiktiivinen tapahtuma on [Kaupunki ajan reunalla]?</w:t>
      </w:r>
    </w:p>
    <w:p>
      <w:r>
        <w:rPr>
          <w:b/>
        </w:rPr>
        <w:t xml:space="preserve">Tulos</w:t>
      </w:r>
    </w:p>
    <w:p>
      <w:r>
        <w:t xml:space="preserve">Minkä tapahtumien näyttämönä [City at the Edge of Time] toimii?</w:t>
      </w:r>
    </w:p>
    <w:p>
      <w:r>
        <w:rPr>
          <w:b/>
        </w:rPr>
        <w:t xml:space="preserve">Tulos</w:t>
      </w:r>
    </w:p>
    <w:p>
      <w:r>
        <w:t xml:space="preserve">Mihin tapahtumaan [Kaupunki ajan reunalla] liittyy?</w:t>
      </w:r>
    </w:p>
    <w:p>
      <w:r>
        <w:rPr>
          <w:b/>
        </w:rPr>
        <w:t xml:space="preserve">Tulos</w:t>
      </w:r>
    </w:p>
    <w:p>
      <w:r>
        <w:t xml:space="preserve">Mikä tapahtuma tapahtuu fiktiivisessä [Kaupunki ajan reunalla] -teoksessa?</w:t>
      </w:r>
    </w:p>
    <w:p>
      <w:r>
        <w:rPr>
          <w:b/>
        </w:rPr>
        <w:t xml:space="preserve">Tulos</w:t>
      </w:r>
    </w:p>
    <w:p>
      <w:r>
        <w:t xml:space="preserve">[City at the Edge of Time] sisältää minkä tapahtuman?</w:t>
      </w:r>
    </w:p>
    <w:p>
      <w:r>
        <w:rPr>
          <w:b/>
        </w:rPr>
        <w:t xml:space="preserve">Tulos</w:t>
      </w:r>
    </w:p>
    <w:p>
      <w:r>
        <w:t xml:space="preserve">Mikä on fiktiivinen tapahtuma, joka sijaitsee [Kaupunki ajan reunalla]?</w:t>
      </w:r>
    </w:p>
    <w:p>
      <w:r>
        <w:rPr>
          <w:b/>
        </w:rPr>
        <w:t xml:space="preserve">Tulos</w:t>
      </w:r>
    </w:p>
    <w:p>
      <w:r>
        <w:t xml:space="preserve">Mikä fiktiivinen tapahtuma on [Kaupunki ajan reunalla]?</w:t>
      </w:r>
    </w:p>
    <w:p>
      <w:r>
        <w:rPr>
          <w:b/>
        </w:rPr>
        <w:t xml:space="preserve">Esimerkki 5.421</w:t>
      </w:r>
    </w:p>
    <w:p>
      <w:r>
        <w:t xml:space="preserve">alkuperäinen kysymys: Vastaus: Chrome Engine 5Vastaustyyppi: Minkä videopelimoottorin seuraaja on [Chrome Engine 6]?Vastaus: Chrome Engine 5Vastaustyyppi: Chrome Engine 6: Video Game Engine.auxiliary information: Chrome Engine 6 on Techlandin kehittämä oma 3D-pelimoottori.</w:t>
      </w:r>
    </w:p>
    <w:p>
      <w:r>
        <w:rPr>
          <w:b/>
        </w:rPr>
        <w:t xml:space="preserve">Tulos</w:t>
      </w:r>
    </w:p>
    <w:p>
      <w:r>
        <w:t xml:space="preserve">[Chrome Engine 6] on minkä videopelimoottorin seuraaja?</w:t>
      </w:r>
    </w:p>
    <w:p>
      <w:r>
        <w:rPr>
          <w:b/>
        </w:rPr>
        <w:t xml:space="preserve">Tulos</w:t>
      </w:r>
    </w:p>
    <w:p>
      <w:r>
        <w:t xml:space="preserve">[Chrome Engine 6] on seuraaja mille videopelimoottorille?</w:t>
      </w:r>
    </w:p>
    <w:p>
      <w:r>
        <w:rPr>
          <w:b/>
        </w:rPr>
        <w:t xml:space="preserve">Tulos</w:t>
      </w:r>
    </w:p>
    <w:p>
      <w:r>
        <w:t xml:space="preserve">[Chrome Engine 6] on minkä videopelin seuraaja?</w:t>
      </w:r>
    </w:p>
    <w:p>
      <w:r>
        <w:rPr>
          <w:b/>
        </w:rPr>
        <w:t xml:space="preserve">Tulos</w:t>
      </w:r>
    </w:p>
    <w:p>
      <w:r>
        <w:t xml:space="preserve">[Chrome Engine 6] on seuraaja mille videopelimoottorille?</w:t>
      </w:r>
    </w:p>
    <w:p>
      <w:r>
        <w:rPr>
          <w:b/>
        </w:rPr>
        <w:t xml:space="preserve">Tulos</w:t>
      </w:r>
    </w:p>
    <w:p>
      <w:r>
        <w:t xml:space="preserve">Mikä videopelimoottori on [Chrome Engine 6:n] edellinen versio?</w:t>
      </w:r>
    </w:p>
    <w:p>
      <w:r>
        <w:rPr>
          <w:b/>
        </w:rPr>
        <w:t xml:space="preserve">Esimerkki 5.422</w:t>
      </w:r>
    </w:p>
    <w:p>
      <w:r>
        <w:t xml:space="preserve">alkuperäinen kysymys: Vastaus: Minor yours, Tynan time, little girl...vastaustyyppi: Julkaisukappale.</w:t>
      </w:r>
    </w:p>
    <w:p>
      <w:r>
        <w:rPr>
          <w:b/>
        </w:rPr>
        <w:t xml:space="preserve">Tulos</w:t>
      </w:r>
    </w:p>
    <w:p>
      <w:r>
        <w:t xml:space="preserve">[Playboysilla] on mitä julkaisukappaleita?</w:t>
      </w:r>
    </w:p>
    <w:p>
      <w:r>
        <w:rPr>
          <w:b/>
        </w:rPr>
        <w:t xml:space="preserve">Tulos</w:t>
      </w:r>
    </w:p>
    <w:p>
      <w:r>
        <w:t xml:space="preserve">[Playboysilla] on mikä julkaisuraita?</w:t>
      </w:r>
    </w:p>
    <w:p>
      <w:r>
        <w:rPr>
          <w:b/>
        </w:rPr>
        <w:t xml:space="preserve">Tulos</w:t>
      </w:r>
    </w:p>
    <w:p>
      <w:r>
        <w:t xml:space="preserve">[Playboys] julkaisi minkä kappaleen?</w:t>
      </w:r>
    </w:p>
    <w:p>
      <w:r>
        <w:rPr>
          <w:b/>
        </w:rPr>
        <w:t xml:space="preserve">Tulos</w:t>
      </w:r>
    </w:p>
    <w:p>
      <w:r>
        <w:t xml:space="preserve">[Playboys] sisältää mitä julkaisukappaleena?</w:t>
      </w:r>
    </w:p>
    <w:p>
      <w:r>
        <w:rPr>
          <w:b/>
        </w:rPr>
        <w:t xml:space="preserve">Tulos</w:t>
      </w:r>
    </w:p>
    <w:p>
      <w:r>
        <w:t xml:space="preserve">[Playboys] julkaisee mitä kappaleita?</w:t>
      </w:r>
    </w:p>
    <w:p>
      <w:r>
        <w:rPr>
          <w:b/>
        </w:rPr>
        <w:t xml:space="preserve">Esimerkki 5.423</w:t>
      </w:r>
    </w:p>
    <w:p>
      <w:r>
        <w:t xml:space="preserve">alkuperäinen kysymys: Vastaus: Marvel Cinematic UniverseVastaustyyppi: Missä fiktiivisessä universumissa on [Kostajat]?Vastaus: Marvel Cinematic UniverseVastaustyyppi: Marvel Cinematic Universe: Fictional Universe.auxiliary information: The Avengers on fiktiivinen supersankariryhmä, joka esiintyy Marvel Comicsin julkaisemissa amerikkalaisissa sarjakuvissa. Joukkue debytoi The Avengers #1 -lehdessä, jonka loivat kirjailija-toimittaja Stan Lee ja taiteilija/osakirjoittaja Jack Kirby DC Comicsin Justice League of American menestyksen innoittamana. Maan mahtavimmiksi sankareiksi nimettyihin Kostajiin kuuluivat alun perin Hank Pym, Hulk, Iron Man, Thor ja Ampiainen. Alkuperäinen Kapteeni Amerikka löydettiin jäähän loukkuun jääneenä, ja hän liittyi ryhmään sen jälkeen, kun hänet oli herätetty henkiin. Kiertävästä rosterista tuli tunnusmerkki, vaikka yksi teema pysyi johdonmukaisena: Kostajat taistelevat "vihollisia vastaan, joita yksikään yksittäinen supersankari ei pysty vastustamaan". Joukkueessa, joka on kuuluisa taisteluhuudostaan "Avengers Assemble!", on ollut ihmisiä, mutantteja, robotteja, avaruusolentoja, yliluonnollisia olentoja ja jopa entisiä roistoja. Joukkue on esiintynyt monenlaisessa mediassa sarjakuvien ulkopuolella, muun muassa useissa animaatioissa ja suorissa videoelokuvissa. Vuonna 2012 ilmestynyt Joss Whedonin ohjaama live-action-elokuva The Avengers teki lukuisia ennätyksiä lipputulojensa aikana, muun muassa yhden Pohjois-Amerikan suurimmista avajaisnäytöksistä, jonka viikonlopputulos oli 207,4 miljoonaa dollaria.</w:t>
      </w:r>
    </w:p>
    <w:p>
      <w:r>
        <w:rPr>
          <w:b/>
        </w:rPr>
        <w:t xml:space="preserve">Tulos</w:t>
      </w:r>
    </w:p>
    <w:p>
      <w:r>
        <w:t xml:space="preserve">Mihin fiktiiviseen universumiin [Kostajat]-organisaatio kuuluu?</w:t>
      </w:r>
    </w:p>
    <w:p>
      <w:r>
        <w:rPr>
          <w:b/>
        </w:rPr>
        <w:t xml:space="preserve">Tulos</w:t>
      </w:r>
    </w:p>
    <w:p>
      <w:r>
        <w:t xml:space="preserve">Mikä on sen organisaation nimi, joka sisältää [Kostajat]-elokuvassa käytetyn fiktiivisen maailmankaikkeuden?</w:t>
      </w:r>
    </w:p>
    <w:p>
      <w:r>
        <w:rPr>
          <w:b/>
        </w:rPr>
        <w:t xml:space="preserve">Tulos</w:t>
      </w:r>
    </w:p>
    <w:p>
      <w:r>
        <w:t xml:space="preserve">Missä fiktiivisessä universumissa [Kostajien] organisaatio on olemassa?</w:t>
      </w:r>
    </w:p>
    <w:p>
      <w:r>
        <w:rPr>
          <w:b/>
        </w:rPr>
        <w:t xml:space="preserve">Tulos</w:t>
      </w:r>
    </w:p>
    <w:p>
      <w:r>
        <w:t xml:space="preserve">Missä fiktiivisessä universumissa [Kostajat] on olemassa?</w:t>
      </w:r>
    </w:p>
    <w:p>
      <w:r>
        <w:rPr>
          <w:b/>
        </w:rPr>
        <w:t xml:space="preserve">Tulos</w:t>
      </w:r>
    </w:p>
    <w:p>
      <w:r>
        <w:t xml:space="preserve">Mihin fiktiiviseen universumiin [Kostajien] organisaatio kuuluu?</w:t>
      </w:r>
    </w:p>
    <w:p>
      <w:r>
        <w:rPr>
          <w:b/>
        </w:rPr>
        <w:t xml:space="preserve">Esimerkki 5.424</w:t>
      </w:r>
    </w:p>
    <w:p>
      <w:r>
        <w:t xml:space="preserve">alkuperäinen kysymys: Vastaus: uttar pradeshansvastaustyyppi: Minkä osavaltion pääkaupunki on [Lucknow]vastaus: uttar pradeshans: Lisätiedot: Tuttruttarissa on kaksi osavaltiota, joissa on kaksi osavaltiota: Lucknow on Uttar Pradeshin osavaltion pääkaupunki Intiassa. Lucknow on Intian suuri metropolikaupunki, ja se on samannimisen piirin ja divisioonan hallinnollinen päämaja. Se on Intian kymmenenneksi väkirikkain kaupunki ja Pohjois-Intian toiseksi suurin kaupunki Delhin jälkeen. Lucknow on aina tunnettu monikulttuurisena kaupunkina, joka kukoisti Pohjois-Intian kulttuuri- ja taide-elämän keskuksena ja Nawabien valtakeskuksena 1700- ja 1800-luvuilla. Se on edelleen tärkeä hallinnon, koulutuksen, kaupan, ilmailun, rahoituksen, lääketeollisuuden, teknologian, muotoilun, kulttuurin, matkailun, musiikin ja runouden keskus. Kaupunki sijaitsee noin 123 metriä merenpinnan yläpuolella ja sen pinta-ala on 2 528 neliökilometriä. Lucknow rajoittuu idässä Barabankin piirikuntaan, lännessä Unnaon piirikuntaan, etelässä Raebareliin ja pohjoisessa Sitapuriin ja Hardoiin, ja se sijaitsee Gomtijoen luoteisrannalla. Hindi on kaupungin pääkieli, ja myös urdua puhutaan laajalti. Lucknow on Intian shiiamuslimien keskus, jossa asuu Intian eniten shiiamuslimeja. Sinne pääsee kaikkialta Intiasta lentäen, rautateitse ja maanteitse.</w:t>
      </w:r>
    </w:p>
    <w:p>
      <w:r>
        <w:rPr>
          <w:b/>
        </w:rPr>
        <w:t xml:space="preserve">Tulos</w:t>
      </w:r>
    </w:p>
    <w:p>
      <w:r>
        <w:t xml:space="preserve">Minkä osavaltion pääkaupunki [Lucknow] on?</w:t>
      </w:r>
    </w:p>
    <w:p>
      <w:r>
        <w:rPr>
          <w:b/>
        </w:rPr>
        <w:t xml:space="preserve">Tulos</w:t>
      </w:r>
    </w:p>
    <w:p>
      <w:r>
        <w:t xml:space="preserve">Minkä osavaltion pääkaupunki on [Lucknow]?</w:t>
      </w:r>
    </w:p>
    <w:p>
      <w:r>
        <w:rPr>
          <w:b/>
        </w:rPr>
        <w:t xml:space="preserve">Tulos</w:t>
      </w:r>
    </w:p>
    <w:p>
      <w:r>
        <w:t xml:space="preserve">Minkä osavaltion pääkaupunki on [Lucknow]?</w:t>
      </w:r>
    </w:p>
    <w:p>
      <w:r>
        <w:rPr>
          <w:b/>
        </w:rPr>
        <w:t xml:space="preserve">Tulos</w:t>
      </w:r>
    </w:p>
    <w:p>
      <w:r>
        <w:t xml:space="preserve">[Lucknow] on minkä osavaltion pääkaupunki?</w:t>
      </w:r>
    </w:p>
    <w:p>
      <w:r>
        <w:rPr>
          <w:b/>
        </w:rPr>
        <w:t xml:space="preserve">Tulos</w:t>
      </w:r>
    </w:p>
    <w:p>
      <w:r>
        <w:t xml:space="preserve">[Lucknow] on minkä osavaltion pääkaupunki?</w:t>
      </w:r>
    </w:p>
    <w:p>
      <w:r>
        <w:rPr>
          <w:b/>
        </w:rPr>
        <w:t xml:space="preserve">Esimerkki 5.425</w:t>
      </w:r>
    </w:p>
    <w:p>
      <w:r>
        <w:t xml:space="preserve">Alkuperäinen kysymys: Mihin vuoristosarjaan [Helvellyn Lower Man] kuuluu?Vastaus: NuttallVastaustyyppi: Mountain Listing.auxiliary information: Helvellyn Lower Man on vuori järvialueella,Englannissa.</w:t>
      </w:r>
    </w:p>
    <w:p>
      <w:r>
        <w:rPr>
          <w:b/>
        </w:rPr>
        <w:t xml:space="preserve">Tulos</w:t>
      </w:r>
    </w:p>
    <w:p>
      <w:r>
        <w:t xml:space="preserve">[Helvellyn Lower Man] on osa mitä vuoristosarjaa?</w:t>
      </w:r>
    </w:p>
    <w:p>
      <w:r>
        <w:rPr>
          <w:b/>
        </w:rPr>
        <w:t xml:space="preserve">Tulos</w:t>
      </w:r>
    </w:p>
    <w:p>
      <w:r>
        <w:t xml:space="preserve">[Helvellyn Lower Man] kuuluu mihin vuoristosarjaan?</w:t>
      </w:r>
    </w:p>
    <w:p>
      <w:r>
        <w:rPr>
          <w:b/>
        </w:rPr>
        <w:t xml:space="preserve">Tulos</w:t>
      </w:r>
    </w:p>
    <w:p>
      <w:r>
        <w:t xml:space="preserve">[Helvellyn Lower Man] kuuluu mihin vuoristoryhmään?</w:t>
      </w:r>
    </w:p>
    <w:p>
      <w:r>
        <w:rPr>
          <w:b/>
        </w:rPr>
        <w:t xml:space="preserve">Tulos</w:t>
      </w:r>
    </w:p>
    <w:p>
      <w:r>
        <w:t xml:space="preserve">Missä vuoristossa [Helvellyn Lower Man] sijaitsee?</w:t>
      </w:r>
    </w:p>
    <w:p>
      <w:r>
        <w:rPr>
          <w:b/>
        </w:rPr>
        <w:t xml:space="preserve">Tulos</w:t>
      </w:r>
    </w:p>
    <w:p>
      <w:r>
        <w:t xml:space="preserve">Miltä vuoristokokonaisuudelta [Helvellyn Lower Man] löytyisi?</w:t>
      </w:r>
    </w:p>
    <w:p>
      <w:r>
        <w:rPr>
          <w:b/>
        </w:rPr>
        <w:t xml:space="preserve">Esimerkki 5.426</w:t>
      </w:r>
    </w:p>
    <w:p>
      <w:r>
        <w:t xml:space="preserve">alkuperäinen kysymys: Vastaus: Geforce 700 seriesVastaustyyppi: Mikä tuotesarja tuottaa [GeForce 600 series]?Vastaus: Geforce 700 seriesVastaustyyppi: Geforce 700 series: Vastaustyyppi: Tuotelinja.lisätiedot: GeForce 600 -sarja on Nvidian kehittämä grafiikkaprosessoriperhe, jota käytetään pöytä- ja kannettavissa tietokoneissa. Se toimii johdantona Kepler-arkkitehtuurille, joka on nimetty saksalaisen matemaatikon, tähtitieteilijän ja astrologin Johannes Keplerin mukaan. GeForce 600 -sarjan kortit julkaistiin ensimmäisen kerran vuonna 2012.</w:t>
      </w:r>
    </w:p>
    <w:p>
      <w:r>
        <w:rPr>
          <w:b/>
        </w:rPr>
        <w:t xml:space="preserve">Tulos</w:t>
      </w:r>
    </w:p>
    <w:p>
      <w:r>
        <w:t xml:space="preserve">Mikä tuotesarja tuottaa [GeForce 600 -sarjan]?</w:t>
      </w:r>
    </w:p>
    <w:p>
      <w:r>
        <w:rPr>
          <w:b/>
        </w:rPr>
        <w:t xml:space="preserve">Tulos</w:t>
      </w:r>
    </w:p>
    <w:p>
      <w:r>
        <w:t xml:space="preserve">Kuka valmistaa [GeForce 600 -sarjan] tuotesarjan?</w:t>
      </w:r>
    </w:p>
    <w:p>
      <w:r>
        <w:rPr>
          <w:b/>
        </w:rPr>
        <w:t xml:space="preserve">Tulos</w:t>
      </w:r>
    </w:p>
    <w:p>
      <w:r>
        <w:t xml:space="preserve">Mihin sarjaan grafiikkasuorittimet [GeForce 600 -sarja] kuuluvat?</w:t>
      </w:r>
    </w:p>
    <w:p>
      <w:r>
        <w:rPr>
          <w:b/>
        </w:rPr>
        <w:t xml:space="preserve">Tulos</w:t>
      </w:r>
    </w:p>
    <w:p>
      <w:r>
        <w:t xml:space="preserve">Mihin tuotesarjaan [GeForce 600 -sarja] kuuluu?</w:t>
      </w:r>
    </w:p>
    <w:p>
      <w:r>
        <w:rPr>
          <w:b/>
        </w:rPr>
        <w:t xml:space="preserve">Tulos</w:t>
      </w:r>
    </w:p>
    <w:p>
      <w:r>
        <w:t xml:space="preserve">Minkä yrityksen [GeForce 600 -sarja] on luonut?</w:t>
      </w:r>
    </w:p>
    <w:p>
      <w:r>
        <w:rPr>
          <w:b/>
        </w:rPr>
        <w:t xml:space="preserve">Esimerkki 5.427</w:t>
      </w:r>
    </w:p>
    <w:p>
      <w:r>
        <w:t xml:space="preserve">alkuperäinen kysymys: Vastaus: 2004 berlinin kansainvälinen elokuvafestivaaliVastaustyyppi: Mikä elokuvafestivaalitapahtuma on [Itsemurha]vastaus: 2004 berlinin kansainvälinen elokuvafestivaaliVastaustyyppi: Mikä elokuvafestivaali on [Itsemurha]vastaus: 2004 berlinin kansainvälinen elokuvafestivaali Berlinin Berliinin elokuvajuhlien tapahtuman tyyppi: Elokuvafestivaalitapahtuma: Itsemurha on Shelly Silverin ohjaama elokuva vuodelta 2004.</w:t>
      </w:r>
    </w:p>
    <w:p>
      <w:r>
        <w:rPr>
          <w:b/>
        </w:rPr>
        <w:t xml:space="preserve">Tulos</w:t>
      </w:r>
    </w:p>
    <w:p>
      <w:r>
        <w:t xml:space="preserve">Elokuva [Itsemurha] esitettiin millä elokuvafestivaalilla?</w:t>
      </w:r>
    </w:p>
    <w:p>
      <w:r>
        <w:rPr>
          <w:b/>
        </w:rPr>
        <w:t xml:space="preserve">Tulos</w:t>
      </w:r>
    </w:p>
    <w:p>
      <w:r>
        <w:t xml:space="preserve">Millä elokuvafestivaalilla elokuva [Itsemurha] esitettiin?</w:t>
      </w:r>
    </w:p>
    <w:p>
      <w:r>
        <w:rPr>
          <w:b/>
        </w:rPr>
        <w:t xml:space="preserve">Tulos</w:t>
      </w:r>
    </w:p>
    <w:p>
      <w:r>
        <w:t xml:space="preserve">[Itsemurha] on mukana minkä elokuvajuhlien tapahtumassa?</w:t>
      </w:r>
    </w:p>
    <w:p>
      <w:r>
        <w:rPr>
          <w:b/>
        </w:rPr>
        <w:t xml:space="preserve">Tulos</w:t>
      </w:r>
    </w:p>
    <w:p>
      <w:r>
        <w:t xml:space="preserve">[Itsemurha] on osa mitä elokuvafestivaalia?</w:t>
      </w:r>
    </w:p>
    <w:p>
      <w:r>
        <w:rPr>
          <w:b/>
        </w:rPr>
        <w:t xml:space="preserve">Tulos</w:t>
      </w:r>
    </w:p>
    <w:p>
      <w:r>
        <w:t xml:space="preserve">[Itsemurha] on osa mitä elokuvafestivaalia?</w:t>
      </w:r>
    </w:p>
    <w:p>
      <w:r>
        <w:rPr>
          <w:b/>
        </w:rPr>
        <w:t xml:space="preserve">Esimerkki 5.428</w:t>
      </w:r>
    </w:p>
    <w:p>
      <w:r>
        <w:t xml:space="preserve">alkuperäinen kysymys: Vastaus: Neljännen sukupolven Ford ThunderbirdVastaustyyppi: Mikä autosukupolvi on [viidennen sukupolven Ford Thunderbirdin]seuraaja? Autojen sukupolvi.lisätiedot: Ford Thunderbirdin viides sukupolvi on suuri henkilökohtainen luksusauto, jota Ford valmisti mallivuosina 1967-1971. Tässä viidennessä sukupolvessa tapahtui Thunderbirdin toinen suuri suunnanmuutos. Thunderbird oli pysynyt konseptiltaan pohjimmiltaan samana vuoteen 1966 asti, vaikka muotoilua oli päivitetty kahdesti. Ford Mustangin tulo markkinoille vuoden 1964 alussa oli kuitenkin haastanut Thunderbirdin markkina-aseman. Se oli Thunderbirdin tavoin pieni, kaksiovinen, nelipaikkainen ja urheilullisesti kunnianhimoinen, mutta huomattavasti halvempi. Thunderbirdin myynti kärsi. Fordin vastaus oli Thunderbirdin siirtäminen ylempään hintaluokkaan. Vuodeksi 1967 Thunderbirdistä tulisi suurempi auto, mikä toisi sen lähemmäs Lincolnia, sillä yhtiö halusi korostaa "ylellisyyttä" "henkilökohtainen luksusauto" -nimityksen yhteydessä. Ford päätti luopua Thunderbirdin perinteisestä yksirunkoisesta rakenteesta tätä suurempaa autoa varten ja siirtyi kori runko rungon päällä -menetelmään, jonka välissä on hienostuneet kumikiinnikkeet tärinän ja melun vähentämiseksi.</w:t>
      </w:r>
    </w:p>
    <w:p>
      <w:r>
        <w:rPr>
          <w:b/>
        </w:rPr>
        <w:t xml:space="preserve">Tulos</w:t>
      </w:r>
    </w:p>
    <w:p>
      <w:r>
        <w:t xml:space="preserve">Minkä autosukupolven seuraaja on [viidennen sukupolven Ford Thunderbird]?</w:t>
      </w:r>
    </w:p>
    <w:p>
      <w:r>
        <w:rPr>
          <w:b/>
        </w:rPr>
        <w:t xml:space="preserve">Tulos</w:t>
      </w:r>
    </w:p>
    <w:p>
      <w:r>
        <w:t xml:space="preserve">Minkä autosukupolven seuraaja on [viidennen sukupolven Ford Thunderbird]?</w:t>
      </w:r>
    </w:p>
    <w:p>
      <w:r>
        <w:rPr>
          <w:b/>
        </w:rPr>
        <w:t xml:space="preserve">Tulos</w:t>
      </w:r>
    </w:p>
    <w:p>
      <w:r>
        <w:t xml:space="preserve">Mikä malli seurasi [viidennen sukupolven Ford Thunderbirdiä]?</w:t>
      </w:r>
    </w:p>
    <w:p>
      <w:r>
        <w:rPr>
          <w:b/>
        </w:rPr>
        <w:t xml:space="preserve">Tulos</w:t>
      </w:r>
    </w:p>
    <w:p>
      <w:r>
        <w:t xml:space="preserve">[Viidennen sukupolven Ford Thunderbird] seurasi mikä autosukupolvi?</w:t>
      </w:r>
    </w:p>
    <w:p>
      <w:r>
        <w:rPr>
          <w:b/>
        </w:rPr>
        <w:t xml:space="preserve">Tulos</w:t>
      </w:r>
    </w:p>
    <w:p>
      <w:r>
        <w:t xml:space="preserve">Minkä autosukupolven [viidennen sukupolven Ford Thunderbirdin] seuraaja on?</w:t>
      </w:r>
    </w:p>
    <w:p>
      <w:r>
        <w:rPr>
          <w:b/>
        </w:rPr>
        <w:t xml:space="preserve">Esimerkki 5.429</w:t>
      </w:r>
    </w:p>
    <w:p>
      <w:r>
        <w:t xml:space="preserve">alkuperäinen kysymys: Vastaus: Gibraltar, adam et eve (feat. wallen), rentrer chez moi....vastaustyyppi: Musiikkitallenne.</w:t>
      </w:r>
    </w:p>
    <w:p>
      <w:r>
        <w:rPr>
          <w:b/>
        </w:rPr>
        <w:t xml:space="preserve">Tulos</w:t>
      </w:r>
    </w:p>
    <w:p>
      <w:r>
        <w:t xml:space="preserve">[R√©gis Ceccarelli] tuotti minkä musiikkitallenteen?</w:t>
      </w:r>
    </w:p>
    <w:p>
      <w:r>
        <w:rPr>
          <w:b/>
        </w:rPr>
        <w:t xml:space="preserve">Tulos</w:t>
      </w:r>
    </w:p>
    <w:p>
      <w:r>
        <w:t xml:space="preserve">[R√©gis Ceccarelli] tuotti minkä musiikkitallenteen?</w:t>
      </w:r>
    </w:p>
    <w:p>
      <w:r>
        <w:rPr>
          <w:b/>
        </w:rPr>
        <w:t xml:space="preserve">Tulos</w:t>
      </w:r>
    </w:p>
    <w:p>
      <w:r>
        <w:t xml:space="preserve">Minkä musiikkitallenteen on luonut [R√©gis Ceccarelli]?</w:t>
      </w:r>
    </w:p>
    <w:p>
      <w:r>
        <w:rPr>
          <w:b/>
        </w:rPr>
        <w:t xml:space="preserve">Tulos</w:t>
      </w:r>
    </w:p>
    <w:p>
      <w:r>
        <w:t xml:space="preserve">[R√©gis Ceccarelli] oli minkä musiikkitallenteen tuottaja?</w:t>
      </w:r>
    </w:p>
    <w:p>
      <w:r>
        <w:rPr>
          <w:b/>
        </w:rPr>
        <w:t xml:space="preserve">Tulos</w:t>
      </w:r>
    </w:p>
    <w:p>
      <w:r>
        <w:t xml:space="preserve">[R√©gis Ceccarelli] tunnetaan minkä musiikkitallenteen tuottamisesta?</w:t>
      </w:r>
    </w:p>
    <w:p>
      <w:r>
        <w:rPr>
          <w:b/>
        </w:rPr>
        <w:t xml:space="preserve">Esimerkki 5.430</w:t>
      </w:r>
    </w:p>
    <w:p>
      <w:r>
        <w:t xml:space="preserve">alkuperäinen kysymys: Vastaus: Insinööri AlexVastaustyyppi: Mikä TV-hahmo on [Broken Bow (1)]-elokuvassa? TV Character.auxiliary information: Kapteeni Jonathan Archerin johtama Enterprise lähtee neitsytmatkalleen tehtävänä palauttaa haavoittunut klingoni kansansa luokse.</w:t>
      </w:r>
    </w:p>
    <w:p>
      <w:r>
        <w:rPr>
          <w:b/>
        </w:rPr>
        <w:t xml:space="preserve">Tulos</w:t>
      </w:r>
    </w:p>
    <w:p>
      <w:r>
        <w:t xml:space="preserve">Kuka on televisiohahmo elokuvassa [Broken Bow (1)]?</w:t>
      </w:r>
    </w:p>
    <w:p>
      <w:r>
        <w:rPr>
          <w:b/>
        </w:rPr>
        <w:t xml:space="preserve">Tulos</w:t>
      </w:r>
    </w:p>
    <w:p>
      <w:r>
        <w:t xml:space="preserve">Mikä tv-hahmo esiintyy [Broken Bow (1)] -elokuvassa?</w:t>
      </w:r>
    </w:p>
    <w:p>
      <w:r>
        <w:rPr>
          <w:b/>
        </w:rPr>
        <w:t xml:space="preserve">Tulos</w:t>
      </w:r>
    </w:p>
    <w:p>
      <w:r>
        <w:t xml:space="preserve">[Broken Bow (1)] on mikä hahmo?</w:t>
      </w:r>
    </w:p>
    <w:p>
      <w:r>
        <w:rPr>
          <w:b/>
        </w:rPr>
        <w:t xml:space="preserve">Tulos</w:t>
      </w:r>
    </w:p>
    <w:p>
      <w:r>
        <w:t xml:space="preserve">[Broken Bow (1)] sisältää minkä tv-hahmon?</w:t>
      </w:r>
    </w:p>
    <w:p>
      <w:r>
        <w:rPr>
          <w:b/>
        </w:rPr>
        <w:t xml:space="preserve">Tulos</w:t>
      </w:r>
    </w:p>
    <w:p>
      <w:r>
        <w:t xml:space="preserve">[Broken Bow (1)] pääosassa on mikä tv-hahmo?</w:t>
      </w:r>
    </w:p>
    <w:p>
      <w:r>
        <w:rPr>
          <w:b/>
        </w:rPr>
        <w:t xml:space="preserve">Esimerkki 5.431</w:t>
      </w:r>
    </w:p>
    <w:p>
      <w:r>
        <w:t xml:space="preserve">alkuperäinen kysymys: Vastaus: nc, na, ensimmäisen sukupolven mazda axela...vastaustyyppi...: Automobile generation.auxiliary information: Mazda on Mazda Motor Corporationin valmistama automerkki.</w:t>
      </w:r>
    </w:p>
    <w:p>
      <w:r>
        <w:rPr>
          <w:b/>
        </w:rPr>
        <w:t xml:space="preserve">Tulos</w:t>
      </w:r>
    </w:p>
    <w:p>
      <w:r>
        <w:t xml:space="preserve">[Mazda] kuuluu mihin autosukupolveen?</w:t>
      </w:r>
    </w:p>
    <w:p>
      <w:r>
        <w:rPr>
          <w:b/>
        </w:rPr>
        <w:t xml:space="preserve">Tulos</w:t>
      </w:r>
    </w:p>
    <w:p>
      <w:r>
        <w:t xml:space="preserve">Mikä on [Mazdan] autosukupolvi?</w:t>
      </w:r>
    </w:p>
    <w:p>
      <w:r>
        <w:rPr>
          <w:b/>
        </w:rPr>
        <w:t xml:space="preserve">Tulos</w:t>
      </w:r>
    </w:p>
    <w:p>
      <w:r>
        <w:t xml:space="preserve">[Mazdalla] on mikä autosukupolvi?</w:t>
      </w:r>
    </w:p>
    <w:p>
      <w:r>
        <w:rPr>
          <w:b/>
        </w:rPr>
        <w:t xml:space="preserve">Tulos</w:t>
      </w:r>
    </w:p>
    <w:p>
      <w:r>
        <w:t xml:space="preserve">[Mazda] kuuluu mihin autosukupolveen?</w:t>
      </w:r>
    </w:p>
    <w:p>
      <w:r>
        <w:rPr>
          <w:b/>
        </w:rPr>
        <w:t xml:space="preserve">Tulos</w:t>
      </w:r>
    </w:p>
    <w:p>
      <w:r>
        <w:t xml:space="preserve">Mikä [Mazdan] sukupolvi tämä on?</w:t>
      </w:r>
    </w:p>
    <w:p>
      <w:r>
        <w:rPr>
          <w:b/>
        </w:rPr>
        <w:t xml:space="preserve">Esimerkki 5.432</w:t>
      </w:r>
    </w:p>
    <w:p>
      <w:r>
        <w:t xml:space="preserve">alkuperäinen kysymys: Vastaus: naarasVastaustyyppi: Mikä on [Columbinan] sukupuoli?vastaus: naarasVastaustyyppi: Mikä on [Columbinan] sukupuoli? Lisätiedot: Columbina Columbinan sukupuoli: Hahmon sukupuoli: Colombina on Commedia dell'Arte -elokuvan perushahmo. Hän on Harlekiinin rakastajatar, koominen palvelija, joka esittää hankalaa orjatyyppiä ja Pierrotin vaimo. Rudlin ja Crick käyttävät italialaista kirjoitusasua Colombina Commedia dell'arte: A Handbook for Troupes. Hän on pukeutunut rähjäiseen ja paikattuun mekkoon, joka sopii palkatulle palvelijalle. Toisinaan Arlecchina-nimellä hänellä oli päällään kirjava puku, joka oli samanlainen kuin hänen vastineellaan Arlecchinolla. Hänen tiedetään myös käyttävän raskasta meikkiä silmiensä ympärillä ja kantavan mukanaan tamburiinia, jota hän saattoi käyttää torjumaan Pantalonen rakastuneita lähentelyjä. Hän oli usein näyttämön ainoa toimiva älykkö. Columbina auttoi rakastajattartaan, innamoratoa, saamaan tämän ainoan todellisen rakkauden kiintymyksen manipuloimalla Arlecchinoa ja juonimalla vastahyökkäyksiä Pantalonea vastaan samalla kun hän hoiti innamoraton olinpaikan. Hän saattaa olla flirttaileva ja röyhkeä hahmo, todellakin soubrette, mutta menettämättä kuitenkaan arvostelukykyään. Ruggero Leoncavallon kirjoittamassa verismo-oopperassa Pagliacci pääseurueen vaimo Nedda näyttelee Colombinaa, joka pettää miestään, näyttämöllä Arlecchinon kanssa ja näyttämön ulkopuolella Silvion kanssa.</w:t>
      </w:r>
    </w:p>
    <w:p>
      <w:r>
        <w:rPr>
          <w:b/>
        </w:rPr>
        <w:t xml:space="preserve">Tulos</w:t>
      </w:r>
    </w:p>
    <w:p>
      <w:r>
        <w:t xml:space="preserve">Onko [Columbina] mies vai nainen?</w:t>
      </w:r>
    </w:p>
    <w:p>
      <w:r>
        <w:rPr>
          <w:b/>
        </w:rPr>
        <w:t xml:space="preserve">Tulos</w:t>
      </w:r>
    </w:p>
    <w:p>
      <w:r>
        <w:t xml:space="preserve">Mitä sukupuolta [Columbina] on?</w:t>
      </w:r>
    </w:p>
    <w:p>
      <w:r>
        <w:rPr>
          <w:b/>
        </w:rPr>
        <w:t xml:space="preserve">Tulos</w:t>
      </w:r>
    </w:p>
    <w:p>
      <w:r>
        <w:t xml:space="preserve">Oliko [Columbina] mies vai nainen?</w:t>
      </w:r>
    </w:p>
    <w:p>
      <w:r>
        <w:rPr>
          <w:b/>
        </w:rPr>
        <w:t xml:space="preserve">Tulos</w:t>
      </w:r>
    </w:p>
    <w:p>
      <w:r>
        <w:t xml:space="preserve">[Columbina] on mitä sukupuolta?</w:t>
      </w:r>
    </w:p>
    <w:p>
      <w:r>
        <w:rPr>
          <w:b/>
        </w:rPr>
        <w:t xml:space="preserve">Tulos</w:t>
      </w:r>
    </w:p>
    <w:p>
      <w:r>
        <w:t xml:space="preserve">Onko [Columbina] mies vai nainen?</w:t>
      </w:r>
    </w:p>
    <w:p>
      <w:r>
        <w:rPr>
          <w:b/>
        </w:rPr>
        <w:t xml:space="preserve">Esimerkki 5.433</w:t>
      </w:r>
    </w:p>
    <w:p>
      <w:r>
        <w:t xml:space="preserve">alkuperäinen kysymys: Vastaus: Soccer CityVastaustyyppi: Millä jalkapallokentällä [2010 FIFA World Cup Quarter-finals - URU ./.GHA] pelattiin?vastaus: Soccer CityVastaustyyppi: Millä jalkapallokentällä [2010 FIFA World Cup Quarter-finals - URU ./: Jalkapallokenttä.</w:t>
      </w:r>
    </w:p>
    <w:p>
      <w:r>
        <w:rPr>
          <w:b/>
        </w:rPr>
        <w:t xml:space="preserve">Tulos</w:t>
      </w:r>
    </w:p>
    <w:p>
      <w:r>
        <w:t xml:space="preserve">Millä jalkapallokentällä [2010 FIFA World Cup Quarterfinal - URU ./.GHA] pelattiin?</w:t>
      </w:r>
    </w:p>
    <w:p>
      <w:r>
        <w:rPr>
          <w:b/>
        </w:rPr>
        <w:t xml:space="preserve">Tulos</w:t>
      </w:r>
    </w:p>
    <w:p>
      <w:r>
        <w:t xml:space="preserve">Mitä jalkapallokenttää käytettiin [2010 FIFA World Cup Quarterfinal - URU ./.GHA] ?</w:t>
      </w:r>
    </w:p>
    <w:p>
      <w:r>
        <w:rPr>
          <w:b/>
        </w:rPr>
        <w:t xml:space="preserve">Tulos</w:t>
      </w:r>
    </w:p>
    <w:p>
      <w:r>
        <w:t xml:space="preserve">[2010 FIFA World Cup Quarter-finals - URU ./.GHA] tapahtui millä jalkapallokentällä?</w:t>
      </w:r>
    </w:p>
    <w:p>
      <w:r>
        <w:rPr>
          <w:b/>
        </w:rPr>
        <w:t xml:space="preserve">Tulos</w:t>
      </w:r>
    </w:p>
    <w:p>
      <w:r>
        <w:t xml:space="preserve">MILLÄ KENTTÄLLÄ PELI [2010 FIFA:n MM-kisojen puolivälieräottelu - URU ./.GHA] KULJETETETTIIN?</w:t>
      </w:r>
    </w:p>
    <w:p>
      <w:r>
        <w:rPr>
          <w:b/>
        </w:rPr>
        <w:t xml:space="preserve">Tulos</w:t>
      </w:r>
    </w:p>
    <w:p>
      <w:r>
        <w:t xml:space="preserve">[2010 FIFA World Cup Quarterfinal - URU ./.GHA] oli osa mitä jalkapallokenttää?</w:t>
      </w:r>
    </w:p>
    <w:p>
      <w:r>
        <w:rPr>
          <w:b/>
        </w:rPr>
        <w:t xml:space="preserve">Esimerkki 5.434</w:t>
      </w:r>
    </w:p>
    <w:p>
      <w:r>
        <w:t xml:space="preserve">alkuperäinen kysymys: Vastaus: EspanjaVastaustyyppi: Mikä kuvauspaikka oli esillä elokuvassa [Luc√≠a y el sexo]?Vastaus: EspanjaVastaustyyppi: Mikä kuvauspaikka oli esillä elokuvassa [Luc√≠a y el sexo]?Vastaus: Espanja Lisätietoja: Espanja: Seksi ja Lucia on Julio M√©demin kirjoittama ja ohjaama espanjalainen draamaelokuva vuodelta 2001, jossa näyttelevät Paz Vega ja Trist√°n Ulloa. Kuten otsikko antaa ymmärtää, Luc√≠an ja Lorenzon rakkaustarinan ympärillä on paljon intohimoista seksuaalista sisältöä, kun juoni liukenee hyvin lyyriseen erotiikkaan. Elokuvassa on hyvin epälineaarinen juoni, jossa on toistuvia surrealistisia viittauksia mereen ja rantaan. Juoni kuvaa traagisia tarinoita, jotka yhdistävät kaikkia elokuvan hahmoja. Elokuva kuvattiin kahdessa eri kuvauspaikassa Välimeren rannikolla Espanjassa ja Ranskassa.</w:t>
      </w:r>
    </w:p>
    <w:p>
      <w:r>
        <w:rPr>
          <w:b/>
        </w:rPr>
        <w:t xml:space="preserve">Tulos</w:t>
      </w:r>
    </w:p>
    <w:p>
      <w:r>
        <w:t xml:space="preserve">[Luc√≠a y el sexo] esiteltiin missä kuvauspaikassa?</w:t>
      </w:r>
    </w:p>
    <w:p>
      <w:r>
        <w:rPr>
          <w:b/>
        </w:rPr>
        <w:t xml:space="preserve">Tulos</w:t>
      </w:r>
    </w:p>
    <w:p>
      <w:r>
        <w:t xml:space="preserve">[Luc√≠a y el sexo] kuvattiin missä paikassa?</w:t>
      </w:r>
    </w:p>
    <w:p>
      <w:r>
        <w:rPr>
          <w:b/>
        </w:rPr>
        <w:t xml:space="preserve">Tulos</w:t>
      </w:r>
    </w:p>
    <w:p>
      <w:r>
        <w:t xml:space="preserve">[Luc√≠a y el sexo] sisältää minkä kuvauspaikan?</w:t>
      </w:r>
    </w:p>
    <w:p>
      <w:r>
        <w:rPr>
          <w:b/>
        </w:rPr>
        <w:t xml:space="preserve">Tulos</w:t>
      </w:r>
    </w:p>
    <w:p>
      <w:r>
        <w:t xml:space="preserve">[Luc√≠a y el sexo] esiteltiin missä nimenomaisessa kuvauspaikassa?</w:t>
      </w:r>
    </w:p>
    <w:p>
      <w:r>
        <w:rPr>
          <w:b/>
        </w:rPr>
        <w:t xml:space="preserve">Tulos</w:t>
      </w:r>
    </w:p>
    <w:p>
      <w:r>
        <w:t xml:space="preserve">[Luc√≠a y el sexo] esillä missä paikassa?</w:t>
      </w:r>
    </w:p>
    <w:p>
      <w:r>
        <w:rPr>
          <w:b/>
        </w:rPr>
        <w:t xml:space="preserve">Tulos</w:t>
      </w:r>
    </w:p>
    <w:p>
      <w:r>
        <w:t xml:space="preserve">Missä elokuvassa [Luc√≠a y el sexo] esiintyi mikä paikka?</w:t>
      </w:r>
    </w:p>
    <w:p>
      <w:r>
        <w:rPr>
          <w:b/>
        </w:rPr>
        <w:t xml:space="preserve">Esimerkki 5.435</w:t>
      </w:r>
    </w:p>
    <w:p>
      <w:r>
        <w:t xml:space="preserve">alkuperäinen kysymys: Vastaus: Arroyo, Mangilao, Yona....vastaustyyppi: Millainen hallinnollinen alue on [Yhdysvaltojen ja sen alueiden] toisen tason alue? Hallinnollinen jako.</w:t>
      </w:r>
    </w:p>
    <w:p>
      <w:r>
        <w:rPr>
          <w:b/>
        </w:rPr>
        <w:t xml:space="preserve">Tulos</w:t>
      </w:r>
    </w:p>
    <w:p>
      <w:r>
        <w:t xml:space="preserve">Mikä on [Yhdysvaltojen ja sen alueiden] toisen tason hallintoalue?</w:t>
      </w:r>
    </w:p>
    <w:p>
      <w:r>
        <w:rPr>
          <w:b/>
        </w:rPr>
        <w:t xml:space="preserve">Tulos</w:t>
      </w:r>
    </w:p>
    <w:p>
      <w:r>
        <w:t xml:space="preserve">Mikä on [Yhdysvaltojen ja sen alueiden] toisen tason hallinnollinen jako?</w:t>
      </w:r>
    </w:p>
    <w:p>
      <w:r>
        <w:rPr>
          <w:b/>
        </w:rPr>
        <w:t xml:space="preserve">Tulos</w:t>
      </w:r>
    </w:p>
    <w:p>
      <w:r>
        <w:t xml:space="preserve">Millaisia toisen tason hallinnollisia osastoja [Yhdysvalloissa ja alueilla] on?</w:t>
      </w:r>
    </w:p>
    <w:p>
      <w:r>
        <w:rPr>
          <w:b/>
        </w:rPr>
        <w:t xml:space="preserve">Tulos</w:t>
      </w:r>
    </w:p>
    <w:p>
      <w:r>
        <w:t xml:space="preserve">[Yhdysvallat ja alueet] sisältää minkä hallintoalueen toisen tason alueena?</w:t>
      </w:r>
    </w:p>
    <w:p>
      <w:r>
        <w:rPr>
          <w:b/>
        </w:rPr>
        <w:t xml:space="preserve">Tulos</w:t>
      </w:r>
    </w:p>
    <w:p>
      <w:r>
        <w:t xml:space="preserve">[Yhdysvallat ja sen alueet] mikä hallinnollinen jako on sen toisen tason jako?</w:t>
      </w:r>
    </w:p>
    <w:p>
      <w:r>
        <w:rPr>
          <w:b/>
        </w:rPr>
        <w:t xml:space="preserve">Esimerkki 5.436</w:t>
      </w:r>
    </w:p>
    <w:p>
      <w:r>
        <w:t xml:space="preserve">alkuperäinen kysymys: Vastaus: Cybertron Mission, Countdown to Doom, Podd....vastaustyyppi: Minkä videopelin versio on julkaistu [Acorn Electron] alustalla? Video Game Version.auxiliary information: Acorn Electron on Acorn Computers Ltd:n valmistama budjettiversio BBC Micro -opetus/kotitietokoneesta. Siinä on 32 kilotavua RAM-muistia, ja sen ROM-muisti sisältää käyttöjärjestelmän ohella BBC BASIC v2:n. Electron pystyi tallentamaan ja lataamaan ohjelmia äänikasetille mukana toimitetun muuntokaapelin avulla, jolla se voitiin liittää mihin tahansa tavalliseen nauhuriin, jossa oli oikeat liitännät. Se pystyi perusgrafiikkaan ja näytön saattoi näyttää joko televisiolle, värimonitorille tai "green screen" -monitorille. Parhaimmillaan Electron oli kolmanneksi myydyin mikrotietokone Yhdistyneessä kuningaskunnassa, ja Electronin koko elinkaaren aikana myytyjen pelien määrä ylitti BBC Micro -mikron myynnin.</w:t>
      </w:r>
    </w:p>
    <w:p>
      <w:r>
        <w:rPr>
          <w:b/>
        </w:rPr>
        <w:t xml:space="preserve">Tulos</w:t>
      </w:r>
    </w:p>
    <w:p>
      <w:r>
        <w:t xml:space="preserve">Minkä videopelin versio on julkaistu [Acorn Electron] -alustalle?</w:t>
      </w:r>
    </w:p>
    <w:p>
      <w:r>
        <w:rPr>
          <w:b/>
        </w:rPr>
        <w:t xml:space="preserve">Tulos</w:t>
      </w:r>
    </w:p>
    <w:p>
      <w:r>
        <w:t xml:space="preserve">[Acorn Electron] julkaisi mitä videopeliversioita alustansa kautta?</w:t>
      </w:r>
    </w:p>
    <w:p>
      <w:r>
        <w:rPr>
          <w:b/>
        </w:rPr>
        <w:t xml:space="preserve">Tulos</w:t>
      </w:r>
    </w:p>
    <w:p>
      <w:r>
        <w:t xml:space="preserve">[Acorn Electron] -alusta julkaisi minkä videopelin version?</w:t>
      </w:r>
    </w:p>
    <w:p>
      <w:r>
        <w:rPr>
          <w:b/>
        </w:rPr>
        <w:t xml:space="preserve">Tulos</w:t>
      </w:r>
    </w:p>
    <w:p>
      <w:r>
        <w:t xml:space="preserve">Mikä peli julkaistiin [Acorn Electronilla]?</w:t>
      </w:r>
    </w:p>
    <w:p>
      <w:r>
        <w:rPr>
          <w:b/>
        </w:rPr>
        <w:t xml:space="preserve">Tulos</w:t>
      </w:r>
    </w:p>
    <w:p>
      <w:r>
        <w:t xml:space="preserve">Mitä videopelejä julkaistiin [Acorn Electron] -alustalla?</w:t>
      </w:r>
    </w:p>
    <w:p>
      <w:r>
        <w:rPr>
          <w:b/>
        </w:rPr>
        <w:t xml:space="preserve">Tulos</w:t>
      </w:r>
    </w:p>
    <w:p>
      <w:r>
        <w:t xml:space="preserve">[Acorn Electron] on minkä videopeliversion alusta?</w:t>
      </w:r>
    </w:p>
    <w:p>
      <w:r>
        <w:rPr>
          <w:b/>
        </w:rPr>
        <w:t xml:space="preserve">Esimerkki 5.437</w:t>
      </w:r>
    </w:p>
    <w:p>
      <w:r>
        <w:t xml:space="preserve">alkuperäinen kysymys: Which theatrical lyricist writes [The Garrick Gaieties]answer: lorenz hartanswer type: Lajin tyyppi: Teatterilyrikko.lisätiedot: Hart Hart Hart: The Garrick Gaieties on revyy, jonka musiikin on kirjoittanut Richard Rodgers ja sanat Lorenz Hart, ja se on tämän lauluntekijätiimin ensimmäinen menestynyt musikaali. Se sai ensiesityksensä Broadwaylla vuonna 1925 ja oli ensimmäinen kolmesta Garrick Gaiety -revyystä, joita tuotettiin myöhemmin vuosina 1926 ja 1930. Esitys parodioi ajankohtaisia aiheita, kuten New Yorkin metrojärjestelmää ja teatterikuntaa. Garrick Gaieties muistetaan "tuoneen Rodgersille ja Hartille heidän ensimmäisen suuren tunnustuksensa". Heidän hittikappaleensa "Manhattan" esiteltiin tässä revyyssä.</w:t>
      </w:r>
    </w:p>
    <w:p>
      <w:r>
        <w:rPr>
          <w:b/>
        </w:rPr>
        <w:t xml:space="preserve">Tulos</w:t>
      </w:r>
    </w:p>
    <w:p>
      <w:r>
        <w:t xml:space="preserve">Kuka teatterilyrikko kirjoitti [The Garrick Gaieties]?</w:t>
      </w:r>
    </w:p>
    <w:p>
      <w:r>
        <w:rPr>
          <w:b/>
        </w:rPr>
        <w:t xml:space="preserve">Tulos</w:t>
      </w:r>
    </w:p>
    <w:p>
      <w:r>
        <w:t xml:space="preserve">Kuka on se teatterilyrikko, joka kirjoitti [The Garrick Gaieties]?</w:t>
      </w:r>
    </w:p>
    <w:p>
      <w:r>
        <w:rPr>
          <w:b/>
        </w:rPr>
        <w:t xml:space="preserve">Tulos</w:t>
      </w:r>
    </w:p>
    <w:p>
      <w:r>
        <w:t xml:space="preserve">[The Garrick Gaieties] on tämän teatteritaiteilijan kirjoittama?</w:t>
      </w:r>
    </w:p>
    <w:p>
      <w:r>
        <w:rPr>
          <w:b/>
        </w:rPr>
        <w:t xml:space="preserve">Tulos</w:t>
      </w:r>
    </w:p>
    <w:p>
      <w:r>
        <w:t xml:space="preserve">[The Garrick Gaieties] on kirjoittanut mikä teatterilyrikko?</w:t>
      </w:r>
    </w:p>
    <w:p>
      <w:r>
        <w:rPr>
          <w:b/>
        </w:rPr>
        <w:t xml:space="preserve">Tulos</w:t>
      </w:r>
    </w:p>
    <w:p>
      <w:r>
        <w:t xml:space="preserve">[The Garrick Gaieties] kirjoitti kuka teatterilyrikko?</w:t>
      </w:r>
    </w:p>
    <w:p>
      <w:r>
        <w:rPr>
          <w:b/>
        </w:rPr>
        <w:t xml:space="preserve">Esimerkki 5.438</w:t>
      </w:r>
    </w:p>
    <w:p>
      <w:r>
        <w:t xml:space="preserve">alkuperäinen kysymys: Vastaus: Kansainvälinen mittayksikköjärjestelmäVastaustyyppi: Missä mittajärjestelmässä [kilogramma neliömetriä kohti] on pintatiheyden yksikkö?Vastaus: Kansainvälinen mittayksikköjärjestelmäVastaustyyppi: Mittausjärjestelmä: YK:n yksikköjärjestelmä.</w:t>
      </w:r>
    </w:p>
    <w:p>
      <w:r>
        <w:rPr>
          <w:b/>
        </w:rPr>
        <w:t xml:space="preserve">Tulos</w:t>
      </w:r>
    </w:p>
    <w:p>
      <w:r>
        <w:t xml:space="preserve">Pintatiheyden yksikkö [kilogrammaa neliömetriä kohti] on minkä mittajärjestelmän mukainen?</w:t>
      </w:r>
    </w:p>
    <w:p>
      <w:r>
        <w:rPr>
          <w:b/>
        </w:rPr>
        <w:t xml:space="preserve">Tulos</w:t>
      </w:r>
    </w:p>
    <w:p>
      <w:r>
        <w:t xml:space="preserve">Minkä mittausjärjestelmän yksikkönä käytetään [kilogrammaa neliömetriä kohti] pintatiheyden mittaamiseen?</w:t>
      </w:r>
    </w:p>
    <w:p>
      <w:r>
        <w:rPr>
          <w:b/>
        </w:rPr>
        <w:t xml:space="preserve">Tulos</w:t>
      </w:r>
    </w:p>
    <w:p>
      <w:r>
        <w:t xml:space="preserve">YKSIKKÖ [kilogrammaa neliömetriä kohti] MISSÄ MITTAUSJÄRJESTELMÄSSÄ YLITIETOISUUDEN YKSIKKÖ ON?</w:t>
      </w:r>
    </w:p>
    <w:p>
      <w:r>
        <w:rPr>
          <w:b/>
        </w:rPr>
        <w:t xml:space="preserve">Tulos</w:t>
      </w:r>
    </w:p>
    <w:p>
      <w:r>
        <w:t xml:space="preserve">[Kilogrammaa neliömetriä kohti] käytetään missä pintatiheyden yhtenäisyyteen liittyvässä mittausjärjestelmässä?</w:t>
      </w:r>
    </w:p>
    <w:p>
      <w:r>
        <w:rPr>
          <w:b/>
        </w:rPr>
        <w:t xml:space="preserve">Tulos</w:t>
      </w:r>
    </w:p>
    <w:p>
      <w:r>
        <w:t xml:space="preserve">[Kilogramma neliömetriä kohti] on pintatiheyden yksikkö missä mittausjärjestelmässä?</w:t>
      </w:r>
    </w:p>
    <w:p>
      <w:r>
        <w:rPr>
          <w:b/>
        </w:rPr>
        <w:t xml:space="preserve">Esimerkki 5.439</w:t>
      </w:r>
    </w:p>
    <w:p>
      <w:r>
        <w:t xml:space="preserve">alkuperäinen kysymys: Vastaus: Reform Party of California, Reform Party of the United States of America, Labour Party...: Vastaustyyppi: Poliittinen puolue: Politiikassa sentrismi tai keskusta on poliittinen näkemys tai erityinen kanta, johon kuuluu tietynasteisen yhteiskunnallisen tasa-arvon ja tietynasteisen yhteiskunnallisen hierarkian tasapainon hyväksyminen tai tukeminen; samalla kun vastustetaan poliittisia muutoksia, jotka johtaisivat yhteiskunnan merkittävään siirtymiseen joko voimakkaasti vasemmalle tai oikealle. Keskusta-vasemmistolaiseen ja keskustaoikeistolaiseen politiikkaan liittyy molempiin yleinen keskusta-ajatteluun yhdistetty yhteys, mutta ne kallistuvat samalla jonkin verran omalle puolelleen spektriä. Termiä käytetään usein vaihdellen kolmannen tien kanssa, joka on Bill Clintonin, Tony Blairin ja Paul Keatingin 1990-luvulla suosima poliittinen kanta, jossa politiikassa suositaan tasapainoista lähestymistapaa ja ääri-ideologioiden poistamista.</w:t>
      </w:r>
    </w:p>
    <w:p>
      <w:r>
        <w:rPr>
          <w:b/>
        </w:rPr>
        <w:t xml:space="preserve">Tulos</w:t>
      </w:r>
    </w:p>
    <w:p>
      <w:r>
        <w:t xml:space="preserve">Mihin poliittiseen puolueeseen [keskustalaisuus] kuuluu?</w:t>
      </w:r>
    </w:p>
    <w:p>
      <w:r>
        <w:rPr>
          <w:b/>
        </w:rPr>
        <w:t xml:space="preserve">Tulos</w:t>
      </w:r>
    </w:p>
    <w:p>
      <w:r>
        <w:t xml:space="preserve">[Centrismi] on osa mitä poliittista puoluetta?</w:t>
      </w:r>
    </w:p>
    <w:p>
      <w:r>
        <w:rPr>
          <w:b/>
        </w:rPr>
        <w:t xml:space="preserve">Tulos</w:t>
      </w:r>
    </w:p>
    <w:p>
      <w:r>
        <w:t xml:space="preserve">Mihin poliittiseen puolueeseen [Centrism] kuuluu?</w:t>
      </w:r>
    </w:p>
    <w:p>
      <w:r>
        <w:rPr>
          <w:b/>
        </w:rPr>
        <w:t xml:space="preserve">Tulos</w:t>
      </w:r>
    </w:p>
    <w:p>
      <w:r>
        <w:t xml:space="preserve">[Centrismi] kuuluu mihin poliittiseen puolueeseen?</w:t>
      </w:r>
    </w:p>
    <w:p>
      <w:r>
        <w:rPr>
          <w:b/>
        </w:rPr>
        <w:t xml:space="preserve">Tulos</w:t>
      </w:r>
    </w:p>
    <w:p>
      <w:r>
        <w:t xml:space="preserve">[Centrismi] ominaisuuksia mitä?</w:t>
      </w:r>
    </w:p>
    <w:p>
      <w:r>
        <w:rPr>
          <w:b/>
        </w:rPr>
        <w:t xml:space="preserve">Esimerkki 5.440</w:t>
      </w:r>
    </w:p>
    <w:p>
      <w:r>
        <w:t xml:space="preserve">Alkuperäinen kysymys: Minkälainen hallitusmuoto [Libyassa] asuvilla ihmisillä on?Vastaus: Väliaikainen hallitus, parlamentaarinen tasavaltaVastaustyyppi: Hallitusmuoto: Libya, on Pohjois-Afrikan Maghreb-alueella sijaitseva maa, joka rajoittuu pohjoisessa Välimereen, idässä Egyptiin, kaakossa Sudaniin, etelässä Tšadiin ja Nigeriin ja lännessä Algeriaan ja Tunisiaan. Maan kolme perinteistä osaa ovat Tripolitania, Fezzan ja Cyrenaica. Libya on lähes 1,8 miljoonan neliökilometrin pinta-alallaan Afrikan neljänneksi suurin maa ja maailman 17. suurin maa. Libyalla on maailman kymmenenneksi suurimmat todistetut öljyvarat. Suurin kaupunki ja pääkaupunki Tripoli sijaitsee Länsi-Libyassa, ja siellä asuu yli miljoona Libyan kuudesta miljoonasta asukkaasta. Toinen suuri kaupunki on Benghazi, joka sijaitsee Itä-Libyassa. Berberit ovat asuttaneet Libyaa myöhäisestä pronssikaudesta lähtien. Foinikialaiset perustivat kauppapaikkoja Länsi-Libyaan, ja muinaiset kreikkalaiset siirtolaiset perustivat kaupunkivaltioita Itä-Libyaan. Persialaiset, egyptiläiset ja kreikkalais- egyptiläiset hallitsivat Libyaa eri aikoina, ennen kuin siitä tuli osa Rooman valtakuntaa. Libya oli kristinuskon varhainen keskus.</w:t>
      </w:r>
    </w:p>
    <w:p>
      <w:r>
        <w:rPr>
          <w:b/>
        </w:rPr>
        <w:t xml:space="preserve">Tulos</w:t>
      </w:r>
    </w:p>
    <w:p>
      <w:r>
        <w:t xml:space="preserve">Millainen hallintomalli [Libyan] kansalla on?</w:t>
      </w:r>
    </w:p>
    <w:p>
      <w:r>
        <w:rPr>
          <w:b/>
        </w:rPr>
        <w:t xml:space="preserve">Tulos</w:t>
      </w:r>
    </w:p>
    <w:p>
      <w:r>
        <w:t xml:space="preserve">Minkälainen hallitusmuoto [Libyan] kansalla on?</w:t>
      </w:r>
    </w:p>
    <w:p>
      <w:r>
        <w:rPr>
          <w:b/>
        </w:rPr>
        <w:t xml:space="preserve">Tulos</w:t>
      </w:r>
    </w:p>
    <w:p>
      <w:r>
        <w:t xml:space="preserve">Minkä muodon mukaan [Libyan] väestöä hallitaan?</w:t>
      </w:r>
    </w:p>
    <w:p>
      <w:r>
        <w:rPr>
          <w:b/>
        </w:rPr>
        <w:t xml:space="preserve">Tulos</w:t>
      </w:r>
    </w:p>
    <w:p>
      <w:r>
        <w:t xml:space="preserve">Millainen hallitusmuoto [Libyassa] on?</w:t>
      </w:r>
    </w:p>
    <w:p>
      <w:r>
        <w:rPr>
          <w:b/>
        </w:rPr>
        <w:t xml:space="preserve">Tulos</w:t>
      </w:r>
    </w:p>
    <w:p>
      <w:r>
        <w:t xml:space="preserve">Minkälainen hallitusmuoto on [Libyassa] asuvilla ihmisillä?</w:t>
      </w:r>
    </w:p>
    <w:p>
      <w:r>
        <w:rPr>
          <w:b/>
        </w:rPr>
        <w:t xml:space="preserve">Esimerkki 5.441</w:t>
      </w:r>
    </w:p>
    <w:p>
      <w:r>
        <w:t xml:space="preserve">alkuperäinen kysymys: Vastaus: AutomaattivaihteistoVastaustyyppi: Minkä tyyppistä vaihteistoa [Ford C4 transmission] käyttää?Vastaus: AutomaattivaihteistoVastaustyyppi: Minkä tyyppistä vaihteistoa [Ford C4 transmission] käyttää? Automaattivaihteisto: Automaattivaihteisto: Vaihteistoluokitus.lisätiedot: Automaattivaihteisto: Ford C4 on kolmivaihteinen, keskiraskaan sarjan automaattivaihteisto, joka otettiin käyttöön mallivuoden 1964 ajoneuvoissa ja jota valmistettiin vuoteen 1981 asti. C4 suunniteltiin kevyemmäksi ja yksinkertaisemmaksi korvaajaksi alkuperäiselle Ford-O-Maticin kaksivaihteiselle vaihteistolle, jota käytettiin pienemmissä ja tehottomammissa autoissa. Valurautarakenteensa vuoksi Ford-O-Matic oli erittäin raskas. Ford käytti C4-vaihteiston suunnittelussa alumiiniseoksesta valmistettua kolmiosaista koteloa. Alumiinikotelo ja yksinkertaisemman Simpson-planetaarivaihteiston käyttö vähensivät painoa merkittävästi. Sitä käytettiin pääasiassa Fordin rivikuusisylinteristen moottoreiden ja pienten V8-moottoreiden kanssa, yleensä enintään 302 in¬≥. Vertailun vuoksi 351 Windsorin ja 351 Clevelandin pien- ja keskilohkojen moottoreiden tukena oli keskiraskaan FMX-mallin tai vuonna 1966 debytoineen raskaan C6-mallin moottorit. Joitakin C4-malleja rakennettiin suuremmalla levitetyllä kellokotelolla 351M V8-moottoreiden kanssa käytettäväksi, mutta nämä ovat harvinaisia. Muutamia käytettiin myös FE-moottoreiden kanssa, useimmiten 390-moottorin kanssa täysikokoisissa autoissa. Varhaisessa C4-mallissa käytettiin .788-tuumaista 24-kantaista syöttöakselia, joka päivitettiin vuonna 1970 26-kantaiseksi ja .839-tuumaiseksi. Päivitykseen kuului myös vastaava 26-spline-kytkinnapa.</w:t>
      </w:r>
    </w:p>
    <w:p>
      <w:r>
        <w:rPr>
          <w:b/>
        </w:rPr>
        <w:t xml:space="preserve">Tulos</w:t>
      </w:r>
    </w:p>
    <w:p>
      <w:r>
        <w:t xml:space="preserve">Minkä tyyppinen vaihteisto on [Ford C4 -vaihteistossa]?</w:t>
      </w:r>
    </w:p>
    <w:p>
      <w:r>
        <w:rPr>
          <w:b/>
        </w:rPr>
        <w:t xml:space="preserve">Tulos</w:t>
      </w:r>
    </w:p>
    <w:p>
      <w:r>
        <w:t xml:space="preserve">Minkä tyyppistä vaihteistoa käytetään [Ford C4 -vaihteistossa]?</w:t>
      </w:r>
    </w:p>
    <w:p>
      <w:r>
        <w:rPr>
          <w:b/>
        </w:rPr>
        <w:t xml:space="preserve">Tulos</w:t>
      </w:r>
    </w:p>
    <w:p>
      <w:r>
        <w:t xml:space="preserve">Minkä tyyppinen vaihteisto on [Ford C4 -vaihteisto]?</w:t>
      </w:r>
    </w:p>
    <w:p>
      <w:r>
        <w:rPr>
          <w:b/>
        </w:rPr>
        <w:t xml:space="preserve">Tulos</w:t>
      </w:r>
    </w:p>
    <w:p>
      <w:r>
        <w:t xml:space="preserve">[Ford C4-vaihteisto] käyttää mitä vaihteistotyyppiä?</w:t>
      </w:r>
    </w:p>
    <w:p>
      <w:r>
        <w:rPr>
          <w:b/>
        </w:rPr>
        <w:t xml:space="preserve">Tulos</w:t>
      </w:r>
    </w:p>
    <w:p>
      <w:r>
        <w:t xml:space="preserve">Onko [Ford C4 -vaihteisto] automaattivaihteisto vai käsivaihteisto?</w:t>
      </w:r>
    </w:p>
    <w:p>
      <w:r>
        <w:rPr>
          <w:b/>
        </w:rPr>
        <w:t xml:space="preserve">Esimerkki 5.442</w:t>
      </w:r>
    </w:p>
    <w:p>
      <w:r>
        <w:t xml:space="preserve">alkuperäinen kysymys: Vastaus: Alpha WavesVastaustyyppi: Minkä videopelin on suunnitellut [Christophe de Dinechin]?Vastaus: Alpha WavesVastaustyyppi: Minkä videopelin? Aineistoluokka: Videopeli.lisätiedot: Aineistoluokka: videopeli: Christophe de Dinechin on ranskalainen tietojenkäsittelytieteilijä, joka on työskennellyt videopelien, ohjelmointikielten ja käyttöjärjestelmien parissa.</w:t>
      </w:r>
    </w:p>
    <w:p>
      <w:r>
        <w:rPr>
          <w:b/>
        </w:rPr>
        <w:t xml:space="preserve">Tulos</w:t>
      </w:r>
    </w:p>
    <w:p>
      <w:r>
        <w:t xml:space="preserve">[Christophe de Dinechin] suunnitteli minkä videopelin?</w:t>
      </w:r>
    </w:p>
    <w:p>
      <w:r>
        <w:rPr>
          <w:b/>
        </w:rPr>
        <w:t xml:space="preserve">Tulos</w:t>
      </w:r>
    </w:p>
    <w:p>
      <w:r>
        <w:t xml:space="preserve">[Christophe de Dinechin] on minkä videopelin suunnittelija?</w:t>
      </w:r>
    </w:p>
    <w:p>
      <w:r>
        <w:rPr>
          <w:b/>
        </w:rPr>
        <w:t xml:space="preserve">Tulos</w:t>
      </w:r>
    </w:p>
    <w:p>
      <w:r>
        <w:t xml:space="preserve">Minkä videopelin [Christophe de Dinechin] suunnitteli?</w:t>
      </w:r>
    </w:p>
    <w:p>
      <w:r>
        <w:rPr>
          <w:b/>
        </w:rPr>
        <w:t xml:space="preserve">Tulos</w:t>
      </w:r>
    </w:p>
    <w:p>
      <w:r>
        <w:t xml:space="preserve">[Christophe de Dinechin] on minkä videopelin suunnittelija?</w:t>
      </w:r>
    </w:p>
    <w:p>
      <w:r>
        <w:rPr>
          <w:b/>
        </w:rPr>
        <w:t xml:space="preserve">Tulos</w:t>
      </w:r>
    </w:p>
    <w:p>
      <w:r>
        <w:t xml:space="preserve">[Christophe de Dinechin] suunnitteli minkä videopelin?</w:t>
      </w:r>
    </w:p>
    <w:p>
      <w:r>
        <w:rPr>
          <w:b/>
        </w:rPr>
        <w:t xml:space="preserve">Esimerkki 5.443</w:t>
      </w:r>
    </w:p>
    <w:p>
      <w:r>
        <w:t xml:space="preserve">alkuperäinen kysymys: Vastaus: LontooVastaustyyppi: Mikä on [The System of the World]-kirjan fiktiivinen tapahtumapaikka? Fiction Setting.auxiliary information: The System of the World on Neal Stephensonin romaani, ja se on Barokki-syklin kolmas ja viimeinen osa. Nimi viittaa Isaac Newtonin Philosophiae Naturalis Principia Mathematican samannimisen teoksen kolmanteen osaan. The System of the World voitti Locus Award -palkinnon parhaasta tieteisromaanista ja Prometheus Award -palkinnon vuonna 2005 sekä sai samana vuonna ehdokkuuden Arthur C. Clarke -palkinnon saajaksi.</w:t>
      </w:r>
    </w:p>
    <w:p>
      <w:r>
        <w:rPr>
          <w:b/>
        </w:rPr>
        <w:t xml:space="preserve">Tulos</w:t>
      </w:r>
    </w:p>
    <w:p>
      <w:r>
        <w:t xml:space="preserve">[The System of the World] sijoittuu mihin kuvitteelliseen paikkaan?</w:t>
      </w:r>
    </w:p>
    <w:p>
      <w:r>
        <w:rPr>
          <w:b/>
        </w:rPr>
        <w:t xml:space="preserve">Tulos</w:t>
      </w:r>
    </w:p>
    <w:p>
      <w:r>
        <w:t xml:space="preserve">[The System of the World] sijoittuu mihin fiktiiviseen paikkaan?</w:t>
      </w:r>
    </w:p>
    <w:p>
      <w:r>
        <w:rPr>
          <w:b/>
        </w:rPr>
        <w:t xml:space="preserve">Tulos</w:t>
      </w:r>
    </w:p>
    <w:p>
      <w:r>
        <w:t xml:space="preserve">[The System of the World] tapahtuu missä fiktiivisessä ympäristössä?</w:t>
      </w:r>
    </w:p>
    <w:p>
      <w:r>
        <w:rPr>
          <w:b/>
        </w:rPr>
        <w:t xml:space="preserve">Tulos</w:t>
      </w:r>
    </w:p>
    <w:p>
      <w:r>
        <w:t xml:space="preserve">Missä fiktiivisessä ympäristössä [The System of the World] sijaitsee?</w:t>
      </w:r>
    </w:p>
    <w:p>
      <w:r>
        <w:rPr>
          <w:b/>
        </w:rPr>
        <w:t xml:space="preserve">Tulos</w:t>
      </w:r>
    </w:p>
    <w:p>
      <w:r>
        <w:t xml:space="preserve">Mihin fiktiiviseen ympäristöön [The System of the World] sijoittuu?</w:t>
      </w:r>
    </w:p>
    <w:p>
      <w:r>
        <w:rPr>
          <w:b/>
        </w:rPr>
        <w:t xml:space="preserve">Esimerkki 5.444</w:t>
      </w:r>
    </w:p>
    <w:p>
      <w:r>
        <w:t xml:space="preserve">alkuperäinen kysymys: Vastaus: Charlotte Cordayanswer type: Ooppera Tuotanto.</w:t>
      </w:r>
    </w:p>
    <w:p>
      <w:r>
        <w:rPr>
          <w:b/>
        </w:rPr>
        <w:t xml:space="preserve">Tulos</w:t>
      </w:r>
    </w:p>
    <w:p>
      <w:r>
        <w:t xml:space="preserve">[Arno Wuestenhoefer] ohjasi mitä oopperatuotantoja?</w:t>
      </w:r>
    </w:p>
    <w:p>
      <w:r>
        <w:rPr>
          <w:b/>
        </w:rPr>
        <w:t xml:space="preserve">Tulos</w:t>
      </w:r>
    </w:p>
    <w:p>
      <w:r>
        <w:t xml:space="preserve">[Arno Wuestenhoefer] on minkä oopperatuotannon lavastaja?</w:t>
      </w:r>
    </w:p>
    <w:p>
      <w:r>
        <w:rPr>
          <w:b/>
        </w:rPr>
        <w:t xml:space="preserve">Tulos</w:t>
      </w:r>
    </w:p>
    <w:p>
      <w:r>
        <w:t xml:space="preserve">[Arno Wuestenhoefer] ohjasi mitä oopperatuotantoja?</w:t>
      </w:r>
    </w:p>
    <w:p>
      <w:r>
        <w:rPr>
          <w:b/>
        </w:rPr>
        <w:t xml:space="preserve">Tulos</w:t>
      </w:r>
    </w:p>
    <w:p>
      <w:r>
        <w:t xml:space="preserve">Mitkä oopperatuotannot ovat [Arno Wuestenhoeferin] ohjaamia?</w:t>
      </w:r>
    </w:p>
    <w:p>
      <w:r>
        <w:rPr>
          <w:b/>
        </w:rPr>
        <w:t xml:space="preserve">Tulos</w:t>
      </w:r>
    </w:p>
    <w:p>
      <w:r>
        <w:t xml:space="preserve">[Arno Wuestenhoefer] on minkä oopperoiden lavastaja?</w:t>
      </w:r>
    </w:p>
    <w:p>
      <w:r>
        <w:rPr>
          <w:b/>
        </w:rPr>
        <w:t xml:space="preserve">Esimerkki 5.445</w:t>
      </w:r>
    </w:p>
    <w:p>
      <w:r>
        <w:t xml:space="preserve">alkuperäinen kysymys: Vastaus: Intian imperiumin ritarikunta, sukkanauharitarikunta, kultaisen villan ritarikunta....vastaustyyppi: Mikä ritarikunta sopii parhaiten [monarkkinen ritarikunta] kategoriaan? Tyyppi: Ritarikunnan ritarikunta.</w:t>
      </w:r>
    </w:p>
    <w:p>
      <w:r>
        <w:rPr>
          <w:b/>
        </w:rPr>
        <w:t xml:space="preserve">Tulos</w:t>
      </w:r>
    </w:p>
    <w:p>
      <w:r>
        <w:t xml:space="preserve">Ritarikunta, joka sopisi parhaiten kategoriaan [Monarkkinen ritarikunta], on?</w:t>
      </w:r>
    </w:p>
    <w:p>
      <w:r>
        <w:rPr>
          <w:b/>
        </w:rPr>
        <w:t xml:space="preserve">Tulos</w:t>
      </w:r>
    </w:p>
    <w:p>
      <w:r>
        <w:t xml:space="preserve">Mikä ritarikunta sopii parhaiten [Monarkkinen ritarikunta]-luokkaan?</w:t>
      </w:r>
    </w:p>
    <w:p>
      <w:r>
        <w:rPr>
          <w:b/>
        </w:rPr>
        <w:t xml:space="preserve">Tulos</w:t>
      </w:r>
    </w:p>
    <w:p>
      <w:r>
        <w:t xml:space="preserve">Mikä ratsuväkijärjestys sopii parhaiten [monarkkinen järjestys] -kategoriaan?</w:t>
      </w:r>
    </w:p>
    <w:p>
      <w:r>
        <w:rPr>
          <w:b/>
        </w:rPr>
        <w:t xml:space="preserve">Tulos</w:t>
      </w:r>
    </w:p>
    <w:p>
      <w:r>
        <w:t xml:space="preserve">[Monarkkinen ritarikunta] on osa mitä ritarikuntaa?</w:t>
      </w:r>
    </w:p>
    <w:p>
      <w:r>
        <w:rPr>
          <w:b/>
        </w:rPr>
        <w:t xml:space="preserve">Tulos</w:t>
      </w:r>
    </w:p>
    <w:p>
      <w:r>
        <w:t xml:space="preserve">Kategoria [Monarkkinen ritarikunta] koskee mitä ritarikuntia?</w:t>
      </w:r>
    </w:p>
    <w:p>
      <w:r>
        <w:rPr>
          <w:b/>
        </w:rPr>
        <w:t xml:space="preserve">Tulos</w:t>
      </w:r>
    </w:p>
    <w:p>
      <w:r>
        <w:t xml:space="preserve">Mikä ritarikunta kuuluu [monarkkiseen ritarikuntaan]?</w:t>
      </w:r>
    </w:p>
    <w:p>
      <w:r>
        <w:rPr>
          <w:b/>
        </w:rPr>
        <w:t xml:space="preserve">Esimerkki 5.446</w:t>
      </w:r>
    </w:p>
    <w:p>
      <w:r>
        <w:t xml:space="preserve">alkuperäinen kysymys: Vastaus: River DoonVastaustyyppi: Mikä on [Brig o' Doon]n vesistö? Doon Doon: Vesistö: Brig o' Doon, jota joskus kutsutaan Auld Brigiksi tai Old Bridge of Dooniksi, on myöhäiskeskiaikainen silta Ayrshiressä Skotlannissa. Se on A-luokan rakenne.</w:t>
      </w:r>
    </w:p>
    <w:p>
      <w:r>
        <w:rPr>
          <w:b/>
        </w:rPr>
        <w:t xml:space="preserve">Tulos</w:t>
      </w:r>
    </w:p>
    <w:p>
      <w:r>
        <w:t xml:space="preserve">Millä nimellä [Brig o' Doonin] vesistö tunnetaan?</w:t>
      </w:r>
    </w:p>
    <w:p>
      <w:r>
        <w:rPr>
          <w:b/>
        </w:rPr>
        <w:t xml:space="preserve">Tulos</w:t>
      </w:r>
    </w:p>
    <w:p>
      <w:r>
        <w:t xml:space="preserve">Minkä vesistön yli [Brig o' Doon] ulottuu?</w:t>
      </w:r>
    </w:p>
    <w:p>
      <w:r>
        <w:rPr>
          <w:b/>
        </w:rPr>
        <w:t xml:space="preserve">Tulos</w:t>
      </w:r>
    </w:p>
    <w:p>
      <w:r>
        <w:t xml:space="preserve">Mikä vesistö on [Brig o' Doon]?</w:t>
      </w:r>
    </w:p>
    <w:p>
      <w:r>
        <w:rPr>
          <w:b/>
        </w:rPr>
        <w:t xml:space="preserve">Tulos</w:t>
      </w:r>
    </w:p>
    <w:p>
      <w:r>
        <w:t xml:space="preserve">[Brig o' Doon] on mikä vesistö?</w:t>
      </w:r>
    </w:p>
    <w:p>
      <w:r>
        <w:rPr>
          <w:b/>
        </w:rPr>
        <w:t xml:space="preserve">Tulos</w:t>
      </w:r>
    </w:p>
    <w:p>
      <w:r>
        <w:t xml:space="preserve">[Brig o' Doon] on minkä vesistön vettä?</w:t>
      </w:r>
    </w:p>
    <w:p>
      <w:r>
        <w:rPr>
          <w:b/>
        </w:rPr>
        <w:t xml:space="preserve">Tulos</w:t>
      </w:r>
    </w:p>
    <w:p>
      <w:r>
        <w:t xml:space="preserve">Mihin vesistöön [Brig o' Doon] liittyy?</w:t>
      </w:r>
    </w:p>
    <w:p>
      <w:r>
        <w:rPr>
          <w:b/>
        </w:rPr>
        <w:t xml:space="preserve">Esimerkki 5.447</w:t>
      </w:r>
    </w:p>
    <w:p>
      <w:r>
        <w:t xml:space="preserve">alkuperäinen kysymys: Vastaus: elokuvatuottaja, televisiotuottajaVastaustyyppi: Mitä [Viola J√§ger] tekee?Vastaus: elokuvatuottaja, televisiotuottaja: Ammattityyppi: Ammatti: Viola J√§ger on televisio- ja elokuvatuottaja.</w:t>
      </w:r>
    </w:p>
    <w:p>
      <w:r>
        <w:rPr>
          <w:b/>
        </w:rPr>
        <w:t xml:space="preserve">Tulos</w:t>
      </w:r>
    </w:p>
    <w:p>
      <w:r>
        <w:t xml:space="preserve">Missä asemassa [Viola J√§ger] on?</w:t>
      </w:r>
    </w:p>
    <w:p>
      <w:r>
        <w:rPr>
          <w:b/>
        </w:rPr>
        <w:t xml:space="preserve">Tulos</w:t>
      </w:r>
    </w:p>
    <w:p>
      <w:r>
        <w:t xml:space="preserve">Mikä on [Viola J√§gerin] ammatti?</w:t>
      </w:r>
    </w:p>
    <w:p>
      <w:r>
        <w:rPr>
          <w:b/>
        </w:rPr>
        <w:t xml:space="preserve">Tulos</w:t>
      </w:r>
    </w:p>
    <w:p>
      <w:r>
        <w:t xml:space="preserve">[Viola J√§ger] tekee mitä?</w:t>
      </w:r>
    </w:p>
    <w:p>
      <w:r>
        <w:rPr>
          <w:b/>
        </w:rPr>
        <w:t xml:space="preserve">Tulos</w:t>
      </w:r>
    </w:p>
    <w:p>
      <w:r>
        <w:t xml:space="preserve">Mitä ammattia [Viola J√§ger] harjoittaa?</w:t>
      </w:r>
    </w:p>
    <w:p>
      <w:r>
        <w:rPr>
          <w:b/>
        </w:rPr>
        <w:t xml:space="preserve">Tulos</w:t>
      </w:r>
    </w:p>
    <w:p>
      <w:r>
        <w:t xml:space="preserve">Mikä on [Viola J√§gerin] ammatti?</w:t>
      </w:r>
    </w:p>
    <w:p>
      <w:r>
        <w:rPr>
          <w:b/>
        </w:rPr>
        <w:t xml:space="preserve">Esimerkki 5.448</w:t>
      </w:r>
    </w:p>
    <w:p>
      <w:r>
        <w:t xml:space="preserve">alkuperäinen kysymys: Vastaus: Nestemäinen peiliteleskooppiVastaustyyppi: Mikä on korkeampi luokitus kuin [heijastava kaukoputki]?Vastaus: Nestepeiliteleskooppi: Lisätiedot: Peilipeilikaukoputken tyyppi: Tähtikaukoputken tyyppi: Tähtikaukoputken tyyppi: Peilikaukoputki on optinen kaukoputki, jossa käytetään yhtä tai useampaa kaarevaa peiliä, jotka heijastavat valoa ja muodostavat kuvan. Heijastava kaukoputki keksittiin 1600-luvulla vaihtoehdoksi taittokaukoputkelle, jonka rakenne kärsi tuolloin vakavasta kromaattisesta aberraatiosta. Vaikka heijastavat teleskoopit aiheuttavat muunkinlaisia optisia poikkeamia, se on rakenne, joka mahdollistaa hyvin suuren halkaisijan objektiivit. Lähes kaikki tärkeimmät tähtitieteen tutkimuksessa käytetyt kaukoputket ovat heijastavia. Heijastavia teleskooppeja on monia erilaisia, ja niissä voidaan käyttää ylimääräisiä optisia elementtejä kuvan laadun parantamiseksi tai kuvan sijoittamiseksi mekaanisesti edulliseen asentoon. Koska heijastinteleskoopit käyttävät peilejä, mallia kutsutaan joskus "katoptiseksi" teleskoopiksi.</w:t>
      </w:r>
    </w:p>
    <w:p>
      <w:r>
        <w:rPr>
          <w:b/>
        </w:rPr>
        <w:t xml:space="preserve">Tulos</w:t>
      </w:r>
    </w:p>
    <w:p>
      <w:r>
        <w:t xml:space="preserve">[Heijastava kaukoputki] on korkeampi luokitus mitä?</w:t>
      </w:r>
    </w:p>
    <w:p>
      <w:r>
        <w:rPr>
          <w:b/>
        </w:rPr>
        <w:t xml:space="preserve">Tulos</w:t>
      </w:r>
    </w:p>
    <w:p>
      <w:r>
        <w:t xml:space="preserve">Minkä tyyppinen kaukoputki on [heijastava kaukoputki]?</w:t>
      </w:r>
    </w:p>
    <w:p>
      <w:r>
        <w:rPr>
          <w:b/>
        </w:rPr>
        <w:t xml:space="preserve">Tulos</w:t>
      </w:r>
    </w:p>
    <w:p>
      <w:r>
        <w:t xml:space="preserve">Mikä on [Heijastava kaukoputki] korkein luokitus?</w:t>
      </w:r>
    </w:p>
    <w:p>
      <w:r>
        <w:rPr>
          <w:b/>
        </w:rPr>
        <w:t xml:space="preserve">Tulos</w:t>
      </w:r>
    </w:p>
    <w:p>
      <w:r>
        <w:t xml:space="preserve">[Heijastava kaukoputki] on mitä korkeampi luokitus?</w:t>
      </w:r>
    </w:p>
    <w:p>
      <w:r>
        <w:rPr>
          <w:b/>
        </w:rPr>
        <w:t xml:space="preserve">Tulos</w:t>
      </w:r>
    </w:p>
    <w:p>
      <w:r>
        <w:t xml:space="preserve">Mikä on [Heijastava kaukoputki] suurin luokitus?</w:t>
      </w:r>
    </w:p>
    <w:p>
      <w:r>
        <w:rPr>
          <w:b/>
        </w:rPr>
        <w:t xml:space="preserve">Tulos</w:t>
      </w:r>
    </w:p>
    <w:p>
      <w:r>
        <w:t xml:space="preserve">[Heijastava kaukoputki] on korkeampi luokitustyyppi mitä?</w:t>
      </w:r>
    </w:p>
    <w:p>
      <w:r>
        <w:rPr>
          <w:b/>
        </w:rPr>
        <w:t xml:space="preserve">Esimerkki 5.449</w:t>
      </w:r>
    </w:p>
    <w:p>
      <w:r>
        <w:t xml:space="preserve">alkuperäinen kysymys: Vastaus: Samson ja Delilavastaustyyppi: Minkä oopperan libretisti on [Ferdinand Lemaire]?Vastaus: Samson ja Delilavastaustyyppi: Ooppera: Ferdinand Lemaire oli ranskalainen libretisti ja runoilija, joka tunnetaan parhaiten Camille Saint-Sa√´nsin oopperan Samson et Dalila libreton kirjoittamisesta. Lemaire oli kreoli, alun perin Martiniquelta kotoisin, ja hän oli mennyt naimisiin Saint-Sa√´nsin vaimon serkun kanssa. Saint-Sa√´ns oli jo aiemmin säveltänyt kaksi hänen runoaan, ÄúSouvenance'Äù ja ÄúTristesse'Äù, lauluäänelle ja pianolle. Säveltäjä pyysi Lemairea kirjoittamaan oratorion Simsonin ja Delilan tarinasta, ja Lemaire suostui, mutta vain jos teos olisi ooppera.</w:t>
      </w:r>
    </w:p>
    <w:p>
      <w:r>
        <w:rPr>
          <w:b/>
        </w:rPr>
        <w:t xml:space="preserve">Tulos</w:t>
      </w:r>
    </w:p>
    <w:p>
      <w:r>
        <w:t xml:space="preserve">Missä oopperassa libretisti [Ferdinand Lemaire] esiintyy?</w:t>
      </w:r>
    </w:p>
    <w:p>
      <w:r>
        <w:rPr>
          <w:b/>
        </w:rPr>
        <w:t xml:space="preserve">Tulos</w:t>
      </w:r>
    </w:p>
    <w:p>
      <w:r>
        <w:t xml:space="preserve">Minkä oopperan libretisti oli [Ferdinand Lemaire]?</w:t>
      </w:r>
    </w:p>
    <w:p>
      <w:r>
        <w:rPr>
          <w:b/>
        </w:rPr>
        <w:t xml:space="preserve">Tulos</w:t>
      </w:r>
    </w:p>
    <w:p>
      <w:r>
        <w:t xml:space="preserve">Minkä oopperan libretisti [Ferdinand Lemaire] kirjoitti?</w:t>
      </w:r>
    </w:p>
    <w:p>
      <w:r>
        <w:rPr>
          <w:b/>
        </w:rPr>
        <w:t xml:space="preserve">Tulos</w:t>
      </w:r>
    </w:p>
    <w:p>
      <w:r>
        <w:t xml:space="preserve">[Ferdinand Lemaire] löytyy mistä oopperasta?</w:t>
      </w:r>
    </w:p>
    <w:p>
      <w:r>
        <w:rPr>
          <w:b/>
        </w:rPr>
        <w:t xml:space="preserve">Tulos</w:t>
      </w:r>
    </w:p>
    <w:p>
      <w:r>
        <w:t xml:space="preserve">[Ferdinand Lemaire] on minkä oopperan libretisti?</w:t>
      </w:r>
    </w:p>
    <w:p>
      <w:r>
        <w:rPr>
          <w:b/>
        </w:rPr>
        <w:t xml:space="preserve">Esimerkki 5.450</w:t>
      </w:r>
    </w:p>
    <w:p>
      <w:r>
        <w:t xml:space="preserve">alkuperäinen kysymys: Vastaus: Radio Netherlands Worldwide (hollanti) - 128kbps Stream]?Vastaus: Radio Netherlands Worldwide (hollanti)vastaustyyppi: Radio Netherlands Worldwide (hollanti)Vastaus tyyppi: Radio Netherlands Worldwide (hollanti): Lähetys Sisältö: Yleisradio (Broadcast).</w:t>
      </w:r>
    </w:p>
    <w:p>
      <w:r>
        <w:rPr>
          <w:b/>
        </w:rPr>
        <w:t xml:space="preserve">Tulos</w:t>
      </w:r>
    </w:p>
    <w:p>
      <w:r>
        <w:t xml:space="preserve">[Radio Netherlands Worldwide (hollanti) - 128kbps Stream] sisältää minkälaista sisältöä?</w:t>
      </w:r>
    </w:p>
    <w:p>
      <w:r>
        <w:rPr>
          <w:b/>
        </w:rPr>
        <w:t xml:space="preserve">Tulos</w:t>
      </w:r>
    </w:p>
    <w:p>
      <w:r>
        <w:t xml:space="preserve">[Radio Netherlands Worldwide (hollanti) - 128kbps Stream] on mitä sisältöä?</w:t>
      </w:r>
    </w:p>
    <w:p>
      <w:r>
        <w:rPr>
          <w:b/>
        </w:rPr>
        <w:t xml:space="preserve">Tulos</w:t>
      </w:r>
    </w:p>
    <w:p>
      <w:r>
        <w:t xml:space="preserve">[Radio Netherlands Worldwide (hollanti) - 128kbps Stream] sisältää mitä?</w:t>
      </w:r>
    </w:p>
    <w:p>
      <w:r>
        <w:rPr>
          <w:b/>
        </w:rPr>
        <w:t xml:space="preserve">Tulos</w:t>
      </w:r>
    </w:p>
    <w:p>
      <w:r>
        <w:t xml:space="preserve">Minkälaista sisältöä [Radio Netherlands Worldwide (Dutch) - 128kbps Stream] lähettää?</w:t>
      </w:r>
    </w:p>
    <w:p>
      <w:r>
        <w:rPr>
          <w:b/>
        </w:rPr>
        <w:t xml:space="preserve">Tulos</w:t>
      </w:r>
    </w:p>
    <w:p>
      <w:r>
        <w:t xml:space="preserve">[Radio Netherlands Worldwide (hollanti) - 128kbps Stream] lähettää millaista sisältöä?</w:t>
      </w:r>
    </w:p>
    <w:p>
      <w:r>
        <w:rPr>
          <w:b/>
        </w:rPr>
        <w:t xml:space="preserve">Esimerkki 5.451</w:t>
      </w:r>
    </w:p>
    <w:p>
      <w:r>
        <w:t xml:space="preserve">alkuperäinen kysymys: Vastaus: vesselVastaustyyppi: Mikä oopperatuotanto on [Vessel]vastaus Opera Production.auxiliary information: Vessel on Meredith Monkin ooppera.</w:t>
      </w:r>
    </w:p>
    <w:p>
      <w:r>
        <w:rPr>
          <w:b/>
        </w:rPr>
        <w:t xml:space="preserve">Tulos</w:t>
      </w:r>
    </w:p>
    <w:p>
      <w:r>
        <w:t xml:space="preserve">Minkä oopperatuotannon koti on [Vessel]?</w:t>
      </w:r>
    </w:p>
    <w:p>
      <w:r>
        <w:rPr>
          <w:b/>
        </w:rPr>
        <w:t xml:space="preserve">Tulos</w:t>
      </w:r>
    </w:p>
    <w:p>
      <w:r>
        <w:t xml:space="preserve">[Vessel] on mukana missä oopperatuotannossa?</w:t>
      </w:r>
    </w:p>
    <w:p>
      <w:r>
        <w:rPr>
          <w:b/>
        </w:rPr>
        <w:t xml:space="preserve">Tulos</w:t>
      </w:r>
    </w:p>
    <w:p>
      <w:r>
        <w:t xml:space="preserve">[Vesselissä] tehdyn oopperatuotannon nimi?</w:t>
      </w:r>
    </w:p>
    <w:p>
      <w:r>
        <w:rPr>
          <w:b/>
        </w:rPr>
        <w:t xml:space="preserve">Tulos</w:t>
      </w:r>
    </w:p>
    <w:p>
      <w:r>
        <w:t xml:space="preserve">[Vessel] sisältää mitä oopperatuotantoa?</w:t>
      </w:r>
    </w:p>
    <w:p>
      <w:r>
        <w:rPr>
          <w:b/>
        </w:rPr>
        <w:t xml:space="preserve">Tulos</w:t>
      </w:r>
    </w:p>
    <w:p>
      <w:r>
        <w:t xml:space="preserve">[Vessel] on siellä, missä oopperatuotanto on?</w:t>
      </w:r>
    </w:p>
    <w:p>
      <w:r>
        <w:rPr>
          <w:b/>
        </w:rPr>
        <w:t xml:space="preserve">Esimerkki 5.452</w:t>
      </w:r>
    </w:p>
    <w:p>
      <w:r>
        <w:t xml:space="preserve">alkuperäinen kysymys: Vastaus: Vuoden 2009 yleisurheilun maailmanmestaruuskilpailutVastaustyyppi: Missä moniotteluturnauksessa on laji [naisten seiväshyppy]?Vastaus: Vuoden 2009 yleisurheilun maailmanmestaruuskilpailut: Multi-event-turnaus.</w:t>
      </w:r>
    </w:p>
    <w:p>
      <w:r>
        <w:rPr>
          <w:b/>
        </w:rPr>
        <w:t xml:space="preserve">Tulos</w:t>
      </w:r>
    </w:p>
    <w:p>
      <w:r>
        <w:t xml:space="preserve">Mikä on monilajiturnaus, johon kuuluu [naisten seiväshyppy] lajina?</w:t>
      </w:r>
    </w:p>
    <w:p>
      <w:r>
        <w:rPr>
          <w:b/>
        </w:rPr>
        <w:t xml:space="preserve">Tulos</w:t>
      </w:r>
    </w:p>
    <w:p>
      <w:r>
        <w:t xml:space="preserve">[Naisten seiväshyppy] kuuluu mihin moniotteluturnaukseen?</w:t>
      </w:r>
    </w:p>
    <w:p>
      <w:r>
        <w:rPr>
          <w:b/>
        </w:rPr>
        <w:t xml:space="preserve">Tulos</w:t>
      </w:r>
    </w:p>
    <w:p>
      <w:r>
        <w:t xml:space="preserve">Mihin useita lajeja sisältävään turnaukseen kuuluu laji [naisten seiväshyppy]?</w:t>
      </w:r>
    </w:p>
    <w:p>
      <w:r>
        <w:rPr>
          <w:b/>
        </w:rPr>
        <w:t xml:space="preserve">Tulos</w:t>
      </w:r>
    </w:p>
    <w:p>
      <w:r>
        <w:t xml:space="preserve">Tapahtuma [Naisten seiväshyppy] kuuluu mihin monitasoiseen turnaukseen?</w:t>
      </w:r>
    </w:p>
    <w:p>
      <w:r>
        <w:rPr>
          <w:b/>
        </w:rPr>
        <w:t xml:space="preserve">Tulos</w:t>
      </w:r>
    </w:p>
    <w:p>
      <w:r>
        <w:t xml:space="preserve">[Naisten seiväshyppy] on osa mitä monilajiturnausta?</w:t>
      </w:r>
    </w:p>
    <w:p>
      <w:r>
        <w:rPr>
          <w:b/>
        </w:rPr>
        <w:t xml:space="preserve">Esimerkki 5.453</w:t>
      </w:r>
    </w:p>
    <w:p>
      <w:r>
        <w:t xml:space="preserve">Alkuperäinen kysymys: Minkä katastrofin rakenne [Brown Building] selvisi hengissä?Vastaus: Triangle shirtwaist factory fireVastaustyyppi: Katastrofi: Brown Building on kymmenkerroksinen rakennus, joka on osa New Yorkin yliopiston kampusta. Se sijaitsee osoitteessa 23-29 Washington Place, Greene Streetin ja Washington Square Eastin välissä Greenwich Villagessa, New Yorkissa. Se rakennettiin vuonna 1900'Äì01, ja sen suunnitteli John Woolley uusrenessanssityyliin. Se oli alun perin nimeltään Asch Building omistajansa Joseph J. Aschin mukaan. Rakennuksen kolmessa ylimmässä kerroksessa sijaitsi aikoinaan Triangle Shirtwaist Factory, jossa syttyi Triangle Shirtwaist Factoryn tulipalo, jossa kuoli 146 vaatetyöläistä 25. maaliskuuta 1911. Tulipalo johti laaja-alaiseen lainsäädäntöön, jossa vaadittiin tehtaan turvallisuusstandardien parantamista, ja auttoi vauhdittamaan kansainvälisen naisten vaatetustyöntekijöiden liiton (International Ladies' Garment Workers' Union) kasvua. Rakennus selvisi palosta ja kunnostettiin. Rakennuksen kaakkoiskulmassa olevat kolme muistolaattaa muistuttavat palossa henkensä menettäneitä miehiä ja naisia. NYU alkoi käyttää rakennuksen kahdeksatta kerrosta kirjastona ja luokkahuoneina vuonna 1916. Kiinteistökeinottelija ja hyväntekijä Frederick Brown osti rakennuksen myöhemmin ja lahjoitti sen yliopistolle vuonna 1929, jolloin se nimettiin uudelleen Brown Buildingiksi.</w:t>
      </w:r>
    </w:p>
    <w:p>
      <w:r>
        <w:rPr>
          <w:b/>
        </w:rPr>
        <w:t xml:space="preserve">Tulos</w:t>
      </w:r>
    </w:p>
    <w:p>
      <w:r>
        <w:t xml:space="preserve">Minkä katastrofaalisen tapahtuman jälkeen [Brown Building] säilyi hengissä?</w:t>
      </w:r>
    </w:p>
    <w:p>
      <w:r>
        <w:rPr>
          <w:b/>
        </w:rPr>
        <w:t xml:space="preserve">Tulos</w:t>
      </w:r>
    </w:p>
    <w:p>
      <w:r>
        <w:t xml:space="preserve">Minkä katastrofin rakenne [Brown Building] selvisi hengissä?</w:t>
      </w:r>
    </w:p>
    <w:p>
      <w:r>
        <w:rPr>
          <w:b/>
        </w:rPr>
        <w:t xml:space="preserve">Tulos</w:t>
      </w:r>
    </w:p>
    <w:p>
      <w:r>
        <w:t xml:space="preserve">¬øQu√© tragedia sobrevivi√≥ la estructura [Brown Building]?</w:t>
      </w:r>
    </w:p>
    <w:p>
      <w:r>
        <w:rPr>
          <w:b/>
        </w:rPr>
        <w:t xml:space="preserve">Tulos</w:t>
      </w:r>
    </w:p>
    <w:p>
      <w:r>
        <w:t xml:space="preserve">Mikä New Yorkin yliopiston rakennus [Brown Building] selvisi vuonna 1911 sattuneesta traagisesta tapahtumasta?</w:t>
      </w:r>
    </w:p>
    <w:p>
      <w:r>
        <w:rPr>
          <w:b/>
        </w:rPr>
        <w:t xml:space="preserve">Tulos</w:t>
      </w:r>
    </w:p>
    <w:p>
      <w:r>
        <w:t xml:space="preserve">Mistä katastrofista [Brown Building] selvisi?</w:t>
      </w:r>
    </w:p>
    <w:p>
      <w:r>
        <w:rPr>
          <w:b/>
        </w:rPr>
        <w:t xml:space="preserve">Tulos</w:t>
      </w:r>
    </w:p>
    <w:p>
      <w:r>
        <w:t xml:space="preserve">Mikä on se katastrofi, josta [Brown Building] selvisi?</w:t>
      </w:r>
    </w:p>
    <w:p>
      <w:r>
        <w:rPr>
          <w:b/>
        </w:rPr>
        <w:t xml:space="preserve">Esimerkki 5.454</w:t>
      </w:r>
    </w:p>
    <w:p>
      <w:r>
        <w:t xml:space="preserve">alkuperäinen kysymys: Vastaus: lumenVastaustyyppi: Mikä on valovirran yksikkö [kansainvälisessä mittayksikköjärjestelmässä]?vastaus: lumenVastaustyyppi: Mikä on valovirran yksikkö [kansainvälisessä mittayksikköjärjestelmässä]?vastaus: lumen: Luminous Flux.auxiliary information: Unit of Luminous Flux.auxiliary information: Se on maailman laajimmin käytetty mittajärjestelmä,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mittayksikköjärjestelmä] mittaa valovirran minkä tyyppisenä yksikkönä?</w:t>
      </w:r>
    </w:p>
    <w:p>
      <w:r>
        <w:rPr>
          <w:b/>
        </w:rPr>
        <w:t xml:space="preserve">Tulos</w:t>
      </w:r>
    </w:p>
    <w:p>
      <w:r>
        <w:t xml:space="preserve">Mikä on valovirran yksikkö [kansainvälisessä yksikköjärjestelmässä]?</w:t>
      </w:r>
    </w:p>
    <w:p>
      <w:r>
        <w:rPr>
          <w:b/>
        </w:rPr>
        <w:t xml:space="preserve">Tulos</w:t>
      </w:r>
    </w:p>
    <w:p>
      <w:r>
        <w:t xml:space="preserve">Valovirran yksikkö [kansainvälisessä mittayksikköjärjestelmässä] on seuraava</w:t>
      </w:r>
    </w:p>
    <w:p>
      <w:r>
        <w:rPr>
          <w:b/>
        </w:rPr>
        <w:t xml:space="preserve">Tulos</w:t>
      </w:r>
    </w:p>
    <w:p>
      <w:r>
        <w:t xml:space="preserve">Mikä on [kansainvälisen yksikköjärjestelmän] valovirran yksikkö?</w:t>
      </w:r>
    </w:p>
    <w:p>
      <w:r>
        <w:rPr>
          <w:b/>
        </w:rPr>
        <w:t xml:space="preserve">Tulos</w:t>
      </w:r>
    </w:p>
    <w:p>
      <w:r>
        <w:t xml:space="preserve">[International System of Units] kolikoita, mikä yksikkö on valovirta?</w:t>
      </w:r>
    </w:p>
    <w:p>
      <w:r>
        <w:rPr>
          <w:b/>
        </w:rPr>
        <w:t xml:space="preserve">Esimerkki 5.455</w:t>
      </w:r>
    </w:p>
    <w:p>
      <w:r>
        <w:t xml:space="preserve">alkuperäinen kysymys: Vastaus: KomodoVastaustyyppi: Mitä elokuvia [Alan Ritchie] on tuottanut?vastaus: KomodoVastaustyyppi: Mitä elokuvia [Alan Ritchie] on tuottanut? Ritchie Ritchie: Elokuva. tyyppi: Elokuva.</w:t>
      </w:r>
    </w:p>
    <w:p>
      <w:r>
        <w:rPr>
          <w:b/>
        </w:rPr>
        <w:t xml:space="preserve">Tulos</w:t>
      </w:r>
    </w:p>
    <w:p>
      <w:r>
        <w:t xml:space="preserve">[Alan Ritchie] tuotti mitkä elokuvat?</w:t>
      </w:r>
    </w:p>
    <w:p>
      <w:r>
        <w:rPr>
          <w:b/>
        </w:rPr>
        <w:t xml:space="preserve">Tulos</w:t>
      </w:r>
    </w:p>
    <w:p>
      <w:r>
        <w:t xml:space="preserve">Mitä elokuvia [Alan Ritchie] tuotti?</w:t>
      </w:r>
    </w:p>
    <w:p>
      <w:r>
        <w:rPr>
          <w:b/>
        </w:rPr>
        <w:t xml:space="preserve">Tulos</w:t>
      </w:r>
    </w:p>
    <w:p>
      <w:r>
        <w:t xml:space="preserve">[Alan Ritchie] on minkä elokuvien tuottaja?</w:t>
      </w:r>
    </w:p>
    <w:p>
      <w:r>
        <w:rPr>
          <w:b/>
        </w:rPr>
        <w:t xml:space="preserve">Tulos</w:t>
      </w:r>
    </w:p>
    <w:p>
      <w:r>
        <w:t xml:space="preserve">Voitteko antaa minulle luettelon [Alan Ritchien] tuottamista elokuvista?</w:t>
      </w:r>
    </w:p>
    <w:p>
      <w:r>
        <w:rPr>
          <w:b/>
        </w:rPr>
        <w:t xml:space="preserve">Tulos</w:t>
      </w:r>
    </w:p>
    <w:p>
      <w:r>
        <w:t xml:space="preserve">[Alan Ritchie] oli tuottaja missä tunnetuissa elokuvissa?</w:t>
      </w:r>
    </w:p>
    <w:p>
      <w:r>
        <w:rPr>
          <w:b/>
        </w:rPr>
        <w:t xml:space="preserve">Esimerkki 5.456</w:t>
      </w:r>
    </w:p>
    <w:p>
      <w:r>
        <w:t xml:space="preserve">alkuperäinen kysymys: Vastaus: Kromosomi 19 (ihminen)vastaustyyppi: Kromosomi 19 (ihminen): Kromosomi.</w:t>
      </w:r>
    </w:p>
    <w:p>
      <w:r>
        <w:rPr>
          <w:b/>
        </w:rPr>
        <w:t xml:space="preserve">Tulos</w:t>
      </w:r>
    </w:p>
    <w:p>
      <w:r>
        <w:t xml:space="preserve">[Ihmisen sytogeneettinen kaista 19p13.2] on mikä kromosomi?</w:t>
      </w:r>
    </w:p>
    <w:p>
      <w:r>
        <w:rPr>
          <w:b/>
        </w:rPr>
        <w:t xml:space="preserve">Tulos</w:t>
      </w:r>
    </w:p>
    <w:p>
      <w:r>
        <w:t xml:space="preserve">[Ihmisen sytogeneettinen kaista 19p13.2] koostuu mistä kromosomista?</w:t>
      </w:r>
    </w:p>
    <w:p>
      <w:r>
        <w:rPr>
          <w:b/>
        </w:rPr>
        <w:t xml:space="preserve">Tulos</w:t>
      </w:r>
    </w:p>
    <w:p>
      <w:r>
        <w:t xml:space="preserve">[Ihmisen sytogeneettinen kaista 19p13.2] sisältää minkä kromosomin?</w:t>
      </w:r>
    </w:p>
    <w:p>
      <w:r>
        <w:rPr>
          <w:b/>
        </w:rPr>
        <w:t xml:space="preserve">Tulos</w:t>
      </w:r>
    </w:p>
    <w:p>
      <w:r>
        <w:t xml:space="preserve">Mikä on [ihmisen sytogeneettisen kaistan 19p13.2] kromosomi?</w:t>
      </w:r>
    </w:p>
    <w:p>
      <w:r>
        <w:rPr>
          <w:b/>
        </w:rPr>
        <w:t xml:space="preserve">Tulos</w:t>
      </w:r>
    </w:p>
    <w:p>
      <w:r>
        <w:t xml:space="preserve">[Ihmisen sytogeneettinen kaista 19p13.2] on kromosomikaista?</w:t>
      </w:r>
    </w:p>
    <w:p>
      <w:r>
        <w:rPr>
          <w:b/>
        </w:rPr>
        <w:t xml:space="preserve">Tulos</w:t>
      </w:r>
    </w:p>
    <w:p>
      <w:r>
        <w:t xml:space="preserve">Missä kromosomissa on kaista [ihmisen sytogeneettinen kaista 19p13.2]?</w:t>
      </w:r>
    </w:p>
    <w:p>
      <w:r>
        <w:rPr>
          <w:b/>
        </w:rPr>
        <w:t xml:space="preserve">Esimerkki 5.457</w:t>
      </w:r>
    </w:p>
    <w:p>
      <w:r>
        <w:t xml:space="preserve">alkuperäinen kysymys: Vastaus: Ma FamilleVastaustyyppi: Mikä TV-ohjelma on peräisin [Norsunluurannikolta]vastaus: Ma FamilleVastaustyyppi: Mikä TV-ohjelma on peräisin [Norsunluurannikolta]vastaus: Ma Famille: TV Program.auxiliary information: Norsunluurannikko tai C√¥te d'Ivoire, virallisesti C√¥te d'Ivoiren tasavalta, on maa Länsi-Afrikassa. Norsunluurannikon oikeudellinen pääkaupunki on Yamoussoukro ja suurin kaupunki on Abidjanin satama. Ennen eurooppalaisten kolonisaatiota Norsunluurannikolla oli useita valtioita, kuten Gyaaman, Kongin valtakunta ja Baoul√©. Siellä oli kaksi Anyi-kuningaskuntaa, Ind√©ni√© ja Sanwi, jotka yrittivät säilyttää erillisen identiteettinsä Ranskan siirtomaavallan aikana ja itsenäistymisen jälkeen. Norsunluurannikosta tuli Ranskan protektoraatti vuonna 1843'Äì44, ja myöhemmin siitä muodostettiin Ranskan siirtomaa vuonna 1893 Euroopan Afrikkaan kohdistuvan taistelun keskellä. Norsunluurannikko itsenäistyi vuonna 1960 F√©©lix Houphou√´t-Boignyn johdolla, joka hallitsi maata vuoteen 1993 asti. Se säilytti läheiset poliittiset ja taloudelliset suhteet länsiafrikkalaisiin naapureihinsa ja piti samalla yllä läheisiä siteitä länteen, erityisesti Ranskaan. Houphou√´t-Boignyn vallan päätyttyä vuonna 1993 Norsunluurannikko on kokenut yhden vallankaappauksen vuonna 1999 ja kaksi uskonnollisiin syihin perustuvaa sisällissotaa: ensimmäinen käytiin vuosina 2002-2007 ja toinen vuosina 2010-2011.</w:t>
      </w:r>
    </w:p>
    <w:p>
      <w:r>
        <w:rPr>
          <w:b/>
        </w:rPr>
        <w:t xml:space="preserve">Tulos</w:t>
      </w:r>
    </w:p>
    <w:p>
      <w:r>
        <w:t xml:space="preserve">Minkä televisio-ohjelman kotimaa on [Norsunluurannikko]?</w:t>
      </w:r>
    </w:p>
    <w:p>
      <w:r>
        <w:rPr>
          <w:b/>
        </w:rPr>
        <w:t xml:space="preserve">Tulos</w:t>
      </w:r>
    </w:p>
    <w:p>
      <w:r>
        <w:t xml:space="preserve">Mikä televisio-ohjelma on peräisin [Norsunluurannikolta]?</w:t>
      </w:r>
    </w:p>
    <w:p>
      <w:r>
        <w:rPr>
          <w:b/>
        </w:rPr>
        <w:t xml:space="preserve">Tulos</w:t>
      </w:r>
    </w:p>
    <w:p>
      <w:r>
        <w:t xml:space="preserve">Mikä on televisio-ohjelma, joka on peräisin [Norsunluurannikolta]?</w:t>
      </w:r>
    </w:p>
    <w:p>
      <w:r>
        <w:rPr>
          <w:b/>
        </w:rPr>
        <w:t xml:space="preserve">Tulos</w:t>
      </w:r>
    </w:p>
    <w:p>
      <w:r>
        <w:t xml:space="preserve">Minkä televisio-ohjelman alkuperämaa on [Norsunluurannikko]?</w:t>
      </w:r>
    </w:p>
    <w:p>
      <w:r>
        <w:rPr>
          <w:b/>
        </w:rPr>
        <w:t xml:space="preserve">Tulos</w:t>
      </w:r>
    </w:p>
    <w:p>
      <w:r>
        <w:t xml:space="preserve">[Norsunluurannikko] on minkä tv-ohjelman alkuperä?</w:t>
      </w:r>
    </w:p>
    <w:p>
      <w:r>
        <w:rPr>
          <w:b/>
        </w:rPr>
        <w:t xml:space="preserve">Esimerkki 5.458</w:t>
      </w:r>
    </w:p>
    <w:p>
      <w:r>
        <w:t xml:space="preserve">alkuperäinen kysymys: Vastaus: Instituto de postgrados forumanswer type: Department: Department.</w:t>
      </w:r>
    </w:p>
    <w:p>
      <w:r>
        <w:rPr>
          <w:b/>
        </w:rPr>
        <w:t xml:space="preserve">Tulos</w:t>
      </w:r>
    </w:p>
    <w:p>
      <w:r>
        <w:t xml:space="preserve">[Especializaci√≥n en Gerencia Estrat√©gica] on minkä pääosaston alaosasto?</w:t>
      </w:r>
    </w:p>
    <w:p>
      <w:r>
        <w:rPr>
          <w:b/>
        </w:rPr>
        <w:t xml:space="preserve">Tulos</w:t>
      </w:r>
    </w:p>
    <w:p>
      <w:r>
        <w:t xml:space="preserve">Nimeä [Especializaci√≥n en Gerencia Estrat√©gica] emo-osasto.</w:t>
      </w:r>
    </w:p>
    <w:p>
      <w:r>
        <w:rPr>
          <w:b/>
        </w:rPr>
        <w:t xml:space="preserve">Tulos</w:t>
      </w:r>
    </w:p>
    <w:p>
      <w:r>
        <w:t xml:space="preserve">Minkä osaston alainen osasto on [Especializaci√≥n en Gerencia Estrat√©gica]?</w:t>
      </w:r>
    </w:p>
    <w:p>
      <w:r>
        <w:rPr>
          <w:b/>
        </w:rPr>
        <w:t xml:space="preserve">Tulos</w:t>
      </w:r>
    </w:p>
    <w:p>
      <w:r>
        <w:t xml:space="preserve">[Especializaci√≥n en Gerencia Estrat√©gica] on minkä suuremman osaston tytärosasto?</w:t>
      </w:r>
    </w:p>
    <w:p>
      <w:r>
        <w:rPr>
          <w:b/>
        </w:rPr>
        <w:t xml:space="preserve">Tulos</w:t>
      </w:r>
    </w:p>
    <w:p>
      <w:r>
        <w:t xml:space="preserve">[Especializaci√≥n en Gerencia Estrat√©gica] on minkä osaston tytäryhtiö?</w:t>
      </w:r>
    </w:p>
    <w:p>
      <w:r>
        <w:rPr>
          <w:b/>
        </w:rPr>
        <w:t xml:space="preserve">Esimerkki 5.459</w:t>
      </w:r>
    </w:p>
    <w:p>
      <w:r>
        <w:t xml:space="preserve">alkuperäinen kysymys: Vastaus: World Boxing CouncilVastaustyyppi: Minkä nyrkkeilyjärjestön nimissä on [WBC:n maailmanmestarin] titteli?Vastaus: World Boxing CouncilVastaustyyppi: Minkä nyrkkeilyjärjestön nimissä on [WBC:n maailmanmestarin] titteli? Nyrkkeilyjärjestö.</w:t>
      </w:r>
    </w:p>
    <w:p>
      <w:r>
        <w:rPr>
          <w:b/>
        </w:rPr>
        <w:t xml:space="preserve">Tulos</w:t>
      </w:r>
    </w:p>
    <w:p>
      <w:r>
        <w:t xml:space="preserve">Minkä nyrkkeilyjärjestön myöntämä titteli on [WBC:n maailmanmestari]?</w:t>
      </w:r>
    </w:p>
    <w:p>
      <w:r>
        <w:rPr>
          <w:b/>
        </w:rPr>
        <w:t xml:space="preserve">Tulos</w:t>
      </w:r>
    </w:p>
    <w:p>
      <w:r>
        <w:t xml:space="preserve">Minkä nyrkkeilyjärjestön hallussa on [WBC:n maailmanmestari]-titteli?</w:t>
      </w:r>
    </w:p>
    <w:p>
      <w:r>
        <w:rPr>
          <w:b/>
        </w:rPr>
        <w:t xml:space="preserve">Tulos</w:t>
      </w:r>
    </w:p>
    <w:p>
      <w:r>
        <w:t xml:space="preserve">Mikä on nyrkkeilyn sanktioelin, jolla on [WBC:n maailmanmestarin] titteli?</w:t>
      </w:r>
    </w:p>
    <w:p>
      <w:r>
        <w:rPr>
          <w:b/>
        </w:rPr>
        <w:t xml:space="preserve">Tulos</w:t>
      </w:r>
    </w:p>
    <w:p>
      <w:r>
        <w:t xml:space="preserve">[WBC:n maailmanmestari] on minkä nyrkkeilyjärjestön titteli?</w:t>
      </w:r>
    </w:p>
    <w:p>
      <w:r>
        <w:rPr>
          <w:b/>
        </w:rPr>
        <w:t xml:space="preserve">Tulos</w:t>
      </w:r>
    </w:p>
    <w:p>
      <w:r>
        <w:t xml:space="preserve">[WBC:n maailmanmestari] on minkä virallisesti hyväksytyn nyrkkeilyjärjestön titteli?</w:t>
      </w:r>
    </w:p>
    <w:p>
      <w:r>
        <w:rPr>
          <w:b/>
        </w:rPr>
        <w:t xml:space="preserve">Esimerkki 5.460</w:t>
      </w:r>
    </w:p>
    <w:p>
      <w:r>
        <w:t xml:space="preserve">alkuperäinen kysymys: Vastaus: Aaltoluvun yksikkö mittajärjestelmässä [Kansainvälinen mittayksikköjärjestelmä]?Vastaus: Vastavuoroinen metriVastaustyyppi: Mikä on aaltoluvun yksikkö mittausjärjestelmässä [Kansainvälinen mittayksikköjärjestelmä]? Aaltoluvun yksikkö.aputiedot: Kansainvälinen mittayksikköjärjestelmä on metrijärjestelmän nykyaikainen muoto, ja se on maailman laajimmin käytetty mittajärjestelmä, jota käytetään sekä kaupassa että tieteessä. Se käsittää yhtenäisen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mittayksikköjärjestelmä] käyttää mitä yksikköä aaltolukujen mittaamiseen?</w:t>
      </w:r>
    </w:p>
    <w:p>
      <w:r>
        <w:rPr>
          <w:b/>
        </w:rPr>
        <w:t xml:space="preserve">Tulos</w:t>
      </w:r>
    </w:p>
    <w:p>
      <w:r>
        <w:t xml:space="preserve">Mikä on aaltoluvun yksikkö [kansainvälisessä yksikköjärjestelmässä]?</w:t>
      </w:r>
    </w:p>
    <w:p>
      <w:r>
        <w:rPr>
          <w:b/>
        </w:rPr>
        <w:t xml:space="preserve">Tulos</w:t>
      </w:r>
    </w:p>
    <w:p>
      <w:r>
        <w:t xml:space="preserve">Mitä yksikköä käytetään [Kansainvälisessä mittayksikköjärjestelmässä] aaltoluvun mittaamiseen?</w:t>
      </w:r>
    </w:p>
    <w:p>
      <w:r>
        <w:rPr>
          <w:b/>
        </w:rPr>
        <w:t xml:space="preserve">Tulos</w:t>
      </w:r>
    </w:p>
    <w:p>
      <w:r>
        <w:t xml:space="preserve">[Kansainvälisen mittayksikköjärjestelmän] mukaan mikä mittayksikkö on aaltoluvun yksikkö?</w:t>
      </w:r>
    </w:p>
    <w:p>
      <w:r>
        <w:rPr>
          <w:b/>
        </w:rPr>
        <w:t xml:space="preserve">Tulos</w:t>
      </w:r>
    </w:p>
    <w:p>
      <w:r>
        <w:t xml:space="preserve">Mikä on sähkömagneettisten kenttien aaltoluvun standardimittaus [kansainvälisessä yksikköjärjestelmässä]?</w:t>
      </w:r>
    </w:p>
    <w:p>
      <w:r>
        <w:rPr>
          <w:b/>
        </w:rPr>
        <w:t xml:space="preserve">Esimerkki 5.461</w:t>
      </w:r>
    </w:p>
    <w:p>
      <w:r>
        <w:t xml:space="preserve">alkuperäinen kysymys: Vastaus: La clemenza di titoVastaustyyppi: Minkä oopperan kapellimestari on [Jeffrey Tate]?Vastaus: La clemenza di tito: Opera Production.auxiliary information: Jeffrey Tate CBE on englantilainen kapellimestari. Tate syntyi selkärankahalkion kanssa, ja hänellä on myös kyfoosi. Hänen perheensä muutti Farnhamiin, Surreyyn, kun hän oli nuori, ja hän kävi Farnham Grammar Schoolia vuosina 1954-1961 saaden valtion stipendin Cambridgen yliopistoon, jossa hän ohjasi teatteriesityksiä. Tate opiskeli aluksi lääketiedettä Christ's Collegessa Cambridgessa ja erikoistui silmäkirurgiaan. Myöhemmin hän työskenteli St Thomas's Hospitalissa Lontoossa ennen kuin hän luopui kliinisestä urastaan opiskellakseen musiikkia Lontoon oopperakeskuksessa. Hänestä tuli Covent Gardenin kuninkaallisen oopperatalon korrepetiittori ja valmentaja Sir Georg Soltin johdolla. Taten kansainvälinen kapellimestaruus oli New Yorkin Metropolitan-oopperassa vuonna 1979. Vuonna 1985 hänet nimitettiin Englannin kamariorkesterin ensimmäiseksi ylikapellimestariksi. Syyskuussa 1986 hänet nimitettiin Covent Gardenin kuninkaallisen oopperatalon ylikapellimestariksi, ja hän oli ensimmäinen henkilö oopperatalon historiassa, joka sai tämän tittelin. Hän toimi Rotterdamin filharmonisen orkesterin ylikapellimestarina vuosina 1991-1995. Vuonna 2005 hänet nimitettiin Napolin San Carlon teatterin musiikkijohtajaksi.</w:t>
      </w:r>
    </w:p>
    <w:p>
      <w:r>
        <w:rPr>
          <w:b/>
        </w:rPr>
        <w:t xml:space="preserve">Tulos</w:t>
      </w:r>
    </w:p>
    <w:p>
      <w:r>
        <w:t xml:space="preserve">[Jeffrey Tate] johtaa mitä oopperaa?</w:t>
      </w:r>
    </w:p>
    <w:p>
      <w:r>
        <w:rPr>
          <w:b/>
        </w:rPr>
        <w:t xml:space="preserve">Tulos</w:t>
      </w:r>
    </w:p>
    <w:p>
      <w:r>
        <w:t xml:space="preserve">[Jeffrey Tate] johti minkä oopperatuotannon?</w:t>
      </w:r>
    </w:p>
    <w:p>
      <w:r>
        <w:rPr>
          <w:b/>
        </w:rPr>
        <w:t xml:space="preserve">Tulos</w:t>
      </w:r>
    </w:p>
    <w:p>
      <w:r>
        <w:t xml:space="preserve">Minkä oopperatuotannon kapellimestarina [Jeffrey Tate] toimi?</w:t>
      </w:r>
    </w:p>
    <w:p>
      <w:r>
        <w:rPr>
          <w:b/>
        </w:rPr>
        <w:t xml:space="preserve">Tulos</w:t>
      </w:r>
    </w:p>
    <w:p>
      <w:r>
        <w:t xml:space="preserve">Minkä oopperatuotannon kapellimestarina on [Jeffrey Tate]?</w:t>
      </w:r>
    </w:p>
    <w:p>
      <w:r>
        <w:rPr>
          <w:b/>
        </w:rPr>
        <w:t xml:space="preserve">Tulos</w:t>
      </w:r>
    </w:p>
    <w:p>
      <w:r>
        <w:t xml:space="preserve">[Jeffrey Tate] on tunnettu minkä oopperatuotannon kapellimestarina?</w:t>
      </w:r>
    </w:p>
    <w:p>
      <w:r>
        <w:rPr>
          <w:b/>
        </w:rPr>
        <w:t xml:space="preserve">Esimerkki 5.462</w:t>
      </w:r>
    </w:p>
    <w:p>
      <w:r>
        <w:t xml:space="preserve">alkuperäinen kysymys: Vastaus: ukrainan kieli, unkarin kieli, romanian kieli....vastaustyyppi: Human Language.auxiliary information: Romania on yhtenäinen puolipresidentillinen tasavalta, joka sijaitsee Kaakkois-Euroopassa, Mustanmeren rannalla, Bulgarian ja Ukrainan välissä. Se rajoittuu myös Unkariin, Serbiaan ja Moldovaan. Sen pinta-ala on 238 391 neliökilometriä, ja sen ilmasto on lauhkean mannermainen. Se on 19,9 miljoonalla asukkaallaan Euroopan unionin seitsemänneksi väkirikkain jäsenvaltio. Sen pääkaupunki ja suurin kaupunki Bukarest on EU:n kuudenneksi suurin kaupunki. Tonava, joka on Volgan jälkeen Euroopan toiseksi pisin joki, saa alkunsa Saksassa ja virtaa 2 857 kilometrin matkan kaakkoon kymmenen maan läpi ennen kuin se laskee Romanian Tonavan suistoalueelle. Osa sen 1 075 kilometrin pituisesta, maata reunustavasta osasta valuttaa koko maan. Karpaattien vuoristo ylittää Romanian pohjoisesta lounaaseen. Nykyaikainen Romania syntyi muinaisen Rooman Dakian provinssin alueelta, ja se muodostettiin vuonna 1859 Moldovan ja Valakian ruhtinaskuntien henkilökohtaisella liitolla. Uusi valtio, jonka virallinen nimi on ollut Romania vuodesta 1866 lähtien, itsenäistyi ottomaanien valtakunnasta vuonna 1877. Ensimmäisen maailmansodan lopussa Transilvania, Bukovina ja Bessarabia yhdistyivät itsenäiseen Romanian kuningaskuntaan.</w:t>
      </w:r>
    </w:p>
    <w:p>
      <w:r>
        <w:rPr>
          <w:b/>
        </w:rPr>
        <w:t xml:space="preserve">Tulos</w:t>
      </w:r>
    </w:p>
    <w:p>
      <w:r>
        <w:t xml:space="preserve">Mitä äidinkieliä [Romaniassa] on?</w:t>
      </w:r>
    </w:p>
    <w:p>
      <w:r>
        <w:rPr>
          <w:b/>
        </w:rPr>
        <w:t xml:space="preserve">Tulos</w:t>
      </w:r>
    </w:p>
    <w:p>
      <w:r>
        <w:t xml:space="preserve">Mitä kieltä [Romanian] asukkaat puhuvat?</w:t>
      </w:r>
    </w:p>
    <w:p>
      <w:r>
        <w:rPr>
          <w:b/>
        </w:rPr>
        <w:t xml:space="preserve">Tulos</w:t>
      </w:r>
    </w:p>
    <w:p>
      <w:r>
        <w:t xml:space="preserve">Mitä kieltä ihmiset puhuvat [Romaniassa]?</w:t>
      </w:r>
    </w:p>
    <w:p>
      <w:r>
        <w:rPr>
          <w:b/>
        </w:rPr>
        <w:t xml:space="preserve">Tulos</w:t>
      </w:r>
    </w:p>
    <w:p>
      <w:r>
        <w:t xml:space="preserve">[Romania] puhutaan millä ihmiskielellä?</w:t>
      </w:r>
    </w:p>
    <w:p>
      <w:r>
        <w:rPr>
          <w:b/>
        </w:rPr>
        <w:t xml:space="preserve">Tulos</w:t>
      </w:r>
    </w:p>
    <w:p>
      <w:r>
        <w:t xml:space="preserve">Mitä kieltä [Romanian] asukkaat puhuvat?</w:t>
      </w:r>
    </w:p>
    <w:p>
      <w:r>
        <w:rPr>
          <w:b/>
        </w:rPr>
        <w:t xml:space="preserve">Esimerkki 5.463</w:t>
      </w:r>
    </w:p>
    <w:p>
      <w:r>
        <w:t xml:space="preserve">alkuperäinen kysymys: Vastaus: Hare for Assembly 2008Vastaustyyppi: Hare for Assembly 2008Vastaustyyppi: Hare for Assembly 2008Vastaustyyppi: Hare for Assembly 2008: Hare Hare.</w:t>
      </w:r>
    </w:p>
    <w:p>
      <w:r>
        <w:rPr>
          <w:b/>
        </w:rPr>
        <w:t xml:space="preserve">Tulos</w:t>
      </w:r>
    </w:p>
    <w:p>
      <w:r>
        <w:t xml:space="preserve">[David Hare] osallistui mihin vaalikampanjaan?</w:t>
      </w:r>
    </w:p>
    <w:p>
      <w:r>
        <w:rPr>
          <w:b/>
        </w:rPr>
        <w:t xml:space="preserve">Tulos</w:t>
      </w:r>
    </w:p>
    <w:p>
      <w:r>
        <w:t xml:space="preserve">Missä vaalikampanjassa [David Hare] oli ehdokkaana?</w:t>
      </w:r>
    </w:p>
    <w:p>
      <w:r>
        <w:rPr>
          <w:b/>
        </w:rPr>
        <w:t xml:space="preserve">Tulos</w:t>
      </w:r>
    </w:p>
    <w:p>
      <w:r>
        <w:t xml:space="preserve">[David Hare] on ehdokkaana missä vaalikampanjassa?</w:t>
      </w:r>
    </w:p>
    <w:p>
      <w:r>
        <w:rPr>
          <w:b/>
        </w:rPr>
        <w:t xml:space="preserve">Tulos</w:t>
      </w:r>
    </w:p>
    <w:p>
      <w:r>
        <w:t xml:space="preserve">[David Hare] on ehdokkaana missä vaalikampanjassa?</w:t>
      </w:r>
    </w:p>
    <w:p>
      <w:r>
        <w:rPr>
          <w:b/>
        </w:rPr>
        <w:t xml:space="preserve">Tulos</w:t>
      </w:r>
    </w:p>
    <w:p>
      <w:r>
        <w:t xml:space="preserve">[David Hare] oli ehdokkaana missä vaalikampanjassa?</w:t>
      </w:r>
    </w:p>
    <w:p>
      <w:r>
        <w:rPr>
          <w:b/>
        </w:rPr>
        <w:t xml:space="preserve">Esimerkki 5.464</w:t>
      </w:r>
    </w:p>
    <w:p>
      <w:r>
        <w:t xml:space="preserve">alkuperäinen kysymys: Vastaus: bussiVastaustyyppi: Mikä on [OC Transpo Route 131] kulkuneuvon tyyppi?vastaus: bussiVastaustyyppi: Mikä on [OC Transpo Route 131] kulkuneuvon tyyppi? Vastaava vastaus: Transit Vehicle Type.auxiliary information: Transit Vehicle Type: OC Transpo Route 131 on kauttakulkulinja Ottawassa, Ontariossa.</w:t>
      </w:r>
    </w:p>
    <w:p>
      <w:r>
        <w:rPr>
          <w:b/>
        </w:rPr>
        <w:t xml:space="preserve">Tulos</w:t>
      </w:r>
    </w:p>
    <w:p>
      <w:r>
        <w:t xml:space="preserve">Minkä tyyppinen kulkuneuvo on [OC Transpon reitillä 131]?</w:t>
      </w:r>
    </w:p>
    <w:p>
      <w:r>
        <w:rPr>
          <w:b/>
        </w:rPr>
        <w:t xml:space="preserve">Tulos</w:t>
      </w:r>
    </w:p>
    <w:p>
      <w:r>
        <w:t xml:space="preserve">Miksi [OC Transpon reitti 131] on liikenneväline?</w:t>
      </w:r>
    </w:p>
    <w:p>
      <w:r>
        <w:rPr>
          <w:b/>
        </w:rPr>
        <w:t xml:space="preserve">Tulos</w:t>
      </w:r>
    </w:p>
    <w:p>
      <w:r>
        <w:t xml:space="preserve">Minkä tyyppinen ajoneuvo kuuluu liikennelinjaan [OC Transpo Route 131]?</w:t>
      </w:r>
    </w:p>
    <w:p>
      <w:r>
        <w:rPr>
          <w:b/>
        </w:rPr>
        <w:t xml:space="preserve">Tulos</w:t>
      </w:r>
    </w:p>
    <w:p>
      <w:r>
        <w:t xml:space="preserve">Minkä tyyppinen on [OC Transpon reitti 131] kulkuneuvo?</w:t>
      </w:r>
    </w:p>
    <w:p>
      <w:r>
        <w:rPr>
          <w:b/>
        </w:rPr>
        <w:t xml:space="preserve">Tulos</w:t>
      </w:r>
    </w:p>
    <w:p>
      <w:r>
        <w:t xml:space="preserve">[OC Transpon reitti 131] katsotaan minkälaiseksi liikennetyypiksi?</w:t>
      </w:r>
    </w:p>
    <w:p>
      <w:r>
        <w:rPr>
          <w:b/>
        </w:rPr>
        <w:t xml:space="preserve">Tulos</w:t>
      </w:r>
    </w:p>
    <w:p>
      <w:r>
        <w:t xml:space="preserve">[OC Transpon reitti 131] käyttää minkä tyyppistä kulkuneuvoa?</w:t>
      </w:r>
    </w:p>
    <w:p>
      <w:r>
        <w:rPr>
          <w:b/>
        </w:rPr>
        <w:t xml:space="preserve">Esimerkki 5.465</w:t>
      </w:r>
    </w:p>
    <w:p>
      <w:r>
        <w:t xml:space="preserve">alkuperäinen kysymys: Vastaus: exemplary technologies, inc. vastaus: Vastaus tyyppi: Minkä organisaation perustaja on [Jon Noring]?Vastaus: exemplary technologies, inc: Organisaatio.</w:t>
      </w:r>
    </w:p>
    <w:p>
      <w:r>
        <w:rPr>
          <w:b/>
        </w:rPr>
        <w:t xml:space="preserve">Tulos</w:t>
      </w:r>
    </w:p>
    <w:p>
      <w:r>
        <w:t xml:space="preserve">[Jon Noring] löysi minkä organisaation?</w:t>
      </w:r>
    </w:p>
    <w:p>
      <w:r>
        <w:rPr>
          <w:b/>
        </w:rPr>
        <w:t xml:space="preserve">Tulos</w:t>
      </w:r>
    </w:p>
    <w:p>
      <w:r>
        <w:t xml:space="preserve">[Jon Noring] on minkä organisaation perustaja?</w:t>
      </w:r>
    </w:p>
    <w:p>
      <w:r>
        <w:rPr>
          <w:b/>
        </w:rPr>
        <w:t xml:space="preserve">Tulos</w:t>
      </w:r>
    </w:p>
    <w:p>
      <w:r>
        <w:t xml:space="preserve">Minkä järjestön [Jon Noring] perusti?</w:t>
      </w:r>
    </w:p>
    <w:p>
      <w:r>
        <w:rPr>
          <w:b/>
        </w:rPr>
        <w:t xml:space="preserve">Tulos</w:t>
      </w:r>
    </w:p>
    <w:p>
      <w:r>
        <w:t xml:space="preserve">[Minkä järjestön Jon Noring perusti?</w:t>
      </w:r>
    </w:p>
    <w:p>
      <w:r>
        <w:rPr>
          <w:b/>
        </w:rPr>
        <w:t xml:space="preserve">Tulos</w:t>
      </w:r>
    </w:p>
    <w:p>
      <w:r>
        <w:t xml:space="preserve">[Jon Noring] perusti mitä?</w:t>
      </w:r>
    </w:p>
    <w:p>
      <w:r>
        <w:rPr>
          <w:b/>
        </w:rPr>
        <w:t xml:space="preserve">Esimerkki 5.466</w:t>
      </w:r>
    </w:p>
    <w:p>
      <w:r>
        <w:t xml:space="preserve">alkuperäinen kysymys: Which asteroid family has an asteroid family member of [3860 Plovdiv]?answer: gefion familyanswer type: Asteroidiperhe.</w:t>
      </w:r>
    </w:p>
    <w:p>
      <w:r>
        <w:rPr>
          <w:b/>
        </w:rPr>
        <w:t xml:space="preserve">Tulos</w:t>
      </w:r>
    </w:p>
    <w:p>
      <w:r>
        <w:t xml:space="preserve">[3860 Plovdiv] kuuluu mihin asteroidiperheeseen?</w:t>
      </w:r>
    </w:p>
    <w:p>
      <w:r>
        <w:rPr>
          <w:b/>
        </w:rPr>
        <w:t xml:space="preserve">Tulos</w:t>
      </w:r>
    </w:p>
    <w:p>
      <w:r>
        <w:t xml:space="preserve">Mihin asteroidiperheeseen asteroidi [3860 Plovdiv] kuuluu?</w:t>
      </w:r>
    </w:p>
    <w:p>
      <w:r>
        <w:rPr>
          <w:b/>
        </w:rPr>
        <w:t xml:space="preserve">Tulos</w:t>
      </w:r>
    </w:p>
    <w:p>
      <w:r>
        <w:t xml:space="preserve">[3860 Plovdiv] kuuluu mihin asteroidiperheeseen?</w:t>
      </w:r>
    </w:p>
    <w:p>
      <w:r>
        <w:rPr>
          <w:b/>
        </w:rPr>
        <w:t xml:space="preserve">Tulos</w:t>
      </w:r>
    </w:p>
    <w:p>
      <w:r>
        <w:t xml:space="preserve">[3860 Plovdiv] kuuluu mihin asteroidiperheeseen?</w:t>
      </w:r>
    </w:p>
    <w:p>
      <w:r>
        <w:rPr>
          <w:b/>
        </w:rPr>
        <w:t xml:space="preserve">Tulos</w:t>
      </w:r>
    </w:p>
    <w:p>
      <w:r>
        <w:t xml:space="preserve">Mihin asteroidiperheeseen [3860 Plovdiv] kuuluu?</w:t>
      </w:r>
    </w:p>
    <w:p>
      <w:r>
        <w:rPr>
          <w:b/>
        </w:rPr>
        <w:t xml:space="preserve">Esimerkki 5.467</w:t>
      </w:r>
    </w:p>
    <w:p>
      <w:r>
        <w:t xml:space="preserve">alkuperäinen kysymys: Vastaus: Kuolema perheessä, osa yksi, Kuolema perheessä, osa kolme, Kuolema perheessä, osa kaksi....vastaustyyppi: Vastaustyyppi: Sarjakuvatarina.lisätiedot: Sarjakuvatarina: James P. "Jim" Starlin on yhdysvaltalainen sarjakuvakirjailija ja -taiteilija. Hänen uransa ulottuu 1970-luvun alkupuolelle, ja hänet tunnetaan parhaiten "kosmisista" tarinoista ja avaruusoopperasta, Marvel Comicsin hahmojen Captain Marvelin ja Adam Warlockin uudistamisesta sekä Marvelin hahmojen Thanos, Drax the Destroyer, Gamora ja Shang-Chi, Kung Fu -mestari luomisesta tai mukana luomisesta.</w:t>
      </w:r>
    </w:p>
    <w:p>
      <w:r>
        <w:rPr>
          <w:b/>
        </w:rPr>
        <w:t xml:space="preserve">Tulos</w:t>
      </w:r>
    </w:p>
    <w:p>
      <w:r>
        <w:t xml:space="preserve">[Jim Starlin] kirjoitti käsikirjoituksen mihin sarjakuvatarinaan?</w:t>
      </w:r>
    </w:p>
    <w:p>
      <w:r>
        <w:rPr>
          <w:b/>
        </w:rPr>
        <w:t xml:space="preserve">Tulos</w:t>
      </w:r>
    </w:p>
    <w:p>
      <w:r>
        <w:t xml:space="preserve">[Jim Starlin] kirjoitti minkä sarjakuvatarinan?</w:t>
      </w:r>
    </w:p>
    <w:p>
      <w:r>
        <w:rPr>
          <w:b/>
        </w:rPr>
        <w:t xml:space="preserve">Tulos</w:t>
      </w:r>
    </w:p>
    <w:p>
      <w:r>
        <w:t xml:space="preserve">Minkä sarjakuvan [Jim Starlin] kirjoitti?</w:t>
      </w:r>
    </w:p>
    <w:p>
      <w:r>
        <w:rPr>
          <w:b/>
        </w:rPr>
        <w:t xml:space="preserve">Tulos</w:t>
      </w:r>
    </w:p>
    <w:p>
      <w:r>
        <w:t xml:space="preserve">Minkä sarjakuvan pohjalta [Jim Starlin] teki käsikirjoituksen?</w:t>
      </w:r>
    </w:p>
    <w:p>
      <w:r>
        <w:rPr>
          <w:b/>
        </w:rPr>
        <w:t xml:space="preserve">Tulos</w:t>
      </w:r>
    </w:p>
    <w:p>
      <w:r>
        <w:t xml:space="preserve">Millainen sarjakuvatarina on [Jim Starlinin] kirjoittamassa käsikirjoituksessa?</w:t>
      </w:r>
    </w:p>
    <w:p>
      <w:r>
        <w:rPr>
          <w:b/>
        </w:rPr>
        <w:t xml:space="preserve">Esimerkki 5.468</w:t>
      </w:r>
    </w:p>
    <w:p>
      <w:r>
        <w:t xml:space="preserve">alkuperäinen kysymys: Vastaus: vihurirokkovirusVastaustyyppi: Mikä on [vihurirokon] taudin aiheuttaja?Vastaus: vihurirokkovirus: Tyyppitiedot: Rupikolvi: Sairauden aiheuttaja: Rubella, joka tunnetaan myös nimellä saksalainen tuhkarokko tai kolmen päivän tuhkarokko, on vihurirokkoviruksen aiheuttama infektio. Tämä tauti on usein lievä, ja puolet ihmisistä ei huomaa sairastuneensa. Ihottuma voi alkaa noin kahden viikon kuluttua altistumisesta ja kestää kolme päivää. Se alkaa yleensä kasvoista ja leviää muualle kehoon. Ihottuma ei ole yhtä kirkas kuin tuhkarokossa, ja se on joskus kutiava. Turvonneet imusolmukkeet ovat yleisiä, ja ne voivat kestää muutaman viikon. Myös kuumetta, kurkkukipua ja väsymystä voi esiintyä. Aikuisilla nivelkipu on yleistä. Komplikaatioita voivat olla verenvuotohäiriöt, kivesten turvotus ja hermotulehdus. Varhaisraskauden aikainen tartunta voi johtaa synnynnäiseen vihurirokko-oireyhtymään tai keskenmenoon. CRS:n oireita ovat silmäongelmat, kuten kaihi, korvat, kuten kuurous, sydän ja aivot. Ongelmat ovat harvinaisia 20. raskausviikon jälkeen. Punatauti leviää yleensä ilman välityksellä tartunnan saaneiden ihmisten yskän kautta. Ihmiset ovat tartuntakykyisiä ihottumaa edeltävän ja sen jälkeisen viikon aikana. CRS-tautia sairastavat vauvat voivat levittää virusta yli vuoden ajan. Vain ihmiset saavat tartunnan. Hyönteiset eivät levitä tautia.</w:t>
      </w:r>
    </w:p>
    <w:p>
      <w:r>
        <w:rPr>
          <w:b/>
        </w:rPr>
        <w:t xml:space="preserve">Tulos</w:t>
      </w:r>
    </w:p>
    <w:p>
      <w:r>
        <w:t xml:space="preserve">Minkä taudin aiheuttaa [vihurirokko]?</w:t>
      </w:r>
    </w:p>
    <w:p>
      <w:r>
        <w:rPr>
          <w:b/>
        </w:rPr>
        <w:t xml:space="preserve">Tulos</w:t>
      </w:r>
    </w:p>
    <w:p>
      <w:r>
        <w:t xml:space="preserve">Mikä aiheuttaa [vihurirokon] taudin?</w:t>
      </w:r>
    </w:p>
    <w:p>
      <w:r>
        <w:rPr>
          <w:b/>
        </w:rPr>
        <w:t xml:space="preserve">Tulos</w:t>
      </w:r>
    </w:p>
    <w:p>
      <w:r>
        <w:t xml:space="preserve">Mikä aiheuttaa taudin [vihurirokko]?</w:t>
      </w:r>
    </w:p>
    <w:p>
      <w:r>
        <w:rPr>
          <w:b/>
        </w:rPr>
        <w:t xml:space="preserve">Tulos</w:t>
      </w:r>
    </w:p>
    <w:p>
      <w:r>
        <w:t xml:space="preserve">Minkä taudin [vihurirokko] aiheuttaa?</w:t>
      </w:r>
    </w:p>
    <w:p>
      <w:r>
        <w:rPr>
          <w:b/>
        </w:rPr>
        <w:t xml:space="preserve">Tulos</w:t>
      </w:r>
    </w:p>
    <w:p>
      <w:r>
        <w:t xml:space="preserve">[RUMELLA] ON SAIRAUS, JOKA SYNTYY MISTÄ VIRUKSISTA?</w:t>
      </w:r>
    </w:p>
    <w:p>
      <w:r>
        <w:rPr>
          <w:b/>
        </w:rPr>
        <w:t xml:space="preserve">Tulos</w:t>
      </w:r>
    </w:p>
    <w:p>
      <w:r>
        <w:t xml:space="preserve">[Punatauti] aiheuttaa minkä sairauden?</w:t>
      </w:r>
    </w:p>
    <w:p>
      <w:r>
        <w:rPr>
          <w:b/>
        </w:rPr>
        <w:t xml:space="preserve">Esimerkki 5.469</w:t>
      </w:r>
    </w:p>
    <w:p>
      <w:r>
        <w:t xml:space="preserve">alkuperäinen kysymys: What artwork is in [Books bound in linen]answer: untitledanswer type: Taideteos.</w:t>
      </w:r>
    </w:p>
    <w:p>
      <w:r>
        <w:rPr>
          <w:b/>
        </w:rPr>
        <w:t xml:space="preserve">Tulos</w:t>
      </w:r>
    </w:p>
    <w:p>
      <w:r>
        <w:t xml:space="preserve">[Pellavaan sidotut kirjat] sisältää minkä teoksen?</w:t>
      </w:r>
    </w:p>
    <w:p>
      <w:r>
        <w:rPr>
          <w:b/>
        </w:rPr>
        <w:t xml:space="preserve">Tulos</w:t>
      </w:r>
    </w:p>
    <w:p>
      <w:r>
        <w:t xml:space="preserve">Mikä on [pellavaan sidotut kirjat] sisältämä taideteos?</w:t>
      </w:r>
    </w:p>
    <w:p>
      <w:r>
        <w:rPr>
          <w:b/>
        </w:rPr>
        <w:t xml:space="preserve">Tulos</w:t>
      </w:r>
    </w:p>
    <w:p>
      <w:r>
        <w:t xml:space="preserve">Mikä on taideteos, joka löytyy [pellavaan sidotut kirjat]?</w:t>
      </w:r>
    </w:p>
    <w:p>
      <w:r>
        <w:rPr>
          <w:b/>
        </w:rPr>
        <w:t xml:space="preserve">Tulos</w:t>
      </w:r>
    </w:p>
    <w:p>
      <w:r>
        <w:t xml:space="preserve">[Pellavaan sidotut kirjat] sisältävät mitä taideteoksia?</w:t>
      </w:r>
    </w:p>
    <w:p>
      <w:r>
        <w:rPr>
          <w:b/>
        </w:rPr>
        <w:t xml:space="preserve">Tulos</w:t>
      </w:r>
    </w:p>
    <w:p>
      <w:r>
        <w:t xml:space="preserve">[Pellavaan sidotut kirjat] sisältää mitä taideteoksia?</w:t>
      </w:r>
    </w:p>
    <w:p>
      <w:r>
        <w:rPr>
          <w:b/>
        </w:rPr>
        <w:t xml:space="preserve">Esimerkki 5.470</w:t>
      </w:r>
    </w:p>
    <w:p>
      <w:r>
        <w:t xml:space="preserve">alkuperäinen kysymys: Vastaus: American's Best Dance Crew - kausi 6Vastaustyyppi: Etsi kilpailut [I.aM.mE] on voittaja: Competition.auxiliary information: I.aM.mE on yhdysvaltalainen hiphop-tanssiryhmä Houstonista, Texasista. Ryhmä nousi julkisuuteen kruunattuaan itsensä America's Best Dance Crew -ohjelman kuudennen kauden mestariksi. Kolme perustajajäsentä, Phillip Chbeeb, Di Moon Zhang ja Brandon Harrell, perustivat I.aM.mE:n Marvelous Motion Crew'n hajottua. Kolme muuta jäsentä, Chachi Gonzales, Emilio Dosal ja D≈æajna "jaja" Va≈àkov√°, liittyivät myöhemmin koe-esiintymisen jälkeen.</w:t>
      </w:r>
    </w:p>
    <w:p>
      <w:r>
        <w:rPr>
          <w:b/>
        </w:rPr>
        <w:t xml:space="preserve">Tulos</w:t>
      </w:r>
    </w:p>
    <w:p>
      <w:r>
        <w:t xml:space="preserve">Missä kilpailuissa [I.aM.mE] oli voittaja?</w:t>
      </w:r>
    </w:p>
    <w:p>
      <w:r>
        <w:rPr>
          <w:b/>
        </w:rPr>
        <w:t xml:space="preserve">Tulos</w:t>
      </w:r>
    </w:p>
    <w:p>
      <w:r>
        <w:t xml:space="preserve">[I.aM.mE] voitti mitä kilpailuja?</w:t>
      </w:r>
    </w:p>
    <w:p>
      <w:r>
        <w:rPr>
          <w:b/>
        </w:rPr>
        <w:t xml:space="preserve">Tulos</w:t>
      </w:r>
    </w:p>
    <w:p>
      <w:r>
        <w:t xml:space="preserve">[I.aM.mE] on minkä kilpailujen voittaja?</w:t>
      </w:r>
    </w:p>
    <w:p>
      <w:r>
        <w:rPr>
          <w:b/>
        </w:rPr>
        <w:t xml:space="preserve">Tulos</w:t>
      </w:r>
    </w:p>
    <w:p>
      <w:r>
        <w:t xml:space="preserve">Minkä kilpailun [I.aM.mE] voitti?</w:t>
      </w:r>
    </w:p>
    <w:p>
      <w:r>
        <w:rPr>
          <w:b/>
        </w:rPr>
        <w:t xml:space="preserve">Tulos</w:t>
      </w:r>
    </w:p>
    <w:p>
      <w:r>
        <w:t xml:space="preserve">[I.aM.mE] voitti minkä kilpailun?</w:t>
      </w:r>
    </w:p>
    <w:p>
      <w:r>
        <w:rPr>
          <w:b/>
        </w:rPr>
        <w:t xml:space="preserve">Esimerkki 5.471</w:t>
      </w:r>
    </w:p>
    <w:p>
      <w:r>
        <w:t xml:space="preserve">alkuperäinen kysymys: Vastaus: Australian liittovaltion vaalit 2004, Australian liittovaltion vaalit 2001Vastaustyyppi: Millä parlamenttivaaleilla muodostettiin [maan liberaalipuolue]?vastaus: Australian liittovaltion vaalit 2004, Australian liittovaltion vaalit 2001 Lisätiedot: Northern Territory Country Liberal Party on Australian pohjoisen territorion poliittinen puolue, joka kuuluu sekä Australian kansalliseen että liberaalipuolueeseen. CLP kilpailee Pohjois-Territorion koalitiolle kuuluvista paikoista liberaalipuolueen tai kansallisen puolueen sijaan. CLP hallitsi Pohjoisterritorion lakiasäätävää kokousta perustamisestaan vuonna 1974 vuoteen 2001. Se menetti kuitenkin hallituksensa vuonna 2001, ja sen jäsenmäärä väheni neljään vuonna 2005. Elokuun 9. päivän 2008 parlamenttivaaleissa se sai merkittävän kannatuksen ja sai 11 paikkaa 25:stä. Country Liberals palasi hallitukseen vuoden 2012 parlamenttivaalien jälkeen saaden 16 paikkaa 25:stä, ja sen johtajasta Terry Millsistä tuli Northern Territoryn pääministeri. Mills vaihdettiin CLP:n johtajaksi maaliskuussa 2013, ja Adam Gilesista tuli puolueen johtaja ja territorion pääministeri. Giles oli ensimmäinen Australian alkuperäisasukkaista koostuva australialainen, joka johti osavaltion tai territorion hallitusta Australiassa. Uusien loikkausten jälkeen numerot putosivat vähemmistöhallituksen asemaan heinäkuussa 2015. Maaliberaalipuolue osallistui ensimmäisiin liittopäivävaaleihinsa vuonna 1975.</w:t>
      </w:r>
    </w:p>
    <w:p>
      <w:r>
        <w:rPr>
          <w:b/>
        </w:rPr>
        <w:t xml:space="preserve">Tulos</w:t>
      </w:r>
    </w:p>
    <w:p>
      <w:r>
        <w:t xml:space="preserve">[Maaliberaalipuolue] perustettiin millä parlamenttivaaleilla?</w:t>
      </w:r>
    </w:p>
    <w:p>
      <w:r>
        <w:rPr>
          <w:b/>
        </w:rPr>
        <w:t xml:space="preserve">Tulos</w:t>
      </w:r>
    </w:p>
    <w:p>
      <w:r>
        <w:t xml:space="preserve">[Maaliberaalipuolue] muodostettiin missä parlamenttivaaleissa?</w:t>
      </w:r>
    </w:p>
    <w:p>
      <w:r>
        <w:rPr>
          <w:b/>
        </w:rPr>
        <w:t xml:space="preserve">Tulos</w:t>
      </w:r>
    </w:p>
    <w:p>
      <w:r>
        <w:t xml:space="preserve">[Maaliberaalipuolue] tehtiin missä parlamenttivaaleissa?</w:t>
      </w:r>
    </w:p>
    <w:p>
      <w:r>
        <w:rPr>
          <w:b/>
        </w:rPr>
        <w:t xml:space="preserve">Tulos</w:t>
      </w:r>
    </w:p>
    <w:p>
      <w:r>
        <w:t xml:space="preserve">Millä parlamenttivaaleilla [Maaliberaalipuolue] perustettiin?</w:t>
      </w:r>
    </w:p>
    <w:p>
      <w:r>
        <w:rPr>
          <w:b/>
        </w:rPr>
        <w:t xml:space="preserve">Tulos</w:t>
      </w:r>
    </w:p>
    <w:p>
      <w:r>
        <w:t xml:space="preserve">mihin parlamenttivaaleihin [maan liberaalipuolue] kuuluu?</w:t>
      </w:r>
    </w:p>
    <w:p>
      <w:r>
        <w:rPr>
          <w:b/>
        </w:rPr>
        <w:t xml:space="preserve">Esimerkki 5.472</w:t>
      </w:r>
    </w:p>
    <w:p>
      <w:r>
        <w:t xml:space="preserve">alkuperäinen kysymys: kuka tennispelaaja käyttää [yhden käden rystylyöntiä]?vastaus: justine henin, pete sampras, roger federer...vastaustyyppi: Tennis Player.auxiliary information: Yksi kätinen rystylyönti tunnetaan myös nimellä klassinen rystylyönti. Nykyään useammat ammattilaispelaajat käyttävät kaksikätistä rystylyöntiä, jolla on joitakin haittoja yksikätiseen rystylyöntiin verrattuna.  1. Ensinnäkin yhden käden rystylyönnillä ulottuvuus on suurempi. Siksi pelaajan on juostava vähemmän matkaa, kun hänen on pakko liikkua kohti palloa.  2. Yhden käden rystylyönti ei myöskään pakota pelaajaa pysymään todella syvällä lyödessään palloa. 3. Pelaaja ei voi lyödä palloa yhdellä kädellä. Yleensä yhden käden rystylyönti mahdollistaa enemmän kosketusta palloa lyödessä 4. Slice-rystylyönnit ovat myös helpompia, kun ne lyödään yhdellä kädellä. Kahden käden slice on vaikea lyönti, jossa usein puuttuu tarvittava kosketus. 5. On helpompi vaihtaa täydestä lyönnistä sliceen, kun rystylyönti lyödään yhdellä kädellä. Djokovicin Nadelin kaltaiset pelaajat hallitsevat tämän taidon, mutta se ei tule luonnostaan 6. Esteettisestä näkökulmasta yhden käden rystylyöntiä pidetään kauniina lyöntinä riippumatta sen tehokkuudesta Yhden käden rystylyönnin haittapuolena on, että se vaatii erinomaista ajoitusta ja tarkkuutta. Oikein tehtynä yhden käden rystylyönti on hurja lyönti, jossa on suuri vauhti. Lyöntikäden on oltava mahdollisimman rento. Kahden käden rystylyönnissä on enemmän tilaa korjaamiselle. Sen avulla pelaajat voivat usein olla varmempia rallipelissä.</w:t>
      </w:r>
    </w:p>
    <w:p>
      <w:r>
        <w:rPr>
          <w:b/>
        </w:rPr>
        <w:t xml:space="preserve">Tulos</w:t>
      </w:r>
    </w:p>
    <w:p>
      <w:r>
        <w:t xml:space="preserve">Kuka pelaaja käyttää [yhden käden rystylyöntiä]?</w:t>
      </w:r>
    </w:p>
    <w:p>
      <w:r>
        <w:rPr>
          <w:b/>
        </w:rPr>
        <w:t xml:space="preserve">Tulos</w:t>
      </w:r>
    </w:p>
    <w:p>
      <w:r>
        <w:t xml:space="preserve">Mikä on sen tennispelaajan nimi, joka käyttää [yhden käden rystylyöntiä]?</w:t>
      </w:r>
    </w:p>
    <w:p>
      <w:r>
        <w:rPr>
          <w:b/>
        </w:rPr>
        <w:t xml:space="preserve">Tulos</w:t>
      </w:r>
    </w:p>
    <w:p>
      <w:r>
        <w:t xml:space="preserve">Mitä tennispelaajat käyttävät [yhden käden rystylyöntiä]?</w:t>
      </w:r>
    </w:p>
    <w:p>
      <w:r>
        <w:rPr>
          <w:b/>
        </w:rPr>
        <w:t xml:space="preserve">Tulos</w:t>
      </w:r>
    </w:p>
    <w:p>
      <w:r>
        <w:t xml:space="preserve">[Yhden käden rystylyönti] on tunnetusti minkä tennispelaajan käyttämä?</w:t>
      </w:r>
    </w:p>
    <w:p>
      <w:r>
        <w:rPr>
          <w:b/>
        </w:rPr>
        <w:t xml:space="preserve">Tulos</w:t>
      </w:r>
    </w:p>
    <w:p>
      <w:r>
        <w:t xml:space="preserve">[Yhden käden rystylyöntiä] käyttää mikä tennispelaaja?</w:t>
      </w:r>
    </w:p>
    <w:p>
      <w:r>
        <w:rPr>
          <w:b/>
        </w:rPr>
        <w:t xml:space="preserve">Esimerkki 5.473</w:t>
      </w:r>
    </w:p>
    <w:p>
      <w:r>
        <w:t xml:space="preserve">Alkuperäinen kysymys: Missä onnettomuudessa [Edward Haughey, Baron Ballyedmond] on kuollut?Vastaus: Haughey air agustawestland aw139 crashVastaustyyppi: Katastrofi.aputiedot: Edward Enda "Eddie" Haughey, Baron Ballyedmond, OBE, FRCVS, oli irlantilainen yrittäjä ja poliitikko. Arvioidulla henkilökohtaisella varallisuudellaan, joka oli 'Ç¨780 miljoonaa, hän oli Pohjois-Irlannin toiseksi rikkain henkilö, Irlannin 250 jäsenen listan yhdeksänneksi rikkain ja Yhdistyneen kuningaskunnan 132. rikkain henkilö.</w:t>
      </w:r>
    </w:p>
    <w:p>
      <w:r>
        <w:rPr>
          <w:b/>
        </w:rPr>
        <w:t xml:space="preserve">Tulos</w:t>
      </w:r>
    </w:p>
    <w:p>
      <w:r>
        <w:t xml:space="preserve">[Edward Haughey, paroni Ballyedmond] kuoli minkä katastrofin aikana?</w:t>
      </w:r>
    </w:p>
    <w:p>
      <w:r>
        <w:rPr>
          <w:b/>
        </w:rPr>
        <w:t xml:space="preserve">Tulos</w:t>
      </w:r>
    </w:p>
    <w:p>
      <w:r>
        <w:t xml:space="preserve">[Edward Haughey, paroni Ballyedmond] kuoli minkä katastrofin seurauksena?</w:t>
      </w:r>
    </w:p>
    <w:p>
      <w:r>
        <w:rPr>
          <w:b/>
        </w:rPr>
        <w:t xml:space="preserve">Tulos</w:t>
      </w:r>
    </w:p>
    <w:p>
      <w:r>
        <w:t xml:space="preserve">[Edward Haughey, paroni Ballyedmond] kuoli minkä onnettomuuden seurauksena?</w:t>
      </w:r>
    </w:p>
    <w:p>
      <w:r>
        <w:rPr>
          <w:b/>
        </w:rPr>
        <w:t xml:space="preserve">Tulos</w:t>
      </w:r>
    </w:p>
    <w:p>
      <w:r>
        <w:t xml:space="preserve">Mikä onnettomuus aiheutti [Edward Haugheyn, paroni Ballyedmondin] kuoleman?</w:t>
      </w:r>
    </w:p>
    <w:p>
      <w:r>
        <w:rPr>
          <w:b/>
        </w:rPr>
        <w:t xml:space="preserve">Tulos</w:t>
      </w:r>
    </w:p>
    <w:p>
      <w:r>
        <w:t xml:space="preserve">Mikä trajedy aiheutti [Edward Haugheyn, paroni Ballyedmondin] kuoleman?</w:t>
      </w:r>
    </w:p>
    <w:p>
      <w:r>
        <w:rPr>
          <w:b/>
        </w:rPr>
        <w:t xml:space="preserve">Esimerkki 5.474</w:t>
      </w:r>
    </w:p>
    <w:p>
      <w:r>
        <w:t xml:space="preserve">alkuperäinen kysymys: Vastaus: etail conferencesvastaustyyppi: Minkä konferenssisarjan aiheena on [E-commerce]? Conference Series: Conference series.auxiliary information: E-commerce, joka on lyhenne sanoista electronic commerce, on tuotteiden tai palvelujen kauppaa, jossa käytetään tietokoneverkkoja, kuten Internetiä. Sähköinen kaupankäynti perustuu sellaisiin teknologioihin kuin mobiilikauppa, sähköinen varainsiirto, toimitusketjun hallinta, Internet-markkinointi, verkkotapahtumien käsittely, sähköinen tiedonsiirto, varastonhallintajärjestelmät ja automatisoidut tiedonkeruujärjestelmät. Nykyaikaisessa sähköisessä kaupankäynnissä käytetään yleensä World Wide Webiä ainakin yhdessä liiketoimen elinkaaren osassa, vaikka siinä voidaan käyttää myös muita tekniikoita, kuten sähköpostia. Sähköisen kaupankäynnin yritykset voivat käyttää joitakin tai kaikkia seuraavista: Verkkokauppasivustot vähittäismyyntiin suoraan kuluttajille Verkkomarkkinapaikkojen tarjoaminen tai osallistuminen niihin, jotka käsittelevät kolmansien osapuolten välistä yritysten ja kuluttajien välistä tai kuluttajien välistä myyntiä Yritysten välinen ostaminen ja myyminen Väestötietojen kerääminen ja käyttäminen verkkokontaktien ja sosiaalisen median avulla Yritysten välinen sähköinen tiedonvaihto Markkinointi potentiaalisille ja vakiintuneille asiakkaille sähköpostitse tai faksilla Ennakkomyynti uusien tuotteiden ja palvelujen lanseeraamiseksi.</w:t>
      </w:r>
    </w:p>
    <w:p>
      <w:r>
        <w:rPr>
          <w:b/>
        </w:rPr>
        <w:t xml:space="preserve">Tulos</w:t>
      </w:r>
    </w:p>
    <w:p>
      <w:r>
        <w:t xml:space="preserve">[Sähköinen kaupankäynti] on minkä konferenssisarjan aihe?</w:t>
      </w:r>
    </w:p>
    <w:p>
      <w:r>
        <w:rPr>
          <w:b/>
        </w:rPr>
        <w:t xml:space="preserve">Tulos</w:t>
      </w:r>
    </w:p>
    <w:p>
      <w:r>
        <w:t xml:space="preserve">[Sähköinen kaupankäynti] on osa mitä konferenssisarjaa?</w:t>
      </w:r>
    </w:p>
    <w:p>
      <w:r>
        <w:rPr>
          <w:b/>
        </w:rPr>
        <w:t xml:space="preserve">Tulos</w:t>
      </w:r>
    </w:p>
    <w:p>
      <w:r>
        <w:t xml:space="preserve">[Sähköinen kaupankäynti] löytyy mistä konferenssisarjasta?</w:t>
      </w:r>
    </w:p>
    <w:p>
      <w:r>
        <w:rPr>
          <w:b/>
        </w:rPr>
        <w:t xml:space="preserve">Tulos</w:t>
      </w:r>
    </w:p>
    <w:p>
      <w:r>
        <w:t xml:space="preserve">Minkä konferenssisarjan aiheena on [sähköinen kaupankäynti]?</w:t>
      </w:r>
    </w:p>
    <w:p>
      <w:r>
        <w:rPr>
          <w:b/>
        </w:rPr>
        <w:t xml:space="preserve">Tulos</w:t>
      </w:r>
    </w:p>
    <w:p>
      <w:r>
        <w:t xml:space="preserve">[Sähköinen kaupankäynti] on minkä konferenssisarjan aihe?</w:t>
      </w:r>
    </w:p>
    <w:p>
      <w:r>
        <w:rPr>
          <w:b/>
        </w:rPr>
        <w:t xml:space="preserve">Esimerkki 5.475</w:t>
      </w:r>
    </w:p>
    <w:p>
      <w:r>
        <w:t xml:space="preserve">alkuperäinen kysymys: Vastaus: xiangyang liuji airport, wuhan tianhe international airport, enshi xujiaping airportvastaustyyppi: Etsi [Hubei Airports Group Company]n operoimat lentokentät: Lentoasemat.</w:t>
      </w:r>
    </w:p>
    <w:p>
      <w:r>
        <w:rPr>
          <w:b/>
        </w:rPr>
        <w:t xml:space="preserve">Tulos</w:t>
      </w:r>
    </w:p>
    <w:p>
      <w:r>
        <w:t xml:space="preserve">Mitä lentoasemia [Hubei Airports Group Company] ylläpitää?</w:t>
      </w:r>
    </w:p>
    <w:p>
      <w:r>
        <w:rPr>
          <w:b/>
        </w:rPr>
        <w:t xml:space="preserve">Tulos</w:t>
      </w:r>
    </w:p>
    <w:p>
      <w:r>
        <w:t xml:space="preserve">Näytä minulle lentoasemat, joita [Hubei Airports Group Company] operoi.</w:t>
      </w:r>
    </w:p>
    <w:p>
      <w:r>
        <w:rPr>
          <w:b/>
        </w:rPr>
        <w:t xml:space="preserve">Tulos</w:t>
      </w:r>
    </w:p>
    <w:p>
      <w:r>
        <w:t xml:space="preserve">mitä lentoasemia [Hubei Airports Group Company] ylläpitää?</w:t>
      </w:r>
    </w:p>
    <w:p>
      <w:r>
        <w:rPr>
          <w:b/>
        </w:rPr>
        <w:t xml:space="preserve">Tulos</w:t>
      </w:r>
    </w:p>
    <w:p>
      <w:r>
        <w:t xml:space="preserve">Luettelo lentoasemista, joita [Hubei Airports Group Company] ylläpitää.</w:t>
      </w:r>
    </w:p>
    <w:p>
      <w:r>
        <w:rPr>
          <w:b/>
        </w:rPr>
        <w:t xml:space="preserve">Tulos</w:t>
      </w:r>
    </w:p>
    <w:p>
      <w:r>
        <w:t xml:space="preserve">Mitä lentoasemia hallinnoi [Hubei Airports Group Company]?</w:t>
      </w:r>
    </w:p>
    <w:p>
      <w:r>
        <w:rPr>
          <w:b/>
        </w:rPr>
        <w:t xml:space="preserve">Esimerkki 5.476</w:t>
      </w:r>
    </w:p>
    <w:p>
      <w:r>
        <w:t xml:space="preserve">alkuperäinen kysymys: Vastaus: (53319) 1999 jm8, (66391) 1999 kw4, 2101 adonis....vastaustyyppi: Mihin luokkaan [asteroidi] kuuluu? Asteroidi tyyppi: Asteroidi tyyppi: Near-Earth Object.auxiliary information: Asteroidit ovat pikkuplaneettoja, erityisesti Aurinkokunnan sisäpuolella. Suurempia on kutsuttu myös planetaideiksi. Näitä termejä on historiallisesti käytetty kaikista Auringon ympäri kiertävistä tähtitieteellisistä kohteista, joissa ei ole planeetan kiekkoa ja joilla ei ole havaittu olevan aktiivisen komeetan ominaisuuksia. Kun Aurinkokunnan ulkopuolisten planeettojen pikkuplaneettoja löydettiin ja havaittiin, että niiden haihtumispohjaiset pinnat muistuttavat komeettojen pintoja, ne erotettiin usein asteroidivyöhykkeen asteroideista. Tässä artikkelissa termi "asteroidi" rajoittuu Aurinkokunnan sisäpuolisiin tai Jupiterin kanssa samassa kiertoradassa oleviin pikkuplaneettoihin. Asteroideja on miljoonia, ja monien niistä uskotaan olevan planetesimaalien jäännöksiä, eli nuoren Auringon aurinkosumun sisällä olevia kappaleita, jotka eivät koskaan kasvaneet tarpeeksi suuriksi tullakseen planeetoiksi. Suurin osa tunnetuista asteroideista kiertää Marsin ja Jupiterin väliin jäävällä asteroidivyöhykkeellä, tai ne kiertävät yhdessä Jupiterin kanssa. On kuitenkin olemassa muitakin rataperheitä, joilla on merkittäviä populaatioita, kuten maanläheiset asteroidit.</w:t>
      </w:r>
    </w:p>
    <w:p>
      <w:r>
        <w:rPr>
          <w:b/>
        </w:rPr>
        <w:t xml:space="preserve">Tulos</w:t>
      </w:r>
    </w:p>
    <w:p>
      <w:r>
        <w:t xml:space="preserve">[Asteroidi] kuuluu mihin luokkaan?</w:t>
      </w:r>
    </w:p>
    <w:p>
      <w:r>
        <w:rPr>
          <w:b/>
        </w:rPr>
        <w:t xml:space="preserve">Tulos</w:t>
      </w:r>
    </w:p>
    <w:p>
      <w:r>
        <w:t xml:space="preserve">[Asteroidi] kuuluu mihin luokkaan?</w:t>
      </w:r>
    </w:p>
    <w:p>
      <w:r>
        <w:rPr>
          <w:b/>
        </w:rPr>
        <w:t xml:space="preserve">Tulos</w:t>
      </w:r>
    </w:p>
    <w:p>
      <w:r>
        <w:t xml:space="preserve">[Asteroidi] kuuluvat mihin luokitukseen?</w:t>
      </w:r>
    </w:p>
    <w:p>
      <w:r>
        <w:rPr>
          <w:b/>
        </w:rPr>
        <w:t xml:space="preserve">Tulos</w:t>
      </w:r>
    </w:p>
    <w:p>
      <w:r>
        <w:t xml:space="preserve">[Asteroidi] kuuluu mihin luokkaan?</w:t>
      </w:r>
    </w:p>
    <w:p>
      <w:r>
        <w:rPr>
          <w:b/>
        </w:rPr>
        <w:t xml:space="preserve">Tulos</w:t>
      </w:r>
    </w:p>
    <w:p>
      <w:r>
        <w:t xml:space="preserve">[Asteroidi] kuuluu mihin luokkaan?</w:t>
      </w:r>
    </w:p>
    <w:p>
      <w:r>
        <w:rPr>
          <w:b/>
        </w:rPr>
        <w:t xml:space="preserve">Esimerkki 5.477</w:t>
      </w:r>
    </w:p>
    <w:p>
      <w:r>
        <w:t xml:space="preserve">alkuperäinen kysymys: Vastaus: purjehdusVastaustyyppi: Mikä on [Club Naval de Ferrol]n kiinnostuksen kohde: Club interest.auxiliary information: Club Naval de Ferrol, viralliselta nimeltään Centro Deportivo SocioCultural Armada 25. toukokuuta 2003 lähtien, on Galiciassa sijaitseva purjehdusseura. Seura sijaitsee Ferrolin satamakaupungissa.</w:t>
      </w:r>
    </w:p>
    <w:p>
      <w:r>
        <w:rPr>
          <w:b/>
        </w:rPr>
        <w:t xml:space="preserve">Tulos</w:t>
      </w:r>
    </w:p>
    <w:p>
      <w:r>
        <w:t xml:space="preserve">[Club Naval de Ferrolilla] on mitä seuran etuja?</w:t>
      </w:r>
    </w:p>
    <w:p>
      <w:r>
        <w:rPr>
          <w:b/>
        </w:rPr>
        <w:t xml:space="preserve">Tulos</w:t>
      </w:r>
    </w:p>
    <w:p>
      <w:r>
        <w:t xml:space="preserve">[Club Naval de Ferrol] edustaa mitä seuran etua?</w:t>
      </w:r>
    </w:p>
    <w:p>
      <w:r>
        <w:rPr>
          <w:b/>
        </w:rPr>
        <w:t xml:space="preserve">Tulos</w:t>
      </w:r>
    </w:p>
    <w:p>
      <w:r>
        <w:t xml:space="preserve">[Club Naval de Ferrol] on minkälainen seura?</w:t>
      </w:r>
    </w:p>
    <w:p>
      <w:r>
        <w:rPr>
          <w:b/>
        </w:rPr>
        <w:t xml:space="preserve">Tulos</w:t>
      </w:r>
    </w:p>
    <w:p>
      <w:r>
        <w:t xml:space="preserve">Mikä on [Club Naval de Ferrolin] seuran etu?</w:t>
      </w:r>
    </w:p>
    <w:p>
      <w:r>
        <w:rPr>
          <w:b/>
        </w:rPr>
        <w:t xml:space="preserve">Tulos</w:t>
      </w:r>
    </w:p>
    <w:p>
      <w:r>
        <w:t xml:space="preserve">[Club Naval de Ferrol] on minkätyyppinen klubi?</w:t>
      </w:r>
    </w:p>
    <w:p>
      <w:r>
        <w:rPr>
          <w:b/>
        </w:rPr>
        <w:t xml:space="preserve">Esimerkki 5.478</w:t>
      </w:r>
    </w:p>
    <w:p>
      <w:r>
        <w:t xml:space="preserve">alkuperäinen kysymys: Vastaus: Walter Widdop, Lorenzo Salvi, Waldemar Kmentt...vastaustyyppi: Oopperalaulaja: Tenori on klassisen mieslaulun äänityyppi, jonka ääniala on yksi korkeimmista miesäänityypeistä. Tenorin ääniala on C'ÇÉ:n eli yhden oktaavin verran keskimmäisen C:n alapuolella olevan C:n ja A'ÇÑ:n eli keskimmäisen C:n yläpuolella olevan A:n välillä. Solistisessa työssä tämä ääniala ulottuu C'ÇÖ:hen eli "tenorin korkeaan C:hen". Tenoreiden matalin ääripää on suunnilleen A'ô≠'ÇÇ. Ylimmässä ääripäässä jotkut tenorit voivat laulaa jopa kaksi F:ää keskimmäisen C:n yläpuolella. Tenoriäänityyppi jaetaan yleensä leggero-tenoriin, lyyriseen tenoriin, spinto-tenoriin, dramaattiseen tenoriin, heldentenoriin, Mozart-tenoriin ja tenor buffoon tai spieltenoriin.</w:t>
      </w:r>
    </w:p>
    <w:p>
      <w:r>
        <w:rPr>
          <w:b/>
        </w:rPr>
        <w:t xml:space="preserve">Tulos</w:t>
      </w:r>
    </w:p>
    <w:p>
      <w:r>
        <w:t xml:space="preserve">Äänityyppi [Tenori] kuuluu mille oopperalaulajalle?</w:t>
      </w:r>
    </w:p>
    <w:p>
      <w:r>
        <w:rPr>
          <w:b/>
        </w:rPr>
        <w:t xml:space="preserve">Tulos</w:t>
      </w:r>
    </w:p>
    <w:p>
      <w:r>
        <w:t xml:space="preserve">[Tenori] on minkä oopperalaulajan klassisen mieslauluäänen tyyppi?</w:t>
      </w:r>
    </w:p>
    <w:p>
      <w:r>
        <w:rPr>
          <w:b/>
        </w:rPr>
        <w:t xml:space="preserve">Tulos</w:t>
      </w:r>
    </w:p>
    <w:p>
      <w:r>
        <w:t xml:space="preserve">Minkä oopperalaulajan äänityyppi on [Tenori]?</w:t>
      </w:r>
    </w:p>
    <w:p>
      <w:r>
        <w:rPr>
          <w:b/>
        </w:rPr>
        <w:t xml:space="preserve">Tulos</w:t>
      </w:r>
    </w:p>
    <w:p>
      <w:r>
        <w:t xml:space="preserve">Oopperalaulaja, jolla tiedetään olevan [Tenori]-äänityyppi, on?</w:t>
      </w:r>
    </w:p>
    <w:p>
      <w:r>
        <w:rPr>
          <w:b/>
        </w:rPr>
        <w:t xml:space="preserve">Tulos</w:t>
      </w:r>
    </w:p>
    <w:p>
      <w:r>
        <w:t xml:space="preserve">Oopperalaulajat, joilla on [Tenori]-ääni, ovat keitä?</w:t>
      </w:r>
    </w:p>
    <w:p>
      <w:r>
        <w:rPr>
          <w:b/>
        </w:rPr>
        <w:t xml:space="preserve">Esimerkki 5.479</w:t>
      </w:r>
    </w:p>
    <w:p>
      <w:r>
        <w:t xml:space="preserve">alkuperäinen kysymys: [Vastaus: Punjab, Intia, HaryanVastaustyyppi: Chandigarh on Intian osavaltion pääkaupunki: Indian state.auxiliary information: Chandigarh, joka tunnetaan myös nimellä Kaunis kaupunki, on kaupunki ja liittoalue Intian pohjoisosassa, joka toimii Punjabin ja Haryanan osavaltioiden pääkaupunkina. Unionialueena kaupunkia hallitsee suoraan Intian unionin hallitus, eikä se ole osa kumpaakaan osavaltiota. Chandigarhin kaupunki oli Intian ensimmäinen suunniteltu kaupunki itsenäistymisen jälkeen vuonna 1947, ja se tunnetaan kansainvälisesti arkkitehtuuristaan ja kaupunkisuunnittelustaan. Kaupungin yleissuunnitelman laati sveitsiläis-ranskalainen arkkitehti Le Corbusier, joka muokkasi sitä puolalaisen arkkitehdin Maciej Nowickin ja yhdysvaltalaisen suunnittelijan Albert Mayerin aikaisemmista suunnitelmista. Suurimman osan kaupungin hallintorakennuksista ja asunnoista suunnitteli kuitenkin Chandigarh Capital Project Team, jota johtivat Pierre Jeanneret, Jane Drew ja Maxwell Fry. Kaupungissa vallitsee äärimmäinen ilmasto ja sateiden epätasainen jakautuminen. Chandigarhin teitä ympäröivät puut, ja sen metsäpeitteisyys on 8,51 prosenttia, ja se on Intian kolmanneksi korkein Lakshadweepin ja Goan jälkeen. Kaupunki on Intian osavaltioiden ja unionin alueiden listan kärjessä maan tulojen mukaan henkeä kohden.</w:t>
      </w:r>
    </w:p>
    <w:p>
      <w:r>
        <w:rPr>
          <w:b/>
        </w:rPr>
        <w:t xml:space="preserve">Tulos</w:t>
      </w:r>
    </w:p>
    <w:p>
      <w:r>
        <w:t xml:space="preserve">Minkä Intian osavaltion pääkaupunki on [Chandigarh]?</w:t>
      </w:r>
    </w:p>
    <w:p>
      <w:r>
        <w:rPr>
          <w:b/>
        </w:rPr>
        <w:t xml:space="preserve">Tulos</w:t>
      </w:r>
    </w:p>
    <w:p>
      <w:r>
        <w:t xml:space="preserve">Missä Intian osavaltiossa on oikeudellinen pääkaupunki [Chandigarh] ?</w:t>
      </w:r>
    </w:p>
    <w:p>
      <w:r>
        <w:rPr>
          <w:b/>
        </w:rPr>
        <w:t xml:space="preserve">Tulos</w:t>
      </w:r>
    </w:p>
    <w:p>
      <w:r>
        <w:t xml:space="preserve">Missä Intian osavaltiossa [Chandigarh] on oikeuslaitoksen pääkaupunki?</w:t>
      </w:r>
    </w:p>
    <w:p>
      <w:r>
        <w:rPr>
          <w:b/>
        </w:rPr>
        <w:t xml:space="preserve">Tulos</w:t>
      </w:r>
    </w:p>
    <w:p>
      <w:r>
        <w:t xml:space="preserve">Mikä Intian osavaltio käyttää [Chandigarhia] oikeudellisena pääkaupunkinaan?</w:t>
      </w:r>
    </w:p>
    <w:p>
      <w:r>
        <w:rPr>
          <w:b/>
        </w:rPr>
        <w:t xml:space="preserve">Tulos</w:t>
      </w:r>
    </w:p>
    <w:p>
      <w:r>
        <w:t xml:space="preserve">Minkä Intian osavaltion pääkaupunki on [Chandigarh]?</w:t>
      </w:r>
    </w:p>
    <w:p>
      <w:r>
        <w:rPr>
          <w:b/>
        </w:rPr>
        <w:t xml:space="preserve">Esimerkki 5.480</w:t>
      </w:r>
    </w:p>
    <w:p>
      <w:r>
        <w:t xml:space="preserve">alkuperäinen kysymys: Vastaus: agapenorVastaustyyppi: Mikä on [5023 Agapenor]n nimilähde? Nimi: Agapenorin nimi: Nimilähde: 5023 Agapenor on Jupiterin troijalainen, jonka Shoemaker, C. S. löysi 11. lokakuuta 1985 Palomarilla. Tämän asteroidin vuoden 2009 fotometristen havaintojen perusteella muodostettiin valokäyrä, jonka mukaan sen kiertoaika on 5,4020 ¬± 0,0017 tuntia ja kirkkauden vaihtelu 0,12 ¬± 0,01 magnitudia.</w:t>
      </w:r>
    </w:p>
    <w:p>
      <w:r>
        <w:rPr>
          <w:b/>
        </w:rPr>
        <w:t xml:space="preserve">Tulos</w:t>
      </w:r>
    </w:p>
    <w:p>
      <w:r>
        <w:t xml:space="preserve">Mistä nimi [5023 Agapenor] on peräisin?</w:t>
      </w:r>
    </w:p>
    <w:p>
      <w:r>
        <w:rPr>
          <w:b/>
        </w:rPr>
        <w:t xml:space="preserve">Tulos</w:t>
      </w:r>
    </w:p>
    <w:p>
      <w:r>
        <w:t xml:space="preserve">Mikä on [5023 Agapenorin] nimilähde?</w:t>
      </w:r>
    </w:p>
    <w:p>
      <w:r>
        <w:rPr>
          <w:b/>
        </w:rPr>
        <w:t xml:space="preserve">Tulos</w:t>
      </w:r>
    </w:p>
    <w:p>
      <w:r>
        <w:t xml:space="preserve">Mikä on [5023 Agapenorin] nimilähde?</w:t>
      </w:r>
    </w:p>
    <w:p>
      <w:r>
        <w:rPr>
          <w:b/>
        </w:rPr>
        <w:t xml:space="preserve">Tulos</w:t>
      </w:r>
    </w:p>
    <w:p>
      <w:r>
        <w:t xml:space="preserve">[5023 Agapenor] mikä on sen nimilähde?</w:t>
      </w:r>
    </w:p>
    <w:p>
      <w:r>
        <w:rPr>
          <w:b/>
        </w:rPr>
        <w:t xml:space="preserve">Tulos</w:t>
      </w:r>
    </w:p>
    <w:p>
      <w:r>
        <w:t xml:space="preserve">Minkä lähteen mukaan Jupiter Trojan [5023 Agapenor] on nimetty?</w:t>
      </w:r>
    </w:p>
    <w:p>
      <w:r>
        <w:rPr>
          <w:b/>
        </w:rPr>
        <w:t xml:space="preserve">Esimerkki 5.481</w:t>
      </w:r>
    </w:p>
    <w:p>
      <w:r>
        <w:t xml:space="preserve">Alkuperäinen kysymys: Mitä ruokavälinettä käytetään [Cajun Rouxissa]?Vastaus: Puulusikka, valurautapannuVastaustyyppi: Lisätiedot: Keittiövälineitä: Pannu, paistinpannu, paistinpannu, paistinpannu: Roux lausutaan "roo", ja se on perinteisesti yhtä suuri sekoitus jauhoja ja öljyä.  Sitä käytetään monien Cajun- ja kreolireseptien pohjana. Kuumenna öljy suuressa valurautapannussa keskitasolla. Aloittelijoiden kannattaa aloittaa keskitasolla, kunnes onnistut siinä, ettet polta sitä ja luo pieniä mustia jauhonpaloja, yäk! Kun öljy on kuumaa, lisää jauhot ja aloita sekoittaminen hitaasti ja jatkuvasti, sillä Rouxilla on taipumus palaa nopeasti. (Jonkin verran savua on normaalia, koska teknisesti poltat hitaasti ja tummennat jauhoja kuumalla öljyllä) Älä koskaan lopeta sekoittamista. Jos Cajun Roux seisoo yhdessä paikassa liian kauan, se palaa. Jos roux palaa, heitä se pois ja aloita alusta. Vaalean rouxin pitäisi olla Manila Folderin värinen, ja siinä pitäisi olla jauhojen valkoisen värin lisäksi hieman ruskehtavaa sävyä. Tumman rouxin (perinteinen) pitäisi olla satulannahan ruskean värinen, mikä voi kestää jopa 20 minuuttia.</w:t>
      </w:r>
    </w:p>
    <w:p>
      <w:r>
        <w:rPr>
          <w:b/>
        </w:rPr>
        <w:t xml:space="preserve">Tulos</w:t>
      </w:r>
    </w:p>
    <w:p>
      <w:r>
        <w:t xml:space="preserve">[Cajun Roux] käyttää mitä kulinaarista työkalua?</w:t>
      </w:r>
    </w:p>
    <w:p>
      <w:r>
        <w:rPr>
          <w:b/>
        </w:rPr>
        <w:t xml:space="preserve">Tulos</w:t>
      </w:r>
    </w:p>
    <w:p>
      <w:r>
        <w:t xml:space="preserve">[Cajun Roux] käyttää mitä kulinaarista työkalua?</w:t>
      </w:r>
    </w:p>
    <w:p>
      <w:r>
        <w:rPr>
          <w:b/>
        </w:rPr>
        <w:t xml:space="preserve">Tulos</w:t>
      </w:r>
    </w:p>
    <w:p>
      <w:r>
        <w:t xml:space="preserve">[Cajun Roux] käyttää mitä kulinaarisia välineitä?</w:t>
      </w:r>
    </w:p>
    <w:p>
      <w:r>
        <w:rPr>
          <w:b/>
        </w:rPr>
        <w:t xml:space="preserve">Tulos</w:t>
      </w:r>
    </w:p>
    <w:p>
      <w:r>
        <w:t xml:space="preserve">Mitä kulinaarista välinettä [Cajun Roux] käytetään?</w:t>
      </w:r>
    </w:p>
    <w:p>
      <w:r>
        <w:rPr>
          <w:b/>
        </w:rPr>
        <w:t xml:space="preserve">Tulos</w:t>
      </w:r>
    </w:p>
    <w:p>
      <w:r>
        <w:t xml:space="preserve">[Cajun Roux] sisältää minkä kulinaarisen välineen käytön?</w:t>
      </w:r>
    </w:p>
    <w:p>
      <w:r>
        <w:rPr>
          <w:b/>
        </w:rPr>
        <w:t xml:space="preserve">Esimerkki 5.482</w:t>
      </w:r>
    </w:p>
    <w:p>
      <w:r>
        <w:t xml:space="preserve">alkuperäinen kysymys: Vastaus: 13. marraskuuta 2013, 2013 uk festival awards nomination announcementvastaustyyppi: Mikä on [UK Festival Award for Best Greener Festival Award] palkintoehdotusilmoitus? Festival Festival Festival -festivaalien nimitysilmoitus: Palkintoehdokkuusilmoitus.lisätiedot: Palkintoehdokkuusilmoitus: Greener Festival Award on yksi Virtual Festivalsin vuosittain jakamista UK Festival Awards -palkinnoista.</w:t>
      </w:r>
    </w:p>
    <w:p>
      <w:r>
        <w:rPr>
          <w:b/>
        </w:rPr>
        <w:t xml:space="preserve">Tulos</w:t>
      </w:r>
    </w:p>
    <w:p>
      <w:r>
        <w:t xml:space="preserve">Minkä palkintoehdokkaiden ilmoittaminen [UK Festival Award for Best Greener Festival Award] -palkinnon saajaksi on ilmoitettu?</w:t>
      </w:r>
    </w:p>
    <w:p>
      <w:r>
        <w:rPr>
          <w:b/>
        </w:rPr>
        <w:t xml:space="preserve">Tulos</w:t>
      </w:r>
    </w:p>
    <w:p>
      <w:r>
        <w:t xml:space="preserve">[UK Festival Award for Best Greener Festival Award] ilmoitti, mikä palkintoehdokkuus?</w:t>
      </w:r>
    </w:p>
    <w:p>
      <w:r>
        <w:rPr>
          <w:b/>
        </w:rPr>
        <w:t xml:space="preserve">Tulos</w:t>
      </w:r>
    </w:p>
    <w:p>
      <w:r>
        <w:t xml:space="preserve">Missä palkintogaalassa [UK Festival Award for Best Greener Festival Award] julkistettiin?</w:t>
      </w:r>
    </w:p>
    <w:p>
      <w:r>
        <w:rPr>
          <w:b/>
        </w:rPr>
        <w:t xml:space="preserve">Tulos</w:t>
      </w:r>
    </w:p>
    <w:p>
      <w:r>
        <w:t xml:space="preserve">[UK Festival Award for Best Greener Festival Award -palkinto] on ehdolla mihin palkintoon?</w:t>
      </w:r>
    </w:p>
    <w:p>
      <w:r>
        <w:rPr>
          <w:b/>
        </w:rPr>
        <w:t xml:space="preserve">Tulos</w:t>
      </w:r>
    </w:p>
    <w:p>
      <w:r>
        <w:t xml:space="preserve">Milloin julkistettiin [Yhdistyneen kuningaskunnan parhaan vihreämmän festivaalin palkinto]?</w:t>
      </w:r>
    </w:p>
    <w:p>
      <w:r>
        <w:rPr>
          <w:b/>
        </w:rPr>
        <w:t xml:space="preserve">Esimerkki 5.483</w:t>
      </w:r>
    </w:p>
    <w:p>
      <w:r>
        <w:t xml:space="preserve">alkuperäinen kysymys: Cincizeci de sonete de Mircea CƒÉrtƒÉrescu cu cincizeci de desene originale de Tudor Jebeleanu]?Vastaus: Tudor JebeleanuVastaustyyppi: Kuka kuvitti kirjan [Cincizeci de sonete de Mircea CƒÉrtƒÉrescu cu cincizeci de desene originale de Tudor Jebeleanu]? Kuvittaja: Jebele Jeleber.</w:t>
      </w:r>
    </w:p>
    <w:p>
      <w:r>
        <w:rPr>
          <w:b/>
        </w:rPr>
        <w:t xml:space="preserve">Tulos</w:t>
      </w:r>
    </w:p>
    <w:p>
      <w:r>
        <w:t xml:space="preserve">Kirjan [Cincizeci de sonete de Mircea CƒÉrtƒÉrescu cu cincizeci de desene originale de Tudor Jebeleanu] kuvittaa?</w:t>
      </w:r>
    </w:p>
    <w:p>
      <w:r>
        <w:rPr>
          <w:b/>
        </w:rPr>
        <w:t xml:space="preserve">Tulos</w:t>
      </w:r>
    </w:p>
    <w:p>
      <w:r>
        <w:t xml:space="preserve">Kirjan [Cincizeci de sonete de Mircea CƒÉrtƒÉrescu cu cincizeci de desene originale de Tudor Jebeleanu] kuvitti kuka?</w:t>
      </w:r>
    </w:p>
    <w:p>
      <w:r>
        <w:rPr>
          <w:b/>
        </w:rPr>
        <w:t xml:space="preserve">Tulos</w:t>
      </w:r>
    </w:p>
    <w:p>
      <w:r>
        <w:t xml:space="preserve">Kuka oli [Cincizeci de sonete de Mircea CƒÉrtƒÉrescu cu cincizeci de desene originale de Tudor Jebeleanu] kuvittaja?</w:t>
      </w:r>
    </w:p>
    <w:p>
      <w:r>
        <w:rPr>
          <w:b/>
        </w:rPr>
        <w:t xml:space="preserve">Tulos</w:t>
      </w:r>
    </w:p>
    <w:p>
      <w:r>
        <w:t xml:space="preserve">Kirjan [Cincizeci de sonete de Mircea CƒÉrtƒÉrescu cu cincizeci de desene originale de Tudor Jebeleanu] kuvitti mikä henkilö?</w:t>
      </w:r>
    </w:p>
    <w:p>
      <w:r>
        <w:rPr>
          <w:b/>
        </w:rPr>
        <w:t xml:space="preserve">Tulos</w:t>
      </w:r>
    </w:p>
    <w:p>
      <w:r>
        <w:t xml:space="preserve">[Cincizeci de sonete de Mircea CƒÉrtƒÉrescu cu cincizeci de desene originale de Tudor Jebeleanu] kuvitti kuka?</w:t>
      </w:r>
    </w:p>
    <w:p>
      <w:r>
        <w:rPr>
          <w:b/>
        </w:rPr>
        <w:t xml:space="preserve">Esimerkki 5.484</w:t>
      </w:r>
    </w:p>
    <w:p>
      <w:r>
        <w:t xml:space="preserve">alkuperäinen kysymys: Vastaus: Ashes 2005, ensimmäinen testiVastaustyyppi: Missä krikettiottelussa [Glenn McGrath] on mukana?Vastaus: Ashes 2005, ensimmäinen testiVastaustyyppi: Missä krikettiottelussa [Glenn McGrath] on mukana? Cricket Match.auxiliary information: Glenn Donald McGrath AM on entinen australialainen kansainvälinen kriketinpelaaja ja Channel Nine -kanavan kriketin selostaja. Hän oli nopea ja keskitempoinen keilaaja, ja häntä pidetään yhtenä krikettihistorian suurimmista keilaajista ja merkittävänä tekijänä Australian maailman kriketin dominoinnissa 1990-luvun puolivälistä 2000-luvun alkuun. McGrath tunnettiin koko uransa ajan tarkasta linjasta ja pituudesta, ja hänen johdonmukaisuutensa ansiosta hänestä tuli yksi aikansa taloudellisimmista ja vaarallisimmista nopeista keilaajista. McGrath pitää hallussaan maailmanennätystä nopean keilailijan eniten testivoittoja keränneiden pelaajien määrässä, ja hän on kaikkien aikojen listalla neljäntenä, sillä kolme parasta keilaajaa Muttiah Muralitharan, Shane Warne ja Anil Kumble ovat kaikki spinkeilaajia. Hän on myös ottanut kuudenneksi eniten yhden päivän kansainvälisissä otteluissa tehtyjä voittoja, ja hänellä on ennätys eniten voittoja kriketin maailmanmestaruuskilpailuissa.</w:t>
      </w:r>
    </w:p>
    <w:p>
      <w:r>
        <w:rPr>
          <w:b/>
        </w:rPr>
        <w:t xml:space="preserve">Tulos</w:t>
      </w:r>
    </w:p>
    <w:p>
      <w:r>
        <w:t xml:space="preserve">Missä krikettiottelussa [Glenn McGrath] pelaa?</w:t>
      </w:r>
    </w:p>
    <w:p>
      <w:r>
        <w:rPr>
          <w:b/>
        </w:rPr>
        <w:t xml:space="preserve">Tulos</w:t>
      </w:r>
    </w:p>
    <w:p>
      <w:r>
        <w:t xml:space="preserve">[Glenn McGrath] pelaa missä krikettiottelussa?</w:t>
      </w:r>
    </w:p>
    <w:p>
      <w:r>
        <w:rPr>
          <w:b/>
        </w:rPr>
        <w:t xml:space="preserve">Tulos</w:t>
      </w:r>
    </w:p>
    <w:p>
      <w:r>
        <w:t xml:space="preserve">[Glenn McGrath] on missä krikettiottelussa?</w:t>
      </w:r>
    </w:p>
    <w:p>
      <w:r>
        <w:rPr>
          <w:b/>
        </w:rPr>
        <w:t xml:space="preserve">Tulos</w:t>
      </w:r>
    </w:p>
    <w:p>
      <w:r>
        <w:t xml:space="preserve">[Glenn McGrath] pelasi missä krikettiottelussa?</w:t>
      </w:r>
    </w:p>
    <w:p>
      <w:r>
        <w:rPr>
          <w:b/>
        </w:rPr>
        <w:t xml:space="preserve">Tulos</w:t>
      </w:r>
    </w:p>
    <w:p>
      <w:r>
        <w:t xml:space="preserve">Missä krikettiottelussa [Glenn McGrath] pelasi?</w:t>
      </w:r>
    </w:p>
    <w:p>
      <w:r>
        <w:rPr>
          <w:b/>
        </w:rPr>
        <w:t xml:space="preserve">Esimerkki 5.485</w:t>
      </w:r>
    </w:p>
    <w:p>
      <w:r>
        <w:t xml:space="preserve">alkuperäinen kysymys: Vastaus: Australian krikettimaajoukkueVastaustyyppi: Mikä urheilujoukkue käyttää [Under the Southern Cross I Stand] taistelulauluna?Vastaus: Australian krikettimaajoukkueVastaustyyppi: Australian krikettimaajoukkue: Urheilujoukkue.lisätiedot: Under The Southern Cross I Stand on Australian krikettijoukkueen voittolaulu. Pelaajat laulavat sitä tyypillisesti räväkän laulun tyyliin jokaisen voiton jälkeen, ja sitä "kohdellaan kunnioittavasti ja kunnioittavasti" joukkueen sisällä. Viralliset sanat ovat seuraavat, mutta kun pelaajat laulavat sitä, viimeisen rivin sana "little" korvataan sanalla "fucking". Etelän ristin alla seison A sprig of wattle in my hand, A native of my native land, Australia you little beauty. Tämän "Under the Southern Cross I Stand" -runon kirjoittajaksi katsotaan entinen wicketkeeper Rod Marsh, joka ilmeisesti sai inspiraationsa Henry Lawsonin vuonna 1887 julkaistusta runosta "Flag of the Southern Cross". Marshin tehtävänä oli aluksi johtaa joukkueen laulua, ja eläkkeelle jäätyään hän siirsi sen Allan Borderille. Muut pelaajat, jotka ovat ottaneet roolin, ovat David Boon, Ian Healy, Ricky Ponting, Justin Langer ja Michael Hussey. Hussey on nyt siirtänyt sen Nathan Lyonille, kun hän jäi eläkkeelle tammikuussa 2013. Laulu perustuu pastori Thomas Hilhouse Taylorin 1890-luvulla kirjoittaman isänmaallisen laulun 'ÄúAustralia; or Heart to Heart and Hand to Hand'Äù kertosäkeeseen.</w:t>
      </w:r>
    </w:p>
    <w:p>
      <w:r>
        <w:rPr>
          <w:b/>
        </w:rPr>
        <w:t xml:space="preserve">Tulos</w:t>
      </w:r>
    </w:p>
    <w:p>
      <w:r>
        <w:t xml:space="preserve">[Under the Southern Cross I Stand] käytetään minkä urheilujoukkueen taistelulauluna?</w:t>
      </w:r>
    </w:p>
    <w:p>
      <w:r>
        <w:rPr>
          <w:b/>
        </w:rPr>
        <w:t xml:space="preserve">Tulos</w:t>
      </w:r>
    </w:p>
    <w:p>
      <w:r>
        <w:t xml:space="preserve">[Under the Southern Cross I Stand] on minkä urheilujoukkueen taistelulaulu?</w:t>
      </w:r>
    </w:p>
    <w:p>
      <w:r>
        <w:rPr>
          <w:b/>
        </w:rPr>
        <w:t xml:space="preserve">Tulos</w:t>
      </w:r>
    </w:p>
    <w:p>
      <w:r>
        <w:t xml:space="preserve">[Under the Southern Cross I Stand] on minkä urheilujoukkueen taistelulaulu?</w:t>
      </w:r>
    </w:p>
    <w:p>
      <w:r>
        <w:rPr>
          <w:b/>
        </w:rPr>
        <w:t xml:space="preserve">Tulos</w:t>
      </w:r>
    </w:p>
    <w:p>
      <w:r>
        <w:t xml:space="preserve">[Under the Southern Cross I Stand] on minkä urheilujoukkueen valittu taistelulaulu?</w:t>
      </w:r>
    </w:p>
    <w:p>
      <w:r>
        <w:rPr>
          <w:b/>
        </w:rPr>
        <w:t xml:space="preserve">Tulos</w:t>
      </w:r>
    </w:p>
    <w:p>
      <w:r>
        <w:t xml:space="preserve">LAULUA [Etelän ristin alla seison] KÄYTETÄÄN MITÄ URHEILUJOUKKUEESTA TAISTELULAULUNA?</w:t>
      </w:r>
    </w:p>
    <w:p>
      <w:r>
        <w:rPr>
          <w:b/>
        </w:rPr>
        <w:t xml:space="preserve">Esimerkki 5.486</w:t>
      </w:r>
    </w:p>
    <w:p>
      <w:r>
        <w:t xml:space="preserve">Alkuperäinen kysymys: kuka on [Mark Caprion] vanhempi]Vastaus: Brent CaprioVastaustyyppi: Caprio: Henkilö: Mark Caprio on amerikkalaisen jalkapallon pelaajan Brent Caprion isä.</w:t>
      </w:r>
    </w:p>
    <w:p>
      <w:r>
        <w:rPr>
          <w:b/>
        </w:rPr>
        <w:t xml:space="preserve">Tulos</w:t>
      </w:r>
    </w:p>
    <w:p>
      <w:r>
        <w:t xml:space="preserve">Kuka on [Mark Caprion] vanhempi?</w:t>
      </w:r>
    </w:p>
    <w:p>
      <w:r>
        <w:rPr>
          <w:b/>
        </w:rPr>
        <w:t xml:space="preserve">Tulos</w:t>
      </w:r>
    </w:p>
    <w:p>
      <w:r>
        <w:t xml:space="preserve">[Kuka on Mark Caprion vanhempi?</w:t>
      </w:r>
    </w:p>
    <w:p>
      <w:r>
        <w:rPr>
          <w:b/>
        </w:rPr>
        <w:t xml:space="preserve">Tulos</w:t>
      </w:r>
    </w:p>
    <w:p>
      <w:r>
        <w:t xml:space="preserve">[Mark Caprio] on kenen vanhempi?</w:t>
      </w:r>
    </w:p>
    <w:p>
      <w:r>
        <w:rPr>
          <w:b/>
        </w:rPr>
        <w:t xml:space="preserve">Tulos</w:t>
      </w:r>
    </w:p>
    <w:p>
      <w:r>
        <w:t xml:space="preserve">Kenelle [Mark Caprio] syntyi?</w:t>
      </w:r>
    </w:p>
    <w:p>
      <w:r>
        <w:rPr>
          <w:b/>
        </w:rPr>
        <w:t xml:space="preserve">Tulos</w:t>
      </w:r>
    </w:p>
    <w:p>
      <w:r>
        <w:t xml:space="preserve">[Mark Caprio] tunnetaan siitä, että kuka on hänen vanhempansa?</w:t>
      </w:r>
    </w:p>
    <w:p>
      <w:r>
        <w:rPr>
          <w:b/>
        </w:rPr>
        <w:t xml:space="preserve">Esimerkki 5.487</w:t>
      </w:r>
    </w:p>
    <w:p>
      <w:r>
        <w:t xml:space="preserve">alkuperäinen kysymys: Vastaus: Last Week Tonight with John Oliver, The Nightly Show with Larry Wilmore, The inquiry....vastaustyyppi: Mikä TV-ohjelma on genre [uutissatiiri]?Vastaus: Last Week Tonight with John Oliver, The Nightly Show with Larry Wilmore, The inquiry...: TV Program.auxiliary information: Uutissatiiri, jota kutsutaan myös valeuutiseksi, on eräänlainen parodia, joka esitetään valtavirtajournalismille tyypillisessä muodossa ja jota kutsutaan satiiriksi sen sisällön vuoksi. Uutissatiiria on ollut olemassa lähes yhtä kauan kuin itse journalismi, mutta erityisen suosittua se on verkossa, jossa uskottavan uutislähteen matkiminen on suhteellisen helppoa ja tarinat voivat saavuttaa laajan levityksen lähes miltä tahansa sivustolta. Uutissatiiri nojaa vahvasti ironiaan ja umpimieliseen huumoriin.</w:t>
      </w:r>
    </w:p>
    <w:p>
      <w:r>
        <w:rPr>
          <w:b/>
        </w:rPr>
        <w:t xml:space="preserve">Tulos</w:t>
      </w:r>
    </w:p>
    <w:p>
      <w:r>
        <w:t xml:space="preserve">Mitkä televisio-ohjelmat kuuluvat [Uutissatiiri]-genreen?</w:t>
      </w:r>
    </w:p>
    <w:p>
      <w:r>
        <w:rPr>
          <w:b/>
        </w:rPr>
        <w:t xml:space="preserve">Tulos</w:t>
      </w:r>
    </w:p>
    <w:p>
      <w:r>
        <w:t xml:space="preserve">[Uutissatiiri] on minkä tv-ohjelman genre?</w:t>
      </w:r>
    </w:p>
    <w:p>
      <w:r>
        <w:rPr>
          <w:b/>
        </w:rPr>
        <w:t xml:space="preserve">Tulos</w:t>
      </w:r>
    </w:p>
    <w:p>
      <w:r>
        <w:t xml:space="preserve">[Uutissatiiri] on missä TV-ohjelmassa?</w:t>
      </w:r>
    </w:p>
    <w:p>
      <w:r>
        <w:rPr>
          <w:b/>
        </w:rPr>
        <w:t xml:space="preserve">Tulos</w:t>
      </w:r>
    </w:p>
    <w:p>
      <w:r>
        <w:t xml:space="preserve">[Uutissatiiri] on minkä tv-ohjelman genre?</w:t>
      </w:r>
    </w:p>
    <w:p>
      <w:r>
        <w:rPr>
          <w:b/>
        </w:rPr>
        <w:t xml:space="preserve">Tulos</w:t>
      </w:r>
    </w:p>
    <w:p>
      <w:r>
        <w:t xml:space="preserve">Mitkä ovat esimerkkejä televisio-ohjelmista, jotka sopivat [uutissatiirin] genreen?</w:t>
      </w:r>
    </w:p>
    <w:p>
      <w:r>
        <w:rPr>
          <w:b/>
        </w:rPr>
        <w:t xml:space="preserve">Tulos</w:t>
      </w:r>
    </w:p>
    <w:p>
      <w:r>
        <w:t xml:space="preserve">Mikä on se HBO:n [uutissatiiri]-ohjelma?</w:t>
      </w:r>
    </w:p>
    <w:p>
      <w:r>
        <w:rPr>
          <w:b/>
        </w:rPr>
        <w:t xml:space="preserve">Tulos</w:t>
      </w:r>
    </w:p>
    <w:p>
      <w:r>
        <w:t xml:space="preserve">Mikä televisiokanava käyttää [uutissatiiria] genrenään?</w:t>
      </w:r>
    </w:p>
    <w:p>
      <w:r>
        <w:rPr>
          <w:b/>
        </w:rPr>
        <w:t xml:space="preserve">Esimerkki 5.488</w:t>
      </w:r>
    </w:p>
    <w:p>
      <w:r>
        <w:t xml:space="preserve">alkuperäinen kysymys: Vastaus: MoliseVastaustyyppi: Minkä Italian alueen pääkaupunki on [Campobasso]vastaus: Molise: Italian alue: Campobasso on kaupunki ja comune Keski- ja Etelä-Italiassa, Molisen alueen ja Campobasson maakunnan pääkaupunki. Se sijaitsee Biferno-joen korkealla altaalla, jota ympäröivät Sannio- ja Matese-vuoret. Kaupungin antiikin nimi oli "Campus Dius Canes". Campobasso on tunnettu terien valmistuksesta, mikä on hyvin dokumentoitu jo 1300-luvulta lähtien. Se on kuuluisa myös päärynöiden ja scamorzan tuotannosta. Kaupungissa sijaitsevat Molisen yliopisto ja Campobasso-Boianon arkkihiippakunta.</w:t>
      </w:r>
    </w:p>
    <w:p>
      <w:r>
        <w:rPr>
          <w:b/>
        </w:rPr>
        <w:t xml:space="preserve">Tulos</w:t>
      </w:r>
    </w:p>
    <w:p>
      <w:r>
        <w:t xml:space="preserve">[Campobasso] on minkä Italian alueen pääkaupunki?</w:t>
      </w:r>
    </w:p>
    <w:p>
      <w:r>
        <w:rPr>
          <w:b/>
        </w:rPr>
        <w:t xml:space="preserve">Tulos</w:t>
      </w:r>
    </w:p>
    <w:p>
      <w:r>
        <w:t xml:space="preserve">[Campobasso] on Italian keski- ja eteläosassa sijaitsevan Italian alueen pääkaupunki?</w:t>
      </w:r>
    </w:p>
    <w:p>
      <w:r>
        <w:rPr>
          <w:b/>
        </w:rPr>
        <w:t xml:space="preserve">Tulos</w:t>
      </w:r>
    </w:p>
    <w:p>
      <w:r>
        <w:t xml:space="preserve">[Campobasso] sijaitsee millä Italian alueella?</w:t>
      </w:r>
    </w:p>
    <w:p>
      <w:r>
        <w:rPr>
          <w:b/>
        </w:rPr>
        <w:t xml:space="preserve">Tulos</w:t>
      </w:r>
    </w:p>
    <w:p>
      <w:r>
        <w:t xml:space="preserve">[Campobasso] ON MILLAISEN ITALIAN ALUEEN PÄÄKAUPUNKI?</w:t>
      </w:r>
    </w:p>
    <w:p>
      <w:r>
        <w:rPr>
          <w:b/>
        </w:rPr>
        <w:t xml:space="preserve">Tulos</w:t>
      </w:r>
    </w:p>
    <w:p>
      <w:r>
        <w:t xml:space="preserve">Minkä Italian alueen pääkaupunki on [Campobasso]?</w:t>
      </w:r>
    </w:p>
    <w:p>
      <w:r>
        <w:rPr>
          <w:b/>
        </w:rPr>
        <w:t xml:space="preserve">Esimerkki 5.489</w:t>
      </w:r>
    </w:p>
    <w:p>
      <w:r>
        <w:t xml:space="preserve">alkuperäinen kysymys: Vastaus: M√°rta K√°rolyi, Megan Marsden, Valorie Kondos Field....vastaustyyppi: Urheilujoukkueen valmentaja: Taidevoimistelu on voimistelun laji, jossa voimistelijat suorittavat lyhyitä rutiineja eri välineillä, ja hyppyihin on vähemmän aikaa. Lajia hallinnoi Federation Internationale de Gymnastique, joka laatii pistelaskusäännöt ja sääntelee kaikkia kansainvälisen huippukilpailun näkökohtia. Yksittäisten maiden sisällä voimistelua säätelevät kansalliset liitot, kuten BAGA Isossa-Britanniassa ja USA Gymnastics Yhdysvalloissa. Taidevoimistelu on suosittu yleisölaji kesäolympialaisissa ja lukuisissa muissa kilpailuympäristöissä.</w:t>
      </w:r>
    </w:p>
    <w:p>
      <w:r>
        <w:rPr>
          <w:b/>
        </w:rPr>
        <w:t xml:space="preserve">Tulos</w:t>
      </w:r>
    </w:p>
    <w:p>
      <w:r>
        <w:t xml:space="preserve">Kuka valmensi [taidevoimistelua]?</w:t>
      </w:r>
    </w:p>
    <w:p>
      <w:r>
        <w:rPr>
          <w:b/>
        </w:rPr>
        <w:t xml:space="preserve">Tulos</w:t>
      </w:r>
    </w:p>
    <w:p>
      <w:r>
        <w:t xml:space="preserve">Kuka on esimerkki [taidevoimistelun] valmentajasta?</w:t>
      </w:r>
    </w:p>
    <w:p>
      <w:r>
        <w:rPr>
          <w:b/>
        </w:rPr>
        <w:t xml:space="preserve">Tulos</w:t>
      </w:r>
    </w:p>
    <w:p>
      <w:r>
        <w:t xml:space="preserve">Kuka valmentaa [taidevoimistelua]?</w:t>
      </w:r>
    </w:p>
    <w:p>
      <w:r>
        <w:rPr>
          <w:b/>
        </w:rPr>
        <w:t xml:space="preserve">Tulos</w:t>
      </w:r>
    </w:p>
    <w:p>
      <w:r>
        <w:t xml:space="preserve">Kuka valmensi [taidevoimistelua]?</w:t>
      </w:r>
    </w:p>
    <w:p>
      <w:r>
        <w:rPr>
          <w:b/>
        </w:rPr>
        <w:t xml:space="preserve">Tulos</w:t>
      </w:r>
    </w:p>
    <w:p>
      <w:r>
        <w:t xml:space="preserve">Mitkä ovat [taidevoimistelun] valmentajien nimet?</w:t>
      </w:r>
    </w:p>
    <w:p>
      <w:r>
        <w:rPr>
          <w:b/>
        </w:rPr>
        <w:t xml:space="preserve">Tulos</w:t>
      </w:r>
    </w:p>
    <w:p>
      <w:r>
        <w:t xml:space="preserve">Keitä olivat [Taidevoimisteluun] erikoistuneet valmentajat?</w:t>
      </w:r>
    </w:p>
    <w:p>
      <w:r>
        <w:rPr>
          <w:b/>
        </w:rPr>
        <w:t xml:space="preserve">Esimerkki 5.490</w:t>
      </w:r>
    </w:p>
    <w:p>
      <w:r>
        <w:t xml:space="preserve">alkuperäinen kysymys: Vastaus: Kolmen miehen morris, 7 wonders, poleconomy....vastaustyyppi: Mikä peli on [lautapeli]?Vastaus: Kolmen miehen morris, 7 wonders, Poleconomy...: Vastaustyyppi: Peli: Laudapeli on peli, jossa pelinappuloita tai pelinappuloita siirretään tai asetetaan ennalta merkitylle pinnalle tai "laudalle" sääntöjen mukaisesti. Pelit voivat perustua puhtaaseen strategiaan, sattumaan tai näiden kahden yhdistelmään, ja niissä on yleensä tavoite, jonka pelaaja pyrkii saavuttamaan. Varhaiset lautapelit esittivät kahden armeijan välistä taistelua, ja useimmat nykyaikaiset lautapelit perustuvat edelleen vastustajan voittamiseen pelinappuloilla, aseman voittamiseen tai pisteiden keräämiseen. Lautapelejä on monenlaisia. Ne kuvaavat tosielämän tilanteita, ja niillä voi olla joko ei ole omaa teemaa tai niillä on tietty teema ja tarina. Säännöt voivat vaihdella hyvin yksinkertaisista hyvin yksityiskohtaisesti peliuniversumia kuvaaviin sääntöihin, vaikka useimmat jälkimmäisistä ovatkin roolipelejä, joissa pelilauta on peliin nähden toissijainen, ja sen tehtävänä on auttaa peliskenaarion havainnollistamisessa. Pelin oppimiseen tai hallitsemiseen kuluva aika vaihtelee suuresti pelistä toiseen. Oppimisaika ei välttämättä korreloi sääntöjen lukumäärän tai monimutkaisuuden kanssa; joissakin peleissä, joissa on syvällisiä strategioita, säännöt ovat suhteellisen yksinkertaiset.</w:t>
      </w:r>
    </w:p>
    <w:p>
      <w:r>
        <w:rPr>
          <w:b/>
        </w:rPr>
        <w:t xml:space="preserve">Tulos</w:t>
      </w:r>
    </w:p>
    <w:p>
      <w:r>
        <w:t xml:space="preserve">Mitkä pelit ovat lajityypiltään [lautapeli]?</w:t>
      </w:r>
    </w:p>
    <w:p>
      <w:r>
        <w:rPr>
          <w:b/>
        </w:rPr>
        <w:t xml:space="preserve">Tulos</w:t>
      </w:r>
    </w:p>
    <w:p>
      <w:r>
        <w:t xml:space="preserve">Mikä on [Lautapeli]-genreen kuuluva peli?</w:t>
      </w:r>
    </w:p>
    <w:p>
      <w:r>
        <w:rPr>
          <w:b/>
        </w:rPr>
        <w:t xml:space="preserve">Tulos</w:t>
      </w:r>
    </w:p>
    <w:p>
      <w:r>
        <w:t xml:space="preserve">[Lautapeli] on sama genre kuin mikä peli?</w:t>
      </w:r>
    </w:p>
    <w:p>
      <w:r>
        <w:rPr>
          <w:b/>
        </w:rPr>
        <w:t xml:space="preserve">Tulos</w:t>
      </w:r>
    </w:p>
    <w:p>
      <w:r>
        <w:t xml:space="preserve">Mikä peli kuuluu [Lautapeli]-genreen?</w:t>
      </w:r>
    </w:p>
    <w:p>
      <w:r>
        <w:rPr>
          <w:b/>
        </w:rPr>
        <w:t xml:space="preserve">Tulos</w:t>
      </w:r>
    </w:p>
    <w:p>
      <w:r>
        <w:t xml:space="preserve">Mikä peli on esimerkki [lautapeli]-genrestä?</w:t>
      </w:r>
    </w:p>
    <w:p>
      <w:r>
        <w:rPr>
          <w:b/>
        </w:rPr>
        <w:t xml:space="preserve">Esimerkki 5.491</w:t>
      </w:r>
    </w:p>
    <w:p>
      <w:r>
        <w:t xml:space="preserve">alkuperäinen kysymys: Vastaus: Heijastava kaukoputkiVastaustyyppi: Minkä tyyppinen on [optinen kaukoputki]?vastaus: heijastava kaukoputkiVastaustyyppi: Lisätiedot: Kaukoputken periaatetyyppi: Optinen kaukoputki on kaukoputki, joka kerää ja keskittää valoa, pääasiassa sähkömagneettisen spektrin näkyvästä osasta, luodakseen suurennetun kuvan suoraa katselua varten tai valokuvan ottamista varten tai tietojen keräämiseksi elektronisten kuva-antureiden avulla. Optisia teleskooppeja on kolmea päätyyppiä: refraktorit, joissa käytetään linssejä heijastimet, joissa käytetään peilejä katadioptriset teleskoopit, joissa yhdistyvät linssit ja peilit Teleskoopin valoa keräävä teho ja kyky erottaa pieniä yksityiskohtia on suoraan yhteydessä sen objektiivin halkaisijaan. Mitä suurempi objektiivi on, sitä enemmän valoa kaukoputki kerää ja sitä hienompia yksityiskohtia se pystyy erottamaan. Ihmiset käyttävät kaukoputkia ja kiikareita esimerkiksi tähtitieteen, lintutieteen, luotsauksen ja tiedustelun sekä urheilun ja esitystaiteen seuraamiseen.</w:t>
      </w:r>
    </w:p>
    <w:p>
      <w:r>
        <w:rPr>
          <w:b/>
        </w:rPr>
        <w:t xml:space="preserve">Tulos</w:t>
      </w:r>
    </w:p>
    <w:p>
      <w:r>
        <w:t xml:space="preserve">[Optinen kaukoputki] on minkä tyyppinen kaukoputki?</w:t>
      </w:r>
    </w:p>
    <w:p>
      <w:r>
        <w:rPr>
          <w:b/>
        </w:rPr>
        <w:t xml:space="preserve">Tulos</w:t>
      </w:r>
    </w:p>
    <w:p>
      <w:r>
        <w:t xml:space="preserve">Minkälainen on [optinen kaukoputki]?</w:t>
      </w:r>
    </w:p>
    <w:p>
      <w:r>
        <w:rPr>
          <w:b/>
        </w:rPr>
        <w:t xml:space="preserve">Tulos</w:t>
      </w:r>
    </w:p>
    <w:p>
      <w:r>
        <w:t xml:space="preserve">Minkä tyyppistä kaukoputkea [optinen kaukoputki] edustaa?</w:t>
      </w:r>
    </w:p>
    <w:p>
      <w:r>
        <w:rPr>
          <w:b/>
        </w:rPr>
        <w:t xml:space="preserve">Tulos</w:t>
      </w:r>
    </w:p>
    <w:p>
      <w:r>
        <w:t xml:space="preserve">[Optinen kaukoputki] on minkälainen luokka?</w:t>
      </w:r>
    </w:p>
    <w:p>
      <w:r>
        <w:rPr>
          <w:b/>
        </w:rPr>
        <w:t xml:space="preserve">Tulos</w:t>
      </w:r>
    </w:p>
    <w:p>
      <w:r>
        <w:t xml:space="preserve">[Optinen kaukoputki] on minkä tyyppinen tunnettu kaukoputki?</w:t>
      </w:r>
    </w:p>
    <w:p>
      <w:r>
        <w:rPr>
          <w:b/>
        </w:rPr>
        <w:t xml:space="preserve">Tulos</w:t>
      </w:r>
    </w:p>
    <w:p>
      <w:r>
        <w:t xml:space="preserve">[Optinen kaukoputki] on minkä tyyppinen kaukoputki?</w:t>
      </w:r>
    </w:p>
    <w:p>
      <w:r>
        <w:rPr>
          <w:b/>
        </w:rPr>
        <w:t xml:space="preserve">Esimerkki 5.492</w:t>
      </w:r>
    </w:p>
    <w:p>
      <w:r>
        <w:t xml:space="preserve">alkuperäinen kysymys: Vastaus: DaejeonVastaustyyppi: Mikä on [Daejeon Citizen FC:n]sijainti: Sports Team Location.auxiliary information: Daejeon Citizen Football Club on eteläkorealainen ammattilaisjalkapallojoukkue, jonka kotipaikka on Daejeonin kaupunki. Daejeon Citizen Football Club on kuuluisa siitä, että se on Korean ensimmäinen yhteisöllinen jalkapalloseura. Daejeon nousi ensimmäisen kerran K-liigaan kaudeksi 1997, ja sijoittui tuolla kaudella seitsemänneksi liigaan osallistuneista 10 joukkueesta. Rajallisesta budjetista huolimatta Daejeon voitti Korean FA Cupin vuonna 2001. Se ei ole saavuttanut pysyvää menestystä K-liigassa, vaan on historiallisesti sijoittunut joka kausi sarjataulukon keski- ja alatasolle. Kauden 2013 päätteeksi Daejeon putosi K League Challenge -liigaan.</w:t>
      </w:r>
    </w:p>
    <w:p>
      <w:r>
        <w:rPr>
          <w:b/>
        </w:rPr>
        <w:t xml:space="preserve">Tulos</w:t>
      </w:r>
    </w:p>
    <w:p>
      <w:r>
        <w:t xml:space="preserve">Missä [Daejeon Citizen FC] sijaitsee?</w:t>
      </w:r>
    </w:p>
    <w:p>
      <w:r>
        <w:rPr>
          <w:b/>
        </w:rPr>
        <w:t xml:space="preserve">Tulos</w:t>
      </w:r>
    </w:p>
    <w:p>
      <w:r>
        <w:t xml:space="preserve">[Daejeon Citizen FC] sijaitsee missä?</w:t>
      </w:r>
    </w:p>
    <w:p>
      <w:r>
        <w:rPr>
          <w:b/>
        </w:rPr>
        <w:t xml:space="preserve">Tulos</w:t>
      </w:r>
    </w:p>
    <w:p>
      <w:r>
        <w:t xml:space="preserve">Missä [Daejeon Citizen FC] sijaitsee?</w:t>
      </w:r>
    </w:p>
    <w:p>
      <w:r>
        <w:rPr>
          <w:b/>
        </w:rPr>
        <w:t xml:space="preserve">Tulos</w:t>
      </w:r>
    </w:p>
    <w:p>
      <w:r>
        <w:t xml:space="preserve">[Daejeon Citizen FC] MISSÄ SE SIJAITSEE?</w:t>
      </w:r>
    </w:p>
    <w:p>
      <w:r>
        <w:rPr>
          <w:b/>
        </w:rPr>
        <w:t xml:space="preserve">Tulos</w:t>
      </w:r>
    </w:p>
    <w:p>
      <w:r>
        <w:t xml:space="preserve">[Daejeon Citizen FC] sijaitsee missä?</w:t>
      </w:r>
    </w:p>
    <w:p>
      <w:r>
        <w:rPr>
          <w:b/>
        </w:rPr>
        <w:t xml:space="preserve">Tulos</w:t>
      </w:r>
    </w:p>
    <w:p>
      <w:r>
        <w:t xml:space="preserve">Mistä löysimme [Daejeon Citizen FC]</w:t>
      </w:r>
    </w:p>
    <w:p>
      <w:r>
        <w:rPr>
          <w:b/>
        </w:rPr>
        <w:t xml:space="preserve">Tulos</w:t>
      </w:r>
    </w:p>
    <w:p>
      <w:r>
        <w:t xml:space="preserve">Missä [Daejeon Citizen FC] sijaitsee?</w:t>
      </w:r>
    </w:p>
    <w:p>
      <w:r>
        <w:rPr>
          <w:b/>
        </w:rPr>
        <w:t xml:space="preserve">Tulos</w:t>
      </w:r>
    </w:p>
    <w:p>
      <w:r>
        <w:t xml:space="preserve">[Daejeon Citizen FC] sijaitsee missä eteläkorealaisessa kaupungissa?</w:t>
      </w:r>
    </w:p>
    <w:p>
      <w:r>
        <w:rPr>
          <w:b/>
        </w:rPr>
        <w:t xml:space="preserve">Esimerkki 5.493</w:t>
      </w:r>
    </w:p>
    <w:p>
      <w:r>
        <w:t xml:space="preserve">alkuperäinen kysymys: Vastaus: Joule per mooli per kelvinVastaustyyppi: Mikä on moolin lämpökapasiteetin yksikkö [kansainvälisessä yksikköjärjestelmässä]?Vastaus: Joule per mooli per kelvin Lisätietoja: Molarin lämpökapasiteetin yksikkö: Kansainvälinen mittayksikköjärjestelmä on metrijärjestelmän nykyaikainen muoto ja maailman laajimmin käytetty mittajärjestelmä,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Mitä yksikköä [kansainvälinen yksikköjärjestelmä] käyttää molaarisen lämpökapasiteetin mittaamiseen?</w:t>
      </w:r>
    </w:p>
    <w:p>
      <w:r>
        <w:rPr>
          <w:b/>
        </w:rPr>
        <w:t xml:space="preserve">Tulos</w:t>
      </w:r>
    </w:p>
    <w:p>
      <w:r>
        <w:t xml:space="preserve">Millä yksiköllä mitataan moolilämpökapasiteetti [kansainvälisessä yksikköjärjestelmässä]?</w:t>
      </w:r>
    </w:p>
    <w:p>
      <w:r>
        <w:rPr>
          <w:b/>
        </w:rPr>
        <w:t xml:space="preserve">Tulos</w:t>
      </w:r>
    </w:p>
    <w:p>
      <w:r>
        <w:t xml:space="preserve">Minkä yksikön yksikkö [kansainvälisessä yksikköjärjestelmässä] moolilämpökapasiteetti on?</w:t>
      </w:r>
    </w:p>
    <w:p>
      <w:r>
        <w:rPr>
          <w:b/>
        </w:rPr>
        <w:t xml:space="preserve">Tulos</w:t>
      </w:r>
    </w:p>
    <w:p>
      <w:r>
        <w:t xml:space="preserve">Missä yksikössä [kansainvälisessä yksikköjärjestelmässä] on molaarisen lämpökapasiteetin yksikkö?</w:t>
      </w:r>
    </w:p>
    <w:p>
      <w:r>
        <w:rPr>
          <w:b/>
        </w:rPr>
        <w:t xml:space="preserve">Tulos</w:t>
      </w:r>
    </w:p>
    <w:p>
      <w:r>
        <w:t xml:space="preserve">Mikä on [kansainvälisessä yksikköjärjestelmässä] moolilämpökapasiteetin yksikkö?</w:t>
      </w:r>
    </w:p>
    <w:p>
      <w:r>
        <w:rPr>
          <w:b/>
        </w:rPr>
        <w:t xml:space="preserve">Esimerkki 5.494</w:t>
      </w:r>
    </w:p>
    <w:p>
      <w:r>
        <w:t xml:space="preserve">Alkuperäinen kysymys: Minkä sarjakuvatarinan on piirtänyt [Rags Morales]vastaus: luku viisi: Isänpäivä, luku kolme: Sarjamurhaaja, luku seitsemän: Sankarin elämä....vastaustyyppi: Sarjakuvatarina.lisätiedot: Ralph "Rags" Morales on yhdysvaltalainen sarjakuvataiteilija, joka tunnetaan työstään useissa DC Comicsin kirjoissa, kuten Identity Crisis, Countdown to Infinite Crisis, Batman Confidential ja The New 52 reboot silloisesta Teräsmies-keskeisestä Action Comicsista. Morales on yhdessä Brian Augustynin kanssa luonut 1990-luvun Black Condorin.</w:t>
      </w:r>
    </w:p>
    <w:p>
      <w:r>
        <w:rPr>
          <w:b/>
        </w:rPr>
        <w:t xml:space="preserve">Tulos</w:t>
      </w:r>
    </w:p>
    <w:p>
      <w:r>
        <w:t xml:space="preserve">Minkä sarjakuvan kirjoitti [Rags Morales]?</w:t>
      </w:r>
    </w:p>
    <w:p>
      <w:r>
        <w:rPr>
          <w:b/>
        </w:rPr>
        <w:t xml:space="preserve">Tulos</w:t>
      </w:r>
    </w:p>
    <w:p>
      <w:r>
        <w:t xml:space="preserve">Minkä sarjakuvatarinan [Rags Morales] kynäili?</w:t>
      </w:r>
    </w:p>
    <w:p>
      <w:r>
        <w:rPr>
          <w:b/>
        </w:rPr>
        <w:t xml:space="preserve">Tulos</w:t>
      </w:r>
    </w:p>
    <w:p>
      <w:r>
        <w:t xml:space="preserve">[Rags Morales] on vastuussa minkä kirjan lyijykynistä?</w:t>
      </w:r>
    </w:p>
    <w:p>
      <w:r>
        <w:rPr>
          <w:b/>
        </w:rPr>
        <w:t xml:space="preserve">Tulos</w:t>
      </w:r>
    </w:p>
    <w:p>
      <w:r>
        <w:t xml:space="preserve">[Rags Morales] kynäili minkä sarjakuvatarinan?</w:t>
      </w:r>
    </w:p>
    <w:p>
      <w:r>
        <w:rPr>
          <w:b/>
        </w:rPr>
        <w:t xml:space="preserve">Tulos</w:t>
      </w:r>
    </w:p>
    <w:p>
      <w:r>
        <w:t xml:space="preserve">[Rags Morales] on minkä sarjakuvasarjan luoja?</w:t>
      </w:r>
    </w:p>
    <w:p>
      <w:r>
        <w:rPr>
          <w:b/>
        </w:rPr>
        <w:t xml:space="preserve">Tulos</w:t>
      </w:r>
    </w:p>
    <w:p>
      <w:r>
        <w:t xml:space="preserve">Minkä sarjakuvatarinan kynäili [Rags Morales]?</w:t>
      </w:r>
    </w:p>
    <w:p>
      <w:r>
        <w:rPr>
          <w:b/>
        </w:rPr>
        <w:t xml:space="preserve">Esimerkki 5.495</w:t>
      </w:r>
    </w:p>
    <w:p>
      <w:r>
        <w:t xml:space="preserve">alkuperäinen kysymys: Vastaus: Adventures by disney - ranskan lomaVastaustyyppi: Mitä majoitusta [Hotel Napoleon] tarjoaa?Vastaus: Adventures by disney - ranskan lomaVastaustyyppi: Mitä majoitusta [Hotel Napoleon] tarjoaa? Accommodation.auxiliary information: Napol√©on on hotelli, joka sijaitsee Riemukaaren välittömässä läheisyydessä, osoitteessa 40 Avenue Friedland, 8. arrondissementissa Pariisissa.</w:t>
      </w:r>
    </w:p>
    <w:p>
      <w:r>
        <w:rPr>
          <w:b/>
        </w:rPr>
        <w:t xml:space="preserve">Tulos</w:t>
      </w:r>
    </w:p>
    <w:p>
      <w:r>
        <w:t xml:space="preserve">[Hotel Napoleon] tarjoaa mitä majoitusta?</w:t>
      </w:r>
    </w:p>
    <w:p>
      <w:r>
        <w:rPr>
          <w:b/>
        </w:rPr>
        <w:t xml:space="preserve">Tulos</w:t>
      </w:r>
    </w:p>
    <w:p>
      <w:r>
        <w:t xml:space="preserve">[Hotel Napoleon] tarjoaa mitä majoitustiloja?</w:t>
      </w:r>
    </w:p>
    <w:p>
      <w:r>
        <w:rPr>
          <w:b/>
        </w:rPr>
        <w:t xml:space="preserve">Tulos</w:t>
      </w:r>
    </w:p>
    <w:p>
      <w:r>
        <w:t xml:space="preserve">[Hotel Napoleon] tarjoaa mitä majoitustiloja?</w:t>
      </w:r>
    </w:p>
    <w:p>
      <w:r>
        <w:rPr>
          <w:b/>
        </w:rPr>
        <w:t xml:space="preserve">Tulos</w:t>
      </w:r>
    </w:p>
    <w:p>
      <w:r>
        <w:t xml:space="preserve">Mitä majoituspaikkoja [Hotel Napoleon] tarjoaa?</w:t>
      </w:r>
    </w:p>
    <w:p>
      <w:r>
        <w:rPr>
          <w:b/>
        </w:rPr>
        <w:t xml:space="preserve">Tulos</w:t>
      </w:r>
    </w:p>
    <w:p>
      <w:r>
        <w:t xml:space="preserve">Millaista majoitusta [Hotel Napoleon] tarjoaa vierailleen?</w:t>
      </w:r>
    </w:p>
    <w:p>
      <w:r>
        <w:rPr>
          <w:b/>
        </w:rPr>
        <w:t xml:space="preserve">Tulos</w:t>
      </w:r>
    </w:p>
    <w:p>
      <w:r>
        <w:t xml:space="preserve">Mitä majoituspaikkoja [Hotel Napoleon] tarjoaa?</w:t>
      </w:r>
    </w:p>
    <w:p>
      <w:r>
        <w:rPr>
          <w:b/>
        </w:rPr>
        <w:t xml:space="preserve">Esimerkki 5.496</w:t>
      </w:r>
    </w:p>
    <w:p>
      <w:r>
        <w:t xml:space="preserve">alkuperäinen kysymys: Vastaus: Improved multi-dof haptics with spring drive amplifiersVastaustyyppi: Minkä kirjallisen työn aiheena on [Motion Control of Impedance-Type Haptic Devices]?vastaus: Improved multi-dof haptics with spring drive amplifiers: Kirjallinen työ: Stanfordin telerobotiikan laboratorion insinöörit ovat kehittäneet liikkeenohjausjärjestelmän, jolla parannetaan haptisten laitteiden suorituskykyä - joko olemassa olevien laitteiden jälkiasennuksena tai integroituna uusiin malleihin.   Muokkaamalla sähkömoottoreita ohjaavia vahvistimia tämä tekniikka mahdollistaa suuremmat takaisinkytkentävahvistukset suuremmilla taajuuksilla samoilla moottorin ominaisuuksilla ilman lisäantureita tai muita kustannuksia.  Järjestelmää voidaan käyttää robotiikassa tai haptisessa tekniikassa, jotta saadaan aikaan jäykempi rajapinta maailmaan ja välitetään realistisempi kosketuksen tunne.Aiheeseen liittyvä tekniikka Tämän järjestelmän käsitteellinen kehys on kuvattu kirjassa 'ÄúWave Haptics:  Keksijät tutkivat tehonrajoitustekniikoita käyttömoottoreiden suojaamiseksi ja impedanssin vaihtelua haptisen näytön parantamiseksi.</w:t>
      </w:r>
    </w:p>
    <w:p>
      <w:r>
        <w:rPr>
          <w:b/>
        </w:rPr>
        <w:t xml:space="preserve">Tulos</w:t>
      </w:r>
    </w:p>
    <w:p>
      <w:r>
        <w:t xml:space="preserve">[Motion Control of Impedance-Type Haptic Devices] on minkä kirjallisen teoksen aiheena?</w:t>
      </w:r>
    </w:p>
    <w:p>
      <w:r>
        <w:rPr>
          <w:b/>
        </w:rPr>
        <w:t xml:space="preserve">Tulos</w:t>
      </w:r>
    </w:p>
    <w:p>
      <w:r>
        <w:t xml:space="preserve">Aihe [Impedanssityyppisten haptisten laitteiden liikkeenohjaus] on osa mitä kirjallista työtä?</w:t>
      </w:r>
    </w:p>
    <w:p>
      <w:r>
        <w:rPr>
          <w:b/>
        </w:rPr>
        <w:t xml:space="preserve">Tulos</w:t>
      </w:r>
    </w:p>
    <w:p>
      <w:r>
        <w:t xml:space="preserve">[Impedanssityyppisten haptisten laitteiden liikkeenohjaus] on aiheena missä kirjallisessa teoksessa?</w:t>
      </w:r>
    </w:p>
    <w:p>
      <w:r>
        <w:rPr>
          <w:b/>
        </w:rPr>
        <w:t xml:space="preserve">Tulos</w:t>
      </w:r>
    </w:p>
    <w:p>
      <w:r>
        <w:t xml:space="preserve">[Motion Control of Impedance-Type Haptic Devices] on minkä kirjallisen teoksen aiheena?</w:t>
      </w:r>
    </w:p>
    <w:p>
      <w:r>
        <w:rPr>
          <w:b/>
        </w:rPr>
        <w:t xml:space="preserve">Tulos</w:t>
      </w:r>
    </w:p>
    <w:p>
      <w:r>
        <w:t xml:space="preserve">[Motion Control of Impedance-Type Haptic Devices] oli minkä kirjallisen teoksen aiheena?</w:t>
      </w:r>
    </w:p>
    <w:p>
      <w:r>
        <w:rPr>
          <w:b/>
        </w:rPr>
        <w:t xml:space="preserve">Esimerkki 5.497</w:t>
      </w:r>
    </w:p>
    <w:p>
      <w:r>
        <w:t xml:space="preserve">alkuperäinen kysymys: Vastaus: Dixonin piirikunta, Unionin piirikunta, Woodburyn piirikunta....vastaustyyppi: Vastauksen tyyppi: US County.</w:t>
      </w:r>
    </w:p>
    <w:p>
      <w:r>
        <w:rPr>
          <w:b/>
        </w:rPr>
        <w:t xml:space="preserve">Tulos</w:t>
      </w:r>
    </w:p>
    <w:p>
      <w:r>
        <w:t xml:space="preserve">Missä piirikunnissa [Sioux City, IA-NE-SD MSA HUD Section 8 Area] sijaitsee?</w:t>
      </w:r>
    </w:p>
    <w:p>
      <w:r>
        <w:rPr>
          <w:b/>
        </w:rPr>
        <w:t xml:space="preserve">Tulos</w:t>
      </w:r>
    </w:p>
    <w:p>
      <w:r>
        <w:t xml:space="preserve">[Sioux City, IA-NE-SD MSA HUD Section 8 Area] on minkä yhdysvaltalaisen piirikunnan HUD Section 8 -alue?</w:t>
      </w:r>
    </w:p>
    <w:p>
      <w:r>
        <w:rPr>
          <w:b/>
        </w:rPr>
        <w:t xml:space="preserve">Tulos</w:t>
      </w:r>
    </w:p>
    <w:p>
      <w:r>
        <w:t xml:space="preserve">HUD Section 8 -alue [Sioux City, IA-NE-SD MSA HUD Section 8 Area] sijaitsee missä Yhdysvaltain piirikunnassa?</w:t>
      </w:r>
    </w:p>
    <w:p>
      <w:r>
        <w:rPr>
          <w:b/>
        </w:rPr>
        <w:t xml:space="preserve">Tulos</w:t>
      </w:r>
    </w:p>
    <w:p>
      <w:r>
        <w:t xml:space="preserve">HUD Section 8 Area of [Sioux City, IA-NE-SD MSA HUD Section 8 Area] on osa mitä Yhdysvaltain piirikuntaa?</w:t>
      </w:r>
    </w:p>
    <w:p>
      <w:r>
        <w:rPr>
          <w:b/>
        </w:rPr>
        <w:t xml:space="preserve">Tulos</w:t>
      </w:r>
    </w:p>
    <w:p>
      <w:r>
        <w:t xml:space="preserve">[Sioux City, IA-NE-SD MSA HUD Section 8 Area] sijaitsee missä Yhdysvaltain piirikunnassa?</w:t>
      </w:r>
    </w:p>
    <w:p>
      <w:r>
        <w:rPr>
          <w:b/>
        </w:rPr>
        <w:t xml:space="preserve">Esimerkki 5.498</w:t>
      </w:r>
    </w:p>
    <w:p>
      <w:r>
        <w:t xml:space="preserve">alkuperäinen kysymys: Vastaus: Baronial coronetvastaustyyppi: Mikä on [Jakobstadin vaakuna]n heraldinen kruunu: Lisätietoja: Heraldinen kruunu: Suomen Jakobstadin kaupungin vaakuna on nykyisessä muodossaan Gustaf von Numersin piirtämä, ja siinä on punakruunuinen, miekkaa pitelevä sininen leijona, jolla on halkaistu häntä. Leijona seisoo punaisessa tornissa sinisessä vedessä. Tausta on kullanvärinen. Kilpi on kruunattu vapaaherran kruununkruunulla. Jakobstadin vaakunan ruotsinkielistä nimeä on käytetty myös ketsin takilalla varustetusta aluksesta galeas replica nimeltä Jacobstads Wapen.</w:t>
      </w:r>
    </w:p>
    <w:p>
      <w:r>
        <w:rPr>
          <w:b/>
        </w:rPr>
        <w:t xml:space="preserve">Tulos</w:t>
      </w:r>
    </w:p>
    <w:p>
      <w:r>
        <w:t xml:space="preserve">Mitä tarkoittaa [Jakobstadin vaakunan] heraldinen kruunu?</w:t>
      </w:r>
    </w:p>
    <w:p>
      <w:r>
        <w:rPr>
          <w:b/>
        </w:rPr>
        <w:t xml:space="preserve">Tulos</w:t>
      </w:r>
    </w:p>
    <w:p>
      <w:r>
        <w:t xml:space="preserve">[Jakobstadin vaakuna] sisältää minkä heraldisen kruunun?</w:t>
      </w:r>
    </w:p>
    <w:p>
      <w:r>
        <w:rPr>
          <w:b/>
        </w:rPr>
        <w:t xml:space="preserve">Tulos</w:t>
      </w:r>
    </w:p>
    <w:p>
      <w:r>
        <w:t xml:space="preserve">[Jakobstadin vaakuna] on minkä valtion heraldinen kruunu?</w:t>
      </w:r>
    </w:p>
    <w:p>
      <w:r>
        <w:rPr>
          <w:b/>
        </w:rPr>
        <w:t xml:space="preserve">Tulos</w:t>
      </w:r>
    </w:p>
    <w:p>
      <w:r>
        <w:t xml:space="preserve">[Jakobstadin vaakunassa] on mikä heraldinen kruunu?</w:t>
      </w:r>
    </w:p>
    <w:p>
      <w:r>
        <w:rPr>
          <w:b/>
        </w:rPr>
        <w:t xml:space="preserve">Tulos</w:t>
      </w:r>
    </w:p>
    <w:p>
      <w:r>
        <w:t xml:space="preserve">[Jakobstadin vaakunassa] on mikä on sen heraldinen kruunu?</w:t>
      </w:r>
    </w:p>
    <w:p>
      <w:r>
        <w:rPr>
          <w:b/>
        </w:rPr>
        <w:t xml:space="preserve">Esimerkki 5.499</w:t>
      </w:r>
    </w:p>
    <w:p>
      <w:r>
        <w:t xml:space="preserve">alkuperäinen kysymys: Vastaus: Doug BrownVastaustyyppi: Kuka haastattelija haastatteli [Stephen Jay Gouldia, From Brachiopods to Baseball]?Vastaus: Doug BrownVastaustyyppi: Haastattelijan tyyppi: Haastattelija: Stephen Jay Gould, From Brachiopods to Baseball on Doug Brownin tekemä Stephen Jay Gouldin haastattelu.</w:t>
      </w:r>
    </w:p>
    <w:p>
      <w:r>
        <w:rPr>
          <w:b/>
        </w:rPr>
        <w:t xml:space="preserve">Tulos</w:t>
      </w:r>
    </w:p>
    <w:p>
      <w:r>
        <w:t xml:space="preserve">Mikä haastattelija haastatteli [Stephen Jay Gouldia, From Brachiopods to Baseball]?</w:t>
      </w:r>
    </w:p>
    <w:p>
      <w:r>
        <w:rPr>
          <w:b/>
        </w:rPr>
        <w:t xml:space="preserve">Tulos</w:t>
      </w:r>
    </w:p>
    <w:p>
      <w:r>
        <w:t xml:space="preserve">Kuka teki haastattelun [Stephen Jay Gould, From Brachiopods to Baseball]?</w:t>
      </w:r>
    </w:p>
    <w:p>
      <w:r>
        <w:rPr>
          <w:b/>
        </w:rPr>
        <w:t xml:space="preserve">Tulos</w:t>
      </w:r>
    </w:p>
    <w:p>
      <w:r>
        <w:t xml:space="preserve">Minkä haastattelijan toimesta [Stephen Jay Gould, From Brachiopods to Baseball] haastattelu tehtiin?</w:t>
      </w:r>
    </w:p>
    <w:p>
      <w:r>
        <w:rPr>
          <w:b/>
        </w:rPr>
        <w:t xml:space="preserve">Tulos</w:t>
      </w:r>
    </w:p>
    <w:p>
      <w:r>
        <w:t xml:space="preserve">Kuka on haastatellut [Stephen Jay Gouldia, From Brachiopods to Baseball]?</w:t>
      </w:r>
    </w:p>
    <w:p>
      <w:r>
        <w:rPr>
          <w:b/>
        </w:rPr>
        <w:t xml:space="preserve">Tulos</w:t>
      </w:r>
    </w:p>
    <w:p>
      <w:r>
        <w:t xml:space="preserve">[Stephen Jay Gould, From Brachiopods to Baseball] KUKA HAASTATTELI MIKÄ HAASTATTELIJA?</w:t>
      </w:r>
    </w:p>
    <w:p>
      <w:r>
        <w:rPr>
          <w:b/>
        </w:rPr>
        <w:t xml:space="preserve">Tulos</w:t>
      </w:r>
    </w:p>
    <w:p>
      <w:r>
        <w:t xml:space="preserve">[Stephen Jay Gould, From Brachiopods to Baseball] oli haastattelu, jonka teki kuka?</w:t>
      </w:r>
    </w:p>
    <w:p>
      <w:r>
        <w:rPr>
          <w:b/>
        </w:rPr>
        <w:t xml:space="preserve">Esimerkki 5.500</w:t>
      </w:r>
    </w:p>
    <w:p>
      <w:r>
        <w:t xml:space="preserve">alkuperäinen kysymys: Vastaus: 18. syyskuuta 2014 Clio Awards -ilmoitusvastaustyyppi: Mikä on [Clio Award for Innovative Media] palkintojulkaisu?Vastaus: Clio Award for Innovative Media -ilmoitus: Lisätietoja: Clio Clio Award -kilpailun palkintojulkaisu: Clio Clio Award -kilpailuilmoitus: Clio Award for Innovative Media on Clio Awardsissa jaettava palkintoluokka.</w:t>
      </w:r>
    </w:p>
    <w:p>
      <w:r>
        <w:rPr>
          <w:b/>
        </w:rPr>
        <w:t xml:space="preserve">Tulos</w:t>
      </w:r>
    </w:p>
    <w:p>
      <w:r>
        <w:t xml:space="preserve">[Clio Award for Innovative Media] oli mitä palkintoa koskeva ilmoitus?</w:t>
      </w:r>
    </w:p>
    <w:p>
      <w:r>
        <w:rPr>
          <w:b/>
        </w:rPr>
        <w:t xml:space="preserve">Tulos</w:t>
      </w:r>
    </w:p>
    <w:p>
      <w:r>
        <w:t xml:space="preserve">[Clio Award for Innovative Media] julkistetaan millä palkinnolla?</w:t>
      </w:r>
    </w:p>
    <w:p>
      <w:r>
        <w:rPr>
          <w:b/>
        </w:rPr>
        <w:t xml:space="preserve">Tulos</w:t>
      </w:r>
    </w:p>
    <w:p>
      <w:r>
        <w:t xml:space="preserve">Milloin [Clio Award for Innovative Media] -palkinto julkistettiin?</w:t>
      </w:r>
    </w:p>
    <w:p>
      <w:r>
        <w:rPr>
          <w:b/>
        </w:rPr>
        <w:t xml:space="preserve">Tulos</w:t>
      </w:r>
    </w:p>
    <w:p>
      <w:r>
        <w:t xml:space="preserve">Mikä on [Clio Award for Innovative Media] -palkinnon julkistaminen?</w:t>
      </w:r>
    </w:p>
    <w:p>
      <w:r>
        <w:rPr>
          <w:b/>
        </w:rPr>
        <w:t xml:space="preserve">Tulos</w:t>
      </w:r>
    </w:p>
    <w:p>
      <w:r>
        <w:t xml:space="preserve">Milloin Clio-palkinnoissa julkistettiin [Clio Award for Innovative Media]?</w:t>
      </w:r>
    </w:p>
    <w:p>
      <w:r>
        <w:rPr>
          <w:b/>
        </w:rPr>
        <w:t xml:space="preserve">Esimerkki 5.501</w:t>
      </w:r>
    </w:p>
    <w:p>
      <w:r>
        <w:t xml:space="preserve">alkuperäinen kysymys: Vastaus: Pauley PavilionVastaustyyppi: Mikä urheilulaitos on [UCLA Bruinsin miesten koripallon] kotiottelupaikka? vastaus: Pauley PavilionVastaustyyppi: Mikä on UCLA Bruinsin miesten koripallon kotiottelupaikka? Sports Facility.auxiliary information: UCLA Bruinsin miesten koripallo-ohjelma, joka perustettiin vuonna 1920, omistaa ennätykselliset 11 NCAA:n I divisioonan mestaruutta. John Woodenin valmentamat UCLA-joukkueet voittivat 10 kansallista mestaruutta 12 kauden aikana vuosina 1964-1975, joista seitsemän peräkkäin vuosina 1967-1973. UCLA oli voittamaton ennätykselliset neljä kertaa, vuosina 1964, 1967, 1972 ja 1973. Valmentaja Jim Harrick johti joukkueen toiseen NCAA-mestaruuteen vuonna 1995. Entinen valmentaja Ben Howland johti UCLA:n kolmeen peräkkäiseen Final Four -esiintymiseen vuosina 2006'Äì2008. 30. maaliskuuta 2013 Steve Alford nimitettiin koulun 13. miesten koripallovalmentajaksi.</w:t>
      </w:r>
    </w:p>
    <w:p>
      <w:r>
        <w:rPr>
          <w:b/>
        </w:rPr>
        <w:t xml:space="preserve">Tulos</w:t>
      </w:r>
    </w:p>
    <w:p>
      <w:r>
        <w:t xml:space="preserve">Mikä urheilulaitos on [UCLA Bruinsin miesten koripallon] kotikenttä?</w:t>
      </w:r>
    </w:p>
    <w:p>
      <w:r>
        <w:rPr>
          <w:b/>
        </w:rPr>
        <w:t xml:space="preserve">Tulos</w:t>
      </w:r>
    </w:p>
    <w:p>
      <w:r>
        <w:t xml:space="preserve">Missä [UCLA Bruinsin miesten koripallojoukkue] pelaa kotiottelunsa?</w:t>
      </w:r>
    </w:p>
    <w:p>
      <w:r>
        <w:rPr>
          <w:b/>
        </w:rPr>
        <w:t xml:space="preserve">Tulos</w:t>
      </w:r>
    </w:p>
    <w:p>
      <w:r>
        <w:t xml:space="preserve">Missä [UCLA Bruinsin miesten koripallojoukkue] pelaa kotona?</w:t>
      </w:r>
    </w:p>
    <w:p>
      <w:r>
        <w:rPr>
          <w:b/>
        </w:rPr>
        <w:t xml:space="preserve">Tulos</w:t>
      </w:r>
    </w:p>
    <w:p>
      <w:r>
        <w:t xml:space="preserve">Mikä on [UCLA Bruinsin miesten koripallojoukkueen] kotiareena?</w:t>
      </w:r>
    </w:p>
    <w:p>
      <w:r>
        <w:rPr>
          <w:b/>
        </w:rPr>
        <w:t xml:space="preserve">Tulos</w:t>
      </w:r>
    </w:p>
    <w:p>
      <w:r>
        <w:t xml:space="preserve">Mikä on [UCLA Bruinsin miesten koripallojoukkueen] kotiareena?</w:t>
      </w:r>
    </w:p>
    <w:p>
      <w:r>
        <w:rPr>
          <w:b/>
        </w:rPr>
        <w:t xml:space="preserve">Esimerkki 5.502</w:t>
      </w:r>
    </w:p>
    <w:p>
      <w:r>
        <w:t xml:space="preserve">alkuperäinen kysymys: Vastaus: Lohikäärmeiden lahjaVastaustyyppi: Mikä kirjallinen teos on edellinen sarjassa [Pernin taivas]vastaus: Lohikäärmeiden lahja: Kirjallinen teos: Pernin taivas on yhdysvaltalais-irlantilaisen kirjailijan Anne McCaffreyn tieteisromaani. Se oli kuudestoista kirja, joka julkaistiin Annen tai hänen poikansa Todd McCaffreyn kirjoittamassa Dragonriders of Pern -sarjassa. Pernin taivas julkaistiin ensimmäisen kerran vuonna 2001. Se oli ensimmäinen Pern-kirja, jonka kansikuvissa käytettiin samaa maalausta sekä Yhdistyneessä kuningaskunnassa että Yhdysvalloissa. Tämä romaani seuraa pian Pernin delfiinejä, ja toisin kuin useat aiemmat Pern-romaanit, sen tapahtumat sijoittuvat hyvin lyhyeen ajanjaksoon saman vuoden aikana. Tarkkuuden varmistamiseksi Anne konsultoi useita tähtitieteilijöitä, jotka suunnittelivat ja mallinsivat komeetan törmäyksen ja sen seuraukset. Tähän ryhmään kuuluivat muun muassa kirjailija Bill Napier ja pieni YouTube-julkkis Scott Manley.</w:t>
      </w:r>
    </w:p>
    <w:p>
      <w:r>
        <w:rPr>
          <w:b/>
        </w:rPr>
        <w:t xml:space="preserve">Tulos</w:t>
      </w:r>
    </w:p>
    <w:p>
      <w:r>
        <w:t xml:space="preserve">Mikä oli sarjassa [Pernin taivas] sitä välittömästi edeltävä kirja?</w:t>
      </w:r>
    </w:p>
    <w:p>
      <w:r>
        <w:rPr>
          <w:b/>
        </w:rPr>
        <w:t xml:space="preserve">Tulos</w:t>
      </w:r>
    </w:p>
    <w:p>
      <w:r>
        <w:t xml:space="preserve">Mikä oli sarjaa [Pernin taivas] edeltävä kirjallinen teos?</w:t>
      </w:r>
    </w:p>
    <w:p>
      <w:r>
        <w:rPr>
          <w:b/>
        </w:rPr>
        <w:t xml:space="preserve">Tulos</w:t>
      </w:r>
    </w:p>
    <w:p>
      <w:r>
        <w:t xml:space="preserve">Mikä teos edeltää sarjaa [The Skies of Pern]?</w:t>
      </w:r>
    </w:p>
    <w:p>
      <w:r>
        <w:rPr>
          <w:b/>
        </w:rPr>
        <w:t xml:space="preserve">Tulos</w:t>
      </w:r>
    </w:p>
    <w:p>
      <w:r>
        <w:t xml:space="preserve">ENNEN SARJAA [The Skies of Pern] MITÄ KIRJALLISTA TYÖTÄ OLI TEHTY?</w:t>
      </w:r>
    </w:p>
    <w:p>
      <w:r>
        <w:rPr>
          <w:b/>
        </w:rPr>
        <w:t xml:space="preserve">Tulos</w:t>
      </w:r>
    </w:p>
    <w:p>
      <w:r>
        <w:t xml:space="preserve">Mikä romaani edeltää sarjaa [The Skies of Pern]?</w:t>
      </w:r>
    </w:p>
    <w:p>
      <w:r>
        <w:rPr>
          <w:b/>
        </w:rPr>
        <w:t xml:space="preserve">Esimerkki 5.503</w:t>
      </w:r>
    </w:p>
    <w:p>
      <w:r>
        <w:t xml:space="preserve">alkuperäinen kysymys: Vastaus: Pseudomonas aeruginosa PAO1vastaustyyppi: Minkä kromosomin genomi on [Pseudomonas aeruginosa PAO1 genomi]?Vastaus: Pseudomonas aeruginosa PAO1vastaustyyppi: Pseudomonas aeruginosa PAO1: Kromosomi.</w:t>
      </w:r>
    </w:p>
    <w:p>
      <w:r>
        <w:rPr>
          <w:b/>
        </w:rPr>
        <w:t xml:space="preserve">Tulos</w:t>
      </w:r>
    </w:p>
    <w:p>
      <w:r>
        <w:t xml:space="preserve">Genomi [Pseudomonas aeruginosa PAO1 genomi] sijaitsee missä kromosomissa?</w:t>
      </w:r>
    </w:p>
    <w:p>
      <w:r>
        <w:rPr>
          <w:b/>
        </w:rPr>
        <w:t xml:space="preserve">Tulos</w:t>
      </w:r>
    </w:p>
    <w:p>
      <w:r>
        <w:t xml:space="preserve">[Pseudomonas aeruginosa PAO1:n genomi] sijaitsee missä kromosomissa?</w:t>
      </w:r>
    </w:p>
    <w:p>
      <w:r>
        <w:rPr>
          <w:b/>
        </w:rPr>
        <w:t xml:space="preserve">Tulos</w:t>
      </w:r>
    </w:p>
    <w:p>
      <w:r>
        <w:t xml:space="preserve">[Pseudomonas aeruginosa PAO1 genomi] on genomi, joka koostuu mistä kromosomista?</w:t>
      </w:r>
    </w:p>
    <w:p>
      <w:r>
        <w:rPr>
          <w:b/>
        </w:rPr>
        <w:t xml:space="preserve">Tulos</w:t>
      </w:r>
    </w:p>
    <w:p>
      <w:r>
        <w:t xml:space="preserve">[Pseudomonas aeruginosa PAO1 genomi] genomissa on mitä kromosomeja?</w:t>
      </w:r>
    </w:p>
    <w:p>
      <w:r>
        <w:rPr>
          <w:b/>
        </w:rPr>
        <w:t xml:space="preserve">Tulos</w:t>
      </w:r>
    </w:p>
    <w:p>
      <w:r>
        <w:t xml:space="preserve">Mikä bakteerikromosomi sisältää [Pseudomonas aeruginosa PAO1 genomin]?</w:t>
      </w:r>
    </w:p>
    <w:p>
      <w:r>
        <w:rPr>
          <w:b/>
        </w:rPr>
        <w:t xml:space="preserve">Esimerkki 5.504</w:t>
      </w:r>
    </w:p>
    <w:p>
      <w:r>
        <w:t xml:space="preserve">alkuperäinen kysymys: Vastaus: VancouverVastaustyyppi: [Näkemykseni Vancouverista] on katsaus mihin teokseen?vastaus: VancouverVastaustyyppi: Vancouver: Reviewed Work.auxiliary information: En oikeastaan käy vancouverissa kovin usein. Olen kuullut, että se on kuitenkin mukava paikka</w:t>
      </w:r>
    </w:p>
    <w:p>
      <w:r>
        <w:rPr>
          <w:b/>
        </w:rPr>
        <w:t xml:space="preserve">Tulos</w:t>
      </w:r>
    </w:p>
    <w:p>
      <w:r>
        <w:t xml:space="preserve">[Näkemykseni Vancouverista] on minkä teoksen arvostelun otsikko?</w:t>
      </w:r>
    </w:p>
    <w:p>
      <w:r>
        <w:rPr>
          <w:b/>
        </w:rPr>
        <w:t xml:space="preserve">Tulos</w:t>
      </w:r>
    </w:p>
    <w:p>
      <w:r>
        <w:t xml:space="preserve">Missä teoksessa on arvostelu, jonka otsikko on [näkemykseni Vancouverista]?</w:t>
      </w:r>
    </w:p>
    <w:p>
      <w:r>
        <w:rPr>
          <w:b/>
        </w:rPr>
        <w:t xml:space="preserve">Tulos</w:t>
      </w:r>
    </w:p>
    <w:p>
      <w:r>
        <w:t xml:space="preserve">Mikä on [näkemykseni Vancouverista] arvostelu mistä?</w:t>
      </w:r>
    </w:p>
    <w:p>
      <w:r>
        <w:rPr>
          <w:b/>
        </w:rPr>
        <w:t xml:space="preserve">Tulos</w:t>
      </w:r>
    </w:p>
    <w:p>
      <w:r>
        <w:t xml:space="preserve">Minkä teoksen arvostelu on [Näkemykseni Vancouverista]?</w:t>
      </w:r>
    </w:p>
    <w:p>
      <w:r>
        <w:rPr>
          <w:b/>
        </w:rPr>
        <w:t xml:space="preserve">Tulos</w:t>
      </w:r>
    </w:p>
    <w:p>
      <w:r>
        <w:t xml:space="preserve">[näkemykseni vancouverista] arvostelut mitä työtä?</w:t>
      </w:r>
    </w:p>
    <w:p>
      <w:r>
        <w:rPr>
          <w:b/>
        </w:rPr>
        <w:t xml:space="preserve">Esimerkki 5.505</w:t>
      </w:r>
    </w:p>
    <w:p>
      <w:r>
        <w:t xml:space="preserve">alkuperäinen kysymys: Vastaus: Secure DigitalVastaustyyppi: Mikä kameran tallennustyyppi on yhteensopiva kameran [Kodak CX6200] kanssa?Vastaus: Secure DigitalVastaustyyppi: Vastaus: Kameran tallennustyyppi.</w:t>
      </w:r>
    </w:p>
    <w:p>
      <w:r>
        <w:rPr>
          <w:b/>
        </w:rPr>
        <w:t xml:space="preserve">Tulos</w:t>
      </w:r>
    </w:p>
    <w:p>
      <w:r>
        <w:t xml:space="preserve">Kodak CX6200] on yhteensopiva minkä tallennusvälineen kanssa?</w:t>
      </w:r>
    </w:p>
    <w:p>
      <w:r>
        <w:rPr>
          <w:b/>
        </w:rPr>
        <w:t xml:space="preserve">Tulos</w:t>
      </w:r>
    </w:p>
    <w:p>
      <w:r>
        <w:t xml:space="preserve">[Kodak CX6200] on yhteensopiva minkä kameran tallennustyypin kanssa?</w:t>
      </w:r>
    </w:p>
    <w:p>
      <w:r>
        <w:rPr>
          <w:b/>
        </w:rPr>
        <w:t xml:space="preserve">Tulos</w:t>
      </w:r>
    </w:p>
    <w:p>
      <w:r>
        <w:t xml:space="preserve">[Kodak CX6200] on yhteensopiva minkä tyyppisen kameran tallennustilan kanssa?</w:t>
      </w:r>
    </w:p>
    <w:p>
      <w:r>
        <w:rPr>
          <w:b/>
        </w:rPr>
        <w:t xml:space="preserve">Tulos</w:t>
      </w:r>
    </w:p>
    <w:p>
      <w:r>
        <w:t xml:space="preserve">[Kodak CX6200] on yhteensopiva minkä kameran tallennustilan kanssa?</w:t>
      </w:r>
    </w:p>
    <w:p>
      <w:r>
        <w:rPr>
          <w:b/>
        </w:rPr>
        <w:t xml:space="preserve">Tulos</w:t>
      </w:r>
    </w:p>
    <w:p>
      <w:r>
        <w:t xml:space="preserve">Kodak CX6200 -kamera on yhteensopiva minkä kameran tallennustyypin kanssa?</w:t>
      </w:r>
    </w:p>
    <w:p>
      <w:r>
        <w:rPr>
          <w:b/>
        </w:rPr>
        <w:t xml:space="preserve">Esimerkki 5.506</w:t>
      </w:r>
    </w:p>
    <w:p>
      <w:r>
        <w:t xml:space="preserve">alkuperäinen kysymys: Vastaus: Kliininen lääketiedeVastaustyyppi: Millä tieteenalalla on osa-alue [anestesiologia]?Vastaus: Kliininen lääketiedeVastaustyyppi: Anestesiologia: Anestesiologian tyyppi: Opintoala.</w:t>
      </w:r>
    </w:p>
    <w:p>
      <w:r>
        <w:rPr>
          <w:b/>
        </w:rPr>
        <w:t xml:space="preserve">Tulos</w:t>
      </w:r>
    </w:p>
    <w:p>
      <w:r>
        <w:t xml:space="preserve">Anestesiologian osa-alue [anestesiologia] on osa mitä tieteenalaa?</w:t>
      </w:r>
    </w:p>
    <w:p>
      <w:r>
        <w:rPr>
          <w:b/>
        </w:rPr>
        <w:t xml:space="preserve">Tulos</w:t>
      </w:r>
    </w:p>
    <w:p>
      <w:r>
        <w:t xml:space="preserve">[Anestesiologia] on osa-alue millä tieteenalalla?</w:t>
      </w:r>
    </w:p>
    <w:p>
      <w:r>
        <w:rPr>
          <w:b/>
        </w:rPr>
        <w:t xml:space="preserve">Tulos</w:t>
      </w:r>
    </w:p>
    <w:p>
      <w:r>
        <w:t xml:space="preserve">[Anestesiologia] on minkä tieteenalan osa-alue?</w:t>
      </w:r>
    </w:p>
    <w:p>
      <w:r>
        <w:rPr>
          <w:b/>
        </w:rPr>
        <w:t xml:space="preserve">Tulos</w:t>
      </w:r>
    </w:p>
    <w:p>
      <w:r>
        <w:t xml:space="preserve">[Anestesiologia] on minkä tieteenalan osa-alue?</w:t>
      </w:r>
    </w:p>
    <w:p>
      <w:r>
        <w:rPr>
          <w:b/>
        </w:rPr>
        <w:t xml:space="preserve">Tulos</w:t>
      </w:r>
    </w:p>
    <w:p>
      <w:r>
        <w:t xml:space="preserve">Mitä tiedonhaaraa [anestesiologia] voidaan tutkia?</w:t>
      </w:r>
    </w:p>
    <w:p>
      <w:r>
        <w:rPr>
          <w:b/>
        </w:rPr>
        <w:t xml:space="preserve">Tulos</w:t>
      </w:r>
    </w:p>
    <w:p>
      <w:r>
        <w:t xml:space="preserve">[Anestesiologia] on minkä alan osa-alue?</w:t>
      </w:r>
    </w:p>
    <w:p>
      <w:r>
        <w:rPr>
          <w:b/>
        </w:rPr>
        <w:t xml:space="preserve">Esimerkki 5.507</w:t>
      </w:r>
    </w:p>
    <w:p>
      <w:r>
        <w:t xml:space="preserve">alkuperäinen kysymys: Vastaus: Luandan rautatieVastaustyyppi: Millä rautateillä on päätepysäkit [Malanje]?Vastaus: Luandan rautatieVastaustyyppi: Malanjen rautatieasema: Rautatie: Malanje on Angolassa sijaitsevan Malanjen maakunnan pääkaupunki, jossa asuu noin 222 000 ihmistä. Se sijaitsee 380 kilometriä Angolan pääkaupungista Luandasta itään. Sen lähellä sijaitsevat upeat Calandula-vesiputoukset, Pungo Andongon kalliomuodostelmat ja Capandan pato. Ilmasto on pääosin kostea, keskilämpötila 20-24¬∞C ja sademäärä 900-130 mm sadekaudella.</w:t>
      </w:r>
    </w:p>
    <w:p>
      <w:r>
        <w:rPr>
          <w:b/>
        </w:rPr>
        <w:t xml:space="preserve">Tulos</w:t>
      </w:r>
    </w:p>
    <w:p>
      <w:r>
        <w:t xml:space="preserve">[Malanje] on minkä rautatien pääteasema?</w:t>
      </w:r>
    </w:p>
    <w:p>
      <w:r>
        <w:rPr>
          <w:b/>
        </w:rPr>
        <w:t xml:space="preserve">Tulos</w:t>
      </w:r>
    </w:p>
    <w:p>
      <w:r>
        <w:t xml:space="preserve">[Malanje] on minkä rautatien pääteasema?</w:t>
      </w:r>
    </w:p>
    <w:p>
      <w:r>
        <w:rPr>
          <w:b/>
        </w:rPr>
        <w:t xml:space="preserve">Tulos</w:t>
      </w:r>
    </w:p>
    <w:p>
      <w:r>
        <w:t xml:space="preserve">Mihin rautatiehen [Malanjen] päätepysäkit kuuluvat?</w:t>
      </w:r>
    </w:p>
    <w:p>
      <w:r>
        <w:rPr>
          <w:b/>
        </w:rPr>
        <w:t xml:space="preserve">Tulos</w:t>
      </w:r>
    </w:p>
    <w:p>
      <w:r>
        <w:t xml:space="preserve">Millä rautatieasemalla on [Malanjen] päätepysäkki?</w:t>
      </w:r>
    </w:p>
    <w:p>
      <w:r>
        <w:rPr>
          <w:b/>
        </w:rPr>
        <w:t xml:space="preserve">Tulos</w:t>
      </w:r>
    </w:p>
    <w:p>
      <w:r>
        <w:t xml:space="preserve">[Malanje] on minkä rautatien pääteasema?</w:t>
      </w:r>
    </w:p>
    <w:p>
      <w:r>
        <w:rPr>
          <w:b/>
        </w:rPr>
        <w:t xml:space="preserve">Esimerkki 5.508</w:t>
      </w:r>
    </w:p>
    <w:p>
      <w:r>
        <w:t xml:space="preserve">alkuperäinen kysymys: Vastaus: Latvian alueyhdistysVastaustyyppi: Mikä poliittinen puolue toimii [Latviassa]?Vastaus: Latvian alueyhdistys: Poliittinen puolue.lisätiedot: Latvia, virallisesti Latvian tasavalta, on maa Baltian alueella Pohjois-Euroopassa, yksi kolmesta Baltian valtiosta. Se rajoittuu Viroon, Liettuaan, Venäjään ja Valko-Venäjään, ja sillä on meriraja lännessä Ruotsin kanssa. Latviassa on 2 070 371 asukasta ja sen pinta-ala on 64 589 km¬≤. Maassa on lauhkea vuodenaikaisilmasto. Latvia on vuonna 1918 perustettu demokraattinen parlamentaarinen tasavalta. Pääkaupunki on Riika, Euroopan kulttuuripääkaupunki 2014. Latvian kieli on virallinen kieli. Latvia on yhtenäisvaltio, joka on jaettu 118 hallintoalueeseen, joista 109 on kuntia ja 9 kaupunkeja. Latvialaiset ja livet ovat Latvian alkuperäiskansa. Latvia on indoeurooppalainen kieli; se ja liettuan kieli ovat ainoat säilyneet balttilaiset kielet. Huolimatta 1200-luvulta 1900-luvulle kestäneestä ulkovallasta latvialainen kansa säilytti identiteettinsä sukupolvien ajan kielen ja musiikkiperinteen kautta. Latvialla ja Virolla on pitkä yhteinen historia. Neuvostoliiton miehityksen seurauksena molemmissa maissa asuu suuri määrä etnisiä venäläisiä, joista osa ei ole kansalaisia.</w:t>
      </w:r>
    </w:p>
    <w:p>
      <w:r>
        <w:rPr>
          <w:b/>
        </w:rPr>
        <w:t xml:space="preserve">Tulos</w:t>
      </w:r>
    </w:p>
    <w:p>
      <w:r>
        <w:t xml:space="preserve">Mikä poliittinen puolue toimii [Latviassa]?</w:t>
      </w:r>
    </w:p>
    <w:p>
      <w:r>
        <w:rPr>
          <w:b/>
        </w:rPr>
        <w:t xml:space="preserve">Tulos</w:t>
      </w:r>
    </w:p>
    <w:p>
      <w:r>
        <w:t xml:space="preserve">Mikä poliittinen puolue toimii [Latviassa]?</w:t>
      </w:r>
    </w:p>
    <w:p>
      <w:r>
        <w:rPr>
          <w:b/>
        </w:rPr>
        <w:t xml:space="preserve">Tulos</w:t>
      </w:r>
    </w:p>
    <w:p>
      <w:r>
        <w:t xml:space="preserve">Minkä poliittisen puolueen muodostaa [Latvia]?</w:t>
      </w:r>
    </w:p>
    <w:p>
      <w:r>
        <w:rPr>
          <w:b/>
        </w:rPr>
        <w:t xml:space="preserve">Tulos</w:t>
      </w:r>
    </w:p>
    <w:p>
      <w:r>
        <w:t xml:space="preserve">Mikä on [Latviassa] toimivan poliittisen puolueen nimi?</w:t>
      </w:r>
    </w:p>
    <w:p>
      <w:r>
        <w:rPr>
          <w:b/>
        </w:rPr>
        <w:t xml:space="preserve">Tulos</w:t>
      </w:r>
    </w:p>
    <w:p>
      <w:r>
        <w:t xml:space="preserve">Mikä poliittinen puolue toimii [Latviassa]?</w:t>
      </w:r>
    </w:p>
    <w:p>
      <w:r>
        <w:rPr>
          <w:b/>
        </w:rPr>
        <w:t xml:space="preserve">Tulos</w:t>
      </w:r>
    </w:p>
    <w:p>
      <w:r>
        <w:t xml:space="preserve">Mikä on [Latvian] poliittinen puolue?</w:t>
      </w:r>
    </w:p>
    <w:p>
      <w:r>
        <w:rPr>
          <w:b/>
        </w:rPr>
        <w:t xml:space="preserve">Esimerkki 5.509</w:t>
      </w:r>
    </w:p>
    <w:p>
      <w:r>
        <w:t xml:space="preserve">alkuperäinen kysymys: Vastaus: High School Confidential - kausi 1, High School Confidential - kausi 2Vastaustyyppi: High School Confidential - kausi 1, High School Confidential - kausi 2: TV Season: High School Confidential on Sharon Liesen luoma kahdeksanosainen dokumentaarinen televisiosarja, jossa seurataan kahtatoista Blue Valley Northwest High -lukiolaista teiniä. Sarja esitetään WE: Women's Entertainment -ohjelmassa. Alkuperäinen jakso alkoi 10. maaliskuuta 2008 ja päättyi 28. huhtikuuta 2008.</w:t>
      </w:r>
    </w:p>
    <w:p>
      <w:r>
        <w:rPr>
          <w:b/>
        </w:rPr>
        <w:t xml:space="preserve">Tulos</w:t>
      </w:r>
    </w:p>
    <w:p>
      <w:r>
        <w:t xml:space="preserve">[High School Confidential] on mikä tv-kausi?</w:t>
      </w:r>
    </w:p>
    <w:p>
      <w:r>
        <w:rPr>
          <w:b/>
        </w:rPr>
        <w:t xml:space="preserve">Tulos</w:t>
      </w:r>
    </w:p>
    <w:p>
      <w:r>
        <w:t xml:space="preserve">Mikä TV-kausi on [High School Confidential]?</w:t>
      </w:r>
    </w:p>
    <w:p>
      <w:r>
        <w:rPr>
          <w:b/>
        </w:rPr>
        <w:t xml:space="preserve">Tulos</w:t>
      </w:r>
    </w:p>
    <w:p>
      <w:r>
        <w:t xml:space="preserve">[High School Confidential] on millä tv-kaudella?</w:t>
      </w:r>
    </w:p>
    <w:p>
      <w:r>
        <w:rPr>
          <w:b/>
        </w:rPr>
        <w:t xml:space="preserve">Tulos</w:t>
      </w:r>
    </w:p>
    <w:p>
      <w:r>
        <w:t xml:space="preserve">[High School Confidential] on tunnetusti mukana millä tv-kaudella?</w:t>
      </w:r>
    </w:p>
    <w:p>
      <w:r>
        <w:rPr>
          <w:b/>
        </w:rPr>
        <w:t xml:space="preserve">Tulos</w:t>
      </w:r>
    </w:p>
    <w:p>
      <w:r>
        <w:t xml:space="preserve">Kuinka monta tuotantokautta [High School Confidentialilla] oli?</w:t>
      </w:r>
    </w:p>
    <w:p>
      <w:r>
        <w:rPr>
          <w:b/>
        </w:rPr>
        <w:t xml:space="preserve">Esimerkki 5.510</w:t>
      </w:r>
    </w:p>
    <w:p>
      <w:r>
        <w:t xml:space="preserve">alkuperäinen kysymys: Vastaus: SnowfireVastaustyyppi: Missä sarjakuvatarinassa on [Annette Kaweckin] kirjaimet?Vastaus: SnowfireVastaustyyppi: Snowfire: Sarjakuva: Snowweaver.</w:t>
      </w:r>
    </w:p>
    <w:p>
      <w:r>
        <w:rPr>
          <w:b/>
        </w:rPr>
        <w:t xml:space="preserve">Tulos</w:t>
      </w:r>
    </w:p>
    <w:p>
      <w:r>
        <w:t xml:space="preserve">[Annette Kaweckin] kirjeet ovat esillä missä sarjakuvatarinassa?</w:t>
      </w:r>
    </w:p>
    <w:p>
      <w:r>
        <w:rPr>
          <w:b/>
        </w:rPr>
        <w:t xml:space="preserve">Tulos</w:t>
      </w:r>
    </w:p>
    <w:p>
      <w:r>
        <w:t xml:space="preserve">Missä sarjakuvatarinassa [Annette Kaweckin] kirjeet ovat esillä?</w:t>
      </w:r>
    </w:p>
    <w:p>
      <w:r>
        <w:rPr>
          <w:b/>
        </w:rPr>
        <w:t xml:space="preserve">Tulos</w:t>
      </w:r>
    </w:p>
    <w:p>
      <w:r>
        <w:t xml:space="preserve">[Annette Kaweckin] kirjeillä on millainen sarjakuvahistoria?</w:t>
      </w:r>
    </w:p>
    <w:p>
      <w:r>
        <w:rPr>
          <w:b/>
        </w:rPr>
        <w:t xml:space="preserve">Tulos</w:t>
      </w:r>
    </w:p>
    <w:p>
      <w:r>
        <w:t xml:space="preserve">[Annette Kaweckin] kirjaintyö on esillä missä sarjakuvatarinassa?</w:t>
      </w:r>
    </w:p>
    <w:p>
      <w:r>
        <w:rPr>
          <w:b/>
        </w:rPr>
        <w:t xml:space="preserve">Esimerkki 5.511</w:t>
      </w:r>
    </w:p>
    <w:p>
      <w:r>
        <w:t xml:space="preserve">Alkuperäinen kysymys: Mikä urheiluyhdistys pelasi [Super Rugby Final] -mestaruuskilpailussa?vastaus: Super 15vastaustyyppi: Sports Association.</w:t>
      </w:r>
    </w:p>
    <w:p>
      <w:r>
        <w:rPr>
          <w:b/>
        </w:rPr>
        <w:t xml:space="preserve">Tulos</w:t>
      </w:r>
    </w:p>
    <w:p>
      <w:r>
        <w:t xml:space="preserve">Mitkä lajiliitot osallistuivat [Super Rugby Final] -mestaruuskilpailuun?</w:t>
      </w:r>
    </w:p>
    <w:p>
      <w:r>
        <w:rPr>
          <w:b/>
        </w:rPr>
        <w:t xml:space="preserve">Tulos</w:t>
      </w:r>
    </w:p>
    <w:p>
      <w:r>
        <w:t xml:space="preserve">[Super Rugby Final] liittyy mihin urheilun mestaruuskilpailuun?</w:t>
      </w:r>
    </w:p>
    <w:p>
      <w:r>
        <w:rPr>
          <w:b/>
        </w:rPr>
        <w:t xml:space="preserve">Tulos</w:t>
      </w:r>
    </w:p>
    <w:p>
      <w:r>
        <w:t xml:space="preserve">Mikä urheiluseura pelasi [Super Rugbyn loppuottelussa]?</w:t>
      </w:r>
    </w:p>
    <w:p>
      <w:r>
        <w:rPr>
          <w:b/>
        </w:rPr>
        <w:t xml:space="preserve">Tulos</w:t>
      </w:r>
    </w:p>
    <w:p>
      <w:r>
        <w:t xml:space="preserve">[Super Rugbyn loppuottelussa] pelasivat joukkueet mistä kilpaurheiluliitosta?</w:t>
      </w:r>
    </w:p>
    <w:p>
      <w:r>
        <w:rPr>
          <w:b/>
        </w:rPr>
        <w:t xml:space="preserve">Tulos</w:t>
      </w:r>
    </w:p>
    <w:p>
      <w:r>
        <w:t xml:space="preserve">[Super Rugby Final] mestaruuskilpailuun osallistui mikä urheiluseura?</w:t>
      </w:r>
    </w:p>
    <w:p>
      <w:r>
        <w:rPr>
          <w:b/>
        </w:rPr>
        <w:t xml:space="preserve">Esimerkki 5.512</w:t>
      </w:r>
    </w:p>
    <w:p>
      <w:r>
        <w:t xml:space="preserve">alkuperäinen kysymys: Vastaus: engineered languageVastaustyyppi: Mikä on [Lojbanin] kielen tyyppi? Lojban: Konlangityyppi: Lojban on predikaattilogiikkaan perustuva rakennettu, syntaktisesti yksiselitteinen ihmiskieli, joka on Loglan-projektin seuraaja. Nimi "Lojban" on yhdistelmä, joka on muodostettu sanoista loj ja ban, jotka ovat lyhenteitä sanoista logji ja bangu. Logical Language Group aloitti Lojbanin kehittämisen vuonna 1987. LLG pyrki toteuttamaan Loglanin tarkoitukset ja parantamaan kieltä edelleen tekemällä siitä käyttökelpoisemman ja vapaammin saatavilla olevan. Pitkän alkuvaiheen keskustelun ja testauksen jälkeen peruslinjaus valmistui vuonna 1997, ja se julkaistiin nimellä The Complete Lojban Language. Vuonna 2010 New York Timesin haastattelussa Arika Okrent, In the Land of Invented Languages -kirjan kirjoittaja, totesi: "Rakennettu kieli, jolla on täydellisin kielioppi, on luultavasti Lojban-kieli, joka on luotu heijastamaan logiikan periaatteita." Lojban kehitettiin maailmankieleksi; jotta kielen gismut kuulostaisivat tutuilta erilaisista kielitaustoista tuleville ihmisille, ne perustuivat kuuteen eniten puhuttuun kieleen vuonna 1987: mandariinikiinaan, englantiin, hindiin, espanjaan, venäjään ja arabiaan. Lojban on ottanut osia myös muista rakennetuista kielistä, erityisesti l√°adanin todistusindikaattoreita.</w:t>
      </w:r>
    </w:p>
    <w:p>
      <w:r>
        <w:rPr>
          <w:b/>
        </w:rPr>
        <w:t xml:space="preserve">Tulos</w:t>
      </w:r>
    </w:p>
    <w:p>
      <w:r>
        <w:t xml:space="preserve">[Lojban] on konlangityyppi mikä?</w:t>
      </w:r>
    </w:p>
    <w:p>
      <w:r>
        <w:rPr>
          <w:b/>
        </w:rPr>
        <w:t xml:space="preserve">Tulos</w:t>
      </w:r>
    </w:p>
    <w:p>
      <w:r>
        <w:t xml:space="preserve">[Lojban] on minkä tyyppinen kieli?</w:t>
      </w:r>
    </w:p>
    <w:p>
      <w:r>
        <w:rPr>
          <w:b/>
        </w:rPr>
        <w:t xml:space="preserve">Tulos</w:t>
      </w:r>
    </w:p>
    <w:p>
      <w:r>
        <w:t xml:space="preserve">[Lojban] on konlangityyppi mille?</w:t>
      </w:r>
    </w:p>
    <w:p>
      <w:r>
        <w:rPr>
          <w:b/>
        </w:rPr>
        <w:t xml:space="preserve">Tulos</w:t>
      </w:r>
    </w:p>
    <w:p>
      <w:r>
        <w:t xml:space="preserve">Minkä tyyppinen kieli on [Lojban]?</w:t>
      </w:r>
    </w:p>
    <w:p>
      <w:r>
        <w:rPr>
          <w:b/>
        </w:rPr>
        <w:t xml:space="preserve">Tulos</w:t>
      </w:r>
    </w:p>
    <w:p>
      <w:r>
        <w:t xml:space="preserve">[Lojban] on mitä konlangityyppiä?</w:t>
      </w:r>
    </w:p>
    <w:p>
      <w:r>
        <w:rPr>
          <w:b/>
        </w:rPr>
        <w:t xml:space="preserve">Esimerkki 5.513</w:t>
      </w:r>
    </w:p>
    <w:p>
      <w:r>
        <w:t xml:space="preserve">alkuperäinen kysymys: Vastaus: Chardonnayanswer tyyppi: Mikä on rypälelajike viinityylin [White Burgundy]?vastaus: Chardonnayanswer tyyppi: Mikä on rypälelajike? Rypälelajike: Chardonnay.</w:t>
      </w:r>
    </w:p>
    <w:p>
      <w:r>
        <w:rPr>
          <w:b/>
        </w:rPr>
        <w:t xml:space="preserve">Tulos</w:t>
      </w:r>
    </w:p>
    <w:p>
      <w:r>
        <w:t xml:space="preserve">Mikä on viinityylin [White Burgundy] rypäleiden monimuotoisuus?</w:t>
      </w:r>
    </w:p>
    <w:p>
      <w:r>
        <w:rPr>
          <w:b/>
        </w:rPr>
        <w:t xml:space="preserve">Tulos</w:t>
      </w:r>
    </w:p>
    <w:p>
      <w:r>
        <w:t xml:space="preserve">Mistä rypälelajikkeesta [Valkoinen Burgundi] koostuu?</w:t>
      </w:r>
    </w:p>
    <w:p>
      <w:r>
        <w:rPr>
          <w:b/>
        </w:rPr>
        <w:t xml:space="preserve">Tulos</w:t>
      </w:r>
    </w:p>
    <w:p>
      <w:r>
        <w:t xml:space="preserve">Viinityylin [Valkoinen Burgundi] rypälelajike on mikä rypälelajike?</w:t>
      </w:r>
    </w:p>
    <w:p>
      <w:r>
        <w:rPr>
          <w:b/>
        </w:rPr>
        <w:t xml:space="preserve">Tulos</w:t>
      </w:r>
    </w:p>
    <w:p>
      <w:r>
        <w:t xml:space="preserve">Mitä rypälelajiketta käytetään [Valkoisen Burgundin] valmistuksessa?</w:t>
      </w:r>
    </w:p>
    <w:p>
      <w:r>
        <w:rPr>
          <w:b/>
        </w:rPr>
        <w:t xml:space="preserve">Tulos</w:t>
      </w:r>
    </w:p>
    <w:p>
      <w:r>
        <w:t xml:space="preserve">[White Burgundy] ovat peräisin mistä rypälelajikkeesta?</w:t>
      </w:r>
    </w:p>
    <w:p>
      <w:r>
        <w:rPr>
          <w:b/>
        </w:rPr>
        <w:t xml:space="preserve">Tulos</w:t>
      </w:r>
    </w:p>
    <w:p>
      <w:r>
        <w:t xml:space="preserve">[White Burgundy] tunnetaan mistä rypälelajikkeesta?</w:t>
      </w:r>
    </w:p>
    <w:p>
      <w:r>
        <w:rPr>
          <w:b/>
        </w:rPr>
        <w:t xml:space="preserve">Esimerkki 5.514</w:t>
      </w:r>
    </w:p>
    <w:p>
      <w:r>
        <w:t xml:space="preserve">alkuperäinen kysymys: Vastaus: lyhytelokuvaVastaustyyppi: Mikä on [Regensburgin lyhytelokuvaviikon] painopiste?vastaus: lyhytelokuvaVastaustyyppi: Mikä on [Regensburgin lyhytelokuvaviikon] painopiste? Lyhytelokuvafestivaali: lyhytelokuvafestivaalin tyyppi: Elokuvafestivaalin fokus: Regensburgin lyhytelokuvaviikko on Regensburgissa Saksassa vuosittain järjestettävä lyhytelokuvafestivaali.</w:t>
      </w:r>
    </w:p>
    <w:p>
      <w:r>
        <w:rPr>
          <w:b/>
        </w:rPr>
        <w:t xml:space="preserve">Tulos</w:t>
      </w:r>
    </w:p>
    <w:p>
      <w:r>
        <w:t xml:space="preserve">Mihin [Regensburgin lyhytelokuvaviikolla] keskitytään?</w:t>
      </w:r>
    </w:p>
    <w:p>
      <w:r>
        <w:rPr>
          <w:b/>
        </w:rPr>
        <w:t xml:space="preserve">Tulos</w:t>
      </w:r>
    </w:p>
    <w:p>
      <w:r>
        <w:t xml:space="preserve">Mihin [Regensburgin lyhytelokuvaviikko] keskittyy?</w:t>
      </w:r>
    </w:p>
    <w:p>
      <w:r>
        <w:rPr>
          <w:b/>
        </w:rPr>
        <w:t xml:space="preserve">Tulos</w:t>
      </w:r>
    </w:p>
    <w:p>
      <w:r>
        <w:t xml:space="preserve">Mikä on [Regensburgin lyhytelokuvaviikon] tarkoitus?</w:t>
      </w:r>
    </w:p>
    <w:p>
      <w:r>
        <w:rPr>
          <w:b/>
        </w:rPr>
        <w:t xml:space="preserve">Tulos</w:t>
      </w:r>
    </w:p>
    <w:p>
      <w:r>
        <w:t xml:space="preserve">Mihin [Regensburgin lyhytelokuvaviikko] keskittyy?</w:t>
      </w:r>
    </w:p>
    <w:p>
      <w:r>
        <w:rPr>
          <w:b/>
        </w:rPr>
        <w:t xml:space="preserve">Tulos</w:t>
      </w:r>
    </w:p>
    <w:p>
      <w:r>
        <w:t xml:space="preserve">Mikä on [Regensburgin lyhytelokuvaviikon] ensisijainen aihe?</w:t>
      </w:r>
    </w:p>
    <w:p>
      <w:r>
        <w:rPr>
          <w:b/>
        </w:rPr>
        <w:t xml:space="preserve">Esimerkki 5.515</w:t>
      </w:r>
    </w:p>
    <w:p>
      <w:r>
        <w:t xml:space="preserve">alkuperäinen kysymys: Vastaus: TeknologiaesittelijäVastaustyyppi: Mikä on [Genesis II] tyyppi?vastaus: Mikä on [Genesis II] tyyppi?vastaus: Mikä on [Genesis II] tyyppi? Lisätiedot: Genesis II on yksityisen amerikkalaisen Bigelow Aerospace -yhtiön suunnittelema ja rakentama toinen kokeellinen avaruusolento, joka laukaistiin vuonna 2007. Yrityksen toisena kiertoradalle lähettämänä moduulina tämä avaruusalus perustuu sen aiemmin kiertoradalla olleesta sisaraluksesta Genesis I:stä saatuihin tietoihin ja kokemuksiin, joiden avulla jatketaan laajennettavien avaruusrakenteiden pitkän aikavälin elinkelpoisuuden testaamista. Sisaraluksensa ja muiden Bigelow Aerospacen suunnittelemien moduulien tavoin tämäkin avaruusalus perustuu NASA:n TransHab-malliin, joka tarjoaa suuremman sisätilavuuden ja pienemmän laukaisuhalkaisijan sekä mahdollisesti pienemmän massan verrattuna perinteisiin jäykkiin rakenteisiin.</w:t>
      </w:r>
    </w:p>
    <w:p>
      <w:r>
        <w:rPr>
          <w:b/>
        </w:rPr>
        <w:t xml:space="preserve">Tulos</w:t>
      </w:r>
    </w:p>
    <w:p>
      <w:r>
        <w:t xml:space="preserve">[Genesis II] on minkä tyyppinen?</w:t>
      </w:r>
    </w:p>
    <w:p>
      <w:r>
        <w:rPr>
          <w:b/>
        </w:rPr>
        <w:t xml:space="preserve">Tulos</w:t>
      </w:r>
    </w:p>
    <w:p>
      <w:r>
        <w:t xml:space="preserve">[Genesis II] minkälainen?</w:t>
      </w:r>
    </w:p>
    <w:p>
      <w:r>
        <w:rPr>
          <w:b/>
        </w:rPr>
        <w:t xml:space="preserve">Tulos</w:t>
      </w:r>
    </w:p>
    <w:p>
      <w:r>
        <w:t xml:space="preserve">[Genesis II] on minkä tyyppinen?</w:t>
      </w:r>
    </w:p>
    <w:p>
      <w:r>
        <w:rPr>
          <w:b/>
        </w:rPr>
        <w:t xml:space="preserve">Tulos</w:t>
      </w:r>
    </w:p>
    <w:p>
      <w:r>
        <w:t xml:space="preserve">[Genesis II] katsotaan minkä tyyppiseksi?</w:t>
      </w:r>
    </w:p>
    <w:p>
      <w:r>
        <w:rPr>
          <w:b/>
        </w:rPr>
        <w:t xml:space="preserve">Tulos</w:t>
      </w:r>
    </w:p>
    <w:p>
      <w:r>
        <w:t xml:space="preserve">[Genesis II] on mitä tyyppiä?</w:t>
      </w:r>
    </w:p>
    <w:p>
      <w:r>
        <w:rPr>
          <w:b/>
        </w:rPr>
        <w:t xml:space="preserve">Esimerkki 5.516</w:t>
      </w:r>
    </w:p>
    <w:p>
      <w:r>
        <w:t xml:space="preserve">alkuperäinen kysymys: Vastaus: Kysymys siitä, että olet oikeutettuVastaustyyppi: Mikä jakso on seuraava [Everything in Concert]-sarjasta? TV-jakso.</w:t>
      </w:r>
    </w:p>
    <w:p>
      <w:r>
        <w:rPr>
          <w:b/>
        </w:rPr>
        <w:t xml:space="preserve">Tulos</w:t>
      </w:r>
    </w:p>
    <w:p>
      <w:r>
        <w:t xml:space="preserve">Mikä jakso on seuraava [Everything in Concert]?</w:t>
      </w:r>
    </w:p>
    <w:p>
      <w:r>
        <w:rPr>
          <w:b/>
        </w:rPr>
        <w:t xml:space="preserve">Tulos</w:t>
      </w:r>
    </w:p>
    <w:p>
      <w:r>
        <w:t xml:space="preserve">Mikä on [Everything in Concertia] seuraavan TV-jakson nimi?</w:t>
      </w:r>
    </w:p>
    <w:p>
      <w:r>
        <w:rPr>
          <w:b/>
        </w:rPr>
        <w:t xml:space="preserve">Tulos</w:t>
      </w:r>
    </w:p>
    <w:p>
      <w:r>
        <w:t xml:space="preserve">Mikä on seuraava jakso [Everything in Concertissa]?</w:t>
      </w:r>
    </w:p>
    <w:p>
      <w:r>
        <w:rPr>
          <w:b/>
        </w:rPr>
        <w:t xml:space="preserve">Tulos</w:t>
      </w:r>
    </w:p>
    <w:p>
      <w:r>
        <w:t xml:space="preserve">Mikä jakso [Everything in Concertista] tulee seuraavaksi?</w:t>
      </w:r>
    </w:p>
    <w:p>
      <w:r>
        <w:rPr>
          <w:b/>
        </w:rPr>
        <w:t xml:space="preserve">Tulos</w:t>
      </w:r>
    </w:p>
    <w:p>
      <w:r>
        <w:t xml:space="preserve">Mikä on [Everything in Concert] seuraava jakso?</w:t>
      </w:r>
    </w:p>
    <w:p>
      <w:r>
        <w:rPr>
          <w:b/>
        </w:rPr>
        <w:t xml:space="preserve">Esimerkki 5.517</w:t>
      </w:r>
    </w:p>
    <w:p>
      <w:r>
        <w:t xml:space="preserve">alkuperäinen kysymys: Vastaus: Cassini'äìhuygensVastaustyyppi: Minkä avaruuslennon määränpää on [Saturnus]?Vastaus: Cassini'äìhuygens: Avaruuslento: Saturnus on kuudes planeetta Auringosta ja aurinkokunnan toiseksi suurin planeetta Jupiterin jälkeen. Se on kaasujättiläinen, jonka keskimääräinen säde on noin yhdeksän kertaa Maan säde. Vaikka Saturnuksen keskimääräinen tiheys on vain kahdeksasosa Maan keskimääräisestä tiheydestä, se on suuremman tilavuutensa ansiosta hieman yli 95 kertaa massiivisempi. Saturnus on saanut nimensä roomalaisen maanviljelyn jumalan mukaan, ja sen tähtitieteellinen symboli edustaa jumalan sirppiä. Saturnuksen sisus koostuu todennäköisesti rauta'Äìnikkelistä ja kivestä koostuvasta ytimestä. Tätä ydintä ympäröi syvä metallisen vedyn kerros, nestemäisen vedyn ja nestemäisen heliumin välikerros ja lopulta Frenkelin linjan ulkopuolella kaasumainen ulkokerros. Saturnuksen yläilmakehässä olevien ammoniakkikiteiden vuoksi Saturnuksella on vaaleankeltainen värisävy. Metallisen vetykerroksen sisällä olevan sähkövirran uskotaan synnyttävän Saturnuksen planeetan magneettikentän, joka on Maan magneettikenttää heikompi, mutta jonka magneettinen momentti on Saturnuksen suuremmasta koosta johtuen 580-kertainen Maahan verrattuna. Saturnuksen magneettikentän voimakkuus on noin kahdeskymmenesosa Jupiterin magneettikentän voimakkuudesta. Saturnuksen ulkoilmakehä on yleensä karu ja kontrastiton, vaikka siinä voi esiintyä pitkäikäisiä piirteitä.</w:t>
      </w:r>
    </w:p>
    <w:p>
      <w:r>
        <w:rPr>
          <w:b/>
        </w:rPr>
        <w:t xml:space="preserve">Tulos</w:t>
      </w:r>
    </w:p>
    <w:p>
      <w:r>
        <w:t xml:space="preserve">[Saturnus] on minkä avaruuslennon määränpää?</w:t>
      </w:r>
    </w:p>
    <w:p>
      <w:r>
        <w:rPr>
          <w:b/>
        </w:rPr>
        <w:t xml:space="preserve">Tulos</w:t>
      </w:r>
    </w:p>
    <w:p>
      <w:r>
        <w:t xml:space="preserve">Minkä avaruuslennon on määrä mennä [Saturnukselle]?</w:t>
      </w:r>
    </w:p>
    <w:p>
      <w:r>
        <w:rPr>
          <w:b/>
        </w:rPr>
        <w:t xml:space="preserve">Tulos</w:t>
      </w:r>
    </w:p>
    <w:p>
      <w:r>
        <w:t xml:space="preserve">Mikä on [Saturnukseen] suuntautuvan tehtävän nimi?</w:t>
      </w:r>
    </w:p>
    <w:p>
      <w:r>
        <w:rPr>
          <w:b/>
        </w:rPr>
        <w:t xml:space="preserve">Tulos</w:t>
      </w:r>
    </w:p>
    <w:p>
      <w:r>
        <w:t xml:space="preserve">[Saturnus] on osa minkä avaruuslennon määränpäätä?</w:t>
      </w:r>
    </w:p>
    <w:p>
      <w:r>
        <w:rPr>
          <w:b/>
        </w:rPr>
        <w:t xml:space="preserve">Tulos</w:t>
      </w:r>
    </w:p>
    <w:p>
      <w:r>
        <w:t xml:space="preserve">[Saturnus] on minkä avaruuslennon määränpää?</w:t>
      </w:r>
    </w:p>
    <w:p>
      <w:r>
        <w:rPr>
          <w:b/>
        </w:rPr>
        <w:t xml:space="preserve">Esimerkki 5.518</w:t>
      </w:r>
    </w:p>
    <w:p>
      <w:r>
        <w:t xml:space="preserve">alkuperäinen kysymys: Vastaus: Present Laughter, present laughter, present laughter, present laughter....vastaustyyppi: Teatterituotanto: Present Laughter on No√´l Cowardin vuonna 1939 kirjoittama koominen näytelmä, joka esitettiin ensimmäisen kerran vuonna 1942 kiertueella vuorotellen hänen alemman keskiluokan kotidraamansa This Happy Breed kanssa. Myöhemmin Cowardin uusi näytelmä Blithe Spirit lisättiin ohjelmistoon kiertuetta varten. Näytelmän nimi tulee Shakespearen teoksen kahdestoista yö laulusta, jossa kehotetaan carpe diem, joten otsikon sana present on lausuttava adjektiivina, ei verbinä. Juonessa seurataan muutamaa päivää menestyneen ja itsekeskeisen kevyen komedian näyttelijän Garry Essendinen elämässä, kun hän valmistautuu matkustamaan kiertueelle Afrikkaan. Farssin rajamailla liikkuvien tapahtumien keskellä Garryn on selvittävä naisten kanssa, jotka haluavat vietellä hänet, lepyteltävä sekä pitkäaikaista sihteeriä että vieraantunutta vaimoa, selviydyttävä hullun nuoren näytelmäkirjailijan kanssa ja voitettava lähestyvä keski-iän kriisi. Coward kuvaili tarinaa "puoliksi omaelämäkerralliseksi pyrotekniikaksi". Coward näytteli alkuperäisen esityksen aikana Garry Essendinea Present Laughterissa. Myöhemmissä tuotannoissa pääroolissa ovat näytelleet muun muassa Nigel Patrick, Albert Finney, Peter O'Toole, Simon Callow ja Ian McKellen.</w:t>
      </w:r>
    </w:p>
    <w:p>
      <w:r>
        <w:rPr>
          <w:b/>
        </w:rPr>
        <w:t xml:space="preserve">Tulos</w:t>
      </w:r>
    </w:p>
    <w:p>
      <w:r>
        <w:t xml:space="preserve">Minkä teatterituotannon näyttelemää [Läsnäoleva nauraa]?</w:t>
      </w:r>
    </w:p>
    <w:p>
      <w:r>
        <w:rPr>
          <w:b/>
        </w:rPr>
        <w:t xml:space="preserve">Tulos</w:t>
      </w:r>
    </w:p>
    <w:p>
      <w:r>
        <w:t xml:space="preserve">Mikä teatteri tuottaa näytelmän [Present Laughter]?</w:t>
      </w:r>
    </w:p>
    <w:p>
      <w:r>
        <w:rPr>
          <w:b/>
        </w:rPr>
        <w:t xml:space="preserve">Tulos</w:t>
      </w:r>
    </w:p>
    <w:p>
      <w:r>
        <w:t xml:space="preserve">[Läsnäoleva nauraa] näyttelee mitä teatterituotantoa?</w:t>
      </w:r>
    </w:p>
    <w:p>
      <w:r>
        <w:rPr>
          <w:b/>
        </w:rPr>
        <w:t xml:space="preserve">Tulos</w:t>
      </w:r>
    </w:p>
    <w:p>
      <w:r>
        <w:t xml:space="preserve">[Läsnäolevat nauravat] minkä teatteriesityksen?</w:t>
      </w:r>
    </w:p>
    <w:p>
      <w:r>
        <w:rPr>
          <w:b/>
        </w:rPr>
        <w:t xml:space="preserve">Tulos</w:t>
      </w:r>
    </w:p>
    <w:p>
      <w:r>
        <w:t xml:space="preserve">Mikä teatteri tuottaa näytelmän [Present Laughter]?</w:t>
      </w:r>
    </w:p>
    <w:p>
      <w:r>
        <w:rPr>
          <w:b/>
        </w:rPr>
        <w:t xml:space="preserve">Tulos</w:t>
      </w:r>
    </w:p>
    <w:p>
      <w:r>
        <w:t xml:space="preserve">Mikä on sen teatteriesityksen nimi, jota esittää [Läsnäoleva nauraa]?</w:t>
      </w:r>
    </w:p>
    <w:p>
      <w:r>
        <w:rPr>
          <w:b/>
        </w:rPr>
        <w:t xml:space="preserve">Esimerkki 5.519</w:t>
      </w:r>
    </w:p>
    <w:p>
      <w:r>
        <w:t xml:space="preserve">alkuperäinen kysymys: Vastaus: Aivokalvontulehdus, Waterhouse'äìfriderichsenin oireyhtymäVastaustyyppi: Minkä tartuntataudin aiheuttaa [Neisseria meningitidis]: Infektiosairaus.lisätiedot: Neisseria meningitidis, josta käytetään usein nimitystä meningokokki, on gramnegatiivinen bakteeri, joka voi aiheuttaa aivokalvontulehduksen ja muita meningokokkitautien muotoja, kuten meningokokkeemiaa, joka on hengenvaarallinen sepsis. Bakteeria kutsutaan kokkiksi, koska se on pyöreä, ja tarkemmin sanottuna diplokokiksi, koska sillä on taipumus muodostaa pareja. Noin 10 % aikuisista on bakteerin kantajia nenänielussaan. Yksinomaan ihmisessä esiintyvänä patogeeninä se on lasten ja nuorten aikuisten bakteerimeningiitin pääasiallinen aiheuttaja, joka aiheuttaa kehitysvammaisuutta ja kuolemaa noin 10 prosentissa tapauksista. Se aiheuttaa ainoan bakteeriperäisen aivokalvontulehduksen muodon, jonka tiedetään esiintyvän epidemiana pääasiassa Afrikassa ja Aasiassa. N. meningitidis leviää syljen ja hengitysteiden eritteiden välityksellä yskiessä, aivastellessa, suudellessa ja leluja pureskellessa. Se tarttuu soluun tarttumalla siihen pitkillä ohuilla pili-nimisillä ulokkeilla ja pintapuolisilla proteiineilla Opa ja Opc, ja sillä on useita virulenssitekijöitä.</w:t>
      </w:r>
    </w:p>
    <w:p>
      <w:r>
        <w:rPr>
          <w:b/>
        </w:rPr>
        <w:t xml:space="preserve">Tulos</w:t>
      </w:r>
    </w:p>
    <w:p>
      <w:r>
        <w:t xml:space="preserve">[Neisseria meningitidis] aiheuttaa minkä tartuntataudin?</w:t>
      </w:r>
    </w:p>
    <w:p>
      <w:r>
        <w:rPr>
          <w:b/>
        </w:rPr>
        <w:t xml:space="preserve">Tulos</w:t>
      </w:r>
    </w:p>
    <w:p>
      <w:r>
        <w:t xml:space="preserve">Mitä tautia [Neisseria meningitidis] aiheuttaa?</w:t>
      </w:r>
    </w:p>
    <w:p>
      <w:r>
        <w:rPr>
          <w:b/>
        </w:rPr>
        <w:t xml:space="preserve">Tulos</w:t>
      </w:r>
    </w:p>
    <w:p>
      <w:r>
        <w:t xml:space="preserve">[Neisseria meningitidis] on seurausta mistä tartuntataudista?</w:t>
      </w:r>
    </w:p>
    <w:p>
      <w:r>
        <w:rPr>
          <w:b/>
        </w:rPr>
        <w:t xml:space="preserve">Tulos</w:t>
      </w:r>
    </w:p>
    <w:p>
      <w:r>
        <w:t xml:space="preserve">[Neisseria meningitidis] on minkä tartuntataudin pääasiallinen aiheuttaja?</w:t>
      </w:r>
    </w:p>
    <w:p>
      <w:r>
        <w:rPr>
          <w:b/>
        </w:rPr>
        <w:t xml:space="preserve">Tulos</w:t>
      </w:r>
    </w:p>
    <w:p>
      <w:r>
        <w:t xml:space="preserve">[Neisseria meningitidis] aiheuttaa minkä tartuntataudin?</w:t>
      </w:r>
    </w:p>
    <w:p>
      <w:r>
        <w:rPr>
          <w:b/>
        </w:rPr>
        <w:t xml:space="preserve">Esimerkki 5.520</w:t>
      </w:r>
    </w:p>
    <w:p>
      <w:r>
        <w:t xml:space="preserve">alkuperäinen kysymys: Vastaus: voittoa tavoittelematon järjestöVastaustyyppi: Mikä on [European Composer and Songwriter Alliance]n organisaatiotyyppi: Vastaus: Organisaation tyyppi.</w:t>
      </w:r>
    </w:p>
    <w:p>
      <w:r>
        <w:rPr>
          <w:b/>
        </w:rPr>
        <w:t xml:space="preserve">Tulos</w:t>
      </w:r>
    </w:p>
    <w:p>
      <w:r>
        <w:t xml:space="preserve">Minkälainen organisaatio [European Composer and Songwriter Alliance] on?</w:t>
      </w:r>
    </w:p>
    <w:p>
      <w:r>
        <w:rPr>
          <w:b/>
        </w:rPr>
        <w:t xml:space="preserve">Tulos</w:t>
      </w:r>
    </w:p>
    <w:p>
      <w:r>
        <w:t xml:space="preserve">Mihin [European Composer and Songwriter Alliance] on erikoistunut?</w:t>
      </w:r>
    </w:p>
    <w:p>
      <w:r>
        <w:rPr>
          <w:b/>
        </w:rPr>
        <w:t xml:space="preserve">Tulos</w:t>
      </w:r>
    </w:p>
    <w:p>
      <w:r>
        <w:t xml:space="preserve">Minkä tyyppinen organisaatio on [European Composer and Songwriter Alliance]?</w:t>
      </w:r>
    </w:p>
    <w:p>
      <w:r>
        <w:rPr>
          <w:b/>
        </w:rPr>
        <w:t xml:space="preserve">Tulos</w:t>
      </w:r>
    </w:p>
    <w:p>
      <w:r>
        <w:t xml:space="preserve">Minkä tyyppistä organisaatiota [European Composer and Songwriter Alliance] edustaa?</w:t>
      </w:r>
    </w:p>
    <w:p>
      <w:r>
        <w:rPr>
          <w:b/>
        </w:rPr>
        <w:t xml:space="preserve">Tulos</w:t>
      </w:r>
    </w:p>
    <w:p>
      <w:r>
        <w:t xml:space="preserve">[European Composer and Songwriter Alliance] on esimerkki minkä tyyppisestä organisaatiosta?</w:t>
      </w:r>
    </w:p>
    <w:p>
      <w:r>
        <w:rPr>
          <w:b/>
        </w:rPr>
        <w:t xml:space="preserve">Tulos</w:t>
      </w:r>
    </w:p>
    <w:p>
      <w:r>
        <w:t xml:space="preserve">Minkälainen organisaatio on [European Composer and Songwriter Alliance]?</w:t>
      </w:r>
    </w:p>
    <w:p>
      <w:r>
        <w:rPr>
          <w:b/>
        </w:rPr>
        <w:t xml:space="preserve">Tulos</w:t>
      </w:r>
    </w:p>
    <w:p>
      <w:r>
        <w:t xml:space="preserve">[European Composer and Songwriter Alliance] on minkä tyyppinen organisaatio?</w:t>
      </w:r>
    </w:p>
    <w:p>
      <w:r>
        <w:rPr>
          <w:b/>
        </w:rPr>
        <w:t xml:space="preserve">Esimerkki 5.521</w:t>
      </w:r>
    </w:p>
    <w:p>
      <w:r>
        <w:t xml:space="preserve">alkuperäinen kysymys: [Vastaus: 2010 fifa world cup group b - arg ./. kor, 2010 fifa world cup group c - usa ./. alg, 2010 fifa world cup round of 16 - par ./. jpvastaustyyppi: Jalkapallo-ottelu.</w:t>
      </w:r>
    </w:p>
    <w:p>
      <w:r>
        <w:rPr>
          <w:b/>
        </w:rPr>
        <w:t xml:space="preserve">Tulos</w:t>
      </w:r>
    </w:p>
    <w:p>
      <w:r>
        <w:t xml:space="preserve">Missä jalkapallo-otteluissa [Walter Vromans] on toiminut avustavana erotuomarina?</w:t>
      </w:r>
    </w:p>
    <w:p>
      <w:r>
        <w:rPr>
          <w:b/>
        </w:rPr>
        <w:t xml:space="preserve">Tulos</w:t>
      </w:r>
    </w:p>
    <w:p>
      <w:r>
        <w:t xml:space="preserve">Missä jalkapallo-otteluissa [Walter Vromans] on ollut avustava erotuomari?</w:t>
      </w:r>
    </w:p>
    <w:p>
      <w:r>
        <w:rPr>
          <w:b/>
        </w:rPr>
        <w:t xml:space="preserve">Tulos</w:t>
      </w:r>
    </w:p>
    <w:p>
      <w:r>
        <w:t xml:space="preserve">Missä jalkapallo-otteluissa [Walter Vromans] oli avustava erotuomari?</w:t>
      </w:r>
    </w:p>
    <w:p>
      <w:r>
        <w:rPr>
          <w:b/>
        </w:rPr>
        <w:t xml:space="preserve">Tulos</w:t>
      </w:r>
    </w:p>
    <w:p>
      <w:r>
        <w:t xml:space="preserve">Apulaiserotuomari [Walter Vromans] on missä jalkapallo-otteluissa?</w:t>
      </w:r>
    </w:p>
    <w:p>
      <w:r>
        <w:rPr>
          <w:b/>
        </w:rPr>
        <w:t xml:space="preserve">Tulos</w:t>
      </w:r>
    </w:p>
    <w:p>
      <w:r>
        <w:t xml:space="preserve">Onko [Walter Vromans] jalkapallo-otteluiden avustava erotuomari?</w:t>
      </w:r>
    </w:p>
    <w:p>
      <w:r>
        <w:rPr>
          <w:b/>
        </w:rPr>
        <w:t xml:space="preserve">Tulos</w:t>
      </w:r>
    </w:p>
    <w:p>
      <w:r>
        <w:t xml:space="preserve">Missä jalkapallo-otteluissa [Walter Vromans] toimi avustavana erotuomarina?</w:t>
      </w:r>
    </w:p>
    <w:p>
      <w:r>
        <w:rPr>
          <w:b/>
        </w:rPr>
        <w:t xml:space="preserve">Tulos</w:t>
      </w:r>
    </w:p>
    <w:p>
      <w:r>
        <w:t xml:space="preserve">Missä jalkapallo-otteluissa [Walter Vromans] oli avustava erotuomari?</w:t>
      </w:r>
    </w:p>
    <w:p>
      <w:r>
        <w:rPr>
          <w:b/>
        </w:rPr>
        <w:t xml:space="preserve">Esimerkki 5.522</w:t>
      </w:r>
    </w:p>
    <w:p>
      <w:r>
        <w:t xml:space="preserve">alkuperäinen kysymys: Vastaus: Kansainvälinen mittayksikköjärjestelmäVastaustyyppi: Missä mittajärjestelmässä käytetään [Newton-metri] voiman momentin yksikkönä?Vastaus: Kansainvälinen mittayksikköjärjestelmäVastaustyyppi: Kansainvälinen mittayksikköjärjestelmä: Lisätiedot: YK:n mittayksikköjärjestelmä: Newtonmetri on SI-järjestelmässä momentin yksikkö. Sen symbolinen muoto on N m tai N¬∑m. Yksi newtonmetri, joskus myös newtonmetri, vastaa vääntömomenttia, joka syntyy, kun yhden newtonin suuruinen voima kohdistetaan kohtisuoraan yhden metrin pituiseen momenttivarteen. Sitä käytetään harvemmin myös työn tai energian yksikkönä, jolloin se vastaa yleisempää ja standardoitua SI-energian yksikköä, joulea. Tässä hyvin erilaisessa käytössä metritermi edustaa kuljettua matkaa tai siirtymää voiman suuntaan eikä kohtisuoraa etäisyyttä tukipisteestä, kuten vääntömomentin ilmaisemiseen käytettäessä. SI-järjestelmä ei suosittele tätä käyttöä, koska se voi johtaa sekaannukseen siitä, onko newtonmetreinä ilmaistu määrä vääntömomentti vai energiamäärä. Koska vääntömomentti kuitenkin edustaa kierroslukukulmaa kohti siirrettyä tai kulutettua energiaa, yksi newtonmetri vääntömomenttia vastaa yhtä joulea radiaania kohti. Newtonmetrit ja joule ovat "mitallisesti ekvivalentteja" siinä mielessä, että niillä on sama ilmaisu SI-perusyksiköissä:</w:t>
      </w:r>
    </w:p>
    <w:p>
      <w:r>
        <w:rPr>
          <w:b/>
        </w:rPr>
        <w:t xml:space="preserve">Tulos</w:t>
      </w:r>
    </w:p>
    <w:p>
      <w:r>
        <w:t xml:space="preserve">Missä skaalausjärjestelmässä käytetään [newtonmetriä] voiman hetkellisenä yksikkönä?</w:t>
      </w:r>
    </w:p>
    <w:p>
      <w:r>
        <w:rPr>
          <w:b/>
        </w:rPr>
        <w:t xml:space="preserve">Tulos</w:t>
      </w:r>
    </w:p>
    <w:p>
      <w:r>
        <w:t xml:space="preserve">[Newtonmetri] on voiman momentin yksikkö minkä mittajärjestelmän mukaan?</w:t>
      </w:r>
    </w:p>
    <w:p>
      <w:r>
        <w:rPr>
          <w:b/>
        </w:rPr>
        <w:t xml:space="preserve">Tulos</w:t>
      </w:r>
    </w:p>
    <w:p>
      <w:r>
        <w:t xml:space="preserve">[Newtonmetri] on voiman momentin yksikkö missä mittajärjestelmässä?</w:t>
      </w:r>
    </w:p>
    <w:p>
      <w:r>
        <w:rPr>
          <w:b/>
        </w:rPr>
        <w:t xml:space="preserve">Tulos</w:t>
      </w:r>
    </w:p>
    <w:p>
      <w:r>
        <w:t xml:space="preserve">Voimayksikkö [Newtonmetri] on osa mitä mittausjärjestelmää?</w:t>
      </w:r>
    </w:p>
    <w:p>
      <w:r>
        <w:rPr>
          <w:b/>
        </w:rPr>
        <w:t xml:space="preserve">Tulos</w:t>
      </w:r>
    </w:p>
    <w:p>
      <w:r>
        <w:t xml:space="preserve">Mikä on mittausjärjestelmä, jolla voiman momentti mitataan [Newtonmetreinä]?</w:t>
      </w:r>
    </w:p>
    <w:p>
      <w:r>
        <w:rPr>
          <w:b/>
        </w:rPr>
        <w:t xml:space="preserve">Tulos</w:t>
      </w:r>
    </w:p>
    <w:p>
      <w:r>
        <w:t xml:space="preserve">[Newtonmetri] on voiman momentin yksikkö missä mittausjärjestelmässä?</w:t>
      </w:r>
    </w:p>
    <w:p>
      <w:r>
        <w:rPr>
          <w:b/>
        </w:rPr>
        <w:t xml:space="preserve">Esimerkki 5.523</w:t>
      </w:r>
    </w:p>
    <w:p>
      <w:r>
        <w:t xml:space="preserve">alkuperäinen kysymys: Vastaus: Dance Fever, Monopoly, Wheel of Fortune...vastaustyyppi: Mikä on [Merv Griffin Enterprisesin] lähetyssisältö? Broadcast Content.auxiliary information: Merv Griffin Enterprises oli Merv Griffinin perustama televisiotuotantoyhtiö, joka toimi vuosina 1964-1994.</w:t>
      </w:r>
    </w:p>
    <w:p>
      <w:r>
        <w:rPr>
          <w:b/>
        </w:rPr>
        <w:t xml:space="preserve">Tulos</w:t>
      </w:r>
    </w:p>
    <w:p>
      <w:r>
        <w:t xml:space="preserve">[Merv Griffin Enterprisesilla] on mitä lähetyssisältöä?</w:t>
      </w:r>
    </w:p>
    <w:p>
      <w:r>
        <w:rPr>
          <w:b/>
        </w:rPr>
        <w:t xml:space="preserve">Tulos</w:t>
      </w:r>
    </w:p>
    <w:p>
      <w:r>
        <w:t xml:space="preserve">[Merv Griffin Enterprises] lähettää mitä sisältöä?</w:t>
      </w:r>
    </w:p>
    <w:p>
      <w:r>
        <w:rPr>
          <w:b/>
        </w:rPr>
        <w:t xml:space="preserve">Tulos</w:t>
      </w:r>
    </w:p>
    <w:p>
      <w:r>
        <w:t xml:space="preserve">Mitä on [Merv Griffin Enterprisesin] lähetyssisältö?</w:t>
      </w:r>
    </w:p>
    <w:p>
      <w:r>
        <w:rPr>
          <w:b/>
        </w:rPr>
        <w:t xml:space="preserve">Tulos</w:t>
      </w:r>
    </w:p>
    <w:p>
      <w:r>
        <w:t xml:space="preserve">Millaisia esityksiä he tekevät [Merv Griffin Enterprises]:ssa?</w:t>
      </w:r>
    </w:p>
    <w:p>
      <w:r>
        <w:rPr>
          <w:b/>
        </w:rPr>
        <w:t xml:space="preserve">Tulos</w:t>
      </w:r>
    </w:p>
    <w:p>
      <w:r>
        <w:t xml:space="preserve">[Merv Griffin Enterprises] lähettää mitä sisältöä?</w:t>
      </w:r>
    </w:p>
    <w:p>
      <w:r>
        <w:rPr>
          <w:b/>
        </w:rPr>
        <w:t xml:space="preserve">Tulos</w:t>
      </w:r>
    </w:p>
    <w:p>
      <w:r>
        <w:t xml:space="preserve">[Merv Griffin Enterprises] esittää mitä lähetyssisältöä?</w:t>
      </w:r>
    </w:p>
    <w:p>
      <w:r>
        <w:rPr>
          <w:b/>
        </w:rPr>
        <w:t xml:space="preserve">Esimerkki 5.524</w:t>
      </w:r>
    </w:p>
    <w:p>
      <w:r>
        <w:t xml:space="preserve">alkuperäinen kysymys: minkä musiikillisen julkaisun [Steve Rizun] on insinööri?vastaus: orchard &amp; irevastaustyyppi: Musiikkijulkaisu.</w:t>
      </w:r>
    </w:p>
    <w:p>
      <w:r>
        <w:rPr>
          <w:b/>
        </w:rPr>
        <w:t xml:space="preserve">Tulos</w:t>
      </w:r>
    </w:p>
    <w:p>
      <w:r>
        <w:t xml:space="preserve">[Steve Rizun] on insinööri tai mikä musiikkijulkaisu?</w:t>
      </w:r>
    </w:p>
    <w:p>
      <w:r>
        <w:rPr>
          <w:b/>
        </w:rPr>
        <w:t xml:space="preserve">Tulos</w:t>
      </w:r>
    </w:p>
    <w:p>
      <w:r>
        <w:t xml:space="preserve">[Steve Rizun] suunnitteli minkä musiikkijulkaisun?</w:t>
      </w:r>
    </w:p>
    <w:p>
      <w:r>
        <w:rPr>
          <w:b/>
        </w:rPr>
        <w:t xml:space="preserve">Tulos</w:t>
      </w:r>
    </w:p>
    <w:p>
      <w:r>
        <w:t xml:space="preserve">Minkä musiikkijulkaisun insinööri on [Steve Rizun]?</w:t>
      </w:r>
    </w:p>
    <w:p>
      <w:r>
        <w:rPr>
          <w:b/>
        </w:rPr>
        <w:t xml:space="preserve">Tulos</w:t>
      </w:r>
    </w:p>
    <w:p>
      <w:r>
        <w:t xml:space="preserve">[Steve Rizun] on minkä musiikkijulkaisun insinööri?</w:t>
      </w:r>
    </w:p>
    <w:p>
      <w:r>
        <w:rPr>
          <w:b/>
        </w:rPr>
        <w:t xml:space="preserve">Tulos</w:t>
      </w:r>
    </w:p>
    <w:p>
      <w:r>
        <w:t xml:space="preserve">Minkä musiikkijulkaisun äänittäjänä [Steve Rizun] toimii?</w:t>
      </w:r>
    </w:p>
    <w:p>
      <w:r>
        <w:rPr>
          <w:b/>
        </w:rPr>
        <w:t xml:space="preserve">Esimerkki 5.525</w:t>
      </w:r>
    </w:p>
    <w:p>
      <w:r>
        <w:t xml:space="preserve">Alkuperäinen kysymys: Mikä vaalikilpailu on [Wyomingin osavaltiovaalit, 2008]Vastaus: Yhdysvaltojen edustajainhuoneen vaalit Wyomingissa, 2008Vastaustyyppi: Vaalikilpailu.</w:t>
      </w:r>
    </w:p>
    <w:p>
      <w:r>
        <w:rPr>
          <w:b/>
        </w:rPr>
        <w:t xml:space="preserve">Tulos</w:t>
      </w:r>
    </w:p>
    <w:p>
      <w:r>
        <w:t xml:space="preserve">[Wyomingin osavaltion vaalit, 2008] on mikä vaalikilpailu?</w:t>
      </w:r>
    </w:p>
    <w:p>
      <w:r>
        <w:rPr>
          <w:b/>
        </w:rPr>
        <w:t xml:space="preserve">Tulos</w:t>
      </w:r>
    </w:p>
    <w:p>
      <w:r>
        <w:t xml:space="preserve">[Wyomingin osavaltion vaalit, 2008] on mikä vaalikilpailu?</w:t>
      </w:r>
    </w:p>
    <w:p>
      <w:r>
        <w:rPr>
          <w:b/>
        </w:rPr>
        <w:t xml:space="preserve">Tulos</w:t>
      </w:r>
    </w:p>
    <w:p>
      <w:r>
        <w:t xml:space="preserve">Mitkä vaalit pidettiin [Wyomingin osavaltion vaaleissa vuonna 2008]?</w:t>
      </w:r>
    </w:p>
    <w:p>
      <w:r>
        <w:rPr>
          <w:b/>
        </w:rPr>
        <w:t xml:space="preserve">Tulos</w:t>
      </w:r>
    </w:p>
    <w:p>
      <w:r>
        <w:t xml:space="preserve">[Wyomingin osavaltion vaalit, 2008] mikä vaalitaistelu?</w:t>
      </w:r>
    </w:p>
    <w:p>
      <w:r>
        <w:rPr>
          <w:b/>
        </w:rPr>
        <w:t xml:space="preserve">Tulos</w:t>
      </w:r>
    </w:p>
    <w:p>
      <w:r>
        <w:t xml:space="preserve">[Wyomingin osavaltion vaalit, 2008] on osa mitä vaalikilpailua?</w:t>
      </w:r>
    </w:p>
    <w:p>
      <w:r>
        <w:rPr>
          <w:b/>
        </w:rPr>
        <w:t xml:space="preserve">Esimerkki 5.526</w:t>
      </w:r>
    </w:p>
    <w:p>
      <w:r>
        <w:t xml:space="preserve">alkuperäinen kysymys: Vastaus: korttipeliVastaustyyppi: Mikä on [American Toad]:n lajityyppi? Lisätiedot: Korttipeli: Pelin laji: Pelin lajityyppi: American Toad on pasianssipeli, jossa käytetään kahta pakkaa pelikortteja. Tämä peli on samanlainen kuin Canfield, paitsi että pöytäpino rakentuu maata alaspäin, eikä osittaista pöytäpino-pinoa voi siirtää. Pelin tavoitteena on siirtää kaikki kortit Foundationsiin.</w:t>
      </w:r>
    </w:p>
    <w:p>
      <w:r>
        <w:rPr>
          <w:b/>
        </w:rPr>
        <w:t xml:space="preserve">Tulos</w:t>
      </w:r>
    </w:p>
    <w:p>
      <w:r>
        <w:t xml:space="preserve">¬Minkä sukupuolen [Amerikanrupikonna] on?</w:t>
      </w:r>
    </w:p>
    <w:p>
      <w:r>
        <w:rPr>
          <w:b/>
        </w:rPr>
        <w:t xml:space="preserve">Tulos</w:t>
      </w:r>
    </w:p>
    <w:p>
      <w:r>
        <w:t xml:space="preserve">[American Toad] kuuluu mihin genreen?</w:t>
      </w:r>
    </w:p>
    <w:p>
      <w:r>
        <w:rPr>
          <w:b/>
        </w:rPr>
        <w:t xml:space="preserve">Tulos</w:t>
      </w:r>
    </w:p>
    <w:p>
      <w:r>
        <w:t xml:space="preserve">Mihin genreen [American Toad] kuuluu?</w:t>
      </w:r>
    </w:p>
    <w:p>
      <w:r>
        <w:rPr>
          <w:b/>
        </w:rPr>
        <w:t xml:space="preserve">Tulos</w:t>
      </w:r>
    </w:p>
    <w:p>
      <w:r>
        <w:t xml:space="preserve">[American Toad] kuuluu mihin genreen?</w:t>
      </w:r>
    </w:p>
    <w:p>
      <w:r>
        <w:rPr>
          <w:b/>
        </w:rPr>
        <w:t xml:space="preserve">Tulos</w:t>
      </w:r>
    </w:p>
    <w:p>
      <w:r>
        <w:t xml:space="preserve">[American Toad] on mitä genreä?</w:t>
      </w:r>
    </w:p>
    <w:p>
      <w:r>
        <w:rPr>
          <w:b/>
        </w:rPr>
        <w:t xml:space="preserve">Tulos</w:t>
      </w:r>
    </w:p>
    <w:p>
      <w:r>
        <w:t xml:space="preserve">[American Toad] sisältää mitä genreä?</w:t>
      </w:r>
    </w:p>
    <w:p>
      <w:r>
        <w:rPr>
          <w:b/>
        </w:rPr>
        <w:t xml:space="preserve">Esimerkki 5.527</w:t>
      </w:r>
    </w:p>
    <w:p>
      <w:r>
        <w:t xml:space="preserve">alkuperäinen kysymys: Vastaus: Arrow DynamicsVastaustyyppi: Minkä huviradan valmistaja on valmistanut [Haunted Mansion]?vastaus: Arrow DynamicsVastaustyyppi: Minkä tyyppinen huvirata on? Dynamic Dynamics: Tyyppi: Huvipuiston valmistaja.</w:t>
      </w:r>
    </w:p>
    <w:p>
      <w:r>
        <w:rPr>
          <w:b/>
        </w:rPr>
        <w:t xml:space="preserve">Tulos</w:t>
      </w:r>
    </w:p>
    <w:p>
      <w:r>
        <w:t xml:space="preserve">[Haunted Mansionin] teki mikä huvipuistojen valmistaja?</w:t>
      </w:r>
    </w:p>
    <w:p>
      <w:r>
        <w:rPr>
          <w:b/>
        </w:rPr>
        <w:t xml:space="preserve">Tulos</w:t>
      </w:r>
    </w:p>
    <w:p>
      <w:r>
        <w:t xml:space="preserve">[Haunted Mansionin] loi mikä huvipuistojen valmistaja?</w:t>
      </w:r>
    </w:p>
    <w:p>
      <w:r>
        <w:rPr>
          <w:b/>
        </w:rPr>
        <w:t xml:space="preserve">Tulos</w:t>
      </w:r>
    </w:p>
    <w:p>
      <w:r>
        <w:t xml:space="preserve">Mikä on sen huvipuistolaitteen valmistajan nimi, joka valmisti [Haunted Mansionin]?</w:t>
      </w:r>
    </w:p>
    <w:p>
      <w:r>
        <w:rPr>
          <w:b/>
        </w:rPr>
        <w:t xml:space="preserve">Tulos</w:t>
      </w:r>
    </w:p>
    <w:p>
      <w:r>
        <w:t xml:space="preserve">[Haunted Mansion] valmisti mikä huviajeluteiden valmistaja?</w:t>
      </w:r>
    </w:p>
    <w:p>
      <w:r>
        <w:rPr>
          <w:b/>
        </w:rPr>
        <w:t xml:space="preserve">Tulos</w:t>
      </w:r>
    </w:p>
    <w:p>
      <w:r>
        <w:t xml:space="preserve">Mikä valmistaja on luonut ja rakentanut [Haunted Mansion] huviradan?</w:t>
      </w:r>
    </w:p>
    <w:p>
      <w:r>
        <w:rPr>
          <w:b/>
        </w:rPr>
        <w:t xml:space="preserve">Esimerkki 5.528</w:t>
      </w:r>
    </w:p>
    <w:p>
      <w:r>
        <w:t xml:space="preserve">alkuperäinen kysymys: Which project is a part of [Google Refine]?answer: simileanswer type: Project.auxiliary information: Alun perin Metaweb Technologies, Inc. suunnitteli ja kehitti sen nimellä "Freebase Gridworks", ja myöhemmin sen jälkeen, kun Google osti Metaweb Technologiesin heinäkuussa 2010, ohjelmisto kävi läpi useita eri versioita ja brändinmuutoksen alkaen versiosta 2.0 vuoden 2010 lopulla.  Google Refine on tehotyökalu sotkuisten tietojen käsittelyyn, ja se mahdollistaa tietojen tutkimisen analysoinnin, visualisoinnin, muuntamisen ja louhinnan avulla.  Sitä voidaan myös käyttää tietojen täsmäyttämiseen Freebasen kaltaisten tietorekisterien kanssa, muista lähteistä peräisin olevien tietojen täydentämiseen ja muuntamiseen eri muotoihin, jotta muut työkalut voivat käyttää niitä. Se mahdollistaa arkaluonteisten tietojen käsittelyn yksityisyyden suojaa noudattaen, koska se ei ole verkkopalvelu vaan tietokoneella toimiva työpöytäsovellus.</w:t>
      </w:r>
    </w:p>
    <w:p>
      <w:r>
        <w:rPr>
          <w:b/>
        </w:rPr>
        <w:t xml:space="preserve">Tulos</w:t>
      </w:r>
    </w:p>
    <w:p>
      <w:r>
        <w:t xml:space="preserve">[Google Refine] sisältää minkä hankkeen osana?</w:t>
      </w:r>
    </w:p>
    <w:p>
      <w:r>
        <w:rPr>
          <w:b/>
        </w:rPr>
        <w:t xml:space="preserve">Tulos</w:t>
      </w:r>
    </w:p>
    <w:p>
      <w:r>
        <w:t xml:space="preserve">Mikä on [Google Refine]-projektiin kuuluvan projektin nimi?</w:t>
      </w:r>
    </w:p>
    <w:p>
      <w:r>
        <w:rPr>
          <w:b/>
        </w:rPr>
        <w:t xml:space="preserve">Tulos</w:t>
      </w:r>
    </w:p>
    <w:p>
      <w:r>
        <w:t xml:space="preserve">[Google Refine] on osa mitä hanketta?</w:t>
      </w:r>
    </w:p>
    <w:p>
      <w:r>
        <w:rPr>
          <w:b/>
        </w:rPr>
        <w:t xml:space="preserve">Tulos</w:t>
      </w:r>
    </w:p>
    <w:p>
      <w:r>
        <w:t xml:space="preserve">[Google Refine] on osa mitä hanketta?</w:t>
      </w:r>
    </w:p>
    <w:p>
      <w:r>
        <w:rPr>
          <w:b/>
        </w:rPr>
        <w:t xml:space="preserve">Tulos</w:t>
      </w:r>
    </w:p>
    <w:p>
      <w:r>
        <w:t xml:space="preserve">Mihin hankkeeseen [Google Refine] kuuluu?</w:t>
      </w:r>
    </w:p>
    <w:p>
      <w:r>
        <w:rPr>
          <w:b/>
        </w:rPr>
        <w:t xml:space="preserve">Esimerkki 5.529</w:t>
      </w:r>
    </w:p>
    <w:p>
      <w:r>
        <w:t xml:space="preserve">Alkuperäinen kysymys: Mihin olympialaisiin [Benin] osallistui?Vastaus: Vuoden 2008 kesäolympialaisetVastaustyyppi: Lisätietoja: Kesäolympialaiset: olympialaiset: Benin /b...ôÀÀniÀên, -Ààn...™n/; b "ù-NEEN virallisesti Beninin tasavalta ja entinen Dahomey, on maa Länsi-Afrikassa. Se rajoittuu lännessä Togoon, idässä Nigeriaan ja pohjoisessa Burkina Fasoon ja Nigeriin. Suurin osa väestöstä asuu sen pienellä etelärannikolla Beninin lahdella, joka on osa Guineanlahtea Atlantin valtameren pohjoisimmassa trooppisessa osassa. Beninin pääkaupunki on Porto-Novo, mutta hallituksen kotipaikka on Cotonoussa, joka on maan suurin kaupunki ja talouspääkaupunki. Beninin pinta-ala on noin 115 000 neliökilometriä, ja siellä asuu noin 9,98 miljoonaa ihmistä. Benin on trooppinen, Saharan eteläpuolinen maa, joka on hyvin riippuvainen maataloudesta, ja merkittävä osa työllisyydestä ja tuloista tulee omavaraistaloudesta. Beninin virallinen kieli on ranska. Alkuperäiskieliä, kuten fonia ja jorubaa, puhutaan kuitenkin yleisesti. Suurin uskonnollinen ryhmä Beninissä on roomalaiskatolilaisuus, jota seuraavat islam, Vodun ja protestantismi.</w:t>
      </w:r>
    </w:p>
    <w:p>
      <w:r>
        <w:rPr>
          <w:b/>
        </w:rPr>
        <w:t xml:space="preserve">Tulos</w:t>
      </w:r>
    </w:p>
    <w:p>
      <w:r>
        <w:t xml:space="preserve">Mihin olympialaisiin [Benin] osallistui?</w:t>
      </w:r>
    </w:p>
    <w:p>
      <w:r>
        <w:rPr>
          <w:b/>
        </w:rPr>
        <w:t xml:space="preserve">Tulos</w:t>
      </w:r>
    </w:p>
    <w:p>
      <w:r>
        <w:t xml:space="preserve">Mihin olympialaisiin [Benin] osallistui?</w:t>
      </w:r>
    </w:p>
    <w:p>
      <w:r>
        <w:rPr>
          <w:b/>
        </w:rPr>
        <w:t xml:space="preserve">Tulos</w:t>
      </w:r>
    </w:p>
    <w:p>
      <w:r>
        <w:t xml:space="preserve">Missä olympialaisissa [Benin] oli mukana?</w:t>
      </w:r>
    </w:p>
    <w:p>
      <w:r>
        <w:rPr>
          <w:b/>
        </w:rPr>
        <w:t xml:space="preserve">Tulos</w:t>
      </w:r>
    </w:p>
    <w:p>
      <w:r>
        <w:t xml:space="preserve">[Benin] osallistuu mihin olympialaisiin?</w:t>
      </w:r>
    </w:p>
    <w:p>
      <w:r>
        <w:rPr>
          <w:b/>
        </w:rPr>
        <w:t xml:space="preserve">Tulos</w:t>
      </w:r>
    </w:p>
    <w:p>
      <w:r>
        <w:t xml:space="preserve">Mihin olympialaisiin [Beninin] tasavalta osallistui?</w:t>
      </w:r>
    </w:p>
    <w:p>
      <w:r>
        <w:rPr>
          <w:b/>
        </w:rPr>
        <w:t xml:space="preserve">Esimerkki 5.530</w:t>
      </w:r>
    </w:p>
    <w:p>
      <w:r>
        <w:t xml:space="preserve">alkuperäinen kysymys: Vastaus: ultra compactVastaustyyppi: Mikä on [Nikon Coolpix S200]:n muoto? Camera Format.</w:t>
      </w:r>
    </w:p>
    <w:p>
      <w:r>
        <w:rPr>
          <w:b/>
        </w:rPr>
        <w:t xml:space="preserve">Tulos</w:t>
      </w:r>
    </w:p>
    <w:p>
      <w:r>
        <w:t xml:space="preserve">[Nikon Coolpix S200] on mitä muotoa?</w:t>
      </w:r>
    </w:p>
    <w:p>
      <w:r>
        <w:rPr>
          <w:b/>
        </w:rPr>
        <w:t xml:space="preserve">Tulos</w:t>
      </w:r>
    </w:p>
    <w:p>
      <w:r>
        <w:t xml:space="preserve">Minkälaista formaattia [Nikon Coolpix S200] käyttää?</w:t>
      </w:r>
    </w:p>
    <w:p>
      <w:r>
        <w:rPr>
          <w:b/>
        </w:rPr>
        <w:t xml:space="preserve">Tulos</w:t>
      </w:r>
    </w:p>
    <w:p>
      <w:r>
        <w:t xml:space="preserve">Minkä tyyppinen kamera [Nikon Coolpix S200] on?</w:t>
      </w:r>
    </w:p>
    <w:p>
      <w:r>
        <w:rPr>
          <w:b/>
        </w:rPr>
        <w:t xml:space="preserve">Tulos</w:t>
      </w:r>
    </w:p>
    <w:p>
      <w:r>
        <w:t xml:space="preserve">[Nikon Coolpix S200] on missä muodossa?</w:t>
      </w:r>
    </w:p>
    <w:p>
      <w:r>
        <w:rPr>
          <w:b/>
        </w:rPr>
        <w:t xml:space="preserve">Tulos</w:t>
      </w:r>
    </w:p>
    <w:p>
      <w:r>
        <w:t xml:space="preserve">Mikä kameraformaatti kuvaa tarkasti [Nikon Coolpix S200]?</w:t>
      </w:r>
    </w:p>
    <w:p>
      <w:r>
        <w:rPr>
          <w:b/>
        </w:rPr>
        <w:t xml:space="preserve">Esimerkki 5.531</w:t>
      </w:r>
    </w:p>
    <w:p>
      <w:r>
        <w:t xml:space="preserve">alkuperäinen kysymys: Vastaus: Kansainvälinen mittayksikköjärjestelmäVastaustyyppi: Minkä mittajärjestelmän tiheysyksiköt ovat [kilogrammaa kuutiometriä kohti]?Vastaus: Kansainvälinen mittayksikköjärjestelmä: Lisätiedot: YK:n kansainväliset yksikköjärjestelmät: YK:n kansainväliset yksikköjärjestelmät: Kilogramma kuutiometriä kohti on SI-järjestelmän johdettu tiheysyksikkö, joka määritellään jakamalla massa kilogrammoina ja tilavuus kuutiometreinä. SI:n virallinen symbolinen lyhenne on kg¬∑m'àí3 tai vastaavasti joko kg/m¬≥ tai .</w:t>
      </w:r>
    </w:p>
    <w:p>
      <w:r>
        <w:rPr>
          <w:b/>
        </w:rPr>
        <w:t xml:space="preserve">Tulos</w:t>
      </w:r>
    </w:p>
    <w:p>
      <w:r>
        <w:t xml:space="preserve">[Kilogramma kuutiometriä kohti] on tiheyden yksikkö missä mittausjärjestelmässä?</w:t>
      </w:r>
    </w:p>
    <w:p>
      <w:r>
        <w:rPr>
          <w:b/>
        </w:rPr>
        <w:t xml:space="preserve">Tulos</w:t>
      </w:r>
    </w:p>
    <w:p>
      <w:r>
        <w:t xml:space="preserve">Mikä on [Kilogrammaa kuutiometriä kohti]-yksiköiden mittajärjestelmä?</w:t>
      </w:r>
    </w:p>
    <w:p>
      <w:r>
        <w:rPr>
          <w:b/>
        </w:rPr>
        <w:t xml:space="preserve">Tulos</w:t>
      </w:r>
    </w:p>
    <w:p>
      <w:r>
        <w:t xml:space="preserve">[Kilogrammaa kuutiometriä kohti] on tiheysyksikkö minkä mittajärjestelmän mukaan?</w:t>
      </w:r>
    </w:p>
    <w:p>
      <w:r>
        <w:rPr>
          <w:b/>
        </w:rPr>
        <w:t xml:space="preserve">Tulos</w:t>
      </w:r>
    </w:p>
    <w:p>
      <w:r>
        <w:t xml:space="preserve">[Kilogrammaa kuutiometriä kohti] käytetään tiheysyksikkönä missä mittausjärjestelmässä?</w:t>
      </w:r>
    </w:p>
    <w:p>
      <w:r>
        <w:rPr>
          <w:b/>
        </w:rPr>
        <w:t xml:space="preserve">Tulos</w:t>
      </w:r>
    </w:p>
    <w:p>
      <w:r>
        <w:t xml:space="preserve">Tiheysyksikkö [kilogrammaa kuutiometriä kohti] on minkä mittajärjestelmän mukainen?</w:t>
      </w:r>
    </w:p>
    <w:p>
      <w:r>
        <w:rPr>
          <w:b/>
        </w:rPr>
        <w:t xml:space="preserve">Esimerkki 5.532</w:t>
      </w:r>
    </w:p>
    <w:p>
      <w:r>
        <w:t xml:space="preserve">alkuperäinen kysymys: Vastaus: Luoteis-Afrikka 7034Vastaustyyppi: Mikä meteoriitti on peräisin [Marsista]?vastaus: Luoteis-Afrikka 7034 Vastaustyyppi: Meteoriitti: Mars on neljäs planeetta Auringosta ja toiseksi pienin planeetta aurinkokunnassa Merkuriuksen jälkeen. Se on saanut nimensä roomalaisen sodanjumalan mukaan, ja sitä kutsutaan usein "punaiseksi planeetaksi", koska sen pinnalla vallitseva rautaoksidi antaa sille punertavan ulkonäön. Mars on maanpäällinen planeetta, jolla on ohut ilmakehä ja jonka pinnanmuodot muistuttavat sekä Kuun törmäyskraattereita että Maan tulivuoria, laaksoja, aavikoita ja napajäätiköitä. Myös Marsin kiertoaika ja vuodenaikojen jaksot sekä vuodenaikojen synnyttämä kallistus muistuttavat Maan kiertoaikaa ja vuodenaikoja. Marsissa sijaitsee Olympus Mons, aurinkokunnan suurin tulivuori ja toiseksi korkein tunnettu vuori, sekä Valles Marineris, yksi aurinkokunnan suurimmista kanjoneista. Pohjoisella pallonpuoliskolla sijaitseva sileä Borealis-allas kattaa 40 prosenttia planeetasta, ja se saattaa olla jättiläismäinen törmäyskohde. Marsilla on kaksi kuuta, Phobos ja Deimos, jotka ovat pieniä ja epäsäännöllisen muotoisia. Ne saattavat olla kaapattuja asteroideja, kuten 5261 Eureka, Marsin troijalainen. Ennen Mariner 4:n ensimmäistä onnistunutta Marsin ohilentoa vuonna 1965 monet arvelivat, että planeetan pinnalla olisi nestemäistä vettä.</w:t>
      </w:r>
    </w:p>
    <w:p>
      <w:r>
        <w:rPr>
          <w:b/>
        </w:rPr>
        <w:t xml:space="preserve">Tulos</w:t>
      </w:r>
    </w:p>
    <w:p>
      <w:r>
        <w:t xml:space="preserve">Mikä on [Marsista] peräisin olevan meteoriitin nimi?</w:t>
      </w:r>
    </w:p>
    <w:p>
      <w:r>
        <w:rPr>
          <w:b/>
        </w:rPr>
        <w:t xml:space="preserve">Tulos</w:t>
      </w:r>
    </w:p>
    <w:p>
      <w:r>
        <w:t xml:space="preserve">Minkä meteoriitin lähde on [Mars]?</w:t>
      </w:r>
    </w:p>
    <w:p>
      <w:r>
        <w:rPr>
          <w:b/>
        </w:rPr>
        <w:t xml:space="preserve">Tulos</w:t>
      </w:r>
    </w:p>
    <w:p>
      <w:r>
        <w:t xml:space="preserve">[Marsin] meteoriitin nimi on?</w:t>
      </w:r>
    </w:p>
    <w:p>
      <w:r>
        <w:rPr>
          <w:b/>
        </w:rPr>
        <w:t xml:space="preserve">Tulos</w:t>
      </w:r>
    </w:p>
    <w:p>
      <w:r>
        <w:t xml:space="preserve">Mikä meteoriitti tuli [Marsista]?</w:t>
      </w:r>
    </w:p>
    <w:p>
      <w:r>
        <w:rPr>
          <w:b/>
        </w:rPr>
        <w:t xml:space="preserve">Tulos</w:t>
      </w:r>
    </w:p>
    <w:p>
      <w:r>
        <w:t xml:space="preserve">Minkä meteoriitin tiedetään olevan peräisin [Marsista]?</w:t>
      </w:r>
    </w:p>
    <w:p>
      <w:r>
        <w:rPr>
          <w:b/>
        </w:rPr>
        <w:t xml:space="preserve">Esimerkki 5.533</w:t>
      </w:r>
    </w:p>
    <w:p>
      <w:r>
        <w:t xml:space="preserve">alkuperäinen kysymys: Mario R. Cesco]vastaus: Mikä tähtitieteellinen löytö tehtiin [Mario R. Cesco]n toimesta? 9515 dubner, 7808 bagould, 5758 brunini....vastaustyyppi: Bruno Brunini, Brunini, Brunini.</w:t>
      </w:r>
    </w:p>
    <w:p>
      <w:r>
        <w:rPr>
          <w:b/>
        </w:rPr>
        <w:t xml:space="preserve">Tulos</w:t>
      </w:r>
    </w:p>
    <w:p>
      <w:r>
        <w:t xml:space="preserve">[Mario R. Cesco] oli vastuussa mistä tähtitieteellisestä löydöstä?</w:t>
      </w:r>
    </w:p>
    <w:p>
      <w:r>
        <w:rPr>
          <w:b/>
        </w:rPr>
        <w:t xml:space="preserve">Tulos</w:t>
      </w:r>
    </w:p>
    <w:p>
      <w:r>
        <w:t xml:space="preserve">Minkä tähtitieteellisen löydön teki [Mario R. Cesco]?</w:t>
      </w:r>
    </w:p>
    <w:p>
      <w:r>
        <w:rPr>
          <w:b/>
        </w:rPr>
        <w:t xml:space="preserve">Tulos</w:t>
      </w:r>
    </w:p>
    <w:p>
      <w:r>
        <w:t xml:space="preserve">TUTKIMUSMIES [Mario R. Cesco] TOTEUTTI MIKÄ ASTRONOMIALLISEN AVAUKSEN?</w:t>
      </w:r>
    </w:p>
    <w:p>
      <w:r>
        <w:rPr>
          <w:b/>
        </w:rPr>
        <w:t xml:space="preserve">Tulos</w:t>
      </w:r>
    </w:p>
    <w:p>
      <w:r>
        <w:t xml:space="preserve">[Mario R. Cesco] hullu mikä tähtitieteellinen löytö?</w:t>
      </w:r>
    </w:p>
    <w:p>
      <w:r>
        <w:rPr>
          <w:b/>
        </w:rPr>
        <w:t xml:space="preserve">Esimerkki 5.534</w:t>
      </w:r>
    </w:p>
    <w:p>
      <w:r>
        <w:t xml:space="preserve">alkuperäinen kysymys: Vastaus: kontrasti, ea sports ufc, the crew...vastaustyyppi: Mitä videopelejä [PlayStation 4] alustalla on? Vastaustyyppi: Videopeli: PlayStation 4 on Sony Computer Entertainmentin kotivideopelikonsoli. Se julkistettiin PlayStation 3:n seuraajaksi lehdistötilaisuudessa 20. helmikuuta 2013, ja se julkaistiin 15. marraskuuta 2013 Pohjois-Amerikassa ja 29. marraskuuta 2013 Euroopassa ja Australiassa. Se kilpailee Nintendon Wii U:n ja Microsoftin Xbox Onen kanssa kahdeksannen sukupolven videopelikonsoleina. PlayStation 4:ssä on edeltäjänsä monimutkaisemmasta Cell-arkkitehtuurista poiketen AMD:n x86-64-kiihdytetty prosessoriyksikkö, jolla toivotaan houkuttelevan laajempaa kehittäjäjoukkoa ja tukea järjestelmälle. PlayStation 4:n näytönohjain kykenee 1,843 teraflopsin suorituskykyyn. Sony kutsuu PlayStation 4:ää "maailman tehokkaimmaksi konsoliksi", ja Edge-lehdelle puhuessaan lukuisat pelikehittäjät kuvailivat PS4:n ja Xbox Onen välistä suorituskykyeroa "merkittäväksi" ja "ilmeiseksi".</w:t>
      </w:r>
    </w:p>
    <w:p>
      <w:r>
        <w:rPr>
          <w:b/>
        </w:rPr>
        <w:t xml:space="preserve">Tulos</w:t>
      </w:r>
    </w:p>
    <w:p>
      <w:r>
        <w:t xml:space="preserve">Mitä videopelejä [PlayStation 4] sisältää?</w:t>
      </w:r>
    </w:p>
    <w:p>
      <w:r>
        <w:rPr>
          <w:b/>
        </w:rPr>
        <w:t xml:space="preserve">Tulos</w:t>
      </w:r>
    </w:p>
    <w:p>
      <w:r>
        <w:t xml:space="preserve">Mitä videopelejä [PlayStation 4] -alustaan sisältyy?</w:t>
      </w:r>
    </w:p>
    <w:p>
      <w:r>
        <w:rPr>
          <w:b/>
        </w:rPr>
        <w:t xml:space="preserve">Tulos</w:t>
      </w:r>
    </w:p>
    <w:p>
      <w:r>
        <w:t xml:space="preserve">[PlayStation 4] sisältää mitä videopelejä?</w:t>
      </w:r>
    </w:p>
    <w:p>
      <w:r>
        <w:rPr>
          <w:b/>
        </w:rPr>
        <w:t xml:space="preserve">Tulos</w:t>
      </w:r>
    </w:p>
    <w:p>
      <w:r>
        <w:t xml:space="preserve">Millaisia videopelejä alustalla [PlayStation 4] on?</w:t>
      </w:r>
    </w:p>
    <w:p>
      <w:r>
        <w:rPr>
          <w:b/>
        </w:rPr>
        <w:t xml:space="preserve">Tulos</w:t>
      </w:r>
    </w:p>
    <w:p>
      <w:r>
        <w:t xml:space="preserve">Mitä videopelejä [PlayStation 4:lle] on tarjolla?</w:t>
      </w:r>
    </w:p>
    <w:p>
      <w:r>
        <w:rPr>
          <w:b/>
        </w:rPr>
        <w:t xml:space="preserve">Esimerkki 5.535</w:t>
      </w:r>
    </w:p>
    <w:p>
      <w:r>
        <w:t xml:space="preserve">alkuperäinen kysymys: Which baseball manager is currently managing [Miami Marlins]?answer: mike redmondanswer type: Lisätiedot: Mike Mike Redmond: Miami Marlins on Miamissa, Floridassa sijaitseva baseball-ammattilaisjoukkue, joka kuuluu Major League Baseballin kansallisen liigan itäiseen divisioonaan. Heidän kotipuistonsa on Marlins Park. Joukkue aloitti pelit kaudella 1993 nimellä Florida Marlins. Se pelasi kotiotteluita avauskaudestaan kauteen 2011 Sun Life Stadiumilla, jonka se jakoi National Football Leaguen Miami Dolphinsin kanssa ja jota kutsuttiin vuokrasuhteensa aikana myös nimillä Joe Robbie Stadium, Pro Player Park, Pro Player Stadium, Dolphin Stadium, Dolphins Stadium ja Land Shark Stadium. Kaudesta 2012 lähtien he ovat pelanneet Miamin keskustassa sijaitsevassa Marlins Parkissa, entisen Orange Bowlin paikalla Little Havannassa, Floridassa. Uusi puisto, toisin kuin Sun Life Stadium, suunniteltiin ensisijaisesti baseball-puistoksi. Uuden puiston nimi on väliaikainen, kunnes nimioikeudet on ostettu. Kaupungin ja Miami-Daden piirikunnan kanssa tehdyn sopimuksen mukaisesti Marlins muutti nimensä virallisesti "Miami Marlinsiksi" 11. marraskuuta 2011. Se otti käyttöön myös uuden logon, värimaailman ja peliasut.</w:t>
      </w:r>
    </w:p>
    <w:p>
      <w:r>
        <w:rPr>
          <w:b/>
        </w:rPr>
        <w:t xml:space="preserve">Tulos</w:t>
      </w:r>
    </w:p>
    <w:p>
      <w:r>
        <w:t xml:space="preserve">Kuka on [Miami Marlinsin] nykyinen manageri?</w:t>
      </w:r>
    </w:p>
    <w:p>
      <w:r>
        <w:rPr>
          <w:b/>
        </w:rPr>
        <w:t xml:space="preserve">Tulos</w:t>
      </w:r>
    </w:p>
    <w:p>
      <w:r>
        <w:t xml:space="preserve">Kuka on [Miami Marlinsin] manageri?</w:t>
      </w:r>
    </w:p>
    <w:p>
      <w:r>
        <w:rPr>
          <w:b/>
        </w:rPr>
        <w:t xml:space="preserve">Tulos</w:t>
      </w:r>
    </w:p>
    <w:p>
      <w:r>
        <w:t xml:space="preserve">Minkä managerin johdolla [Miami Marlins] baseball-joukkuetta tällä hetkellä johtaa?</w:t>
      </w:r>
    </w:p>
    <w:p>
      <w:r>
        <w:rPr>
          <w:b/>
        </w:rPr>
        <w:t xml:space="preserve">Tulos</w:t>
      </w:r>
    </w:p>
    <w:p>
      <w:r>
        <w:t xml:space="preserve">[Miami Marlinsia] johtaa kuka baseball-manageri?</w:t>
      </w:r>
    </w:p>
    <w:p>
      <w:r>
        <w:rPr>
          <w:b/>
        </w:rPr>
        <w:t xml:space="preserve">Tulos</w:t>
      </w:r>
    </w:p>
    <w:p>
      <w:r>
        <w:t xml:space="preserve">[Miami Marlins] TÄMÄN BASEBALLIN JOUKKUEEN HALLINTAA HALLITSEE NYT MITÄ BASEBALLMANAGERIA?</w:t>
      </w:r>
    </w:p>
    <w:p>
      <w:r>
        <w:rPr>
          <w:b/>
        </w:rPr>
        <w:t xml:space="preserve">Esimerkki 5.536</w:t>
      </w:r>
    </w:p>
    <w:p>
      <w:r>
        <w:t xml:space="preserve">alkuperäinen kysymys: Vastaus: kello, vesikello, käkikello....vastaustyyppi: Millaisia mittalaitteita käytetään [ajan] mittaamiseen? Mittauslaite: Aika on mitta, jonka avulla tapahtumat voidaan järjestää menneisyydestä nykyisyyden kautta tulevaisuuteen, ja myös tapahtumien kestojen ja niiden välisten aikavälien mitta. Aikaa kutsutaan usein neljänneksi ulottuvuudeksi kolmen avaruudellisen ulottuvuuden ohella. Aika on ollut pitkään uskonnon, filosofian ja luonnontieteiden keskeinen tutkimuskohde, mutta sen määrittely kaikille aloille soveltuvalla tavalla ilman ympäripyöreyttä on jatkuvasti ollut tutkijoiden ulottumattomissa. Erilaisilla aloilla, kuten liike-elämässä, teollisuudessa, urheilussa, luonnontieteissä ja esittävissä taiteissa, ajan käsite on kuitenkin sisällytetty niiden mittausjärjestelmiin. Joitakin yksinkertaisia ajan määritelmiä ovat esimerkiksi "aika on sitä, mitä kellot mittaavat", joka on ongelmallisen epämääräinen ja itseviitteinen määritelmä, jossa kohteen mittaamiseen käytettyä laitetta käytetään kohteen määritelmänä, ja "aika on se, mikä estää kaikkea tapahtumasta yhtä aikaa", jolla ei ole mitään sisällöllistä merkitystä, kun ei määritellä samanaikaisuutta ihmisen aistimusten, tapahtumien havainnoinnin ja niiden hahmottamisen rajallisuuden yhteydessä. Kaksi vastakkaista näkemystä ajasta jakaa monia merkittäviä filosofeja.</w:t>
      </w:r>
    </w:p>
    <w:p>
      <w:r>
        <w:rPr>
          <w:b/>
        </w:rPr>
        <w:t xml:space="preserve">Tulos</w:t>
      </w:r>
    </w:p>
    <w:p>
      <w:r>
        <w:t xml:space="preserve">[Aika] mitataan millä mittauslaitteilla?</w:t>
      </w:r>
    </w:p>
    <w:p>
      <w:r>
        <w:rPr>
          <w:b/>
        </w:rPr>
        <w:t xml:space="preserve">Tulos</w:t>
      </w:r>
    </w:p>
    <w:p>
      <w:r>
        <w:t xml:space="preserve">[Aika] mitataan millä välineillä?</w:t>
      </w:r>
    </w:p>
    <w:p>
      <w:r>
        <w:rPr>
          <w:b/>
        </w:rPr>
        <w:t xml:space="preserve">Tulos</w:t>
      </w:r>
    </w:p>
    <w:p>
      <w:r>
        <w:t xml:space="preserve">[Aika] mitataan millä välineellä?</w:t>
      </w:r>
    </w:p>
    <w:p>
      <w:r>
        <w:rPr>
          <w:b/>
        </w:rPr>
        <w:t xml:space="preserve">Tulos</w:t>
      </w:r>
    </w:p>
    <w:p>
      <w:r>
        <w:t xml:space="preserve">[Aika] mitataan millä mittauslaitteilla?</w:t>
      </w:r>
    </w:p>
    <w:p>
      <w:r>
        <w:rPr>
          <w:b/>
        </w:rPr>
        <w:t xml:space="preserve">Tulos</w:t>
      </w:r>
    </w:p>
    <w:p>
      <w:r>
        <w:t xml:space="preserve">[Aikaa] mitataan minkälaisilla mittauslaitteilla?</w:t>
      </w:r>
    </w:p>
    <w:p>
      <w:r>
        <w:rPr>
          <w:b/>
        </w:rPr>
        <w:t xml:space="preserve">Esimerkki 5.537</w:t>
      </w:r>
    </w:p>
    <w:p>
      <w:r>
        <w:t xml:space="preserve">alkuperäinen kysymys: Vastaus: NewtonmetriVastaustyyppi: Mikä on voiman momentin yksikkö [Kansainvälinen mittayksikköjärjestelmä]?Vastaus: NewtonmetriVastaustyyppi: Mikä on voiman momentin yksikkö [Kansainvälinen mittayksikköjärjestelmä]? Lisätietoja: Newton metrijärjestelmän metrijärjestelmän yksikkö: Newton metrijärjestelmän yksikkö: Newton metrijärjestelmän yksikkö: Newton metrijärjestelmän yksikkö: Kansainvälinen mittayksikköjärjestelmä on metrijärjestelmän nykyaikainen muoto, ja se on maailman laajimmin käytetty mittajärjestelmä, jota käytetään sekä kaupassa että tieteessä. Se käsittää johdonmukaisen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mittayksikköjärjestelmä] on mikä on voiman momentin yksikkö?</w:t>
      </w:r>
    </w:p>
    <w:p>
      <w:r>
        <w:rPr>
          <w:b/>
        </w:rPr>
        <w:t xml:space="preserve">Tulos</w:t>
      </w:r>
    </w:p>
    <w:p>
      <w:r>
        <w:t xml:space="preserve">[Kansainvälinen mittayksikköjärjestelmä] Yhdysvallat mikä on voiman momentin yksikkö?</w:t>
      </w:r>
    </w:p>
    <w:p>
      <w:r>
        <w:rPr>
          <w:b/>
        </w:rPr>
        <w:t xml:space="preserve">Tulos</w:t>
      </w:r>
    </w:p>
    <w:p>
      <w:r>
        <w:t xml:space="preserve">Minkä yksikön mittayksikköä käytetään [kansainvälisen yksikköjärjestelmän] mittajärjestelmässä voiman momentin mittaamiseen?</w:t>
      </w:r>
    </w:p>
    <w:p>
      <w:r>
        <w:rPr>
          <w:b/>
        </w:rPr>
        <w:t xml:space="preserve">Tulos</w:t>
      </w:r>
    </w:p>
    <w:p>
      <w:r>
        <w:t xml:space="preserve">Minkä yksikön mittayksikkö on [kansainvälisen mittayksikköjärjestelmän] mukainen voiman momentti?</w:t>
      </w:r>
    </w:p>
    <w:p>
      <w:r>
        <w:rPr>
          <w:b/>
        </w:rPr>
        <w:t xml:space="preserve">Tulos</w:t>
      </w:r>
    </w:p>
    <w:p>
      <w:r>
        <w:t xml:space="preserve">Mittajärjestelmässä [Kansainvälinen mittayksikköjärjestelmä] on mikä voiman momentin yksikkö?</w:t>
      </w:r>
    </w:p>
    <w:p>
      <w:r>
        <w:rPr>
          <w:b/>
        </w:rPr>
        <w:t xml:space="preserve">Esimerkki 5.538</w:t>
      </w:r>
    </w:p>
    <w:p>
      <w:r>
        <w:t xml:space="preserve">alkuperäinen kysymys: Vastaus: The Swiss Family RobinsonVastaustyyppi: Mikä painos on [The Swiss Family Robinson (Classic Books on Cassettes Collection) [UNABRIDGED] (Classic Books on Cassettes Collection)]?Vastaus: The Swiss Family RobinsonVastaustyyppi: The Swiss Family Robinson: Kirjan tyyppi: Kirja.</w:t>
      </w:r>
    </w:p>
    <w:p>
      <w:r>
        <w:rPr>
          <w:b/>
        </w:rPr>
        <w:t xml:space="preserve">Tulos</w:t>
      </w:r>
    </w:p>
    <w:p>
      <w:r>
        <w:t xml:space="preserve">Mikä painos on [The Swiss Family Robinson (Classic Books on Cassettes Collection) [UNABRIDGED] (Classic Books on Cassettes Collection)]?</w:t>
      </w:r>
    </w:p>
    <w:p>
      <w:r>
        <w:rPr>
          <w:b/>
        </w:rPr>
        <w:t xml:space="preserve">Tulos</w:t>
      </w:r>
    </w:p>
    <w:p>
      <w:r>
        <w:t xml:space="preserve">[The Swiss Family Robinson (Classic Books on Cassettes Collection) [UNABRIDGED] (Classic Books on Cassettes Collection)] on mikä painos?</w:t>
      </w:r>
    </w:p>
    <w:p>
      <w:r>
        <w:rPr>
          <w:b/>
        </w:rPr>
        <w:t xml:space="preserve">Tulos</w:t>
      </w:r>
    </w:p>
    <w:p>
      <w:r>
        <w:t xml:space="preserve">[The Swiss Family Robinson (Classic Books on Cassettes Collection) [UNABRIDGED] (Classic Books on Cassettes Collection)] oli mikä painos?</w:t>
      </w:r>
    </w:p>
    <w:p>
      <w:r>
        <w:rPr>
          <w:b/>
        </w:rPr>
        <w:t xml:space="preserve">Tulos</w:t>
      </w:r>
    </w:p>
    <w:p>
      <w:r>
        <w:t xml:space="preserve">[The Swiss Family Robinson (Classic Books on Cassettes Collection) [UNABRIDGED] (Classic Books on Cassettes Collection)] on täsmälleen mikä painos?</w:t>
      </w:r>
    </w:p>
    <w:p>
      <w:r>
        <w:rPr>
          <w:b/>
        </w:rPr>
        <w:t xml:space="preserve">Tulos</w:t>
      </w:r>
    </w:p>
    <w:p>
      <w:r>
        <w:t xml:space="preserve">[The Swiss Family Robinson (Classic Books on Cassettes Collection) [UNABRIDGED] (Classic Books on Cassettes Collection)] on mikä klassikkokirjan painos?</w:t>
      </w:r>
    </w:p>
    <w:p>
      <w:r>
        <w:rPr>
          <w:b/>
        </w:rPr>
        <w:t xml:space="preserve">Esimerkki 5.539</w:t>
      </w:r>
    </w:p>
    <w:p>
      <w:r>
        <w:t xml:space="preserve">alkuperäinen kysymys: Vastaus: Kansalliset arkistot arkeologinen kohdeVastaustyyppi: Minkä suojellun kohteen hallintoelin on [National Register of Historic Places]?Vastaus: Kansallinen arkisto arkeologinen kohdeVastaustyyppi: Kansallinen arkisto arkeologinen kohde: Lisätiedot: Arkeologiset arkeologiset arkeologiset kohteet: Tyyppi: Suojeltu kohde: National Register of Historic Places on Yhdysvaltain liittovaltion hallituksen virallinen luettelo alueista, paikoista, rakennuksista, rakenteista ja esineistä, joita pidetään säilyttämisen arvoisina. National Registeriin merkitty tai National Registerin historiallisella alueella sijaitseva kiinteistö voi olla oikeutettu verokannustimiin, jotka saadaan kiinteistön säilyttämisestä aiheutuneiden kustannusten kokonaisarvosta. National Historic Preservation Act -laki (National Historic Preservation Act) hyväksyttiin vuonna 1966, jolloin perustettiin National Register ja prosessi, jonka avulla kiinteistöjä voidaan lisätä siihen. Kansalliseen rekisteriin on merkitty yli miljoona kiinteistöä, joista 80 000 on lueteltu erikseen. Loput ovat historiallisiin alueisiin kuuluvia resursseja. Joka vuosi noin 30 000 kiinteistöä lisätään kansalliseen rekisteriin osana kaupunginosia tai yksittäisinä kohteina. National Registeriä on hallinnoinut suurimman osan sen historiasta National Park Service, joka on Yhdysvaltain sisäasiainministeriön alainen virasto. Sen tavoitteena on auttaa kiinteistöjen omistajia ja eturyhmiä, kuten National Trust for Historic Preservation -järjestöä, koordinoimaan, tunnistamaan ja suojelemaan historiallisia kohteita Yhdysvalloissa.</w:t>
      </w:r>
    </w:p>
    <w:p>
      <w:r>
        <w:rPr>
          <w:b/>
        </w:rPr>
        <w:t xml:space="preserve">Tulos</w:t>
      </w:r>
    </w:p>
    <w:p>
      <w:r>
        <w:t xml:space="preserve">Mikä arkeologinen kohde on suojattu [National Register of Historic Places]?</w:t>
      </w:r>
    </w:p>
    <w:p>
      <w:r>
        <w:rPr>
          <w:b/>
        </w:rPr>
        <w:t xml:space="preserve">Tulos</w:t>
      </w:r>
    </w:p>
    <w:p>
      <w:r>
        <w:t xml:space="preserve">[National Register of Historic Places] on mitä suojeltu sivusto se hallinnoi?</w:t>
      </w:r>
    </w:p>
    <w:p>
      <w:r>
        <w:rPr>
          <w:b/>
        </w:rPr>
        <w:t xml:space="preserve">Tulos</w:t>
      </w:r>
    </w:p>
    <w:p>
      <w:r>
        <w:t xml:space="preserve">[National Register of Historic Places] on minkä suojellun kohteen hallintoelin?</w:t>
      </w:r>
    </w:p>
    <w:p>
      <w:r>
        <w:rPr>
          <w:b/>
        </w:rPr>
        <w:t xml:space="preserve">Tulos</w:t>
      </w:r>
    </w:p>
    <w:p>
      <w:r>
        <w:t xml:space="preserve">Minkä suojellun kohteen [National Register of Historic Places] hallintoelin sisältää?</w:t>
      </w:r>
    </w:p>
    <w:p>
      <w:r>
        <w:rPr>
          <w:b/>
        </w:rPr>
        <w:t xml:space="preserve">Tulos</w:t>
      </w:r>
    </w:p>
    <w:p>
      <w:r>
        <w:t xml:space="preserve">[National Register of Historic Places] koskee mitä suojeltua kohdetta?</w:t>
      </w:r>
    </w:p>
    <w:p>
      <w:r>
        <w:rPr>
          <w:b/>
        </w:rPr>
        <w:t xml:space="preserve">Esimerkki 5.540</w:t>
      </w:r>
    </w:p>
    <w:p>
      <w:r>
        <w:t xml:space="preserve">alkuperäinen kysymys: Vastaus: KuuVastaustyyppi: [Vuorovesilukitus] on eräänlainen minkälainen kiertoratasuhde?vastaus: KuuVastaustyyppi: [Vuorovesilukitus] on eräänlainen kiertoratasuhde?vastaus: Kuu: Lisätiedot: Kuu: Kuu: Kuu: Vuorovesilukitus tapahtuu, kun gravitaatiogradientti saa tähtitieteellisen kappaleen toisen puolen aina osoittamaan toista puolta, mikä ilmiö tunnetaan synkronisena kiertona. Esimerkiksi Kuun sama puoli on aina Maahan päin. Vuorovesilukittuneella kappaleella kestää yhtä kauan pyöriä oman akselinsa ympäri kuin sen kiertäminen kumppaninsa ympäri. Tämä aiheuttaa sen, että toinen pallonpuolisko on jatkuvasti kumppanikappaleeseen päin. Yleensä vain satelliitti on vuorovesilukittunut suuremman kappaleen ympärille, mutta jos kappaleiden massaero ja fyysinen etäisyys toisistaan on pieni, kumpikin kappale voi olla vuorovesilukittunut toiseen kappaleeseen, kuten Pluton ja Charonin välillä. Tätä vaikutusta käytetään joidenkin keinotekoisten satelliittien vakauttamiseen.</w:t>
      </w:r>
    </w:p>
    <w:p>
      <w:r>
        <w:rPr>
          <w:b/>
        </w:rPr>
        <w:t xml:space="preserve">Tulos</w:t>
      </w:r>
    </w:p>
    <w:p>
      <w:r>
        <w:t xml:space="preserve">Mikä kiertoratasuhde on [vuorovesilukitus]-tyyppinen?</w:t>
      </w:r>
    </w:p>
    <w:p>
      <w:r>
        <w:rPr>
          <w:b/>
        </w:rPr>
        <w:t xml:space="preserve">Tulos</w:t>
      </w:r>
    </w:p>
    <w:p>
      <w:r>
        <w:t xml:space="preserve">Mihin kiertoratasuhteeseen [vuorovesilukitus] kuuluu?</w:t>
      </w:r>
    </w:p>
    <w:p>
      <w:r>
        <w:rPr>
          <w:b/>
        </w:rPr>
        <w:t xml:space="preserve">Tulos</w:t>
      </w:r>
    </w:p>
    <w:p>
      <w:r>
        <w:t xml:space="preserve">Minkälainen kiertoratasuhde on [vuorovesilukitus]?</w:t>
      </w:r>
    </w:p>
    <w:p>
      <w:r>
        <w:rPr>
          <w:b/>
        </w:rPr>
        <w:t xml:space="preserve">Tulos</w:t>
      </w:r>
    </w:p>
    <w:p>
      <w:r>
        <w:t xml:space="preserve">Minkälainen kiertoratasuhde, jos [vuorovesilukitus]?</w:t>
      </w:r>
    </w:p>
    <w:p>
      <w:r>
        <w:rPr>
          <w:b/>
        </w:rPr>
        <w:t xml:space="preserve">Tulos</w:t>
      </w:r>
    </w:p>
    <w:p>
      <w:r>
        <w:t xml:space="preserve">Minkä tyyppinen kiertoratasuhde on [vuorovesilukitus]?</w:t>
      </w:r>
    </w:p>
    <w:p>
      <w:r>
        <w:rPr>
          <w:b/>
        </w:rPr>
        <w:t xml:space="preserve">Esimerkki 5.541</w:t>
      </w:r>
    </w:p>
    <w:p>
      <w:r>
        <w:t xml:space="preserve">alkuperäinen kysymys: Vastaus: Federico Garc√≠a Lorca, Walt WhitmanVastaustyyppi: Runon tyyppi: Runon hahmo.aputiedot: "A Supermarket in California" on yhdysvaltalaisen runoilijan Allen Ginsbergin runo, joka julkaistiin ensimmäisen kerran teoksessa Howl and Other Poems vuonna 1956. Runossa kertoja kuvittelee käyvänsä Kaliforniassa sijaitsevassa supermarketissa, jossa hän löytää Federico Garc√≠a Lorcan ja Walt Whitmanin ostoksilla. Whitman, jota käsitellään myös "Howlissa", on Ginsbergin runoissa yleinen hahmo, ja häntä kutsutaan usein Ginsbergin runomalliksi. Berkeleyssä kirjoitettu ja vuonna 1956 julkaistu "A Supermarket in California" oli tarkoitettu kunnianosoitukseksi Whitmanille Leaves of Grassin ensimmäisen painoksen satavuotisjuhlavuonna. Runoa pidetään amerikkalaisen valtakulttuurin kritiikkinsä vuoksi yhtenä beat-sukupolven pääteoksista, johon kuului aikakauden muita kirjailijoita, kuten Jack Kerouac, William Seward Burroughs ja Lawrence Ferlinghetti. Ginsberg saavutti kriittisen menestyksen vuonna 1956 julkaisemalla Howl and Other Poems -teoksen, jonka teoksista Howl oli kokoelman suosituin. Kuten "Howl", myös "A Supermarket in California" kritisoi sodanjälkeistä Amerikkaa, mutta runossa kertoja keskittyy enemmän yhteiskunnan kulutuskeskeisiin näkökohtiin asettamalla oman sukupolvensa vastakkain Whitmanin sukupolven kanssa.</w:t>
      </w:r>
    </w:p>
    <w:p>
      <w:r>
        <w:rPr>
          <w:b/>
        </w:rPr>
        <w:t xml:space="preserve">Tulos</w:t>
      </w:r>
    </w:p>
    <w:p>
      <w:r>
        <w:t xml:space="preserve">[Supermarket Kaliforniassa] sisältää minkä runon hahmon?</w:t>
      </w:r>
    </w:p>
    <w:p>
      <w:r>
        <w:rPr>
          <w:b/>
        </w:rPr>
        <w:t xml:space="preserve">Tulos</w:t>
      </w:r>
    </w:p>
    <w:p>
      <w:r>
        <w:t xml:space="preserve">[Supermarket Kaliforniassa] sisältää minkä runouden hahmon?</w:t>
      </w:r>
    </w:p>
    <w:p>
      <w:r>
        <w:rPr>
          <w:b/>
        </w:rPr>
        <w:t xml:space="preserve">Tulos</w:t>
      </w:r>
    </w:p>
    <w:p>
      <w:r>
        <w:t xml:space="preserve">[Supermarket Kaliforniassa] sisältää minkä runon hahmon?</w:t>
      </w:r>
    </w:p>
    <w:p>
      <w:r>
        <w:rPr>
          <w:b/>
        </w:rPr>
        <w:t xml:space="preserve">Tulos</w:t>
      </w:r>
    </w:p>
    <w:p>
      <w:r>
        <w:t xml:space="preserve">Mikä on [Supermarket Kaliforniassa] -teoksessa esiintyvän runohahmon nimi?</w:t>
      </w:r>
    </w:p>
    <w:p>
      <w:r>
        <w:rPr>
          <w:b/>
        </w:rPr>
        <w:t xml:space="preserve">Tulos</w:t>
      </w:r>
    </w:p>
    <w:p>
      <w:r>
        <w:t xml:space="preserve">Mikä hahmo esiintyy runossa [Supermarket Kaliforniassa]?</w:t>
      </w:r>
    </w:p>
    <w:p>
      <w:r>
        <w:rPr>
          <w:b/>
        </w:rPr>
        <w:t xml:space="preserve">Esimerkki 5.542</w:t>
      </w:r>
    </w:p>
    <w:p>
      <w:r>
        <w:t xml:space="preserve">alkuperäinen kysymys: Vastaus: Winthrop Street Baptist ChurchVastaustyyppi: Winthrop Street Baptist ChurchVastaustyyppi: Winthrop Street Baptist Church: Uskonnollinen järjestö.lisätiedot: Winthrop Street Baptist Church on historiallinen baptistikirkko, joka sijaitsee osoitteessa 39 Winthrop Street Tauntonissa, Massachusettsissa. Myöhäisgoottilaisuutta edustava kirkko rakennettiin vuonna 1862, ja se oli toinen tälle paikalle rakennettu baptistikirkko. Se lisättiin National Register of Historic Places -rekisteriin vuonna 1984.</w:t>
      </w:r>
    </w:p>
    <w:p>
      <w:r>
        <w:rPr>
          <w:b/>
        </w:rPr>
        <w:t xml:space="preserve">Tulos</w:t>
      </w:r>
    </w:p>
    <w:p>
      <w:r>
        <w:t xml:space="preserve">[Winthrop Street Baptist Church] on minkä uskonnollisen järjestön jäsen?</w:t>
      </w:r>
    </w:p>
    <w:p>
      <w:r>
        <w:rPr>
          <w:b/>
        </w:rPr>
        <w:t xml:space="preserve">Tulos</w:t>
      </w:r>
    </w:p>
    <w:p>
      <w:r>
        <w:t xml:space="preserve">[Winthrop Street Baptist Church] Mihin uskonnolliseen järjestöön se kuuluu?</w:t>
      </w:r>
    </w:p>
    <w:p>
      <w:r>
        <w:rPr>
          <w:b/>
        </w:rPr>
        <w:t xml:space="preserve">Tulos</w:t>
      </w:r>
    </w:p>
    <w:p>
      <w:r>
        <w:t xml:space="preserve">[Winthrop Street Baptist Church] on minkä uskonnollisen ryhmän jäsen?</w:t>
      </w:r>
    </w:p>
    <w:p>
      <w:r>
        <w:rPr>
          <w:b/>
        </w:rPr>
        <w:t xml:space="preserve">Tulos</w:t>
      </w:r>
    </w:p>
    <w:p>
      <w:r>
        <w:t xml:space="preserve">Mihin uskonnolliseen järjestöön [Winthrop Street Baptist Church] on rekisteröity?</w:t>
      </w:r>
    </w:p>
    <w:p>
      <w:r>
        <w:rPr>
          <w:b/>
        </w:rPr>
        <w:t xml:space="preserve">Tulos</w:t>
      </w:r>
    </w:p>
    <w:p>
      <w:r>
        <w:t xml:space="preserve">[Winthrop Street Baptist Church] kuuluu mihin uskonnolliseen järjestöön?</w:t>
      </w:r>
    </w:p>
    <w:p>
      <w:r>
        <w:rPr>
          <w:b/>
        </w:rPr>
        <w:t xml:space="preserve">Esimerkki 5.543</w:t>
      </w:r>
    </w:p>
    <w:p>
      <w:r>
        <w:t xml:space="preserve">alkuperäinen kysymys: Vastaus: tdrs-k, palapa-d, indostar-1....vastaustyyppi: Satelliitti: Viestintäsatelliitti on keinotekoinen satelliitti, joka välittää ja vahvistaa tiettyjä televiestintäsignaaleja ja toimii välittäjänä lähteen ja vastaanottajan välillä. Näitä satelliitteja käytetään televisio-, puhelin-, radio-, internet- ja sotilassovelluksiin. Toukokuun 11. päivänä 2015 maapallon kiertoradalla oli yli 2 000 tietoliikennesatelliittia, joita käyttävät sekä yksityiset että valtiolliset organisaatiot. Langaton viestintä käyttää sähkömagneettisia aaltoja signaalien kuljettamiseen. Nämä aallot edellyttävät näköyhteyttä, joten Maan kaarevuus estää niitä. Suurten etäisyyksien yli tapahtuvassa viestinnässä käytetään satelliitteja, jotka ohjaavat signaalin uudelleen. Viestintäsatelliitteja on kahta pääluokkaa. Ensimmäistä luokkaa kutsutaan 'Äúpassivisatelliitiksi'Äù. Tämäntyyppinen satelliitti ohjaa vain lähteestä tulevan signaalin ja osoittaa vastaanottimen suuntaan. Passiivisten satelliittien lähetyssignaali on yleensä heikko. Tämä johtuu siitä, että sähkömagneettisen aallon liikkuessa ilmakehän läpi hiukkaset katkaisevat aallon ja aiheuttavat sen vaimenemisen. Aktiivisten satelliittien avulla signaali on sitä vastoin paljon selkeämpi.</w:t>
      </w:r>
    </w:p>
    <w:p>
      <w:r>
        <w:rPr>
          <w:b/>
        </w:rPr>
        <w:t xml:space="preserve">Tulos</w:t>
      </w:r>
    </w:p>
    <w:p>
      <w:r>
        <w:t xml:space="preserve">[Viestintäsatelliitti] käyttää mitä satelliittia eniten?</w:t>
      </w:r>
    </w:p>
    <w:p>
      <w:r>
        <w:rPr>
          <w:b/>
        </w:rPr>
        <w:t xml:space="preserve">Tulos</w:t>
      </w:r>
    </w:p>
    <w:p>
      <w:r>
        <w:t xml:space="preserve">Satelliitteja, joita käytetään ensisijaisesti [viestintäsatelliittien] käyttöön, ovat?</w:t>
      </w:r>
    </w:p>
    <w:p>
      <w:r>
        <w:rPr>
          <w:b/>
        </w:rPr>
        <w:t xml:space="preserve">Tulos</w:t>
      </w:r>
    </w:p>
    <w:p>
      <w:r>
        <w:t xml:space="preserve">Mihin satelliittia käytetään pääasiassa [viestintäsatelliitti]?</w:t>
      </w:r>
    </w:p>
    <w:p>
      <w:r>
        <w:rPr>
          <w:b/>
        </w:rPr>
        <w:t xml:space="preserve">Tulos</w:t>
      </w:r>
    </w:p>
    <w:p>
      <w:r>
        <w:t xml:space="preserve">[Viestintäsatelliitti] käytetään ensisijaisesti missä satelliitissa?</w:t>
      </w:r>
    </w:p>
    <w:p>
      <w:r>
        <w:rPr>
          <w:b/>
        </w:rPr>
        <w:t xml:space="preserve">Tulos</w:t>
      </w:r>
    </w:p>
    <w:p>
      <w:r>
        <w:t xml:space="preserve">[Viestintäsatelliitti] käyttää ensisijaisesti mitä satelliittia?</w:t>
      </w:r>
    </w:p>
    <w:p>
      <w:r>
        <w:rPr>
          <w:b/>
        </w:rPr>
        <w:t xml:space="preserve">Esimerkki 5.544</w:t>
      </w:r>
    </w:p>
    <w:p>
      <w:r>
        <w:t xml:space="preserve">alkuperäinen kysymys: Vastaus: Kansainvälinen yksikköjärjestelmäVastaustyyppi: Minkä mittausjärjestelmän yksiköt ovat [Joule per mooli per kelvin]?Vastaus: Kansainvälinen yksikköjärjestelmäVastaustyyppi: Kansainvälinen yksikköjärjestelmä: Mittaustapa: Mittausjärjestelmä.</w:t>
      </w:r>
    </w:p>
    <w:p>
      <w:r>
        <w:rPr>
          <w:b/>
        </w:rPr>
        <w:t xml:space="preserve">Tulos</w:t>
      </w:r>
    </w:p>
    <w:p>
      <w:r>
        <w:t xml:space="preserve">Missä mittausjärjestelmässä käytetään molaarisen lämpökapasiteetin yksikköä [Joulea moolia kohti kelviniä kohti]?</w:t>
      </w:r>
    </w:p>
    <w:p>
      <w:r>
        <w:rPr>
          <w:b/>
        </w:rPr>
        <w:t xml:space="preserve">Tulos</w:t>
      </w:r>
    </w:p>
    <w:p>
      <w:r>
        <w:t xml:space="preserve">Mihin mittausjärjestelmään molaarisen lämpökapasiteetin yksikkö [Joulea moolia kohti kelviniä kohti] kuuluu?</w:t>
      </w:r>
    </w:p>
    <w:p>
      <w:r>
        <w:rPr>
          <w:b/>
        </w:rPr>
        <w:t xml:space="preserve">Tulos</w:t>
      </w:r>
    </w:p>
    <w:p>
      <w:r>
        <w:t xml:space="preserve">[Joule per mooli per kelvin] on moolilämpökapasiteetin yksikkö minkä mittajärjestelmän mukaan?</w:t>
      </w:r>
    </w:p>
    <w:p>
      <w:r>
        <w:rPr>
          <w:b/>
        </w:rPr>
        <w:t xml:space="preserve">Tulos</w:t>
      </w:r>
    </w:p>
    <w:p>
      <w:r>
        <w:t xml:space="preserve">[Joule per mooli per kelvin] on minkä moolista lämpökapasiteettia kuvaavan yksikön mittausjärjestelmä?</w:t>
      </w:r>
    </w:p>
    <w:p>
      <w:r>
        <w:rPr>
          <w:b/>
        </w:rPr>
        <w:t xml:space="preserve">Tulos</w:t>
      </w:r>
    </w:p>
    <w:p>
      <w:r>
        <w:t xml:space="preserve">[Joulea moolia kohti kelviniä kohti] on minkä mittausjärjestelmän molaarisen lämpökapasiteetin yksikkö?</w:t>
      </w:r>
    </w:p>
    <w:p>
      <w:r>
        <w:rPr>
          <w:b/>
        </w:rPr>
        <w:t xml:space="preserve">Esimerkki 5.545</w:t>
      </w:r>
    </w:p>
    <w:p>
      <w:r>
        <w:t xml:space="preserve">alkuperäinen kysymys: Vastaus: hoity toity, new england, alhambra....vastaustyyppi: Pelin tyyppi: Peli: √úberplay Entertainment oli lautapelien kustantamo, joka sijaitsi St. Georgen kaupungissa Utahissa. Huhtikuussa 2008 se oli lopettanut toimintansa. Yhtiöllä oli kolme erillistä tuotemerkkiä: √úberplay tarjosi perheille suunnattuja "euro-tyylisiä" lautapelejä; Inspiration Games kehitti uskonnollisille markkinoille suunnattuja pelejä; √úberplay Digital oli suunnattu PC-pohjaisiin peleihin. √úberplayn julkaisemiin peleihin kuuluvat mm: Ra, Motley Fool's Buy Low - Sell High, Alhambra, Metro, Hoity Toity ja Hansa. Vuonna 2004 New England voitti Games Magazinen vuoden perinteisen pelin palkinnon. Inspiration Games -imprintin alla √úberplay on julkaissut uskonnollisuuteen perustuvia pelejä, kuten Settlers of Zarahemla ja The Ark of the Covenant.</w:t>
      </w:r>
    </w:p>
    <w:p>
      <w:r>
        <w:rPr>
          <w:b/>
        </w:rPr>
        <w:t xml:space="preserve">Tulos</w:t>
      </w:r>
    </w:p>
    <w:p>
      <w:r>
        <w:t xml:space="preserve">Mitä pelejä [√úberplay] on julkaissut?</w:t>
      </w:r>
    </w:p>
    <w:p>
      <w:r>
        <w:rPr>
          <w:b/>
        </w:rPr>
        <w:t xml:space="preserve">Tulos</w:t>
      </w:r>
    </w:p>
    <w:p>
      <w:r>
        <w:t xml:space="preserve">[√úberplay] julkaisi mitä pelejä?</w:t>
      </w:r>
    </w:p>
    <w:p>
      <w:r>
        <w:rPr>
          <w:b/>
        </w:rPr>
        <w:t xml:space="preserve">Tulos</w:t>
      </w:r>
    </w:p>
    <w:p>
      <w:r>
        <w:t xml:space="preserve">[√úberplay] julkaisee mitä pelejä?</w:t>
      </w:r>
    </w:p>
    <w:p>
      <w:r>
        <w:rPr>
          <w:b/>
        </w:rPr>
        <w:t xml:space="preserve">Tulos</w:t>
      </w:r>
    </w:p>
    <w:p>
      <w:r>
        <w:t xml:space="preserve">Mitä pelejä [√úberplay] on julkaissut?</w:t>
      </w:r>
    </w:p>
    <w:p>
      <w:r>
        <w:rPr>
          <w:b/>
        </w:rPr>
        <w:t xml:space="preserve">Tulos</w:t>
      </w:r>
    </w:p>
    <w:p>
      <w:r>
        <w:t xml:space="preserve">Mitä pelejä [√úberplay] julkaisee?</w:t>
      </w:r>
    </w:p>
    <w:p>
      <w:r>
        <w:rPr>
          <w:b/>
        </w:rPr>
        <w:t xml:space="preserve">Esimerkki 5.546</w:t>
      </w:r>
    </w:p>
    <w:p>
      <w:r>
        <w:t xml:space="preserve">alkuperäinen kysymys: Vastaus: SievertVastaustyyppi: Mikä annosekvivalenttiyksikkö käyttää [kansainvälisen yksikköjärjestelmän] mittajärjestelmää?Vastaus: SievertVastaustyyppi: Mikä annosekvivalenttiyksikkö käyttää [kansainvälisen yksikköjärjestelmän] mittajärjestelmää? Dosisekvivalenssiyksikkö.lisätiedot: Järjestelmän tyyppi: Annosekvivalenttiyksikkö: Kansainvälinen mittayksikköjärjestelmä on metrijärjestelmän nykyaikainen muoto, ja se on maailman laajimmin käytetty mittajärjestelmä, jota käytetään sekä kaupassa että tieteessä. Se käsittää seitsemään perusyksikköön perustuvan yhtenäisen mittayksikköjärjestelmän.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yksikköjärjestelmä] vastaa mitä annosyksikköä?</w:t>
      </w:r>
    </w:p>
    <w:p>
      <w:r>
        <w:rPr>
          <w:b/>
        </w:rPr>
        <w:t xml:space="preserve">Tulos</w:t>
      </w:r>
    </w:p>
    <w:p>
      <w:r>
        <w:t xml:space="preserve">Mihin annosekvivalenttiyksikköön sovelletaan [kansainvälistä yksikköjärjestelmää]?</w:t>
      </w:r>
    </w:p>
    <w:p>
      <w:r>
        <w:rPr>
          <w:b/>
        </w:rPr>
        <w:t xml:space="preserve">Tulos</w:t>
      </w:r>
    </w:p>
    <w:p>
      <w:r>
        <w:t xml:space="preserve">[Kansainvälinen mittayksikköjärjestelmä] käyttää mitä annosekvivalenttiyksikköä mittausjärjestelmän kanssa?</w:t>
      </w:r>
    </w:p>
    <w:p>
      <w:r>
        <w:rPr>
          <w:b/>
        </w:rPr>
        <w:t xml:space="preserve">Tulos</w:t>
      </w:r>
    </w:p>
    <w:p>
      <w:r>
        <w:t xml:space="preserve">Minkä annosekvivalenttiyksikön mittausjärjestelmä on [kansainvälinen yksikköjärjestelmä]?</w:t>
      </w:r>
    </w:p>
    <w:p>
      <w:r>
        <w:rPr>
          <w:b/>
        </w:rPr>
        <w:t xml:space="preserve">Tulos</w:t>
      </w:r>
    </w:p>
    <w:p>
      <w:r>
        <w:t xml:space="preserve">[Kansainvälinen yksikköjärjestelmä] on minkä annosekvivalenttiyksikön mittausjärjestelmä?</w:t>
      </w:r>
    </w:p>
    <w:p>
      <w:r>
        <w:rPr>
          <w:b/>
        </w:rPr>
        <w:t xml:space="preserve">Esimerkki 5.547</w:t>
      </w:r>
    </w:p>
    <w:p>
      <w:r>
        <w:t xml:space="preserve">alkuperäinen kysymys: Vastaus: Millisiemen, mikrosiemen, siemensVastaustyyppi: Mikä on johtavuuden yksikkö [Kansainvälinen mittayksikköjärjestelmä]?Vastaus: Millisiemen, mikrosiemen, siemensVastaustyyppi: Mikä on johtavuuden yksikkö? Aineiston tyyppi: Johtokyvyn yksikkö.aputiedot: Kansainvälinen mittayksikköjärjestelmä on metrijärjestelmän nykyaikainen muoto, ja se on maailman laajimmin käytetty mittausjärjestelmä, jota käytetään sekä kaupassa että tieteessä. Se käsittää johdonmukaisen mittayksikköjärjestelmän, joka rakentuu seitsemästä perusyksiköstä. Siinä määritellään kaksikymmentäkaksi nimettyä yksikköä, ja siihen sisältyy monia muita nimettömiä, johdonmukaisia johdettuja yksiköitä. Järjestelmässä on myös kaksikymmentä yksikkönimiin ja yksikkösymboleihin liitettyä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Minkä yksikön mittayksikkö on [Kansainvälinen mittayksikköjärjestelmä]?</w:t>
      </w:r>
    </w:p>
    <w:p>
      <w:r>
        <w:rPr>
          <w:b/>
        </w:rPr>
        <w:t xml:space="preserve">Tulos</w:t>
      </w:r>
    </w:p>
    <w:p>
      <w:r>
        <w:t xml:space="preserve">Missä yksikössä [kansainvälinen yksikköjärjestelmä] on johtokyvyn yksikkö?</w:t>
      </w:r>
    </w:p>
    <w:p>
      <w:r>
        <w:rPr>
          <w:b/>
        </w:rPr>
        <w:t xml:space="preserve">Tulos</w:t>
      </w:r>
    </w:p>
    <w:p>
      <w:r>
        <w:t xml:space="preserve">[Kansainvälinen yksikköjärjestelmä] sisältää minkä yksikön johtavuuden?</w:t>
      </w:r>
    </w:p>
    <w:p>
      <w:r>
        <w:rPr>
          <w:b/>
        </w:rPr>
        <w:t xml:space="preserve">Tulos</w:t>
      </w:r>
    </w:p>
    <w:p>
      <w:r>
        <w:t xml:space="preserve">Minkä johtokyvyn yksikön [kansainvälinen mittayksikköjärjestelmä] sisällyttää mittausjärjestelmäänsä?</w:t>
      </w:r>
    </w:p>
    <w:p>
      <w:r>
        <w:rPr>
          <w:b/>
        </w:rPr>
        <w:t xml:space="preserve">Tulos</w:t>
      </w:r>
    </w:p>
    <w:p>
      <w:r>
        <w:t xml:space="preserve">[Kansainvälisessä yksikköjärjestelmässä] sanotaan, että mitä yksikköä käytetään johtavuuden yksikkönä?</w:t>
      </w:r>
    </w:p>
    <w:p>
      <w:r>
        <w:rPr>
          <w:b/>
        </w:rPr>
        <w:t xml:space="preserve">Esimerkki 5.548</w:t>
      </w:r>
    </w:p>
    <w:p>
      <w:r>
        <w:t xml:space="preserve">alkuperäinen kysymys: Vastaus: tyrmäysVastaustyyppi: Mikä on päätös [Lennox Lewis vs. Lionel Butler]?Vastaus: tyrmäysVastaustyyppi: Mikä on päätös [Lennox Lewis vs. Lionel Butler]? Nyrkkeilypäätös.lisätiedot: Nyrkkeilypäätöksen tyyppi: Nyrkkeilypäätös: Lennox Lewis vs. Lionel Butler oli ammattinyrkkeilyottelu, joka käytiin 13. toukokuuta 1995. Ottelu oli WBC:n "eliminoiva" ottelu, jonka voittajan oli määrä nousta WBC:n raskaan sarjan tittelin ykkösehdokkaaksi.</w:t>
      </w:r>
    </w:p>
    <w:p>
      <w:r>
        <w:rPr>
          <w:b/>
        </w:rPr>
        <w:t xml:space="preserve">Tulos</w:t>
      </w:r>
    </w:p>
    <w:p>
      <w:r>
        <w:t xml:space="preserve">Minkä nyrkkeilypäätöksen teki [Lennox Lewis vs. Lionel Butler]?</w:t>
      </w:r>
    </w:p>
    <w:p>
      <w:r>
        <w:rPr>
          <w:b/>
        </w:rPr>
        <w:t xml:space="preserve">Tulos</w:t>
      </w:r>
    </w:p>
    <w:p>
      <w:r>
        <w:t xml:space="preserve">Millä päätöksellä nyrkkeilyottelu [Lennox Lewis vs. Lionel Butler] päättyi?</w:t>
      </w:r>
    </w:p>
    <w:p>
      <w:r>
        <w:rPr>
          <w:b/>
        </w:rPr>
        <w:t xml:space="preserve">Tulos</w:t>
      </w:r>
    </w:p>
    <w:p>
      <w:r>
        <w:t xml:space="preserve">Mikä oli päätös ottelussa [Lennox Lewis vastaan Lionel Butler]?</w:t>
      </w:r>
    </w:p>
    <w:p>
      <w:r>
        <w:rPr>
          <w:b/>
        </w:rPr>
        <w:t xml:space="preserve">Tulos</w:t>
      </w:r>
    </w:p>
    <w:p>
      <w:r>
        <w:t xml:space="preserve">[Lennox Lewis vs. Lionel Butler] teki minkä päätöksen?</w:t>
      </w:r>
    </w:p>
    <w:p>
      <w:r>
        <w:rPr>
          <w:b/>
        </w:rPr>
        <w:t xml:space="preserve">Tulos</w:t>
      </w:r>
    </w:p>
    <w:p>
      <w:r>
        <w:t xml:space="preserve">Mikä oli päätös ottelussa [Lennox Lewis vastaan Lionel Butler]?</w:t>
      </w:r>
    </w:p>
    <w:p>
      <w:r>
        <w:rPr>
          <w:b/>
        </w:rPr>
        <w:t xml:space="preserve">Esimerkki 5.549</w:t>
      </w:r>
    </w:p>
    <w:p>
      <w:r>
        <w:t xml:space="preserve">alkuperäinen kysymys: Vastaus: hyperkolesterolemia, ripuli, peräpukamat....vastaustyyppi: Sairaus tai sairaus.</w:t>
      </w:r>
    </w:p>
    <w:p>
      <w:r>
        <w:rPr>
          <w:b/>
        </w:rPr>
        <w:t xml:space="preserve">Tulos</w:t>
      </w:r>
    </w:p>
    <w:p>
      <w:r>
        <w:t xml:space="preserve">[Plantagon siemeniä] käytetään minkä sairauden tai sairauden hoitoon?</w:t>
      </w:r>
    </w:p>
    <w:p>
      <w:r>
        <w:rPr>
          <w:b/>
        </w:rPr>
        <w:t xml:space="preserve">Tulos</w:t>
      </w:r>
    </w:p>
    <w:p>
      <w:r>
        <w:t xml:space="preserve">[Plantagon siemen] hoitaa mitä?</w:t>
      </w:r>
    </w:p>
    <w:p>
      <w:r>
        <w:rPr>
          <w:b/>
        </w:rPr>
        <w:t xml:space="preserve">Tulos</w:t>
      </w:r>
    </w:p>
    <w:p>
      <w:r>
        <w:t xml:space="preserve">Mihin [Plantagon siemeniä] käytetään?</w:t>
      </w:r>
    </w:p>
    <w:p>
      <w:r>
        <w:rPr>
          <w:b/>
        </w:rPr>
        <w:t xml:space="preserve">Tulos</w:t>
      </w:r>
    </w:p>
    <w:p>
      <w:r>
        <w:t xml:space="preserve">Mitä [Plantago-siemen] hoitaa?</w:t>
      </w:r>
    </w:p>
    <w:p>
      <w:r>
        <w:rPr>
          <w:b/>
        </w:rPr>
        <w:t xml:space="preserve">Tulos</w:t>
      </w:r>
    </w:p>
    <w:p>
      <w:r>
        <w:t xml:space="preserve">Minkä sairauden hoitoon [Plantagon siemeniä] käytetään?</w:t>
      </w:r>
    </w:p>
    <w:p>
      <w:r>
        <w:rPr>
          <w:b/>
        </w:rPr>
        <w:t xml:space="preserve">Esimerkki 5.550</w:t>
      </w:r>
    </w:p>
    <w:p>
      <w:r>
        <w:t xml:space="preserve">alkuperäinen kysymys: Vastaus: Digitaalinen merenpohjahydrofoniVastaustyyppi: Mikä mittauslaite on [merenpohjahydrofonin] alaluokka? Mittauslaite.</w:t>
      </w:r>
    </w:p>
    <w:p>
      <w:r>
        <w:rPr>
          <w:b/>
        </w:rPr>
        <w:t xml:space="preserve">Tulos</w:t>
      </w:r>
    </w:p>
    <w:p>
      <w:r>
        <w:t xml:space="preserve">[Ocean Bottom Hydrophone] on minkä mittauslaitteen alaluokka?</w:t>
      </w:r>
    </w:p>
    <w:p>
      <w:r>
        <w:rPr>
          <w:b/>
        </w:rPr>
        <w:t xml:space="preserve">Tulos</w:t>
      </w:r>
    </w:p>
    <w:p>
      <w:r>
        <w:t xml:space="preserve">Mikä mittauslaite on [Ocean Bottom Hydrophone] -laitteen alaluokka?</w:t>
      </w:r>
    </w:p>
    <w:p>
      <w:r>
        <w:rPr>
          <w:b/>
        </w:rPr>
        <w:t xml:space="preserve">Tulos</w:t>
      </w:r>
    </w:p>
    <w:p>
      <w:r>
        <w:t xml:space="preserve">Mikä mittauslaite on [Merenpohjan hydrofoni]-alaluokka?</w:t>
      </w:r>
    </w:p>
    <w:p>
      <w:r>
        <w:rPr>
          <w:b/>
        </w:rPr>
        <w:t xml:space="preserve">Tulos</w:t>
      </w:r>
    </w:p>
    <w:p>
      <w:r>
        <w:t xml:space="preserve">[Merenpohjan hydrofonilla] on alaluokka, mikä mittalaite kuuluu tähän?</w:t>
      </w:r>
    </w:p>
    <w:p>
      <w:r>
        <w:rPr>
          <w:b/>
        </w:rPr>
        <w:t xml:space="preserve">Tulos</w:t>
      </w:r>
    </w:p>
    <w:p>
      <w:r>
        <w:t xml:space="preserve">[Ocean Bottom Hydrophone] on minkä mittauslaitteen alaluokka?</w:t>
      </w:r>
    </w:p>
    <w:p>
      <w:r>
        <w:rPr>
          <w:b/>
        </w:rPr>
        <w:t xml:space="preserve">Esimerkki 5.551</w:t>
      </w:r>
    </w:p>
    <w:p>
      <w:r>
        <w:t xml:space="preserve">Alkuperäinen kysymys: Mitkä planeetat kuuluvat [aurinkokuntaan]?Vastaus: Pluto, erisanswer type: Plutoidi: Aurinkokunta koostuu Auringosta ja sitä suoraan tai epäsuorasti kiertävistä kohteista. Suoraan Aurinkoa kiertävistä kohteista kahdeksan suurinta ovat planeettoja, jotka muodostavat Aurinkoa ympäröivän planeettajärjestelmän, kun taas loput ovat huomattavasti pienempiä kohteita, kuten kääpiöplaneetat ja pienet Aurinkokunnan kappaleet, kuten komeetat ja asteroidit. Epäsuorasti Aurinkoa kiertävistä kohteista kaksi on pienintä planeettaa suurempia. Aurinkokunta muodostui 4,6 miljardia vuotta sitten jättimäisen tähtienvälisen molekyylipilven painovoiman aiheuttamasta romahduksesta. Valtaosa järjestelmän massasta on Auringossa, ja suurin osa jäljelle jäävästä massasta on Jupiterissa. Neljä pienempää sisäistä planeettaa, Merkurius, Venus, Maa ja Mars, ovat maanpäällisiä planeettoja, jotka koostuvat pääasiassa kivestä ja metallista. Neljä ulompaa planeettaa ovat jättiläisplaneettoja, jotka ovat huomattavasti massiivisempia kuin maanpäälliset planeetat.</w:t>
      </w:r>
    </w:p>
    <w:p>
      <w:r>
        <w:rPr>
          <w:b/>
        </w:rPr>
        <w:t xml:space="preserve">Tulos</w:t>
      </w:r>
    </w:p>
    <w:p>
      <w:r>
        <w:t xml:space="preserve">Mitkä planeetat muodostavat [aurinkokunnan]?</w:t>
      </w:r>
    </w:p>
    <w:p>
      <w:r>
        <w:rPr>
          <w:b/>
        </w:rPr>
        <w:t xml:space="preserve">Tulos</w:t>
      </w:r>
    </w:p>
    <w:p>
      <w:r>
        <w:t xml:space="preserve">Mistä planeetoista [aurinkokunta] koostuu?</w:t>
      </w:r>
    </w:p>
    <w:p>
      <w:r>
        <w:rPr>
          <w:b/>
        </w:rPr>
        <w:t xml:space="preserve">Tulos</w:t>
      </w:r>
    </w:p>
    <w:p>
      <w:r>
        <w:t xml:space="preserve">Mitä näistä planeetoista on [aurinkokunnassa]?</w:t>
      </w:r>
    </w:p>
    <w:p>
      <w:r>
        <w:rPr>
          <w:b/>
        </w:rPr>
        <w:t xml:space="preserve">Tulos</w:t>
      </w:r>
    </w:p>
    <w:p>
      <w:r>
        <w:t xml:space="preserve">Mistä planeetoista [aurinkokunta] koostuu?</w:t>
      </w:r>
    </w:p>
    <w:p>
      <w:r>
        <w:rPr>
          <w:b/>
        </w:rPr>
        <w:t xml:space="preserve">Tulos</w:t>
      </w:r>
    </w:p>
    <w:p>
      <w:r>
        <w:t xml:space="preserve">Mistä planeetoista [aurinkokuntamme] koostuu?</w:t>
      </w:r>
    </w:p>
    <w:p>
      <w:r>
        <w:rPr>
          <w:b/>
        </w:rPr>
        <w:t xml:space="preserve">Esimerkki 5.552</w:t>
      </w:r>
    </w:p>
    <w:p>
      <w:r>
        <w:t xml:space="preserve">alkuperäinen kysymys: Vastaus: Windy City Thunderbolts, River City Rascals, Gateway Grizzlies....vastaustyyppi: Mikä baseball-joukkue on [Frontier League Westissä]? Baseball Team.</w:t>
      </w:r>
    </w:p>
    <w:p>
      <w:r>
        <w:rPr>
          <w:b/>
        </w:rPr>
        <w:t xml:space="preserve">Tulos</w:t>
      </w:r>
    </w:p>
    <w:p>
      <w:r>
        <w:t xml:space="preserve">[Frontier League West] on mikä baseball-joukkue?</w:t>
      </w:r>
    </w:p>
    <w:p>
      <w:r>
        <w:rPr>
          <w:b/>
        </w:rPr>
        <w:t xml:space="preserve">Tulos</w:t>
      </w:r>
    </w:p>
    <w:p>
      <w:r>
        <w:t xml:space="preserve">Mikä pesäpallojoukkue kuuluu [Frontier League West] baseball-divisioonaan?</w:t>
      </w:r>
    </w:p>
    <w:p>
      <w:r>
        <w:rPr>
          <w:b/>
        </w:rPr>
        <w:t xml:space="preserve">Tulos</w:t>
      </w:r>
    </w:p>
    <w:p>
      <w:r>
        <w:t xml:space="preserve">Mikä baseball-joukkue kuuluu [Frontier League Westiin]?</w:t>
      </w:r>
    </w:p>
    <w:p>
      <w:r>
        <w:rPr>
          <w:b/>
        </w:rPr>
        <w:t xml:space="preserve">Tulos</w:t>
      </w:r>
    </w:p>
    <w:p>
      <w:r>
        <w:t xml:space="preserve">Mikä baseball-joukkue pelaa [Frontier League Westissä]?</w:t>
      </w:r>
    </w:p>
    <w:p>
      <w:r>
        <w:rPr>
          <w:b/>
        </w:rPr>
        <w:t xml:space="preserve">Tulos</w:t>
      </w:r>
    </w:p>
    <w:p>
      <w:r>
        <w:t xml:space="preserve">[Frontier League West] koostuu mistä baseball-joukkueesta?</w:t>
      </w:r>
    </w:p>
    <w:p>
      <w:r>
        <w:rPr>
          <w:b/>
        </w:rPr>
        <w:t xml:space="preserve">Esimerkki 5.553</w:t>
      </w:r>
    </w:p>
    <w:p>
      <w:r>
        <w:t xml:space="preserve">alkuperäinen kysymys: Vastaus: Don EdwardsVastaustyyppi: Don EdwardsVastaustyyppi: Don Edwards: Lisätiedot: Perustuslain muutosehdotuksen tekijä: District of Columbia Voting Rights Amendment oli Yhdysvaltojen perustuslain muutosehdotus, joka olisi antanut District of Columbialle täyden edustuksen Yhdysvaltojen kongressissa, täyden edustuksen vaalikollegiojärjestelmässä ja täyden osallistumisen perustuslain muutosprosessiin. Tätä muutosehdotusta ehdotettiin kongressissa 22. elokuuta 1978. Vain 16 osavaltiota ratifioi sen 22. elokuuta 1985, jolloin sen voimassaolo päättyi, eli 22 ratifiointia puuttui 38:sta, joita tarvittiin muutosehdotuksen hyväksymiseksi.</w:t>
      </w:r>
    </w:p>
    <w:p>
      <w:r>
        <w:rPr>
          <w:b/>
        </w:rPr>
        <w:t xml:space="preserve">Tulos</w:t>
      </w:r>
    </w:p>
    <w:p>
      <w:r>
        <w:t xml:space="preserve">Kuka ehdotti [District of Columbian äänioikeusmuutosta]?</w:t>
      </w:r>
    </w:p>
    <w:p>
      <w:r>
        <w:rPr>
          <w:b/>
        </w:rPr>
        <w:t xml:space="preserve">Tulos</w:t>
      </w:r>
    </w:p>
    <w:p>
      <w:r>
        <w:t xml:space="preserve">Kuka ehdotti perustuslain muutosta [District of Columbia Voting Rights Amendment]?</w:t>
      </w:r>
    </w:p>
    <w:p>
      <w:r>
        <w:rPr>
          <w:b/>
        </w:rPr>
        <w:t xml:space="preserve">Tulos</w:t>
      </w:r>
    </w:p>
    <w:p>
      <w:r>
        <w:t xml:space="preserve">Kuka ehdotti [District of Columbian äänioikeusmuutosta]?</w:t>
      </w:r>
    </w:p>
    <w:p>
      <w:r>
        <w:rPr>
          <w:b/>
        </w:rPr>
        <w:t xml:space="preserve">Tulos</w:t>
      </w:r>
    </w:p>
    <w:p>
      <w:r>
        <w:t xml:space="preserve">[District of Columbian äänioikeusmuutosta] ehdotti?</w:t>
      </w:r>
    </w:p>
    <w:p>
      <w:r>
        <w:rPr>
          <w:b/>
        </w:rPr>
        <w:t xml:space="preserve">Tulos</w:t>
      </w:r>
    </w:p>
    <w:p>
      <w:r>
        <w:t xml:space="preserve">Kuka ehdotti [District of Columbian äänioikeusmuutosta]?</w:t>
      </w:r>
    </w:p>
    <w:p>
      <w:r>
        <w:rPr>
          <w:b/>
        </w:rPr>
        <w:t xml:space="preserve">Esimerkki 5.554</w:t>
      </w:r>
    </w:p>
    <w:p>
      <w:r>
        <w:t xml:space="preserve">alkuperäinen kysymys: Vastaus: Republika Srpskan entinen vaakunaVastaustyyppi: Missä vaakunassa käytetään [Karaƒëorƒëeviƒá Crown] peräsimen symbolina?Vastaus: Republika Srpskan entinen vaakunaVastaustyyppi: Karaƒëorƒëeviƒá Crown: Lisätiedot: SFSK:n tasavallan vaakuna: Karageorgevitšin talon kruunu on kruunu, jota käyttää Karageorgevitšin suku, Serbian aateliston merkittävä suku. ¬†Kruunu on esitetty Serbitasavallan vaakunan päällä.</w:t>
      </w:r>
    </w:p>
    <w:p>
      <w:r>
        <w:rPr>
          <w:b/>
        </w:rPr>
        <w:t xml:space="preserve">Tulos</w:t>
      </w:r>
    </w:p>
    <w:p>
      <w:r>
        <w:t xml:space="preserve">Missä vaakunassa käytetään [Karaƒëorƒëeviƒá kruunua] peräsimen symbolina?</w:t>
      </w:r>
    </w:p>
    <w:p>
      <w:r>
        <w:rPr>
          <w:b/>
        </w:rPr>
        <w:t xml:space="preserve">Tulos</w:t>
      </w:r>
    </w:p>
    <w:p>
      <w:r>
        <w:t xml:space="preserve">[Karaƒëorƒëeviƒá kruunu] on peräsimen symboli missä vaakunassa?</w:t>
      </w:r>
    </w:p>
    <w:p>
      <w:r>
        <w:rPr>
          <w:b/>
        </w:rPr>
        <w:t xml:space="preserve">Tulos</w:t>
      </w:r>
    </w:p>
    <w:p>
      <w:r>
        <w:t xml:space="preserve">[Karaƒëorƒëeviƒá kruunua] käytetään ruorin symbolina minkä vaakunan vaakunassa?</w:t>
      </w:r>
    </w:p>
    <w:p>
      <w:r>
        <w:rPr>
          <w:b/>
        </w:rPr>
        <w:t xml:space="preserve">Tulos</w:t>
      </w:r>
    </w:p>
    <w:p>
      <w:r>
        <w:t xml:space="preserve">[Karaƒëorƒëeviƒá kruunu] on peräsimen symboli missä vaakunassa?</w:t>
      </w:r>
    </w:p>
    <w:p>
      <w:r>
        <w:rPr>
          <w:b/>
        </w:rPr>
        <w:t xml:space="preserve">Tulos</w:t>
      </w:r>
    </w:p>
    <w:p>
      <w:r>
        <w:t xml:space="preserve">Nimeä vaakuna, jossa käytetään [Karaƒëorƒëeviƒá kruunua] peräsimen symbolina ?</w:t>
      </w:r>
    </w:p>
    <w:p>
      <w:r>
        <w:rPr>
          <w:b/>
        </w:rPr>
        <w:t xml:space="preserve">Esimerkki 5.555</w:t>
      </w:r>
    </w:p>
    <w:p>
      <w:r>
        <w:t xml:space="preserve">alkuperäinen kysymys: Vastaus: calvinismanswer tyyppi: Mikä uskonto sisältää [Manner-Euroopan reformoitu kirkko]?vastaus: calvinismanswer tyyppi: Uskonto: Mannermaan reformoitu kirkko on kalvinistinen kirkko, joka on saanut alkunsa Euroopan mantereelta. Termiä käytetään erottamaan nämä kirkot presbyteerisistä tai muista kalvinistisista kirkoista, jotka ovat peräisin Brittein saarilta. Joskus näihin kirkkoihin viitataan yksinkertaisesti nimellä reformoitu, yleensä silloin, kun termiä käytetään presbyteerisen rinnalla, vaikka presbyteeriläisiä ja muita kalvinistisia kirkkoja kutsutaan yleisesti reformoiduiksi. Ne juontavat juurensa Sveitsin uskonpuhdistuksesta, jonka Huldrych Zwingli aloitti, mutta jonka Martin Bucer, Heinrich Bullinger ja erityisesti Johannes Calvin muotoilivat tarkemmin. Liike levisi 1500-luvulla suurimpaan osaan Eurooppaa ja liittyi useimmiten kansallisiin hallituksiin, vaikka useat näistä kansallisista tai tiettyyn kieleen perustuvista kirkoista laajenivat myöhemmin maailmanlaajuisiksi kirkkokunniksi.</w:t>
      </w:r>
    </w:p>
    <w:p>
      <w:r>
        <w:rPr>
          <w:b/>
        </w:rPr>
        <w:t xml:space="preserve">Tulos</w:t>
      </w:r>
    </w:p>
    <w:p>
      <w:r>
        <w:t xml:space="preserve">[Mannermaan reformoitu kirkko] käsittää minkä uskonnon?</w:t>
      </w:r>
    </w:p>
    <w:p>
      <w:r>
        <w:rPr>
          <w:b/>
        </w:rPr>
        <w:t xml:space="preserve">Tulos</w:t>
      </w:r>
    </w:p>
    <w:p>
      <w:r>
        <w:t xml:space="preserve">[Mannermaan reformoitu kirkko] kuuluu mihin uskontoon?</w:t>
      </w:r>
    </w:p>
    <w:p>
      <w:r>
        <w:rPr>
          <w:b/>
        </w:rPr>
        <w:t xml:space="preserve">Tulos</w:t>
      </w:r>
    </w:p>
    <w:p>
      <w:r>
        <w:t xml:space="preserve">[Mannermainen reformoitu kirkko] on minkä uskonnon alaryhmä?</w:t>
      </w:r>
    </w:p>
    <w:p>
      <w:r>
        <w:rPr>
          <w:b/>
        </w:rPr>
        <w:t xml:space="preserve">Tulos</w:t>
      </w:r>
    </w:p>
    <w:p>
      <w:r>
        <w:t xml:space="preserve">Mihin uskontoon [Manner-Euroopan reformoitu kirkko] kuuluu?</w:t>
      </w:r>
    </w:p>
    <w:p>
      <w:r>
        <w:rPr>
          <w:b/>
        </w:rPr>
        <w:t xml:space="preserve">Tulos</w:t>
      </w:r>
    </w:p>
    <w:p>
      <w:r>
        <w:t xml:space="preserve">Mikä on se uskonto, joka lisää [Manner-Euroopan reformoitu kirkko]?</w:t>
      </w:r>
    </w:p>
    <w:p>
      <w:r>
        <w:rPr>
          <w:b/>
        </w:rPr>
        <w:t xml:space="preserve">Esimerkki 5.556</w:t>
      </w:r>
    </w:p>
    <w:p>
      <w:r>
        <w:t xml:space="preserve">alkuperäinen kysymys: Vastaus: United KingdomVastaustyyppi: Mistä on [White Star Brewery Black Panther Stout]?Vastaus: United KingdomVastaustyyppi: Mistä on [White Star Brewery Black Panther Stout]? Oluet maa / alue.</w:t>
      </w:r>
    </w:p>
    <w:p>
      <w:r>
        <w:rPr>
          <w:b/>
        </w:rPr>
        <w:t xml:space="preserve">Tulos</w:t>
      </w:r>
    </w:p>
    <w:p>
      <w:r>
        <w:t xml:space="preserve">[White Star Brewery Black Panther Stout] on mistä?</w:t>
      </w:r>
    </w:p>
    <w:p>
      <w:r>
        <w:rPr>
          <w:b/>
        </w:rPr>
        <w:t xml:space="preserve">Tulos</w:t>
      </w:r>
    </w:p>
    <w:p>
      <w:r>
        <w:t xml:space="preserve">Mistä [White Star Brewery Black Panther Stout] on peräisin?</w:t>
      </w:r>
    </w:p>
    <w:p>
      <w:r>
        <w:rPr>
          <w:b/>
        </w:rPr>
        <w:t xml:space="preserve">Tulos</w:t>
      </w:r>
    </w:p>
    <w:p>
      <w:r>
        <w:t xml:space="preserve">Miltä alueelta [White Star Brewery Black Panther Stout] on peräisin?</w:t>
      </w:r>
    </w:p>
    <w:p>
      <w:r>
        <w:rPr>
          <w:b/>
        </w:rPr>
        <w:t xml:space="preserve">Tulos</w:t>
      </w:r>
    </w:p>
    <w:p>
      <w:r>
        <w:t xml:space="preserve">[White Star Brewery Black Panther Stout] on peräisin mistä paikasta?</w:t>
      </w:r>
    </w:p>
    <w:p>
      <w:r>
        <w:rPr>
          <w:b/>
        </w:rPr>
        <w:t xml:space="preserve">Tulos</w:t>
      </w:r>
    </w:p>
    <w:p>
      <w:r>
        <w:t xml:space="preserve">Mistä [White Star Brewery Black Panther Stout] tulee?</w:t>
      </w:r>
    </w:p>
    <w:p>
      <w:r>
        <w:rPr>
          <w:b/>
        </w:rPr>
        <w:t xml:space="preserve">Esimerkki 5.557</w:t>
      </w:r>
    </w:p>
    <w:p>
      <w:r>
        <w:t xml:space="preserve">alkuperäinen kysymys: Vastaus: Page HamiltonVastaustyyppi: Kuka soitti [G&amp;L SC-2]vastaus: Page HamiltonVastaustyyppi: Kuka soitti [G&amp;L SC-2]vastaus: Page Hamilton Kitaristi.</w:t>
      </w:r>
    </w:p>
    <w:p>
      <w:r>
        <w:rPr>
          <w:b/>
        </w:rPr>
        <w:t xml:space="preserve">Tulos</w:t>
      </w:r>
    </w:p>
    <w:p>
      <w:r>
        <w:t xml:space="preserve">[G&amp;L SC-2] soitti kuka?</w:t>
      </w:r>
    </w:p>
    <w:p>
      <w:r>
        <w:rPr>
          <w:b/>
        </w:rPr>
        <w:t xml:space="preserve">Tulos</w:t>
      </w:r>
    </w:p>
    <w:p>
      <w:r>
        <w:t xml:space="preserve">Kuka soitti [G&amp;L SC-2]?</w:t>
      </w:r>
    </w:p>
    <w:p>
      <w:r>
        <w:rPr>
          <w:b/>
        </w:rPr>
        <w:t xml:space="preserve">Tulos</w:t>
      </w:r>
    </w:p>
    <w:p>
      <w:r>
        <w:t xml:space="preserve">Kuka soitti [G&amp;L SC-2]?</w:t>
      </w:r>
    </w:p>
    <w:p>
      <w:r>
        <w:rPr>
          <w:b/>
        </w:rPr>
        <w:t xml:space="preserve">Tulos</w:t>
      </w:r>
    </w:p>
    <w:p>
      <w:r>
        <w:t xml:space="preserve">Tiedätkö, kuka soitti [G&amp;L SC-2]?</w:t>
      </w:r>
    </w:p>
    <w:p>
      <w:r>
        <w:rPr>
          <w:b/>
        </w:rPr>
        <w:t xml:space="preserve">Tulos</w:t>
      </w:r>
    </w:p>
    <w:p>
      <w:r>
        <w:t xml:space="preserve">[G&amp;L SC-2] soitti kuka?</w:t>
      </w:r>
    </w:p>
    <w:p>
      <w:r>
        <w:rPr>
          <w:b/>
        </w:rPr>
        <w:t xml:space="preserve">Esimerkki 5.558</w:t>
      </w:r>
    </w:p>
    <w:p>
      <w:r>
        <w:t xml:space="preserve">alkuperäinen kysymys: Vastaus: jay.keyzvastaustyyppi: Mitä musiikillista artistia [Common Kings] tuki? key.keyz: Musiikkiartisti.</w:t>
      </w:r>
    </w:p>
    <w:p>
      <w:r>
        <w:rPr>
          <w:b/>
        </w:rPr>
        <w:t xml:space="preserve">Tulos</w:t>
      </w:r>
    </w:p>
    <w:p>
      <w:r>
        <w:t xml:space="preserve">Ketä musiikkiartistia [Common Kings] tuki?</w:t>
      </w:r>
    </w:p>
    <w:p>
      <w:r>
        <w:rPr>
          <w:b/>
        </w:rPr>
        <w:t xml:space="preserve">Tulos</w:t>
      </w:r>
    </w:p>
    <w:p>
      <w:r>
        <w:t xml:space="preserve">Mikä oli sen musiikkiartistin nimi, jota [Common Kings] tuki?</w:t>
      </w:r>
    </w:p>
    <w:p>
      <w:r>
        <w:rPr>
          <w:b/>
        </w:rPr>
        <w:t xml:space="preserve">Tulos</w:t>
      </w:r>
    </w:p>
    <w:p>
      <w:r>
        <w:t xml:space="preserve">Ketä musiikkiartistia [Common Kings] auttoi?</w:t>
      </w:r>
    </w:p>
    <w:p>
      <w:r>
        <w:rPr>
          <w:b/>
        </w:rPr>
        <w:t xml:space="preserve">Tulos</w:t>
      </w:r>
    </w:p>
    <w:p>
      <w:r>
        <w:t xml:space="preserve">[Common Kings] tuki mitä musiikkiartistia?</w:t>
      </w:r>
    </w:p>
    <w:p>
      <w:r>
        <w:rPr>
          <w:b/>
        </w:rPr>
        <w:t xml:space="preserve">Tulos</w:t>
      </w:r>
    </w:p>
    <w:p>
      <w:r>
        <w:t xml:space="preserve">[Common Kings] tuki mitä musiikkiartistia?</w:t>
      </w:r>
    </w:p>
    <w:p>
      <w:r>
        <w:rPr>
          <w:b/>
        </w:rPr>
        <w:t xml:space="preserve">Esimerkki 5.559</w:t>
      </w:r>
    </w:p>
    <w:p>
      <w:r>
        <w:t xml:space="preserve">alkuperäinen kysymys: Vastaus: Islamilainen kalenteriVastaustyyppi: Minkä kalenterijärjestelmän yksi vuoden päivistä on [1 Shawwal]?Vastaus: Islamilainen kalenteri: Kalenterijärjestelmä.</w:t>
      </w:r>
    </w:p>
    <w:p>
      <w:r>
        <w:rPr>
          <w:b/>
        </w:rPr>
        <w:t xml:space="preserve">Tulos</w:t>
      </w:r>
    </w:p>
    <w:p>
      <w:r>
        <w:t xml:space="preserve">[1 Shawwal] on vuoden päivä missä kalenterijärjestelmässä?</w:t>
      </w:r>
    </w:p>
    <w:p>
      <w:r>
        <w:rPr>
          <w:b/>
        </w:rPr>
        <w:t xml:space="preserve">Tulos</w:t>
      </w:r>
    </w:p>
    <w:p>
      <w:r>
        <w:t xml:space="preserve">Kuinka monella kalenterijärjestelmällä on [1 Shawwal], joka on yksi sen vuoden päivistä?</w:t>
      </w:r>
    </w:p>
    <w:p>
      <w:r>
        <w:rPr>
          <w:b/>
        </w:rPr>
        <w:t xml:space="preserve">Tulos</w:t>
      </w:r>
    </w:p>
    <w:p>
      <w:r>
        <w:t xml:space="preserve">Minkä kalenterijärjestelmän mukaan [1 Shawwal] on vuoden päivä?</w:t>
      </w:r>
    </w:p>
    <w:p>
      <w:r>
        <w:rPr>
          <w:b/>
        </w:rPr>
        <w:t xml:space="preserve">Tulos</w:t>
      </w:r>
    </w:p>
    <w:p>
      <w:r>
        <w:t xml:space="preserve">Missä kalenterijärjestelmässä [1 Shawwal] on yksi vuoden päivistä?</w:t>
      </w:r>
    </w:p>
    <w:p>
      <w:r>
        <w:rPr>
          <w:b/>
        </w:rPr>
        <w:t xml:space="preserve">Tulos</w:t>
      </w:r>
    </w:p>
    <w:p>
      <w:r>
        <w:t xml:space="preserve">Missä kalenterijärjestelmässä [1 Shawwal] on vuoden päivä?</w:t>
      </w:r>
    </w:p>
    <w:p>
      <w:r>
        <w:rPr>
          <w:b/>
        </w:rPr>
        <w:t xml:space="preserve">Esimerkki 5.560</w:t>
      </w:r>
    </w:p>
    <w:p>
      <w:r>
        <w:t xml:space="preserve">Alkuperäinen kysymys: Mikä on [Vakuutus]:n tuoteryhmä?Vastaus: YmpäristövakuutusVastaustyyppi: Tuotteen tyyppi: Tuoteryhmä: Vakuutus on vahinkoriskin oikeudenmukainen siirtäminen yhdeltä taholta toiselle rahaa vastaan. Se on eräs riskienhallinnan muoto, jota käytetään ensisijaisesti suojautumaan ehdollisen, epävarman tappion riskiltä. Vakuutuksenantaja eli vakuutusyhtiö myy vakuutuksen; vakuutettu eli vakuutuksenottaja on henkilö tai yhteisö, joka ostaa vakuutuksen. Tiettyyn vakuutusturvaan liittyvästä maksusta perittävää rahamäärää kutsutaan vakuutusmaksuksi. Riskienhallinta eli riskien arviointi ja hallinta on kehittynyt erilliseksi tutkimus- ja käytännön alaksi. Kaupassa vakuutettu ottaa taatun ja tiedossa olevan suhteellisen pienen tappion maksun muodossa vakuutuksenantajalle vastineeksi vakuutuksenantajan lupauksesta korvata vakuutetulle taloudellinen tappio. Vakuutettu saa vakuutuskirjaksi kutsutun sopimuksen, jossa määritellään yksityiskohtaisesti ne ehdot ja olosuhteet, joissa vakuutettu saa taloudellisen korvauksen.</w:t>
      </w:r>
    </w:p>
    <w:p>
      <w:r>
        <w:rPr>
          <w:b/>
        </w:rPr>
        <w:t xml:space="preserve">Tulos</w:t>
      </w:r>
    </w:p>
    <w:p>
      <w:r>
        <w:t xml:space="preserve">[Vakuutus] harjoittaa mitä tuotesarjaa?</w:t>
      </w:r>
    </w:p>
    <w:p>
      <w:r>
        <w:rPr>
          <w:b/>
        </w:rPr>
        <w:t xml:space="preserve">Tulos</w:t>
      </w:r>
    </w:p>
    <w:p>
      <w:r>
        <w:t xml:space="preserve">[Vakuutus] kuuluu mihin tuoteryhmään?</w:t>
      </w:r>
    </w:p>
    <w:p>
      <w:r>
        <w:rPr>
          <w:b/>
        </w:rPr>
        <w:t xml:space="preserve">Tulos</w:t>
      </w:r>
    </w:p>
    <w:p>
      <w:r>
        <w:t xml:space="preserve">Mikä tuoteryhmä on [vakuutus]?</w:t>
      </w:r>
    </w:p>
    <w:p>
      <w:r>
        <w:rPr>
          <w:b/>
        </w:rPr>
        <w:t xml:space="preserve">Tulos</w:t>
      </w:r>
    </w:p>
    <w:p>
      <w:r>
        <w:t xml:space="preserve">Minkä tyyppiseen tuoteryhmään [vakuutus] kuuluu?</w:t>
      </w:r>
    </w:p>
    <w:p>
      <w:r>
        <w:rPr>
          <w:b/>
        </w:rPr>
        <w:t xml:space="preserve">Tulos</w:t>
      </w:r>
    </w:p>
    <w:p>
      <w:r>
        <w:t xml:space="preserve">[Vakuutusyhtiöllä] on mikä tuoteryhmä?</w:t>
      </w:r>
    </w:p>
    <w:p>
      <w:r>
        <w:rPr>
          <w:b/>
        </w:rPr>
        <w:t xml:space="preserve">Tulos</w:t>
      </w:r>
    </w:p>
    <w:p>
      <w:r>
        <w:t xml:space="preserve">[Vakuutusyhtiöllä] on mitä tuotelinjoja?</w:t>
      </w:r>
    </w:p>
    <w:p>
      <w:r>
        <w:rPr>
          <w:b/>
        </w:rPr>
        <w:t xml:space="preserve">Esimerkki 5.561</w:t>
      </w:r>
    </w:p>
    <w:p>
      <w:r>
        <w:t xml:space="preserve">alkuperäinen kysymys: Vastaus: 2massavastaustyyppi: Mikä tutkimus tehdään [Cerro Tololo Inter-American Observatory]ssa? Lisätiedot: Tähtitieteellinen tutkimus/projektiorganisaatio: Cerro Tololo Inter-American Observatory on tähtitieteellinen observatorio, joka sijaitsee Cerro Tolololla Coquimbon alueella Pohjois-Chilessä, ja sen lisälaitteet sijaitsevat Cerro Pach√≥nilla noin 10 kilometriä kaakkoon. Se sijaitsee Coquimbon alueella ja noin 80 kilometriä itään La Serenasta, jossa tukitoiminnot sijaitsevat. Chileläisistä ja yhdysvaltalaisista tutkijoista koostuva ryhmä määritteli paikan vuonna 1959, ja se valittiin vuonna 1962. Rakennustyöt aloitettiin vuonna 1963, ja säännölliset tähtitieteelliset havainnot alkoivat vuonna 1965. Suurten rakennusten rakentaminen Cerro Tolololle päättyi V√≠ctor M. Blanco -teleskoopin valmistumiseen vuonna 1974, mutta pienempiä tiloja on rakennettu sen jälkeen. Cerro Pach√≥n on edelleen kehitteillä, ja siellä on kaksi suurta teleskooppia, jotka on vihitty käyttöön vuodesta 2000 lähtien, ja yksi on rakennusvaiheessa. CTIO:n tärkeimmät teleskoopit ovat 4 metrin V√≠ctor M. Blanco Telescope, joka on nimetty puertoricolaisen tähtitieteilijä Victor Manuel Blancon mukaan, ja 4,1 metrin Southern Astrophysical Research Telescope, joka sijaitsee Cerro Pach√≥nilla.</w:t>
      </w:r>
    </w:p>
    <w:p>
      <w:r>
        <w:rPr>
          <w:b/>
        </w:rPr>
        <w:t xml:space="preserve">Tulos</w:t>
      </w:r>
    </w:p>
    <w:p>
      <w:r>
        <w:t xml:space="preserve">[Cerro Tololon interamerikkalainen observatorio] oli tehnyt mitä tutkimusta täällä?</w:t>
      </w:r>
    </w:p>
    <w:p>
      <w:r>
        <w:rPr>
          <w:b/>
        </w:rPr>
        <w:t xml:space="preserve">Tulos</w:t>
      </w:r>
    </w:p>
    <w:p>
      <w:r>
        <w:t xml:space="preserve">Mitä [Cerro Tololon amerikkalaisessa observatoriossa] tutkitaan?</w:t>
      </w:r>
    </w:p>
    <w:p>
      <w:r>
        <w:rPr>
          <w:b/>
        </w:rPr>
        <w:t xml:space="preserve">Tulos</w:t>
      </w:r>
    </w:p>
    <w:p>
      <w:r>
        <w:t xml:space="preserve">[Cerro Tololo Inter-American Observatory] on vastuussa minkä tutkimuksen toteuttamisesta?</w:t>
      </w:r>
    </w:p>
    <w:p>
      <w:r>
        <w:rPr>
          <w:b/>
        </w:rPr>
        <w:t xml:space="preserve">Tulos</w:t>
      </w:r>
    </w:p>
    <w:p>
      <w:r>
        <w:t xml:space="preserve">[Cerro Tololo Inter-American Observatory] tekee mitä tutkimusta?</w:t>
      </w:r>
    </w:p>
    <w:p>
      <w:r>
        <w:rPr>
          <w:b/>
        </w:rPr>
        <w:t xml:space="preserve">Tulos</w:t>
      </w:r>
    </w:p>
    <w:p>
      <w:r>
        <w:t xml:space="preserve">Minkä tutkimuksen suorittaa [Cerro Tololo Inter-American Observatory]?</w:t>
      </w:r>
    </w:p>
    <w:p>
      <w:r>
        <w:rPr>
          <w:b/>
        </w:rPr>
        <w:t xml:space="preserve">Esimerkki 5.562</w:t>
      </w:r>
    </w:p>
    <w:p>
      <w:r>
        <w:t xml:space="preserve">alkuperäinen kysymys: Vastaus: Vanderbilt-ingram cancer centerVastaustyyppi: Vanderbilt-ingram cancer centerVastaustyyppi: Vanderbilt-ingram cancer centerVastaustyyppi: Vanderbilt-ingram cancer center: Vanderbandirand Vanderbandramandr-keskus: Syöpäkeskus.aputiedot: Vanderbilt University on yksityinen tutkimusyliopisto, joka sijaitsee Nashvillessä, Tennesseessä, ja se on perustettu vuonna 1873. Yliopisto on nimetty merenkulku- ja rautatiemagnaatti Cornelius Vanderbiltin kunniaksi, joka lahjoitti koululle alun perin 1 miljoonan dollarin suuruisen säätiön, vaikka ei ollut koskaan käynyt etelässä. Vanderbilt toivoi, että hänen lahjoituksensa ja yliopiston laajempi toiminta auttaisivat parantamaan sisällissodan aiheuttamat haavat. Nykyään Vanderbiltissä opiskelee noin 12 000 opiskelijaa kaikista 50 Yhdysvaltain osavaltiosta ja yli 90 ulkomailta neljässä yliopistossa ja kuudessa jatko- ja ammattikoulussa. Yliopistoon kuuluu useita tutkimuskeskuksia ja -laitoksia, kuten Vanderbilt Institute for Public Policy Studies, Freedom Forum First Amendment Center, Dyer Observatory ja Vanderbilt University Medical Center, joka on Middle Tennesseen ainoa I-tason traumakeskus. Lukuun ottamatta kampuksen ulkopuolella sijaitsevaa observatoriota ja satelliittiklinikoita kaikki yliopiston laitokset sijaitsevat yliopiston 330 hehtaarin kampuksella Nashvillen sydämessä, 1,5 mailin päässä keskustasta.</w:t>
      </w:r>
    </w:p>
    <w:p>
      <w:r>
        <w:rPr>
          <w:b/>
        </w:rPr>
        <w:t xml:space="preserve">Tulos</w:t>
      </w:r>
    </w:p>
    <w:p>
      <w:r>
        <w:t xml:space="preserve">Missä [Vanderbiltin yliopistossa] sijaitsee syöpäkeskus?</w:t>
      </w:r>
    </w:p>
    <w:p>
      <w:r>
        <w:rPr>
          <w:b/>
        </w:rPr>
        <w:t xml:space="preserve">Tulos</w:t>
      </w:r>
    </w:p>
    <w:p>
      <w:r>
        <w:t xml:space="preserve">Mikä on [Vanderbiltin yliopistoon] kuuluvan syöpäkeskuksen nimi?</w:t>
      </w:r>
    </w:p>
    <w:p>
      <w:r>
        <w:rPr>
          <w:b/>
        </w:rPr>
        <w:t xml:space="preserve">Tulos</w:t>
      </w:r>
    </w:p>
    <w:p>
      <w:r>
        <w:t xml:space="preserve">Mikä syöpäkeskus kuuluu [Vanderbiltin yliopistoon]?</w:t>
      </w:r>
    </w:p>
    <w:p>
      <w:r>
        <w:rPr>
          <w:b/>
        </w:rPr>
        <w:t xml:space="preserve">Tulos</w:t>
      </w:r>
    </w:p>
    <w:p>
      <w:r>
        <w:t xml:space="preserve">Voitteko nimetä [Vanderbiltin yliopiston] yhteydessä toimivan syöpäkeskuksen?</w:t>
      </w:r>
    </w:p>
    <w:p>
      <w:r>
        <w:rPr>
          <w:b/>
        </w:rPr>
        <w:t xml:space="preserve">Tulos</w:t>
      </w:r>
    </w:p>
    <w:p>
      <w:r>
        <w:t xml:space="preserve">[Vanderbilt University] sisältää minkä syöpäkeskuksen?</w:t>
      </w:r>
    </w:p>
    <w:p>
      <w:r>
        <w:rPr>
          <w:b/>
        </w:rPr>
        <w:t xml:space="preserve">Esimerkki 5.563</w:t>
      </w:r>
    </w:p>
    <w:p>
      <w:r>
        <w:t xml:space="preserve">alkuperäinen kysymys: Vastaus: David A. Brayansvastaustyyppi: [Public Health Security and Bioterrorism Preparedness Response Act] on aiheena mikä aihe?Vastaus: David A. Brayansvastaustyyppi: [Public Health Security and Bioterrorism Preparedness Response Act] on aiheena mikä aihe? Aihe: Aihe: Public Health Security and Bioterrorism Preparedness Response Act, allekirjoitettiin 12. kesäkuuta 2002, ja sen allekirjoittivat presidentti, terveys- ja terveysministeriö DHHS ja Yhdysvaltain maatalousministeriö USDA. Tarkoituksena oli vahvistaa uudet vaatimukset sellaisten valikoivien aineiden ja toksiinien hallussapidon, käytön ja siirron rekisteröinnille, jotka voivat aiheuttaa uhan ihmisten, eläinten ja kasvien turvallisuudelle ja terveydelle. Tärkeä osa uusia sääntöjä on turvallisuusriskien arviointi henkilöistä, joilla on pääsy valikoiduille aineille ja toksiineille. Kuka tahansa henkilö, joka täyttää vuoden 2001 terrorismin estämistä ja estämistä koskevassa laissa (Uniting and Strengthening America by Providing Appropriate Tools Required to Intercept and Obstruct Terrorism Act of 2001) määritellyn "rajoitetun henkilön" kriteerit, ei saa päästä käsiksi kyseisiin materiaaleihin. Äúrestricted person'Äù on henkilö, joka: on syytteessä rikoksesta, josta voi seurata yli vuoden pituinen vankeusrangaistus on tuomittu missä tahansa tuomioistuimessa rikoksesta, josta voi seurata yli vuoden pituinen vankeusrangaistus on karkulainen on valvottavan aineen laiton käyttäjä on laittomasti käyttänyt mitä tahansa valvottavaa ainetta.</w:t>
      </w:r>
    </w:p>
    <w:p>
      <w:r>
        <w:rPr>
          <w:b/>
        </w:rPr>
        <w:t xml:space="preserve">Tulos</w:t>
      </w:r>
    </w:p>
    <w:p>
      <w:r>
        <w:t xml:space="preserve">Mikä aihe on [kansanterveyden turvallisuutta ja bioterrorismin torjuntavalmiutta koskeva laki]?</w:t>
      </w:r>
    </w:p>
    <w:p>
      <w:r>
        <w:rPr>
          <w:b/>
        </w:rPr>
        <w:t xml:space="preserve">Tulos</w:t>
      </w:r>
    </w:p>
    <w:p>
      <w:r>
        <w:t xml:space="preserve">Mikä aihe olisi [kansanterveyden turvallisuutta ja bioterrorismin torjuntavalmiutta koskeva laki]?</w:t>
      </w:r>
    </w:p>
    <w:p>
      <w:r>
        <w:rPr>
          <w:b/>
        </w:rPr>
        <w:t xml:space="preserve">Tulos</w:t>
      </w:r>
    </w:p>
    <w:p>
      <w:r>
        <w:t xml:space="preserve">Mistä aiheesta [kansanterveyden turvallisuutta ja bioterrorismin torjuntavalmiutta koskeva laki] on kyse?</w:t>
      </w:r>
    </w:p>
    <w:p>
      <w:r>
        <w:rPr>
          <w:b/>
        </w:rPr>
        <w:t xml:space="preserve">Tulos</w:t>
      </w:r>
    </w:p>
    <w:p>
      <w:r>
        <w:t xml:space="preserve">Aihe [laki kansanterveyden turvallisuudesta ja bioterrorismin torjuntavalmiudesta] on osa mitä aihetta?</w:t>
      </w:r>
    </w:p>
    <w:p>
      <w:r>
        <w:rPr>
          <w:b/>
        </w:rPr>
        <w:t xml:space="preserve">Tulos</w:t>
      </w:r>
    </w:p>
    <w:p>
      <w:r>
        <w:t xml:space="preserve">Mikä aihe sisältää aiheen [kansanterveyden turvallisuutta ja bioterrorismin torjuntavalmiutta koskeva laki]?</w:t>
      </w:r>
    </w:p>
    <w:p>
      <w:r>
        <w:rPr>
          <w:b/>
        </w:rPr>
        <w:t xml:space="preserve">Esimerkki 5.564</w:t>
      </w:r>
    </w:p>
    <w:p>
      <w:r>
        <w:t xml:space="preserve">alkuperäinen kysymys: Mikä on [Anestasia Vodkan]tislatun alkoholijuoman tyyppi]vastaus: vodkavastaustyyppi: Vastaukset: Tislattu väkevä alkoholijuoma.Lisätiedot: Anestasia: Tislattu väkevä alkoholijuoma: Anestasia Vodka on Yhdysvalloissa tislattu vodka. Kirjoitusasu tulee perustajan sukunimestä, ja pullon muoto edustaa AnestasiA:n A-kirjainta ja vodkan V-kirjainta.</w:t>
      </w:r>
    </w:p>
    <w:p>
      <w:r>
        <w:rPr>
          <w:b/>
        </w:rPr>
        <w:t xml:space="preserve">Tulos</w:t>
      </w:r>
    </w:p>
    <w:p>
      <w:r>
        <w:t xml:space="preserve">[Anestasia Vodka] on minkä tyyppinen tislattu alkoholijuoma?</w:t>
      </w:r>
    </w:p>
    <w:p>
      <w:r>
        <w:rPr>
          <w:b/>
        </w:rPr>
        <w:t xml:space="preserve">Tulos</w:t>
      </w:r>
    </w:p>
    <w:p>
      <w:r>
        <w:t xml:space="preserve">[Anestasia Vodka] kuuluu mihin tislattujen alkoholijuomien tyyppiin?</w:t>
      </w:r>
    </w:p>
    <w:p>
      <w:r>
        <w:rPr>
          <w:b/>
        </w:rPr>
        <w:t xml:space="preserve">Tulos</w:t>
      </w:r>
    </w:p>
    <w:p>
      <w:r>
        <w:t xml:space="preserve">[Anestasia Vodka] on minkälainen Yhdysvalloissa tislattu alkoholijuoma?</w:t>
      </w:r>
    </w:p>
    <w:p>
      <w:r>
        <w:rPr>
          <w:b/>
        </w:rPr>
        <w:t xml:space="preserve">Tulos</w:t>
      </w:r>
    </w:p>
    <w:p>
      <w:r>
        <w:t xml:space="preserve">[Anestasia Vodka] on mikä alkoholijuoma?</w:t>
      </w:r>
    </w:p>
    <w:p>
      <w:r>
        <w:rPr>
          <w:b/>
        </w:rPr>
        <w:t xml:space="preserve">Tulos</w:t>
      </w:r>
    </w:p>
    <w:p>
      <w:r>
        <w:t xml:space="preserve">Minkä tyyppinen tislattu alkoholijuoma on [Anestasia Vodka]?</w:t>
      </w:r>
    </w:p>
    <w:p>
      <w:r>
        <w:rPr>
          <w:b/>
        </w:rPr>
        <w:t xml:space="preserve">Esimerkki 5.565</w:t>
      </w:r>
    </w:p>
    <w:p>
      <w:r>
        <w:t xml:space="preserve">alkuperäinen kysymys: Vastaus: Kalifornian osavaltion 73. vaalipiirin vaalit, 2008Vastaustyyppi: Missä vaalissa on esivaalit [2008 Libertarian Primary, California'Äôs 73rd Assembly District]vastaus: Kalifornian osavaltion 73: Vaalikilpailu.</w:t>
      </w:r>
    </w:p>
    <w:p>
      <w:r>
        <w:rPr>
          <w:b/>
        </w:rPr>
        <w:t xml:space="preserve">Tulos</w:t>
      </w:r>
    </w:p>
    <w:p>
      <w:r>
        <w:t xml:space="preserve">[2008 Libertarian Primary, California'Äôs 73rd Assembly District] sisältää esivaalit mistä vaalikilpailusta?</w:t>
      </w:r>
    </w:p>
    <w:p>
      <w:r>
        <w:rPr>
          <w:b/>
        </w:rPr>
        <w:t xml:space="preserve">Tulos</w:t>
      </w:r>
    </w:p>
    <w:p>
      <w:r>
        <w:t xml:space="preserve">[2008 Libertarian Primary, California'Äôs 73rd Assembly District] on esivaalien minkä vaalien kilpailu?</w:t>
      </w:r>
    </w:p>
    <w:p>
      <w:r>
        <w:rPr>
          <w:b/>
        </w:rPr>
        <w:t xml:space="preserve">Tulos</w:t>
      </w:r>
    </w:p>
    <w:p>
      <w:r>
        <w:t xml:space="preserve">Missä vaalikilpailussa [2008 Libertarian Primary, California'Äôs 73rd Assembly District] on esivaalit?</w:t>
      </w:r>
    </w:p>
    <w:p>
      <w:r>
        <w:rPr>
          <w:b/>
        </w:rPr>
        <w:t xml:space="preserve">Tulos</w:t>
      </w:r>
    </w:p>
    <w:p>
      <w:r>
        <w:t xml:space="preserve">[Vuoden 2008 libertaristien esivaali, Kalifornian 73. vaalipiirin edustajainhuone] on osa mitä vaalikilpailua?</w:t>
      </w:r>
    </w:p>
    <w:p>
      <w:r>
        <w:rPr>
          <w:b/>
        </w:rPr>
        <w:t xml:space="preserve">Tulos</w:t>
      </w:r>
    </w:p>
    <w:p>
      <w:r>
        <w:t xml:space="preserve">Mitkä vaalien esivaalit ovat [2008 Libertarian Primary, California'Äôs 73rd Assembly District]?</w:t>
      </w:r>
    </w:p>
    <w:p>
      <w:r>
        <w:rPr>
          <w:b/>
        </w:rPr>
        <w:t xml:space="preserve">Esimerkki 5.566</w:t>
      </w:r>
    </w:p>
    <w:p>
      <w:r>
        <w:t xml:space="preserve">alkuperäinen kysymys: Vastaus: Maastopyöräily, valokuvaus, verkkoliiketoiminta....vastaustyyppi: Hobby.auxiliary information: David Veldt on yrittäjä, digitaalinen markkinoija, kirjailija ja konsultti, joka asuu Grand Rapidsissa, Michiganissa. David omistaa ja ylläpitää useita verkko-ominaisuuksia, mukaan lukien hänen pääasiallinen yrityksensä Interactually. Hänen kirjoituksensa löytyvät Interactually-blogista sekä hänen henkilökohtaisesta blogistaan, ja niitä on siteerattu Gizmodossa, PandoDailyssä, Business Insiderissa, Search Engine Landissa, Buzzfeedissä, Marketing Landissa ja Social Timesissa.</w:t>
      </w:r>
    </w:p>
    <w:p>
      <w:r>
        <w:rPr>
          <w:b/>
        </w:rPr>
        <w:t xml:space="preserve">Tulos</w:t>
      </w:r>
    </w:p>
    <w:p>
      <w:r>
        <w:t xml:space="preserve">Millaisia harrastuksia [David Veldt] harrastaa?</w:t>
      </w:r>
    </w:p>
    <w:p>
      <w:r>
        <w:rPr>
          <w:b/>
        </w:rPr>
        <w:t xml:space="preserve">Tulos</w:t>
      </w:r>
    </w:p>
    <w:p>
      <w:r>
        <w:t xml:space="preserve">Mitä harrastuksia [David Veldt] harrastaa?</w:t>
      </w:r>
    </w:p>
    <w:p>
      <w:r>
        <w:rPr>
          <w:b/>
        </w:rPr>
        <w:t xml:space="preserve">Tulos</w:t>
      </w:r>
    </w:p>
    <w:p>
      <w:r>
        <w:t xml:space="preserve">Millaisia harrastuksia yrittäjä [David Veldt] harrastaa?</w:t>
      </w:r>
    </w:p>
    <w:p>
      <w:r>
        <w:rPr>
          <w:b/>
        </w:rPr>
        <w:t xml:space="preserve">Tulos</w:t>
      </w:r>
    </w:p>
    <w:p>
      <w:r>
        <w:t xml:space="preserve">Mitä [David Veldt] harrastaa?</w:t>
      </w:r>
    </w:p>
    <w:p>
      <w:r>
        <w:rPr>
          <w:b/>
        </w:rPr>
        <w:t xml:space="preserve">Tulos</w:t>
      </w:r>
    </w:p>
    <w:p>
      <w:r>
        <w:t xml:space="preserve">Mitä [David Veldt] harrastaa?</w:t>
      </w:r>
    </w:p>
    <w:p>
      <w:r>
        <w:rPr>
          <w:b/>
        </w:rPr>
        <w:t xml:space="preserve">Esimerkki 5.567</w:t>
      </w:r>
    </w:p>
    <w:p>
      <w:r>
        <w:t xml:space="preserve">alkuperäinen kysymys: Vastaus: optinenVastaustyyppi: Mikä on [Nikon Coolpix P6000]-kameran etsimen tyyppi? Aputiedot: Optinen etsin: Kameran etsimityyppi: Coolpix P6000 on Nikon Corporationin elokuussa 2008 esittelemä digitaalikamera. Sisäänrakennettu GPS on hintaluokassaan ensimmäinen. Ethernet-portti on myös epätavallinen ominaisuus, mutta kamera on määritetty niin, että se sallii pääsyn vain Nikonin My Picturetown -verkkokuvapalveluun. P6000:n seuraaja oli vuonna 2010 suurempi Coolpix P7000, josta puuttuu GPS.</w:t>
      </w:r>
    </w:p>
    <w:p>
      <w:r>
        <w:rPr>
          <w:b/>
        </w:rPr>
        <w:t xml:space="preserve">Tulos</w:t>
      </w:r>
    </w:p>
    <w:p>
      <w:r>
        <w:t xml:space="preserve">[Nikon Coolpix P6000] on minkä tyyppinen etsin?</w:t>
      </w:r>
    </w:p>
    <w:p>
      <w:r>
        <w:rPr>
          <w:b/>
        </w:rPr>
        <w:t xml:space="preserve">Tulos</w:t>
      </w:r>
    </w:p>
    <w:p>
      <w:r>
        <w:t xml:space="preserve">Millainen etsin on [Nikon Coolpix P6000] -kamerassa?</w:t>
      </w:r>
    </w:p>
    <w:p>
      <w:r>
        <w:rPr>
          <w:b/>
        </w:rPr>
        <w:t xml:space="preserve">Tulos</w:t>
      </w:r>
    </w:p>
    <w:p>
      <w:r>
        <w:t xml:space="preserve">Minkälainen etsin löytyy [Nikon Coolpix P6000:sta]?</w:t>
      </w:r>
    </w:p>
    <w:p>
      <w:r>
        <w:rPr>
          <w:b/>
        </w:rPr>
        <w:t xml:space="preserve">Tulos</w:t>
      </w:r>
    </w:p>
    <w:p>
      <w:r>
        <w:t xml:space="preserve">[Nikon Coolpix P6000] on minkä tyyppinen etsin?</w:t>
      </w:r>
    </w:p>
    <w:p>
      <w:r>
        <w:rPr>
          <w:b/>
        </w:rPr>
        <w:t xml:space="preserve">Tulos</w:t>
      </w:r>
    </w:p>
    <w:p>
      <w:r>
        <w:t xml:space="preserve">Minkä tyyppinen etsin kamerassa [Nikon Coolpix P6000] on?</w:t>
      </w:r>
    </w:p>
    <w:p>
      <w:r>
        <w:rPr>
          <w:b/>
        </w:rPr>
        <w:t xml:space="preserve">Esimerkki 5.568</w:t>
      </w:r>
    </w:p>
    <w:p>
      <w:r>
        <w:t xml:space="preserve">alkuperäinen kysymys: Vastaus: norsu prissy, dumbo, iso mummo ryppy...vastaustyyppi...: Fiktiivinen hahmo.aputiedot: Elefantit ovat suuria maannisäkkäitä, jotka kuuluvat kahteen elossa olevaan Elephantidae-sukuun: Elephas ja Loxodonta, kolmas suku Mammuthus on sukupuuttoon kuollut. Tunnetaan kolme norsulajia: afrikkalainen pensasnorsu, afrikkalainen metsänorsu ja intialainen tai aasialainen norsu], vaikka jotkut ryhmittelevät kaksi afrikkalaista lajia yhdeksi, ja jotkut tutkijat esittävät myös neljännen lajin olemassaoloa Länsi-Afrikassa. Kaikki muut Elephantidae-suvun lajit ja suvut ovat kuolleet sukupuuttoon. Useimmat ovat kuolleet sukupuuttoon viimeisen jääkauden jälkeen, vaikka mammuttien kääpiömuodot ovat saattaneet säilyä hengissä vielä 2000 eaa. Norsut ja muut elefanttieläimet luokiteltiin aikoinaan muiden paksunahkaisten eläinten kanssa nykyään mitätöityyn järjestykseen, Pachydermata. Norsut ovat nykyään maapallon suurimmat elävät maaeläimet. Norsun tiineysaika on 22 kuukautta, mikä on kaikkien maaeläinten pisin. Syntyessään norsunvasa painaa tyypillisesti 105 kilogrammaa. Ne elävät tyypillisesti 50-70 vuotta, mutta vanhin tunnettu norsu eli 82 vuotta. Suurin koskaan todettu norsu ammuttiin Angolassa vuonna 1955. Tämä uros painoi noin 10 900 kiloa, ja sen hartiakorkeus oli 3,96 metriä, eli se oli metrin korkeampi kuin keskimääräinen afrikanorsuuros. Pienimmät, noin vasikan tai ison sian kokoiset norsut olivat esihistoriallinen laji, joka eli Kreetan saarella pleistoseenikaudella. Aasialaisissa kulttuureissa norsut ovat viisauden symboli, ja ne ovat kuuluisia muististaan ja älykkyydestään, sillä niiden älykkyystason uskotaan olevan yhtä korkea kuin delfiinien ja kädellisten. Aristoteles sanoi kerran, että norsu on "eläin, joka ylittää kaikki muut nokkeluudeltaan ja mieleltään". Sana "elefantti" on peräisin kreikan kielen sanasta -ºêŒªŒ≠œÜŒ±œÇ, joka tarkoittaa "norsunluuta" tai "norsua". Terveillä aikuisilla norsuilla ei ole luonnollisia saalistajia, vaikka leijonat saattavat viedä vasikoita tai heikkoja yksilöitä. Niitä uhkaavat kuitenkin ihmisen tunkeutuminen ja salametsästys.</w:t>
      </w:r>
    </w:p>
    <w:p>
      <w:r>
        <w:rPr>
          <w:b/>
        </w:rPr>
        <w:t xml:space="preserve">Tulos</w:t>
      </w:r>
    </w:p>
    <w:p>
      <w:r>
        <w:t xml:space="preserve">Minkä fiktiivisen hahmon laji on [Elefantti]?</w:t>
      </w:r>
    </w:p>
    <w:p>
      <w:r>
        <w:rPr>
          <w:b/>
        </w:rPr>
        <w:t xml:space="preserve">Tulos</w:t>
      </w:r>
    </w:p>
    <w:p>
      <w:r>
        <w:t xml:space="preserve">Minkä fiktiivisen hahmon laji on [norsu]?</w:t>
      </w:r>
    </w:p>
    <w:p>
      <w:r>
        <w:rPr>
          <w:b/>
        </w:rPr>
        <w:t xml:space="preserve">Tulos</w:t>
      </w:r>
    </w:p>
    <w:p>
      <w:r>
        <w:t xml:space="preserve">[Elefantti] on minkä fiktiivisen hahmon laji?</w:t>
      </w:r>
    </w:p>
    <w:p>
      <w:r>
        <w:rPr>
          <w:b/>
        </w:rPr>
        <w:t xml:space="preserve">Tulos</w:t>
      </w:r>
    </w:p>
    <w:p>
      <w:r>
        <w:t xml:space="preserve">Mitkä fiktiiviset hahmot kuuluvat [elefantti]-lajiin?</w:t>
      </w:r>
    </w:p>
    <w:p>
      <w:r>
        <w:rPr>
          <w:b/>
        </w:rPr>
        <w:t xml:space="preserve">Tulos</w:t>
      </w:r>
    </w:p>
    <w:p>
      <w:r>
        <w:t xml:space="preserve">[Elefantti] on minkä fiktiivisen hahmon laji?</w:t>
      </w:r>
    </w:p>
    <w:p>
      <w:r>
        <w:rPr>
          <w:b/>
        </w:rPr>
        <w:t xml:space="preserve">Esimerkki 5.569</w:t>
      </w:r>
    </w:p>
    <w:p>
      <w:r>
        <w:t xml:space="preserve">alkuperäinen kysymys: Vastaus: Baldwinin piirikuntaVastaustyyppi: Missä piirikunnassa on Hud County paikka [Daphne]Vastaus: Baldwin CountyVastaustyyppi: Missä piirikunnassa on Hud County paikka [Daphne]vastaus: Baldwin County USA:n piirikunta.lisätiedot: Daphne on kaupunki Baldwinin piirikunnassa Alabamassa, Yhdysvalloissa, Mobile Bayn itärannalla. Kaupunki sijaitsee I-10-tien varrella, 11 mailia Mobilesta itään ja 170 mailia osavaltion pääkaupungista Montgomerystä lounaaseen. Yhdysvaltain vuoden 2010 väestönlaskennan mukaan kaupungin väkiluku on 21 570, mikä tekee Daphnesta Baldwin Countyn väkirikkaimman kaupungin. Se on Daphne-Fairhope-Foleyn metropolialueen pääkaupunki, johon kuuluu koko Baldwin County. Nykyisen Daphnen asutun alueen historia ulottuu ainakin paleo-intiaanien aikaan ja Amerikan alkuperäisasukkaiden heimoihin noin 9000 eaa. saakka. Nykyaikainen Daphne on kukoistava lähiö läheisessä Mobilessa. Daphne on ottanut käyttöön lempinimen Ä≥The Jubilee City'Ä≥ tunnustuksena siitä, että se on yksi Mobile Bayn riemuvuoden tapahtumapaikoista.</w:t>
      </w:r>
    </w:p>
    <w:p>
      <w:r>
        <w:rPr>
          <w:b/>
        </w:rPr>
        <w:t xml:space="preserve">Tulos</w:t>
      </w:r>
    </w:p>
    <w:p>
      <w:r>
        <w:t xml:space="preserve">[Minkä piirikunnan hud-paikka on?</w:t>
      </w:r>
    </w:p>
    <w:p>
      <w:r>
        <w:rPr>
          <w:b/>
        </w:rPr>
        <w:t xml:space="preserve">Tulos</w:t>
      </w:r>
    </w:p>
    <w:p>
      <w:r>
        <w:t xml:space="preserve">Missä piirikunnassa hud county place [Daphne] sijaitsee?</w:t>
      </w:r>
    </w:p>
    <w:p>
      <w:r>
        <w:rPr>
          <w:b/>
        </w:rPr>
        <w:t xml:space="preserve">Tulos</w:t>
      </w:r>
    </w:p>
    <w:p>
      <w:r>
        <w:t xml:space="preserve">[Daphne] on minkä piirikunnan hud-piirikuntapaikka?</w:t>
      </w:r>
    </w:p>
    <w:p>
      <w:r>
        <w:rPr>
          <w:b/>
        </w:rPr>
        <w:t xml:space="preserve">Tulos</w:t>
      </w:r>
    </w:p>
    <w:p>
      <w:r>
        <w:t xml:space="preserve">HUD COUNTY [Daphne] MIKÄ TOINEN COUNTY ON SIELLÄ SIJAINUT?</w:t>
      </w:r>
    </w:p>
    <w:p>
      <w:r>
        <w:rPr>
          <w:b/>
        </w:rPr>
        <w:t xml:space="preserve">Tulos</w:t>
      </w:r>
    </w:p>
    <w:p>
      <w:r>
        <w:t xml:space="preserve">[Daphne] on minkä piirikunnan Hud County -paikka?</w:t>
      </w:r>
    </w:p>
    <w:p>
      <w:r>
        <w:rPr>
          <w:b/>
        </w:rPr>
        <w:t xml:space="preserve">Esimerkki 5.570</w:t>
      </w:r>
    </w:p>
    <w:p>
      <w:r>
        <w:t xml:space="preserve">alkuperäinen kysymys: Vastaus: Siemens per metri, mikrosiemeniä per senttimetriVastaustyyppi: Mikä johtavuuden yksikkö kuuluu [kansainvälisen mittayksikköjärjestelmän] mittajärjestelmään?vastaus: Siemens per metri, mikrosiemeniä per senttimetriVastaustyyppi: Mikä on johtavuuden yksikkö? Aineiston tyyppi: Johtokyvyn yksikkö.aputiedot: Kansainvälinen mittayksikköjärjestelmä on metrijärjestelmän nykyaikainen muoto, ja se on maailman laajimmin käytetty mittausjärjestelmä, jota käytetään sekä kaupassa että tieteessä. Se käsittää yhtenäisen mittayksikköjärjestelmän, joka perustuu seitsemään perusyksikköön. Siinä määritellään kaksikymmentäkaksi nimettyä yksikköä, ja siihen sisältyy monia muita nimettömiä, johdonmukaisia johdettuja yksiköitä. Järjestelmässä on myös kaksikymmentä yksikkönimiin ja yksikkösymboleihin liitettävää etuliitettä, joita voidaan käyttää määriteltäessä yksiköiden kertalukuja ja murtolukuja. Järjestelmä julkaistiin vuonna 1960 vuonna 1948 alkaneen aloitteen tuloksena. Se perustuu metri-kilogramma-sekunti-yksikköjärjestelmään eikä mihinkään senttimetri-gramma-sekunti-järjestelmän muunnokseen. SI-järjestelmän on tarkoitus olla kehittyvä järjestelmä, joten etuliitteitä ja yksiköitä luodaan ja yksikkömääritelmiä muutetaan kansainvälisellä sopimuksella mittaustekniikan kehittyessä ja mittaustarkkuuden parantuessa. Esimerkiksi vuonna 2014 pidetyssä 25. yleiskonferenssissa käsiteltiin ehdotusta kilogramman määritelmän muuttamisesta.</w:t>
      </w:r>
    </w:p>
    <w:p>
      <w:r>
        <w:rPr>
          <w:b/>
        </w:rPr>
        <w:t xml:space="preserve">Tulos</w:t>
      </w:r>
    </w:p>
    <w:p>
      <w:r>
        <w:t xml:space="preserve">[Kansainvälinen yksikköjärjestelmä] mittaa johtavuuden yksikön?</w:t>
      </w:r>
    </w:p>
    <w:p>
      <w:r>
        <w:rPr>
          <w:b/>
        </w:rPr>
        <w:t xml:space="preserve">Tulos</w:t>
      </w:r>
    </w:p>
    <w:p>
      <w:r>
        <w:t xml:space="preserve">[Kansainvälinen yksikköjärjestelmä] nimeää minkä johtavuuden yksikön standardiksi?</w:t>
      </w:r>
    </w:p>
    <w:p>
      <w:r>
        <w:rPr>
          <w:b/>
        </w:rPr>
        <w:t xml:space="preserve">Tulos</w:t>
      </w:r>
    </w:p>
    <w:p>
      <w:r>
        <w:t xml:space="preserve">Mikä on johtavuuden yksikkö [kansainvälisen yksikköjärjestelmän] mittajärjestelmässä?</w:t>
      </w:r>
    </w:p>
    <w:p>
      <w:r>
        <w:rPr>
          <w:b/>
        </w:rPr>
        <w:t xml:space="preserve">Tulos</w:t>
      </w:r>
    </w:p>
    <w:p>
      <w:r>
        <w:t xml:space="preserve">Mikä on [kansainvälisen yksikköjärjestelmän] mittausjärjestelmän käyttämä johtavuusvirran yksikkö?</w:t>
      </w:r>
    </w:p>
    <w:p>
      <w:r>
        <w:rPr>
          <w:b/>
        </w:rPr>
        <w:t xml:space="preserve">Esimerkki 5.571</w:t>
      </w:r>
    </w:p>
    <w:p>
      <w:r>
        <w:t xml:space="preserve">alkuperäinen kysymys: Vastaus: Varjojen kirjaVastaustyyppi: Mitä fiktiivisiä esineitä [Melinda Warren] on luonut? Fictionional Object.auxiliary information: Melinda Warren on fiktiivinen hahmo televisiosarjasta Charmed. Vaikka hahmo mainitaan usein sarjassa, hän esiintyy fyysisesti vain kahdesti. Melindaa esittää aikuisena näyttelijä Tyler Layton ensimmäisellä kaudella. Myöhemmin hän esiintyy vastasyntyneenä lapsena kolmannella kaudella. Hahmo on tunnettu siitä, että hän on Warrenin suvun ensimmäinen noita ja että hän ennustaa jälkeläistensä, Hurmaajien, saapumista, joilla on pääsy "Kolmen voiman" käyttöön sekä jakaa keskenään versiot Melindan kolmesta maagisesta voimasta, jotka ovat Telekinesis, Premonitions ja Molecular Immobilization. Muiden sarjan toistuvien hahmojen tavoin Melinda esiintyy useissa laajennetun universumin medioissa, kuten Charmed-romaaneissa ja sarjakuvasovituksessa.</w:t>
      </w:r>
    </w:p>
    <w:p>
      <w:r>
        <w:rPr>
          <w:b/>
        </w:rPr>
        <w:t xml:space="preserve">Tulos</w:t>
      </w:r>
    </w:p>
    <w:p>
      <w:r>
        <w:t xml:space="preserve">[Melinda Warren] loi mitä fiktiivisiä esineitä?</w:t>
      </w:r>
    </w:p>
    <w:p>
      <w:r>
        <w:rPr>
          <w:b/>
        </w:rPr>
        <w:t xml:space="preserve">Tulos</w:t>
      </w:r>
    </w:p>
    <w:p>
      <w:r>
        <w:t xml:space="preserve">Mitä fiktiivisiä esineitä [Melinda Warren] loi?</w:t>
      </w:r>
    </w:p>
    <w:p>
      <w:r>
        <w:rPr>
          <w:b/>
        </w:rPr>
        <w:t xml:space="preserve">Tulos</w:t>
      </w:r>
    </w:p>
    <w:p>
      <w:r>
        <w:t xml:space="preserve">Nimeä [Melinda Warrenin] luomat fiktiiviset esineet?</w:t>
      </w:r>
    </w:p>
    <w:p>
      <w:r>
        <w:rPr>
          <w:b/>
        </w:rPr>
        <w:t xml:space="preserve">Tulos</w:t>
      </w:r>
    </w:p>
    <w:p>
      <w:r>
        <w:t xml:space="preserve">[Melinda Warren] on minkä fiktiivisten esineiden luoja?</w:t>
      </w:r>
    </w:p>
    <w:p>
      <w:r>
        <w:rPr>
          <w:b/>
        </w:rPr>
        <w:t xml:space="preserve">Tulos</w:t>
      </w:r>
    </w:p>
    <w:p>
      <w:r>
        <w:t xml:space="preserve">Mitä fiktiivisiä esineitä [Melinda Warren] luo?</w:t>
      </w:r>
    </w:p>
    <w:p>
      <w:r>
        <w:rPr>
          <w:b/>
        </w:rPr>
        <w:t xml:space="preserve">Esimerkki 5.572</w:t>
      </w:r>
    </w:p>
    <w:p>
      <w:r>
        <w:t xml:space="preserve">alkuperäinen kysymys: Vastaus: Remus, s/2003 j 16, prospero....vastaustyyppi: Vastaustyyppi: Taivaankappale.aputiedot: Luonnollinen satelliitti tai kuu on taivaankappale, joka kiertää toista, primaarikappaleeksi kutsuttua taivaankappaletta, joka ei ole keinotekoinen. Aurinkokunnassa on 173 tunnettua luonnollista satelliittia, jotka kiertävät kuuden planeetan satelliittijärjestelmissä. Lisäksi useilla muilla planeettamassaltaan suurilla kohteilla tiedetään olevan satelliittijärjestelmiä, kuten IAU:n luettelossa olevilla kääpiöplaneetoilla, Pluton kuilla, Haumealla ja Eris'ÄìDysnomia-järjestelmillä. Tammikuuhun 2012 mennessä on löydetty yli 200 pikkuplaneetan kuuta. Asteroidivyöhykkeellä tunnetaan 76 kohdetta, joilla on satelliitteja, neljä Jupiterin troijalaista, 39 maanläheistä kohdetta ja 14 Marsin ylittävää kohdetta. Lisäksi tiedetään 84 transneptunuslaisten kohteiden luonnollista satelliittia. Saturnuksen renkaiden sisällä on havaittu noin 150 muuta pientä kappaletta, mutta vain muutamaa niistä on seurattu riittävän kauan kiertoratojen määrittämiseksi. Muiden tähtien ympärillä olevilla planeetoilla on todennäköisesti myös satelliitteja, ja vaikka tähän mennessä on havaittu lukuisia ehdokkaita, yhtäkään ei ole vielä vahvistettu. Sisäisistä planeetoista Merkuriuksella ja Venuksella ei ole luonnollisia satelliitteja, Maalla on yksi suuri luonnollinen satelliitti, Kuu, ja Marsilla on kaksi pientä satelliittia, Phobos ja Deimos.</w:t>
      </w:r>
    </w:p>
    <w:p>
      <w:r>
        <w:rPr>
          <w:b/>
        </w:rPr>
        <w:t xml:space="preserve">Tulos</w:t>
      </w:r>
    </w:p>
    <w:p>
      <w:r>
        <w:t xml:space="preserve">[Luonnonsatelliitti] on minkä taivaankappaleen luokka?</w:t>
      </w:r>
    </w:p>
    <w:p>
      <w:r>
        <w:rPr>
          <w:b/>
        </w:rPr>
        <w:t xml:space="preserve">Tulos</w:t>
      </w:r>
    </w:p>
    <w:p>
      <w:r>
        <w:t xml:space="preserve">[Luonnonsatelliitti] on minkä taivaankappaleen luokassa?</w:t>
      </w:r>
    </w:p>
    <w:p>
      <w:r>
        <w:rPr>
          <w:b/>
        </w:rPr>
        <w:t xml:space="preserve">Tulos</w:t>
      </w:r>
    </w:p>
    <w:p>
      <w:r>
        <w:t xml:space="preserve">Mitä taivaankappaleita voisit luokitella [luonnonsatelliitiksi]?</w:t>
      </w:r>
    </w:p>
    <w:p>
      <w:r>
        <w:rPr>
          <w:b/>
        </w:rPr>
        <w:t xml:space="preserve">Tulos</w:t>
      </w:r>
    </w:p>
    <w:p>
      <w:r>
        <w:t xml:space="preserve">Osaatko nimetä taivaankappaleen, joka kuuluu [Luonnon satelliitti]-luokkaan?</w:t>
      </w:r>
    </w:p>
    <w:p>
      <w:r>
        <w:rPr>
          <w:b/>
        </w:rPr>
        <w:t xml:space="preserve">Tulos</w:t>
      </w:r>
    </w:p>
    <w:p>
      <w:r>
        <w:t xml:space="preserve">Mikä taivaankappale kuuluu luokkaan [Luonnon satelliitti]?</w:t>
      </w:r>
    </w:p>
    <w:p>
      <w:r>
        <w:rPr>
          <w:b/>
        </w:rPr>
        <w:t xml:space="preserve">Esimerkki 5.573</w:t>
      </w:r>
    </w:p>
    <w:p>
      <w:r>
        <w:t xml:space="preserve">alkuperäinen kysymys: Vastaus: Heliosentrinen kiertorataVastaustyyppi: Mikä on [Pluton] kiertoratatyyppi? Vastaus: Kiertoratatyyppi: Pluto on kääpiöplaneetta Kuiperin vyöhykkeessä, joka on Neptunuksen jälkeinen kappaleiden rengas. Se oli ensimmäinen Kuiperin vyön kohde, joka löydettiin. Se on suurin ja toiseksi massiivisin tunnettu kääpiöplaneetta Aurinkokunnassa ja yhdeksänneksi suurin ja kymmenenneksi massiivisin tunnettu kohde, joka kiertää suoraan Aurinkoa. Se on tilavuudeltaan suurin tunnettu transneptunialainen kohde, mutta se on vähemmän massiivinen kuin Eris, joka on kääpiöplaneetta hajallaan olevassa kiekossa. Muiden Kuiperin vyöhykkeen kohteiden tavoin Pluto koostuu pääasiassa jäästä ja kivestä, ja se on suhteellisen pieni - noin kuudesosa Kuun massasta ja kolmannes sen tilavuudesta. Sillä on kohtalaisen eksentrinen ja kalteva rata, jonka aikana se liikkuu 30-49 astronomisen yksikön eli AU:n päässä Auringosta. Tämä tarkoittaa, että Pluto tulee ajoittain lähemmäksi Aurinkoa kuin Neptunus, mutta vakaa kiertoradan resonanssi Neptunuksen kanssa estää niitä törmäämästä toisiinsa. Vuonna 2014 Pluto oli 32,6 AU:n päässä Auringosta. Auringosta tuleva valo saavuttaa Pluton sen keskimääräisellä etäisyydellä noin 5,5 tunnissa. Clyde Tombaugh löysi Pluton vuonna 1930, ja sitä pidettiin alun perin yhdeksäntenä planeettana Auringosta.</w:t>
      </w:r>
    </w:p>
    <w:p>
      <w:r>
        <w:rPr>
          <w:b/>
        </w:rPr>
        <w:t xml:space="preserve">Tulos</w:t>
      </w:r>
    </w:p>
    <w:p>
      <w:r>
        <w:t xml:space="preserve">Minkälaista kiertorataa [Pluto] noudattaa?</w:t>
      </w:r>
    </w:p>
    <w:p>
      <w:r>
        <w:rPr>
          <w:b/>
        </w:rPr>
        <w:t xml:space="preserve">Tulos</w:t>
      </w:r>
    </w:p>
    <w:p>
      <w:r>
        <w:t xml:space="preserve">Minkälainen on [Pluton] kiertorata?</w:t>
      </w:r>
    </w:p>
    <w:p>
      <w:r>
        <w:rPr>
          <w:b/>
        </w:rPr>
        <w:t xml:space="preserve">Tulos</w:t>
      </w:r>
    </w:p>
    <w:p>
      <w:r>
        <w:t xml:space="preserve">Millainen kiertorata [Plutolla] on?</w:t>
      </w:r>
    </w:p>
    <w:p>
      <w:r>
        <w:rPr>
          <w:b/>
        </w:rPr>
        <w:t xml:space="preserve">Tulos</w:t>
      </w:r>
    </w:p>
    <w:p>
      <w:r>
        <w:t xml:space="preserve">[Pluto] näyttää minkälaisen radan?</w:t>
      </w:r>
    </w:p>
    <w:p>
      <w:r>
        <w:rPr>
          <w:b/>
        </w:rPr>
        <w:t xml:space="preserve">Tulos</w:t>
      </w:r>
    </w:p>
    <w:p>
      <w:r>
        <w:t xml:space="preserve">[Pluton] kiertoradan tyyppi on mikä?</w:t>
      </w:r>
    </w:p>
    <w:p>
      <w:r>
        <w:rPr>
          <w:b/>
        </w:rPr>
        <w:t xml:space="preserve">Esimerkki 5.574</w:t>
      </w:r>
    </w:p>
    <w:p>
      <w:r>
        <w:t xml:space="preserve">alkuperäinen kysymys: Vastaus: Windows 3.1xVastaustyyppi: Minkä käyttöjärjestelmän vanhempien käyttöjärjestelmä on [Windows 3.0]vastaus: Windows 3.1xVastaustyyppi: Windows 3.1x: Lisätiedot: Vastaustyyppi: Käyttöjärjestelmä: Windows 3.0, graafinen ympäristö, on Microsoft Windowsin kolmas pääversio, ja se julkaistiin 22. toukokuuta 1990. Siitä tuli ensimmäinen laajalti menestynyt Windows-versio ja kilpailija Applen Macintoshille ja Commodore Amigalle graafisen käyttöliittymän saralla. Sitä seurasi Windows 3.1. Windows 3.0 sai alkunsa vuonna 1989, kun David Weise ja Murray Sargent päättivät itsenäisesti kehittää kokeeksi suojatun tilan Windowsin. He kokosivat karkean prototyypin ja esittelivät sen yrityksen johtajille, jotka olivat niin vaikuttuneita, että hyväksyivät sen viralliseksi projektiksi.</w:t>
      </w:r>
    </w:p>
    <w:p>
      <w:r>
        <w:rPr>
          <w:b/>
        </w:rPr>
        <w:t xml:space="preserve">Tulos</w:t>
      </w:r>
    </w:p>
    <w:p>
      <w:r>
        <w:t xml:space="preserve">[Windows 3.0] on minkä käyttöjärjestelmän vanhempi versio?</w:t>
      </w:r>
    </w:p>
    <w:p>
      <w:r>
        <w:rPr>
          <w:b/>
        </w:rPr>
        <w:t xml:space="preserve">Tulos</w:t>
      </w:r>
    </w:p>
    <w:p>
      <w:r>
        <w:t xml:space="preserve">[Windows 3.0] on minkä muun käyttöjärjestelmän vanhempi versio?</w:t>
      </w:r>
    </w:p>
    <w:p>
      <w:r>
        <w:rPr>
          <w:b/>
        </w:rPr>
        <w:t xml:space="preserve">Tulos</w:t>
      </w:r>
    </w:p>
    <w:p>
      <w:r>
        <w:t xml:space="preserve">OS [Windows 3.0] on minkä käyttöjärjestelmän vanhempi versio?</w:t>
      </w:r>
    </w:p>
    <w:p>
      <w:r>
        <w:rPr>
          <w:b/>
        </w:rPr>
        <w:t xml:space="preserve">Tulos</w:t>
      </w:r>
    </w:p>
    <w:p>
      <w:r>
        <w:t xml:space="preserve">Minkä käyttöjärjestelmän emojärjestelmä on [Windows 3.0]?</w:t>
      </w:r>
    </w:p>
    <w:p>
      <w:r>
        <w:rPr>
          <w:b/>
        </w:rPr>
        <w:t xml:space="preserve">Tulos</w:t>
      </w:r>
    </w:p>
    <w:p>
      <w:r>
        <w:t xml:space="preserve">PÄÄKÄYTTÖJÄRJESTELMÄ [Windows 3.0] KÄYTTÄÄ MITÄ KÄYTTÖJÄRJESTELMÄÄ?</w:t>
      </w:r>
    </w:p>
    <w:p>
      <w:r>
        <w:rPr>
          <w:b/>
        </w:rPr>
        <w:t xml:space="preserve">Tulos</w:t>
      </w:r>
    </w:p>
    <w:p>
      <w:r>
        <w:t xml:space="preserve">Mikä käyttöjärjestelmä on [Windows 3.0] OS:n vanhempi versio?</w:t>
      </w:r>
    </w:p>
    <w:p>
      <w:r>
        <w:rPr>
          <w:b/>
        </w:rPr>
        <w:t xml:space="preserve">Esimerkki 5.575</w:t>
      </w:r>
    </w:p>
    <w:p>
      <w:r>
        <w:t xml:space="preserve">alkuperäinen kysymys: Vastaus: Miesten lacrosseVastaustyyppi: Missä olympialajissa [vuoden 1928 kesäolympialaiset] kilpailtiin osana näytösurheilua? Lisätiedot: Vuoden 1928 kesäolympialaiset, jotka virallisesti tunnettiin nimellä IX olympiadin kisat, oli kansainvälinen moniurheilutapahtuma, jota vietettiin vuonna 1928 Amsterdamissa, Alankomaissa. Amsterdam oli hakenut olympialaisia vuosina 1920 ja 1924, mutta joutui väistymään sotaisan Antwerpenin (Belgia) ja Pierre de Coubertinin Pariisin tieltä. Ainoa toinen ehdokaskaupunki vuoden 1928 kisoihin oli Los Angeles, joka isännöi olympialaisia neljä vuotta myöhemmin. Yhdysvaltain olympiakomitea mittasi vuoden 1928 kisojen kustannuksia ja tuloja valmistautuessaan vuoden 1932 kesäolympialaisiin. Komitea ilmoitti kokonaiskustannuksiksi 1,183 miljoonaa Yhdysvaltain dollaria ja tuloiksi 1,165 miljoonaa Yhdysvaltain dollaria, joten tappiota kertyi 18 000 Yhdysvaltain dollaria vähemmän kuin edellisissä kisoissa.</w:t>
      </w:r>
    </w:p>
    <w:p>
      <w:r>
        <w:rPr>
          <w:b/>
        </w:rPr>
        <w:t xml:space="preserve">Tulos</w:t>
      </w:r>
    </w:p>
    <w:p>
      <w:r>
        <w:t xml:space="preserve">[Vuoden 1928 kesäolympialaisissa] kilpailtiin osana näytösurheilua missä olympialajissa?</w:t>
      </w:r>
    </w:p>
    <w:p>
      <w:r>
        <w:rPr>
          <w:b/>
        </w:rPr>
        <w:t xml:space="preserve">Tulos</w:t>
      </w:r>
    </w:p>
    <w:p>
      <w:r>
        <w:t xml:space="preserve">Mikä laji haastettiin [vuoden 1928 kesäolympialaisissa] koelajiksi?</w:t>
      </w:r>
    </w:p>
    <w:p>
      <w:r>
        <w:rPr>
          <w:b/>
        </w:rPr>
        <w:t xml:space="preserve">Tulos</w:t>
      </w:r>
    </w:p>
    <w:p>
      <w:r>
        <w:t xml:space="preserve">Mikä laji kilpailtiin [vuoden 1928 kesäolympialaisissa] osana näytösurheilua?</w:t>
      </w:r>
    </w:p>
    <w:p>
      <w:r>
        <w:rPr>
          <w:b/>
        </w:rPr>
        <w:t xml:space="preserve">Tulos</w:t>
      </w:r>
    </w:p>
    <w:p>
      <w:r>
        <w:t xml:space="preserve">[vuoden 1928 kesäolympialaiset] kilpailtiin osana näytösurheilua missä olympialajissa?</w:t>
      </w:r>
    </w:p>
    <w:p>
      <w:r>
        <w:rPr>
          <w:b/>
        </w:rPr>
        <w:t xml:space="preserve">Tulos</w:t>
      </w:r>
    </w:p>
    <w:p>
      <w:r>
        <w:t xml:space="preserve">Minkä [vuoden 1928 kesäolympialaisten] lajin aikana kilpailtiin osana näytösurheilua?</w:t>
      </w:r>
    </w:p>
    <w:p>
      <w:r>
        <w:rPr>
          <w:b/>
        </w:rPr>
        <w:t xml:space="preserve">Esimerkki 5.576</w:t>
      </w:r>
    </w:p>
    <w:p>
      <w:r>
        <w:t xml:space="preserve">alkuperäinen kysymys: Vastaus: Allegiant AirVastaustyyppi: Minkä lentoyhtiön ICAO-suunnittelija on [AAY]?Vastaus: Allegiant AirVastaustyyppi: Lentoyhtiö.</w:t>
      </w:r>
    </w:p>
    <w:p>
      <w:r>
        <w:rPr>
          <w:b/>
        </w:rPr>
        <w:t xml:space="preserve">Tulos</w:t>
      </w:r>
    </w:p>
    <w:p>
      <w:r>
        <w:t xml:space="preserve">[AAY] on minkä lentoyhtiön ICAO-suunnittelija?</w:t>
      </w:r>
    </w:p>
    <w:p>
      <w:r>
        <w:rPr>
          <w:b/>
        </w:rPr>
        <w:t xml:space="preserve">Tulos</w:t>
      </w:r>
    </w:p>
    <w:p>
      <w:r>
        <w:t xml:space="preserve">Minkä lentoyhtiön ICAO-tunnus [AAY] kuuluu?</w:t>
      </w:r>
    </w:p>
    <w:p>
      <w:r>
        <w:rPr>
          <w:b/>
        </w:rPr>
        <w:t xml:space="preserve">Tulos</w:t>
      </w:r>
    </w:p>
    <w:p>
      <w:r>
        <w:t xml:space="preserve">[AAY] on minkä lentoyhtiön ICAO-koodi?</w:t>
      </w:r>
    </w:p>
    <w:p>
      <w:r>
        <w:rPr>
          <w:b/>
        </w:rPr>
        <w:t xml:space="preserve">Tulos</w:t>
      </w:r>
    </w:p>
    <w:p>
      <w:r>
        <w:t xml:space="preserve">Minkä lentoyhtiön ICAO-tunnus on [AAY]?</w:t>
      </w:r>
    </w:p>
    <w:p>
      <w:r>
        <w:rPr>
          <w:b/>
        </w:rPr>
        <w:t xml:space="preserve">Tulos</w:t>
      </w:r>
    </w:p>
    <w:p>
      <w:r>
        <w:t xml:space="preserve">[AAY] on minkä lentoyhtiön ICAO-suunnittelija?</w:t>
      </w:r>
    </w:p>
    <w:p>
      <w:r>
        <w:rPr>
          <w:b/>
        </w:rPr>
        <w:t xml:space="preserve">Esimerkki 5.577</w:t>
      </w:r>
    </w:p>
    <w:p>
      <w:r>
        <w:t xml:space="preserve">Alkuperäinen kysymys: Mikä alkuaine on isotooppi [Zirkonium-92]Vastaus: ZirkoniumVastaustyyppi: Kemiallinen alkuaine.</w:t>
      </w:r>
    </w:p>
    <w:p>
      <w:r>
        <w:rPr>
          <w:b/>
        </w:rPr>
        <w:t xml:space="preserve">Tulos</w:t>
      </w:r>
    </w:p>
    <w:p>
      <w:r>
        <w:t xml:space="preserve">[Zirkonium-92] on minkä alkuaineen isotooppi?</w:t>
      </w:r>
    </w:p>
    <w:p>
      <w:r>
        <w:rPr>
          <w:b/>
        </w:rPr>
        <w:t xml:space="preserve">Tulos</w:t>
      </w:r>
    </w:p>
    <w:p>
      <w:r>
        <w:t xml:space="preserve">[Zirkonium-92] on minkä alkuaineen isotooppi?</w:t>
      </w:r>
    </w:p>
    <w:p>
      <w:r>
        <w:rPr>
          <w:b/>
        </w:rPr>
        <w:t xml:space="preserve">Tulos</w:t>
      </w:r>
    </w:p>
    <w:p>
      <w:r>
        <w:t xml:space="preserve">Mikä alkuaine on [Zirkonium-92] isotooppi?</w:t>
      </w:r>
    </w:p>
    <w:p>
      <w:r>
        <w:rPr>
          <w:b/>
        </w:rPr>
        <w:t xml:space="preserve">Tulos</w:t>
      </w:r>
    </w:p>
    <w:p>
      <w:r>
        <w:t xml:space="preserve">Mikä alkuaine on [Zirkonium-92] isotooppi?</w:t>
      </w:r>
    </w:p>
    <w:p>
      <w:r>
        <w:rPr>
          <w:b/>
        </w:rPr>
        <w:t xml:space="preserve">Tulos</w:t>
      </w:r>
    </w:p>
    <w:p>
      <w:r>
        <w:t xml:space="preserve">Mikä alkuaine on [Zirkonium-92] isotooppi?</w:t>
      </w:r>
    </w:p>
    <w:p>
      <w:r>
        <w:rPr>
          <w:b/>
        </w:rPr>
        <w:t xml:space="preserve">Esimerkki 5.578</w:t>
      </w:r>
    </w:p>
    <w:p>
      <w:r>
        <w:t xml:space="preserve">alkuperäinen kysymys: Vastaus: Onnenpyörä, American Gladiators, Step by Step....vastaustyyppi: Etsi kaikki [Sony Pictures Studios]-yhtiön kuvaamat TV-ohjelmat: TV-ohjelma.lisätiedot: Vastaustyyppi: TV-ohjelma: Sony Pictures Studios on televisio- ja elokuvastudiokompleksi, joka sijaitsee Culver Cityssä, Kaliforniassa osoitteessa 10202 West Washington Boulevard ja jota rajaavat Culver Boulevard, Washington Boulevard, Overland Avenue ja Madison Avenue. Laitoksen omistaa Sony Pictures Entertainment, ja siellä sijaitsevat divisioonan elokuvayhtiöt Columbia Pictures ja TriStar Pictures. Kompleksi oli Metro-Goldwyn-Mayerin alkuperäiset studiot vuosina 1924-1986. Laitoksessa kuvattujen elokuvien lisäksi useita televisio-ohjelmia on lähetetty suorana lähetyksenä tai nauhoitettu siellä. Alueella, joka on avoinna yleisölle päivittäisiä studiokierroksia varten, on tällä hetkellä yhteensä kuusitoista erillistä äänityspaikkaa.</w:t>
      </w:r>
    </w:p>
    <w:p>
      <w:r>
        <w:rPr>
          <w:b/>
        </w:rPr>
        <w:t xml:space="preserve">Tulos</w:t>
      </w:r>
    </w:p>
    <w:p>
      <w:r>
        <w:t xml:space="preserve">Mitä kaikkia tv-sarjoja [Sony Pictures Studios] kuvaa?</w:t>
      </w:r>
    </w:p>
    <w:p>
      <w:r>
        <w:rPr>
          <w:b/>
        </w:rPr>
        <w:t xml:space="preserve">Tulos</w:t>
      </w:r>
    </w:p>
    <w:p>
      <w:r>
        <w:t xml:space="preserve">Mitä kaikkia televisio-ohjelmia [Sony Pictures Studios] kuvaa?</w:t>
      </w:r>
    </w:p>
    <w:p>
      <w:r>
        <w:rPr>
          <w:b/>
        </w:rPr>
        <w:t xml:space="preserve">Tulos</w:t>
      </w:r>
    </w:p>
    <w:p>
      <w:r>
        <w:t xml:space="preserve">[Sony Pictures Studios] kuvasi mitä televisio-ohjelmia?</w:t>
      </w:r>
    </w:p>
    <w:p>
      <w:r>
        <w:rPr>
          <w:b/>
        </w:rPr>
        <w:t xml:space="preserve">Tulos</w:t>
      </w:r>
    </w:p>
    <w:p>
      <w:r>
        <w:t xml:space="preserve">[Sony Pictures Studios] tuottaa mitä televisio-ohjelmia?</w:t>
      </w:r>
    </w:p>
    <w:p>
      <w:r>
        <w:rPr>
          <w:b/>
        </w:rPr>
        <w:t xml:space="preserve">Tulos</w:t>
      </w:r>
    </w:p>
    <w:p>
      <w:r>
        <w:t xml:space="preserve">[Sony Pictures Studios] kuvasi mitä televisio-ohjelmia?</w:t>
      </w:r>
    </w:p>
    <w:p>
      <w:r>
        <w:rPr>
          <w:b/>
        </w:rPr>
        <w:t xml:space="preserve">Esimerkki 5.579</w:t>
      </w:r>
    </w:p>
    <w:p>
      <w:r>
        <w:t xml:space="preserve">alkuperäinen kysymys: Vastaus: TäysiverinenVastaustyyppi: Minkä eläinrodun esimerkit ovat [Jacinth]?Vastaus: TäysiverinenVastaustyyppi: Minkä eläinrodun esimerkit ovat [Jacinth]? Eläinrotu.aputiedot: Jacinth oli brittiläinen täysiverinen kilpahevonen ja siitostamma. Toukokuusta 1972 elokuuhun 1973 kestäneellä kilpaurallaan se voitti seitsemästä kilpailustaan viisi ja sijoittui kahdessa muussa toiseksi. Vuonna 1972 se arvioitiin Britannian parhaaksi kaksivuotiaaksi kummankin sukupuolen hevoseksi Cheveley Park Stakesin viiden pituuden voiton perusteella. Seuraavalla kaudella se kärsi tappion, kun se oli suosikki 1000 Guineas -kilpailussa, mutta voitti Coronation Stakesin, Falmouth Stakesin ja Goodwood Mile -kilpailun. Se jäi eläkkeelle ja menestyi jonkin verran voittajien emänä. Se kuoli vuonna 1992.</w:t>
      </w:r>
    </w:p>
    <w:p>
      <w:r>
        <w:rPr>
          <w:b/>
        </w:rPr>
        <w:t xml:space="preserve">Tulos</w:t>
      </w:r>
    </w:p>
    <w:p>
      <w:r>
        <w:t xml:space="preserve">minkä eläinrotujen esimerkit ovat esimerkkejä [Jacinth]?</w:t>
      </w:r>
    </w:p>
    <w:p>
      <w:r>
        <w:rPr>
          <w:b/>
        </w:rPr>
        <w:t xml:space="preserve">Tulos</w:t>
      </w:r>
    </w:p>
    <w:p>
      <w:r>
        <w:t xml:space="preserve">[Jacinth] on esimerkki mistä eläinrodusta?</w:t>
      </w:r>
    </w:p>
    <w:p>
      <w:r>
        <w:rPr>
          <w:b/>
        </w:rPr>
        <w:t xml:space="preserve">Tulos</w:t>
      </w:r>
    </w:p>
    <w:p>
      <w:r>
        <w:t xml:space="preserve">[Jacinth] on esimerkki mistä eläinrodusta?</w:t>
      </w:r>
    </w:p>
    <w:p>
      <w:r>
        <w:rPr>
          <w:b/>
        </w:rPr>
        <w:t xml:space="preserve">Tulos</w:t>
      </w:r>
    </w:p>
    <w:p>
      <w:r>
        <w:t xml:space="preserve">[Jacinth] on esimerkki mistä tunnetusta eläinrodusta?</w:t>
      </w:r>
    </w:p>
    <w:p>
      <w:r>
        <w:rPr>
          <w:b/>
        </w:rPr>
        <w:t xml:space="preserve">Tulos</w:t>
      </w:r>
    </w:p>
    <w:p>
      <w:r>
        <w:t xml:space="preserve">Minkälainen eläin on [jaakintti]?</w:t>
      </w:r>
    </w:p>
    <w:p>
      <w:r>
        <w:rPr>
          <w:b/>
        </w:rPr>
        <w:t xml:space="preserve">Esimerkki 5.580</w:t>
      </w:r>
    </w:p>
    <w:p>
      <w:r>
        <w:t xml:space="preserve">alkuperäinen kysymys: Vastaus: bardolino docvastaustyyppi: Mikä on [Rondinellan] viinityyli?vastaus: bardolino docvastaustyyppi: Mikä on [Rondinellan] viinityyli? tyyppi: Viinin tyyli: Rondinella on italialainen viinirypälerypälelajike, jota viljellään pääasiassa Italian Veneton alueella ja jota käytetään Valpolicellan ja Bardolinon kaltaisissa viineissä. Sitä sekoitetaan usein Corvinan, jonka DNA-todistus on osoittanut olevan kantalajike, ja Molinaran kanssa. Rypälelajikkeella on melko neutraali maku, mutta viljelijät suosivat sitä sen runsaan sadon vuoksi. Viiniköynnös on hyvin vastustuskykyinen rypäletauteja vastaan, ja se tuottaa rypäleitä, joiden sokeripitoisuus ei välttämättä ole korkea, mutta jotka kuivuvat hyvin ja joita voidaan käyttää olkiviineissä ja recioto-sekoituksissa.</w:t>
      </w:r>
    </w:p>
    <w:p>
      <w:r>
        <w:rPr>
          <w:b/>
        </w:rPr>
        <w:t xml:space="preserve">Tulos</w:t>
      </w:r>
    </w:p>
    <w:p>
      <w:r>
        <w:t xml:space="preserve">[Rondinella] on esimerkki minkä tyylisestä viinistä?</w:t>
      </w:r>
    </w:p>
    <w:p>
      <w:r>
        <w:rPr>
          <w:b/>
        </w:rPr>
        <w:t xml:space="preserve">Tulos</w:t>
      </w:r>
    </w:p>
    <w:p>
      <w:r>
        <w:t xml:space="preserve">Minkälainen viini on [Rondinella]?</w:t>
      </w:r>
    </w:p>
    <w:p>
      <w:r>
        <w:rPr>
          <w:b/>
        </w:rPr>
        <w:t xml:space="preserve">Tulos</w:t>
      </w:r>
    </w:p>
    <w:p>
      <w:r>
        <w:t xml:space="preserve">Minkä tyylinen viini on [Rondinella]-viini?</w:t>
      </w:r>
    </w:p>
    <w:p>
      <w:r>
        <w:rPr>
          <w:b/>
        </w:rPr>
        <w:t xml:space="preserve">Tulos</w:t>
      </w:r>
    </w:p>
    <w:p>
      <w:r>
        <w:t xml:space="preserve">[Rondinella] on minkälainen viinityyli?</w:t>
      </w:r>
    </w:p>
    <w:p>
      <w:r>
        <w:rPr>
          <w:b/>
        </w:rPr>
        <w:t xml:space="preserve">Tulos</w:t>
      </w:r>
    </w:p>
    <w:p>
      <w:r>
        <w:t xml:space="preserve">[Rondinella] on minkälainen viini?</w:t>
      </w:r>
    </w:p>
    <w:p>
      <w:r>
        <w:rPr>
          <w:b/>
        </w:rPr>
        <w:t xml:space="preserve">Esimerkki 5.581</w:t>
      </w:r>
    </w:p>
    <w:p>
      <w:r>
        <w:t xml:space="preserve">alkuperäinen kysymys: Vastaus: Kansainvälinen yksikköjärjestelmäVastaustyyppi: Missä mittausjärjestelmässä [wattia/steradiaani] on säteilyn voimakkuuden yksikkö?Vastaus: Kansainvälinen yksikköjärjestelmä Mittaustapa: Mittausjärjestelmä.</w:t>
      </w:r>
    </w:p>
    <w:p>
      <w:r>
        <w:rPr>
          <w:b/>
        </w:rPr>
        <w:t xml:space="preserve">Tulos</w:t>
      </w:r>
    </w:p>
    <w:p>
      <w:r>
        <w:t xml:space="preserve">[Watt per steradiaani] on minkä mittausjärjestelmän säteilyn voimakkuuden yksikkö?</w:t>
      </w:r>
    </w:p>
    <w:p>
      <w:r>
        <w:rPr>
          <w:b/>
        </w:rPr>
        <w:t xml:space="preserve">Tulos</w:t>
      </w:r>
    </w:p>
    <w:p>
      <w:r>
        <w:t xml:space="preserve">[Watt per steradiaani] on säteilytiheyden yksikkö missä mittausjärjestelmässä?</w:t>
      </w:r>
    </w:p>
    <w:p>
      <w:r>
        <w:rPr>
          <w:b/>
        </w:rPr>
        <w:t xml:space="preserve">Tulos</w:t>
      </w:r>
    </w:p>
    <w:p>
      <w:r>
        <w:t xml:space="preserve">[Watt per steradiaani] on säteilyn voimakkuuden yksikkö, jota käytetään missä mittausjärjestelmässä?</w:t>
      </w:r>
    </w:p>
    <w:p>
      <w:r>
        <w:rPr>
          <w:b/>
        </w:rPr>
        <w:t xml:space="preserve">Tulos</w:t>
      </w:r>
    </w:p>
    <w:p>
      <w:r>
        <w:t xml:space="preserve">[Watt per steradiaani] on säteilyn voimakkuuden yksikkö missä mittausjärjestelmässä?</w:t>
      </w:r>
    </w:p>
    <w:p>
      <w:r>
        <w:rPr>
          <w:b/>
        </w:rPr>
        <w:t xml:space="preserve">Tulos</w:t>
      </w:r>
    </w:p>
    <w:p>
      <w:r>
        <w:t xml:space="preserve">Missä mittausjärjestelmässä käytetään [wattia/steradiaani] säteilyn voimakkuuden määrittämiseen?</w:t>
      </w:r>
    </w:p>
    <w:p>
      <w:r>
        <w:rPr>
          <w:b/>
        </w:rPr>
        <w:t xml:space="preserve">Esimerkki 5.582</w:t>
      </w:r>
    </w:p>
    <w:p>
      <w:r>
        <w:t xml:space="preserve">alkuperäinen kysymys: Vastaus: TV Parental GuidelinesVastaustyyppi: Mikä tv-luokitusjärjestelmä käyttää [TV Y7]:n tv-luokituksia? TV Rating System.auxiliary information: Ohjelma on tarkoitettu vanhemmille lapsilleTämä ohjelma on tarkoitettu vähintään 7-vuotiaille lapsille.Se saattaa soveltua paremmin lapsille, jotka ovat saavuttaneet kehitysvaiheessa taidot, joita tarvitaan erottamaan teeskentely ja todellisuus toisistaan. Tämän ohjelman teemat ja elementit saattavat sisältää lievää fantasiaväkivaltaa tai komediaväkivaltaa tai ne saattavat pelottaa alle 7-vuotiaita lapsia.Siksi vanhemmat saattavat haluta harkita tämän ohjelman soveltuvuutta hyvin pienille lapsilleen.</w:t>
      </w:r>
    </w:p>
    <w:p>
      <w:r>
        <w:rPr>
          <w:b/>
        </w:rPr>
        <w:t xml:space="preserve">Tulos</w:t>
      </w:r>
    </w:p>
    <w:p>
      <w:r>
        <w:t xml:space="preserve">[TV Y7] on käytössä missä TV-luokitusjärjestelmässä?</w:t>
      </w:r>
    </w:p>
    <w:p>
      <w:r>
        <w:rPr>
          <w:b/>
        </w:rPr>
        <w:t xml:space="preserve">Tulos</w:t>
      </w:r>
    </w:p>
    <w:p>
      <w:r>
        <w:t xml:space="preserve">TELEVISIOLUOKITUKSET [TV Y7] MINKÄ TYYPPISTÄ TELEVISIOLUOKITUSTA SE KÄYTTÄÄ?</w:t>
      </w:r>
    </w:p>
    <w:p>
      <w:r>
        <w:rPr>
          <w:b/>
        </w:rPr>
        <w:t xml:space="preserve">Tulos</w:t>
      </w:r>
    </w:p>
    <w:p>
      <w:r>
        <w:t xml:space="preserve">[TV Y7] tv-luokitukset ovat missä tv-luokitusjärjestelmässä?</w:t>
      </w:r>
    </w:p>
    <w:p>
      <w:r>
        <w:rPr>
          <w:b/>
        </w:rPr>
        <w:t xml:space="preserve">Tulos</w:t>
      </w:r>
    </w:p>
    <w:p>
      <w:r>
        <w:t xml:space="preserve">Tv-luokitus [TV Y7] on osa mitä tv-luokitusjärjestelmää?</w:t>
      </w:r>
    </w:p>
    <w:p>
      <w:r>
        <w:rPr>
          <w:b/>
        </w:rPr>
        <w:t xml:space="preserve">Tulos</w:t>
      </w:r>
    </w:p>
    <w:p>
      <w:r>
        <w:t xml:space="preserve">Mikä on tv-luokitusjärjestelmä, joka käyttää tv-luokituksia, jotka tunnetaan nimellä [TV Y7]?</w:t>
      </w:r>
    </w:p>
    <w:p>
      <w:r>
        <w:rPr>
          <w:b/>
        </w:rPr>
        <w:t xml:space="preserve">Tulos</w:t>
      </w:r>
    </w:p>
    <w:p>
      <w:r>
        <w:t xml:space="preserve">[TV Y7] on minkä järjestelmän mukainen televisioluokitus?</w:t>
      </w:r>
    </w:p>
    <w:p>
      <w:r>
        <w:rPr>
          <w:b/>
        </w:rPr>
        <w:t xml:space="preserve">Esimerkki 5.583</w:t>
      </w:r>
    </w:p>
    <w:p>
      <w:r>
        <w:t xml:space="preserve">alkuperäinen kysymys: Vastaus: PalestiinaVastaustyyppi: [Beulah] on tyyppi, jonka fiktiivisessä ympäristössä?vastaus: palestiinaVastaustyyppi: [Beulah] on tyyppi, jonka fiktiivisessä ympäristössä? Fiction Setting.auxiliary information: William Blaken mytologiassa Beulah, alun perin hepreaksi ◊ë÷∞÷º◊¢◊ï÷º◊ú÷∏◊î on "alitajunnan valtakunta, runollisen inspiraation ja unien lähde". Blake-tutkija Alexander S. Gourlayn mukaan se on myös "unenomainen paratiisi, jossa sukupuolet, vaikka ne ovatkin jakautuneet, keskustelevat autuaasti häpeämättömässä epäitsekkyydessä". Beulah on unien ja näkyjen kautta Ulron, täysin langenneen maailman, asukkaiden saatavilla." Ikuisuuden ja Ulron välissä se kuvitellaan konfliktittomaksi paikaksi, joka muistuttaa perinteistä kuvaa taivaasta tai Ikuisuudesta. Blakelle ajatus ikuisesta rauhallisesta Ikuisuudesta on kuitenkin harhaanjohtava ja langennut.</w:t>
      </w:r>
    </w:p>
    <w:p>
      <w:r>
        <w:rPr>
          <w:b/>
        </w:rPr>
        <w:t xml:space="preserve">Tulos</w:t>
      </w:r>
    </w:p>
    <w:p>
      <w:r>
        <w:t xml:space="preserve">Minkä tyyppinen fiktiivinen ympäristö sisältää [Beulan]?</w:t>
      </w:r>
    </w:p>
    <w:p>
      <w:r>
        <w:rPr>
          <w:b/>
        </w:rPr>
        <w:t xml:space="preserve">Tulos</w:t>
      </w:r>
    </w:p>
    <w:p>
      <w:r>
        <w:t xml:space="preserve">[Beulah] on eräänlainen fiktiivinen tapahtumapaikka?</w:t>
      </w:r>
    </w:p>
    <w:p>
      <w:r>
        <w:rPr>
          <w:b/>
        </w:rPr>
        <w:t xml:space="preserve">Tulos</w:t>
      </w:r>
    </w:p>
    <w:p>
      <w:r>
        <w:t xml:space="preserve">Mikä on [Beulan] fiktiivinen asetustyyppi?</w:t>
      </w:r>
    </w:p>
    <w:p>
      <w:r>
        <w:rPr>
          <w:b/>
        </w:rPr>
        <w:t xml:space="preserve">Tulos</w:t>
      </w:r>
    </w:p>
    <w:p>
      <w:r>
        <w:t xml:space="preserve">[Beulah] on esimerkki mistä fiktiivisestä ympäristöstä?</w:t>
      </w:r>
    </w:p>
    <w:p>
      <w:r>
        <w:rPr>
          <w:b/>
        </w:rPr>
        <w:t xml:space="preserve">Tulos</w:t>
      </w:r>
    </w:p>
    <w:p>
      <w:r>
        <w:t xml:space="preserve">[Beulah] voitaisiin luokitella mihin fiktiiviseen ympäristöön?</w:t>
      </w:r>
    </w:p>
    <w:p>
      <w:r>
        <w:rPr>
          <w:b/>
        </w:rPr>
        <w:t xml:space="preserve">Esimerkki 5.584</w:t>
      </w:r>
    </w:p>
    <w:p>
      <w:r>
        <w:t xml:space="preserve">alkuperäinen kysymys: Vastaus: Chicago Midway International AirportVastaustyyppi: Midway Airlinesin kansainvälinen lentoasema: Midwayway Midwayway Midway - lentokentän tyyppi: Airport.auxiliary information: Midway Airlines oli yhdysvaltalainen lentoyhtiö, jonka sijoittaja Irving T. Tague perusti 13. lokakuuta 1976. Vaikka se sai toimintalupansa siviili-ilmailuviranomaiselta (Civil Aeronautics Board) ennen kuin lentoyhtiöiden sääntelyn purkamista koskeva laki hyväksyttiin vuonna 1978, se on yleisesti tunnustettu ensimmäiseksi sääntelyn purkamisen jälkeen perustetuksi lentoyhtiöksi. Lentoyhtiö aloitti toimintansa vuonna 1979. Lentoyhtiön oli tarkoitus herättää henkiin Chicagon Midwayn kansainvälinen lentoasema, jonka silloinen nimi oli Chicago Midwayn lentoasema ja joka oli menettänyt suurimman osan reittilennoistaan O'Haren kansainväliselle lentoasemalle. Midway Airlinesia ja elvytettyä lentokenttää mainostettiin ongelmattomana vaihtoehtona O'Harelle, ja molemmat vauhdittivat Chicagon South Siden uudelleen kehittämistä ja kasvua. Lentokenttää mainostettiin kätevänä kymmenen-viidentoista minuutin ajomatkan päässä Chicagon keskustasta.</w:t>
      </w:r>
    </w:p>
    <w:p>
      <w:r>
        <w:rPr>
          <w:b/>
        </w:rPr>
        <w:t xml:space="preserve">Tulos</w:t>
      </w:r>
    </w:p>
    <w:p>
      <w:r>
        <w:t xml:space="preserve">[Midway Airlines] käyttää mitä lentoasemaa keskuslentoasemanaan?</w:t>
      </w:r>
    </w:p>
    <w:p>
      <w:r>
        <w:rPr>
          <w:b/>
        </w:rPr>
        <w:t xml:space="preserve">Tulos</w:t>
      </w:r>
    </w:p>
    <w:p>
      <w:r>
        <w:t xml:space="preserve">Millä lentoasemalla on [Midway Airlinesin] keskuslentoasema?</w:t>
      </w:r>
    </w:p>
    <w:p>
      <w:r>
        <w:rPr>
          <w:b/>
        </w:rPr>
        <w:t xml:space="preserve">Tulos</w:t>
      </w:r>
    </w:p>
    <w:p>
      <w:r>
        <w:t xml:space="preserve">Millä lentoasemalla on [Midway Airlinesin] keskuslentoasema?</w:t>
      </w:r>
    </w:p>
    <w:p>
      <w:r>
        <w:rPr>
          <w:b/>
        </w:rPr>
        <w:t xml:space="preserve">Tulos</w:t>
      </w:r>
    </w:p>
    <w:p>
      <w:r>
        <w:t xml:space="preserve">Mitä lentoasemaa [Midway Airlines] käyttää keskuslentoasemanaan?</w:t>
      </w:r>
    </w:p>
    <w:p>
      <w:r>
        <w:rPr>
          <w:b/>
        </w:rPr>
        <w:t xml:space="preserve">Tulos</w:t>
      </w:r>
    </w:p>
    <w:p>
      <w:r>
        <w:t xml:space="preserve">Nimeä lentoasema, joka on [Midway Airlinesin] keskuslentoasema?</w:t>
      </w:r>
    </w:p>
    <w:p>
      <w:r>
        <w:rPr>
          <w:b/>
        </w:rPr>
        <w:t xml:space="preserve">Tulos</w:t>
      </w:r>
    </w:p>
    <w:p>
      <w:r>
        <w:t xml:space="preserve">Millä lentoasemalla [Midway Airlinesin] keskuslentoasema sijaitsee?</w:t>
      </w:r>
    </w:p>
    <w:p>
      <w:r>
        <w:rPr>
          <w:b/>
        </w:rPr>
        <w:t xml:space="preserve">Esimerkki 5.585</w:t>
      </w:r>
    </w:p>
    <w:p>
      <w:r>
        <w:t xml:space="preserve">alkuperäinen kysymys: Vastaus: Vastaanottajatyyppi: Mikä on [lentopallon] asema?Vastaus: Vastaanottaja: Lisätiedot: Volleyperin pelaaja: Volleyperin pelaaja: Urheilun asema: Lentopallo on joukkuelaji, jossa kaksi kuuden pelaajan joukkuetta on erotettu toisistaan verkolla. Kumpikin joukkue yrittää saada pisteitä maadoittamalla pallon toisen joukkueen kentällä järjestäytyneiden sääntöjen mukaisesti. Se on kuulunut kesäolympialaisten viralliseen ohjelmaan vuodesta 1964 lähtien. Täydelliset säännöt ovat kattavat. Yksinkertaisesti peli etenee seuraavasti: toisen joukkueen pelaaja aloittaa "rallin" syöttämällä pallon kentän takarajan takaa verkon yli ja vastaanottavan joukkueen kentälle. Vastaanottava joukkue ei saa päästää palloa kentällään maahan. Joukkue voi koskettaa palloa enintään kolme kertaa, mutta yksittäiset pelaajat eivät saa koskettaa palloa kahdesti peräkkäin. Tyypillisesti kahta ensimmäistä kosketusta käytetään hyökkäyksen valmisteluun, jossa pallo yritetään ohjata takaisin verkon yli siten, että syöttävä joukkue ei pysty estämään pallon maahantuontia omalla kentällään. Lyöntipeli jatkuu, ja kumpikin joukkue saa koskettaa palloa kolme kertaa peräkkäin, kunnes joko: joukkue tekee lyönnin, jolloin pallo jää vastustajan kentälle ja voittaa lyönnin; tai: joukkue tekee virheen ja häviää lyönnin.</w:t>
      </w:r>
    </w:p>
    <w:p>
      <w:r>
        <w:rPr>
          <w:b/>
        </w:rPr>
        <w:t xml:space="preserve">Tulos</w:t>
      </w:r>
    </w:p>
    <w:p>
      <w:r>
        <w:t xml:space="preserve">[Lentopallo] on mikä asema?</w:t>
      </w:r>
    </w:p>
    <w:p>
      <w:r>
        <w:rPr>
          <w:b/>
        </w:rPr>
        <w:t xml:space="preserve">Tulos</w:t>
      </w:r>
    </w:p>
    <w:p>
      <w:r>
        <w:t xml:space="preserve">Mikä on [lentopallon] asema?</w:t>
      </w:r>
    </w:p>
    <w:p>
      <w:r>
        <w:rPr>
          <w:b/>
        </w:rPr>
        <w:t xml:space="preserve">Tulos</w:t>
      </w:r>
    </w:p>
    <w:p>
      <w:r>
        <w:t xml:space="preserve">Missä asennossa [lentopallon] joukkuelaji on?</w:t>
      </w:r>
    </w:p>
    <w:p>
      <w:r>
        <w:rPr>
          <w:b/>
        </w:rPr>
        <w:t xml:space="preserve">Tulos</w:t>
      </w:r>
    </w:p>
    <w:p>
      <w:r>
        <w:t xml:space="preserve">[Lentopallo] on mikä asento?</w:t>
      </w:r>
    </w:p>
    <w:p>
      <w:r>
        <w:rPr>
          <w:b/>
        </w:rPr>
        <w:t xml:space="preserve">Tulos</w:t>
      </w:r>
    </w:p>
    <w:p>
      <w:r>
        <w:t xml:space="preserve">Osaatko nimetä [lentopallon] pelipaikan?</w:t>
      </w:r>
    </w:p>
    <w:p>
      <w:r>
        <w:rPr>
          <w:b/>
        </w:rPr>
        <w:t xml:space="preserve">Esimerkki 5.586</w:t>
      </w:r>
    </w:p>
    <w:p>
      <w:r>
        <w:t xml:space="preserve">alkuperäinen kysymys: Vastaus: Baker Wildcats jalkapalloVastaustyyppi: Mikä on [Bakerin yliopiston] urheilujoukkue?Vastaus: Baker Wildcats jalkapalloVastaustyyppi: Mikä on [Bakerin yliopiston] urheilujoukkue? Koulun urheilujoukkue.lisätiedot: Baker University on Baldwin Cityssä, Kansasissa, Yhdysvalloissa, sijaitseva yksityinen, asuinpaikkakunnalla toimiva yliopisto. Se on perustettu vuonna 1858, ja se on Kansasin vanhin yliopisto, ja se kuuluu Yhdistyneeseen metodistikirkkoon. Baker University koostuu neljästä koulusta. College of Arts and Sciences ja School of Educationin perustutkintokurssit sijaitsevat kampuksella Baldwin Cityssä, Kansasissa. School of Professional and Graduate Studies ja SOE:n jatko-osasto palvelevat työssäkäyviä aikuisia kampuksilla Lee's Summitissa, Missourissa ja Kansas Cityssä, Missourissa, Overland Parkissa, Kansasissa, Topekassa, Kansasissa, Lawrencessa, Kansasissa ja Wichitassa, Kansasissa. Sairaanhoitajakoulu, joka toimii yhteistyössä Topekassa sijaitsevan Stormont-Vail HealthCaren kanssa, tarjoaa sairaanhoitajatutkintoa (Bachelor of Science in Nursing). Kaikkien neljän koulun opiskelijamäärä on kasvanut yli 3 000:een, ja Baldwin Cityn kampuksella opiskelee yli 900 opiskelijaa. Kansas City Business Journal -lehden vuonna 2014 tekemässä tutkimuksessa Baker Universityn MBA-ohjelmalla oli suurin ilmoittautuminen MBA-ohjelmiin Kansas Cityn, Missourin pääkaupunkiseudulla.</w:t>
      </w:r>
    </w:p>
    <w:p>
      <w:r>
        <w:rPr>
          <w:b/>
        </w:rPr>
        <w:t xml:space="preserve">Tulos</w:t>
      </w:r>
    </w:p>
    <w:p>
      <w:r>
        <w:t xml:space="preserve">[Bakerin yliopistolla] on mikä urheilujoukkue?</w:t>
      </w:r>
    </w:p>
    <w:p>
      <w:r>
        <w:rPr>
          <w:b/>
        </w:rPr>
        <w:t xml:space="preserve">Tulos</w:t>
      </w:r>
    </w:p>
    <w:p>
      <w:r>
        <w:t xml:space="preserve">Mikä joukkue [Bakerin yliopistolla] on?</w:t>
      </w:r>
    </w:p>
    <w:p>
      <w:r>
        <w:rPr>
          <w:b/>
        </w:rPr>
        <w:t xml:space="preserve">Tulos</w:t>
      </w:r>
    </w:p>
    <w:p>
      <w:r>
        <w:t xml:space="preserve">Mikä on [Baker Universityn] urheilujoukkueen nimi?</w:t>
      </w:r>
    </w:p>
    <w:p>
      <w:r>
        <w:rPr>
          <w:b/>
        </w:rPr>
        <w:t xml:space="preserve">Tulos</w:t>
      </w:r>
    </w:p>
    <w:p>
      <w:r>
        <w:t xml:space="preserve">[Bakerin yliopistossa] on mikä urheilujoukkue?</w:t>
      </w:r>
    </w:p>
    <w:p>
      <w:r>
        <w:rPr>
          <w:b/>
        </w:rPr>
        <w:t xml:space="preserve">Tulos</w:t>
      </w:r>
    </w:p>
    <w:p>
      <w:r>
        <w:t xml:space="preserve">Mikä urheilujoukkue [Bakerin yliopistolla] on?</w:t>
      </w:r>
    </w:p>
    <w:p>
      <w:r>
        <w:rPr>
          <w:b/>
        </w:rPr>
        <w:t xml:space="preserve">Esimerkki 5.587</w:t>
      </w:r>
    </w:p>
    <w:p>
      <w:r>
        <w:t xml:space="preserve">alkuperäinen kysymys: Vastaus: Forty Creek Barrel SelectVastaustyyppi: Mikä sekoitettu alkoholijuoma sisältää [Rye whiskey] komponenttina?Vastaus: Forty Creek Barrel Select Blended spirit.auxiliary information: Rye whiskey voi viitata jompaankumpaan kahdesta eri, mutta toisiinsa liittyvästä viskityypistä: Kanadalainen viski, jota kutsutaan usein historiallisista syistä ruisviskiksi, vaikka sen valmistuksessa ei välttämättä ole käytetty ruista.</w:t>
      </w:r>
    </w:p>
    <w:p>
      <w:r>
        <w:rPr>
          <w:b/>
        </w:rPr>
        <w:t xml:space="preserve">Tulos</w:t>
      </w:r>
    </w:p>
    <w:p>
      <w:r>
        <w:t xml:space="preserve">Minkälainen viskisekoitus sisältää [ruisviskiä]?</w:t>
      </w:r>
    </w:p>
    <w:p>
      <w:r>
        <w:rPr>
          <w:b/>
        </w:rPr>
        <w:t xml:space="preserve">Tulos</w:t>
      </w:r>
    </w:p>
    <w:p>
      <w:r>
        <w:t xml:space="preserve">[Ruisviski]on osa mitä sekoitettua alkoholia?</w:t>
      </w:r>
    </w:p>
    <w:p>
      <w:r>
        <w:rPr>
          <w:b/>
        </w:rPr>
        <w:t xml:space="preserve">Tulos</w:t>
      </w:r>
    </w:p>
    <w:p>
      <w:r>
        <w:t xml:space="preserve">[Ruisviski] on osa mitä sekoitettua alkoholia?</w:t>
      </w:r>
    </w:p>
    <w:p>
      <w:r>
        <w:rPr>
          <w:b/>
        </w:rPr>
        <w:t xml:space="preserve">Tulos</w:t>
      </w:r>
    </w:p>
    <w:p>
      <w:r>
        <w:t xml:space="preserve">Minkä sekoitetun alkoholijuoman komponenttina on [ruisviski]?</w:t>
      </w:r>
    </w:p>
    <w:p>
      <w:r>
        <w:rPr>
          <w:b/>
        </w:rPr>
        <w:t xml:space="preserve">Tulos</w:t>
      </w:r>
    </w:p>
    <w:p>
      <w:r>
        <w:t xml:space="preserve">Minkälaisia sekoitettuja väkeviä alkoholijuomia on olemassa, joiden valmistuksessa käytetään [ruisviskiä]?</w:t>
      </w:r>
    </w:p>
    <w:p>
      <w:r>
        <w:rPr>
          <w:b/>
        </w:rPr>
        <w:t xml:space="preserve">Esimerkki 5.588</w:t>
      </w:r>
    </w:p>
    <w:p>
      <w:r>
        <w:t xml:space="preserve">alkuperäinen kysymys: Vastaus: NeitsytklusteriVastaustyyppi: Neitsytklusteri: Mikä galaksijoukko kuuluu [Neitsytklusterin superjoukkoon]?Vastaus: NeitsytklusteriVastaustyyppi: Neitsytklusteri: Aputiedot: Virgon galaktinen klusteri: Galaktinen klusteri: Neitsyt-superjoukko tai paikallinen superjoukko on galaksien massakeskittymä, joka sisältää Neitsytjoukon lisäksi paikallisen ryhmän, joka puolestaan sisältää Linnunradan ja Andromedan galaksit. Sen 33 megapareksen halkaisijan sisällä sijaitsee ainakin 100 galaksiryhmää ja -joukkoa. Se on yksi miljoonista havaittavissa olevan maailmankaikkeuden superjoukoista. Vuonna 2014 tehdyn tutkimuksen mukaan Neitsyt-superjoukko on vain lohko suuremmasta superjoukosta, Laniakeasta, jonka keskipisteenä on Suuri vetovoimatekijä.</w:t>
      </w:r>
    </w:p>
    <w:p>
      <w:r>
        <w:rPr>
          <w:b/>
        </w:rPr>
        <w:t xml:space="preserve">Tulos</w:t>
      </w:r>
    </w:p>
    <w:p>
      <w:r>
        <w:t xml:space="preserve">[Neitsyen superjoukko] sisältää minkä galaksijoukon?</w:t>
      </w:r>
    </w:p>
    <w:p>
      <w:r>
        <w:rPr>
          <w:b/>
        </w:rPr>
        <w:t xml:space="preserve">Tulos</w:t>
      </w:r>
    </w:p>
    <w:p>
      <w:r>
        <w:t xml:space="preserve">Mikä on galaktinen klusteri, joka löytyy [Neitsyen superjoukon] galaksin superjoukosta?</w:t>
      </w:r>
    </w:p>
    <w:p>
      <w:r>
        <w:rPr>
          <w:b/>
        </w:rPr>
        <w:t xml:space="preserve">Tulos</w:t>
      </w:r>
    </w:p>
    <w:p>
      <w:r>
        <w:t xml:space="preserve">[Neitsyt-superjoukko] on galaksien superjoukko, joka kuuluu mihin galaksijoukkoon?</w:t>
      </w:r>
    </w:p>
    <w:p>
      <w:r>
        <w:rPr>
          <w:b/>
        </w:rPr>
        <w:t xml:space="preserve">Tulos</w:t>
      </w:r>
    </w:p>
    <w:p>
      <w:r>
        <w:t xml:space="preserve">[Neitsyen superjoukko], galaksien superjoukko, sisältää minkä galaksijoukon?</w:t>
      </w:r>
    </w:p>
    <w:p>
      <w:r>
        <w:rPr>
          <w:b/>
        </w:rPr>
        <w:t xml:space="preserve">Tulos</w:t>
      </w:r>
    </w:p>
    <w:p>
      <w:r>
        <w:t xml:space="preserve">[Neitsyen superjoukko] sisältää minkä galaksijoukon?</w:t>
      </w:r>
    </w:p>
    <w:p>
      <w:r>
        <w:rPr>
          <w:b/>
        </w:rPr>
        <w:t xml:space="preserve">Esimerkki 5.589</w:t>
      </w:r>
    </w:p>
    <w:p>
      <w:r>
        <w:t xml:space="preserve">Alkuperäinen kysymys: Missä valtion virastossa [valtiovarainministeri] työskentelee?Vastaus: Etelä-Afrikan valtiovarainministeri, valtiovarainministeri, valtiovarainministeri...vastaustyyppi: Government Office or Title.auxiliary information: Valtiovarainministeri on toimeenpano- tai kabinettivirka, joka vastaa yhdestä tai useammasta valtion taloudesta, talouspolitiikasta ja rahoitussääntelystä. Se voi olla myös valtiovarainministeriön nuorempi ministeri, esimerkiksi Britannian valtiovarainministeriössä on neljä nuorempaa ministeriä. Valtiovarainministerin salkulla on eri puolilla maailmaa monenlaisia nimityksiä, kuten "treasury", "finance", "financial affairs", "economy" tai "economic affairs". Valtiovarainministerin virka saattaa olla nimetty tämän salkun mukaan, mutta sillä voi olla myös jokin muu nimi, kuten "Treasurer" tai Yhdistyneessä kuningaskunnassa "Chancellor of the Exchequer". Valtiovarainministerin tehtävät vaihtelevat maittain. Tyypillisesti ne kattavat yhden tai useamman valtiontalouden, finanssipolitiikan ja rahoitusalan sääntelyn, mutta maiden välillä on huomattavia eroja: joissakin maissa valtiovarainministerillä saattaa olla myös rahapolitiikan valvonta; joissakin maissa valtiovarainministeriä saattaa avustaa yksi tai useampi muu ministeri finanssipolitiikan tai talousarvion laatimisen osalta;</w:t>
      </w:r>
    </w:p>
    <w:p>
      <w:r>
        <w:rPr>
          <w:b/>
        </w:rPr>
        <w:t xml:space="preserve">Tulos</w:t>
      </w:r>
    </w:p>
    <w:p>
      <w:r>
        <w:t xml:space="preserve">[Valtiovarainministeri] asuu missä valtion virastossa?</w:t>
      </w:r>
    </w:p>
    <w:p>
      <w:r>
        <w:rPr>
          <w:b/>
        </w:rPr>
        <w:t xml:space="preserve">Tulos</w:t>
      </w:r>
    </w:p>
    <w:p>
      <w:r>
        <w:t xml:space="preserve">Missä ministeriössä [valtiovarainministeri] asuu?</w:t>
      </w:r>
    </w:p>
    <w:p>
      <w:r>
        <w:rPr>
          <w:b/>
        </w:rPr>
        <w:t xml:space="preserve">Tulos</w:t>
      </w:r>
    </w:p>
    <w:p>
      <w:r>
        <w:t xml:space="preserve">Mihin ministeriöön [valtiovarainministeri] kuuluu?</w:t>
      </w:r>
    </w:p>
    <w:p>
      <w:r>
        <w:rPr>
          <w:b/>
        </w:rPr>
        <w:t xml:space="preserve">Tulos</w:t>
      </w:r>
    </w:p>
    <w:p>
      <w:r>
        <w:t xml:space="preserve">[Valtiovarainministeri] on minkä hallituksen virastossa?</w:t>
      </w:r>
    </w:p>
    <w:p>
      <w:r>
        <w:rPr>
          <w:b/>
        </w:rPr>
        <w:t xml:space="preserve">Tulos</w:t>
      </w:r>
    </w:p>
    <w:p>
      <w:r>
        <w:t xml:space="preserve">Mikä on se valtion virasto, jossa [valtiovarainministeri] asuu?</w:t>
      </w:r>
    </w:p>
    <w:p>
      <w:r>
        <w:rPr>
          <w:b/>
        </w:rPr>
        <w:t xml:space="preserve">Esimerkki 5.590</w:t>
      </w:r>
    </w:p>
    <w:p>
      <w:r>
        <w:t xml:space="preserve">alkuperäinen kysymys: Vastaus: Stephen Jay GouldVastaustyyppi: Mikä on [Remembering Stephen Jay Gould]-kirjan aihe? Gould Gould tyyppi: Radio subject.auxiliary information: Remembering Stephen Jay Gould on radio-ohjelmajakso CBC:n Quirks and Quarks -ohjelmassa.</w:t>
      </w:r>
    </w:p>
    <w:p>
      <w:r>
        <w:rPr>
          <w:b/>
        </w:rPr>
        <w:t xml:space="preserve">Tulos</w:t>
      </w:r>
    </w:p>
    <w:p>
      <w:r>
        <w:t xml:space="preserve">[Stephen Jay Gouldin muistaminen] käsittelee mitä aihetta?</w:t>
      </w:r>
    </w:p>
    <w:p>
      <w:r>
        <w:rPr>
          <w:b/>
        </w:rPr>
        <w:t xml:space="preserve">Tulos</w:t>
      </w:r>
    </w:p>
    <w:p>
      <w:r>
        <w:t xml:space="preserve">Mikä on radio-ohjelman jakson [Remembering Stephen Jay Gould] keskeinen aihe?</w:t>
      </w:r>
    </w:p>
    <w:p>
      <w:r>
        <w:rPr>
          <w:b/>
        </w:rPr>
        <w:t xml:space="preserve">Tulos</w:t>
      </w:r>
    </w:p>
    <w:p>
      <w:r>
        <w:t xml:space="preserve">Mikä on [Stephen Jay Gouldin muistamisen] aihe?</w:t>
      </w:r>
    </w:p>
    <w:p>
      <w:r>
        <w:rPr>
          <w:b/>
        </w:rPr>
        <w:t xml:space="preserve">Tulos</w:t>
      </w:r>
    </w:p>
    <w:p>
      <w:r>
        <w:t xml:space="preserve">Mikä on [Stephen Jay Gouldin muistamisen] aihe?</w:t>
      </w:r>
    </w:p>
    <w:p>
      <w:r>
        <w:rPr>
          <w:b/>
        </w:rPr>
        <w:t xml:space="preserve">Tulos</w:t>
      </w:r>
    </w:p>
    <w:p>
      <w:r>
        <w:t xml:space="preserve">Nimeä [Remembering Stephen Jay Gould] -kirjan pääaihe?</w:t>
      </w:r>
    </w:p>
    <w:p>
      <w:r>
        <w:rPr>
          <w:b/>
        </w:rPr>
        <w:t xml:space="preserve">Esimerkki 5.591</w:t>
      </w:r>
    </w:p>
    <w:p>
      <w:r>
        <w:t xml:space="preserve">alkuperäinen kysymys: Vastaus: Rogue AlesVastaustyyppi: Minkä panimon / olutmerkin valmistama [Rogue Double Chocolate Stout] on? Oluen tyyppi: Panimo / olutmerkki.</w:t>
      </w:r>
    </w:p>
    <w:p>
      <w:r>
        <w:rPr>
          <w:b/>
        </w:rPr>
        <w:t xml:space="preserve">Tulos</w:t>
      </w:r>
    </w:p>
    <w:p>
      <w:r>
        <w:t xml:space="preserve">[Rogue Double Chocolate Stout] on minkä panimon / olutmerkin valmistama?</w:t>
      </w:r>
    </w:p>
    <w:p>
      <w:r>
        <w:rPr>
          <w:b/>
        </w:rPr>
        <w:t xml:space="preserve">Tulos</w:t>
      </w:r>
    </w:p>
    <w:p>
      <w:r>
        <w:t xml:space="preserve">Mikä on [Rogue Double Chocolate Stoutia] valmistavan panimon/merkin nimi?</w:t>
      </w:r>
    </w:p>
    <w:p>
      <w:r>
        <w:rPr>
          <w:b/>
        </w:rPr>
        <w:t xml:space="preserve">Tulos</w:t>
      </w:r>
    </w:p>
    <w:p>
      <w:r>
        <w:t xml:space="preserve">[Rogue Double Chocolate Stout] valmistaa mikä panimo / olutmerkki?</w:t>
      </w:r>
    </w:p>
    <w:p>
      <w:r>
        <w:rPr>
          <w:b/>
        </w:rPr>
        <w:t xml:space="preserve">Tulos</w:t>
      </w:r>
    </w:p>
    <w:p>
      <w:r>
        <w:t xml:space="preserve">Mikä panimo tai olutmerkki valmistaa [Rogue Double Chocolate Stout]?</w:t>
      </w:r>
    </w:p>
    <w:p>
      <w:r>
        <w:rPr>
          <w:b/>
        </w:rPr>
        <w:t xml:space="preserve">Tulos</w:t>
      </w:r>
    </w:p>
    <w:p>
      <w:r>
        <w:t xml:space="preserve">[Rogue Double Chocolate Stout] on minkä panimon tai olutmerkin valmistama?</w:t>
      </w:r>
    </w:p>
    <w:p>
      <w:r>
        <w:rPr>
          <w:b/>
        </w:rPr>
        <w:t xml:space="preserve">Esimerkki 5.592</w:t>
      </w:r>
    </w:p>
    <w:p>
      <w:r>
        <w:t xml:space="preserve">alkuperäinen kysymys: Vastaus: Borromean saaretVastaustyyppi: Mihin ryhmään [Isola Madre] kuuluu? Lisätiedot: Bromrome Borrome saaret: saariryhmä: Isola Madre on 220 metriä leveä ja 330 metriä pitkä Isole Borromee -saariston suurin saari, joka kuuluu Alppijärven italialaiseen osaan Maggiore-järveä Verbano Cusio Ossolan maakunnassa, Piemontessa. Saarella on useita rakennuksia ja arkkitehtonisia rakenteita, ja se tunnetaan erityisesti puutarhastaan. Aiemmin se tunnettiin nimellä Isola di San Vittore ja myöhemmin nimellä Isola Maggiore.</w:t>
      </w:r>
    </w:p>
    <w:p>
      <w:r>
        <w:rPr>
          <w:b/>
        </w:rPr>
        <w:t xml:space="preserve">Tulos</w:t>
      </w:r>
    </w:p>
    <w:p>
      <w:r>
        <w:t xml:space="preserve">Mihin ryhmään [Isola Madre] kuuluu?</w:t>
      </w:r>
    </w:p>
    <w:p>
      <w:r>
        <w:rPr>
          <w:b/>
        </w:rPr>
        <w:t xml:space="preserve">Tulos</w:t>
      </w:r>
    </w:p>
    <w:p>
      <w:r>
        <w:t xml:space="preserve">Mihin ryhmään [Isola Madre] kuuluu?</w:t>
      </w:r>
    </w:p>
    <w:p>
      <w:r>
        <w:rPr>
          <w:b/>
        </w:rPr>
        <w:t xml:space="preserve">Tulos</w:t>
      </w:r>
    </w:p>
    <w:p>
      <w:r>
        <w:t xml:space="preserve">[Isola Madre] kuuluu mihin saariryhmään?</w:t>
      </w:r>
    </w:p>
    <w:p>
      <w:r>
        <w:rPr>
          <w:b/>
        </w:rPr>
        <w:t xml:space="preserve">Tulos</w:t>
      </w:r>
    </w:p>
    <w:p>
      <w:r>
        <w:t xml:space="preserve">Mihin ryhmään [Isola Madre] kuuluu?</w:t>
      </w:r>
    </w:p>
    <w:p>
      <w:r>
        <w:rPr>
          <w:b/>
        </w:rPr>
        <w:t xml:space="preserve">Tulos</w:t>
      </w:r>
    </w:p>
    <w:p>
      <w:r>
        <w:t xml:space="preserve">Mihin saariryhmään [Isola Madre] kuuluu?</w:t>
      </w:r>
    </w:p>
    <w:p>
      <w:r>
        <w:rPr>
          <w:b/>
        </w:rPr>
        <w:t xml:space="preserve">Esimerkki 5.593</w:t>
      </w:r>
    </w:p>
    <w:p>
      <w:r>
        <w:t xml:space="preserve">alkuperäinen kysymys: Vastaus: Mikä viini on tyyppiä [Kuohuviini]?vastaus: Mikä viini on tyyppiä [Kuohuviini]? 1995 charles heidsieck blanc des mill√©naires blanc de blancs samppanja, veuve clicquot ponsardin ros√© samppanja, 1998 g.h. mumm cuv√©e r. lalou brut....vastauksen tyyppi: Wine.auxiliary information: Kuohuviini on viini, jossa on huomattavan paljon hiilidioksidia, mikä tekee siitä kuohuvaa. Hiilidioksidi voi olla peräisin luonnollisesta käymisestä joko pullossa, kuten perinteisessä menetelmässä, suuressa säiliössä, joka on suunniteltu kestämään paineita, tai hiilidioksidin ruiskuttamisen tuloksena. Kuohuviini on yleensä valko- tai ros√©, mutta on olemassa monia esimerkkejä punaisista kuohuviineistä, kuten italialainen Brachetto, australialainen kuohuviini Shiraz ja Azerbaidžanin "Pearl of Azerbaijan", joka on valmistettu Madrasa-rypäleestä. Kuohuviinin makeusaste voi vaihdella hyvin kuivasta brut-kuohuviinistä makeampiin doux-kuohuviiniin. Klassinen esimerkki kuohuviinistä on Champagne, mutta tätä viiniä valmistetaan yksinomaan Champagnen alueella Ranskassa, ja monia kuohuviinejä valmistetaan myös muissa maissa ja muilla alueilla, kuten Blanquette de Limoux Etelä-Ranskassa, Espumante Portugalissa, Cava Espanjassa, Franciacorta, Trento DOC, Oltrep√≤ Pavese Metodo Classico ja Asti Italiassa ja Cap Classique Etelä-Afrikassa. Useimmissa maissa sana Champagne on varattu Ranskan Champagnen alueelta peräisin olevalle tietylle tyypille.</w:t>
      </w:r>
    </w:p>
    <w:p>
      <w:r>
        <w:rPr>
          <w:b/>
        </w:rPr>
        <w:t xml:space="preserve">Tulos</w:t>
      </w:r>
    </w:p>
    <w:p>
      <w:r>
        <w:t xml:space="preserve">[Kuohuviini] on minkälainen viini?</w:t>
      </w:r>
    </w:p>
    <w:p>
      <w:r>
        <w:rPr>
          <w:b/>
        </w:rPr>
        <w:t xml:space="preserve">Tulos</w:t>
      </w:r>
    </w:p>
    <w:p>
      <w:r>
        <w:t xml:space="preserve">Minkä tyyppinen on [kuohuviini] viini?</w:t>
      </w:r>
    </w:p>
    <w:p>
      <w:r>
        <w:rPr>
          <w:b/>
        </w:rPr>
        <w:t xml:space="preserve">Tulos</w:t>
      </w:r>
    </w:p>
    <w:p>
      <w:r>
        <w:t xml:space="preserve">[Kuohuviiniä] pidetään minkä tyyppisenä viininä?</w:t>
      </w:r>
    </w:p>
    <w:p>
      <w:r>
        <w:rPr>
          <w:b/>
        </w:rPr>
        <w:t xml:space="preserve">Tulos</w:t>
      </w:r>
    </w:p>
    <w:p>
      <w:r>
        <w:t xml:space="preserve">[Kuohuviini] tarkoittaa mitä viinejä?</w:t>
      </w:r>
    </w:p>
    <w:p>
      <w:r>
        <w:rPr>
          <w:b/>
        </w:rPr>
        <w:t xml:space="preserve">Tulos</w:t>
      </w:r>
    </w:p>
    <w:p>
      <w:r>
        <w:t xml:space="preserve">Mitkä viinit ovat esimerkkejä [kuohuviinistä]?</w:t>
      </w:r>
    </w:p>
    <w:p>
      <w:r>
        <w:rPr>
          <w:b/>
        </w:rPr>
        <w:t xml:space="preserve">Esimerkki 5.594</w:t>
      </w:r>
    </w:p>
    <w:p>
      <w:r>
        <w:t xml:space="preserve">Alkuperäinen kysymys: Minkä urheiluliigan draftissa [Major League Baseball] on?Vastaus: 2014 major league baseball draft, 2012 major league baseball draftVastaustyyppi: Lisätiedot: Baseball baseball baseball: Baseball baseball: Urheiluliigan draft.lisätiedot: Urheiluliigan draft: Major League Baseball on ammattimainen baseball-organisaatio, joka on vanhin neljästä suuresta ammattilaisurheiluliigasta Yhdysvalloissa ja Kanadassa. American Leaguessa ja National Leaguessa pelaa nykyään yhteensä 30 joukkuetta, jotka toimivat erillisinä oikeushenkilöinä vuodesta 1901 lähtien ja vuodesta 1876 lähtien. Vuonna 2000 liigat yhdistyivät yhdeksi organisaatioksi, jota johtaa Baseball Commissioner of Baseball. Organisaatio valvoo myös pienempiä baseballliigoja, joihin kuuluu noin 240 joukkuetta, jotka ovat sidoksissa valioliigaseuroihin. Liiga hallinnoi World Baseball Softball Confederationin kanssa kansainvälistä World Baseball Classic -turnausta. Baseballin ensimmäinen ammattilaisjoukkue perustettiin Cincinnatissa vuonna 1869. Ammattilaisbaseballin ensimmäisille vuosikymmenille oli ominaista liigojen välinen kilpailu ja pelaajat, jotka usein siirtyivät joukkueesta tai liigasta toiseen. Ennen vuotta 1920 vallinnutta aikaa baseballissa kutsuttiin kuolleiden pallojen aikakaudeksi; pelaajat löivät tänä aikana harvoin kunnareita. Baseball selvisi Black Sox -skandaalina tunnetusta pelinheittotapauksesta vuoden 1919 World Seriesissä.</w:t>
      </w:r>
    </w:p>
    <w:p>
      <w:r>
        <w:rPr>
          <w:b/>
        </w:rPr>
        <w:t xml:space="preserve">Tulos</w:t>
      </w:r>
    </w:p>
    <w:p>
      <w:r>
        <w:t xml:space="preserve">Mitä draftia [Major League Baseball] -organisaatio käyttää?</w:t>
      </w:r>
    </w:p>
    <w:p>
      <w:r>
        <w:rPr>
          <w:b/>
        </w:rPr>
        <w:t xml:space="preserve">Tulos</w:t>
      </w:r>
    </w:p>
    <w:p>
      <w:r>
        <w:t xml:space="preserve">[Major League Baseball] on minkä urheiluliigan draftissa?</w:t>
      </w:r>
    </w:p>
    <w:p>
      <w:r>
        <w:rPr>
          <w:b/>
        </w:rPr>
        <w:t xml:space="preserve">Tulos</w:t>
      </w:r>
    </w:p>
    <w:p>
      <w:r>
        <w:t xml:space="preserve">Mikä on [Major League Baseballin] nykyinen urheiluliigan luonnos?</w:t>
      </w:r>
    </w:p>
    <w:p>
      <w:r>
        <w:rPr>
          <w:b/>
        </w:rPr>
        <w:t xml:space="preserve">Tulos</w:t>
      </w:r>
    </w:p>
    <w:p>
      <w:r>
        <w:t xml:space="preserve">[Major League Baseball] osallistuu minkä urheiluliigan draftiin?</w:t>
      </w:r>
    </w:p>
    <w:p>
      <w:r>
        <w:rPr>
          <w:b/>
        </w:rPr>
        <w:t xml:space="preserve">Tulos</w:t>
      </w:r>
    </w:p>
    <w:p>
      <w:r>
        <w:t xml:space="preserve">Missä urheiluliigassa [Major League Baseball] draft on?</w:t>
      </w:r>
    </w:p>
    <w:p>
      <w:r>
        <w:rPr>
          <w:b/>
        </w:rPr>
        <w:t xml:space="preserve">Esimerkki 5.595</w:t>
      </w:r>
    </w:p>
    <w:p>
      <w:r>
        <w:t xml:space="preserve">alkuperäinen kysymys: Vastaus: New York GiantsVastaustyyppi: New York GothamsVastaustyyppi: New York Giants: Giants: Tyyppi: Menetetty urheilujoukkue: New York Giants pelasi tällä nimellä vuodesta 1885 vuoteen 1957.¬† Giants oli alun perin New York Gothams (perustivat vuonna 1883 John B. Day ja Jim Mutrie).¬† Heidän kotistadioninsa oli alkuperäinen Polo Grounds ja sen seuraajat.¬† New York Giants lakkasi olemasta vuoden 1957 jälkeen, kun joukkue muutti länteen ja siitä tuli San Francisco Giants.</w:t>
      </w:r>
    </w:p>
    <w:p>
      <w:r>
        <w:rPr>
          <w:b/>
        </w:rPr>
        <w:t xml:space="preserve">Tulos</w:t>
      </w:r>
    </w:p>
    <w:p>
      <w:r>
        <w:t xml:space="preserve">Minkä lakkautetun urheilujoukkueen nimi oli myöhemmin [New York Giants]?</w:t>
      </w:r>
    </w:p>
    <w:p>
      <w:r>
        <w:rPr>
          <w:b/>
        </w:rPr>
        <w:t xml:space="preserve">Tulos</w:t>
      </w:r>
    </w:p>
    <w:p>
      <w:r>
        <w:t xml:space="preserve">New York Giants] tunnettiin aiemmin nimellä "mikä" lakkautettu urheilujoukkue?</w:t>
      </w:r>
    </w:p>
    <w:p>
      <w:r>
        <w:rPr>
          <w:b/>
        </w:rPr>
        <w:t xml:space="preserve">Tulos</w:t>
      </w:r>
    </w:p>
    <w:p>
      <w:r>
        <w:t xml:space="preserve">[New York Giants] on minkä aiemmin lakkautetun urheilujoukkueen myöhempi reinkarnaatio?</w:t>
      </w:r>
    </w:p>
    <w:p>
      <w:r>
        <w:rPr>
          <w:b/>
        </w:rPr>
        <w:t xml:space="preserve">Tulos</w:t>
      </w:r>
    </w:p>
    <w:p>
      <w:r>
        <w:t xml:space="preserve">[New York Giants] oli myöhemmin minkä lakkautetun urheilujoukkueen nimi?</w:t>
      </w:r>
    </w:p>
    <w:p>
      <w:r>
        <w:rPr>
          <w:b/>
        </w:rPr>
        <w:t xml:space="preserve">Esimerkki 5.596</w:t>
      </w:r>
    </w:p>
    <w:p>
      <w:r>
        <w:t xml:space="preserve">alkuperäinen kysymys: Vastaus: E-195x, E-190, E-175...vastaustyyppi: Minkä lentokonemallin [Embraer E-Jet -tuoteperhe] on osa linjaa?Vastaus: E-195x, E-190, E-175..: Lisätiedot: Lentokoneen malli: Embraer E-Jet -tuoteperhe on brasilialaisen ilmailu- ja avaruusalan monialayrityksen Embraerin valmistama sarja kapearunkoisia keskipitkän matkan kaksimoottorisia suihkukoneita. Pariisin ilmailunäyttelyssä vuonna 1999 esitelty ja vuonna 2002 tuotantoon otettu lentokonesarja on ollut kaupallinen menestys. Lentokonetta käyttävät sekä reittilentoyhtiöt että alueelliset lentoyhtiöt ympäri maailmaa. Joulukuun 31. päivään 2014 mennessä E-Jetillä oli 249 kiinteää tilausta, 502 optiota ja 1090 toimitettua yksikköä.</w:t>
      </w:r>
    </w:p>
    <w:p>
      <w:r>
        <w:rPr>
          <w:b/>
        </w:rPr>
        <w:t xml:space="preserve">Tulos</w:t>
      </w:r>
    </w:p>
    <w:p>
      <w:r>
        <w:t xml:space="preserve">Minkä lentokonemallin [Embraer E-Jet -tuoteperhe] on osa mallistoa?</w:t>
      </w:r>
    </w:p>
    <w:p>
      <w:r>
        <w:rPr>
          <w:b/>
        </w:rPr>
        <w:t xml:space="preserve">Tulos</w:t>
      </w:r>
    </w:p>
    <w:p>
      <w:r>
        <w:t xml:space="preserve">[Embraer E-Jet -tuoteperhe] kuuluu minkä lentokonemallin mallistoon?</w:t>
      </w:r>
    </w:p>
    <w:p>
      <w:r>
        <w:rPr>
          <w:b/>
        </w:rPr>
        <w:t xml:space="preserve">Tulos</w:t>
      </w:r>
    </w:p>
    <w:p>
      <w:r>
        <w:t xml:space="preserve">[Embraer E-Jet -tuoteperhe] on osa mitä lentokonemallia?</w:t>
      </w:r>
    </w:p>
    <w:p>
      <w:r>
        <w:rPr>
          <w:b/>
        </w:rPr>
        <w:t xml:space="preserve">Tulos</w:t>
      </w:r>
    </w:p>
    <w:p>
      <w:r>
        <w:t xml:space="preserve">[Embraer E-Jet -tuoteperhe] kuuluu minkä lentokonemallin mallistoon?</w:t>
      </w:r>
    </w:p>
    <w:p>
      <w:r>
        <w:rPr>
          <w:b/>
        </w:rPr>
        <w:t xml:space="preserve">Tulos</w:t>
      </w:r>
    </w:p>
    <w:p>
      <w:r>
        <w:t xml:space="preserve">[Embraer E-Jet -tuoteperhe] on osa mitä lentokonemallisarjaa?</w:t>
      </w:r>
    </w:p>
    <w:p>
      <w:r>
        <w:rPr>
          <w:b/>
        </w:rPr>
        <w:t xml:space="preserve">Esimerkki 5.597</w:t>
      </w:r>
    </w:p>
    <w:p>
      <w:r>
        <w:t xml:space="preserve">alkuperäinen kysymys: Vastaus: Escherichia coli str. k-12 substr. mg1655 genomivastaustyyppi: Mikä on [Escherichia coli]n genomi? Genome.auxiliary information: Escherichia coli on gammaproteobakteeri, jota tavataan yleisesti lämminveristen eliöiden alemmassa suolistossa. Kahden isolaatin, K-12- ja B-kannan, jälkeläisiä käytetään rutiininomaisesti molekyylibiologiassa sekä välineenä että malliorganismina.</w:t>
      </w:r>
    </w:p>
    <w:p>
      <w:r>
        <w:rPr>
          <w:b/>
        </w:rPr>
        <w:t xml:space="preserve">Tulos</w:t>
      </w:r>
    </w:p>
    <w:p>
      <w:r>
        <w:t xml:space="preserve">[Escherichia coli]lla] on mikä genomi?</w:t>
      </w:r>
    </w:p>
    <w:p>
      <w:r>
        <w:rPr>
          <w:b/>
        </w:rPr>
        <w:t xml:space="preserve">Tulos</w:t>
      </w:r>
    </w:p>
    <w:p>
      <w:r>
        <w:t xml:space="preserve">[Escherichia coli] on osa mitä genomia?</w:t>
      </w:r>
    </w:p>
    <w:p>
      <w:r>
        <w:rPr>
          <w:b/>
        </w:rPr>
        <w:t xml:space="preserve">Tulos</w:t>
      </w:r>
    </w:p>
    <w:p>
      <w:r>
        <w:t xml:space="preserve">Mikä genomi on [Escherichia coli]?</w:t>
      </w:r>
    </w:p>
    <w:p>
      <w:r>
        <w:rPr>
          <w:b/>
        </w:rPr>
        <w:t xml:space="preserve">Tulos</w:t>
      </w:r>
    </w:p>
    <w:p>
      <w:r>
        <w:t xml:space="preserve">[Escherichia coli] on minkä genomi?</w:t>
      </w:r>
    </w:p>
    <w:p>
      <w:r>
        <w:rPr>
          <w:b/>
        </w:rPr>
        <w:t xml:space="preserve">Tulos</w:t>
      </w:r>
    </w:p>
    <w:p>
      <w:r>
        <w:t xml:space="preserve">Mihin genomiin [Escherichia coli] kuuluu?</w:t>
      </w:r>
    </w:p>
    <w:p>
      <w:r>
        <w:rPr>
          <w:b/>
        </w:rPr>
        <w:t xml:space="preserve">Esimerkki 5.598</w:t>
      </w:r>
    </w:p>
    <w:p>
      <w:r>
        <w:t xml:space="preserve">alkuperäinen kysymys: Vastaus: Epileptinen kohtausVastaustyyppi: Mikä sairaus tai sairaus on vaiheessa [Postictal state]?Vastaus: Epileptinen kohtausVastaustyyppi: Mikä sairaus tai sairaus on vaiheessa [Postictal state]? Lisätiedot: Epilepsiakohtaus: Sairaus tai sairaus: Postiktaalinen tila on epileptisen kohtauksen jälkeinen muuttunut tajunnan tila. Se kestää yleensä 5-30 minuuttia, mutta joskus pidempäänkin, jos kyseessä on suurempi tai vaikeampi kohtaus, ja sille on ominaista uneliaisuus, sekavuus, pahoinvointi, verenpaine, päänsärky tai migreeni ja muut desorientoivat oireet. Lisäksi tästä jaksosta heräämiseen liittyy usein muistinmenetys tai muita muistihäiriöitä. Tämän jakson aikana aivot toipuvat kohtauksen aiheuttamasta traumasta. Postiktaalista jaksoa pidetään pian kohtauksen jälkeen alkavana ajanjaksona, jolloin aivot vielä toipuvat kohtauksesta, ictalista jaksoa pidetään itse kohtauksena ja interiktaalista jaksoa kohtausten välisenä ajanjaksona, jolloin aivojen toiminta on normaalimpaa.</w:t>
      </w:r>
    </w:p>
    <w:p>
      <w:r>
        <w:rPr>
          <w:b/>
        </w:rPr>
        <w:t xml:space="preserve">Tulos</w:t>
      </w:r>
    </w:p>
    <w:p>
      <w:r>
        <w:t xml:space="preserve">[Postictal state] on minkä sairauden tai sairauden tila?</w:t>
      </w:r>
    </w:p>
    <w:p>
      <w:r>
        <w:rPr>
          <w:b/>
        </w:rPr>
        <w:t xml:space="preserve">Tulos</w:t>
      </w:r>
    </w:p>
    <w:p>
      <w:r>
        <w:t xml:space="preserve">Mikä sairaus aiheuttaa [Postictal-tilan]?</w:t>
      </w:r>
    </w:p>
    <w:p>
      <w:r>
        <w:rPr>
          <w:b/>
        </w:rPr>
        <w:t xml:space="preserve">Tulos</w:t>
      </w:r>
    </w:p>
    <w:p>
      <w:r>
        <w:t xml:space="preserve">Mikä on sen sairauden tai sairauden nimi, joka on vaiheessa [Postictal state]?</w:t>
      </w:r>
    </w:p>
    <w:p>
      <w:r>
        <w:rPr>
          <w:b/>
        </w:rPr>
        <w:t xml:space="preserve">Tulos</w:t>
      </w:r>
    </w:p>
    <w:p>
      <w:r>
        <w:t xml:space="preserve">Mikä sairaus esiintyy [Postictal state]-vaiheessa?</w:t>
      </w:r>
    </w:p>
    <w:p>
      <w:r>
        <w:rPr>
          <w:b/>
        </w:rPr>
        <w:t xml:space="preserve">Tulos</w:t>
      </w:r>
    </w:p>
    <w:p>
      <w:r>
        <w:t xml:space="preserve">[Postictal-tila] on merkittävä tila minkä sairauden tai lääketieteellisen tilan yhteydessä?</w:t>
      </w:r>
    </w:p>
    <w:p>
      <w:r>
        <w:rPr>
          <w:b/>
        </w:rPr>
        <w:t xml:space="preserve">Esimerkki 5.599</w:t>
      </w:r>
    </w:p>
    <w:p>
      <w:r>
        <w:t xml:space="preserve">alkuperäinen kysymys: Vastaus: He eivät voi ottaa sitä pois minulta, he eivät voi ottaa sitä pois minulta, he eivät voi ottaa sitä pois minulta, he eivät voi ottaa sitä pois minulta...vastaustyyppi: Mikä on [They Can't Take That Away From Me] -biisin julkaisuraita? Vapauta kappale.</w:t>
      </w:r>
    </w:p>
    <w:p>
      <w:r>
        <w:rPr>
          <w:b/>
        </w:rPr>
        <w:t xml:space="preserve">Tulos</w:t>
      </w:r>
    </w:p>
    <w:p>
      <w:r>
        <w:t xml:space="preserve">Mikä lähtöraita on [They Can't Take That Away From Me]?</w:t>
      </w:r>
    </w:p>
    <w:p>
      <w:r>
        <w:rPr>
          <w:b/>
        </w:rPr>
        <w:t xml:space="preserve">Tulos</w:t>
      </w:r>
    </w:p>
    <w:p>
      <w:r>
        <w:t xml:space="preserve">Mikä on [They Can't Take That Away From Me]:n julkaisukappale?</w:t>
      </w:r>
    </w:p>
    <w:p>
      <w:r>
        <w:rPr>
          <w:b/>
        </w:rPr>
        <w:t xml:space="preserve">Tulos</w:t>
      </w:r>
    </w:p>
    <w:p>
      <w:r>
        <w:t xml:space="preserve">[They Can't Take That Away From Me] on minkä julkaisun kappale?</w:t>
      </w:r>
    </w:p>
    <w:p>
      <w:r>
        <w:rPr>
          <w:b/>
        </w:rPr>
        <w:t xml:space="preserve">Tulos</w:t>
      </w:r>
    </w:p>
    <w:p>
      <w:r>
        <w:t xml:space="preserve">Milloin kappale [They Can't Take That Away From Me] julkaistiin?</w:t>
      </w:r>
    </w:p>
    <w:p>
      <w:r>
        <w:rPr>
          <w:b/>
        </w:rPr>
        <w:t xml:space="preserve">Tulos</w:t>
      </w:r>
    </w:p>
    <w:p>
      <w:r>
        <w:t xml:space="preserve">[They Can't Take That Away From Me] kuuluu minkä tyyppiseen julkaisukappaleeseen?</w:t>
      </w:r>
    </w:p>
    <w:p>
      <w:r>
        <w:rPr>
          <w:b/>
        </w:rPr>
        <w:t xml:space="preserve">Esimerkki 5.600</w:t>
      </w:r>
    </w:p>
    <w:p>
      <w:r>
        <w:t xml:space="preserve">alkuperäinen kysymys: Vastaus: Vuoristojuoksun maailmanmestaruuskilpailut 2012, Kansainyhteisön kisat 2010Vastaustyyppi: Mihin moniotteluturnauksiin [Uganda] osallistui? Monen tapahtuman turnaus.lisätiedot: Monen tapahtuman turnaus: Monen tapahtuman turnaus: Uganda, virallisesti Ugandan tasavalta, on sisämaavaltio Itä-Afrikassa. Se rajoittuu idässä Keniaan, pohjoisessa Etelä-Sudaniin, lännessä Kongon demokraattiseen tasavaltaan, lounaassa Ruandaan ja etelässä Tansaniaan. Uganda on Etiopian jälkeen maailman toiseksi väkirikkain sisämaavaltio. Maan eteläosassa on huomattava osa Victoriajärvestä, joka on yhteinen Kenian ja Tansanian kanssa, ja maa kuuluu Afrikan Suurten järvien alueeseen. Uganda sijaitsee myös Niilin altaassa, ja sen ilmasto on vaihteleva mutta yleensä muuttunut päiväntasaajan ilmasto. Uganda on saanut nimensä Bugandan kuningaskunnasta, joka kattaa suuren osan maan eteläosasta, mukaan lukien pääkaupunki Kampala. Ugandan asukkaat olivat metsästäjä-keräilijöitä, kunnes 1 700-2 300 vuotta sitten bantukieliset väestöt muuttivat maan eteläosiin. Vuodesta 1894 alkaen aluetta hallitsivat protektoraattina britit, jotka loivat alueelle hallintolain. Uganda itsenäistyi Britanniasta 9. lokakuuta 1962.</w:t>
      </w:r>
    </w:p>
    <w:p>
      <w:r>
        <w:rPr>
          <w:b/>
        </w:rPr>
        <w:t xml:space="preserve">Tulos</w:t>
      </w:r>
    </w:p>
    <w:p>
      <w:r>
        <w:t xml:space="preserve">[Uganda] osallistui mihin monikilpailuturnauksiin?</w:t>
      </w:r>
    </w:p>
    <w:p>
      <w:r>
        <w:rPr>
          <w:b/>
        </w:rPr>
        <w:t xml:space="preserve">Tulos</w:t>
      </w:r>
    </w:p>
    <w:p>
      <w:r>
        <w:t xml:space="preserve">[Uganda] osallistuu mihin monikilpailuturnauksiin?</w:t>
      </w:r>
    </w:p>
    <w:p>
      <w:r>
        <w:rPr>
          <w:b/>
        </w:rPr>
        <w:t xml:space="preserve">Tulos</w:t>
      </w:r>
    </w:p>
    <w:p>
      <w:r>
        <w:t xml:space="preserve">Mihin monikilpailuturnauksiin [Uganda] osallistui?</w:t>
      </w:r>
    </w:p>
    <w:p>
      <w:r>
        <w:rPr>
          <w:b/>
        </w:rPr>
        <w:t xml:space="preserve">Tulos</w:t>
      </w:r>
    </w:p>
    <w:p>
      <w:r>
        <w:t xml:space="preserve">Kuinka moneen monikilpailuturnaukseen [Uganda] osallistui?</w:t>
      </w:r>
    </w:p>
    <w:p>
      <w:r>
        <w:rPr>
          <w:b/>
        </w:rPr>
        <w:t xml:space="preserve">Tulos</w:t>
      </w:r>
    </w:p>
    <w:p>
      <w:r>
        <w:t xml:space="preserve">Mihin monikilpailuturnaukseen [Uganda] osallistui?</w:t>
      </w:r>
    </w:p>
    <w:p>
      <w:r>
        <w:rPr>
          <w:b/>
        </w:rPr>
        <w:t xml:space="preserve">Esimerkki 5.601</w:t>
      </w:r>
    </w:p>
    <w:p>
      <w:r>
        <w:t xml:space="preserve">alkuperäinen kysymys: Vastaus: Washoen piirikunnan koulupiirin koulupiirin, Lafourchen kunnan julkisten koulujen, Clear Creekin riippumattoman koulupiirin....vastaustyyppi: [Kahdestoista luokka] on korkein luokka, jota opetetaan missä koulupiirissä? Koulupiirin tyyppi: Koulupiiri: Kahdestoista luokka, Senior year tai Grade 12 ovat pohjoisamerikkalaisia nimityksiä lukion viimeiselle vuodelle. Useimmissa maissa oppilaat valmistuvat sitten 17- tai 18-vuotiaina. Joissakin maissa on kolmastoista luokka, kun taas toisissa maissa ei ole lainkaan 12. luokkaa/vuotta. Kahdestoista luokka on tyypillisesti lukion viimeinen vuosi.</w:t>
      </w:r>
    </w:p>
    <w:p>
      <w:r>
        <w:rPr>
          <w:b/>
        </w:rPr>
        <w:t xml:space="preserve">Tulos</w:t>
      </w:r>
    </w:p>
    <w:p>
      <w:r>
        <w:t xml:space="preserve">Missä koulupiireissä [kahdestoista luokka] on korkein opetettava luokka?</w:t>
      </w:r>
    </w:p>
    <w:p>
      <w:r>
        <w:rPr>
          <w:b/>
        </w:rPr>
        <w:t xml:space="preserve">Tulos</w:t>
      </w:r>
    </w:p>
    <w:p>
      <w:r>
        <w:t xml:space="preserve">Missä koulupiireissä [kahdestoista luokka] on korkein luokka?</w:t>
      </w:r>
    </w:p>
    <w:p>
      <w:r>
        <w:rPr>
          <w:b/>
        </w:rPr>
        <w:t xml:space="preserve">Tulos</w:t>
      </w:r>
    </w:p>
    <w:p>
      <w:r>
        <w:t xml:space="preserve">Mitkä koulupiirit lopettavat [kahdestoista luokka]?</w:t>
      </w:r>
    </w:p>
    <w:p>
      <w:r>
        <w:rPr>
          <w:b/>
        </w:rPr>
        <w:t xml:space="preserve">Tulos</w:t>
      </w:r>
    </w:p>
    <w:p>
      <w:r>
        <w:t xml:space="preserve">Missä koulupiireissä opetetaan korkeimmalla tasolla [kahdestoista luokka]?</w:t>
      </w:r>
    </w:p>
    <w:p>
      <w:r>
        <w:rPr>
          <w:b/>
        </w:rPr>
        <w:t xml:space="preserve">Tulos</w:t>
      </w:r>
    </w:p>
    <w:p>
      <w:r>
        <w:t xml:space="preserve">Missä koulupiirissä [kahdestoista luokka] on korkein opetettava luokka?</w:t>
      </w:r>
    </w:p>
    <w:p>
      <w:r>
        <w:rPr>
          <w:b/>
        </w:rPr>
        <w:t xml:space="preserve">Esimerkki 5.602</w:t>
      </w:r>
    </w:p>
    <w:p>
      <w:r>
        <w:t xml:space="preserve">alkuperäinen kysymys: Vastaus: mishaanswerityyppi: Mikä on [vuoden 1980 kesäolympialaisten] maskotti?vastaus: mishaanswerityyppi: Mikä on [vuoden 1980 kesäolympialaisten] maskotti? Lisätietoja: Mishishan on olympialaisten maskotti: Kesäolympialaiset 1980, jotka tunnetaan virallisesti nimellä XXII olympialaisten kisat, oli kansainvälinen moniurheilutapahtuma, joka järjestettiin Moskovassa, Neuvostoliitossa, nykyisellä Venäjällä. Vuoden 1980 kisat olivat ensimmäiset Itä-Euroopassa järjestetyt kisat. Yhdysvaltojen johdolla Yhdysvaltain presidentin Jimmy Carterin vaatimuksesta 65 maata boikotoi kisoja Neuvostoliiton Afganistanin sodan vuoksi, vaikka jotkut urheilijat joistakin boikotoivista maista osallistuivat kisoihin olympialipun alla. Tämä sai aikaan Neuvostoliiton johtaman vuoden 1984 kesäolympialaisten boikotin.</w:t>
      </w:r>
    </w:p>
    <w:p>
      <w:r>
        <w:rPr>
          <w:b/>
        </w:rPr>
        <w:t xml:space="preserve">Tulos</w:t>
      </w:r>
    </w:p>
    <w:p>
      <w:r>
        <w:t xml:space="preserve">Kuka oli [vuoden 1980 kesäolympialaisten] maskotti?</w:t>
      </w:r>
    </w:p>
    <w:p>
      <w:r>
        <w:rPr>
          <w:b/>
        </w:rPr>
        <w:t xml:space="preserve">Tulos</w:t>
      </w:r>
    </w:p>
    <w:p>
      <w:r>
        <w:t xml:space="preserve">Mikä maskotti oli [vuoden 1980 kesäolympialaisissa]?</w:t>
      </w:r>
    </w:p>
    <w:p>
      <w:r>
        <w:rPr>
          <w:b/>
        </w:rPr>
        <w:t xml:space="preserve">Tulos</w:t>
      </w:r>
    </w:p>
    <w:p>
      <w:r>
        <w:t xml:space="preserve">Mitä käytettiin [vuoden 1980 kesäolympialaisten] maskottina?</w:t>
      </w:r>
    </w:p>
    <w:p>
      <w:r>
        <w:rPr>
          <w:b/>
        </w:rPr>
        <w:t xml:space="preserve">Tulos</w:t>
      </w:r>
    </w:p>
    <w:p>
      <w:r>
        <w:t xml:space="preserve">Mikä oli [vuoden 1980 kesäolympialaisten] maskotti?</w:t>
      </w:r>
    </w:p>
    <w:p>
      <w:r>
        <w:rPr>
          <w:b/>
        </w:rPr>
        <w:t xml:space="preserve">Tulos</w:t>
      </w:r>
    </w:p>
    <w:p>
      <w:r>
        <w:t xml:space="preserve">[Vuoden 1980 kesäolympialaisissa] oli mikä maskotti?</w:t>
      </w:r>
    </w:p>
    <w:p>
      <w:r>
        <w:rPr>
          <w:b/>
        </w:rPr>
        <w:t xml:space="preserve">Esimerkki 5.603</w:t>
      </w:r>
    </w:p>
    <w:p>
      <w:r>
        <w:t xml:space="preserve">alkuperäinen kysymys: Which type of planetographic feature of [Pedestal crater]answer: impact crateranswer type: Lisätiedot: Mikä on planetaarisen piirteen tyyppi? Jalustakraatteri on planetaarisessa geologiassa kraatteri, jonka ulostyöntyvä kappale istuu ympäröivän maaston yläpuolella ja muodostaa siten kohoavan alustan. Ne muodostuvat, kun törmäyskraatteri heittää ulos materiaalia, joka muodostaa eroosiota kestävän kerroksen, jolloin välitön alue rapautuu hitaammin kuin muu alue. Joidenkin jalustojen on tarkasti mitattu olevan satoja metrejä ympäröivän alueen yläpuolella. Tämä tarkoittaa, että satoja metrejä materiaalia on erodoitunut pois. Tuloksena on, että sekä kraatteri että sen heittopeite kohoavat ympäristön yläpuolelle. Jalustakraattereita havaittiin ensimmäisen kerran Mariner-lentojen aikana. Jatkotutkimusten myötä tutkijat ovat jakaneet sukulaiskraatterit kolmeen eri luokkaan. ja kehittäneet käsityksiä siitä, miten ne ovat muodostuneet. Ylimääräisen ejektan kraatterit ja istutetut kraatterit ovat suurempia kuin jalustakraatterit. Kaikilla kolmella on samanlainen muoto, jossa kraatterin kulho ja kulhon ympärillä oleva alue istuvat ympäröivän pinnan yläpuolella. Excess ejecta -kraattereissa ja perched-kraattereissa on näkyvissä ejekta-esiintymiä, mutta jalustakraattereissa ei yleensä ole.</w:t>
      </w:r>
    </w:p>
    <w:p>
      <w:r>
        <w:rPr>
          <w:b/>
        </w:rPr>
        <w:t xml:space="preserve">Tulos</w:t>
      </w:r>
    </w:p>
    <w:p>
      <w:r>
        <w:t xml:space="preserve">[Jalustakraatteri] on minkä tyyppinen planeetan piirre?</w:t>
      </w:r>
    </w:p>
    <w:p>
      <w:r>
        <w:rPr>
          <w:b/>
        </w:rPr>
        <w:t xml:space="preserve">Tulos</w:t>
      </w:r>
    </w:p>
    <w:p>
      <w:r>
        <w:t xml:space="preserve">[Jalustakraatteri] on minkälainen planeetan piirre?</w:t>
      </w:r>
    </w:p>
    <w:p>
      <w:r>
        <w:rPr>
          <w:b/>
        </w:rPr>
        <w:t xml:space="preserve">Tulos</w:t>
      </w:r>
    </w:p>
    <w:p>
      <w:r>
        <w:t xml:space="preserve">[Jalustakraatteri] tunnetaan minkälaisena planeetan ominaisuutena?</w:t>
      </w:r>
    </w:p>
    <w:p>
      <w:r>
        <w:rPr>
          <w:b/>
        </w:rPr>
        <w:t xml:space="preserve">Tulos</w:t>
      </w:r>
    </w:p>
    <w:p>
      <w:r>
        <w:t xml:space="preserve">[Jalustakraatteri] on esillä minkälaisessa planetaarisessa?</w:t>
      </w:r>
    </w:p>
    <w:p>
      <w:r>
        <w:rPr>
          <w:b/>
        </w:rPr>
        <w:t xml:space="preserve">Tulos</w:t>
      </w:r>
    </w:p>
    <w:p>
      <w:r>
        <w:t xml:space="preserve">[Jalustakraatteri] on minkälainen planeetan piirre?</w:t>
      </w:r>
    </w:p>
    <w:p>
      <w:r>
        <w:rPr>
          <w:b/>
        </w:rPr>
        <w:t xml:space="preserve">Esimerkki 5.604</w:t>
      </w:r>
    </w:p>
    <w:p>
      <w:r>
        <w:t xml:space="preserve">alkuperäinen kysymys: Vastaus: Planckin varausVastaustyyppi: Mikä on [Planckin yksiköiden] järjestelmän varauksen yksikkö?Vastaus: Planckin varausVastaustyyppi: Mikä on [Planckin yksiköiden] järjestelmän varauksen yksikkö? Charge Unit.auxiliary information: Fysiikassa Planckin yksiköt ovat fysikaalisia mittayksiköitä, jotka on määritelty yksinomaan viiden alla luetellun universaalin fysikaalisen vakion avulla siten, että nämä viisi fysikaalista vakiota saavat lukuarvon 1, kun ne ilmaistaan näiden yksiköiden avulla. Planckin yksiköillä on syvällinen merkitys teoreettisen fysiikan kannalta, koska ne yksinkertaistavat tyylikkäästi useita toistuvia fysikaalisten lakien algebrallisia lausekkeita dimensiottomuuden avulla. Ne ovat erityisen tärkeitä yhtenäisteorioiden, kuten kvanttigravitaation, tutkimuksessa.</w:t>
      </w:r>
    </w:p>
    <w:p>
      <w:r>
        <w:rPr>
          <w:b/>
        </w:rPr>
        <w:t xml:space="preserve">Tulos</w:t>
      </w:r>
    </w:p>
    <w:p>
      <w:r>
        <w:t xml:space="preserve">[Planckin yksiköiden] järjestelmässä mikä on varauksen yksikkö?</w:t>
      </w:r>
    </w:p>
    <w:p>
      <w:r>
        <w:rPr>
          <w:b/>
        </w:rPr>
        <w:t xml:space="preserve">Tulos</w:t>
      </w:r>
    </w:p>
    <w:p>
      <w:r>
        <w:t xml:space="preserve">Mikä on [Planckin yksiköiden] järjestelmässä varauksen yksikkö?</w:t>
      </w:r>
    </w:p>
    <w:p>
      <w:r>
        <w:rPr>
          <w:b/>
        </w:rPr>
        <w:t xml:space="preserve">Tulos</w:t>
      </w:r>
    </w:p>
    <w:p>
      <w:r>
        <w:t xml:space="preserve">[Planckin yksiköt] -järjestelmässä kolikot mitä käytetään varauksen yksikkönä?</w:t>
      </w:r>
    </w:p>
    <w:p>
      <w:r>
        <w:rPr>
          <w:b/>
        </w:rPr>
        <w:t xml:space="preserve">Tulos</w:t>
      </w:r>
    </w:p>
    <w:p>
      <w:r>
        <w:t xml:space="preserve">Mikä on [Planckin yksiköiden] järjestelmän varausyksikkö?</w:t>
      </w:r>
    </w:p>
    <w:p>
      <w:r>
        <w:rPr>
          <w:b/>
        </w:rPr>
        <w:t xml:space="preserve">Tulos</w:t>
      </w:r>
    </w:p>
    <w:p>
      <w:r>
        <w:t xml:space="preserve">[Planckin yksiköt] järjestelmässä on mikä varausyksikkö?</w:t>
      </w:r>
    </w:p>
    <w:p>
      <w:r>
        <w:rPr>
          <w:b/>
        </w:rPr>
        <w:t xml:space="preserve">Esimerkki 5.605</w:t>
      </w:r>
    </w:p>
    <w:p>
      <w:r>
        <w:t xml:space="preserve">alkuperäinen kysymys: Vastaus: Tom-toms in kotokroVastaustyyppi: Mikä on kääntäjän [Brian Rhys] käännös? Käännöksen tyyppi: Käännös.</w:t>
      </w:r>
    </w:p>
    <w:p>
      <w:r>
        <w:rPr>
          <w:b/>
        </w:rPr>
        <w:t xml:space="preserve">Tulos</w:t>
      </w:r>
    </w:p>
    <w:p>
      <w:r>
        <w:t xml:space="preserve">[Brian Rhys] oli vastuussa minkä teoksen kääntämisestä?</w:t>
      </w:r>
    </w:p>
    <w:p>
      <w:r>
        <w:rPr>
          <w:b/>
        </w:rPr>
        <w:t xml:space="preserve">Tulos</w:t>
      </w:r>
    </w:p>
    <w:p>
      <w:r>
        <w:t xml:space="preserve">Minkä käännöksen [Brian Rhys] on tehnyt?</w:t>
      </w:r>
    </w:p>
    <w:p>
      <w:r>
        <w:rPr>
          <w:b/>
        </w:rPr>
        <w:t xml:space="preserve">Tulos</w:t>
      </w:r>
    </w:p>
    <w:p>
      <w:r>
        <w:t xml:space="preserve">Mitä [Brian Rhys] kääntää?</w:t>
      </w:r>
    </w:p>
    <w:p>
      <w:r>
        <w:rPr>
          <w:b/>
        </w:rPr>
        <w:t xml:space="preserve">Tulos</w:t>
      </w:r>
    </w:p>
    <w:p>
      <w:r>
        <w:t xml:space="preserve">kääntäjä [Brian Rhys] on vastuussa mistä käännöksestä?</w:t>
      </w:r>
    </w:p>
    <w:p>
      <w:r>
        <w:rPr>
          <w:b/>
        </w:rPr>
        <w:t xml:space="preserve">Tulos</w:t>
      </w:r>
    </w:p>
    <w:p>
      <w:r>
        <w:t xml:space="preserve">KÄÄNTÄJÄ [Brian Rhys] MIKÄ KÄÄNNÖS TÄSSÄ 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docId:310339FB3C35695755045CBD23E00C38</keywords>
  <dc:description>generated by python-docx</dc:description>
  <lastModifiedBy/>
  <revision>1</revision>
  <dcterms:created xsi:type="dcterms:W3CDTF">2013-12-23T23:15:00.0000000Z</dcterms:created>
  <dcterms:modified xsi:type="dcterms:W3CDTF">2013-12-23T23:15:00.0000000Z</dcterms:modified>
  <category/>
</coreProperties>
</file>