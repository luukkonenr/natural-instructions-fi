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8.621</w:t>
      </w:r>
    </w:p>
    <w:p>
      <w:r>
        <w:t xml:space="preserve">Koska elektronit ovat varattuja, niiden oma spin luo mitä?</w:t>
      </w:r>
    </w:p>
    <w:p>
      <w:r>
        <w:rPr>
          <w:b/>
        </w:rPr>
        <w:t xml:space="preserve">Tulos</w:t>
      </w:r>
    </w:p>
    <w:p>
      <w:r>
        <w:t xml:space="preserve">vaimennettu sähkökenttä</w:t>
      </w:r>
    </w:p>
    <w:p>
      <w:r>
        <w:rPr>
          <w:b/>
        </w:rPr>
        <w:t xml:space="preserve">Tulos</w:t>
      </w:r>
    </w:p>
    <w:p>
      <w:r>
        <w:t xml:space="preserve">suurennettu repeytynyt kenttä</w:t>
      </w:r>
    </w:p>
    <w:p>
      <w:r>
        <w:rPr>
          <w:b/>
        </w:rPr>
        <w:t xml:space="preserve">Tulos</w:t>
      </w:r>
    </w:p>
    <w:p>
      <w:r>
        <w:t xml:space="preserve">luontainen sähkökenttä</w:t>
      </w:r>
    </w:p>
    <w:p>
      <w:r>
        <w:rPr>
          <w:b/>
        </w:rPr>
        <w:t xml:space="preserve">Esimerkki 8.622</w:t>
      </w:r>
    </w:p>
    <w:p>
      <w:r>
        <w:t xml:space="preserve">Mikä osa kukasta tuottaa siitepölyä?</w:t>
      </w:r>
    </w:p>
    <w:p>
      <w:r>
        <w:rPr>
          <w:b/>
        </w:rPr>
        <w:t xml:space="preserve">Tulos</w:t>
      </w:r>
    </w:p>
    <w:p>
      <w:r>
        <w:t xml:space="preserve">kartiot</w:t>
      </w:r>
    </w:p>
    <w:p>
      <w:r>
        <w:rPr>
          <w:b/>
        </w:rPr>
        <w:t xml:space="preserve">Tulos</w:t>
      </w:r>
    </w:p>
    <w:p>
      <w:r>
        <w:t xml:space="preserve">leimautuminen</w:t>
      </w:r>
    </w:p>
    <w:p>
      <w:r>
        <w:rPr>
          <w:b/>
        </w:rPr>
        <w:t xml:space="preserve">Tulos</w:t>
      </w:r>
    </w:p>
    <w:p>
      <w:r>
        <w:t xml:space="preserve">lehdet</w:t>
      </w:r>
    </w:p>
    <w:p>
      <w:r>
        <w:rPr>
          <w:b/>
        </w:rPr>
        <w:t xml:space="preserve">Esimerkki 8.623</w:t>
      </w:r>
    </w:p>
    <w:p>
      <w:r>
        <w:t xml:space="preserve">Mikä on erityisnimi, joka annetaan veden diffuusiolle solukalvon läpi?</w:t>
      </w:r>
    </w:p>
    <w:p>
      <w:r>
        <w:rPr>
          <w:b/>
        </w:rPr>
        <w:t xml:space="preserve">Tulos</w:t>
      </w:r>
    </w:p>
    <w:p>
      <w:r>
        <w:t xml:space="preserve">hemostaasi</w:t>
      </w:r>
    </w:p>
    <w:p>
      <w:r>
        <w:rPr>
          <w:b/>
        </w:rPr>
        <w:t xml:space="preserve">Tulos</w:t>
      </w:r>
    </w:p>
    <w:p>
      <w:r>
        <w:t xml:space="preserve">passiivinen kuljetus</w:t>
      </w:r>
    </w:p>
    <w:p>
      <w:r>
        <w:rPr>
          <w:b/>
        </w:rPr>
        <w:t xml:space="preserve">Tulos</w:t>
      </w:r>
    </w:p>
    <w:p>
      <w:r>
        <w:t xml:space="preserve">elektrolyysi</w:t>
      </w:r>
    </w:p>
    <w:p>
      <w:r>
        <w:rPr>
          <w:b/>
        </w:rPr>
        <w:t xml:space="preserve">Esimerkki 8.624</w:t>
      </w:r>
    </w:p>
    <w:p>
      <w:r>
        <w:t xml:space="preserve">Fosfolipidissä on lipidin glyserolikomponentin ja minkä muun aineen välinen sidos?</w:t>
      </w:r>
    </w:p>
    <w:p>
      <w:r>
        <w:rPr>
          <w:b/>
        </w:rPr>
        <w:t xml:space="preserve">Tulos</w:t>
      </w:r>
    </w:p>
    <w:p>
      <w:r>
        <w:t xml:space="preserve">kloorimolekyyli</w:t>
      </w:r>
    </w:p>
    <w:p>
      <w:r>
        <w:rPr>
          <w:b/>
        </w:rPr>
        <w:t xml:space="preserve">Tulos</w:t>
      </w:r>
    </w:p>
    <w:p>
      <w:r>
        <w:t xml:space="preserve">alkuaineen molekyyli</w:t>
      </w:r>
    </w:p>
    <w:p>
      <w:r>
        <w:rPr>
          <w:b/>
        </w:rPr>
        <w:t xml:space="preserve">Tulos</w:t>
      </w:r>
    </w:p>
    <w:p>
      <w:r>
        <w:t xml:space="preserve">happimolekyyli</w:t>
      </w:r>
    </w:p>
    <w:p>
      <w:r>
        <w:rPr>
          <w:b/>
        </w:rPr>
        <w:t xml:space="preserve">Esimerkki 8.625</w:t>
      </w:r>
    </w:p>
    <w:p>
      <w:r>
        <w:t xml:space="preserve">Missä aineellisessa tilassa aineen hiukkasilla on selkein muoto?</w:t>
      </w:r>
    </w:p>
    <w:p>
      <w:r>
        <w:rPr>
          <w:b/>
        </w:rPr>
        <w:t xml:space="preserve">Tulos</w:t>
      </w:r>
    </w:p>
    <w:p>
      <w:r>
        <w:t xml:space="preserve">plasma</w:t>
      </w:r>
    </w:p>
    <w:p>
      <w:r>
        <w:rPr>
          <w:b/>
        </w:rPr>
        <w:t xml:space="preserve">Tulos</w:t>
      </w:r>
    </w:p>
    <w:p>
      <w:r>
        <w:t xml:space="preserve">neste</w:t>
      </w:r>
    </w:p>
    <w:p>
      <w:r>
        <w:rPr>
          <w:b/>
        </w:rPr>
        <w:t xml:space="preserve">Tulos</w:t>
      </w:r>
    </w:p>
    <w:p>
      <w:r>
        <w:t xml:space="preserve">kaasu</w:t>
      </w:r>
    </w:p>
    <w:p>
      <w:r>
        <w:rPr>
          <w:b/>
        </w:rPr>
        <w:t xml:space="preserve">Esimerkki 8.626</w:t>
      </w:r>
    </w:p>
    <w:p>
      <w:r>
        <w:t xml:space="preserve">Mikä on solukalvojen pääkomponenttien nimi?</w:t>
      </w:r>
    </w:p>
    <w:p>
      <w:r>
        <w:rPr>
          <w:b/>
        </w:rPr>
        <w:t xml:space="preserve">Tulos</w:t>
      </w:r>
    </w:p>
    <w:p>
      <w:r>
        <w:t xml:space="preserve">vasta-aineet</w:t>
      </w:r>
    </w:p>
    <w:p>
      <w:r>
        <w:rPr>
          <w:b/>
        </w:rPr>
        <w:t xml:space="preserve">Tulos</w:t>
      </w:r>
    </w:p>
    <w:p>
      <w:r>
        <w:t xml:space="preserve">sytoplasma</w:t>
      </w:r>
    </w:p>
    <w:p>
      <w:r>
        <w:rPr>
          <w:b/>
        </w:rPr>
        <w:t xml:space="preserve">Tulos</w:t>
      </w:r>
    </w:p>
    <w:p>
      <w:r>
        <w:t xml:space="preserve">eukaryootit</w:t>
      </w:r>
    </w:p>
    <w:p>
      <w:r>
        <w:rPr>
          <w:b/>
        </w:rPr>
        <w:t xml:space="preserve">Esimerkki 8.627</w:t>
      </w:r>
    </w:p>
    <w:p>
      <w:r>
        <w:t xml:space="preserve">Millainen varaus protonilla on?</w:t>
      </w:r>
    </w:p>
    <w:p>
      <w:r>
        <w:rPr>
          <w:b/>
        </w:rPr>
        <w:t xml:space="preserve">Tulos</w:t>
      </w:r>
    </w:p>
    <w:p>
      <w:r>
        <w:t xml:space="preserve">ioninen</w:t>
      </w:r>
    </w:p>
    <w:p>
      <w:r>
        <w:rPr>
          <w:b/>
        </w:rPr>
        <w:t xml:space="preserve">Tulos</w:t>
      </w:r>
    </w:p>
    <w:p>
      <w:r>
        <w:t xml:space="preserve">vakio</w:t>
      </w:r>
    </w:p>
    <w:p>
      <w:r>
        <w:rPr>
          <w:b/>
        </w:rPr>
        <w:t xml:space="preserve">Tulos</w:t>
      </w:r>
    </w:p>
    <w:p>
      <w:r>
        <w:t xml:space="preserve">negatiivinen</w:t>
      </w:r>
    </w:p>
    <w:p>
      <w:r>
        <w:rPr>
          <w:b/>
        </w:rPr>
        <w:t xml:space="preserve">Esimerkki 8.628</w:t>
      </w:r>
    </w:p>
    <w:p>
      <w:r>
        <w:t xml:space="preserve">Mikä sateenvarjotermi kuvaa pieniä rakenteita, jotka ovat solujen sisällä ja suorittavat erikoistuneita tehtäviä?</w:t>
      </w:r>
    </w:p>
    <w:p>
      <w:r>
        <w:rPr>
          <w:b/>
        </w:rPr>
        <w:t xml:space="preserve">Tulos</w:t>
      </w:r>
    </w:p>
    <w:p>
      <w:r>
        <w:t xml:space="preserve">makromolekyylit</w:t>
      </w:r>
    </w:p>
    <w:p>
      <w:r>
        <w:rPr>
          <w:b/>
        </w:rPr>
        <w:t xml:space="preserve">Tulos</w:t>
      </w:r>
    </w:p>
    <w:p>
      <w:r>
        <w:t xml:space="preserve">atomit</w:t>
      </w:r>
    </w:p>
    <w:p>
      <w:r>
        <w:rPr>
          <w:b/>
        </w:rPr>
        <w:t xml:space="preserve">Tulos</w:t>
      </w:r>
    </w:p>
    <w:p>
      <w:r>
        <w:t xml:space="preserve">organismit</w:t>
      </w:r>
    </w:p>
    <w:p>
      <w:r>
        <w:rPr>
          <w:b/>
        </w:rPr>
        <w:t xml:space="preserve">Esimerkki 8.629</w:t>
      </w:r>
    </w:p>
    <w:p>
      <w:r>
        <w:t xml:space="preserve">Metaboliset reitit ovat sarja reaktioita, joita katalysoivat useat mitkä?</w:t>
      </w:r>
    </w:p>
    <w:p>
      <w:r>
        <w:rPr>
          <w:b/>
        </w:rPr>
        <w:t xml:space="preserve">Tulos</w:t>
      </w:r>
    </w:p>
    <w:p>
      <w:r>
        <w:t xml:space="preserve">hormonit</w:t>
      </w:r>
    </w:p>
    <w:p>
      <w:r>
        <w:rPr>
          <w:b/>
        </w:rPr>
        <w:t xml:space="preserve">Tulos</w:t>
      </w:r>
    </w:p>
    <w:p>
      <w:r>
        <w:t xml:space="preserve">vitamiinit</w:t>
      </w:r>
    </w:p>
    <w:p>
      <w:r>
        <w:rPr>
          <w:b/>
        </w:rPr>
        <w:t xml:space="preserve">Tulos</w:t>
      </w:r>
    </w:p>
    <w:p>
      <w:r>
        <w:t xml:space="preserve">hiukkaset</w:t>
      </w:r>
    </w:p>
    <w:p>
      <w:r>
        <w:rPr>
          <w:b/>
        </w:rPr>
        <w:t xml:space="preserve">Esimerkki 8.630</w:t>
      </w:r>
    </w:p>
    <w:p>
      <w:r>
        <w:t xml:space="preserve">Millainen virta kulkee vain yhteen suuntaan?</w:t>
      </w:r>
    </w:p>
    <w:p>
      <w:r>
        <w:rPr>
          <w:b/>
        </w:rPr>
        <w:t xml:space="preserve">Tulos</w:t>
      </w:r>
    </w:p>
    <w:p>
      <w:r>
        <w:t xml:space="preserve">fyysinen virta</w:t>
      </w:r>
    </w:p>
    <w:p>
      <w:r>
        <w:rPr>
          <w:b/>
        </w:rPr>
        <w:t xml:space="preserve">Tulos</w:t>
      </w:r>
    </w:p>
    <w:p>
      <w:r>
        <w:t xml:space="preserve">hidas virta</w:t>
      </w:r>
    </w:p>
    <w:p>
      <w:r>
        <w:rPr>
          <w:b/>
        </w:rPr>
        <w:t xml:space="preserve">Tulos</w:t>
      </w:r>
    </w:p>
    <w:p>
      <w:r>
        <w:t xml:space="preserve">Vaihtovirta</w:t>
      </w:r>
    </w:p>
    <w:p>
      <w:r>
        <w:rPr>
          <w:b/>
        </w:rPr>
        <w:t xml:space="preserve">Esimerkki 8.631</w:t>
      </w:r>
    </w:p>
    <w:p>
      <w:r>
        <w:t xml:space="preserve">Minkä tyyppinen sairaus syntyy, kun immuunijärjestelmä ei tunnista elimistön omia molekyylejä?</w:t>
      </w:r>
    </w:p>
    <w:p>
      <w:r>
        <w:rPr>
          <w:b/>
        </w:rPr>
        <w:t xml:space="preserve">Tulos</w:t>
      </w:r>
    </w:p>
    <w:p>
      <w:r>
        <w:t xml:space="preserve">ruoansulatuskanava</w:t>
      </w:r>
    </w:p>
    <w:p>
      <w:r>
        <w:rPr>
          <w:b/>
        </w:rPr>
        <w:t xml:space="preserve">Tulos</w:t>
      </w:r>
    </w:p>
    <w:p>
      <w:r>
        <w:t xml:space="preserve">sydän</w:t>
      </w:r>
    </w:p>
    <w:p>
      <w:r>
        <w:rPr>
          <w:b/>
        </w:rPr>
        <w:t xml:space="preserve">Tulos</w:t>
      </w:r>
    </w:p>
    <w:p>
      <w:r>
        <w:t xml:space="preserve">synnynnäinen</w:t>
      </w:r>
    </w:p>
    <w:p>
      <w:r>
        <w:rPr>
          <w:b/>
        </w:rPr>
        <w:t xml:space="preserve">Esimerkki 8.632</w:t>
      </w:r>
    </w:p>
    <w:p>
      <w:r>
        <w:t xml:space="preserve">Sähköpotentiaalienergian eroa, joka mahdollistaa sähkövarauksen siirtymisen paikasta toiseen, mitataan millä si-yksiköllä?</w:t>
      </w:r>
    </w:p>
    <w:p>
      <w:r>
        <w:rPr>
          <w:b/>
        </w:rPr>
        <w:t xml:space="preserve">Tulos</w:t>
      </w:r>
    </w:p>
    <w:p>
      <w:r>
        <w:t xml:space="preserve">ohm</w:t>
      </w:r>
    </w:p>
    <w:p>
      <w:r>
        <w:rPr>
          <w:b/>
        </w:rPr>
        <w:t xml:space="preserve">Tulos</w:t>
      </w:r>
    </w:p>
    <w:p>
      <w:r>
        <w:t xml:space="preserve">joule</w:t>
      </w:r>
    </w:p>
    <w:p>
      <w:r>
        <w:rPr>
          <w:b/>
        </w:rPr>
        <w:t xml:space="preserve">Tulos</w:t>
      </w:r>
    </w:p>
    <w:p>
      <w:r>
        <w:t xml:space="preserve">mittari</w:t>
      </w:r>
    </w:p>
    <w:p>
      <w:r>
        <w:rPr>
          <w:b/>
        </w:rPr>
        <w:t xml:space="preserve">Esimerkki 8.633</w:t>
      </w:r>
    </w:p>
    <w:p>
      <w:r>
        <w:t xml:space="preserve">Miten liuenneen aineen lisääminen vaikuttaa puhtaan liuottimen kiehumispisteeseen?</w:t>
      </w:r>
    </w:p>
    <w:p>
      <w:r>
        <w:rPr>
          <w:b/>
        </w:rPr>
        <w:t xml:space="preserve">Tulos</w:t>
      </w:r>
    </w:p>
    <w:p>
      <w:r>
        <w:t xml:space="preserve">ei vaikutusta</w:t>
      </w:r>
    </w:p>
    <w:p>
      <w:r>
        <w:rPr>
          <w:b/>
        </w:rPr>
        <w:t xml:space="preserve">Tulos</w:t>
      </w:r>
    </w:p>
    <w:p>
      <w:r>
        <w:t xml:space="preserve">hiljentää sen</w:t>
      </w:r>
    </w:p>
    <w:p>
      <w:r>
        <w:rPr>
          <w:b/>
        </w:rPr>
        <w:t xml:space="preserve">Tulos</w:t>
      </w:r>
    </w:p>
    <w:p>
      <w:r>
        <w:t xml:space="preserve">vähentää sitä</w:t>
      </w:r>
    </w:p>
    <w:p>
      <w:r>
        <w:rPr>
          <w:b/>
        </w:rPr>
        <w:t xml:space="preserve">Esimerkki 8.634</w:t>
      </w:r>
    </w:p>
    <w:p>
      <w:r>
        <w:t xml:space="preserve">Ovatko vesikkelit suurempia vai pienempiä kuin vakuolit?</w:t>
      </w:r>
    </w:p>
    <w:p>
      <w:r>
        <w:rPr>
          <w:b/>
        </w:rPr>
        <w:t xml:space="preserve">Tulos</w:t>
      </w:r>
    </w:p>
    <w:p>
      <w:r>
        <w:t xml:space="preserve">suurempi</w:t>
      </w:r>
    </w:p>
    <w:p>
      <w:r>
        <w:rPr>
          <w:b/>
        </w:rPr>
        <w:t xml:space="preserve">Tulos</w:t>
      </w:r>
    </w:p>
    <w:p>
      <w:r>
        <w:t xml:space="preserve">kapeampi</w:t>
      </w:r>
    </w:p>
    <w:p>
      <w:r>
        <w:rPr>
          <w:b/>
        </w:rPr>
        <w:t xml:space="preserve">Tulos</w:t>
      </w:r>
    </w:p>
    <w:p>
      <w:r>
        <w:t xml:space="preserve">laajempi</w:t>
      </w:r>
    </w:p>
    <w:p>
      <w:r>
        <w:rPr>
          <w:b/>
        </w:rPr>
        <w:t xml:space="preserve">Esimerkki 8.635</w:t>
      </w:r>
    </w:p>
    <w:p>
      <w:r>
        <w:t xml:space="preserve">Mikä on toinen termi liikkuville nivelille?</w:t>
      </w:r>
    </w:p>
    <w:p>
      <w:r>
        <w:rPr>
          <w:b/>
        </w:rPr>
        <w:t xml:space="preserve">Tulos</w:t>
      </w:r>
    </w:p>
    <w:p>
      <w:r>
        <w:t xml:space="preserve">interstitiaalinen</w:t>
      </w:r>
    </w:p>
    <w:p>
      <w:r>
        <w:rPr>
          <w:b/>
        </w:rPr>
        <w:t xml:space="preserve">Tulos</w:t>
      </w:r>
    </w:p>
    <w:p>
      <w:r>
        <w:t xml:space="preserve">kuitupitoinen</w:t>
      </w:r>
    </w:p>
    <w:p>
      <w:r>
        <w:rPr>
          <w:b/>
        </w:rPr>
        <w:t xml:space="preserve">Tulos</w:t>
      </w:r>
    </w:p>
    <w:p>
      <w:r>
        <w:t xml:space="preserve">sesamoidal</w:t>
      </w:r>
    </w:p>
    <w:p>
      <w:r>
        <w:rPr>
          <w:b/>
        </w:rPr>
        <w:t xml:space="preserve">Esimerkki 8.636</w:t>
      </w:r>
    </w:p>
    <w:p>
      <w:r>
        <w:t xml:space="preserve">Vesikulaarinen kuljetus sisältää eksosytoosin ja mitä?</w:t>
      </w:r>
    </w:p>
    <w:p>
      <w:r>
        <w:rPr>
          <w:b/>
        </w:rPr>
        <w:t xml:space="preserve">Tulos</w:t>
      </w:r>
    </w:p>
    <w:p>
      <w:r>
        <w:t xml:space="preserve">fagosytoosi</w:t>
      </w:r>
    </w:p>
    <w:p>
      <w:r>
        <w:rPr>
          <w:b/>
        </w:rPr>
        <w:t xml:space="preserve">Tulos</w:t>
      </w:r>
    </w:p>
    <w:p>
      <w:r>
        <w:t xml:space="preserve">etäpesäke</w:t>
      </w:r>
    </w:p>
    <w:p>
      <w:r>
        <w:rPr>
          <w:b/>
        </w:rPr>
        <w:t xml:space="preserve">Tulos</w:t>
      </w:r>
    </w:p>
    <w:p>
      <w:r>
        <w:t xml:space="preserve">meioosi</w:t>
      </w:r>
    </w:p>
    <w:p>
      <w:r>
        <w:rPr>
          <w:b/>
        </w:rPr>
        <w:t xml:space="preserve">Esimerkki 8.637</w:t>
      </w:r>
    </w:p>
    <w:p>
      <w:r>
        <w:t xml:space="preserve">Minkälainen prosessi tapahtuu luonnostaan tietyissä olosuhteissa, toisin kuin sen vastakohta, joka ei tapahdu, ellei sitä "ajeta" jatkuvalla energian syötöllä ulkoisesta lähteestä?</w:t>
      </w:r>
    </w:p>
    <w:p>
      <w:r>
        <w:rPr>
          <w:b/>
        </w:rPr>
        <w:t xml:space="preserve">Tulos</w:t>
      </w:r>
    </w:p>
    <w:p>
      <w:r>
        <w:t xml:space="preserve">hallittu prosessi</w:t>
      </w:r>
    </w:p>
    <w:p>
      <w:r>
        <w:rPr>
          <w:b/>
        </w:rPr>
        <w:t xml:space="preserve">Tulos</w:t>
      </w:r>
    </w:p>
    <w:p>
      <w:r>
        <w:t xml:space="preserve">havaittavissa oleva prosessi</w:t>
      </w:r>
    </w:p>
    <w:p>
      <w:r>
        <w:rPr>
          <w:b/>
        </w:rPr>
        <w:t xml:space="preserve">Tulos</w:t>
      </w:r>
    </w:p>
    <w:p>
      <w:r>
        <w:t xml:space="preserve">aktivointiprosessi</w:t>
      </w:r>
    </w:p>
    <w:p>
      <w:r>
        <w:rPr>
          <w:b/>
        </w:rPr>
        <w:t xml:space="preserve">Esimerkki 8.638</w:t>
      </w:r>
    </w:p>
    <w:p>
      <w:r>
        <w:t xml:space="preserve">Statoliitit ovat tärkkelyksen täyttämiä plastideja, joiden avulla kasvien juuret pystyvät havaitsemaan minkä voiman?</w:t>
      </w:r>
    </w:p>
    <w:p>
      <w:r>
        <w:rPr>
          <w:b/>
        </w:rPr>
        <w:t xml:space="preserve">Tulos</w:t>
      </w:r>
    </w:p>
    <w:p>
      <w:r>
        <w:t xml:space="preserve">vaihtelu</w:t>
      </w:r>
    </w:p>
    <w:p>
      <w:r>
        <w:rPr>
          <w:b/>
        </w:rPr>
        <w:t xml:space="preserve">Tulos</w:t>
      </w:r>
    </w:p>
    <w:p>
      <w:r>
        <w:t xml:space="preserve">vaikutus</w:t>
      </w:r>
    </w:p>
    <w:p>
      <w:r>
        <w:rPr>
          <w:b/>
        </w:rPr>
        <w:t xml:space="preserve">Tulos</w:t>
      </w:r>
    </w:p>
    <w:p>
      <w:r>
        <w:t xml:space="preserve">nykyinen</w:t>
      </w:r>
    </w:p>
    <w:p>
      <w:r>
        <w:rPr>
          <w:b/>
        </w:rPr>
        <w:t xml:space="preserve">Esimerkki 8.639</w:t>
      </w:r>
    </w:p>
    <w:p>
      <w:r>
        <w:t xml:space="preserve">Reagenssin pitoisuudet ovat suurimmat reaktion missä vaiheessa?</w:t>
      </w:r>
    </w:p>
    <w:p>
      <w:r>
        <w:rPr>
          <w:b/>
        </w:rPr>
        <w:t xml:space="preserve">Tulos</w:t>
      </w:r>
    </w:p>
    <w:p>
      <w:r>
        <w:t xml:space="preserve">ending</w:t>
      </w:r>
    </w:p>
    <w:p>
      <w:r>
        <w:rPr>
          <w:b/>
        </w:rPr>
        <w:t xml:space="preserve">Tulos</w:t>
      </w:r>
    </w:p>
    <w:p>
      <w:r>
        <w:t xml:space="preserve">keskellä</w:t>
      </w:r>
    </w:p>
    <w:p>
      <w:r>
        <w:rPr>
          <w:b/>
        </w:rPr>
        <w:t xml:space="preserve">Tulos</w:t>
      </w:r>
    </w:p>
    <w:p>
      <w:r>
        <w:t xml:space="preserve">samanaikainen</w:t>
      </w:r>
    </w:p>
    <w:p>
      <w:r>
        <w:rPr>
          <w:b/>
        </w:rPr>
        <w:t xml:space="preserve">Esimerkki 8.640</w:t>
      </w:r>
    </w:p>
    <w:p>
      <w:r>
        <w:t xml:space="preserve">Mikä on paine kertaa pinta-ala?</w:t>
      </w:r>
    </w:p>
    <w:p>
      <w:r>
        <w:rPr>
          <w:b/>
        </w:rPr>
        <w:t xml:space="preserve">Tulos</w:t>
      </w:r>
    </w:p>
    <w:p>
      <w:r>
        <w:t xml:space="preserve">tilavuus</w:t>
      </w:r>
    </w:p>
    <w:p>
      <w:r>
        <w:rPr>
          <w:b/>
        </w:rPr>
        <w:t xml:space="preserve">Tulos</w:t>
      </w:r>
    </w:p>
    <w:p>
      <w:r>
        <w:t xml:space="preserve">massa</w:t>
      </w:r>
    </w:p>
    <w:p>
      <w:r>
        <w:rPr>
          <w:b/>
        </w:rPr>
        <w:t xml:space="preserve">Tulos</w:t>
      </w:r>
    </w:p>
    <w:p>
      <w:r>
        <w:t xml:space="preserve">tiheys</w:t>
      </w:r>
    </w:p>
    <w:p>
      <w:r>
        <w:rPr>
          <w:b/>
        </w:rPr>
        <w:t xml:space="preserve">Esimerkki 8.641</w:t>
      </w:r>
    </w:p>
    <w:p>
      <w:r>
        <w:t xml:space="preserve">Homeet, siitepöly ja lemmikkieläinten hilse ovat esimerkkejä ilmansaasteista, joiden lähde on minkälainen?</w:t>
      </w:r>
    </w:p>
    <w:p>
      <w:r>
        <w:rPr>
          <w:b/>
        </w:rPr>
        <w:t xml:space="preserve">Tulos</w:t>
      </w:r>
    </w:p>
    <w:p>
      <w:r>
        <w:t xml:space="preserve">ekologinen</w:t>
      </w:r>
    </w:p>
    <w:p>
      <w:r>
        <w:rPr>
          <w:b/>
        </w:rPr>
        <w:t xml:space="preserve">Tulos</w:t>
      </w:r>
    </w:p>
    <w:p>
      <w:r>
        <w:t xml:space="preserve">fyysinen</w:t>
      </w:r>
    </w:p>
    <w:p>
      <w:r>
        <w:rPr>
          <w:b/>
        </w:rPr>
        <w:t xml:space="preserve">Tulos</w:t>
      </w:r>
    </w:p>
    <w:p>
      <w:r>
        <w:t xml:space="preserve">kemikaali</w:t>
      </w:r>
    </w:p>
    <w:p>
      <w:r>
        <w:rPr>
          <w:b/>
        </w:rPr>
        <w:t xml:space="preserve">Esimerkki 8.642</w:t>
      </w:r>
    </w:p>
    <w:p>
      <w:r>
        <w:t xml:space="preserve">Mitä on energian ja sen vuorovaikutuksen tutkiminen aineen kanssa?</w:t>
      </w:r>
    </w:p>
    <w:p>
      <w:r>
        <w:rPr>
          <w:b/>
        </w:rPr>
        <w:t xml:space="preserve">Tulos</w:t>
      </w:r>
    </w:p>
    <w:p>
      <w:r>
        <w:t xml:space="preserve">kvanttimekaniikka</w:t>
      </w:r>
    </w:p>
    <w:p>
      <w:r>
        <w:rPr>
          <w:b/>
        </w:rPr>
        <w:t xml:space="preserve">Tulos</w:t>
      </w:r>
    </w:p>
    <w:p>
      <w:r>
        <w:t xml:space="preserve">kosmologia</w:t>
      </w:r>
    </w:p>
    <w:p>
      <w:r>
        <w:rPr>
          <w:b/>
        </w:rPr>
        <w:t xml:space="preserve">Tulos</w:t>
      </w:r>
    </w:p>
    <w:p>
      <w:r>
        <w:t xml:space="preserve">kinetiikka</w:t>
      </w:r>
    </w:p>
    <w:p>
      <w:r>
        <w:rPr>
          <w:b/>
        </w:rPr>
        <w:t xml:space="preserve">Esimerkki 8.643</w:t>
      </w:r>
    </w:p>
    <w:p>
      <w:r>
        <w:t xml:space="preserve">Sammakkoeläimillä on läpäisevä iho, joka mahdollistaa hapen ja hiilidioksidin vaihdon, miksi tätä "hengitystä kutsutaan"?"</w:t>
      </w:r>
    </w:p>
    <w:p>
      <w:r>
        <w:rPr>
          <w:b/>
        </w:rPr>
        <w:t xml:space="preserve">Tulos</w:t>
      </w:r>
    </w:p>
    <w:p>
      <w:r>
        <w:t xml:space="preserve">varianttihengitys</w:t>
      </w:r>
    </w:p>
    <w:p>
      <w:r>
        <w:rPr>
          <w:b/>
        </w:rPr>
        <w:t xml:space="preserve">Tulos</w:t>
      </w:r>
    </w:p>
    <w:p>
      <w:r>
        <w:t xml:space="preserve">hyvänlaatuinen hengitys</w:t>
      </w:r>
    </w:p>
    <w:p>
      <w:r>
        <w:rPr>
          <w:b/>
        </w:rPr>
        <w:t xml:space="preserve">Tulos</w:t>
      </w:r>
    </w:p>
    <w:p>
      <w:r>
        <w:t xml:space="preserve">veden hengitys</w:t>
      </w:r>
    </w:p>
    <w:p>
      <w:r>
        <w:rPr>
          <w:b/>
        </w:rPr>
        <w:t xml:space="preserve">Esimerkki 8.644</w:t>
      </w:r>
    </w:p>
    <w:p>
      <w:r>
        <w:t xml:space="preserve">Onko metalleilla taipumus saada tai menettää elektroneja kemiallisissa reaktioissa?</w:t>
      </w:r>
    </w:p>
    <w:p>
      <w:r>
        <w:rPr>
          <w:b/>
        </w:rPr>
        <w:t xml:space="preserve">Tulos</w:t>
      </w:r>
    </w:p>
    <w:p>
      <w:r>
        <w:t xml:space="preserve">kehittää elektroneja</w:t>
      </w:r>
    </w:p>
    <w:p>
      <w:r>
        <w:rPr>
          <w:b/>
        </w:rPr>
        <w:t xml:space="preserve">Tulos</w:t>
      </w:r>
    </w:p>
    <w:p>
      <w:r>
        <w:t xml:space="preserve">sama määrä elektroneja</w:t>
      </w:r>
    </w:p>
    <w:p>
      <w:r>
        <w:rPr>
          <w:b/>
        </w:rPr>
        <w:t xml:space="preserve">Tulos</w:t>
      </w:r>
    </w:p>
    <w:p>
      <w:r>
        <w:t xml:space="preserve">saada elektroneja</w:t>
      </w:r>
    </w:p>
    <w:p>
      <w:r>
        <w:rPr>
          <w:b/>
        </w:rPr>
        <w:t xml:space="preserve">Esimerkki 8.645</w:t>
      </w:r>
    </w:p>
    <w:p>
      <w:r>
        <w:t xml:space="preserve">Mitkä ovat kaksi verisuonikasvityyppiä?</w:t>
      </w:r>
    </w:p>
    <w:p>
      <w:r>
        <w:rPr>
          <w:b/>
        </w:rPr>
        <w:t xml:space="preserve">Tulos</w:t>
      </w:r>
    </w:p>
    <w:p>
      <w:r>
        <w:t xml:space="preserve">daaliat ja siemenet</w:t>
      </w:r>
    </w:p>
    <w:p>
      <w:r>
        <w:rPr>
          <w:b/>
        </w:rPr>
        <w:t xml:space="preserve">Tulos</w:t>
      </w:r>
    </w:p>
    <w:p>
      <w:r>
        <w:t xml:space="preserve">Vesi ja itiöt</w:t>
      </w:r>
    </w:p>
    <w:p>
      <w:r>
        <w:rPr>
          <w:b/>
        </w:rPr>
        <w:t xml:space="preserve">Tulos</w:t>
      </w:r>
    </w:p>
    <w:p>
      <w:r>
        <w:t xml:space="preserve">muurahaiset ja siemenet</w:t>
      </w:r>
    </w:p>
    <w:p>
      <w:r>
        <w:rPr>
          <w:b/>
        </w:rPr>
        <w:t xml:space="preserve">Esimerkki 8.646</w:t>
      </w:r>
    </w:p>
    <w:p>
      <w:r>
        <w:t xml:space="preserve">Missä suurin osa kuulemastamme äänestä kulkee?</w:t>
      </w:r>
    </w:p>
    <w:p>
      <w:r>
        <w:rPr>
          <w:b/>
        </w:rPr>
        <w:t xml:space="preserve">Tulos</w:t>
      </w:r>
    </w:p>
    <w:p>
      <w:r>
        <w:t xml:space="preserve">vesi</w:t>
      </w:r>
    </w:p>
    <w:p>
      <w:r>
        <w:rPr>
          <w:b/>
        </w:rPr>
        <w:t xml:space="preserve">Tulos</w:t>
      </w:r>
    </w:p>
    <w:p>
      <w:r>
        <w:t xml:space="preserve">valo</w:t>
      </w:r>
    </w:p>
    <w:p>
      <w:r>
        <w:rPr>
          <w:b/>
        </w:rPr>
        <w:t xml:space="preserve">Tulos</w:t>
      </w:r>
    </w:p>
    <w:p>
      <w:r>
        <w:t xml:space="preserve">maa</w:t>
      </w:r>
    </w:p>
    <w:p>
      <w:r>
        <w:rPr>
          <w:b/>
        </w:rPr>
        <w:t xml:space="preserve">Esimerkki 8.647</w:t>
      </w:r>
    </w:p>
    <w:p>
      <w:r>
        <w:t xml:space="preserve">Mitä muita fossiilisia polttoaineita maakaasua esiintyy usein maanalaisissa esiintymissä?</w:t>
      </w:r>
    </w:p>
    <w:p>
      <w:r>
        <w:rPr>
          <w:b/>
        </w:rPr>
        <w:t xml:space="preserve">Tulos</w:t>
      </w:r>
    </w:p>
    <w:p>
      <w:r>
        <w:t xml:space="preserve">metaani ja öljy</w:t>
      </w:r>
    </w:p>
    <w:p>
      <w:r>
        <w:rPr>
          <w:b/>
        </w:rPr>
        <w:t xml:space="preserve">Tulos</w:t>
      </w:r>
    </w:p>
    <w:p>
      <w:r>
        <w:t xml:space="preserve">hiili ja metaani</w:t>
      </w:r>
    </w:p>
    <w:p>
      <w:r>
        <w:rPr>
          <w:b/>
        </w:rPr>
        <w:t xml:space="preserve">Tulos</w:t>
      </w:r>
    </w:p>
    <w:p>
      <w:r>
        <w:t xml:space="preserve">varastointi ja öljy</w:t>
      </w:r>
    </w:p>
    <w:p>
      <w:r>
        <w:rPr>
          <w:b/>
        </w:rPr>
        <w:t xml:space="preserve">Esimerkki 8.648</w:t>
      </w:r>
    </w:p>
    <w:p>
      <w:r>
        <w:t xml:space="preserve">Koska heterotrofit eivät pysty valmistamaan omaa ruokaansa, miksi niitä kutsutaan?</w:t>
      </w:r>
    </w:p>
    <w:p>
      <w:r>
        <w:rPr>
          <w:b/>
        </w:rPr>
        <w:t xml:space="preserve">Tulos</w:t>
      </w:r>
    </w:p>
    <w:p>
      <w:r>
        <w:t xml:space="preserve">tuotteet</w:t>
      </w:r>
    </w:p>
    <w:p>
      <w:r>
        <w:rPr>
          <w:b/>
        </w:rPr>
        <w:t xml:space="preserve">Tulos</w:t>
      </w:r>
    </w:p>
    <w:p>
      <w:r>
        <w:t xml:space="preserve">hävittäjät</w:t>
      </w:r>
    </w:p>
    <w:p>
      <w:r>
        <w:rPr>
          <w:b/>
        </w:rPr>
        <w:t xml:space="preserve">Tulos</w:t>
      </w:r>
    </w:p>
    <w:p>
      <w:r>
        <w:t xml:space="preserve">asiakkaat</w:t>
      </w:r>
    </w:p>
    <w:p>
      <w:r>
        <w:rPr>
          <w:b/>
        </w:rPr>
        <w:t xml:space="preserve">Esimerkki 8.649</w:t>
      </w:r>
    </w:p>
    <w:p>
      <w:r>
        <w:t xml:space="preserve">Mikä on nimitys kovalle päällysteelle, joka suojaa hyönteisiä, äyriäisiä ja hämähäkkejä?</w:t>
      </w:r>
    </w:p>
    <w:p>
      <w:r>
        <w:rPr>
          <w:b/>
        </w:rPr>
        <w:t xml:space="preserve">Tulos</w:t>
      </w:r>
    </w:p>
    <w:p>
      <w:r>
        <w:t xml:space="preserve">endoplaatti</w:t>
      </w:r>
    </w:p>
    <w:p>
      <w:r>
        <w:rPr>
          <w:b/>
        </w:rPr>
        <w:t xml:space="preserve">Tulos</w:t>
      </w:r>
    </w:p>
    <w:p>
      <w:r>
        <w:t xml:space="preserve">endoskeleton</w:t>
      </w:r>
    </w:p>
    <w:p>
      <w:r>
        <w:rPr>
          <w:b/>
        </w:rPr>
        <w:t xml:space="preserve">Tulos</w:t>
      </w:r>
    </w:p>
    <w:p>
      <w:r>
        <w:t xml:space="preserve">exoplate</w:t>
      </w:r>
    </w:p>
    <w:p>
      <w:r>
        <w:rPr>
          <w:b/>
        </w:rPr>
        <w:t xml:space="preserve">Esimerkki 8.650</w:t>
      </w:r>
    </w:p>
    <w:p>
      <w:r>
        <w:t xml:space="preserve">Geysirejä syntyy, kun mikä kuumenee maan pinnan alla?</w:t>
      </w:r>
    </w:p>
    <w:p>
      <w:r>
        <w:rPr>
          <w:b/>
        </w:rPr>
        <w:t xml:space="preserve">Tulos</w:t>
      </w:r>
    </w:p>
    <w:p>
      <w:r>
        <w:t xml:space="preserve">magma</w:t>
      </w:r>
    </w:p>
    <w:p>
      <w:r>
        <w:rPr>
          <w:b/>
        </w:rPr>
        <w:t xml:space="preserve">Tulos</w:t>
      </w:r>
    </w:p>
    <w:p>
      <w:r>
        <w:t xml:space="preserve">kaasut</w:t>
      </w:r>
    </w:p>
    <w:p>
      <w:r>
        <w:rPr>
          <w:b/>
        </w:rPr>
        <w:t xml:space="preserve">Tulos</w:t>
      </w:r>
    </w:p>
    <w:p>
      <w:r>
        <w:t xml:space="preserve">ilma</w:t>
      </w:r>
    </w:p>
    <w:p>
      <w:r>
        <w:rPr>
          <w:b/>
        </w:rPr>
        <w:t xml:space="preserve">Esimerkki 8.651</w:t>
      </w:r>
    </w:p>
    <w:p>
      <w:r>
        <w:t xml:space="preserve">Mikä osa bataatista varastoi sokeria fotosynteesistä tärkkelyksenä?</w:t>
      </w:r>
    </w:p>
    <w:p>
      <w:r>
        <w:rPr>
          <w:b/>
        </w:rPr>
        <w:t xml:space="preserve">Tulos</w:t>
      </w:r>
    </w:p>
    <w:p>
      <w:r>
        <w:t xml:space="preserve">kasvit</w:t>
      </w:r>
    </w:p>
    <w:p>
      <w:r>
        <w:rPr>
          <w:b/>
        </w:rPr>
        <w:t xml:space="preserve">Tulos</w:t>
      </w:r>
    </w:p>
    <w:p>
      <w:r>
        <w:t xml:space="preserve">iho</w:t>
      </w:r>
    </w:p>
    <w:p>
      <w:r>
        <w:rPr>
          <w:b/>
        </w:rPr>
        <w:t xml:space="preserve">Tulos</w:t>
      </w:r>
    </w:p>
    <w:p>
      <w:r>
        <w:t xml:space="preserve">pensaat</w:t>
      </w:r>
    </w:p>
    <w:p>
      <w:r>
        <w:rPr>
          <w:b/>
        </w:rPr>
        <w:t xml:space="preserve">Esimerkki 8.652</w:t>
      </w:r>
    </w:p>
    <w:p>
      <w:r>
        <w:t xml:space="preserve">Miksi kutsutaan kehon jakamista useisiin osiin?</w:t>
      </w:r>
    </w:p>
    <w:p>
      <w:r>
        <w:rPr>
          <w:b/>
        </w:rPr>
        <w:t xml:space="preserve">Tulos</w:t>
      </w:r>
    </w:p>
    <w:p>
      <w:r>
        <w:t xml:space="preserve">puristus</w:t>
      </w:r>
    </w:p>
    <w:p>
      <w:r>
        <w:rPr>
          <w:b/>
        </w:rPr>
        <w:t xml:space="preserve">Tulos</w:t>
      </w:r>
    </w:p>
    <w:p>
      <w:r>
        <w:t xml:space="preserve">poikittainen</w:t>
      </w:r>
    </w:p>
    <w:p>
      <w:r>
        <w:rPr>
          <w:b/>
        </w:rPr>
        <w:t xml:space="preserve">Tulos</w:t>
      </w:r>
    </w:p>
    <w:p>
      <w:r>
        <w:t xml:space="preserve">elintason organisaatio</w:t>
      </w:r>
    </w:p>
    <w:p>
      <w:r>
        <w:rPr>
          <w:b/>
        </w:rPr>
        <w:t xml:space="preserve">Esimerkki 8.653</w:t>
      </w:r>
    </w:p>
    <w:p>
      <w:r>
        <w:t xml:space="preserve">Kuinka moneen aivolohkoon kukin aivopuolisko on jaettu?</w:t>
      </w:r>
    </w:p>
    <w:p>
      <w:r>
        <w:rPr>
          <w:b/>
        </w:rPr>
        <w:t xml:space="preserve">Tulos</w:t>
      </w:r>
    </w:p>
    <w:p>
      <w:r>
        <w:t xml:space="preserve">9</w:t>
      </w:r>
    </w:p>
    <w:p>
      <w:r>
        <w:rPr>
          <w:b/>
        </w:rPr>
        <w:t xml:space="preserve">Tulos</w:t>
      </w:r>
    </w:p>
    <w:p>
      <w:r>
        <w:t xml:space="preserve">2</w:t>
      </w:r>
    </w:p>
    <w:p>
      <w:r>
        <w:rPr>
          <w:b/>
        </w:rPr>
        <w:t xml:space="preserve">Tulos</w:t>
      </w:r>
    </w:p>
    <w:p>
      <w:r>
        <w:t xml:space="preserve">5</w:t>
      </w:r>
    </w:p>
    <w:p>
      <w:r>
        <w:rPr>
          <w:b/>
        </w:rPr>
        <w:t xml:space="preserve">Esimerkki 8.654</w:t>
      </w:r>
    </w:p>
    <w:p>
      <w:r>
        <w:t xml:space="preserve">Missä prosessissa magnesium on tärkeä?</w:t>
      </w:r>
    </w:p>
    <w:p>
      <w:r>
        <w:rPr>
          <w:b/>
        </w:rPr>
        <w:t xml:space="preserve">Tulos</w:t>
      </w:r>
    </w:p>
    <w:p>
      <w:r>
        <w:t xml:space="preserve">dna:n replikaatio</w:t>
      </w:r>
    </w:p>
    <w:p>
      <w:r>
        <w:rPr>
          <w:b/>
        </w:rPr>
        <w:t xml:space="preserve">Tulos</w:t>
      </w:r>
    </w:p>
    <w:p>
      <w:r>
        <w:t xml:space="preserve">hiilenkierto</w:t>
      </w:r>
    </w:p>
    <w:p>
      <w:r>
        <w:rPr>
          <w:b/>
        </w:rPr>
        <w:t xml:space="preserve">Tulos</w:t>
      </w:r>
    </w:p>
    <w:p>
      <w:r>
        <w:t xml:space="preserve">absorptio</w:t>
      </w:r>
    </w:p>
    <w:p>
      <w:r>
        <w:rPr>
          <w:b/>
        </w:rPr>
        <w:t xml:space="preserve">Esimerkki 8.655</w:t>
      </w:r>
    </w:p>
    <w:p>
      <w:r>
        <w:t xml:space="preserve">Rintakehässä henkitorvi jakautuu keuhkoihin tullessaan ja muodostaa oikean ja vasemman minkä?</w:t>
      </w:r>
    </w:p>
    <w:p>
      <w:r>
        <w:rPr>
          <w:b/>
        </w:rPr>
        <w:t xml:space="preserve">Tulos</w:t>
      </w:r>
    </w:p>
    <w:p>
      <w:r>
        <w:t xml:space="preserve">keuhkorakkulat</w:t>
      </w:r>
    </w:p>
    <w:p>
      <w:r>
        <w:rPr>
          <w:b/>
        </w:rPr>
        <w:t xml:space="preserve">Tulos</w:t>
      </w:r>
    </w:p>
    <w:p>
      <w:r>
        <w:t xml:space="preserve">kammio</w:t>
      </w:r>
    </w:p>
    <w:p>
      <w:r>
        <w:rPr>
          <w:b/>
        </w:rPr>
        <w:t xml:space="preserve">Tulos</w:t>
      </w:r>
    </w:p>
    <w:p>
      <w:r>
        <w:t xml:space="preserve">atrium</w:t>
      </w:r>
    </w:p>
    <w:p>
      <w:r>
        <w:rPr>
          <w:b/>
        </w:rPr>
        <w:t xml:space="preserve">Esimerkki 8.656</w:t>
      </w:r>
    </w:p>
    <w:p>
      <w:r>
        <w:t xml:space="preserve">Mitä tapahtuu ruoansulatuksen aikana?</w:t>
      </w:r>
    </w:p>
    <w:p>
      <w:r>
        <w:rPr>
          <w:b/>
        </w:rPr>
        <w:t xml:space="preserve">Tulos</w:t>
      </w:r>
    </w:p>
    <w:p>
      <w:r>
        <w:t xml:space="preserve">ruoan erittyminen</w:t>
      </w:r>
    </w:p>
    <w:p>
      <w:r>
        <w:rPr>
          <w:b/>
        </w:rPr>
        <w:t xml:space="preserve">Tulos</w:t>
      </w:r>
    </w:p>
    <w:p>
      <w:r>
        <w:t xml:space="preserve">solunjakautuminen</w:t>
      </w:r>
    </w:p>
    <w:p>
      <w:r>
        <w:rPr>
          <w:b/>
        </w:rPr>
        <w:t xml:space="preserve">Tulos</w:t>
      </w:r>
    </w:p>
    <w:p>
      <w:r>
        <w:t xml:space="preserve">Regurgitaatio</w:t>
      </w:r>
    </w:p>
    <w:p>
      <w:r>
        <w:rPr>
          <w:b/>
        </w:rPr>
        <w:t xml:space="preserve">Esimerkki 8.657</w:t>
      </w:r>
    </w:p>
    <w:p>
      <w:r>
        <w:t xml:space="preserve">Mikä on kotitalouksien valkaisuaineen vaikuttava aine?</w:t>
      </w:r>
    </w:p>
    <w:p>
      <w:r>
        <w:rPr>
          <w:b/>
        </w:rPr>
        <w:t xml:space="preserve">Tulos</w:t>
      </w:r>
    </w:p>
    <w:p>
      <w:r>
        <w:t xml:space="preserve">magnesium</w:t>
      </w:r>
    </w:p>
    <w:p>
      <w:r>
        <w:rPr>
          <w:b/>
        </w:rPr>
        <w:t xml:space="preserve">Tulos</w:t>
      </w:r>
    </w:p>
    <w:p>
      <w:r>
        <w:t xml:space="preserve">happi</w:t>
      </w:r>
    </w:p>
    <w:p>
      <w:r>
        <w:rPr>
          <w:b/>
        </w:rPr>
        <w:t xml:space="preserve">Tulos</w:t>
      </w:r>
    </w:p>
    <w:p>
      <w:r>
        <w:t xml:space="preserve">jodi</w:t>
      </w:r>
    </w:p>
    <w:p>
      <w:r>
        <w:rPr>
          <w:b/>
        </w:rPr>
        <w:t xml:space="preserve">Esimerkki 8.658</w:t>
      </w:r>
    </w:p>
    <w:p>
      <w:r>
        <w:t xml:space="preserve">Mikä kerros peittää luut ja saa ne näyttämään kovilta, kiiltäviltä ja valkoisilta?</w:t>
      </w:r>
    </w:p>
    <w:p>
      <w:r>
        <w:rPr>
          <w:b/>
        </w:rPr>
        <w:t xml:space="preserve">Tulos</w:t>
      </w:r>
    </w:p>
    <w:p>
      <w:r>
        <w:t xml:space="preserve">epiteeli</w:t>
      </w:r>
    </w:p>
    <w:p>
      <w:r>
        <w:rPr>
          <w:b/>
        </w:rPr>
        <w:t xml:space="preserve">Tulos</w:t>
      </w:r>
    </w:p>
    <w:p>
      <w:r>
        <w:t xml:space="preserve">kynsinauha</w:t>
      </w:r>
    </w:p>
    <w:p>
      <w:r>
        <w:rPr>
          <w:b/>
        </w:rPr>
        <w:t xml:space="preserve">Tulos</w:t>
      </w:r>
    </w:p>
    <w:p>
      <w:r>
        <w:t xml:space="preserve">epidermis</w:t>
      </w:r>
    </w:p>
    <w:p>
      <w:r>
        <w:rPr>
          <w:b/>
        </w:rPr>
        <w:t xml:space="preserve">Esimerkki 8.659</w:t>
      </w:r>
    </w:p>
    <w:p>
      <w:r>
        <w:t xml:space="preserve">Diatoms ovat yksisoluisia fotosynteettisiä alkueläimiä, jotka koteloituvat monimutkaisesti kuvioituihin, lasimaisiin soluseiniin, jotka koostuvat piidioksidista orgaanisten hiukkasten matriisissa. nämä alkueläimet ovat osa makean veden ja nämä?</w:t>
      </w:r>
    </w:p>
    <w:p>
      <w:r>
        <w:rPr>
          <w:b/>
        </w:rPr>
        <w:t xml:space="preserve">Tulos</w:t>
      </w:r>
    </w:p>
    <w:p>
      <w:r>
        <w:t xml:space="preserve">jäteplankton</w:t>
      </w:r>
    </w:p>
    <w:p>
      <w:r>
        <w:rPr>
          <w:b/>
        </w:rPr>
        <w:t xml:space="preserve">Tulos</w:t>
      </w:r>
    </w:p>
    <w:p>
      <w:r>
        <w:t xml:space="preserve">maaplankton</w:t>
      </w:r>
    </w:p>
    <w:p>
      <w:r>
        <w:rPr>
          <w:b/>
        </w:rPr>
        <w:t xml:space="preserve">Tulos</w:t>
      </w:r>
    </w:p>
    <w:p>
      <w:r>
        <w:t xml:space="preserve">lähdeplankton</w:t>
      </w:r>
    </w:p>
    <w:p>
      <w:r>
        <w:rPr>
          <w:b/>
        </w:rPr>
        <w:t xml:space="preserve">Esimerkki 8.660</w:t>
      </w:r>
    </w:p>
    <w:p>
      <w:r>
        <w:t xml:space="preserve">Minkä alueen kaikki alueet kuuluvat globaaliin biosfääriin?</w:t>
      </w:r>
    </w:p>
    <w:p>
      <w:r>
        <w:rPr>
          <w:b/>
        </w:rPr>
        <w:t xml:space="preserve">Tulos</w:t>
      </w:r>
    </w:p>
    <w:p>
      <w:r>
        <w:t xml:space="preserve">tutkimus</w:t>
      </w:r>
    </w:p>
    <w:p>
      <w:r>
        <w:rPr>
          <w:b/>
        </w:rPr>
        <w:t xml:space="preserve">Tulos</w:t>
      </w:r>
    </w:p>
    <w:p>
      <w:r>
        <w:t xml:space="preserve">maantiede</w:t>
      </w:r>
    </w:p>
    <w:p>
      <w:r>
        <w:rPr>
          <w:b/>
        </w:rPr>
        <w:t xml:space="preserve">Tulos</w:t>
      </w:r>
    </w:p>
    <w:p>
      <w:r>
        <w:t xml:space="preserve">tiede</w:t>
      </w:r>
    </w:p>
    <w:p>
      <w:r>
        <w:rPr>
          <w:b/>
        </w:rPr>
        <w:t xml:space="preserve">Esimerkki 8.661</w:t>
      </w:r>
    </w:p>
    <w:p>
      <w:r>
        <w:t xml:space="preserve">Mikä siitepölyn jyvät vastaanottava ja munasarjaan siirtävä naaraskukan rakenne on osa siitepölyä?</w:t>
      </w:r>
    </w:p>
    <w:p>
      <w:r>
        <w:rPr>
          <w:b/>
        </w:rPr>
        <w:t xml:space="preserve">Tulos</w:t>
      </w:r>
    </w:p>
    <w:p>
      <w:r>
        <w:t xml:space="preserve">Sepal</w:t>
      </w:r>
    </w:p>
    <w:p>
      <w:r>
        <w:rPr>
          <w:b/>
        </w:rPr>
        <w:t xml:space="preserve">Tulos</w:t>
      </w:r>
    </w:p>
    <w:p>
      <w:r>
        <w:t xml:space="preserve">tyyli</w:t>
      </w:r>
    </w:p>
    <w:p>
      <w:r>
        <w:rPr>
          <w:b/>
        </w:rPr>
        <w:t xml:space="preserve">Tulos</w:t>
      </w:r>
    </w:p>
    <w:p>
      <w:r>
        <w:t xml:space="preserve">munasarja</w:t>
      </w:r>
    </w:p>
    <w:p>
      <w:r>
        <w:rPr>
          <w:b/>
        </w:rPr>
        <w:t xml:space="preserve">Esimerkki 8.662</w:t>
      </w:r>
    </w:p>
    <w:p>
      <w:r>
        <w:t xml:space="preserve">Minkä muotoisia ovat planeettojen kiertoradat auringon ympäri?</w:t>
      </w:r>
    </w:p>
    <w:p>
      <w:r>
        <w:rPr>
          <w:b/>
        </w:rPr>
        <w:t xml:space="preserve">Tulos</w:t>
      </w:r>
    </w:p>
    <w:p>
      <w:r>
        <w:t xml:space="preserve">kartiomainen</w:t>
      </w:r>
    </w:p>
    <w:p>
      <w:r>
        <w:rPr>
          <w:b/>
        </w:rPr>
        <w:t xml:space="preserve">Tulos</w:t>
      </w:r>
    </w:p>
    <w:p>
      <w:r>
        <w:t xml:space="preserve">muuttuja</w:t>
      </w:r>
    </w:p>
    <w:p>
      <w:r>
        <w:rPr>
          <w:b/>
        </w:rPr>
        <w:t xml:space="preserve">Tulos</w:t>
      </w:r>
    </w:p>
    <w:p>
      <w:r>
        <w:t xml:space="preserve">pitkänomainen</w:t>
      </w:r>
    </w:p>
    <w:p>
      <w:r>
        <w:rPr>
          <w:b/>
        </w:rPr>
        <w:t xml:space="preserve">Esimerkki 8.663</w:t>
      </w:r>
    </w:p>
    <w:p>
      <w:r>
        <w:t xml:space="preserve">Mikä on atomiluku?</w:t>
      </w:r>
    </w:p>
    <w:p>
      <w:r>
        <w:rPr>
          <w:b/>
        </w:rPr>
        <w:t xml:space="preserve">Tulos</w:t>
      </w:r>
    </w:p>
    <w:p>
      <w:r>
        <w:t xml:space="preserve">Elektronien lukumäärä</w:t>
      </w:r>
    </w:p>
    <w:p>
      <w:r>
        <w:rPr>
          <w:b/>
        </w:rPr>
        <w:t xml:space="preserve">Tulos</w:t>
      </w:r>
    </w:p>
    <w:p>
      <w:r>
        <w:t xml:space="preserve">Elektronien nopeus</w:t>
      </w:r>
    </w:p>
    <w:p>
      <w:r>
        <w:rPr>
          <w:b/>
        </w:rPr>
        <w:t xml:space="preserve">Tulos</w:t>
      </w:r>
    </w:p>
    <w:p>
      <w:r>
        <w:t xml:space="preserve">Neutronien lukumäärä</w:t>
      </w:r>
    </w:p>
    <w:p>
      <w:r>
        <w:rPr>
          <w:b/>
        </w:rPr>
        <w:t xml:space="preserve">Esimerkki 8.664</w:t>
      </w:r>
    </w:p>
    <w:p>
      <w:r>
        <w:t xml:space="preserve">Mikä on miehen sukusolujen nimi?</w:t>
      </w:r>
    </w:p>
    <w:p>
      <w:r>
        <w:rPr>
          <w:b/>
        </w:rPr>
        <w:t xml:space="preserve">Tulos</w:t>
      </w:r>
    </w:p>
    <w:p>
      <w:r>
        <w:t xml:space="preserve">lima</w:t>
      </w:r>
    </w:p>
    <w:p>
      <w:r>
        <w:rPr>
          <w:b/>
        </w:rPr>
        <w:t xml:space="preserve">Tulos</w:t>
      </w:r>
    </w:p>
    <w:p>
      <w:r>
        <w:t xml:space="preserve">munasolut</w:t>
      </w:r>
    </w:p>
    <w:p>
      <w:r>
        <w:rPr>
          <w:b/>
        </w:rPr>
        <w:t xml:space="preserve">Tulos</w:t>
      </w:r>
    </w:p>
    <w:p>
      <w:r>
        <w:t xml:space="preserve">plasma</w:t>
      </w:r>
    </w:p>
    <w:p>
      <w:r>
        <w:rPr>
          <w:b/>
        </w:rPr>
        <w:t xml:space="preserve">Esimerkki 8.665</w:t>
      </w:r>
    </w:p>
    <w:p>
      <w:r>
        <w:t xml:space="preserve">Mitä hiilen ja muiden alkuaineiden ominaisuuksia voidaan käyttää muun muassa fossiilien ja kivien ajoittamiseen?</w:t>
      </w:r>
    </w:p>
    <w:p>
      <w:r>
        <w:rPr>
          <w:b/>
        </w:rPr>
        <w:t xml:space="preserve">Tulos</w:t>
      </w:r>
    </w:p>
    <w:p>
      <w:r>
        <w:t xml:space="preserve">massa</w:t>
      </w:r>
    </w:p>
    <w:p>
      <w:r>
        <w:rPr>
          <w:b/>
        </w:rPr>
        <w:t xml:space="preserve">Tulos</w:t>
      </w:r>
    </w:p>
    <w:p>
      <w:r>
        <w:t xml:space="preserve">koko elämän</w:t>
      </w:r>
    </w:p>
    <w:p>
      <w:r>
        <w:rPr>
          <w:b/>
        </w:rPr>
        <w:t xml:space="preserve">Tulos</w:t>
      </w:r>
    </w:p>
    <w:p>
      <w:r>
        <w:t xml:space="preserve">magneettinen voima</w:t>
      </w:r>
    </w:p>
    <w:p>
      <w:r>
        <w:rPr>
          <w:b/>
        </w:rPr>
        <w:t xml:space="preserve">Esimerkki 8.666</w:t>
      </w:r>
    </w:p>
    <w:p>
      <w:r>
        <w:t xml:space="preserve">Millaisista hapoista proteiinit koostuvat?</w:t>
      </w:r>
    </w:p>
    <w:p>
      <w:r>
        <w:rPr>
          <w:b/>
        </w:rPr>
        <w:t xml:space="preserve">Tulos</w:t>
      </w:r>
    </w:p>
    <w:p>
      <w:r>
        <w:t xml:space="preserve">etikkahapot</w:t>
      </w:r>
    </w:p>
    <w:p>
      <w:r>
        <w:rPr>
          <w:b/>
        </w:rPr>
        <w:t xml:space="preserve">Tulos</w:t>
      </w:r>
    </w:p>
    <w:p>
      <w:r>
        <w:t xml:space="preserve">proteiinihapot</w:t>
      </w:r>
    </w:p>
    <w:p>
      <w:r>
        <w:rPr>
          <w:b/>
        </w:rPr>
        <w:t xml:space="preserve">Tulos</w:t>
      </w:r>
    </w:p>
    <w:p>
      <w:r>
        <w:t xml:space="preserve">sekvenssihapot</w:t>
      </w:r>
    </w:p>
    <w:p>
      <w:r>
        <w:rPr>
          <w:b/>
        </w:rPr>
        <w:t xml:space="preserve">Esimerkki 8.667</w:t>
      </w:r>
    </w:p>
    <w:p>
      <w:r>
        <w:t xml:space="preserve">Minkä nivelen päälle putoaminen voi murskata distaalisen olkaluun?</w:t>
      </w:r>
    </w:p>
    <w:p>
      <w:r>
        <w:rPr>
          <w:b/>
        </w:rPr>
        <w:t xml:space="preserve">Tulos</w:t>
      </w:r>
    </w:p>
    <w:p>
      <w:r>
        <w:t xml:space="preserve">peukalo</w:t>
      </w:r>
    </w:p>
    <w:p>
      <w:r>
        <w:rPr>
          <w:b/>
        </w:rPr>
        <w:t xml:space="preserve">Tulos</w:t>
      </w:r>
    </w:p>
    <w:p>
      <w:r>
        <w:t xml:space="preserve">polvi</w:t>
      </w:r>
    </w:p>
    <w:p>
      <w:r>
        <w:rPr>
          <w:b/>
        </w:rPr>
        <w:t xml:space="preserve">Tulos</w:t>
      </w:r>
    </w:p>
    <w:p>
      <w:r>
        <w:t xml:space="preserve">Jalka</w:t>
      </w:r>
    </w:p>
    <w:p>
      <w:r>
        <w:rPr>
          <w:b/>
        </w:rPr>
        <w:t xml:space="preserve">Esimerkki 8.668</w:t>
      </w:r>
    </w:p>
    <w:p>
      <w:r>
        <w:t xml:space="preserve">Minkälainen hengitys mahdollistaa nopean atp:n tuotannon vähähappisissa tilanteissa?</w:t>
      </w:r>
    </w:p>
    <w:p>
      <w:r>
        <w:rPr>
          <w:b/>
        </w:rPr>
        <w:t xml:space="preserve">Tulos</w:t>
      </w:r>
    </w:p>
    <w:p>
      <w:r>
        <w:t xml:space="preserve">aerobinen</w:t>
      </w:r>
    </w:p>
    <w:p>
      <w:r>
        <w:rPr>
          <w:b/>
        </w:rPr>
        <w:t xml:space="preserve">Tulos</w:t>
      </w:r>
    </w:p>
    <w:p>
      <w:r>
        <w:t xml:space="preserve">entsymaattinen</w:t>
      </w:r>
    </w:p>
    <w:p>
      <w:r>
        <w:rPr>
          <w:b/>
        </w:rPr>
        <w:t xml:space="preserve">Tulos</w:t>
      </w:r>
    </w:p>
    <w:p>
      <w:r>
        <w:t xml:space="preserve">anaboliset</w:t>
      </w:r>
    </w:p>
    <w:p>
      <w:r>
        <w:rPr>
          <w:b/>
        </w:rPr>
        <w:t xml:space="preserve">Esimerkki 8.669</w:t>
      </w:r>
    </w:p>
    <w:p>
      <w:r>
        <w:t xml:space="preserve">Mistä syvällä Galapagossaarilla elävät putkimadot saavat energiansa?</w:t>
      </w:r>
    </w:p>
    <w:p>
      <w:r>
        <w:rPr>
          <w:b/>
        </w:rPr>
        <w:t xml:space="preserve">Tulos</w:t>
      </w:r>
    </w:p>
    <w:p>
      <w:r>
        <w:t xml:space="preserve">kemosynteettiset kasvit</w:t>
      </w:r>
    </w:p>
    <w:p>
      <w:r>
        <w:rPr>
          <w:b/>
        </w:rPr>
        <w:t xml:space="preserve">Tulos</w:t>
      </w:r>
    </w:p>
    <w:p>
      <w:r>
        <w:t xml:space="preserve">kemosynteettiset kalat</w:t>
      </w:r>
    </w:p>
    <w:p>
      <w:r>
        <w:rPr>
          <w:b/>
        </w:rPr>
        <w:t xml:space="preserve">Tulos</w:t>
      </w:r>
    </w:p>
    <w:p>
      <w:r>
        <w:t xml:space="preserve">kemosynteettiset virukset</w:t>
      </w:r>
    </w:p>
    <w:p>
      <w:r>
        <w:rPr>
          <w:b/>
        </w:rPr>
        <w:t xml:space="preserve">Esimerkki 8.670</w:t>
      </w:r>
    </w:p>
    <w:p>
      <w:r>
        <w:t xml:space="preserve">Minkä ominaisuuden vaihtelu ei-metalleissa määräytyy valenssielektronien lukumäärän mukaan?</w:t>
      </w:r>
    </w:p>
    <w:p>
      <w:r>
        <w:rPr>
          <w:b/>
        </w:rPr>
        <w:t xml:space="preserve">Tulos</w:t>
      </w:r>
    </w:p>
    <w:p>
      <w:r>
        <w:t xml:space="preserve">läpäisevyys</w:t>
      </w:r>
    </w:p>
    <w:p>
      <w:r>
        <w:rPr>
          <w:b/>
        </w:rPr>
        <w:t xml:space="preserve">Tulos</w:t>
      </w:r>
    </w:p>
    <w:p>
      <w:r>
        <w:t xml:space="preserve">tiheys</w:t>
      </w:r>
    </w:p>
    <w:p>
      <w:r>
        <w:rPr>
          <w:b/>
        </w:rPr>
        <w:t xml:space="preserve">Tulos</w:t>
      </w:r>
    </w:p>
    <w:p>
      <w:r>
        <w:t xml:space="preserve">sameus</w:t>
      </w:r>
    </w:p>
    <w:p>
      <w:r>
        <w:rPr>
          <w:b/>
        </w:rPr>
        <w:t xml:space="preserve">Esimerkki 8.671</w:t>
      </w:r>
    </w:p>
    <w:p>
      <w:r>
        <w:t xml:space="preserve">Minkälaista päättelyä on tehdä johtopäätöksiä havaitsemattomista asioista jo havaittujen asioiden perusteella?</w:t>
      </w:r>
    </w:p>
    <w:p>
      <w:r>
        <w:rPr>
          <w:b/>
        </w:rPr>
        <w:t xml:space="preserve">Tulos</w:t>
      </w:r>
    </w:p>
    <w:p>
      <w:r>
        <w:t xml:space="preserve">primitiivinen</w:t>
      </w:r>
    </w:p>
    <w:p>
      <w:r>
        <w:rPr>
          <w:b/>
        </w:rPr>
        <w:t xml:space="preserve">Tulos</w:t>
      </w:r>
    </w:p>
    <w:p>
      <w:r>
        <w:t xml:space="preserve">reduktiivinen</w:t>
      </w:r>
    </w:p>
    <w:p>
      <w:r>
        <w:rPr>
          <w:b/>
        </w:rPr>
        <w:t xml:space="preserve">Tulos</w:t>
      </w:r>
    </w:p>
    <w:p>
      <w:r>
        <w:t xml:space="preserve">johtava</w:t>
      </w:r>
    </w:p>
    <w:p>
      <w:r>
        <w:rPr>
          <w:b/>
        </w:rPr>
        <w:t xml:space="preserve">Esimerkki 8.672</w:t>
      </w:r>
    </w:p>
    <w:p>
      <w:r>
        <w:t xml:space="preserve">Yhdisteen liukoisuuden ja molaarisen liukoisuuden välinen muuntokerroin tunnetaan nimellä mikä?</w:t>
      </w:r>
    </w:p>
    <w:p>
      <w:r>
        <w:rPr>
          <w:b/>
        </w:rPr>
        <w:t xml:space="preserve">Tulos</w:t>
      </w:r>
    </w:p>
    <w:p>
      <w:r>
        <w:t xml:space="preserve">Mass Effect</w:t>
      </w:r>
    </w:p>
    <w:p>
      <w:r>
        <w:rPr>
          <w:b/>
        </w:rPr>
        <w:t xml:space="preserve">Tulos</w:t>
      </w:r>
    </w:p>
    <w:p>
      <w:r>
        <w:t xml:space="preserve">stokastinen massa</w:t>
      </w:r>
    </w:p>
    <w:p>
      <w:r>
        <w:rPr>
          <w:b/>
        </w:rPr>
        <w:t xml:space="preserve">Tulos</w:t>
      </w:r>
    </w:p>
    <w:p>
      <w:r>
        <w:t xml:space="preserve">mooliarvo</w:t>
      </w:r>
    </w:p>
    <w:p>
      <w:r>
        <w:rPr>
          <w:b/>
        </w:rPr>
        <w:t xml:space="preserve">Esimerkki 8.673</w:t>
      </w:r>
    </w:p>
    <w:p>
      <w:r>
        <w:t xml:space="preserve">Aistineuronit välittävät hermoimpulsseja aistielimistä ja sisäelimistä aivoihin?</w:t>
      </w:r>
    </w:p>
    <w:p>
      <w:r>
        <w:rPr>
          <w:b/>
        </w:rPr>
        <w:t xml:space="preserve">Tulos</w:t>
      </w:r>
    </w:p>
    <w:p>
      <w:r>
        <w:t xml:space="preserve">hermosto</w:t>
      </w:r>
    </w:p>
    <w:p>
      <w:r>
        <w:rPr>
          <w:b/>
        </w:rPr>
        <w:t xml:space="preserve">Tulos</w:t>
      </w:r>
    </w:p>
    <w:p>
      <w:r>
        <w:t xml:space="preserve">hermopäätteet</w:t>
      </w:r>
    </w:p>
    <w:p>
      <w:r>
        <w:rPr>
          <w:b/>
        </w:rPr>
        <w:t xml:space="preserve">Tulos</w:t>
      </w:r>
    </w:p>
    <w:p>
      <w:r>
        <w:t xml:space="preserve">selkäranka</w:t>
      </w:r>
    </w:p>
    <w:p>
      <w:r>
        <w:rPr>
          <w:b/>
        </w:rPr>
        <w:t xml:space="preserve">Esimerkki 8.674</w:t>
      </w:r>
    </w:p>
    <w:p>
      <w:r>
        <w:t xml:space="preserve">Mikä on ruokatorven päässä olevan lihaksen nimi?</w:t>
      </w:r>
    </w:p>
    <w:p>
      <w:r>
        <w:rPr>
          <w:b/>
        </w:rPr>
        <w:t xml:space="preserve">Tulos</w:t>
      </w:r>
    </w:p>
    <w:p>
      <w:r>
        <w:t xml:space="preserve">kaula</w:t>
      </w:r>
    </w:p>
    <w:p>
      <w:r>
        <w:rPr>
          <w:b/>
        </w:rPr>
        <w:t xml:space="preserve">Tulos</w:t>
      </w:r>
    </w:p>
    <w:p>
      <w:r>
        <w:t xml:space="preserve">suolisto</w:t>
      </w:r>
    </w:p>
    <w:p>
      <w:r>
        <w:rPr>
          <w:b/>
        </w:rPr>
        <w:t xml:space="preserve">Tulos</w:t>
      </w:r>
    </w:p>
    <w:p>
      <w:r>
        <w:t xml:space="preserve">kurkku</w:t>
      </w:r>
    </w:p>
    <w:p>
      <w:r>
        <w:rPr>
          <w:b/>
        </w:rPr>
        <w:t xml:space="preserve">Esimerkki 8.675</w:t>
      </w:r>
    </w:p>
    <w:p>
      <w:r>
        <w:t xml:space="preserve">Kun pyörään ja akseliin kohdistetaan voima, mikä voiman osa ei muutu, kun pyörään tai akseliin kohdistetaan voima?</w:t>
      </w:r>
    </w:p>
    <w:p>
      <w:r>
        <w:rPr>
          <w:b/>
        </w:rPr>
        <w:t xml:space="preserve">Tulos</w:t>
      </w:r>
    </w:p>
    <w:p>
      <w:r>
        <w:t xml:space="preserve">nopeus</w:t>
      </w:r>
    </w:p>
    <w:p>
      <w:r>
        <w:rPr>
          <w:b/>
        </w:rPr>
        <w:t xml:space="preserve">Tulos</w:t>
      </w:r>
    </w:p>
    <w:p>
      <w:r>
        <w:t xml:space="preserve">paine</w:t>
      </w:r>
    </w:p>
    <w:p>
      <w:r>
        <w:rPr>
          <w:b/>
        </w:rPr>
        <w:t xml:space="preserve">Tulos</w:t>
      </w:r>
    </w:p>
    <w:p>
      <w:r>
        <w:t xml:space="preserve">shift</w:t>
      </w:r>
    </w:p>
    <w:p>
      <w:r>
        <w:rPr>
          <w:b/>
        </w:rPr>
        <w:t xml:space="preserve">Esimerkki 8.676</w:t>
      </w:r>
    </w:p>
    <w:p>
      <w:r>
        <w:t xml:space="preserve">Mikä on termi sydänlihasta syöttävien valtimoiden ateroskleroosille?</w:t>
      </w:r>
    </w:p>
    <w:p>
      <w:r>
        <w:rPr>
          <w:b/>
        </w:rPr>
        <w:t xml:space="preserve">Tulos</w:t>
      </w:r>
    </w:p>
    <w:p>
      <w:r>
        <w:t xml:space="preserve">nopea sydänsairaus</w:t>
      </w:r>
    </w:p>
    <w:p>
      <w:r>
        <w:rPr>
          <w:b/>
        </w:rPr>
        <w:t xml:space="preserve">Tulos</w:t>
      </w:r>
    </w:p>
    <w:p>
      <w:r>
        <w:t xml:space="preserve">olennainen sydänsairaus</w:t>
      </w:r>
    </w:p>
    <w:p>
      <w:r>
        <w:rPr>
          <w:b/>
        </w:rPr>
        <w:t xml:space="preserve">Tulos</w:t>
      </w:r>
    </w:p>
    <w:p>
      <w:r>
        <w:t xml:space="preserve">sydän- ja verisuonisairaudet</w:t>
      </w:r>
    </w:p>
    <w:p>
      <w:r>
        <w:rPr>
          <w:b/>
        </w:rPr>
        <w:t xml:space="preserve">Esimerkki 8.677</w:t>
      </w:r>
    </w:p>
    <w:p>
      <w:r>
        <w:t xml:space="preserve">Koska sähkömagneettisen aallon muodostavat kentät ovat suorassa kulmassa toisiinsa ja aallon kulkusuuntaan nähden, sähkömagneettista aaltoa pidetään mitä?</w:t>
      </w:r>
    </w:p>
    <w:p>
      <w:r>
        <w:rPr>
          <w:b/>
        </w:rPr>
        <w:t xml:space="preserve">Tulos</w:t>
      </w:r>
    </w:p>
    <w:p>
      <w:r>
        <w:t xml:space="preserve">käänteisaalto</w:t>
      </w:r>
    </w:p>
    <w:p>
      <w:r>
        <w:rPr>
          <w:b/>
        </w:rPr>
        <w:t xml:space="preserve">Tulos</w:t>
      </w:r>
    </w:p>
    <w:p>
      <w:r>
        <w:t xml:space="preserve">poikittaisaalto</w:t>
      </w:r>
    </w:p>
    <w:p>
      <w:r>
        <w:rPr>
          <w:b/>
        </w:rPr>
        <w:t xml:space="preserve">Tulos</w:t>
      </w:r>
    </w:p>
    <w:p>
      <w:r>
        <w:t xml:space="preserve">stimulaatioaalto</w:t>
      </w:r>
    </w:p>
    <w:p>
      <w:r>
        <w:rPr>
          <w:b/>
        </w:rPr>
        <w:t xml:space="preserve">Esimerkki 8.678</w:t>
      </w:r>
    </w:p>
    <w:p>
      <w:r>
        <w:t xml:space="preserve">Milloin kahden ei-sisarellisen kromatidin loppuosat vaihtavat paikkaa?</w:t>
      </w:r>
    </w:p>
    <w:p>
      <w:r>
        <w:rPr>
          <w:b/>
        </w:rPr>
        <w:t xml:space="preserve">Tulos</w:t>
      </w:r>
    </w:p>
    <w:p>
      <w:r>
        <w:t xml:space="preserve">ei koskaan</w:t>
      </w:r>
    </w:p>
    <w:p>
      <w:r>
        <w:rPr>
          <w:b/>
        </w:rPr>
        <w:t xml:space="preserve">Tulos</w:t>
      </w:r>
    </w:p>
    <w:p>
      <w:r>
        <w:t xml:space="preserve">yöllä</w:t>
      </w:r>
    </w:p>
    <w:p>
      <w:r>
        <w:rPr>
          <w:b/>
        </w:rPr>
        <w:t xml:space="preserve">Tulos</w:t>
      </w:r>
    </w:p>
    <w:p>
      <w:r>
        <w:t xml:space="preserve">hengityksen aikana</w:t>
      </w:r>
    </w:p>
    <w:p>
      <w:r>
        <w:rPr>
          <w:b/>
        </w:rPr>
        <w:t xml:space="preserve">Esimerkki 8.679</w:t>
      </w:r>
    </w:p>
    <w:p>
      <w:r>
        <w:t xml:space="preserve">Mikä termi kuvaa aaltoja, jotka siirtävät energiaa aineen läpi?</w:t>
      </w:r>
    </w:p>
    <w:p>
      <w:r>
        <w:rPr>
          <w:b/>
        </w:rPr>
        <w:t xml:space="preserve">Tulos</w:t>
      </w:r>
    </w:p>
    <w:p>
      <w:r>
        <w:t xml:space="preserve">mekaaniset virrat</w:t>
      </w:r>
    </w:p>
    <w:p>
      <w:r>
        <w:rPr>
          <w:b/>
        </w:rPr>
        <w:t xml:space="preserve">Tulos</w:t>
      </w:r>
    </w:p>
    <w:p>
      <w:r>
        <w:t xml:space="preserve">lämpötila-aallot</w:t>
      </w:r>
    </w:p>
    <w:p>
      <w:r>
        <w:rPr>
          <w:b/>
        </w:rPr>
        <w:t xml:space="preserve">Tulos</w:t>
      </w:r>
    </w:p>
    <w:p>
      <w:r>
        <w:t xml:space="preserve">energiavirrat</w:t>
      </w:r>
    </w:p>
    <w:p>
      <w:r>
        <w:rPr>
          <w:b/>
        </w:rPr>
        <w:t xml:space="preserve">Esimerkki 8.680</w:t>
      </w:r>
    </w:p>
    <w:p>
      <w:r>
        <w:t xml:space="preserve">Mistä ohutsuoli alkaa?</w:t>
      </w:r>
    </w:p>
    <w:p>
      <w:r>
        <w:rPr>
          <w:b/>
        </w:rPr>
        <w:t xml:space="preserve">Tulos</w:t>
      </w:r>
    </w:p>
    <w:p>
      <w:r>
        <w:t xml:space="preserve">suu</w:t>
      </w:r>
    </w:p>
    <w:p>
      <w:r>
        <w:rPr>
          <w:b/>
        </w:rPr>
        <w:t xml:space="preserve">Tulos</w:t>
      </w:r>
    </w:p>
    <w:p>
      <w:r>
        <w:t xml:space="preserve">paksusuoli</w:t>
      </w:r>
    </w:p>
    <w:p>
      <w:r>
        <w:rPr>
          <w:b/>
        </w:rPr>
        <w:t xml:space="preserve">Tulos</w:t>
      </w:r>
    </w:p>
    <w:p>
      <w:r>
        <w:t xml:space="preserve">perna</w:t>
      </w:r>
    </w:p>
    <w:p>
      <w:r>
        <w:rPr>
          <w:b/>
        </w:rPr>
        <w:t xml:space="preserve">Esimerkki 8.681</w:t>
      </w:r>
    </w:p>
    <w:p>
      <w:r>
        <w:t xml:space="preserve">Mihin kahteen asiaan suuret ilmastotyypit perustuvat?</w:t>
      </w:r>
    </w:p>
    <w:p>
      <w:r>
        <w:rPr>
          <w:b/>
        </w:rPr>
        <w:t xml:space="preserve">Tulos</w:t>
      </w:r>
    </w:p>
    <w:p>
      <w:r>
        <w:t xml:space="preserve">topografia ja lämpötila</w:t>
      </w:r>
    </w:p>
    <w:p>
      <w:r>
        <w:rPr>
          <w:b/>
        </w:rPr>
        <w:t xml:space="preserve">Tulos</w:t>
      </w:r>
    </w:p>
    <w:p>
      <w:r>
        <w:t xml:space="preserve">ympäristö ja sademäärä</w:t>
      </w:r>
    </w:p>
    <w:p>
      <w:r>
        <w:rPr>
          <w:b/>
        </w:rPr>
        <w:t xml:space="preserve">Tulos</w:t>
      </w:r>
    </w:p>
    <w:p>
      <w:r>
        <w:t xml:space="preserve">happi ja saostus</w:t>
      </w:r>
    </w:p>
    <w:p>
      <w:r>
        <w:rPr>
          <w:b/>
        </w:rPr>
        <w:t xml:space="preserve">Esimerkki 8.682</w:t>
      </w:r>
    </w:p>
    <w:p>
      <w:r>
        <w:t xml:space="preserve">Mikä termi kuvaa kasvot alaspäin makaavan ruumiin suuntautumista?</w:t>
      </w:r>
    </w:p>
    <w:p>
      <w:r>
        <w:rPr>
          <w:b/>
        </w:rPr>
        <w:t xml:space="preserve">Tulos</w:t>
      </w:r>
    </w:p>
    <w:p>
      <w:r>
        <w:t xml:space="preserve">osoitteessa</w:t>
      </w:r>
    </w:p>
    <w:p>
      <w:r>
        <w:rPr>
          <w:b/>
        </w:rPr>
        <w:t xml:space="preserve">Tulos</w:t>
      </w:r>
    </w:p>
    <w:p>
      <w:r>
        <w:t xml:space="preserve">Diagnal</w:t>
      </w:r>
    </w:p>
    <w:p>
      <w:r>
        <w:rPr>
          <w:b/>
        </w:rPr>
        <w:t xml:space="preserve">Tulos</w:t>
      </w:r>
    </w:p>
    <w:p>
      <w:r>
        <w:t xml:space="preserve">Selinmakuulla</w:t>
      </w:r>
    </w:p>
    <w:p>
      <w:r>
        <w:rPr>
          <w:b/>
        </w:rPr>
        <w:t xml:space="preserve">Esimerkki 8.683</w:t>
      </w:r>
    </w:p>
    <w:p>
      <w:r>
        <w:t xml:space="preserve">Kasvien ja sienten soluilla on mikä solun perusrakenne, jota eläimillä ei ole?</w:t>
      </w:r>
    </w:p>
    <w:p>
      <w:r>
        <w:rPr>
          <w:b/>
        </w:rPr>
        <w:t xml:space="preserve">Tulos</w:t>
      </w:r>
    </w:p>
    <w:p>
      <w:r>
        <w:t xml:space="preserve">Sytoskeletti</w:t>
      </w:r>
    </w:p>
    <w:p>
      <w:r>
        <w:rPr>
          <w:b/>
        </w:rPr>
        <w:t xml:space="preserve">Tulos</w:t>
      </w:r>
    </w:p>
    <w:p>
      <w:r>
        <w:t xml:space="preserve">Lysosomit</w:t>
      </w:r>
    </w:p>
    <w:p>
      <w:r>
        <w:rPr>
          <w:b/>
        </w:rPr>
        <w:t xml:space="preserve">Tulos</w:t>
      </w:r>
    </w:p>
    <w:p>
      <w:r>
        <w:t xml:space="preserve">Solukalvo</w:t>
      </w:r>
    </w:p>
    <w:p>
      <w:r>
        <w:rPr>
          <w:b/>
        </w:rPr>
        <w:t xml:space="preserve">Esimerkki 8.684</w:t>
      </w:r>
    </w:p>
    <w:p>
      <w:r>
        <w:t xml:space="preserve">Mikä on veren nestemäinen komponentti?</w:t>
      </w:r>
    </w:p>
    <w:p>
      <w:r>
        <w:rPr>
          <w:b/>
        </w:rPr>
        <w:t xml:space="preserve">Tulos</w:t>
      </w:r>
    </w:p>
    <w:p>
      <w:r>
        <w:t xml:space="preserve">hengitys</w:t>
      </w:r>
    </w:p>
    <w:p>
      <w:r>
        <w:rPr>
          <w:b/>
        </w:rPr>
        <w:t xml:space="preserve">Tulos</w:t>
      </w:r>
    </w:p>
    <w:p>
      <w:r>
        <w:t xml:space="preserve">vesineste</w:t>
      </w:r>
    </w:p>
    <w:p>
      <w:r>
        <w:rPr>
          <w:b/>
        </w:rPr>
        <w:t xml:space="preserve">Tulos</w:t>
      </w:r>
    </w:p>
    <w:p>
      <w:r>
        <w:t xml:space="preserve">hemoglobiini</w:t>
      </w:r>
    </w:p>
    <w:p>
      <w:r>
        <w:rPr>
          <w:b/>
        </w:rPr>
        <w:t xml:space="preserve">Esimerkki 8.685</w:t>
      </w:r>
    </w:p>
    <w:p>
      <w:r>
        <w:t xml:space="preserve">Aktivoituneet makrofagit ja neutrofiilit erittävät mitä signaalimolekyylejä, jotka tehostavat immuunivastetta?</w:t>
      </w:r>
    </w:p>
    <w:p>
      <w:r>
        <w:rPr>
          <w:b/>
        </w:rPr>
        <w:t xml:space="preserve">Tulos</w:t>
      </w:r>
    </w:p>
    <w:p>
      <w:r>
        <w:t xml:space="preserve">alkaloidit</w:t>
      </w:r>
    </w:p>
    <w:p>
      <w:r>
        <w:rPr>
          <w:b/>
        </w:rPr>
        <w:t xml:space="preserve">Tulos</w:t>
      </w:r>
    </w:p>
    <w:p>
      <w:r>
        <w:t xml:space="preserve">taudinaiheuttajat</w:t>
      </w:r>
    </w:p>
    <w:p>
      <w:r>
        <w:rPr>
          <w:b/>
        </w:rPr>
        <w:t xml:space="preserve">Tulos</w:t>
      </w:r>
    </w:p>
    <w:p>
      <w:r>
        <w:t xml:space="preserve">nukleotidit</w:t>
      </w:r>
    </w:p>
    <w:p>
      <w:r>
        <w:rPr>
          <w:b/>
        </w:rPr>
        <w:t xml:space="preserve">Esimerkki 8.686</w:t>
      </w:r>
    </w:p>
    <w:p>
      <w:r>
        <w:t xml:space="preserve">Mikä on nimetty sen entsyymityypin mukaan, jonka kanssa ne ovat vuorovaikutuksessa solussa?</w:t>
      </w:r>
    </w:p>
    <w:p>
      <w:r>
        <w:rPr>
          <w:b/>
        </w:rPr>
        <w:t xml:space="preserve">Tulos</w:t>
      </w:r>
    </w:p>
    <w:p>
      <w:r>
        <w:t xml:space="preserve">happiproteiinit</w:t>
      </w:r>
    </w:p>
    <w:p>
      <w:r>
        <w:rPr>
          <w:b/>
        </w:rPr>
        <w:t xml:space="preserve">Tulos</w:t>
      </w:r>
    </w:p>
    <w:p>
      <w:r>
        <w:t xml:space="preserve">toimintoproteiinit</w:t>
      </w:r>
    </w:p>
    <w:p>
      <w:r>
        <w:rPr>
          <w:b/>
        </w:rPr>
        <w:t xml:space="preserve">Tulos</w:t>
      </w:r>
    </w:p>
    <w:p>
      <w:r>
        <w:t xml:space="preserve">typpiproteiinit</w:t>
      </w:r>
    </w:p>
    <w:p>
      <w:r>
        <w:rPr>
          <w:b/>
        </w:rPr>
        <w:t xml:space="preserve">Esimerkki 8.687</w:t>
      </w:r>
    </w:p>
    <w:p>
      <w:r>
        <w:t xml:space="preserve">Mikä on termi sille, että lajit kehittyvät yhdessä?</w:t>
      </w:r>
    </w:p>
    <w:p>
      <w:r>
        <w:rPr>
          <w:b/>
        </w:rPr>
        <w:t xml:space="preserve">Tulos</w:t>
      </w:r>
    </w:p>
    <w:p>
      <w:r>
        <w:t xml:space="preserve">loitsu</w:t>
      </w:r>
    </w:p>
    <w:p>
      <w:r>
        <w:rPr>
          <w:b/>
        </w:rPr>
        <w:t xml:space="preserve">Tulos</w:t>
      </w:r>
    </w:p>
    <w:p>
      <w:r>
        <w:t xml:space="preserve">yhteenliittäminen</w:t>
      </w:r>
    </w:p>
    <w:p>
      <w:r>
        <w:rPr>
          <w:b/>
        </w:rPr>
        <w:t xml:space="preserve">Tulos</w:t>
      </w:r>
    </w:p>
    <w:p>
      <w:r>
        <w:t xml:space="preserve">specmutation</w:t>
      </w:r>
    </w:p>
    <w:p>
      <w:r>
        <w:rPr>
          <w:b/>
        </w:rPr>
        <w:t xml:space="preserve">Esimerkki 8.688</w:t>
      </w:r>
    </w:p>
    <w:p>
      <w:r>
        <w:t xml:space="preserve">Sukupolvien vuorottelu on ominaista kaikkien minkä elinkaarelle?</w:t>
      </w:r>
    </w:p>
    <w:p>
      <w:r>
        <w:rPr>
          <w:b/>
        </w:rPr>
        <w:t xml:space="preserve">Tulos</w:t>
      </w:r>
    </w:p>
    <w:p>
      <w:r>
        <w:t xml:space="preserve">solut</w:t>
      </w:r>
    </w:p>
    <w:p>
      <w:r>
        <w:rPr>
          <w:b/>
        </w:rPr>
        <w:t xml:space="preserve">Tulos</w:t>
      </w:r>
    </w:p>
    <w:p>
      <w:r>
        <w:t xml:space="preserve">eläimet</w:t>
      </w:r>
    </w:p>
    <w:p>
      <w:r>
        <w:rPr>
          <w:b/>
        </w:rPr>
        <w:t xml:space="preserve">Tulos</w:t>
      </w:r>
    </w:p>
    <w:p>
      <w:r>
        <w:t xml:space="preserve">elimet</w:t>
      </w:r>
    </w:p>
    <w:p>
      <w:r>
        <w:rPr>
          <w:b/>
        </w:rPr>
        <w:t xml:space="preserve">Esimerkki 8.689</w:t>
      </w:r>
    </w:p>
    <w:p>
      <w:r>
        <w:t xml:space="preserve">Ympäristö, jossa solut eivät uppoa eivätkä paisu, tunnetaan nimellä mikä?</w:t>
      </w:r>
    </w:p>
    <w:p>
      <w:r>
        <w:rPr>
          <w:b/>
        </w:rPr>
        <w:t xml:space="preserve">Tulos</w:t>
      </w:r>
    </w:p>
    <w:p>
      <w:r>
        <w:t xml:space="preserve">paineistettu ympäristö</w:t>
      </w:r>
    </w:p>
    <w:p>
      <w:r>
        <w:rPr>
          <w:b/>
        </w:rPr>
        <w:t xml:space="preserve">Tulos</w:t>
      </w:r>
    </w:p>
    <w:p>
      <w:r>
        <w:t xml:space="preserve">elektrolyyttiympäristö</w:t>
      </w:r>
    </w:p>
    <w:p>
      <w:r>
        <w:rPr>
          <w:b/>
        </w:rPr>
        <w:t xml:space="preserve">Tulos</w:t>
      </w:r>
    </w:p>
    <w:p>
      <w:r>
        <w:t xml:space="preserve">eksoterminen ympäristö</w:t>
      </w:r>
    </w:p>
    <w:p>
      <w:r>
        <w:rPr>
          <w:b/>
        </w:rPr>
        <w:t xml:space="preserve">Esimerkki 8.690</w:t>
      </w:r>
    </w:p>
    <w:p>
      <w:r>
        <w:t xml:space="preserve">Millaisia kiinteitä aineita ovat nallekarkit tai karamellit?</w:t>
      </w:r>
    </w:p>
    <w:p>
      <w:r>
        <w:rPr>
          <w:b/>
        </w:rPr>
        <w:t xml:space="preserve">Tulos</w:t>
      </w:r>
    </w:p>
    <w:p>
      <w:r>
        <w:t xml:space="preserve">pakolliset kiinteät aineet</w:t>
      </w:r>
    </w:p>
    <w:p>
      <w:r>
        <w:rPr>
          <w:b/>
        </w:rPr>
        <w:t xml:space="preserve">Tulos</w:t>
      </w:r>
    </w:p>
    <w:p>
      <w:r>
        <w:t xml:space="preserve">karkki kiinteät aineet</w:t>
      </w:r>
    </w:p>
    <w:p>
      <w:r>
        <w:rPr>
          <w:b/>
        </w:rPr>
        <w:t xml:space="preserve">Tulos</w:t>
      </w:r>
    </w:p>
    <w:p>
      <w:r>
        <w:t xml:space="preserve">ilmiöt kiinteät aineet</w:t>
      </w:r>
    </w:p>
    <w:p>
      <w:r>
        <w:rPr>
          <w:b/>
        </w:rPr>
        <w:t xml:space="preserve">Esimerkki 8.691</w:t>
      </w:r>
    </w:p>
    <w:p>
      <w:r>
        <w:t xml:space="preserve">Minkälainen laite käyttää sähkömagneettista induktiota sähkövirran jännitteen muuttamiseen?</w:t>
      </w:r>
    </w:p>
    <w:p>
      <w:r>
        <w:rPr>
          <w:b/>
        </w:rPr>
        <w:t xml:space="preserve">Tulos</w:t>
      </w:r>
    </w:p>
    <w:p>
      <w:r>
        <w:t xml:space="preserve">radioaktiivinen muuntaja</w:t>
      </w:r>
    </w:p>
    <w:p>
      <w:r>
        <w:rPr>
          <w:b/>
        </w:rPr>
        <w:t xml:space="preserve">Tulos</w:t>
      </w:r>
    </w:p>
    <w:p>
      <w:r>
        <w:t xml:space="preserve">kuuma muuntaja</w:t>
      </w:r>
    </w:p>
    <w:p>
      <w:r>
        <w:rPr>
          <w:b/>
        </w:rPr>
        <w:t xml:space="preserve">Tulos</w:t>
      </w:r>
    </w:p>
    <w:p>
      <w:r>
        <w:t xml:space="preserve">mekaaninen muuntaja</w:t>
      </w:r>
    </w:p>
    <w:p>
      <w:r>
        <w:rPr>
          <w:b/>
        </w:rPr>
        <w:t xml:space="preserve">Esimerkki 8.692</w:t>
      </w:r>
    </w:p>
    <w:p>
      <w:r>
        <w:t xml:space="preserve">Kloori on epämetalli ja saa yhden elektronin muuttuessaan miksi?</w:t>
      </w:r>
    </w:p>
    <w:p>
      <w:r>
        <w:rPr>
          <w:b/>
        </w:rPr>
        <w:t xml:space="preserve">Tulos</w:t>
      </w:r>
    </w:p>
    <w:p>
      <w:r>
        <w:t xml:space="preserve">sulfaatti</w:t>
      </w:r>
    </w:p>
    <w:p>
      <w:r>
        <w:rPr>
          <w:b/>
        </w:rPr>
        <w:t xml:space="preserve">Tulos</w:t>
      </w:r>
    </w:p>
    <w:p>
      <w:r>
        <w:t xml:space="preserve">karbonaatti</w:t>
      </w:r>
    </w:p>
    <w:p>
      <w:r>
        <w:rPr>
          <w:b/>
        </w:rPr>
        <w:t xml:space="preserve">Tulos</w:t>
      </w:r>
    </w:p>
    <w:p>
      <w:r>
        <w:t xml:space="preserve">atomi</w:t>
      </w:r>
    </w:p>
    <w:p>
      <w:r>
        <w:rPr>
          <w:b/>
        </w:rPr>
        <w:t xml:space="preserve">Esimerkki 8.693</w:t>
      </w:r>
    </w:p>
    <w:p>
      <w:r>
        <w:t xml:space="preserve">Mikä on nimitys pään luurakenteelle, joka tukee kasvoja ja suojaa aivoja?</w:t>
      </w:r>
    </w:p>
    <w:p>
      <w:r>
        <w:rPr>
          <w:b/>
        </w:rPr>
        <w:t xml:space="preserve">Tulos</w:t>
      </w:r>
    </w:p>
    <w:p>
      <w:r>
        <w:t xml:space="preserve">rintakehä</w:t>
      </w:r>
    </w:p>
    <w:p>
      <w:r>
        <w:rPr>
          <w:b/>
        </w:rPr>
        <w:t xml:space="preserve">Tulos</w:t>
      </w:r>
    </w:p>
    <w:p>
      <w:r>
        <w:t xml:space="preserve">lantio</w:t>
      </w:r>
    </w:p>
    <w:p>
      <w:r>
        <w:rPr>
          <w:b/>
        </w:rPr>
        <w:t xml:space="preserve">Tulos</w:t>
      </w:r>
    </w:p>
    <w:p>
      <w:r>
        <w:t xml:space="preserve">rintakehä</w:t>
      </w:r>
    </w:p>
    <w:p>
      <w:r>
        <w:rPr>
          <w:b/>
        </w:rPr>
        <w:t xml:space="preserve">Esimerkki 8.694</w:t>
      </w:r>
    </w:p>
    <w:p>
      <w:r>
        <w:t xml:space="preserve">Mikä on aineen ja aineellisten aineiden muutosten tutkiminen.</w:t>
      </w:r>
    </w:p>
    <w:p>
      <w:r>
        <w:rPr>
          <w:b/>
        </w:rPr>
        <w:t xml:space="preserve">Tulos</w:t>
      </w:r>
    </w:p>
    <w:p>
      <w:r>
        <w:t xml:space="preserve">fysiologia</w:t>
      </w:r>
    </w:p>
    <w:p>
      <w:r>
        <w:rPr>
          <w:b/>
        </w:rPr>
        <w:t xml:space="preserve">Tulos</w:t>
      </w:r>
    </w:p>
    <w:p>
      <w:r>
        <w:t xml:space="preserve">biologia</w:t>
      </w:r>
    </w:p>
    <w:p>
      <w:r>
        <w:rPr>
          <w:b/>
        </w:rPr>
        <w:t xml:space="preserve">Tulos</w:t>
      </w:r>
    </w:p>
    <w:p>
      <w:r>
        <w:t xml:space="preserve">geologia</w:t>
      </w:r>
    </w:p>
    <w:p>
      <w:r>
        <w:rPr>
          <w:b/>
        </w:rPr>
        <w:t xml:space="preserve">Esimerkki 8.695</w:t>
      </w:r>
    </w:p>
    <w:p>
      <w:r>
        <w:t xml:space="preserve">Mikä on tekijä, joka vaikuttaa liuenneiden aineiden liukoisuuteen kaikissa kolmessa tilassa?</w:t>
      </w:r>
    </w:p>
    <w:p>
      <w:r>
        <w:rPr>
          <w:b/>
        </w:rPr>
        <w:t xml:space="preserve">Tulos</w:t>
      </w:r>
    </w:p>
    <w:p>
      <w:r>
        <w:t xml:space="preserve">happi</w:t>
      </w:r>
    </w:p>
    <w:p>
      <w:r>
        <w:rPr>
          <w:b/>
        </w:rPr>
        <w:t xml:space="preserve">Tulos</w:t>
      </w:r>
    </w:p>
    <w:p>
      <w:r>
        <w:t xml:space="preserve">väri</w:t>
      </w:r>
    </w:p>
    <w:p>
      <w:r>
        <w:rPr>
          <w:b/>
        </w:rPr>
        <w:t xml:space="preserve">Tulos</w:t>
      </w:r>
    </w:p>
    <w:p>
      <w:r>
        <w:t xml:space="preserve">lämpö</w:t>
      </w:r>
    </w:p>
    <w:p>
      <w:r>
        <w:rPr>
          <w:b/>
        </w:rPr>
        <w:t xml:space="preserve">Esimerkki 8.696</w:t>
      </w:r>
    </w:p>
    <w:p>
      <w:r>
        <w:t xml:space="preserve">Useat neuropeptidit, suhteellisen lyhyet aminohappoketjut, toimivat välittäjäaineina, jotka toimivat metabotrooppisten mitä?</w:t>
      </w:r>
    </w:p>
    <w:p>
      <w:r>
        <w:rPr>
          <w:b/>
        </w:rPr>
        <w:t xml:space="preserve">Tulos</w:t>
      </w:r>
    </w:p>
    <w:p>
      <w:r>
        <w:t xml:space="preserve">lipidit</w:t>
      </w:r>
    </w:p>
    <w:p>
      <w:r>
        <w:rPr>
          <w:b/>
        </w:rPr>
        <w:t xml:space="preserve">Tulos</w:t>
      </w:r>
    </w:p>
    <w:p>
      <w:r>
        <w:t xml:space="preserve">kalvot</w:t>
      </w:r>
    </w:p>
    <w:p>
      <w:r>
        <w:rPr>
          <w:b/>
        </w:rPr>
        <w:t xml:space="preserve">Tulos</w:t>
      </w:r>
    </w:p>
    <w:p>
      <w:r>
        <w:t xml:space="preserve">organellit</w:t>
      </w:r>
    </w:p>
    <w:p>
      <w:r>
        <w:rPr>
          <w:b/>
        </w:rPr>
        <w:t xml:space="preserve">Esimerkki 8.697</w:t>
      </w:r>
    </w:p>
    <w:p>
      <w:r>
        <w:t xml:space="preserve">Millä eläinryhmällä on läpäisevä iho, joka tekee niistä alttiita saastumiselle?</w:t>
      </w:r>
    </w:p>
    <w:p>
      <w:r>
        <w:rPr>
          <w:b/>
        </w:rPr>
        <w:t xml:space="preserve">Tulos</w:t>
      </w:r>
    </w:p>
    <w:p>
      <w:r>
        <w:t xml:space="preserve">kala</w:t>
      </w:r>
    </w:p>
    <w:p>
      <w:r>
        <w:rPr>
          <w:b/>
        </w:rPr>
        <w:t xml:space="preserve">Tulos</w:t>
      </w:r>
    </w:p>
    <w:p>
      <w:r>
        <w:t xml:space="preserve">nisäkkäät</w:t>
      </w:r>
    </w:p>
    <w:p>
      <w:r>
        <w:rPr>
          <w:b/>
        </w:rPr>
        <w:t xml:space="preserve">Tulos</w:t>
      </w:r>
    </w:p>
    <w:p>
      <w:r>
        <w:t xml:space="preserve">matelijat</w:t>
      </w:r>
    </w:p>
    <w:p>
      <w:r>
        <w:rPr>
          <w:b/>
        </w:rPr>
        <w:t xml:space="preserve">Esimerkki 8.698</w:t>
      </w:r>
    </w:p>
    <w:p>
      <w:r>
        <w:t xml:space="preserve">Epänormaalit solut eivät pysty kuljettamaan happea kunnolla ja voivat juuttua mihin?</w:t>
      </w:r>
    </w:p>
    <w:p>
      <w:r>
        <w:rPr>
          <w:b/>
        </w:rPr>
        <w:t xml:space="preserve">Tulos</w:t>
      </w:r>
    </w:p>
    <w:p>
      <w:r>
        <w:t xml:space="preserve">lihakset</w:t>
      </w:r>
    </w:p>
    <w:p>
      <w:r>
        <w:rPr>
          <w:b/>
        </w:rPr>
        <w:t xml:space="preserve">Tulos</w:t>
      </w:r>
    </w:p>
    <w:p>
      <w:r>
        <w:t xml:space="preserve">Viens</w:t>
      </w:r>
    </w:p>
    <w:p>
      <w:r>
        <w:rPr>
          <w:b/>
        </w:rPr>
        <w:t xml:space="preserve">Tulos</w:t>
      </w:r>
    </w:p>
    <w:p>
      <w:r>
        <w:t xml:space="preserve">Valtimot</w:t>
      </w:r>
    </w:p>
    <w:p>
      <w:r>
        <w:rPr>
          <w:b/>
        </w:rPr>
        <w:t xml:space="preserve">Esimerkki 8.699</w:t>
      </w:r>
    </w:p>
    <w:p>
      <w:r>
        <w:t xml:space="preserve">Pienet äyriäiset vaihtavat kaasuja ohuiden kynsinauhojen läpi; mitä suuremmilla lajeilla on, jotta tämä onnistuisi?</w:t>
      </w:r>
    </w:p>
    <w:p>
      <w:r>
        <w:rPr>
          <w:b/>
        </w:rPr>
        <w:t xml:space="preserve">Tulos</w:t>
      </w:r>
    </w:p>
    <w:p>
      <w:r>
        <w:t xml:space="preserve">nenät</w:t>
      </w:r>
    </w:p>
    <w:p>
      <w:r>
        <w:rPr>
          <w:b/>
        </w:rPr>
        <w:t xml:space="preserve">Tulos</w:t>
      </w:r>
    </w:p>
    <w:p>
      <w:r>
        <w:t xml:space="preserve">huokoset</w:t>
      </w:r>
    </w:p>
    <w:p>
      <w:r>
        <w:rPr>
          <w:b/>
        </w:rPr>
        <w:t xml:space="preserve">Tulos</w:t>
      </w:r>
    </w:p>
    <w:p>
      <w:r>
        <w:t xml:space="preserve">keuhkot</w:t>
      </w:r>
    </w:p>
    <w:p>
      <w:r>
        <w:rPr>
          <w:b/>
        </w:rPr>
        <w:t xml:space="preserve">Esimerkki 8.700</w:t>
      </w:r>
    </w:p>
    <w:p>
      <w:r>
        <w:t xml:space="preserve">Energia on erillisissä paketeissa, joita kutsutaan miksi?</w:t>
      </w:r>
    </w:p>
    <w:p>
      <w:r>
        <w:rPr>
          <w:b/>
        </w:rPr>
        <w:t xml:space="preserve">Tulos</w:t>
      </w:r>
    </w:p>
    <w:p>
      <w:r>
        <w:t xml:space="preserve">kvasaari</w:t>
      </w:r>
    </w:p>
    <w:p>
      <w:r>
        <w:rPr>
          <w:b/>
        </w:rPr>
        <w:t xml:space="preserve">Tulos</w:t>
      </w:r>
    </w:p>
    <w:p>
      <w:r>
        <w:t xml:space="preserve">kiintiö</w:t>
      </w:r>
    </w:p>
    <w:p>
      <w:r>
        <w:rPr>
          <w:b/>
        </w:rPr>
        <w:t xml:space="preserve">Tulos</w:t>
      </w:r>
    </w:p>
    <w:p>
      <w:r>
        <w:t xml:space="preserve">quasi</w:t>
      </w:r>
    </w:p>
    <w:p>
      <w:r>
        <w:rPr>
          <w:b/>
        </w:rPr>
        <w:t xml:space="preserve">Esimerkki 8.701</w:t>
      </w:r>
    </w:p>
    <w:p>
      <w:r>
        <w:t xml:space="preserve">Mihin luurankolihakset yleensä kiinnittyvät?</w:t>
      </w:r>
    </w:p>
    <w:p>
      <w:r>
        <w:rPr>
          <w:b/>
        </w:rPr>
        <w:t xml:space="preserve">Tulos</w:t>
      </w:r>
    </w:p>
    <w:p>
      <w:r>
        <w:t xml:space="preserve">rusto</w:t>
      </w:r>
    </w:p>
    <w:p>
      <w:r>
        <w:rPr>
          <w:b/>
        </w:rPr>
        <w:t xml:space="preserve">Tulos</w:t>
      </w:r>
    </w:p>
    <w:p>
      <w:r>
        <w:t xml:space="preserve">dendriitteihin</w:t>
      </w:r>
    </w:p>
    <w:p>
      <w:r>
        <w:rPr>
          <w:b/>
        </w:rPr>
        <w:t xml:space="preserve">Tulos</w:t>
      </w:r>
    </w:p>
    <w:p>
      <w:r>
        <w:t xml:space="preserve">selkärankaan</w:t>
      </w:r>
    </w:p>
    <w:p>
      <w:r>
        <w:rPr>
          <w:b/>
        </w:rPr>
        <w:t xml:space="preserve">Esimerkki 8.702</w:t>
      </w:r>
    </w:p>
    <w:p>
      <w:r>
        <w:t xml:space="preserve">Tuatarat, liskot ja käärmeet kuuluvat mihin matelijoiden alaluokkaan?</w:t>
      </w:r>
    </w:p>
    <w:p>
      <w:r>
        <w:rPr>
          <w:b/>
        </w:rPr>
        <w:t xml:space="preserve">Tulos</w:t>
      </w:r>
    </w:p>
    <w:p>
      <w:r>
        <w:t xml:space="preserve">dinosaurukset</w:t>
      </w:r>
    </w:p>
    <w:p>
      <w:r>
        <w:rPr>
          <w:b/>
        </w:rPr>
        <w:t xml:space="preserve">Tulos</w:t>
      </w:r>
    </w:p>
    <w:p>
      <w:r>
        <w:t xml:space="preserve">niveljalkaiset</w:t>
      </w:r>
    </w:p>
    <w:p>
      <w:r>
        <w:rPr>
          <w:b/>
        </w:rPr>
        <w:t xml:space="preserve">Tulos</w:t>
      </w:r>
    </w:p>
    <w:p>
      <w:r>
        <w:t xml:space="preserve">staurikosaurus</w:t>
      </w:r>
    </w:p>
    <w:p>
      <w:r>
        <w:rPr>
          <w:b/>
        </w:rPr>
        <w:t xml:space="preserve">Esimerkki 8.703</w:t>
      </w:r>
    </w:p>
    <w:p>
      <w:r>
        <w:t xml:space="preserve">Mikä on suurin tunnettu virus?</w:t>
      </w:r>
    </w:p>
    <w:p>
      <w:r>
        <w:rPr>
          <w:b/>
        </w:rPr>
        <w:t xml:space="preserve">Tulos</w:t>
      </w:r>
    </w:p>
    <w:p>
      <w:r>
        <w:t xml:space="preserve">polyomavirus</w:t>
      </w:r>
    </w:p>
    <w:p>
      <w:r>
        <w:rPr>
          <w:b/>
        </w:rPr>
        <w:t xml:space="preserve">Tulos</w:t>
      </w:r>
    </w:p>
    <w:p>
      <w:r>
        <w:t xml:space="preserve">influenssavirus</w:t>
      </w:r>
    </w:p>
    <w:p>
      <w:r>
        <w:rPr>
          <w:b/>
        </w:rPr>
        <w:t xml:space="preserve">Tulos</w:t>
      </w:r>
    </w:p>
    <w:p>
      <w:r>
        <w:t xml:space="preserve">keuhkokuumevirus</w:t>
      </w:r>
    </w:p>
    <w:p>
      <w:r>
        <w:rPr>
          <w:b/>
        </w:rPr>
        <w:t xml:space="preserve">Esimerkki 8.704</w:t>
      </w:r>
    </w:p>
    <w:p>
      <w:r>
        <w:t xml:space="preserve">Jos fissioreaktion nopeutta ohjataan huolellisesti, millaista energiaa saadaan aikaan?</w:t>
      </w:r>
    </w:p>
    <w:p>
      <w:r>
        <w:rPr>
          <w:b/>
        </w:rPr>
        <w:t xml:space="preserve">Tulos</w:t>
      </w:r>
    </w:p>
    <w:p>
      <w:r>
        <w:t xml:space="preserve">kemikaali</w:t>
      </w:r>
    </w:p>
    <w:p>
      <w:r>
        <w:rPr>
          <w:b/>
        </w:rPr>
        <w:t xml:space="preserve">Tulos</w:t>
      </w:r>
    </w:p>
    <w:p>
      <w:r>
        <w:t xml:space="preserve">atomic</w:t>
      </w:r>
    </w:p>
    <w:p>
      <w:r>
        <w:rPr>
          <w:b/>
        </w:rPr>
        <w:t xml:space="preserve">Tulos</w:t>
      </w:r>
    </w:p>
    <w:p>
      <w:r>
        <w:t xml:space="preserve">lämpö</w:t>
      </w:r>
    </w:p>
    <w:p>
      <w:r>
        <w:rPr>
          <w:b/>
        </w:rPr>
        <w:t xml:space="preserve">Esimerkki 8.705</w:t>
      </w:r>
    </w:p>
    <w:p>
      <w:r>
        <w:t xml:space="preserve">Mitkä ovat kaksi loogisen ajattelun menetelmää?</w:t>
      </w:r>
    </w:p>
    <w:p>
      <w:r>
        <w:rPr>
          <w:b/>
        </w:rPr>
        <w:t xml:space="preserve">Tulos</w:t>
      </w:r>
    </w:p>
    <w:p>
      <w:r>
        <w:t xml:space="preserve">Havainto ja tulos</w:t>
      </w:r>
    </w:p>
    <w:p>
      <w:r>
        <w:rPr>
          <w:b/>
        </w:rPr>
        <w:t xml:space="preserve">Tulos</w:t>
      </w:r>
    </w:p>
    <w:p>
      <w:r>
        <w:t xml:space="preserve">katarttinen ja deduktiivinen</w:t>
      </w:r>
    </w:p>
    <w:p>
      <w:r>
        <w:rPr>
          <w:b/>
        </w:rPr>
        <w:t xml:space="preserve">Tulos</w:t>
      </w:r>
    </w:p>
    <w:p>
      <w:r>
        <w:t xml:space="preserve">induktiivinen ja dynaaminen</w:t>
      </w:r>
    </w:p>
    <w:p>
      <w:r>
        <w:rPr>
          <w:b/>
        </w:rPr>
        <w:t xml:space="preserve">Esimerkki 8.706</w:t>
      </w:r>
    </w:p>
    <w:p>
      <w:r>
        <w:t xml:space="preserve">Minkä lajiryhmän määritelmän mukaan lajilla on kostea iho ilman suomuja?</w:t>
      </w:r>
    </w:p>
    <w:p>
      <w:r>
        <w:rPr>
          <w:b/>
        </w:rPr>
        <w:t xml:space="preserve">Tulos</w:t>
      </w:r>
    </w:p>
    <w:p>
      <w:r>
        <w:t xml:space="preserve">kala</w:t>
      </w:r>
    </w:p>
    <w:p>
      <w:r>
        <w:rPr>
          <w:b/>
        </w:rPr>
        <w:t xml:space="preserve">Tulos</w:t>
      </w:r>
    </w:p>
    <w:p>
      <w:r>
        <w:t xml:space="preserve">nisäkkäät</w:t>
      </w:r>
    </w:p>
    <w:p>
      <w:r>
        <w:rPr>
          <w:b/>
        </w:rPr>
        <w:t xml:space="preserve">Tulos</w:t>
      </w:r>
    </w:p>
    <w:p>
      <w:r>
        <w:t xml:space="preserve">matelijat</w:t>
      </w:r>
    </w:p>
    <w:p>
      <w:r>
        <w:rPr>
          <w:b/>
        </w:rPr>
        <w:t xml:space="preserve">Esimerkki 8.707</w:t>
      </w:r>
    </w:p>
    <w:p>
      <w:r>
        <w:t xml:space="preserve">Millaista energiaa vapautuu, kun atomin ydin halkaistaan?</w:t>
      </w:r>
    </w:p>
    <w:p>
      <w:r>
        <w:rPr>
          <w:b/>
        </w:rPr>
        <w:t xml:space="preserve">Tulos</w:t>
      </w:r>
    </w:p>
    <w:p>
      <w:r>
        <w:t xml:space="preserve">mikroaaltouuni</w:t>
      </w:r>
    </w:p>
    <w:p>
      <w:r>
        <w:rPr>
          <w:b/>
        </w:rPr>
        <w:t xml:space="preserve">Tulos</w:t>
      </w:r>
    </w:p>
    <w:p>
      <w:r>
        <w:t xml:space="preserve">kineettinen</w:t>
      </w:r>
    </w:p>
    <w:p>
      <w:r>
        <w:rPr>
          <w:b/>
        </w:rPr>
        <w:t xml:space="preserve">Tulos</w:t>
      </w:r>
    </w:p>
    <w:p>
      <w:r>
        <w:t xml:space="preserve">atomic</w:t>
      </w:r>
    </w:p>
    <w:p>
      <w:r>
        <w:rPr>
          <w:b/>
        </w:rPr>
        <w:t xml:space="preserve">Esimerkki 8.708</w:t>
      </w:r>
    </w:p>
    <w:p>
      <w:r>
        <w:t xml:space="preserve">Mikä on sellainen kiinteä aine, jolla ei ole järjestäytynyttä sisäistä rakennetta?</w:t>
      </w:r>
    </w:p>
    <w:p>
      <w:r>
        <w:rPr>
          <w:b/>
        </w:rPr>
        <w:t xml:space="preserve">Tulos</w:t>
      </w:r>
    </w:p>
    <w:p>
      <w:r>
        <w:t xml:space="preserve">jää</w:t>
      </w:r>
    </w:p>
    <w:p>
      <w:r>
        <w:rPr>
          <w:b/>
        </w:rPr>
        <w:t xml:space="preserve">Tulos</w:t>
      </w:r>
    </w:p>
    <w:p>
      <w:r>
        <w:t xml:space="preserve">sieni</w:t>
      </w:r>
    </w:p>
    <w:p>
      <w:r>
        <w:rPr>
          <w:b/>
        </w:rPr>
        <w:t xml:space="preserve">Tulos</w:t>
      </w:r>
    </w:p>
    <w:p>
      <w:r>
        <w:t xml:space="preserve">elastinen kiinteä aine</w:t>
      </w:r>
    </w:p>
    <w:p>
      <w:r>
        <w:rPr>
          <w:b/>
        </w:rPr>
        <w:t xml:space="preserve">Esimerkki 8.709</w:t>
      </w:r>
    </w:p>
    <w:p>
      <w:r>
        <w:t xml:space="preserve">Mikä laite käyttää sähkömagneettia sähköenergian muuttamiseksi liike-energiaksi?</w:t>
      </w:r>
    </w:p>
    <w:p>
      <w:r>
        <w:rPr>
          <w:b/>
        </w:rPr>
        <w:t xml:space="preserve">Tulos</w:t>
      </w:r>
    </w:p>
    <w:p>
      <w:r>
        <w:t xml:space="preserve">julkinen moottori</w:t>
      </w:r>
    </w:p>
    <w:p>
      <w:r>
        <w:rPr>
          <w:b/>
        </w:rPr>
        <w:t xml:space="preserve">Tulos</w:t>
      </w:r>
    </w:p>
    <w:p>
      <w:r>
        <w:t xml:space="preserve">melodinen moottori</w:t>
      </w:r>
    </w:p>
    <w:p>
      <w:r>
        <w:rPr>
          <w:b/>
        </w:rPr>
        <w:t xml:space="preserve">Tulos</w:t>
      </w:r>
    </w:p>
    <w:p>
      <w:r>
        <w:t xml:space="preserve">Magneettimoottori.</w:t>
      </w:r>
    </w:p>
    <w:p>
      <w:r>
        <w:rPr>
          <w:b/>
        </w:rPr>
        <w:t xml:space="preserve">Esimerkki 8.710</w:t>
      </w:r>
    </w:p>
    <w:p>
      <w:r>
        <w:t xml:space="preserve">Jatkuvatoimiset reaktorit ovat kemiallisia reaktioastioita, joissa mitä aineita sekoitetaan ja annetaan niiden reagoida putkea pitkin virratessaan?</w:t>
      </w:r>
    </w:p>
    <w:p>
      <w:r>
        <w:rPr>
          <w:b/>
        </w:rPr>
        <w:t xml:space="preserve">Tulos</w:t>
      </w:r>
    </w:p>
    <w:p>
      <w:r>
        <w:t xml:space="preserve">reaktiivit</w:t>
      </w:r>
    </w:p>
    <w:p>
      <w:r>
        <w:rPr>
          <w:b/>
        </w:rPr>
        <w:t xml:space="preserve">Tulos</w:t>
      </w:r>
    </w:p>
    <w:p>
      <w:r>
        <w:t xml:space="preserve">generaattorit</w:t>
      </w:r>
    </w:p>
    <w:p>
      <w:r>
        <w:rPr>
          <w:b/>
        </w:rPr>
        <w:t xml:space="preserve">Tulos</w:t>
      </w:r>
    </w:p>
    <w:p>
      <w:r>
        <w:t xml:space="preserve">ajoaineet</w:t>
      </w:r>
    </w:p>
    <w:p>
      <w:r>
        <w:rPr>
          <w:b/>
        </w:rPr>
        <w:t xml:space="preserve">Esimerkki 8.711</w:t>
      </w:r>
    </w:p>
    <w:p>
      <w:r>
        <w:t xml:space="preserve">Atomitasolla ionisen yhdisteen liukeneminen tapahtuu, kun vesi vuorovaikuttaa minkä kideruudun kanssa?</w:t>
      </w:r>
    </w:p>
    <w:p>
      <w:r>
        <w:rPr>
          <w:b/>
        </w:rPr>
        <w:t xml:space="preserve">Tulos</w:t>
      </w:r>
    </w:p>
    <w:p>
      <w:r>
        <w:t xml:space="preserve">atomit</w:t>
      </w:r>
    </w:p>
    <w:p>
      <w:r>
        <w:rPr>
          <w:b/>
        </w:rPr>
        <w:t xml:space="preserve">Tulos</w:t>
      </w:r>
    </w:p>
    <w:p>
      <w:r>
        <w:t xml:space="preserve">fraktaalit</w:t>
      </w:r>
    </w:p>
    <w:p>
      <w:r>
        <w:rPr>
          <w:b/>
        </w:rPr>
        <w:t xml:space="preserve">Tulos</w:t>
      </w:r>
    </w:p>
    <w:p>
      <w:r>
        <w:t xml:space="preserve">hiukkaset</w:t>
      </w:r>
    </w:p>
    <w:p>
      <w:r>
        <w:rPr>
          <w:b/>
        </w:rPr>
        <w:t xml:space="preserve">Esimerkki 8.712</w:t>
      </w:r>
    </w:p>
    <w:p>
      <w:r>
        <w:t xml:space="preserve">Alzheimerin tautiin liittyy muistin menetys millä ihmisryhmällä?</w:t>
      </w:r>
    </w:p>
    <w:p>
      <w:r>
        <w:rPr>
          <w:b/>
        </w:rPr>
        <w:t xml:space="preserve">Tulos</w:t>
      </w:r>
    </w:p>
    <w:p>
      <w:r>
        <w:t xml:space="preserve">nuoret</w:t>
      </w:r>
    </w:p>
    <w:p>
      <w:r>
        <w:rPr>
          <w:b/>
        </w:rPr>
        <w:t xml:space="preserve">Tulos</w:t>
      </w:r>
    </w:p>
    <w:p>
      <w:r>
        <w:t xml:space="preserve">esihistoriallinen</w:t>
      </w:r>
    </w:p>
    <w:p>
      <w:r>
        <w:rPr>
          <w:b/>
        </w:rPr>
        <w:t xml:space="preserve">Tulos</w:t>
      </w:r>
    </w:p>
    <w:p>
      <w:r>
        <w:t xml:space="preserve">maahanmuuttajat</w:t>
      </w:r>
    </w:p>
    <w:p>
      <w:r>
        <w:rPr>
          <w:b/>
        </w:rPr>
        <w:t xml:space="preserve">Esimerkki 8.713</w:t>
      </w:r>
    </w:p>
    <w:p>
      <w:r>
        <w:t xml:space="preserve">Millainen varaus ikonisilla yhdisteillä on?</w:t>
      </w:r>
    </w:p>
    <w:p>
      <w:r>
        <w:rPr>
          <w:b/>
        </w:rPr>
        <w:t xml:space="preserve">Tulos</w:t>
      </w:r>
    </w:p>
    <w:p>
      <w:r>
        <w:t xml:space="preserve">negatiivinen nettovaraus</w:t>
      </w:r>
    </w:p>
    <w:p>
      <w:r>
        <w:rPr>
          <w:b/>
        </w:rPr>
        <w:t xml:space="preserve">Tulos</w:t>
      </w:r>
    </w:p>
    <w:p>
      <w:r>
        <w:t xml:space="preserve">positiivinen nettovaraus</w:t>
      </w:r>
    </w:p>
    <w:p>
      <w:r>
        <w:rPr>
          <w:b/>
        </w:rPr>
        <w:t xml:space="preserve">Tulos</w:t>
      </w:r>
    </w:p>
    <w:p>
      <w:r>
        <w:t xml:space="preserve">valkoinen neutraali varaus</w:t>
      </w:r>
    </w:p>
    <w:p>
      <w:r>
        <w:rPr>
          <w:b/>
        </w:rPr>
        <w:t xml:space="preserve">Esimerkki 8.714</w:t>
      </w:r>
    </w:p>
    <w:p>
      <w:r>
        <w:t xml:space="preserve">Kuun painovoiman vetovoima maapallolla on tärkein syy mihin vesi-ilmiöön?</w:t>
      </w:r>
    </w:p>
    <w:p>
      <w:r>
        <w:rPr>
          <w:b/>
        </w:rPr>
        <w:t xml:space="preserve">Tulos</w:t>
      </w:r>
    </w:p>
    <w:p>
      <w:r>
        <w:t xml:space="preserve">myrskyt</w:t>
      </w:r>
    </w:p>
    <w:p>
      <w:r>
        <w:rPr>
          <w:b/>
        </w:rPr>
        <w:t xml:space="preserve">Tulos</w:t>
      </w:r>
    </w:p>
    <w:p>
      <w:r>
        <w:t xml:space="preserve">tulvat</w:t>
      </w:r>
    </w:p>
    <w:p>
      <w:r>
        <w:rPr>
          <w:b/>
        </w:rPr>
        <w:t xml:space="preserve">Tulos</w:t>
      </w:r>
    </w:p>
    <w:p>
      <w:r>
        <w:t xml:space="preserve">aallot</w:t>
      </w:r>
    </w:p>
    <w:p>
      <w:r>
        <w:rPr>
          <w:b/>
        </w:rPr>
        <w:t xml:space="preserve">Esimerkki 8.715</w:t>
      </w:r>
    </w:p>
    <w:p>
      <w:r>
        <w:t xml:space="preserve">Kaikissa eukaryoottisoluissa on mitokondrioita, mutta mitä ei ole kaikissa eukaryoottisoluissa?</w:t>
      </w:r>
    </w:p>
    <w:p>
      <w:r>
        <w:rPr>
          <w:b/>
        </w:rPr>
        <w:t xml:space="preserve">Tulos</w:t>
      </w:r>
    </w:p>
    <w:p>
      <w:r>
        <w:t xml:space="preserve">ribosomit</w:t>
      </w:r>
    </w:p>
    <w:p>
      <w:r>
        <w:rPr>
          <w:b/>
        </w:rPr>
        <w:t xml:space="preserve">Tulos</w:t>
      </w:r>
    </w:p>
    <w:p>
      <w:r>
        <w:t xml:space="preserve">Golgin elimet</w:t>
      </w:r>
    </w:p>
    <w:p>
      <w:r>
        <w:rPr>
          <w:b/>
        </w:rPr>
        <w:t xml:space="preserve">Tulos</w:t>
      </w:r>
    </w:p>
    <w:p>
      <w:r>
        <w:t xml:space="preserve">sytoplasma</w:t>
      </w:r>
    </w:p>
    <w:p>
      <w:r>
        <w:rPr>
          <w:b/>
        </w:rPr>
        <w:t xml:space="preserve">Esimerkki 8.716</w:t>
      </w:r>
    </w:p>
    <w:p>
      <w:r>
        <w:t xml:space="preserve">Moottoriajoneuvojen osuus on lähes puolet minkä aineen kulutuksesta?</w:t>
      </w:r>
    </w:p>
    <w:p>
      <w:r>
        <w:rPr>
          <w:b/>
        </w:rPr>
        <w:t xml:space="preserve">Tulos</w:t>
      </w:r>
    </w:p>
    <w:p>
      <w:r>
        <w:t xml:space="preserve">hiilivety</w:t>
      </w:r>
    </w:p>
    <w:p>
      <w:r>
        <w:rPr>
          <w:b/>
        </w:rPr>
        <w:t xml:space="preserve">Tulos</w:t>
      </w:r>
    </w:p>
    <w:p>
      <w:r>
        <w:t xml:space="preserve">kasvihuonekaasut</w:t>
      </w:r>
    </w:p>
    <w:p>
      <w:r>
        <w:rPr>
          <w:b/>
        </w:rPr>
        <w:t xml:space="preserve">Tulos</w:t>
      </w:r>
    </w:p>
    <w:p>
      <w:r>
        <w:t xml:space="preserve">sähkö</w:t>
      </w:r>
    </w:p>
    <w:p>
      <w:r>
        <w:rPr>
          <w:b/>
        </w:rPr>
        <w:t xml:space="preserve">Esimerkki 8.717</w:t>
      </w:r>
    </w:p>
    <w:p>
      <w:r>
        <w:t xml:space="preserve">Minkä kaasun päästöt ilmakehään fossiilisten polttoaineiden polton seurauksena ovat kasvaneet viime vuosikymmeninä?</w:t>
      </w:r>
    </w:p>
    <w:p>
      <w:r>
        <w:rPr>
          <w:b/>
        </w:rPr>
        <w:t xml:space="preserve">Tulos</w:t>
      </w:r>
    </w:p>
    <w:p>
      <w:r>
        <w:t xml:space="preserve">Rikki</w:t>
      </w:r>
    </w:p>
    <w:p>
      <w:r>
        <w:rPr>
          <w:b/>
        </w:rPr>
        <w:t xml:space="preserve">Tulos</w:t>
      </w:r>
    </w:p>
    <w:p>
      <w:r>
        <w:t xml:space="preserve">happi</w:t>
      </w:r>
    </w:p>
    <w:p>
      <w:r>
        <w:rPr>
          <w:b/>
        </w:rPr>
        <w:t xml:space="preserve">Tulos</w:t>
      </w:r>
    </w:p>
    <w:p>
      <w:r>
        <w:t xml:space="preserve">neon</w:t>
      </w:r>
    </w:p>
    <w:p>
      <w:r>
        <w:rPr>
          <w:b/>
        </w:rPr>
        <w:t xml:space="preserve">Esimerkki 8.718</w:t>
      </w:r>
    </w:p>
    <w:p>
      <w:r>
        <w:t xml:space="preserve">Ihmisillä kussakin kromosomisarjassa on 22 kromosomia ja yksi sukupuolikromosomi?</w:t>
      </w:r>
    </w:p>
    <w:p>
      <w:r>
        <w:rPr>
          <w:b/>
        </w:rPr>
        <w:t xml:space="preserve">Tulos</w:t>
      </w:r>
    </w:p>
    <w:p>
      <w:r>
        <w:t xml:space="preserve">sentrosomit</w:t>
      </w:r>
    </w:p>
    <w:p>
      <w:r>
        <w:rPr>
          <w:b/>
        </w:rPr>
        <w:t xml:space="preserve">Tulos</w:t>
      </w:r>
    </w:p>
    <w:p>
      <w:r>
        <w:t xml:space="preserve">kromatidit</w:t>
      </w:r>
    </w:p>
    <w:p>
      <w:r>
        <w:rPr>
          <w:b/>
        </w:rPr>
        <w:t xml:space="preserve">Tulos</w:t>
      </w:r>
    </w:p>
    <w:p>
      <w:r>
        <w:t xml:space="preserve">geenit</w:t>
      </w:r>
    </w:p>
    <w:p>
      <w:r>
        <w:rPr>
          <w:b/>
        </w:rPr>
        <w:t xml:space="preserve">Esimerkki 8.719</w:t>
      </w:r>
    </w:p>
    <w:p>
      <w:r>
        <w:t xml:space="preserve">Mikä on yleinen nimi aallolle, joka kulkee väliaineen pintaa pitkin?</w:t>
      </w:r>
    </w:p>
    <w:p>
      <w:r>
        <w:rPr>
          <w:b/>
        </w:rPr>
        <w:t xml:space="preserve">Tulos</w:t>
      </w:r>
    </w:p>
    <w:p>
      <w:r>
        <w:t xml:space="preserve">pinoaalto</w:t>
      </w:r>
    </w:p>
    <w:p>
      <w:r>
        <w:rPr>
          <w:b/>
        </w:rPr>
        <w:t xml:space="preserve">Tulos</w:t>
      </w:r>
    </w:p>
    <w:p>
      <w:r>
        <w:t xml:space="preserve">nopeusaalto</w:t>
      </w:r>
    </w:p>
    <w:p>
      <w:r>
        <w:rPr>
          <w:b/>
        </w:rPr>
        <w:t xml:space="preserve">Tulos</w:t>
      </w:r>
    </w:p>
    <w:p>
      <w:r>
        <w:t xml:space="preserve">valoaalto</w:t>
      </w:r>
    </w:p>
    <w:p>
      <w:r>
        <w:rPr>
          <w:b/>
        </w:rPr>
        <w:t xml:space="preserve">Esimerkki 8.720</w:t>
      </w:r>
    </w:p>
    <w:p>
      <w:r>
        <w:t xml:space="preserve">Mikä on aksonin uloin kerros, joka toimii ikään kuin eristyskerroksena, joka muistuttaa sähköjohtoa ympäröivää muovia?</w:t>
      </w:r>
    </w:p>
    <w:p>
      <w:r>
        <w:rPr>
          <w:b/>
        </w:rPr>
        <w:t xml:space="preserve">Tulos</w:t>
      </w:r>
    </w:p>
    <w:p>
      <w:r>
        <w:t xml:space="preserve">lipidit vaippa</w:t>
      </w:r>
    </w:p>
    <w:p>
      <w:r>
        <w:rPr>
          <w:b/>
        </w:rPr>
        <w:t xml:space="preserve">Tulos</w:t>
      </w:r>
    </w:p>
    <w:p>
      <w:r>
        <w:t xml:space="preserve">hermotuppi</w:t>
      </w:r>
    </w:p>
    <w:p>
      <w:r>
        <w:rPr>
          <w:b/>
        </w:rPr>
        <w:t xml:space="preserve">Tulos</w:t>
      </w:r>
    </w:p>
    <w:p>
      <w:r>
        <w:t xml:space="preserve">kerros vaippa</w:t>
      </w:r>
    </w:p>
    <w:p>
      <w:r>
        <w:rPr>
          <w:b/>
        </w:rPr>
        <w:t xml:space="preserve">Esimerkki 8.721</w:t>
      </w:r>
    </w:p>
    <w:p>
      <w:r>
        <w:t xml:space="preserve">Mikä on ikään liittyvä sairaus, joka aiheuttaa luun tiheyden ja lujuuden asteittaista heikkenemistä?</w:t>
      </w:r>
    </w:p>
    <w:p>
      <w:r>
        <w:rPr>
          <w:b/>
        </w:rPr>
        <w:t xml:space="preserve">Tulos</w:t>
      </w:r>
    </w:p>
    <w:p>
      <w:r>
        <w:t xml:space="preserve">mitoosi</w:t>
      </w:r>
    </w:p>
    <w:p>
      <w:r>
        <w:rPr>
          <w:b/>
        </w:rPr>
        <w:t xml:space="preserve">Tulos</w:t>
      </w:r>
    </w:p>
    <w:p>
      <w:r>
        <w:t xml:space="preserve">niveltulehdus</w:t>
      </w:r>
    </w:p>
    <w:p>
      <w:r>
        <w:rPr>
          <w:b/>
        </w:rPr>
        <w:t xml:space="preserve">Tulos</w:t>
      </w:r>
    </w:p>
    <w:p>
      <w:r>
        <w:t xml:space="preserve">fibroosi</w:t>
      </w:r>
    </w:p>
    <w:p>
      <w:r>
        <w:rPr>
          <w:b/>
        </w:rPr>
        <w:t xml:space="preserve">Esimerkki 8.722</w:t>
      </w:r>
    </w:p>
    <w:p>
      <w:r>
        <w:t xml:space="preserve">Tietyissä populaatioissa osa kromosomeista on muuttunut miksi?</w:t>
      </w:r>
    </w:p>
    <w:p>
      <w:r>
        <w:rPr>
          <w:b/>
        </w:rPr>
        <w:t xml:space="preserve">Tulos</w:t>
      </w:r>
    </w:p>
    <w:p>
      <w:r>
        <w:t xml:space="preserve">pitkänomainen</w:t>
      </w:r>
    </w:p>
    <w:p>
      <w:r>
        <w:rPr>
          <w:b/>
        </w:rPr>
        <w:t xml:space="preserve">Tulos</w:t>
      </w:r>
    </w:p>
    <w:p>
      <w:r>
        <w:t xml:space="preserve">koostettu</w:t>
      </w:r>
    </w:p>
    <w:p>
      <w:r>
        <w:rPr>
          <w:b/>
        </w:rPr>
        <w:t xml:space="preserve">Tulos</w:t>
      </w:r>
    </w:p>
    <w:p>
      <w:r>
        <w:t xml:space="preserve">liuennut</w:t>
      </w:r>
    </w:p>
    <w:p>
      <w:r>
        <w:rPr>
          <w:b/>
        </w:rPr>
        <w:t xml:space="preserve">Esimerkki 8.723</w:t>
      </w:r>
    </w:p>
    <w:p>
      <w:r>
        <w:t xml:space="preserve">Mitä tapahtuu useimpien kiinteiden aineiden liukoisuus tekee lämpötilan noustessa?</w:t>
      </w:r>
    </w:p>
    <w:p>
      <w:r>
        <w:rPr>
          <w:b/>
        </w:rPr>
        <w:t xml:space="preserve">Tulos</w:t>
      </w:r>
    </w:p>
    <w:p>
      <w:r>
        <w:t xml:space="preserve">pysyy samana</w:t>
      </w:r>
    </w:p>
    <w:p>
      <w:r>
        <w:rPr>
          <w:b/>
        </w:rPr>
        <w:t xml:space="preserve">Tulos</w:t>
      </w:r>
    </w:p>
    <w:p>
      <w:r>
        <w:t xml:space="preserve">vähentää</w:t>
      </w:r>
    </w:p>
    <w:p>
      <w:r>
        <w:rPr>
          <w:b/>
        </w:rPr>
        <w:t xml:space="preserve">Tulos</w:t>
      </w:r>
    </w:p>
    <w:p>
      <w:r>
        <w:t xml:space="preserve">mutaatioita</w:t>
      </w:r>
    </w:p>
    <w:p>
      <w:r>
        <w:rPr>
          <w:b/>
        </w:rPr>
        <w:t xml:space="preserve">Esimerkki 8.724</w:t>
      </w:r>
    </w:p>
    <w:p>
      <w:r>
        <w:t xml:space="preserve">Kainalon hikirauhaset luokitellaan seuraaviin?</w:t>
      </w:r>
    </w:p>
    <w:p>
      <w:r>
        <w:rPr>
          <w:b/>
        </w:rPr>
        <w:t xml:space="preserve">Tulos</w:t>
      </w:r>
    </w:p>
    <w:p>
      <w:r>
        <w:t xml:space="preserve">limarauhaset</w:t>
      </w:r>
    </w:p>
    <w:p>
      <w:r>
        <w:rPr>
          <w:b/>
        </w:rPr>
        <w:t xml:space="preserve">Tulos</w:t>
      </w:r>
    </w:p>
    <w:p>
      <w:r>
        <w:t xml:space="preserve">käpyrauhaset</w:t>
      </w:r>
    </w:p>
    <w:p>
      <w:r>
        <w:rPr>
          <w:b/>
        </w:rPr>
        <w:t xml:space="preserve">Tulos</w:t>
      </w:r>
    </w:p>
    <w:p>
      <w:r>
        <w:t xml:space="preserve">lisämunuaiset</w:t>
      </w:r>
    </w:p>
    <w:p>
      <w:r>
        <w:rPr>
          <w:b/>
        </w:rPr>
        <w:t xml:space="preserve">Esimerkki 8.725</w:t>
      </w:r>
    </w:p>
    <w:p>
      <w:r>
        <w:t xml:space="preserve">Kuinka monta linssiä yksinkertaisissa silmissä, kuten ihmissilmässä, on?</w:t>
      </w:r>
    </w:p>
    <w:p>
      <w:r>
        <w:rPr>
          <w:b/>
        </w:rPr>
        <w:t xml:space="preserve">Tulos</w:t>
      </w:r>
    </w:p>
    <w:p>
      <w:r>
        <w:t xml:space="preserve">kaksi</w:t>
      </w:r>
    </w:p>
    <w:p>
      <w:r>
        <w:rPr>
          <w:b/>
        </w:rPr>
        <w:t xml:space="preserve">Tulos</w:t>
      </w:r>
    </w:p>
    <w:p>
      <w:r>
        <w:t xml:space="preserve">none</w:t>
      </w:r>
    </w:p>
    <w:p>
      <w:r>
        <w:rPr>
          <w:b/>
        </w:rPr>
        <w:t xml:space="preserve">Tulos</w:t>
      </w:r>
    </w:p>
    <w:p>
      <w:r>
        <w:t xml:space="preserve">neljä</w:t>
      </w:r>
    </w:p>
    <w:p>
      <w:r>
        <w:rPr>
          <w:b/>
        </w:rPr>
        <w:t xml:space="preserve">Esimerkki 8.726</w:t>
      </w:r>
    </w:p>
    <w:p>
      <w:r>
        <w:t xml:space="preserve">Kitka tekee negatiivista työtä ja poistaa osan ihmisen käyttämästä energiasta ja muuttaa sen minkälaiseksi energiaksi?</w:t>
      </w:r>
    </w:p>
    <w:p>
      <w:r>
        <w:rPr>
          <w:b/>
        </w:rPr>
        <w:t xml:space="preserve">Tulos</w:t>
      </w:r>
    </w:p>
    <w:p>
      <w:r>
        <w:t xml:space="preserve">eroosio</w:t>
      </w:r>
    </w:p>
    <w:p>
      <w:r>
        <w:rPr>
          <w:b/>
        </w:rPr>
        <w:t xml:space="preserve">Tulos</w:t>
      </w:r>
    </w:p>
    <w:p>
      <w:r>
        <w:t xml:space="preserve">hydro</w:t>
      </w:r>
    </w:p>
    <w:p>
      <w:r>
        <w:rPr>
          <w:b/>
        </w:rPr>
        <w:t xml:space="preserve">Tulos</w:t>
      </w:r>
    </w:p>
    <w:p>
      <w:r>
        <w:t xml:space="preserve">haihtuminen</w:t>
      </w:r>
    </w:p>
    <w:p>
      <w:r>
        <w:rPr>
          <w:b/>
        </w:rPr>
        <w:t xml:space="preserve">Esimerkki 8.727</w:t>
      </w:r>
    </w:p>
    <w:p>
      <w:r>
        <w:t xml:space="preserve">Minkä lain mukaan ainetta ei voi luoda eikä tuhota?</w:t>
      </w:r>
    </w:p>
    <w:p>
      <w:r>
        <w:rPr>
          <w:b/>
        </w:rPr>
        <w:t xml:space="preserve">Tulos</w:t>
      </w:r>
    </w:p>
    <w:p>
      <w:r>
        <w:t xml:space="preserve">Murphyn laki</w:t>
      </w:r>
    </w:p>
    <w:p>
      <w:r>
        <w:rPr>
          <w:b/>
        </w:rPr>
        <w:t xml:space="preserve">Tulos</w:t>
      </w:r>
    </w:p>
    <w:p>
      <w:r>
        <w:t xml:space="preserve">hitauslaki</w:t>
      </w:r>
    </w:p>
    <w:p>
      <w:r>
        <w:rPr>
          <w:b/>
        </w:rPr>
        <w:t xml:space="preserve">Tulos</w:t>
      </w:r>
    </w:p>
    <w:p>
      <w:r>
        <w:t xml:space="preserve">energiakonstruktio</w:t>
      </w:r>
    </w:p>
    <w:p>
      <w:r>
        <w:rPr>
          <w:b/>
        </w:rPr>
        <w:t xml:space="preserve">Esimerkki 8.728</w:t>
      </w:r>
    </w:p>
    <w:p>
      <w:r>
        <w:t xml:space="preserve">Epidermis koostuu pääasiassa minkä tyyppisistä soluista?</w:t>
      </w:r>
    </w:p>
    <w:p>
      <w:r>
        <w:rPr>
          <w:b/>
        </w:rPr>
        <w:t xml:space="preserve">Tulos</w:t>
      </w:r>
    </w:p>
    <w:p>
      <w:r>
        <w:t xml:space="preserve">sytoplasma</w:t>
      </w:r>
    </w:p>
    <w:p>
      <w:r>
        <w:rPr>
          <w:b/>
        </w:rPr>
        <w:t xml:space="preserve">Tulos</w:t>
      </w:r>
    </w:p>
    <w:p>
      <w:r>
        <w:t xml:space="preserve">verisolut</w:t>
      </w:r>
    </w:p>
    <w:p>
      <w:r>
        <w:rPr>
          <w:b/>
        </w:rPr>
        <w:t xml:space="preserve">Tulos</w:t>
      </w:r>
    </w:p>
    <w:p>
      <w:r>
        <w:t xml:space="preserve">kiteinen</w:t>
      </w:r>
    </w:p>
    <w:p>
      <w:r>
        <w:rPr>
          <w:b/>
        </w:rPr>
        <w:t xml:space="preserve">Esimerkki 8.729</w:t>
      </w:r>
    </w:p>
    <w:p>
      <w:r>
        <w:t xml:space="preserve">Mikä evolutiivinen käsite korostaa lisääntymiseristystä?</w:t>
      </w:r>
    </w:p>
    <w:p>
      <w:r>
        <w:rPr>
          <w:b/>
        </w:rPr>
        <w:t xml:space="preserve">Tulos</w:t>
      </w:r>
    </w:p>
    <w:p>
      <w:r>
        <w:t xml:space="preserve">kemiallisen lajin käsite</w:t>
      </w:r>
    </w:p>
    <w:p>
      <w:r>
        <w:rPr>
          <w:b/>
        </w:rPr>
        <w:t xml:space="preserve">Tulos</w:t>
      </w:r>
    </w:p>
    <w:p>
      <w:r>
        <w:t xml:space="preserve">myrkyllisten lajien käsite</w:t>
      </w:r>
    </w:p>
    <w:p>
      <w:r>
        <w:rPr>
          <w:b/>
        </w:rPr>
        <w:t xml:space="preserve">Tulos</w:t>
      </w:r>
    </w:p>
    <w:p>
      <w:r>
        <w:t xml:space="preserve">lisääntymismenetelmän käsite</w:t>
      </w:r>
    </w:p>
    <w:p>
      <w:r>
        <w:rPr>
          <w:b/>
        </w:rPr>
        <w:t xml:space="preserve">Esimerkki 8.730</w:t>
      </w:r>
    </w:p>
    <w:p>
      <w:r>
        <w:t xml:space="preserve">Miten urosgorillat osoittavat näyttökäyttäytymistä?</w:t>
      </w:r>
    </w:p>
    <w:p>
      <w:r>
        <w:rPr>
          <w:b/>
        </w:rPr>
        <w:t xml:space="preserve">Tulos</w:t>
      </w:r>
    </w:p>
    <w:p>
      <w:r>
        <w:t xml:space="preserve">ruoan kerääminen</w:t>
      </w:r>
    </w:p>
    <w:p>
      <w:r>
        <w:rPr>
          <w:b/>
        </w:rPr>
        <w:t xml:space="preserve">Tulos</w:t>
      </w:r>
    </w:p>
    <w:p>
      <w:r>
        <w:t xml:space="preserve">ääntely</w:t>
      </w:r>
    </w:p>
    <w:p>
      <w:r>
        <w:rPr>
          <w:b/>
        </w:rPr>
        <w:t xml:space="preserve">Tulos</w:t>
      </w:r>
    </w:p>
    <w:p>
      <w:r>
        <w:t xml:space="preserve">spontaani mutaatio</w:t>
      </w:r>
    </w:p>
    <w:p>
      <w:r>
        <w:rPr>
          <w:b/>
        </w:rPr>
        <w:t xml:space="preserve">Esimerkki 8.731</w:t>
      </w:r>
    </w:p>
    <w:p>
      <w:r>
        <w:t xml:space="preserve">Mikä on aivojen suurin osa?</w:t>
      </w:r>
    </w:p>
    <w:p>
      <w:r>
        <w:rPr>
          <w:b/>
        </w:rPr>
        <w:t xml:space="preserve">Tulos</w:t>
      </w:r>
    </w:p>
    <w:p>
      <w:r>
        <w:t xml:space="preserve">pikkuaivot</w:t>
      </w:r>
    </w:p>
    <w:p>
      <w:r>
        <w:rPr>
          <w:b/>
        </w:rPr>
        <w:t xml:space="preserve">Tulos</w:t>
      </w:r>
    </w:p>
    <w:p>
      <w:r>
        <w:t xml:space="preserve">limbinen järjestelmä</w:t>
      </w:r>
    </w:p>
    <w:p>
      <w:r>
        <w:rPr>
          <w:b/>
        </w:rPr>
        <w:t xml:space="preserve">Tulos</w:t>
      </w:r>
    </w:p>
    <w:p>
      <w:r>
        <w:t xml:space="preserve">varsi</w:t>
      </w:r>
    </w:p>
    <w:p>
      <w:r>
        <w:rPr>
          <w:b/>
        </w:rPr>
        <w:t xml:space="preserve">Esimerkki 8.732</w:t>
      </w:r>
    </w:p>
    <w:p>
      <w:r>
        <w:t xml:space="preserve">Aineenvaihdunta on kokoelma mitä tapahtuu organismissa?</w:t>
      </w:r>
    </w:p>
    <w:p>
      <w:r>
        <w:rPr>
          <w:b/>
        </w:rPr>
        <w:t xml:space="preserve">Tulos</w:t>
      </w:r>
    </w:p>
    <w:p>
      <w:r>
        <w:t xml:space="preserve">mekaaniset reaktiot</w:t>
      </w:r>
    </w:p>
    <w:p>
      <w:r>
        <w:rPr>
          <w:b/>
        </w:rPr>
        <w:t xml:space="preserve">Tulos</w:t>
      </w:r>
    </w:p>
    <w:p>
      <w:r>
        <w:t xml:space="preserve">kasvureaktiot</w:t>
      </w:r>
    </w:p>
    <w:p>
      <w:r>
        <w:rPr>
          <w:b/>
        </w:rPr>
        <w:t xml:space="preserve">Tulos</w:t>
      </w:r>
    </w:p>
    <w:p>
      <w:r>
        <w:t xml:space="preserve">mineraalireaktiot</w:t>
      </w:r>
    </w:p>
    <w:p>
      <w:r>
        <w:rPr>
          <w:b/>
        </w:rPr>
        <w:t xml:space="preserve">Esimerkki 8.733</w:t>
      </w:r>
    </w:p>
    <w:p>
      <w:r>
        <w:t xml:space="preserve">Mikä alkaa, kun neuroni saa kemiallisen ärsykkeen?</w:t>
      </w:r>
    </w:p>
    <w:p>
      <w:r>
        <w:rPr>
          <w:b/>
        </w:rPr>
        <w:t xml:space="preserve">Tulos</w:t>
      </w:r>
    </w:p>
    <w:p>
      <w:r>
        <w:t xml:space="preserve">indusoida impulssi</w:t>
      </w:r>
    </w:p>
    <w:p>
      <w:r>
        <w:rPr>
          <w:b/>
        </w:rPr>
        <w:t xml:space="preserve">Tulos</w:t>
      </w:r>
    </w:p>
    <w:p>
      <w:r>
        <w:t xml:space="preserve">aineenvaihduntaimpulssi</w:t>
      </w:r>
    </w:p>
    <w:p>
      <w:r>
        <w:rPr>
          <w:b/>
        </w:rPr>
        <w:t xml:space="preserve">Tulos</w:t>
      </w:r>
    </w:p>
    <w:p>
      <w:r>
        <w:t xml:space="preserve">hermoreaktio</w:t>
      </w:r>
    </w:p>
    <w:p>
      <w:r>
        <w:rPr>
          <w:b/>
        </w:rPr>
        <w:t xml:space="preserve">Esimerkki 8.734</w:t>
      </w:r>
    </w:p>
    <w:p>
      <w:r>
        <w:t xml:space="preserve">Mikä on sentriolien yleinen muoto?</w:t>
      </w:r>
    </w:p>
    <w:p>
      <w:r>
        <w:rPr>
          <w:b/>
        </w:rPr>
        <w:t xml:space="preserve">Tulos</w:t>
      </w:r>
    </w:p>
    <w:p>
      <w:r>
        <w:t xml:space="preserve">pallomainen</w:t>
      </w:r>
    </w:p>
    <w:p>
      <w:r>
        <w:rPr>
          <w:b/>
        </w:rPr>
        <w:t xml:space="preserve">Tulos</w:t>
      </w:r>
    </w:p>
    <w:p>
      <w:r>
        <w:t xml:space="preserve">valokaari</w:t>
      </w:r>
    </w:p>
    <w:p>
      <w:r>
        <w:rPr>
          <w:b/>
        </w:rPr>
        <w:t xml:space="preserve">Tulos</w:t>
      </w:r>
    </w:p>
    <w:p>
      <w:r>
        <w:t xml:space="preserve">soikea</w:t>
      </w:r>
    </w:p>
    <w:p>
      <w:r>
        <w:rPr>
          <w:b/>
        </w:rPr>
        <w:t xml:space="preserve">Esimerkki 8.735</w:t>
      </w:r>
    </w:p>
    <w:p>
      <w:r>
        <w:t xml:space="preserve">Mikä on vahamainen aine, jota epidermissolut erittävät?</w:t>
      </w:r>
    </w:p>
    <w:p>
      <w:r>
        <w:rPr>
          <w:b/>
        </w:rPr>
        <w:t xml:space="preserve">Tulos</w:t>
      </w:r>
    </w:p>
    <w:p>
      <w:r>
        <w:t xml:space="preserve">selluloosa</w:t>
      </w:r>
    </w:p>
    <w:p>
      <w:r>
        <w:rPr>
          <w:b/>
        </w:rPr>
        <w:t xml:space="preserve">Tulos</w:t>
      </w:r>
    </w:p>
    <w:p>
      <w:r>
        <w:t xml:space="preserve">sappi</w:t>
      </w:r>
    </w:p>
    <w:p>
      <w:r>
        <w:rPr>
          <w:b/>
        </w:rPr>
        <w:t xml:space="preserve">Tulos</w:t>
      </w:r>
    </w:p>
    <w:p>
      <w:r>
        <w:t xml:space="preserve">sylki</w:t>
      </w:r>
    </w:p>
    <w:p>
      <w:r>
        <w:rPr>
          <w:b/>
        </w:rPr>
        <w:t xml:space="preserve">Esimerkki 8.736</w:t>
      </w:r>
    </w:p>
    <w:p>
      <w:r>
        <w:t xml:space="preserve">Mitä ihmisen proteiinisytokiini auttaa torjumaan?</w:t>
      </w:r>
    </w:p>
    <w:p>
      <w:r>
        <w:rPr>
          <w:b/>
        </w:rPr>
        <w:t xml:space="preserve">Tulos</w:t>
      </w:r>
    </w:p>
    <w:p>
      <w:r>
        <w:t xml:space="preserve">mutaatiot</w:t>
      </w:r>
    </w:p>
    <w:p>
      <w:r>
        <w:rPr>
          <w:b/>
        </w:rPr>
        <w:t xml:space="preserve">Tulos</w:t>
      </w:r>
    </w:p>
    <w:p>
      <w:r>
        <w:t xml:space="preserve">loiset</w:t>
      </w:r>
    </w:p>
    <w:p>
      <w:r>
        <w:rPr>
          <w:b/>
        </w:rPr>
        <w:t xml:space="preserve">Tulos</w:t>
      </w:r>
    </w:p>
    <w:p>
      <w:r>
        <w:t xml:space="preserve">myrkyt</w:t>
      </w:r>
    </w:p>
    <w:p>
      <w:r>
        <w:rPr>
          <w:b/>
        </w:rPr>
        <w:t xml:space="preserve">Esimerkki 8.737</w:t>
      </w:r>
    </w:p>
    <w:p>
      <w:r>
        <w:t xml:space="preserve">Raskauden loppuvaiheessa progesteronin lasku ja sikiön aiheuttamat venytysvoimat johtavat lisääntyvään kohdun ärtyneisyyteen ja nopeaan synnytykseen. supistukset laajentavat kohdunkaulaa ja karkottavat tämän?</w:t>
      </w:r>
    </w:p>
    <w:p>
      <w:r>
        <w:rPr>
          <w:b/>
        </w:rPr>
        <w:t xml:space="preserve">Tulos</w:t>
      </w:r>
    </w:p>
    <w:p>
      <w:r>
        <w:t xml:space="preserve">veri</w:t>
      </w:r>
    </w:p>
    <w:p>
      <w:r>
        <w:rPr>
          <w:b/>
        </w:rPr>
        <w:t xml:space="preserve">Tulos</w:t>
      </w:r>
    </w:p>
    <w:p>
      <w:r>
        <w:t xml:space="preserve">kudokset</w:t>
      </w:r>
    </w:p>
    <w:p>
      <w:r>
        <w:rPr>
          <w:b/>
        </w:rPr>
        <w:t xml:space="preserve">Tulos</w:t>
      </w:r>
    </w:p>
    <w:p>
      <w:r>
        <w:t xml:space="preserve">uteris</w:t>
      </w:r>
    </w:p>
    <w:p>
      <w:r>
        <w:rPr>
          <w:b/>
        </w:rPr>
        <w:t xml:space="preserve">Esimerkki 8.738</w:t>
      </w:r>
    </w:p>
    <w:p>
      <w:r>
        <w:t xml:space="preserve">Mikä on kahden pisteen välisen reitin pituus?</w:t>
      </w:r>
    </w:p>
    <w:p>
      <w:r>
        <w:rPr>
          <w:b/>
        </w:rPr>
        <w:t xml:space="preserve">Tulos</w:t>
      </w:r>
    </w:p>
    <w:p>
      <w:r>
        <w:t xml:space="preserve">nopeus</w:t>
      </w:r>
    </w:p>
    <w:p>
      <w:r>
        <w:rPr>
          <w:b/>
        </w:rPr>
        <w:t xml:space="preserve">Tulos</w:t>
      </w:r>
    </w:p>
    <w:p>
      <w:r>
        <w:t xml:space="preserve">suunta</w:t>
      </w:r>
    </w:p>
    <w:p>
      <w:r>
        <w:rPr>
          <w:b/>
        </w:rPr>
        <w:t xml:space="preserve">Tulos</w:t>
      </w:r>
    </w:p>
    <w:p>
      <w:r>
        <w:t xml:space="preserve">nopeus</w:t>
      </w:r>
    </w:p>
    <w:p>
      <w:r>
        <w:rPr>
          <w:b/>
        </w:rPr>
        <w:t xml:space="preserve">Esimerkki 8.739</w:t>
      </w:r>
    </w:p>
    <w:p>
      <w:r>
        <w:t xml:space="preserve">Mikä entalpian muutos havaitaan eksotermisessä reaktiossa?</w:t>
      </w:r>
    </w:p>
    <w:p>
      <w:r>
        <w:rPr>
          <w:b/>
        </w:rPr>
        <w:t xml:space="preserve">Tulos</w:t>
      </w:r>
    </w:p>
    <w:p>
      <w:r>
        <w:t xml:space="preserve">positiivinen</w:t>
      </w:r>
    </w:p>
    <w:p>
      <w:r>
        <w:rPr>
          <w:b/>
        </w:rPr>
        <w:t xml:space="preserve">Tulos</w:t>
      </w:r>
    </w:p>
    <w:p>
      <w:r>
        <w:t xml:space="preserve">ei muutosta</w:t>
      </w:r>
    </w:p>
    <w:p>
      <w:r>
        <w:rPr>
          <w:b/>
        </w:rPr>
        <w:t xml:space="preserve">Tulos</w:t>
      </w:r>
    </w:p>
    <w:p>
      <w:r>
        <w:t xml:space="preserve">entropia</w:t>
      </w:r>
    </w:p>
    <w:p>
      <w:r>
        <w:rPr>
          <w:b/>
        </w:rPr>
        <w:t xml:space="preserve">Esimerkki 8.740</w:t>
      </w:r>
    </w:p>
    <w:p>
      <w:r>
        <w:t xml:space="preserve">Kuinka monesta kerroksesta keuhkoja ympäröivä keuhkopussi koostuu?</w:t>
      </w:r>
    </w:p>
    <w:p>
      <w:r>
        <w:rPr>
          <w:b/>
        </w:rPr>
        <w:t xml:space="preserve">Tulos</w:t>
      </w:r>
    </w:p>
    <w:p>
      <w:r>
        <w:t xml:space="preserve">yksi</w:t>
      </w:r>
    </w:p>
    <w:p>
      <w:r>
        <w:rPr>
          <w:b/>
        </w:rPr>
        <w:t xml:space="preserve">Tulos</w:t>
      </w:r>
    </w:p>
    <w:p>
      <w:r>
        <w:t xml:space="preserve">neljä</w:t>
      </w:r>
    </w:p>
    <w:p>
      <w:r>
        <w:rPr>
          <w:b/>
        </w:rPr>
        <w:t xml:space="preserve">Tulos</w:t>
      </w:r>
    </w:p>
    <w:p>
      <w:r>
        <w:t xml:space="preserve">kolme</w:t>
      </w:r>
    </w:p>
    <w:p>
      <w:r>
        <w:rPr>
          <w:b/>
        </w:rPr>
        <w:t xml:space="preserve">Esimerkki 8.741</w:t>
      </w:r>
    </w:p>
    <w:p>
      <w:r>
        <w:t xml:space="preserve">Kiteytyminen erottaa seokset erojen perusteella, mikä yleensä kasvaa lämpötilan kasvaessa?</w:t>
      </w:r>
    </w:p>
    <w:p>
      <w:r>
        <w:rPr>
          <w:b/>
        </w:rPr>
        <w:t xml:space="preserve">Tulos</w:t>
      </w:r>
    </w:p>
    <w:p>
      <w:r>
        <w:t xml:space="preserve">tiheys</w:t>
      </w:r>
    </w:p>
    <w:p>
      <w:r>
        <w:rPr>
          <w:b/>
        </w:rPr>
        <w:t xml:space="preserve">Tulos</w:t>
      </w:r>
    </w:p>
    <w:p>
      <w:r>
        <w:t xml:space="preserve">viskositeetti</w:t>
      </w:r>
    </w:p>
    <w:p>
      <w:r>
        <w:rPr>
          <w:b/>
        </w:rPr>
        <w:t xml:space="preserve">Tulos</w:t>
      </w:r>
    </w:p>
    <w:p>
      <w:r>
        <w:t xml:space="preserve">kosteus</w:t>
      </w:r>
    </w:p>
    <w:p>
      <w:r>
        <w:rPr>
          <w:b/>
        </w:rPr>
        <w:t xml:space="preserve">Esimerkki 8.742</w:t>
      </w:r>
    </w:p>
    <w:p>
      <w:r>
        <w:t xml:space="preserve">Millä nimellä kutsut niitä taiteltuja kalliokerroksia, joista geologit etsivät öljyä?</w:t>
      </w:r>
    </w:p>
    <w:p>
      <w:r>
        <w:rPr>
          <w:b/>
        </w:rPr>
        <w:t xml:space="preserve">Tulos</w:t>
      </w:r>
    </w:p>
    <w:p>
      <w:r>
        <w:t xml:space="preserve">värähtelyt</w:t>
      </w:r>
    </w:p>
    <w:p>
      <w:r>
        <w:rPr>
          <w:b/>
        </w:rPr>
        <w:t xml:space="preserve">Tulos</w:t>
      </w:r>
    </w:p>
    <w:p>
      <w:r>
        <w:t xml:space="preserve">synkliinit</w:t>
      </w:r>
    </w:p>
    <w:p>
      <w:r>
        <w:rPr>
          <w:b/>
        </w:rPr>
        <w:t xml:space="preserve">Tulos</w:t>
      </w:r>
    </w:p>
    <w:p>
      <w:r>
        <w:t xml:space="preserve">harjanteet</w:t>
      </w:r>
    </w:p>
    <w:p>
      <w:r>
        <w:rPr>
          <w:b/>
        </w:rPr>
        <w:t xml:space="preserve">Esimerkki 8.743</w:t>
      </w:r>
    </w:p>
    <w:p>
      <w:r>
        <w:t xml:space="preserve">Mikä evoluutioprosessi voi vaikuttaa polygeenisen ominaisuuden jakautumiseen?</w:t>
      </w:r>
    </w:p>
    <w:p>
      <w:r>
        <w:rPr>
          <w:b/>
        </w:rPr>
        <w:t xml:space="preserve">Tulos</w:t>
      </w:r>
    </w:p>
    <w:p>
      <w:r>
        <w:t xml:space="preserve">keinotekoinen valinta</w:t>
      </w:r>
    </w:p>
    <w:p>
      <w:r>
        <w:rPr>
          <w:b/>
        </w:rPr>
        <w:t xml:space="preserve">Tulos</w:t>
      </w:r>
    </w:p>
    <w:p>
      <w:r>
        <w:t xml:space="preserve">virtauksen valinta</w:t>
      </w:r>
    </w:p>
    <w:p>
      <w:r>
        <w:rPr>
          <w:b/>
        </w:rPr>
        <w:t xml:space="preserve">Tulos</w:t>
      </w:r>
    </w:p>
    <w:p>
      <w:r>
        <w:t xml:space="preserve">ominaisuuksien valinta</w:t>
      </w:r>
    </w:p>
    <w:p>
      <w:r>
        <w:rPr>
          <w:b/>
        </w:rPr>
        <w:t xml:space="preserve">Esimerkki 8.744</w:t>
      </w:r>
    </w:p>
    <w:p>
      <w:r>
        <w:t xml:space="preserve">Mitä atomit tekevät järjestelemällä kemiallisia sidoksiaan uudelleen reagoivassa aineessa?</w:t>
      </w:r>
    </w:p>
    <w:p>
      <w:r>
        <w:rPr>
          <w:b/>
        </w:rPr>
        <w:t xml:space="preserve">Tulos</w:t>
      </w:r>
    </w:p>
    <w:p>
      <w:r>
        <w:t xml:space="preserve">ratkaisut</w:t>
      </w:r>
    </w:p>
    <w:p>
      <w:r>
        <w:rPr>
          <w:b/>
        </w:rPr>
        <w:t xml:space="preserve">Tulos</w:t>
      </w:r>
    </w:p>
    <w:p>
      <w:r>
        <w:t xml:space="preserve">yhdisteet</w:t>
      </w:r>
    </w:p>
    <w:p>
      <w:r>
        <w:rPr>
          <w:b/>
        </w:rPr>
        <w:t xml:space="preserve">Tulos</w:t>
      </w:r>
    </w:p>
    <w:p>
      <w:r>
        <w:t xml:space="preserve">mineraalit</w:t>
      </w:r>
    </w:p>
    <w:p>
      <w:r>
        <w:rPr>
          <w:b/>
        </w:rPr>
        <w:t xml:space="preserve">Esimerkki 8.745</w:t>
      </w:r>
    </w:p>
    <w:p>
      <w:r>
        <w:t xml:space="preserve">Mitä kutsutaan soluhengitykseksi, joka tapahtuu hapen läsnä ollessa?</w:t>
      </w:r>
    </w:p>
    <w:p>
      <w:r>
        <w:rPr>
          <w:b/>
        </w:rPr>
        <w:t xml:space="preserve">Tulos</w:t>
      </w:r>
    </w:p>
    <w:p>
      <w:r>
        <w:t xml:space="preserve">ruoansulatuskanavan hengitys</w:t>
      </w:r>
    </w:p>
    <w:p>
      <w:r>
        <w:rPr>
          <w:b/>
        </w:rPr>
        <w:t xml:space="preserve">Tulos</w:t>
      </w:r>
    </w:p>
    <w:p>
      <w:r>
        <w:t xml:space="preserve">anaerobinen hengitys</w:t>
      </w:r>
    </w:p>
    <w:p>
      <w:r>
        <w:rPr>
          <w:b/>
        </w:rPr>
        <w:t xml:space="preserve">Tulos</w:t>
      </w:r>
    </w:p>
    <w:p>
      <w:r>
        <w:t xml:space="preserve">kineettinen hengitys</w:t>
      </w:r>
    </w:p>
    <w:p>
      <w:r>
        <w:rPr>
          <w:b/>
        </w:rPr>
        <w:t xml:space="preserve">Esimerkki 8.746</w:t>
      </w:r>
    </w:p>
    <w:p>
      <w:r>
        <w:t xml:space="preserve">Mikä on jonkin aineen yhden moolin massa?</w:t>
      </w:r>
    </w:p>
    <w:p>
      <w:r>
        <w:rPr>
          <w:b/>
        </w:rPr>
        <w:t xml:space="preserve">Tulos</w:t>
      </w:r>
    </w:p>
    <w:p>
      <w:r>
        <w:t xml:space="preserve">atomimassa</w:t>
      </w:r>
    </w:p>
    <w:p>
      <w:r>
        <w:rPr>
          <w:b/>
        </w:rPr>
        <w:t xml:space="preserve">Tulos</w:t>
      </w:r>
    </w:p>
    <w:p>
      <w:r>
        <w:t xml:space="preserve">protonien massa</w:t>
      </w:r>
    </w:p>
    <w:p>
      <w:r>
        <w:rPr>
          <w:b/>
        </w:rPr>
        <w:t xml:space="preserve">Tulos</w:t>
      </w:r>
    </w:p>
    <w:p>
      <w:r>
        <w:t xml:space="preserve">liuenneen aineen massa</w:t>
      </w:r>
    </w:p>
    <w:p>
      <w:r>
        <w:rPr>
          <w:b/>
        </w:rPr>
        <w:t xml:space="preserve">Esimerkki 8.747</w:t>
      </w:r>
    </w:p>
    <w:p>
      <w:r>
        <w:t xml:space="preserve">Mikä on erodoituneen kiven, mineraalien, osittain hajonneen orgaanisen aineksen ja muiden materiaalien seos?</w:t>
      </w:r>
    </w:p>
    <w:p>
      <w:r>
        <w:rPr>
          <w:b/>
        </w:rPr>
        <w:t xml:space="preserve">Tulos</w:t>
      </w:r>
    </w:p>
    <w:p>
      <w:r>
        <w:t xml:space="preserve">savi</w:t>
      </w:r>
    </w:p>
    <w:p>
      <w:r>
        <w:rPr>
          <w:b/>
        </w:rPr>
        <w:t xml:space="preserve">Tulos</w:t>
      </w:r>
    </w:p>
    <w:p>
      <w:r>
        <w:t xml:space="preserve">hiekka</w:t>
      </w:r>
    </w:p>
    <w:p>
      <w:r>
        <w:rPr>
          <w:b/>
        </w:rPr>
        <w:t xml:space="preserve">Tulos</w:t>
      </w:r>
    </w:p>
    <w:p>
      <w:r>
        <w:t xml:space="preserve">sedimentti</w:t>
      </w:r>
    </w:p>
    <w:p>
      <w:r>
        <w:rPr>
          <w:b/>
        </w:rPr>
        <w:t xml:space="preserve">Esimerkki 8.748</w:t>
      </w:r>
    </w:p>
    <w:p>
      <w:r>
        <w:t xml:space="preserve">Minkä tyyppiset bakteerit muuttavat ilmakehän typpikaasua maaperän nitraateiksi?</w:t>
      </w:r>
    </w:p>
    <w:p>
      <w:r>
        <w:rPr>
          <w:b/>
        </w:rPr>
        <w:t xml:space="preserve">Tulos</w:t>
      </w:r>
    </w:p>
    <w:p>
      <w:r>
        <w:t xml:space="preserve">hydrofyliset bakteerit</w:t>
      </w:r>
    </w:p>
    <w:p>
      <w:r>
        <w:rPr>
          <w:b/>
        </w:rPr>
        <w:t xml:space="preserve">Tulos</w:t>
      </w:r>
    </w:p>
    <w:p>
      <w:r>
        <w:t xml:space="preserve">monisoluiset bakteerit</w:t>
      </w:r>
    </w:p>
    <w:p>
      <w:r>
        <w:rPr>
          <w:b/>
        </w:rPr>
        <w:t xml:space="preserve">Tulos</w:t>
      </w:r>
    </w:p>
    <w:p>
      <w:r>
        <w:t xml:space="preserve">kierukkabakteerit</w:t>
      </w:r>
    </w:p>
    <w:p>
      <w:r>
        <w:rPr>
          <w:b/>
        </w:rPr>
        <w:t xml:space="preserve">Esimerkki 8.749</w:t>
      </w:r>
    </w:p>
    <w:p>
      <w:r>
        <w:t xml:space="preserve">Mitä termiä käytetään erosta esineen sijoittelussa eri aikoina?</w:t>
      </w:r>
    </w:p>
    <w:p>
      <w:r>
        <w:rPr>
          <w:b/>
        </w:rPr>
        <w:t xml:space="preserve">Tulos</w:t>
      </w:r>
    </w:p>
    <w:p>
      <w:r>
        <w:t xml:space="preserve">vaihtelu</w:t>
      </w:r>
    </w:p>
    <w:p>
      <w:r>
        <w:rPr>
          <w:b/>
        </w:rPr>
        <w:t xml:space="preserve">Tulos</w:t>
      </w:r>
    </w:p>
    <w:p>
      <w:r>
        <w:t xml:space="preserve">korvaava</w:t>
      </w:r>
    </w:p>
    <w:p>
      <w:r>
        <w:rPr>
          <w:b/>
        </w:rPr>
        <w:t xml:space="preserve">Tulos</w:t>
      </w:r>
    </w:p>
    <w:p>
      <w:r>
        <w:t xml:space="preserve">diffuusio</w:t>
      </w:r>
    </w:p>
    <w:p>
      <w:r>
        <w:rPr>
          <w:b/>
        </w:rPr>
        <w:t xml:space="preserve">Esimerkki 8.750</w:t>
      </w:r>
    </w:p>
    <w:p>
      <w:r>
        <w:t xml:space="preserve">Mitä verenpainelukeman toinen numero mittaa?</w:t>
      </w:r>
    </w:p>
    <w:p>
      <w:r>
        <w:rPr>
          <w:b/>
        </w:rPr>
        <w:t xml:space="preserve">Tulos</w:t>
      </w:r>
    </w:p>
    <w:p>
      <w:r>
        <w:t xml:space="preserve">ulkoinen paine</w:t>
      </w:r>
    </w:p>
    <w:p>
      <w:r>
        <w:rPr>
          <w:b/>
        </w:rPr>
        <w:t xml:space="preserve">Tulos</w:t>
      </w:r>
    </w:p>
    <w:p>
      <w:r>
        <w:t xml:space="preserve">optimaalinen paine</w:t>
      </w:r>
    </w:p>
    <w:p>
      <w:r>
        <w:rPr>
          <w:b/>
        </w:rPr>
        <w:t xml:space="preserve">Tulos</w:t>
      </w:r>
    </w:p>
    <w:p>
      <w:r>
        <w:t xml:space="preserve">epiteelin paine</w:t>
      </w:r>
    </w:p>
    <w:p>
      <w:r>
        <w:rPr>
          <w:b/>
        </w:rPr>
        <w:t xml:space="preserve">Esimerkki 8.751</w:t>
      </w:r>
    </w:p>
    <w:p>
      <w:r>
        <w:t xml:space="preserve">Miksi kutsutaan sitä, kun saman lajin aikuiset kalat kokoontuvat ryhmään ja päästävät sukusoluja veteen samaan aikaan?</w:t>
      </w:r>
    </w:p>
    <w:p>
      <w:r>
        <w:rPr>
          <w:b/>
        </w:rPr>
        <w:t xml:space="preserve">Tulos</w:t>
      </w:r>
    </w:p>
    <w:p>
      <w:r>
        <w:t xml:space="preserve">muuttoliike</w:t>
      </w:r>
    </w:p>
    <w:p>
      <w:r>
        <w:rPr>
          <w:b/>
        </w:rPr>
        <w:t xml:space="preserve">Tulos</w:t>
      </w:r>
    </w:p>
    <w:p>
      <w:r>
        <w:t xml:space="preserve">schoaling</w:t>
      </w:r>
    </w:p>
    <w:p>
      <w:r>
        <w:rPr>
          <w:b/>
        </w:rPr>
        <w:t xml:space="preserve">Tulos</w:t>
      </w:r>
    </w:p>
    <w:p>
      <w:r>
        <w:t xml:space="preserve">salametsästys</w:t>
      </w:r>
    </w:p>
    <w:p>
      <w:r>
        <w:rPr>
          <w:b/>
        </w:rPr>
        <w:t xml:space="preserve">Esimerkki 8.752</w:t>
      </w:r>
    </w:p>
    <w:p>
      <w:r>
        <w:t xml:space="preserve">Millä nimellä kuumia kallionpalasia kutsutaan?</w:t>
      </w:r>
    </w:p>
    <w:p>
      <w:r>
        <w:rPr>
          <w:b/>
        </w:rPr>
        <w:t xml:space="preserve">Tulos</w:t>
      </w:r>
    </w:p>
    <w:p>
      <w:r>
        <w:t xml:space="preserve">obsidian</w:t>
      </w:r>
    </w:p>
    <w:p>
      <w:r>
        <w:rPr>
          <w:b/>
        </w:rPr>
        <w:t xml:space="preserve">Tulos</w:t>
      </w:r>
    </w:p>
    <w:p>
      <w:r>
        <w:t xml:space="preserve">magma</w:t>
      </w:r>
    </w:p>
    <w:p>
      <w:r>
        <w:rPr>
          <w:b/>
        </w:rPr>
        <w:t xml:space="preserve">Tulos</w:t>
      </w:r>
    </w:p>
    <w:p>
      <w:r>
        <w:t xml:space="preserve">sirpaleet</w:t>
      </w:r>
    </w:p>
    <w:p>
      <w:r>
        <w:rPr>
          <w:b/>
        </w:rPr>
        <w:t xml:space="preserve">Esimerkki 8.753</w:t>
      </w:r>
    </w:p>
    <w:p>
      <w:r>
        <w:t xml:space="preserve">Miten lehdet vievät sokeria juuriin ja muihin kasvin muihin kuin fotosynteettisiin osiin?</w:t>
      </w:r>
    </w:p>
    <w:p>
      <w:r>
        <w:rPr>
          <w:b/>
        </w:rPr>
        <w:t xml:space="preserve">Tulos</w:t>
      </w:r>
    </w:p>
    <w:p>
      <w:r>
        <w:t xml:space="preserve">varret</w:t>
      </w:r>
    </w:p>
    <w:p>
      <w:r>
        <w:rPr>
          <w:b/>
        </w:rPr>
        <w:t xml:space="preserve">Tulos</w:t>
      </w:r>
    </w:p>
    <w:p>
      <w:r>
        <w:t xml:space="preserve">kloroplastit</w:t>
      </w:r>
    </w:p>
    <w:p>
      <w:r>
        <w:rPr>
          <w:b/>
        </w:rPr>
        <w:t xml:space="preserve">Tulos</w:t>
      </w:r>
    </w:p>
    <w:p>
      <w:r>
        <w:t xml:space="preserve">rauhaset</w:t>
      </w:r>
    </w:p>
    <w:p>
      <w:r>
        <w:rPr>
          <w:b/>
        </w:rPr>
        <w:t xml:space="preserve">Esimerkki 8.754</w:t>
      </w:r>
    </w:p>
    <w:p>
      <w:r>
        <w:t xml:space="preserve">Mikä on aurinkokuntamme suurin planeetta?</w:t>
      </w:r>
    </w:p>
    <w:p>
      <w:r>
        <w:rPr>
          <w:b/>
        </w:rPr>
        <w:t xml:space="preserve">Tulos</w:t>
      </w:r>
    </w:p>
    <w:p>
      <w:r>
        <w:t xml:space="preserve">uranus</w:t>
      </w:r>
    </w:p>
    <w:p>
      <w:r>
        <w:rPr>
          <w:b/>
        </w:rPr>
        <w:t xml:space="preserve">Tulos</w:t>
      </w:r>
    </w:p>
    <w:p>
      <w:r>
        <w:t xml:space="preserve">neptunus</w:t>
      </w:r>
    </w:p>
    <w:p>
      <w:r>
        <w:rPr>
          <w:b/>
        </w:rPr>
        <w:t xml:space="preserve">Tulos</w:t>
      </w:r>
    </w:p>
    <w:p>
      <w:r>
        <w:t xml:space="preserve">titan</w:t>
      </w:r>
    </w:p>
    <w:p>
      <w:r>
        <w:rPr>
          <w:b/>
        </w:rPr>
        <w:t xml:space="preserve">Esimerkki 8.755</w:t>
      </w:r>
    </w:p>
    <w:p>
      <w:r>
        <w:t xml:space="preserve">Mikä on voima, joka vetää nesteen alttiilla pinnalla olevia hiukkasia toisia nestehiukkasia kohti?</w:t>
      </w:r>
    </w:p>
    <w:p>
      <w:r>
        <w:rPr>
          <w:b/>
        </w:rPr>
        <w:t xml:space="preserve">Tulos</w:t>
      </w:r>
    </w:p>
    <w:p>
      <w:r>
        <w:t xml:space="preserve">konservatiivinen jännite</w:t>
      </w:r>
    </w:p>
    <w:p>
      <w:r>
        <w:rPr>
          <w:b/>
        </w:rPr>
        <w:t xml:space="preserve">Tulos</w:t>
      </w:r>
    </w:p>
    <w:p>
      <w:r>
        <w:t xml:space="preserve">värinän jännitys</w:t>
      </w:r>
    </w:p>
    <w:p>
      <w:r>
        <w:rPr>
          <w:b/>
        </w:rPr>
        <w:t xml:space="preserve">Tulos</w:t>
      </w:r>
    </w:p>
    <w:p>
      <w:r>
        <w:t xml:space="preserve">siirtojännitys</w:t>
      </w:r>
    </w:p>
    <w:p>
      <w:r>
        <w:rPr>
          <w:b/>
        </w:rPr>
        <w:t xml:space="preserve">Esimerkki 8.756</w:t>
      </w:r>
    </w:p>
    <w:p>
      <w:r>
        <w:t xml:space="preserve">Mikä on ihon uloin kerros, joka koostuu lähes kokonaan epiteelisoluista?</w:t>
      </w:r>
    </w:p>
    <w:p>
      <w:r>
        <w:rPr>
          <w:b/>
        </w:rPr>
        <w:t xml:space="preserve">Tulos</w:t>
      </w:r>
    </w:p>
    <w:p>
      <w:r>
        <w:t xml:space="preserve">hypodermis</w:t>
      </w:r>
    </w:p>
    <w:p>
      <w:r>
        <w:rPr>
          <w:b/>
        </w:rPr>
        <w:t xml:space="preserve">Tulos</w:t>
      </w:r>
    </w:p>
    <w:p>
      <w:r>
        <w:t xml:space="preserve">sidekudos</w:t>
      </w:r>
    </w:p>
    <w:p>
      <w:r>
        <w:rPr>
          <w:b/>
        </w:rPr>
        <w:t xml:space="preserve">Tulos</w:t>
      </w:r>
    </w:p>
    <w:p>
      <w:r>
        <w:t xml:space="preserve">dermis</w:t>
      </w:r>
    </w:p>
    <w:p>
      <w:r>
        <w:rPr>
          <w:b/>
        </w:rPr>
        <w:t xml:space="preserve">Esimerkki 8.757</w:t>
      </w:r>
    </w:p>
    <w:p>
      <w:r>
        <w:t xml:space="preserve">Hormonit, ionit ja välittäjäaineet ovat mitä?</w:t>
      </w:r>
    </w:p>
    <w:p>
      <w:r>
        <w:rPr>
          <w:b/>
        </w:rPr>
        <w:t xml:space="preserve">Tulos</w:t>
      </w:r>
    </w:p>
    <w:p>
      <w:r>
        <w:t xml:space="preserve">ravintoaineet</w:t>
      </w:r>
    </w:p>
    <w:p>
      <w:r>
        <w:rPr>
          <w:b/>
        </w:rPr>
        <w:t xml:space="preserve">Tulos</w:t>
      </w:r>
    </w:p>
    <w:p>
      <w:r>
        <w:t xml:space="preserve">taudinaiheuttajat</w:t>
      </w:r>
    </w:p>
    <w:p>
      <w:r>
        <w:rPr>
          <w:b/>
        </w:rPr>
        <w:t xml:space="preserve">Tulos</w:t>
      </w:r>
    </w:p>
    <w:p>
      <w:r>
        <w:t xml:space="preserve">proteiinit</w:t>
      </w:r>
    </w:p>
    <w:p>
      <w:r>
        <w:rPr>
          <w:b/>
        </w:rPr>
        <w:t xml:space="preserve">Esimerkki 8.758</w:t>
      </w:r>
    </w:p>
    <w:p>
      <w:r>
        <w:t xml:space="preserve">Elektronit liikkuvat, mutta ne eivät tuhoudu. tämä on minkä säilymislaki?</w:t>
      </w:r>
    </w:p>
    <w:p>
      <w:r>
        <w:rPr>
          <w:b/>
        </w:rPr>
        <w:t xml:space="preserve">Tulos</w:t>
      </w:r>
    </w:p>
    <w:p>
      <w:r>
        <w:t xml:space="preserve">energia</w:t>
      </w:r>
    </w:p>
    <w:p>
      <w:r>
        <w:rPr>
          <w:b/>
        </w:rPr>
        <w:t xml:space="preserve">Tulos</w:t>
      </w:r>
    </w:p>
    <w:p>
      <w:r>
        <w:t xml:space="preserve">kustannukset</w:t>
      </w:r>
    </w:p>
    <w:p>
      <w:r>
        <w:rPr>
          <w:b/>
        </w:rPr>
        <w:t xml:space="preserve">Tulos</w:t>
      </w:r>
    </w:p>
    <w:p>
      <w:r>
        <w:t xml:space="preserve">asia</w:t>
      </w:r>
    </w:p>
    <w:p>
      <w:r>
        <w:rPr>
          <w:b/>
        </w:rPr>
        <w:t xml:space="preserve">Esimerkki 8.759</w:t>
      </w:r>
    </w:p>
    <w:p>
      <w:r>
        <w:t xml:space="preserve">Mistä kutsutaan piiriä, joka koostuu kahdesta silmukasta?</w:t>
      </w:r>
    </w:p>
    <w:p>
      <w:r>
        <w:rPr>
          <w:b/>
        </w:rPr>
        <w:t xml:space="preserve">Tulos</w:t>
      </w:r>
    </w:p>
    <w:p>
      <w:r>
        <w:t xml:space="preserve">monipuolinen piiri</w:t>
      </w:r>
    </w:p>
    <w:p>
      <w:r>
        <w:rPr>
          <w:b/>
        </w:rPr>
        <w:t xml:space="preserve">Tulos</w:t>
      </w:r>
    </w:p>
    <w:p>
      <w:r>
        <w:t xml:space="preserve">luonnoton piiri</w:t>
      </w:r>
    </w:p>
    <w:p>
      <w:r>
        <w:rPr>
          <w:b/>
        </w:rPr>
        <w:t xml:space="preserve">Tulos</w:t>
      </w:r>
    </w:p>
    <w:p>
      <w:r>
        <w:t xml:space="preserve">monimutkainen piiri</w:t>
      </w:r>
    </w:p>
    <w:p>
      <w:r>
        <w:rPr>
          <w:b/>
        </w:rPr>
        <w:t xml:space="preserve">Esimerkki 8.760</w:t>
      </w:r>
    </w:p>
    <w:p>
      <w:r>
        <w:t xml:space="preserve">Äänen voimakkuuden mittaamiseen käytettävä asteikko mittaa äänen voimakkuutta millä?</w:t>
      </w:r>
    </w:p>
    <w:p>
      <w:r>
        <w:rPr>
          <w:b/>
        </w:rPr>
        <w:t xml:space="preserve">Tulos</w:t>
      </w:r>
    </w:p>
    <w:p>
      <w:r>
        <w:t xml:space="preserve">aallot</w:t>
      </w:r>
    </w:p>
    <w:p>
      <w:r>
        <w:rPr>
          <w:b/>
        </w:rPr>
        <w:t xml:space="preserve">Tulos</w:t>
      </w:r>
    </w:p>
    <w:p>
      <w:r>
        <w:t xml:space="preserve">paino</w:t>
      </w:r>
    </w:p>
    <w:p>
      <w:r>
        <w:rPr>
          <w:b/>
        </w:rPr>
        <w:t xml:space="preserve">Tulos</w:t>
      </w:r>
    </w:p>
    <w:p>
      <w:r>
        <w:t xml:space="preserve">senttimetriä</w:t>
      </w:r>
    </w:p>
    <w:p>
      <w:r>
        <w:rPr>
          <w:b/>
        </w:rPr>
        <w:t xml:space="preserve">Esimerkki 8.761</w:t>
      </w:r>
    </w:p>
    <w:p>
      <w:r>
        <w:t xml:space="preserve">Minkä tyyppistä energiaa kaasun lämmittäminen antaa sen hiukkasille enemmän?</w:t>
      </w:r>
    </w:p>
    <w:p>
      <w:r>
        <w:rPr>
          <w:b/>
        </w:rPr>
        <w:t xml:space="preserve">Tulos</w:t>
      </w:r>
    </w:p>
    <w:p>
      <w:r>
        <w:t xml:space="preserve">jäännösenergia</w:t>
      </w:r>
    </w:p>
    <w:p>
      <w:r>
        <w:rPr>
          <w:b/>
        </w:rPr>
        <w:t xml:space="preserve">Tulos</w:t>
      </w:r>
    </w:p>
    <w:p>
      <w:r>
        <w:t xml:space="preserve">sähköstaattinen energia</w:t>
      </w:r>
    </w:p>
    <w:p>
      <w:r>
        <w:rPr>
          <w:b/>
        </w:rPr>
        <w:t xml:space="preserve">Tulos</w:t>
      </w:r>
    </w:p>
    <w:p>
      <w:r>
        <w:t xml:space="preserve">ydinenergia</w:t>
      </w:r>
    </w:p>
    <w:p>
      <w:r>
        <w:rPr>
          <w:b/>
        </w:rPr>
        <w:t xml:space="preserve">Esimerkki 8.762</w:t>
      </w:r>
    </w:p>
    <w:p>
      <w:r>
        <w:t xml:space="preserve">Miksi leivänpaahtimen lämmityselementti kuumenee niin nopeasti?</w:t>
      </w:r>
    </w:p>
    <w:p>
      <w:r>
        <w:rPr>
          <w:b/>
        </w:rPr>
        <w:t xml:space="preserve">Tulos</w:t>
      </w:r>
    </w:p>
    <w:p>
      <w:r>
        <w:t xml:space="preserve">ladattu akku</w:t>
      </w:r>
    </w:p>
    <w:p>
      <w:r>
        <w:rPr>
          <w:b/>
        </w:rPr>
        <w:t xml:space="preserve">Tulos</w:t>
      </w:r>
    </w:p>
    <w:p>
      <w:r>
        <w:t xml:space="preserve">magneettinen voima</w:t>
      </w:r>
    </w:p>
    <w:p>
      <w:r>
        <w:rPr>
          <w:b/>
        </w:rPr>
        <w:t xml:space="preserve">Tulos</w:t>
      </w:r>
    </w:p>
    <w:p>
      <w:r>
        <w:t xml:space="preserve">hyvä eriste</w:t>
      </w:r>
    </w:p>
    <w:p>
      <w:r>
        <w:rPr>
          <w:b/>
        </w:rPr>
        <w:t xml:space="preserve">Esimerkki 8.763</w:t>
      </w:r>
    </w:p>
    <w:p>
      <w:r>
        <w:t xml:space="preserve">Vielä löytämätön suuri yhtenäisteoria pyrkii yhdistämään minkä tieteenalan lakeja?</w:t>
      </w:r>
    </w:p>
    <w:p>
      <w:r>
        <w:rPr>
          <w:b/>
        </w:rPr>
        <w:t xml:space="preserve">Tulos</w:t>
      </w:r>
    </w:p>
    <w:p>
      <w:r>
        <w:t xml:space="preserve">genetiikka</w:t>
      </w:r>
    </w:p>
    <w:p>
      <w:r>
        <w:rPr>
          <w:b/>
        </w:rPr>
        <w:t xml:space="preserve">Tulos</w:t>
      </w:r>
    </w:p>
    <w:p>
      <w:r>
        <w:t xml:space="preserve">kemia</w:t>
      </w:r>
    </w:p>
    <w:p>
      <w:r>
        <w:rPr>
          <w:b/>
        </w:rPr>
        <w:t xml:space="preserve">Tulos</w:t>
      </w:r>
    </w:p>
    <w:p>
      <w:r>
        <w:t xml:space="preserve">massat</w:t>
      </w:r>
    </w:p>
    <w:p>
      <w:r>
        <w:rPr>
          <w:b/>
        </w:rPr>
        <w:t xml:space="preserve">Esimerkki 8.764</w:t>
      </w:r>
    </w:p>
    <w:p>
      <w:r>
        <w:t xml:space="preserve">Mitä ihmisen ominaisuuksia ohjaa useampi kuin yksi geeni?</w:t>
      </w:r>
    </w:p>
    <w:p>
      <w:r>
        <w:rPr>
          <w:b/>
        </w:rPr>
        <w:t xml:space="preserve">Tulos</w:t>
      </w:r>
    </w:p>
    <w:p>
      <w:r>
        <w:t xml:space="preserve">mutanttipiirteet</w:t>
      </w:r>
    </w:p>
    <w:p>
      <w:r>
        <w:rPr>
          <w:b/>
        </w:rPr>
        <w:t xml:space="preserve">Tulos</w:t>
      </w:r>
    </w:p>
    <w:p>
      <w:r>
        <w:t xml:space="preserve">autolyysiominaisuudet</w:t>
      </w:r>
    </w:p>
    <w:p>
      <w:r>
        <w:rPr>
          <w:b/>
        </w:rPr>
        <w:t xml:space="preserve">Tulos</w:t>
      </w:r>
    </w:p>
    <w:p>
      <w:r>
        <w:t xml:space="preserve">sopeutumattomia piirteitä</w:t>
      </w:r>
    </w:p>
    <w:p>
      <w:r>
        <w:rPr>
          <w:b/>
        </w:rPr>
        <w:t xml:space="preserve">Esimerkki 8.765</w:t>
      </w:r>
    </w:p>
    <w:p>
      <w:r>
        <w:t xml:space="preserve">Missä munasarjojen suuntaan ulottuvassa putkiparissa on hapsumainen rakenne, joka pyyhkäisee munat sisään?</w:t>
      </w:r>
    </w:p>
    <w:p>
      <w:r>
        <w:rPr>
          <w:b/>
        </w:rPr>
        <w:t xml:space="preserve">Tulos</w:t>
      </w:r>
    </w:p>
    <w:p>
      <w:r>
        <w:t xml:space="preserve">Golgin laitteisto</w:t>
      </w:r>
    </w:p>
    <w:p>
      <w:r>
        <w:rPr>
          <w:b/>
        </w:rPr>
        <w:t xml:space="preserve">Tulos</w:t>
      </w:r>
    </w:p>
    <w:p>
      <w:r>
        <w:t xml:space="preserve">munasarjat</w:t>
      </w:r>
    </w:p>
    <w:p>
      <w:r>
        <w:rPr>
          <w:b/>
        </w:rPr>
        <w:t xml:space="preserve">Tulos</w:t>
      </w:r>
    </w:p>
    <w:p>
      <w:r>
        <w:t xml:space="preserve">siemenjohtimet</w:t>
      </w:r>
    </w:p>
    <w:p>
      <w:r>
        <w:rPr>
          <w:b/>
        </w:rPr>
        <w:t xml:space="preserve">Esimerkki 8.766</w:t>
      </w:r>
    </w:p>
    <w:p>
      <w:r>
        <w:t xml:space="preserve">Mitä muodostuu alkoholista, joka menettää vettä?</w:t>
      </w:r>
    </w:p>
    <w:p>
      <w:r>
        <w:rPr>
          <w:b/>
        </w:rPr>
        <w:t xml:space="preserve">Tulos</w:t>
      </w:r>
    </w:p>
    <w:p>
      <w:r>
        <w:t xml:space="preserve">Joukkovelkakirjalainat</w:t>
      </w:r>
    </w:p>
    <w:p>
      <w:r>
        <w:rPr>
          <w:b/>
        </w:rPr>
        <w:t xml:space="preserve">Tulos</w:t>
      </w:r>
    </w:p>
    <w:p>
      <w:r>
        <w:t xml:space="preserve">alkoholit</w:t>
      </w:r>
    </w:p>
    <w:p>
      <w:r>
        <w:rPr>
          <w:b/>
        </w:rPr>
        <w:t xml:space="preserve">Tulos</w:t>
      </w:r>
    </w:p>
    <w:p>
      <w:r>
        <w:t xml:space="preserve">amiinit</w:t>
      </w:r>
    </w:p>
    <w:p>
      <w:r>
        <w:rPr>
          <w:b/>
        </w:rPr>
        <w:t xml:space="preserve">Esimerkki 8.767</w:t>
      </w:r>
    </w:p>
    <w:p>
      <w:r>
        <w:t xml:space="preserve">Mikä ilmiö on välttämätön evoluution kannalta, koska se lisää geneettistä vaihtelua ja yksilöiden mahdollisuuksia erota toisistaan?</w:t>
      </w:r>
    </w:p>
    <w:p>
      <w:r>
        <w:rPr>
          <w:b/>
        </w:rPr>
        <w:t xml:space="preserve">Tulos</w:t>
      </w:r>
    </w:p>
    <w:p>
      <w:r>
        <w:t xml:space="preserve">säteily</w:t>
      </w:r>
    </w:p>
    <w:p>
      <w:r>
        <w:rPr>
          <w:b/>
        </w:rPr>
        <w:t xml:space="preserve">Tulos</w:t>
      </w:r>
    </w:p>
    <w:p>
      <w:r>
        <w:t xml:space="preserve">replikaatio</w:t>
      </w:r>
    </w:p>
    <w:p>
      <w:r>
        <w:rPr>
          <w:b/>
        </w:rPr>
        <w:t xml:space="preserve">Tulos</w:t>
      </w:r>
    </w:p>
    <w:p>
      <w:r>
        <w:t xml:space="preserve">luonnonvalinta</w:t>
      </w:r>
    </w:p>
    <w:p>
      <w:r>
        <w:rPr>
          <w:b/>
        </w:rPr>
        <w:t xml:space="preserve">Esimerkki 8.768</w:t>
      </w:r>
    </w:p>
    <w:p>
      <w:r>
        <w:t xml:space="preserve">Mikä saa mantereet ajautumaan lähemmäs napoja tai päiväntasaajaa?</w:t>
      </w:r>
    </w:p>
    <w:p>
      <w:r>
        <w:rPr>
          <w:b/>
        </w:rPr>
        <w:t xml:space="preserve">Tulos</w:t>
      </w:r>
    </w:p>
    <w:p>
      <w:r>
        <w:t xml:space="preserve">aika</w:t>
      </w:r>
    </w:p>
    <w:p>
      <w:r>
        <w:rPr>
          <w:b/>
        </w:rPr>
        <w:t xml:space="preserve">Tulos</w:t>
      </w:r>
    </w:p>
    <w:p>
      <w:r>
        <w:t xml:space="preserve">mannerlaattatektoniikka</w:t>
      </w:r>
    </w:p>
    <w:p>
      <w:r>
        <w:rPr>
          <w:b/>
        </w:rPr>
        <w:t xml:space="preserve">Tulos</w:t>
      </w:r>
    </w:p>
    <w:p>
      <w:r>
        <w:t xml:space="preserve">maanjäristykset</w:t>
      </w:r>
    </w:p>
    <w:p>
      <w:r>
        <w:rPr>
          <w:b/>
        </w:rPr>
        <w:t xml:space="preserve">Esimerkki 8.769</w:t>
      </w:r>
    </w:p>
    <w:p>
      <w:r>
        <w:t xml:space="preserve">Mitkä ovat cirrus, stratus ja cumulus -pilvien päätyypit?</w:t>
      </w:r>
    </w:p>
    <w:p>
      <w:r>
        <w:rPr>
          <w:b/>
        </w:rPr>
        <w:t xml:space="preserve">Tulos</w:t>
      </w:r>
    </w:p>
    <w:p>
      <w:r>
        <w:t xml:space="preserve">sää</w:t>
      </w:r>
    </w:p>
    <w:p>
      <w:r>
        <w:rPr>
          <w:b/>
        </w:rPr>
        <w:t xml:space="preserve">Tulos</w:t>
      </w:r>
    </w:p>
    <w:p>
      <w:r>
        <w:t xml:space="preserve">myrskyt</w:t>
      </w:r>
    </w:p>
    <w:p>
      <w:r>
        <w:rPr>
          <w:b/>
        </w:rPr>
        <w:t xml:space="preserve">Tulos</w:t>
      </w:r>
    </w:p>
    <w:p>
      <w:r>
        <w:t xml:space="preserve">ilmasto</w:t>
      </w:r>
    </w:p>
    <w:p>
      <w:r>
        <w:rPr>
          <w:b/>
        </w:rPr>
        <w:t xml:space="preserve">Esimerkki 8.770</w:t>
      </w:r>
    </w:p>
    <w:p>
      <w:r>
        <w:t xml:space="preserve">Väkevän rikkihapon voimakas affiniteetti veteen tekee siitä hyvän aineen mihin?</w:t>
      </w:r>
    </w:p>
    <w:p>
      <w:r>
        <w:rPr>
          <w:b/>
        </w:rPr>
        <w:t xml:space="preserve">Tulos</w:t>
      </w:r>
    </w:p>
    <w:p>
      <w:r>
        <w:t xml:space="preserve">laimentaminen</w:t>
      </w:r>
    </w:p>
    <w:p>
      <w:r>
        <w:rPr>
          <w:b/>
        </w:rPr>
        <w:t xml:space="preserve">Tulos</w:t>
      </w:r>
    </w:p>
    <w:p>
      <w:r>
        <w:t xml:space="preserve">kosteuttava</w:t>
      </w:r>
    </w:p>
    <w:p>
      <w:r>
        <w:rPr>
          <w:b/>
        </w:rPr>
        <w:t xml:space="preserve">Tulos</w:t>
      </w:r>
    </w:p>
    <w:p>
      <w:r>
        <w:t xml:space="preserve">keskittyminen</w:t>
      </w:r>
    </w:p>
    <w:p>
      <w:r>
        <w:rPr>
          <w:b/>
        </w:rPr>
        <w:t xml:space="preserve">Esimerkki 8.771</w:t>
      </w:r>
    </w:p>
    <w:p>
      <w:r>
        <w:t xml:space="preserve">Mikä on sen solun nimi, joka auttaa valmistamaan ja kuljettamaan proteiineja ja lipidejä?</w:t>
      </w:r>
    </w:p>
    <w:p>
      <w:r>
        <w:rPr>
          <w:b/>
        </w:rPr>
        <w:t xml:space="preserve">Tulos</w:t>
      </w:r>
    </w:p>
    <w:p>
      <w:r>
        <w:t xml:space="preserve">plasmakalvo</w:t>
      </w:r>
    </w:p>
    <w:p>
      <w:r>
        <w:rPr>
          <w:b/>
        </w:rPr>
        <w:t xml:space="preserve">Tulos</w:t>
      </w:r>
    </w:p>
    <w:p>
      <w:r>
        <w:t xml:space="preserve">ydin</w:t>
      </w:r>
    </w:p>
    <w:p>
      <w:r>
        <w:rPr>
          <w:b/>
        </w:rPr>
        <w:t xml:space="preserve">Tulos</w:t>
      </w:r>
    </w:p>
    <w:p>
      <w:r>
        <w:t xml:space="preserve">mitokondriot</w:t>
      </w:r>
    </w:p>
    <w:p>
      <w:r>
        <w:rPr>
          <w:b/>
        </w:rPr>
        <w:t xml:space="preserve">Esimerkki 8.772</w:t>
      </w:r>
    </w:p>
    <w:p>
      <w:r>
        <w:t xml:space="preserve">Mikä saa vaahteranlehdet muuttamaan väriään?</w:t>
      </w:r>
    </w:p>
    <w:p>
      <w:r>
        <w:rPr>
          <w:b/>
        </w:rPr>
        <w:t xml:space="preserve">Tulos</w:t>
      </w:r>
    </w:p>
    <w:p>
      <w:r>
        <w:t xml:space="preserve">keinotekoiset säilöntäaineet</w:t>
      </w:r>
    </w:p>
    <w:p>
      <w:r>
        <w:rPr>
          <w:b/>
        </w:rPr>
        <w:t xml:space="preserve">Tulos</w:t>
      </w:r>
    </w:p>
    <w:p>
      <w:r>
        <w:t xml:space="preserve">tekijäreaktiot</w:t>
      </w:r>
    </w:p>
    <w:p>
      <w:r>
        <w:rPr>
          <w:b/>
        </w:rPr>
        <w:t xml:space="preserve">Tulos</w:t>
      </w:r>
    </w:p>
    <w:p>
      <w:r>
        <w:t xml:space="preserve">säteilyreaktiot</w:t>
      </w:r>
    </w:p>
    <w:p>
      <w:r>
        <w:rPr>
          <w:b/>
        </w:rPr>
        <w:t xml:space="preserve">Esimerkki 8.773</w:t>
      </w:r>
    </w:p>
    <w:p>
      <w:r>
        <w:t xml:space="preserve">Mikä tekee monotremeista erilaisia kuin muista nisäkkäistä?</w:t>
      </w:r>
    </w:p>
    <w:p>
      <w:r>
        <w:rPr>
          <w:b/>
        </w:rPr>
        <w:t xml:space="preserve">Tulos</w:t>
      </w:r>
    </w:p>
    <w:p>
      <w:r>
        <w:t xml:space="preserve">niiltä puuttuu selkäranka</w:t>
      </w:r>
    </w:p>
    <w:p>
      <w:r>
        <w:rPr>
          <w:b/>
        </w:rPr>
        <w:t xml:space="preserve">Tulos</w:t>
      </w:r>
    </w:p>
    <w:p>
      <w:r>
        <w:t xml:space="preserve">ne kutevat</w:t>
      </w:r>
    </w:p>
    <w:p>
      <w:r>
        <w:rPr>
          <w:b/>
        </w:rPr>
        <w:t xml:space="preserve">Tulos</w:t>
      </w:r>
    </w:p>
    <w:p>
      <w:r>
        <w:t xml:space="preserve">ne lisääntyvät suvuttomasti</w:t>
      </w:r>
    </w:p>
    <w:p>
      <w:r>
        <w:rPr>
          <w:b/>
        </w:rPr>
        <w:t xml:space="preserve">Esimerkki 8.774</w:t>
      </w:r>
    </w:p>
    <w:p>
      <w:r>
        <w:t xml:space="preserve">Missä vapaasti eläviä sukkulamatoja esiintyy pääasiassa?</w:t>
      </w:r>
    </w:p>
    <w:p>
      <w:r>
        <w:rPr>
          <w:b/>
        </w:rPr>
        <w:t xml:space="preserve">Tulos</w:t>
      </w:r>
    </w:p>
    <w:p>
      <w:r>
        <w:t xml:space="preserve">arboreaaliset elinympäristöt</w:t>
      </w:r>
    </w:p>
    <w:p>
      <w:r>
        <w:rPr>
          <w:b/>
        </w:rPr>
        <w:t xml:space="preserve">Tulos</w:t>
      </w:r>
    </w:p>
    <w:p>
      <w:r>
        <w:t xml:space="preserve">sademetsät</w:t>
      </w:r>
    </w:p>
    <w:p>
      <w:r>
        <w:rPr>
          <w:b/>
        </w:rPr>
        <w:t xml:space="preserve">Tulos</w:t>
      </w:r>
    </w:p>
    <w:p>
      <w:r>
        <w:t xml:space="preserve">valtamerten syvyydet</w:t>
      </w:r>
    </w:p>
    <w:p>
      <w:r>
        <w:rPr>
          <w:b/>
        </w:rPr>
        <w:t xml:space="preserve">Esimerkki 8.775</w:t>
      </w:r>
    </w:p>
    <w:p>
      <w:r>
        <w:t xml:space="preserve">Antasidit ovat emäksiä, jotka neutraloivat mitä ruoansulatuskanavassa?</w:t>
      </w:r>
    </w:p>
    <w:p>
      <w:r>
        <w:rPr>
          <w:b/>
        </w:rPr>
        <w:t xml:space="preserve">Tulos</w:t>
      </w:r>
    </w:p>
    <w:p>
      <w:r>
        <w:t xml:space="preserve">rasvat</w:t>
      </w:r>
    </w:p>
    <w:p>
      <w:r>
        <w:rPr>
          <w:b/>
        </w:rPr>
        <w:t xml:space="preserve">Tulos</w:t>
      </w:r>
    </w:p>
    <w:p>
      <w:r>
        <w:t xml:space="preserve">hormonit</w:t>
      </w:r>
    </w:p>
    <w:p>
      <w:r>
        <w:rPr>
          <w:b/>
        </w:rPr>
        <w:t xml:space="preserve">Tulos</w:t>
      </w:r>
    </w:p>
    <w:p>
      <w:r>
        <w:t xml:space="preserve">suolat</w:t>
      </w:r>
    </w:p>
    <w:p>
      <w:r>
        <w:rPr>
          <w:b/>
        </w:rPr>
        <w:t xml:space="preserve">Esimerkki 8.776</w:t>
      </w:r>
    </w:p>
    <w:p>
      <w:r>
        <w:t xml:space="preserve">Mitä kolmea kudostyyppiä nykyaikaisilla kasveilla on?</w:t>
      </w:r>
    </w:p>
    <w:p>
      <w:r>
        <w:rPr>
          <w:b/>
        </w:rPr>
        <w:t xml:space="preserve">Tulos</w:t>
      </w:r>
    </w:p>
    <w:p>
      <w:r>
        <w:t xml:space="preserve">cambrium, epidermis, ja maa</w:t>
      </w:r>
    </w:p>
    <w:p>
      <w:r>
        <w:rPr>
          <w:b/>
        </w:rPr>
        <w:t xml:space="preserve">Tulos</w:t>
      </w:r>
    </w:p>
    <w:p>
      <w:r>
        <w:t xml:space="preserve">tukeva , maadoitettu ja verisuonikas</w:t>
      </w:r>
    </w:p>
    <w:p>
      <w:r>
        <w:rPr>
          <w:b/>
        </w:rPr>
        <w:t xml:space="preserve">Tulos</w:t>
      </w:r>
    </w:p>
    <w:p>
      <w:r>
        <w:t xml:space="preserve">kiemurteleva , maadoitettu ja verisuonisto</w:t>
      </w:r>
    </w:p>
    <w:p>
      <w:r>
        <w:rPr>
          <w:b/>
        </w:rPr>
        <w:t xml:space="preserve">Esimerkki 8.777</w:t>
      </w:r>
    </w:p>
    <w:p>
      <w:r>
        <w:t xml:space="preserve">Mikä on molekyylin atomien massojen summa?</w:t>
      </w:r>
    </w:p>
    <w:p>
      <w:r>
        <w:rPr>
          <w:b/>
        </w:rPr>
        <w:t xml:space="preserve">Tulos</w:t>
      </w:r>
    </w:p>
    <w:p>
      <w:r>
        <w:t xml:space="preserve">taustalla oleva massa</w:t>
      </w:r>
    </w:p>
    <w:p>
      <w:r>
        <w:rPr>
          <w:b/>
        </w:rPr>
        <w:t xml:space="preserve">Tulos</w:t>
      </w:r>
    </w:p>
    <w:p>
      <w:r>
        <w:t xml:space="preserve">magneettinen massa</w:t>
      </w:r>
    </w:p>
    <w:p>
      <w:r>
        <w:rPr>
          <w:b/>
        </w:rPr>
        <w:t xml:space="preserve">Tulos</w:t>
      </w:r>
    </w:p>
    <w:p>
      <w:r>
        <w:t xml:space="preserve">ydinmassa</w:t>
      </w:r>
    </w:p>
    <w:p>
      <w:r>
        <w:rPr>
          <w:b/>
        </w:rPr>
        <w:t xml:space="preserve">Esimerkki 8.778</w:t>
      </w:r>
    </w:p>
    <w:p>
      <w:r>
        <w:t xml:space="preserve">Minkä elimen kautta koukkumatojen toukat pääsevät ihmiskehoon?</w:t>
      </w:r>
    </w:p>
    <w:p>
      <w:r>
        <w:rPr>
          <w:b/>
        </w:rPr>
        <w:t xml:space="preserve">Tulos</w:t>
      </w:r>
    </w:p>
    <w:p>
      <w:r>
        <w:t xml:space="preserve">keuhkojen kautta</w:t>
      </w:r>
    </w:p>
    <w:p>
      <w:r>
        <w:rPr>
          <w:b/>
        </w:rPr>
        <w:t xml:space="preserve">Tulos</w:t>
      </w:r>
    </w:p>
    <w:p>
      <w:r>
        <w:t xml:space="preserve">peräsuolen kautta</w:t>
      </w:r>
    </w:p>
    <w:p>
      <w:r>
        <w:rPr>
          <w:b/>
        </w:rPr>
        <w:t xml:space="preserve">Tulos</w:t>
      </w:r>
    </w:p>
    <w:p>
      <w:r>
        <w:t xml:space="preserve">suun kautta</w:t>
      </w:r>
    </w:p>
    <w:p>
      <w:r>
        <w:rPr>
          <w:b/>
        </w:rPr>
        <w:t xml:space="preserve">Esimerkki 8.779</w:t>
      </w:r>
    </w:p>
    <w:p>
      <w:r>
        <w:t xml:space="preserve">Mitä pidetään elämän "perusyksikkönä"?</w:t>
      </w:r>
    </w:p>
    <w:p>
      <w:r>
        <w:rPr>
          <w:b/>
        </w:rPr>
        <w:t xml:space="preserve">Tulos</w:t>
      </w:r>
    </w:p>
    <w:p>
      <w:r>
        <w:t xml:space="preserve">proton</w:t>
      </w:r>
    </w:p>
    <w:p>
      <w:r>
        <w:rPr>
          <w:b/>
        </w:rPr>
        <w:t xml:space="preserve">Tulos</w:t>
      </w:r>
    </w:p>
    <w:p>
      <w:r>
        <w:t xml:space="preserve">elin</w:t>
      </w:r>
    </w:p>
    <w:p>
      <w:r>
        <w:rPr>
          <w:b/>
        </w:rPr>
        <w:t xml:space="preserve">Tulos</w:t>
      </w:r>
    </w:p>
    <w:p>
      <w:r>
        <w:t xml:space="preserve">bakteerit</w:t>
      </w:r>
    </w:p>
    <w:p>
      <w:r>
        <w:rPr>
          <w:b/>
        </w:rPr>
        <w:t xml:space="preserve">Esimerkki 8.780</w:t>
      </w:r>
    </w:p>
    <w:p>
      <w:r>
        <w:t xml:space="preserve">Mikä stimuloi murrosiän muutoksia?</w:t>
      </w:r>
    </w:p>
    <w:p>
      <w:r>
        <w:rPr>
          <w:b/>
        </w:rPr>
        <w:t xml:space="preserve">Tulos</w:t>
      </w:r>
    </w:p>
    <w:p>
      <w:r>
        <w:t xml:space="preserve">seksuaalikasvatus</w:t>
      </w:r>
    </w:p>
    <w:p>
      <w:r>
        <w:rPr>
          <w:b/>
        </w:rPr>
        <w:t xml:space="preserve">Tulos</w:t>
      </w:r>
    </w:p>
    <w:p>
      <w:r>
        <w:t xml:space="preserve">mutaatio</w:t>
      </w:r>
    </w:p>
    <w:p>
      <w:r>
        <w:rPr>
          <w:b/>
        </w:rPr>
        <w:t xml:space="preserve">Tulos</w:t>
      </w:r>
    </w:p>
    <w:p>
      <w:r>
        <w:t xml:space="preserve">vanhemmuus</w:t>
      </w:r>
    </w:p>
    <w:p>
      <w:r>
        <w:rPr>
          <w:b/>
        </w:rPr>
        <w:t xml:space="preserve">Esimerkki 8.781</w:t>
      </w:r>
    </w:p>
    <w:p>
      <w:r>
        <w:t xml:space="preserve">Millä termillä viitataan väärään uskomukseen planeetastamme, jos joku uskoo johonkin todisteista huolimatta?</w:t>
      </w:r>
    </w:p>
    <w:p>
      <w:r>
        <w:rPr>
          <w:b/>
        </w:rPr>
        <w:t xml:space="preserve">Tulos</w:t>
      </w:r>
    </w:p>
    <w:p>
      <w:r>
        <w:t xml:space="preserve">geosentrinen-maantieteilijä</w:t>
      </w:r>
    </w:p>
    <w:p>
      <w:r>
        <w:rPr>
          <w:b/>
        </w:rPr>
        <w:t xml:space="preserve">Tulos</w:t>
      </w:r>
    </w:p>
    <w:p>
      <w:r>
        <w:t xml:space="preserve">salaliittoteoreetikko</w:t>
      </w:r>
    </w:p>
    <w:p>
      <w:r>
        <w:rPr>
          <w:b/>
        </w:rPr>
        <w:t xml:space="preserve">Tulos</w:t>
      </w:r>
    </w:p>
    <w:p>
      <w:r>
        <w:t xml:space="preserve">kiinteä - earther</w:t>
      </w:r>
    </w:p>
    <w:p>
      <w:r>
        <w:rPr>
          <w:b/>
        </w:rPr>
        <w:t xml:space="preserve">Esimerkki 8.782</w:t>
      </w:r>
    </w:p>
    <w:p>
      <w:r>
        <w:t xml:space="preserve">Vesi on monipuolinen liuotin, joka voi liuottaa monia ionisia ja polaarisia molekyyliliuoksia ja muodostaa mitä?</w:t>
      </w:r>
    </w:p>
    <w:p>
      <w:r>
        <w:rPr>
          <w:b/>
        </w:rPr>
        <w:t xml:space="preserve">Tulos</w:t>
      </w:r>
    </w:p>
    <w:p>
      <w:r>
        <w:t xml:space="preserve">kloridiliuokset</w:t>
      </w:r>
    </w:p>
    <w:p>
      <w:r>
        <w:rPr>
          <w:b/>
        </w:rPr>
        <w:t xml:space="preserve">Tulos</w:t>
      </w:r>
    </w:p>
    <w:p>
      <w:r>
        <w:t xml:space="preserve">sulfaattiliuokset</w:t>
      </w:r>
    </w:p>
    <w:p>
      <w:r>
        <w:rPr>
          <w:b/>
        </w:rPr>
        <w:t xml:space="preserve">Tulos</w:t>
      </w:r>
    </w:p>
    <w:p>
      <w:r>
        <w:t xml:space="preserve">sulfidiliuokset</w:t>
      </w:r>
    </w:p>
    <w:p>
      <w:r>
        <w:rPr>
          <w:b/>
        </w:rPr>
        <w:t xml:space="preserve">Esimerkki 8.783</w:t>
      </w:r>
    </w:p>
    <w:p>
      <w:r>
        <w:t xml:space="preserve">Miksi kutsutaan voimaa, joka saa jonkin liikkumaan ympyrää pitkin?</w:t>
      </w:r>
    </w:p>
    <w:p>
      <w:r>
        <w:rPr>
          <w:b/>
        </w:rPr>
        <w:t xml:space="preserve">Tulos</w:t>
      </w:r>
    </w:p>
    <w:p>
      <w:r>
        <w:t xml:space="preserve">syklinen</w:t>
      </w:r>
    </w:p>
    <w:p>
      <w:r>
        <w:rPr>
          <w:b/>
        </w:rPr>
        <w:t xml:space="preserve">Tulos</w:t>
      </w:r>
    </w:p>
    <w:p>
      <w:r>
        <w:t xml:space="preserve">tangentiaalinen voima</w:t>
      </w:r>
    </w:p>
    <w:p>
      <w:r>
        <w:rPr>
          <w:b/>
        </w:rPr>
        <w:t xml:space="preserve">Tulos</w:t>
      </w:r>
    </w:p>
    <w:p>
      <w:r>
        <w:t xml:space="preserve">momentum</w:t>
      </w:r>
    </w:p>
    <w:p>
      <w:r>
        <w:rPr>
          <w:b/>
        </w:rPr>
        <w:t xml:space="preserve">Esimerkki 8.784</w:t>
      </w:r>
    </w:p>
    <w:p>
      <w:r>
        <w:t xml:space="preserve">Pitkä vuoriketju, joka kohoaa korkealle syvän merenpohjan yläpuolelle, on nimeltään?</w:t>
      </w:r>
    </w:p>
    <w:p>
      <w:r>
        <w:rPr>
          <w:b/>
        </w:rPr>
        <w:t xml:space="preserve">Tulos</w:t>
      </w:r>
    </w:p>
    <w:p>
      <w:r>
        <w:t xml:space="preserve">valtameren alpit</w:t>
      </w:r>
    </w:p>
    <w:p>
      <w:r>
        <w:rPr>
          <w:b/>
        </w:rPr>
        <w:t xml:space="preserve">Tulos</w:t>
      </w:r>
    </w:p>
    <w:p>
      <w:r>
        <w:t xml:space="preserve">Blue Ridge Mountains</w:t>
      </w:r>
    </w:p>
    <w:p>
      <w:r>
        <w:rPr>
          <w:b/>
        </w:rPr>
        <w:t xml:space="preserve">Tulos</w:t>
      </w:r>
    </w:p>
    <w:p>
      <w:r>
        <w:t xml:space="preserve">merikumpuja</w:t>
      </w:r>
    </w:p>
    <w:p>
      <w:r>
        <w:rPr>
          <w:b/>
        </w:rPr>
        <w:t xml:space="preserve">Esimerkki 8.785</w:t>
      </w:r>
    </w:p>
    <w:p>
      <w:r>
        <w:t xml:space="preserve">Minä vuonna muotoiltiin Hardy-Weinbergin teoreema?</w:t>
      </w:r>
    </w:p>
    <w:p>
      <w:r>
        <w:rPr>
          <w:b/>
        </w:rPr>
        <w:t xml:space="preserve">Tulos</w:t>
      </w:r>
    </w:p>
    <w:p>
      <w:r>
        <w:t xml:space="preserve">1938</w:t>
      </w:r>
    </w:p>
    <w:p>
      <w:r>
        <w:rPr>
          <w:b/>
        </w:rPr>
        <w:t xml:space="preserve">Tulos</w:t>
      </w:r>
    </w:p>
    <w:p>
      <w:r>
        <w:t xml:space="preserve">1901</w:t>
      </w:r>
    </w:p>
    <w:p>
      <w:r>
        <w:rPr>
          <w:b/>
        </w:rPr>
        <w:t xml:space="preserve">Tulos</w:t>
      </w:r>
    </w:p>
    <w:p>
      <w:r>
        <w:t xml:space="preserve">1928</w:t>
      </w:r>
    </w:p>
    <w:p>
      <w:r>
        <w:rPr>
          <w:b/>
        </w:rPr>
        <w:t xml:space="preserve">Esimerkki 8.786</w:t>
      </w:r>
    </w:p>
    <w:p>
      <w:r>
        <w:t xml:space="preserve">Mikä on suurin mineraaliryhmä, joka muodostaa yli 90 prosenttia maankuoresta?</w:t>
      </w:r>
    </w:p>
    <w:p>
      <w:r>
        <w:rPr>
          <w:b/>
        </w:rPr>
        <w:t xml:space="preserve">Tulos</w:t>
      </w:r>
    </w:p>
    <w:p>
      <w:r>
        <w:t xml:space="preserve">oksidit</w:t>
      </w:r>
    </w:p>
    <w:p>
      <w:r>
        <w:rPr>
          <w:b/>
        </w:rPr>
        <w:t xml:space="preserve">Tulos</w:t>
      </w:r>
    </w:p>
    <w:p>
      <w:r>
        <w:t xml:space="preserve">karbonaatit</w:t>
      </w:r>
    </w:p>
    <w:p>
      <w:r>
        <w:rPr>
          <w:b/>
        </w:rPr>
        <w:t xml:space="preserve">Tulos</w:t>
      </w:r>
    </w:p>
    <w:p>
      <w:r>
        <w:t xml:space="preserve">maaperä</w:t>
      </w:r>
    </w:p>
    <w:p>
      <w:r>
        <w:rPr>
          <w:b/>
        </w:rPr>
        <w:t xml:space="preserve">Esimerkki 8.787</w:t>
      </w:r>
    </w:p>
    <w:p>
      <w:r>
        <w:t xml:space="preserve">Alfa, beeta ja gamma ovat kolmenlaisia mitä?</w:t>
      </w:r>
    </w:p>
    <w:p>
      <w:r>
        <w:rPr>
          <w:b/>
        </w:rPr>
        <w:t xml:space="preserve">Tulos</w:t>
      </w:r>
    </w:p>
    <w:p>
      <w:r>
        <w:t xml:space="preserve">ohjeet</w:t>
      </w:r>
    </w:p>
    <w:p>
      <w:r>
        <w:rPr>
          <w:b/>
        </w:rPr>
        <w:t xml:space="preserve">Tulos</w:t>
      </w:r>
    </w:p>
    <w:p>
      <w:r>
        <w:t xml:space="preserve">mutaatio</w:t>
      </w:r>
    </w:p>
    <w:p>
      <w:r>
        <w:rPr>
          <w:b/>
        </w:rPr>
        <w:t xml:space="preserve">Tulos</w:t>
      </w:r>
    </w:p>
    <w:p>
      <w:r>
        <w:t xml:space="preserve">konvektio</w:t>
      </w:r>
    </w:p>
    <w:p>
      <w:r>
        <w:rPr>
          <w:b/>
        </w:rPr>
        <w:t xml:space="preserve">Esimerkki 8.788</w:t>
      </w:r>
    </w:p>
    <w:p>
      <w:r>
        <w:t xml:space="preserve">Mikä liikuttaa kehoa supistumalla luustoa vasten?</w:t>
      </w:r>
    </w:p>
    <w:p>
      <w:r>
        <w:rPr>
          <w:b/>
        </w:rPr>
        <w:t xml:space="preserve">Tulos</w:t>
      </w:r>
    </w:p>
    <w:p>
      <w:r>
        <w:t xml:space="preserve">hormonit</w:t>
      </w:r>
    </w:p>
    <w:p>
      <w:r>
        <w:rPr>
          <w:b/>
        </w:rPr>
        <w:t xml:space="preserve">Tulos</w:t>
      </w:r>
    </w:p>
    <w:p>
      <w:r>
        <w:t xml:space="preserve">kudokset</w:t>
      </w:r>
    </w:p>
    <w:p>
      <w:r>
        <w:rPr>
          <w:b/>
        </w:rPr>
        <w:t xml:space="preserve">Tulos</w:t>
      </w:r>
    </w:p>
    <w:p>
      <w:r>
        <w:t xml:space="preserve">hermot</w:t>
      </w:r>
    </w:p>
    <w:p>
      <w:r>
        <w:rPr>
          <w:b/>
        </w:rPr>
        <w:t xml:space="preserve">Esimerkki 8.789</w:t>
      </w:r>
    </w:p>
    <w:p>
      <w:r>
        <w:t xml:space="preserve">Mitä termiä käytetään kuvaamaan uuden teknologian kehittämistä?</w:t>
      </w:r>
    </w:p>
    <w:p>
      <w:r>
        <w:rPr>
          <w:b/>
        </w:rPr>
        <w:t xml:space="preserve">Tulos</w:t>
      </w:r>
    </w:p>
    <w:p>
      <w:r>
        <w:t xml:space="preserve">variaatiosuunnittelu</w:t>
      </w:r>
    </w:p>
    <w:p>
      <w:r>
        <w:rPr>
          <w:b/>
        </w:rPr>
        <w:t xml:space="preserve">Tulos</w:t>
      </w:r>
    </w:p>
    <w:p>
      <w:r>
        <w:t xml:space="preserve">ilmeinen muotoilu</w:t>
      </w:r>
    </w:p>
    <w:p>
      <w:r>
        <w:rPr>
          <w:b/>
        </w:rPr>
        <w:t xml:space="preserve">Tulos</w:t>
      </w:r>
    </w:p>
    <w:p>
      <w:r>
        <w:t xml:space="preserve">Älykäs suunnittelu</w:t>
      </w:r>
    </w:p>
    <w:p>
      <w:r>
        <w:rPr>
          <w:b/>
        </w:rPr>
        <w:t xml:space="preserve">Esimerkki 8.790</w:t>
      </w:r>
    </w:p>
    <w:p>
      <w:r>
        <w:t xml:space="preserve">Negatiivisesti varautuneet elektronit vetävät puoleensa positiivisesti varautunutta mitä?</w:t>
      </w:r>
    </w:p>
    <w:p>
      <w:r>
        <w:rPr>
          <w:b/>
        </w:rPr>
        <w:t xml:space="preserve">Tulos</w:t>
      </w:r>
    </w:p>
    <w:p>
      <w:r>
        <w:t xml:space="preserve">aksoni</w:t>
      </w:r>
    </w:p>
    <w:p>
      <w:r>
        <w:rPr>
          <w:b/>
        </w:rPr>
        <w:t xml:space="preserve">Tulos</w:t>
      </w:r>
    </w:p>
    <w:p>
      <w:r>
        <w:t xml:space="preserve">atomi</w:t>
      </w:r>
    </w:p>
    <w:p>
      <w:r>
        <w:rPr>
          <w:b/>
        </w:rPr>
        <w:t xml:space="preserve">Tulos</w:t>
      </w:r>
    </w:p>
    <w:p>
      <w:r>
        <w:t xml:space="preserve">ion</w:t>
      </w:r>
    </w:p>
    <w:p>
      <w:r>
        <w:rPr>
          <w:b/>
        </w:rPr>
        <w:t xml:space="preserve">Esimerkki 8.791</w:t>
      </w:r>
    </w:p>
    <w:p>
      <w:r>
        <w:t xml:space="preserve">Useimmat tiedemiehet uskovat, että tavallinen aine on alle puolet maailmankaikkeuden koko aineesta; mikä salaperäinen olento kuuluu jäljelle jäävään osaan?</w:t>
      </w:r>
    </w:p>
    <w:p>
      <w:r>
        <w:rPr>
          <w:b/>
        </w:rPr>
        <w:t xml:space="preserve">Tulos</w:t>
      </w:r>
    </w:p>
    <w:p>
      <w:r>
        <w:t xml:space="preserve">mysteeriasia</w:t>
      </w:r>
    </w:p>
    <w:p>
      <w:r>
        <w:rPr>
          <w:b/>
        </w:rPr>
        <w:t xml:space="preserve">Tulos</w:t>
      </w:r>
    </w:p>
    <w:p>
      <w:r>
        <w:t xml:space="preserve">taikamateriaali</w:t>
      </w:r>
    </w:p>
    <w:p>
      <w:r>
        <w:rPr>
          <w:b/>
        </w:rPr>
        <w:t xml:space="preserve">Tulos</w:t>
      </w:r>
    </w:p>
    <w:p>
      <w:r>
        <w:t xml:space="preserve">kylmä aine</w:t>
      </w:r>
    </w:p>
    <w:p>
      <w:r>
        <w:rPr>
          <w:b/>
        </w:rPr>
        <w:t xml:space="preserve">Esimerkki 8.792</w:t>
      </w:r>
    </w:p>
    <w:p>
      <w:r>
        <w:t xml:space="preserve">Laava purkautuu pitkistä halkeamista maassa, jota kutsutaan myös nimellä mikä?</w:t>
      </w:r>
    </w:p>
    <w:p>
      <w:r>
        <w:rPr>
          <w:b/>
        </w:rPr>
        <w:t xml:space="preserve">Tulos</w:t>
      </w:r>
    </w:p>
    <w:p>
      <w:r>
        <w:t xml:space="preserve">harjanteet</w:t>
      </w:r>
    </w:p>
    <w:p>
      <w:r>
        <w:rPr>
          <w:b/>
        </w:rPr>
        <w:t xml:space="preserve">Tulos</w:t>
      </w:r>
    </w:p>
    <w:p>
      <w:r>
        <w:t xml:space="preserve">halkeamat</w:t>
      </w:r>
    </w:p>
    <w:p>
      <w:r>
        <w:rPr>
          <w:b/>
        </w:rPr>
        <w:t xml:space="preserve">Tulos</w:t>
      </w:r>
    </w:p>
    <w:p>
      <w:r>
        <w:t xml:space="preserve">viat</w:t>
      </w:r>
    </w:p>
    <w:p>
      <w:r>
        <w:rPr>
          <w:b/>
        </w:rPr>
        <w:t xml:space="preserve">Esimerkki 8.793</w:t>
      </w:r>
    </w:p>
    <w:p>
      <w:r>
        <w:t xml:space="preserve">Ulommat planeetat koostuvat vedystä ja heliumista, joten niitä kutsutaan miksi?</w:t>
      </w:r>
    </w:p>
    <w:p>
      <w:r>
        <w:rPr>
          <w:b/>
        </w:rPr>
        <w:t xml:space="preserve">Tulos</w:t>
      </w:r>
    </w:p>
    <w:p>
      <w:r>
        <w:t xml:space="preserve">vetyjättiläiset</w:t>
      </w:r>
    </w:p>
    <w:p>
      <w:r>
        <w:rPr>
          <w:b/>
        </w:rPr>
        <w:t xml:space="preserve">Tulos</w:t>
      </w:r>
    </w:p>
    <w:p>
      <w:r>
        <w:t xml:space="preserve">kevyet jättiläiset</w:t>
      </w:r>
    </w:p>
    <w:p>
      <w:r>
        <w:rPr>
          <w:b/>
        </w:rPr>
        <w:t xml:space="preserve">Tulos</w:t>
      </w:r>
    </w:p>
    <w:p>
      <w:r>
        <w:t xml:space="preserve">heliumjätit</w:t>
      </w:r>
    </w:p>
    <w:p>
      <w:r>
        <w:rPr>
          <w:b/>
        </w:rPr>
        <w:t xml:space="preserve">Esimerkki 8.794</w:t>
      </w:r>
    </w:p>
    <w:p>
      <w:r>
        <w:t xml:space="preserve">Millainen työkalu, joka usein perustuu matemaattisiin yhtälöihin tai tietokonesimulaatioihin, auttaa meitä ymmärtämään monimutkaisia järjestelmiä?</w:t>
      </w:r>
    </w:p>
    <w:p>
      <w:r>
        <w:rPr>
          <w:b/>
        </w:rPr>
        <w:t xml:space="preserve">Tulos</w:t>
      </w:r>
    </w:p>
    <w:p>
      <w:r>
        <w:t xml:space="preserve">tasot</w:t>
      </w:r>
    </w:p>
    <w:p>
      <w:r>
        <w:rPr>
          <w:b/>
        </w:rPr>
        <w:t xml:space="preserve">Tulos</w:t>
      </w:r>
    </w:p>
    <w:p>
      <w:r>
        <w:t xml:space="preserve">lentokoneet</w:t>
      </w:r>
    </w:p>
    <w:p>
      <w:r>
        <w:rPr>
          <w:b/>
        </w:rPr>
        <w:t xml:space="preserve">Tulos</w:t>
      </w:r>
    </w:p>
    <w:p>
      <w:r>
        <w:t xml:space="preserve">paneelit</w:t>
      </w:r>
    </w:p>
    <w:p>
      <w:r>
        <w:rPr>
          <w:b/>
        </w:rPr>
        <w:t xml:space="preserve">Esimerkki 8.795</w:t>
      </w:r>
    </w:p>
    <w:p>
      <w:r>
        <w:t xml:space="preserve">Törmäilevätkö hiukkaset enemmän kahdessa reagoivassa aineessa, kun ne ovat molemmat nestemäisessä vai kiinteässä muodossa?</w:t>
      </w:r>
    </w:p>
    <w:p>
      <w:r>
        <w:rPr>
          <w:b/>
        </w:rPr>
        <w:t xml:space="preserve">Tulos</w:t>
      </w:r>
    </w:p>
    <w:p>
      <w:r>
        <w:t xml:space="preserve">plasma</w:t>
      </w:r>
    </w:p>
    <w:p>
      <w:r>
        <w:rPr>
          <w:b/>
        </w:rPr>
        <w:t xml:space="preserve">Tulos</w:t>
      </w:r>
    </w:p>
    <w:p>
      <w:r>
        <w:t xml:space="preserve">ei</w:t>
      </w:r>
    </w:p>
    <w:p>
      <w:r>
        <w:rPr>
          <w:b/>
        </w:rPr>
        <w:t xml:space="preserve">Tulos</w:t>
      </w:r>
    </w:p>
    <w:p>
      <w:r>
        <w:t xml:space="preserve">kiinteä</w:t>
      </w:r>
    </w:p>
    <w:p>
      <w:r>
        <w:rPr>
          <w:b/>
        </w:rPr>
        <w:t xml:space="preserve">Esimerkki 8.796</w:t>
      </w:r>
    </w:p>
    <w:p>
      <w:r>
        <w:t xml:space="preserve">Mikä on koipallojen tärkein ainesosa?</w:t>
      </w:r>
    </w:p>
    <w:p>
      <w:r>
        <w:rPr>
          <w:b/>
        </w:rPr>
        <w:t xml:space="preserve">Tulos</w:t>
      </w:r>
    </w:p>
    <w:p>
      <w:r>
        <w:t xml:space="preserve">vakaa naftaleeni</w:t>
      </w:r>
    </w:p>
    <w:p>
      <w:r>
        <w:rPr>
          <w:b/>
        </w:rPr>
        <w:t xml:space="preserve">Tulos</w:t>
      </w:r>
    </w:p>
    <w:p>
      <w:r>
        <w:t xml:space="preserve">jalostettu naftaleeni</w:t>
      </w:r>
    </w:p>
    <w:p>
      <w:r>
        <w:rPr>
          <w:b/>
        </w:rPr>
        <w:t xml:space="preserve">Tulos</w:t>
      </w:r>
    </w:p>
    <w:p>
      <w:r>
        <w:t xml:space="preserve">ionisoitu naftaleeni</w:t>
      </w:r>
    </w:p>
    <w:p>
      <w:r>
        <w:rPr>
          <w:b/>
        </w:rPr>
        <w:t xml:space="preserve">Esimerkki 8.797</w:t>
      </w:r>
    </w:p>
    <w:p>
      <w:r>
        <w:t xml:space="preserve">Fissio on radioaktiivisuuden tyyppi, jossa suuret ytimet hajoavat spontaanisti mihin?</w:t>
      </w:r>
    </w:p>
    <w:p>
      <w:r>
        <w:rPr>
          <w:b/>
        </w:rPr>
        <w:t xml:space="preserve">Tulos</w:t>
      </w:r>
    </w:p>
    <w:p>
      <w:r>
        <w:t xml:space="preserve">nopeammat ytimet</w:t>
      </w:r>
    </w:p>
    <w:p>
      <w:r>
        <w:rPr>
          <w:b/>
        </w:rPr>
        <w:t xml:space="preserve">Tulos</w:t>
      </w:r>
    </w:p>
    <w:p>
      <w:r>
        <w:t xml:space="preserve">valon ytimet</w:t>
      </w:r>
    </w:p>
    <w:p>
      <w:r>
        <w:rPr>
          <w:b/>
        </w:rPr>
        <w:t xml:space="preserve">Tulos</w:t>
      </w:r>
    </w:p>
    <w:p>
      <w:r>
        <w:t xml:space="preserve">aktiiviset ytimet</w:t>
      </w:r>
    </w:p>
    <w:p>
      <w:r>
        <w:rPr>
          <w:b/>
        </w:rPr>
        <w:t xml:space="preserve">Esimerkki 8.798</w:t>
      </w:r>
    </w:p>
    <w:p>
      <w:r>
        <w:t xml:space="preserve">Minkä tyyppisiä reaktioita kaikki palamisreaktiot ovat?</w:t>
      </w:r>
    </w:p>
    <w:p>
      <w:r>
        <w:rPr>
          <w:b/>
        </w:rPr>
        <w:t xml:space="preserve">Tulos</w:t>
      </w:r>
    </w:p>
    <w:p>
      <w:r>
        <w:t xml:space="preserve">syttyvä</w:t>
      </w:r>
    </w:p>
    <w:p>
      <w:r>
        <w:rPr>
          <w:b/>
        </w:rPr>
        <w:t xml:space="preserve">Tulos</w:t>
      </w:r>
    </w:p>
    <w:p>
      <w:r>
        <w:t xml:space="preserve">geoterminen</w:t>
      </w:r>
    </w:p>
    <w:p>
      <w:r>
        <w:rPr>
          <w:b/>
        </w:rPr>
        <w:t xml:space="preserve">Tulos</w:t>
      </w:r>
    </w:p>
    <w:p>
      <w:r>
        <w:t xml:space="preserve">käännettävä</w:t>
      </w:r>
    </w:p>
    <w:p>
      <w:r>
        <w:rPr>
          <w:b/>
        </w:rPr>
        <w:t xml:space="preserve">Esimerkki 8.799</w:t>
      </w:r>
    </w:p>
    <w:p>
      <w:r>
        <w:t xml:space="preserve">Millaisia elektroneja hiilellä on?</w:t>
      </w:r>
    </w:p>
    <w:p>
      <w:r>
        <w:rPr>
          <w:b/>
        </w:rPr>
        <w:t xml:space="preserve">Tulos</w:t>
      </w:r>
    </w:p>
    <w:p>
      <w:r>
        <w:t xml:space="preserve">kuori</w:t>
      </w:r>
    </w:p>
    <w:p>
      <w:r>
        <w:rPr>
          <w:b/>
        </w:rPr>
        <w:t xml:space="preserve">Tulos</w:t>
      </w:r>
    </w:p>
    <w:p>
      <w:r>
        <w:t xml:space="preserve">ioninen</w:t>
      </w:r>
    </w:p>
    <w:p>
      <w:r>
        <w:rPr>
          <w:b/>
        </w:rPr>
        <w:t xml:space="preserve">Tulos</w:t>
      </w:r>
    </w:p>
    <w:p>
      <w:r>
        <w:t xml:space="preserve">gradientti</w:t>
      </w:r>
    </w:p>
    <w:p>
      <w:r>
        <w:rPr>
          <w:b/>
        </w:rPr>
        <w:t xml:space="preserve">Esimerkki 8.800</w:t>
      </w:r>
    </w:p>
    <w:p>
      <w:r>
        <w:t xml:space="preserve">Varis, joka tottuu variksenpelättimeen ja laskeutuu sen päälle, on esimerkki mistä?</w:t>
      </w:r>
    </w:p>
    <w:p>
      <w:r>
        <w:rPr>
          <w:b/>
        </w:rPr>
        <w:t xml:space="preserve">Tulos</w:t>
      </w:r>
    </w:p>
    <w:p>
      <w:r>
        <w:t xml:space="preserve">assimilaatio</w:t>
      </w:r>
    </w:p>
    <w:p>
      <w:r>
        <w:rPr>
          <w:b/>
        </w:rPr>
        <w:t xml:space="preserve">Tulos</w:t>
      </w:r>
    </w:p>
    <w:p>
      <w:r>
        <w:t xml:space="preserve">mukauttaminen</w:t>
      </w:r>
    </w:p>
    <w:p>
      <w:r>
        <w:rPr>
          <w:b/>
        </w:rPr>
        <w:t xml:space="preserve">Tulos</w:t>
      </w:r>
    </w:p>
    <w:p>
      <w:r>
        <w:t xml:space="preserve">dissosiaatio</w:t>
      </w:r>
    </w:p>
    <w:p>
      <w:r>
        <w:rPr>
          <w:b/>
        </w:rPr>
        <w:t xml:space="preserve">Esimerkki 8.801</w:t>
      </w:r>
    </w:p>
    <w:p>
      <w:r>
        <w:t xml:space="preserve">Kuinka monta erilaista mekaanista aaltoa on olemassa?</w:t>
      </w:r>
    </w:p>
    <w:p>
      <w:r>
        <w:rPr>
          <w:b/>
        </w:rPr>
        <w:t xml:space="preserve">Tulos</w:t>
      </w:r>
    </w:p>
    <w:p>
      <w:r>
        <w:t xml:space="preserve">viisi</w:t>
      </w:r>
    </w:p>
    <w:p>
      <w:r>
        <w:rPr>
          <w:b/>
        </w:rPr>
        <w:t xml:space="preserve">Tulos</w:t>
      </w:r>
    </w:p>
    <w:p>
      <w:r>
        <w:t xml:space="preserve">yhdeksän</w:t>
      </w:r>
    </w:p>
    <w:p>
      <w:r>
        <w:rPr>
          <w:b/>
        </w:rPr>
        <w:t xml:space="preserve">Tulos</w:t>
      </w:r>
    </w:p>
    <w:p>
      <w:r>
        <w:t xml:space="preserve">yksi</w:t>
      </w:r>
    </w:p>
    <w:p>
      <w:r>
        <w:rPr>
          <w:b/>
        </w:rPr>
        <w:t xml:space="preserve">Esimerkki 8.802</w:t>
      </w:r>
    </w:p>
    <w:p>
      <w:r>
        <w:t xml:space="preserve">Kuinka monta valenssielektronia typellä on?</w:t>
      </w:r>
    </w:p>
    <w:p>
      <w:r>
        <w:rPr>
          <w:b/>
        </w:rPr>
        <w:t xml:space="preserve">Tulos</w:t>
      </w:r>
    </w:p>
    <w:p>
      <w:r>
        <w:t xml:space="preserve">4</w:t>
      </w:r>
    </w:p>
    <w:p>
      <w:r>
        <w:rPr>
          <w:b/>
        </w:rPr>
        <w:t xml:space="preserve">Tulos</w:t>
      </w:r>
    </w:p>
    <w:p>
      <w:r>
        <w:t xml:space="preserve">10</w:t>
      </w:r>
    </w:p>
    <w:p>
      <w:r>
        <w:rPr>
          <w:b/>
        </w:rPr>
        <w:t xml:space="preserve">Tulos</w:t>
      </w:r>
    </w:p>
    <w:p>
      <w:r>
        <w:t xml:space="preserve">3</w:t>
      </w:r>
    </w:p>
    <w:p>
      <w:r>
        <w:rPr>
          <w:b/>
        </w:rPr>
        <w:t xml:space="preserve">Esimerkki 8.803</w:t>
      </w:r>
    </w:p>
    <w:p>
      <w:r>
        <w:t xml:space="preserve">Mikä on tieteellisen tutkimuksen alkuvaihe?</w:t>
      </w:r>
    </w:p>
    <w:p>
      <w:r>
        <w:rPr>
          <w:b/>
        </w:rPr>
        <w:t xml:space="preserve">Tulos</w:t>
      </w:r>
    </w:p>
    <w:p>
      <w:r>
        <w:t xml:space="preserve">kysymysten esittäminen</w:t>
      </w:r>
    </w:p>
    <w:p>
      <w:r>
        <w:rPr>
          <w:b/>
        </w:rPr>
        <w:t xml:space="preserve">Tulos</w:t>
      </w:r>
    </w:p>
    <w:p>
      <w:r>
        <w:t xml:space="preserve">hypoteesin muodostaminen</w:t>
      </w:r>
    </w:p>
    <w:p>
      <w:r>
        <w:rPr>
          <w:b/>
        </w:rPr>
        <w:t xml:space="preserve">Tulos</w:t>
      </w:r>
    </w:p>
    <w:p>
      <w:r>
        <w:t xml:space="preserve">ennusteiden tekeminen</w:t>
      </w:r>
    </w:p>
    <w:p>
      <w:r>
        <w:rPr>
          <w:b/>
        </w:rPr>
        <w:t xml:space="preserve">Esimerkki 8.804</w:t>
      </w:r>
    </w:p>
    <w:p>
      <w:r>
        <w:t xml:space="preserve">Elektronisäde skannaa näytteen pintaa, joka on yleensä päällystetty ohuella kalvolla, joka on mitä metallia?</w:t>
      </w:r>
    </w:p>
    <w:p>
      <w:r>
        <w:rPr>
          <w:b/>
        </w:rPr>
        <w:t xml:space="preserve">Tulos</w:t>
      </w:r>
    </w:p>
    <w:p>
      <w:r>
        <w:t xml:space="preserve">platina</w:t>
      </w:r>
    </w:p>
    <w:p>
      <w:r>
        <w:rPr>
          <w:b/>
        </w:rPr>
        <w:t xml:space="preserve">Tulos</w:t>
      </w:r>
    </w:p>
    <w:p>
      <w:r>
        <w:t xml:space="preserve">hopea</w:t>
      </w:r>
    </w:p>
    <w:p>
      <w:r>
        <w:rPr>
          <w:b/>
        </w:rPr>
        <w:t xml:space="preserve">Tulos</w:t>
      </w:r>
    </w:p>
    <w:p>
      <w:r>
        <w:t xml:space="preserve">kupari</w:t>
      </w:r>
    </w:p>
    <w:p>
      <w:r>
        <w:rPr>
          <w:b/>
        </w:rPr>
        <w:t xml:space="preserve">Esimerkki 8.805</w:t>
      </w:r>
    </w:p>
    <w:p>
      <w:r>
        <w:t xml:space="preserve">Mitä syntyy fotosynteesin valoreaktioissa?</w:t>
      </w:r>
    </w:p>
    <w:p>
      <w:r>
        <w:rPr>
          <w:b/>
        </w:rPr>
        <w:t xml:space="preserve">Tulos</w:t>
      </w:r>
    </w:p>
    <w:p>
      <w:r>
        <w:t xml:space="preserve">hiili</w:t>
      </w:r>
    </w:p>
    <w:p>
      <w:r>
        <w:rPr>
          <w:b/>
        </w:rPr>
        <w:t xml:space="preserve">Tulos</w:t>
      </w:r>
    </w:p>
    <w:p>
      <w:r>
        <w:t xml:space="preserve">jäte</w:t>
      </w:r>
    </w:p>
    <w:p>
      <w:r>
        <w:rPr>
          <w:b/>
        </w:rPr>
        <w:t xml:space="preserve">Tulos</w:t>
      </w:r>
    </w:p>
    <w:p>
      <w:r>
        <w:t xml:space="preserve">typpi</w:t>
      </w:r>
    </w:p>
    <w:p>
      <w:r>
        <w:rPr>
          <w:b/>
        </w:rPr>
        <w:t xml:space="preserve">Esimerkki 8.806</w:t>
      </w:r>
    </w:p>
    <w:p>
      <w:r>
        <w:t xml:space="preserve">Minkälaiseen lisääntymiseen mykeli käyttää askeetteja?</w:t>
      </w:r>
    </w:p>
    <w:p>
      <w:r>
        <w:rPr>
          <w:b/>
        </w:rPr>
        <w:t xml:space="preserve">Tulos</w:t>
      </w:r>
    </w:p>
    <w:p>
      <w:r>
        <w:t xml:space="preserve">suvuton lisääntyminen</w:t>
      </w:r>
    </w:p>
    <w:p>
      <w:r>
        <w:rPr>
          <w:b/>
        </w:rPr>
        <w:t xml:space="preserve">Tulos</w:t>
      </w:r>
    </w:p>
    <w:p>
      <w:r>
        <w:t xml:space="preserve">mitoosi</w:t>
      </w:r>
    </w:p>
    <w:p>
      <w:r>
        <w:rPr>
          <w:b/>
        </w:rPr>
        <w:t xml:space="preserve">Tulos</w:t>
      </w:r>
    </w:p>
    <w:p>
      <w:r>
        <w:t xml:space="preserve">kloonaus</w:t>
      </w:r>
    </w:p>
    <w:p>
      <w:r>
        <w:rPr>
          <w:b/>
        </w:rPr>
        <w:t xml:space="preserve">Esimerkki 8.807</w:t>
      </w:r>
    </w:p>
    <w:p>
      <w:r>
        <w:t xml:space="preserve">Me kaikki aloitamme yksittäisenä soluna ja kasvamme pian millaisiksi?</w:t>
      </w:r>
    </w:p>
    <w:p>
      <w:r>
        <w:rPr>
          <w:b/>
        </w:rPr>
        <w:t xml:space="preserve">Tulos</w:t>
      </w:r>
    </w:p>
    <w:p>
      <w:r>
        <w:t xml:space="preserve">ydin</w:t>
      </w:r>
    </w:p>
    <w:p>
      <w:r>
        <w:rPr>
          <w:b/>
        </w:rPr>
        <w:t xml:space="preserve">Tulos</w:t>
      </w:r>
    </w:p>
    <w:p>
      <w:r>
        <w:t xml:space="preserve">kohtu</w:t>
      </w:r>
    </w:p>
    <w:p>
      <w:r>
        <w:rPr>
          <w:b/>
        </w:rPr>
        <w:t xml:space="preserve">Tulos</w:t>
      </w:r>
    </w:p>
    <w:p>
      <w:r>
        <w:t xml:space="preserve">muna</w:t>
      </w:r>
    </w:p>
    <w:p>
      <w:r>
        <w:rPr>
          <w:b/>
        </w:rPr>
        <w:t xml:space="preserve">Esimerkki 8.808</w:t>
      </w:r>
    </w:p>
    <w:p>
      <w:r>
        <w:t xml:space="preserve">Erilaiset atomien väliset etäisyydet tuottavat erilaisen ristikon mitä?</w:t>
      </w:r>
    </w:p>
    <w:p>
      <w:r>
        <w:rPr>
          <w:b/>
        </w:rPr>
        <w:t xml:space="preserve">Tulos</w:t>
      </w:r>
    </w:p>
    <w:p>
      <w:r>
        <w:t xml:space="preserve">ominaisuudet</w:t>
      </w:r>
    </w:p>
    <w:p>
      <w:r>
        <w:rPr>
          <w:b/>
        </w:rPr>
        <w:t xml:space="preserve">Tulos</w:t>
      </w:r>
    </w:p>
    <w:p>
      <w:r>
        <w:t xml:space="preserve">pinnat</w:t>
      </w:r>
    </w:p>
    <w:p>
      <w:r>
        <w:rPr>
          <w:b/>
        </w:rPr>
        <w:t xml:space="preserve">Tulos</w:t>
      </w:r>
    </w:p>
    <w:p>
      <w:r>
        <w:t xml:space="preserve">painot</w:t>
      </w:r>
    </w:p>
    <w:p>
      <w:r>
        <w:rPr>
          <w:b/>
        </w:rPr>
        <w:t xml:space="preserve">Esimerkki 8.809</w:t>
      </w:r>
    </w:p>
    <w:p>
      <w:r>
        <w:t xml:space="preserve">Siirtojohtojen kautta kulkevan tehon määrä voidaan laskea kertomalla jännite millä?</w:t>
      </w:r>
    </w:p>
    <w:p>
      <w:r>
        <w:rPr>
          <w:b/>
        </w:rPr>
        <w:t xml:space="preserve">Tulos</w:t>
      </w:r>
    </w:p>
    <w:p>
      <w:r>
        <w:t xml:space="preserve">vastus</w:t>
      </w:r>
    </w:p>
    <w:p>
      <w:r>
        <w:rPr>
          <w:b/>
        </w:rPr>
        <w:t xml:space="preserve">Tulos</w:t>
      </w:r>
    </w:p>
    <w:p>
      <w:r>
        <w:t xml:space="preserve">vahvistus</w:t>
      </w:r>
    </w:p>
    <w:p>
      <w:r>
        <w:rPr>
          <w:b/>
        </w:rPr>
        <w:t xml:space="preserve">Tulos</w:t>
      </w:r>
    </w:p>
    <w:p>
      <w:r>
        <w:t xml:space="preserve">induktio</w:t>
      </w:r>
    </w:p>
    <w:p>
      <w:r>
        <w:rPr>
          <w:b/>
        </w:rPr>
        <w:t xml:space="preserve">Esimerkki 8.810</w:t>
      </w:r>
    </w:p>
    <w:p>
      <w:r>
        <w:t xml:space="preserve">Mikä annelidien anatomian erityispiirre osoittaa erikoistumista ja sopeutumista?</w:t>
      </w:r>
    </w:p>
    <w:p>
      <w:r>
        <w:rPr>
          <w:b/>
        </w:rPr>
        <w:t xml:space="preserve">Tulos</w:t>
      </w:r>
    </w:p>
    <w:p>
      <w:r>
        <w:t xml:space="preserve">epäsymmetria</w:t>
      </w:r>
    </w:p>
    <w:p>
      <w:r>
        <w:rPr>
          <w:b/>
        </w:rPr>
        <w:t xml:space="preserve">Tulos</w:t>
      </w:r>
    </w:p>
    <w:p>
      <w:r>
        <w:t xml:space="preserve">kaunis</w:t>
      </w:r>
    </w:p>
    <w:p>
      <w:r>
        <w:rPr>
          <w:b/>
        </w:rPr>
        <w:t xml:space="preserve">Tulos</w:t>
      </w:r>
    </w:p>
    <w:p>
      <w:r>
        <w:t xml:space="preserve">puristus</w:t>
      </w:r>
    </w:p>
    <w:p>
      <w:r>
        <w:rPr>
          <w:b/>
        </w:rPr>
        <w:t xml:space="preserve">Esimerkki 8.811</w:t>
      </w:r>
    </w:p>
    <w:p>
      <w:r>
        <w:t xml:space="preserve">Koska kasvit ovat suhteellisen liikkumattomia, ne voivat toimia suurikokoisten energiavarastojen avulla.</w:t>
      </w:r>
    </w:p>
    <w:p>
      <w:r>
        <w:rPr>
          <w:b/>
        </w:rPr>
        <w:t xml:space="preserve">Tulos</w:t>
      </w:r>
    </w:p>
    <w:p>
      <w:r>
        <w:t xml:space="preserve">rasva</w:t>
      </w:r>
    </w:p>
    <w:p>
      <w:r>
        <w:rPr>
          <w:b/>
        </w:rPr>
        <w:t xml:space="preserve">Tulos</w:t>
      </w:r>
    </w:p>
    <w:p>
      <w:r>
        <w:t xml:space="preserve">proteiini</w:t>
      </w:r>
    </w:p>
    <w:p>
      <w:r>
        <w:rPr>
          <w:b/>
        </w:rPr>
        <w:t xml:space="preserve">Tulos</w:t>
      </w:r>
    </w:p>
    <w:p>
      <w:r>
        <w:t xml:space="preserve">dioksidi</w:t>
      </w:r>
    </w:p>
    <w:p>
      <w:r>
        <w:rPr>
          <w:b/>
        </w:rPr>
        <w:t xml:space="preserve">Esimerkki 8.812</w:t>
      </w:r>
    </w:p>
    <w:p>
      <w:r>
        <w:t xml:space="preserve">Aivojen epänormaali sähköinen aktiivisuus on syynä mihin sairauteen liittyy kohtauksia?</w:t>
      </w:r>
    </w:p>
    <w:p>
      <w:r>
        <w:rPr>
          <w:b/>
        </w:rPr>
        <w:t xml:space="preserve">Tulos</w:t>
      </w:r>
    </w:p>
    <w:p>
      <w:r>
        <w:t xml:space="preserve">anemia</w:t>
      </w:r>
    </w:p>
    <w:p>
      <w:r>
        <w:rPr>
          <w:b/>
        </w:rPr>
        <w:t xml:space="preserve">Tulos</w:t>
      </w:r>
    </w:p>
    <w:p>
      <w:r>
        <w:t xml:space="preserve">malaria</w:t>
      </w:r>
    </w:p>
    <w:p>
      <w:r>
        <w:rPr>
          <w:b/>
        </w:rPr>
        <w:t xml:space="preserve">Tulos</w:t>
      </w:r>
    </w:p>
    <w:p>
      <w:r>
        <w:t xml:space="preserve">Alzheimerin tauti</w:t>
      </w:r>
    </w:p>
    <w:p>
      <w:r>
        <w:rPr>
          <w:b/>
        </w:rPr>
        <w:t xml:space="preserve">Esimerkki 8.813</w:t>
      </w:r>
    </w:p>
    <w:p>
      <w:r>
        <w:t xml:space="preserve">Mikä perustuu blastodermisolujen kahden puolen välisiin ph-eroihin?</w:t>
      </w:r>
    </w:p>
    <w:p>
      <w:r>
        <w:rPr>
          <w:b/>
        </w:rPr>
        <w:t xml:space="preserve">Tulos</w:t>
      </w:r>
    </w:p>
    <w:p>
      <w:r>
        <w:t xml:space="preserve">taka-akseli</w:t>
      </w:r>
    </w:p>
    <w:p>
      <w:r>
        <w:rPr>
          <w:b/>
        </w:rPr>
        <w:t xml:space="preserve">Tulos</w:t>
      </w:r>
    </w:p>
    <w:p>
      <w:r>
        <w:t xml:space="preserve">lieriömäinen - ventraaliakseli</w:t>
      </w:r>
    </w:p>
    <w:p>
      <w:r>
        <w:rPr>
          <w:b/>
        </w:rPr>
        <w:t xml:space="preserve">Tulos</w:t>
      </w:r>
    </w:p>
    <w:p>
      <w:r>
        <w:t xml:space="preserve">proksimaalinen akseli</w:t>
      </w:r>
    </w:p>
    <w:p>
      <w:r>
        <w:rPr>
          <w:b/>
        </w:rPr>
        <w:t xml:space="preserve">Esimerkki 8.814</w:t>
      </w:r>
    </w:p>
    <w:p>
      <w:r>
        <w:t xml:space="preserve">Mitkä lääkärit ovat erikoistuneet rauhasongelmista johtuviin sairauksiin?</w:t>
      </w:r>
    </w:p>
    <w:p>
      <w:r>
        <w:rPr>
          <w:b/>
        </w:rPr>
        <w:t xml:space="preserve">Tulos</w:t>
      </w:r>
    </w:p>
    <w:p>
      <w:r>
        <w:t xml:space="preserve">antropologit</w:t>
      </w:r>
    </w:p>
    <w:p>
      <w:r>
        <w:rPr>
          <w:b/>
        </w:rPr>
        <w:t xml:space="preserve">Tulos</w:t>
      </w:r>
    </w:p>
    <w:p>
      <w:r>
        <w:t xml:space="preserve">ihotautilääkärit</w:t>
      </w:r>
    </w:p>
    <w:p>
      <w:r>
        <w:rPr>
          <w:b/>
        </w:rPr>
        <w:t xml:space="preserve">Tulos</w:t>
      </w:r>
    </w:p>
    <w:p>
      <w:r>
        <w:t xml:space="preserve">onkologit</w:t>
      </w:r>
    </w:p>
    <w:p>
      <w:r>
        <w:rPr>
          <w:b/>
        </w:rPr>
        <w:t xml:space="preserve">Esimerkki 8.815</w:t>
      </w:r>
    </w:p>
    <w:p>
      <w:r>
        <w:t xml:space="preserve">Mikä on paksua, tummanruskeaa tai mustaa nestettä, jota esiintyy maankuoren kivikerroksissa?</w:t>
      </w:r>
    </w:p>
    <w:p>
      <w:r>
        <w:rPr>
          <w:b/>
        </w:rPr>
        <w:t xml:space="preserve">Tulos</w:t>
      </w:r>
    </w:p>
    <w:p>
      <w:r>
        <w:t xml:space="preserve">propaani</w:t>
      </w:r>
    </w:p>
    <w:p>
      <w:r>
        <w:rPr>
          <w:b/>
        </w:rPr>
        <w:t xml:space="preserve">Tulos</w:t>
      </w:r>
    </w:p>
    <w:p>
      <w:r>
        <w:t xml:space="preserve">fossiilinen polttoaine</w:t>
      </w:r>
    </w:p>
    <w:p>
      <w:r>
        <w:rPr>
          <w:b/>
        </w:rPr>
        <w:t xml:space="preserve">Tulos</w:t>
      </w:r>
    </w:p>
    <w:p>
      <w:r>
        <w:t xml:space="preserve">hiili</w:t>
      </w:r>
    </w:p>
    <w:p>
      <w:r>
        <w:rPr>
          <w:b/>
        </w:rPr>
        <w:t xml:space="preserve">Esimerkki 8.816</w:t>
      </w:r>
    </w:p>
    <w:p>
      <w:r>
        <w:t xml:space="preserve">Minkälainen voima mahdollistaa ei-polaaristen molekyylien vuorovaikutuksen?</w:t>
      </w:r>
    </w:p>
    <w:p>
      <w:r>
        <w:rPr>
          <w:b/>
        </w:rPr>
        <w:t xml:space="preserve">Tulos</w:t>
      </w:r>
    </w:p>
    <w:p>
      <w:r>
        <w:t xml:space="preserve">kokenut hajonta</w:t>
      </w:r>
    </w:p>
    <w:p>
      <w:r>
        <w:rPr>
          <w:b/>
        </w:rPr>
        <w:t xml:space="preserve">Tulos</w:t>
      </w:r>
    </w:p>
    <w:p>
      <w:r>
        <w:t xml:space="preserve">sentrifigaalinen dispersio</w:t>
      </w:r>
    </w:p>
    <w:p>
      <w:r>
        <w:rPr>
          <w:b/>
        </w:rPr>
        <w:t xml:space="preserve">Tulos</w:t>
      </w:r>
    </w:p>
    <w:p>
      <w:r>
        <w:t xml:space="preserve">painovoima</w:t>
      </w:r>
    </w:p>
    <w:p>
      <w:r>
        <w:rPr>
          <w:b/>
        </w:rPr>
        <w:t xml:space="preserve">Esimerkki 8.817</w:t>
      </w:r>
    </w:p>
    <w:p>
      <w:r>
        <w:t xml:space="preserve">Metallit, fossiiliset polttoaineet ja vesi ovat kaikki esimerkkejä minkä tyyppisistä luonnonvaroista?</w:t>
      </w:r>
    </w:p>
    <w:p>
      <w:r>
        <w:rPr>
          <w:b/>
        </w:rPr>
        <w:t xml:space="preserve">Tulos</w:t>
      </w:r>
    </w:p>
    <w:p>
      <w:r>
        <w:t xml:space="preserve">malmit</w:t>
      </w:r>
    </w:p>
    <w:p>
      <w:r>
        <w:rPr>
          <w:b/>
        </w:rPr>
        <w:t xml:space="preserve">Tulos</w:t>
      </w:r>
    </w:p>
    <w:p>
      <w:r>
        <w:t xml:space="preserve">kierrätysmateriaalit</w:t>
      </w:r>
    </w:p>
    <w:p>
      <w:r>
        <w:rPr>
          <w:b/>
        </w:rPr>
        <w:t xml:space="preserve">Tulos</w:t>
      </w:r>
    </w:p>
    <w:p>
      <w:r>
        <w:t xml:space="preserve">uusiutuvat luonnonvarat</w:t>
      </w:r>
    </w:p>
    <w:p>
      <w:r>
        <w:rPr>
          <w:b/>
        </w:rPr>
        <w:t xml:space="preserve">Esimerkki 8.818</w:t>
      </w:r>
    </w:p>
    <w:p>
      <w:r>
        <w:t xml:space="preserve">Calvinin sykli on hieno nimi aineenvaihduntareitille, joka rakentaa mitä?</w:t>
      </w:r>
    </w:p>
    <w:p>
      <w:r>
        <w:rPr>
          <w:b/>
        </w:rPr>
        <w:t xml:space="preserve">Tulos</w:t>
      </w:r>
    </w:p>
    <w:p>
      <w:r>
        <w:t xml:space="preserve">proteiinit</w:t>
      </w:r>
    </w:p>
    <w:p>
      <w:r>
        <w:rPr>
          <w:b/>
        </w:rPr>
        <w:t xml:space="preserve">Tulos</w:t>
      </w:r>
    </w:p>
    <w:p>
      <w:r>
        <w:t xml:space="preserve">rasvat</w:t>
      </w:r>
    </w:p>
    <w:p>
      <w:r>
        <w:rPr>
          <w:b/>
        </w:rPr>
        <w:t xml:space="preserve">Tulos</w:t>
      </w:r>
    </w:p>
    <w:p>
      <w:r>
        <w:t xml:space="preserve">hiilihydraatit</w:t>
      </w:r>
    </w:p>
    <w:p>
      <w:r>
        <w:rPr>
          <w:b/>
        </w:rPr>
        <w:t xml:space="preserve">Esimerkki 8.819</w:t>
      </w:r>
    </w:p>
    <w:p>
      <w:r>
        <w:t xml:space="preserve">Trooppinen sademetsä, lauhkeanlauhkea niitty ja tundra ovat esimerkkejä minkä tyyppisistä biomeista?</w:t>
      </w:r>
    </w:p>
    <w:p>
      <w:r>
        <w:rPr>
          <w:b/>
        </w:rPr>
        <w:t xml:space="preserve">Tulos</w:t>
      </w:r>
    </w:p>
    <w:p>
      <w:r>
        <w:t xml:space="preserve">ilmakehä</w:t>
      </w:r>
    </w:p>
    <w:p>
      <w:r>
        <w:rPr>
          <w:b/>
        </w:rPr>
        <w:t xml:space="preserve">Tulos</w:t>
      </w:r>
    </w:p>
    <w:p>
      <w:r>
        <w:t xml:space="preserve">Oceanic</w:t>
      </w:r>
    </w:p>
    <w:p>
      <w:r>
        <w:rPr>
          <w:b/>
        </w:rPr>
        <w:t xml:space="preserve">Tulos</w:t>
      </w:r>
    </w:p>
    <w:p>
      <w:r>
        <w:t xml:space="preserve">vaakasuora</w:t>
      </w:r>
    </w:p>
    <w:p>
      <w:r>
        <w:rPr>
          <w:b/>
        </w:rPr>
        <w:t xml:space="preserve">Esimerkki 8.820</w:t>
      </w:r>
    </w:p>
    <w:p>
      <w:r>
        <w:t xml:space="preserve">Kasvit ovat monimutkaisia organismeja, joiden kudokset ovat järjestäytyneet mihin?</w:t>
      </w:r>
    </w:p>
    <w:p>
      <w:r>
        <w:rPr>
          <w:b/>
        </w:rPr>
        <w:t xml:space="preserve">Tulos</w:t>
      </w:r>
    </w:p>
    <w:p>
      <w:r>
        <w:t xml:space="preserve">hiilet</w:t>
      </w:r>
    </w:p>
    <w:p>
      <w:r>
        <w:rPr>
          <w:b/>
        </w:rPr>
        <w:t xml:space="preserve">Tulos</w:t>
      </w:r>
    </w:p>
    <w:p>
      <w:r>
        <w:t xml:space="preserve">järjestelmät</w:t>
      </w:r>
    </w:p>
    <w:p>
      <w:r>
        <w:rPr>
          <w:b/>
        </w:rPr>
        <w:t xml:space="preserve">Tulos</w:t>
      </w:r>
    </w:p>
    <w:p>
      <w:r>
        <w:t xml:space="preserve">perheet</w:t>
      </w:r>
    </w:p>
    <w:p>
      <w:r>
        <w:rPr>
          <w:b/>
        </w:rPr>
        <w:t xml:space="preserve">Esimerkki 8.821</w:t>
      </w:r>
    </w:p>
    <w:p>
      <w:r>
        <w:t xml:space="preserve">Millaiset seismiset aallot aiheuttavat eniten vahinkoa?</w:t>
      </w:r>
    </w:p>
    <w:p>
      <w:r>
        <w:rPr>
          <w:b/>
        </w:rPr>
        <w:t xml:space="preserve">Tulos</w:t>
      </w:r>
    </w:p>
    <w:p>
      <w:r>
        <w:t xml:space="preserve">painovoima</w:t>
      </w:r>
    </w:p>
    <w:p>
      <w:r>
        <w:rPr>
          <w:b/>
        </w:rPr>
        <w:t xml:space="preserve">Tulos</w:t>
      </w:r>
    </w:p>
    <w:p>
      <w:r>
        <w:t xml:space="preserve">auringonvalo</w:t>
      </w:r>
    </w:p>
    <w:p>
      <w:r>
        <w:rPr>
          <w:b/>
        </w:rPr>
        <w:t xml:space="preserve">Tulos</w:t>
      </w:r>
    </w:p>
    <w:p>
      <w:r>
        <w:t xml:space="preserve">jännitys</w:t>
      </w:r>
    </w:p>
    <w:p>
      <w:r>
        <w:rPr>
          <w:b/>
        </w:rPr>
        <w:t xml:space="preserve">Esimerkki 8.822</w:t>
      </w:r>
    </w:p>
    <w:p>
      <w:r>
        <w:t xml:space="preserve">Maamadot ovat tärkeitä kerrostumia, jotka auttavat muodostamaan ja rikastamaan mitä ainesta?</w:t>
      </w:r>
    </w:p>
    <w:p>
      <w:r>
        <w:rPr>
          <w:b/>
        </w:rPr>
        <w:t xml:space="preserve">Tulos</w:t>
      </w:r>
    </w:p>
    <w:p>
      <w:r>
        <w:t xml:space="preserve">puu</w:t>
      </w:r>
    </w:p>
    <w:p>
      <w:r>
        <w:rPr>
          <w:b/>
        </w:rPr>
        <w:t xml:space="preserve">Tulos</w:t>
      </w:r>
    </w:p>
    <w:p>
      <w:r>
        <w:t xml:space="preserve">liuske</w:t>
      </w:r>
    </w:p>
    <w:p>
      <w:r>
        <w:rPr>
          <w:b/>
        </w:rPr>
        <w:t xml:space="preserve">Tulos</w:t>
      </w:r>
    </w:p>
    <w:p>
      <w:r>
        <w:t xml:space="preserve">hiili</w:t>
      </w:r>
    </w:p>
    <w:p>
      <w:r>
        <w:rPr>
          <w:b/>
        </w:rPr>
        <w:t xml:space="preserve">Esimerkki 8.823</w:t>
      </w:r>
    </w:p>
    <w:p>
      <w:r>
        <w:t xml:space="preserve">Miten happi siirtyy verenkiertoon?</w:t>
      </w:r>
    </w:p>
    <w:p>
      <w:r>
        <w:rPr>
          <w:b/>
        </w:rPr>
        <w:t xml:space="preserve">Tulos</w:t>
      </w:r>
    </w:p>
    <w:p>
      <w:r>
        <w:t xml:space="preserve">keskihajonta</w:t>
      </w:r>
    </w:p>
    <w:p>
      <w:r>
        <w:rPr>
          <w:b/>
        </w:rPr>
        <w:t xml:space="preserve">Tulos</w:t>
      </w:r>
    </w:p>
    <w:p>
      <w:r>
        <w:t xml:space="preserve">kova diffuusio</w:t>
      </w:r>
    </w:p>
    <w:p>
      <w:r>
        <w:rPr>
          <w:b/>
        </w:rPr>
        <w:t xml:space="preserve">Tulos</w:t>
      </w:r>
    </w:p>
    <w:p>
      <w:r>
        <w:t xml:space="preserve">aivojen diffuusio</w:t>
      </w:r>
    </w:p>
    <w:p>
      <w:r>
        <w:rPr>
          <w:b/>
        </w:rPr>
        <w:t xml:space="preserve">Esimerkki 8.824</w:t>
      </w:r>
    </w:p>
    <w:p>
      <w:r>
        <w:t xml:space="preserve">Miksi kutsutaan alkuaineita, jotka sisältävät vain yhden alkuainetyypin atomeja?</w:t>
      </w:r>
    </w:p>
    <w:p>
      <w:r>
        <w:rPr>
          <w:b/>
        </w:rPr>
        <w:t xml:space="preserve">Tulos</w:t>
      </w:r>
    </w:p>
    <w:p>
      <w:r>
        <w:t xml:space="preserve">tyypilliset elementit</w:t>
      </w:r>
    </w:p>
    <w:p>
      <w:r>
        <w:rPr>
          <w:b/>
        </w:rPr>
        <w:t xml:space="preserve">Tulos</w:t>
      </w:r>
    </w:p>
    <w:p>
      <w:r>
        <w:t xml:space="preserve">jalokaasut</w:t>
      </w:r>
    </w:p>
    <w:p>
      <w:r>
        <w:rPr>
          <w:b/>
        </w:rPr>
        <w:t xml:space="preserve">Tulos</w:t>
      </w:r>
    </w:p>
    <w:p>
      <w:r>
        <w:t xml:space="preserve">reaktiiviset elementit</w:t>
      </w:r>
    </w:p>
    <w:p>
      <w:r>
        <w:rPr>
          <w:b/>
        </w:rPr>
        <w:t xml:space="preserve">Esimerkki 8.825</w:t>
      </w:r>
    </w:p>
    <w:p>
      <w:r>
        <w:t xml:space="preserve">Missä lanceletit elävät?</w:t>
      </w:r>
    </w:p>
    <w:p>
      <w:r>
        <w:rPr>
          <w:b/>
        </w:rPr>
        <w:t xml:space="preserve">Tulos</w:t>
      </w:r>
    </w:p>
    <w:p>
      <w:r>
        <w:t xml:space="preserve">maalla</w:t>
      </w:r>
    </w:p>
    <w:p>
      <w:r>
        <w:rPr>
          <w:b/>
        </w:rPr>
        <w:t xml:space="preserve">Tulos</w:t>
      </w:r>
    </w:p>
    <w:p>
      <w:r>
        <w:t xml:space="preserve">jokiuomat</w:t>
      </w:r>
    </w:p>
    <w:p>
      <w:r>
        <w:rPr>
          <w:b/>
        </w:rPr>
        <w:t xml:space="preserve">Tulos</w:t>
      </w:r>
    </w:p>
    <w:p>
      <w:r>
        <w:t xml:space="preserve">syvänmeren luolat</w:t>
      </w:r>
    </w:p>
    <w:p>
      <w:r>
        <w:rPr>
          <w:b/>
        </w:rPr>
        <w:t xml:space="preserve">Esimerkki 8.826</w:t>
      </w:r>
    </w:p>
    <w:p>
      <w:r>
        <w:t xml:space="preserve">Faasidiagrammi esittää lämpötilan ja mitä muuta?</w:t>
      </w:r>
    </w:p>
    <w:p>
      <w:r>
        <w:rPr>
          <w:b/>
        </w:rPr>
        <w:t xml:space="preserve">Tulos</w:t>
      </w:r>
    </w:p>
    <w:p>
      <w:r>
        <w:t xml:space="preserve">kitka</w:t>
      </w:r>
    </w:p>
    <w:p>
      <w:r>
        <w:rPr>
          <w:b/>
        </w:rPr>
        <w:t xml:space="preserve">Tulos</w:t>
      </w:r>
    </w:p>
    <w:p>
      <w:r>
        <w:t xml:space="preserve">teho</w:t>
      </w:r>
    </w:p>
    <w:p>
      <w:r>
        <w:rPr>
          <w:b/>
        </w:rPr>
        <w:t xml:space="preserve">Tulos</w:t>
      </w:r>
    </w:p>
    <w:p>
      <w:r>
        <w:t xml:space="preserve">liike</w:t>
      </w:r>
    </w:p>
    <w:p>
      <w:r>
        <w:rPr>
          <w:b/>
        </w:rPr>
        <w:t xml:space="preserve">Esimerkki 8.827</w:t>
      </w:r>
    </w:p>
    <w:p>
      <w:r>
        <w:t xml:space="preserve">Mihin on varastoitunut kemiallinen energia?</w:t>
      </w:r>
    </w:p>
    <w:p>
      <w:r>
        <w:rPr>
          <w:b/>
        </w:rPr>
        <w:t xml:space="preserve">Tulos</w:t>
      </w:r>
    </w:p>
    <w:p>
      <w:r>
        <w:t xml:space="preserve">tyypilliset molekyylit</w:t>
      </w:r>
    </w:p>
    <w:p>
      <w:r>
        <w:rPr>
          <w:b/>
        </w:rPr>
        <w:t xml:space="preserve">Tulos</w:t>
      </w:r>
    </w:p>
    <w:p>
      <w:r>
        <w:t xml:space="preserve">happimolekyylit</w:t>
      </w:r>
    </w:p>
    <w:p>
      <w:r>
        <w:rPr>
          <w:b/>
        </w:rPr>
        <w:t xml:space="preserve">Tulos</w:t>
      </w:r>
    </w:p>
    <w:p>
      <w:r>
        <w:t xml:space="preserve">DNA-molekyylit</w:t>
      </w:r>
    </w:p>
    <w:p>
      <w:r>
        <w:rPr>
          <w:b/>
        </w:rPr>
        <w:t xml:space="preserve">Esimerkki 8.828</w:t>
      </w:r>
    </w:p>
    <w:p>
      <w:r>
        <w:t xml:space="preserve">Millä kalat pystyvät "hengittämään" happea vedessä?</w:t>
      </w:r>
    </w:p>
    <w:p>
      <w:r>
        <w:rPr>
          <w:b/>
        </w:rPr>
        <w:t xml:space="preserve">Tulos</w:t>
      </w:r>
    </w:p>
    <w:p>
      <w:r>
        <w:t xml:space="preserve">keuhkot</w:t>
      </w:r>
    </w:p>
    <w:p>
      <w:r>
        <w:rPr>
          <w:b/>
        </w:rPr>
        <w:t xml:space="preserve">Tulos</w:t>
      </w:r>
    </w:p>
    <w:p>
      <w:r>
        <w:t xml:space="preserve">kerrokset</w:t>
      </w:r>
    </w:p>
    <w:p>
      <w:r>
        <w:rPr>
          <w:b/>
        </w:rPr>
        <w:t xml:space="preserve">Tulos</w:t>
      </w:r>
    </w:p>
    <w:p>
      <w:r>
        <w:t xml:space="preserve">huokoset</w:t>
      </w:r>
    </w:p>
    <w:p>
      <w:r>
        <w:rPr>
          <w:b/>
        </w:rPr>
        <w:t xml:space="preserve">Esimerkki 8.829</w:t>
      </w:r>
    </w:p>
    <w:p>
      <w:r>
        <w:t xml:space="preserve">Minkälainen kalvo ympäröi ribosomeja?</w:t>
      </w:r>
    </w:p>
    <w:p>
      <w:r>
        <w:rPr>
          <w:b/>
        </w:rPr>
        <w:t xml:space="preserve">Tulos</w:t>
      </w:r>
    </w:p>
    <w:p>
      <w:r>
        <w:t xml:space="preserve">osittainen</w:t>
      </w:r>
    </w:p>
    <w:p>
      <w:r>
        <w:rPr>
          <w:b/>
        </w:rPr>
        <w:t xml:space="preserve">Tulos</w:t>
      </w:r>
    </w:p>
    <w:p>
      <w:r>
        <w:t xml:space="preserve">pysyvä</w:t>
      </w:r>
    </w:p>
    <w:p>
      <w:r>
        <w:rPr>
          <w:b/>
        </w:rPr>
        <w:t xml:space="preserve">Tulos</w:t>
      </w:r>
    </w:p>
    <w:p>
      <w:r>
        <w:t xml:space="preserve">väliaikainen</w:t>
      </w:r>
    </w:p>
    <w:p>
      <w:r>
        <w:rPr>
          <w:b/>
        </w:rPr>
        <w:t xml:space="preserve">Esimerkki 8.830</w:t>
      </w:r>
    </w:p>
    <w:p>
      <w:r>
        <w:t xml:space="preserve">Kaulan etuosan lihakset helpottavat nielemistä ja mitä muuta?</w:t>
      </w:r>
    </w:p>
    <w:p>
      <w:r>
        <w:rPr>
          <w:b/>
        </w:rPr>
        <w:t xml:space="preserve">Tulos</w:t>
      </w:r>
    </w:p>
    <w:p>
      <w:r>
        <w:t xml:space="preserve">kuulo</w:t>
      </w:r>
    </w:p>
    <w:p>
      <w:r>
        <w:rPr>
          <w:b/>
        </w:rPr>
        <w:t xml:space="preserve">Tulos</w:t>
      </w:r>
    </w:p>
    <w:p>
      <w:r>
        <w:t xml:space="preserve">itku</w:t>
      </w:r>
    </w:p>
    <w:p>
      <w:r>
        <w:rPr>
          <w:b/>
        </w:rPr>
        <w:t xml:space="preserve">Tulos</w:t>
      </w:r>
    </w:p>
    <w:p>
      <w:r>
        <w:t xml:space="preserve">hiki</w:t>
      </w:r>
    </w:p>
    <w:p>
      <w:r>
        <w:rPr>
          <w:b/>
        </w:rPr>
        <w:t xml:space="preserve">Esimerkki 8.831</w:t>
      </w:r>
    </w:p>
    <w:p>
      <w:r>
        <w:t xml:space="preserve">Mikä toimii kuin joustava panssari, joka estää protistia repeytymästä tai lävistymästä vaarantamatta sen liikerataa?</w:t>
      </w:r>
    </w:p>
    <w:p>
      <w:r>
        <w:rPr>
          <w:b/>
        </w:rPr>
        <w:t xml:space="preserve">Tulos</w:t>
      </w:r>
    </w:p>
    <w:p>
      <w:r>
        <w:t xml:space="preserve">fimbriae</w:t>
      </w:r>
    </w:p>
    <w:p>
      <w:r>
        <w:rPr>
          <w:b/>
        </w:rPr>
        <w:t xml:space="preserve">Tulos</w:t>
      </w:r>
    </w:p>
    <w:p>
      <w:r>
        <w:t xml:space="preserve">biofilmi</w:t>
      </w:r>
    </w:p>
    <w:p>
      <w:r>
        <w:rPr>
          <w:b/>
        </w:rPr>
        <w:t xml:space="preserve">Tulos</w:t>
      </w:r>
    </w:p>
    <w:p>
      <w:r>
        <w:t xml:space="preserve">endoteeli</w:t>
      </w:r>
    </w:p>
    <w:p>
      <w:r>
        <w:rPr>
          <w:b/>
        </w:rPr>
        <w:t xml:space="preserve">Esimerkki 8.832</w:t>
      </w:r>
    </w:p>
    <w:p>
      <w:r>
        <w:t xml:space="preserve">Tyypin 1 diabetes johtaa siihen, että haima ei pysty valmistamaan mitä ?</w:t>
      </w:r>
    </w:p>
    <w:p>
      <w:r>
        <w:rPr>
          <w:b/>
        </w:rPr>
        <w:t xml:space="preserve">Tulos</w:t>
      </w:r>
    </w:p>
    <w:p>
      <w:r>
        <w:t xml:space="preserve">hemoglobiini</w:t>
      </w:r>
    </w:p>
    <w:p>
      <w:r>
        <w:rPr>
          <w:b/>
        </w:rPr>
        <w:t xml:space="preserve">Tulos</w:t>
      </w:r>
    </w:p>
    <w:p>
      <w:r>
        <w:t xml:space="preserve">sokeri</w:t>
      </w:r>
    </w:p>
    <w:p>
      <w:r>
        <w:rPr>
          <w:b/>
        </w:rPr>
        <w:t xml:space="preserve">Tulos</w:t>
      </w:r>
    </w:p>
    <w:p>
      <w:r>
        <w:t xml:space="preserve">glukoosi</w:t>
      </w:r>
    </w:p>
    <w:p>
      <w:r>
        <w:rPr>
          <w:b/>
        </w:rPr>
        <w:t xml:space="preserve">Esimerkki 8.833</w:t>
      </w:r>
    </w:p>
    <w:p>
      <w:r>
        <w:t xml:space="preserve">Mikä on nimitys kaavalle, jossa yhdisteen alkuaineet esitetään pienimmässä kokonaislukusuhteessa?</w:t>
      </w:r>
    </w:p>
    <w:p>
      <w:r>
        <w:rPr>
          <w:b/>
        </w:rPr>
        <w:t xml:space="preserve">Tulos</w:t>
      </w:r>
    </w:p>
    <w:p>
      <w:r>
        <w:t xml:space="preserve">mitattu kaava</w:t>
      </w:r>
    </w:p>
    <w:p>
      <w:r>
        <w:rPr>
          <w:b/>
        </w:rPr>
        <w:t xml:space="preserve">Tulos</w:t>
      </w:r>
    </w:p>
    <w:p>
      <w:r>
        <w:t xml:space="preserve">luontainen kaava</w:t>
      </w:r>
    </w:p>
    <w:p>
      <w:r>
        <w:rPr>
          <w:b/>
        </w:rPr>
        <w:t xml:space="preserve">Tulos</w:t>
      </w:r>
    </w:p>
    <w:p>
      <w:r>
        <w:t xml:space="preserve">Kääpiön kaava</w:t>
      </w:r>
    </w:p>
    <w:p>
      <w:r>
        <w:rPr>
          <w:b/>
        </w:rPr>
        <w:t xml:space="preserve">Esimerkki 8.834</w:t>
      </w:r>
    </w:p>
    <w:p>
      <w:r>
        <w:t xml:space="preserve">Mitä tapahtuu, kun endosporeista poistetaan vettä?</w:t>
      </w:r>
    </w:p>
    <w:p>
      <w:r>
        <w:rPr>
          <w:b/>
        </w:rPr>
        <w:t xml:space="preserve">Tulos</w:t>
      </w:r>
    </w:p>
    <w:p>
      <w:r>
        <w:t xml:space="preserve">peruutus</w:t>
      </w:r>
    </w:p>
    <w:p>
      <w:r>
        <w:rPr>
          <w:b/>
        </w:rPr>
        <w:t xml:space="preserve">Tulos</w:t>
      </w:r>
    </w:p>
    <w:p>
      <w:r>
        <w:t xml:space="preserve">ripustus</w:t>
      </w:r>
    </w:p>
    <w:p>
      <w:r>
        <w:rPr>
          <w:b/>
        </w:rPr>
        <w:t xml:space="preserve">Tulos</w:t>
      </w:r>
    </w:p>
    <w:p>
      <w:r>
        <w:t xml:space="preserve">horros</w:t>
      </w:r>
    </w:p>
    <w:p>
      <w:r>
        <w:rPr>
          <w:b/>
        </w:rPr>
        <w:t xml:space="preserve">Esimerkki 8.835</w:t>
      </w:r>
    </w:p>
    <w:p>
      <w:r>
        <w:t xml:space="preserve">Mitkä elimet puuttuvat suurimmalta osalta salamantereista, joten hengitys tapahtuu ihon tai ulkoisten kidusten kautta?</w:t>
      </w:r>
    </w:p>
    <w:p>
      <w:r>
        <w:rPr>
          <w:b/>
        </w:rPr>
        <w:t xml:space="preserve">Tulos</w:t>
      </w:r>
    </w:p>
    <w:p>
      <w:r>
        <w:t xml:space="preserve">kurkut</w:t>
      </w:r>
    </w:p>
    <w:p>
      <w:r>
        <w:rPr>
          <w:b/>
        </w:rPr>
        <w:t xml:space="preserve">Tulos</w:t>
      </w:r>
    </w:p>
    <w:p>
      <w:r>
        <w:t xml:space="preserve">suut</w:t>
      </w:r>
    </w:p>
    <w:p>
      <w:r>
        <w:rPr>
          <w:b/>
        </w:rPr>
        <w:t xml:space="preserve">Tulos</w:t>
      </w:r>
    </w:p>
    <w:p>
      <w:r>
        <w:t xml:space="preserve">nenät</w:t>
      </w:r>
    </w:p>
    <w:p>
      <w:r>
        <w:rPr>
          <w:b/>
        </w:rPr>
        <w:t xml:space="preserve">Esimerkki 8.836</w:t>
      </w:r>
    </w:p>
    <w:p>
      <w:r>
        <w:t xml:space="preserve">Minkä tyyppisiä isotooppeja kutsutaan alkuperäisatomeiksi?</w:t>
      </w:r>
    </w:p>
    <w:p>
      <w:r>
        <w:rPr>
          <w:b/>
        </w:rPr>
        <w:t xml:space="preserve">Tulos</w:t>
      </w:r>
    </w:p>
    <w:p>
      <w:r>
        <w:t xml:space="preserve">jälkeläiset</w:t>
      </w:r>
    </w:p>
    <w:p>
      <w:r>
        <w:rPr>
          <w:b/>
        </w:rPr>
        <w:t xml:space="preserve">Tulos</w:t>
      </w:r>
    </w:p>
    <w:p>
      <w:r>
        <w:t xml:space="preserve">komponentti</w:t>
      </w:r>
    </w:p>
    <w:p>
      <w:r>
        <w:rPr>
          <w:b/>
        </w:rPr>
        <w:t xml:space="preserve">Tulos</w:t>
      </w:r>
    </w:p>
    <w:p>
      <w:r>
        <w:t xml:space="preserve">tuote</w:t>
      </w:r>
    </w:p>
    <w:p>
      <w:r>
        <w:rPr>
          <w:b/>
        </w:rPr>
        <w:t xml:space="preserve">Esimerkki 8.837</w:t>
      </w:r>
    </w:p>
    <w:p>
      <w:r>
        <w:t xml:space="preserve">Millaisia mahdollisesti haitallisia yhdisteitä voi syntyä ruoan grillaamisesta?</w:t>
      </w:r>
    </w:p>
    <w:p>
      <w:r>
        <w:rPr>
          <w:b/>
        </w:rPr>
        <w:t xml:space="preserve">Tulos</w:t>
      </w:r>
    </w:p>
    <w:p>
      <w:r>
        <w:t xml:space="preserve">mutageenit</w:t>
      </w:r>
    </w:p>
    <w:p>
      <w:r>
        <w:rPr>
          <w:b/>
        </w:rPr>
        <w:t xml:space="preserve">Tulos</w:t>
      </w:r>
    </w:p>
    <w:p>
      <w:r>
        <w:t xml:space="preserve">triglyseridit</w:t>
      </w:r>
    </w:p>
    <w:p>
      <w:r>
        <w:rPr>
          <w:b/>
        </w:rPr>
        <w:t xml:space="preserve">Tulos</w:t>
      </w:r>
    </w:p>
    <w:p>
      <w:r>
        <w:t xml:space="preserve">entsyymit</w:t>
      </w:r>
    </w:p>
    <w:p>
      <w:r>
        <w:rPr>
          <w:b/>
        </w:rPr>
        <w:t xml:space="preserve">Esimerkki 8.838</w:t>
      </w:r>
    </w:p>
    <w:p>
      <w:r>
        <w:t xml:space="preserve">Mikä on orgaaninen yhdiste, joka koostuu vain hiilestä ja vedystä?</w:t>
      </w:r>
    </w:p>
    <w:p>
      <w:r>
        <w:rPr>
          <w:b/>
        </w:rPr>
        <w:t xml:space="preserve">Tulos</w:t>
      </w:r>
    </w:p>
    <w:p>
      <w:r>
        <w:t xml:space="preserve">happo</w:t>
      </w:r>
    </w:p>
    <w:p>
      <w:r>
        <w:rPr>
          <w:b/>
        </w:rPr>
        <w:t xml:space="preserve">Tulos</w:t>
      </w:r>
    </w:p>
    <w:p>
      <w:r>
        <w:t xml:space="preserve">katalysaattori</w:t>
      </w:r>
    </w:p>
    <w:p>
      <w:r>
        <w:rPr>
          <w:b/>
        </w:rPr>
        <w:t xml:space="preserve">Tulos</w:t>
      </w:r>
    </w:p>
    <w:p>
      <w:r>
        <w:t xml:space="preserve">osa</w:t>
      </w:r>
    </w:p>
    <w:p>
      <w:r>
        <w:rPr>
          <w:b/>
        </w:rPr>
        <w:t xml:space="preserve">Esimerkki 8.839</w:t>
      </w:r>
    </w:p>
    <w:p>
      <w:r>
        <w:t xml:space="preserve">Eri atomien atomiorbitaalit limittyvät toisiinsa muodostaen mitä?</w:t>
      </w:r>
    </w:p>
    <w:p>
      <w:r>
        <w:rPr>
          <w:b/>
        </w:rPr>
        <w:t xml:space="preserve">Tulos</w:t>
      </w:r>
    </w:p>
    <w:p>
      <w:r>
        <w:t xml:space="preserve">plasman orbitaalit</w:t>
      </w:r>
    </w:p>
    <w:p>
      <w:r>
        <w:rPr>
          <w:b/>
        </w:rPr>
        <w:t xml:space="preserve">Tulos</w:t>
      </w:r>
    </w:p>
    <w:p>
      <w:r>
        <w:t xml:space="preserve">avaruusorbitaalit</w:t>
      </w:r>
    </w:p>
    <w:p>
      <w:r>
        <w:rPr>
          <w:b/>
        </w:rPr>
        <w:t xml:space="preserve">Tulos</w:t>
      </w:r>
    </w:p>
    <w:p>
      <w:r>
        <w:t xml:space="preserve">planeettaorbitaalit</w:t>
      </w:r>
    </w:p>
    <w:p>
      <w:r>
        <w:rPr>
          <w:b/>
        </w:rPr>
        <w:t xml:space="preserve">Esimerkki 8.840</w:t>
      </w:r>
    </w:p>
    <w:p>
      <w:r>
        <w:t xml:space="preserve">Millaisia hormoneja sukurauhasiksi luokitellut elimet erittävät?</w:t>
      </w:r>
    </w:p>
    <w:p>
      <w:r>
        <w:rPr>
          <w:b/>
        </w:rPr>
        <w:t xml:space="preserve">Tulos</w:t>
      </w:r>
    </w:p>
    <w:p>
      <w:r>
        <w:t xml:space="preserve">kasvuhormonit</w:t>
      </w:r>
    </w:p>
    <w:p>
      <w:r>
        <w:rPr>
          <w:b/>
        </w:rPr>
        <w:t xml:space="preserve">Tulos</w:t>
      </w:r>
    </w:p>
    <w:p>
      <w:r>
        <w:t xml:space="preserve">eturauhashormonit</w:t>
      </w:r>
    </w:p>
    <w:p>
      <w:r>
        <w:rPr>
          <w:b/>
        </w:rPr>
        <w:t xml:space="preserve">Tulos</w:t>
      </w:r>
    </w:p>
    <w:p>
      <w:r>
        <w:t xml:space="preserve">kortisolihormonit</w:t>
      </w:r>
    </w:p>
    <w:p>
      <w:r>
        <w:rPr>
          <w:b/>
        </w:rPr>
        <w:t xml:space="preserve">Esimerkki 8.841</w:t>
      </w:r>
    </w:p>
    <w:p>
      <w:r>
        <w:t xml:space="preserve">Monia tärkeitä viljelykasveja, kuten maissia, istutetaan ja korjataan mitä?</w:t>
      </w:r>
    </w:p>
    <w:p>
      <w:r>
        <w:rPr>
          <w:b/>
        </w:rPr>
        <w:t xml:space="preserve">Tulos</w:t>
      </w:r>
    </w:p>
    <w:p>
      <w:r>
        <w:t xml:space="preserve">puut</w:t>
      </w:r>
    </w:p>
    <w:p>
      <w:r>
        <w:rPr>
          <w:b/>
        </w:rPr>
        <w:t xml:space="preserve">Tulos</w:t>
      </w:r>
    </w:p>
    <w:p>
      <w:r>
        <w:t xml:space="preserve">pistokkaat</w:t>
      </w:r>
    </w:p>
    <w:p>
      <w:r>
        <w:rPr>
          <w:b/>
        </w:rPr>
        <w:t xml:space="preserve">Tulos</w:t>
      </w:r>
    </w:p>
    <w:p>
      <w:r>
        <w:t xml:space="preserve">marjat</w:t>
      </w:r>
    </w:p>
    <w:p>
      <w:r>
        <w:rPr>
          <w:b/>
        </w:rPr>
        <w:t xml:space="preserve">Esimerkki 8.842</w:t>
      </w:r>
    </w:p>
    <w:p>
      <w:r>
        <w:t xml:space="preserve">Myöhäinen aikuisuus alkaa 60-luvun puolivälissä ja jatkuu?</w:t>
      </w:r>
    </w:p>
    <w:p>
      <w:r>
        <w:rPr>
          <w:b/>
        </w:rPr>
        <w:t xml:space="preserve">Tulos</w:t>
      </w:r>
    </w:p>
    <w:p>
      <w:r>
        <w:t xml:space="preserve">murrosikä</w:t>
      </w:r>
    </w:p>
    <w:p>
      <w:r>
        <w:rPr>
          <w:b/>
        </w:rPr>
        <w:t xml:space="preserve">Tulos</w:t>
      </w:r>
    </w:p>
    <w:p>
      <w:r>
        <w:t xml:space="preserve">nuoriso</w:t>
      </w:r>
    </w:p>
    <w:p>
      <w:r>
        <w:rPr>
          <w:b/>
        </w:rPr>
        <w:t xml:space="preserve">Tulos</w:t>
      </w:r>
    </w:p>
    <w:p>
      <w:r>
        <w:t xml:space="preserve">syntymä</w:t>
      </w:r>
    </w:p>
    <w:p>
      <w:r>
        <w:rPr>
          <w:b/>
        </w:rPr>
        <w:t xml:space="preserve">Esimerkki 8.843</w:t>
      </w:r>
    </w:p>
    <w:p>
      <w:r>
        <w:t xml:space="preserve">Mikä on termi, jolla tarkoitetaan oppimista seuraamalla ja kopioimalla jonkun toisen käyttäytymistä?</w:t>
      </w:r>
    </w:p>
    <w:p>
      <w:r>
        <w:rPr>
          <w:b/>
        </w:rPr>
        <w:t xml:space="preserve">Tulos</w:t>
      </w:r>
    </w:p>
    <w:p>
      <w:r>
        <w:t xml:space="preserve">johdonmukainen oppiminen</w:t>
      </w:r>
    </w:p>
    <w:p>
      <w:r>
        <w:rPr>
          <w:b/>
        </w:rPr>
        <w:t xml:space="preserve">Tulos</w:t>
      </w:r>
    </w:p>
    <w:p>
      <w:r>
        <w:t xml:space="preserve">assosiatiivinen oppiminen</w:t>
      </w:r>
    </w:p>
    <w:p>
      <w:r>
        <w:rPr>
          <w:b/>
        </w:rPr>
        <w:t xml:space="preserve">Tulos</w:t>
      </w:r>
    </w:p>
    <w:p>
      <w:r>
        <w:t xml:space="preserve">klassinen ehdollistuminen</w:t>
      </w:r>
    </w:p>
    <w:p>
      <w:r>
        <w:rPr>
          <w:b/>
        </w:rPr>
        <w:t xml:space="preserve">Esimerkki 8.844</w:t>
      </w:r>
    </w:p>
    <w:p>
      <w:r>
        <w:t xml:space="preserve">Mitä valmistetaan ja lisätään elintarvikkeisiin tuoreuden säilyttämiseksi?</w:t>
      </w:r>
    </w:p>
    <w:p>
      <w:r>
        <w:rPr>
          <w:b/>
        </w:rPr>
        <w:t xml:space="preserve">Tulos</w:t>
      </w:r>
    </w:p>
    <w:p>
      <w:r>
        <w:t xml:space="preserve">hiilihydraatit</w:t>
      </w:r>
    </w:p>
    <w:p>
      <w:r>
        <w:rPr>
          <w:b/>
        </w:rPr>
        <w:t xml:space="preserve">Tulos</w:t>
      </w:r>
    </w:p>
    <w:p>
      <w:r>
        <w:t xml:space="preserve">c-vitamiini</w:t>
      </w:r>
    </w:p>
    <w:p>
      <w:r>
        <w:rPr>
          <w:b/>
        </w:rPr>
        <w:t xml:space="preserve">Tulos</w:t>
      </w:r>
    </w:p>
    <w:p>
      <w:r>
        <w:t xml:space="preserve">proteiini</w:t>
      </w:r>
    </w:p>
    <w:p>
      <w:r>
        <w:rPr>
          <w:b/>
        </w:rPr>
        <w:t xml:space="preserve">Esimerkki 8.845</w:t>
      </w:r>
    </w:p>
    <w:p>
      <w:r>
        <w:t xml:space="preserve">Millä tavoin sienet imevät ravinteita ympäristöstä?</w:t>
      </w:r>
    </w:p>
    <w:p>
      <w:r>
        <w:rPr>
          <w:b/>
        </w:rPr>
        <w:t xml:space="preserve">Tulos</w:t>
      </w:r>
    </w:p>
    <w:p>
      <w:r>
        <w:t xml:space="preserve">itiöt</w:t>
      </w:r>
    </w:p>
    <w:p>
      <w:r>
        <w:rPr>
          <w:b/>
        </w:rPr>
        <w:t xml:space="preserve">Tulos</w:t>
      </w:r>
    </w:p>
    <w:p>
      <w:r>
        <w:t xml:space="preserve">Apotecia</w:t>
      </w:r>
    </w:p>
    <w:p>
      <w:r>
        <w:rPr>
          <w:b/>
        </w:rPr>
        <w:t xml:space="preserve">Tulos</w:t>
      </w:r>
    </w:p>
    <w:p>
      <w:r>
        <w:t xml:space="preserve">hymenium</w:t>
      </w:r>
    </w:p>
    <w:p>
      <w:r>
        <w:rPr>
          <w:b/>
        </w:rPr>
        <w:t xml:space="preserve">Esimerkki 8.846</w:t>
      </w:r>
    </w:p>
    <w:p>
      <w:r>
        <w:t xml:space="preserve">Mikä tuottaa sukusoluja, joilla on eri alleelit?</w:t>
      </w:r>
    </w:p>
    <w:p>
      <w:r>
        <w:rPr>
          <w:b/>
        </w:rPr>
        <w:t xml:space="preserve">Tulos</w:t>
      </w:r>
    </w:p>
    <w:p>
      <w:r>
        <w:t xml:space="preserve">prokaryootit</w:t>
      </w:r>
    </w:p>
    <w:p>
      <w:r>
        <w:rPr>
          <w:b/>
        </w:rPr>
        <w:t xml:space="preserve">Tulos</w:t>
      </w:r>
    </w:p>
    <w:p>
      <w:r>
        <w:t xml:space="preserve">antosyaanit</w:t>
      </w:r>
    </w:p>
    <w:p>
      <w:r>
        <w:rPr>
          <w:b/>
        </w:rPr>
        <w:t xml:space="preserve">Tulos</w:t>
      </w:r>
    </w:p>
    <w:p>
      <w:r>
        <w:t xml:space="preserve">kromatidit</w:t>
      </w:r>
    </w:p>
    <w:p>
      <w:r>
        <w:rPr>
          <w:b/>
        </w:rPr>
        <w:t xml:space="preserve">Esimerkki 8.847</w:t>
      </w:r>
    </w:p>
    <w:p>
      <w:r>
        <w:t xml:space="preserve">Munasarjat tuottavat estradiolia ja progesteronia, jotka aiheuttavat toissijaisia sukupuoliominaisuuksia ja valmistavat kehoa?</w:t>
      </w:r>
    </w:p>
    <w:p>
      <w:r>
        <w:rPr>
          <w:b/>
        </w:rPr>
        <w:t xml:space="preserve">Tulos</w:t>
      </w:r>
    </w:p>
    <w:p>
      <w:r>
        <w:t xml:space="preserve">hengitys</w:t>
      </w:r>
    </w:p>
    <w:p>
      <w:r>
        <w:rPr>
          <w:b/>
        </w:rPr>
        <w:t xml:space="preserve">Tulos</w:t>
      </w:r>
    </w:p>
    <w:p>
      <w:r>
        <w:t xml:space="preserve">aikuisuus</w:t>
      </w:r>
    </w:p>
    <w:p>
      <w:r>
        <w:rPr>
          <w:b/>
        </w:rPr>
        <w:t xml:space="preserve">Tulos</w:t>
      </w:r>
    </w:p>
    <w:p>
      <w:r>
        <w:t xml:space="preserve">liike</w:t>
      </w:r>
    </w:p>
    <w:p>
      <w:r>
        <w:rPr>
          <w:b/>
        </w:rPr>
        <w:t xml:space="preserve">Esimerkki 8.848</w:t>
      </w:r>
    </w:p>
    <w:p>
      <w:r>
        <w:t xml:space="preserve">Selkärankaiset ovat kehittäneet monimutkaisemman ruoansulatusjärjestelmän, ja joillakin lajeilla on monikammioinen minkälainen elin?</w:t>
      </w:r>
    </w:p>
    <w:p>
      <w:r>
        <w:rPr>
          <w:b/>
        </w:rPr>
        <w:t xml:space="preserve">Tulos</w:t>
      </w:r>
    </w:p>
    <w:p>
      <w:r>
        <w:t xml:space="preserve">hengitysteiden</w:t>
      </w:r>
    </w:p>
    <w:p>
      <w:r>
        <w:rPr>
          <w:b/>
        </w:rPr>
        <w:t xml:space="preserve">Tulos</w:t>
      </w:r>
    </w:p>
    <w:p>
      <w:r>
        <w:t xml:space="preserve">iho</w:t>
      </w:r>
    </w:p>
    <w:p>
      <w:r>
        <w:rPr>
          <w:b/>
        </w:rPr>
        <w:t xml:space="preserve">Tulos</w:t>
      </w:r>
    </w:p>
    <w:p>
      <w:r>
        <w:t xml:space="preserve">sydän</w:t>
      </w:r>
    </w:p>
    <w:p>
      <w:r>
        <w:rPr>
          <w:b/>
        </w:rPr>
        <w:t xml:space="preserve">Esimerkki 8.849</w:t>
      </w:r>
    </w:p>
    <w:p>
      <w:r>
        <w:t xml:space="preserve">Mikä on tekninen termi lajeille, jotka tuottavat omaa ruumiinlämpöään ja säätelevät sisälämpötilaansa ulkolämpötilasta riippumatta?</w:t>
      </w:r>
    </w:p>
    <w:p>
      <w:r>
        <w:rPr>
          <w:b/>
        </w:rPr>
        <w:t xml:space="preserve">Tulos</w:t>
      </w:r>
    </w:p>
    <w:p>
      <w:r>
        <w:t xml:space="preserve">hydrostaattinen</w:t>
      </w:r>
    </w:p>
    <w:p>
      <w:r>
        <w:rPr>
          <w:b/>
        </w:rPr>
        <w:t xml:space="preserve">Tulos</w:t>
      </w:r>
    </w:p>
    <w:p>
      <w:r>
        <w:t xml:space="preserve">Fototrofinen</w:t>
      </w:r>
    </w:p>
    <w:p>
      <w:r>
        <w:rPr>
          <w:b/>
        </w:rPr>
        <w:t xml:space="preserve">Tulos</w:t>
      </w:r>
    </w:p>
    <w:p>
      <w:r>
        <w:t xml:space="preserve">osmoottinen</w:t>
      </w:r>
    </w:p>
    <w:p>
      <w:r>
        <w:rPr>
          <w:b/>
        </w:rPr>
        <w:t xml:space="preserve">Esimerkki 8.850</w:t>
      </w:r>
    </w:p>
    <w:p>
      <w:r>
        <w:t xml:space="preserve">Mitä hiilihydraattia tuotetaan fotosynteesissä?</w:t>
      </w:r>
    </w:p>
    <w:p>
      <w:r>
        <w:rPr>
          <w:b/>
        </w:rPr>
        <w:t xml:space="preserve">Tulos</w:t>
      </w:r>
    </w:p>
    <w:p>
      <w:r>
        <w:t xml:space="preserve">proteiini</w:t>
      </w:r>
    </w:p>
    <w:p>
      <w:r>
        <w:rPr>
          <w:b/>
        </w:rPr>
        <w:t xml:space="preserve">Tulos</w:t>
      </w:r>
    </w:p>
    <w:p>
      <w:r>
        <w:t xml:space="preserve">insuliini</w:t>
      </w:r>
    </w:p>
    <w:p>
      <w:r>
        <w:rPr>
          <w:b/>
        </w:rPr>
        <w:t xml:space="preserve">Tulos</w:t>
      </w:r>
    </w:p>
    <w:p>
      <w:r>
        <w:t xml:space="preserve">sokeri</w:t>
      </w:r>
    </w:p>
    <w:p>
      <w:r>
        <w:rPr>
          <w:b/>
        </w:rPr>
        <w:t xml:space="preserve">Esimerkki 8.851</w:t>
      </w:r>
    </w:p>
    <w:p>
      <w:r>
        <w:t xml:space="preserve">Kun atomit saavat tai menettävät elektroneja, mitä muodostuu?</w:t>
      </w:r>
    </w:p>
    <w:p>
      <w:r>
        <w:rPr>
          <w:b/>
        </w:rPr>
        <w:t xml:space="preserve">Tulos</w:t>
      </w:r>
    </w:p>
    <w:p>
      <w:r>
        <w:t xml:space="preserve">kiteet</w:t>
      </w:r>
    </w:p>
    <w:p>
      <w:r>
        <w:rPr>
          <w:b/>
        </w:rPr>
        <w:t xml:space="preserve">Tulos</w:t>
      </w:r>
    </w:p>
    <w:p>
      <w:r>
        <w:t xml:space="preserve">molekyylit</w:t>
      </w:r>
    </w:p>
    <w:p>
      <w:r>
        <w:rPr>
          <w:b/>
        </w:rPr>
        <w:t xml:space="preserve">Tulos</w:t>
      </w:r>
    </w:p>
    <w:p>
      <w:r>
        <w:t xml:space="preserve">kaasu</w:t>
      </w:r>
    </w:p>
    <w:p>
      <w:r>
        <w:rPr>
          <w:b/>
        </w:rPr>
        <w:t xml:space="preserve">Esimerkki 8.852</w:t>
      </w:r>
    </w:p>
    <w:p>
      <w:r>
        <w:t xml:space="preserve">Hyönteisten antennit ovat hyödyllisiä minkä aistimiseen?</w:t>
      </w:r>
    </w:p>
    <w:p>
      <w:r>
        <w:rPr>
          <w:b/>
        </w:rPr>
        <w:t xml:space="preserve">Tulos</w:t>
      </w:r>
    </w:p>
    <w:p>
      <w:r>
        <w:t xml:space="preserve">epäpuhtaudet</w:t>
      </w:r>
    </w:p>
    <w:p>
      <w:r>
        <w:rPr>
          <w:b/>
        </w:rPr>
        <w:t xml:space="preserve">Tulos</w:t>
      </w:r>
    </w:p>
    <w:p>
      <w:r>
        <w:t xml:space="preserve">mikro-organismit</w:t>
      </w:r>
    </w:p>
    <w:p>
      <w:r>
        <w:rPr>
          <w:b/>
        </w:rPr>
        <w:t xml:space="preserve">Tulos</w:t>
      </w:r>
    </w:p>
    <w:p>
      <w:r>
        <w:t xml:space="preserve">auringonvalo</w:t>
      </w:r>
    </w:p>
    <w:p>
      <w:r>
        <w:rPr>
          <w:b/>
        </w:rPr>
        <w:t xml:space="preserve">Esimerkki 8.853</w:t>
      </w:r>
    </w:p>
    <w:p>
      <w:r>
        <w:t xml:space="preserve">Miksi kutsutaan sitä, kun aallot ovat vuorovaikutuksessa toisten aaltojen kanssa?</w:t>
      </w:r>
    </w:p>
    <w:p>
      <w:r>
        <w:rPr>
          <w:b/>
        </w:rPr>
        <w:t xml:space="preserve">Tulos</w:t>
      </w:r>
    </w:p>
    <w:p>
      <w:r>
        <w:t xml:space="preserve">yhdistelmähäiriö</w:t>
      </w:r>
    </w:p>
    <w:p>
      <w:r>
        <w:rPr>
          <w:b/>
        </w:rPr>
        <w:t xml:space="preserve">Tulos</w:t>
      </w:r>
    </w:p>
    <w:p>
      <w:r>
        <w:t xml:space="preserve">aallon vaikutus</w:t>
      </w:r>
    </w:p>
    <w:p>
      <w:r>
        <w:rPr>
          <w:b/>
        </w:rPr>
        <w:t xml:space="preserve">Tulos</w:t>
      </w:r>
    </w:p>
    <w:p>
      <w:r>
        <w:t xml:space="preserve">aaltojen törmäys</w:t>
      </w:r>
    </w:p>
    <w:p>
      <w:r>
        <w:rPr>
          <w:b/>
        </w:rPr>
        <w:t xml:space="preserve">Esimerkki 8.854</w:t>
      </w:r>
    </w:p>
    <w:p>
      <w:r>
        <w:t xml:space="preserve">Minkälaista valoa, jonka aallonpituus on pidempi kuin auringonvalon, solariumit väittävät käyttävänsä "turvallisena"?</w:t>
      </w:r>
    </w:p>
    <w:p>
      <w:r>
        <w:rPr>
          <w:b/>
        </w:rPr>
        <w:t xml:space="preserve">Tulos</w:t>
      </w:r>
    </w:p>
    <w:p>
      <w:r>
        <w:t xml:space="preserve">infrapuna</w:t>
      </w:r>
    </w:p>
    <w:p>
      <w:r>
        <w:rPr>
          <w:b/>
        </w:rPr>
        <w:t xml:space="preserve">Tulos</w:t>
      </w:r>
    </w:p>
    <w:p>
      <w:r>
        <w:t xml:space="preserve">mikroaaltouuni</w:t>
      </w:r>
    </w:p>
    <w:p>
      <w:r>
        <w:rPr>
          <w:b/>
        </w:rPr>
        <w:t xml:space="preserve">Tulos</w:t>
      </w:r>
    </w:p>
    <w:p>
      <w:r>
        <w:t xml:space="preserve">Röntgensäteet</w:t>
      </w:r>
    </w:p>
    <w:p>
      <w:r>
        <w:rPr>
          <w:b/>
        </w:rPr>
        <w:t xml:space="preserve">Esimerkki 8.855</w:t>
      </w:r>
    </w:p>
    <w:p>
      <w:r>
        <w:t xml:space="preserve">Mitkä kaasut sitovat lämpöä ilmakehässä?</w:t>
      </w:r>
    </w:p>
    <w:p>
      <w:r>
        <w:rPr>
          <w:b/>
        </w:rPr>
        <w:t xml:space="preserve">Tulos</w:t>
      </w:r>
    </w:p>
    <w:p>
      <w:r>
        <w:t xml:space="preserve">fluori ja typpi</w:t>
      </w:r>
    </w:p>
    <w:p>
      <w:r>
        <w:rPr>
          <w:b/>
        </w:rPr>
        <w:t xml:space="preserve">Tulos</w:t>
      </w:r>
    </w:p>
    <w:p>
      <w:r>
        <w:t xml:space="preserve">metaani ja helium</w:t>
      </w:r>
    </w:p>
    <w:p>
      <w:r>
        <w:rPr>
          <w:b/>
        </w:rPr>
        <w:t xml:space="preserve">Tulos</w:t>
      </w:r>
    </w:p>
    <w:p>
      <w:r>
        <w:t xml:space="preserve">otsoni</w:t>
      </w:r>
    </w:p>
    <w:p>
      <w:r>
        <w:rPr>
          <w:b/>
        </w:rPr>
        <w:t xml:space="preserve">Esimerkki 8.856</w:t>
      </w:r>
    </w:p>
    <w:p>
      <w:r>
        <w:t xml:space="preserve">Mitkä ovat adaptiivisen immuunivasteen ensisijaiset solut?</w:t>
      </w:r>
    </w:p>
    <w:p>
      <w:r>
        <w:rPr>
          <w:b/>
        </w:rPr>
        <w:t xml:space="preserve">Tulos</w:t>
      </w:r>
    </w:p>
    <w:p>
      <w:r>
        <w:t xml:space="preserve">erytrosyytit</w:t>
      </w:r>
    </w:p>
    <w:p>
      <w:r>
        <w:rPr>
          <w:b/>
        </w:rPr>
        <w:t xml:space="preserve">Tulos</w:t>
      </w:r>
    </w:p>
    <w:p>
      <w:r>
        <w:t xml:space="preserve">punasolut</w:t>
      </w:r>
    </w:p>
    <w:p>
      <w:r>
        <w:rPr>
          <w:b/>
        </w:rPr>
        <w:t xml:space="preserve">Tulos</w:t>
      </w:r>
    </w:p>
    <w:p>
      <w:r>
        <w:t xml:space="preserve">valkosolut</w:t>
      </w:r>
    </w:p>
    <w:p>
      <w:r>
        <w:rPr>
          <w:b/>
        </w:rPr>
        <w:t xml:space="preserve">Esimerkki 8.857</w:t>
      </w:r>
    </w:p>
    <w:p>
      <w:r>
        <w:t xml:space="preserve">Mihin hammaslääkärit käyttävät toisinaan amalgaamiksi kutsuttuja metallisekoituksia?</w:t>
      </w:r>
    </w:p>
    <w:p>
      <w:r>
        <w:rPr>
          <w:b/>
        </w:rPr>
        <w:t xml:space="preserve">Tulos</w:t>
      </w:r>
    </w:p>
    <w:p>
      <w:r>
        <w:t xml:space="preserve">työkalut</w:t>
      </w:r>
    </w:p>
    <w:p>
      <w:r>
        <w:rPr>
          <w:b/>
        </w:rPr>
        <w:t xml:space="preserve">Tulos</w:t>
      </w:r>
    </w:p>
    <w:p>
      <w:r>
        <w:t xml:space="preserve">anestesia</w:t>
      </w:r>
    </w:p>
    <w:p>
      <w:r>
        <w:rPr>
          <w:b/>
        </w:rPr>
        <w:t xml:space="preserve">Tulos</w:t>
      </w:r>
    </w:p>
    <w:p>
      <w:r>
        <w:t xml:space="preserve">hammasraudat</w:t>
      </w:r>
    </w:p>
    <w:p>
      <w:r>
        <w:rPr>
          <w:b/>
        </w:rPr>
        <w:t xml:space="preserve">Esimerkki 8.858</w:t>
      </w:r>
    </w:p>
    <w:p>
      <w:r>
        <w:t xml:space="preserve">Miten useimmat kasvit tuottavat ravintoa?</w:t>
      </w:r>
    </w:p>
    <w:p>
      <w:r>
        <w:rPr>
          <w:b/>
        </w:rPr>
        <w:t xml:space="preserve">Tulos</w:t>
      </w:r>
    </w:p>
    <w:p>
      <w:r>
        <w:t xml:space="preserve">elektrolyysi</w:t>
      </w:r>
    </w:p>
    <w:p>
      <w:r>
        <w:rPr>
          <w:b/>
        </w:rPr>
        <w:t xml:space="preserve">Tulos</w:t>
      </w:r>
    </w:p>
    <w:p>
      <w:r>
        <w:t xml:space="preserve">ateroskleroosi</w:t>
      </w:r>
    </w:p>
    <w:p>
      <w:r>
        <w:rPr>
          <w:b/>
        </w:rPr>
        <w:t xml:space="preserve">Tulos</w:t>
      </w:r>
    </w:p>
    <w:p>
      <w:r>
        <w:t xml:space="preserve">glykolyysi</w:t>
      </w:r>
    </w:p>
    <w:p>
      <w:r>
        <w:rPr>
          <w:b/>
        </w:rPr>
        <w:t xml:space="preserve">Esimerkki 8.859</w:t>
      </w:r>
    </w:p>
    <w:p>
      <w:r>
        <w:t xml:space="preserve">Kuinka monta eri tapaa molekyylit voivat kulkea fosfolipidikalvon läpi?</w:t>
      </w:r>
    </w:p>
    <w:p>
      <w:r>
        <w:rPr>
          <w:b/>
        </w:rPr>
        <w:t xml:space="preserve">Tulos</w:t>
      </w:r>
    </w:p>
    <w:p>
      <w:r>
        <w:t xml:space="preserve">kuusi</w:t>
      </w:r>
    </w:p>
    <w:p>
      <w:r>
        <w:rPr>
          <w:b/>
        </w:rPr>
        <w:t xml:space="preserve">Tulos</w:t>
      </w:r>
    </w:p>
    <w:p>
      <w:r>
        <w:t xml:space="preserve">viisi</w:t>
      </w:r>
    </w:p>
    <w:p>
      <w:r>
        <w:rPr>
          <w:b/>
        </w:rPr>
        <w:t xml:space="preserve">Tulos</w:t>
      </w:r>
    </w:p>
    <w:p>
      <w:r>
        <w:t xml:space="preserve">neljä</w:t>
      </w:r>
    </w:p>
    <w:p>
      <w:r>
        <w:rPr>
          <w:b/>
        </w:rPr>
        <w:t xml:space="preserve">Esimerkki 8.860</w:t>
      </w:r>
    </w:p>
    <w:p>
      <w:r>
        <w:t xml:space="preserve">Hiili, vety, typpi, happi, fosfori ja rikki ovat peruselementtejä, jotka muodostavat minkälaisia elämälle elintärkeitä yhdisteitä?</w:t>
      </w:r>
    </w:p>
    <w:p>
      <w:r>
        <w:rPr>
          <w:b/>
        </w:rPr>
        <w:t xml:space="preserve">Tulos</w:t>
      </w:r>
    </w:p>
    <w:p>
      <w:r>
        <w:t xml:space="preserve">epäorgaaniset yhdisteet</w:t>
      </w:r>
    </w:p>
    <w:p>
      <w:r>
        <w:rPr>
          <w:b/>
        </w:rPr>
        <w:t xml:space="preserve">Tulos</w:t>
      </w:r>
    </w:p>
    <w:p>
      <w:r>
        <w:t xml:space="preserve">aminohapot</w:t>
      </w:r>
    </w:p>
    <w:p>
      <w:r>
        <w:rPr>
          <w:b/>
        </w:rPr>
        <w:t xml:space="preserve">Tulos</w:t>
      </w:r>
    </w:p>
    <w:p>
      <w:r>
        <w:t xml:space="preserve">hiilivedyt</w:t>
      </w:r>
    </w:p>
    <w:p>
      <w:r>
        <w:rPr>
          <w:b/>
        </w:rPr>
        <w:t xml:space="preserve">Esimerkki 8.861</w:t>
      </w:r>
    </w:p>
    <w:p>
      <w:r>
        <w:t xml:space="preserve">Millä nimellä kutsutaan kalan pään takana olevia elimiä, jotka imevät happea vedestä?</w:t>
      </w:r>
    </w:p>
    <w:p>
      <w:r>
        <w:rPr>
          <w:b/>
        </w:rPr>
        <w:t xml:space="preserve">Tulos</w:t>
      </w:r>
    </w:p>
    <w:p>
      <w:r>
        <w:t xml:space="preserve">huokoset</w:t>
      </w:r>
    </w:p>
    <w:p>
      <w:r>
        <w:rPr>
          <w:b/>
        </w:rPr>
        <w:t xml:space="preserve">Tulos</w:t>
      </w:r>
    </w:p>
    <w:p>
      <w:r>
        <w:t xml:space="preserve">keuhkorakkulat</w:t>
      </w:r>
    </w:p>
    <w:p>
      <w:r>
        <w:rPr>
          <w:b/>
        </w:rPr>
        <w:t xml:space="preserve">Tulos</w:t>
      </w:r>
    </w:p>
    <w:p>
      <w:r>
        <w:t xml:space="preserve">keuhkot</w:t>
      </w:r>
    </w:p>
    <w:p>
      <w:r>
        <w:rPr>
          <w:b/>
        </w:rPr>
        <w:t xml:space="preserve">Esimerkki 8.862</w:t>
      </w:r>
    </w:p>
    <w:p>
      <w:r>
        <w:t xml:space="preserve">Esimerkiksi aavikon kuiva ympäristö voi nopeasti heikentää eläimen mitä?</w:t>
      </w:r>
    </w:p>
    <w:p>
      <w:r>
        <w:rPr>
          <w:b/>
        </w:rPr>
        <w:t xml:space="preserve">Tulos</w:t>
      </w:r>
    </w:p>
    <w:p>
      <w:r>
        <w:t xml:space="preserve">vahvuus</w:t>
      </w:r>
    </w:p>
    <w:p>
      <w:r>
        <w:rPr>
          <w:b/>
        </w:rPr>
        <w:t xml:space="preserve">Tulos</w:t>
      </w:r>
    </w:p>
    <w:p>
      <w:r>
        <w:t xml:space="preserve">proteiini</w:t>
      </w:r>
    </w:p>
    <w:p>
      <w:r>
        <w:rPr>
          <w:b/>
        </w:rPr>
        <w:t xml:space="preserve">Tulos</w:t>
      </w:r>
    </w:p>
    <w:p>
      <w:r>
        <w:t xml:space="preserve">ilma</w:t>
      </w:r>
    </w:p>
    <w:p>
      <w:r>
        <w:rPr>
          <w:b/>
        </w:rPr>
        <w:t xml:space="preserve">Esimerkki 8.863</w:t>
      </w:r>
    </w:p>
    <w:p>
      <w:r>
        <w:t xml:space="preserve">Mikä on yleinen nimi yksinkertaiselle harmoniselle oskillaattorille, joka koostuu periaatteessa pienestä esineestä, joka on ripustettu lankaan tai naruun?</w:t>
      </w:r>
    </w:p>
    <w:p>
      <w:r>
        <w:rPr>
          <w:b/>
        </w:rPr>
        <w:t xml:space="preserve">Tulos</w:t>
      </w:r>
    </w:p>
    <w:p>
      <w:r>
        <w:t xml:space="preserve">jojo</w:t>
      </w:r>
    </w:p>
    <w:p>
      <w:r>
        <w:rPr>
          <w:b/>
        </w:rPr>
        <w:t xml:space="preserve">Tulos</w:t>
      </w:r>
    </w:p>
    <w:p>
      <w:r>
        <w:t xml:space="preserve">metronomi</w:t>
      </w:r>
    </w:p>
    <w:p>
      <w:r>
        <w:rPr>
          <w:b/>
        </w:rPr>
        <w:t xml:space="preserve">Tulos</w:t>
      </w:r>
    </w:p>
    <w:p>
      <w:r>
        <w:t xml:space="preserve">riipus</w:t>
      </w:r>
    </w:p>
    <w:p>
      <w:r>
        <w:rPr>
          <w:b/>
        </w:rPr>
        <w:t xml:space="preserve">Esimerkki 8.864</w:t>
      </w:r>
    </w:p>
    <w:p>
      <w:r>
        <w:t xml:space="preserve">Mitä käytetään ilmanpaineen mittaamiseen?</w:t>
      </w:r>
    </w:p>
    <w:p>
      <w:r>
        <w:rPr>
          <w:b/>
        </w:rPr>
        <w:t xml:space="preserve">Tulos</w:t>
      </w:r>
    </w:p>
    <w:p>
      <w:r>
        <w:t xml:space="preserve">metrometri</w:t>
      </w:r>
    </w:p>
    <w:p>
      <w:r>
        <w:rPr>
          <w:b/>
        </w:rPr>
        <w:t xml:space="preserve">Tulos</w:t>
      </w:r>
    </w:p>
    <w:p>
      <w:r>
        <w:t xml:space="preserve">indikaattori</w:t>
      </w:r>
    </w:p>
    <w:p>
      <w:r>
        <w:rPr>
          <w:b/>
        </w:rPr>
        <w:t xml:space="preserve">Tulos</w:t>
      </w:r>
    </w:p>
    <w:p>
      <w:r>
        <w:t xml:space="preserve">lämpömittari</w:t>
      </w:r>
    </w:p>
    <w:p>
      <w:r>
        <w:rPr>
          <w:b/>
        </w:rPr>
        <w:t xml:space="preserve">Esimerkki 8.865</w:t>
      </w:r>
    </w:p>
    <w:p>
      <w:r>
        <w:t xml:space="preserve">Mikä on tyydyttyneiden hiilivetyjen yleisnimi?</w:t>
      </w:r>
    </w:p>
    <w:p>
      <w:r>
        <w:rPr>
          <w:b/>
        </w:rPr>
        <w:t xml:space="preserve">Tulos</w:t>
      </w:r>
    </w:p>
    <w:p>
      <w:r>
        <w:t xml:space="preserve">entsyymit</w:t>
      </w:r>
    </w:p>
    <w:p>
      <w:r>
        <w:rPr>
          <w:b/>
        </w:rPr>
        <w:t xml:space="preserve">Tulos</w:t>
      </w:r>
    </w:p>
    <w:p>
      <w:r>
        <w:t xml:space="preserve">hiilihydraatit</w:t>
      </w:r>
    </w:p>
    <w:p>
      <w:r>
        <w:rPr>
          <w:b/>
        </w:rPr>
        <w:t xml:space="preserve">Tulos</w:t>
      </w:r>
    </w:p>
    <w:p>
      <w:r>
        <w:t xml:space="preserve">lipidit</w:t>
      </w:r>
    </w:p>
    <w:p>
      <w:r>
        <w:rPr>
          <w:b/>
        </w:rPr>
        <w:t xml:space="preserve">Esimerkki 8.866</w:t>
      </w:r>
    </w:p>
    <w:p>
      <w:r>
        <w:t xml:space="preserve">Mikä termi ei ole sama kuin energia, vaan tarkoittaa energiaa latausyksikköä kohti?</w:t>
      </w:r>
    </w:p>
    <w:p>
      <w:r>
        <w:rPr>
          <w:b/>
        </w:rPr>
        <w:t xml:space="preserve">Tulos</w:t>
      </w:r>
    </w:p>
    <w:p>
      <w:r>
        <w:t xml:space="preserve">taajuus</w:t>
      </w:r>
    </w:p>
    <w:p>
      <w:r>
        <w:rPr>
          <w:b/>
        </w:rPr>
        <w:t xml:space="preserve">Tulos</w:t>
      </w:r>
    </w:p>
    <w:p>
      <w:r>
        <w:t xml:space="preserve">nopeus</w:t>
      </w:r>
    </w:p>
    <w:p>
      <w:r>
        <w:rPr>
          <w:b/>
        </w:rPr>
        <w:t xml:space="preserve">Tulos</w:t>
      </w:r>
    </w:p>
    <w:p>
      <w:r>
        <w:t xml:space="preserve">massa</w:t>
      </w:r>
    </w:p>
    <w:p>
      <w:r>
        <w:rPr>
          <w:b/>
        </w:rPr>
        <w:t xml:space="preserve">Esimerkki 8.867</w:t>
      </w:r>
    </w:p>
    <w:p>
      <w:r>
        <w:t xml:space="preserve">Millaisia ilmastoja on päiväntasaajan ympärillä?</w:t>
      </w:r>
    </w:p>
    <w:p>
      <w:r>
        <w:rPr>
          <w:b/>
        </w:rPr>
        <w:t xml:space="preserve">Tulos</w:t>
      </w:r>
    </w:p>
    <w:p>
      <w:r>
        <w:t xml:space="preserve">kuivaa</w:t>
      </w:r>
    </w:p>
    <w:p>
      <w:r>
        <w:rPr>
          <w:b/>
        </w:rPr>
        <w:t xml:space="preserve">Tulos</w:t>
      </w:r>
    </w:p>
    <w:p>
      <w:r>
        <w:t xml:space="preserve">Tunturit</w:t>
      </w:r>
    </w:p>
    <w:p>
      <w:r>
        <w:rPr>
          <w:b/>
        </w:rPr>
        <w:t xml:space="preserve">Tulos</w:t>
      </w:r>
    </w:p>
    <w:p>
      <w:r>
        <w:t xml:space="preserve">arktiset</w:t>
      </w:r>
    </w:p>
    <w:p>
      <w:r>
        <w:rPr>
          <w:b/>
        </w:rPr>
        <w:t xml:space="preserve">Esimerkki 8.868</w:t>
      </w:r>
    </w:p>
    <w:p>
      <w:r>
        <w:t xml:space="preserve">Mitä kutsutaan käyttäytymiseksi, joka tapahtuu luonnostaan eikä ole opittua?</w:t>
      </w:r>
    </w:p>
    <w:p>
      <w:r>
        <w:rPr>
          <w:b/>
        </w:rPr>
        <w:t xml:space="preserve">Tulos</w:t>
      </w:r>
    </w:p>
    <w:p>
      <w:r>
        <w:t xml:space="preserve">adaptiivinen</w:t>
      </w:r>
    </w:p>
    <w:p>
      <w:r>
        <w:rPr>
          <w:b/>
        </w:rPr>
        <w:t xml:space="preserve">Tulos</w:t>
      </w:r>
    </w:p>
    <w:p>
      <w:r>
        <w:t xml:space="preserve">intuitiivinen</w:t>
      </w:r>
    </w:p>
    <w:p>
      <w:r>
        <w:rPr>
          <w:b/>
        </w:rPr>
        <w:t xml:space="preserve">Tulos</w:t>
      </w:r>
    </w:p>
    <w:p>
      <w:r>
        <w:t xml:space="preserve">hankittu</w:t>
      </w:r>
    </w:p>
    <w:p>
      <w:r>
        <w:rPr>
          <w:b/>
        </w:rPr>
        <w:t xml:space="preserve">Esimerkki 8.869</w:t>
      </w:r>
    </w:p>
    <w:p>
      <w:r>
        <w:t xml:space="preserve">Missä kaikissa on terälehdet, terälehdet, terälehdet, heteet ja heteet, jotka ovat itse asiassa muunneltuja lehtiä tai sporofyllejä, jotka ovat järjestäytyneet keskeisen varren ympärille?</w:t>
      </w:r>
    </w:p>
    <w:p>
      <w:r>
        <w:rPr>
          <w:b/>
        </w:rPr>
        <w:t xml:space="preserve">Tulos</w:t>
      </w:r>
    </w:p>
    <w:p>
      <w:r>
        <w:t xml:space="preserve">klorofylli</w:t>
      </w:r>
    </w:p>
    <w:p>
      <w:r>
        <w:rPr>
          <w:b/>
        </w:rPr>
        <w:t xml:space="preserve">Tulos</w:t>
      </w:r>
    </w:p>
    <w:p>
      <w:r>
        <w:t xml:space="preserve">juuret</w:t>
      </w:r>
    </w:p>
    <w:p>
      <w:r>
        <w:rPr>
          <w:b/>
        </w:rPr>
        <w:t xml:space="preserve">Tulos</w:t>
      </w:r>
    </w:p>
    <w:p>
      <w:r>
        <w:t xml:space="preserve">varret</w:t>
      </w:r>
    </w:p>
    <w:p>
      <w:r>
        <w:rPr>
          <w:b/>
        </w:rPr>
        <w:t xml:space="preserve">Esimerkki 8.870</w:t>
      </w:r>
    </w:p>
    <w:p>
      <w:r>
        <w:t xml:space="preserve">Mutaatio on satunnainen muutos organismin mitä?</w:t>
      </w:r>
    </w:p>
    <w:p>
      <w:r>
        <w:rPr>
          <w:b/>
        </w:rPr>
        <w:t xml:space="preserve">Tulos</w:t>
      </w:r>
    </w:p>
    <w:p>
      <w:r>
        <w:t xml:space="preserve">teho</w:t>
      </w:r>
    </w:p>
    <w:p>
      <w:r>
        <w:rPr>
          <w:b/>
        </w:rPr>
        <w:t xml:space="preserve">Tulos</w:t>
      </w:r>
    </w:p>
    <w:p>
      <w:r>
        <w:t xml:space="preserve">rakenne</w:t>
      </w:r>
    </w:p>
    <w:p>
      <w:r>
        <w:rPr>
          <w:b/>
        </w:rPr>
        <w:t xml:space="preserve">Tulos</w:t>
      </w:r>
    </w:p>
    <w:p>
      <w:r>
        <w:t xml:space="preserve">vauvat</w:t>
      </w:r>
    </w:p>
    <w:p>
      <w:r>
        <w:rPr>
          <w:b/>
        </w:rPr>
        <w:t xml:space="preserve">Esimerkki 8.871</w:t>
      </w:r>
    </w:p>
    <w:p>
      <w:r>
        <w:t xml:space="preserve">Millaiset ominaisuudet ovat ainetta kuvaavia ominaisuuksia?</w:t>
      </w:r>
    </w:p>
    <w:p>
      <w:r>
        <w:rPr>
          <w:b/>
        </w:rPr>
        <w:t xml:space="preserve">Tulos</w:t>
      </w:r>
    </w:p>
    <w:p>
      <w:r>
        <w:t xml:space="preserve">näkyvä</w:t>
      </w:r>
    </w:p>
    <w:p>
      <w:r>
        <w:rPr>
          <w:b/>
        </w:rPr>
        <w:t xml:space="preserve">Tulos</w:t>
      </w:r>
    </w:p>
    <w:p>
      <w:r>
        <w:t xml:space="preserve">lämpö</w:t>
      </w:r>
    </w:p>
    <w:p>
      <w:r>
        <w:rPr>
          <w:b/>
        </w:rPr>
        <w:t xml:space="preserve">Tulos</w:t>
      </w:r>
    </w:p>
    <w:p>
      <w:r>
        <w:t xml:space="preserve">näkymätön</w:t>
      </w:r>
    </w:p>
    <w:p>
      <w:r>
        <w:rPr>
          <w:b/>
        </w:rPr>
        <w:t xml:space="preserve">Esimerkki 8.872</w:t>
      </w:r>
    </w:p>
    <w:p>
      <w:r>
        <w:t xml:space="preserve">Hyönteisten siivet ovat osa ulkoluurankoa ja kiinnittyvät mihin?</w:t>
      </w:r>
    </w:p>
    <w:p>
      <w:r>
        <w:rPr>
          <w:b/>
        </w:rPr>
        <w:t xml:space="preserve">Tulos</w:t>
      </w:r>
    </w:p>
    <w:p>
      <w:r>
        <w:t xml:space="preserve">kaula</w:t>
      </w:r>
    </w:p>
    <w:p>
      <w:r>
        <w:rPr>
          <w:b/>
        </w:rPr>
        <w:t xml:space="preserve">Tulos</w:t>
      </w:r>
    </w:p>
    <w:p>
      <w:r>
        <w:t xml:space="preserve">pää</w:t>
      </w:r>
    </w:p>
    <w:p>
      <w:r>
        <w:rPr>
          <w:b/>
        </w:rPr>
        <w:t xml:space="preserve">Tulos</w:t>
      </w:r>
    </w:p>
    <w:p>
      <w:r>
        <w:t xml:space="preserve">selkärangat</w:t>
      </w:r>
    </w:p>
    <w:p>
      <w:r>
        <w:rPr>
          <w:b/>
        </w:rPr>
        <w:t xml:space="preserve">Esimerkki 8.873</w:t>
      </w:r>
    </w:p>
    <w:p>
      <w:r>
        <w:t xml:space="preserve">Solujen, jotka käyvät läpi solunjakautumisen, telomeerit lyhenevät edelleen, joten telomeerien lyheneminen liittyy mihin elämänprosessiin?</w:t>
      </w:r>
    </w:p>
    <w:p>
      <w:r>
        <w:rPr>
          <w:b/>
        </w:rPr>
        <w:t xml:space="preserve">Tulos</w:t>
      </w:r>
    </w:p>
    <w:p>
      <w:r>
        <w:t xml:space="preserve">aineenvaihdunta</w:t>
      </w:r>
    </w:p>
    <w:p>
      <w:r>
        <w:rPr>
          <w:b/>
        </w:rPr>
        <w:t xml:space="preserve">Tulos</w:t>
      </w:r>
    </w:p>
    <w:p>
      <w:r>
        <w:t xml:space="preserve">vähentää</w:t>
      </w:r>
    </w:p>
    <w:p>
      <w:r>
        <w:rPr>
          <w:b/>
        </w:rPr>
        <w:t xml:space="preserve">Tulos</w:t>
      </w:r>
    </w:p>
    <w:p>
      <w:r>
        <w:t xml:space="preserve">jäljennös</w:t>
      </w:r>
    </w:p>
    <w:p>
      <w:r>
        <w:rPr>
          <w:b/>
        </w:rPr>
        <w:t xml:space="preserve">Esimerkki 8.874</w:t>
      </w:r>
    </w:p>
    <w:p>
      <w:r>
        <w:t xml:space="preserve">Loissienet aiheuttavat usein sairauksia ja voivat lopulta tehdä mitä isännilleen?</w:t>
      </w:r>
    </w:p>
    <w:p>
      <w:r>
        <w:rPr>
          <w:b/>
        </w:rPr>
        <w:t xml:space="preserve">Tulos</w:t>
      </w:r>
    </w:p>
    <w:p>
      <w:r>
        <w:t xml:space="preserve">lisääntyä heidän kanssaan</w:t>
      </w:r>
    </w:p>
    <w:p>
      <w:r>
        <w:rPr>
          <w:b/>
        </w:rPr>
        <w:t xml:space="preserve">Tulos</w:t>
      </w:r>
    </w:p>
    <w:p>
      <w:r>
        <w:t xml:space="preserve">mutatoida ne</w:t>
      </w:r>
    </w:p>
    <w:p>
      <w:r>
        <w:rPr>
          <w:b/>
        </w:rPr>
        <w:t xml:space="preserve">Tulos</w:t>
      </w:r>
    </w:p>
    <w:p>
      <w:r>
        <w:t xml:space="preserve">muuttua heiksi</w:t>
      </w:r>
    </w:p>
    <w:p>
      <w:r>
        <w:rPr>
          <w:b/>
        </w:rPr>
        <w:t xml:space="preserve">Esimerkki 8.875</w:t>
      </w:r>
    </w:p>
    <w:p>
      <w:r>
        <w:t xml:space="preserve">Mitä on teknologian käyttö elävien olentojen geeniperimän muuttamiseksi ihmisen tarkoituksiin?</w:t>
      </w:r>
    </w:p>
    <w:p>
      <w:r>
        <w:rPr>
          <w:b/>
        </w:rPr>
        <w:t xml:space="preserve">Tulos</w:t>
      </w:r>
    </w:p>
    <w:p>
      <w:r>
        <w:t xml:space="preserve">biologinen hyöty</w:t>
      </w:r>
    </w:p>
    <w:p>
      <w:r>
        <w:rPr>
          <w:b/>
        </w:rPr>
        <w:t xml:space="preserve">Tulos</w:t>
      </w:r>
    </w:p>
    <w:p>
      <w:r>
        <w:t xml:space="preserve">biotekniikka</w:t>
      </w:r>
    </w:p>
    <w:p>
      <w:r>
        <w:rPr>
          <w:b/>
        </w:rPr>
        <w:t xml:space="preserve">Tulos</w:t>
      </w:r>
    </w:p>
    <w:p>
      <w:r>
        <w:t xml:space="preserve">geneettinen työllistäminen</w:t>
      </w:r>
    </w:p>
    <w:p>
      <w:r>
        <w:rPr>
          <w:b/>
        </w:rPr>
        <w:t xml:space="preserve">Esimerkki 8.876</w:t>
      </w:r>
    </w:p>
    <w:p>
      <w:r>
        <w:t xml:space="preserve">Mikä maanosa on ainoa, jossa matelijat eivät asu?</w:t>
      </w:r>
    </w:p>
    <w:p>
      <w:r>
        <w:rPr>
          <w:b/>
        </w:rPr>
        <w:t xml:space="preserve">Tulos</w:t>
      </w:r>
    </w:p>
    <w:p>
      <w:r>
        <w:t xml:space="preserve">Afrikka</w:t>
      </w:r>
    </w:p>
    <w:p>
      <w:r>
        <w:rPr>
          <w:b/>
        </w:rPr>
        <w:t xml:space="preserve">Tulos</w:t>
      </w:r>
    </w:p>
    <w:p>
      <w:r>
        <w:t xml:space="preserve">Etelä-Amerikka</w:t>
      </w:r>
    </w:p>
    <w:p>
      <w:r>
        <w:rPr>
          <w:b/>
        </w:rPr>
        <w:t xml:space="preserve">Tulos</w:t>
      </w:r>
    </w:p>
    <w:p>
      <w:r>
        <w:t xml:space="preserve">Eurooppa</w:t>
      </w:r>
    </w:p>
    <w:p>
      <w:r>
        <w:rPr>
          <w:b/>
        </w:rPr>
        <w:t xml:space="preserve">Esimerkki 8.877</w:t>
      </w:r>
    </w:p>
    <w:p>
      <w:r>
        <w:t xml:space="preserve">Umpiluu luuranko koostuu kaikista luista ylemmän ja alemman mitä?</w:t>
      </w:r>
    </w:p>
    <w:p>
      <w:r>
        <w:rPr>
          <w:b/>
        </w:rPr>
        <w:t xml:space="preserve">Tulos</w:t>
      </w:r>
    </w:p>
    <w:p>
      <w:r>
        <w:t xml:space="preserve">elimet</w:t>
      </w:r>
    </w:p>
    <w:p>
      <w:r>
        <w:rPr>
          <w:b/>
        </w:rPr>
        <w:t xml:space="preserve">Tulos</w:t>
      </w:r>
    </w:p>
    <w:p>
      <w:r>
        <w:t xml:space="preserve">hemisfäärit</w:t>
      </w:r>
    </w:p>
    <w:p>
      <w:r>
        <w:rPr>
          <w:b/>
        </w:rPr>
        <w:t xml:space="preserve">Tulos</w:t>
      </w:r>
    </w:p>
    <w:p>
      <w:r>
        <w:t xml:space="preserve">ruoansulatuskanava</w:t>
      </w:r>
    </w:p>
    <w:p>
      <w:r>
        <w:rPr>
          <w:b/>
        </w:rPr>
        <w:t xml:space="preserve">Esimerkki 8.878</w:t>
      </w:r>
    </w:p>
    <w:p>
      <w:r>
        <w:t xml:space="preserve">Mitä hapoista ja emäksistä poikkeavia aineita muodostuu, kun ionit muodostavat ionisidoksia?</w:t>
      </w:r>
    </w:p>
    <w:p>
      <w:r>
        <w:rPr>
          <w:b/>
        </w:rPr>
        <w:t xml:space="preserve">Tulos</w:t>
      </w:r>
    </w:p>
    <w:p>
      <w:r>
        <w:t xml:space="preserve">öljyt</w:t>
      </w:r>
    </w:p>
    <w:p>
      <w:r>
        <w:rPr>
          <w:b/>
        </w:rPr>
        <w:t xml:space="preserve">Tulos</w:t>
      </w:r>
    </w:p>
    <w:p>
      <w:r>
        <w:t xml:space="preserve">vitamiinit</w:t>
      </w:r>
    </w:p>
    <w:p>
      <w:r>
        <w:rPr>
          <w:b/>
        </w:rPr>
        <w:t xml:space="preserve">Tulos</w:t>
      </w:r>
    </w:p>
    <w:p>
      <w:r>
        <w:t xml:space="preserve">vesimolekyylit</w:t>
      </w:r>
    </w:p>
    <w:p>
      <w:r>
        <w:rPr>
          <w:b/>
        </w:rPr>
        <w:t xml:space="preserve">Esimerkki 8.879</w:t>
      </w:r>
    </w:p>
    <w:p>
      <w:r>
        <w:t xml:space="preserve">Luonnon monimuotoisuuden kannalta tärkeät alueet ovat ensisijaisia suojelukohteita, koska ne ovat alttiita minkä lajin kohtalolle?</w:t>
      </w:r>
    </w:p>
    <w:p>
      <w:r>
        <w:rPr>
          <w:b/>
        </w:rPr>
        <w:t xml:space="preserve">Tulos</w:t>
      </w:r>
    </w:p>
    <w:p>
      <w:r>
        <w:t xml:space="preserve">mutaatio</w:t>
      </w:r>
    </w:p>
    <w:p>
      <w:r>
        <w:rPr>
          <w:b/>
        </w:rPr>
        <w:t xml:space="preserve">Tulos</w:t>
      </w:r>
    </w:p>
    <w:p>
      <w:r>
        <w:t xml:space="preserve">vähennys</w:t>
      </w:r>
    </w:p>
    <w:p>
      <w:r>
        <w:rPr>
          <w:b/>
        </w:rPr>
        <w:t xml:space="preserve">Tulos</w:t>
      </w:r>
    </w:p>
    <w:p>
      <w:r>
        <w:t xml:space="preserve">kertyminen</w:t>
      </w:r>
    </w:p>
    <w:p>
      <w:r>
        <w:rPr>
          <w:b/>
        </w:rPr>
        <w:t xml:space="preserve">Esimerkki 8.880</w:t>
      </w:r>
    </w:p>
    <w:p>
      <w:r>
        <w:t xml:space="preserve">Kuinka monta kuuta Plutolla on?</w:t>
      </w:r>
    </w:p>
    <w:p>
      <w:r>
        <w:rPr>
          <w:b/>
        </w:rPr>
        <w:t xml:space="preserve">Tulos</w:t>
      </w:r>
    </w:p>
    <w:p>
      <w:r>
        <w:t xml:space="preserve">kuusi</w:t>
      </w:r>
    </w:p>
    <w:p>
      <w:r>
        <w:rPr>
          <w:b/>
        </w:rPr>
        <w:t xml:space="preserve">Tulos</w:t>
      </w:r>
    </w:p>
    <w:p>
      <w:r>
        <w:t xml:space="preserve">kaksi</w:t>
      </w:r>
    </w:p>
    <w:p>
      <w:r>
        <w:rPr>
          <w:b/>
        </w:rPr>
        <w:t xml:space="preserve">Tulos</w:t>
      </w:r>
    </w:p>
    <w:p>
      <w:r>
        <w:t xml:space="preserve">neljä</w:t>
      </w:r>
    </w:p>
    <w:p>
      <w:r>
        <w:rPr>
          <w:b/>
        </w:rPr>
        <w:t xml:space="preserve">Esimerkki 8.881</w:t>
      </w:r>
    </w:p>
    <w:p>
      <w:r>
        <w:t xml:space="preserve">Mitä magnetiitit luonnostaan vetävät puoleensa?</w:t>
      </w:r>
    </w:p>
    <w:p>
      <w:r>
        <w:rPr>
          <w:b/>
        </w:rPr>
        <w:t xml:space="preserve">Tulos</w:t>
      </w:r>
    </w:p>
    <w:p>
      <w:r>
        <w:t xml:space="preserve">kivi</w:t>
      </w:r>
    </w:p>
    <w:p>
      <w:r>
        <w:rPr>
          <w:b/>
        </w:rPr>
        <w:t xml:space="preserve">Tulos</w:t>
      </w:r>
    </w:p>
    <w:p>
      <w:r>
        <w:t xml:space="preserve">alumiini</w:t>
      </w:r>
    </w:p>
    <w:p>
      <w:r>
        <w:rPr>
          <w:b/>
        </w:rPr>
        <w:t xml:space="preserve">Tulos</w:t>
      </w:r>
    </w:p>
    <w:p>
      <w:r>
        <w:t xml:space="preserve">lasi</w:t>
      </w:r>
    </w:p>
    <w:p>
      <w:r>
        <w:rPr>
          <w:b/>
        </w:rPr>
        <w:t xml:space="preserve">Esimerkki 8.882</w:t>
      </w:r>
    </w:p>
    <w:p>
      <w:r>
        <w:t xml:space="preserve">Polygeeniset ominaisuudet johtavat jakaumaan, joka muistuttaa käyrää. mikä on käyrän muoto?</w:t>
      </w:r>
    </w:p>
    <w:p>
      <w:r>
        <w:rPr>
          <w:b/>
        </w:rPr>
        <w:t xml:space="preserve">Tulos</w:t>
      </w:r>
    </w:p>
    <w:p>
      <w:r>
        <w:t xml:space="preserve">W-muotoinen</w:t>
      </w:r>
    </w:p>
    <w:p>
      <w:r>
        <w:rPr>
          <w:b/>
        </w:rPr>
        <w:t xml:space="preserve">Tulos</w:t>
      </w:r>
    </w:p>
    <w:p>
      <w:r>
        <w:t xml:space="preserve">J-muotoinen</w:t>
      </w:r>
    </w:p>
    <w:p>
      <w:r>
        <w:rPr>
          <w:b/>
        </w:rPr>
        <w:t xml:space="preserve">Tulos</w:t>
      </w:r>
    </w:p>
    <w:p>
      <w:r>
        <w:t xml:space="preserve">munan muotoinen</w:t>
      </w:r>
    </w:p>
    <w:p>
      <w:r>
        <w:rPr>
          <w:b/>
        </w:rPr>
        <w:t xml:space="preserve">Esimerkki 8.883</w:t>
      </w:r>
    </w:p>
    <w:p>
      <w:r>
        <w:t xml:space="preserve">Aineenvaihduntaa ohjataan säätelemällä mitä?</w:t>
      </w:r>
    </w:p>
    <w:p>
      <w:r>
        <w:rPr>
          <w:b/>
        </w:rPr>
        <w:t xml:space="preserve">Tulos</w:t>
      </w:r>
    </w:p>
    <w:p>
      <w:r>
        <w:t xml:space="preserve">sekvenssiaktiviteetti</w:t>
      </w:r>
    </w:p>
    <w:p>
      <w:r>
        <w:rPr>
          <w:b/>
        </w:rPr>
        <w:t xml:space="preserve">Tulos</w:t>
      </w:r>
    </w:p>
    <w:p>
      <w:r>
        <w:t xml:space="preserve">ytimen toiminta</w:t>
      </w:r>
    </w:p>
    <w:p>
      <w:r>
        <w:rPr>
          <w:b/>
        </w:rPr>
        <w:t xml:space="preserve">Tulos</w:t>
      </w:r>
    </w:p>
    <w:p>
      <w:r>
        <w:t xml:space="preserve">solujen aktiivisuus</w:t>
      </w:r>
    </w:p>
    <w:p>
      <w:r>
        <w:rPr>
          <w:b/>
        </w:rPr>
        <w:t xml:space="preserve">Esimerkki 8.884</w:t>
      </w:r>
    </w:p>
    <w:p>
      <w:r>
        <w:t xml:space="preserve">Millainen solu on solu, jossa on kaksi kromosomia?</w:t>
      </w:r>
    </w:p>
    <w:p>
      <w:r>
        <w:rPr>
          <w:b/>
        </w:rPr>
        <w:t xml:space="preserve">Tulos</w:t>
      </w:r>
    </w:p>
    <w:p>
      <w:r>
        <w:t xml:space="preserve">haploidiset solut</w:t>
      </w:r>
    </w:p>
    <w:p>
      <w:r>
        <w:rPr>
          <w:b/>
        </w:rPr>
        <w:t xml:space="preserve">Tulos</w:t>
      </w:r>
    </w:p>
    <w:p>
      <w:r>
        <w:t xml:space="preserve">mutaantunut solu</w:t>
      </w:r>
    </w:p>
    <w:p>
      <w:r>
        <w:rPr>
          <w:b/>
        </w:rPr>
        <w:t xml:space="preserve">Tulos</w:t>
      </w:r>
    </w:p>
    <w:p>
      <w:r>
        <w:t xml:space="preserve">neuroottinen solu</w:t>
      </w:r>
    </w:p>
    <w:p>
      <w:r>
        <w:rPr>
          <w:b/>
        </w:rPr>
        <w:t xml:space="preserve">Esimerkki 8.885</w:t>
      </w:r>
    </w:p>
    <w:p>
      <w:r>
        <w:t xml:space="preserve">Mikä on maanpinnan alapuolella oleva maakerros, joka on aina jäässä, myös kesällä?</w:t>
      </w:r>
    </w:p>
    <w:p>
      <w:r>
        <w:rPr>
          <w:b/>
        </w:rPr>
        <w:t xml:space="preserve">Tulos</w:t>
      </w:r>
    </w:p>
    <w:p>
      <w:r>
        <w:t xml:space="preserve">tundra</w:t>
      </w:r>
    </w:p>
    <w:p>
      <w:r>
        <w:rPr>
          <w:b/>
        </w:rPr>
        <w:t xml:space="preserve">Tulos</w:t>
      </w:r>
    </w:p>
    <w:p>
      <w:r>
        <w:t xml:space="preserve">kallioperä</w:t>
      </w:r>
    </w:p>
    <w:p>
      <w:r>
        <w:rPr>
          <w:b/>
        </w:rPr>
        <w:t xml:space="preserve">Tulos</w:t>
      </w:r>
    </w:p>
    <w:p>
      <w:r>
        <w:t xml:space="preserve">ylempi kuori</w:t>
      </w:r>
    </w:p>
    <w:p>
      <w:r>
        <w:rPr>
          <w:b/>
        </w:rPr>
        <w:t xml:space="preserve">Esimerkki 8.886</w:t>
      </w:r>
    </w:p>
    <w:p>
      <w:r>
        <w:t xml:space="preserve">Minkä tyyppiset verisolut kuljettavat happea kudoksiin, jotta ne voivat toimia?</w:t>
      </w:r>
    </w:p>
    <w:p>
      <w:r>
        <w:rPr>
          <w:b/>
        </w:rPr>
        <w:t xml:space="preserve">Tulos</w:t>
      </w:r>
    </w:p>
    <w:p>
      <w:r>
        <w:t xml:space="preserve">valkosolut</w:t>
      </w:r>
    </w:p>
    <w:p>
      <w:r>
        <w:rPr>
          <w:b/>
        </w:rPr>
        <w:t xml:space="preserve">Tulos</w:t>
      </w:r>
    </w:p>
    <w:p>
      <w:r>
        <w:t xml:space="preserve">mutatoituneet verisolut</w:t>
      </w:r>
    </w:p>
    <w:p>
      <w:r>
        <w:rPr>
          <w:b/>
        </w:rPr>
        <w:t xml:space="preserve">Tulos</w:t>
      </w:r>
    </w:p>
    <w:p>
      <w:r>
        <w:t xml:space="preserve">tyhjentyneet verisolut</w:t>
      </w:r>
    </w:p>
    <w:p>
      <w:r>
        <w:rPr>
          <w:b/>
        </w:rPr>
        <w:t xml:space="preserve">Esimerkki 8.887</w:t>
      </w:r>
    </w:p>
    <w:p>
      <w:r>
        <w:t xml:space="preserve">Määrissä on kaksi osaa: määrä (kuinka monta) ja mitä muuta?</w:t>
      </w:r>
    </w:p>
    <w:p>
      <w:r>
        <w:rPr>
          <w:b/>
        </w:rPr>
        <w:t xml:space="preserve">Tulos</w:t>
      </w:r>
    </w:p>
    <w:p>
      <w:r>
        <w:t xml:space="preserve">esitys</w:t>
      </w:r>
    </w:p>
    <w:p>
      <w:r>
        <w:rPr>
          <w:b/>
        </w:rPr>
        <w:t xml:space="preserve">Tulos</w:t>
      </w:r>
    </w:p>
    <w:p>
      <w:r>
        <w:t xml:space="preserve">jäsen</w:t>
      </w:r>
    </w:p>
    <w:p>
      <w:r>
        <w:rPr>
          <w:b/>
        </w:rPr>
        <w:t xml:space="preserve">Tulos</w:t>
      </w:r>
    </w:p>
    <w:p>
      <w:r>
        <w:t xml:space="preserve">luotto</w:t>
      </w:r>
    </w:p>
    <w:p>
      <w:r>
        <w:rPr>
          <w:b/>
        </w:rPr>
        <w:t xml:space="preserve">Esimerkki 8.888</w:t>
      </w:r>
    </w:p>
    <w:p>
      <w:r>
        <w:t xml:space="preserve">Mikä on työn tekemiseen käytettävissä olevan energian menetys?</w:t>
      </w:r>
    </w:p>
    <w:p>
      <w:r>
        <w:rPr>
          <w:b/>
        </w:rPr>
        <w:t xml:space="preserve">Tulos</w:t>
      </w:r>
    </w:p>
    <w:p>
      <w:r>
        <w:t xml:space="preserve">negentropia</w:t>
      </w:r>
    </w:p>
    <w:p>
      <w:r>
        <w:rPr>
          <w:b/>
        </w:rPr>
        <w:t xml:space="preserve">Tulos</w:t>
      </w:r>
    </w:p>
    <w:p>
      <w:r>
        <w:t xml:space="preserve">voima</w:t>
      </w:r>
    </w:p>
    <w:p>
      <w:r>
        <w:rPr>
          <w:b/>
        </w:rPr>
        <w:t xml:space="preserve">Tulos</w:t>
      </w:r>
    </w:p>
    <w:p>
      <w:r>
        <w:t xml:space="preserve">teho</w:t>
      </w:r>
    </w:p>
    <w:p>
      <w:r>
        <w:rPr>
          <w:b/>
        </w:rPr>
        <w:t xml:space="preserve">Esimerkki 8.889</w:t>
      </w:r>
    </w:p>
    <w:p>
      <w:r>
        <w:t xml:space="preserve">Kuinka monta erilaista pääkudosta nykyaikaisilla kasveilla on?</w:t>
      </w:r>
    </w:p>
    <w:p>
      <w:r>
        <w:rPr>
          <w:b/>
        </w:rPr>
        <w:t xml:space="preserve">Tulos</w:t>
      </w:r>
    </w:p>
    <w:p>
      <w:r>
        <w:t xml:space="preserve">kaksi</w:t>
      </w:r>
    </w:p>
    <w:p>
      <w:r>
        <w:rPr>
          <w:b/>
        </w:rPr>
        <w:t xml:space="preserve">Tulos</w:t>
      </w:r>
    </w:p>
    <w:p>
      <w:r>
        <w:t xml:space="preserve">seitsemän</w:t>
      </w:r>
    </w:p>
    <w:p>
      <w:r>
        <w:rPr>
          <w:b/>
        </w:rPr>
        <w:t xml:space="preserve">Tulos</w:t>
      </w:r>
    </w:p>
    <w:p>
      <w:r>
        <w:t xml:space="preserve">neljä</w:t>
      </w:r>
    </w:p>
    <w:p>
      <w:r>
        <w:rPr>
          <w:b/>
        </w:rPr>
        <w:t xml:space="preserve">Esimerkki 8.890</w:t>
      </w:r>
    </w:p>
    <w:p>
      <w:r>
        <w:t xml:space="preserve">Mitä ominaisuuksia ovat kovuus, tiheys, väri sekä sulamis- ja kiehumispisteet?</w:t>
      </w:r>
    </w:p>
    <w:p>
      <w:r>
        <w:rPr>
          <w:b/>
        </w:rPr>
        <w:t xml:space="preserve">Tulos</w:t>
      </w:r>
    </w:p>
    <w:p>
      <w:r>
        <w:t xml:space="preserve">kemikaali</w:t>
      </w:r>
    </w:p>
    <w:p>
      <w:r>
        <w:rPr>
          <w:b/>
        </w:rPr>
        <w:t xml:space="preserve">Tulos</w:t>
      </w:r>
    </w:p>
    <w:p>
      <w:r>
        <w:t xml:space="preserve">näkyvä</w:t>
      </w:r>
    </w:p>
    <w:p>
      <w:r>
        <w:rPr>
          <w:b/>
        </w:rPr>
        <w:t xml:space="preserve">Tulos</w:t>
      </w:r>
    </w:p>
    <w:p>
      <w:r>
        <w:t xml:space="preserve">lämpö</w:t>
      </w:r>
    </w:p>
    <w:p>
      <w:r>
        <w:rPr>
          <w:b/>
        </w:rPr>
        <w:t xml:space="preserve">Esimerkki 8.891</w:t>
      </w:r>
    </w:p>
    <w:p>
      <w:r>
        <w:t xml:space="preserve">Milloin etenemisreaktion nopeus on yhtä suuri kuin käänteisreaktion nopeus?</w:t>
      </w:r>
    </w:p>
    <w:p>
      <w:r>
        <w:rPr>
          <w:b/>
        </w:rPr>
        <w:t xml:space="preserve">Tulos</w:t>
      </w:r>
    </w:p>
    <w:p>
      <w:r>
        <w:t xml:space="preserve">johtumisessa</w:t>
      </w:r>
    </w:p>
    <w:p>
      <w:r>
        <w:rPr>
          <w:b/>
        </w:rPr>
        <w:t xml:space="preserve">Tulos</w:t>
      </w:r>
    </w:p>
    <w:p>
      <w:r>
        <w:t xml:space="preserve">ennen tasapainoa</w:t>
      </w:r>
    </w:p>
    <w:p>
      <w:r>
        <w:rPr>
          <w:b/>
        </w:rPr>
        <w:t xml:space="preserve">Tulos</w:t>
      </w:r>
    </w:p>
    <w:p>
      <w:r>
        <w:t xml:space="preserve">tasapainon jälkeen</w:t>
      </w:r>
    </w:p>
    <w:p>
      <w:r>
        <w:rPr>
          <w:b/>
        </w:rPr>
        <w:t xml:space="preserve">Esimerkki 8.892</w:t>
      </w:r>
    </w:p>
    <w:p>
      <w:r>
        <w:t xml:space="preserve">Geiger-mittareita voidaan käyttää minkä havaitsemiseen yleensä?</w:t>
      </w:r>
    </w:p>
    <w:p>
      <w:r>
        <w:rPr>
          <w:b/>
        </w:rPr>
        <w:t xml:space="preserve">Tulos</w:t>
      </w:r>
    </w:p>
    <w:p>
      <w:r>
        <w:t xml:space="preserve">seisminen kuormitus</w:t>
      </w:r>
    </w:p>
    <w:p>
      <w:r>
        <w:rPr>
          <w:b/>
        </w:rPr>
        <w:t xml:space="preserve">Tulos</w:t>
      </w:r>
    </w:p>
    <w:p>
      <w:r>
        <w:t xml:space="preserve">konvektio</w:t>
      </w:r>
    </w:p>
    <w:p>
      <w:r>
        <w:rPr>
          <w:b/>
        </w:rPr>
        <w:t xml:space="preserve">Tulos</w:t>
      </w:r>
    </w:p>
    <w:p>
      <w:r>
        <w:t xml:space="preserve">haihtuminen</w:t>
      </w:r>
    </w:p>
    <w:p>
      <w:r>
        <w:rPr>
          <w:b/>
        </w:rPr>
        <w:t xml:space="preserve">Esimerkki 8.893</w:t>
      </w:r>
    </w:p>
    <w:p>
      <w:r>
        <w:t xml:space="preserve">Vetävätkö valenssielektronit puoleensa enemmän vai vähemmän voimakkaasti, kun ne ovat kauempana ytimestä?</w:t>
      </w:r>
    </w:p>
    <w:p>
      <w:r>
        <w:rPr>
          <w:b/>
        </w:rPr>
        <w:t xml:space="preserve">Tulos</w:t>
      </w:r>
    </w:p>
    <w:p>
      <w:r>
        <w:t xml:space="preserve">yhtä paljon</w:t>
      </w:r>
    </w:p>
    <w:p>
      <w:r>
        <w:rPr>
          <w:b/>
        </w:rPr>
        <w:t xml:space="preserve">Tulos</w:t>
      </w:r>
    </w:p>
    <w:p>
      <w:r>
        <w:t xml:space="preserve">voimakkaammin</w:t>
      </w:r>
    </w:p>
    <w:p>
      <w:r>
        <w:rPr>
          <w:b/>
        </w:rPr>
        <w:t xml:space="preserve">Tulos</w:t>
      </w:r>
    </w:p>
    <w:p>
      <w:r>
        <w:t xml:space="preserve">eri tavalla</w:t>
      </w:r>
    </w:p>
    <w:p>
      <w:r>
        <w:rPr>
          <w:b/>
        </w:rPr>
        <w:t xml:space="preserve">Esimerkki 8.894</w:t>
      </w:r>
    </w:p>
    <w:p>
      <w:r>
        <w:t xml:space="preserve">Mikä on unta ja heräämistä säätelevän muodostuman nimi?</w:t>
      </w:r>
    </w:p>
    <w:p>
      <w:r>
        <w:rPr>
          <w:b/>
        </w:rPr>
        <w:t xml:space="preserve">Tulos</w:t>
      </w:r>
    </w:p>
    <w:p>
      <w:r>
        <w:t xml:space="preserve">gelechioidean muodostuminen</w:t>
      </w:r>
    </w:p>
    <w:p>
      <w:r>
        <w:rPr>
          <w:b/>
        </w:rPr>
        <w:t xml:space="preserve">Tulos</w:t>
      </w:r>
    </w:p>
    <w:p>
      <w:r>
        <w:t xml:space="preserve">epiteelin muodostuminen</w:t>
      </w:r>
    </w:p>
    <w:p>
      <w:r>
        <w:rPr>
          <w:b/>
        </w:rPr>
        <w:t xml:space="preserve">Tulos</w:t>
      </w:r>
    </w:p>
    <w:p>
      <w:r>
        <w:t xml:space="preserve">unen ja heräämisen muodostuminen</w:t>
      </w:r>
    </w:p>
    <w:p>
      <w:r>
        <w:rPr>
          <w:b/>
        </w:rPr>
        <w:t xml:space="preserve">Esimerkki 8.895</w:t>
      </w:r>
    </w:p>
    <w:p>
      <w:r>
        <w:t xml:space="preserve">Mikä kudos koostuu soluista, jotka muodostavat kehon rakenteen?</w:t>
      </w:r>
    </w:p>
    <w:p>
      <w:r>
        <w:rPr>
          <w:b/>
        </w:rPr>
        <w:t xml:space="preserve">Tulos</w:t>
      </w:r>
    </w:p>
    <w:p>
      <w:r>
        <w:t xml:space="preserve">lisääntymiskyky</w:t>
      </w:r>
    </w:p>
    <w:p>
      <w:r>
        <w:rPr>
          <w:b/>
        </w:rPr>
        <w:t xml:space="preserve">Tulos</w:t>
      </w:r>
    </w:p>
    <w:p>
      <w:r>
        <w:t xml:space="preserve">kuituinen</w:t>
      </w:r>
    </w:p>
    <w:p>
      <w:r>
        <w:rPr>
          <w:b/>
        </w:rPr>
        <w:t xml:space="preserve">Tulos</w:t>
      </w:r>
    </w:p>
    <w:p>
      <w:r>
        <w:t xml:space="preserve">synnynnäinen</w:t>
      </w:r>
    </w:p>
    <w:p>
      <w:r>
        <w:rPr>
          <w:b/>
        </w:rPr>
        <w:t xml:space="preserve">Esimerkki 8.896</w:t>
      </w:r>
    </w:p>
    <w:p>
      <w:r>
        <w:t xml:space="preserve">Mistä kehosi solut saavat happea?</w:t>
      </w:r>
    </w:p>
    <w:p>
      <w:r>
        <w:rPr>
          <w:b/>
        </w:rPr>
        <w:t xml:space="preserve">Tulos</w:t>
      </w:r>
    </w:p>
    <w:p>
      <w:r>
        <w:t xml:space="preserve">valkosolut</w:t>
      </w:r>
    </w:p>
    <w:p>
      <w:r>
        <w:rPr>
          <w:b/>
        </w:rPr>
        <w:t xml:space="preserve">Tulos</w:t>
      </w:r>
    </w:p>
    <w:p>
      <w:r>
        <w:t xml:space="preserve">ruuansulatuselimistö</w:t>
      </w:r>
    </w:p>
    <w:p>
      <w:r>
        <w:rPr>
          <w:b/>
        </w:rPr>
        <w:t xml:space="preserve">Tulos</w:t>
      </w:r>
    </w:p>
    <w:p>
      <w:r>
        <w:t xml:space="preserve">huokoset</w:t>
      </w:r>
    </w:p>
    <w:p>
      <w:r>
        <w:rPr>
          <w:b/>
        </w:rPr>
        <w:t xml:space="preserve">Esimerkki 8.897</w:t>
      </w:r>
    </w:p>
    <w:p>
      <w:r>
        <w:t xml:space="preserve">Mitä pidetään henkilön koko geneettisenä tietona?</w:t>
      </w:r>
    </w:p>
    <w:p>
      <w:r>
        <w:rPr>
          <w:b/>
        </w:rPr>
        <w:t xml:space="preserve">Tulos</w:t>
      </w:r>
    </w:p>
    <w:p>
      <w:r>
        <w:t xml:space="preserve">kromosomi</w:t>
      </w:r>
    </w:p>
    <w:p>
      <w:r>
        <w:rPr>
          <w:b/>
        </w:rPr>
        <w:t xml:space="preserve">Tulos</w:t>
      </w:r>
    </w:p>
    <w:p>
      <w:r>
        <w:t xml:space="preserve">biosfääri</w:t>
      </w:r>
    </w:p>
    <w:p>
      <w:r>
        <w:rPr>
          <w:b/>
        </w:rPr>
        <w:t xml:space="preserve">Tulos</w:t>
      </w:r>
    </w:p>
    <w:p>
      <w:r>
        <w:t xml:space="preserve">organismi</w:t>
      </w:r>
    </w:p>
    <w:p>
      <w:r>
        <w:rPr>
          <w:b/>
        </w:rPr>
        <w:t xml:space="preserve">Esimerkki 8.898</w:t>
      </w:r>
    </w:p>
    <w:p>
      <w:r>
        <w:t xml:space="preserve">Mitä on ilmakehän ulkopuolella?</w:t>
      </w:r>
    </w:p>
    <w:p>
      <w:r>
        <w:rPr>
          <w:b/>
        </w:rPr>
        <w:t xml:space="preserve">Tulos</w:t>
      </w:r>
    </w:p>
    <w:p>
      <w:r>
        <w:t xml:space="preserve">kohde</w:t>
      </w:r>
    </w:p>
    <w:p>
      <w:r>
        <w:rPr>
          <w:b/>
        </w:rPr>
        <w:t xml:space="preserve">Tulos</w:t>
      </w:r>
    </w:p>
    <w:p>
      <w:r>
        <w:t xml:space="preserve">ilma</w:t>
      </w:r>
    </w:p>
    <w:p>
      <w:r>
        <w:rPr>
          <w:b/>
        </w:rPr>
        <w:t xml:space="preserve">Tulos</w:t>
      </w:r>
    </w:p>
    <w:p>
      <w:r>
        <w:t xml:space="preserve">tyhjiö</w:t>
      </w:r>
    </w:p>
    <w:p>
      <w:r>
        <w:rPr>
          <w:b/>
        </w:rPr>
        <w:t xml:space="preserve">Esimerkki 8.899</w:t>
      </w:r>
    </w:p>
    <w:p>
      <w:r>
        <w:t xml:space="preserve">Värinätön lämmöntuotanto, johon liittyy ruskean rasvakudoksen hajoaminen, on vastasyntyneiden erityinen menetelmä, jota varten?</w:t>
      </w:r>
    </w:p>
    <w:p>
      <w:r>
        <w:rPr>
          <w:b/>
        </w:rPr>
        <w:t xml:space="preserve">Tulos</w:t>
      </w:r>
    </w:p>
    <w:p>
      <w:r>
        <w:t xml:space="preserve">lämmön menettäminen</w:t>
      </w:r>
    </w:p>
    <w:p>
      <w:r>
        <w:rPr>
          <w:b/>
        </w:rPr>
        <w:t xml:space="preserve">Tulos</w:t>
      </w:r>
    </w:p>
    <w:p>
      <w:r>
        <w:t xml:space="preserve">lämmön valjastaminen</w:t>
      </w:r>
    </w:p>
    <w:p>
      <w:r>
        <w:rPr>
          <w:b/>
        </w:rPr>
        <w:t xml:space="preserve">Tulos</w:t>
      </w:r>
    </w:p>
    <w:p>
      <w:r>
        <w:t xml:space="preserve">liikkuva lämpö</w:t>
      </w:r>
    </w:p>
    <w:p>
      <w:r>
        <w:rPr>
          <w:b/>
        </w:rPr>
        <w:t xml:space="preserve">Esimerkki 8.900</w:t>
      </w:r>
    </w:p>
    <w:p>
      <w:r>
        <w:t xml:space="preserve">Mitä tapahtuu, kun sademäärän ph laskee ilman epäpuhtauksien vuoksi?</w:t>
      </w:r>
    </w:p>
    <w:p>
      <w:r>
        <w:rPr>
          <w:b/>
        </w:rPr>
        <w:t xml:space="preserve">Tulos</w:t>
      </w:r>
    </w:p>
    <w:p>
      <w:r>
        <w:t xml:space="preserve">epänormaali sade</w:t>
      </w:r>
    </w:p>
    <w:p>
      <w:r>
        <w:rPr>
          <w:b/>
        </w:rPr>
        <w:t xml:space="preserve">Tulos</w:t>
      </w:r>
    </w:p>
    <w:p>
      <w:r>
        <w:t xml:space="preserve">ilmastonmuutos</w:t>
      </w:r>
    </w:p>
    <w:p>
      <w:r>
        <w:rPr>
          <w:b/>
        </w:rPr>
        <w:t xml:space="preserve">Tulos</w:t>
      </w:r>
    </w:p>
    <w:p>
      <w:r>
        <w:t xml:space="preserve">sleet</w:t>
      </w:r>
    </w:p>
    <w:p>
      <w:r>
        <w:rPr>
          <w:b/>
        </w:rPr>
        <w:t xml:space="preserve">Esimerkki 8.901</w:t>
      </w:r>
    </w:p>
    <w:p>
      <w:r>
        <w:t xml:space="preserve">Kovalenttisten sidosten energioiden avulla voidaan arvioida entalpiamuutoksia minkä?</w:t>
      </w:r>
    </w:p>
    <w:p>
      <w:r>
        <w:rPr>
          <w:b/>
        </w:rPr>
        <w:t xml:space="preserve">Tulos</w:t>
      </w:r>
    </w:p>
    <w:p>
      <w:r>
        <w:t xml:space="preserve">kiteiden reaktiot</w:t>
      </w:r>
    </w:p>
    <w:p>
      <w:r>
        <w:rPr>
          <w:b/>
        </w:rPr>
        <w:t xml:space="preserve">Tulos</w:t>
      </w:r>
    </w:p>
    <w:p>
      <w:r>
        <w:t xml:space="preserve">Paineen aiheuttamat reaktiot</w:t>
      </w:r>
    </w:p>
    <w:p>
      <w:r>
        <w:rPr>
          <w:b/>
        </w:rPr>
        <w:t xml:space="preserve">Tulos</w:t>
      </w:r>
    </w:p>
    <w:p>
      <w:r>
        <w:t xml:space="preserve">nestemäiset reaktiot</w:t>
      </w:r>
    </w:p>
    <w:p>
      <w:r>
        <w:rPr>
          <w:b/>
        </w:rPr>
        <w:t xml:space="preserve">Esimerkki 8.902</w:t>
      </w:r>
    </w:p>
    <w:p>
      <w:r>
        <w:t xml:space="preserve">Sytokiniinit edistävät solujen jakautumista ja estävät mitä?</w:t>
      </w:r>
    </w:p>
    <w:p>
      <w:r>
        <w:rPr>
          <w:b/>
        </w:rPr>
        <w:t xml:space="preserve">Tulos</w:t>
      </w:r>
    </w:p>
    <w:p>
      <w:r>
        <w:t xml:space="preserve">puute</w:t>
      </w:r>
    </w:p>
    <w:p>
      <w:r>
        <w:rPr>
          <w:b/>
        </w:rPr>
        <w:t xml:space="preserve">Tulos</w:t>
      </w:r>
    </w:p>
    <w:p>
      <w:r>
        <w:t xml:space="preserve">apoptoosi</w:t>
      </w:r>
    </w:p>
    <w:p>
      <w:r>
        <w:rPr>
          <w:b/>
        </w:rPr>
        <w:t xml:space="preserve">Tulos</w:t>
      </w:r>
    </w:p>
    <w:p>
      <w:r>
        <w:t xml:space="preserve">mutaatiot</w:t>
      </w:r>
    </w:p>
    <w:p>
      <w:r>
        <w:rPr>
          <w:b/>
        </w:rPr>
        <w:t xml:space="preserve">Esimerkki 8.903</w:t>
      </w:r>
    </w:p>
    <w:p>
      <w:r>
        <w:t xml:space="preserve">Suonet jakautuvat toistuvasti ja haarautuvat kaikkialla mitä?</w:t>
      </w:r>
    </w:p>
    <w:p>
      <w:r>
        <w:rPr>
          <w:b/>
        </w:rPr>
        <w:t xml:space="preserve">Tulos</w:t>
      </w:r>
    </w:p>
    <w:p>
      <w:r>
        <w:t xml:space="preserve">luukalvo</w:t>
      </w:r>
    </w:p>
    <w:p>
      <w:r>
        <w:rPr>
          <w:b/>
        </w:rPr>
        <w:t xml:space="preserve">Tulos</w:t>
      </w:r>
    </w:p>
    <w:p>
      <w:r>
        <w:t xml:space="preserve">epidermis</w:t>
      </w:r>
    </w:p>
    <w:p>
      <w:r>
        <w:rPr>
          <w:b/>
        </w:rPr>
        <w:t xml:space="preserve">Tulos</w:t>
      </w:r>
    </w:p>
    <w:p>
      <w:r>
        <w:t xml:space="preserve">strooma</w:t>
      </w:r>
    </w:p>
    <w:p>
      <w:r>
        <w:rPr>
          <w:b/>
        </w:rPr>
        <w:t xml:space="preserve">Esimerkki 8.904</w:t>
      </w:r>
    </w:p>
    <w:p>
      <w:r>
        <w:t xml:space="preserve">Mihin ruokatorvi liittyy sen alapäässä?</w:t>
      </w:r>
    </w:p>
    <w:p>
      <w:r>
        <w:rPr>
          <w:b/>
        </w:rPr>
        <w:t xml:space="preserve">Tulos</w:t>
      </w:r>
    </w:p>
    <w:p>
      <w:r>
        <w:t xml:space="preserve">paksusuoli</w:t>
      </w:r>
    </w:p>
    <w:p>
      <w:r>
        <w:rPr>
          <w:b/>
        </w:rPr>
        <w:t xml:space="preserve">Tulos</w:t>
      </w:r>
    </w:p>
    <w:p>
      <w:r>
        <w:t xml:space="preserve">kurkunpää</w:t>
      </w:r>
    </w:p>
    <w:p>
      <w:r>
        <w:rPr>
          <w:b/>
        </w:rPr>
        <w:t xml:space="preserve">Tulos</w:t>
      </w:r>
    </w:p>
    <w:p>
      <w:r>
        <w:t xml:space="preserve">paksusuoli</w:t>
      </w:r>
    </w:p>
    <w:p>
      <w:r>
        <w:rPr>
          <w:b/>
        </w:rPr>
        <w:t xml:space="preserve">Esimerkki 8.905</w:t>
      </w:r>
    </w:p>
    <w:p>
      <w:r>
        <w:t xml:space="preserve">Sähkömagneettinen spektri edustaa minkä aaltotyypin koko taajuusaluetta?</w:t>
      </w:r>
    </w:p>
    <w:p>
      <w:r>
        <w:rPr>
          <w:b/>
        </w:rPr>
        <w:t xml:space="preserve">Tulos</w:t>
      </w:r>
    </w:p>
    <w:p>
      <w:r>
        <w:t xml:space="preserve">poikittaisaalto</w:t>
      </w:r>
    </w:p>
    <w:p>
      <w:r>
        <w:rPr>
          <w:b/>
        </w:rPr>
        <w:t xml:space="preserve">Tulos</w:t>
      </w:r>
    </w:p>
    <w:p>
      <w:r>
        <w:t xml:space="preserve">mekaaninen</w:t>
      </w:r>
    </w:p>
    <w:p>
      <w:r>
        <w:rPr>
          <w:b/>
        </w:rPr>
        <w:t xml:space="preserve">Tulos</w:t>
      </w:r>
    </w:p>
    <w:p>
      <w:r>
        <w:t xml:space="preserve">seisminen</w:t>
      </w:r>
    </w:p>
    <w:p>
      <w:r>
        <w:rPr>
          <w:b/>
        </w:rPr>
        <w:t xml:space="preserve">Esimerkki 8.906</w:t>
      </w:r>
    </w:p>
    <w:p>
      <w:r>
        <w:t xml:space="preserve">Newtonin kolmas liikelaki kuvaa voimien mitä tasapainoa tarkoittavaa ominaisuutta?</w:t>
      </w:r>
    </w:p>
    <w:p>
      <w:r>
        <w:rPr>
          <w:b/>
        </w:rPr>
        <w:t xml:space="preserve">Tulos</w:t>
      </w:r>
    </w:p>
    <w:p>
      <w:r>
        <w:t xml:space="preserve">kiihtyvyys</w:t>
      </w:r>
    </w:p>
    <w:p>
      <w:r>
        <w:rPr>
          <w:b/>
        </w:rPr>
        <w:t xml:space="preserve">Tulos</w:t>
      </w:r>
    </w:p>
    <w:p>
      <w:r>
        <w:t xml:space="preserve">magnetismi</w:t>
      </w:r>
    </w:p>
    <w:p>
      <w:r>
        <w:rPr>
          <w:b/>
        </w:rPr>
        <w:t xml:space="preserve">Tulos</w:t>
      </w:r>
    </w:p>
    <w:p>
      <w:r>
        <w:t xml:space="preserve">painovoima</w:t>
      </w:r>
    </w:p>
    <w:p>
      <w:r>
        <w:rPr>
          <w:b/>
        </w:rPr>
        <w:t xml:space="preserve">Esimerkki 8.907</w:t>
      </w:r>
    </w:p>
    <w:p>
      <w:r>
        <w:t xml:space="preserve">Mitä kutsutaan samankaltaisuudeksi, joka johtuu yhteisestä esi-isästä?</w:t>
      </w:r>
    </w:p>
    <w:p>
      <w:r>
        <w:rPr>
          <w:b/>
        </w:rPr>
        <w:t xml:space="preserve">Tulos</w:t>
      </w:r>
    </w:p>
    <w:p>
      <w:r>
        <w:t xml:space="preserve">affiniteetti</w:t>
      </w:r>
    </w:p>
    <w:p>
      <w:r>
        <w:rPr>
          <w:b/>
        </w:rPr>
        <w:t xml:space="preserve">Tulos</w:t>
      </w:r>
    </w:p>
    <w:p>
      <w:r>
        <w:t xml:space="preserve">heterogeenisuus</w:t>
      </w:r>
    </w:p>
    <w:p>
      <w:r>
        <w:rPr>
          <w:b/>
        </w:rPr>
        <w:t xml:space="preserve">Tulos</w:t>
      </w:r>
    </w:p>
    <w:p>
      <w:r>
        <w:t xml:space="preserve">dualiteetti</w:t>
      </w:r>
    </w:p>
    <w:p>
      <w:r>
        <w:rPr>
          <w:b/>
        </w:rPr>
        <w:t xml:space="preserve">Esimerkki 8.908</w:t>
      </w:r>
    </w:p>
    <w:p>
      <w:r>
        <w:t xml:space="preserve">Miten eläinten selviytymismahdollisuudet heikkenevät, kun vanhemmilta puuttuu huolenpito?</w:t>
      </w:r>
    </w:p>
    <w:p>
      <w:r>
        <w:rPr>
          <w:b/>
        </w:rPr>
        <w:t xml:space="preserve">Tulos</w:t>
      </w:r>
    </w:p>
    <w:p>
      <w:r>
        <w:t xml:space="preserve">muuttuja</w:t>
      </w:r>
    </w:p>
    <w:p>
      <w:r>
        <w:rPr>
          <w:b/>
        </w:rPr>
        <w:t xml:space="preserve">Tulos</w:t>
      </w:r>
    </w:p>
    <w:p>
      <w:r>
        <w:t xml:space="preserve">ei vaikuta</w:t>
      </w:r>
    </w:p>
    <w:p>
      <w:r>
        <w:rPr>
          <w:b/>
        </w:rPr>
        <w:t xml:space="preserve">Tulos</w:t>
      </w:r>
    </w:p>
    <w:p>
      <w:r>
        <w:t xml:space="preserve">lisääntynyt</w:t>
      </w:r>
    </w:p>
    <w:p>
      <w:r>
        <w:rPr>
          <w:b/>
        </w:rPr>
        <w:t xml:space="preserve">Esimerkki 8.909</w:t>
      </w:r>
    </w:p>
    <w:p>
      <w:r>
        <w:t xml:space="preserve">Prokaryoottisoluissa ei ole ydintä, vaan niissä on yleensä yksi kromosomi, joka on kaksisäikeinen dna:n kappale, joka sijaitsee solun alueella, jota kutsutaan miksi?</w:t>
      </w:r>
    </w:p>
    <w:p>
      <w:r>
        <w:rPr>
          <w:b/>
        </w:rPr>
        <w:t xml:space="preserve">Tulos</w:t>
      </w:r>
    </w:p>
    <w:p>
      <w:r>
        <w:t xml:space="preserve">lysosomi</w:t>
      </w:r>
    </w:p>
    <w:p>
      <w:r>
        <w:rPr>
          <w:b/>
        </w:rPr>
        <w:t xml:space="preserve">Tulos</w:t>
      </w:r>
    </w:p>
    <w:p>
      <w:r>
        <w:t xml:space="preserve">sytoplasma</w:t>
      </w:r>
    </w:p>
    <w:p>
      <w:r>
        <w:rPr>
          <w:b/>
        </w:rPr>
        <w:t xml:space="preserve">Tulos</w:t>
      </w:r>
    </w:p>
    <w:p>
      <w:r>
        <w:t xml:space="preserve">piikki</w:t>
      </w:r>
    </w:p>
    <w:p>
      <w:r>
        <w:rPr>
          <w:b/>
        </w:rPr>
        <w:t xml:space="preserve">Esimerkki 8.910</w:t>
      </w:r>
    </w:p>
    <w:p>
      <w:r>
        <w:t xml:space="preserve">Sydämen oikea puoli kerää minkä tyyppistä verta elimistöstä?</w:t>
      </w:r>
    </w:p>
    <w:p>
      <w:r>
        <w:rPr>
          <w:b/>
        </w:rPr>
        <w:t xml:space="preserve">Tulos</w:t>
      </w:r>
    </w:p>
    <w:p>
      <w:r>
        <w:t xml:space="preserve">happirikas</w:t>
      </w:r>
    </w:p>
    <w:p>
      <w:r>
        <w:rPr>
          <w:b/>
        </w:rPr>
        <w:t xml:space="preserve">Tulos</w:t>
      </w:r>
    </w:p>
    <w:p>
      <w:r>
        <w:t xml:space="preserve">dioksidipitoinen</w:t>
      </w:r>
    </w:p>
    <w:p>
      <w:r>
        <w:rPr>
          <w:b/>
        </w:rPr>
        <w:t xml:space="preserve">Tulos</w:t>
      </w:r>
    </w:p>
    <w:p>
      <w:r>
        <w:t xml:space="preserve">kaliumrikas</w:t>
      </w:r>
    </w:p>
    <w:p>
      <w:r>
        <w:rPr>
          <w:b/>
        </w:rPr>
        <w:t xml:space="preserve">Esimerkki 8.911</w:t>
      </w:r>
    </w:p>
    <w:p>
      <w:r>
        <w:t xml:space="preserve">Jänne, rusto ja luu ovat esimerkkejä siitä, minkälainen kudos tukee ja sitoo kehon muita kudoksia?</w:t>
      </w:r>
    </w:p>
    <w:p>
      <w:r>
        <w:rPr>
          <w:b/>
        </w:rPr>
        <w:t xml:space="preserve">Tulos</w:t>
      </w:r>
    </w:p>
    <w:p>
      <w:r>
        <w:t xml:space="preserve">lihaskudos</w:t>
      </w:r>
    </w:p>
    <w:p>
      <w:r>
        <w:rPr>
          <w:b/>
        </w:rPr>
        <w:t xml:space="preserve">Tulos</w:t>
      </w:r>
    </w:p>
    <w:p>
      <w:r>
        <w:t xml:space="preserve">käsittelemätön kudos</w:t>
      </w:r>
    </w:p>
    <w:p>
      <w:r>
        <w:rPr>
          <w:b/>
        </w:rPr>
        <w:t xml:space="preserve">Tulos</w:t>
      </w:r>
    </w:p>
    <w:p>
      <w:r>
        <w:t xml:space="preserve">toistuva kudos</w:t>
      </w:r>
    </w:p>
    <w:p>
      <w:r>
        <w:rPr>
          <w:b/>
        </w:rPr>
        <w:t xml:space="preserve">Esimerkki 8.912</w:t>
      </w:r>
    </w:p>
    <w:p>
      <w:r>
        <w:t xml:space="preserve">Minkä tyyppiset kaasut sitovat lämpöä ilmakehässä, jolloin maapallon lämpötila on kohtalainen?</w:t>
      </w:r>
    </w:p>
    <w:p>
      <w:r>
        <w:rPr>
          <w:b/>
        </w:rPr>
        <w:t xml:space="preserve">Tulos</w:t>
      </w:r>
    </w:p>
    <w:p>
      <w:r>
        <w:t xml:space="preserve">otsonikaasut</w:t>
      </w:r>
    </w:p>
    <w:p>
      <w:r>
        <w:rPr>
          <w:b/>
        </w:rPr>
        <w:t xml:space="preserve">Tulos</w:t>
      </w:r>
    </w:p>
    <w:p>
      <w:r>
        <w:t xml:space="preserve">hiilimonoksidit</w:t>
      </w:r>
    </w:p>
    <w:p>
      <w:r>
        <w:rPr>
          <w:b/>
        </w:rPr>
        <w:t xml:space="preserve">Tulos</w:t>
      </w:r>
    </w:p>
    <w:p>
      <w:r>
        <w:t xml:space="preserve">rikkipitoiset kaasut</w:t>
      </w:r>
    </w:p>
    <w:p>
      <w:r>
        <w:rPr>
          <w:b/>
        </w:rPr>
        <w:t xml:space="preserve">Esimerkki 8.913</w:t>
      </w:r>
    </w:p>
    <w:p>
      <w:r>
        <w:t xml:space="preserve">Mikä on tila, jossa kasveja kasvatetaan mineraaliliuoksissa ilman maaperää?</w:t>
      </w:r>
    </w:p>
    <w:p>
      <w:r>
        <w:rPr>
          <w:b/>
        </w:rPr>
        <w:t xml:space="preserve">Tulos</w:t>
      </w:r>
    </w:p>
    <w:p>
      <w:r>
        <w:t xml:space="preserve">hydrozone</w:t>
      </w:r>
    </w:p>
    <w:p>
      <w:r>
        <w:rPr>
          <w:b/>
        </w:rPr>
        <w:t xml:space="preserve">Tulos</w:t>
      </w:r>
    </w:p>
    <w:p>
      <w:r>
        <w:t xml:space="preserve">ilmastovyöhyke</w:t>
      </w:r>
    </w:p>
    <w:p>
      <w:r>
        <w:rPr>
          <w:b/>
        </w:rPr>
        <w:t xml:space="preserve">Tulos</w:t>
      </w:r>
    </w:p>
    <w:p>
      <w:r>
        <w:t xml:space="preserve">biosfääri</w:t>
      </w:r>
    </w:p>
    <w:p>
      <w:r>
        <w:rPr>
          <w:b/>
        </w:rPr>
        <w:t xml:space="preserve">Esimerkki 8.914</w:t>
      </w:r>
    </w:p>
    <w:p>
      <w:r>
        <w:t xml:space="preserve">Millainen ominaisuus merivedellä on, koska vesi liuottaa mineraaleja kivistä?</w:t>
      </w:r>
    </w:p>
    <w:p>
      <w:r>
        <w:rPr>
          <w:b/>
        </w:rPr>
        <w:t xml:space="preserve">Tulos</w:t>
      </w:r>
    </w:p>
    <w:p>
      <w:r>
        <w:t xml:space="preserve">kuohuva</w:t>
      </w:r>
    </w:p>
    <w:p>
      <w:r>
        <w:rPr>
          <w:b/>
        </w:rPr>
        <w:t xml:space="preserve">Tulos</w:t>
      </w:r>
    </w:p>
    <w:p>
      <w:r>
        <w:t xml:space="preserve">makea</w:t>
      </w:r>
    </w:p>
    <w:p>
      <w:r>
        <w:rPr>
          <w:b/>
        </w:rPr>
        <w:t xml:space="preserve">Tulos</w:t>
      </w:r>
    </w:p>
    <w:p>
      <w:r>
        <w:t xml:space="preserve">mutainen</w:t>
      </w:r>
    </w:p>
    <w:p>
      <w:r>
        <w:rPr>
          <w:b/>
        </w:rPr>
        <w:t xml:space="preserve">Esimerkki 8.915</w:t>
      </w:r>
    </w:p>
    <w:p>
      <w:r>
        <w:t xml:space="preserve">Missä eläinryhmässä esiintyy useita suvuttoman lisääntymisen muotoja?</w:t>
      </w:r>
    </w:p>
    <w:p>
      <w:r>
        <w:rPr>
          <w:b/>
        </w:rPr>
        <w:t xml:space="preserve">Tulos</w:t>
      </w:r>
    </w:p>
    <w:p>
      <w:r>
        <w:t xml:space="preserve">äyriäiset</w:t>
      </w:r>
    </w:p>
    <w:p>
      <w:r>
        <w:rPr>
          <w:b/>
        </w:rPr>
        <w:t xml:space="preserve">Tulos</w:t>
      </w:r>
    </w:p>
    <w:p>
      <w:r>
        <w:t xml:space="preserve">niveljalkaiset</w:t>
      </w:r>
    </w:p>
    <w:p>
      <w:r>
        <w:rPr>
          <w:b/>
        </w:rPr>
        <w:t xml:space="preserve">Tulos</w:t>
      </w:r>
    </w:p>
    <w:p>
      <w:r>
        <w:t xml:space="preserve">hyönteiset</w:t>
      </w:r>
    </w:p>
    <w:p>
      <w:r>
        <w:rPr>
          <w:b/>
        </w:rPr>
        <w:t xml:space="preserve">Esimerkki 8.916</w:t>
      </w:r>
    </w:p>
    <w:p>
      <w:r>
        <w:t xml:space="preserve">Mikä on prokaryoottien välinen plasmidien vaihto?</w:t>
      </w:r>
    </w:p>
    <w:p>
      <w:r>
        <w:rPr>
          <w:b/>
        </w:rPr>
        <w:t xml:space="preserve">Tulos</w:t>
      </w:r>
    </w:p>
    <w:p>
      <w:r>
        <w:t xml:space="preserve">biokemiallinen siirto</w:t>
      </w:r>
    </w:p>
    <w:p>
      <w:r>
        <w:rPr>
          <w:b/>
        </w:rPr>
        <w:t xml:space="preserve">Tulos</w:t>
      </w:r>
    </w:p>
    <w:p>
      <w:r>
        <w:t xml:space="preserve">keinotekoinen siirto</w:t>
      </w:r>
    </w:p>
    <w:p>
      <w:r>
        <w:rPr>
          <w:b/>
        </w:rPr>
        <w:t xml:space="preserve">Tulos</w:t>
      </w:r>
    </w:p>
    <w:p>
      <w:r>
        <w:t xml:space="preserve">transkriptio</w:t>
      </w:r>
    </w:p>
    <w:p>
      <w:r>
        <w:rPr>
          <w:b/>
        </w:rPr>
        <w:t xml:space="preserve">Esimerkki 8.917</w:t>
      </w:r>
    </w:p>
    <w:p>
      <w:r>
        <w:t xml:space="preserve">Minkä tyyppisten kaasujen pitoisuudet ilmakehässä kasvavat?</w:t>
      </w:r>
    </w:p>
    <w:p>
      <w:r>
        <w:rPr>
          <w:b/>
        </w:rPr>
        <w:t xml:space="preserve">Tulos</w:t>
      </w:r>
    </w:p>
    <w:p>
      <w:r>
        <w:t xml:space="preserve">karbonaattikaasu</w:t>
      </w:r>
    </w:p>
    <w:p>
      <w:r>
        <w:rPr>
          <w:b/>
        </w:rPr>
        <w:t xml:space="preserve">Tulos</w:t>
      </w:r>
    </w:p>
    <w:p>
      <w:r>
        <w:t xml:space="preserve">heliumkaasu</w:t>
      </w:r>
    </w:p>
    <w:p>
      <w:r>
        <w:rPr>
          <w:b/>
        </w:rPr>
        <w:t xml:space="preserve">Tulos</w:t>
      </w:r>
    </w:p>
    <w:p>
      <w:r>
        <w:t xml:space="preserve">vetykaasu</w:t>
      </w:r>
    </w:p>
    <w:p>
      <w:r>
        <w:rPr>
          <w:b/>
        </w:rPr>
        <w:t xml:space="preserve">Esimerkki 8.918</w:t>
      </w:r>
    </w:p>
    <w:p>
      <w:r>
        <w:t xml:space="preserve">Samoin kuin hellan käämi, muutokset missä heijastavat tähden lämpötilan nousua?</w:t>
      </w:r>
    </w:p>
    <w:p>
      <w:r>
        <w:rPr>
          <w:b/>
        </w:rPr>
        <w:t xml:space="preserve">Tulos</w:t>
      </w:r>
    </w:p>
    <w:p>
      <w:r>
        <w:t xml:space="preserve">tekstuuri</w:t>
      </w:r>
    </w:p>
    <w:p>
      <w:r>
        <w:rPr>
          <w:b/>
        </w:rPr>
        <w:t xml:space="preserve">Tulos</w:t>
      </w:r>
    </w:p>
    <w:p>
      <w:r>
        <w:t xml:space="preserve">suunta</w:t>
      </w:r>
    </w:p>
    <w:p>
      <w:r>
        <w:rPr>
          <w:b/>
        </w:rPr>
        <w:t xml:space="preserve">Tulos</w:t>
      </w:r>
    </w:p>
    <w:p>
      <w:r>
        <w:t xml:space="preserve">kierto</w:t>
      </w:r>
    </w:p>
    <w:p>
      <w:r>
        <w:rPr>
          <w:b/>
        </w:rPr>
        <w:t xml:space="preserve">Esimerkki 8.919</w:t>
      </w:r>
    </w:p>
    <w:p>
      <w:r>
        <w:t xml:space="preserve">Mikä on termi sähkömagneettisen spektrin näkyvälle osalle?</w:t>
      </w:r>
    </w:p>
    <w:p>
      <w:r>
        <w:rPr>
          <w:b/>
        </w:rPr>
        <w:t xml:space="preserve">Tulos</w:t>
      </w:r>
    </w:p>
    <w:p>
      <w:r>
        <w:t xml:space="preserve">chroma</w:t>
      </w:r>
    </w:p>
    <w:p>
      <w:r>
        <w:rPr>
          <w:b/>
        </w:rPr>
        <w:t xml:space="preserve">Tulos</w:t>
      </w:r>
    </w:p>
    <w:p>
      <w:r>
        <w:t xml:space="preserve">painovoima</w:t>
      </w:r>
    </w:p>
    <w:p>
      <w:r>
        <w:rPr>
          <w:b/>
        </w:rPr>
        <w:t xml:space="preserve">Tulos</w:t>
      </w:r>
    </w:p>
    <w:p>
      <w:r>
        <w:t xml:space="preserve">sähkö</w:t>
      </w:r>
    </w:p>
    <w:p>
      <w:r>
        <w:rPr>
          <w:b/>
        </w:rPr>
        <w:t xml:space="preserve">Esimerkki 8.920</w:t>
      </w:r>
    </w:p>
    <w:p>
      <w:r>
        <w:t xml:space="preserve">Millä sähkömoottorit muuttavat sähköenergian liike-energiaksi?</w:t>
      </w:r>
    </w:p>
    <w:p>
      <w:r>
        <w:rPr>
          <w:b/>
        </w:rPr>
        <w:t xml:space="preserve">Tulos</w:t>
      </w:r>
    </w:p>
    <w:p>
      <w:r>
        <w:t xml:space="preserve">resonanssit</w:t>
      </w:r>
    </w:p>
    <w:p>
      <w:r>
        <w:rPr>
          <w:b/>
        </w:rPr>
        <w:t xml:space="preserve">Tulos</w:t>
      </w:r>
    </w:p>
    <w:p>
      <w:r>
        <w:t xml:space="preserve">generaattorit</w:t>
      </w:r>
    </w:p>
    <w:p>
      <w:r>
        <w:rPr>
          <w:b/>
        </w:rPr>
        <w:t xml:space="preserve">Tulos</w:t>
      </w:r>
    </w:p>
    <w:p>
      <w:r>
        <w:t xml:space="preserve">tuulettimet</w:t>
      </w:r>
    </w:p>
    <w:p>
      <w:r>
        <w:rPr>
          <w:b/>
        </w:rPr>
        <w:t xml:space="preserve">Esimerkki 8.921</w:t>
      </w:r>
    </w:p>
    <w:p>
      <w:r>
        <w:t xml:space="preserve">Hyperparatyreoosi johtuu minkä aineen ylituotannosta?</w:t>
      </w:r>
    </w:p>
    <w:p>
      <w:r>
        <w:rPr>
          <w:b/>
        </w:rPr>
        <w:t xml:space="preserve">Tulos</w:t>
      </w:r>
    </w:p>
    <w:p>
      <w:r>
        <w:t xml:space="preserve">estetty hormoni</w:t>
      </w:r>
    </w:p>
    <w:p>
      <w:r>
        <w:rPr>
          <w:b/>
        </w:rPr>
        <w:t xml:space="preserve">Tulos</w:t>
      </w:r>
    </w:p>
    <w:p>
      <w:r>
        <w:t xml:space="preserve">kilpirauhashormoni</w:t>
      </w:r>
    </w:p>
    <w:p>
      <w:r>
        <w:rPr>
          <w:b/>
        </w:rPr>
        <w:t xml:space="preserve">Tulos</w:t>
      </w:r>
    </w:p>
    <w:p>
      <w:r>
        <w:t xml:space="preserve">kohonnut hormoni</w:t>
      </w:r>
    </w:p>
    <w:p>
      <w:r>
        <w:rPr>
          <w:b/>
        </w:rPr>
        <w:t xml:space="preserve">Esimerkki 8.922</w:t>
      </w:r>
    </w:p>
    <w:p>
      <w:r>
        <w:t xml:space="preserve">Mitä tapahtuu liuokselle, kun ph nousee?</w:t>
      </w:r>
    </w:p>
    <w:p>
      <w:r>
        <w:rPr>
          <w:b/>
        </w:rPr>
        <w:t xml:space="preserve">Tulos</w:t>
      </w:r>
    </w:p>
    <w:p>
      <w:r>
        <w:t xml:space="preserve">muuttuu vähemmän perusluonteiseksi</w:t>
      </w:r>
    </w:p>
    <w:p>
      <w:r>
        <w:rPr>
          <w:b/>
        </w:rPr>
        <w:t xml:space="preserve">Tulos</w:t>
      </w:r>
    </w:p>
    <w:p>
      <w:r>
        <w:t xml:space="preserve">riippuu ratkaisusta</w:t>
      </w:r>
    </w:p>
    <w:p>
      <w:r>
        <w:rPr>
          <w:b/>
        </w:rPr>
        <w:t xml:space="preserve">Tulos</w:t>
      </w:r>
    </w:p>
    <w:p>
      <w:r>
        <w:t xml:space="preserve">pysyy samana</w:t>
      </w:r>
    </w:p>
    <w:p>
      <w:r>
        <w:rPr>
          <w:b/>
        </w:rPr>
        <w:t xml:space="preserve">Esimerkki 8.923</w:t>
      </w:r>
    </w:p>
    <w:p>
      <w:r>
        <w:t xml:space="preserve">Mitä tapahtuu kemiallisten reaktioiden nopeudelle korkeammissa lämpötiloissa?</w:t>
      </w:r>
    </w:p>
    <w:p>
      <w:r>
        <w:rPr>
          <w:b/>
        </w:rPr>
        <w:t xml:space="preserve">Tulos</w:t>
      </w:r>
    </w:p>
    <w:p>
      <w:r>
        <w:t xml:space="preserve">ne muuttuvat ailahteleviksi</w:t>
      </w:r>
    </w:p>
    <w:p>
      <w:r>
        <w:rPr>
          <w:b/>
        </w:rPr>
        <w:t xml:space="preserve">Tulos</w:t>
      </w:r>
    </w:p>
    <w:p>
      <w:r>
        <w:t xml:space="preserve">he pysähtyvät</w:t>
      </w:r>
    </w:p>
    <w:p>
      <w:r>
        <w:rPr>
          <w:b/>
        </w:rPr>
        <w:t xml:space="preserve">Tulos</w:t>
      </w:r>
    </w:p>
    <w:p>
      <w:r>
        <w:t xml:space="preserve">ne vähenevät</w:t>
      </w:r>
    </w:p>
    <w:p>
      <w:r>
        <w:rPr>
          <w:b/>
        </w:rPr>
        <w:t xml:space="preserve">Esimerkki 8.924</w:t>
      </w:r>
    </w:p>
    <w:p>
      <w:r>
        <w:t xml:space="preserve">Mitkä elimet erittävät hormoneja, jotka auttavat ylläpitämään homeostaasia?</w:t>
      </w:r>
    </w:p>
    <w:p>
      <w:r>
        <w:rPr>
          <w:b/>
        </w:rPr>
        <w:t xml:space="preserve">Tulos</w:t>
      </w:r>
    </w:p>
    <w:p>
      <w:r>
        <w:t xml:space="preserve">ruoansulatuselimet</w:t>
      </w:r>
    </w:p>
    <w:p>
      <w:r>
        <w:rPr>
          <w:b/>
        </w:rPr>
        <w:t xml:space="preserve">Tulos</w:t>
      </w:r>
    </w:p>
    <w:p>
      <w:r>
        <w:t xml:space="preserve">keuhkot</w:t>
      </w:r>
    </w:p>
    <w:p>
      <w:r>
        <w:rPr>
          <w:b/>
        </w:rPr>
        <w:t xml:space="preserve">Tulos</w:t>
      </w:r>
    </w:p>
    <w:p>
      <w:r>
        <w:t xml:space="preserve">sukurauhaset</w:t>
      </w:r>
    </w:p>
    <w:p>
      <w:r>
        <w:rPr>
          <w:b/>
        </w:rPr>
        <w:t xml:space="preserve">Esimerkki 8.925</w:t>
      </w:r>
    </w:p>
    <w:p>
      <w:r>
        <w:t xml:space="preserve">Mitkä ovat kolme tapaa luokitella materia sen perusteella, miten valo vuorovaikuttaa sen kanssa?</w:t>
      </w:r>
    </w:p>
    <w:p>
      <w:r>
        <w:rPr>
          <w:b/>
        </w:rPr>
        <w:t xml:space="preserve">Tulos</w:t>
      </w:r>
    </w:p>
    <w:p>
      <w:r>
        <w:t xml:space="preserve">läpinäkymätön, näkymätön, näkyvä</w:t>
      </w:r>
    </w:p>
    <w:p>
      <w:r>
        <w:rPr>
          <w:b/>
        </w:rPr>
        <w:t xml:space="preserve">Tulos</w:t>
      </w:r>
    </w:p>
    <w:p>
      <w:r>
        <w:t xml:space="preserve">transitiivinen, läpinäkymätön, läpikuultava</w:t>
      </w:r>
    </w:p>
    <w:p>
      <w:r>
        <w:rPr>
          <w:b/>
        </w:rPr>
        <w:t xml:space="preserve">Tulos</w:t>
      </w:r>
    </w:p>
    <w:p>
      <w:r>
        <w:t xml:space="preserve">laaja , läpinäkymätön , läpikuultava</w:t>
      </w:r>
    </w:p>
    <w:p>
      <w:r>
        <w:rPr>
          <w:b/>
        </w:rPr>
        <w:t xml:space="preserve">Esimerkki 8.926</w:t>
      </w:r>
    </w:p>
    <w:p>
      <w:r>
        <w:t xml:space="preserve">Miten gametofyyttikasvit muodostavat haploideja sukusoluja?</w:t>
      </w:r>
    </w:p>
    <w:p>
      <w:r>
        <w:rPr>
          <w:b/>
        </w:rPr>
        <w:t xml:space="preserve">Tulos</w:t>
      </w:r>
    </w:p>
    <w:p>
      <w:r>
        <w:t xml:space="preserve">omnioosin aikana</w:t>
      </w:r>
    </w:p>
    <w:p>
      <w:r>
        <w:rPr>
          <w:b/>
        </w:rPr>
        <w:t xml:space="preserve">Tulos</w:t>
      </w:r>
    </w:p>
    <w:p>
      <w:r>
        <w:t xml:space="preserve">mitoosin jälkeen</w:t>
      </w:r>
    </w:p>
    <w:p>
      <w:r>
        <w:rPr>
          <w:b/>
        </w:rPr>
        <w:t xml:space="preserve">Tulos</w:t>
      </w:r>
    </w:p>
    <w:p>
      <w:r>
        <w:t xml:space="preserve">omnioosin jälkeen</w:t>
      </w:r>
    </w:p>
    <w:p>
      <w:r>
        <w:rPr>
          <w:b/>
        </w:rPr>
        <w:t xml:space="preserve">Esimerkki 8.927</w:t>
      </w:r>
    </w:p>
    <w:p>
      <w:r>
        <w:t xml:space="preserve">Tärkein syljen entsyymi on nimeltään?</w:t>
      </w:r>
    </w:p>
    <w:p>
      <w:r>
        <w:rPr>
          <w:b/>
        </w:rPr>
        <w:t xml:space="preserve">Tulos</w:t>
      </w:r>
    </w:p>
    <w:p>
      <w:r>
        <w:t xml:space="preserve">syntaasi</w:t>
      </w:r>
    </w:p>
    <w:p>
      <w:r>
        <w:rPr>
          <w:b/>
        </w:rPr>
        <w:t xml:space="preserve">Tulos</w:t>
      </w:r>
    </w:p>
    <w:p>
      <w:r>
        <w:t xml:space="preserve">limakalvo</w:t>
      </w:r>
    </w:p>
    <w:p>
      <w:r>
        <w:rPr>
          <w:b/>
        </w:rPr>
        <w:t xml:space="preserve">Tulos</w:t>
      </w:r>
    </w:p>
    <w:p>
      <w:r>
        <w:t xml:space="preserve">sakkaraasi</w:t>
      </w:r>
    </w:p>
    <w:p>
      <w:r>
        <w:rPr>
          <w:b/>
        </w:rPr>
        <w:t xml:space="preserve">Esimerkki 8.928</w:t>
      </w:r>
    </w:p>
    <w:p>
      <w:r>
        <w:t xml:space="preserve">Mikä on prosessi, jossa elinjärjestelmät työskentelevät ylläpitääkseen vakaan sisäisen ympäristön?</w:t>
      </w:r>
    </w:p>
    <w:p>
      <w:r>
        <w:rPr>
          <w:b/>
        </w:rPr>
        <w:t xml:space="preserve">Tulos</w:t>
      </w:r>
    </w:p>
    <w:p>
      <w:r>
        <w:t xml:space="preserve">ketoosi</w:t>
      </w:r>
    </w:p>
    <w:p>
      <w:r>
        <w:rPr>
          <w:b/>
        </w:rPr>
        <w:t xml:space="preserve">Tulos</w:t>
      </w:r>
    </w:p>
    <w:p>
      <w:r>
        <w:t xml:space="preserve">homogeenisuus</w:t>
      </w:r>
    </w:p>
    <w:p>
      <w:r>
        <w:rPr>
          <w:b/>
        </w:rPr>
        <w:t xml:space="preserve">Tulos</w:t>
      </w:r>
    </w:p>
    <w:p>
      <w:r>
        <w:t xml:space="preserve">elintoimintojen tasapaino</w:t>
      </w:r>
    </w:p>
    <w:p>
      <w:r>
        <w:rPr>
          <w:b/>
        </w:rPr>
        <w:t xml:space="preserve">Esimerkki 8.929</w:t>
      </w:r>
    </w:p>
    <w:p>
      <w:r>
        <w:t xml:space="preserve">Millainen varaus elektroneilla on?</w:t>
      </w:r>
    </w:p>
    <w:p>
      <w:r>
        <w:rPr>
          <w:b/>
        </w:rPr>
        <w:t xml:space="preserve">Tulos</w:t>
      </w:r>
    </w:p>
    <w:p>
      <w:r>
        <w:t xml:space="preserve">positiivinen</w:t>
      </w:r>
    </w:p>
    <w:p>
      <w:r>
        <w:rPr>
          <w:b/>
        </w:rPr>
        <w:t xml:space="preserve">Tulos</w:t>
      </w:r>
    </w:p>
    <w:p>
      <w:r>
        <w:t xml:space="preserve">neutraali</w:t>
      </w:r>
    </w:p>
    <w:p>
      <w:r>
        <w:rPr>
          <w:b/>
        </w:rPr>
        <w:t xml:space="preserve">Tulos</w:t>
      </w:r>
    </w:p>
    <w:p>
      <w:r>
        <w:t xml:space="preserve">kaksisuuntainen</w:t>
      </w:r>
    </w:p>
    <w:p>
      <w:r>
        <w:rPr>
          <w:b/>
        </w:rPr>
        <w:t xml:space="preserve">Esimerkki 8.930</w:t>
      </w:r>
    </w:p>
    <w:p>
      <w:r>
        <w:t xml:space="preserve">Kuinka monta perusperiaatetta biologialla on?</w:t>
      </w:r>
    </w:p>
    <w:p>
      <w:r>
        <w:rPr>
          <w:b/>
        </w:rPr>
        <w:t xml:space="preserve">Tulos</w:t>
      </w:r>
    </w:p>
    <w:p>
      <w:r>
        <w:t xml:space="preserve">viisi</w:t>
      </w:r>
    </w:p>
    <w:p>
      <w:r>
        <w:rPr>
          <w:b/>
        </w:rPr>
        <w:t xml:space="preserve">Tulos</w:t>
      </w:r>
    </w:p>
    <w:p>
      <w:r>
        <w:t xml:space="preserve">kolme</w:t>
      </w:r>
    </w:p>
    <w:p>
      <w:r>
        <w:rPr>
          <w:b/>
        </w:rPr>
        <w:t xml:space="preserve">Tulos</w:t>
      </w:r>
    </w:p>
    <w:p>
      <w:r>
        <w:t xml:space="preserve">yksitoista</w:t>
      </w:r>
    </w:p>
    <w:p>
      <w:r>
        <w:rPr>
          <w:b/>
        </w:rPr>
        <w:t xml:space="preserve">Esimerkki 8.931</w:t>
      </w:r>
    </w:p>
    <w:p>
      <w:r>
        <w:t xml:space="preserve">Pioni voi syntyä vain rikkomalla minkä säilymistä?</w:t>
      </w:r>
    </w:p>
    <w:p>
      <w:r>
        <w:rPr>
          <w:b/>
        </w:rPr>
        <w:t xml:space="preserve">Tulos</w:t>
      </w:r>
    </w:p>
    <w:p>
      <w:r>
        <w:t xml:space="preserve">kvanttifysiikka</w:t>
      </w:r>
    </w:p>
    <w:p>
      <w:r>
        <w:rPr>
          <w:b/>
        </w:rPr>
        <w:t xml:space="preserve">Tulos</w:t>
      </w:r>
    </w:p>
    <w:p>
      <w:r>
        <w:t xml:space="preserve">aika-avaruus</w:t>
      </w:r>
    </w:p>
    <w:p>
      <w:r>
        <w:rPr>
          <w:b/>
        </w:rPr>
        <w:t xml:space="preserve">Tulos</w:t>
      </w:r>
    </w:p>
    <w:p>
      <w:r>
        <w:t xml:space="preserve">momentum</w:t>
      </w:r>
    </w:p>
    <w:p>
      <w:r>
        <w:rPr>
          <w:b/>
        </w:rPr>
        <w:t xml:space="preserve">Esimerkki 8.932</w:t>
      </w:r>
    </w:p>
    <w:p>
      <w:r>
        <w:t xml:space="preserve">Mitä tapahtuu, jos täyteen puhalletun ilmapallon sisällä olevat kaasuhiukkaset lakkaavat yhtäkkiä liikkumasta?</w:t>
      </w:r>
    </w:p>
    <w:p>
      <w:r>
        <w:rPr>
          <w:b/>
        </w:rPr>
        <w:t xml:space="preserve">Tulos</w:t>
      </w:r>
    </w:p>
    <w:p>
      <w:r>
        <w:t xml:space="preserve">ilmapallo putoaa</w:t>
      </w:r>
    </w:p>
    <w:p>
      <w:r>
        <w:rPr>
          <w:b/>
        </w:rPr>
        <w:t xml:space="preserve">Tulos</w:t>
      </w:r>
    </w:p>
    <w:p>
      <w:r>
        <w:t xml:space="preserve">ilmapallo puhkeaa</w:t>
      </w:r>
    </w:p>
    <w:p>
      <w:r>
        <w:rPr>
          <w:b/>
        </w:rPr>
        <w:t xml:space="preserve">Tulos</w:t>
      </w:r>
    </w:p>
    <w:p>
      <w:r>
        <w:t xml:space="preserve">ilmapallo täyttyy</w:t>
      </w:r>
    </w:p>
    <w:p>
      <w:r>
        <w:rPr>
          <w:b/>
        </w:rPr>
        <w:t xml:space="preserve">Esimerkki 8.933</w:t>
      </w:r>
    </w:p>
    <w:p>
      <w:r>
        <w:t xml:space="preserve">Jään liikkuminen aiheuttaa jäätiköissä halkeamia, joita kutsutaan?</w:t>
      </w:r>
    </w:p>
    <w:p>
      <w:r>
        <w:rPr>
          <w:b/>
        </w:rPr>
        <w:t xml:space="preserve">Tulos</w:t>
      </w:r>
    </w:p>
    <w:p>
      <w:r>
        <w:t xml:space="preserve">Dioja</w:t>
      </w:r>
    </w:p>
    <w:p>
      <w:r>
        <w:rPr>
          <w:b/>
        </w:rPr>
        <w:t xml:space="preserve">Tulos</w:t>
      </w:r>
    </w:p>
    <w:p>
      <w:r>
        <w:t xml:space="preserve">halkeamat</w:t>
      </w:r>
    </w:p>
    <w:p>
      <w:r>
        <w:rPr>
          <w:b/>
        </w:rPr>
        <w:t xml:space="preserve">Tulos</w:t>
      </w:r>
    </w:p>
    <w:p>
      <w:r>
        <w:t xml:space="preserve">poikkeamat</w:t>
      </w:r>
    </w:p>
    <w:p>
      <w:r>
        <w:rPr>
          <w:b/>
        </w:rPr>
        <w:t xml:space="preserve">Esimerkki 8.934</w:t>
      </w:r>
    </w:p>
    <w:p>
      <w:r>
        <w:t xml:space="preserve">Mistä suurin osa ruoastamme tulee?</w:t>
      </w:r>
    </w:p>
    <w:p>
      <w:r>
        <w:rPr>
          <w:b/>
        </w:rPr>
        <w:t xml:space="preserve">Tulos</w:t>
      </w:r>
    </w:p>
    <w:p>
      <w:r>
        <w:t xml:space="preserve">mikrobit</w:t>
      </w:r>
    </w:p>
    <w:p>
      <w:r>
        <w:rPr>
          <w:b/>
        </w:rPr>
        <w:t xml:space="preserve">Tulos</w:t>
      </w:r>
    </w:p>
    <w:p>
      <w:r>
        <w:t xml:space="preserve">jäkälä</w:t>
      </w:r>
    </w:p>
    <w:p>
      <w:r>
        <w:rPr>
          <w:b/>
        </w:rPr>
        <w:t xml:space="preserve">Tulos</w:t>
      </w:r>
    </w:p>
    <w:p>
      <w:r>
        <w:t xml:space="preserve">Kuntosiemenkasvit</w:t>
      </w:r>
    </w:p>
    <w:p>
      <w:r>
        <w:rPr>
          <w:b/>
        </w:rPr>
        <w:t xml:space="preserve">Esimerkki 8.935</w:t>
      </w:r>
    </w:p>
    <w:p>
      <w:r>
        <w:t xml:space="preserve">Millaiselle eläimelle viestintä on välttämätöntä?</w:t>
      </w:r>
    </w:p>
    <w:p>
      <w:r>
        <w:rPr>
          <w:b/>
        </w:rPr>
        <w:t xml:space="preserve">Tulos</w:t>
      </w:r>
    </w:p>
    <w:p>
      <w:r>
        <w:t xml:space="preserve">epäsosiaaliset eläimet</w:t>
      </w:r>
    </w:p>
    <w:p>
      <w:r>
        <w:rPr>
          <w:b/>
        </w:rPr>
        <w:t xml:space="preserve">Tulos</w:t>
      </w:r>
    </w:p>
    <w:p>
      <w:r>
        <w:t xml:space="preserve">vastasyntyneet eläimet</w:t>
      </w:r>
    </w:p>
    <w:p>
      <w:r>
        <w:rPr>
          <w:b/>
        </w:rPr>
        <w:t xml:space="preserve">Tulos</w:t>
      </w:r>
    </w:p>
    <w:p>
      <w:r>
        <w:t xml:space="preserve">muuttavat eläimet</w:t>
      </w:r>
    </w:p>
    <w:p>
      <w:r>
        <w:rPr>
          <w:b/>
        </w:rPr>
        <w:t xml:space="preserve">Esimerkki 8.936</w:t>
      </w:r>
    </w:p>
    <w:p>
      <w:r>
        <w:t xml:space="preserve">Onko veden puhdistaminen yksinkertainen vai monimutkainen prosessi?</w:t>
      </w:r>
    </w:p>
    <w:p>
      <w:r>
        <w:rPr>
          <w:b/>
        </w:rPr>
        <w:t xml:space="preserve">Tulos</w:t>
      </w:r>
    </w:p>
    <w:p>
      <w:r>
        <w:t xml:space="preserve">kallis</w:t>
      </w:r>
    </w:p>
    <w:p>
      <w:r>
        <w:rPr>
          <w:b/>
        </w:rPr>
        <w:t xml:space="preserve">Tulos</w:t>
      </w:r>
    </w:p>
    <w:p>
      <w:r>
        <w:t xml:space="preserve">mahdoton</w:t>
      </w:r>
    </w:p>
    <w:p>
      <w:r>
        <w:rPr>
          <w:b/>
        </w:rPr>
        <w:t xml:space="preserve">Tulos</w:t>
      </w:r>
    </w:p>
    <w:p>
      <w:r>
        <w:t xml:space="preserve">yksinkertainen</w:t>
      </w:r>
    </w:p>
    <w:p>
      <w:r>
        <w:rPr>
          <w:b/>
        </w:rPr>
        <w:t xml:space="preserve">Esimerkki 8.937</w:t>
      </w:r>
    </w:p>
    <w:p>
      <w:r>
        <w:t xml:space="preserve">ph-asteikko on asteikko, jota käytetään ilmaisemaan vetyionien pitoisuutta liuoksessa. neutraalin liuoksen, joka ei ole hapan eikä emäksinen, ph on mikä?</w:t>
      </w:r>
    </w:p>
    <w:p>
      <w:r>
        <w:rPr>
          <w:b/>
        </w:rPr>
        <w:t xml:space="preserve">Tulos</w:t>
      </w:r>
    </w:p>
    <w:p>
      <w:r>
        <w:t xml:space="preserve">6</w:t>
      </w:r>
    </w:p>
    <w:p>
      <w:r>
        <w:rPr>
          <w:b/>
        </w:rPr>
        <w:t xml:space="preserve">Tulos</w:t>
      </w:r>
    </w:p>
    <w:p>
      <w:r>
        <w:t xml:space="preserve">0</w:t>
      </w:r>
    </w:p>
    <w:p>
      <w:r>
        <w:rPr>
          <w:b/>
        </w:rPr>
        <w:t xml:space="preserve">Tulos</w:t>
      </w:r>
    </w:p>
    <w:p>
      <w:r>
        <w:t xml:space="preserve">8</w:t>
      </w:r>
    </w:p>
    <w:p>
      <w:r>
        <w:rPr>
          <w:b/>
        </w:rPr>
        <w:t xml:space="preserve">Esimerkki 8.938</w:t>
      </w:r>
    </w:p>
    <w:p>
      <w:r>
        <w:t xml:space="preserve">Mitä käytetään seismisten aaltojen tallentamiseen?</w:t>
      </w:r>
    </w:p>
    <w:p>
      <w:r>
        <w:rPr>
          <w:b/>
        </w:rPr>
        <w:t xml:space="preserve">Tulos</w:t>
      </w:r>
    </w:p>
    <w:p>
      <w:r>
        <w:t xml:space="preserve">lähetin</w:t>
      </w:r>
    </w:p>
    <w:p>
      <w:r>
        <w:rPr>
          <w:b/>
        </w:rPr>
        <w:t xml:space="preserve">Tulos</w:t>
      </w:r>
    </w:p>
    <w:p>
      <w:r>
        <w:t xml:space="preserve">matkamittari</w:t>
      </w:r>
    </w:p>
    <w:p>
      <w:r>
        <w:rPr>
          <w:b/>
        </w:rPr>
        <w:t xml:space="preserve">Tulos</w:t>
      </w:r>
    </w:p>
    <w:p>
      <w:r>
        <w:t xml:space="preserve">topometri</w:t>
      </w:r>
    </w:p>
    <w:p>
      <w:r>
        <w:rPr>
          <w:b/>
        </w:rPr>
        <w:t xml:space="preserve">Esimerkki 8.939</w:t>
      </w:r>
    </w:p>
    <w:p>
      <w:r>
        <w:t xml:space="preserve">Missä yksikössä taajuus mitataan?</w:t>
      </w:r>
    </w:p>
    <w:p>
      <w:r>
        <w:rPr>
          <w:b/>
        </w:rPr>
        <w:t xml:space="preserve">Tulos</w:t>
      </w:r>
    </w:p>
    <w:p>
      <w:r>
        <w:t xml:space="preserve">mole</w:t>
      </w:r>
    </w:p>
    <w:p>
      <w:r>
        <w:rPr>
          <w:b/>
        </w:rPr>
        <w:t xml:space="preserve">Tulos</w:t>
      </w:r>
    </w:p>
    <w:p>
      <w:r>
        <w:t xml:space="preserve">senttimetri</w:t>
      </w:r>
    </w:p>
    <w:p>
      <w:r>
        <w:rPr>
          <w:b/>
        </w:rPr>
        <w:t xml:space="preserve">Tulos</w:t>
      </w:r>
    </w:p>
    <w:p>
      <w:r>
        <w:t xml:space="preserve">grammaa</w:t>
      </w:r>
    </w:p>
    <w:p>
      <w:r>
        <w:rPr>
          <w:b/>
        </w:rPr>
        <w:t xml:space="preserve">Esimerkki 8.940</w:t>
      </w:r>
    </w:p>
    <w:p>
      <w:r>
        <w:t xml:space="preserve">Miten sydän kuljettaa verta?</w:t>
      </w:r>
    </w:p>
    <w:p>
      <w:r>
        <w:rPr>
          <w:b/>
        </w:rPr>
        <w:t xml:space="preserve">Tulos</w:t>
      </w:r>
    </w:p>
    <w:p>
      <w:r>
        <w:t xml:space="preserve">verirakeet</w:t>
      </w:r>
    </w:p>
    <w:p>
      <w:r>
        <w:rPr>
          <w:b/>
        </w:rPr>
        <w:t xml:space="preserve">Tulos</w:t>
      </w:r>
    </w:p>
    <w:p>
      <w:r>
        <w:t xml:space="preserve">hermot</w:t>
      </w:r>
    </w:p>
    <w:p>
      <w:r>
        <w:rPr>
          <w:b/>
        </w:rPr>
        <w:t xml:space="preserve">Tulos</w:t>
      </w:r>
    </w:p>
    <w:p>
      <w:r>
        <w:t xml:space="preserve">lihakset</w:t>
      </w:r>
    </w:p>
    <w:p>
      <w:r>
        <w:rPr>
          <w:b/>
        </w:rPr>
        <w:t xml:space="preserve">Esimerkki 8.941</w:t>
      </w:r>
    </w:p>
    <w:p>
      <w:r>
        <w:t xml:space="preserve">Mitä megaspore-emäsolu tuottaa meioosin jakautumisen jälkeen?</w:t>
      </w:r>
    </w:p>
    <w:p>
      <w:r>
        <w:rPr>
          <w:b/>
        </w:rPr>
        <w:t xml:space="preserve">Tulos</w:t>
      </w:r>
    </w:p>
    <w:p>
      <w:r>
        <w:t xml:space="preserve">neljä diploidista megasporia</w:t>
      </w:r>
    </w:p>
    <w:p>
      <w:r>
        <w:rPr>
          <w:b/>
        </w:rPr>
        <w:t xml:space="preserve">Tulos</w:t>
      </w:r>
    </w:p>
    <w:p>
      <w:r>
        <w:t xml:space="preserve">kaksi diploidista megaporia</w:t>
      </w:r>
    </w:p>
    <w:p>
      <w:r>
        <w:rPr>
          <w:b/>
        </w:rPr>
        <w:t xml:space="preserve">Tulos</w:t>
      </w:r>
    </w:p>
    <w:p>
      <w:r>
        <w:t xml:space="preserve">kaksi haploidista megasporia</w:t>
      </w:r>
    </w:p>
    <w:p>
      <w:r>
        <w:rPr>
          <w:b/>
        </w:rPr>
        <w:t xml:space="preserve">Esimerkki 8.942</w:t>
      </w:r>
    </w:p>
    <w:p>
      <w:r>
        <w:t xml:space="preserve">Mihin sähkömoottori muuttaa sähköenergian?</w:t>
      </w:r>
    </w:p>
    <w:p>
      <w:r>
        <w:rPr>
          <w:b/>
        </w:rPr>
        <w:t xml:space="preserve">Tulos</w:t>
      </w:r>
    </w:p>
    <w:p>
      <w:r>
        <w:t xml:space="preserve">kemiallinen energia</w:t>
      </w:r>
    </w:p>
    <w:p>
      <w:r>
        <w:rPr>
          <w:b/>
        </w:rPr>
        <w:t xml:space="preserve">Tulos</w:t>
      </w:r>
    </w:p>
    <w:p>
      <w:r>
        <w:t xml:space="preserve">aurinkoenergia</w:t>
      </w:r>
    </w:p>
    <w:p>
      <w:r>
        <w:rPr>
          <w:b/>
        </w:rPr>
        <w:t xml:space="preserve">Tulos</w:t>
      </w:r>
    </w:p>
    <w:p>
      <w:r>
        <w:t xml:space="preserve">lämpöenergia</w:t>
      </w:r>
    </w:p>
    <w:p>
      <w:r>
        <w:rPr>
          <w:b/>
        </w:rPr>
        <w:t xml:space="preserve">Esimerkki 8.943</w:t>
      </w:r>
    </w:p>
    <w:p>
      <w:r>
        <w:t xml:space="preserve">Mikä termi kuvaa aineen kykyä yhdistyä kemiallisesti muiden aineiden kanssa?</w:t>
      </w:r>
    </w:p>
    <w:p>
      <w:r>
        <w:rPr>
          <w:b/>
        </w:rPr>
        <w:t xml:space="preserve">Tulos</w:t>
      </w:r>
    </w:p>
    <w:p>
      <w:r>
        <w:t xml:space="preserve">hapettuminen</w:t>
      </w:r>
    </w:p>
    <w:p>
      <w:r>
        <w:rPr>
          <w:b/>
        </w:rPr>
        <w:t xml:space="preserve">Tulos</w:t>
      </w:r>
    </w:p>
    <w:p>
      <w:r>
        <w:t xml:space="preserve">Diffuusio</w:t>
      </w:r>
    </w:p>
    <w:p>
      <w:r>
        <w:rPr>
          <w:b/>
        </w:rPr>
        <w:t xml:space="preserve">Tulos</w:t>
      </w:r>
    </w:p>
    <w:p>
      <w:r>
        <w:t xml:space="preserve">läpäisevyys</w:t>
      </w:r>
    </w:p>
    <w:p>
      <w:r>
        <w:rPr>
          <w:b/>
        </w:rPr>
        <w:t xml:space="preserve">Esimerkki 8.944</w:t>
      </w:r>
    </w:p>
    <w:p>
      <w:r>
        <w:t xml:space="preserve">Minkä vuoden jälkeen on ollut kahdeksan kuuminta vuotta?</w:t>
      </w:r>
    </w:p>
    <w:p>
      <w:r>
        <w:rPr>
          <w:b/>
        </w:rPr>
        <w:t xml:space="preserve">Tulos</w:t>
      </w:r>
    </w:p>
    <w:p>
      <w:r>
        <w:t xml:space="preserve">2002</w:t>
      </w:r>
    </w:p>
    <w:p>
      <w:r>
        <w:rPr>
          <w:b/>
        </w:rPr>
        <w:t xml:space="preserve">Tulos</w:t>
      </w:r>
    </w:p>
    <w:p>
      <w:r>
        <w:t xml:space="preserve">1997</w:t>
      </w:r>
    </w:p>
    <w:p>
      <w:r>
        <w:rPr>
          <w:b/>
        </w:rPr>
        <w:t xml:space="preserve">Tulos</w:t>
      </w:r>
    </w:p>
    <w:p>
      <w:r>
        <w:t xml:space="preserve">1991</w:t>
      </w:r>
    </w:p>
    <w:p>
      <w:r>
        <w:rPr>
          <w:b/>
        </w:rPr>
        <w:t xml:space="preserve">Esimerkki 8.945</w:t>
      </w:r>
    </w:p>
    <w:p>
      <w:r>
        <w:t xml:space="preserve">Mihin solun osaan proteiinit kulkevat, jotta ne voidaan muokata tehtäväänsä varten?</w:t>
      </w:r>
    </w:p>
    <w:p>
      <w:r>
        <w:rPr>
          <w:b/>
        </w:rPr>
        <w:t xml:space="preserve">Tulos</w:t>
      </w:r>
    </w:p>
    <w:p>
      <w:r>
        <w:t xml:space="preserve">plasmakalvo</w:t>
      </w:r>
    </w:p>
    <w:p>
      <w:r>
        <w:rPr>
          <w:b/>
        </w:rPr>
        <w:t xml:space="preserve">Tulos</w:t>
      </w:r>
    </w:p>
    <w:p>
      <w:r>
        <w:t xml:space="preserve">lysosomi</w:t>
      </w:r>
    </w:p>
    <w:p>
      <w:r>
        <w:rPr>
          <w:b/>
        </w:rPr>
        <w:t xml:space="preserve">Tulos</w:t>
      </w:r>
    </w:p>
    <w:p>
      <w:r>
        <w:t xml:space="preserve">ydin</w:t>
      </w:r>
    </w:p>
    <w:p>
      <w:r>
        <w:rPr>
          <w:b/>
        </w:rPr>
        <w:t xml:space="preserve">Esimerkki 8.946</w:t>
      </w:r>
    </w:p>
    <w:p>
      <w:r>
        <w:t xml:space="preserve">Missä komposiittitulivuoria esiintyy useimmiten?</w:t>
      </w:r>
    </w:p>
    <w:p>
      <w:r>
        <w:rPr>
          <w:b/>
        </w:rPr>
        <w:t xml:space="preserve">Tulos</w:t>
      </w:r>
    </w:p>
    <w:p>
      <w:r>
        <w:t xml:space="preserve">poikkeavat rajat</w:t>
      </w:r>
    </w:p>
    <w:p>
      <w:r>
        <w:rPr>
          <w:b/>
        </w:rPr>
        <w:t xml:space="preserve">Tulos</w:t>
      </w:r>
    </w:p>
    <w:p>
      <w:r>
        <w:t xml:space="preserve">muuttaa rajoja</w:t>
      </w:r>
    </w:p>
    <w:p>
      <w:r>
        <w:rPr>
          <w:b/>
        </w:rPr>
        <w:t xml:space="preserve">Tulos</w:t>
      </w:r>
    </w:p>
    <w:p>
      <w:r>
        <w:t xml:space="preserve">astatiinin rajat</w:t>
      </w:r>
    </w:p>
    <w:p>
      <w:r>
        <w:rPr>
          <w:b/>
        </w:rPr>
        <w:t xml:space="preserve">Esimerkki 8.947</w:t>
      </w:r>
    </w:p>
    <w:p>
      <w:r>
        <w:t xml:space="preserve">Kukkakasvit ovat kehittyneet sisältämään mitä?</w:t>
      </w:r>
    </w:p>
    <w:p>
      <w:r>
        <w:rPr>
          <w:b/>
        </w:rPr>
        <w:t xml:space="preserve">Tulos</w:t>
      </w:r>
    </w:p>
    <w:p>
      <w:r>
        <w:t xml:space="preserve">varret</w:t>
      </w:r>
    </w:p>
    <w:p>
      <w:r>
        <w:rPr>
          <w:b/>
        </w:rPr>
        <w:t xml:space="preserve">Tulos</w:t>
      </w:r>
    </w:p>
    <w:p>
      <w:r>
        <w:t xml:space="preserve">solut</w:t>
      </w:r>
    </w:p>
    <w:p>
      <w:r>
        <w:rPr>
          <w:b/>
        </w:rPr>
        <w:t xml:space="preserve">Tulos</w:t>
      </w:r>
    </w:p>
    <w:p>
      <w:r>
        <w:t xml:space="preserve">kukkia</w:t>
      </w:r>
    </w:p>
    <w:p>
      <w:r>
        <w:rPr>
          <w:b/>
        </w:rPr>
        <w:t xml:space="preserve">Esimerkki 8.948</w:t>
      </w:r>
    </w:p>
    <w:p>
      <w:r>
        <w:t xml:space="preserve">Vaikka telluriumilla on todellakin suurempi keskimääräinen atomimassa kuin jodilla, se sijoitetaan asianmukaisesti ennen jodia?</w:t>
      </w:r>
    </w:p>
    <w:p>
      <w:r>
        <w:rPr>
          <w:b/>
        </w:rPr>
        <w:t xml:space="preserve">Tulos</w:t>
      </w:r>
    </w:p>
    <w:p>
      <w:r>
        <w:t xml:space="preserve">teoriataulukko</w:t>
      </w:r>
    </w:p>
    <w:p>
      <w:r>
        <w:rPr>
          <w:b/>
        </w:rPr>
        <w:t xml:space="preserve">Tulos</w:t>
      </w:r>
    </w:p>
    <w:p>
      <w:r>
        <w:t xml:space="preserve">vaiheitaulukko</w:t>
      </w:r>
    </w:p>
    <w:p>
      <w:r>
        <w:rPr>
          <w:b/>
        </w:rPr>
        <w:t xml:space="preserve">Tulos</w:t>
      </w:r>
    </w:p>
    <w:p>
      <w:r>
        <w:t xml:space="preserve">syklien taulukko</w:t>
      </w:r>
    </w:p>
    <w:p>
      <w:r>
        <w:rPr>
          <w:b/>
        </w:rPr>
        <w:t xml:space="preserve">Esimerkki 8.949</w:t>
      </w:r>
    </w:p>
    <w:p>
      <w:r>
        <w:t xml:space="preserve">Mikä jalokaasu seuraa vetyä jaksollisessa järjestelmässä?</w:t>
      </w:r>
    </w:p>
    <w:p>
      <w:r>
        <w:rPr>
          <w:b/>
        </w:rPr>
        <w:t xml:space="preserve">Tulos</w:t>
      </w:r>
    </w:p>
    <w:p>
      <w:r>
        <w:t xml:space="preserve">typpi</w:t>
      </w:r>
    </w:p>
    <w:p>
      <w:r>
        <w:rPr>
          <w:b/>
        </w:rPr>
        <w:t xml:space="preserve">Tulos</w:t>
      </w:r>
    </w:p>
    <w:p>
      <w:r>
        <w:t xml:space="preserve">happi</w:t>
      </w:r>
    </w:p>
    <w:p>
      <w:r>
        <w:rPr>
          <w:b/>
        </w:rPr>
        <w:t xml:space="preserve">Tulos</w:t>
      </w:r>
    </w:p>
    <w:p>
      <w:r>
        <w:t xml:space="preserve">halogeeni</w:t>
      </w:r>
    </w:p>
    <w:p>
      <w:r>
        <w:rPr>
          <w:b/>
        </w:rPr>
        <w:t xml:space="preserve">Esimerkki 8.950</w:t>
      </w:r>
    </w:p>
    <w:p>
      <w:r>
        <w:t xml:space="preserve">Mitä kutsutaan poikittaisaallon korkeimmiksi pisteiksi?</w:t>
      </w:r>
    </w:p>
    <w:p>
      <w:r>
        <w:rPr>
          <w:b/>
        </w:rPr>
        <w:t xml:space="preserve">Tulos</w:t>
      </w:r>
    </w:p>
    <w:p>
      <w:r>
        <w:t xml:space="preserve">harjanteet</w:t>
      </w:r>
    </w:p>
    <w:p>
      <w:r>
        <w:rPr>
          <w:b/>
        </w:rPr>
        <w:t xml:space="preserve">Tulos</w:t>
      </w:r>
    </w:p>
    <w:p>
      <w:r>
        <w:t xml:space="preserve">laaksot</w:t>
      </w:r>
    </w:p>
    <w:p>
      <w:r>
        <w:rPr>
          <w:b/>
        </w:rPr>
        <w:t xml:space="preserve">Tulos</w:t>
      </w:r>
    </w:p>
    <w:p>
      <w:r>
        <w:t xml:space="preserve">pisteet</w:t>
      </w:r>
    </w:p>
    <w:p>
      <w:r>
        <w:rPr>
          <w:b/>
        </w:rPr>
        <w:t xml:space="preserve">Esimerkki 8.951</w:t>
      </w:r>
    </w:p>
    <w:p>
      <w:r>
        <w:t xml:space="preserve">Mikä paksuuntuu solun sisäreunan ympärillä olevasta kuoresta?</w:t>
      </w:r>
    </w:p>
    <w:p>
      <w:r>
        <w:rPr>
          <w:b/>
        </w:rPr>
        <w:t xml:space="preserve">Tulos</w:t>
      </w:r>
    </w:p>
    <w:p>
      <w:r>
        <w:t xml:space="preserve">mitokondriot</w:t>
      </w:r>
    </w:p>
    <w:p>
      <w:r>
        <w:rPr>
          <w:b/>
        </w:rPr>
        <w:t xml:space="preserve">Tulos</w:t>
      </w:r>
    </w:p>
    <w:p>
      <w:r>
        <w:t xml:space="preserve">vakuolit</w:t>
      </w:r>
    </w:p>
    <w:p>
      <w:r>
        <w:rPr>
          <w:b/>
        </w:rPr>
        <w:t xml:space="preserve">Tulos</w:t>
      </w:r>
    </w:p>
    <w:p>
      <w:r>
        <w:t xml:space="preserve">plasmakalvo</w:t>
      </w:r>
    </w:p>
    <w:p>
      <w:r>
        <w:rPr>
          <w:b/>
        </w:rPr>
        <w:t xml:space="preserve">Esimerkki 8.952</w:t>
      </w:r>
    </w:p>
    <w:p>
      <w:r>
        <w:t xml:space="preserve">Mikä on jännite-ero vastuksen tai muun sähkölaitteen yli?</w:t>
      </w:r>
    </w:p>
    <w:p>
      <w:r>
        <w:rPr>
          <w:b/>
        </w:rPr>
        <w:t xml:space="preserve">Tulos</w:t>
      </w:r>
    </w:p>
    <w:p>
      <w:r>
        <w:t xml:space="preserve">voltin vaikutus</w:t>
      </w:r>
    </w:p>
    <w:p>
      <w:r>
        <w:rPr>
          <w:b/>
        </w:rPr>
        <w:t xml:space="preserve">Tulos</w:t>
      </w:r>
    </w:p>
    <w:p>
      <w:r>
        <w:t xml:space="preserve">laskeva jännite</w:t>
      </w:r>
    </w:p>
    <w:p>
      <w:r>
        <w:rPr>
          <w:b/>
        </w:rPr>
        <w:t xml:space="preserve">Tulos</w:t>
      </w:r>
    </w:p>
    <w:p>
      <w:r>
        <w:t xml:space="preserve">tehonalenema</w:t>
      </w:r>
    </w:p>
    <w:p>
      <w:r>
        <w:rPr>
          <w:b/>
        </w:rPr>
        <w:t xml:space="preserve">Esimerkki 8.953</w:t>
      </w:r>
    </w:p>
    <w:p>
      <w:r>
        <w:t xml:space="preserve">Mitä termiä Schrödinger käytti ytimen ympärillä olevista alueista, joilla elektronit todennäköisimmin ovat?</w:t>
      </w:r>
    </w:p>
    <w:p>
      <w:r>
        <w:rPr>
          <w:b/>
        </w:rPr>
        <w:t xml:space="preserve">Tulos</w:t>
      </w:r>
    </w:p>
    <w:p>
      <w:r>
        <w:t xml:space="preserve">taulukot</w:t>
      </w:r>
    </w:p>
    <w:p>
      <w:r>
        <w:rPr>
          <w:b/>
        </w:rPr>
        <w:t xml:space="preserve">Tulos</w:t>
      </w:r>
    </w:p>
    <w:p>
      <w:r>
        <w:t xml:space="preserve">isotoopit</w:t>
      </w:r>
    </w:p>
    <w:p>
      <w:r>
        <w:rPr>
          <w:b/>
        </w:rPr>
        <w:t xml:space="preserve">Tulos</w:t>
      </w:r>
    </w:p>
    <w:p>
      <w:r>
        <w:t xml:space="preserve">ellipsit</w:t>
      </w:r>
    </w:p>
    <w:p>
      <w:r>
        <w:rPr>
          <w:b/>
        </w:rPr>
        <w:t xml:space="preserve">Esimerkki 8.954</w:t>
      </w:r>
    </w:p>
    <w:p>
      <w:r>
        <w:t xml:space="preserve">Miksi kutsutaan veden puutetta, joka aiheuttaa maaperän kuivumisen pinnasta alaspäin?</w:t>
      </w:r>
    </w:p>
    <w:p>
      <w:r>
        <w:rPr>
          <w:b/>
        </w:rPr>
        <w:t xml:space="preserve">Tulos</w:t>
      </w:r>
    </w:p>
    <w:p>
      <w:r>
        <w:t xml:space="preserve">ylivuoto</w:t>
      </w:r>
    </w:p>
    <w:p>
      <w:r>
        <w:rPr>
          <w:b/>
        </w:rPr>
        <w:t xml:space="preserve">Tulos</w:t>
      </w:r>
    </w:p>
    <w:p>
      <w:r>
        <w:t xml:space="preserve">hyökyaalto</w:t>
      </w:r>
    </w:p>
    <w:p>
      <w:r>
        <w:rPr>
          <w:b/>
        </w:rPr>
        <w:t xml:space="preserve">Tulos</w:t>
      </w:r>
    </w:p>
    <w:p>
      <w:r>
        <w:t xml:space="preserve">tulva</w:t>
      </w:r>
    </w:p>
    <w:p>
      <w:r>
        <w:rPr>
          <w:b/>
        </w:rPr>
        <w:t xml:space="preserve">Esimerkki 8.955</w:t>
      </w:r>
    </w:p>
    <w:p>
      <w:r>
        <w:t xml:space="preserve">Mikä solun perusrakenne koostuu fosfolipidikaksoiskerroksesta ja kahdesta fosfolipidimolekyylikerroksesta?</w:t>
      </w:r>
    </w:p>
    <w:p>
      <w:r>
        <w:rPr>
          <w:b/>
        </w:rPr>
        <w:t xml:space="preserve">Tulos</w:t>
      </w:r>
    </w:p>
    <w:p>
      <w:r>
        <w:t xml:space="preserve">solurusto</w:t>
      </w:r>
    </w:p>
    <w:p>
      <w:r>
        <w:rPr>
          <w:b/>
        </w:rPr>
        <w:t xml:space="preserve">Tulos</w:t>
      </w:r>
    </w:p>
    <w:p>
      <w:r>
        <w:t xml:space="preserve">ydin</w:t>
      </w:r>
    </w:p>
    <w:p>
      <w:r>
        <w:rPr>
          <w:b/>
        </w:rPr>
        <w:t xml:space="preserve">Tulos</w:t>
      </w:r>
    </w:p>
    <w:p>
      <w:r>
        <w:t xml:space="preserve">mitokondriot</w:t>
      </w:r>
    </w:p>
    <w:p>
      <w:r>
        <w:rPr>
          <w:b/>
        </w:rPr>
        <w:t xml:space="preserve">Esimerkki 8.956</w:t>
      </w:r>
    </w:p>
    <w:p>
      <w:r>
        <w:t xml:space="preserve">Miten lamarck uskoi lajien muuttuvan ajan myötä?</w:t>
      </w:r>
    </w:p>
    <w:p>
      <w:r>
        <w:rPr>
          <w:b/>
        </w:rPr>
        <w:t xml:space="preserve">Tulos</w:t>
      </w:r>
    </w:p>
    <w:p>
      <w:r>
        <w:t xml:space="preserve">kasvoi</w:t>
      </w:r>
    </w:p>
    <w:p>
      <w:r>
        <w:rPr>
          <w:b/>
        </w:rPr>
        <w:t xml:space="preserve">Tulos</w:t>
      </w:r>
    </w:p>
    <w:p>
      <w:r>
        <w:t xml:space="preserve">hankittujen ominaisuuksien menettäminen</w:t>
      </w:r>
    </w:p>
    <w:p>
      <w:r>
        <w:rPr>
          <w:b/>
        </w:rPr>
        <w:t xml:space="preserve">Tulos</w:t>
      </w:r>
    </w:p>
    <w:p>
      <w:r>
        <w:t xml:space="preserve">hankittujen ominaisuuksien ekologisuus</w:t>
      </w:r>
    </w:p>
    <w:p>
      <w:r>
        <w:rPr>
          <w:b/>
        </w:rPr>
        <w:t xml:space="preserve">Esimerkki 8.957</w:t>
      </w:r>
    </w:p>
    <w:p>
      <w:r>
        <w:t xml:space="preserve">Mitä kidusten rakojen olemassaolo kertoo ihmisistä ja kaloista?</w:t>
      </w:r>
    </w:p>
    <w:p>
      <w:r>
        <w:rPr>
          <w:b/>
        </w:rPr>
        <w:t xml:space="preserve">Tulos</w:t>
      </w:r>
    </w:p>
    <w:p>
      <w:r>
        <w:t xml:space="preserve">Jaettu historia</w:t>
      </w:r>
    </w:p>
    <w:p>
      <w:r>
        <w:rPr>
          <w:b/>
        </w:rPr>
        <w:t xml:space="preserve">Tulos</w:t>
      </w:r>
    </w:p>
    <w:p>
      <w:r>
        <w:t xml:space="preserve">Yhteiset solut</w:t>
      </w:r>
    </w:p>
    <w:p>
      <w:r>
        <w:rPr>
          <w:b/>
        </w:rPr>
        <w:t xml:space="preserve">Tulos</w:t>
      </w:r>
    </w:p>
    <w:p>
      <w:r>
        <w:t xml:space="preserve">Sama evoluutioketju</w:t>
      </w:r>
    </w:p>
    <w:p>
      <w:r>
        <w:rPr>
          <w:b/>
        </w:rPr>
        <w:t xml:space="preserve">Esimerkki 8.958</w:t>
      </w:r>
    </w:p>
    <w:p>
      <w:r>
        <w:t xml:space="preserve">Mihin liittyy hiukkasen ja/tai energian vapautuminen, kun yksi atomi muuttuu toiseksi?</w:t>
      </w:r>
    </w:p>
    <w:p>
      <w:r>
        <w:rPr>
          <w:b/>
        </w:rPr>
        <w:t xml:space="preserve">Tulos</w:t>
      </w:r>
    </w:p>
    <w:p>
      <w:r>
        <w:t xml:space="preserve">spontaani mutaatio</w:t>
      </w:r>
    </w:p>
    <w:p>
      <w:r>
        <w:rPr>
          <w:b/>
        </w:rPr>
        <w:t xml:space="preserve">Tulos</w:t>
      </w:r>
    </w:p>
    <w:p>
      <w:r>
        <w:t xml:space="preserve">atomimuunnos</w:t>
      </w:r>
    </w:p>
    <w:p>
      <w:r>
        <w:rPr>
          <w:b/>
        </w:rPr>
        <w:t xml:space="preserve">Tulos</w:t>
      </w:r>
    </w:p>
    <w:p>
      <w:r>
        <w:t xml:space="preserve">entalpia</w:t>
      </w:r>
    </w:p>
    <w:p>
      <w:r>
        <w:rPr>
          <w:b/>
        </w:rPr>
        <w:t xml:space="preserve">Esimerkki 8.959</w:t>
      </w:r>
    </w:p>
    <w:p>
      <w:r>
        <w:t xml:space="preserve">Mitä tapahtuu suurimmalle osalle trofiatason energiasta, kun se siirtyy seuraavalle korkeammalle tasolle?</w:t>
      </w:r>
    </w:p>
    <w:p>
      <w:r>
        <w:rPr>
          <w:b/>
        </w:rPr>
        <w:t xml:space="preserve">Tulos</w:t>
      </w:r>
    </w:p>
    <w:p>
      <w:r>
        <w:t xml:space="preserve">se lisää</w:t>
      </w:r>
    </w:p>
    <w:p>
      <w:r>
        <w:rPr>
          <w:b/>
        </w:rPr>
        <w:t xml:space="preserve">Tulos</w:t>
      </w:r>
    </w:p>
    <w:p>
      <w:r>
        <w:t xml:space="preserve">se siirretään</w:t>
      </w:r>
    </w:p>
    <w:p>
      <w:r>
        <w:rPr>
          <w:b/>
        </w:rPr>
        <w:t xml:space="preserve">Tulos</w:t>
      </w:r>
    </w:p>
    <w:p>
      <w:r>
        <w:t xml:space="preserve">se pysyy samana</w:t>
      </w:r>
    </w:p>
    <w:p>
      <w:r>
        <w:rPr>
          <w:b/>
        </w:rPr>
        <w:t xml:space="preserve">Esimerkki 8.960</w:t>
      </w:r>
    </w:p>
    <w:p>
      <w:r>
        <w:t xml:space="preserve">Bioluminesenssi on esimerkki minkälaisesta toiminnasta, jota solu harjoittaa ja joka on tarkasti koordinoitua ja kontrolloitua?</w:t>
      </w:r>
    </w:p>
    <w:p>
      <w:r>
        <w:rPr>
          <w:b/>
        </w:rPr>
        <w:t xml:space="preserve">Tulos</w:t>
      </w:r>
    </w:p>
    <w:p>
      <w:r>
        <w:t xml:space="preserve">kasvu</w:t>
      </w:r>
    </w:p>
    <w:p>
      <w:r>
        <w:rPr>
          <w:b/>
        </w:rPr>
        <w:t xml:space="preserve">Tulos</w:t>
      </w:r>
    </w:p>
    <w:p>
      <w:r>
        <w:t xml:space="preserve">hengitys</w:t>
      </w:r>
    </w:p>
    <w:p>
      <w:r>
        <w:rPr>
          <w:b/>
        </w:rPr>
        <w:t xml:space="preserve">Tulos</w:t>
      </w:r>
    </w:p>
    <w:p>
      <w:r>
        <w:t xml:space="preserve">jäljennös</w:t>
      </w:r>
    </w:p>
    <w:p>
      <w:r>
        <w:rPr>
          <w:b/>
        </w:rPr>
        <w:t xml:space="preserve">Esimerkki 8.961</w:t>
      </w:r>
    </w:p>
    <w:p>
      <w:r>
        <w:t xml:space="preserve">Kuinka paljon työtä tehdään, kun voima kohdistetaan eri suuntaan kuin liikkeen suunta?</w:t>
      </w:r>
    </w:p>
    <w:p>
      <w:r>
        <w:rPr>
          <w:b/>
        </w:rPr>
        <w:t xml:space="preserve">Tulos</w:t>
      </w:r>
    </w:p>
    <w:p>
      <w:r>
        <w:t xml:space="preserve">full</w:t>
      </w:r>
    </w:p>
    <w:p>
      <w:r>
        <w:rPr>
          <w:b/>
        </w:rPr>
        <w:t xml:space="preserve">Tulos</w:t>
      </w:r>
    </w:p>
    <w:p>
      <w:r>
        <w:t xml:space="preserve">vähintään</w:t>
      </w:r>
    </w:p>
    <w:p>
      <w:r>
        <w:rPr>
          <w:b/>
        </w:rPr>
        <w:t xml:space="preserve">Tulos</w:t>
      </w:r>
    </w:p>
    <w:p>
      <w:r>
        <w:t xml:space="preserve">puolikas</w:t>
      </w:r>
    </w:p>
    <w:p>
      <w:r>
        <w:rPr>
          <w:b/>
        </w:rPr>
        <w:t xml:space="preserve">Esimerkki 8.962</w:t>
      </w:r>
    </w:p>
    <w:p>
      <w:r>
        <w:t xml:space="preserve">Minkä tyyppistä tärkkelystä käytetään eläinsolujen pitkäaikaiseen energiavarastointiin?</w:t>
      </w:r>
    </w:p>
    <w:p>
      <w:r>
        <w:rPr>
          <w:b/>
        </w:rPr>
        <w:t xml:space="preserve">Tulos</w:t>
      </w:r>
    </w:p>
    <w:p>
      <w:r>
        <w:t xml:space="preserve">fruktoosi</w:t>
      </w:r>
    </w:p>
    <w:p>
      <w:r>
        <w:rPr>
          <w:b/>
        </w:rPr>
        <w:t xml:space="preserve">Tulos</w:t>
      </w:r>
    </w:p>
    <w:p>
      <w:r>
        <w:t xml:space="preserve">jäykkä</w:t>
      </w:r>
    </w:p>
    <w:p>
      <w:r>
        <w:rPr>
          <w:b/>
        </w:rPr>
        <w:t xml:space="preserve">Tulos</w:t>
      </w:r>
    </w:p>
    <w:p>
      <w:r>
        <w:t xml:space="preserve">entsyymi</w:t>
      </w:r>
    </w:p>
    <w:p>
      <w:r>
        <w:rPr>
          <w:b/>
        </w:rPr>
        <w:t xml:space="preserve">Esimerkki 8.963</w:t>
      </w:r>
    </w:p>
    <w:p>
      <w:r>
        <w:t xml:space="preserve">Vas deferens ja ejakulaatiokanavat kuljettavat siittiöitä lisäkiveksistä virtsaputkeen missä järjestelmässä?</w:t>
      </w:r>
    </w:p>
    <w:p>
      <w:r>
        <w:rPr>
          <w:b/>
        </w:rPr>
        <w:t xml:space="preserve">Tulos</w:t>
      </w:r>
    </w:p>
    <w:p>
      <w:r>
        <w:t xml:space="preserve">kuuluisa lisääntymisjärjestelmä</w:t>
      </w:r>
    </w:p>
    <w:p>
      <w:r>
        <w:rPr>
          <w:b/>
        </w:rPr>
        <w:t xml:space="preserve">Tulos</w:t>
      </w:r>
    </w:p>
    <w:p>
      <w:r>
        <w:t xml:space="preserve">ruoansulatusjärjestelmä</w:t>
      </w:r>
    </w:p>
    <w:p>
      <w:r>
        <w:rPr>
          <w:b/>
        </w:rPr>
        <w:t xml:space="preserve">Tulos</w:t>
      </w:r>
    </w:p>
    <w:p>
      <w:r>
        <w:t xml:space="preserve">sydän- ja verisuonijärjestelmä</w:t>
      </w:r>
    </w:p>
    <w:p>
      <w:r>
        <w:rPr>
          <w:b/>
        </w:rPr>
        <w:t xml:space="preserve">Esimerkki 8.964</w:t>
      </w:r>
    </w:p>
    <w:p>
      <w:r>
        <w:t xml:space="preserve">Mikä on termi, jolla tarkoitetaan yhden tai useamman elektronin häviämistä atomista?</w:t>
      </w:r>
    </w:p>
    <w:p>
      <w:r>
        <w:rPr>
          <w:b/>
        </w:rPr>
        <w:t xml:space="preserve">Tulos</w:t>
      </w:r>
    </w:p>
    <w:p>
      <w:r>
        <w:t xml:space="preserve">puoliintumisaika</w:t>
      </w:r>
    </w:p>
    <w:p>
      <w:r>
        <w:rPr>
          <w:b/>
        </w:rPr>
        <w:t xml:space="preserve">Tulos</w:t>
      </w:r>
    </w:p>
    <w:p>
      <w:r>
        <w:t xml:space="preserve">hajoaminen</w:t>
      </w:r>
    </w:p>
    <w:p>
      <w:r>
        <w:rPr>
          <w:b/>
        </w:rPr>
        <w:t xml:space="preserve">Tulos</w:t>
      </w:r>
    </w:p>
    <w:p>
      <w:r>
        <w:t xml:space="preserve">haihtuminen</w:t>
      </w:r>
    </w:p>
    <w:p>
      <w:r>
        <w:rPr>
          <w:b/>
        </w:rPr>
        <w:t xml:space="preserve">Esimerkki 8.965</w:t>
      </w:r>
    </w:p>
    <w:p>
      <w:r>
        <w:t xml:space="preserve">Mikä on solun pinnalla, järjestetty samanlaiseksi kaksoiskerrokseksi?</w:t>
      </w:r>
    </w:p>
    <w:p>
      <w:r>
        <w:rPr>
          <w:b/>
        </w:rPr>
        <w:t xml:space="preserve">Tulos</w:t>
      </w:r>
    </w:p>
    <w:p>
      <w:r>
        <w:t xml:space="preserve">rasvat</w:t>
      </w:r>
    </w:p>
    <w:p>
      <w:r>
        <w:rPr>
          <w:b/>
        </w:rPr>
        <w:t xml:space="preserve">Tulos</w:t>
      </w:r>
    </w:p>
    <w:p>
      <w:r>
        <w:t xml:space="preserve">eukaryootit</w:t>
      </w:r>
    </w:p>
    <w:p>
      <w:r>
        <w:rPr>
          <w:b/>
        </w:rPr>
        <w:t xml:space="preserve">Tulos</w:t>
      </w:r>
    </w:p>
    <w:p>
      <w:r>
        <w:t xml:space="preserve">pigmentit</w:t>
      </w:r>
    </w:p>
    <w:p>
      <w:r>
        <w:rPr>
          <w:b/>
        </w:rPr>
        <w:t xml:space="preserve">Esimerkki 8.966</w:t>
      </w:r>
    </w:p>
    <w:p>
      <w:r>
        <w:t xml:space="preserve">Elävät organismit koostuvat orgaanisista yhdisteistä, jotka ovat molekyylejä, jotka rakentuvat minkä alkuaineen ympärille?</w:t>
      </w:r>
    </w:p>
    <w:p>
      <w:r>
        <w:rPr>
          <w:b/>
        </w:rPr>
        <w:t xml:space="preserve">Tulos</w:t>
      </w:r>
    </w:p>
    <w:p>
      <w:r>
        <w:t xml:space="preserve">happi</w:t>
      </w:r>
    </w:p>
    <w:p>
      <w:r>
        <w:rPr>
          <w:b/>
        </w:rPr>
        <w:t xml:space="preserve">Tulos</w:t>
      </w:r>
    </w:p>
    <w:p>
      <w:r>
        <w:t xml:space="preserve">pii</w:t>
      </w:r>
    </w:p>
    <w:p>
      <w:r>
        <w:rPr>
          <w:b/>
        </w:rPr>
        <w:t xml:space="preserve">Tulos</w:t>
      </w:r>
    </w:p>
    <w:p>
      <w:r>
        <w:t xml:space="preserve">helium</w:t>
      </w:r>
    </w:p>
    <w:p>
      <w:r>
        <w:rPr>
          <w:b/>
        </w:rPr>
        <w:t xml:space="preserve">Esimerkki 8.967</w:t>
      </w:r>
    </w:p>
    <w:p>
      <w:r>
        <w:t xml:space="preserve">Jokainen eliöryhmä kävi läpi oman evoluutiomatkansa, jota kutsutaan miksi?</w:t>
      </w:r>
    </w:p>
    <w:p>
      <w:r>
        <w:rPr>
          <w:b/>
        </w:rPr>
        <w:t xml:space="preserve">Tulos</w:t>
      </w:r>
    </w:p>
    <w:p>
      <w:r>
        <w:t xml:space="preserve">poikkeava</w:t>
      </w:r>
    </w:p>
    <w:p>
      <w:r>
        <w:rPr>
          <w:b/>
        </w:rPr>
        <w:t xml:space="preserve">Tulos</w:t>
      </w:r>
    </w:p>
    <w:p>
      <w:r>
        <w:t xml:space="preserve">eläintiede</w:t>
      </w:r>
    </w:p>
    <w:p>
      <w:r>
        <w:rPr>
          <w:b/>
        </w:rPr>
        <w:t xml:space="preserve">Tulos</w:t>
      </w:r>
    </w:p>
    <w:p>
      <w:r>
        <w:t xml:space="preserve">superfamily</w:t>
      </w:r>
    </w:p>
    <w:p>
      <w:r>
        <w:rPr>
          <w:b/>
        </w:rPr>
        <w:t xml:space="preserve">Esimerkki 8.968</w:t>
      </w:r>
    </w:p>
    <w:p>
      <w:r>
        <w:t xml:space="preserve">Missä on suurin biologinen monimuotoisuus?</w:t>
      </w:r>
    </w:p>
    <w:p>
      <w:r>
        <w:rPr>
          <w:b/>
        </w:rPr>
        <w:t xml:space="preserve">Tulos</w:t>
      </w:r>
    </w:p>
    <w:p>
      <w:r>
        <w:t xml:space="preserve">matalissa järvissä</w:t>
      </w:r>
    </w:p>
    <w:p>
      <w:r>
        <w:rPr>
          <w:b/>
        </w:rPr>
        <w:t xml:space="preserve">Tulos</w:t>
      </w:r>
    </w:p>
    <w:p>
      <w:r>
        <w:t xml:space="preserve">tundralla</w:t>
      </w:r>
    </w:p>
    <w:p>
      <w:r>
        <w:rPr>
          <w:b/>
        </w:rPr>
        <w:t xml:space="preserve">Tulos</w:t>
      </w:r>
    </w:p>
    <w:p>
      <w:r>
        <w:t xml:space="preserve">navoilla</w:t>
      </w:r>
    </w:p>
    <w:p>
      <w:r>
        <w:rPr>
          <w:b/>
        </w:rPr>
        <w:t xml:space="preserve">Esimerkki 8.969</w:t>
      </w:r>
    </w:p>
    <w:p>
      <w:r>
        <w:t xml:space="preserve">Mikä elin pakkaa ruoansulatuskanavasta imeytyneet ravintoaineet, tuottaa plasman proteiineja, hyytymistekijöitä ja sappea sekä hävittää kuluneet solun osat ja jätteet?</w:t>
      </w:r>
    </w:p>
    <w:p>
      <w:r>
        <w:rPr>
          <w:b/>
        </w:rPr>
        <w:t xml:space="preserve">Tulos</w:t>
      </w:r>
    </w:p>
    <w:p>
      <w:r>
        <w:t xml:space="preserve">sydän</w:t>
      </w:r>
    </w:p>
    <w:p>
      <w:r>
        <w:rPr>
          <w:b/>
        </w:rPr>
        <w:t xml:space="preserve">Tulos</w:t>
      </w:r>
    </w:p>
    <w:p>
      <w:r>
        <w:t xml:space="preserve">aivot</w:t>
      </w:r>
    </w:p>
    <w:p>
      <w:r>
        <w:rPr>
          <w:b/>
        </w:rPr>
        <w:t xml:space="preserve">Tulos</w:t>
      </w:r>
    </w:p>
    <w:p>
      <w:r>
        <w:t xml:space="preserve">maksa</w:t>
      </w:r>
    </w:p>
    <w:p>
      <w:r>
        <w:rPr>
          <w:b/>
        </w:rPr>
        <w:t xml:space="preserve">Esimerkki 8.970</w:t>
      </w:r>
    </w:p>
    <w:p>
      <w:r>
        <w:t xml:space="preserve">Mitkä ovat aivovammojen yleisimmät syyt?</w:t>
      </w:r>
    </w:p>
    <w:p>
      <w:r>
        <w:rPr>
          <w:b/>
        </w:rPr>
        <w:t xml:space="preserve">Tulos</w:t>
      </w:r>
    </w:p>
    <w:p>
      <w:r>
        <w:t xml:space="preserve">liiallinen ravistelu</w:t>
      </w:r>
    </w:p>
    <w:p>
      <w:r>
        <w:rPr>
          <w:b/>
        </w:rPr>
        <w:t xml:space="preserve">Tulos</w:t>
      </w:r>
    </w:p>
    <w:p>
      <w:r>
        <w:t xml:space="preserve">salamaniskut</w:t>
      </w:r>
    </w:p>
    <w:p>
      <w:r>
        <w:rPr>
          <w:b/>
        </w:rPr>
        <w:t xml:space="preserve">Tulos</w:t>
      </w:r>
    </w:p>
    <w:p>
      <w:r>
        <w:t xml:space="preserve">alkoholimyrkytys</w:t>
      </w:r>
    </w:p>
    <w:p>
      <w:r>
        <w:rPr>
          <w:b/>
        </w:rPr>
        <w:t xml:space="preserve">Esimerkki 8.971</w:t>
      </w:r>
    </w:p>
    <w:p>
      <w:r>
        <w:t xml:space="preserve">Mikä on sen pitkänomaisen luisen rakenteen nimi, joka ankkuroi rintakehän etuosan?</w:t>
      </w:r>
    </w:p>
    <w:p>
      <w:r>
        <w:rPr>
          <w:b/>
        </w:rPr>
        <w:t xml:space="preserve">Tulos</w:t>
      </w:r>
    </w:p>
    <w:p>
      <w:r>
        <w:t xml:space="preserve">lantio</w:t>
      </w:r>
    </w:p>
    <w:p>
      <w:r>
        <w:rPr>
          <w:b/>
        </w:rPr>
        <w:t xml:space="preserve">Tulos</w:t>
      </w:r>
    </w:p>
    <w:p>
      <w:r>
        <w:t xml:space="preserve">solisluu</w:t>
      </w:r>
    </w:p>
    <w:p>
      <w:r>
        <w:rPr>
          <w:b/>
        </w:rPr>
        <w:t xml:space="preserve">Tulos</w:t>
      </w:r>
    </w:p>
    <w:p>
      <w:r>
        <w:t xml:space="preserve">sääriluu</w:t>
      </w:r>
    </w:p>
    <w:p>
      <w:r>
        <w:rPr>
          <w:b/>
        </w:rPr>
        <w:t xml:space="preserve">Esimerkki 8.972</w:t>
      </w:r>
    </w:p>
    <w:p>
      <w:r>
        <w:t xml:space="preserve">Tyvitumakkeet sisältävät mitä oppimisen ja muistin kannalta tärkeitä osia?</w:t>
      </w:r>
    </w:p>
    <w:p>
      <w:r>
        <w:rPr>
          <w:b/>
        </w:rPr>
        <w:t xml:space="preserve">Tulos</w:t>
      </w:r>
    </w:p>
    <w:p>
      <w:r>
        <w:t xml:space="preserve">happi</w:t>
      </w:r>
    </w:p>
    <w:p>
      <w:r>
        <w:rPr>
          <w:b/>
        </w:rPr>
        <w:t xml:space="preserve">Tulos</w:t>
      </w:r>
    </w:p>
    <w:p>
      <w:r>
        <w:t xml:space="preserve">ribosomit</w:t>
      </w:r>
    </w:p>
    <w:p>
      <w:r>
        <w:rPr>
          <w:b/>
        </w:rPr>
        <w:t xml:space="preserve">Tulos</w:t>
      </w:r>
    </w:p>
    <w:p>
      <w:r>
        <w:t xml:space="preserve">atomit</w:t>
      </w:r>
    </w:p>
    <w:p>
      <w:r>
        <w:rPr>
          <w:b/>
        </w:rPr>
        <w:t xml:space="preserve">Esimerkki 8.973</w:t>
      </w:r>
    </w:p>
    <w:p>
      <w:r>
        <w:t xml:space="preserve">Mitä kutsutaan niiden aaltojen määräksi, jotka kulkevat tietyn pisteen ohi tietyn ajan kuluessa?</w:t>
      </w:r>
    </w:p>
    <w:p>
      <w:r>
        <w:rPr>
          <w:b/>
        </w:rPr>
        <w:t xml:space="preserve">Tulos</w:t>
      </w:r>
    </w:p>
    <w:p>
      <w:r>
        <w:t xml:space="preserve">aallon aallonpituus</w:t>
      </w:r>
    </w:p>
    <w:p>
      <w:r>
        <w:rPr>
          <w:b/>
        </w:rPr>
        <w:t xml:space="preserve">Tulos</w:t>
      </w:r>
    </w:p>
    <w:p>
      <w:r>
        <w:t xml:space="preserve">aallon spektroskopia</w:t>
      </w:r>
    </w:p>
    <w:p>
      <w:r>
        <w:rPr>
          <w:b/>
        </w:rPr>
        <w:t xml:space="preserve">Tulos</w:t>
      </w:r>
    </w:p>
    <w:p>
      <w:r>
        <w:t xml:space="preserve">aallon leviäminen</w:t>
      </w:r>
    </w:p>
    <w:p>
      <w:r>
        <w:rPr>
          <w:b/>
        </w:rPr>
        <w:t xml:space="preserve">Esimerkki 8.974</w:t>
      </w:r>
    </w:p>
    <w:p>
      <w:r>
        <w:t xml:space="preserve">Miten aurinko tuottaa energiaa?</w:t>
      </w:r>
    </w:p>
    <w:p>
      <w:r>
        <w:rPr>
          <w:b/>
        </w:rPr>
        <w:t xml:space="preserve">Tulos</w:t>
      </w:r>
    </w:p>
    <w:p>
      <w:r>
        <w:t xml:space="preserve">atomin jakautuminen</w:t>
      </w:r>
    </w:p>
    <w:p>
      <w:r>
        <w:rPr>
          <w:b/>
        </w:rPr>
        <w:t xml:space="preserve">Tulos</w:t>
      </w:r>
    </w:p>
    <w:p>
      <w:r>
        <w:t xml:space="preserve">aineen kertolasku</w:t>
      </w:r>
    </w:p>
    <w:p>
      <w:r>
        <w:rPr>
          <w:b/>
        </w:rPr>
        <w:t xml:space="preserve">Tulos</w:t>
      </w:r>
    </w:p>
    <w:p>
      <w:r>
        <w:t xml:space="preserve">tietty fuusio</w:t>
      </w:r>
    </w:p>
    <w:p>
      <w:r>
        <w:rPr>
          <w:b/>
        </w:rPr>
        <w:t xml:space="preserve">Esimerkki 8.975</w:t>
      </w:r>
    </w:p>
    <w:p>
      <w:r>
        <w:t xml:space="preserve">Mitä elintä kasvit käyttävät fotosynteesin aikana muuttaakseen auringonvalon kemialliseksi energiaksi?</w:t>
      </w:r>
    </w:p>
    <w:p>
      <w:r>
        <w:rPr>
          <w:b/>
        </w:rPr>
        <w:t xml:space="preserve">Tulos</w:t>
      </w:r>
    </w:p>
    <w:p>
      <w:r>
        <w:t xml:space="preserve">mitokondriot</w:t>
      </w:r>
    </w:p>
    <w:p>
      <w:r>
        <w:rPr>
          <w:b/>
        </w:rPr>
        <w:t xml:space="preserve">Tulos</w:t>
      </w:r>
    </w:p>
    <w:p>
      <w:r>
        <w:t xml:space="preserve">Golgin laitteisto</w:t>
      </w:r>
    </w:p>
    <w:p>
      <w:r>
        <w:rPr>
          <w:b/>
        </w:rPr>
        <w:t xml:space="preserve">Tulos</w:t>
      </w:r>
    </w:p>
    <w:p>
      <w:r>
        <w:t xml:space="preserve">ribosomi</w:t>
      </w:r>
    </w:p>
    <w:p>
      <w:r>
        <w:rPr>
          <w:b/>
        </w:rPr>
        <w:t xml:space="preserve">Esimerkki 8.976</w:t>
      </w:r>
    </w:p>
    <w:p>
      <w:r>
        <w:t xml:space="preserve">Mikä lihastyyppi on yleisin ihmiskehossa?</w:t>
      </w:r>
    </w:p>
    <w:p>
      <w:r>
        <w:rPr>
          <w:b/>
        </w:rPr>
        <w:t xml:space="preserve">Tulos</w:t>
      </w:r>
    </w:p>
    <w:p>
      <w:r>
        <w:t xml:space="preserve">ruoansulatuskanava</w:t>
      </w:r>
    </w:p>
    <w:p>
      <w:r>
        <w:rPr>
          <w:b/>
        </w:rPr>
        <w:t xml:space="preserve">Tulos</w:t>
      </w:r>
    </w:p>
    <w:p>
      <w:r>
        <w:t xml:space="preserve">sileä</w:t>
      </w:r>
    </w:p>
    <w:p>
      <w:r>
        <w:rPr>
          <w:b/>
        </w:rPr>
        <w:t xml:space="preserve">Tulos</w:t>
      </w:r>
    </w:p>
    <w:p>
      <w:r>
        <w:t xml:space="preserve">hormonaalinen</w:t>
      </w:r>
    </w:p>
    <w:p>
      <w:r>
        <w:rPr>
          <w:b/>
        </w:rPr>
        <w:t xml:space="preserve">Esimerkki 8.977</w:t>
      </w:r>
    </w:p>
    <w:p>
      <w:r>
        <w:t xml:space="preserve">Minkälainen hengitystapa auttaa organismeja tuottamaan nopeita nopeuspurkauksia pitkän tasaisen liikkeen sijaan?</w:t>
      </w:r>
    </w:p>
    <w:p>
      <w:r>
        <w:rPr>
          <w:b/>
        </w:rPr>
        <w:t xml:space="preserve">Tulos</w:t>
      </w:r>
    </w:p>
    <w:p>
      <w:r>
        <w:t xml:space="preserve">insertiohengitys</w:t>
      </w:r>
    </w:p>
    <w:p>
      <w:r>
        <w:rPr>
          <w:b/>
        </w:rPr>
        <w:t xml:space="preserve">Tulos</w:t>
      </w:r>
    </w:p>
    <w:p>
      <w:r>
        <w:t xml:space="preserve">anabolinen hengitys</w:t>
      </w:r>
    </w:p>
    <w:p>
      <w:r>
        <w:rPr>
          <w:b/>
        </w:rPr>
        <w:t xml:space="preserve">Tulos</w:t>
      </w:r>
    </w:p>
    <w:p>
      <w:r>
        <w:t xml:space="preserve">ruoansulatus hengitys</w:t>
      </w:r>
    </w:p>
    <w:p>
      <w:r>
        <w:rPr>
          <w:b/>
        </w:rPr>
        <w:t xml:space="preserve">Esimerkki 8.978</w:t>
      </w:r>
    </w:p>
    <w:p>
      <w:r>
        <w:t xml:space="preserve">Mikä vaikuttaa palkokasvin ja rhizobiumbakteerien koordinoituun toimintaan osapuolten välillä?</w:t>
      </w:r>
    </w:p>
    <w:p>
      <w:r>
        <w:rPr>
          <w:b/>
        </w:rPr>
        <w:t xml:space="preserve">Tulos</w:t>
      </w:r>
    </w:p>
    <w:p>
      <w:r>
        <w:t xml:space="preserve">sähköiset signaalit</w:t>
      </w:r>
    </w:p>
    <w:p>
      <w:r>
        <w:rPr>
          <w:b/>
        </w:rPr>
        <w:t xml:space="preserve">Tulos</w:t>
      </w:r>
    </w:p>
    <w:p>
      <w:r>
        <w:t xml:space="preserve">näkösignaalit</w:t>
      </w:r>
    </w:p>
    <w:p>
      <w:r>
        <w:rPr>
          <w:b/>
        </w:rPr>
        <w:t xml:space="preserve">Tulos</w:t>
      </w:r>
    </w:p>
    <w:p>
      <w:r>
        <w:t xml:space="preserve">lannoitesignaalit</w:t>
      </w:r>
    </w:p>
    <w:p>
      <w:r>
        <w:rPr>
          <w:b/>
        </w:rPr>
        <w:t xml:space="preserve">Esimerkki 8.979</w:t>
      </w:r>
    </w:p>
    <w:p>
      <w:r>
        <w:t xml:space="preserve">Millainen metalli sinkki on?</w:t>
      </w:r>
    </w:p>
    <w:p>
      <w:r>
        <w:rPr>
          <w:b/>
        </w:rPr>
        <w:t xml:space="preserve">Tulos</w:t>
      </w:r>
    </w:p>
    <w:p>
      <w:r>
        <w:t xml:space="preserve">aktiivinen virtausmetalli</w:t>
      </w:r>
    </w:p>
    <w:p>
      <w:r>
        <w:rPr>
          <w:b/>
        </w:rPr>
        <w:t xml:space="preserve">Tulos</w:t>
      </w:r>
    </w:p>
    <w:p>
      <w:r>
        <w:t xml:space="preserve">aktiivinen metalli</w:t>
      </w:r>
    </w:p>
    <w:p>
      <w:r>
        <w:rPr>
          <w:b/>
        </w:rPr>
        <w:t xml:space="preserve">Tulos</w:t>
      </w:r>
    </w:p>
    <w:p>
      <w:r>
        <w:t xml:space="preserve">passiivinen pysähtynyt metalli</w:t>
      </w:r>
    </w:p>
    <w:p>
      <w:r>
        <w:rPr>
          <w:b/>
        </w:rPr>
        <w:t xml:space="preserve">Esimerkki 8.980</w:t>
      </w:r>
    </w:p>
    <w:p>
      <w:r>
        <w:t xml:space="preserve">Atomin elektronia kuvaa täydellisesti neljä mitä?</w:t>
      </w:r>
    </w:p>
    <w:p>
      <w:r>
        <w:rPr>
          <w:b/>
        </w:rPr>
        <w:t xml:space="preserve">Tulos</w:t>
      </w:r>
    </w:p>
    <w:p>
      <w:r>
        <w:t xml:space="preserve">fotosynteesin lukumäärät</w:t>
      </w:r>
    </w:p>
    <w:p>
      <w:r>
        <w:rPr>
          <w:b/>
        </w:rPr>
        <w:t xml:space="preserve">Tulos</w:t>
      </w:r>
    </w:p>
    <w:p>
      <w:r>
        <w:t xml:space="preserve">hajoamisluvut</w:t>
      </w:r>
    </w:p>
    <w:p>
      <w:r>
        <w:rPr>
          <w:b/>
        </w:rPr>
        <w:t xml:space="preserve">Tulos</w:t>
      </w:r>
    </w:p>
    <w:p>
      <w:r>
        <w:t xml:space="preserve">prime bumbers</w:t>
      </w:r>
    </w:p>
    <w:p>
      <w:r>
        <w:rPr>
          <w:b/>
        </w:rPr>
        <w:t xml:space="preserve">Esimerkki 8.981</w:t>
      </w:r>
    </w:p>
    <w:p>
      <w:r>
        <w:t xml:space="preserve">Sammakoilla ja konnilla on pitkät takajalat, jotka ovat erikoistuneet mihin toimintaan?</w:t>
      </w:r>
    </w:p>
    <w:p>
      <w:r>
        <w:rPr>
          <w:b/>
        </w:rPr>
        <w:t xml:space="preserve">Tulos</w:t>
      </w:r>
    </w:p>
    <w:p>
      <w:r>
        <w:t xml:space="preserve">lentävät</w:t>
      </w:r>
    </w:p>
    <w:p>
      <w:r>
        <w:rPr>
          <w:b/>
        </w:rPr>
        <w:t xml:space="preserve">Tulos</w:t>
      </w:r>
    </w:p>
    <w:p>
      <w:r>
        <w:t xml:space="preserve">uinti</w:t>
      </w:r>
    </w:p>
    <w:p>
      <w:r>
        <w:rPr>
          <w:b/>
        </w:rPr>
        <w:t xml:space="preserve">Tulos</w:t>
      </w:r>
    </w:p>
    <w:p>
      <w:r>
        <w:t xml:space="preserve">sprintti</w:t>
      </w:r>
    </w:p>
    <w:p>
      <w:r>
        <w:rPr>
          <w:b/>
        </w:rPr>
        <w:t xml:space="preserve">Esimerkki 8.982</w:t>
      </w:r>
    </w:p>
    <w:p>
      <w:r>
        <w:t xml:space="preserve">Mikä termi tarkoittaa nivelen - erityisesti nivelen - epänormaalia tai liiallista ojentumista normaalia liikerataa pidemmälle, mikä johtaa vammaan?</w:t>
      </w:r>
    </w:p>
    <w:p>
      <w:r>
        <w:rPr>
          <w:b/>
        </w:rPr>
        <w:t xml:space="preserve">Tulos</w:t>
      </w:r>
    </w:p>
    <w:p>
      <w:r>
        <w:t xml:space="preserve">nyrjähdys</w:t>
      </w:r>
    </w:p>
    <w:p>
      <w:r>
        <w:rPr>
          <w:b/>
        </w:rPr>
        <w:t xml:space="preserve">Tulos</w:t>
      </w:r>
    </w:p>
    <w:p>
      <w:r>
        <w:t xml:space="preserve">kyynel</w:t>
      </w:r>
    </w:p>
    <w:p>
      <w:r>
        <w:rPr>
          <w:b/>
        </w:rPr>
        <w:t xml:space="preserve">Tulos</w:t>
      </w:r>
    </w:p>
    <w:p>
      <w:r>
        <w:t xml:space="preserve">hyperkorjaus</w:t>
      </w:r>
    </w:p>
    <w:p>
      <w:r>
        <w:rPr>
          <w:b/>
        </w:rPr>
        <w:t xml:space="preserve">Esimerkki 8.983</w:t>
      </w:r>
    </w:p>
    <w:p>
      <w:r>
        <w:t xml:space="preserve">Mitä kutsutaan prosessiksi, jossa sytoplasma jakautuu ja solu puristuu kahtia?</w:t>
      </w:r>
    </w:p>
    <w:p>
      <w:r>
        <w:rPr>
          <w:b/>
        </w:rPr>
        <w:t xml:space="preserve">Tulos</w:t>
      </w:r>
    </w:p>
    <w:p>
      <w:r>
        <w:t xml:space="preserve">mitoosi</w:t>
      </w:r>
    </w:p>
    <w:p>
      <w:r>
        <w:rPr>
          <w:b/>
        </w:rPr>
        <w:t xml:space="preserve">Tulos</w:t>
      </w:r>
    </w:p>
    <w:p>
      <w:r>
        <w:t xml:space="preserve">elektrolyysi</w:t>
      </w:r>
    </w:p>
    <w:p>
      <w:r>
        <w:rPr>
          <w:b/>
        </w:rPr>
        <w:t xml:space="preserve">Tulos</w:t>
      </w:r>
    </w:p>
    <w:p>
      <w:r>
        <w:t xml:space="preserve">orastava</w:t>
      </w:r>
    </w:p>
    <w:p>
      <w:r>
        <w:rPr>
          <w:b/>
        </w:rPr>
        <w:t xml:space="preserve">Esimerkki 8.984</w:t>
      </w:r>
    </w:p>
    <w:p>
      <w:r>
        <w:t xml:space="preserve">Mihin sieniä ei enää luokitella, koska niiden soluseinät koostuvat pikemminkin kitiinistä kuin selluloosasta?</w:t>
      </w:r>
    </w:p>
    <w:p>
      <w:r>
        <w:rPr>
          <w:b/>
        </w:rPr>
        <w:t xml:space="preserve">Tulos</w:t>
      </w:r>
    </w:p>
    <w:p>
      <w:r>
        <w:t xml:space="preserve">juuret</w:t>
      </w:r>
    </w:p>
    <w:p>
      <w:r>
        <w:rPr>
          <w:b/>
        </w:rPr>
        <w:t xml:space="preserve">Tulos</w:t>
      </w:r>
    </w:p>
    <w:p>
      <w:r>
        <w:t xml:space="preserve">eukaryootit</w:t>
      </w:r>
    </w:p>
    <w:p>
      <w:r>
        <w:rPr>
          <w:b/>
        </w:rPr>
        <w:t xml:space="preserve">Tulos</w:t>
      </w:r>
    </w:p>
    <w:p>
      <w:r>
        <w:t xml:space="preserve">kukkia</w:t>
      </w:r>
    </w:p>
    <w:p>
      <w:r>
        <w:rPr>
          <w:b/>
        </w:rPr>
        <w:t xml:space="preserve">Esimerkki 8.985</w:t>
      </w:r>
    </w:p>
    <w:p>
      <w:r>
        <w:t xml:space="preserve">Pinosytoosi eli "solun juominen" tapahtuu, kun plasmakalvo taittuu sisäänpäin muodostaen kanavan, jonka kautta liuenneet aineet pääsevät mihin?</w:t>
      </w:r>
    </w:p>
    <w:p>
      <w:r>
        <w:rPr>
          <w:b/>
        </w:rPr>
        <w:t xml:space="preserve">Tulos</w:t>
      </w:r>
    </w:p>
    <w:p>
      <w:r>
        <w:t xml:space="preserve">proteiinit</w:t>
      </w:r>
    </w:p>
    <w:p>
      <w:r>
        <w:rPr>
          <w:b/>
        </w:rPr>
        <w:t xml:space="preserve">Tulos</w:t>
      </w:r>
    </w:p>
    <w:p>
      <w:r>
        <w:t xml:space="preserve">ydin</w:t>
      </w:r>
    </w:p>
    <w:p>
      <w:r>
        <w:rPr>
          <w:b/>
        </w:rPr>
        <w:t xml:space="preserve">Tulos</w:t>
      </w:r>
    </w:p>
    <w:p>
      <w:r>
        <w:t xml:space="preserve">homeostaasi</w:t>
      </w:r>
    </w:p>
    <w:p>
      <w:r>
        <w:rPr>
          <w:b/>
        </w:rPr>
        <w:t xml:space="preserve">Esimerkki 8.986</w:t>
      </w:r>
    </w:p>
    <w:p>
      <w:r>
        <w:t xml:space="preserve">Mikä on dip slip -vyyhti, jossa vääntötason kallistus on pystysuora?</w:t>
      </w:r>
    </w:p>
    <w:p>
      <w:r>
        <w:rPr>
          <w:b/>
        </w:rPr>
        <w:t xml:space="preserve">Tulos</w:t>
      </w:r>
    </w:p>
    <w:p>
      <w:r>
        <w:t xml:space="preserve">lakko - teoria</w:t>
      </w:r>
    </w:p>
    <w:p>
      <w:r>
        <w:rPr>
          <w:b/>
        </w:rPr>
        <w:t xml:space="preserve">Tulos</w:t>
      </w:r>
    </w:p>
    <w:p>
      <w:r>
        <w:t xml:space="preserve">käänteinen liukastuminen</w:t>
      </w:r>
    </w:p>
    <w:p>
      <w:r>
        <w:rPr>
          <w:b/>
        </w:rPr>
        <w:t xml:space="preserve">Tulos</w:t>
      </w:r>
    </w:p>
    <w:p>
      <w:r>
        <w:t xml:space="preserve">kaltevuus liukastuu</w:t>
      </w:r>
    </w:p>
    <w:p>
      <w:r>
        <w:rPr>
          <w:b/>
        </w:rPr>
        <w:t xml:space="preserve">Esimerkki 8.987</w:t>
      </w:r>
    </w:p>
    <w:p>
      <w:r>
        <w:t xml:space="preserve">Mikä voima sisältää veto- ja hylkimisvoimat?</w:t>
      </w:r>
    </w:p>
    <w:p>
      <w:r>
        <w:rPr>
          <w:b/>
        </w:rPr>
        <w:t xml:space="preserve">Tulos</w:t>
      </w:r>
    </w:p>
    <w:p>
      <w:r>
        <w:t xml:space="preserve">keskipakovoima</w:t>
      </w:r>
    </w:p>
    <w:p>
      <w:r>
        <w:rPr>
          <w:b/>
        </w:rPr>
        <w:t xml:space="preserve">Tulos</w:t>
      </w:r>
    </w:p>
    <w:p>
      <w:r>
        <w:t xml:space="preserve">painovoima</w:t>
      </w:r>
    </w:p>
    <w:p>
      <w:r>
        <w:rPr>
          <w:b/>
        </w:rPr>
        <w:t xml:space="preserve">Tulos</w:t>
      </w:r>
    </w:p>
    <w:p>
      <w:r>
        <w:t xml:space="preserve">molekyylivoima</w:t>
      </w:r>
    </w:p>
    <w:p>
      <w:r>
        <w:rPr>
          <w:b/>
        </w:rPr>
        <w:t xml:space="preserve">Esimerkki 8.988</w:t>
      </w:r>
    </w:p>
    <w:p>
      <w:r>
        <w:t xml:space="preserve">Millä nimellä neuronien välisiä kontakteja kutsutaan?</w:t>
      </w:r>
    </w:p>
    <w:p>
      <w:r>
        <w:rPr>
          <w:b/>
        </w:rPr>
        <w:t xml:space="preserve">Tulos</w:t>
      </w:r>
    </w:p>
    <w:p>
      <w:r>
        <w:t xml:space="preserve">neurapsit</w:t>
      </w:r>
    </w:p>
    <w:p>
      <w:r>
        <w:rPr>
          <w:b/>
        </w:rPr>
        <w:t xml:space="preserve">Tulos</w:t>
      </w:r>
    </w:p>
    <w:p>
      <w:r>
        <w:t xml:space="preserve">impulssit</w:t>
      </w:r>
    </w:p>
    <w:p>
      <w:r>
        <w:rPr>
          <w:b/>
        </w:rPr>
        <w:t xml:space="preserve">Tulos</w:t>
      </w:r>
    </w:p>
    <w:p>
      <w:r>
        <w:t xml:space="preserve">elektrodit</w:t>
      </w:r>
    </w:p>
    <w:p>
      <w:r>
        <w:rPr>
          <w:b/>
        </w:rPr>
        <w:t xml:space="preserve">Esimerkki 8.989</w:t>
      </w:r>
    </w:p>
    <w:p>
      <w:r>
        <w:t xml:space="preserve">Millä nimellä kutsutaan paikkaa, jossa yhden hermosolun aksoni kohtaa toisen hermosolun dendriitin?</w:t>
      </w:r>
    </w:p>
    <w:p>
      <w:r>
        <w:rPr>
          <w:b/>
        </w:rPr>
        <w:t xml:space="preserve">Tulos</w:t>
      </w:r>
    </w:p>
    <w:p>
      <w:r>
        <w:t xml:space="preserve">imeytyminen</w:t>
      </w:r>
    </w:p>
    <w:p>
      <w:r>
        <w:rPr>
          <w:b/>
        </w:rPr>
        <w:t xml:space="preserve">Tulos</w:t>
      </w:r>
    </w:p>
    <w:p>
      <w:r>
        <w:t xml:space="preserve">välittäjäaine</w:t>
      </w:r>
    </w:p>
    <w:p>
      <w:r>
        <w:rPr>
          <w:b/>
        </w:rPr>
        <w:t xml:space="preserve">Tulos</w:t>
      </w:r>
    </w:p>
    <w:p>
      <w:r>
        <w:t xml:space="preserve">apoptoosi</w:t>
      </w:r>
    </w:p>
    <w:p>
      <w:r>
        <w:rPr>
          <w:b/>
        </w:rPr>
        <w:t xml:space="preserve">Esimerkki 8.990</w:t>
      </w:r>
    </w:p>
    <w:p>
      <w:r>
        <w:t xml:space="preserve">Kuinka moneen osaan paksu- ja ohutsuoli jakautuvat?</w:t>
      </w:r>
    </w:p>
    <w:p>
      <w:r>
        <w:rPr>
          <w:b/>
        </w:rPr>
        <w:t xml:space="preserve">Tulos</w:t>
      </w:r>
    </w:p>
    <w:p>
      <w:r>
        <w:t xml:space="preserve">6</w:t>
      </w:r>
    </w:p>
    <w:p>
      <w:r>
        <w:rPr>
          <w:b/>
        </w:rPr>
        <w:t xml:space="preserve">Tulos</w:t>
      </w:r>
    </w:p>
    <w:p>
      <w:r>
        <w:t xml:space="preserve">8</w:t>
      </w:r>
    </w:p>
    <w:p>
      <w:r>
        <w:rPr>
          <w:b/>
        </w:rPr>
        <w:t xml:space="preserve">Tulos</w:t>
      </w:r>
    </w:p>
    <w:p>
      <w:r>
        <w:t xml:space="preserve">2</w:t>
      </w:r>
    </w:p>
    <w:p>
      <w:r>
        <w:rPr>
          <w:b/>
        </w:rPr>
        <w:t xml:space="preserve">Esimerkki 8.991</w:t>
      </w:r>
    </w:p>
    <w:p>
      <w:r>
        <w:t xml:space="preserve">Mikä on termi luonnolliselle tilanteelle, joka syntyy organismeja fyysisesti jakamaan?</w:t>
      </w:r>
    </w:p>
    <w:p>
      <w:r>
        <w:rPr>
          <w:b/>
        </w:rPr>
        <w:t xml:space="preserve">Tulos</w:t>
      </w:r>
    </w:p>
    <w:p>
      <w:r>
        <w:t xml:space="preserve">assimilaatio</w:t>
      </w:r>
    </w:p>
    <w:p>
      <w:r>
        <w:rPr>
          <w:b/>
        </w:rPr>
        <w:t xml:space="preserve">Tulos</w:t>
      </w:r>
    </w:p>
    <w:p>
      <w:r>
        <w:t xml:space="preserve">jäljennös</w:t>
      </w:r>
    </w:p>
    <w:p>
      <w:r>
        <w:rPr>
          <w:b/>
        </w:rPr>
        <w:t xml:space="preserve">Tulos</w:t>
      </w:r>
    </w:p>
    <w:p>
      <w:r>
        <w:t xml:space="preserve">sukupuutto</w:t>
      </w:r>
    </w:p>
    <w:p>
      <w:r>
        <w:rPr>
          <w:b/>
        </w:rPr>
        <w:t xml:space="preserve">Esimerkki 8.992</w:t>
      </w:r>
    </w:p>
    <w:p>
      <w:r>
        <w:t xml:space="preserve">Mikä on sen kaavion nimi, jonka avulla voit helposti määrittää eri genotyyppien odotetun prosenttiosuuden kahden vanhemman jälkeläisissä?</w:t>
      </w:r>
    </w:p>
    <w:p>
      <w:r>
        <w:rPr>
          <w:b/>
        </w:rPr>
        <w:t xml:space="preserve">Tulos</w:t>
      </w:r>
    </w:p>
    <w:p>
      <w:r>
        <w:t xml:space="preserve">jaksollinen neliö</w:t>
      </w:r>
    </w:p>
    <w:p>
      <w:r>
        <w:rPr>
          <w:b/>
        </w:rPr>
        <w:t xml:space="preserve">Tulos</w:t>
      </w:r>
    </w:p>
    <w:p>
      <w:r>
        <w:t xml:space="preserve">DNA-kierre</w:t>
      </w:r>
    </w:p>
    <w:p>
      <w:r>
        <w:rPr>
          <w:b/>
        </w:rPr>
        <w:t xml:space="preserve">Tulos</w:t>
      </w:r>
    </w:p>
    <w:p>
      <w:r>
        <w:t xml:space="preserve">Trafalgar Square</w:t>
      </w:r>
    </w:p>
    <w:p>
      <w:r>
        <w:rPr>
          <w:b/>
        </w:rPr>
        <w:t xml:space="preserve">Esimerkki 8.993</w:t>
      </w:r>
    </w:p>
    <w:p>
      <w:r>
        <w:t xml:space="preserve">Yksinkertaisessa kuutiosysteemissä atomit tai ionit sijaitsevat missä osassa solua?</w:t>
      </w:r>
    </w:p>
    <w:p>
      <w:r>
        <w:rPr>
          <w:b/>
        </w:rPr>
        <w:t xml:space="preserve">Tulos</w:t>
      </w:r>
    </w:p>
    <w:p>
      <w:r>
        <w:t xml:space="preserve">mitokondriot</w:t>
      </w:r>
    </w:p>
    <w:p>
      <w:r>
        <w:rPr>
          <w:b/>
        </w:rPr>
        <w:t xml:space="preserve">Tulos</w:t>
      </w:r>
    </w:p>
    <w:p>
      <w:r>
        <w:t xml:space="preserve">plasma</w:t>
      </w:r>
    </w:p>
    <w:p>
      <w:r>
        <w:rPr>
          <w:b/>
        </w:rPr>
        <w:t xml:space="preserve">Tulos</w:t>
      </w:r>
    </w:p>
    <w:p>
      <w:r>
        <w:t xml:space="preserve">seinät</w:t>
      </w:r>
    </w:p>
    <w:p>
      <w:r>
        <w:rPr>
          <w:b/>
        </w:rPr>
        <w:t xml:space="preserve">Esimerkki 8.994</w:t>
      </w:r>
    </w:p>
    <w:p>
      <w:r>
        <w:t xml:space="preserve">Minkä kehon toiminnon suorittamisessa hauislihakset auttavat?</w:t>
      </w:r>
    </w:p>
    <w:p>
      <w:r>
        <w:rPr>
          <w:b/>
        </w:rPr>
        <w:t xml:space="preserve">Tulos</w:t>
      </w:r>
    </w:p>
    <w:p>
      <w:r>
        <w:t xml:space="preserve">tehdä rutistuksia</w:t>
      </w:r>
    </w:p>
    <w:p>
      <w:r>
        <w:rPr>
          <w:b/>
        </w:rPr>
        <w:t xml:space="preserve">Tulos</w:t>
      </w:r>
    </w:p>
    <w:p>
      <w:r>
        <w:t xml:space="preserve">tehdä nyrkki</w:t>
      </w:r>
    </w:p>
    <w:p>
      <w:r>
        <w:rPr>
          <w:b/>
        </w:rPr>
        <w:t xml:space="preserve">Tulos</w:t>
      </w:r>
    </w:p>
    <w:p>
      <w:r>
        <w:t xml:space="preserve">nosta jalka</w:t>
      </w:r>
    </w:p>
    <w:p>
      <w:r>
        <w:rPr>
          <w:b/>
        </w:rPr>
        <w:t xml:space="preserve">Esimerkki 8.995</w:t>
      </w:r>
    </w:p>
    <w:p>
      <w:r>
        <w:t xml:space="preserve">Milloin naisen sukuelimet kypsyvät?</w:t>
      </w:r>
    </w:p>
    <w:p>
      <w:r>
        <w:rPr>
          <w:b/>
        </w:rPr>
        <w:t xml:space="preserve">Tulos</w:t>
      </w:r>
    </w:p>
    <w:p>
      <w:r>
        <w:t xml:space="preserve">vaihdevuosina</w:t>
      </w:r>
    </w:p>
    <w:p>
      <w:r>
        <w:rPr>
          <w:b/>
        </w:rPr>
        <w:t xml:space="preserve">Tulos</w:t>
      </w:r>
    </w:p>
    <w:p>
      <w:r>
        <w:t xml:space="preserve">syntyessään</w:t>
      </w:r>
    </w:p>
    <w:p>
      <w:r>
        <w:rPr>
          <w:b/>
        </w:rPr>
        <w:t xml:space="preserve">Tulos</w:t>
      </w:r>
    </w:p>
    <w:p>
      <w:r>
        <w:t xml:space="preserve">periomenopause</w:t>
      </w:r>
    </w:p>
    <w:p>
      <w:r>
        <w:rPr>
          <w:b/>
        </w:rPr>
        <w:t xml:space="preserve">Esimerkki 8.996</w:t>
      </w:r>
    </w:p>
    <w:p>
      <w:r>
        <w:t xml:space="preserve">Koska lämpimämmillä molekyyleillä on enemmän energiaa, ne ovat enemmän mitä?</w:t>
      </w:r>
    </w:p>
    <w:p>
      <w:r>
        <w:rPr>
          <w:b/>
        </w:rPr>
        <w:t xml:space="preserve">Tulos</w:t>
      </w:r>
    </w:p>
    <w:p>
      <w:r>
        <w:t xml:space="preserve">inaktiivinen</w:t>
      </w:r>
    </w:p>
    <w:p>
      <w:r>
        <w:rPr>
          <w:b/>
        </w:rPr>
        <w:t xml:space="preserve">Tulos</w:t>
      </w:r>
    </w:p>
    <w:p>
      <w:r>
        <w:t xml:space="preserve">tiheä</w:t>
      </w:r>
    </w:p>
    <w:p>
      <w:r>
        <w:rPr>
          <w:b/>
        </w:rPr>
        <w:t xml:space="preserve">Tulos</w:t>
      </w:r>
    </w:p>
    <w:p>
      <w:r>
        <w:t xml:space="preserve">runsas</w:t>
      </w:r>
    </w:p>
    <w:p>
      <w:r>
        <w:rPr>
          <w:b/>
        </w:rPr>
        <w:t xml:space="preserve">Esimerkki 8.997</w:t>
      </w:r>
    </w:p>
    <w:p>
      <w:r>
        <w:t xml:space="preserve">Mitä perusyksiköitä ei synny eikä tuhoudu kemiallisessa muutoksessa, vaan ne järjestyvät uudelleen?</w:t>
      </w:r>
    </w:p>
    <w:p>
      <w:r>
        <w:rPr>
          <w:b/>
        </w:rPr>
        <w:t xml:space="preserve">Tulos</w:t>
      </w:r>
    </w:p>
    <w:p>
      <w:r>
        <w:t xml:space="preserve">hiukkaset</w:t>
      </w:r>
    </w:p>
    <w:p>
      <w:r>
        <w:rPr>
          <w:b/>
        </w:rPr>
        <w:t xml:space="preserve">Tulos</w:t>
      </w:r>
    </w:p>
    <w:p>
      <w:r>
        <w:t xml:space="preserve">molekyylit</w:t>
      </w:r>
    </w:p>
    <w:p>
      <w:r>
        <w:rPr>
          <w:b/>
        </w:rPr>
        <w:t xml:space="preserve">Tulos</w:t>
      </w:r>
    </w:p>
    <w:p>
      <w:r>
        <w:t xml:space="preserve">Elektronit</w:t>
      </w:r>
    </w:p>
    <w:p>
      <w:r>
        <w:rPr>
          <w:b/>
        </w:rPr>
        <w:t xml:space="preserve">Esimerkki 8.998</w:t>
      </w:r>
    </w:p>
    <w:p>
      <w:r>
        <w:t xml:space="preserve">Mitkä kaksi tekijää vaikuttavat nesteiden paineeseen?</w:t>
      </w:r>
    </w:p>
    <w:p>
      <w:r>
        <w:rPr>
          <w:b/>
        </w:rPr>
        <w:t xml:space="preserve">Tulos</w:t>
      </w:r>
    </w:p>
    <w:p>
      <w:r>
        <w:t xml:space="preserve">syvyys ja painovoima</w:t>
      </w:r>
    </w:p>
    <w:p>
      <w:r>
        <w:rPr>
          <w:b/>
        </w:rPr>
        <w:t xml:space="preserve">Tulos</w:t>
      </w:r>
    </w:p>
    <w:p>
      <w:r>
        <w:t xml:space="preserve">aika ja lämpötila</w:t>
      </w:r>
    </w:p>
    <w:p>
      <w:r>
        <w:rPr>
          <w:b/>
        </w:rPr>
        <w:t xml:space="preserve">Tulos</w:t>
      </w:r>
    </w:p>
    <w:p>
      <w:r>
        <w:t xml:space="preserve">lämpötila ja tiheys</w:t>
      </w:r>
    </w:p>
    <w:p>
      <w:r>
        <w:rPr>
          <w:b/>
        </w:rPr>
        <w:t xml:space="preserve">Esimerkki 8.999</w:t>
      </w:r>
    </w:p>
    <w:p>
      <w:r>
        <w:t xml:space="preserve">Molekyylikaava on edelleen c 4 h 10 , joka on sama kuin?</w:t>
      </w:r>
    </w:p>
    <w:p>
      <w:r>
        <w:rPr>
          <w:b/>
        </w:rPr>
        <w:t xml:space="preserve">Tulos</w:t>
      </w:r>
    </w:p>
    <w:p>
      <w:r>
        <w:t xml:space="preserve">kloori</w:t>
      </w:r>
    </w:p>
    <w:p>
      <w:r>
        <w:rPr>
          <w:b/>
        </w:rPr>
        <w:t xml:space="preserve">Tulos</w:t>
      </w:r>
    </w:p>
    <w:p>
      <w:r>
        <w:t xml:space="preserve">hiilihydroksidi</w:t>
      </w:r>
    </w:p>
    <w:p>
      <w:r>
        <w:rPr>
          <w:b/>
        </w:rPr>
        <w:t xml:space="preserve">Tulos</w:t>
      </w:r>
    </w:p>
    <w:p>
      <w:r>
        <w:t xml:space="preserve">propaani</w:t>
      </w:r>
    </w:p>
    <w:p>
      <w:r>
        <w:rPr>
          <w:b/>
        </w:rPr>
        <w:t xml:space="preserve">Esimerkki 8.1000</w:t>
      </w:r>
    </w:p>
    <w:p>
      <w:r>
        <w:t xml:space="preserve">Mitä muodostuu, kun hapan liuos ja emäksinen liuos reagoivat keskenään neutralointireaktiossa?</w:t>
      </w:r>
    </w:p>
    <w:p>
      <w:r>
        <w:rPr>
          <w:b/>
        </w:rPr>
        <w:t xml:space="preserve">Tulos</w:t>
      </w:r>
    </w:p>
    <w:p>
      <w:r>
        <w:t xml:space="preserve">Natrium</w:t>
      </w:r>
    </w:p>
    <w:p>
      <w:r>
        <w:rPr>
          <w:b/>
        </w:rPr>
        <w:t xml:space="preserve">Tulos</w:t>
      </w:r>
    </w:p>
    <w:p>
      <w:r>
        <w:t xml:space="preserve">merivesi</w:t>
      </w:r>
    </w:p>
    <w:p>
      <w:r>
        <w:rPr>
          <w:b/>
        </w:rPr>
        <w:t xml:space="preserve">Tulos</w:t>
      </w:r>
    </w:p>
    <w:p>
      <w:r>
        <w:t xml:space="preserve">matala</w:t>
      </w:r>
    </w:p>
    <w:p>
      <w:r>
        <w:rPr>
          <w:b/>
        </w:rPr>
        <w:t xml:space="preserve">Esimerkki 8.1001</w:t>
      </w:r>
    </w:p>
    <w:p>
      <w:r>
        <w:t xml:space="preserve">Istukan siirtosolujen kerrokset auttavat kuljettamaan ravinteita alkioille, kun ne kehittyvät mihin?</w:t>
      </w:r>
    </w:p>
    <w:p>
      <w:r>
        <w:rPr>
          <w:b/>
        </w:rPr>
        <w:t xml:space="preserve">Tulos</w:t>
      </w:r>
    </w:p>
    <w:p>
      <w:r>
        <w:t xml:space="preserve">keratinosyytit</w:t>
      </w:r>
    </w:p>
    <w:p>
      <w:r>
        <w:rPr>
          <w:b/>
        </w:rPr>
        <w:t xml:space="preserve">Tulos</w:t>
      </w:r>
    </w:p>
    <w:p>
      <w:r>
        <w:t xml:space="preserve">fibroblastit</w:t>
      </w:r>
    </w:p>
    <w:p>
      <w:r>
        <w:rPr>
          <w:b/>
        </w:rPr>
        <w:t xml:space="preserve">Tulos</w:t>
      </w:r>
    </w:p>
    <w:p>
      <w:r>
        <w:t xml:space="preserve">kinesiinit</w:t>
      </w:r>
    </w:p>
    <w:p>
      <w:r>
        <w:rPr>
          <w:b/>
        </w:rPr>
        <w:t xml:space="preserve">Esimerkki 8.1002</w:t>
      </w:r>
    </w:p>
    <w:p>
      <w:r>
        <w:t xml:space="preserve">Mikä on tuman ribosomille lähettämä viesti?</w:t>
      </w:r>
    </w:p>
    <w:p>
      <w:r>
        <w:rPr>
          <w:b/>
        </w:rPr>
        <w:t xml:space="preserve">Tulos</w:t>
      </w:r>
    </w:p>
    <w:p>
      <w:r>
        <w:t xml:space="preserve">dna</w:t>
      </w:r>
    </w:p>
    <w:p>
      <w:r>
        <w:rPr>
          <w:b/>
        </w:rPr>
        <w:t xml:space="preserve">Tulos</w:t>
      </w:r>
    </w:p>
    <w:p>
      <w:r>
        <w:t xml:space="preserve">mitokondriot</w:t>
      </w:r>
    </w:p>
    <w:p>
      <w:r>
        <w:rPr>
          <w:b/>
        </w:rPr>
        <w:t xml:space="preserve">Tulos</w:t>
      </w:r>
    </w:p>
    <w:p>
      <w:r>
        <w:t xml:space="preserve">rna</w:t>
      </w:r>
    </w:p>
    <w:p>
      <w:r>
        <w:rPr>
          <w:b/>
        </w:rPr>
        <w:t xml:space="preserve">Esimerkki 8.1003</w:t>
      </w:r>
    </w:p>
    <w:p>
      <w:r>
        <w:t xml:space="preserve">Mihin aurinkovoimala muuttaa auringonvalon?</w:t>
      </w:r>
    </w:p>
    <w:p>
      <w:r>
        <w:rPr>
          <w:b/>
        </w:rPr>
        <w:t xml:space="preserve">Tulos</w:t>
      </w:r>
    </w:p>
    <w:p>
      <w:r>
        <w:t xml:space="preserve">koneet</w:t>
      </w:r>
    </w:p>
    <w:p>
      <w:r>
        <w:rPr>
          <w:b/>
        </w:rPr>
        <w:t xml:space="preserve">Tulos</w:t>
      </w:r>
    </w:p>
    <w:p>
      <w:r>
        <w:t xml:space="preserve">paristot</w:t>
      </w:r>
    </w:p>
    <w:p>
      <w:r>
        <w:rPr>
          <w:b/>
        </w:rPr>
        <w:t xml:space="preserve">Tulos</w:t>
      </w:r>
    </w:p>
    <w:p>
      <w:r>
        <w:t xml:space="preserve">mekaaninen energia</w:t>
      </w:r>
    </w:p>
    <w:p>
      <w:r>
        <w:rPr>
          <w:b/>
        </w:rPr>
        <w:t xml:space="preserve">Esimerkki 8.1004</w:t>
      </w:r>
    </w:p>
    <w:p>
      <w:r>
        <w:t xml:space="preserve">Miksi kutsutaan ainetta, joka ei ole happo tai emäs?</w:t>
      </w:r>
    </w:p>
    <w:p>
      <w:r>
        <w:rPr>
          <w:b/>
        </w:rPr>
        <w:t xml:space="preserve">Tulos</w:t>
      </w:r>
    </w:p>
    <w:p>
      <w:r>
        <w:t xml:space="preserve">vastaava</w:t>
      </w:r>
    </w:p>
    <w:p>
      <w:r>
        <w:rPr>
          <w:b/>
        </w:rPr>
        <w:t xml:space="preserve">Tulos</w:t>
      </w:r>
    </w:p>
    <w:p>
      <w:r>
        <w:t xml:space="preserve">myrkyllinen</w:t>
      </w:r>
    </w:p>
    <w:p>
      <w:r>
        <w:rPr>
          <w:b/>
        </w:rPr>
        <w:t xml:space="preserve">Tulos</w:t>
      </w:r>
    </w:p>
    <w:p>
      <w:r>
        <w:t xml:space="preserve">hapettava</w:t>
      </w:r>
    </w:p>
    <w:p>
      <w:r>
        <w:rPr>
          <w:b/>
        </w:rPr>
        <w:t xml:space="preserve">Esimerkki 8.1005</w:t>
      </w:r>
    </w:p>
    <w:p>
      <w:r>
        <w:t xml:space="preserve">Kvanttimekaniikassa tutkitaan materiaalia millä tasolla?</w:t>
      </w:r>
    </w:p>
    <w:p>
      <w:r>
        <w:rPr>
          <w:b/>
        </w:rPr>
        <w:t xml:space="preserve">Tulos</w:t>
      </w:r>
    </w:p>
    <w:p>
      <w:r>
        <w:t xml:space="preserve">solu</w:t>
      </w:r>
    </w:p>
    <w:p>
      <w:r>
        <w:rPr>
          <w:b/>
        </w:rPr>
        <w:t xml:space="preserve">Tulos</w:t>
      </w:r>
    </w:p>
    <w:p>
      <w:r>
        <w:t xml:space="preserve">kemikaali</w:t>
      </w:r>
    </w:p>
    <w:p>
      <w:r>
        <w:rPr>
          <w:b/>
        </w:rPr>
        <w:t xml:space="preserve">Tulos</w:t>
      </w:r>
    </w:p>
    <w:p>
      <w:r>
        <w:t xml:space="preserve">fyysinen</w:t>
      </w:r>
    </w:p>
    <w:p>
      <w:r>
        <w:rPr>
          <w:b/>
        </w:rPr>
        <w:t xml:space="preserve">Esimerkki 8.1006</w:t>
      </w:r>
    </w:p>
    <w:p>
      <w:r>
        <w:t xml:space="preserve">Aurinkokennot muuttavat auringonvalon energian minkälaiseksi energiaksi?</w:t>
      </w:r>
    </w:p>
    <w:p>
      <w:r>
        <w:rPr>
          <w:b/>
        </w:rPr>
        <w:t xml:space="preserve">Tulos</w:t>
      </w:r>
    </w:p>
    <w:p>
      <w:r>
        <w:t xml:space="preserve">aktiivinen energia</w:t>
      </w:r>
    </w:p>
    <w:p>
      <w:r>
        <w:rPr>
          <w:b/>
        </w:rPr>
        <w:t xml:space="preserve">Tulos</w:t>
      </w:r>
    </w:p>
    <w:p>
      <w:r>
        <w:t xml:space="preserve">radikaalienergia</w:t>
      </w:r>
    </w:p>
    <w:p>
      <w:r>
        <w:rPr>
          <w:b/>
        </w:rPr>
        <w:t xml:space="preserve">Tulos</w:t>
      </w:r>
    </w:p>
    <w:p>
      <w:r>
        <w:t xml:space="preserve">tähtien energia</w:t>
      </w:r>
    </w:p>
    <w:p>
      <w:r>
        <w:rPr>
          <w:b/>
        </w:rPr>
        <w:t xml:space="preserve">Esimerkki 8.1007</w:t>
      </w:r>
    </w:p>
    <w:p>
      <w:r>
        <w:t xml:space="preserve">Mikä on osa kiertokulkua, jossa elementti tai vesi pysyy pitkään?</w:t>
      </w:r>
    </w:p>
    <w:p>
      <w:r>
        <w:rPr>
          <w:b/>
        </w:rPr>
        <w:t xml:space="preserve">Tulos</w:t>
      </w:r>
    </w:p>
    <w:p>
      <w:r>
        <w:t xml:space="preserve">homeostaasi</w:t>
      </w:r>
    </w:p>
    <w:p>
      <w:r>
        <w:rPr>
          <w:b/>
        </w:rPr>
        <w:t xml:space="preserve">Tulos</w:t>
      </w:r>
    </w:p>
    <w:p>
      <w:r>
        <w:t xml:space="preserve">oja</w:t>
      </w:r>
    </w:p>
    <w:p>
      <w:r>
        <w:rPr>
          <w:b/>
        </w:rPr>
        <w:t xml:space="preserve">Tulos</w:t>
      </w:r>
    </w:p>
    <w:p>
      <w:r>
        <w:t xml:space="preserve">tilasäiliö</w:t>
      </w:r>
    </w:p>
    <w:p>
      <w:r>
        <w:rPr>
          <w:b/>
        </w:rPr>
        <w:t xml:space="preserve">Esimerkki 8.1008</w:t>
      </w:r>
    </w:p>
    <w:p>
      <w:r>
        <w:t xml:space="preserve">Miksi kutsutaan sitä, kun elektronit jaetaan tasan?</w:t>
      </w:r>
    </w:p>
    <w:p>
      <w:r>
        <w:rPr>
          <w:b/>
        </w:rPr>
        <w:t xml:space="preserve">Tulos</w:t>
      </w:r>
    </w:p>
    <w:p>
      <w:r>
        <w:t xml:space="preserve">polaariset sidokset</w:t>
      </w:r>
    </w:p>
    <w:p>
      <w:r>
        <w:rPr>
          <w:b/>
        </w:rPr>
        <w:t xml:space="preserve">Tulos</w:t>
      </w:r>
    </w:p>
    <w:p>
      <w:r>
        <w:t xml:space="preserve">kierteet sidokset</w:t>
      </w:r>
    </w:p>
    <w:p>
      <w:r>
        <w:rPr>
          <w:b/>
        </w:rPr>
        <w:t xml:space="preserve">Tulos</w:t>
      </w:r>
    </w:p>
    <w:p>
      <w:r>
        <w:t xml:space="preserve">metaboloituneet sidokset</w:t>
      </w:r>
    </w:p>
    <w:p>
      <w:r>
        <w:rPr>
          <w:b/>
        </w:rPr>
        <w:t xml:space="preserve">Esimerkki 8.1009</w:t>
      </w:r>
    </w:p>
    <w:p>
      <w:r>
        <w:t xml:space="preserve">Mistä muut kuin steroidihormonit koostuvat?</w:t>
      </w:r>
    </w:p>
    <w:p>
      <w:r>
        <w:rPr>
          <w:b/>
        </w:rPr>
        <w:t xml:space="preserve">Tulos</w:t>
      </w:r>
    </w:p>
    <w:p>
      <w:r>
        <w:t xml:space="preserve">proteiinit</w:t>
      </w:r>
    </w:p>
    <w:p>
      <w:r>
        <w:rPr>
          <w:b/>
        </w:rPr>
        <w:t xml:space="preserve">Tulos</w:t>
      </w:r>
    </w:p>
    <w:p>
      <w:r>
        <w:t xml:space="preserve">Molekyylit</w:t>
      </w:r>
    </w:p>
    <w:p>
      <w:r>
        <w:rPr>
          <w:b/>
        </w:rPr>
        <w:t xml:space="preserve">Tulos</w:t>
      </w:r>
    </w:p>
    <w:p>
      <w:r>
        <w:t xml:space="preserve">rasvat</w:t>
      </w:r>
    </w:p>
    <w:p>
      <w:r>
        <w:rPr>
          <w:b/>
        </w:rPr>
        <w:t xml:space="preserve">Esimerkki 8.1010</w:t>
      </w:r>
    </w:p>
    <w:p>
      <w:r>
        <w:t xml:space="preserve">Millaisia mehiläisiä ovat useimmat aikuiset mehiläiset pesässä?</w:t>
      </w:r>
    </w:p>
    <w:p>
      <w:r>
        <w:rPr>
          <w:b/>
        </w:rPr>
        <w:t xml:space="preserve">Tulos</w:t>
      </w:r>
    </w:p>
    <w:p>
      <w:r>
        <w:t xml:space="preserve">toukat</w:t>
      </w:r>
    </w:p>
    <w:p>
      <w:r>
        <w:rPr>
          <w:b/>
        </w:rPr>
        <w:t xml:space="preserve">Tulos</w:t>
      </w:r>
    </w:p>
    <w:p>
      <w:r>
        <w:t xml:space="preserve">kuningattaret</w:t>
      </w:r>
    </w:p>
    <w:p>
      <w:r>
        <w:rPr>
          <w:b/>
        </w:rPr>
        <w:t xml:space="preserve">Tulos</w:t>
      </w:r>
    </w:p>
    <w:p>
      <w:r>
        <w:t xml:space="preserve">lennokit</w:t>
      </w:r>
    </w:p>
    <w:p>
      <w:r>
        <w:rPr>
          <w:b/>
        </w:rPr>
        <w:t xml:space="preserve">Esimerkki 8.1011</w:t>
      </w:r>
    </w:p>
    <w:p>
      <w:r>
        <w:t xml:space="preserve">Mikä on termi nopeuden muutosnopeudelle?</w:t>
      </w:r>
    </w:p>
    <w:p>
      <w:r>
        <w:rPr>
          <w:b/>
        </w:rPr>
        <w:t xml:space="preserve">Tulos</w:t>
      </w:r>
    </w:p>
    <w:p>
      <w:r>
        <w:t xml:space="preserve">vakaus</w:t>
      </w:r>
    </w:p>
    <w:p>
      <w:r>
        <w:rPr>
          <w:b/>
        </w:rPr>
        <w:t xml:space="preserve">Tulos</w:t>
      </w:r>
    </w:p>
    <w:p>
      <w:r>
        <w:t xml:space="preserve">lähetys</w:t>
      </w:r>
    </w:p>
    <w:p>
      <w:r>
        <w:rPr>
          <w:b/>
        </w:rPr>
        <w:t xml:space="preserve">Tulos</w:t>
      </w:r>
    </w:p>
    <w:p>
      <w:r>
        <w:t xml:space="preserve">puristus</w:t>
      </w:r>
    </w:p>
    <w:p>
      <w:r>
        <w:rPr>
          <w:b/>
        </w:rPr>
        <w:t xml:space="preserve">Esimerkki 8.1012</w:t>
      </w:r>
    </w:p>
    <w:p>
      <w:r>
        <w:t xml:space="preserve">Mitkä ovat kaksi yleisintä tapaa, joilla aivo- ja selkäydinvammat syntyvät?</w:t>
      </w:r>
    </w:p>
    <w:p>
      <w:r>
        <w:rPr>
          <w:b/>
        </w:rPr>
        <w:t xml:space="preserve">Tulos</w:t>
      </w:r>
    </w:p>
    <w:p>
      <w:r>
        <w:t xml:space="preserve">kaatumiset ja kirurgiset virheet</w:t>
      </w:r>
    </w:p>
    <w:p>
      <w:r>
        <w:rPr>
          <w:b/>
        </w:rPr>
        <w:t xml:space="preserve">Tulos</w:t>
      </w:r>
    </w:p>
    <w:p>
      <w:r>
        <w:t xml:space="preserve">urheilu- ja kotitapaturmat</w:t>
      </w:r>
    </w:p>
    <w:p>
      <w:r>
        <w:rPr>
          <w:b/>
        </w:rPr>
        <w:t xml:space="preserve">Tulos</w:t>
      </w:r>
    </w:p>
    <w:p>
      <w:r>
        <w:t xml:space="preserve">auto-onnettomuudet ja kaatumiset</w:t>
      </w:r>
    </w:p>
    <w:p>
      <w:r>
        <w:rPr>
          <w:b/>
        </w:rPr>
        <w:t xml:space="preserve">Esimerkki 8.1013</w:t>
      </w:r>
    </w:p>
    <w:p>
      <w:r>
        <w:t xml:space="preserve">Missä ajassa nuoret eutherianit saavat alkionkehityksensä päätökseen?</w:t>
      </w:r>
    </w:p>
    <w:p>
      <w:r>
        <w:rPr>
          <w:b/>
        </w:rPr>
        <w:t xml:space="preserve">Tulos</w:t>
      </w:r>
    </w:p>
    <w:p>
      <w:r>
        <w:t xml:space="preserve">siitepölynjyviä</w:t>
      </w:r>
    </w:p>
    <w:p>
      <w:r>
        <w:rPr>
          <w:b/>
        </w:rPr>
        <w:t xml:space="preserve">Tulos</w:t>
      </w:r>
    </w:p>
    <w:p>
      <w:r>
        <w:t xml:space="preserve">munasarjat</w:t>
      </w:r>
    </w:p>
    <w:p>
      <w:r>
        <w:rPr>
          <w:b/>
        </w:rPr>
        <w:t xml:space="preserve">Tulos</w:t>
      </w:r>
    </w:p>
    <w:p>
      <w:r>
        <w:t xml:space="preserve">itiöt</w:t>
      </w:r>
    </w:p>
    <w:p>
      <w:r>
        <w:rPr>
          <w:b/>
        </w:rPr>
        <w:t xml:space="preserve">Esimerkki 8.1014</w:t>
      </w:r>
    </w:p>
    <w:p>
      <w:r>
        <w:t xml:space="preserve">Mikä estää kyleemiin kertyneiden liuottimien vuotamisen takaisin maaperän liuokseen?</w:t>
      </w:r>
    </w:p>
    <w:p>
      <w:r>
        <w:rPr>
          <w:b/>
        </w:rPr>
        <w:t xml:space="preserve">Tulos</w:t>
      </w:r>
    </w:p>
    <w:p>
      <w:r>
        <w:t xml:space="preserve">luuranko</w:t>
      </w:r>
    </w:p>
    <w:p>
      <w:r>
        <w:rPr>
          <w:b/>
        </w:rPr>
        <w:t xml:space="preserve">Tulos</w:t>
      </w:r>
    </w:p>
    <w:p>
      <w:r>
        <w:t xml:space="preserve">eksodermis</w:t>
      </w:r>
    </w:p>
    <w:p>
      <w:r>
        <w:rPr>
          <w:b/>
        </w:rPr>
        <w:t xml:space="preserve">Tulos</w:t>
      </w:r>
    </w:p>
    <w:p>
      <w:r>
        <w:t xml:space="preserve">altostratus</w:t>
      </w:r>
    </w:p>
    <w:p>
      <w:r>
        <w:rPr>
          <w:b/>
        </w:rPr>
        <w:t xml:space="preserve">Esimerkki 8.1015</w:t>
      </w:r>
    </w:p>
    <w:p>
      <w:r>
        <w:t xml:space="preserve">Mihin sammakkoeläimet munivat?</w:t>
      </w:r>
    </w:p>
    <w:p>
      <w:r>
        <w:rPr>
          <w:b/>
        </w:rPr>
        <w:t xml:space="preserve">Tulos</w:t>
      </w:r>
    </w:p>
    <w:p>
      <w:r>
        <w:t xml:space="preserve">luolissa</w:t>
      </w:r>
    </w:p>
    <w:p>
      <w:r>
        <w:rPr>
          <w:b/>
        </w:rPr>
        <w:t xml:space="preserve">Tulos</w:t>
      </w:r>
    </w:p>
    <w:p>
      <w:r>
        <w:t xml:space="preserve">maalla</w:t>
      </w:r>
    </w:p>
    <w:p>
      <w:r>
        <w:rPr>
          <w:b/>
        </w:rPr>
        <w:t xml:space="preserve">Tulos</w:t>
      </w:r>
    </w:p>
    <w:p>
      <w:r>
        <w:t xml:space="preserve">ilmassa olevissa pesissä</w:t>
      </w:r>
    </w:p>
    <w:p>
      <w:r>
        <w:rPr>
          <w:b/>
        </w:rPr>
        <w:t xml:space="preserve">Esimerkki 8.1016</w:t>
      </w:r>
    </w:p>
    <w:p>
      <w:r>
        <w:t xml:space="preserve">Lepakoiden ja lintujen siivillä on sama tehtävä. mitä ruumiinosaa sinun pitäisi tutkia, jotta ymmärtäisit esi-isien välisiä eroja?</w:t>
      </w:r>
    </w:p>
    <w:p>
      <w:r>
        <w:rPr>
          <w:b/>
        </w:rPr>
        <w:t xml:space="preserve">Tulos</w:t>
      </w:r>
    </w:p>
    <w:p>
      <w:r>
        <w:t xml:space="preserve">kallon koko</w:t>
      </w:r>
    </w:p>
    <w:p>
      <w:r>
        <w:rPr>
          <w:b/>
        </w:rPr>
        <w:t xml:space="preserve">Tulos</w:t>
      </w:r>
    </w:p>
    <w:p>
      <w:r>
        <w:t xml:space="preserve">nahka ja höyhenet</w:t>
      </w:r>
    </w:p>
    <w:p>
      <w:r>
        <w:rPr>
          <w:b/>
        </w:rPr>
        <w:t xml:space="preserve">Tulos</w:t>
      </w:r>
    </w:p>
    <w:p>
      <w:r>
        <w:t xml:space="preserve">siipien sisäpuolella oleva iho</w:t>
      </w:r>
    </w:p>
    <w:p>
      <w:r>
        <w:rPr>
          <w:b/>
        </w:rPr>
        <w:t xml:space="preserve">Esimerkki 8.1017</w:t>
      </w:r>
    </w:p>
    <w:p>
      <w:r>
        <w:t xml:space="preserve">Kunkin dna-nukleotidin muodostavat vain neljä mahdollista emästä: adeniini, guaniini, tymiini ja?</w:t>
      </w:r>
    </w:p>
    <w:p>
      <w:r>
        <w:rPr>
          <w:b/>
        </w:rPr>
        <w:t xml:space="preserve">Tulos</w:t>
      </w:r>
    </w:p>
    <w:p>
      <w:r>
        <w:t xml:space="preserve">tauriini</w:t>
      </w:r>
    </w:p>
    <w:p>
      <w:r>
        <w:rPr>
          <w:b/>
        </w:rPr>
        <w:t xml:space="preserve">Tulos</w:t>
      </w:r>
    </w:p>
    <w:p>
      <w:r>
        <w:t xml:space="preserve">fenyylialaniini</w:t>
      </w:r>
    </w:p>
    <w:p>
      <w:r>
        <w:rPr>
          <w:b/>
        </w:rPr>
        <w:t xml:space="preserve">Tulos</w:t>
      </w:r>
    </w:p>
    <w:p>
      <w:r>
        <w:t xml:space="preserve">guarine</w:t>
      </w:r>
    </w:p>
    <w:p>
      <w:r>
        <w:rPr>
          <w:b/>
        </w:rPr>
        <w:t xml:space="preserve">Esimerkki 8.1018</w:t>
      </w:r>
    </w:p>
    <w:p>
      <w:r>
        <w:t xml:space="preserve">Mikroevoluutio, joka tapahtuu useiden sukupolvien aikana, johtaa?</w:t>
      </w:r>
    </w:p>
    <w:p>
      <w:r>
        <w:rPr>
          <w:b/>
        </w:rPr>
        <w:t xml:space="preserve">Tulos</w:t>
      </w:r>
    </w:p>
    <w:p>
      <w:r>
        <w:t xml:space="preserve">fissio</w:t>
      </w:r>
    </w:p>
    <w:p>
      <w:r>
        <w:rPr>
          <w:b/>
        </w:rPr>
        <w:t xml:space="preserve">Tulos</w:t>
      </w:r>
    </w:p>
    <w:p>
      <w:r>
        <w:t xml:space="preserve">mikroinjektio</w:t>
      </w:r>
    </w:p>
    <w:p>
      <w:r>
        <w:rPr>
          <w:b/>
        </w:rPr>
        <w:t xml:space="preserve">Tulos</w:t>
      </w:r>
    </w:p>
    <w:p>
      <w:r>
        <w:t xml:space="preserve">uudelleenkalibrointi</w:t>
      </w:r>
    </w:p>
    <w:p>
      <w:r>
        <w:rPr>
          <w:b/>
        </w:rPr>
        <w:t xml:space="preserve">Esimerkki 8.1019</w:t>
      </w:r>
    </w:p>
    <w:p>
      <w:r>
        <w:t xml:space="preserve">Mikä on ekologian tärkeä organisaatiotaso ja mikroevoluution yksikkö?</w:t>
      </w:r>
    </w:p>
    <w:p>
      <w:r>
        <w:rPr>
          <w:b/>
        </w:rPr>
        <w:t xml:space="preserve">Tulos</w:t>
      </w:r>
    </w:p>
    <w:p>
      <w:r>
        <w:t xml:space="preserve">makro</w:t>
      </w:r>
    </w:p>
    <w:p>
      <w:r>
        <w:rPr>
          <w:b/>
        </w:rPr>
        <w:t xml:space="preserve">Tulos</w:t>
      </w:r>
    </w:p>
    <w:p>
      <w:r>
        <w:t xml:space="preserve">järjestelmä</w:t>
      </w:r>
    </w:p>
    <w:p>
      <w:r>
        <w:rPr>
          <w:b/>
        </w:rPr>
        <w:t xml:space="preserve">Tulos</w:t>
      </w:r>
    </w:p>
    <w:p>
      <w:r>
        <w:t xml:space="preserve">organisaatio</w:t>
      </w:r>
    </w:p>
    <w:p>
      <w:r>
        <w:rPr>
          <w:b/>
        </w:rPr>
        <w:t xml:space="preserve">Esimerkki 8.1020</w:t>
      </w:r>
    </w:p>
    <w:p>
      <w:r>
        <w:t xml:space="preserve">Mitä raskaana olevan naisen tulisi välttää raskaana ollessaan?</w:t>
      </w:r>
    </w:p>
    <w:p>
      <w:r>
        <w:rPr>
          <w:b/>
        </w:rPr>
        <w:t xml:space="preserve">Tulos</w:t>
      </w:r>
    </w:p>
    <w:p>
      <w:r>
        <w:t xml:space="preserve">terveellinen ruoka</w:t>
      </w:r>
    </w:p>
    <w:p>
      <w:r>
        <w:rPr>
          <w:b/>
        </w:rPr>
        <w:t xml:space="preserve">Tulos</w:t>
      </w:r>
    </w:p>
    <w:p>
      <w:r>
        <w:t xml:space="preserve">vitamiinit</w:t>
      </w:r>
    </w:p>
    <w:p>
      <w:r>
        <w:rPr>
          <w:b/>
        </w:rPr>
        <w:t xml:space="preserve">Tulos</w:t>
      </w:r>
    </w:p>
    <w:p>
      <w:r>
        <w:t xml:space="preserve">lepo ja rentoutuminen</w:t>
      </w:r>
    </w:p>
    <w:p>
      <w:r>
        <w:rPr>
          <w:b/>
        </w:rPr>
        <w:t xml:space="preserve">Esimerkki 8.1021</w:t>
      </w:r>
    </w:p>
    <w:p>
      <w:r>
        <w:t xml:space="preserve">Mistä tehdään usein juustoa bakteerien avulla?</w:t>
      </w:r>
    </w:p>
    <w:p>
      <w:r>
        <w:rPr>
          <w:b/>
        </w:rPr>
        <w:t xml:space="preserve">Tulos</w:t>
      </w:r>
    </w:p>
    <w:p>
      <w:r>
        <w:t xml:space="preserve">liha</w:t>
      </w:r>
    </w:p>
    <w:p>
      <w:r>
        <w:rPr>
          <w:b/>
        </w:rPr>
        <w:t xml:space="preserve">Tulos</w:t>
      </w:r>
    </w:p>
    <w:p>
      <w:r>
        <w:t xml:space="preserve">muna</w:t>
      </w:r>
    </w:p>
    <w:p>
      <w:r>
        <w:rPr>
          <w:b/>
        </w:rPr>
        <w:t xml:space="preserve">Tulos</w:t>
      </w:r>
    </w:p>
    <w:p>
      <w:r>
        <w:t xml:space="preserve">vesi</w:t>
      </w:r>
    </w:p>
    <w:p>
      <w:r>
        <w:rPr>
          <w:b/>
        </w:rPr>
        <w:t xml:space="preserve">Esimerkki 8.1022</w:t>
      </w:r>
    </w:p>
    <w:p>
      <w:r>
        <w:t xml:space="preserve">Jään sulattaminen ja puun jauhaminen sahanpuruksi ovat esimerkkejä mistä?</w:t>
      </w:r>
    </w:p>
    <w:p>
      <w:r>
        <w:rPr>
          <w:b/>
        </w:rPr>
        <w:t xml:space="preserve">Tulos</w:t>
      </w:r>
    </w:p>
    <w:p>
      <w:r>
        <w:t xml:space="preserve">kemialliset muutokset</w:t>
      </w:r>
    </w:p>
    <w:p>
      <w:r>
        <w:rPr>
          <w:b/>
        </w:rPr>
        <w:t xml:space="preserve">Tulos</w:t>
      </w:r>
    </w:p>
    <w:p>
      <w:r>
        <w:t xml:space="preserve">palautuvat muutokset</w:t>
      </w:r>
    </w:p>
    <w:p>
      <w:r>
        <w:rPr>
          <w:b/>
        </w:rPr>
        <w:t xml:space="preserve">Tulos</w:t>
      </w:r>
    </w:p>
    <w:p>
      <w:r>
        <w:t xml:space="preserve">arvaamattomat muutokset</w:t>
      </w:r>
    </w:p>
    <w:p>
      <w:r>
        <w:rPr>
          <w:b/>
        </w:rPr>
        <w:t xml:space="preserve">Esimerkki 8.1023</w:t>
      </w:r>
    </w:p>
    <w:p>
      <w:r>
        <w:t xml:space="preserve">Minkä värisenä näkyy valo, jonka aallonpituus on lyhin?</w:t>
      </w:r>
    </w:p>
    <w:p>
      <w:r>
        <w:rPr>
          <w:b/>
        </w:rPr>
        <w:t xml:space="preserve">Tulos</w:t>
      </w:r>
    </w:p>
    <w:p>
      <w:r>
        <w:t xml:space="preserve">punainen</w:t>
      </w:r>
    </w:p>
    <w:p>
      <w:r>
        <w:rPr>
          <w:b/>
        </w:rPr>
        <w:t xml:space="preserve">Tulos</w:t>
      </w:r>
    </w:p>
    <w:p>
      <w:r>
        <w:t xml:space="preserve">vihreä</w:t>
      </w:r>
    </w:p>
    <w:p>
      <w:r>
        <w:rPr>
          <w:b/>
        </w:rPr>
        <w:t xml:space="preserve">Tulos</w:t>
      </w:r>
    </w:p>
    <w:p>
      <w:r>
        <w:t xml:space="preserve">sininen</w:t>
      </w:r>
    </w:p>
    <w:p>
      <w:r>
        <w:rPr>
          <w:b/>
        </w:rPr>
        <w:t xml:space="preserve">Esimerkki 8.1024</w:t>
      </w:r>
    </w:p>
    <w:p>
      <w:r>
        <w:t xml:space="preserve">Mitä tapahtuu, jos ihminen ei ota tarpeeksi vettä korvatakseen hikoilemalla menetetyn veden?</w:t>
      </w:r>
    </w:p>
    <w:p>
      <w:r>
        <w:rPr>
          <w:b/>
        </w:rPr>
        <w:t xml:space="preserve">Tulos</w:t>
      </w:r>
    </w:p>
    <w:p>
      <w:r>
        <w:t xml:space="preserve">ripuli</w:t>
      </w:r>
    </w:p>
    <w:p>
      <w:r>
        <w:rPr>
          <w:b/>
        </w:rPr>
        <w:t xml:space="preserve">Tulos</w:t>
      </w:r>
    </w:p>
    <w:p>
      <w:r>
        <w:t xml:space="preserve">väsymys</w:t>
      </w:r>
    </w:p>
    <w:p>
      <w:r>
        <w:rPr>
          <w:b/>
        </w:rPr>
        <w:t xml:space="preserve">Tulos</w:t>
      </w:r>
    </w:p>
    <w:p>
      <w:r>
        <w:t xml:space="preserve">rentoutuminen</w:t>
      </w:r>
    </w:p>
    <w:p>
      <w:r>
        <w:rPr>
          <w:b/>
        </w:rPr>
        <w:t xml:space="preserve">Esimerkki 8.1025</w:t>
      </w:r>
    </w:p>
    <w:p>
      <w:r>
        <w:t xml:space="preserve">Hedelmöitys on siittiöiden ja munasolun liitto, jonka tuloksena syntyy mikä?</w:t>
      </w:r>
    </w:p>
    <w:p>
      <w:r>
        <w:rPr>
          <w:b/>
        </w:rPr>
        <w:t xml:space="preserve">Tulos</w:t>
      </w:r>
    </w:p>
    <w:p>
      <w:r>
        <w:t xml:space="preserve">sytoplasma</w:t>
      </w:r>
    </w:p>
    <w:p>
      <w:r>
        <w:rPr>
          <w:b/>
        </w:rPr>
        <w:t xml:space="preserve">Tulos</w:t>
      </w:r>
    </w:p>
    <w:p>
      <w:r>
        <w:t xml:space="preserve">a ytimet</w:t>
      </w:r>
    </w:p>
    <w:p>
      <w:r>
        <w:rPr>
          <w:b/>
        </w:rPr>
        <w:t xml:space="preserve">Tulos</w:t>
      </w:r>
    </w:p>
    <w:p>
      <w:r>
        <w:t xml:space="preserve">bakteriofagi</w:t>
      </w:r>
    </w:p>
    <w:p>
      <w:r>
        <w:rPr>
          <w:b/>
        </w:rPr>
        <w:t xml:space="preserve">Esimerkki 8.1026</w:t>
      </w:r>
    </w:p>
    <w:p>
      <w:r>
        <w:t xml:space="preserve">Mikä määritellään vetyatomien häviämiseksi?</w:t>
      </w:r>
    </w:p>
    <w:p>
      <w:r>
        <w:rPr>
          <w:b/>
        </w:rPr>
        <w:t xml:space="preserve">Tulos</w:t>
      </w:r>
    </w:p>
    <w:p>
      <w:r>
        <w:t xml:space="preserve">Vähennys</w:t>
      </w:r>
    </w:p>
    <w:p>
      <w:r>
        <w:rPr>
          <w:b/>
        </w:rPr>
        <w:t xml:space="preserve">Tulos</w:t>
      </w:r>
    </w:p>
    <w:p>
      <w:r>
        <w:t xml:space="preserve">haihtuminen</w:t>
      </w:r>
    </w:p>
    <w:p>
      <w:r>
        <w:rPr>
          <w:b/>
        </w:rPr>
        <w:t xml:space="preserve">Tulos</w:t>
      </w:r>
    </w:p>
    <w:p>
      <w:r>
        <w:t xml:space="preserve">johtuminen</w:t>
      </w:r>
    </w:p>
    <w:p>
      <w:r>
        <w:rPr>
          <w:b/>
        </w:rPr>
        <w:t xml:space="preserve">Esimerkki 8.1027</w:t>
      </w:r>
    </w:p>
    <w:p>
      <w:r>
        <w:t xml:space="preserve">Mihin trofiatasoon kuuluvat toissijaiset kuluttajat (jotka syövät ensisijaisia kuluttajia)?</w:t>
      </w:r>
    </w:p>
    <w:p>
      <w:r>
        <w:rPr>
          <w:b/>
        </w:rPr>
        <w:t xml:space="preserve">Tulos</w:t>
      </w:r>
    </w:p>
    <w:p>
      <w:r>
        <w:t xml:space="preserve">trofiataso 5</w:t>
      </w:r>
    </w:p>
    <w:p>
      <w:r>
        <w:rPr>
          <w:b/>
        </w:rPr>
        <w:t xml:space="preserve">Tulos</w:t>
      </w:r>
    </w:p>
    <w:p>
      <w:r>
        <w:t xml:space="preserve">trofiataso 4</w:t>
      </w:r>
    </w:p>
    <w:p>
      <w:r>
        <w:rPr>
          <w:b/>
        </w:rPr>
        <w:t xml:space="preserve">Tulos</w:t>
      </w:r>
    </w:p>
    <w:p>
      <w:r>
        <w:t xml:space="preserve">trofiataso 2</w:t>
      </w:r>
    </w:p>
    <w:p>
      <w:r>
        <w:rPr>
          <w:b/>
        </w:rPr>
        <w:t xml:space="preserve">Esimerkki 8.1028</w:t>
      </w:r>
    </w:p>
    <w:p>
      <w:r>
        <w:t xml:space="preserve">Muotit ja valukappaleet muodostuvat yleensä minkälaisessa kivilajissa?</w:t>
      </w:r>
    </w:p>
    <w:p>
      <w:r>
        <w:rPr>
          <w:b/>
        </w:rPr>
        <w:t xml:space="preserve">Tulos</w:t>
      </w:r>
    </w:p>
    <w:p>
      <w:r>
        <w:t xml:space="preserve">magmakivi</w:t>
      </w:r>
    </w:p>
    <w:p>
      <w:r>
        <w:rPr>
          <w:b/>
        </w:rPr>
        <w:t xml:space="preserve">Tulos</w:t>
      </w:r>
    </w:p>
    <w:p>
      <w:r>
        <w:t xml:space="preserve">metamorfinen</w:t>
      </w:r>
    </w:p>
    <w:p>
      <w:r>
        <w:rPr>
          <w:b/>
        </w:rPr>
        <w:t xml:space="preserve">Tulos</w:t>
      </w:r>
    </w:p>
    <w:p>
      <w:r>
        <w:t xml:space="preserve">kiteinen</w:t>
      </w:r>
    </w:p>
    <w:p>
      <w:r>
        <w:rPr>
          <w:b/>
        </w:rPr>
        <w:t xml:space="preserve">Esimerkki 8.1029</w:t>
      </w:r>
    </w:p>
    <w:p>
      <w:r>
        <w:t xml:space="preserve">Mitä luurankolihakset mahdollistavat kehon toiminnan?</w:t>
      </w:r>
    </w:p>
    <w:p>
      <w:r>
        <w:rPr>
          <w:b/>
        </w:rPr>
        <w:t xml:space="preserve">Tulos</w:t>
      </w:r>
    </w:p>
    <w:p>
      <w:r>
        <w:t xml:space="preserve">hengitä</w:t>
      </w:r>
    </w:p>
    <w:p>
      <w:r>
        <w:rPr>
          <w:b/>
        </w:rPr>
        <w:t xml:space="preserve">Tulos</w:t>
      </w:r>
    </w:p>
    <w:p>
      <w:r>
        <w:t xml:space="preserve">katso</w:t>
      </w:r>
    </w:p>
    <w:p>
      <w:r>
        <w:rPr>
          <w:b/>
        </w:rPr>
        <w:t xml:space="preserve">Tulos</w:t>
      </w:r>
    </w:p>
    <w:p>
      <w:r>
        <w:t xml:space="preserve">syö</w:t>
      </w:r>
    </w:p>
    <w:p>
      <w:r>
        <w:rPr>
          <w:b/>
        </w:rPr>
        <w:t xml:space="preserve">Esimerkki 8.1030</w:t>
      </w:r>
    </w:p>
    <w:p>
      <w:r>
        <w:t xml:space="preserve">Mitä tapahtuu, kun immuunijärjestelmä ei toimi kunnolla?</w:t>
      </w:r>
    </w:p>
    <w:p>
      <w:r>
        <w:rPr>
          <w:b/>
        </w:rPr>
        <w:t xml:space="preserve">Tulos</w:t>
      </w:r>
    </w:p>
    <w:p>
      <w:r>
        <w:t xml:space="preserve">allergia</w:t>
      </w:r>
    </w:p>
    <w:p>
      <w:r>
        <w:rPr>
          <w:b/>
        </w:rPr>
        <w:t xml:space="preserve">Tulos</w:t>
      </w:r>
    </w:p>
    <w:p>
      <w:r>
        <w:t xml:space="preserve">syöpä</w:t>
      </w:r>
    </w:p>
    <w:p>
      <w:r>
        <w:rPr>
          <w:b/>
        </w:rPr>
        <w:t xml:space="preserve">Tulos</w:t>
      </w:r>
    </w:p>
    <w:p>
      <w:r>
        <w:t xml:space="preserve">anemia</w:t>
      </w:r>
    </w:p>
    <w:p>
      <w:r>
        <w:rPr>
          <w:b/>
        </w:rPr>
        <w:t xml:space="preserve">Esimerkki 8.1031</w:t>
      </w:r>
    </w:p>
    <w:p>
      <w:r>
        <w:t xml:space="preserve">Mitä seuraa, kun syntyvyys laskee jopa alhaisemmaksi kuin kuolleisuus?</w:t>
      </w:r>
    </w:p>
    <w:p>
      <w:r>
        <w:rPr>
          <w:b/>
        </w:rPr>
        <w:t xml:space="preserve">Tulos</w:t>
      </w:r>
    </w:p>
    <w:p>
      <w:r>
        <w:t xml:space="preserve">tauti</w:t>
      </w:r>
    </w:p>
    <w:p>
      <w:r>
        <w:rPr>
          <w:b/>
        </w:rPr>
        <w:t xml:space="preserve">Tulos</w:t>
      </w:r>
    </w:p>
    <w:p>
      <w:r>
        <w:t xml:space="preserve">mutaatio</w:t>
      </w:r>
    </w:p>
    <w:p>
      <w:r>
        <w:rPr>
          <w:b/>
        </w:rPr>
        <w:t xml:space="preserve">Tulos</w:t>
      </w:r>
    </w:p>
    <w:p>
      <w:r>
        <w:t xml:space="preserve">lisääntynyt kasvuvauhti</w:t>
      </w:r>
    </w:p>
    <w:p>
      <w:r>
        <w:rPr>
          <w:b/>
        </w:rPr>
        <w:t xml:space="preserve">Esimerkki 8.1032</w:t>
      </w:r>
    </w:p>
    <w:p>
      <w:r>
        <w:t xml:space="preserve">Mihin kaikki hormonit erittyvät ennen verenkiertoelimistöön pääsyä?</w:t>
      </w:r>
    </w:p>
    <w:p>
      <w:r>
        <w:rPr>
          <w:b/>
        </w:rPr>
        <w:t xml:space="preserve">Tulos</w:t>
      </w:r>
    </w:p>
    <w:p>
      <w:r>
        <w:t xml:space="preserve">Lapsivesi</w:t>
      </w:r>
    </w:p>
    <w:p>
      <w:r>
        <w:rPr>
          <w:b/>
        </w:rPr>
        <w:t xml:space="preserve">Tulos</w:t>
      </w:r>
    </w:p>
    <w:p>
      <w:r>
        <w:t xml:space="preserve">verenkierto</w:t>
      </w:r>
    </w:p>
    <w:p>
      <w:r>
        <w:rPr>
          <w:b/>
        </w:rPr>
        <w:t xml:space="preserve">Tulos</w:t>
      </w:r>
    </w:p>
    <w:p>
      <w:r>
        <w:t xml:space="preserve">Aivo-selkäydinneste</w:t>
      </w:r>
    </w:p>
    <w:p>
      <w:r>
        <w:rPr>
          <w:b/>
        </w:rPr>
        <w:t xml:space="preserve">Esimerkki 8.1033</w:t>
      </w:r>
    </w:p>
    <w:p>
      <w:r>
        <w:t xml:space="preserve">Minkä aikana atomit yhdistyvät, erkanevat tai järjestäytyvät uudelleen?</w:t>
      </w:r>
    </w:p>
    <w:p>
      <w:r>
        <w:rPr>
          <w:b/>
        </w:rPr>
        <w:t xml:space="preserve">Tulos</w:t>
      </w:r>
    </w:p>
    <w:p>
      <w:r>
        <w:t xml:space="preserve">spontaani mutaatio</w:t>
      </w:r>
    </w:p>
    <w:p>
      <w:r>
        <w:rPr>
          <w:b/>
        </w:rPr>
        <w:t xml:space="preserve">Tulos</w:t>
      </w:r>
    </w:p>
    <w:p>
      <w:r>
        <w:t xml:space="preserve">säteily</w:t>
      </w:r>
    </w:p>
    <w:p>
      <w:r>
        <w:rPr>
          <w:b/>
        </w:rPr>
        <w:t xml:space="preserve">Tulos</w:t>
      </w:r>
    </w:p>
    <w:p>
      <w:r>
        <w:t xml:space="preserve">fysikaaliset reaktiot</w:t>
      </w:r>
    </w:p>
    <w:p>
      <w:r>
        <w:rPr>
          <w:b/>
        </w:rPr>
        <w:t xml:space="preserve">Esimerkki 8.1034</w:t>
      </w:r>
    </w:p>
    <w:p>
      <w:r>
        <w:t xml:space="preserve">Sukusolut ovat meioosin kautta syntyviä tuotteita missä elimissä?</w:t>
      </w:r>
    </w:p>
    <w:p>
      <w:r>
        <w:rPr>
          <w:b/>
        </w:rPr>
        <w:t xml:space="preserve">Tulos</w:t>
      </w:r>
    </w:p>
    <w:p>
      <w:r>
        <w:t xml:space="preserve">hormonit</w:t>
      </w:r>
    </w:p>
    <w:p>
      <w:r>
        <w:rPr>
          <w:b/>
        </w:rPr>
        <w:t xml:space="preserve">Tulos</w:t>
      </w:r>
    </w:p>
    <w:p>
      <w:r>
        <w:t xml:space="preserve">kartiot</w:t>
      </w:r>
    </w:p>
    <w:p>
      <w:r>
        <w:rPr>
          <w:b/>
        </w:rPr>
        <w:t xml:space="preserve">Tulos</w:t>
      </w:r>
    </w:p>
    <w:p>
      <w:r>
        <w:t xml:space="preserve">munuaiset</w:t>
      </w:r>
    </w:p>
    <w:p>
      <w:r>
        <w:rPr>
          <w:b/>
        </w:rPr>
        <w:t xml:space="preserve">Esimerkki 8.1035</w:t>
      </w:r>
    </w:p>
    <w:p>
      <w:r>
        <w:t xml:space="preserve">Minkä ionin kemiallinen symboli kirjoitetaan ensin ionisissa yhdisteissä?</w:t>
      </w:r>
    </w:p>
    <w:p>
      <w:r>
        <w:rPr>
          <w:b/>
        </w:rPr>
        <w:t xml:space="preserve">Tulos</w:t>
      </w:r>
    </w:p>
    <w:p>
      <w:r>
        <w:t xml:space="preserve">negatiivinen ioni</w:t>
      </w:r>
    </w:p>
    <w:p>
      <w:r>
        <w:rPr>
          <w:b/>
        </w:rPr>
        <w:t xml:space="preserve">Tulos</w:t>
      </w:r>
    </w:p>
    <w:p>
      <w:r>
        <w:t xml:space="preserve">hyvä metalli-ioni</w:t>
      </w:r>
    </w:p>
    <w:p>
      <w:r>
        <w:rPr>
          <w:b/>
        </w:rPr>
        <w:t xml:space="preserve">Tulos</w:t>
      </w:r>
    </w:p>
    <w:p>
      <w:r>
        <w:t xml:space="preserve">viimeinen ioni</w:t>
      </w:r>
    </w:p>
    <w:p>
      <w:r>
        <w:rPr>
          <w:b/>
        </w:rPr>
        <w:t xml:space="preserve">Esimerkki 8.1036</w:t>
      </w:r>
    </w:p>
    <w:p>
      <w:r>
        <w:t xml:space="preserve">Katabolia ja anabolia ovat kahdenlaisia mitä?</w:t>
      </w:r>
    </w:p>
    <w:p>
      <w:r>
        <w:rPr>
          <w:b/>
        </w:rPr>
        <w:t xml:space="preserve">Tulos</w:t>
      </w:r>
    </w:p>
    <w:p>
      <w:r>
        <w:t xml:space="preserve">syke</w:t>
      </w:r>
    </w:p>
    <w:p>
      <w:r>
        <w:rPr>
          <w:b/>
        </w:rPr>
        <w:t xml:space="preserve">Tulos</w:t>
      </w:r>
    </w:p>
    <w:p>
      <w:r>
        <w:t xml:space="preserve">solut</w:t>
      </w:r>
    </w:p>
    <w:p>
      <w:r>
        <w:rPr>
          <w:b/>
        </w:rPr>
        <w:t xml:space="preserve">Tulos</w:t>
      </w:r>
    </w:p>
    <w:p>
      <w:r>
        <w:t xml:space="preserve">kalsium</w:t>
      </w:r>
    </w:p>
    <w:p>
      <w:r>
        <w:rPr>
          <w:b/>
        </w:rPr>
        <w:t xml:space="preserve">Esimerkki 8.1037</w:t>
      </w:r>
    </w:p>
    <w:p>
      <w:r>
        <w:t xml:space="preserve">Mikä on sen polttomoottorityypin nimi, joka löytyy autosta?</w:t>
      </w:r>
    </w:p>
    <w:p>
      <w:r>
        <w:rPr>
          <w:b/>
        </w:rPr>
        <w:t xml:space="preserve">Tulos</w:t>
      </w:r>
    </w:p>
    <w:p>
      <w:r>
        <w:t xml:space="preserve">sisäinen oksidimoottori</w:t>
      </w:r>
    </w:p>
    <w:p>
      <w:r>
        <w:rPr>
          <w:b/>
        </w:rPr>
        <w:t xml:space="preserve">Tulos</w:t>
      </w:r>
    </w:p>
    <w:p>
      <w:r>
        <w:t xml:space="preserve">sisäinen höyrymoottori</w:t>
      </w:r>
    </w:p>
    <w:p>
      <w:r>
        <w:rPr>
          <w:b/>
        </w:rPr>
        <w:t xml:space="preserve">Tulos</w:t>
      </w:r>
    </w:p>
    <w:p>
      <w:r>
        <w:t xml:space="preserve">sisäinen moderni moottori</w:t>
      </w:r>
    </w:p>
    <w:p>
      <w:r>
        <w:rPr>
          <w:b/>
        </w:rPr>
        <w:t xml:space="preserve">Esimerkki 8.1038</w:t>
      </w:r>
    </w:p>
    <w:p>
      <w:r>
        <w:t xml:space="preserve">Minkälaisilla aalloilla akustiset mikroskoopit skannaavat näytettä?</w:t>
      </w:r>
    </w:p>
    <w:p>
      <w:r>
        <w:rPr>
          <w:b/>
        </w:rPr>
        <w:t xml:space="preserve">Tulos</w:t>
      </w:r>
    </w:p>
    <w:p>
      <w:r>
        <w:t xml:space="preserve">radioaallot</w:t>
      </w:r>
    </w:p>
    <w:p>
      <w:r>
        <w:rPr>
          <w:b/>
        </w:rPr>
        <w:t xml:space="preserve">Tulos</w:t>
      </w:r>
    </w:p>
    <w:p>
      <w:r>
        <w:t xml:space="preserve">helleaallot</w:t>
      </w:r>
    </w:p>
    <w:p>
      <w:r>
        <w:rPr>
          <w:b/>
        </w:rPr>
        <w:t xml:space="preserve">Tulos</w:t>
      </w:r>
    </w:p>
    <w:p>
      <w:r>
        <w:t xml:space="preserve">gamma-aallot</w:t>
      </w:r>
    </w:p>
    <w:p>
      <w:r>
        <w:rPr>
          <w:b/>
        </w:rPr>
        <w:t xml:space="preserve">Esimerkki 8.1039</w:t>
      </w:r>
    </w:p>
    <w:p>
      <w:r>
        <w:t xml:space="preserve">Risteytysmaksut ovat yksi tapa saada mitä?</w:t>
      </w:r>
    </w:p>
    <w:p>
      <w:r>
        <w:rPr>
          <w:b/>
        </w:rPr>
        <w:t xml:space="preserve">Tulos</w:t>
      </w:r>
    </w:p>
    <w:p>
      <w:r>
        <w:t xml:space="preserve">merkinnät</w:t>
      </w:r>
    </w:p>
    <w:p>
      <w:r>
        <w:rPr>
          <w:b/>
        </w:rPr>
        <w:t xml:space="preserve">Tulos</w:t>
      </w:r>
    </w:p>
    <w:p>
      <w:r>
        <w:t xml:space="preserve">Ylätunnukset</w:t>
      </w:r>
    </w:p>
    <w:p>
      <w:r>
        <w:rPr>
          <w:b/>
        </w:rPr>
        <w:t xml:space="preserve">Tulos</w:t>
      </w:r>
    </w:p>
    <w:p>
      <w:r>
        <w:t xml:space="preserve">hybridit</w:t>
      </w:r>
    </w:p>
    <w:p>
      <w:r>
        <w:rPr>
          <w:b/>
        </w:rPr>
        <w:t xml:space="preserve">Esimerkki 8.1040</w:t>
      </w:r>
    </w:p>
    <w:p>
      <w:r>
        <w:t xml:space="preserve">Mitä laboratoriolaitetta käytetään staattisen varauksen analysointiin ja testaamiseen?</w:t>
      </w:r>
    </w:p>
    <w:p>
      <w:r>
        <w:rPr>
          <w:b/>
        </w:rPr>
        <w:t xml:space="preserve">Tulos</w:t>
      </w:r>
    </w:p>
    <w:p>
      <w:r>
        <w:t xml:space="preserve">mikroskooppi</w:t>
      </w:r>
    </w:p>
    <w:p>
      <w:r>
        <w:rPr>
          <w:b/>
        </w:rPr>
        <w:t xml:space="preserve">Tulos</w:t>
      </w:r>
    </w:p>
    <w:p>
      <w:r>
        <w:t xml:space="preserve">bunsenpoltin</w:t>
      </w:r>
    </w:p>
    <w:p>
      <w:r>
        <w:rPr>
          <w:b/>
        </w:rPr>
        <w:t xml:space="preserve">Tulos</w:t>
      </w:r>
    </w:p>
    <w:p>
      <w:r>
        <w:t xml:space="preserve">mikrotomi</w:t>
      </w:r>
    </w:p>
    <w:p>
      <w:r>
        <w:rPr>
          <w:b/>
        </w:rPr>
        <w:t xml:space="preserve">Esimerkki 8.1041</w:t>
      </w:r>
    </w:p>
    <w:p>
      <w:r>
        <w:t xml:space="preserve">Mikä lisää populaation geenipoolin kokoa?</w:t>
      </w:r>
    </w:p>
    <w:p>
      <w:r>
        <w:rPr>
          <w:b/>
        </w:rPr>
        <w:t xml:space="preserve">Tulos</w:t>
      </w:r>
    </w:p>
    <w:p>
      <w:r>
        <w:t xml:space="preserve">joukkosukupuutto</w:t>
      </w:r>
    </w:p>
    <w:p>
      <w:r>
        <w:rPr>
          <w:b/>
        </w:rPr>
        <w:t xml:space="preserve">Tulos</w:t>
      </w:r>
    </w:p>
    <w:p>
      <w:r>
        <w:t xml:space="preserve">mikrobit</w:t>
      </w:r>
    </w:p>
    <w:p>
      <w:r>
        <w:rPr>
          <w:b/>
        </w:rPr>
        <w:t xml:space="preserve">Tulos</w:t>
      </w:r>
    </w:p>
    <w:p>
      <w:r>
        <w:t xml:space="preserve">luonnonvalinta</w:t>
      </w:r>
    </w:p>
    <w:p>
      <w:r>
        <w:rPr>
          <w:b/>
        </w:rPr>
        <w:t xml:space="preserve">Esimerkki 8.1042</w:t>
      </w:r>
    </w:p>
    <w:p>
      <w:r>
        <w:t xml:space="preserve">Mitä kutsutaan luonnonvaraksi, joka kuluu tai kuluu loppuun nopeammin kuin mitä luonto pystyy tuottamaan?</w:t>
      </w:r>
    </w:p>
    <w:p>
      <w:r>
        <w:rPr>
          <w:b/>
        </w:rPr>
        <w:t xml:space="preserve">Tulos</w:t>
      </w:r>
    </w:p>
    <w:p>
      <w:r>
        <w:t xml:space="preserve">uusiutuvat</w:t>
      </w:r>
    </w:p>
    <w:p>
      <w:r>
        <w:rPr>
          <w:b/>
        </w:rPr>
        <w:t xml:space="preserve">Tulos</w:t>
      </w:r>
    </w:p>
    <w:p>
      <w:r>
        <w:t xml:space="preserve">energiatehoton</w:t>
      </w:r>
    </w:p>
    <w:p>
      <w:r>
        <w:rPr>
          <w:b/>
        </w:rPr>
        <w:t xml:space="preserve">Tulos</w:t>
      </w:r>
    </w:p>
    <w:p>
      <w:r>
        <w:t xml:space="preserve">fossiilinen polttoaine</w:t>
      </w:r>
    </w:p>
    <w:p>
      <w:r>
        <w:rPr>
          <w:b/>
        </w:rPr>
        <w:t xml:space="preserve">Esimerkki 8.1043</w:t>
      </w:r>
    </w:p>
    <w:p>
      <w:r>
        <w:t xml:space="preserve">Lampiaiset käyttävät imukalojaan ravinnokseen minkä osan muita kalalajeja?</w:t>
      </w:r>
    </w:p>
    <w:p>
      <w:r>
        <w:rPr>
          <w:b/>
        </w:rPr>
        <w:t xml:space="preserve">Tulos</w:t>
      </w:r>
    </w:p>
    <w:p>
      <w:r>
        <w:t xml:space="preserve">sydän</w:t>
      </w:r>
    </w:p>
    <w:p>
      <w:r>
        <w:rPr>
          <w:b/>
        </w:rPr>
        <w:t xml:space="preserve">Tulos</w:t>
      </w:r>
    </w:p>
    <w:p>
      <w:r>
        <w:t xml:space="preserve">aivot</w:t>
      </w:r>
    </w:p>
    <w:p>
      <w:r>
        <w:rPr>
          <w:b/>
        </w:rPr>
        <w:t xml:space="preserve">Tulos</w:t>
      </w:r>
    </w:p>
    <w:p>
      <w:r>
        <w:t xml:space="preserve">maksa</w:t>
      </w:r>
    </w:p>
    <w:p>
      <w:r>
        <w:rPr>
          <w:b/>
        </w:rPr>
        <w:t xml:space="preserve">Esimerkki 8.1044</w:t>
      </w:r>
    </w:p>
    <w:p>
      <w:r>
        <w:t xml:space="preserve">Mitkä ovat yleisimmät ravinnon lipidit?</w:t>
      </w:r>
    </w:p>
    <w:p>
      <w:r>
        <w:rPr>
          <w:b/>
        </w:rPr>
        <w:t xml:space="preserve">Tulos</w:t>
      </w:r>
    </w:p>
    <w:p>
      <w:r>
        <w:t xml:space="preserve">fosfolipidit</w:t>
      </w:r>
    </w:p>
    <w:p>
      <w:r>
        <w:rPr>
          <w:b/>
        </w:rPr>
        <w:t xml:space="preserve">Tulos</w:t>
      </w:r>
    </w:p>
    <w:p>
      <w:r>
        <w:t xml:space="preserve">diglyseridit</w:t>
      </w:r>
    </w:p>
    <w:p>
      <w:r>
        <w:rPr>
          <w:b/>
        </w:rPr>
        <w:t xml:space="preserve">Tulos</w:t>
      </w:r>
    </w:p>
    <w:p>
      <w:r>
        <w:t xml:space="preserve">monoglyseridit</w:t>
      </w:r>
    </w:p>
    <w:p>
      <w:r>
        <w:rPr>
          <w:b/>
        </w:rPr>
        <w:t xml:space="preserve">Esimerkki 8.1045</w:t>
      </w:r>
    </w:p>
    <w:p>
      <w:r>
        <w:t xml:space="preserve">Millaisilla lajeilla on suuri vaikutus ekosysteemin eliöiden tasapainoon?</w:t>
      </w:r>
    </w:p>
    <w:p>
      <w:r>
        <w:rPr>
          <w:b/>
        </w:rPr>
        <w:t xml:space="preserve">Tulos</w:t>
      </w:r>
    </w:p>
    <w:p>
      <w:r>
        <w:t xml:space="preserve">hajottajat</w:t>
      </w:r>
    </w:p>
    <w:p>
      <w:r>
        <w:rPr>
          <w:b/>
        </w:rPr>
        <w:t xml:space="preserve">Tulos</w:t>
      </w:r>
    </w:p>
    <w:p>
      <w:r>
        <w:t xml:space="preserve">tuottajat</w:t>
      </w:r>
    </w:p>
    <w:p>
      <w:r>
        <w:rPr>
          <w:b/>
        </w:rPr>
        <w:t xml:space="preserve">Tulos</w:t>
      </w:r>
    </w:p>
    <w:p>
      <w:r>
        <w:t xml:space="preserve">toissijaiset kuluttajat</w:t>
      </w:r>
    </w:p>
    <w:p>
      <w:r>
        <w:rPr>
          <w:b/>
        </w:rPr>
        <w:t xml:space="preserve">Esimerkki 8.1046</w:t>
      </w:r>
    </w:p>
    <w:p>
      <w:r>
        <w:t xml:space="preserve">Useimmat aallot iskeytyvät rantaan vinosti. Mitä tämä aiheuttaa?</w:t>
      </w:r>
    </w:p>
    <w:p>
      <w:r>
        <w:rPr>
          <w:b/>
        </w:rPr>
        <w:t xml:space="preserve">Tulos</w:t>
      </w:r>
    </w:p>
    <w:p>
      <w:r>
        <w:t xml:space="preserve">eroosio</w:t>
      </w:r>
    </w:p>
    <w:p>
      <w:r>
        <w:rPr>
          <w:b/>
        </w:rPr>
        <w:t xml:space="preserve">Tulos</w:t>
      </w:r>
    </w:p>
    <w:p>
      <w:r>
        <w:t xml:space="preserve">vuorovesi</w:t>
      </w:r>
    </w:p>
    <w:p>
      <w:r>
        <w:rPr>
          <w:b/>
        </w:rPr>
        <w:t xml:space="preserve">Tulos</w:t>
      </w:r>
    </w:p>
    <w:p>
      <w:r>
        <w:t xml:space="preserve">fontaine ajo</w:t>
      </w:r>
    </w:p>
    <w:p>
      <w:r>
        <w:rPr>
          <w:b/>
        </w:rPr>
        <w:t xml:space="preserve">Esimerkki 8.1047</w:t>
      </w:r>
    </w:p>
    <w:p>
      <w:r>
        <w:t xml:space="preserve">Minkälaista hoitoa tutkitaan, joka voi parantaa tai ehkäistä geneettisiä häiriöitä?</w:t>
      </w:r>
    </w:p>
    <w:p>
      <w:r>
        <w:rPr>
          <w:b/>
        </w:rPr>
        <w:t xml:space="preserve">Tulos</w:t>
      </w:r>
    </w:p>
    <w:p>
      <w:r>
        <w:t xml:space="preserve">variaatiohoito</w:t>
      </w:r>
    </w:p>
    <w:p>
      <w:r>
        <w:rPr>
          <w:b/>
        </w:rPr>
        <w:t xml:space="preserve">Tulos</w:t>
      </w:r>
    </w:p>
    <w:p>
      <w:r>
        <w:t xml:space="preserve">ennaltaehkäisevä hoito</w:t>
      </w:r>
    </w:p>
    <w:p>
      <w:r>
        <w:rPr>
          <w:b/>
        </w:rPr>
        <w:t xml:space="preserve">Tulos</w:t>
      </w:r>
    </w:p>
    <w:p>
      <w:r>
        <w:t xml:space="preserve">säätelyhoito</w:t>
      </w:r>
    </w:p>
    <w:p>
      <w:r>
        <w:rPr>
          <w:b/>
        </w:rPr>
        <w:t xml:space="preserve">Esimerkki 8.1048</w:t>
      </w:r>
    </w:p>
    <w:p>
      <w:r>
        <w:t xml:space="preserve">Mikä on kahden lajin välinen läheinen suhde, jossa ainakin toinen laji hyötyy?</w:t>
      </w:r>
    </w:p>
    <w:p>
      <w:r>
        <w:rPr>
          <w:b/>
        </w:rPr>
        <w:t xml:space="preserve">Tulos</w:t>
      </w:r>
    </w:p>
    <w:p>
      <w:r>
        <w:t xml:space="preserve">loiset</w:t>
      </w:r>
    </w:p>
    <w:p>
      <w:r>
        <w:rPr>
          <w:b/>
        </w:rPr>
        <w:t xml:space="preserve">Tulos</w:t>
      </w:r>
    </w:p>
    <w:p>
      <w:r>
        <w:t xml:space="preserve">morfogeneesi</w:t>
      </w:r>
    </w:p>
    <w:p>
      <w:r>
        <w:rPr>
          <w:b/>
        </w:rPr>
        <w:t xml:space="preserve">Tulos</w:t>
      </w:r>
    </w:p>
    <w:p>
      <w:r>
        <w:t xml:space="preserve">kilpailu</w:t>
      </w:r>
    </w:p>
    <w:p>
      <w:r>
        <w:rPr>
          <w:b/>
        </w:rPr>
        <w:t xml:space="preserve">Esimerkki 8.1049</w:t>
      </w:r>
    </w:p>
    <w:p>
      <w:r>
        <w:t xml:space="preserve">Mikä elin hajottaa ylimääräiset aminohapot ja myrkyt veressä?</w:t>
      </w:r>
    </w:p>
    <w:p>
      <w:r>
        <w:rPr>
          <w:b/>
        </w:rPr>
        <w:t xml:space="preserve">Tulos</w:t>
      </w:r>
    </w:p>
    <w:p>
      <w:r>
        <w:t xml:space="preserve">munuaiset</w:t>
      </w:r>
    </w:p>
    <w:p>
      <w:r>
        <w:rPr>
          <w:b/>
        </w:rPr>
        <w:t xml:space="preserve">Tulos</w:t>
      </w:r>
    </w:p>
    <w:p>
      <w:r>
        <w:t xml:space="preserve">sydän</w:t>
      </w:r>
    </w:p>
    <w:p>
      <w:r>
        <w:rPr>
          <w:b/>
        </w:rPr>
        <w:t xml:space="preserve">Tulos</w:t>
      </w:r>
    </w:p>
    <w:p>
      <w:r>
        <w:t xml:space="preserve">keuhkot</w:t>
      </w:r>
    </w:p>
    <w:p>
      <w:r>
        <w:rPr>
          <w:b/>
        </w:rPr>
        <w:t xml:space="preserve">Esimerkki 8.1050</w:t>
      </w:r>
    </w:p>
    <w:p>
      <w:r>
        <w:t xml:space="preserve">Mikä voima selittää, miksi esineet voivat kellua vedessä?</w:t>
      </w:r>
    </w:p>
    <w:p>
      <w:r>
        <w:rPr>
          <w:b/>
        </w:rPr>
        <w:t xml:space="preserve">Tulos</w:t>
      </w:r>
    </w:p>
    <w:p>
      <w:r>
        <w:t xml:space="preserve">lämmin voima</w:t>
      </w:r>
    </w:p>
    <w:p>
      <w:r>
        <w:rPr>
          <w:b/>
        </w:rPr>
        <w:t xml:space="preserve">Tulos</w:t>
      </w:r>
    </w:p>
    <w:p>
      <w:r>
        <w:t xml:space="preserve">viileä voima</w:t>
      </w:r>
    </w:p>
    <w:p>
      <w:r>
        <w:rPr>
          <w:b/>
        </w:rPr>
        <w:t xml:space="preserve">Tulos</w:t>
      </w:r>
    </w:p>
    <w:p>
      <w:r>
        <w:t xml:space="preserve">painovoima</w:t>
      </w:r>
    </w:p>
    <w:p>
      <w:r>
        <w:rPr>
          <w:b/>
        </w:rPr>
        <w:t xml:space="preserve">Esimerkki 8.1051</w:t>
      </w:r>
    </w:p>
    <w:p>
      <w:r>
        <w:t xml:space="preserve">Ihmisen aivojen ikonista harmaata vaippaa, joka näyttää muodostavan suurimman osan aivojen massasta, kutsutaan?</w:t>
      </w:r>
    </w:p>
    <w:p>
      <w:r>
        <w:rPr>
          <w:b/>
        </w:rPr>
        <w:t xml:space="preserve">Tulos</w:t>
      </w:r>
    </w:p>
    <w:p>
      <w:r>
        <w:t xml:space="preserve">aivorunko</w:t>
      </w:r>
    </w:p>
    <w:p>
      <w:r>
        <w:rPr>
          <w:b/>
        </w:rPr>
        <w:t xml:space="preserve">Tulos</w:t>
      </w:r>
    </w:p>
    <w:p>
      <w:r>
        <w:t xml:space="preserve">lohkot</w:t>
      </w:r>
    </w:p>
    <w:p>
      <w:r>
        <w:rPr>
          <w:b/>
        </w:rPr>
        <w:t xml:space="preserve">Tulos</w:t>
      </w:r>
    </w:p>
    <w:p>
      <w:r>
        <w:t xml:space="preserve">trombi</w:t>
      </w:r>
    </w:p>
    <w:p>
      <w:r>
        <w:rPr>
          <w:b/>
        </w:rPr>
        <w:t xml:space="preserve">Esimerkki 8.1052</w:t>
      </w:r>
    </w:p>
    <w:p>
      <w:r>
        <w:t xml:space="preserve">Mikä on kaiken elämän perimmäinen energianlähde maan päällä?</w:t>
      </w:r>
    </w:p>
    <w:p>
      <w:r>
        <w:rPr>
          <w:b/>
        </w:rPr>
        <w:t xml:space="preserve">Tulos</w:t>
      </w:r>
    </w:p>
    <w:p>
      <w:r>
        <w:t xml:space="preserve">sen ydin</w:t>
      </w:r>
    </w:p>
    <w:p>
      <w:r>
        <w:rPr>
          <w:b/>
        </w:rPr>
        <w:t xml:space="preserve">Tulos</w:t>
      </w:r>
    </w:p>
    <w:p>
      <w:r>
        <w:t xml:space="preserve">Mars</w:t>
      </w:r>
    </w:p>
    <w:p>
      <w:r>
        <w:rPr>
          <w:b/>
        </w:rPr>
        <w:t xml:space="preserve">Tulos</w:t>
      </w:r>
    </w:p>
    <w:p>
      <w:r>
        <w:t xml:space="preserve">kuu</w:t>
      </w:r>
    </w:p>
    <w:p>
      <w:r>
        <w:rPr>
          <w:b/>
        </w:rPr>
        <w:t xml:space="preserve">Esimerkki 8.1053</w:t>
      </w:r>
    </w:p>
    <w:p>
      <w:r>
        <w:t xml:space="preserve">Miksi kutsutaan lajia, joka on kuollut sukupuuttoon menneisyydessä?</w:t>
      </w:r>
    </w:p>
    <w:p>
      <w:r>
        <w:rPr>
          <w:b/>
        </w:rPr>
        <w:t xml:space="preserve">Tulos</w:t>
      </w:r>
    </w:p>
    <w:p>
      <w:r>
        <w:t xml:space="preserve">uhanalainen</w:t>
      </w:r>
    </w:p>
    <w:p>
      <w:r>
        <w:rPr>
          <w:b/>
        </w:rPr>
        <w:t xml:space="preserve">Tulos</w:t>
      </w:r>
    </w:p>
    <w:p>
      <w:r>
        <w:t xml:space="preserve">asua</w:t>
      </w:r>
    </w:p>
    <w:p>
      <w:r>
        <w:rPr>
          <w:b/>
        </w:rPr>
        <w:t xml:space="preserve">Tulos</w:t>
      </w:r>
    </w:p>
    <w:p>
      <w:r>
        <w:t xml:space="preserve">jäännös</w:t>
      </w:r>
    </w:p>
    <w:p>
      <w:r>
        <w:rPr>
          <w:b/>
        </w:rPr>
        <w:t xml:space="preserve">Esimerkki 8.1054</w:t>
      </w:r>
    </w:p>
    <w:p>
      <w:r>
        <w:t xml:space="preserve">Mikä ihossa laajenee tai levenee, jotta verenkierto kehon pinnalle lisääntyisi?</w:t>
      </w:r>
    </w:p>
    <w:p>
      <w:r>
        <w:rPr>
          <w:b/>
        </w:rPr>
        <w:t xml:space="preserve">Tulos</w:t>
      </w:r>
    </w:p>
    <w:p>
      <w:r>
        <w:t xml:space="preserve">suonet</w:t>
      </w:r>
    </w:p>
    <w:p>
      <w:r>
        <w:rPr>
          <w:b/>
        </w:rPr>
        <w:t xml:space="preserve">Tulos</w:t>
      </w:r>
    </w:p>
    <w:p>
      <w:r>
        <w:t xml:space="preserve">huokoset</w:t>
      </w:r>
    </w:p>
    <w:p>
      <w:r>
        <w:rPr>
          <w:b/>
        </w:rPr>
        <w:t xml:space="preserve">Tulos</w:t>
      </w:r>
    </w:p>
    <w:p>
      <w:r>
        <w:t xml:space="preserve">kyynelkanavat</w:t>
      </w:r>
    </w:p>
    <w:p>
      <w:r>
        <w:rPr>
          <w:b/>
        </w:rPr>
        <w:t xml:space="preserve">Esimerkki 8.1055</w:t>
      </w:r>
    </w:p>
    <w:p>
      <w:r>
        <w:t xml:space="preserve">Mikä termi kuvaa aineen läpi kulkevia aaltoja?</w:t>
      </w:r>
    </w:p>
    <w:p>
      <w:r>
        <w:rPr>
          <w:b/>
        </w:rPr>
        <w:t xml:space="preserve">Tulos</w:t>
      </w:r>
    </w:p>
    <w:p>
      <w:r>
        <w:t xml:space="preserve">korvattiin aallot</w:t>
      </w:r>
    </w:p>
    <w:p>
      <w:r>
        <w:rPr>
          <w:b/>
        </w:rPr>
        <w:t xml:space="preserve">Tulos</w:t>
      </w:r>
    </w:p>
    <w:p>
      <w:r>
        <w:t xml:space="preserve">veden aallot</w:t>
      </w:r>
    </w:p>
    <w:p>
      <w:r>
        <w:rPr>
          <w:b/>
        </w:rPr>
        <w:t xml:space="preserve">Tulos</w:t>
      </w:r>
    </w:p>
    <w:p>
      <w:r>
        <w:t xml:space="preserve">helleaallot</w:t>
      </w:r>
    </w:p>
    <w:p>
      <w:r>
        <w:rPr>
          <w:b/>
        </w:rPr>
        <w:t xml:space="preserve">Esimerkki 8.1056</w:t>
      </w:r>
    </w:p>
    <w:p>
      <w:r>
        <w:t xml:space="preserve">Hiili on epämetalli, jolla on huomattavasti suurempi elektronegatiivisuus; se ottaa siis todennäköisemmin elektroneja vastaan minkälaisessa reaktiossa?</w:t>
      </w:r>
    </w:p>
    <w:p>
      <w:r>
        <w:rPr>
          <w:b/>
        </w:rPr>
        <w:t xml:space="preserve">Tulos</w:t>
      </w:r>
    </w:p>
    <w:p>
      <w:r>
        <w:t xml:space="preserve">palautuva reaktio</w:t>
      </w:r>
    </w:p>
    <w:p>
      <w:r>
        <w:rPr>
          <w:b/>
        </w:rPr>
        <w:t xml:space="preserve">Tulos</w:t>
      </w:r>
    </w:p>
    <w:p>
      <w:r>
        <w:t xml:space="preserve">katalyyttireaktio</w:t>
      </w:r>
    </w:p>
    <w:p>
      <w:r>
        <w:rPr>
          <w:b/>
        </w:rPr>
        <w:t xml:space="preserve">Tulos</w:t>
      </w:r>
    </w:p>
    <w:p>
      <w:r>
        <w:t xml:space="preserve">isotooppireaktio</w:t>
      </w:r>
    </w:p>
    <w:p>
      <w:r>
        <w:rPr>
          <w:b/>
        </w:rPr>
        <w:t xml:space="preserve">Esimerkki 8.1057</w:t>
      </w:r>
    </w:p>
    <w:p>
      <w:r>
        <w:t xml:space="preserve">Meri on suurin merellinen eliöalue. se on jatkuva suolaisen veden muodostama vesistö, jonka kemiallinen koostumus on suhteellisen yhtenäinen; se on heikko liuos mineraalisuoloja ja hajonneita mitä?</w:t>
      </w:r>
    </w:p>
    <w:p>
      <w:r>
        <w:rPr>
          <w:b/>
        </w:rPr>
        <w:t xml:space="preserve">Tulos</w:t>
      </w:r>
    </w:p>
    <w:p>
      <w:r>
        <w:t xml:space="preserve">uraaniatomit</w:t>
      </w:r>
    </w:p>
    <w:p>
      <w:r>
        <w:rPr>
          <w:b/>
        </w:rPr>
        <w:t xml:space="preserve">Tulos</w:t>
      </w:r>
    </w:p>
    <w:p>
      <w:r>
        <w:t xml:space="preserve">kiven sirpaleet</w:t>
      </w:r>
    </w:p>
    <w:p>
      <w:r>
        <w:rPr>
          <w:b/>
        </w:rPr>
        <w:t xml:space="preserve">Tulos</w:t>
      </w:r>
    </w:p>
    <w:p>
      <w:r>
        <w:t xml:space="preserve">metallimalmit</w:t>
      </w:r>
    </w:p>
    <w:p>
      <w:r>
        <w:rPr>
          <w:b/>
        </w:rPr>
        <w:t xml:space="preserve">Esimerkki 8.1058</w:t>
      </w:r>
    </w:p>
    <w:p>
      <w:r>
        <w:t xml:space="preserve">Minkä tyyppiset sidokset sisältävät atomeja, joilla on joko osittain positiivinen tai osittain negatiivinen varaus?</w:t>
      </w:r>
    </w:p>
    <w:p>
      <w:r>
        <w:rPr>
          <w:b/>
        </w:rPr>
        <w:t xml:space="preserve">Tulos</w:t>
      </w:r>
    </w:p>
    <w:p>
      <w:r>
        <w:t xml:space="preserve">kuumia joukkovelkakirjalainoja</w:t>
      </w:r>
    </w:p>
    <w:p>
      <w:r>
        <w:rPr>
          <w:b/>
        </w:rPr>
        <w:t xml:space="preserve">Tulos</w:t>
      </w:r>
    </w:p>
    <w:p>
      <w:r>
        <w:t xml:space="preserve">ionisidokset</w:t>
      </w:r>
    </w:p>
    <w:p>
      <w:r>
        <w:rPr>
          <w:b/>
        </w:rPr>
        <w:t xml:space="preserve">Tulos</w:t>
      </w:r>
    </w:p>
    <w:p>
      <w:r>
        <w:t xml:space="preserve">geologiset sidokset</w:t>
      </w:r>
    </w:p>
    <w:p>
      <w:r>
        <w:rPr>
          <w:b/>
        </w:rPr>
        <w:t xml:space="preserve">Esimerkki 8.1059</w:t>
      </w:r>
    </w:p>
    <w:p>
      <w:r>
        <w:t xml:space="preserve">Sana tiede on johdettu mistä latinankielisestä sanasta?</w:t>
      </w:r>
    </w:p>
    <w:p>
      <w:r>
        <w:rPr>
          <w:b/>
        </w:rPr>
        <w:t xml:space="preserve">Tulos</w:t>
      </w:r>
    </w:p>
    <w:p>
      <w:r>
        <w:t xml:space="preserve">scefitana</w:t>
      </w:r>
    </w:p>
    <w:p>
      <w:r>
        <w:rPr>
          <w:b/>
        </w:rPr>
        <w:t xml:space="preserve">Tulos</w:t>
      </w:r>
    </w:p>
    <w:p>
      <w:r>
        <w:t xml:space="preserve">scitifica</w:t>
      </w:r>
    </w:p>
    <w:p>
      <w:r>
        <w:rPr>
          <w:b/>
        </w:rPr>
        <w:t xml:space="preserve">Tulos</w:t>
      </w:r>
    </w:p>
    <w:p>
      <w:r>
        <w:t xml:space="preserve">sceria</w:t>
      </w:r>
    </w:p>
    <w:p>
      <w:r>
        <w:rPr>
          <w:b/>
        </w:rPr>
        <w:t xml:space="preserve">Esimerkki 8.1060</w:t>
      </w:r>
    </w:p>
    <w:p>
      <w:r>
        <w:t xml:space="preserve">Minkä tyyppisen solun siittiö hedelmöittää?</w:t>
      </w:r>
    </w:p>
    <w:p>
      <w:r>
        <w:rPr>
          <w:b/>
        </w:rPr>
        <w:t xml:space="preserve">Tulos</w:t>
      </w:r>
    </w:p>
    <w:p>
      <w:r>
        <w:t xml:space="preserve">rasva</w:t>
      </w:r>
    </w:p>
    <w:p>
      <w:r>
        <w:rPr>
          <w:b/>
        </w:rPr>
        <w:t xml:space="preserve">Tulos</w:t>
      </w:r>
    </w:p>
    <w:p>
      <w:r>
        <w:t xml:space="preserve">bakteerit</w:t>
      </w:r>
    </w:p>
    <w:p>
      <w:r>
        <w:rPr>
          <w:b/>
        </w:rPr>
        <w:t xml:space="preserve">Tulos</w:t>
      </w:r>
    </w:p>
    <w:p>
      <w:r>
        <w:t xml:space="preserve">proteiini</w:t>
      </w:r>
    </w:p>
    <w:p>
      <w:r>
        <w:rPr>
          <w:b/>
        </w:rPr>
        <w:t xml:space="preserve">Esimerkki 8.1061</w:t>
      </w:r>
    </w:p>
    <w:p>
      <w:r>
        <w:t xml:space="preserve">Mitä kutsutaan organismeiksi, jotka eivät kykene fotosynteesiin ja joiden on siksi saatava energiaa ja hiiltä ravinnosta syömällä muita organismeja?</w:t>
      </w:r>
    </w:p>
    <w:p>
      <w:r>
        <w:rPr>
          <w:b/>
        </w:rPr>
        <w:t xml:space="preserve">Tulos</w:t>
      </w:r>
    </w:p>
    <w:p>
      <w:r>
        <w:t xml:space="preserve">fotoautotrofit</w:t>
      </w:r>
    </w:p>
    <w:p>
      <w:r>
        <w:rPr>
          <w:b/>
        </w:rPr>
        <w:t xml:space="preserve">Tulos</w:t>
      </w:r>
    </w:p>
    <w:p>
      <w:r>
        <w:t xml:space="preserve">autotrofiset</w:t>
      </w:r>
    </w:p>
    <w:p>
      <w:r>
        <w:rPr>
          <w:b/>
        </w:rPr>
        <w:t xml:space="preserve">Tulos</w:t>
      </w:r>
    </w:p>
    <w:p>
      <w:r>
        <w:t xml:space="preserve">kemoautotrofit</w:t>
      </w:r>
    </w:p>
    <w:p>
      <w:r>
        <w:rPr>
          <w:b/>
        </w:rPr>
        <w:t xml:space="preserve">Esimerkki 8.1062</w:t>
      </w:r>
    </w:p>
    <w:p>
      <w:r>
        <w:t xml:space="preserve">Millaisissa järjestelmissä käytetään nestettä paineen siirtämiseen ja voiman lisäämiseen?</w:t>
      </w:r>
    </w:p>
    <w:p>
      <w:r>
        <w:rPr>
          <w:b/>
        </w:rPr>
        <w:t xml:space="preserve">Tulos</w:t>
      </w:r>
    </w:p>
    <w:p>
      <w:r>
        <w:t xml:space="preserve">LVI-järjestelmät</w:t>
      </w:r>
    </w:p>
    <w:p>
      <w:r>
        <w:rPr>
          <w:b/>
        </w:rPr>
        <w:t xml:space="preserve">Tulos</w:t>
      </w:r>
    </w:p>
    <w:p>
      <w:r>
        <w:t xml:space="preserve">lämpöjärjestelmät</w:t>
      </w:r>
    </w:p>
    <w:p>
      <w:r>
        <w:rPr>
          <w:b/>
        </w:rPr>
        <w:t xml:space="preserve">Tulos</w:t>
      </w:r>
    </w:p>
    <w:p>
      <w:r>
        <w:t xml:space="preserve">sähkömagneettiset järjestelmät</w:t>
      </w:r>
    </w:p>
    <w:p>
      <w:r>
        <w:rPr>
          <w:b/>
        </w:rPr>
        <w:t xml:space="preserve">Esimerkki 8.1063</w:t>
      </w:r>
    </w:p>
    <w:p>
      <w:r>
        <w:t xml:space="preserve">Kuinka monta luuta sulautuu yhteen muodostaen kallon?</w:t>
      </w:r>
    </w:p>
    <w:p>
      <w:r>
        <w:rPr>
          <w:b/>
        </w:rPr>
        <w:t xml:space="preserve">Tulos</w:t>
      </w:r>
    </w:p>
    <w:p>
      <w:r>
        <w:t xml:space="preserve">6</w:t>
      </w:r>
    </w:p>
    <w:p>
      <w:r>
        <w:rPr>
          <w:b/>
        </w:rPr>
        <w:t xml:space="preserve">Tulos</w:t>
      </w:r>
    </w:p>
    <w:p>
      <w:r>
        <w:t xml:space="preserve">3</w:t>
      </w:r>
    </w:p>
    <w:p>
      <w:r>
        <w:rPr>
          <w:b/>
        </w:rPr>
        <w:t xml:space="preserve">Tulos</w:t>
      </w:r>
    </w:p>
    <w:p>
      <w:r>
        <w:t xml:space="preserve">8</w:t>
      </w:r>
    </w:p>
    <w:p>
      <w:r>
        <w:rPr>
          <w:b/>
        </w:rPr>
        <w:t xml:space="preserve">Esimerkki 8.1064</w:t>
      </w:r>
    </w:p>
    <w:p>
      <w:r>
        <w:t xml:space="preserve">Mikä voidaan laskea ratkaisemalla keskinopeuden kaava?</w:t>
      </w:r>
    </w:p>
    <w:p>
      <w:r>
        <w:rPr>
          <w:b/>
        </w:rPr>
        <w:t xml:space="preserve">Tulos</w:t>
      </w:r>
    </w:p>
    <w:p>
      <w:r>
        <w:t xml:space="preserve">kiihdytys</w:t>
      </w:r>
    </w:p>
    <w:p>
      <w:r>
        <w:rPr>
          <w:b/>
        </w:rPr>
        <w:t xml:space="preserve">Tulos</w:t>
      </w:r>
    </w:p>
    <w:p>
      <w:r>
        <w:t xml:space="preserve">etäisyys tai massa</w:t>
      </w:r>
    </w:p>
    <w:p>
      <w:r>
        <w:rPr>
          <w:b/>
        </w:rPr>
        <w:t xml:space="preserve">Tulos</w:t>
      </w:r>
    </w:p>
    <w:p>
      <w:r>
        <w:t xml:space="preserve">massa tai aika</w:t>
      </w:r>
    </w:p>
    <w:p>
      <w:r>
        <w:rPr>
          <w:b/>
        </w:rPr>
        <w:t xml:space="preserve">Esimerkki 8.1065</w:t>
      </w:r>
    </w:p>
    <w:p>
      <w:r>
        <w:t xml:space="preserve">Mitä termiä käytetään kuvaamaan lihaskanavaa (noin 10 cm pitkä), joka toimii sukuelinten sisäänkäyntinä?</w:t>
      </w:r>
    </w:p>
    <w:p>
      <w:r>
        <w:rPr>
          <w:b/>
        </w:rPr>
        <w:t xml:space="preserve">Tulos</w:t>
      </w:r>
    </w:p>
    <w:p>
      <w:r>
        <w:t xml:space="preserve">kohtu</w:t>
      </w:r>
    </w:p>
    <w:p>
      <w:r>
        <w:rPr>
          <w:b/>
        </w:rPr>
        <w:t xml:space="preserve">Tulos</w:t>
      </w:r>
    </w:p>
    <w:p>
      <w:r>
        <w:t xml:space="preserve">kohdunkaula</w:t>
      </w:r>
    </w:p>
    <w:p>
      <w:r>
        <w:rPr>
          <w:b/>
        </w:rPr>
        <w:t xml:space="preserve">Tulos</w:t>
      </w:r>
    </w:p>
    <w:p>
      <w:r>
        <w:t xml:space="preserve">virtsaputki</w:t>
      </w:r>
    </w:p>
    <w:p>
      <w:r>
        <w:rPr>
          <w:b/>
        </w:rPr>
        <w:t xml:space="preserve">Esimerkki 8.1066</w:t>
      </w:r>
    </w:p>
    <w:p>
      <w:r>
        <w:t xml:space="preserve">Mikä on yksilöiden keskimääräinen lukumäärä pinta-alayksikköä kohti?</w:t>
      </w:r>
    </w:p>
    <w:p>
      <w:r>
        <w:rPr>
          <w:b/>
        </w:rPr>
        <w:t xml:space="preserve">Tulos</w:t>
      </w:r>
    </w:p>
    <w:p>
      <w:r>
        <w:t xml:space="preserve">prosenttiosuus väestöstä</w:t>
      </w:r>
    </w:p>
    <w:p>
      <w:r>
        <w:rPr>
          <w:b/>
        </w:rPr>
        <w:t xml:space="preserve">Tulos</w:t>
      </w:r>
    </w:p>
    <w:p>
      <w:r>
        <w:t xml:space="preserve">prosenttitiheys</w:t>
      </w:r>
    </w:p>
    <w:p>
      <w:r>
        <w:rPr>
          <w:b/>
        </w:rPr>
        <w:t xml:space="preserve">Tulos</w:t>
      </w:r>
    </w:p>
    <w:p>
      <w:r>
        <w:t xml:space="preserve">kokonaistiheys</w:t>
      </w:r>
    </w:p>
    <w:p>
      <w:r>
        <w:rPr>
          <w:b/>
        </w:rPr>
        <w:t xml:space="preserve">Esimerkki 8.1067</w:t>
      </w:r>
    </w:p>
    <w:p>
      <w:r>
        <w:t xml:space="preserve">Sarvivälkkeissä sarvet ovat sporofyyttejä, jotka nousevat mistä?</w:t>
      </w:r>
    </w:p>
    <w:p>
      <w:r>
        <w:rPr>
          <w:b/>
        </w:rPr>
        <w:t xml:space="preserve">Tulos</w:t>
      </w:r>
    </w:p>
    <w:p>
      <w:r>
        <w:t xml:space="preserve">juuret</w:t>
      </w:r>
    </w:p>
    <w:p>
      <w:r>
        <w:rPr>
          <w:b/>
        </w:rPr>
        <w:t xml:space="preserve">Tulos</w:t>
      </w:r>
    </w:p>
    <w:p>
      <w:r>
        <w:t xml:space="preserve">polyoligametofyytti</w:t>
      </w:r>
    </w:p>
    <w:p>
      <w:r>
        <w:rPr>
          <w:b/>
        </w:rPr>
        <w:t xml:space="preserve">Tulos</w:t>
      </w:r>
    </w:p>
    <w:p>
      <w:r>
        <w:t xml:space="preserve">breazan gametofyytti</w:t>
      </w:r>
    </w:p>
    <w:p>
      <w:r>
        <w:rPr>
          <w:b/>
        </w:rPr>
        <w:t xml:space="preserve">Esimerkki 8.1068</w:t>
      </w:r>
    </w:p>
    <w:p>
      <w:r>
        <w:t xml:space="preserve">Minkälaisessa yhdisteessä kationin nimi on ensin ja sen jälkeen anionin nimi?</w:t>
      </w:r>
    </w:p>
    <w:p>
      <w:r>
        <w:rPr>
          <w:b/>
        </w:rPr>
        <w:t xml:space="preserve">Tulos</w:t>
      </w:r>
    </w:p>
    <w:p>
      <w:r>
        <w:t xml:space="preserve">magneettinen yhdiste</w:t>
      </w:r>
    </w:p>
    <w:p>
      <w:r>
        <w:rPr>
          <w:b/>
        </w:rPr>
        <w:t xml:space="preserve">Tulos</w:t>
      </w:r>
    </w:p>
    <w:p>
      <w:r>
        <w:t xml:space="preserve">paikallinen yhdiste</w:t>
      </w:r>
    </w:p>
    <w:p>
      <w:r>
        <w:rPr>
          <w:b/>
        </w:rPr>
        <w:t xml:space="preserve">Tulos</w:t>
      </w:r>
    </w:p>
    <w:p>
      <w:r>
        <w:t xml:space="preserve">kovalenttiset sidokset</w:t>
      </w:r>
    </w:p>
    <w:p>
      <w:r>
        <w:rPr>
          <w:b/>
        </w:rPr>
        <w:t xml:space="preserve">Esimerkki 8.1069</w:t>
      </w:r>
    </w:p>
    <w:p>
      <w:r>
        <w:t xml:space="preserve">Mikä on virusten tutkimus?</w:t>
      </w:r>
    </w:p>
    <w:p>
      <w:r>
        <w:rPr>
          <w:b/>
        </w:rPr>
        <w:t xml:space="preserve">Tulos</w:t>
      </w:r>
    </w:p>
    <w:p>
      <w:r>
        <w:t xml:space="preserve">immunologia</w:t>
      </w:r>
    </w:p>
    <w:p>
      <w:r>
        <w:rPr>
          <w:b/>
        </w:rPr>
        <w:t xml:space="preserve">Tulos</w:t>
      </w:r>
    </w:p>
    <w:p>
      <w:r>
        <w:t xml:space="preserve">mikrobiologia</w:t>
      </w:r>
    </w:p>
    <w:p>
      <w:r>
        <w:rPr>
          <w:b/>
        </w:rPr>
        <w:t xml:space="preserve">Tulos</w:t>
      </w:r>
    </w:p>
    <w:p>
      <w:r>
        <w:t xml:space="preserve">biotekniikka</w:t>
      </w:r>
    </w:p>
    <w:p>
      <w:r>
        <w:rPr>
          <w:b/>
        </w:rPr>
        <w:t xml:space="preserve">Esimerkki 8.1070</w:t>
      </w:r>
    </w:p>
    <w:p>
      <w:r>
        <w:t xml:space="preserve">Mitkä ovat ruoansulatuselinten apuelimet, jotka ovat kriittisiä hajottamisen kannalta?</w:t>
      </w:r>
    </w:p>
    <w:p>
      <w:r>
        <w:rPr>
          <w:b/>
        </w:rPr>
        <w:t xml:space="preserve">Tulos</w:t>
      </w:r>
    </w:p>
    <w:p>
      <w:r>
        <w:t xml:space="preserve">taudinaiheuttajat</w:t>
      </w:r>
    </w:p>
    <w:p>
      <w:r>
        <w:rPr>
          <w:b/>
        </w:rPr>
        <w:t xml:space="preserve">Tulos</w:t>
      </w:r>
    </w:p>
    <w:p>
      <w:r>
        <w:t xml:space="preserve">entsyymit</w:t>
      </w:r>
    </w:p>
    <w:p>
      <w:r>
        <w:rPr>
          <w:b/>
        </w:rPr>
        <w:t xml:space="preserve">Tulos</w:t>
      </w:r>
    </w:p>
    <w:p>
      <w:r>
        <w:t xml:space="preserve">hormonit</w:t>
      </w:r>
    </w:p>
    <w:p>
      <w:r>
        <w:rPr>
          <w:b/>
        </w:rPr>
        <w:t xml:space="preserve">Esimerkki 8.1071</w:t>
      </w:r>
    </w:p>
    <w:p>
      <w:r>
        <w:t xml:space="preserve">Mikä määrää maanpäälliset biomit pääasiassa?</w:t>
      </w:r>
    </w:p>
    <w:p>
      <w:r>
        <w:rPr>
          <w:b/>
        </w:rPr>
        <w:t xml:space="preserve">Tulos</w:t>
      </w:r>
    </w:p>
    <w:p>
      <w:r>
        <w:t xml:space="preserve">väestö</w:t>
      </w:r>
    </w:p>
    <w:p>
      <w:r>
        <w:rPr>
          <w:b/>
        </w:rPr>
        <w:t xml:space="preserve">Tulos</w:t>
      </w:r>
    </w:p>
    <w:p>
      <w:r>
        <w:t xml:space="preserve">maisema</w:t>
      </w:r>
    </w:p>
    <w:p>
      <w:r>
        <w:rPr>
          <w:b/>
        </w:rPr>
        <w:t xml:space="preserve">Tulos</w:t>
      </w:r>
    </w:p>
    <w:p>
      <w:r>
        <w:t xml:space="preserve">elementti</w:t>
      </w:r>
    </w:p>
    <w:p>
      <w:r>
        <w:rPr>
          <w:b/>
        </w:rPr>
        <w:t xml:space="preserve">Esimerkki 8.1072</w:t>
      </w:r>
    </w:p>
    <w:p>
      <w:r>
        <w:t xml:space="preserve">Mikä on kuva, joka on kaksi kertaa niin suuri kuin kohde, ja mikä se on?</w:t>
      </w:r>
    </w:p>
    <w:p>
      <w:r>
        <w:rPr>
          <w:b/>
        </w:rPr>
        <w:t xml:space="preserve">Tulos</w:t>
      </w:r>
    </w:p>
    <w:p>
      <w:r>
        <w:t xml:space="preserve">stimulaatio</w:t>
      </w:r>
    </w:p>
    <w:p>
      <w:r>
        <w:rPr>
          <w:b/>
        </w:rPr>
        <w:t xml:space="preserve">Tulos</w:t>
      </w:r>
    </w:p>
    <w:p>
      <w:r>
        <w:t xml:space="preserve">kokoonpano</w:t>
      </w:r>
    </w:p>
    <w:p>
      <w:r>
        <w:rPr>
          <w:b/>
        </w:rPr>
        <w:t xml:space="preserve">Tulos</w:t>
      </w:r>
    </w:p>
    <w:p>
      <w:r>
        <w:t xml:space="preserve">valaistus</w:t>
      </w:r>
    </w:p>
    <w:p>
      <w:r>
        <w:rPr>
          <w:b/>
        </w:rPr>
        <w:t xml:space="preserve">Esimerkki 8.1073</w:t>
      </w:r>
    </w:p>
    <w:p>
      <w:r>
        <w:t xml:space="preserve">Kuka tiedemies ja munkki tunnetaan parhaiten hernekasveilla tekemistään kokeista?</w:t>
      </w:r>
    </w:p>
    <w:p>
      <w:r>
        <w:rPr>
          <w:b/>
        </w:rPr>
        <w:t xml:space="preserve">Tulos</w:t>
      </w:r>
    </w:p>
    <w:p>
      <w:r>
        <w:t xml:space="preserve">steiner mendel</w:t>
      </w:r>
    </w:p>
    <w:p>
      <w:r>
        <w:rPr>
          <w:b/>
        </w:rPr>
        <w:t xml:space="preserve">Tulos</w:t>
      </w:r>
    </w:p>
    <w:p>
      <w:r>
        <w:t xml:space="preserve">Charles Darwin</w:t>
      </w:r>
    </w:p>
    <w:p>
      <w:r>
        <w:rPr>
          <w:b/>
        </w:rPr>
        <w:t xml:space="preserve">Tulos</w:t>
      </w:r>
    </w:p>
    <w:p>
      <w:r>
        <w:t xml:space="preserve">aristoteles</w:t>
      </w:r>
    </w:p>
    <w:p>
      <w:r>
        <w:rPr>
          <w:b/>
        </w:rPr>
        <w:t xml:space="preserve">Esimerkki 8.1074</w:t>
      </w:r>
    </w:p>
    <w:p>
      <w:r>
        <w:t xml:space="preserve">Kemialliset reaktiot, joista esimerkkinä voidaan mainita sytytetty tulitikku, joka syttyy liekkeihin, tai prosessi, jossa muodostuu fossiilisia polttoaineita, vaihtelevat suuresti seuraavien seikkojen suhteen.</w:t>
      </w:r>
    </w:p>
    <w:p>
      <w:r>
        <w:rPr>
          <w:b/>
        </w:rPr>
        <w:t xml:space="preserve">Tulos</w:t>
      </w:r>
    </w:p>
    <w:p>
      <w:r>
        <w:t xml:space="preserve">kesto</w:t>
      </w:r>
    </w:p>
    <w:p>
      <w:r>
        <w:rPr>
          <w:b/>
        </w:rPr>
        <w:t xml:space="preserve">Tulos</w:t>
      </w:r>
    </w:p>
    <w:p>
      <w:r>
        <w:t xml:space="preserve">tiheys</w:t>
      </w:r>
    </w:p>
    <w:p>
      <w:r>
        <w:rPr>
          <w:b/>
        </w:rPr>
        <w:t xml:space="preserve">Tulos</w:t>
      </w:r>
    </w:p>
    <w:p>
      <w:r>
        <w:t xml:space="preserve">teho</w:t>
      </w:r>
    </w:p>
    <w:p>
      <w:r>
        <w:rPr>
          <w:b/>
        </w:rPr>
        <w:t xml:space="preserve">Esimerkki 8.1075</w:t>
      </w:r>
    </w:p>
    <w:p>
      <w:r>
        <w:t xml:space="preserve">Mikä on mehiläisten ja muiden luonnonvaraisten eläinten tehtävä kukkivilla kasveilla, mikä tekee niistä elintärkeitä viljelykasvien lisääntymiselle?</w:t>
      </w:r>
    </w:p>
    <w:p>
      <w:r>
        <w:rPr>
          <w:b/>
        </w:rPr>
        <w:t xml:space="preserve">Tulos</w:t>
      </w:r>
    </w:p>
    <w:p>
      <w:r>
        <w:t xml:space="preserve">torjunta-aine</w:t>
      </w:r>
    </w:p>
    <w:p>
      <w:r>
        <w:rPr>
          <w:b/>
        </w:rPr>
        <w:t xml:space="preserve">Tulos</w:t>
      </w:r>
    </w:p>
    <w:p>
      <w:r>
        <w:t xml:space="preserve">kastelu</w:t>
      </w:r>
    </w:p>
    <w:p>
      <w:r>
        <w:rPr>
          <w:b/>
        </w:rPr>
        <w:t xml:space="preserve">Tulos</w:t>
      </w:r>
    </w:p>
    <w:p>
      <w:r>
        <w:t xml:space="preserve">lannoite</w:t>
      </w:r>
    </w:p>
    <w:p>
      <w:r>
        <w:rPr>
          <w:b/>
        </w:rPr>
        <w:t xml:space="preserve">Esimerkki 8.1076</w:t>
      </w:r>
    </w:p>
    <w:p>
      <w:r>
        <w:t xml:space="preserve">Syöpää aiheuttavien aineiden välttäminen auttaa vähentämään riskiä sairastua mihin?</w:t>
      </w:r>
    </w:p>
    <w:p>
      <w:r>
        <w:rPr>
          <w:b/>
        </w:rPr>
        <w:t xml:space="preserve">Tulos</w:t>
      </w:r>
    </w:p>
    <w:p>
      <w:r>
        <w:t xml:space="preserve">säteily</w:t>
      </w:r>
    </w:p>
    <w:p>
      <w:r>
        <w:rPr>
          <w:b/>
        </w:rPr>
        <w:t xml:space="preserve">Tulos</w:t>
      </w:r>
    </w:p>
    <w:p>
      <w:r>
        <w:t xml:space="preserve">vilustuminen ja flunssa</w:t>
      </w:r>
    </w:p>
    <w:p>
      <w:r>
        <w:rPr>
          <w:b/>
        </w:rPr>
        <w:t xml:space="preserve">Tulos</w:t>
      </w:r>
    </w:p>
    <w:p>
      <w:r>
        <w:t xml:space="preserve">auringonpolttama</w:t>
      </w:r>
    </w:p>
    <w:p>
      <w:r>
        <w:rPr>
          <w:b/>
        </w:rPr>
        <w:t xml:space="preserve">Esimerkki 8.1077</w:t>
      </w:r>
    </w:p>
    <w:p>
      <w:r>
        <w:t xml:space="preserve">Näitä mikro-organismeja on runsaasti ihmisen ruoansulatuskanavassa, ja niillä on monia tehtäviä. mitä ne ovat?</w:t>
      </w:r>
    </w:p>
    <w:p>
      <w:r>
        <w:rPr>
          <w:b/>
        </w:rPr>
        <w:t xml:space="preserve">Tulos</w:t>
      </w:r>
    </w:p>
    <w:p>
      <w:r>
        <w:t xml:space="preserve">antioksidantit</w:t>
      </w:r>
    </w:p>
    <w:p>
      <w:r>
        <w:rPr>
          <w:b/>
        </w:rPr>
        <w:t xml:space="preserve">Tulos</w:t>
      </w:r>
    </w:p>
    <w:p>
      <w:r>
        <w:t xml:space="preserve">taudinaiheuttajat</w:t>
      </w:r>
    </w:p>
    <w:p>
      <w:r>
        <w:rPr>
          <w:b/>
        </w:rPr>
        <w:t xml:space="preserve">Tulos</w:t>
      </w:r>
    </w:p>
    <w:p>
      <w:r>
        <w:t xml:space="preserve">kasvaimet</w:t>
      </w:r>
    </w:p>
    <w:p>
      <w:r>
        <w:rPr>
          <w:b/>
        </w:rPr>
        <w:t xml:space="preserve">Esimerkki 8.1078</w:t>
      </w:r>
    </w:p>
    <w:p>
      <w:r>
        <w:t xml:space="preserve">"Suora" ja "vaihtosähkö" ovat kaksi erilaista mitä, mikä liittyy sähköön?</w:t>
      </w:r>
    </w:p>
    <w:p>
      <w:r>
        <w:rPr>
          <w:b/>
        </w:rPr>
        <w:t xml:space="preserve">Tulos</w:t>
      </w:r>
    </w:p>
    <w:p>
      <w:r>
        <w:t xml:space="preserve">aika</w:t>
      </w:r>
    </w:p>
    <w:p>
      <w:r>
        <w:rPr>
          <w:b/>
        </w:rPr>
        <w:t xml:space="preserve">Tulos</w:t>
      </w:r>
    </w:p>
    <w:p>
      <w:r>
        <w:t xml:space="preserve">vakio</w:t>
      </w:r>
    </w:p>
    <w:p>
      <w:r>
        <w:rPr>
          <w:b/>
        </w:rPr>
        <w:t xml:space="preserve">Tulos</w:t>
      </w:r>
    </w:p>
    <w:p>
      <w:r>
        <w:t xml:space="preserve">tasot</w:t>
      </w:r>
    </w:p>
    <w:p>
      <w:r>
        <w:rPr>
          <w:b/>
        </w:rPr>
        <w:t xml:space="preserve">Esimerkki 8.1079</w:t>
      </w:r>
    </w:p>
    <w:p>
      <w:r>
        <w:t xml:space="preserve">Kasvit pelkistävät nitraatin takaisin mihin, ennen kuin ne sisällyttävät typen orgaanisiin yhdisteisiin:?</w:t>
      </w:r>
    </w:p>
    <w:p>
      <w:r>
        <w:rPr>
          <w:b/>
        </w:rPr>
        <w:t xml:space="preserve">Tulos</w:t>
      </w:r>
    </w:p>
    <w:p>
      <w:r>
        <w:t xml:space="preserve">fosfaatti</w:t>
      </w:r>
    </w:p>
    <w:p>
      <w:r>
        <w:rPr>
          <w:b/>
        </w:rPr>
        <w:t xml:space="preserve">Tulos</w:t>
      </w:r>
    </w:p>
    <w:p>
      <w:r>
        <w:t xml:space="preserve">sulfidi</w:t>
      </w:r>
    </w:p>
    <w:p>
      <w:r>
        <w:rPr>
          <w:b/>
        </w:rPr>
        <w:t xml:space="preserve">Tulos</w:t>
      </w:r>
    </w:p>
    <w:p>
      <w:r>
        <w:t xml:space="preserve">fosfaatti</w:t>
      </w:r>
    </w:p>
    <w:p>
      <w:r>
        <w:rPr>
          <w:b/>
        </w:rPr>
        <w:t xml:space="preserve">Esimerkki 8.1080</w:t>
      </w:r>
    </w:p>
    <w:p>
      <w:r>
        <w:t xml:space="preserve">Mitä ominaisuuksia elävät olennot kehittävät, jotta ne soveltuisivat paremmin ympäristöönsä?</w:t>
      </w:r>
    </w:p>
    <w:p>
      <w:r>
        <w:rPr>
          <w:b/>
        </w:rPr>
        <w:t xml:space="preserve">Tulos</w:t>
      </w:r>
    </w:p>
    <w:p>
      <w:r>
        <w:t xml:space="preserve">mutaatiot</w:t>
      </w:r>
    </w:p>
    <w:p>
      <w:r>
        <w:rPr>
          <w:b/>
        </w:rPr>
        <w:t xml:space="preserve">Tulos</w:t>
      </w:r>
    </w:p>
    <w:p>
      <w:r>
        <w:t xml:space="preserve">vaistot</w:t>
      </w:r>
    </w:p>
    <w:p>
      <w:r>
        <w:rPr>
          <w:b/>
        </w:rPr>
        <w:t xml:space="preserve">Tulos</w:t>
      </w:r>
    </w:p>
    <w:p>
      <w:r>
        <w:t xml:space="preserve">refleksit</w:t>
      </w:r>
    </w:p>
    <w:p>
      <w:r>
        <w:rPr>
          <w:b/>
        </w:rPr>
        <w:t xml:space="preserve">Esimerkki 8.1081</w:t>
      </w:r>
    </w:p>
    <w:p>
      <w:r>
        <w:t xml:space="preserve">Mikä on fotosynteesin vedenjakovaiheen nimi?</w:t>
      </w:r>
    </w:p>
    <w:p>
      <w:r>
        <w:rPr>
          <w:b/>
        </w:rPr>
        <w:t xml:space="preserve">Tulos</w:t>
      </w:r>
    </w:p>
    <w:p>
      <w:r>
        <w:t xml:space="preserve">hydrolyysi</w:t>
      </w:r>
    </w:p>
    <w:p>
      <w:r>
        <w:rPr>
          <w:b/>
        </w:rPr>
        <w:t xml:space="preserve">Tulos</w:t>
      </w:r>
    </w:p>
    <w:p>
      <w:r>
        <w:t xml:space="preserve">peristaltiikka</w:t>
      </w:r>
    </w:p>
    <w:p>
      <w:r>
        <w:rPr>
          <w:b/>
        </w:rPr>
        <w:t xml:space="preserve">Tulos</w:t>
      </w:r>
    </w:p>
    <w:p>
      <w:r>
        <w:t xml:space="preserve">soluhengitys</w:t>
      </w:r>
    </w:p>
    <w:p>
      <w:r>
        <w:rPr>
          <w:b/>
        </w:rPr>
        <w:t xml:space="preserve">Esimerkki 8.1082</w:t>
      </w:r>
    </w:p>
    <w:p>
      <w:r>
        <w:t xml:space="preserve">Minkä tyyppisessä reaktiossa muodostuu yhdisteitä?</w:t>
      </w:r>
    </w:p>
    <w:p>
      <w:r>
        <w:rPr>
          <w:b/>
        </w:rPr>
        <w:t xml:space="preserve">Tulos</w:t>
      </w:r>
    </w:p>
    <w:p>
      <w:r>
        <w:t xml:space="preserve">kaasumainen reaktio</w:t>
      </w:r>
    </w:p>
    <w:p>
      <w:r>
        <w:rPr>
          <w:b/>
        </w:rPr>
        <w:t xml:space="preserve">Tulos</w:t>
      </w:r>
    </w:p>
    <w:p>
      <w:r>
        <w:t xml:space="preserve">happoreaktio</w:t>
      </w:r>
    </w:p>
    <w:p>
      <w:r>
        <w:rPr>
          <w:b/>
        </w:rPr>
        <w:t xml:space="preserve">Tulos</w:t>
      </w:r>
    </w:p>
    <w:p>
      <w:r>
        <w:t xml:space="preserve">tasapainoreaktio</w:t>
      </w:r>
    </w:p>
    <w:p>
      <w:r>
        <w:rPr>
          <w:b/>
        </w:rPr>
        <w:t xml:space="preserve">Esimerkki 8.1083</w:t>
      </w:r>
    </w:p>
    <w:p>
      <w:r>
        <w:t xml:space="preserve">Minkä elimen kuolemaan johtava turvotus voi johtua sekä aivotulehduksesta että aivokalvontulehduksesta, jotka tyypillisesti aiheuttavat voimakasta päänsärkyä ja kuumetta?</w:t>
      </w:r>
    </w:p>
    <w:p>
      <w:r>
        <w:rPr>
          <w:b/>
        </w:rPr>
        <w:t xml:space="preserve">Tulos</w:t>
      </w:r>
    </w:p>
    <w:p>
      <w:r>
        <w:t xml:space="preserve">maksa</w:t>
      </w:r>
    </w:p>
    <w:p>
      <w:r>
        <w:rPr>
          <w:b/>
        </w:rPr>
        <w:t xml:space="preserve">Tulos</w:t>
      </w:r>
    </w:p>
    <w:p>
      <w:r>
        <w:t xml:space="preserve">sydän</w:t>
      </w:r>
    </w:p>
    <w:p>
      <w:r>
        <w:rPr>
          <w:b/>
        </w:rPr>
        <w:t xml:space="preserve">Tulos</w:t>
      </w:r>
    </w:p>
    <w:p>
      <w:r>
        <w:t xml:space="preserve">munuaiset</w:t>
      </w:r>
    </w:p>
    <w:p>
      <w:r>
        <w:rPr>
          <w:b/>
        </w:rPr>
        <w:t xml:space="preserve">Esimerkki 8.1084</w:t>
      </w:r>
    </w:p>
    <w:p>
      <w:r>
        <w:t xml:space="preserve">Mikä on periferiassa sijaitsevien hermosolujen soluelinten ryhmä?</w:t>
      </w:r>
    </w:p>
    <w:p>
      <w:r>
        <w:rPr>
          <w:b/>
        </w:rPr>
        <w:t xml:space="preserve">Tulos</w:t>
      </w:r>
    </w:p>
    <w:p>
      <w:r>
        <w:t xml:space="preserve">kiteet</w:t>
      </w:r>
    </w:p>
    <w:p>
      <w:r>
        <w:rPr>
          <w:b/>
        </w:rPr>
        <w:t xml:space="preserve">Tulos</w:t>
      </w:r>
    </w:p>
    <w:p>
      <w:r>
        <w:t xml:space="preserve">organismi</w:t>
      </w:r>
    </w:p>
    <w:p>
      <w:r>
        <w:rPr>
          <w:b/>
        </w:rPr>
        <w:t xml:space="preserve">Tulos</w:t>
      </w:r>
    </w:p>
    <w:p>
      <w:r>
        <w:t xml:space="preserve">gangismi</w:t>
      </w:r>
    </w:p>
    <w:p>
      <w:r>
        <w:rPr>
          <w:b/>
        </w:rPr>
        <w:t xml:space="preserve">Esimerkki 8.1085</w:t>
      </w:r>
    </w:p>
    <w:p>
      <w:r>
        <w:t xml:space="preserve">Mikä määritellään fysiikassa tiettyä pinta-alaa vasten vaikuttavan voiman määräksi?</w:t>
      </w:r>
    </w:p>
    <w:p>
      <w:r>
        <w:rPr>
          <w:b/>
        </w:rPr>
        <w:t xml:space="preserve">Tulos</w:t>
      </w:r>
    </w:p>
    <w:p>
      <w:r>
        <w:t xml:space="preserve">energia</w:t>
      </w:r>
    </w:p>
    <w:p>
      <w:r>
        <w:rPr>
          <w:b/>
        </w:rPr>
        <w:t xml:space="preserve">Tulos</w:t>
      </w:r>
    </w:p>
    <w:p>
      <w:r>
        <w:t xml:space="preserve">painovoima</w:t>
      </w:r>
    </w:p>
    <w:p>
      <w:r>
        <w:rPr>
          <w:b/>
        </w:rPr>
        <w:t xml:space="preserve">Tulos</w:t>
      </w:r>
    </w:p>
    <w:p>
      <w:r>
        <w:t xml:space="preserve">vastus</w:t>
      </w:r>
    </w:p>
    <w:p>
      <w:r>
        <w:rPr>
          <w:b/>
        </w:rPr>
        <w:t xml:space="preserve">Esimerkki 8.1086</w:t>
      </w:r>
    </w:p>
    <w:p>
      <w:r>
        <w:t xml:space="preserve">A, t, g ja c -parit liittyvät mihin genetiikassa tärkeään aineeseen?</w:t>
      </w:r>
    </w:p>
    <w:p>
      <w:r>
        <w:rPr>
          <w:b/>
        </w:rPr>
        <w:t xml:space="preserve">Tulos</w:t>
      </w:r>
    </w:p>
    <w:p>
      <w:r>
        <w:t xml:space="preserve">plasma</w:t>
      </w:r>
    </w:p>
    <w:p>
      <w:r>
        <w:rPr>
          <w:b/>
        </w:rPr>
        <w:t xml:space="preserve">Tulos</w:t>
      </w:r>
    </w:p>
    <w:p>
      <w:r>
        <w:t xml:space="preserve">bakteerit</w:t>
      </w:r>
    </w:p>
    <w:p>
      <w:r>
        <w:rPr>
          <w:b/>
        </w:rPr>
        <w:t xml:space="preserve">Tulos</w:t>
      </w:r>
    </w:p>
    <w:p>
      <w:r>
        <w:t xml:space="preserve">veri</w:t>
      </w:r>
    </w:p>
    <w:p>
      <w:r>
        <w:rPr>
          <w:b/>
        </w:rPr>
        <w:t xml:space="preserve">Esimerkki 8.1087</w:t>
      </w:r>
    </w:p>
    <w:p>
      <w:r>
        <w:t xml:space="preserve">Kukin tyttären solu edustaa yhtä tulosta kaikista mahdollisista äidin ja isän yhdistelmistä, mitä?</w:t>
      </w:r>
    </w:p>
    <w:p>
      <w:r>
        <w:rPr>
          <w:b/>
        </w:rPr>
        <w:t xml:space="preserve">Tulos</w:t>
      </w:r>
    </w:p>
    <w:p>
      <w:r>
        <w:t xml:space="preserve">piirteet</w:t>
      </w:r>
    </w:p>
    <w:p>
      <w:r>
        <w:rPr>
          <w:b/>
        </w:rPr>
        <w:t xml:space="preserve">Tulos</w:t>
      </w:r>
    </w:p>
    <w:p>
      <w:r>
        <w:t xml:space="preserve">alleelit</w:t>
      </w:r>
    </w:p>
    <w:p>
      <w:r>
        <w:rPr>
          <w:b/>
        </w:rPr>
        <w:t xml:space="preserve">Tulos</w:t>
      </w:r>
    </w:p>
    <w:p>
      <w:r>
        <w:t xml:space="preserve">geenit</w:t>
      </w:r>
    </w:p>
    <w:p>
      <w:r>
        <w:rPr>
          <w:b/>
        </w:rPr>
        <w:t xml:space="preserve">Esimerkki 8.1088</w:t>
      </w:r>
    </w:p>
    <w:p>
      <w:r>
        <w:t xml:space="preserve">Missä ihmisen kehon toiminnassa selluloosa auttaa?</w:t>
      </w:r>
    </w:p>
    <w:p>
      <w:r>
        <w:rPr>
          <w:b/>
        </w:rPr>
        <w:t xml:space="preserve">Tulos</w:t>
      </w:r>
    </w:p>
    <w:p>
      <w:r>
        <w:t xml:space="preserve">pysäyttää ruokahävikin</w:t>
      </w:r>
    </w:p>
    <w:p>
      <w:r>
        <w:rPr>
          <w:b/>
        </w:rPr>
        <w:t xml:space="preserve">Tulos</w:t>
      </w:r>
    </w:p>
    <w:p>
      <w:r>
        <w:t xml:space="preserve">nukkua</w:t>
      </w:r>
    </w:p>
    <w:p>
      <w:r>
        <w:rPr>
          <w:b/>
        </w:rPr>
        <w:t xml:space="preserve">Tulos</w:t>
      </w:r>
    </w:p>
    <w:p>
      <w:r>
        <w:t xml:space="preserve">jäljennös</w:t>
      </w:r>
    </w:p>
    <w:p>
      <w:r>
        <w:rPr>
          <w:b/>
        </w:rPr>
        <w:t xml:space="preserve">Esimerkki 8.1089</w:t>
      </w:r>
    </w:p>
    <w:p>
      <w:r>
        <w:t xml:space="preserve">Millainen hedelmöitystapa useimmilla matelijoilla on?</w:t>
      </w:r>
    </w:p>
    <w:p>
      <w:r>
        <w:rPr>
          <w:b/>
        </w:rPr>
        <w:t xml:space="preserve">Tulos</w:t>
      </w:r>
    </w:p>
    <w:p>
      <w:r>
        <w:t xml:space="preserve">kutu</w:t>
      </w:r>
    </w:p>
    <w:p>
      <w:r>
        <w:rPr>
          <w:b/>
        </w:rPr>
        <w:t xml:space="preserve">Tulos</w:t>
      </w:r>
    </w:p>
    <w:p>
      <w:r>
        <w:t xml:space="preserve">orastava</w:t>
      </w:r>
    </w:p>
    <w:p>
      <w:r>
        <w:rPr>
          <w:b/>
        </w:rPr>
        <w:t xml:space="preserve">Tulos</w:t>
      </w:r>
    </w:p>
    <w:p>
      <w:r>
        <w:t xml:space="preserve">ulkoinen</w:t>
      </w:r>
    </w:p>
    <w:p>
      <w:r>
        <w:rPr>
          <w:b/>
        </w:rPr>
        <w:t xml:space="preserve">Esimerkki 8.1090</w:t>
      </w:r>
    </w:p>
    <w:p>
      <w:r>
        <w:t xml:space="preserve">Mitä meriveden haihtumisesta seuraa?</w:t>
      </w:r>
    </w:p>
    <w:p>
      <w:r>
        <w:rPr>
          <w:b/>
        </w:rPr>
        <w:t xml:space="preserve">Tulos</w:t>
      </w:r>
    </w:p>
    <w:p>
      <w:r>
        <w:t xml:space="preserve">hiilidioksidi</w:t>
      </w:r>
    </w:p>
    <w:p>
      <w:r>
        <w:rPr>
          <w:b/>
        </w:rPr>
        <w:t xml:space="preserve">Tulos</w:t>
      </w:r>
    </w:p>
    <w:p>
      <w:r>
        <w:t xml:space="preserve">riutta</w:t>
      </w:r>
    </w:p>
    <w:p>
      <w:r>
        <w:rPr>
          <w:b/>
        </w:rPr>
        <w:t xml:space="preserve">Tulos</w:t>
      </w:r>
    </w:p>
    <w:p>
      <w:r>
        <w:t xml:space="preserve">happi</w:t>
      </w:r>
    </w:p>
    <w:p>
      <w:r>
        <w:rPr>
          <w:b/>
        </w:rPr>
        <w:t xml:space="preserve">Esimerkki 8.1091</w:t>
      </w:r>
    </w:p>
    <w:p>
      <w:r>
        <w:t xml:space="preserve">Minkälaista liikettä tapahtuu vain silloin, kun liikeradan alussa on yksi voima, jonka jälkeen siihen ei kohdistu muuta vaikutusta kuin painovoima?</w:t>
      </w:r>
    </w:p>
    <w:p>
      <w:r>
        <w:rPr>
          <w:b/>
        </w:rPr>
        <w:t xml:space="preserve">Tulos</w:t>
      </w:r>
    </w:p>
    <w:p>
      <w:r>
        <w:t xml:space="preserve">nopeus</w:t>
      </w:r>
    </w:p>
    <w:p>
      <w:r>
        <w:rPr>
          <w:b/>
        </w:rPr>
        <w:t xml:space="preserve">Tulos</w:t>
      </w:r>
    </w:p>
    <w:p>
      <w:r>
        <w:t xml:space="preserve">ajoaine</w:t>
      </w:r>
    </w:p>
    <w:p>
      <w:r>
        <w:rPr>
          <w:b/>
        </w:rPr>
        <w:t xml:space="preserve">Tulos</w:t>
      </w:r>
    </w:p>
    <w:p>
      <w:r>
        <w:t xml:space="preserve">työntövoima</w:t>
      </w:r>
    </w:p>
    <w:p>
      <w:r>
        <w:rPr>
          <w:b/>
        </w:rPr>
        <w:t xml:space="preserve">Esimerkki 8.1092</w:t>
      </w:r>
    </w:p>
    <w:p>
      <w:r>
        <w:t xml:space="preserve">Mikä on termi magmalle, joka purkautuu maan pinnalle?</w:t>
      </w:r>
    </w:p>
    <w:p>
      <w:r>
        <w:rPr>
          <w:b/>
        </w:rPr>
        <w:t xml:space="preserve">Tulos</w:t>
      </w:r>
    </w:p>
    <w:p>
      <w:r>
        <w:t xml:space="preserve">roskat</w:t>
      </w:r>
    </w:p>
    <w:p>
      <w:r>
        <w:rPr>
          <w:b/>
        </w:rPr>
        <w:t xml:space="preserve">Tulos</w:t>
      </w:r>
    </w:p>
    <w:p>
      <w:r>
        <w:t xml:space="preserve">obsidian</w:t>
      </w:r>
    </w:p>
    <w:p>
      <w:r>
        <w:rPr>
          <w:b/>
        </w:rPr>
        <w:t xml:space="preserve">Tulos</w:t>
      </w:r>
    </w:p>
    <w:p>
      <w:r>
        <w:t xml:space="preserve">höyry</w:t>
      </w:r>
    </w:p>
    <w:p>
      <w:r>
        <w:rPr>
          <w:b/>
        </w:rPr>
        <w:t xml:space="preserve">Esimerkki 8.1093</w:t>
      </w:r>
    </w:p>
    <w:p>
      <w:r>
        <w:t xml:space="preserve">Mikä on elintärkeää hermoston toiminnoille, joihin kuuluvat lihasstimulaatio, muistin muodostuminen ja oppiminen?</w:t>
      </w:r>
    </w:p>
    <w:p>
      <w:r>
        <w:rPr>
          <w:b/>
        </w:rPr>
        <w:t xml:space="preserve">Tulos</w:t>
      </w:r>
    </w:p>
    <w:p>
      <w:r>
        <w:t xml:space="preserve">tiamiini</w:t>
      </w:r>
    </w:p>
    <w:p>
      <w:r>
        <w:rPr>
          <w:b/>
        </w:rPr>
        <w:t xml:space="preserve">Tulos</w:t>
      </w:r>
    </w:p>
    <w:p>
      <w:r>
        <w:t xml:space="preserve">glutamaatti</w:t>
      </w:r>
    </w:p>
    <w:p>
      <w:r>
        <w:rPr>
          <w:b/>
        </w:rPr>
        <w:t xml:space="preserve">Tulos</w:t>
      </w:r>
    </w:p>
    <w:p>
      <w:r>
        <w:t xml:space="preserve">glykogeeni</w:t>
      </w:r>
    </w:p>
    <w:p>
      <w:r>
        <w:rPr>
          <w:b/>
        </w:rPr>
        <w:t xml:space="preserve">Esimerkki 8.1094</w:t>
      </w:r>
    </w:p>
    <w:p>
      <w:r>
        <w:t xml:space="preserve">Mitä korallit erittävät, joka kerääntyy koralliriutaksi?</w:t>
      </w:r>
    </w:p>
    <w:p>
      <w:r>
        <w:rPr>
          <w:b/>
        </w:rPr>
        <w:t xml:space="preserve">Tulos</w:t>
      </w:r>
    </w:p>
    <w:p>
      <w:r>
        <w:t xml:space="preserve">toimilaitteet</w:t>
      </w:r>
    </w:p>
    <w:p>
      <w:r>
        <w:rPr>
          <w:b/>
        </w:rPr>
        <w:t xml:space="preserve">Tulos</w:t>
      </w:r>
    </w:p>
    <w:p>
      <w:r>
        <w:t xml:space="preserve">lonkerot</w:t>
      </w:r>
    </w:p>
    <w:p>
      <w:r>
        <w:rPr>
          <w:b/>
        </w:rPr>
        <w:t xml:space="preserve">Tulos</w:t>
      </w:r>
    </w:p>
    <w:p>
      <w:r>
        <w:t xml:space="preserve">sylki</w:t>
      </w:r>
    </w:p>
    <w:p>
      <w:r>
        <w:rPr>
          <w:b/>
        </w:rPr>
        <w:t xml:space="preserve">Esimerkki 8.1095</w:t>
      </w:r>
    </w:p>
    <w:p>
      <w:r>
        <w:t xml:space="preserve">Millaisia tasoja ravintoketjussa tai ravintoverkossa on eri ravintoketjujen "asemat"?</w:t>
      </w:r>
    </w:p>
    <w:p>
      <w:r>
        <w:rPr>
          <w:b/>
        </w:rPr>
        <w:t xml:space="preserve">Tulos</w:t>
      </w:r>
    </w:p>
    <w:p>
      <w:r>
        <w:t xml:space="preserve">pohjaeläimet</w:t>
      </w:r>
    </w:p>
    <w:p>
      <w:r>
        <w:rPr>
          <w:b/>
        </w:rPr>
        <w:t xml:space="preserve">Tulos</w:t>
      </w:r>
    </w:p>
    <w:p>
      <w:r>
        <w:t xml:space="preserve">autotrofinen</w:t>
      </w:r>
    </w:p>
    <w:p>
      <w:r>
        <w:rPr>
          <w:b/>
        </w:rPr>
        <w:t xml:space="preserve">Tulos</w:t>
      </w:r>
    </w:p>
    <w:p>
      <w:r>
        <w:t xml:space="preserve">heptic</w:t>
      </w:r>
    </w:p>
    <w:p>
      <w:r>
        <w:rPr>
          <w:b/>
        </w:rPr>
        <w:t xml:space="preserve">Esimerkki 8.1096</w:t>
      </w:r>
    </w:p>
    <w:p>
      <w:r>
        <w:t xml:space="preserve">Millä kahdella planeetan kappaleella ihminen on kävellyt?</w:t>
      </w:r>
    </w:p>
    <w:p>
      <w:r>
        <w:rPr>
          <w:b/>
        </w:rPr>
        <w:t xml:space="preserve">Tulos</w:t>
      </w:r>
    </w:p>
    <w:p>
      <w:r>
        <w:t xml:space="preserve">Mars ja Jupiter</w:t>
      </w:r>
    </w:p>
    <w:p>
      <w:r>
        <w:rPr>
          <w:b/>
        </w:rPr>
        <w:t xml:space="preserve">Tulos</w:t>
      </w:r>
    </w:p>
    <w:p>
      <w:r>
        <w:t xml:space="preserve">Aurinko ja Mars</w:t>
      </w:r>
    </w:p>
    <w:p>
      <w:r>
        <w:rPr>
          <w:b/>
        </w:rPr>
        <w:t xml:space="preserve">Tulos</w:t>
      </w:r>
    </w:p>
    <w:p>
      <w:r>
        <w:t xml:space="preserve">Maa ja Saturnus</w:t>
      </w:r>
    </w:p>
    <w:p>
      <w:r>
        <w:rPr>
          <w:b/>
        </w:rPr>
        <w:t xml:space="preserve">Esimerkki 8.1097</w:t>
      </w:r>
    </w:p>
    <w:p>
      <w:r>
        <w:t xml:space="preserve">Tippukastelu vaatii vähemmän vettä ja vähentää mitä?</w:t>
      </w:r>
    </w:p>
    <w:p>
      <w:r>
        <w:rPr>
          <w:b/>
        </w:rPr>
        <w:t xml:space="preserve">Tulos</w:t>
      </w:r>
    </w:p>
    <w:p>
      <w:r>
        <w:t xml:space="preserve">kosteus</w:t>
      </w:r>
    </w:p>
    <w:p>
      <w:r>
        <w:rPr>
          <w:b/>
        </w:rPr>
        <w:t xml:space="preserve">Tulos</w:t>
      </w:r>
    </w:p>
    <w:p>
      <w:r>
        <w:t xml:space="preserve">bakteerit</w:t>
      </w:r>
    </w:p>
    <w:p>
      <w:r>
        <w:rPr>
          <w:b/>
        </w:rPr>
        <w:t xml:space="preserve">Tulos</w:t>
      </w:r>
    </w:p>
    <w:p>
      <w:r>
        <w:t xml:space="preserve">sedimentti</w:t>
      </w:r>
    </w:p>
    <w:p>
      <w:r>
        <w:rPr>
          <w:b/>
        </w:rPr>
        <w:t xml:space="preserve">Esimerkki 8.1098</w:t>
      </w:r>
    </w:p>
    <w:p>
      <w:r>
        <w:t xml:space="preserve">Rikki voi yhdistyä hapen kanssa ja tuottaa mitä?</w:t>
      </w:r>
    </w:p>
    <w:p>
      <w:r>
        <w:rPr>
          <w:b/>
        </w:rPr>
        <w:t xml:space="preserve">Tulos</w:t>
      </w:r>
    </w:p>
    <w:p>
      <w:r>
        <w:t xml:space="preserve">rikkiboksidi</w:t>
      </w:r>
    </w:p>
    <w:p>
      <w:r>
        <w:rPr>
          <w:b/>
        </w:rPr>
        <w:t xml:space="preserve">Tulos</w:t>
      </w:r>
    </w:p>
    <w:p>
      <w:r>
        <w:t xml:space="preserve">rikkidioksidi</w:t>
      </w:r>
    </w:p>
    <w:p>
      <w:r>
        <w:rPr>
          <w:b/>
        </w:rPr>
        <w:t xml:space="preserve">Tulos</w:t>
      </w:r>
    </w:p>
    <w:p>
      <w:r>
        <w:t xml:space="preserve">rikkioksidi</w:t>
      </w:r>
    </w:p>
    <w:p>
      <w:r>
        <w:rPr>
          <w:b/>
        </w:rPr>
        <w:t xml:space="preserve">Esimerkki 8.1099</w:t>
      </w:r>
    </w:p>
    <w:p>
      <w:r>
        <w:t xml:space="preserve">Kun laava virtaa laajalla alueella ja jäähtyy, se muodostaa suuren, tasaisen pinnan, joka koostuu minkälaisesta kivilajista?</w:t>
      </w:r>
    </w:p>
    <w:p>
      <w:r>
        <w:rPr>
          <w:b/>
        </w:rPr>
        <w:t xml:space="preserve">Tulos</w:t>
      </w:r>
    </w:p>
    <w:p>
      <w:r>
        <w:t xml:space="preserve">vuorovesi</w:t>
      </w:r>
    </w:p>
    <w:p>
      <w:r>
        <w:rPr>
          <w:b/>
        </w:rPr>
        <w:t xml:space="preserve">Tulos</w:t>
      </w:r>
    </w:p>
    <w:p>
      <w:r>
        <w:t xml:space="preserve">sedimentti</w:t>
      </w:r>
    </w:p>
    <w:p>
      <w:r>
        <w:rPr>
          <w:b/>
        </w:rPr>
        <w:t xml:space="preserve">Tulos</w:t>
      </w:r>
    </w:p>
    <w:p>
      <w:r>
        <w:t xml:space="preserve">metamorfinen</w:t>
      </w:r>
    </w:p>
    <w:p>
      <w:r>
        <w:rPr>
          <w:b/>
        </w:rPr>
        <w:t xml:space="preserve">Esimerkki 8.1100</w:t>
      </w:r>
    </w:p>
    <w:p>
      <w:r>
        <w:t xml:space="preserve">Mitkä olivat ensimmäiset elävät olennot, jotka kehittyivät maapallolla?</w:t>
      </w:r>
    </w:p>
    <w:p>
      <w:r>
        <w:rPr>
          <w:b/>
        </w:rPr>
        <w:t xml:space="preserve">Tulos</w:t>
      </w:r>
    </w:p>
    <w:p>
      <w:r>
        <w:t xml:space="preserve">eukaryootit</w:t>
      </w:r>
    </w:p>
    <w:p>
      <w:r>
        <w:rPr>
          <w:b/>
        </w:rPr>
        <w:t xml:space="preserve">Tulos</w:t>
      </w:r>
    </w:p>
    <w:p>
      <w:r>
        <w:t xml:space="preserve">hiili</w:t>
      </w:r>
    </w:p>
    <w:p>
      <w:r>
        <w:rPr>
          <w:b/>
        </w:rPr>
        <w:t xml:space="preserve">Tulos</w:t>
      </w:r>
    </w:p>
    <w:p>
      <w:r>
        <w:t xml:space="preserve">DNA</w:t>
      </w:r>
    </w:p>
    <w:p>
      <w:r>
        <w:rPr>
          <w:b/>
        </w:rPr>
        <w:t xml:space="preserve">Esimerkki 8.1101</w:t>
      </w:r>
    </w:p>
    <w:p>
      <w:r>
        <w:t xml:space="preserve">Missä ihmeessä bakteerit elävät?</w:t>
      </w:r>
    </w:p>
    <w:p>
      <w:r>
        <w:rPr>
          <w:b/>
        </w:rPr>
        <w:t xml:space="preserve">Tulos</w:t>
      </w:r>
    </w:p>
    <w:p>
      <w:r>
        <w:t xml:space="preserve">iho</w:t>
      </w:r>
    </w:p>
    <w:p>
      <w:r>
        <w:rPr>
          <w:b/>
        </w:rPr>
        <w:t xml:space="preserve">Tulos</w:t>
      </w:r>
    </w:p>
    <w:p>
      <w:r>
        <w:t xml:space="preserve">vesi</w:t>
      </w:r>
    </w:p>
    <w:p>
      <w:r>
        <w:rPr>
          <w:b/>
        </w:rPr>
        <w:t xml:space="preserve">Tulos</w:t>
      </w:r>
    </w:p>
    <w:p>
      <w:r>
        <w:t xml:space="preserve">veri</w:t>
      </w:r>
    </w:p>
    <w:p>
      <w:r>
        <w:rPr>
          <w:b/>
        </w:rPr>
        <w:t xml:space="preserve">Esimerkki 8.1102</w:t>
      </w:r>
    </w:p>
    <w:p>
      <w:r>
        <w:t xml:space="preserve">Mikä on organismien tai lajien välinen vuorovaikutus samoista resursseista ympäristössä?</w:t>
      </w:r>
    </w:p>
    <w:p>
      <w:r>
        <w:rPr>
          <w:b/>
        </w:rPr>
        <w:t xml:space="preserve">Tulos</w:t>
      </w:r>
    </w:p>
    <w:p>
      <w:r>
        <w:t xml:space="preserve">oppositio</w:t>
      </w:r>
    </w:p>
    <w:p>
      <w:r>
        <w:rPr>
          <w:b/>
        </w:rPr>
        <w:t xml:space="preserve">Tulos</w:t>
      </w:r>
    </w:p>
    <w:p>
      <w:r>
        <w:t xml:space="preserve">kilpailu</w:t>
      </w:r>
    </w:p>
    <w:p>
      <w:r>
        <w:rPr>
          <w:b/>
        </w:rPr>
        <w:t xml:space="preserve">Tulos</w:t>
      </w:r>
    </w:p>
    <w:p>
      <w:r>
        <w:t xml:space="preserve">kilpailu</w:t>
      </w:r>
    </w:p>
    <w:p>
      <w:r>
        <w:rPr>
          <w:b/>
        </w:rPr>
        <w:t xml:space="preserve">Esimerkki 8.1103</w:t>
      </w:r>
    </w:p>
    <w:p>
      <w:r>
        <w:t xml:space="preserve">Mitkä ovat maailmankaikkeuden kaksi runsainta alkua?</w:t>
      </w:r>
    </w:p>
    <w:p>
      <w:r>
        <w:rPr>
          <w:b/>
        </w:rPr>
        <w:t xml:space="preserve">Tulos</w:t>
      </w:r>
    </w:p>
    <w:p>
      <w:r>
        <w:t xml:space="preserve">vety ja happi</w:t>
      </w:r>
    </w:p>
    <w:p>
      <w:r>
        <w:rPr>
          <w:b/>
        </w:rPr>
        <w:t xml:space="preserve">Tulos</w:t>
      </w:r>
    </w:p>
    <w:p>
      <w:r>
        <w:t xml:space="preserve">typpi ja hiili</w:t>
      </w:r>
    </w:p>
    <w:p>
      <w:r>
        <w:rPr>
          <w:b/>
        </w:rPr>
        <w:t xml:space="preserve">Tulos</w:t>
      </w:r>
    </w:p>
    <w:p>
      <w:r>
        <w:t xml:space="preserve">happi ja hiili</w:t>
      </w:r>
    </w:p>
    <w:p>
      <w:r>
        <w:rPr>
          <w:b/>
        </w:rPr>
        <w:t xml:space="preserve">Esimerkki 8.1104</w:t>
      </w:r>
    </w:p>
    <w:p>
      <w:r>
        <w:t xml:space="preserve">Äänet, kemikaalit ja näkövihjeet ovat esimerkkejä siitä, mitä eläimiä yhdistää?</w:t>
      </w:r>
    </w:p>
    <w:p>
      <w:r>
        <w:rPr>
          <w:b/>
        </w:rPr>
        <w:t xml:space="preserve">Tulos</w:t>
      </w:r>
    </w:p>
    <w:p>
      <w:r>
        <w:t xml:space="preserve">muuttoliike</w:t>
      </w:r>
    </w:p>
    <w:p>
      <w:r>
        <w:rPr>
          <w:b/>
        </w:rPr>
        <w:t xml:space="preserve">Tulos</w:t>
      </w:r>
    </w:p>
    <w:p>
      <w:r>
        <w:t xml:space="preserve">liikkeeseen</w:t>
      </w:r>
    </w:p>
    <w:p>
      <w:r>
        <w:rPr>
          <w:b/>
        </w:rPr>
        <w:t xml:space="preserve">Tulos</w:t>
      </w:r>
    </w:p>
    <w:p>
      <w:r>
        <w:t xml:space="preserve">lisääntyminen</w:t>
      </w:r>
    </w:p>
    <w:p>
      <w:r>
        <w:rPr>
          <w:b/>
        </w:rPr>
        <w:t xml:space="preserve">Esimerkki 8.1105</w:t>
      </w:r>
    </w:p>
    <w:p>
      <w:r>
        <w:t xml:space="preserve">Selkärankaiset ovat minkä kantaryhmän alaryhmä?</w:t>
      </w:r>
    </w:p>
    <w:p>
      <w:r>
        <w:rPr>
          <w:b/>
        </w:rPr>
        <w:t xml:space="preserve">Tulos</w:t>
      </w:r>
    </w:p>
    <w:p>
      <w:r>
        <w:t xml:space="preserve">niveljalkaiset</w:t>
      </w:r>
    </w:p>
    <w:p>
      <w:r>
        <w:rPr>
          <w:b/>
        </w:rPr>
        <w:t xml:space="preserve">Tulos</w:t>
      </w:r>
    </w:p>
    <w:p>
      <w:r>
        <w:t xml:space="preserve">hydrozoa</w:t>
      </w:r>
    </w:p>
    <w:p>
      <w:r>
        <w:rPr>
          <w:b/>
        </w:rPr>
        <w:t xml:space="preserve">Tulos</w:t>
      </w:r>
    </w:p>
    <w:p>
      <w:r>
        <w:t xml:space="preserve">porifera</w:t>
      </w:r>
    </w:p>
    <w:p>
      <w:r>
        <w:rPr>
          <w:b/>
        </w:rPr>
        <w:t xml:space="preserve">Esimerkki 8.1106</w:t>
      </w:r>
    </w:p>
    <w:p>
      <w:r>
        <w:t xml:space="preserve">Lyhyt elinikä on ominaista, mikä alkaa tuotannosta luuytimessä csfs:n ja interleukiinien vaikutuksesta?</w:t>
      </w:r>
    </w:p>
    <w:p>
      <w:r>
        <w:rPr>
          <w:b/>
        </w:rPr>
        <w:t xml:space="preserve">Tulos</w:t>
      </w:r>
    </w:p>
    <w:p>
      <w:r>
        <w:t xml:space="preserve">liuenneet aineet</w:t>
      </w:r>
    </w:p>
    <w:p>
      <w:r>
        <w:rPr>
          <w:b/>
        </w:rPr>
        <w:t xml:space="preserve">Tulos</w:t>
      </w:r>
    </w:p>
    <w:p>
      <w:r>
        <w:t xml:space="preserve">taudinaiheuttajat</w:t>
      </w:r>
    </w:p>
    <w:p>
      <w:r>
        <w:rPr>
          <w:b/>
        </w:rPr>
        <w:t xml:space="preserve">Tulos</w:t>
      </w:r>
    </w:p>
    <w:p>
      <w:r>
        <w:t xml:space="preserve">erytrosyytit</w:t>
      </w:r>
    </w:p>
    <w:p>
      <w:r>
        <w:rPr>
          <w:b/>
        </w:rPr>
        <w:t xml:space="preserve">Esimerkki 8.1107</w:t>
      </w:r>
    </w:p>
    <w:p>
      <w:r>
        <w:t xml:space="preserve">Millainen varaus on vesimolekyylien happialueilla?</w:t>
      </w:r>
    </w:p>
    <w:p>
      <w:r>
        <w:rPr>
          <w:b/>
        </w:rPr>
        <w:t xml:space="preserve">Tulos</w:t>
      </w:r>
    </w:p>
    <w:p>
      <w:r>
        <w:t xml:space="preserve">positiivinen</w:t>
      </w:r>
    </w:p>
    <w:p>
      <w:r>
        <w:rPr>
          <w:b/>
        </w:rPr>
        <w:t xml:space="preserve">Tulos</w:t>
      </w:r>
    </w:p>
    <w:p>
      <w:r>
        <w:t xml:space="preserve">neutraali</w:t>
      </w:r>
    </w:p>
    <w:p>
      <w:r>
        <w:rPr>
          <w:b/>
        </w:rPr>
        <w:t xml:space="preserve">Tulos</w:t>
      </w:r>
    </w:p>
    <w:p>
      <w:r>
        <w:t xml:space="preserve">tietyt</w:t>
      </w:r>
    </w:p>
    <w:p>
      <w:r>
        <w:rPr>
          <w:b/>
        </w:rPr>
        <w:t xml:space="preserve">Esimerkki 8.1108</w:t>
      </w:r>
    </w:p>
    <w:p>
      <w:r>
        <w:t xml:space="preserve">Inversio voi syntyä, kun minkälainen massa liikkuu kylmän maan päällä?</w:t>
      </w:r>
    </w:p>
    <w:p>
      <w:r>
        <w:rPr>
          <w:b/>
        </w:rPr>
        <w:t xml:space="preserve">Tulos</w:t>
      </w:r>
    </w:p>
    <w:p>
      <w:r>
        <w:t xml:space="preserve">lämmin vesi</w:t>
      </w:r>
    </w:p>
    <w:p>
      <w:r>
        <w:rPr>
          <w:b/>
        </w:rPr>
        <w:t xml:space="preserve">Tulos</w:t>
      </w:r>
    </w:p>
    <w:p>
      <w:r>
        <w:t xml:space="preserve">kylmä vesi</w:t>
      </w:r>
    </w:p>
    <w:p>
      <w:r>
        <w:rPr>
          <w:b/>
        </w:rPr>
        <w:t xml:space="preserve">Tulos</w:t>
      </w:r>
    </w:p>
    <w:p>
      <w:r>
        <w:t xml:space="preserve">kylmä ilma</w:t>
      </w:r>
    </w:p>
    <w:p>
      <w:r>
        <w:rPr>
          <w:b/>
        </w:rPr>
        <w:t xml:space="preserve">Esimerkki 8.1109</w:t>
      </w:r>
    </w:p>
    <w:p>
      <w:r>
        <w:t xml:space="preserve">Kuinka monta kertaa osittainen kuunpimennys tapahtuu vuosittain vähintään?</w:t>
      </w:r>
    </w:p>
    <w:p>
      <w:r>
        <w:rPr>
          <w:b/>
        </w:rPr>
        <w:t xml:space="preserve">Tulos</w:t>
      </w:r>
    </w:p>
    <w:p>
      <w:r>
        <w:t xml:space="preserve">kuusi</w:t>
      </w:r>
    </w:p>
    <w:p>
      <w:r>
        <w:rPr>
          <w:b/>
        </w:rPr>
        <w:t xml:space="preserve">Tulos</w:t>
      </w:r>
    </w:p>
    <w:p>
      <w:r>
        <w:t xml:space="preserve">11</w:t>
      </w:r>
    </w:p>
    <w:p>
      <w:r>
        <w:rPr>
          <w:b/>
        </w:rPr>
        <w:t xml:space="preserve">Tulos</w:t>
      </w:r>
    </w:p>
    <w:p>
      <w:r>
        <w:t xml:space="preserve">viisi</w:t>
      </w:r>
    </w:p>
    <w:p>
      <w:r>
        <w:rPr>
          <w:b/>
        </w:rPr>
        <w:t xml:space="preserve">Esimerkki 8.1110</w:t>
      </w:r>
    </w:p>
    <w:p>
      <w:r>
        <w:t xml:space="preserve">Mitkä kaksi toimintoa ovat erityisen tärkeitä, kun useat paikalliset populaatiot ovat yhteydessä toisiinsa ja muodostavat metapopulaation?</w:t>
      </w:r>
    </w:p>
    <w:p>
      <w:r>
        <w:rPr>
          <w:b/>
        </w:rPr>
        <w:t xml:space="preserve">Tulos</w:t>
      </w:r>
    </w:p>
    <w:p>
      <w:r>
        <w:t xml:space="preserve">perheenyhdistämiset ja maastamuutto</w:t>
      </w:r>
    </w:p>
    <w:p>
      <w:r>
        <w:rPr>
          <w:b/>
        </w:rPr>
        <w:t xml:space="preserve">Tulos</w:t>
      </w:r>
    </w:p>
    <w:p>
      <w:r>
        <w:t xml:space="preserve">virtaus ja maastamuutto</w:t>
      </w:r>
    </w:p>
    <w:p>
      <w:r>
        <w:rPr>
          <w:b/>
        </w:rPr>
        <w:t xml:space="preserve">Tulos</w:t>
      </w:r>
    </w:p>
    <w:p>
      <w:r>
        <w:t xml:space="preserve">maahanmuutto ja perheenyhdistämiset</w:t>
      </w:r>
    </w:p>
    <w:p>
      <w:r>
        <w:rPr>
          <w:b/>
        </w:rPr>
        <w:t xml:space="preserve">Esimerkki 8.1111</w:t>
      </w:r>
    </w:p>
    <w:p>
      <w:r>
        <w:t xml:space="preserve">Luuranko, sydän ja sileä ovat kolmenlaisia mitä soluja, ja niiden morfologia korreloi niiden toimintojen kanssa?</w:t>
      </w:r>
    </w:p>
    <w:p>
      <w:r>
        <w:rPr>
          <w:b/>
        </w:rPr>
        <w:t xml:space="preserve">Tulos</w:t>
      </w:r>
    </w:p>
    <w:p>
      <w:r>
        <w:t xml:space="preserve">rustokudos</w:t>
      </w:r>
    </w:p>
    <w:p>
      <w:r>
        <w:rPr>
          <w:b/>
        </w:rPr>
        <w:t xml:space="preserve">Tulos</w:t>
      </w:r>
    </w:p>
    <w:p>
      <w:r>
        <w:t xml:space="preserve">elin</w:t>
      </w:r>
    </w:p>
    <w:p>
      <w:r>
        <w:rPr>
          <w:b/>
        </w:rPr>
        <w:t xml:space="preserve">Tulos</w:t>
      </w:r>
    </w:p>
    <w:p>
      <w:r>
        <w:t xml:space="preserve">luu</w:t>
      </w:r>
    </w:p>
    <w:p>
      <w:r>
        <w:rPr>
          <w:b/>
        </w:rPr>
        <w:t xml:space="preserve">Esimerkki 8.1112</w:t>
      </w:r>
    </w:p>
    <w:p>
      <w:r>
        <w:t xml:space="preserve">Minkä energiansiirtomuodon kautta auringon energia kulkee?</w:t>
      </w:r>
    </w:p>
    <w:p>
      <w:r>
        <w:rPr>
          <w:b/>
        </w:rPr>
        <w:t xml:space="preserve">Tulos</w:t>
      </w:r>
    </w:p>
    <w:p>
      <w:r>
        <w:t xml:space="preserve">auringonpurkaus</w:t>
      </w:r>
    </w:p>
    <w:p>
      <w:r>
        <w:rPr>
          <w:b/>
        </w:rPr>
        <w:t xml:space="preserve">Tulos</w:t>
      </w:r>
    </w:p>
    <w:p>
      <w:r>
        <w:t xml:space="preserve">konvektio</w:t>
      </w:r>
    </w:p>
    <w:p>
      <w:r>
        <w:rPr>
          <w:b/>
        </w:rPr>
        <w:t xml:space="preserve">Tulos</w:t>
      </w:r>
    </w:p>
    <w:p>
      <w:r>
        <w:t xml:space="preserve">Fusion</w:t>
      </w:r>
    </w:p>
    <w:p>
      <w:r>
        <w:rPr>
          <w:b/>
        </w:rPr>
        <w:t xml:space="preserve">Esimerkki 8.1113</w:t>
      </w:r>
    </w:p>
    <w:p>
      <w:r>
        <w:t xml:space="preserve">Mikä on sen prosessin nimi, jolla vesi johdetaan viljelykasveihin?</w:t>
      </w:r>
    </w:p>
    <w:p>
      <w:r>
        <w:rPr>
          <w:b/>
        </w:rPr>
        <w:t xml:space="preserve">Tulos</w:t>
      </w:r>
    </w:p>
    <w:p>
      <w:r>
        <w:t xml:space="preserve">viemäröinti</w:t>
      </w:r>
    </w:p>
    <w:p>
      <w:r>
        <w:rPr>
          <w:b/>
        </w:rPr>
        <w:t xml:space="preserve">Tulos</w:t>
      </w:r>
    </w:p>
    <w:p>
      <w:r>
        <w:t xml:space="preserve">reklamaatio</w:t>
      </w:r>
    </w:p>
    <w:p>
      <w:r>
        <w:rPr>
          <w:b/>
        </w:rPr>
        <w:t xml:space="preserve">Tulos</w:t>
      </w:r>
    </w:p>
    <w:p>
      <w:r>
        <w:t xml:space="preserve">pilssi</w:t>
      </w:r>
    </w:p>
    <w:p>
      <w:r>
        <w:rPr>
          <w:b/>
        </w:rPr>
        <w:t xml:space="preserve">Esimerkki 8.1114</w:t>
      </w:r>
    </w:p>
    <w:p>
      <w:r>
        <w:t xml:space="preserve">Mikä voi vahingoittaa sisäkorvan sisäkorvan sisäkorvan karvasoluja?</w:t>
      </w:r>
    </w:p>
    <w:p>
      <w:r>
        <w:rPr>
          <w:b/>
        </w:rPr>
        <w:t xml:space="preserve">Tulos</w:t>
      </w:r>
    </w:p>
    <w:p>
      <w:r>
        <w:t xml:space="preserve">amelodiset äänet</w:t>
      </w:r>
    </w:p>
    <w:p>
      <w:r>
        <w:rPr>
          <w:b/>
        </w:rPr>
        <w:t xml:space="preserve">Tulos</w:t>
      </w:r>
    </w:p>
    <w:p>
      <w:r>
        <w:t xml:space="preserve">odottamattomat äänet</w:t>
      </w:r>
    </w:p>
    <w:p>
      <w:r>
        <w:rPr>
          <w:b/>
        </w:rPr>
        <w:t xml:space="preserve">Tulos</w:t>
      </w:r>
    </w:p>
    <w:p>
      <w:r>
        <w:t xml:space="preserve">aaltoilevat äänet</w:t>
      </w:r>
    </w:p>
    <w:p>
      <w:r>
        <w:rPr>
          <w:b/>
        </w:rPr>
        <w:t xml:space="preserve">Esimerkki 8.1115</w:t>
      </w:r>
    </w:p>
    <w:p>
      <w:r>
        <w:t xml:space="preserve">Mikä pitää yhdessä nukleotideiksi kutsuttuja pieniä molekyylejä, joista nukleiinihapot koostuvat?</w:t>
      </w:r>
    </w:p>
    <w:p>
      <w:r>
        <w:rPr>
          <w:b/>
        </w:rPr>
        <w:t xml:space="preserve">Tulos</w:t>
      </w:r>
    </w:p>
    <w:p>
      <w:r>
        <w:t xml:space="preserve">pysyvät joukkovelkakirjalainat</w:t>
      </w:r>
    </w:p>
    <w:p>
      <w:r>
        <w:rPr>
          <w:b/>
        </w:rPr>
        <w:t xml:space="preserve">Tulos</w:t>
      </w:r>
    </w:p>
    <w:p>
      <w:r>
        <w:t xml:space="preserve">dissonanssisidokset</w:t>
      </w:r>
    </w:p>
    <w:p>
      <w:r>
        <w:rPr>
          <w:b/>
        </w:rPr>
        <w:t xml:space="preserve">Tulos</w:t>
      </w:r>
    </w:p>
    <w:p>
      <w:r>
        <w:t xml:space="preserve">kaarevuussidokset</w:t>
      </w:r>
    </w:p>
    <w:p>
      <w:r>
        <w:rPr>
          <w:b/>
        </w:rPr>
        <w:t xml:space="preserve">Esimerkki 8.1116</w:t>
      </w:r>
    </w:p>
    <w:p>
      <w:r>
        <w:t xml:space="preserve">Miten mineraali halkeaa tai murtuu, riippuu mineraalin mistä osasta?</w:t>
      </w:r>
    </w:p>
    <w:p>
      <w:r>
        <w:rPr>
          <w:b/>
        </w:rPr>
        <w:t xml:space="preserve">Tulos</w:t>
      </w:r>
    </w:p>
    <w:p>
      <w:r>
        <w:t xml:space="preserve">vikarakenne</w:t>
      </w:r>
    </w:p>
    <w:p>
      <w:r>
        <w:rPr>
          <w:b/>
        </w:rPr>
        <w:t xml:space="preserve">Tulos</w:t>
      </w:r>
    </w:p>
    <w:p>
      <w:r>
        <w:t xml:space="preserve">ydin</w:t>
      </w:r>
    </w:p>
    <w:p>
      <w:r>
        <w:rPr>
          <w:b/>
        </w:rPr>
        <w:t xml:space="preserve">Tulos</w:t>
      </w:r>
    </w:p>
    <w:p>
      <w:r>
        <w:t xml:space="preserve">kuori</w:t>
      </w:r>
    </w:p>
    <w:p>
      <w:r>
        <w:rPr>
          <w:b/>
        </w:rPr>
        <w:t xml:space="preserve">Esimerkki 8.1117</w:t>
      </w:r>
    </w:p>
    <w:p>
      <w:r>
        <w:t xml:space="preserve">Minkä järjestelmän tartuntatauti on aids?</w:t>
      </w:r>
    </w:p>
    <w:p>
      <w:r>
        <w:rPr>
          <w:b/>
        </w:rPr>
        <w:t xml:space="preserve">Tulos</w:t>
      </w:r>
    </w:p>
    <w:p>
      <w:r>
        <w:t xml:space="preserve">lihakset</w:t>
      </w:r>
    </w:p>
    <w:p>
      <w:r>
        <w:rPr>
          <w:b/>
        </w:rPr>
        <w:t xml:space="preserve">Tulos</w:t>
      </w:r>
    </w:p>
    <w:p>
      <w:r>
        <w:t xml:space="preserve">ruoansulatus</w:t>
      </w:r>
    </w:p>
    <w:p>
      <w:r>
        <w:rPr>
          <w:b/>
        </w:rPr>
        <w:t xml:space="preserve">Tulos</w:t>
      </w:r>
    </w:p>
    <w:p>
      <w:r>
        <w:t xml:space="preserve">hormonitoiminta</w:t>
      </w:r>
    </w:p>
    <w:p>
      <w:r>
        <w:rPr>
          <w:b/>
        </w:rPr>
        <w:t xml:space="preserve">Esimerkki 8.1118</w:t>
      </w:r>
    </w:p>
    <w:p>
      <w:r>
        <w:t xml:space="preserve">Mikä on verisuonikasveissa sporofyyttisukupolvi?</w:t>
      </w:r>
    </w:p>
    <w:p>
      <w:r>
        <w:rPr>
          <w:b/>
        </w:rPr>
        <w:t xml:space="preserve">Tulos</w:t>
      </w:r>
    </w:p>
    <w:p>
      <w:r>
        <w:t xml:space="preserve">alistuva</w:t>
      </w:r>
    </w:p>
    <w:p>
      <w:r>
        <w:rPr>
          <w:b/>
        </w:rPr>
        <w:t xml:space="preserve">Tulos</w:t>
      </w:r>
    </w:p>
    <w:p>
      <w:r>
        <w:t xml:space="preserve">ilmeinen</w:t>
      </w:r>
    </w:p>
    <w:p>
      <w:r>
        <w:rPr>
          <w:b/>
        </w:rPr>
        <w:t xml:space="preserve">Tulos</w:t>
      </w:r>
    </w:p>
    <w:p>
      <w:r>
        <w:t xml:space="preserve">nopea</w:t>
      </w:r>
    </w:p>
    <w:p>
      <w:r>
        <w:rPr>
          <w:b/>
        </w:rPr>
        <w:t xml:space="preserve">Esimerkki 8.1119</w:t>
      </w:r>
    </w:p>
    <w:p>
      <w:r>
        <w:t xml:space="preserve">Mikä on pienin aineen yksikkö, joka säilyttää edelleen alkuaineena olemisen ominaisuutensa?</w:t>
      </w:r>
    </w:p>
    <w:p>
      <w:r>
        <w:rPr>
          <w:b/>
        </w:rPr>
        <w:t xml:space="preserve">Tulos</w:t>
      </w:r>
    </w:p>
    <w:p>
      <w:r>
        <w:t xml:space="preserve">a solu</w:t>
      </w:r>
    </w:p>
    <w:p>
      <w:r>
        <w:rPr>
          <w:b/>
        </w:rPr>
        <w:t xml:space="preserve">Tulos</w:t>
      </w:r>
    </w:p>
    <w:p>
      <w:r>
        <w:t xml:space="preserve">elektroni</w:t>
      </w:r>
    </w:p>
    <w:p>
      <w:r>
        <w:rPr>
          <w:b/>
        </w:rPr>
        <w:t xml:space="preserve">Tulos</w:t>
      </w:r>
    </w:p>
    <w:p>
      <w:r>
        <w:t xml:space="preserve">protoni</w:t>
      </w:r>
    </w:p>
    <w:p>
      <w:r>
        <w:rPr>
          <w:b/>
        </w:rPr>
        <w:t xml:space="preserve">Esimerkki 8.1120</w:t>
      </w:r>
    </w:p>
    <w:p>
      <w:r>
        <w:t xml:space="preserve">Elintarvikkeissa kasvavat homeet ovat yleisiä mitä organismeja, joilla on hyvin tärkeä rooli lähes kaikissa maapallon ekosysteemeissä?</w:t>
      </w:r>
    </w:p>
    <w:p>
      <w:r>
        <w:rPr>
          <w:b/>
        </w:rPr>
        <w:t xml:space="preserve">Tulos</w:t>
      </w:r>
    </w:p>
    <w:p>
      <w:r>
        <w:t xml:space="preserve">siitepöly</w:t>
      </w:r>
    </w:p>
    <w:p>
      <w:r>
        <w:rPr>
          <w:b/>
        </w:rPr>
        <w:t xml:space="preserve">Tulos</w:t>
      </w:r>
    </w:p>
    <w:p>
      <w:r>
        <w:t xml:space="preserve">hiiva</w:t>
      </w:r>
    </w:p>
    <w:p>
      <w:r>
        <w:rPr>
          <w:b/>
        </w:rPr>
        <w:t xml:space="preserve">Tulos</w:t>
      </w:r>
    </w:p>
    <w:p>
      <w:r>
        <w:t xml:space="preserve">home</w:t>
      </w:r>
    </w:p>
    <w:p>
      <w:r>
        <w:rPr>
          <w:b/>
        </w:rPr>
        <w:t xml:space="preserve">Esimerkki 8.1121</w:t>
      </w:r>
    </w:p>
    <w:p>
      <w:r>
        <w:t xml:space="preserve">Mistä venttiilistä veri tulee sydämeen?</w:t>
      </w:r>
    </w:p>
    <w:p>
      <w:r>
        <w:rPr>
          <w:b/>
        </w:rPr>
        <w:t xml:space="preserve">Tulos</w:t>
      </w:r>
    </w:p>
    <w:p>
      <w:r>
        <w:t xml:space="preserve">kolmiliuskainen</w:t>
      </w:r>
    </w:p>
    <w:p>
      <w:r>
        <w:rPr>
          <w:b/>
        </w:rPr>
        <w:t xml:space="preserve">Tulos</w:t>
      </w:r>
    </w:p>
    <w:p>
      <w:r>
        <w:t xml:space="preserve">aortta</w:t>
      </w:r>
    </w:p>
    <w:p>
      <w:r>
        <w:rPr>
          <w:b/>
        </w:rPr>
        <w:t xml:space="preserve">Tulos</w:t>
      </w:r>
    </w:p>
    <w:p>
      <w:r>
        <w:t xml:space="preserve">mitraali</w:t>
      </w:r>
    </w:p>
    <w:p>
      <w:r>
        <w:rPr>
          <w:b/>
        </w:rPr>
        <w:t xml:space="preserve">Esimerkki 8.1122</w:t>
      </w:r>
    </w:p>
    <w:p>
      <w:r>
        <w:t xml:space="preserve">Mikä aivojen osa kontrolloi kehon asentoa, koordinaatiota ja tasapainoa?</w:t>
      </w:r>
    </w:p>
    <w:p>
      <w:r>
        <w:rPr>
          <w:b/>
        </w:rPr>
        <w:t xml:space="preserve">Tulos</w:t>
      </w:r>
    </w:p>
    <w:p>
      <w:r>
        <w:t xml:space="preserve">cerebrum</w:t>
      </w:r>
    </w:p>
    <w:p>
      <w:r>
        <w:rPr>
          <w:b/>
        </w:rPr>
        <w:t xml:space="preserve">Tulos</w:t>
      </w:r>
    </w:p>
    <w:p>
      <w:r>
        <w:t xml:space="preserve">aivorunko</w:t>
      </w:r>
    </w:p>
    <w:p>
      <w:r>
        <w:rPr>
          <w:b/>
        </w:rPr>
        <w:t xml:space="preserve">Tulos</w:t>
      </w:r>
    </w:p>
    <w:p>
      <w:r>
        <w:t xml:space="preserve">oikeat aivot</w:t>
      </w:r>
    </w:p>
    <w:p>
      <w:r>
        <w:rPr>
          <w:b/>
        </w:rPr>
        <w:t xml:space="preserve">Esimerkki 8.1123</w:t>
      </w:r>
    </w:p>
    <w:p>
      <w:r>
        <w:t xml:space="preserve">Hiilivedyt yhdistyvät hapen kanssa entsymaattisissa vaiheissa vedeksi, hiilidioksidiksi ja energiaksi, joka varastoituu millä tavalla?</w:t>
      </w:r>
    </w:p>
    <w:p>
      <w:r>
        <w:rPr>
          <w:b/>
        </w:rPr>
        <w:t xml:space="preserve">Tulos</w:t>
      </w:r>
    </w:p>
    <w:p>
      <w:r>
        <w:t xml:space="preserve">energia</w:t>
      </w:r>
    </w:p>
    <w:p>
      <w:r>
        <w:rPr>
          <w:b/>
        </w:rPr>
        <w:t xml:space="preserve">Tulos</w:t>
      </w:r>
    </w:p>
    <w:p>
      <w:r>
        <w:t xml:space="preserve">lepotilassa olevat molekyylit</w:t>
      </w:r>
    </w:p>
    <w:p>
      <w:r>
        <w:rPr>
          <w:b/>
        </w:rPr>
        <w:t xml:space="preserve">Tulos</w:t>
      </w:r>
    </w:p>
    <w:p>
      <w:r>
        <w:t xml:space="preserve">valo</w:t>
      </w:r>
    </w:p>
    <w:p>
      <w:r>
        <w:rPr>
          <w:b/>
        </w:rPr>
        <w:t xml:space="preserve">Esimerkki 8.1124</w:t>
      </w:r>
    </w:p>
    <w:p>
      <w:r>
        <w:t xml:space="preserve">Pyöräily, lumen lapiointi ja maastohiihto ovat esimerkkejä siitä, millainen sydäntä vahvistava toiminta on?</w:t>
      </w:r>
    </w:p>
    <w:p>
      <w:r>
        <w:rPr>
          <w:b/>
        </w:rPr>
        <w:t xml:space="preserve">Tulos</w:t>
      </w:r>
    </w:p>
    <w:p>
      <w:r>
        <w:t xml:space="preserve">aineenvaihdunta</w:t>
      </w:r>
    </w:p>
    <w:p>
      <w:r>
        <w:rPr>
          <w:b/>
        </w:rPr>
        <w:t xml:space="preserve">Tulos</w:t>
      </w:r>
    </w:p>
    <w:p>
      <w:r>
        <w:t xml:space="preserve">anaerobinen</w:t>
      </w:r>
    </w:p>
    <w:p>
      <w:r>
        <w:rPr>
          <w:b/>
        </w:rPr>
        <w:t xml:space="preserve">Tulos</w:t>
      </w:r>
    </w:p>
    <w:p>
      <w:r>
        <w:t xml:space="preserve">harjoitus</w:t>
      </w:r>
    </w:p>
    <w:p>
      <w:r>
        <w:rPr>
          <w:b/>
        </w:rPr>
        <w:t xml:space="preserve">Esimerkki 8.1125</w:t>
      </w:r>
    </w:p>
    <w:p>
      <w:r>
        <w:t xml:space="preserve">Ovulaation yhteydessä munasarjasta vapautuva munasolu pyyhkäistään minne?</w:t>
      </w:r>
    </w:p>
    <w:p>
      <w:r>
        <w:rPr>
          <w:b/>
        </w:rPr>
        <w:t xml:space="preserve">Tulos</w:t>
      </w:r>
    </w:p>
    <w:p>
      <w:r>
        <w:t xml:space="preserve">istukan este</w:t>
      </w:r>
    </w:p>
    <w:p>
      <w:r>
        <w:rPr>
          <w:b/>
        </w:rPr>
        <w:t xml:space="preserve">Tulos</w:t>
      </w:r>
    </w:p>
    <w:p>
      <w:r>
        <w:t xml:space="preserve">siemenjohtimet</w:t>
      </w:r>
    </w:p>
    <w:p>
      <w:r>
        <w:rPr>
          <w:b/>
        </w:rPr>
        <w:t xml:space="preserve">Tulos</w:t>
      </w:r>
    </w:p>
    <w:p>
      <w:r>
        <w:t xml:space="preserve">napanuora</w:t>
      </w:r>
    </w:p>
    <w:p>
      <w:r>
        <w:rPr>
          <w:b/>
        </w:rPr>
        <w:t xml:space="preserve">Esimerkki 8.1126</w:t>
      </w:r>
    </w:p>
    <w:p>
      <w:r>
        <w:t xml:space="preserve">Millä hait erittävät suolaa auttaakseen osmoregulaatiossa?</w:t>
      </w:r>
    </w:p>
    <w:p>
      <w:r>
        <w:rPr>
          <w:b/>
        </w:rPr>
        <w:t xml:space="preserve">Tulos</w:t>
      </w:r>
    </w:p>
    <w:p>
      <w:r>
        <w:t xml:space="preserve">keraaminen tiiviste</w:t>
      </w:r>
    </w:p>
    <w:p>
      <w:r>
        <w:rPr>
          <w:b/>
        </w:rPr>
        <w:t xml:space="preserve">Tulos</w:t>
      </w:r>
    </w:p>
    <w:p>
      <w:r>
        <w:t xml:space="preserve">virtsarakon rauhanen</w:t>
      </w:r>
    </w:p>
    <w:p>
      <w:r>
        <w:rPr>
          <w:b/>
        </w:rPr>
        <w:t xml:space="preserve">Tulos</w:t>
      </w:r>
    </w:p>
    <w:p>
      <w:r>
        <w:t xml:space="preserve">verirauhanen</w:t>
      </w:r>
    </w:p>
    <w:p>
      <w:r>
        <w:rPr>
          <w:b/>
        </w:rPr>
        <w:t xml:space="preserve">Esimerkki 8.1127</w:t>
      </w:r>
    </w:p>
    <w:p>
      <w:r>
        <w:t xml:space="preserve">Kun valo siirtyy väliaineesta toiseen, mikä muuttuu?</w:t>
      </w:r>
    </w:p>
    <w:p>
      <w:r>
        <w:rPr>
          <w:b/>
        </w:rPr>
        <w:t xml:space="preserve">Tulos</w:t>
      </w:r>
    </w:p>
    <w:p>
      <w:r>
        <w:t xml:space="preserve">väri</w:t>
      </w:r>
    </w:p>
    <w:p>
      <w:r>
        <w:rPr>
          <w:b/>
        </w:rPr>
        <w:t xml:space="preserve">Tulos</w:t>
      </w:r>
    </w:p>
    <w:p>
      <w:r>
        <w:t xml:space="preserve">lämpötila</w:t>
      </w:r>
    </w:p>
    <w:p>
      <w:r>
        <w:rPr>
          <w:b/>
        </w:rPr>
        <w:t xml:space="preserve">Tulos</w:t>
      </w:r>
    </w:p>
    <w:p>
      <w:r>
        <w:t xml:space="preserve">tiheys</w:t>
      </w:r>
    </w:p>
    <w:p>
      <w:r>
        <w:rPr>
          <w:b/>
        </w:rPr>
        <w:t xml:space="preserve">Esimerkki 8.1128</w:t>
      </w:r>
    </w:p>
    <w:p>
      <w:r>
        <w:t xml:space="preserve">Mikä termi viittaa suurempiin evolutiivisiin muutoksiin, jotka johtavat uusiin lajeihin?</w:t>
      </w:r>
    </w:p>
    <w:p>
      <w:r>
        <w:rPr>
          <w:b/>
        </w:rPr>
        <w:t xml:space="preserve">Tulos</w:t>
      </w:r>
    </w:p>
    <w:p>
      <w:r>
        <w:t xml:space="preserve">Mikroevoluutio</w:t>
      </w:r>
    </w:p>
    <w:p>
      <w:r>
        <w:rPr>
          <w:b/>
        </w:rPr>
        <w:t xml:space="preserve">Tulos</w:t>
      </w:r>
    </w:p>
    <w:p>
      <w:r>
        <w:t xml:space="preserve">Mahdollinen kehitys</w:t>
      </w:r>
    </w:p>
    <w:p>
      <w:r>
        <w:rPr>
          <w:b/>
        </w:rPr>
        <w:t xml:space="preserve">Tulos</w:t>
      </w:r>
    </w:p>
    <w:p>
      <w:r>
        <w:t xml:space="preserve">huomattava kehitys</w:t>
      </w:r>
    </w:p>
    <w:p>
      <w:r>
        <w:rPr>
          <w:b/>
        </w:rPr>
        <w:t xml:space="preserve">Esimerkki 8.1129</w:t>
      </w:r>
    </w:p>
    <w:p>
      <w:r>
        <w:t xml:space="preserve">Ideaalikaasun laki ei edellytä, että ominaisuudet mitä?</w:t>
      </w:r>
    </w:p>
    <w:p>
      <w:r>
        <w:rPr>
          <w:b/>
        </w:rPr>
        <w:t xml:space="preserve">Tulos</w:t>
      </w:r>
    </w:p>
    <w:p>
      <w:r>
        <w:t xml:space="preserve">kuparin vaihto</w:t>
      </w:r>
    </w:p>
    <w:p>
      <w:r>
        <w:rPr>
          <w:b/>
        </w:rPr>
        <w:t xml:space="preserve">Tulos</w:t>
      </w:r>
    </w:p>
    <w:p>
      <w:r>
        <w:t xml:space="preserve">nestemäinen muutos</w:t>
      </w:r>
    </w:p>
    <w:p>
      <w:r>
        <w:rPr>
          <w:b/>
        </w:rPr>
        <w:t xml:space="preserve">Tulos</w:t>
      </w:r>
    </w:p>
    <w:p>
      <w:r>
        <w:t xml:space="preserve">kauttakulkuliikenteen muutos</w:t>
      </w:r>
    </w:p>
    <w:p>
      <w:r>
        <w:rPr>
          <w:b/>
        </w:rPr>
        <w:t xml:space="preserve">Esimerkki 8.1130</w:t>
      </w:r>
    </w:p>
    <w:p>
      <w:r>
        <w:t xml:space="preserve">Missä elimessä vauva kehittyy?</w:t>
      </w:r>
    </w:p>
    <w:p>
      <w:r>
        <w:rPr>
          <w:b/>
        </w:rPr>
        <w:t xml:space="preserve">Tulos</w:t>
      </w:r>
    </w:p>
    <w:p>
      <w:r>
        <w:t xml:space="preserve">lantio</w:t>
      </w:r>
    </w:p>
    <w:p>
      <w:r>
        <w:rPr>
          <w:b/>
        </w:rPr>
        <w:t xml:space="preserve">Tulos</w:t>
      </w:r>
    </w:p>
    <w:p>
      <w:r>
        <w:t xml:space="preserve">haima</w:t>
      </w:r>
    </w:p>
    <w:p>
      <w:r>
        <w:rPr>
          <w:b/>
        </w:rPr>
        <w:t xml:space="preserve">Tulos</w:t>
      </w:r>
    </w:p>
    <w:p>
      <w:r>
        <w:t xml:space="preserve">munasarjat</w:t>
      </w:r>
    </w:p>
    <w:p>
      <w:r>
        <w:rPr>
          <w:b/>
        </w:rPr>
        <w:t xml:space="preserve">Esimerkki 8.1131</w:t>
      </w:r>
    </w:p>
    <w:p>
      <w:r>
        <w:t xml:space="preserve">Useimmat syöpää aiheuttavat mutaatioita geeneissä, jotka ohjaavat mitä?</w:t>
      </w:r>
    </w:p>
    <w:p>
      <w:r>
        <w:rPr>
          <w:b/>
        </w:rPr>
        <w:t xml:space="preserve">Tulos</w:t>
      </w:r>
    </w:p>
    <w:p>
      <w:r>
        <w:t xml:space="preserve">kaikkialle ulottuva sykli</w:t>
      </w:r>
    </w:p>
    <w:p>
      <w:r>
        <w:rPr>
          <w:b/>
        </w:rPr>
        <w:t xml:space="preserve">Tulos</w:t>
      </w:r>
    </w:p>
    <w:p>
      <w:r>
        <w:t xml:space="preserve">ruoansulatuskierto</w:t>
      </w:r>
    </w:p>
    <w:p>
      <w:r>
        <w:rPr>
          <w:b/>
        </w:rPr>
        <w:t xml:space="preserve">Tulos</w:t>
      </w:r>
    </w:p>
    <w:p>
      <w:r>
        <w:t xml:space="preserve">proteiinien kierto</w:t>
      </w:r>
    </w:p>
    <w:p>
      <w:r>
        <w:rPr>
          <w:b/>
        </w:rPr>
        <w:t xml:space="preserve">Esimerkki 8.1132</w:t>
      </w:r>
    </w:p>
    <w:p>
      <w:r>
        <w:t xml:space="preserve">Mitä sijainti-aika-käyrän kaltevuus kuvaa?</w:t>
      </w:r>
    </w:p>
    <w:p>
      <w:r>
        <w:rPr>
          <w:b/>
        </w:rPr>
        <w:t xml:space="preserve">Tulos</w:t>
      </w:r>
    </w:p>
    <w:p>
      <w:r>
        <w:t xml:space="preserve">lentorata</w:t>
      </w:r>
    </w:p>
    <w:p>
      <w:r>
        <w:rPr>
          <w:b/>
        </w:rPr>
        <w:t xml:space="preserve">Tulos</w:t>
      </w:r>
    </w:p>
    <w:p>
      <w:r>
        <w:t xml:space="preserve">suunta</w:t>
      </w:r>
    </w:p>
    <w:p>
      <w:r>
        <w:rPr>
          <w:b/>
        </w:rPr>
        <w:t xml:space="preserve">Tulos</w:t>
      </w:r>
    </w:p>
    <w:p>
      <w:r>
        <w:t xml:space="preserve">kiihtyvyys</w:t>
      </w:r>
    </w:p>
    <w:p>
      <w:r>
        <w:rPr>
          <w:b/>
        </w:rPr>
        <w:t xml:space="preserve">Esimerkki 8.1133</w:t>
      </w:r>
    </w:p>
    <w:p>
      <w:r>
        <w:t xml:space="preserve">Mikä alkuaine voi muodostaa hapen kanssa kaksi eri yhdistettä?</w:t>
      </w:r>
    </w:p>
    <w:p>
      <w:r>
        <w:rPr>
          <w:b/>
        </w:rPr>
        <w:t xml:space="preserve">Tulos</w:t>
      </w:r>
    </w:p>
    <w:p>
      <w:r>
        <w:t xml:space="preserve">dioksidi</w:t>
      </w:r>
    </w:p>
    <w:p>
      <w:r>
        <w:rPr>
          <w:b/>
        </w:rPr>
        <w:t xml:space="preserve">Tulos</w:t>
      </w:r>
    </w:p>
    <w:p>
      <w:r>
        <w:t xml:space="preserve">H20</w:t>
      </w:r>
    </w:p>
    <w:p>
      <w:r>
        <w:rPr>
          <w:b/>
        </w:rPr>
        <w:t xml:space="preserve">Tulos</w:t>
      </w:r>
    </w:p>
    <w:p>
      <w:r>
        <w:t xml:space="preserve">vety</w:t>
      </w:r>
    </w:p>
    <w:p>
      <w:r>
        <w:rPr>
          <w:b/>
        </w:rPr>
        <w:t xml:space="preserve">Esimerkki 8.1134</w:t>
      </w:r>
    </w:p>
    <w:p>
      <w:r>
        <w:t xml:space="preserve">Mikä tekee chthamaluksen toteutuneesta markkinaraosta paljon pienemmän kuin sen perustavanlaatuinen markkinarako?</w:t>
      </w:r>
    </w:p>
    <w:p>
      <w:r>
        <w:rPr>
          <w:b/>
        </w:rPr>
        <w:t xml:space="preserve">Tulos</w:t>
      </w:r>
    </w:p>
    <w:p>
      <w:r>
        <w:t xml:space="preserve">välitön kilpailu</w:t>
      </w:r>
    </w:p>
    <w:p>
      <w:r>
        <w:rPr>
          <w:b/>
        </w:rPr>
        <w:t xml:space="preserve">Tulos</w:t>
      </w:r>
    </w:p>
    <w:p>
      <w:r>
        <w:t xml:space="preserve">suvuton kilpailu</w:t>
      </w:r>
    </w:p>
    <w:p>
      <w:r>
        <w:rPr>
          <w:b/>
        </w:rPr>
        <w:t xml:space="preserve">Tulos</w:t>
      </w:r>
    </w:p>
    <w:p>
      <w:r>
        <w:t xml:space="preserve">mikroskooppinen kilpailu</w:t>
      </w:r>
    </w:p>
    <w:p>
      <w:r>
        <w:rPr>
          <w:b/>
        </w:rPr>
        <w:t xml:space="preserve">Esimerkki 8.1135</w:t>
      </w:r>
    </w:p>
    <w:p>
      <w:r>
        <w:t xml:space="preserve">Mikä on kasviplanktonin pääkomponentti?</w:t>
      </w:r>
    </w:p>
    <w:p>
      <w:r>
        <w:rPr>
          <w:b/>
        </w:rPr>
        <w:t xml:space="preserve">Tulos</w:t>
      </w:r>
    </w:p>
    <w:p>
      <w:r>
        <w:t xml:space="preserve">sieni</w:t>
      </w:r>
    </w:p>
    <w:p>
      <w:r>
        <w:rPr>
          <w:b/>
        </w:rPr>
        <w:t xml:space="preserve">Tulos</w:t>
      </w:r>
    </w:p>
    <w:p>
      <w:r>
        <w:t xml:space="preserve">koralli</w:t>
      </w:r>
    </w:p>
    <w:p>
      <w:r>
        <w:rPr>
          <w:b/>
        </w:rPr>
        <w:t xml:space="preserve">Tulos</w:t>
      </w:r>
    </w:p>
    <w:p>
      <w:r>
        <w:t xml:space="preserve">merivesi</w:t>
      </w:r>
    </w:p>
    <w:p>
      <w:r>
        <w:rPr>
          <w:b/>
        </w:rPr>
        <w:t xml:space="preserve">Esimerkki 8.1136</w:t>
      </w:r>
    </w:p>
    <w:p>
      <w:r>
        <w:t xml:space="preserve">Aikaisemmin biologit ryhmittelivät elävät organismit viiteen valtakuntaan: eläimet, kasvit, sienet, alkueläimet ja mitkä?</w:t>
      </w:r>
    </w:p>
    <w:p>
      <w:r>
        <w:rPr>
          <w:b/>
        </w:rPr>
        <w:t xml:space="preserve">Tulos</w:t>
      </w:r>
    </w:p>
    <w:p>
      <w:r>
        <w:t xml:space="preserve">puut</w:t>
      </w:r>
    </w:p>
    <w:p>
      <w:r>
        <w:rPr>
          <w:b/>
        </w:rPr>
        <w:t xml:space="preserve">Tulos</w:t>
      </w:r>
    </w:p>
    <w:p>
      <w:r>
        <w:t xml:space="preserve">taudinaiheuttajat</w:t>
      </w:r>
    </w:p>
    <w:p>
      <w:r>
        <w:rPr>
          <w:b/>
        </w:rPr>
        <w:t xml:space="preserve">Tulos</w:t>
      </w:r>
    </w:p>
    <w:p>
      <w:r>
        <w:t xml:space="preserve">liskot</w:t>
      </w:r>
    </w:p>
    <w:p>
      <w:r>
        <w:rPr>
          <w:b/>
        </w:rPr>
        <w:t xml:space="preserve">Esimerkki 8.1137</w:t>
      </w:r>
    </w:p>
    <w:p>
      <w:r>
        <w:t xml:space="preserve">Magneettikenttien mittaaminen on nimetty serbialaisen fyysikon mukaan. mikä on hänen nimensä?</w:t>
      </w:r>
    </w:p>
    <w:p>
      <w:r>
        <w:rPr>
          <w:b/>
        </w:rPr>
        <w:t xml:space="preserve">Tulos</w:t>
      </w:r>
    </w:p>
    <w:p>
      <w:r>
        <w:t xml:space="preserve">Carl Sagan</w:t>
      </w:r>
    </w:p>
    <w:p>
      <w:r>
        <w:rPr>
          <w:b/>
        </w:rPr>
        <w:t xml:space="preserve">Tulos</w:t>
      </w:r>
    </w:p>
    <w:p>
      <w:r>
        <w:t xml:space="preserve">Albert Einstein</w:t>
      </w:r>
    </w:p>
    <w:p>
      <w:r>
        <w:rPr>
          <w:b/>
        </w:rPr>
        <w:t xml:space="preserve">Tulos</w:t>
      </w:r>
    </w:p>
    <w:p>
      <w:r>
        <w:t xml:space="preserve">Niels Bohr</w:t>
      </w:r>
    </w:p>
    <w:p>
      <w:r>
        <w:rPr>
          <w:b/>
        </w:rPr>
        <w:t xml:space="preserve">Esimerkki 8.1138</w:t>
      </w:r>
    </w:p>
    <w:p>
      <w:r>
        <w:t xml:space="preserve">Jokaisessa siitepölyjyvässä on kaksi päällystettä: exine (paksumpi, ulompi kerros) ja mikä?</w:t>
      </w:r>
    </w:p>
    <w:p>
      <w:r>
        <w:rPr>
          <w:b/>
        </w:rPr>
        <w:t xml:space="preserve">Tulos</w:t>
      </w:r>
    </w:p>
    <w:p>
      <w:r>
        <w:t xml:space="preserve">putken ydin</w:t>
      </w:r>
    </w:p>
    <w:p>
      <w:r>
        <w:rPr>
          <w:b/>
        </w:rPr>
        <w:t xml:space="preserve">Tulos</w:t>
      </w:r>
    </w:p>
    <w:p>
      <w:r>
        <w:t xml:space="preserve">siitepölyputki</w:t>
      </w:r>
    </w:p>
    <w:p>
      <w:r>
        <w:rPr>
          <w:b/>
        </w:rPr>
        <w:t xml:space="preserve">Tulos</w:t>
      </w:r>
    </w:p>
    <w:p>
      <w:r>
        <w:t xml:space="preserve">sytoplasma</w:t>
      </w:r>
    </w:p>
    <w:p>
      <w:r>
        <w:rPr>
          <w:b/>
        </w:rPr>
        <w:t xml:space="preserve">Esimerkki 8.1139</w:t>
      </w:r>
    </w:p>
    <w:p>
      <w:r>
        <w:t xml:space="preserve">Minkä kehon järjestelmän avulla ihminen voi liikkua?</w:t>
      </w:r>
    </w:p>
    <w:p>
      <w:r>
        <w:rPr>
          <w:b/>
        </w:rPr>
        <w:t xml:space="preserve">Tulos</w:t>
      </w:r>
    </w:p>
    <w:p>
      <w:r>
        <w:t xml:space="preserve">ruoansulatusjärjestelmä</w:t>
      </w:r>
    </w:p>
    <w:p>
      <w:r>
        <w:rPr>
          <w:b/>
        </w:rPr>
        <w:t xml:space="preserve">Tulos</w:t>
      </w:r>
    </w:p>
    <w:p>
      <w:r>
        <w:t xml:space="preserve">epänormaali järjestelmä</w:t>
      </w:r>
    </w:p>
    <w:p>
      <w:r>
        <w:rPr>
          <w:b/>
        </w:rPr>
        <w:t xml:space="preserve">Tulos</w:t>
      </w:r>
    </w:p>
    <w:p>
      <w:r>
        <w:t xml:space="preserve">keuhkojärjestelmä</w:t>
      </w:r>
    </w:p>
    <w:p>
      <w:r>
        <w:rPr>
          <w:b/>
        </w:rPr>
        <w:t xml:space="preserve">Esimerkki 8.1140</w:t>
      </w:r>
    </w:p>
    <w:p>
      <w:r>
        <w:t xml:space="preserve">Kuinka kauan pitkäikäisten isotooppien hajoaminen turvalliselle tasolle ydinreaktorissa kestää?</w:t>
      </w:r>
    </w:p>
    <w:p>
      <w:r>
        <w:rPr>
          <w:b/>
        </w:rPr>
        <w:t xml:space="preserve">Tulos</w:t>
      </w:r>
    </w:p>
    <w:p>
      <w:r>
        <w:t xml:space="preserve">kymmeniä vuosia</w:t>
      </w:r>
    </w:p>
    <w:p>
      <w:r>
        <w:rPr>
          <w:b/>
        </w:rPr>
        <w:t xml:space="preserve">Tulos</w:t>
      </w:r>
    </w:p>
    <w:p>
      <w:r>
        <w:t xml:space="preserve">miljoonia vuosia</w:t>
      </w:r>
    </w:p>
    <w:p>
      <w:r>
        <w:rPr>
          <w:b/>
        </w:rPr>
        <w:t xml:space="preserve">Tulos</w:t>
      </w:r>
    </w:p>
    <w:p>
      <w:r>
        <w:t xml:space="preserve">satoja vuosia</w:t>
      </w:r>
    </w:p>
    <w:p>
      <w:r>
        <w:rPr>
          <w:b/>
        </w:rPr>
        <w:t xml:space="preserve">Esimerkki 8.1141</w:t>
      </w:r>
    </w:p>
    <w:p>
      <w:r>
        <w:t xml:space="preserve">Jäätikön vuoren kylkeen kaiverrettua pyöreää onkaloa kutsutaan?</w:t>
      </w:r>
    </w:p>
    <w:p>
      <w:r>
        <w:rPr>
          <w:b/>
        </w:rPr>
        <w:t xml:space="preserve">Tulos</w:t>
      </w:r>
    </w:p>
    <w:p>
      <w:r>
        <w:t xml:space="preserve">kraatteri</w:t>
      </w:r>
    </w:p>
    <w:p>
      <w:r>
        <w:rPr>
          <w:b/>
        </w:rPr>
        <w:t xml:space="preserve">Tulos</w:t>
      </w:r>
    </w:p>
    <w:p>
      <w:r>
        <w:t xml:space="preserve">luola</w:t>
      </w:r>
    </w:p>
    <w:p>
      <w:r>
        <w:rPr>
          <w:b/>
        </w:rPr>
        <w:t xml:space="preserve">Tulos</w:t>
      </w:r>
    </w:p>
    <w:p>
      <w:r>
        <w:t xml:space="preserve">vaakuna</w:t>
      </w:r>
    </w:p>
    <w:p>
      <w:r>
        <w:rPr>
          <w:b/>
        </w:rPr>
        <w:t xml:space="preserve">Esimerkki 8.1142</w:t>
      </w:r>
    </w:p>
    <w:p>
      <w:r>
        <w:t xml:space="preserve">Millainen reaktio tarvitaan amidien valmistamiseksi?</w:t>
      </w:r>
    </w:p>
    <w:p>
      <w:r>
        <w:rPr>
          <w:b/>
        </w:rPr>
        <w:t xml:space="preserve">Tulos</w:t>
      </w:r>
    </w:p>
    <w:p>
      <w:r>
        <w:t xml:space="preserve">aminohapporeaktio</w:t>
      </w:r>
    </w:p>
    <w:p>
      <w:r>
        <w:rPr>
          <w:b/>
        </w:rPr>
        <w:t xml:space="preserve">Tulos</w:t>
      </w:r>
    </w:p>
    <w:p>
      <w:r>
        <w:t xml:space="preserve">hapettaa happoreaktio</w:t>
      </w:r>
    </w:p>
    <w:p>
      <w:r>
        <w:rPr>
          <w:b/>
        </w:rPr>
        <w:t xml:space="preserve">Tulos</w:t>
      </w:r>
    </w:p>
    <w:p>
      <w:r>
        <w:t xml:space="preserve">lipofiilisen hapon reaktio</w:t>
      </w:r>
    </w:p>
    <w:p>
      <w:r>
        <w:rPr>
          <w:b/>
        </w:rPr>
        <w:t xml:space="preserve">Esimerkki 8.1143</w:t>
      </w:r>
    </w:p>
    <w:p>
      <w:r>
        <w:t xml:space="preserve">Mikä yhdistyy kussakin kiveksessä sivusolmukkeeksi?</w:t>
      </w:r>
    </w:p>
    <w:p>
      <w:r>
        <w:rPr>
          <w:b/>
        </w:rPr>
        <w:t xml:space="preserve">Tulos</w:t>
      </w:r>
    </w:p>
    <w:p>
      <w:r>
        <w:t xml:space="preserve">elinkiertoputket</w:t>
      </w:r>
    </w:p>
    <w:p>
      <w:r>
        <w:rPr>
          <w:b/>
        </w:rPr>
        <w:t xml:space="preserve">Tulos</w:t>
      </w:r>
    </w:p>
    <w:p>
      <w:r>
        <w:t xml:space="preserve">injektioputket</w:t>
      </w:r>
    </w:p>
    <w:p>
      <w:r>
        <w:rPr>
          <w:b/>
        </w:rPr>
        <w:t xml:space="preserve">Tulos</w:t>
      </w:r>
    </w:p>
    <w:p>
      <w:r>
        <w:t xml:space="preserve">interstitiaaliset tubulukset</w:t>
      </w:r>
    </w:p>
    <w:p>
      <w:r>
        <w:rPr>
          <w:b/>
        </w:rPr>
        <w:t xml:space="preserve">Esimerkki 8.1144</w:t>
      </w:r>
    </w:p>
    <w:p>
      <w:r>
        <w:t xml:space="preserve">Öljyä syövien bakteerien käyttö öljyvuodon puhdistamiseen on esimerkki mistä?</w:t>
      </w:r>
    </w:p>
    <w:p>
      <w:r>
        <w:rPr>
          <w:b/>
        </w:rPr>
        <w:t xml:space="preserve">Tulos</w:t>
      </w:r>
    </w:p>
    <w:p>
      <w:r>
        <w:t xml:space="preserve">sukupolvi</w:t>
      </w:r>
    </w:p>
    <w:p>
      <w:r>
        <w:rPr>
          <w:b/>
        </w:rPr>
        <w:t xml:space="preserve">Tulos</w:t>
      </w:r>
    </w:p>
    <w:p>
      <w:r>
        <w:t xml:space="preserve">hyytyminen</w:t>
      </w:r>
    </w:p>
    <w:p>
      <w:r>
        <w:rPr>
          <w:b/>
        </w:rPr>
        <w:t xml:space="preserve">Tulos</w:t>
      </w:r>
    </w:p>
    <w:p>
      <w:r>
        <w:t xml:space="preserve">biologinen hajoaminen</w:t>
      </w:r>
    </w:p>
    <w:p>
      <w:r>
        <w:rPr>
          <w:b/>
        </w:rPr>
        <w:t xml:space="preserve">Esimerkki 8.1145</w:t>
      </w:r>
    </w:p>
    <w:p>
      <w:r>
        <w:t xml:space="preserve">Missä marsu on vakava ongelma?</w:t>
      </w:r>
    </w:p>
    <w:p>
      <w:r>
        <w:rPr>
          <w:b/>
        </w:rPr>
        <w:t xml:space="preserve">Tulos</w:t>
      </w:r>
    </w:p>
    <w:p>
      <w:r>
        <w:t xml:space="preserve">florida</w:t>
      </w:r>
    </w:p>
    <w:p>
      <w:r>
        <w:rPr>
          <w:b/>
        </w:rPr>
        <w:t xml:space="preserve">Tulos</w:t>
      </w:r>
    </w:p>
    <w:p>
      <w:r>
        <w:t xml:space="preserve">Venäjä</w:t>
      </w:r>
    </w:p>
    <w:p>
      <w:r>
        <w:rPr>
          <w:b/>
        </w:rPr>
        <w:t xml:space="preserve">Tulos</w:t>
      </w:r>
    </w:p>
    <w:p>
      <w:r>
        <w:t xml:space="preserve">Ukraina</w:t>
      </w:r>
    </w:p>
    <w:p>
      <w:r>
        <w:rPr>
          <w:b/>
        </w:rPr>
        <w:t xml:space="preserve">Esimerkki 8.1146</w:t>
      </w:r>
    </w:p>
    <w:p>
      <w:r>
        <w:t xml:space="preserve">Jotkin aivolisäkkeen tuottamat hormonit säätelevät muiden kudosten hormonituotantoa, jotka kuuluvat mihin järjestelmään?</w:t>
      </w:r>
    </w:p>
    <w:p>
      <w:r>
        <w:rPr>
          <w:b/>
        </w:rPr>
        <w:t xml:space="preserve">Tulos</w:t>
      </w:r>
    </w:p>
    <w:p>
      <w:r>
        <w:t xml:space="preserve">hermostunut</w:t>
      </w:r>
    </w:p>
    <w:p>
      <w:r>
        <w:rPr>
          <w:b/>
        </w:rPr>
        <w:t xml:space="preserve">Tulos</w:t>
      </w:r>
    </w:p>
    <w:p>
      <w:r>
        <w:t xml:space="preserve">ruoansulatuskanava</w:t>
      </w:r>
    </w:p>
    <w:p>
      <w:r>
        <w:rPr>
          <w:b/>
        </w:rPr>
        <w:t xml:space="preserve">Tulos</w:t>
      </w:r>
    </w:p>
    <w:p>
      <w:r>
        <w:t xml:space="preserve">sydän- ja verisuonitautien</w:t>
      </w:r>
    </w:p>
    <w:p>
      <w:r>
        <w:rPr>
          <w:b/>
        </w:rPr>
        <w:t xml:space="preserve">Esimerkki 8.1147</w:t>
      </w:r>
    </w:p>
    <w:p>
      <w:r>
        <w:t xml:space="preserve">Mikä pitää maapallon kiertämässä aurinkoa?</w:t>
      </w:r>
    </w:p>
    <w:p>
      <w:r>
        <w:rPr>
          <w:b/>
        </w:rPr>
        <w:t xml:space="preserve">Tulos</w:t>
      </w:r>
    </w:p>
    <w:p>
      <w:r>
        <w:t xml:space="preserve">vahva ydinvoima</w:t>
      </w:r>
    </w:p>
    <w:p>
      <w:r>
        <w:rPr>
          <w:b/>
        </w:rPr>
        <w:t xml:space="preserve">Tulos</w:t>
      </w:r>
    </w:p>
    <w:p>
      <w:r>
        <w:t xml:space="preserve">magneettinen voima</w:t>
      </w:r>
    </w:p>
    <w:p>
      <w:r>
        <w:rPr>
          <w:b/>
        </w:rPr>
        <w:t xml:space="preserve">Tulos</w:t>
      </w:r>
    </w:p>
    <w:p>
      <w:r>
        <w:t xml:space="preserve">heikko ydinvoima</w:t>
      </w:r>
    </w:p>
    <w:p>
      <w:r>
        <w:rPr>
          <w:b/>
        </w:rPr>
        <w:t xml:space="preserve">Esimerkki 8.1148</w:t>
      </w:r>
    </w:p>
    <w:p>
      <w:r>
        <w:t xml:space="preserve">Miksi kutsutaan kymmenistä tai sadoista tuhansista tähdistä koostuvia ryhmiä, joita painovoima pitää tiukasti yhdessä?</w:t>
      </w:r>
    </w:p>
    <w:p>
      <w:r>
        <w:rPr>
          <w:b/>
        </w:rPr>
        <w:t xml:space="preserve">Tulos</w:t>
      </w:r>
    </w:p>
    <w:p>
      <w:r>
        <w:t xml:space="preserve">elliptiset klusterit</w:t>
      </w:r>
    </w:p>
    <w:p>
      <w:r>
        <w:rPr>
          <w:b/>
        </w:rPr>
        <w:t xml:space="preserve">Tulos</w:t>
      </w:r>
    </w:p>
    <w:p>
      <w:r>
        <w:t xml:space="preserve">pitkulaisia klustereita</w:t>
      </w:r>
    </w:p>
    <w:p>
      <w:r>
        <w:rPr>
          <w:b/>
        </w:rPr>
        <w:t xml:space="preserve">Tulos</w:t>
      </w:r>
    </w:p>
    <w:p>
      <w:r>
        <w:t xml:space="preserve">galaxy</w:t>
      </w:r>
    </w:p>
    <w:p>
      <w:r>
        <w:rPr>
          <w:b/>
        </w:rPr>
        <w:t xml:space="preserve">Esimerkki 8.1149</w:t>
      </w:r>
    </w:p>
    <w:p>
      <w:r>
        <w:t xml:space="preserve">Minkä ominaisuuden omaavat alkalimetallit huoneenlämmössä?</w:t>
      </w:r>
    </w:p>
    <w:p>
      <w:r>
        <w:rPr>
          <w:b/>
        </w:rPr>
        <w:t xml:space="preserve">Tulos</w:t>
      </w:r>
    </w:p>
    <w:p>
      <w:r>
        <w:t xml:space="preserve">mixed</w:t>
      </w:r>
    </w:p>
    <w:p>
      <w:r>
        <w:rPr>
          <w:b/>
        </w:rPr>
        <w:t xml:space="preserve">Tulos</w:t>
      </w:r>
    </w:p>
    <w:p>
      <w:r>
        <w:t xml:space="preserve">neste</w:t>
      </w:r>
    </w:p>
    <w:p>
      <w:r>
        <w:rPr>
          <w:b/>
        </w:rPr>
        <w:t xml:space="preserve">Tulos</w:t>
      </w:r>
    </w:p>
    <w:p>
      <w:r>
        <w:t xml:space="preserve">kiinteä</w:t>
      </w:r>
    </w:p>
    <w:p>
      <w:r>
        <w:rPr>
          <w:b/>
        </w:rPr>
        <w:t xml:space="preserve">Esimerkki 8.1150</w:t>
      </w:r>
    </w:p>
    <w:p>
      <w:r>
        <w:t xml:space="preserve">Viimeaikaiset fossiiliset todisteet ovat osoittaneet, että minkä ryhmän evolutiiviselle erolle muista maaeläimistä oli ominaista ruoansulatusjärjestelmän virtaviivaistaminen ja yksinkertaistaminen, mikä mahdollisti korkean aineenvaihduntanopeuden?</w:t>
      </w:r>
    </w:p>
    <w:p>
      <w:r>
        <w:rPr>
          <w:b/>
        </w:rPr>
        <w:t xml:space="preserve">Tulos</w:t>
      </w:r>
    </w:p>
    <w:p>
      <w:r>
        <w:t xml:space="preserve">kala</w:t>
      </w:r>
    </w:p>
    <w:p>
      <w:r>
        <w:rPr>
          <w:b/>
        </w:rPr>
        <w:t xml:space="preserve">Tulos</w:t>
      </w:r>
    </w:p>
    <w:p>
      <w:r>
        <w:t xml:space="preserve">rotat</w:t>
      </w:r>
    </w:p>
    <w:p>
      <w:r>
        <w:rPr>
          <w:b/>
        </w:rPr>
        <w:t xml:space="preserve">Tulos</w:t>
      </w:r>
    </w:p>
    <w:p>
      <w:r>
        <w:t xml:space="preserve">pussieläimet</w:t>
      </w:r>
    </w:p>
    <w:p>
      <w:r>
        <w:rPr>
          <w:b/>
        </w:rPr>
        <w:t xml:space="preserve">Esimerkki 8.1151</w:t>
      </w:r>
    </w:p>
    <w:p>
      <w:r>
        <w:t xml:space="preserve">Kuinka monta mahdollista alleelia suurimmalla osalla ihmisen geeneistä on?</w:t>
      </w:r>
    </w:p>
    <w:p>
      <w:r>
        <w:rPr>
          <w:b/>
        </w:rPr>
        <w:t xml:space="preserve">Tulos</w:t>
      </w:r>
    </w:p>
    <w:p>
      <w:r>
        <w:t xml:space="preserve">kolme tai useampi</w:t>
      </w:r>
    </w:p>
    <w:p>
      <w:r>
        <w:rPr>
          <w:b/>
        </w:rPr>
        <w:t xml:space="preserve">Tulos</w:t>
      </w:r>
    </w:p>
    <w:p>
      <w:r>
        <w:t xml:space="preserve">enintään kaksi</w:t>
      </w:r>
    </w:p>
    <w:p>
      <w:r>
        <w:rPr>
          <w:b/>
        </w:rPr>
        <w:t xml:space="preserve">Tulos</w:t>
      </w:r>
    </w:p>
    <w:p>
      <w:r>
        <w:t xml:space="preserve">alle neljä</w:t>
      </w:r>
    </w:p>
    <w:p>
      <w:r>
        <w:rPr>
          <w:b/>
        </w:rPr>
        <w:t xml:space="preserve">Esimerkki 8.1152</w:t>
      </w:r>
    </w:p>
    <w:p>
      <w:r>
        <w:t xml:space="preserve">Minkä tyyppisessä kiinteässä aineessa atomit ovat järjestäytyneet toistuvaan kuvioon?</w:t>
      </w:r>
    </w:p>
    <w:p>
      <w:r>
        <w:rPr>
          <w:b/>
        </w:rPr>
        <w:t xml:space="preserve">Tulos</w:t>
      </w:r>
    </w:p>
    <w:p>
      <w:r>
        <w:t xml:space="preserve">ionit</w:t>
      </w:r>
    </w:p>
    <w:p>
      <w:r>
        <w:rPr>
          <w:b/>
        </w:rPr>
        <w:t xml:space="preserve">Tulos</w:t>
      </w:r>
    </w:p>
    <w:p>
      <w:r>
        <w:t xml:space="preserve">metallit</w:t>
      </w:r>
    </w:p>
    <w:p>
      <w:r>
        <w:rPr>
          <w:b/>
        </w:rPr>
        <w:t xml:space="preserve">Tulos</w:t>
      </w:r>
    </w:p>
    <w:p>
      <w:r>
        <w:t xml:space="preserve">hiilivedyt</w:t>
      </w:r>
    </w:p>
    <w:p>
      <w:r>
        <w:rPr>
          <w:b/>
        </w:rPr>
        <w:t xml:space="preserve">Esimerkki 8.1153</w:t>
      </w:r>
    </w:p>
    <w:p>
      <w:r>
        <w:t xml:space="preserve">Kukkivissa kasveissa urospuoliset gametofyytit ovat jyvissä mitä?</w:t>
      </w:r>
    </w:p>
    <w:p>
      <w:r>
        <w:rPr>
          <w:b/>
        </w:rPr>
        <w:t xml:space="preserve">Tulos</w:t>
      </w:r>
    </w:p>
    <w:p>
      <w:r>
        <w:t xml:space="preserve">virukset</w:t>
      </w:r>
    </w:p>
    <w:p>
      <w:r>
        <w:rPr>
          <w:b/>
        </w:rPr>
        <w:t xml:space="preserve">Tulos</w:t>
      </w:r>
    </w:p>
    <w:p>
      <w:r>
        <w:t xml:space="preserve">bakteerit</w:t>
      </w:r>
    </w:p>
    <w:p>
      <w:r>
        <w:rPr>
          <w:b/>
        </w:rPr>
        <w:t xml:space="preserve">Tulos</w:t>
      </w:r>
    </w:p>
    <w:p>
      <w:r>
        <w:t xml:space="preserve">typpi</w:t>
      </w:r>
    </w:p>
    <w:p>
      <w:r>
        <w:rPr>
          <w:b/>
        </w:rPr>
        <w:t xml:space="preserve">Esimerkki 8.1154</w:t>
      </w:r>
    </w:p>
    <w:p>
      <w:r>
        <w:t xml:space="preserve">Mitä alkuaineita mafiset mineraalit tyypillisesti sisältävät?</w:t>
      </w:r>
    </w:p>
    <w:p>
      <w:r>
        <w:rPr>
          <w:b/>
        </w:rPr>
        <w:t xml:space="preserve">Tulos</w:t>
      </w:r>
    </w:p>
    <w:p>
      <w:r>
        <w:t xml:space="preserve">jodi ja magnesium</w:t>
      </w:r>
    </w:p>
    <w:p>
      <w:r>
        <w:rPr>
          <w:b/>
        </w:rPr>
        <w:t xml:space="preserve">Tulos</w:t>
      </w:r>
    </w:p>
    <w:p>
      <w:r>
        <w:t xml:space="preserve">natrium ja magnesium</w:t>
      </w:r>
    </w:p>
    <w:p>
      <w:r>
        <w:rPr>
          <w:b/>
        </w:rPr>
        <w:t xml:space="preserve">Tulos</w:t>
      </w:r>
    </w:p>
    <w:p>
      <w:r>
        <w:t xml:space="preserve">kserofyytti ja magnesium</w:t>
      </w:r>
    </w:p>
    <w:p>
      <w:r>
        <w:rPr>
          <w:b/>
        </w:rPr>
        <w:t xml:space="preserve">Esimerkki 8.1155</w:t>
      </w:r>
    </w:p>
    <w:p>
      <w:r>
        <w:t xml:space="preserve">Röntgensäteilyä vastaanotettaessa on käytettävä suojausta, jotta voidaan rajoittaa altistumista mille mahdollisesti haitalliselle energiamuodolle?</w:t>
      </w:r>
    </w:p>
    <w:p>
      <w:r>
        <w:rPr>
          <w:b/>
        </w:rPr>
        <w:t xml:space="preserve">Tulos</w:t>
      </w:r>
    </w:p>
    <w:p>
      <w:r>
        <w:t xml:space="preserve">saastuminen</w:t>
      </w:r>
    </w:p>
    <w:p>
      <w:r>
        <w:rPr>
          <w:b/>
        </w:rPr>
        <w:t xml:space="preserve">Tulos</w:t>
      </w:r>
    </w:p>
    <w:p>
      <w:r>
        <w:t xml:space="preserve">konvektio</w:t>
      </w:r>
    </w:p>
    <w:p>
      <w:r>
        <w:rPr>
          <w:b/>
        </w:rPr>
        <w:t xml:space="preserve">Tulos</w:t>
      </w:r>
    </w:p>
    <w:p>
      <w:r>
        <w:t xml:space="preserve">haihtuminen</w:t>
      </w:r>
    </w:p>
    <w:p>
      <w:r>
        <w:rPr>
          <w:b/>
        </w:rPr>
        <w:t xml:space="preserve">Esimerkki 8.1156</w:t>
      </w:r>
    </w:p>
    <w:p>
      <w:r>
        <w:t xml:space="preserve">Nimeä valtameren fysikaalinen ilmiö, jolla on merkittävä vaikutus sekä valtameren elämään että ihmisten elämään.</w:t>
      </w:r>
    </w:p>
    <w:p>
      <w:r>
        <w:rPr>
          <w:b/>
        </w:rPr>
        <w:t xml:space="preserve">Tulos</w:t>
      </w:r>
    </w:p>
    <w:p>
      <w:r>
        <w:t xml:space="preserve">las nino</w:t>
      </w:r>
    </w:p>
    <w:p>
      <w:r>
        <w:rPr>
          <w:b/>
        </w:rPr>
        <w:t xml:space="preserve">Tulos</w:t>
      </w:r>
    </w:p>
    <w:p>
      <w:r>
        <w:t xml:space="preserve">el nieto</w:t>
      </w:r>
    </w:p>
    <w:p>
      <w:r>
        <w:rPr>
          <w:b/>
        </w:rPr>
        <w:t xml:space="preserve">Tulos</w:t>
      </w:r>
    </w:p>
    <w:p>
      <w:r>
        <w:t xml:space="preserve">el pino</w:t>
      </w:r>
    </w:p>
    <w:p>
      <w:r>
        <w:rPr>
          <w:b/>
        </w:rPr>
        <w:t xml:space="preserve">Esimerkki 8.1157</w:t>
      </w:r>
    </w:p>
    <w:p>
      <w:r>
        <w:t xml:space="preserve">Spermatogoniat ovat minkä miehen sukupuolielinten kantasoluja?</w:t>
      </w:r>
    </w:p>
    <w:p>
      <w:r>
        <w:rPr>
          <w:b/>
        </w:rPr>
        <w:t xml:space="preserve">Tulos</w:t>
      </w:r>
    </w:p>
    <w:p>
      <w:r>
        <w:t xml:space="preserve">Epididymis</w:t>
      </w:r>
    </w:p>
    <w:p>
      <w:r>
        <w:rPr>
          <w:b/>
        </w:rPr>
        <w:t xml:space="preserve">Tulos</w:t>
      </w:r>
    </w:p>
    <w:p>
      <w:r>
        <w:t xml:space="preserve">Eturauhanen</w:t>
      </w:r>
    </w:p>
    <w:p>
      <w:r>
        <w:rPr>
          <w:b/>
        </w:rPr>
        <w:t xml:space="preserve">Tulos</w:t>
      </w:r>
    </w:p>
    <w:p>
      <w:r>
        <w:t xml:space="preserve">munasarjat</w:t>
      </w:r>
    </w:p>
    <w:p>
      <w:r>
        <w:rPr>
          <w:b/>
        </w:rPr>
        <w:t xml:space="preserve">Esimerkki 8.1158</w:t>
      </w:r>
    </w:p>
    <w:p>
      <w:r>
        <w:t xml:space="preserve">Mitä tarvitaan jalokaasujen hapettamiseen, jotta ne muodostaisivat positiivisessa hapetusasteessa olevia yhdisteitä?</w:t>
      </w:r>
    </w:p>
    <w:p>
      <w:r>
        <w:rPr>
          <w:b/>
        </w:rPr>
        <w:t xml:space="preserve">Tulos</w:t>
      </w:r>
    </w:p>
    <w:p>
      <w:r>
        <w:t xml:space="preserve">metallioksidantit</w:t>
      </w:r>
    </w:p>
    <w:p>
      <w:r>
        <w:rPr>
          <w:b/>
        </w:rPr>
        <w:t xml:space="preserve">Tulos</w:t>
      </w:r>
    </w:p>
    <w:p>
      <w:r>
        <w:t xml:space="preserve">proteiinihapettimet</w:t>
      </w:r>
    </w:p>
    <w:p>
      <w:r>
        <w:rPr>
          <w:b/>
        </w:rPr>
        <w:t xml:space="preserve">Tulos</w:t>
      </w:r>
    </w:p>
    <w:p>
      <w:r>
        <w:t xml:space="preserve">bakteerit hapettimet</w:t>
      </w:r>
    </w:p>
    <w:p>
      <w:r>
        <w:rPr>
          <w:b/>
        </w:rPr>
        <w:t xml:space="preserve">Esimerkki 8.1159</w:t>
      </w:r>
    </w:p>
    <w:p>
      <w:r>
        <w:t xml:space="preserve">Mikä on kalloon kiinnitetty saranoitu rakenne, jonka avulla eläin voi tarttua ruokaansa ja repiä sitä?</w:t>
      </w:r>
    </w:p>
    <w:p>
      <w:r>
        <w:rPr>
          <w:b/>
        </w:rPr>
        <w:t xml:space="preserve">Tulos</w:t>
      </w:r>
    </w:p>
    <w:p>
      <w:r>
        <w:t xml:space="preserve">hammas</w:t>
      </w:r>
    </w:p>
    <w:p>
      <w:r>
        <w:rPr>
          <w:b/>
        </w:rPr>
        <w:t xml:space="preserve">Tulos</w:t>
      </w:r>
    </w:p>
    <w:p>
      <w:r>
        <w:t xml:space="preserve">kaula</w:t>
      </w:r>
    </w:p>
    <w:p>
      <w:r>
        <w:rPr>
          <w:b/>
        </w:rPr>
        <w:t xml:space="preserve">Tulos</w:t>
      </w:r>
    </w:p>
    <w:p>
      <w:r>
        <w:t xml:space="preserve">kurkku</w:t>
      </w:r>
    </w:p>
    <w:p>
      <w:r>
        <w:rPr>
          <w:b/>
        </w:rPr>
        <w:t xml:space="preserve">Esimerkki 8.1160</w:t>
      </w:r>
    </w:p>
    <w:p>
      <w:r>
        <w:t xml:space="preserve">Mitä termiä käytetään kuvaamaan maanjäristyksen aikana vapautuvaa energiaa?</w:t>
      </w:r>
    </w:p>
    <w:p>
      <w:r>
        <w:rPr>
          <w:b/>
        </w:rPr>
        <w:t xml:space="preserve">Tulos</w:t>
      </w:r>
    </w:p>
    <w:p>
      <w:r>
        <w:t xml:space="preserve">räjäytys</w:t>
      </w:r>
    </w:p>
    <w:p>
      <w:r>
        <w:rPr>
          <w:b/>
        </w:rPr>
        <w:t xml:space="preserve">Tulos</w:t>
      </w:r>
    </w:p>
    <w:p>
      <w:r>
        <w:t xml:space="preserve">seisminen kuormitus</w:t>
      </w:r>
    </w:p>
    <w:p>
      <w:r>
        <w:rPr>
          <w:b/>
        </w:rPr>
        <w:t xml:space="preserve">Tulos</w:t>
      </w:r>
    </w:p>
    <w:p>
      <w:r>
        <w:t xml:space="preserve">resonanssi</w:t>
      </w:r>
    </w:p>
    <w:p>
      <w:r>
        <w:rPr>
          <w:b/>
        </w:rPr>
        <w:t xml:space="preserve">Esimerkki 8.1161</w:t>
      </w:r>
    </w:p>
    <w:p>
      <w:r>
        <w:t xml:space="preserve">Mikä ilmiö syntyy, kun ilmanpaineet korvan sisä- ja ulkopuolella tasoittuvat?</w:t>
      </w:r>
    </w:p>
    <w:p>
      <w:r>
        <w:rPr>
          <w:b/>
        </w:rPr>
        <w:t xml:space="preserve">Tulos</w:t>
      </w:r>
    </w:p>
    <w:p>
      <w:r>
        <w:t xml:space="preserve">silmien räpyttely</w:t>
      </w:r>
    </w:p>
    <w:p>
      <w:r>
        <w:rPr>
          <w:b/>
        </w:rPr>
        <w:t xml:space="preserve">Tulos</w:t>
      </w:r>
    </w:p>
    <w:p>
      <w:r>
        <w:t xml:space="preserve">kurkun raapiminen</w:t>
      </w:r>
    </w:p>
    <w:p>
      <w:r>
        <w:rPr>
          <w:b/>
        </w:rPr>
        <w:t xml:space="preserve">Tulos</w:t>
      </w:r>
    </w:p>
    <w:p>
      <w:r>
        <w:t xml:space="preserve">sydämen hyppääminen</w:t>
      </w:r>
    </w:p>
    <w:p>
      <w:r>
        <w:rPr>
          <w:b/>
        </w:rPr>
        <w:t xml:space="preserve">Esimerkki 8.1162</w:t>
      </w:r>
    </w:p>
    <w:p>
      <w:r>
        <w:t xml:space="preserve">Mihin selkärankaisten luokkaan nisäkkäät kuuluvat?</w:t>
      </w:r>
    </w:p>
    <w:p>
      <w:r>
        <w:rPr>
          <w:b/>
        </w:rPr>
        <w:t xml:space="preserve">Tulos</w:t>
      </w:r>
    </w:p>
    <w:p>
      <w:r>
        <w:t xml:space="preserve">agnathas</w:t>
      </w:r>
    </w:p>
    <w:p>
      <w:r>
        <w:rPr>
          <w:b/>
        </w:rPr>
        <w:t xml:space="preserve">Tulos</w:t>
      </w:r>
    </w:p>
    <w:p>
      <w:r>
        <w:t xml:space="preserve">Chondrichthyes</w:t>
      </w:r>
    </w:p>
    <w:p>
      <w:r>
        <w:rPr>
          <w:b/>
        </w:rPr>
        <w:t xml:space="preserve">Tulos</w:t>
      </w:r>
    </w:p>
    <w:p>
      <w:r>
        <w:t xml:space="preserve">Placoderms</w:t>
      </w:r>
    </w:p>
    <w:p>
      <w:r>
        <w:rPr>
          <w:b/>
        </w:rPr>
        <w:t xml:space="preserve">Esimerkki 8.1163</w:t>
      </w:r>
    </w:p>
    <w:p>
      <w:r>
        <w:t xml:space="preserve">Heinänuha on itse asiassa allergia mille aineelle, joka on elintärkeä kasvien lisääntymiselle?</w:t>
      </w:r>
    </w:p>
    <w:p>
      <w:r>
        <w:rPr>
          <w:b/>
        </w:rPr>
        <w:t xml:space="preserve">Tulos</w:t>
      </w:r>
    </w:p>
    <w:p>
      <w:r>
        <w:t xml:space="preserve">typpi</w:t>
      </w:r>
    </w:p>
    <w:p>
      <w:r>
        <w:rPr>
          <w:b/>
        </w:rPr>
        <w:t xml:space="preserve">Tulos</w:t>
      </w:r>
    </w:p>
    <w:p>
      <w:r>
        <w:t xml:space="preserve">sienet</w:t>
      </w:r>
    </w:p>
    <w:p>
      <w:r>
        <w:rPr>
          <w:b/>
        </w:rPr>
        <w:t xml:space="preserve">Tulos</w:t>
      </w:r>
    </w:p>
    <w:p>
      <w:r>
        <w:t xml:space="preserve">ruoho</w:t>
      </w:r>
    </w:p>
    <w:p>
      <w:r>
        <w:rPr>
          <w:b/>
        </w:rPr>
        <w:t xml:space="preserve">Esimerkki 8.1164</w:t>
      </w:r>
    </w:p>
    <w:p>
      <w:r>
        <w:t xml:space="preserve">Millaiset subatomiset hiukkaset asuttavat atomiorbitaaleja?</w:t>
      </w:r>
    </w:p>
    <w:p>
      <w:r>
        <w:rPr>
          <w:b/>
        </w:rPr>
        <w:t xml:space="preserve">Tulos</w:t>
      </w:r>
    </w:p>
    <w:p>
      <w:r>
        <w:t xml:space="preserve">protonit</w:t>
      </w:r>
    </w:p>
    <w:p>
      <w:r>
        <w:rPr>
          <w:b/>
        </w:rPr>
        <w:t xml:space="preserve">Tulos</w:t>
      </w:r>
    </w:p>
    <w:p>
      <w:r>
        <w:t xml:space="preserve">neuronit</w:t>
      </w:r>
    </w:p>
    <w:p>
      <w:r>
        <w:rPr>
          <w:b/>
        </w:rPr>
        <w:t xml:space="preserve">Tulos</w:t>
      </w:r>
    </w:p>
    <w:p>
      <w:r>
        <w:t xml:space="preserve">atomit</w:t>
      </w:r>
    </w:p>
    <w:p>
      <w:r>
        <w:rPr>
          <w:b/>
        </w:rPr>
        <w:t xml:space="preserve">Esimerkki 8.1165</w:t>
      </w:r>
    </w:p>
    <w:p>
      <w:r>
        <w:t xml:space="preserve">Mikä alkuaine on välttämätön aminohappojen ja nukleiinihappojen tuotannossa?</w:t>
      </w:r>
    </w:p>
    <w:p>
      <w:r>
        <w:rPr>
          <w:b/>
        </w:rPr>
        <w:t xml:space="preserve">Tulos</w:t>
      </w:r>
    </w:p>
    <w:p>
      <w:r>
        <w:t xml:space="preserve">happi</w:t>
      </w:r>
    </w:p>
    <w:p>
      <w:r>
        <w:rPr>
          <w:b/>
        </w:rPr>
        <w:t xml:space="preserve">Tulos</w:t>
      </w:r>
    </w:p>
    <w:p>
      <w:r>
        <w:t xml:space="preserve">hiili</w:t>
      </w:r>
    </w:p>
    <w:p>
      <w:r>
        <w:rPr>
          <w:b/>
        </w:rPr>
        <w:t xml:space="preserve">Tulos</w:t>
      </w:r>
    </w:p>
    <w:p>
      <w:r>
        <w:t xml:space="preserve">vety</w:t>
      </w:r>
    </w:p>
    <w:p>
      <w:r>
        <w:rPr>
          <w:b/>
        </w:rPr>
        <w:t xml:space="preserve">Esimerkki 8.1166</w:t>
      </w:r>
    </w:p>
    <w:p>
      <w:r>
        <w:t xml:space="preserve">Mitä heterotrofiset eläimet yleensä kuluttavat?</w:t>
      </w:r>
    </w:p>
    <w:p>
      <w:r>
        <w:rPr>
          <w:b/>
        </w:rPr>
        <w:t xml:space="preserve">Tulos</w:t>
      </w:r>
    </w:p>
    <w:p>
      <w:r>
        <w:t xml:space="preserve">maaperä</w:t>
      </w:r>
    </w:p>
    <w:p>
      <w:r>
        <w:rPr>
          <w:b/>
        </w:rPr>
        <w:t xml:space="preserve">Tulos</w:t>
      </w:r>
    </w:p>
    <w:p>
      <w:r>
        <w:t xml:space="preserve">mineraalit</w:t>
      </w:r>
    </w:p>
    <w:p>
      <w:r>
        <w:rPr>
          <w:b/>
        </w:rPr>
        <w:t xml:space="preserve">Tulos</w:t>
      </w:r>
    </w:p>
    <w:p>
      <w:r>
        <w:t xml:space="preserve">kasvit</w:t>
      </w:r>
    </w:p>
    <w:p>
      <w:r>
        <w:rPr>
          <w:b/>
        </w:rPr>
        <w:t xml:space="preserve">Esimerkki 8.1167</w:t>
      </w:r>
    </w:p>
    <w:p>
      <w:r>
        <w:t xml:space="preserve">Mitkä uloimmat sekundaariset ksyleemikerrokset kuljettavat vettä?</w:t>
      </w:r>
    </w:p>
    <w:p>
      <w:r>
        <w:rPr>
          <w:b/>
        </w:rPr>
        <w:t xml:space="preserve">Tulos</w:t>
      </w:r>
    </w:p>
    <w:p>
      <w:r>
        <w:t xml:space="preserve">kauimpana</w:t>
      </w:r>
    </w:p>
    <w:p>
      <w:r>
        <w:rPr>
          <w:b/>
        </w:rPr>
        <w:t xml:space="preserve">Tulos</w:t>
      </w:r>
    </w:p>
    <w:p>
      <w:r>
        <w:t xml:space="preserve">vanhin</w:t>
      </w:r>
    </w:p>
    <w:p>
      <w:r>
        <w:rPr>
          <w:b/>
        </w:rPr>
        <w:t xml:space="preserve">Tulos</w:t>
      </w:r>
    </w:p>
    <w:p>
      <w:r>
        <w:t xml:space="preserve">kapein</w:t>
      </w:r>
    </w:p>
    <w:p>
      <w:r>
        <w:rPr>
          <w:b/>
        </w:rPr>
        <w:t xml:space="preserve">Esimerkki 8.1168</w:t>
      </w:r>
    </w:p>
    <w:p>
      <w:r>
        <w:t xml:space="preserve">Järvi on esimerkki minkä tyyppisestä biomista?</w:t>
      </w:r>
    </w:p>
    <w:p>
      <w:r>
        <w:rPr>
          <w:b/>
        </w:rPr>
        <w:t xml:space="preserve">Tulos</w:t>
      </w:r>
    </w:p>
    <w:p>
      <w:r>
        <w:t xml:space="preserve">luonnollinen biomi</w:t>
      </w:r>
    </w:p>
    <w:p>
      <w:r>
        <w:rPr>
          <w:b/>
        </w:rPr>
        <w:t xml:space="preserve">Tulos</w:t>
      </w:r>
    </w:p>
    <w:p>
      <w:r>
        <w:t xml:space="preserve">kostea biomi</w:t>
      </w:r>
    </w:p>
    <w:p>
      <w:r>
        <w:rPr>
          <w:b/>
        </w:rPr>
        <w:t xml:space="preserve">Tulos</w:t>
      </w:r>
    </w:p>
    <w:p>
      <w:r>
        <w:t xml:space="preserve">orgaaninen biomi</w:t>
      </w:r>
    </w:p>
    <w:p>
      <w:r>
        <w:rPr>
          <w:b/>
        </w:rPr>
        <w:t xml:space="preserve">Esimerkki 8.1169</w:t>
      </w:r>
    </w:p>
    <w:p>
      <w:r>
        <w:t xml:space="preserve">Elintarvikkeiden bakteerikontaminaatio voi johtaa ruoansulatusongelmiin, joita kutsutaan nimellä mikä?</w:t>
      </w:r>
    </w:p>
    <w:p>
      <w:r>
        <w:rPr>
          <w:b/>
        </w:rPr>
        <w:t xml:space="preserve">Tulos</w:t>
      </w:r>
    </w:p>
    <w:p>
      <w:r>
        <w:t xml:space="preserve">syöpä</w:t>
      </w:r>
    </w:p>
    <w:p>
      <w:r>
        <w:rPr>
          <w:b/>
        </w:rPr>
        <w:t xml:space="preserve">Tulos</w:t>
      </w:r>
    </w:p>
    <w:p>
      <w:r>
        <w:t xml:space="preserve">flunssa</w:t>
      </w:r>
    </w:p>
    <w:p>
      <w:r>
        <w:rPr>
          <w:b/>
        </w:rPr>
        <w:t xml:space="preserve">Tulos</w:t>
      </w:r>
    </w:p>
    <w:p>
      <w:r>
        <w:t xml:space="preserve">perhosia vatsassa</w:t>
      </w:r>
    </w:p>
    <w:p>
      <w:r>
        <w:rPr>
          <w:b/>
        </w:rPr>
        <w:t xml:space="preserve">Esimerkki 8.1170</w:t>
      </w:r>
    </w:p>
    <w:p>
      <w:r>
        <w:t xml:space="preserve">Mitä termiä käytetään kuvaamaan liuosta, jossa vesi on liuotin?</w:t>
      </w:r>
    </w:p>
    <w:p>
      <w:r>
        <w:rPr>
          <w:b/>
        </w:rPr>
        <w:t xml:space="preserve">Tulos</w:t>
      </w:r>
    </w:p>
    <w:p>
      <w:r>
        <w:t xml:space="preserve">nestemäinen ratkaisu</w:t>
      </w:r>
    </w:p>
    <w:p>
      <w:r>
        <w:rPr>
          <w:b/>
        </w:rPr>
        <w:t xml:space="preserve">Tulos</w:t>
      </w:r>
    </w:p>
    <w:p>
      <w:r>
        <w:t xml:space="preserve">vesiliuos</w:t>
      </w:r>
    </w:p>
    <w:p>
      <w:r>
        <w:rPr>
          <w:b/>
        </w:rPr>
        <w:t xml:space="preserve">Tulos</w:t>
      </w:r>
    </w:p>
    <w:p>
      <w:r>
        <w:t xml:space="preserve">sedimenttiliuos</w:t>
      </w:r>
    </w:p>
    <w:p>
      <w:r>
        <w:rPr>
          <w:b/>
        </w:rPr>
        <w:t xml:space="preserve">Esimerkki 8.1171</w:t>
      </w:r>
    </w:p>
    <w:p>
      <w:r>
        <w:t xml:space="preserve">Mikä on nopeuden muutosnopeus?</w:t>
      </w:r>
    </w:p>
    <w:p>
      <w:r>
        <w:rPr>
          <w:b/>
        </w:rPr>
        <w:t xml:space="preserve">Tulos</w:t>
      </w:r>
    </w:p>
    <w:p>
      <w:r>
        <w:t xml:space="preserve">lähetys</w:t>
      </w:r>
    </w:p>
    <w:p>
      <w:r>
        <w:rPr>
          <w:b/>
        </w:rPr>
        <w:t xml:space="preserve">Tulos</w:t>
      </w:r>
    </w:p>
    <w:p>
      <w:r>
        <w:t xml:space="preserve">tärinä</w:t>
      </w:r>
    </w:p>
    <w:p>
      <w:r>
        <w:rPr>
          <w:b/>
        </w:rPr>
        <w:t xml:space="preserve">Tulos</w:t>
      </w:r>
    </w:p>
    <w:p>
      <w:r>
        <w:t xml:space="preserve">nopeus</w:t>
      </w:r>
    </w:p>
    <w:p>
      <w:r>
        <w:rPr>
          <w:b/>
        </w:rPr>
        <w:t xml:space="preserve">Esimerkki 8.1172</w:t>
      </w:r>
    </w:p>
    <w:p>
      <w:r>
        <w:t xml:space="preserve">Meioosia, kuten mitoosia, edeltää minkä monistuminen?</w:t>
      </w:r>
    </w:p>
    <w:p>
      <w:r>
        <w:rPr>
          <w:b/>
        </w:rPr>
        <w:t xml:space="preserve">Tulos</w:t>
      </w:r>
    </w:p>
    <w:p>
      <w:r>
        <w:t xml:space="preserve">ribosomit</w:t>
      </w:r>
    </w:p>
    <w:p>
      <w:r>
        <w:rPr>
          <w:b/>
        </w:rPr>
        <w:t xml:space="preserve">Tulos</w:t>
      </w:r>
    </w:p>
    <w:p>
      <w:r>
        <w:t xml:space="preserve">kloroformit</w:t>
      </w:r>
    </w:p>
    <w:p>
      <w:r>
        <w:rPr>
          <w:b/>
        </w:rPr>
        <w:t xml:space="preserve">Tulos</w:t>
      </w:r>
    </w:p>
    <w:p>
      <w:r>
        <w:t xml:space="preserve">neutronit</w:t>
      </w:r>
    </w:p>
    <w:p>
      <w:r>
        <w:rPr>
          <w:b/>
        </w:rPr>
        <w:t xml:space="preserve">Esimerkki 8.1173</w:t>
      </w:r>
    </w:p>
    <w:p>
      <w:r>
        <w:t xml:space="preserve">Jogurtti valmistetaan maidosta, joka on käynyt minkälaisella organismilla?</w:t>
      </w:r>
    </w:p>
    <w:p>
      <w:r>
        <w:rPr>
          <w:b/>
        </w:rPr>
        <w:t xml:space="preserve">Tulos</w:t>
      </w:r>
    </w:p>
    <w:p>
      <w:r>
        <w:t xml:space="preserve">virukset</w:t>
      </w:r>
    </w:p>
    <w:p>
      <w:r>
        <w:rPr>
          <w:b/>
        </w:rPr>
        <w:t xml:space="preserve">Tulos</w:t>
      </w:r>
    </w:p>
    <w:p>
      <w:r>
        <w:t xml:space="preserve">hiiva</w:t>
      </w:r>
    </w:p>
    <w:p>
      <w:r>
        <w:rPr>
          <w:b/>
        </w:rPr>
        <w:t xml:space="preserve">Tulos</w:t>
      </w:r>
    </w:p>
    <w:p>
      <w:r>
        <w:t xml:space="preserve">levät</w:t>
      </w:r>
    </w:p>
    <w:p>
      <w:r>
        <w:rPr>
          <w:b/>
        </w:rPr>
        <w:t xml:space="preserve">Esimerkki 8.1174</w:t>
      </w:r>
    </w:p>
    <w:p>
      <w:r>
        <w:t xml:space="preserve">Ilmaston ohella tämä vaikuttaa myös siihen, millaista kasvillisuutta alueella voi kasvaa?</w:t>
      </w:r>
    </w:p>
    <w:p>
      <w:r>
        <w:rPr>
          <w:b/>
        </w:rPr>
        <w:t xml:space="preserve">Tulos</w:t>
      </w:r>
    </w:p>
    <w:p>
      <w:r>
        <w:t xml:space="preserve">painovoima</w:t>
      </w:r>
    </w:p>
    <w:p>
      <w:r>
        <w:rPr>
          <w:b/>
        </w:rPr>
        <w:t xml:space="preserve">Tulos</w:t>
      </w:r>
    </w:p>
    <w:p>
      <w:r>
        <w:t xml:space="preserve">lannoitteiden käyttö</w:t>
      </w:r>
    </w:p>
    <w:p>
      <w:r>
        <w:rPr>
          <w:b/>
        </w:rPr>
        <w:t xml:space="preserve">Tulos</w:t>
      </w:r>
    </w:p>
    <w:p>
      <w:r>
        <w:t xml:space="preserve">väestötiheys</w:t>
      </w:r>
    </w:p>
    <w:p>
      <w:r>
        <w:rPr>
          <w:b/>
        </w:rPr>
        <w:t xml:space="preserve">Esimerkki 8.1175</w:t>
      </w:r>
    </w:p>
    <w:p>
      <w:r>
        <w:t xml:space="preserve">Nemaattisessa faasissa vain molekyylien pitkät akselit ovat yhdensuuntaisia, ja päät ovat satunnaisin väliajoin porrastettuina. smektisessä faasissa molekyylien pitkät akselit ovat yhdensuuntaisia, ja molekyylit ovat myös järjestäytyneet tasoihin. kolesterisessä faasissa molekyylit ovat järjestäytyneet kerroksiksi; kutakin kerrosta on kierretty sen ylä- ja alapuolella oleviin kerroksiin nähden, jotta se saisi tämän?</w:t>
      </w:r>
    </w:p>
    <w:p>
      <w:r>
        <w:rPr>
          <w:b/>
        </w:rPr>
        <w:t xml:space="preserve">Tulos</w:t>
      </w:r>
    </w:p>
    <w:p>
      <w:r>
        <w:t xml:space="preserve">kerrosrakenne</w:t>
      </w:r>
    </w:p>
    <w:p>
      <w:r>
        <w:rPr>
          <w:b/>
        </w:rPr>
        <w:t xml:space="preserve">Tulos</w:t>
      </w:r>
    </w:p>
    <w:p>
      <w:r>
        <w:t xml:space="preserve">liike-energia</w:t>
      </w:r>
    </w:p>
    <w:p>
      <w:r>
        <w:rPr>
          <w:b/>
        </w:rPr>
        <w:t xml:space="preserve">Tulos</w:t>
      </w:r>
    </w:p>
    <w:p>
      <w:r>
        <w:t xml:space="preserve">symmetria</w:t>
      </w:r>
    </w:p>
    <w:p>
      <w:r>
        <w:rPr>
          <w:b/>
        </w:rPr>
        <w:t xml:space="preserve">Esimerkki 8.1176</w:t>
      </w:r>
    </w:p>
    <w:p>
      <w:r>
        <w:t xml:space="preserve">Miksi kutsutaan pitkien luiden päitä?</w:t>
      </w:r>
    </w:p>
    <w:p>
      <w:r>
        <w:rPr>
          <w:b/>
        </w:rPr>
        <w:t xml:space="preserve">Tulos</w:t>
      </w:r>
    </w:p>
    <w:p>
      <w:r>
        <w:t xml:space="preserve">rusto</w:t>
      </w:r>
    </w:p>
    <w:p>
      <w:r>
        <w:rPr>
          <w:b/>
        </w:rPr>
        <w:t xml:space="preserve">Tulos</w:t>
      </w:r>
    </w:p>
    <w:p>
      <w:r>
        <w:t xml:space="preserve">umpilisäke</w:t>
      </w:r>
    </w:p>
    <w:p>
      <w:r>
        <w:rPr>
          <w:b/>
        </w:rPr>
        <w:t xml:space="preserve">Tulos</w:t>
      </w:r>
    </w:p>
    <w:p>
      <w:r>
        <w:t xml:space="preserve">luuytimen laajentaminen</w:t>
      </w:r>
    </w:p>
    <w:p>
      <w:r>
        <w:rPr>
          <w:b/>
        </w:rPr>
        <w:t xml:space="preserve">Esimerkki 8.1177</w:t>
      </w:r>
    </w:p>
    <w:p>
      <w:r>
        <w:t xml:space="preserve">Mikä muoto sukutaulussa symboloi uroksia?</w:t>
      </w:r>
    </w:p>
    <w:p>
      <w:r>
        <w:rPr>
          <w:b/>
        </w:rPr>
        <w:t xml:space="preserve">Tulos</w:t>
      </w:r>
    </w:p>
    <w:p>
      <w:r>
        <w:t xml:space="preserve">pallot</w:t>
      </w:r>
    </w:p>
    <w:p>
      <w:r>
        <w:rPr>
          <w:b/>
        </w:rPr>
        <w:t xml:space="preserve">Tulos</w:t>
      </w:r>
    </w:p>
    <w:p>
      <w:r>
        <w:t xml:space="preserve">suorakulmiot</w:t>
      </w:r>
    </w:p>
    <w:p>
      <w:r>
        <w:rPr>
          <w:b/>
        </w:rPr>
        <w:t xml:space="preserve">Tulos</w:t>
      </w:r>
    </w:p>
    <w:p>
      <w:r>
        <w:t xml:space="preserve">kolmiot</w:t>
      </w:r>
    </w:p>
    <w:p>
      <w:r>
        <w:rPr>
          <w:b/>
        </w:rPr>
        <w:t xml:space="preserve">Esimerkki 8.1178</w:t>
      </w:r>
    </w:p>
    <w:p>
      <w:r>
        <w:t xml:space="preserve">Mihin suuntaan sedimentit kerrostuvat?</w:t>
      </w:r>
    </w:p>
    <w:p>
      <w:r>
        <w:rPr>
          <w:b/>
        </w:rPr>
        <w:t xml:space="preserve">Tulos</w:t>
      </w:r>
    </w:p>
    <w:p>
      <w:r>
        <w:t xml:space="preserve">magneettinavat</w:t>
      </w:r>
    </w:p>
    <w:p>
      <w:r>
        <w:rPr>
          <w:b/>
        </w:rPr>
        <w:t xml:space="preserve">Tulos</w:t>
      </w:r>
    </w:p>
    <w:p>
      <w:r>
        <w:t xml:space="preserve">diagonaalisesti</w:t>
      </w:r>
    </w:p>
    <w:p>
      <w:r>
        <w:rPr>
          <w:b/>
        </w:rPr>
        <w:t xml:space="preserve">Tulos</w:t>
      </w:r>
    </w:p>
    <w:p>
      <w:r>
        <w:t xml:space="preserve">pystysuoraan</w:t>
      </w:r>
    </w:p>
    <w:p>
      <w:r>
        <w:rPr>
          <w:b/>
        </w:rPr>
        <w:t xml:space="preserve">Esimerkki 8.1179</w:t>
      </w:r>
    </w:p>
    <w:p>
      <w:r>
        <w:t xml:space="preserve">Mitä tapahtuu geenien säätelyprosessille, kun organismi kehittyy?</w:t>
      </w:r>
    </w:p>
    <w:p>
      <w:r>
        <w:rPr>
          <w:b/>
        </w:rPr>
        <w:t xml:space="preserve">Tulos</w:t>
      </w:r>
    </w:p>
    <w:p>
      <w:r>
        <w:t xml:space="preserve">degeneroituneet</w:t>
      </w:r>
    </w:p>
    <w:p>
      <w:r>
        <w:rPr>
          <w:b/>
        </w:rPr>
        <w:t xml:space="preserve">Tulos</w:t>
      </w:r>
    </w:p>
    <w:p>
      <w:r>
        <w:t xml:space="preserve">murtuu</w:t>
      </w:r>
    </w:p>
    <w:p>
      <w:r>
        <w:rPr>
          <w:b/>
        </w:rPr>
        <w:t xml:space="preserve">Tulos</w:t>
      </w:r>
    </w:p>
    <w:p>
      <w:r>
        <w:t xml:space="preserve">yksinkertaistuu</w:t>
      </w:r>
    </w:p>
    <w:p>
      <w:r>
        <w:rPr>
          <w:b/>
        </w:rPr>
        <w:t xml:space="preserve">Esimerkki 8.1180</w:t>
      </w:r>
    </w:p>
    <w:p>
      <w:r>
        <w:t xml:space="preserve">Mitkä elimet ovat kädellisillä yleensä suhteellisen suuria, mikä näkyy niiden suhteellisen korkeassa älykkyystasossa ja kyvyssä oppia uusia käyttäytymismalleja?</w:t>
      </w:r>
    </w:p>
    <w:p>
      <w:r>
        <w:rPr>
          <w:b/>
        </w:rPr>
        <w:t xml:space="preserve">Tulos</w:t>
      </w:r>
    </w:p>
    <w:p>
      <w:r>
        <w:t xml:space="preserve">keuhkot</w:t>
      </w:r>
    </w:p>
    <w:p>
      <w:r>
        <w:rPr>
          <w:b/>
        </w:rPr>
        <w:t xml:space="preserve">Tulos</w:t>
      </w:r>
    </w:p>
    <w:p>
      <w:r>
        <w:t xml:space="preserve">sydämet</w:t>
      </w:r>
    </w:p>
    <w:p>
      <w:r>
        <w:rPr>
          <w:b/>
        </w:rPr>
        <w:t xml:space="preserve">Tulos</w:t>
      </w:r>
    </w:p>
    <w:p>
      <w:r>
        <w:t xml:space="preserve">munuaiset</w:t>
      </w:r>
    </w:p>
    <w:p>
      <w:r>
        <w:rPr>
          <w:b/>
        </w:rPr>
        <w:t xml:space="preserve">Esimerkki 8.1181</w:t>
      </w:r>
    </w:p>
    <w:p>
      <w:r>
        <w:t xml:space="preserve">Dna sijaitsee yleensä solun millä alueella?</w:t>
      </w:r>
    </w:p>
    <w:p>
      <w:r>
        <w:rPr>
          <w:b/>
        </w:rPr>
        <w:t xml:space="preserve">Tulos</w:t>
      </w:r>
    </w:p>
    <w:p>
      <w:r>
        <w:t xml:space="preserve">genomisekvenssi</w:t>
      </w:r>
    </w:p>
    <w:p>
      <w:r>
        <w:rPr>
          <w:b/>
        </w:rPr>
        <w:t xml:space="preserve">Tulos</w:t>
      </w:r>
    </w:p>
    <w:p>
      <w:r>
        <w:t xml:space="preserve">mitokondriot</w:t>
      </w:r>
    </w:p>
    <w:p>
      <w:r>
        <w:rPr>
          <w:b/>
        </w:rPr>
        <w:t xml:space="preserve">Tulos</w:t>
      </w:r>
    </w:p>
    <w:p>
      <w:r>
        <w:t xml:space="preserve">Golgin laitteisto</w:t>
      </w:r>
    </w:p>
    <w:p>
      <w:r>
        <w:rPr>
          <w:b/>
        </w:rPr>
        <w:t xml:space="preserve">Esimerkki 8.1182</w:t>
      </w:r>
    </w:p>
    <w:p>
      <w:r>
        <w:t xml:space="preserve">Mikä on elektronikerros, joka ympäröi ydintä eri energiatasolla?</w:t>
      </w:r>
    </w:p>
    <w:p>
      <w:r>
        <w:rPr>
          <w:b/>
        </w:rPr>
        <w:t xml:space="preserve">Tulos</w:t>
      </w:r>
    </w:p>
    <w:p>
      <w:r>
        <w:t xml:space="preserve">molekyylikuori</w:t>
      </w:r>
    </w:p>
    <w:p>
      <w:r>
        <w:rPr>
          <w:b/>
        </w:rPr>
        <w:t xml:space="preserve">Tulos</w:t>
      </w:r>
    </w:p>
    <w:p>
      <w:r>
        <w:t xml:space="preserve">pyörrekuori</w:t>
      </w:r>
    </w:p>
    <w:p>
      <w:r>
        <w:rPr>
          <w:b/>
        </w:rPr>
        <w:t xml:space="preserve">Tulos</w:t>
      </w:r>
    </w:p>
    <w:p>
      <w:r>
        <w:t xml:space="preserve">ionikuori</w:t>
      </w:r>
    </w:p>
    <w:p>
      <w:r>
        <w:rPr>
          <w:b/>
        </w:rPr>
        <w:t xml:space="preserve">Esimerkki 8.1183</w:t>
      </w:r>
    </w:p>
    <w:p>
      <w:r>
        <w:t xml:space="preserve">Mikä elin osallistuu kaikkiin ruoansulatustoimintoihin paitsi nielemiseen ja ulostamiseen?</w:t>
      </w:r>
    </w:p>
    <w:p>
      <w:r>
        <w:rPr>
          <w:b/>
        </w:rPr>
        <w:t xml:space="preserve">Tulos</w:t>
      </w:r>
    </w:p>
    <w:p>
      <w:r>
        <w:t xml:space="preserve">ohutsuoli</w:t>
      </w:r>
    </w:p>
    <w:p>
      <w:r>
        <w:rPr>
          <w:b/>
        </w:rPr>
        <w:t xml:space="preserve">Tulos</w:t>
      </w:r>
    </w:p>
    <w:p>
      <w:r>
        <w:t xml:space="preserve">kieli</w:t>
      </w:r>
    </w:p>
    <w:p>
      <w:r>
        <w:rPr>
          <w:b/>
        </w:rPr>
        <w:t xml:space="preserve">Tulos</w:t>
      </w:r>
    </w:p>
    <w:p>
      <w:r>
        <w:t xml:space="preserve">paksusuoli</w:t>
      </w:r>
    </w:p>
    <w:p>
      <w:r>
        <w:rPr>
          <w:b/>
        </w:rPr>
        <w:t xml:space="preserve">Esimerkki 8.1184</w:t>
      </w:r>
    </w:p>
    <w:p>
      <w:r>
        <w:t xml:space="preserve">Miksi männyn käpyjen siemenet leviävät helposti tuulen mukana?</w:t>
      </w:r>
    </w:p>
    <w:p>
      <w:r>
        <w:rPr>
          <w:b/>
        </w:rPr>
        <w:t xml:space="preserve">Tulos</w:t>
      </w:r>
    </w:p>
    <w:p>
      <w:r>
        <w:t xml:space="preserve">siemenet ovat tahmeat</w:t>
      </w:r>
    </w:p>
    <w:p>
      <w:r>
        <w:rPr>
          <w:b/>
        </w:rPr>
        <w:t xml:space="preserve">Tulos</w:t>
      </w:r>
    </w:p>
    <w:p>
      <w:r>
        <w:t xml:space="preserve">siemenet ovat pieniä</w:t>
      </w:r>
    </w:p>
    <w:p>
      <w:r>
        <w:rPr>
          <w:b/>
        </w:rPr>
        <w:t xml:space="preserve">Tulos</w:t>
      </w:r>
    </w:p>
    <w:p>
      <w:r>
        <w:t xml:space="preserve">siemenet ovat tiiviitä</w:t>
      </w:r>
    </w:p>
    <w:p>
      <w:r>
        <w:rPr>
          <w:b/>
        </w:rPr>
        <w:t xml:space="preserve">Esimerkki 8.1185</w:t>
      </w:r>
    </w:p>
    <w:p>
      <w:r>
        <w:t xml:space="preserve">Vapaudenpatsaan värimuutokset johtuvat hapettumis-pelkistymisreaktioista, tai mikä on yksinkertaisempi termi?</w:t>
      </w:r>
    </w:p>
    <w:p>
      <w:r>
        <w:rPr>
          <w:b/>
        </w:rPr>
        <w:t xml:space="preserve">Tulos</w:t>
      </w:r>
    </w:p>
    <w:p>
      <w:r>
        <w:t xml:space="preserve">kupari</w:t>
      </w:r>
    </w:p>
    <w:p>
      <w:r>
        <w:rPr>
          <w:b/>
        </w:rPr>
        <w:t xml:space="preserve">Tulos</w:t>
      </w:r>
    </w:p>
    <w:p>
      <w:r>
        <w:t xml:space="preserve">happi</w:t>
      </w:r>
    </w:p>
    <w:p>
      <w:r>
        <w:rPr>
          <w:b/>
        </w:rPr>
        <w:t xml:space="preserve">Tulos</w:t>
      </w:r>
    </w:p>
    <w:p>
      <w:r>
        <w:t xml:space="preserve">upotus</w:t>
      </w:r>
    </w:p>
    <w:p>
      <w:r>
        <w:rPr>
          <w:b/>
        </w:rPr>
        <w:t xml:space="preserve">Esimerkki 8.1186</w:t>
      </w:r>
    </w:p>
    <w:p>
      <w:r>
        <w:t xml:space="preserve">Kuinka monta erilaista pinta-aaltoa on olemassa?</w:t>
      </w:r>
    </w:p>
    <w:p>
      <w:r>
        <w:rPr>
          <w:b/>
        </w:rPr>
        <w:t xml:space="preserve">Tulos</w:t>
      </w:r>
    </w:p>
    <w:p>
      <w:r>
        <w:t xml:space="preserve">yli sata</w:t>
      </w:r>
    </w:p>
    <w:p>
      <w:r>
        <w:rPr>
          <w:b/>
        </w:rPr>
        <w:t xml:space="preserve">Tulos</w:t>
      </w:r>
    </w:p>
    <w:p>
      <w:r>
        <w:t xml:space="preserve">kolme</w:t>
      </w:r>
    </w:p>
    <w:p>
      <w:r>
        <w:rPr>
          <w:b/>
        </w:rPr>
        <w:t xml:space="preserve">Tulos</w:t>
      </w:r>
    </w:p>
    <w:p>
      <w:r>
        <w:t xml:space="preserve">kuusi</w:t>
      </w:r>
    </w:p>
    <w:p>
      <w:r>
        <w:rPr>
          <w:b/>
        </w:rPr>
        <w:t xml:space="preserve">Esimerkki 8.1187</w:t>
      </w:r>
    </w:p>
    <w:p>
      <w:r>
        <w:t xml:space="preserve">Osmoosin taustalla on minkä epätasapaino?</w:t>
      </w:r>
    </w:p>
    <w:p>
      <w:r>
        <w:rPr>
          <w:b/>
        </w:rPr>
        <w:t xml:space="preserve">Tulos</w:t>
      </w:r>
    </w:p>
    <w:p>
      <w:r>
        <w:t xml:space="preserve">sademäärä</w:t>
      </w:r>
    </w:p>
    <w:p>
      <w:r>
        <w:rPr>
          <w:b/>
        </w:rPr>
        <w:t xml:space="preserve">Tulos</w:t>
      </w:r>
    </w:p>
    <w:p>
      <w:r>
        <w:t xml:space="preserve">eristäminen</w:t>
      </w:r>
    </w:p>
    <w:p>
      <w:r>
        <w:rPr>
          <w:b/>
        </w:rPr>
        <w:t xml:space="preserve">Tulos</w:t>
      </w:r>
    </w:p>
    <w:p>
      <w:r>
        <w:t xml:space="preserve">haihtuminen</w:t>
      </w:r>
    </w:p>
    <w:p>
      <w:r>
        <w:rPr>
          <w:b/>
        </w:rPr>
        <w:t xml:space="preserve">Esimerkki 8.1188</w:t>
      </w:r>
    </w:p>
    <w:p>
      <w:r>
        <w:t xml:space="preserve">Metaanigeenit niiden suolistossa mahdollistavat minkä prosessin lehmissä?</w:t>
      </w:r>
    </w:p>
    <w:p>
      <w:r>
        <w:rPr>
          <w:b/>
        </w:rPr>
        <w:t xml:space="preserve">Tulos</w:t>
      </w:r>
    </w:p>
    <w:p>
      <w:r>
        <w:t xml:space="preserve">absorptio</w:t>
      </w:r>
    </w:p>
    <w:p>
      <w:r>
        <w:rPr>
          <w:b/>
        </w:rPr>
        <w:t xml:space="preserve">Tulos</w:t>
      </w:r>
    </w:p>
    <w:p>
      <w:r>
        <w:t xml:space="preserve">erittyminen</w:t>
      </w:r>
    </w:p>
    <w:p>
      <w:r>
        <w:rPr>
          <w:b/>
        </w:rPr>
        <w:t xml:space="preserve">Tulos</w:t>
      </w:r>
    </w:p>
    <w:p>
      <w:r>
        <w:t xml:space="preserve">uudistuminen</w:t>
      </w:r>
    </w:p>
    <w:p>
      <w:r>
        <w:rPr>
          <w:b/>
        </w:rPr>
        <w:t xml:space="preserve">Esimerkki 8.1189</w:t>
      </w:r>
    </w:p>
    <w:p>
      <w:r>
        <w:t xml:space="preserve">Anaboliset reaktiot vaativat energiaa, joten niitä pidetään minkä tyyppisinä reaktioina?</w:t>
      </w:r>
    </w:p>
    <w:p>
      <w:r>
        <w:rPr>
          <w:b/>
        </w:rPr>
        <w:t xml:space="preserve">Tulos</w:t>
      </w:r>
    </w:p>
    <w:p>
      <w:r>
        <w:t xml:space="preserve">autotrofinen</w:t>
      </w:r>
    </w:p>
    <w:p>
      <w:r>
        <w:rPr>
          <w:b/>
        </w:rPr>
        <w:t xml:space="preserve">Tulos</w:t>
      </w:r>
    </w:p>
    <w:p>
      <w:r>
        <w:t xml:space="preserve">eksoterminen</w:t>
      </w:r>
    </w:p>
    <w:p>
      <w:r>
        <w:rPr>
          <w:b/>
        </w:rPr>
        <w:t xml:space="preserve">Tulos</w:t>
      </w:r>
    </w:p>
    <w:p>
      <w:r>
        <w:t xml:space="preserve">hydrostaattinen</w:t>
      </w:r>
    </w:p>
    <w:p>
      <w:r>
        <w:rPr>
          <w:b/>
        </w:rPr>
        <w:t xml:space="preserve">Esimerkki 8.1190</w:t>
      </w:r>
    </w:p>
    <w:p>
      <w:r>
        <w:t xml:space="preserve">Missä liuoksessa liuenneen aineen määrä on yhtä suuri sekä solun sisä- että ulkopuolella?</w:t>
      </w:r>
    </w:p>
    <w:p>
      <w:r>
        <w:rPr>
          <w:b/>
        </w:rPr>
        <w:t xml:space="preserve">Tulos</w:t>
      </w:r>
    </w:p>
    <w:p>
      <w:r>
        <w:t xml:space="preserve">ylikyllästetty</w:t>
      </w:r>
    </w:p>
    <w:p>
      <w:r>
        <w:rPr>
          <w:b/>
        </w:rPr>
        <w:t xml:space="preserve">Tulos</w:t>
      </w:r>
    </w:p>
    <w:p>
      <w:r>
        <w:t xml:space="preserve">eksoterminen</w:t>
      </w:r>
    </w:p>
    <w:p>
      <w:r>
        <w:rPr>
          <w:b/>
        </w:rPr>
        <w:t xml:space="preserve">Tulos</w:t>
      </w:r>
    </w:p>
    <w:p>
      <w:r>
        <w:t xml:space="preserve">hypotoninen</w:t>
      </w:r>
    </w:p>
    <w:p>
      <w:r>
        <w:rPr>
          <w:b/>
        </w:rPr>
        <w:t xml:space="preserve">Esimerkki 8.1191</w:t>
      </w:r>
    </w:p>
    <w:p>
      <w:r>
        <w:t xml:space="preserve">Mitkä proteiinit kattavat koko plasmakalvon?</w:t>
      </w:r>
    </w:p>
    <w:p>
      <w:r>
        <w:rPr>
          <w:b/>
        </w:rPr>
        <w:t xml:space="preserve">Tulos</w:t>
      </w:r>
    </w:p>
    <w:p>
      <w:r>
        <w:t xml:space="preserve">sekvenssi</w:t>
      </w:r>
    </w:p>
    <w:p>
      <w:r>
        <w:rPr>
          <w:b/>
        </w:rPr>
        <w:t xml:space="preserve">Tulos</w:t>
      </w:r>
    </w:p>
    <w:p>
      <w:r>
        <w:t xml:space="preserve">aminohapot</w:t>
      </w:r>
    </w:p>
    <w:p>
      <w:r>
        <w:rPr>
          <w:b/>
        </w:rPr>
        <w:t xml:space="preserve">Tulos</w:t>
      </w:r>
    </w:p>
    <w:p>
      <w:r>
        <w:t xml:space="preserve">sytoplasma</w:t>
      </w:r>
    </w:p>
    <w:p>
      <w:r>
        <w:rPr>
          <w:b/>
        </w:rPr>
        <w:t xml:space="preserve">Esimerkki 8.1192</w:t>
      </w:r>
    </w:p>
    <w:p>
      <w:r>
        <w:t xml:space="preserve">Mitä vatsa tuottaa ruoan sulattamiseksi?</w:t>
      </w:r>
    </w:p>
    <w:p>
      <w:r>
        <w:rPr>
          <w:b/>
        </w:rPr>
        <w:t xml:space="preserve">Tulos</w:t>
      </w:r>
    </w:p>
    <w:p>
      <w:r>
        <w:t xml:space="preserve">etikkahappo</w:t>
      </w:r>
    </w:p>
    <w:p>
      <w:r>
        <w:rPr>
          <w:b/>
        </w:rPr>
        <w:t xml:space="preserve">Tulos</w:t>
      </w:r>
    </w:p>
    <w:p>
      <w:r>
        <w:t xml:space="preserve">maitohappo</w:t>
      </w:r>
    </w:p>
    <w:p>
      <w:r>
        <w:rPr>
          <w:b/>
        </w:rPr>
        <w:t xml:space="preserve">Tulos</w:t>
      </w:r>
    </w:p>
    <w:p>
      <w:r>
        <w:t xml:space="preserve">aminohappo</w:t>
      </w:r>
    </w:p>
    <w:p>
      <w:r>
        <w:rPr>
          <w:b/>
        </w:rPr>
        <w:t xml:space="preserve">Esimerkki 8.1193</w:t>
      </w:r>
    </w:p>
    <w:p>
      <w:r>
        <w:t xml:space="preserve">Mahdollinen syy sukupuuton, kilpailu eri lajien välillä on nimeltään mitä?</w:t>
      </w:r>
    </w:p>
    <w:p>
      <w:r>
        <w:rPr>
          <w:b/>
        </w:rPr>
        <w:t xml:space="preserve">Tulos</w:t>
      </w:r>
    </w:p>
    <w:p>
      <w:r>
        <w:t xml:space="preserve">loisismi</w:t>
      </w:r>
    </w:p>
    <w:p>
      <w:r>
        <w:rPr>
          <w:b/>
        </w:rPr>
        <w:t xml:space="preserve">Tulos</w:t>
      </w:r>
    </w:p>
    <w:p>
      <w:r>
        <w:t xml:space="preserve">lajinsisäinen kilpailu</w:t>
      </w:r>
    </w:p>
    <w:p>
      <w:r>
        <w:rPr>
          <w:b/>
        </w:rPr>
        <w:t xml:space="preserve">Tulos</w:t>
      </w:r>
    </w:p>
    <w:p>
      <w:r>
        <w:t xml:space="preserve">mutualismi</w:t>
      </w:r>
    </w:p>
    <w:p>
      <w:r>
        <w:rPr>
          <w:b/>
        </w:rPr>
        <w:t xml:space="preserve">Esimerkki 8.1194</w:t>
      </w:r>
    </w:p>
    <w:p>
      <w:r>
        <w:t xml:space="preserve">Mikä tekee metalleista kiiltäviä?</w:t>
      </w:r>
    </w:p>
    <w:p>
      <w:r>
        <w:rPr>
          <w:b/>
        </w:rPr>
        <w:t xml:space="preserve">Tulos</w:t>
      </w:r>
    </w:p>
    <w:p>
      <w:r>
        <w:t xml:space="preserve">valon karakterisointi</w:t>
      </w:r>
    </w:p>
    <w:p>
      <w:r>
        <w:rPr>
          <w:b/>
        </w:rPr>
        <w:t xml:space="preserve">Tulos</w:t>
      </w:r>
    </w:p>
    <w:p>
      <w:r>
        <w:t xml:space="preserve">valoenergia</w:t>
      </w:r>
    </w:p>
    <w:p>
      <w:r>
        <w:rPr>
          <w:b/>
        </w:rPr>
        <w:t xml:space="preserve">Tulos</w:t>
      </w:r>
    </w:p>
    <w:p>
      <w:r>
        <w:t xml:space="preserve">valon laajeneminen</w:t>
      </w:r>
    </w:p>
    <w:p>
      <w:r>
        <w:rPr>
          <w:b/>
        </w:rPr>
        <w:t xml:space="preserve">Esimerkki 8.1195</w:t>
      </w:r>
    </w:p>
    <w:p>
      <w:r>
        <w:t xml:space="preserve">Mikä on fysikaaliseen aineeseen liittyvän energian ja energiansiirron tutkimus?</w:t>
      </w:r>
    </w:p>
    <w:p>
      <w:r>
        <w:rPr>
          <w:b/>
        </w:rPr>
        <w:t xml:space="preserve">Tulos</w:t>
      </w:r>
    </w:p>
    <w:p>
      <w:r>
        <w:t xml:space="preserve">geologia</w:t>
      </w:r>
    </w:p>
    <w:p>
      <w:r>
        <w:rPr>
          <w:b/>
        </w:rPr>
        <w:t xml:space="preserve">Tulos</w:t>
      </w:r>
    </w:p>
    <w:p>
      <w:r>
        <w:t xml:space="preserve">biokemia</w:t>
      </w:r>
    </w:p>
    <w:p>
      <w:r>
        <w:rPr>
          <w:b/>
        </w:rPr>
        <w:t xml:space="preserve">Tulos</w:t>
      </w:r>
    </w:p>
    <w:p>
      <w:r>
        <w:t xml:space="preserve">ydinenergia</w:t>
      </w:r>
    </w:p>
    <w:p>
      <w:r>
        <w:rPr>
          <w:b/>
        </w:rPr>
        <w:t xml:space="preserve">Esimerkki 8.1196</w:t>
      </w:r>
    </w:p>
    <w:p>
      <w:r>
        <w:t xml:space="preserve">Alkuaineen eri isotoopeilla on eri massaluvut, koska niissä on eri määrä mitä?</w:t>
      </w:r>
    </w:p>
    <w:p>
      <w:r>
        <w:rPr>
          <w:b/>
        </w:rPr>
        <w:t xml:space="preserve">Tulos</w:t>
      </w:r>
    </w:p>
    <w:p>
      <w:r>
        <w:t xml:space="preserve">protonit</w:t>
      </w:r>
    </w:p>
    <w:p>
      <w:r>
        <w:rPr>
          <w:b/>
        </w:rPr>
        <w:t xml:space="preserve">Tulos</w:t>
      </w:r>
    </w:p>
    <w:p>
      <w:r>
        <w:t xml:space="preserve">elektronit</w:t>
      </w:r>
    </w:p>
    <w:p>
      <w:r>
        <w:rPr>
          <w:b/>
        </w:rPr>
        <w:t xml:space="preserve">Tulos</w:t>
      </w:r>
    </w:p>
    <w:p>
      <w:r>
        <w:t xml:space="preserve">ytimet</w:t>
      </w:r>
    </w:p>
    <w:p>
      <w:r>
        <w:rPr>
          <w:b/>
        </w:rPr>
        <w:t xml:space="preserve">Esimerkki 8.1197</w:t>
      </w:r>
    </w:p>
    <w:p>
      <w:r>
        <w:t xml:space="preserve">Mitä kehittyy painanteissa, joissa veden virtaus on vähäistä tai sitä ei ole lainkaan?</w:t>
      </w:r>
    </w:p>
    <w:p>
      <w:r>
        <w:rPr>
          <w:b/>
        </w:rPr>
        <w:t xml:space="preserve">Tulos</w:t>
      </w:r>
    </w:p>
    <w:p>
      <w:r>
        <w:t xml:space="preserve">suot</w:t>
      </w:r>
    </w:p>
    <w:p>
      <w:r>
        <w:rPr>
          <w:b/>
        </w:rPr>
        <w:t xml:space="preserve">Tulos</w:t>
      </w:r>
    </w:p>
    <w:p>
      <w:r>
        <w:t xml:space="preserve">lammet</w:t>
      </w:r>
    </w:p>
    <w:p>
      <w:r>
        <w:rPr>
          <w:b/>
        </w:rPr>
        <w:t xml:space="preserve">Tulos</w:t>
      </w:r>
    </w:p>
    <w:p>
      <w:r>
        <w:t xml:space="preserve">vajoamia</w:t>
      </w:r>
    </w:p>
    <w:p>
      <w:r>
        <w:rPr>
          <w:b/>
        </w:rPr>
        <w:t xml:space="preserve">Esimerkki 8.1198</w:t>
      </w:r>
    </w:p>
    <w:p>
      <w:r>
        <w:t xml:space="preserve">Vallitsevien tuulien suunta määrää, minkälainen tuuli yleensä liikkuu alueen yllä?</w:t>
      </w:r>
    </w:p>
    <w:p>
      <w:r>
        <w:rPr>
          <w:b/>
        </w:rPr>
        <w:t xml:space="preserve">Tulos</w:t>
      </w:r>
    </w:p>
    <w:p>
      <w:r>
        <w:t xml:space="preserve">myrsky</w:t>
      </w:r>
    </w:p>
    <w:p>
      <w:r>
        <w:rPr>
          <w:b/>
        </w:rPr>
        <w:t xml:space="preserve">Tulos</w:t>
      </w:r>
    </w:p>
    <w:p>
      <w:r>
        <w:t xml:space="preserve">vesimassa</w:t>
      </w:r>
    </w:p>
    <w:p>
      <w:r>
        <w:rPr>
          <w:b/>
        </w:rPr>
        <w:t xml:space="preserve">Tulos</w:t>
      </w:r>
    </w:p>
    <w:p>
      <w:r>
        <w:t xml:space="preserve">sää</w:t>
      </w:r>
    </w:p>
    <w:p>
      <w:r>
        <w:rPr>
          <w:b/>
        </w:rPr>
        <w:t xml:space="preserve">Esimerkki 8.1199</w:t>
      </w:r>
    </w:p>
    <w:p>
      <w:r>
        <w:t xml:space="preserve">Missä vaiheessa dna:n replikaatio tapahtuu solusyklin aikana?</w:t>
      </w:r>
    </w:p>
    <w:p>
      <w:r>
        <w:rPr>
          <w:b/>
        </w:rPr>
        <w:t xml:space="preserve">Tulos</w:t>
      </w:r>
    </w:p>
    <w:p>
      <w:r>
        <w:t xml:space="preserve">lepo</w:t>
      </w:r>
    </w:p>
    <w:p>
      <w:r>
        <w:rPr>
          <w:b/>
        </w:rPr>
        <w:t xml:space="preserve">Tulos</w:t>
      </w:r>
    </w:p>
    <w:p>
      <w:r>
        <w:t xml:space="preserve">aukko</w:t>
      </w:r>
    </w:p>
    <w:p>
      <w:r>
        <w:rPr>
          <w:b/>
        </w:rPr>
        <w:t xml:space="preserve">Tulos</w:t>
      </w:r>
    </w:p>
    <w:p>
      <w:r>
        <w:t xml:space="preserve">mitoosi</w:t>
      </w:r>
    </w:p>
    <w:p>
      <w:r>
        <w:rPr>
          <w:b/>
        </w:rPr>
        <w:t xml:space="preserve">Esimerkki 8.1200</w:t>
      </w:r>
    </w:p>
    <w:p>
      <w:r>
        <w:t xml:space="preserve">Mitä digitaalisella lukulaitteella varustettua laitetta tutkijat käyttävät hyvin pienten massojen mittaamiseen?</w:t>
      </w:r>
    </w:p>
    <w:p>
      <w:r>
        <w:rPr>
          <w:b/>
        </w:rPr>
        <w:t xml:space="preserve">Tulos</w:t>
      </w:r>
    </w:p>
    <w:p>
      <w:r>
        <w:t xml:space="preserve">sekatase</w:t>
      </w:r>
    </w:p>
    <w:p>
      <w:r>
        <w:rPr>
          <w:b/>
        </w:rPr>
        <w:t xml:space="preserve">Tulos</w:t>
      </w:r>
    </w:p>
    <w:p>
      <w:r>
        <w:t xml:space="preserve">mekaaninen tasapaino</w:t>
      </w:r>
    </w:p>
    <w:p>
      <w:r>
        <w:rPr>
          <w:b/>
        </w:rPr>
        <w:t xml:space="preserve">Tulos</w:t>
      </w:r>
    </w:p>
    <w:p>
      <w:r>
        <w:t xml:space="preserve">yhteinen tasapaino</w:t>
      </w:r>
    </w:p>
    <w:p>
      <w:r>
        <w:rPr>
          <w:b/>
        </w:rPr>
        <w:t xml:space="preserve">Esimerkki 8.1201</w:t>
      </w:r>
    </w:p>
    <w:p>
      <w:r>
        <w:t xml:space="preserve">Mikä merivyöhyke on kapea kaistale rannikolla, joka on veden peittämä nousuveden aikaan ja alttiina ilmalle laskuveden aikaan?</w:t>
      </w:r>
    </w:p>
    <w:p>
      <w:r>
        <w:rPr>
          <w:b/>
        </w:rPr>
        <w:t xml:space="preserve">Tulos</w:t>
      </w:r>
    </w:p>
    <w:p>
      <w:r>
        <w:t xml:space="preserve">pienialainen vyöhyke</w:t>
      </w:r>
    </w:p>
    <w:p>
      <w:r>
        <w:rPr>
          <w:b/>
        </w:rPr>
        <w:t xml:space="preserve">Tulos</w:t>
      </w:r>
    </w:p>
    <w:p>
      <w:r>
        <w:t xml:space="preserve">kalkkipitoinen vyöhyke</w:t>
      </w:r>
    </w:p>
    <w:p>
      <w:r>
        <w:rPr>
          <w:b/>
        </w:rPr>
        <w:t xml:space="preserve">Tulos</w:t>
      </w:r>
    </w:p>
    <w:p>
      <w:r>
        <w:t xml:space="preserve">syvä vyöhyke</w:t>
      </w:r>
    </w:p>
    <w:p>
      <w:r>
        <w:rPr>
          <w:b/>
        </w:rPr>
        <w:t xml:space="preserve">Esimerkki 8.1202</w:t>
      </w:r>
    </w:p>
    <w:p>
      <w:r>
        <w:t xml:space="preserve">"Kardiosta" on tullut slangia mille liikuntamuodolle, joka nostaa sydämen sykettä pitkäksi aikaa?</w:t>
      </w:r>
    </w:p>
    <w:p>
      <w:r>
        <w:rPr>
          <w:b/>
        </w:rPr>
        <w:t xml:space="preserve">Tulos</w:t>
      </w:r>
    </w:p>
    <w:p>
      <w:r>
        <w:t xml:space="preserve">syklinen</w:t>
      </w:r>
    </w:p>
    <w:p>
      <w:r>
        <w:rPr>
          <w:b/>
        </w:rPr>
        <w:t xml:space="preserve">Tulos</w:t>
      </w:r>
    </w:p>
    <w:p>
      <w:r>
        <w:t xml:space="preserve">kineettinen</w:t>
      </w:r>
    </w:p>
    <w:p>
      <w:r>
        <w:rPr>
          <w:b/>
        </w:rPr>
        <w:t xml:space="preserve">Tulos</w:t>
      </w:r>
    </w:p>
    <w:p>
      <w:r>
        <w:t xml:space="preserve">anaerobinen</w:t>
      </w:r>
    </w:p>
    <w:p>
      <w:r>
        <w:rPr>
          <w:b/>
        </w:rPr>
        <w:t xml:space="preserve">Esimerkki 8.1203</w:t>
      </w:r>
    </w:p>
    <w:p>
      <w:r>
        <w:t xml:space="preserve">Minkälainen kartta osoittaa alueen korkeusaseman ja ominaisuudet?</w:t>
      </w:r>
    </w:p>
    <w:p>
      <w:r>
        <w:rPr>
          <w:b/>
        </w:rPr>
        <w:t xml:space="preserve">Tulos</w:t>
      </w:r>
    </w:p>
    <w:p>
      <w:r>
        <w:t xml:space="preserve">maantieteellinen</w:t>
      </w:r>
    </w:p>
    <w:p>
      <w:r>
        <w:rPr>
          <w:b/>
        </w:rPr>
        <w:t xml:space="preserve">Tulos</w:t>
      </w:r>
    </w:p>
    <w:p>
      <w:r>
        <w:t xml:space="preserve">meteorologinen</w:t>
      </w:r>
    </w:p>
    <w:p>
      <w:r>
        <w:rPr>
          <w:b/>
        </w:rPr>
        <w:t xml:space="preserve">Tulos</w:t>
      </w:r>
    </w:p>
    <w:p>
      <w:r>
        <w:t xml:space="preserve">gradientti</w:t>
      </w:r>
    </w:p>
    <w:p>
      <w:r>
        <w:rPr>
          <w:b/>
        </w:rPr>
        <w:t xml:space="preserve">Esimerkki 8.1204</w:t>
      </w:r>
    </w:p>
    <w:p>
      <w:r>
        <w:t xml:space="preserve">Mitä muodostuu, kun eri alkuaineiden atomit liittyvät yhteen?</w:t>
      </w:r>
    </w:p>
    <w:p>
      <w:r>
        <w:rPr>
          <w:b/>
        </w:rPr>
        <w:t xml:space="preserve">Tulos</w:t>
      </w:r>
    </w:p>
    <w:p>
      <w:r>
        <w:t xml:space="preserve">yksiarvoinen yhdiste</w:t>
      </w:r>
    </w:p>
    <w:p>
      <w:r>
        <w:rPr>
          <w:b/>
        </w:rPr>
        <w:t xml:space="preserve">Tulos</w:t>
      </w:r>
    </w:p>
    <w:p>
      <w:r>
        <w:t xml:space="preserve">fenotyyppi yhdiste</w:t>
      </w:r>
    </w:p>
    <w:p>
      <w:r>
        <w:rPr>
          <w:b/>
        </w:rPr>
        <w:t xml:space="preserve">Tulos</w:t>
      </w:r>
    </w:p>
    <w:p>
      <w:r>
        <w:t xml:space="preserve">dualiteettiyhdiste</w:t>
      </w:r>
    </w:p>
    <w:p>
      <w:r>
        <w:rPr>
          <w:b/>
        </w:rPr>
        <w:t xml:space="preserve">Esimerkki 8.1205</w:t>
      </w:r>
    </w:p>
    <w:p>
      <w:r>
        <w:t xml:space="preserve">Millaisilla testeillä voidaan havaita tiettyihin häiriöihin liittyviä aineita?</w:t>
      </w:r>
    </w:p>
    <w:p>
      <w:r>
        <w:rPr>
          <w:b/>
        </w:rPr>
        <w:t xml:space="preserve">Tulos</w:t>
      </w:r>
    </w:p>
    <w:p>
      <w:r>
        <w:t xml:space="preserve">hormonaalinen</w:t>
      </w:r>
    </w:p>
    <w:p>
      <w:r>
        <w:rPr>
          <w:b/>
        </w:rPr>
        <w:t xml:space="preserve">Tulos</w:t>
      </w:r>
    </w:p>
    <w:p>
      <w:r>
        <w:t xml:space="preserve">sähkö</w:t>
      </w:r>
    </w:p>
    <w:p>
      <w:r>
        <w:rPr>
          <w:b/>
        </w:rPr>
        <w:t xml:space="preserve">Tulos</w:t>
      </w:r>
    </w:p>
    <w:p>
      <w:r>
        <w:t xml:space="preserve">geneettinen</w:t>
      </w:r>
    </w:p>
    <w:p>
      <w:r>
        <w:rPr>
          <w:b/>
        </w:rPr>
        <w:t xml:space="preserve">Esimerkki 8.1206</w:t>
      </w:r>
    </w:p>
    <w:p>
      <w:r>
        <w:t xml:space="preserve">Atomien emissiospektrit syntyvät, kun kiihdytetyt elektronit palaavat mihin tilaan?</w:t>
      </w:r>
    </w:p>
    <w:p>
      <w:r>
        <w:rPr>
          <w:b/>
        </w:rPr>
        <w:t xml:space="preserve">Tulos</w:t>
      </w:r>
    </w:p>
    <w:p>
      <w:r>
        <w:t xml:space="preserve">kiertoradan tila</w:t>
      </w:r>
    </w:p>
    <w:p>
      <w:r>
        <w:rPr>
          <w:b/>
        </w:rPr>
        <w:t xml:space="preserve">Tulos</w:t>
      </w:r>
    </w:p>
    <w:p>
      <w:r>
        <w:t xml:space="preserve">työtila</w:t>
      </w:r>
    </w:p>
    <w:p>
      <w:r>
        <w:rPr>
          <w:b/>
        </w:rPr>
        <w:t xml:space="preserve">Tulos</w:t>
      </w:r>
    </w:p>
    <w:p>
      <w:r>
        <w:t xml:space="preserve">sivutila</w:t>
      </w:r>
    </w:p>
    <w:p>
      <w:r>
        <w:rPr>
          <w:b/>
        </w:rPr>
        <w:t xml:space="preserve">Esimerkki 8.1207</w:t>
      </w:r>
    </w:p>
    <w:p>
      <w:r>
        <w:t xml:space="preserve">Mikä on termi eliöiden perittyjen ominaisuuksien muuttumiselle ajan kuluessa?</w:t>
      </w:r>
    </w:p>
    <w:p>
      <w:r>
        <w:rPr>
          <w:b/>
        </w:rPr>
        <w:t xml:space="preserve">Tulos</w:t>
      </w:r>
    </w:p>
    <w:p>
      <w:r>
        <w:t xml:space="preserve">mutaatio</w:t>
      </w:r>
    </w:p>
    <w:p>
      <w:r>
        <w:rPr>
          <w:b/>
        </w:rPr>
        <w:t xml:space="preserve">Tulos</w:t>
      </w:r>
    </w:p>
    <w:p>
      <w:r>
        <w:t xml:space="preserve">syntyminen</w:t>
      </w:r>
    </w:p>
    <w:p>
      <w:r>
        <w:rPr>
          <w:b/>
        </w:rPr>
        <w:t xml:space="preserve">Tulos</w:t>
      </w:r>
    </w:p>
    <w:p>
      <w:r>
        <w:t xml:space="preserve">sukupolvi</w:t>
      </w:r>
    </w:p>
    <w:p>
      <w:r>
        <w:rPr>
          <w:b/>
        </w:rPr>
        <w:t xml:space="preserve">Esimerkki 8.1208</w:t>
      </w:r>
    </w:p>
    <w:p>
      <w:r>
        <w:t xml:space="preserve">Mikä prosessi tuottaa yli 99 prosenttia maapallon elämän energiasta?</w:t>
      </w:r>
    </w:p>
    <w:p>
      <w:r>
        <w:rPr>
          <w:b/>
        </w:rPr>
        <w:t xml:space="preserve">Tulos</w:t>
      </w:r>
    </w:p>
    <w:p>
      <w:r>
        <w:t xml:space="preserve">maatalous</w:t>
      </w:r>
    </w:p>
    <w:p>
      <w:r>
        <w:rPr>
          <w:b/>
        </w:rPr>
        <w:t xml:space="preserve">Tulos</w:t>
      </w:r>
    </w:p>
    <w:p>
      <w:r>
        <w:t xml:space="preserve">glykolyysi</w:t>
      </w:r>
    </w:p>
    <w:p>
      <w:r>
        <w:rPr>
          <w:b/>
        </w:rPr>
        <w:t xml:space="preserve">Tulos</w:t>
      </w:r>
    </w:p>
    <w:p>
      <w:r>
        <w:t xml:space="preserve">Fracking</w:t>
      </w:r>
    </w:p>
    <w:p>
      <w:r>
        <w:rPr>
          <w:b/>
        </w:rPr>
        <w:t xml:space="preserve">Esimerkki 8.1209</w:t>
      </w:r>
    </w:p>
    <w:p>
      <w:r>
        <w:t xml:space="preserve">Minkä muotoisia suolakiteet ovat mikroskoopilla katsottuna?</w:t>
      </w:r>
    </w:p>
    <w:p>
      <w:r>
        <w:rPr>
          <w:b/>
        </w:rPr>
        <w:t xml:space="preserve">Tulos</w:t>
      </w:r>
    </w:p>
    <w:p>
      <w:r>
        <w:t xml:space="preserve">kolmiot</w:t>
      </w:r>
    </w:p>
    <w:p>
      <w:r>
        <w:rPr>
          <w:b/>
        </w:rPr>
        <w:t xml:space="preserve">Tulos</w:t>
      </w:r>
    </w:p>
    <w:p>
      <w:r>
        <w:t xml:space="preserve">ympyrät</w:t>
      </w:r>
    </w:p>
    <w:p>
      <w:r>
        <w:rPr>
          <w:b/>
        </w:rPr>
        <w:t xml:space="preserve">Tulos</w:t>
      </w:r>
    </w:p>
    <w:p>
      <w:r>
        <w:t xml:space="preserve">neliöt</w:t>
      </w:r>
    </w:p>
    <w:p>
      <w:r>
        <w:rPr>
          <w:b/>
        </w:rPr>
        <w:t xml:space="preserve">Esimerkki 8.1210</w:t>
      </w:r>
    </w:p>
    <w:p>
      <w:r>
        <w:t xml:space="preserve">Sähkövirta kulkee polkua, jota kutsutaan miksi?</w:t>
      </w:r>
    </w:p>
    <w:p>
      <w:r>
        <w:rPr>
          <w:b/>
        </w:rPr>
        <w:t xml:space="preserve">Tulos</w:t>
      </w:r>
    </w:p>
    <w:p>
      <w:r>
        <w:t xml:space="preserve">sähköinen rengas</w:t>
      </w:r>
    </w:p>
    <w:p>
      <w:r>
        <w:rPr>
          <w:b/>
        </w:rPr>
        <w:t xml:space="preserve">Tulos</w:t>
      </w:r>
    </w:p>
    <w:p>
      <w:r>
        <w:t xml:space="preserve">sähkökurssi</w:t>
      </w:r>
    </w:p>
    <w:p>
      <w:r>
        <w:rPr>
          <w:b/>
        </w:rPr>
        <w:t xml:space="preserve">Tulos</w:t>
      </w:r>
    </w:p>
    <w:p>
      <w:r>
        <w:t xml:space="preserve">sulake</w:t>
      </w:r>
    </w:p>
    <w:p>
      <w:r>
        <w:rPr>
          <w:b/>
        </w:rPr>
        <w:t xml:space="preserve">Esimerkki 8.1211</w:t>
      </w:r>
    </w:p>
    <w:p>
      <w:r>
        <w:t xml:space="preserve">Minkä prosessin kautta ihmisen insuliinigeeni siirretään bakteereihin?</w:t>
      </w:r>
    </w:p>
    <w:p>
      <w:r>
        <w:rPr>
          <w:b/>
        </w:rPr>
        <w:t xml:space="preserve">Tulos</w:t>
      </w:r>
    </w:p>
    <w:p>
      <w:r>
        <w:t xml:space="preserve">muuttoliike</w:t>
      </w:r>
    </w:p>
    <w:p>
      <w:r>
        <w:rPr>
          <w:b/>
        </w:rPr>
        <w:t xml:space="preserve">Tulos</w:t>
      </w:r>
    </w:p>
    <w:p>
      <w:r>
        <w:t xml:space="preserve">mutaatio</w:t>
      </w:r>
    </w:p>
    <w:p>
      <w:r>
        <w:rPr>
          <w:b/>
        </w:rPr>
        <w:t xml:space="preserve">Tulos</w:t>
      </w:r>
    </w:p>
    <w:p>
      <w:r>
        <w:t xml:space="preserve">absorptio</w:t>
      </w:r>
    </w:p>
    <w:p>
      <w:r>
        <w:rPr>
          <w:b/>
        </w:rPr>
        <w:t xml:space="preserve">Esimerkki 8.1212</w:t>
      </w:r>
    </w:p>
    <w:p>
      <w:r>
        <w:t xml:space="preserve">Taittuvat ja heijastavat kaukoputket ovat optisia kaukoputkia, jotka käyttävät linssejä minkä keräämiseen?</w:t>
      </w:r>
    </w:p>
    <w:p>
      <w:r>
        <w:rPr>
          <w:b/>
        </w:rPr>
        <w:t xml:space="preserve">Tulos</w:t>
      </w:r>
    </w:p>
    <w:p>
      <w:r>
        <w:t xml:space="preserve">sähkö</w:t>
      </w:r>
    </w:p>
    <w:p>
      <w:r>
        <w:rPr>
          <w:b/>
        </w:rPr>
        <w:t xml:space="preserve">Tulos</w:t>
      </w:r>
    </w:p>
    <w:p>
      <w:r>
        <w:t xml:space="preserve">magneettinen voima</w:t>
      </w:r>
    </w:p>
    <w:p>
      <w:r>
        <w:rPr>
          <w:b/>
        </w:rPr>
        <w:t xml:space="preserve">Tulos</w:t>
      </w:r>
    </w:p>
    <w:p>
      <w:r>
        <w:t xml:space="preserve">ääni</w:t>
      </w:r>
    </w:p>
    <w:p>
      <w:r>
        <w:rPr>
          <w:b/>
        </w:rPr>
        <w:t xml:space="preserve">Esimerkki 8.1213</w:t>
      </w:r>
    </w:p>
    <w:p>
      <w:r>
        <w:t xml:space="preserve">Kloroplastit ovat kasvien pieniä vihreitä hiukkasia, jotka koostuvat mistä värillisestä pigmentistä?</w:t>
      </w:r>
    </w:p>
    <w:p>
      <w:r>
        <w:rPr>
          <w:b/>
        </w:rPr>
        <w:t xml:space="preserve">Tulos</w:t>
      </w:r>
    </w:p>
    <w:p>
      <w:r>
        <w:t xml:space="preserve">verdigris</w:t>
      </w:r>
    </w:p>
    <w:p>
      <w:r>
        <w:rPr>
          <w:b/>
        </w:rPr>
        <w:t xml:space="preserve">Tulos</w:t>
      </w:r>
    </w:p>
    <w:p>
      <w:r>
        <w:t xml:space="preserve">karbonaatti</w:t>
      </w:r>
    </w:p>
    <w:p>
      <w:r>
        <w:rPr>
          <w:b/>
        </w:rPr>
        <w:t xml:space="preserve">Tulos</w:t>
      </w:r>
    </w:p>
    <w:p>
      <w:r>
        <w:t xml:space="preserve">melaniini</w:t>
      </w:r>
    </w:p>
    <w:p>
      <w:r>
        <w:rPr>
          <w:b/>
        </w:rPr>
        <w:t xml:space="preserve">Esimerkki 8.1214</w:t>
      </w:r>
    </w:p>
    <w:p>
      <w:r>
        <w:t xml:space="preserve">Mitä termiä käytetään kuvaamaan fosfolipidikaksoiskerroksen ympäröimää molekyylikokoelmaa, joka kykenee lisääntymään?</w:t>
      </w:r>
    </w:p>
    <w:p>
      <w:r>
        <w:rPr>
          <w:b/>
        </w:rPr>
        <w:t xml:space="preserve">Tulos</w:t>
      </w:r>
    </w:p>
    <w:p>
      <w:r>
        <w:t xml:space="preserve">atomi</w:t>
      </w:r>
    </w:p>
    <w:p>
      <w:r>
        <w:rPr>
          <w:b/>
        </w:rPr>
        <w:t xml:space="preserve">Tulos</w:t>
      </w:r>
    </w:p>
    <w:p>
      <w:r>
        <w:t xml:space="preserve">proteiinit</w:t>
      </w:r>
    </w:p>
    <w:p>
      <w:r>
        <w:rPr>
          <w:b/>
        </w:rPr>
        <w:t xml:space="preserve">Tulos</w:t>
      </w:r>
    </w:p>
    <w:p>
      <w:r>
        <w:t xml:space="preserve">organismi</w:t>
      </w:r>
    </w:p>
    <w:p>
      <w:r>
        <w:rPr>
          <w:b/>
        </w:rPr>
        <w:t xml:space="preserve">Esimerkki 8.1215</w:t>
      </w:r>
    </w:p>
    <w:p>
      <w:r>
        <w:t xml:space="preserve">Helikopterilentäjät voivat toipua ohjausvirheistä pienentämällä korkeutta, jolloin osa potentiaalienergiasta muuttuu millaiseksi energiaksi?</w:t>
      </w:r>
    </w:p>
    <w:p>
      <w:r>
        <w:rPr>
          <w:b/>
        </w:rPr>
        <w:t xml:space="preserve">Tulos</w:t>
      </w:r>
    </w:p>
    <w:p>
      <w:r>
        <w:t xml:space="preserve">sähkö</w:t>
      </w:r>
    </w:p>
    <w:p>
      <w:r>
        <w:rPr>
          <w:b/>
        </w:rPr>
        <w:t xml:space="preserve">Tulos</w:t>
      </w:r>
    </w:p>
    <w:p>
      <w:r>
        <w:t xml:space="preserve">ilmainen</w:t>
      </w:r>
    </w:p>
    <w:p>
      <w:r>
        <w:rPr>
          <w:b/>
        </w:rPr>
        <w:t xml:space="preserve">Tulos</w:t>
      </w:r>
    </w:p>
    <w:p>
      <w:r>
        <w:t xml:space="preserve">aktiivinen</w:t>
      </w:r>
    </w:p>
    <w:p>
      <w:r>
        <w:rPr>
          <w:b/>
        </w:rPr>
        <w:t xml:space="preserve">Esimerkki 8.1216</w:t>
      </w:r>
    </w:p>
    <w:p>
      <w:r>
        <w:t xml:space="preserve">Mikä ihmiskehon järjestelmä on monimutkainen hermokudosverkosto, joka kuljettaa sähköisiä viestejä koko kehossa?</w:t>
      </w:r>
    </w:p>
    <w:p>
      <w:r>
        <w:rPr>
          <w:b/>
        </w:rPr>
        <w:t xml:space="preserve">Tulos</w:t>
      </w:r>
    </w:p>
    <w:p>
      <w:r>
        <w:t xml:space="preserve">paikallinen järjestelmä</w:t>
      </w:r>
    </w:p>
    <w:p>
      <w:r>
        <w:rPr>
          <w:b/>
        </w:rPr>
        <w:t xml:space="preserve">Tulos</w:t>
      </w:r>
    </w:p>
    <w:p>
      <w:r>
        <w:t xml:space="preserve">imusuonisto</w:t>
      </w:r>
    </w:p>
    <w:p>
      <w:r>
        <w:rPr>
          <w:b/>
        </w:rPr>
        <w:t xml:space="preserve">Tulos</w:t>
      </w:r>
    </w:p>
    <w:p>
      <w:r>
        <w:t xml:space="preserve">bakteerijärjestelmä</w:t>
      </w:r>
    </w:p>
    <w:p>
      <w:r>
        <w:rPr>
          <w:b/>
        </w:rPr>
        <w:t xml:space="preserve">Esimerkki 8.1217</w:t>
      </w:r>
    </w:p>
    <w:p>
      <w:r>
        <w:t xml:space="preserve">Mikä auttaa meitä näkemään sateenkaaria taivaalla?</w:t>
      </w:r>
    </w:p>
    <w:p>
      <w:r>
        <w:rPr>
          <w:b/>
        </w:rPr>
        <w:t xml:space="preserve">Tulos</w:t>
      </w:r>
    </w:p>
    <w:p>
      <w:r>
        <w:t xml:space="preserve">spektrivalo</w:t>
      </w:r>
    </w:p>
    <w:p>
      <w:r>
        <w:rPr>
          <w:b/>
        </w:rPr>
        <w:t xml:space="preserve">Tulos</w:t>
      </w:r>
    </w:p>
    <w:p>
      <w:r>
        <w:t xml:space="preserve">myopia</w:t>
      </w:r>
    </w:p>
    <w:p>
      <w:r>
        <w:rPr>
          <w:b/>
        </w:rPr>
        <w:t xml:space="preserve">Tulos</w:t>
      </w:r>
    </w:p>
    <w:p>
      <w:r>
        <w:t xml:space="preserve">prisma</w:t>
      </w:r>
    </w:p>
    <w:p>
      <w:r>
        <w:rPr>
          <w:b/>
        </w:rPr>
        <w:t xml:space="preserve">Esimerkki 8.1218</w:t>
      </w:r>
    </w:p>
    <w:p>
      <w:r>
        <w:t xml:space="preserve">Minkä kudoksen erottuva ulkonäkö johtuu kondroitiinisulfaateiksi kutsutuista polysakkarideista?</w:t>
      </w:r>
    </w:p>
    <w:p>
      <w:r>
        <w:rPr>
          <w:b/>
        </w:rPr>
        <w:t xml:space="preserve">Tulos</w:t>
      </w:r>
    </w:p>
    <w:p>
      <w:r>
        <w:t xml:space="preserve">luu</w:t>
      </w:r>
    </w:p>
    <w:p>
      <w:r>
        <w:rPr>
          <w:b/>
        </w:rPr>
        <w:t xml:space="preserve">Tulos</w:t>
      </w:r>
    </w:p>
    <w:p>
      <w:r>
        <w:t xml:space="preserve">kollageeni</w:t>
      </w:r>
    </w:p>
    <w:p>
      <w:r>
        <w:rPr>
          <w:b/>
        </w:rPr>
        <w:t xml:space="preserve">Tulos</w:t>
      </w:r>
    </w:p>
    <w:p>
      <w:r>
        <w:t xml:space="preserve">kalvo</w:t>
      </w:r>
    </w:p>
    <w:p>
      <w:r>
        <w:rPr>
          <w:b/>
        </w:rPr>
        <w:t xml:space="preserve">Esimerkki 8.1219</w:t>
      </w:r>
    </w:p>
    <w:p>
      <w:r>
        <w:t xml:space="preserve">Syntyessään aivokotelon luita erottaa toisistaan mitkä laajat kuitumaisen sidekudoksen alueet, jotka myöhemmin muuttuvat ompeleiksi?</w:t>
      </w:r>
    </w:p>
    <w:p>
      <w:r>
        <w:rPr>
          <w:b/>
        </w:rPr>
        <w:t xml:space="preserve">Tulos</w:t>
      </w:r>
    </w:p>
    <w:p>
      <w:r>
        <w:t xml:space="preserve">vaihtelut</w:t>
      </w:r>
    </w:p>
    <w:p>
      <w:r>
        <w:rPr>
          <w:b/>
        </w:rPr>
        <w:t xml:space="preserve">Tulos</w:t>
      </w:r>
    </w:p>
    <w:p>
      <w:r>
        <w:t xml:space="preserve">pikkuaivot</w:t>
      </w:r>
    </w:p>
    <w:p>
      <w:r>
        <w:rPr>
          <w:b/>
        </w:rPr>
        <w:t xml:space="preserve">Tulos</w:t>
      </w:r>
    </w:p>
    <w:p>
      <w:r>
        <w:t xml:space="preserve">sporozoans</w:t>
      </w:r>
    </w:p>
    <w:p>
      <w:r>
        <w:rPr>
          <w:b/>
        </w:rPr>
        <w:t xml:space="preserve">Esimerkki 8.1220</w:t>
      </w:r>
    </w:p>
    <w:p>
      <w:r>
        <w:t xml:space="preserve">Mistä ominaisuudesta Coulombin sähkövoima riippuu?</w:t>
      </w:r>
    </w:p>
    <w:p>
      <w:r>
        <w:rPr>
          <w:b/>
        </w:rPr>
        <w:t xml:space="preserve">Tulos</w:t>
      </w:r>
    </w:p>
    <w:p>
      <w:r>
        <w:t xml:space="preserve">sähkökotelo</w:t>
      </w:r>
    </w:p>
    <w:p>
      <w:r>
        <w:rPr>
          <w:b/>
        </w:rPr>
        <w:t xml:space="preserve">Tulos</w:t>
      </w:r>
    </w:p>
    <w:p>
      <w:r>
        <w:t xml:space="preserve">sähköinen nollajohdin</w:t>
      </w:r>
    </w:p>
    <w:p>
      <w:r>
        <w:rPr>
          <w:b/>
        </w:rPr>
        <w:t xml:space="preserve">Tulos</w:t>
      </w:r>
    </w:p>
    <w:p>
      <w:r>
        <w:t xml:space="preserve">sähköinen puolikas</w:t>
      </w:r>
    </w:p>
    <w:p>
      <w:r>
        <w:rPr>
          <w:b/>
        </w:rPr>
        <w:t xml:space="preserve">Esimerkki 8.1221</w:t>
      </w:r>
    </w:p>
    <w:p>
      <w:r>
        <w:t xml:space="preserve">Mihin eläinrasvat ja -öljyt, kuten oliiviöljy ja kasviöljy, luokitellaan?</w:t>
      </w:r>
    </w:p>
    <w:p>
      <w:r>
        <w:rPr>
          <w:b/>
        </w:rPr>
        <w:t xml:space="preserve">Tulos</w:t>
      </w:r>
    </w:p>
    <w:p>
      <w:r>
        <w:t xml:space="preserve">proteiinit</w:t>
      </w:r>
    </w:p>
    <w:p>
      <w:r>
        <w:rPr>
          <w:b/>
        </w:rPr>
        <w:t xml:space="preserve">Tulos</w:t>
      </w:r>
    </w:p>
    <w:p>
      <w:r>
        <w:t xml:space="preserve">epäorgaaniset yhdisteet</w:t>
      </w:r>
    </w:p>
    <w:p>
      <w:r>
        <w:rPr>
          <w:b/>
        </w:rPr>
        <w:t xml:space="preserve">Tulos</w:t>
      </w:r>
    </w:p>
    <w:p>
      <w:r>
        <w:t xml:space="preserve">aminohapot</w:t>
      </w:r>
    </w:p>
    <w:p>
      <w:r>
        <w:rPr>
          <w:b/>
        </w:rPr>
        <w:t xml:space="preserve">Esimerkki 8.1222</w:t>
      </w:r>
    </w:p>
    <w:p>
      <w:r>
        <w:t xml:space="preserve">Mikä on atomin korkeimmalla varatulla pääasiallisella energiatasolla olevien elektronien nimi?</w:t>
      </w:r>
    </w:p>
    <w:p>
      <w:r>
        <w:rPr>
          <w:b/>
        </w:rPr>
        <w:t xml:space="preserve">Tulos</w:t>
      </w:r>
    </w:p>
    <w:p>
      <w:r>
        <w:t xml:space="preserve">ei-valenssielektronit</w:t>
      </w:r>
    </w:p>
    <w:p>
      <w:r>
        <w:rPr>
          <w:b/>
        </w:rPr>
        <w:t xml:space="preserve">Tulos</w:t>
      </w:r>
    </w:p>
    <w:p>
      <w:r>
        <w:t xml:space="preserve">kuoren elektronit</w:t>
      </w:r>
    </w:p>
    <w:p>
      <w:r>
        <w:rPr>
          <w:b/>
        </w:rPr>
        <w:t xml:space="preserve">Tulos</w:t>
      </w:r>
    </w:p>
    <w:p>
      <w:r>
        <w:t xml:space="preserve">gradienttielektronit</w:t>
      </w:r>
    </w:p>
    <w:p>
      <w:r>
        <w:rPr>
          <w:b/>
        </w:rPr>
        <w:t xml:space="preserve">Esimerkki 8.1223</w:t>
      </w:r>
    </w:p>
    <w:p>
      <w:r>
        <w:t xml:space="preserve">Tutkijat luokittelevat tai järjestävät usein erilaisia esineitä niiden minkä perusteella?</w:t>
      </w:r>
    </w:p>
    <w:p>
      <w:r>
        <w:rPr>
          <w:b/>
        </w:rPr>
        <w:t xml:space="preserve">Tulos</w:t>
      </w:r>
    </w:p>
    <w:p>
      <w:r>
        <w:t xml:space="preserve">kokeelliset ominaisuudet</w:t>
      </w:r>
    </w:p>
    <w:p>
      <w:r>
        <w:rPr>
          <w:b/>
        </w:rPr>
        <w:t xml:space="preserve">Tulos</w:t>
      </w:r>
    </w:p>
    <w:p>
      <w:r>
        <w:t xml:space="preserve">käyttäytymispiirteet</w:t>
      </w:r>
    </w:p>
    <w:p>
      <w:r>
        <w:rPr>
          <w:b/>
        </w:rPr>
        <w:t xml:space="preserve">Tulos</w:t>
      </w:r>
    </w:p>
    <w:p>
      <w:r>
        <w:t xml:space="preserve">riippumattomat muuttujat</w:t>
      </w:r>
    </w:p>
    <w:p>
      <w:r>
        <w:rPr>
          <w:b/>
        </w:rPr>
        <w:t xml:space="preserve">Esimerkki 8.1224</w:t>
      </w:r>
    </w:p>
    <w:p>
      <w:r>
        <w:t xml:space="preserve">Geologit ryhmittelevät kiviä sen perusteella, miten ne mitä?</w:t>
      </w:r>
    </w:p>
    <w:p>
      <w:r>
        <w:rPr>
          <w:b/>
        </w:rPr>
        <w:t xml:space="preserve">Tulos</w:t>
      </w:r>
    </w:p>
    <w:p>
      <w:r>
        <w:t xml:space="preserve">dissove</w:t>
      </w:r>
    </w:p>
    <w:p>
      <w:r>
        <w:rPr>
          <w:b/>
        </w:rPr>
        <w:t xml:space="preserve">Tulos</w:t>
      </w:r>
    </w:p>
    <w:p>
      <w:r>
        <w:t xml:space="preserve">katso</w:t>
      </w:r>
    </w:p>
    <w:p>
      <w:r>
        <w:rPr>
          <w:b/>
        </w:rPr>
        <w:t xml:space="preserve">Tulos</w:t>
      </w:r>
    </w:p>
    <w:p>
      <w:r>
        <w:t xml:space="preserve">siirrä</w:t>
      </w:r>
    </w:p>
    <w:p>
      <w:r>
        <w:rPr>
          <w:b/>
        </w:rPr>
        <w:t xml:space="preserve">Esimerkki 8.1225</w:t>
      </w:r>
    </w:p>
    <w:p>
      <w:r>
        <w:t xml:space="preserve">Mikä on termi silmukalle, jossa tuote palautuu takaisin ohjaamaan omaa tuotantoaan?</w:t>
      </w:r>
    </w:p>
    <w:p>
      <w:r>
        <w:rPr>
          <w:b/>
        </w:rPr>
        <w:t xml:space="preserve">Tulos</w:t>
      </w:r>
    </w:p>
    <w:p>
      <w:r>
        <w:t xml:space="preserve">Kunnostusmekanismi</w:t>
      </w:r>
    </w:p>
    <w:p>
      <w:r>
        <w:rPr>
          <w:b/>
        </w:rPr>
        <w:t xml:space="preserve">Tulos</w:t>
      </w:r>
    </w:p>
    <w:p>
      <w:r>
        <w:t xml:space="preserve">kuormitusmekanismi</w:t>
      </w:r>
    </w:p>
    <w:p>
      <w:r>
        <w:rPr>
          <w:b/>
        </w:rPr>
        <w:t xml:space="preserve">Tulos</w:t>
      </w:r>
    </w:p>
    <w:p>
      <w:r>
        <w:t xml:space="preserve">Sopeutuva mekanismi</w:t>
      </w:r>
    </w:p>
    <w:p>
      <w:r>
        <w:rPr>
          <w:b/>
        </w:rPr>
        <w:t xml:space="preserve">Esimerkki 8.1226</w:t>
      </w:r>
    </w:p>
    <w:p>
      <w:r>
        <w:t xml:space="preserve">Mikä on sen elimistön järjestelmän nimi, joka taistelee suojellakseen elimistöä tietyiltä taudinaiheuttajilta?</w:t>
      </w:r>
    </w:p>
    <w:p>
      <w:r>
        <w:rPr>
          <w:b/>
        </w:rPr>
        <w:t xml:space="preserve">Tulos</w:t>
      </w:r>
    </w:p>
    <w:p>
      <w:r>
        <w:t xml:space="preserve">allerginen reaktio</w:t>
      </w:r>
    </w:p>
    <w:p>
      <w:r>
        <w:rPr>
          <w:b/>
        </w:rPr>
        <w:t xml:space="preserve">Tulos</w:t>
      </w:r>
    </w:p>
    <w:p>
      <w:r>
        <w:t xml:space="preserve">varoitusjärjestelmä</w:t>
      </w:r>
    </w:p>
    <w:p>
      <w:r>
        <w:rPr>
          <w:b/>
        </w:rPr>
        <w:t xml:space="preserve">Tulos</w:t>
      </w:r>
    </w:p>
    <w:p>
      <w:r>
        <w:t xml:space="preserve">tarttuva järjestelmä</w:t>
      </w:r>
    </w:p>
    <w:p>
      <w:r>
        <w:rPr>
          <w:b/>
        </w:rPr>
        <w:t xml:space="preserve">Esimerkki 8.1227</w:t>
      </w:r>
    </w:p>
    <w:p>
      <w:r>
        <w:t xml:space="preserve">Mitä voidaan pitää elämän perusyksikkönä?</w:t>
      </w:r>
    </w:p>
    <w:p>
      <w:r>
        <w:rPr>
          <w:b/>
        </w:rPr>
        <w:t xml:space="preserve">Tulos</w:t>
      </w:r>
    </w:p>
    <w:p>
      <w:r>
        <w:t xml:space="preserve">ion</w:t>
      </w:r>
    </w:p>
    <w:p>
      <w:r>
        <w:rPr>
          <w:b/>
        </w:rPr>
        <w:t xml:space="preserve">Tulos</w:t>
      </w:r>
    </w:p>
    <w:p>
      <w:r>
        <w:t xml:space="preserve">atomi</w:t>
      </w:r>
    </w:p>
    <w:p>
      <w:r>
        <w:rPr>
          <w:b/>
        </w:rPr>
        <w:t xml:space="preserve">Tulos</w:t>
      </w:r>
    </w:p>
    <w:p>
      <w:r>
        <w:t xml:space="preserve">elektroni</w:t>
      </w:r>
    </w:p>
    <w:p>
      <w:r>
        <w:rPr>
          <w:b/>
        </w:rPr>
        <w:t xml:space="preserve">Esimerkki 8.1228</w:t>
      </w:r>
    </w:p>
    <w:p>
      <w:r>
        <w:t xml:space="preserve">Lihakset koostuvat enimmäkseen soluista, joita kutsutaan miksi?</w:t>
      </w:r>
    </w:p>
    <w:p>
      <w:r>
        <w:rPr>
          <w:b/>
        </w:rPr>
        <w:t xml:space="preserve">Tulos</w:t>
      </w:r>
    </w:p>
    <w:p>
      <w:r>
        <w:t xml:space="preserve">lihaksen organellit</w:t>
      </w:r>
    </w:p>
    <w:p>
      <w:r>
        <w:rPr>
          <w:b/>
        </w:rPr>
        <w:t xml:space="preserve">Tulos</w:t>
      </w:r>
    </w:p>
    <w:p>
      <w:r>
        <w:t xml:space="preserve">lihasfilamentti</w:t>
      </w:r>
    </w:p>
    <w:p>
      <w:r>
        <w:rPr>
          <w:b/>
        </w:rPr>
        <w:t xml:space="preserve">Tulos</w:t>
      </w:r>
    </w:p>
    <w:p>
      <w:r>
        <w:t xml:space="preserve">lihasten polymeerit</w:t>
      </w:r>
    </w:p>
    <w:p>
      <w:r>
        <w:rPr>
          <w:b/>
        </w:rPr>
        <w:t xml:space="preserve">Esimerkki 8.1229</w:t>
      </w:r>
    </w:p>
    <w:p>
      <w:r>
        <w:t xml:space="preserve">Mikä kasvisoluille ominainen organelli vastaa fotosynteesistä?</w:t>
      </w:r>
    </w:p>
    <w:p>
      <w:r>
        <w:rPr>
          <w:b/>
        </w:rPr>
        <w:t xml:space="preserve">Tulos</w:t>
      </w:r>
    </w:p>
    <w:p>
      <w:r>
        <w:t xml:space="preserve">mitokondriot</w:t>
      </w:r>
    </w:p>
    <w:p>
      <w:r>
        <w:rPr>
          <w:b/>
        </w:rPr>
        <w:t xml:space="preserve">Tulos</w:t>
      </w:r>
    </w:p>
    <w:p>
      <w:r>
        <w:t xml:space="preserve">tyhjiö</w:t>
      </w:r>
    </w:p>
    <w:p>
      <w:r>
        <w:rPr>
          <w:b/>
        </w:rPr>
        <w:t xml:space="preserve">Tulos</w:t>
      </w:r>
    </w:p>
    <w:p>
      <w:r>
        <w:t xml:space="preserve">lipidit</w:t>
      </w:r>
    </w:p>
    <w:p>
      <w:r>
        <w:rPr>
          <w:b/>
        </w:rPr>
        <w:t xml:space="preserve">Esimerkki 8.1230</w:t>
      </w:r>
    </w:p>
    <w:p>
      <w:r>
        <w:t xml:space="preserve">Mikä on termi aineelle, joka lisää kemiallisen reaktion nopeutta, mutta ei muutu tai kulu reaktiossa?</w:t>
      </w:r>
    </w:p>
    <w:p>
      <w:r>
        <w:rPr>
          <w:b/>
        </w:rPr>
        <w:t xml:space="preserve">Tulos</w:t>
      </w:r>
    </w:p>
    <w:p>
      <w:r>
        <w:t xml:space="preserve">mekanismi</w:t>
      </w:r>
    </w:p>
    <w:p>
      <w:r>
        <w:rPr>
          <w:b/>
        </w:rPr>
        <w:t xml:space="preserve">Tulos</w:t>
      </w:r>
    </w:p>
    <w:p>
      <w:r>
        <w:t xml:space="preserve">happo</w:t>
      </w:r>
    </w:p>
    <w:p>
      <w:r>
        <w:rPr>
          <w:b/>
        </w:rPr>
        <w:t xml:space="preserve">Tulos</w:t>
      </w:r>
    </w:p>
    <w:p>
      <w:r>
        <w:t xml:space="preserve">a myötävaikuttaa</w:t>
      </w:r>
    </w:p>
    <w:p>
      <w:r>
        <w:rPr>
          <w:b/>
        </w:rPr>
        <w:t xml:space="preserve">Esimerkki 8.1231</w:t>
      </w:r>
    </w:p>
    <w:p>
      <w:r>
        <w:t xml:space="preserve">Kuinka monta viikkoa sikiökausi kestää noin?</w:t>
      </w:r>
    </w:p>
    <w:p>
      <w:r>
        <w:rPr>
          <w:b/>
        </w:rPr>
        <w:t xml:space="preserve">Tulos</w:t>
      </w:r>
    </w:p>
    <w:p>
      <w:r>
        <w:t xml:space="preserve">10 viikkoa</w:t>
      </w:r>
    </w:p>
    <w:p>
      <w:r>
        <w:rPr>
          <w:b/>
        </w:rPr>
        <w:t xml:space="preserve">Tulos</w:t>
      </w:r>
    </w:p>
    <w:p>
      <w:r>
        <w:t xml:space="preserve">25 viikkoa</w:t>
      </w:r>
    </w:p>
    <w:p>
      <w:r>
        <w:rPr>
          <w:b/>
        </w:rPr>
        <w:t xml:space="preserve">Tulos</w:t>
      </w:r>
    </w:p>
    <w:p>
      <w:r>
        <w:t xml:space="preserve">27 viikkoa</w:t>
      </w:r>
    </w:p>
    <w:p>
      <w:r>
        <w:rPr>
          <w:b/>
        </w:rPr>
        <w:t xml:space="preserve">Esimerkki 8.1232</w:t>
      </w:r>
    </w:p>
    <w:p>
      <w:r>
        <w:t xml:space="preserve">Hiili on kiinteä hiilivety, joka muodostuu minkälaisesta hajoavasta materiaalista?</w:t>
      </w:r>
    </w:p>
    <w:p>
      <w:r>
        <w:rPr>
          <w:b/>
        </w:rPr>
        <w:t xml:space="preserve">Tulos</w:t>
      </w:r>
    </w:p>
    <w:p>
      <w:r>
        <w:t xml:space="preserve">hyönteiset</w:t>
      </w:r>
    </w:p>
    <w:p>
      <w:r>
        <w:rPr>
          <w:b/>
        </w:rPr>
        <w:t xml:space="preserve">Tulos</w:t>
      </w:r>
    </w:p>
    <w:p>
      <w:r>
        <w:t xml:space="preserve">nisäkkäät</w:t>
      </w:r>
    </w:p>
    <w:p>
      <w:r>
        <w:rPr>
          <w:b/>
        </w:rPr>
        <w:t xml:space="preserve">Tulos</w:t>
      </w:r>
    </w:p>
    <w:p>
      <w:r>
        <w:t xml:space="preserve">maaperä</w:t>
      </w:r>
    </w:p>
    <w:p>
      <w:r>
        <w:rPr>
          <w:b/>
        </w:rPr>
        <w:t xml:space="preserve">Esimerkki 8.1233</w:t>
      </w:r>
    </w:p>
    <w:p>
      <w:r>
        <w:t xml:space="preserve">Epiteelien päätehtävät ovat suojaaminen ympäristöltä, peittäminen, eritys ja erittyminen, imeytyminen ja tämä?</w:t>
      </w:r>
    </w:p>
    <w:p>
      <w:r>
        <w:rPr>
          <w:b/>
        </w:rPr>
        <w:t xml:space="preserve">Tulos</w:t>
      </w:r>
    </w:p>
    <w:p>
      <w:r>
        <w:t xml:space="preserve">absorptio</w:t>
      </w:r>
    </w:p>
    <w:p>
      <w:r>
        <w:rPr>
          <w:b/>
        </w:rPr>
        <w:t xml:space="preserve">Tulos</w:t>
      </w:r>
    </w:p>
    <w:p>
      <w:r>
        <w:t xml:space="preserve">kertyminen</w:t>
      </w:r>
    </w:p>
    <w:p>
      <w:r>
        <w:rPr>
          <w:b/>
        </w:rPr>
        <w:t xml:space="preserve">Tulos</w:t>
      </w:r>
    </w:p>
    <w:p>
      <w:r>
        <w:t xml:space="preserve">diffuusio</w:t>
      </w:r>
    </w:p>
    <w:p>
      <w:r>
        <w:rPr>
          <w:b/>
        </w:rPr>
        <w:t xml:space="preserve">Esimerkki 8.1234</w:t>
      </w:r>
    </w:p>
    <w:p>
      <w:r>
        <w:t xml:space="preserve">Mikä on liike-energian nimi?</w:t>
      </w:r>
    </w:p>
    <w:p>
      <w:r>
        <w:rPr>
          <w:b/>
        </w:rPr>
        <w:t xml:space="preserve">Tulos</w:t>
      </w:r>
    </w:p>
    <w:p>
      <w:r>
        <w:t xml:space="preserve">binäärienergia</w:t>
      </w:r>
    </w:p>
    <w:p>
      <w:r>
        <w:rPr>
          <w:b/>
        </w:rPr>
        <w:t xml:space="preserve">Tulos</w:t>
      </w:r>
    </w:p>
    <w:p>
      <w:r>
        <w:t xml:space="preserve">potentiaalinen energia</w:t>
      </w:r>
    </w:p>
    <w:p>
      <w:r>
        <w:rPr>
          <w:b/>
        </w:rPr>
        <w:t xml:space="preserve">Tulos</w:t>
      </w:r>
    </w:p>
    <w:p>
      <w:r>
        <w:t xml:space="preserve">sekoitettu energia</w:t>
      </w:r>
    </w:p>
    <w:p>
      <w:r>
        <w:rPr>
          <w:b/>
        </w:rPr>
        <w:t xml:space="preserve">Esimerkki 8.1235</w:t>
      </w:r>
    </w:p>
    <w:p>
      <w:r>
        <w:t xml:space="preserve">Mitä termiä käytetään kuvaamaan lihassyitä, jotka mahdollistavat lihasten supistumisen?</w:t>
      </w:r>
    </w:p>
    <w:p>
      <w:r>
        <w:rPr>
          <w:b/>
        </w:rPr>
        <w:t xml:space="preserve">Tulos</w:t>
      </w:r>
    </w:p>
    <w:p>
      <w:r>
        <w:t xml:space="preserve">organismit</w:t>
      </w:r>
    </w:p>
    <w:p>
      <w:r>
        <w:rPr>
          <w:b/>
        </w:rPr>
        <w:t xml:space="preserve">Tulos</w:t>
      </w:r>
    </w:p>
    <w:p>
      <w:r>
        <w:t xml:space="preserve">fluoresenssi</w:t>
      </w:r>
    </w:p>
    <w:p>
      <w:r>
        <w:rPr>
          <w:b/>
        </w:rPr>
        <w:t xml:space="preserve">Tulos</w:t>
      </w:r>
    </w:p>
    <w:p>
      <w:r>
        <w:t xml:space="preserve">nivelsiteet</w:t>
      </w:r>
    </w:p>
    <w:p>
      <w:r>
        <w:rPr>
          <w:b/>
        </w:rPr>
        <w:t xml:space="preserve">Esimerkki 8.1236</w:t>
      </w:r>
    </w:p>
    <w:p>
      <w:r>
        <w:t xml:space="preserve">Mikä on prosessi, jossa tehdään yleisiä johtopäätöksiä monien todisteiden perusteella?</w:t>
      </w:r>
    </w:p>
    <w:p>
      <w:r>
        <w:rPr>
          <w:b/>
        </w:rPr>
        <w:t xml:space="preserve">Tulos</w:t>
      </w:r>
    </w:p>
    <w:p>
      <w:r>
        <w:t xml:space="preserve">kvanttijärjellä</w:t>
      </w:r>
    </w:p>
    <w:p>
      <w:r>
        <w:rPr>
          <w:b/>
        </w:rPr>
        <w:t xml:space="preserve">Tulos</w:t>
      </w:r>
    </w:p>
    <w:p>
      <w:r>
        <w:t xml:space="preserve">primitiivinen päättely</w:t>
      </w:r>
    </w:p>
    <w:p>
      <w:r>
        <w:rPr>
          <w:b/>
        </w:rPr>
        <w:t xml:space="preserve">Tulos</w:t>
      </w:r>
    </w:p>
    <w:p>
      <w:r>
        <w:t xml:space="preserve">kokeellinen päättely</w:t>
      </w:r>
    </w:p>
    <w:p>
      <w:r>
        <w:rPr>
          <w:b/>
        </w:rPr>
        <w:t xml:space="preserve">Esimerkki 8.1237</w:t>
      </w:r>
    </w:p>
    <w:p>
      <w:r>
        <w:t xml:space="preserve">Mikä sekvenssi on proteiinin primaarirakenne?</w:t>
      </w:r>
    </w:p>
    <w:p>
      <w:r>
        <w:rPr>
          <w:b/>
        </w:rPr>
        <w:t xml:space="preserve">Tulos</w:t>
      </w:r>
    </w:p>
    <w:p>
      <w:r>
        <w:t xml:space="preserve">käsitelty happojärjestys</w:t>
      </w:r>
    </w:p>
    <w:p>
      <w:r>
        <w:rPr>
          <w:b/>
        </w:rPr>
        <w:t xml:space="preserve">Tulos</w:t>
      </w:r>
    </w:p>
    <w:p>
      <w:r>
        <w:t xml:space="preserve">proteiinien happosekvenssi</w:t>
      </w:r>
    </w:p>
    <w:p>
      <w:r>
        <w:rPr>
          <w:b/>
        </w:rPr>
        <w:t xml:space="preserve">Tulos</w:t>
      </w:r>
    </w:p>
    <w:p>
      <w:r>
        <w:t xml:space="preserve">nukleiinihapposekvenssi</w:t>
      </w:r>
    </w:p>
    <w:p>
      <w:r>
        <w:rPr>
          <w:b/>
        </w:rPr>
        <w:t xml:space="preserve">Esimerkki 8.1238</w:t>
      </w:r>
    </w:p>
    <w:p>
      <w:r>
        <w:t xml:space="preserve">Kasveissa pigmenttimolekyylit absorboivat vain näkyvää valoa fotosynteesiä varten. ihmisen valkoisena valona näkemä näkyvä valo on itse asiassa mitä?</w:t>
      </w:r>
    </w:p>
    <w:p>
      <w:r>
        <w:rPr>
          <w:b/>
        </w:rPr>
        <w:t xml:space="preserve">Tulos</w:t>
      </w:r>
    </w:p>
    <w:p>
      <w:r>
        <w:t xml:space="preserve">tyhjiö</w:t>
      </w:r>
    </w:p>
    <w:p>
      <w:r>
        <w:rPr>
          <w:b/>
        </w:rPr>
        <w:t xml:space="preserve">Tulos</w:t>
      </w:r>
    </w:p>
    <w:p>
      <w:r>
        <w:t xml:space="preserve">läpinäkyvyys</w:t>
      </w:r>
    </w:p>
    <w:p>
      <w:r>
        <w:rPr>
          <w:b/>
        </w:rPr>
        <w:t xml:space="preserve">Tulos</w:t>
      </w:r>
    </w:p>
    <w:p>
      <w:r>
        <w:t xml:space="preserve">näkymätön spektri</w:t>
      </w:r>
    </w:p>
    <w:p>
      <w:r>
        <w:rPr>
          <w:b/>
        </w:rPr>
        <w:t xml:space="preserve">Esimerkki 8.1239</w:t>
      </w:r>
    </w:p>
    <w:p>
      <w:r>
        <w:t xml:space="preserve">Mistä drumliinit, eskerit ja kattilajärvet muodostuvat?</w:t>
      </w:r>
    </w:p>
    <w:p>
      <w:r>
        <w:rPr>
          <w:b/>
        </w:rPr>
        <w:t xml:space="preserve">Tulos</w:t>
      </w:r>
    </w:p>
    <w:p>
      <w:r>
        <w:t xml:space="preserve">maanjäristykset</w:t>
      </w:r>
    </w:p>
    <w:p>
      <w:r>
        <w:rPr>
          <w:b/>
        </w:rPr>
        <w:t xml:space="preserve">Tulos</w:t>
      </w:r>
    </w:p>
    <w:p>
      <w:r>
        <w:t xml:space="preserve">meteorit</w:t>
      </w:r>
    </w:p>
    <w:p>
      <w:r>
        <w:rPr>
          <w:b/>
        </w:rPr>
        <w:t xml:space="preserve">Tulos</w:t>
      </w:r>
    </w:p>
    <w:p>
      <w:r>
        <w:t xml:space="preserve">tsunamit</w:t>
      </w:r>
    </w:p>
    <w:p>
      <w:r>
        <w:rPr>
          <w:b/>
        </w:rPr>
        <w:t xml:space="preserve">Esimerkki 8.1240</w:t>
      </w:r>
    </w:p>
    <w:p>
      <w:r>
        <w:t xml:space="preserve">Mikä sairaus tarkoittaa vaarallista rasva-aineiden kertymistä verisuoniin?</w:t>
      </w:r>
    </w:p>
    <w:p>
      <w:r>
        <w:rPr>
          <w:b/>
        </w:rPr>
        <w:t xml:space="preserve">Tulos</w:t>
      </w:r>
    </w:p>
    <w:p>
      <w:r>
        <w:t xml:space="preserve">kihti</w:t>
      </w:r>
    </w:p>
    <w:p>
      <w:r>
        <w:rPr>
          <w:b/>
        </w:rPr>
        <w:t xml:space="preserve">Tulos</w:t>
      </w:r>
    </w:p>
    <w:p>
      <w:r>
        <w:t xml:space="preserve">fibroosi</w:t>
      </w:r>
    </w:p>
    <w:p>
      <w:r>
        <w:rPr>
          <w:b/>
        </w:rPr>
        <w:t xml:space="preserve">Tulos</w:t>
      </w:r>
    </w:p>
    <w:p>
      <w:r>
        <w:t xml:space="preserve">niveltulehdus</w:t>
      </w:r>
    </w:p>
    <w:p>
      <w:r>
        <w:rPr>
          <w:b/>
        </w:rPr>
        <w:t xml:space="preserve">Esimerkki 8.1241</w:t>
      </w:r>
    </w:p>
    <w:p>
      <w:r>
        <w:t xml:space="preserve">Sammalet, maksaruohot ja sarviruohot ovat esimerkkejä siitä, minkä tyyppisissä kasveissa gametofyyttisukupolvi on vallitseva?</w:t>
      </w:r>
    </w:p>
    <w:p>
      <w:r>
        <w:rPr>
          <w:b/>
        </w:rPr>
        <w:t xml:space="preserve">Tulos</w:t>
      </w:r>
    </w:p>
    <w:p>
      <w:r>
        <w:t xml:space="preserve">choanosyyttikasvit</w:t>
      </w:r>
    </w:p>
    <w:p>
      <w:r>
        <w:rPr>
          <w:b/>
        </w:rPr>
        <w:t xml:space="preserve">Tulos</w:t>
      </w:r>
    </w:p>
    <w:p>
      <w:r>
        <w:t xml:space="preserve">verisuonikasvit</w:t>
      </w:r>
    </w:p>
    <w:p>
      <w:r>
        <w:rPr>
          <w:b/>
        </w:rPr>
        <w:t xml:space="preserve">Tulos</w:t>
      </w:r>
    </w:p>
    <w:p>
      <w:r>
        <w:t xml:space="preserve">fotoreaktiiviset kasvit</w:t>
      </w:r>
    </w:p>
    <w:p>
      <w:r>
        <w:rPr>
          <w:b/>
        </w:rPr>
        <w:t xml:space="preserve">Esimerkki 8.1242</w:t>
      </w:r>
    </w:p>
    <w:p>
      <w:r>
        <w:t xml:space="preserve">Minkä tyyppiset kivilajit ovat erittäin käyttökelpoisia alueen deformaatiohistorian määrittämisessä?</w:t>
      </w:r>
    </w:p>
    <w:p>
      <w:r>
        <w:rPr>
          <w:b/>
        </w:rPr>
        <w:t xml:space="preserve">Tulos</w:t>
      </w:r>
    </w:p>
    <w:p>
      <w:r>
        <w:t xml:space="preserve">magmakivi</w:t>
      </w:r>
    </w:p>
    <w:p>
      <w:r>
        <w:rPr>
          <w:b/>
        </w:rPr>
        <w:t xml:space="preserve">Tulos</w:t>
      </w:r>
    </w:p>
    <w:p>
      <w:r>
        <w:t xml:space="preserve">kalkkikivi</w:t>
      </w:r>
    </w:p>
    <w:p>
      <w:r>
        <w:rPr>
          <w:b/>
        </w:rPr>
        <w:t xml:space="preserve">Tulos</w:t>
      </w:r>
    </w:p>
    <w:p>
      <w:r>
        <w:t xml:space="preserve">kiteinen</w:t>
      </w:r>
    </w:p>
    <w:p>
      <w:r>
        <w:rPr>
          <w:b/>
        </w:rPr>
        <w:t xml:space="preserve">Esimerkki 8.1243</w:t>
      </w:r>
    </w:p>
    <w:p>
      <w:r>
        <w:t xml:space="preserve">Minkä tyyppisen lisääntymistavan kautta itiöt yleensä syntyvät?</w:t>
      </w:r>
    </w:p>
    <w:p>
      <w:r>
        <w:rPr>
          <w:b/>
        </w:rPr>
        <w:t xml:space="preserve">Tulos</w:t>
      </w:r>
    </w:p>
    <w:p>
      <w:r>
        <w:t xml:space="preserve">samanlainen</w:t>
      </w:r>
    </w:p>
    <w:p>
      <w:r>
        <w:rPr>
          <w:b/>
        </w:rPr>
        <w:t xml:space="preserve">Tulos</w:t>
      </w:r>
    </w:p>
    <w:p>
      <w:r>
        <w:t xml:space="preserve">suvuton</w:t>
      </w:r>
    </w:p>
    <w:p>
      <w:r>
        <w:rPr>
          <w:b/>
        </w:rPr>
        <w:t xml:space="preserve">Tulos</w:t>
      </w:r>
    </w:p>
    <w:p>
      <w:r>
        <w:t xml:space="preserve">hormoni</w:t>
      </w:r>
    </w:p>
    <w:p>
      <w:r>
        <w:rPr>
          <w:b/>
        </w:rPr>
        <w:t xml:space="preserve">Esimerkki 8.1244</w:t>
      </w:r>
    </w:p>
    <w:p>
      <w:r>
        <w:t xml:space="preserve">Jokaisen nikaman rungon keskellä on suuri reikä, jonka läpi kulkevat minkä hermot kulkevat?</w:t>
      </w:r>
    </w:p>
    <w:p>
      <w:r>
        <w:rPr>
          <w:b/>
        </w:rPr>
        <w:t xml:space="preserve">Tulos</w:t>
      </w:r>
    </w:p>
    <w:p>
      <w:r>
        <w:t xml:space="preserve">kerrokset johto</w:t>
      </w:r>
    </w:p>
    <w:p>
      <w:r>
        <w:rPr>
          <w:b/>
        </w:rPr>
        <w:t xml:space="preserve">Tulos</w:t>
      </w:r>
    </w:p>
    <w:p>
      <w:r>
        <w:t xml:space="preserve">Aivojohto</w:t>
      </w:r>
    </w:p>
    <w:p>
      <w:r>
        <w:rPr>
          <w:b/>
        </w:rPr>
        <w:t xml:space="preserve">Tulos</w:t>
      </w:r>
    </w:p>
    <w:p>
      <w:r>
        <w:t xml:space="preserve">ohjausnaru</w:t>
      </w:r>
    </w:p>
    <w:p>
      <w:r>
        <w:rPr>
          <w:b/>
        </w:rPr>
        <w:t xml:space="preserve">Esimerkki 8.1245</w:t>
      </w:r>
    </w:p>
    <w:p>
      <w:r>
        <w:t xml:space="preserve">Mikä on yhden solun useiden toimintapotentiaalien suhde, joka johtaa merkittävään muutokseen kalvopotentiaalissa?</w:t>
      </w:r>
    </w:p>
    <w:p>
      <w:r>
        <w:rPr>
          <w:b/>
        </w:rPr>
        <w:t xml:space="preserve">Tulos</w:t>
      </w:r>
    </w:p>
    <w:p>
      <w:r>
        <w:t xml:space="preserve">luontoa koskeva yhteenveto</w:t>
      </w:r>
    </w:p>
    <w:p>
      <w:r>
        <w:rPr>
          <w:b/>
        </w:rPr>
        <w:t xml:space="preserve">Tulos</w:t>
      </w:r>
    </w:p>
    <w:p>
      <w:r>
        <w:t xml:space="preserve">bipolaarinen yhteenlasku</w:t>
      </w:r>
    </w:p>
    <w:p>
      <w:r>
        <w:rPr>
          <w:b/>
        </w:rPr>
        <w:t xml:space="preserve">Tulos</w:t>
      </w:r>
    </w:p>
    <w:p>
      <w:r>
        <w:t xml:space="preserve">erillinen yhteenlasku</w:t>
      </w:r>
    </w:p>
    <w:p>
      <w:r>
        <w:rPr>
          <w:b/>
        </w:rPr>
        <w:t xml:space="preserve">Esimerkki 8.1246</w:t>
      </w:r>
    </w:p>
    <w:p>
      <w:r>
        <w:t xml:space="preserve">Mihin kasveille elintärkeään kiertoon kuuluu prosessi nimeltä denitrifikaatio?</w:t>
      </w:r>
    </w:p>
    <w:p>
      <w:r>
        <w:rPr>
          <w:b/>
        </w:rPr>
        <w:t xml:space="preserve">Tulos</w:t>
      </w:r>
    </w:p>
    <w:p>
      <w:r>
        <w:t xml:space="preserve">hiilenkierto</w:t>
      </w:r>
    </w:p>
    <w:p>
      <w:r>
        <w:rPr>
          <w:b/>
        </w:rPr>
        <w:t xml:space="preserve">Tulos</w:t>
      </w:r>
    </w:p>
    <w:p>
      <w:r>
        <w:t xml:space="preserve">sedimentaatiokierto</w:t>
      </w:r>
    </w:p>
    <w:p>
      <w:r>
        <w:rPr>
          <w:b/>
        </w:rPr>
        <w:t xml:space="preserve">Tulos</w:t>
      </w:r>
    </w:p>
    <w:p>
      <w:r>
        <w:t xml:space="preserve">fotosynteesi</w:t>
      </w:r>
    </w:p>
    <w:p>
      <w:r>
        <w:rPr>
          <w:b/>
        </w:rPr>
        <w:t xml:space="preserve">Esimerkki 8.1247</w:t>
      </w:r>
    </w:p>
    <w:p>
      <w:r>
        <w:t xml:space="preserve">Millaiset aallot kuljettavat energiaa aineen tai avaruuden läpi värähtelevinä sähkö- ja magneettikenttinä?</w:t>
      </w:r>
    </w:p>
    <w:p>
      <w:r>
        <w:rPr>
          <w:b/>
        </w:rPr>
        <w:t xml:space="preserve">Tulos</w:t>
      </w:r>
    </w:p>
    <w:p>
      <w:r>
        <w:t xml:space="preserve">valoaallot</w:t>
      </w:r>
    </w:p>
    <w:p>
      <w:r>
        <w:rPr>
          <w:b/>
        </w:rPr>
        <w:t xml:space="preserve">Tulos</w:t>
      </w:r>
    </w:p>
    <w:p>
      <w:r>
        <w:t xml:space="preserve">mekaaniset aallot</w:t>
      </w:r>
    </w:p>
    <w:p>
      <w:r>
        <w:rPr>
          <w:b/>
        </w:rPr>
        <w:t xml:space="preserve">Tulos</w:t>
      </w:r>
    </w:p>
    <w:p>
      <w:r>
        <w:t xml:space="preserve">ääniaallot</w:t>
      </w:r>
    </w:p>
    <w:p>
      <w:r>
        <w:rPr>
          <w:b/>
        </w:rPr>
        <w:t xml:space="preserve">Esimerkki 8.1248</w:t>
      </w:r>
    </w:p>
    <w:p>
      <w:r>
        <w:t xml:space="preserve">Mitä tarvitaan siittiöiden tuotantoon aikuisiällä?</w:t>
      </w:r>
    </w:p>
    <w:p>
      <w:r>
        <w:rPr>
          <w:b/>
        </w:rPr>
        <w:t xml:space="preserve">Tulos</w:t>
      </w:r>
    </w:p>
    <w:p>
      <w:r>
        <w:t xml:space="preserve">steroidit</w:t>
      </w:r>
    </w:p>
    <w:p>
      <w:r>
        <w:rPr>
          <w:b/>
        </w:rPr>
        <w:t xml:space="preserve">Tulos</w:t>
      </w:r>
    </w:p>
    <w:p>
      <w:r>
        <w:t xml:space="preserve">estrogeeni</w:t>
      </w:r>
    </w:p>
    <w:p>
      <w:r>
        <w:rPr>
          <w:b/>
        </w:rPr>
        <w:t xml:space="preserve">Tulos</w:t>
      </w:r>
    </w:p>
    <w:p>
      <w:r>
        <w:t xml:space="preserve">androgeeni</w:t>
      </w:r>
    </w:p>
    <w:p>
      <w:r>
        <w:rPr>
          <w:b/>
        </w:rPr>
        <w:t xml:space="preserve">Esimerkki 8.1249</w:t>
      </w:r>
    </w:p>
    <w:p>
      <w:r>
        <w:t xml:space="preserve">Virusten oletettiin olevan olemassa ennen kuin ne nähtiin ensimmäisen kerran elektronimikroskoopilla millä vuosikymmenellä?</w:t>
      </w:r>
    </w:p>
    <w:p>
      <w:r>
        <w:rPr>
          <w:b/>
        </w:rPr>
        <w:t xml:space="preserve">Tulos</w:t>
      </w:r>
    </w:p>
    <w:p>
      <w:r>
        <w:t xml:space="preserve">1960's</w:t>
      </w:r>
    </w:p>
    <w:p>
      <w:r>
        <w:rPr>
          <w:b/>
        </w:rPr>
        <w:t xml:space="preserve">Tulos</w:t>
      </w:r>
    </w:p>
    <w:p>
      <w:r>
        <w:t xml:space="preserve">1890's</w:t>
      </w:r>
    </w:p>
    <w:p>
      <w:r>
        <w:rPr>
          <w:b/>
        </w:rPr>
        <w:t xml:space="preserve">Tulos</w:t>
      </w:r>
    </w:p>
    <w:p>
      <w:r>
        <w:t xml:space="preserve">1940's</w:t>
      </w:r>
    </w:p>
    <w:p>
      <w:r>
        <w:rPr>
          <w:b/>
        </w:rPr>
        <w:t xml:space="preserve">Esimerkki 8.1250</w:t>
      </w:r>
    </w:p>
    <w:p>
      <w:r>
        <w:t xml:space="preserve">Mitä käytetään sähkövirran mittaamiseen?</w:t>
      </w:r>
    </w:p>
    <w:p>
      <w:r>
        <w:rPr>
          <w:b/>
        </w:rPr>
        <w:t xml:space="preserve">Tulos</w:t>
      </w:r>
    </w:p>
    <w:p>
      <w:r>
        <w:t xml:space="preserve">sumutin</w:t>
      </w:r>
    </w:p>
    <w:p>
      <w:r>
        <w:rPr>
          <w:b/>
        </w:rPr>
        <w:t xml:space="preserve">Tulos</w:t>
      </w:r>
    </w:p>
    <w:p>
      <w:r>
        <w:t xml:space="preserve">kronometri</w:t>
      </w:r>
    </w:p>
    <w:p>
      <w:r>
        <w:rPr>
          <w:b/>
        </w:rPr>
        <w:t xml:space="preserve">Tulos</w:t>
      </w:r>
    </w:p>
    <w:p>
      <w:r>
        <w:t xml:space="preserve">anemometri</w:t>
      </w:r>
    </w:p>
    <w:p>
      <w:r>
        <w:rPr>
          <w:b/>
        </w:rPr>
        <w:t xml:space="preserve">Esimerkki 8.1251</w:t>
      </w:r>
    </w:p>
    <w:p>
      <w:r>
        <w:t xml:space="preserve">Mikä anatominen rakenne toimii munasolun kanavana munasarjasta kohtuun?</w:t>
      </w:r>
    </w:p>
    <w:p>
      <w:r>
        <w:rPr>
          <w:b/>
        </w:rPr>
        <w:t xml:space="preserve">Tulos</w:t>
      </w:r>
    </w:p>
    <w:p>
      <w:r>
        <w:t xml:space="preserve">virtsaputki</w:t>
      </w:r>
    </w:p>
    <w:p>
      <w:r>
        <w:rPr>
          <w:b/>
        </w:rPr>
        <w:t xml:space="preserve">Tulos</w:t>
      </w:r>
    </w:p>
    <w:p>
      <w:r>
        <w:t xml:space="preserve">virtsaputket</w:t>
      </w:r>
    </w:p>
    <w:p>
      <w:r>
        <w:rPr>
          <w:b/>
        </w:rPr>
        <w:t xml:space="preserve">Tulos</w:t>
      </w:r>
    </w:p>
    <w:p>
      <w:r>
        <w:t xml:space="preserve">nefronit</w:t>
      </w:r>
    </w:p>
    <w:p>
      <w:r>
        <w:rPr>
          <w:b/>
        </w:rPr>
        <w:t xml:space="preserve">Esimerkki 8.1252</w:t>
      </w:r>
    </w:p>
    <w:p>
      <w:r>
        <w:t xml:space="preserve">Minkä tyyppinen lisääntyminen alkaa, kun munasolu ja siittiö yhdistyvät?</w:t>
      </w:r>
    </w:p>
    <w:p>
      <w:r>
        <w:rPr>
          <w:b/>
        </w:rPr>
        <w:t xml:space="preserve">Tulos</w:t>
      </w:r>
    </w:p>
    <w:p>
      <w:r>
        <w:t xml:space="preserve">luonnollinen lisääntyminen</w:t>
      </w:r>
    </w:p>
    <w:p>
      <w:r>
        <w:rPr>
          <w:b/>
        </w:rPr>
        <w:t xml:space="preserve">Tulos</w:t>
      </w:r>
    </w:p>
    <w:p>
      <w:r>
        <w:t xml:space="preserve">säännöllinen lisääntyminen</w:t>
      </w:r>
    </w:p>
    <w:p>
      <w:r>
        <w:rPr>
          <w:b/>
        </w:rPr>
        <w:t xml:space="preserve">Tulos</w:t>
      </w:r>
    </w:p>
    <w:p>
      <w:r>
        <w:t xml:space="preserve">suvuton lisääntyminen</w:t>
      </w:r>
    </w:p>
    <w:p>
      <w:r>
        <w:rPr>
          <w:b/>
        </w:rPr>
        <w:t xml:space="preserve">Esimerkki 8.1253</w:t>
      </w:r>
    </w:p>
    <w:p>
      <w:r>
        <w:t xml:space="preserve">Bakteerit ovat eukaryoottisolujen kaltaisia siinä mielessä, että niillä on sytoplasma, ribosomit ja?</w:t>
      </w:r>
    </w:p>
    <w:p>
      <w:r>
        <w:rPr>
          <w:b/>
        </w:rPr>
        <w:t xml:space="preserve">Tulos</w:t>
      </w:r>
    </w:p>
    <w:p>
      <w:r>
        <w:t xml:space="preserve">soluseinämä</w:t>
      </w:r>
    </w:p>
    <w:p>
      <w:r>
        <w:rPr>
          <w:b/>
        </w:rPr>
        <w:t xml:space="preserve">Tulos</w:t>
      </w:r>
    </w:p>
    <w:p>
      <w:r>
        <w:t xml:space="preserve">kloroplasti</w:t>
      </w:r>
    </w:p>
    <w:p>
      <w:r>
        <w:rPr>
          <w:b/>
        </w:rPr>
        <w:t xml:space="preserve">Tulos</w:t>
      </w:r>
    </w:p>
    <w:p>
      <w:r>
        <w:t xml:space="preserve">aivot</w:t>
      </w:r>
    </w:p>
    <w:p>
      <w:r>
        <w:rPr>
          <w:b/>
        </w:rPr>
        <w:t xml:space="preserve">Esimerkki 8.1254</w:t>
      </w:r>
    </w:p>
    <w:p>
      <w:r>
        <w:t xml:space="preserve">Millainen energia määritellään nimenomaan energiaksi, joka on käytettävissä työn tekemiseen?</w:t>
      </w:r>
    </w:p>
    <w:p>
      <w:r>
        <w:rPr>
          <w:b/>
        </w:rPr>
        <w:t xml:space="preserve">Tulos</w:t>
      </w:r>
    </w:p>
    <w:p>
      <w:r>
        <w:t xml:space="preserve">käytetty</w:t>
      </w:r>
    </w:p>
    <w:p>
      <w:r>
        <w:rPr>
          <w:b/>
        </w:rPr>
        <w:t xml:space="preserve">Tulos</w:t>
      </w:r>
    </w:p>
    <w:p>
      <w:r>
        <w:t xml:space="preserve">uusi</w:t>
      </w:r>
    </w:p>
    <w:p>
      <w:r>
        <w:rPr>
          <w:b/>
        </w:rPr>
        <w:t xml:space="preserve">Tulos</w:t>
      </w:r>
    </w:p>
    <w:p>
      <w:r>
        <w:t xml:space="preserve">vanha</w:t>
      </w:r>
    </w:p>
    <w:p>
      <w:r>
        <w:rPr>
          <w:b/>
        </w:rPr>
        <w:t xml:space="preserve">Esimerkki 8.1255</w:t>
      </w:r>
    </w:p>
    <w:p>
      <w:r>
        <w:t xml:space="preserve">Mille energiatasolle elektronit lisätään aina ensin?</w:t>
      </w:r>
    </w:p>
    <w:p>
      <w:r>
        <w:rPr>
          <w:b/>
        </w:rPr>
        <w:t xml:space="preserve">Tulos</w:t>
      </w:r>
    </w:p>
    <w:p>
      <w:r>
        <w:t xml:space="preserve">korkein</w:t>
      </w:r>
    </w:p>
    <w:p>
      <w:r>
        <w:rPr>
          <w:b/>
        </w:rPr>
        <w:t xml:space="preserve">Tulos</w:t>
      </w:r>
    </w:p>
    <w:p>
      <w:r>
        <w:t xml:space="preserve">toinen</w:t>
      </w:r>
    </w:p>
    <w:p>
      <w:r>
        <w:rPr>
          <w:b/>
        </w:rPr>
        <w:t xml:space="preserve">Tulos</w:t>
      </w:r>
    </w:p>
    <w:p>
      <w:r>
        <w:t xml:space="preserve">tärkein</w:t>
      </w:r>
    </w:p>
    <w:p>
      <w:r>
        <w:rPr>
          <w:b/>
        </w:rPr>
        <w:t xml:space="preserve">Esimerkki 8.1256</w:t>
      </w:r>
    </w:p>
    <w:p>
      <w:r>
        <w:t xml:space="preserve">Mitä ovat palkki, ympyrä ja viiva?</w:t>
      </w:r>
    </w:p>
    <w:p>
      <w:r>
        <w:rPr>
          <w:b/>
        </w:rPr>
        <w:t xml:space="preserve">Tulos</w:t>
      </w:r>
    </w:p>
    <w:p>
      <w:r>
        <w:t xml:space="preserve">teoriat</w:t>
      </w:r>
    </w:p>
    <w:p>
      <w:r>
        <w:rPr>
          <w:b/>
        </w:rPr>
        <w:t xml:space="preserve">Tulos</w:t>
      </w:r>
    </w:p>
    <w:p>
      <w:r>
        <w:t xml:space="preserve">kartat</w:t>
      </w:r>
    </w:p>
    <w:p>
      <w:r>
        <w:rPr>
          <w:b/>
        </w:rPr>
        <w:t xml:space="preserve">Tulos</w:t>
      </w:r>
    </w:p>
    <w:p>
      <w:r>
        <w:t xml:space="preserve">algoritmit</w:t>
      </w:r>
    </w:p>
    <w:p>
      <w:r>
        <w:rPr>
          <w:b/>
        </w:rPr>
        <w:t xml:space="preserve">Esimerkki 8.1257</w:t>
      </w:r>
    </w:p>
    <w:p>
      <w:r>
        <w:t xml:space="preserve">Vesimolekyylit ovat polaarisia, joten ne muodostavat minkälaisia sidoksia?</w:t>
      </w:r>
    </w:p>
    <w:p>
      <w:r>
        <w:rPr>
          <w:b/>
        </w:rPr>
        <w:t xml:space="preserve">Tulos</w:t>
      </w:r>
    </w:p>
    <w:p>
      <w:r>
        <w:t xml:space="preserve">hiili</w:t>
      </w:r>
    </w:p>
    <w:p>
      <w:r>
        <w:rPr>
          <w:b/>
        </w:rPr>
        <w:t xml:space="preserve">Tulos</w:t>
      </w:r>
    </w:p>
    <w:p>
      <w:r>
        <w:t xml:space="preserve">happi</w:t>
      </w:r>
    </w:p>
    <w:p>
      <w:r>
        <w:rPr>
          <w:b/>
        </w:rPr>
        <w:t xml:space="preserve">Tulos</w:t>
      </w:r>
    </w:p>
    <w:p>
      <w:r>
        <w:t xml:space="preserve">helium</w:t>
      </w:r>
    </w:p>
    <w:p>
      <w:r>
        <w:rPr>
          <w:b/>
        </w:rPr>
        <w:t xml:space="preserve">Esimerkki 8.1258</w:t>
      </w:r>
    </w:p>
    <w:p>
      <w:r>
        <w:t xml:space="preserve">Fotonin energia on suoraan verrannollinen sähkömagneettisen mitä?</w:t>
      </w:r>
    </w:p>
    <w:p>
      <w:r>
        <w:rPr>
          <w:b/>
        </w:rPr>
        <w:t xml:space="preserve">Tulos</w:t>
      </w:r>
    </w:p>
    <w:p>
      <w:r>
        <w:t xml:space="preserve">haihtuminen</w:t>
      </w:r>
    </w:p>
    <w:p>
      <w:r>
        <w:rPr>
          <w:b/>
        </w:rPr>
        <w:t xml:space="preserve">Tulos</w:t>
      </w:r>
    </w:p>
    <w:p>
      <w:r>
        <w:t xml:space="preserve">konvektio</w:t>
      </w:r>
    </w:p>
    <w:p>
      <w:r>
        <w:rPr>
          <w:b/>
        </w:rPr>
        <w:t xml:space="preserve">Tulos</w:t>
      </w:r>
    </w:p>
    <w:p>
      <w:r>
        <w:t xml:space="preserve">absorptio</w:t>
      </w:r>
    </w:p>
    <w:p>
      <w:r>
        <w:rPr>
          <w:b/>
        </w:rPr>
        <w:t xml:space="preserve">Esimerkki 8.1259</w:t>
      </w:r>
    </w:p>
    <w:p>
      <w:r>
        <w:t xml:space="preserve">Minkälaisen suhteen jotkut merianemonit luovat erakkorapuihin kiinnittymällä rapujen kuoreen?</w:t>
      </w:r>
    </w:p>
    <w:p>
      <w:r>
        <w:rPr>
          <w:b/>
        </w:rPr>
        <w:t xml:space="preserve">Tulos</w:t>
      </w:r>
    </w:p>
    <w:p>
      <w:r>
        <w:t xml:space="preserve">patogeeninen</w:t>
      </w:r>
    </w:p>
    <w:p>
      <w:r>
        <w:rPr>
          <w:b/>
        </w:rPr>
        <w:t xml:space="preserve">Tulos</w:t>
      </w:r>
    </w:p>
    <w:p>
      <w:r>
        <w:t xml:space="preserve">loiset</w:t>
      </w:r>
    </w:p>
    <w:p>
      <w:r>
        <w:rPr>
          <w:b/>
        </w:rPr>
        <w:t xml:space="preserve">Tulos</w:t>
      </w:r>
    </w:p>
    <w:p>
      <w:r>
        <w:t xml:space="preserve">saalistava</w:t>
      </w:r>
    </w:p>
    <w:p>
      <w:r>
        <w:rPr>
          <w:b/>
        </w:rPr>
        <w:t xml:space="preserve">Esimerkki 8.1260</w:t>
      </w:r>
    </w:p>
    <w:p>
      <w:r>
        <w:t xml:space="preserve">Väistämättä syljen tärkein ainesosa ruoansulatuksen kannalta on eräänlainen mikä, joka käynnistää hiilihydraattien hajoamisen?</w:t>
      </w:r>
    </w:p>
    <w:p>
      <w:r>
        <w:rPr>
          <w:b/>
        </w:rPr>
        <w:t xml:space="preserve">Tulos</w:t>
      </w:r>
    </w:p>
    <w:p>
      <w:r>
        <w:t xml:space="preserve">amino</w:t>
      </w:r>
    </w:p>
    <w:p>
      <w:r>
        <w:rPr>
          <w:b/>
        </w:rPr>
        <w:t xml:space="preserve">Tulos</w:t>
      </w:r>
    </w:p>
    <w:p>
      <w:r>
        <w:t xml:space="preserve">geenit</w:t>
      </w:r>
    </w:p>
    <w:p>
      <w:r>
        <w:rPr>
          <w:b/>
        </w:rPr>
        <w:t xml:space="preserve">Tulos</w:t>
      </w:r>
    </w:p>
    <w:p>
      <w:r>
        <w:t xml:space="preserve">rasvainen</w:t>
      </w:r>
    </w:p>
    <w:p>
      <w:r>
        <w:rPr>
          <w:b/>
        </w:rPr>
        <w:t xml:space="preserve">Esimerkki 8.1261</w:t>
      </w:r>
    </w:p>
    <w:p>
      <w:r>
        <w:t xml:space="preserve">Mikä on massan standardiyksikkö?</w:t>
      </w:r>
    </w:p>
    <w:p>
      <w:r>
        <w:rPr>
          <w:b/>
        </w:rPr>
        <w:t xml:space="preserve">Tulos</w:t>
      </w:r>
    </w:p>
    <w:p>
      <w:r>
        <w:t xml:space="preserve">unssia</w:t>
      </w:r>
    </w:p>
    <w:p>
      <w:r>
        <w:rPr>
          <w:b/>
        </w:rPr>
        <w:t xml:space="preserve">Tulos</w:t>
      </w:r>
    </w:p>
    <w:p>
      <w:r>
        <w:t xml:space="preserve">mittari</w:t>
      </w:r>
    </w:p>
    <w:p>
      <w:r>
        <w:rPr>
          <w:b/>
        </w:rPr>
        <w:t xml:space="preserve">Tulos</w:t>
      </w:r>
    </w:p>
    <w:p>
      <w:r>
        <w:t xml:space="preserve">punta</w:t>
      </w:r>
    </w:p>
    <w:p>
      <w:r>
        <w:rPr>
          <w:b/>
        </w:rPr>
        <w:t xml:space="preserve">Esimerkki 8.1262</w:t>
      </w:r>
    </w:p>
    <w:p>
      <w:r>
        <w:t xml:space="preserve">Mikä on sukusolujen tuotannon tai vapautumisen pysyvä estäminen?</w:t>
      </w:r>
    </w:p>
    <w:p>
      <w:r>
        <w:rPr>
          <w:b/>
        </w:rPr>
        <w:t xml:space="preserve">Tulos</w:t>
      </w:r>
    </w:p>
    <w:p>
      <w:r>
        <w:t xml:space="preserve">restaurointi</w:t>
      </w:r>
    </w:p>
    <w:p>
      <w:r>
        <w:rPr>
          <w:b/>
        </w:rPr>
        <w:t xml:space="preserve">Tulos</w:t>
      </w:r>
    </w:p>
    <w:p>
      <w:r>
        <w:t xml:space="preserve">keinosiemennys</w:t>
      </w:r>
    </w:p>
    <w:p>
      <w:r>
        <w:rPr>
          <w:b/>
        </w:rPr>
        <w:t xml:space="preserve">Tulos</w:t>
      </w:r>
    </w:p>
    <w:p>
      <w:r>
        <w:t xml:space="preserve">lannoitus</w:t>
      </w:r>
    </w:p>
    <w:p>
      <w:r>
        <w:rPr>
          <w:b/>
        </w:rPr>
        <w:t xml:space="preserve">Esimerkki 8.1263</w:t>
      </w:r>
    </w:p>
    <w:p>
      <w:r>
        <w:t xml:space="preserve">Kemiallinen ruoansulatus ohutsuolessa ei voi tapahtua ilman haiman ja minkä sappea tuottavan elimen apua?</w:t>
      </w:r>
    </w:p>
    <w:p>
      <w:r>
        <w:rPr>
          <w:b/>
        </w:rPr>
        <w:t xml:space="preserve">Tulos</w:t>
      </w:r>
    </w:p>
    <w:p>
      <w:r>
        <w:t xml:space="preserve">munuaiset</w:t>
      </w:r>
    </w:p>
    <w:p>
      <w:r>
        <w:rPr>
          <w:b/>
        </w:rPr>
        <w:t xml:space="preserve">Tulos</w:t>
      </w:r>
    </w:p>
    <w:p>
      <w:r>
        <w:t xml:space="preserve">sydän</w:t>
      </w:r>
    </w:p>
    <w:p>
      <w:r>
        <w:rPr>
          <w:b/>
        </w:rPr>
        <w:t xml:space="preserve">Tulos</w:t>
      </w:r>
    </w:p>
    <w:p>
      <w:r>
        <w:t xml:space="preserve">vatsa</w:t>
      </w:r>
    </w:p>
    <w:p>
      <w:r>
        <w:rPr>
          <w:b/>
        </w:rPr>
        <w:t xml:space="preserve">Esimerkki 8.1264</w:t>
      </w:r>
    </w:p>
    <w:p>
      <w:r>
        <w:t xml:space="preserve">Mihin happoluokkaan karboksyylihapot kuuluvat?</w:t>
      </w:r>
    </w:p>
    <w:p>
      <w:r>
        <w:rPr>
          <w:b/>
        </w:rPr>
        <w:t xml:space="preserve">Tulos</w:t>
      </w:r>
    </w:p>
    <w:p>
      <w:r>
        <w:t xml:space="preserve">suolahapot</w:t>
      </w:r>
    </w:p>
    <w:p>
      <w:r>
        <w:rPr>
          <w:b/>
        </w:rPr>
        <w:t xml:space="preserve">Tulos</w:t>
      </w:r>
    </w:p>
    <w:p>
      <w:r>
        <w:t xml:space="preserve">epäorgaaniset hapot</w:t>
      </w:r>
    </w:p>
    <w:p>
      <w:r>
        <w:rPr>
          <w:b/>
        </w:rPr>
        <w:t xml:space="preserve">Tulos</w:t>
      </w:r>
    </w:p>
    <w:p>
      <w:r>
        <w:t xml:space="preserve">karbolihapot</w:t>
      </w:r>
    </w:p>
    <w:p>
      <w:r>
        <w:rPr>
          <w:b/>
        </w:rPr>
        <w:t xml:space="preserve">Esimerkki 8.1265</w:t>
      </w:r>
    </w:p>
    <w:p>
      <w:r>
        <w:t xml:space="preserve">Mikä biologian osa-alue tutkii eläinten käyttäytymistä?</w:t>
      </w:r>
    </w:p>
    <w:p>
      <w:r>
        <w:rPr>
          <w:b/>
        </w:rPr>
        <w:t xml:space="preserve">Tulos</w:t>
      </w:r>
    </w:p>
    <w:p>
      <w:r>
        <w:t xml:space="preserve">mikrobiologia</w:t>
      </w:r>
    </w:p>
    <w:p>
      <w:r>
        <w:rPr>
          <w:b/>
        </w:rPr>
        <w:t xml:space="preserve">Tulos</w:t>
      </w:r>
    </w:p>
    <w:p>
      <w:r>
        <w:t xml:space="preserve">antropologia</w:t>
      </w:r>
    </w:p>
    <w:p>
      <w:r>
        <w:rPr>
          <w:b/>
        </w:rPr>
        <w:t xml:space="preserve">Tulos</w:t>
      </w:r>
    </w:p>
    <w:p>
      <w:r>
        <w:t xml:space="preserve">embryologia</w:t>
      </w:r>
    </w:p>
    <w:p>
      <w:r>
        <w:rPr>
          <w:b/>
        </w:rPr>
        <w:t xml:space="preserve">Esimerkki 8.1266</w:t>
      </w:r>
    </w:p>
    <w:p>
      <w:r>
        <w:t xml:space="preserve">Mikä uskomattoman menestyksekäs laji on nopeasti kolonisoinut lähes kaikki maapallon maanpäälliset elinympäristöt, mutta myös vaikuttanut maapalloon, sen ilmastoon ja ympäristöön?</w:t>
      </w:r>
    </w:p>
    <w:p>
      <w:r>
        <w:rPr>
          <w:b/>
        </w:rPr>
        <w:t xml:space="preserve">Tulos</w:t>
      </w:r>
    </w:p>
    <w:p>
      <w:r>
        <w:t xml:space="preserve">simpanssit</w:t>
      </w:r>
    </w:p>
    <w:p>
      <w:r>
        <w:rPr>
          <w:b/>
        </w:rPr>
        <w:t xml:space="preserve">Tulos</w:t>
      </w:r>
    </w:p>
    <w:p>
      <w:r>
        <w:t xml:space="preserve">linnut</w:t>
      </w:r>
    </w:p>
    <w:p>
      <w:r>
        <w:rPr>
          <w:b/>
        </w:rPr>
        <w:t xml:space="preserve">Tulos</w:t>
      </w:r>
    </w:p>
    <w:p>
      <w:r>
        <w:t xml:space="preserve">kala</w:t>
      </w:r>
    </w:p>
    <w:p>
      <w:r>
        <w:rPr>
          <w:b/>
        </w:rPr>
        <w:t xml:space="preserve">Esimerkki 8.1267</w:t>
      </w:r>
    </w:p>
    <w:p>
      <w:r>
        <w:t xml:space="preserve">Mikä on sen "pisteen" nimi, joka tarkoittaa lämpötilaa, jossa vesihöyry tiivistyy?</w:t>
      </w:r>
    </w:p>
    <w:p>
      <w:r>
        <w:rPr>
          <w:b/>
        </w:rPr>
        <w:t xml:space="preserve">Tulos</w:t>
      </w:r>
    </w:p>
    <w:p>
      <w:r>
        <w:t xml:space="preserve">sulamispiste</w:t>
      </w:r>
    </w:p>
    <w:p>
      <w:r>
        <w:rPr>
          <w:b/>
        </w:rPr>
        <w:t xml:space="preserve">Tulos</w:t>
      </w:r>
    </w:p>
    <w:p>
      <w:r>
        <w:t xml:space="preserve">suolaliuospiste</w:t>
      </w:r>
    </w:p>
    <w:p>
      <w:r>
        <w:rPr>
          <w:b/>
        </w:rPr>
        <w:t xml:space="preserve">Tulos</w:t>
      </w:r>
    </w:p>
    <w:p>
      <w:r>
        <w:t xml:space="preserve">vesipiste</w:t>
      </w:r>
    </w:p>
    <w:p>
      <w:r>
        <w:rPr>
          <w:b/>
        </w:rPr>
        <w:t xml:space="preserve">Esimerkki 8.1268</w:t>
      </w:r>
    </w:p>
    <w:p>
      <w:r>
        <w:t xml:space="preserve">Mitä kahta jäätyneen sademäärän tyyppiä on?</w:t>
      </w:r>
    </w:p>
    <w:p>
      <w:r>
        <w:rPr>
          <w:b/>
        </w:rPr>
        <w:t xml:space="preserve">Tulos</w:t>
      </w:r>
    </w:p>
    <w:p>
      <w:r>
        <w:t xml:space="preserve">jääpyörät ja jäävuoret</w:t>
      </w:r>
    </w:p>
    <w:p>
      <w:r>
        <w:rPr>
          <w:b/>
        </w:rPr>
        <w:t xml:space="preserve">Tulos</w:t>
      </w:r>
    </w:p>
    <w:p>
      <w:r>
        <w:t xml:space="preserve">sade ja raekuurot</w:t>
      </w:r>
    </w:p>
    <w:p>
      <w:r>
        <w:rPr>
          <w:b/>
        </w:rPr>
        <w:t xml:space="preserve">Tulos</w:t>
      </w:r>
    </w:p>
    <w:p>
      <w:r>
        <w:t xml:space="preserve">jäätä ja pakkasta</w:t>
      </w:r>
    </w:p>
    <w:p>
      <w:r>
        <w:rPr>
          <w:b/>
        </w:rPr>
        <w:t xml:space="preserve">Esimerkki 8.1269</w:t>
      </w:r>
    </w:p>
    <w:p>
      <w:r>
        <w:t xml:space="preserve">Mikä on termi teoreettiselle viitekehykselle, jolla kuvataan populaatioissa tapahtuvaa evoluutiomuutosta alleelifrekvenssien muutosten kautta?</w:t>
      </w:r>
    </w:p>
    <w:p>
      <w:r>
        <w:rPr>
          <w:b/>
        </w:rPr>
        <w:t xml:space="preserve">Tulos</w:t>
      </w:r>
    </w:p>
    <w:p>
      <w:r>
        <w:t xml:space="preserve">prosenttia genetiikasta</w:t>
      </w:r>
    </w:p>
    <w:p>
      <w:r>
        <w:rPr>
          <w:b/>
        </w:rPr>
        <w:t xml:space="preserve">Tulos</w:t>
      </w:r>
    </w:p>
    <w:p>
      <w:r>
        <w:t xml:space="preserve">tiheysgenetiikka</w:t>
      </w:r>
    </w:p>
    <w:p>
      <w:r>
        <w:rPr>
          <w:b/>
        </w:rPr>
        <w:t xml:space="preserve">Tulos</w:t>
      </w:r>
    </w:p>
    <w:p>
      <w:r>
        <w:t xml:space="preserve">genetiikka yhteensä</w:t>
      </w:r>
    </w:p>
    <w:p>
      <w:r>
        <w:rPr>
          <w:b/>
        </w:rPr>
        <w:t xml:space="preserve">Esimerkki 8.1270</w:t>
      </w:r>
    </w:p>
    <w:p>
      <w:r>
        <w:t xml:space="preserve">Mitä kutsutaan nimellä "kuinka nopeasti populaation koko muuttuu ajan mittaan"?</w:t>
      </w:r>
    </w:p>
    <w:p>
      <w:r>
        <w:rPr>
          <w:b/>
        </w:rPr>
        <w:t xml:space="preserve">Tulos</w:t>
      </w:r>
    </w:p>
    <w:p>
      <w:r>
        <w:t xml:space="preserve">väestövaikutusaste</w:t>
      </w:r>
    </w:p>
    <w:p>
      <w:r>
        <w:rPr>
          <w:b/>
        </w:rPr>
        <w:t xml:space="preserve">Tulos</w:t>
      </w:r>
    </w:p>
    <w:p>
      <w:r>
        <w:t xml:space="preserve">väestön lisääntymisaste</w:t>
      </w:r>
    </w:p>
    <w:p>
      <w:r>
        <w:rPr>
          <w:b/>
        </w:rPr>
        <w:t xml:space="preserve">Tulos</w:t>
      </w:r>
    </w:p>
    <w:p>
      <w:r>
        <w:t xml:space="preserve">väestön suuntautumisaste</w:t>
      </w:r>
    </w:p>
    <w:p>
      <w:r>
        <w:rPr>
          <w:b/>
        </w:rPr>
        <w:t xml:space="preserve">Esimerkki 8.1271</w:t>
      </w:r>
    </w:p>
    <w:p>
      <w:r>
        <w:t xml:space="preserve">Mitä termiä käytetään kuvaamaan nykyaikaisia siemenkasveja, jotka tuottavat siemeniä kävyissä?</w:t>
      </w:r>
    </w:p>
    <w:p>
      <w:r>
        <w:rPr>
          <w:b/>
        </w:rPr>
        <w:t xml:space="preserve">Tulos</w:t>
      </w:r>
    </w:p>
    <w:p>
      <w:r>
        <w:t xml:space="preserve">angiosperms</w:t>
      </w:r>
    </w:p>
    <w:p>
      <w:r>
        <w:rPr>
          <w:b/>
        </w:rPr>
        <w:t xml:space="preserve">Tulos</w:t>
      </w:r>
    </w:p>
    <w:p>
      <w:r>
        <w:t xml:space="preserve">lehtipuu</w:t>
      </w:r>
    </w:p>
    <w:p>
      <w:r>
        <w:rPr>
          <w:b/>
        </w:rPr>
        <w:t xml:space="preserve">Tulos</w:t>
      </w:r>
    </w:p>
    <w:p>
      <w:r>
        <w:t xml:space="preserve">perennat</w:t>
      </w:r>
    </w:p>
    <w:p>
      <w:r>
        <w:rPr>
          <w:b/>
        </w:rPr>
        <w:t xml:space="preserve">Esimerkki 8.1272</w:t>
      </w:r>
    </w:p>
    <w:p>
      <w:r>
        <w:t xml:space="preserve">Minkä tyyppistä roskia kutsutaan makean ja suolaisen veden vesistöihin joutuvaksi roskaksi?</w:t>
      </w:r>
    </w:p>
    <w:p>
      <w:r>
        <w:rPr>
          <w:b/>
        </w:rPr>
        <w:t xml:space="preserve">Tulos</w:t>
      </w:r>
    </w:p>
    <w:p>
      <w:r>
        <w:t xml:space="preserve">saastuminen</w:t>
      </w:r>
    </w:p>
    <w:p>
      <w:r>
        <w:rPr>
          <w:b/>
        </w:rPr>
        <w:t xml:space="preserve">Tulos</w:t>
      </w:r>
    </w:p>
    <w:p>
      <w:r>
        <w:t xml:space="preserve">valtameri</w:t>
      </w:r>
    </w:p>
    <w:p>
      <w:r>
        <w:rPr>
          <w:b/>
        </w:rPr>
        <w:t xml:space="preserve">Tulos</w:t>
      </w:r>
    </w:p>
    <w:p>
      <w:r>
        <w:t xml:space="preserve">vesi</w:t>
      </w:r>
    </w:p>
    <w:p>
      <w:r>
        <w:rPr>
          <w:b/>
        </w:rPr>
        <w:t xml:space="preserve">Esimerkki 8.1273</w:t>
      </w:r>
    </w:p>
    <w:p>
      <w:r>
        <w:t xml:space="preserve">Ensimmäinen puolustuslinja sisältää mekaanisen, kemiallisen ja minkä muun esteen?</w:t>
      </w:r>
    </w:p>
    <w:p>
      <w:r>
        <w:rPr>
          <w:b/>
        </w:rPr>
        <w:t xml:space="preserve">Tulos</w:t>
      </w:r>
    </w:p>
    <w:p>
      <w:r>
        <w:t xml:space="preserve">itsenäinen</w:t>
      </w:r>
    </w:p>
    <w:p>
      <w:r>
        <w:rPr>
          <w:b/>
        </w:rPr>
        <w:t xml:space="preserve">Tulos</w:t>
      </w:r>
    </w:p>
    <w:p>
      <w:r>
        <w:t xml:space="preserve">fyysinen</w:t>
      </w:r>
    </w:p>
    <w:p>
      <w:r>
        <w:rPr>
          <w:b/>
        </w:rPr>
        <w:t xml:space="preserve">Tulos</w:t>
      </w:r>
    </w:p>
    <w:p>
      <w:r>
        <w:t xml:space="preserve">kirurginen</w:t>
      </w:r>
    </w:p>
    <w:p>
      <w:r>
        <w:rPr>
          <w:b/>
        </w:rPr>
        <w:t xml:space="preserve">Esimerkki 8.1274</w:t>
      </w:r>
    </w:p>
    <w:p>
      <w:r>
        <w:t xml:space="preserve">Hydrofobiset vuorovaikutukset johtuvat siitä, että vesimolekyylit sitoutuvat minkä tyyppisiin sidoksiin muiden vesimolekyylien kanssa?</w:t>
      </w:r>
    </w:p>
    <w:p>
      <w:r>
        <w:rPr>
          <w:b/>
        </w:rPr>
        <w:t xml:space="preserve">Tulos</w:t>
      </w:r>
    </w:p>
    <w:p>
      <w:r>
        <w:t xml:space="preserve">vesieliöstö</w:t>
      </w:r>
    </w:p>
    <w:p>
      <w:r>
        <w:rPr>
          <w:b/>
        </w:rPr>
        <w:t xml:space="preserve">Tulos</w:t>
      </w:r>
    </w:p>
    <w:p>
      <w:r>
        <w:t xml:space="preserve">happisidos</w:t>
      </w:r>
    </w:p>
    <w:p>
      <w:r>
        <w:rPr>
          <w:b/>
        </w:rPr>
        <w:t xml:space="preserve">Tulos</w:t>
      </w:r>
    </w:p>
    <w:p>
      <w:r>
        <w:t xml:space="preserve">heliumin sitominen</w:t>
      </w:r>
    </w:p>
    <w:p>
      <w:r>
        <w:rPr>
          <w:b/>
        </w:rPr>
        <w:t xml:space="preserve">Esimerkki 8.1275</w:t>
      </w:r>
    </w:p>
    <w:p>
      <w:r>
        <w:t xml:space="preserve">Mikä mahalaukusta vapautuva happo tappaa useimmat mahalaukkuun joutuvat taudinaiheuttajat?</w:t>
      </w:r>
    </w:p>
    <w:p>
      <w:r>
        <w:rPr>
          <w:b/>
        </w:rPr>
        <w:t xml:space="preserve">Tulos</w:t>
      </w:r>
    </w:p>
    <w:p>
      <w:r>
        <w:t xml:space="preserve">Typpihappo</w:t>
      </w:r>
    </w:p>
    <w:p>
      <w:r>
        <w:rPr>
          <w:b/>
        </w:rPr>
        <w:t xml:space="preserve">Tulos</w:t>
      </w:r>
    </w:p>
    <w:p>
      <w:r>
        <w:t xml:space="preserve">Fluorivetyhappo</w:t>
      </w:r>
    </w:p>
    <w:p>
      <w:r>
        <w:rPr>
          <w:b/>
        </w:rPr>
        <w:t xml:space="preserve">Tulos</w:t>
      </w:r>
    </w:p>
    <w:p>
      <w:r>
        <w:t xml:space="preserve">Rikkihappo</w:t>
      </w:r>
    </w:p>
    <w:p>
      <w:r>
        <w:rPr>
          <w:b/>
        </w:rPr>
        <w:t xml:space="preserve">Esimerkki 8.1276</w:t>
      </w:r>
    </w:p>
    <w:p>
      <w:r>
        <w:t xml:space="preserve">Mitkä ovat veden kolme luonnossa esiintyvää muotoa?</w:t>
      </w:r>
    </w:p>
    <w:p>
      <w:r>
        <w:rPr>
          <w:b/>
        </w:rPr>
        <w:t xml:space="preserve">Tulos</w:t>
      </w:r>
    </w:p>
    <w:p>
      <w:r>
        <w:t xml:space="preserve">tasapainoinen , neste , kaasu</w:t>
      </w:r>
    </w:p>
    <w:p>
      <w:r>
        <w:rPr>
          <w:b/>
        </w:rPr>
        <w:t xml:space="preserve">Tulos</w:t>
      </w:r>
    </w:p>
    <w:p>
      <w:r>
        <w:t xml:space="preserve">jää, höyry, räntäsade</w:t>
      </w:r>
    </w:p>
    <w:p>
      <w:r>
        <w:rPr>
          <w:b/>
        </w:rPr>
        <w:t xml:space="preserve">Tulos</w:t>
      </w:r>
    </w:p>
    <w:p>
      <w:r>
        <w:t xml:space="preserve">kiinteä , seos , kaasu</w:t>
      </w:r>
    </w:p>
    <w:p>
      <w:r>
        <w:rPr>
          <w:b/>
        </w:rPr>
        <w:t xml:space="preserve">Esimerkki 8.1277</w:t>
      </w:r>
    </w:p>
    <w:p>
      <w:r>
        <w:t xml:space="preserve">Mitä tapahtuu, kun kaksi aaltoa yhdistyy ja kumoaa toisensa?</w:t>
      </w:r>
    </w:p>
    <w:p>
      <w:r>
        <w:rPr>
          <w:b/>
        </w:rPr>
        <w:t xml:space="preserve">Tulos</w:t>
      </w:r>
    </w:p>
    <w:p>
      <w:r>
        <w:t xml:space="preserve">kauhea häiriö</w:t>
      </w:r>
    </w:p>
    <w:p>
      <w:r>
        <w:rPr>
          <w:b/>
        </w:rPr>
        <w:t xml:space="preserve">Tulos</w:t>
      </w:r>
    </w:p>
    <w:p>
      <w:r>
        <w:t xml:space="preserve">primitiivinen häiriö</w:t>
      </w:r>
    </w:p>
    <w:p>
      <w:r>
        <w:rPr>
          <w:b/>
        </w:rPr>
        <w:t xml:space="preserve">Tulos</w:t>
      </w:r>
    </w:p>
    <w:p>
      <w:r>
        <w:t xml:space="preserve">molekulaarinen häiriö</w:t>
      </w:r>
    </w:p>
    <w:p>
      <w:r>
        <w:rPr>
          <w:b/>
        </w:rPr>
        <w:t xml:space="preserve">Esimerkki 8.1278</w:t>
      </w:r>
    </w:p>
    <w:p>
      <w:r>
        <w:t xml:space="preserve">Mikä aallon osa auttaa aaltoa taipumaan ja aiheuttamaan taittumista?</w:t>
      </w:r>
    </w:p>
    <w:p>
      <w:r>
        <w:rPr>
          <w:b/>
        </w:rPr>
        <w:t xml:space="preserve">Tulos</w:t>
      </w:r>
    </w:p>
    <w:p>
      <w:r>
        <w:t xml:space="preserve">tiheä osa</w:t>
      </w:r>
    </w:p>
    <w:p>
      <w:r>
        <w:rPr>
          <w:b/>
        </w:rPr>
        <w:t xml:space="preserve">Tulos</w:t>
      </w:r>
    </w:p>
    <w:p>
      <w:r>
        <w:t xml:space="preserve">raskas osa</w:t>
      </w:r>
    </w:p>
    <w:p>
      <w:r>
        <w:rPr>
          <w:b/>
        </w:rPr>
        <w:t xml:space="preserve">Tulos</w:t>
      </w:r>
    </w:p>
    <w:p>
      <w:r>
        <w:t xml:space="preserve">kirkas osa</w:t>
      </w:r>
    </w:p>
    <w:p>
      <w:r>
        <w:rPr>
          <w:b/>
        </w:rPr>
        <w:t xml:space="preserve">Esimerkki 8.1279</w:t>
      </w:r>
    </w:p>
    <w:p>
      <w:r>
        <w:t xml:space="preserve">Mikä on kyky aiheuttaa muutoksia?</w:t>
      </w:r>
    </w:p>
    <w:p>
      <w:r>
        <w:rPr>
          <w:b/>
        </w:rPr>
        <w:t xml:space="preserve">Tulos</w:t>
      </w:r>
    </w:p>
    <w:p>
      <w:r>
        <w:t xml:space="preserve">painovoima</w:t>
      </w:r>
    </w:p>
    <w:p>
      <w:r>
        <w:rPr>
          <w:b/>
        </w:rPr>
        <w:t xml:space="preserve">Tulos</w:t>
      </w:r>
    </w:p>
    <w:p>
      <w:r>
        <w:t xml:space="preserve">lämpötila</w:t>
      </w:r>
    </w:p>
    <w:p>
      <w:r>
        <w:rPr>
          <w:b/>
        </w:rPr>
        <w:t xml:space="preserve">Tulos</w:t>
      </w:r>
    </w:p>
    <w:p>
      <w:r>
        <w:t xml:space="preserve">massa</w:t>
      </w:r>
    </w:p>
    <w:p>
      <w:r>
        <w:rPr>
          <w:b/>
        </w:rPr>
        <w:t xml:space="preserve">Esimerkki 8.1280</w:t>
      </w:r>
    </w:p>
    <w:p>
      <w:r>
        <w:t xml:space="preserve">Mikä elin imee noin 90 prosenttia nautitusta vedestä?</w:t>
      </w:r>
    </w:p>
    <w:p>
      <w:r>
        <w:rPr>
          <w:b/>
        </w:rPr>
        <w:t xml:space="preserve">Tulos</w:t>
      </w:r>
    </w:p>
    <w:p>
      <w:r>
        <w:t xml:space="preserve">iho</w:t>
      </w:r>
    </w:p>
    <w:p>
      <w:r>
        <w:rPr>
          <w:b/>
        </w:rPr>
        <w:t xml:space="preserve">Tulos</w:t>
      </w:r>
    </w:p>
    <w:p>
      <w:r>
        <w:t xml:space="preserve">keuhkot</w:t>
      </w:r>
    </w:p>
    <w:p>
      <w:r>
        <w:rPr>
          <w:b/>
        </w:rPr>
        <w:t xml:space="preserve">Tulos</w:t>
      </w:r>
    </w:p>
    <w:p>
      <w:r>
        <w:t xml:space="preserve">paksusuoli</w:t>
      </w:r>
    </w:p>
    <w:p>
      <w:r>
        <w:rPr>
          <w:b/>
        </w:rPr>
        <w:t xml:space="preserve">Esimerkki 8.1281</w:t>
      </w:r>
    </w:p>
    <w:p>
      <w:r>
        <w:t xml:space="preserve">Mitkä kaksi järjestelmää yhdessä tukevat kehoa ja mahdollistavat liikkumisen?</w:t>
      </w:r>
    </w:p>
    <w:p>
      <w:r>
        <w:rPr>
          <w:b/>
        </w:rPr>
        <w:t xml:space="preserve">Tulos</w:t>
      </w:r>
    </w:p>
    <w:p>
      <w:r>
        <w:t xml:space="preserve">lihaksikas ja hermostunut</w:t>
      </w:r>
    </w:p>
    <w:p>
      <w:r>
        <w:rPr>
          <w:b/>
        </w:rPr>
        <w:t xml:space="preserve">Tulos</w:t>
      </w:r>
    </w:p>
    <w:p>
      <w:r>
        <w:t xml:space="preserve">luuston ja ruoansulatuskanavan</w:t>
      </w:r>
    </w:p>
    <w:p>
      <w:r>
        <w:rPr>
          <w:b/>
        </w:rPr>
        <w:t xml:space="preserve">Tulos</w:t>
      </w:r>
    </w:p>
    <w:p>
      <w:r>
        <w:t xml:space="preserve">verisuonten ja lihasten</w:t>
      </w:r>
    </w:p>
    <w:p>
      <w:r>
        <w:rPr>
          <w:b/>
        </w:rPr>
        <w:t xml:space="preserve">Esimerkki 8.1282</w:t>
      </w:r>
    </w:p>
    <w:p>
      <w:r>
        <w:t xml:space="preserve">Missä aineen tilassa hiukkaset ovat täysin erillään toisistaan?</w:t>
      </w:r>
    </w:p>
    <w:p>
      <w:r>
        <w:rPr>
          <w:b/>
        </w:rPr>
        <w:t xml:space="preserve">Tulos</w:t>
      </w:r>
    </w:p>
    <w:p>
      <w:r>
        <w:t xml:space="preserve">fosforin tila</w:t>
      </w:r>
    </w:p>
    <w:p>
      <w:r>
        <w:rPr>
          <w:b/>
        </w:rPr>
        <w:t xml:space="preserve">Tulos</w:t>
      </w:r>
    </w:p>
    <w:p>
      <w:r>
        <w:t xml:space="preserve">kiinteä tila</w:t>
      </w:r>
    </w:p>
    <w:p>
      <w:r>
        <w:rPr>
          <w:b/>
        </w:rPr>
        <w:t xml:space="preserve">Tulos</w:t>
      </w:r>
    </w:p>
    <w:p>
      <w:r>
        <w:t xml:space="preserve">nestemäinen tila</w:t>
      </w:r>
    </w:p>
    <w:p>
      <w:r>
        <w:rPr>
          <w:b/>
        </w:rPr>
        <w:t xml:space="preserve">Esimerkki 8.1283</w:t>
      </w:r>
    </w:p>
    <w:p>
      <w:r>
        <w:t xml:space="preserve">Millaisilla mutaatioilla on dramaattisin vaikutus proteiineihin?</w:t>
      </w:r>
    </w:p>
    <w:p>
      <w:r>
        <w:rPr>
          <w:b/>
        </w:rPr>
        <w:t xml:space="preserve">Tulos</w:t>
      </w:r>
    </w:p>
    <w:p>
      <w:r>
        <w:t xml:space="preserve">mielivaltaiset mutaatiot</w:t>
      </w:r>
    </w:p>
    <w:p>
      <w:r>
        <w:rPr>
          <w:b/>
        </w:rPr>
        <w:t xml:space="preserve">Tulos</w:t>
      </w:r>
    </w:p>
    <w:p>
      <w:r>
        <w:t xml:space="preserve">näkömutaatiot</w:t>
      </w:r>
    </w:p>
    <w:p>
      <w:r>
        <w:rPr>
          <w:b/>
        </w:rPr>
        <w:t xml:space="preserve">Tulos</w:t>
      </w:r>
    </w:p>
    <w:p>
      <w:r>
        <w:t xml:space="preserve">syöpämutaatiot</w:t>
      </w:r>
    </w:p>
    <w:p>
      <w:r>
        <w:rPr>
          <w:b/>
        </w:rPr>
        <w:t xml:space="preserve">Esimerkki 8.1284</w:t>
      </w:r>
    </w:p>
    <w:p>
      <w:r>
        <w:t xml:space="preserve">Mitä tarkoittaa olla diploidi organismi?</w:t>
      </w:r>
    </w:p>
    <w:p>
      <w:r>
        <w:rPr>
          <w:b/>
        </w:rPr>
        <w:t xml:space="preserve">Tulos</w:t>
      </w:r>
    </w:p>
    <w:p>
      <w:r>
        <w:t xml:space="preserve">keltuaisessa on kaksi kopiota kutakin geeniä</w:t>
      </w:r>
    </w:p>
    <w:p>
      <w:r>
        <w:rPr>
          <w:b/>
        </w:rPr>
        <w:t xml:space="preserve">Tulos</w:t>
      </w:r>
    </w:p>
    <w:p>
      <w:r>
        <w:t xml:space="preserve">juurakossa on kaksi kopiota kustakin geenistä</w:t>
      </w:r>
    </w:p>
    <w:p>
      <w:r>
        <w:rPr>
          <w:b/>
        </w:rPr>
        <w:t xml:space="preserve">Tulos</w:t>
      </w:r>
    </w:p>
    <w:p>
      <w:r>
        <w:t xml:space="preserve">mikelleissä on kaksi kopiota kustakin geenistä</w:t>
      </w:r>
    </w:p>
    <w:p>
      <w:r>
        <w:rPr>
          <w:b/>
        </w:rPr>
        <w:t xml:space="preserve">Esimerkki 8.1285</w:t>
      </w:r>
    </w:p>
    <w:p>
      <w:r>
        <w:t xml:space="preserve">Mitkä ovat vahvimmat kemialliset sidokset?</w:t>
      </w:r>
    </w:p>
    <w:p>
      <w:r>
        <w:rPr>
          <w:b/>
        </w:rPr>
        <w:t xml:space="preserve">Tulos</w:t>
      </w:r>
    </w:p>
    <w:p>
      <w:r>
        <w:t xml:space="preserve">keskinäiset ja osakeobligaatiot</w:t>
      </w:r>
    </w:p>
    <w:p>
      <w:r>
        <w:rPr>
          <w:b/>
        </w:rPr>
        <w:t xml:space="preserve">Tulos</w:t>
      </w:r>
    </w:p>
    <w:p>
      <w:r>
        <w:t xml:space="preserve">heikot ja ionisidokset</w:t>
      </w:r>
    </w:p>
    <w:p>
      <w:r>
        <w:rPr>
          <w:b/>
        </w:rPr>
        <w:t xml:space="preserve">Tulos</w:t>
      </w:r>
    </w:p>
    <w:p>
      <w:r>
        <w:t xml:space="preserve">kaarevuus ja ionisidokset</w:t>
      </w:r>
    </w:p>
    <w:p>
      <w:r>
        <w:rPr>
          <w:b/>
        </w:rPr>
        <w:t xml:space="preserve">Esimerkki 8.1286</w:t>
      </w:r>
    </w:p>
    <w:p>
      <w:r>
        <w:t xml:space="preserve">Missä prosessissa glykolyysi on soluhengityksen aikana?</w:t>
      </w:r>
    </w:p>
    <w:p>
      <w:r>
        <w:rPr>
          <w:b/>
        </w:rPr>
        <w:t xml:space="preserve">Tulos</w:t>
      </w:r>
    </w:p>
    <w:p>
      <w:r>
        <w:t xml:space="preserve">aerobinen</w:t>
      </w:r>
    </w:p>
    <w:p>
      <w:r>
        <w:rPr>
          <w:b/>
        </w:rPr>
        <w:t xml:space="preserve">Tulos</w:t>
      </w:r>
    </w:p>
    <w:p>
      <w:r>
        <w:t xml:space="preserve">hydrolyysi</w:t>
      </w:r>
    </w:p>
    <w:p>
      <w:r>
        <w:rPr>
          <w:b/>
        </w:rPr>
        <w:t xml:space="preserve">Tulos</w:t>
      </w:r>
    </w:p>
    <w:p>
      <w:r>
        <w:t xml:space="preserve">entsymaattinen</w:t>
      </w:r>
    </w:p>
    <w:p>
      <w:r>
        <w:rPr>
          <w:b/>
        </w:rPr>
        <w:t xml:space="preserve">Esimerkki 8.1287</w:t>
      </w:r>
    </w:p>
    <w:p>
      <w:r>
        <w:t xml:space="preserve">Mitä ionisten yhdisteiden liuokset ja sulatetut ioniset yhdisteet johtavat?</w:t>
      </w:r>
    </w:p>
    <w:p>
      <w:r>
        <w:rPr>
          <w:b/>
        </w:rPr>
        <w:t xml:space="preserve">Tulos</w:t>
      </w:r>
    </w:p>
    <w:p>
      <w:r>
        <w:t xml:space="preserve">säteily</w:t>
      </w:r>
    </w:p>
    <w:p>
      <w:r>
        <w:rPr>
          <w:b/>
        </w:rPr>
        <w:t xml:space="preserve">Tulos</w:t>
      </w:r>
    </w:p>
    <w:p>
      <w:r>
        <w:t xml:space="preserve">ääniaallot</w:t>
      </w:r>
    </w:p>
    <w:p>
      <w:r>
        <w:rPr>
          <w:b/>
        </w:rPr>
        <w:t xml:space="preserve">Tulos</w:t>
      </w:r>
    </w:p>
    <w:p>
      <w:r>
        <w:t xml:space="preserve">valo</w:t>
      </w:r>
    </w:p>
    <w:p>
      <w:r>
        <w:rPr>
          <w:b/>
        </w:rPr>
        <w:t xml:space="preserve">Esimerkki 8.1288</w:t>
      </w:r>
    </w:p>
    <w:p>
      <w:r>
        <w:t xml:space="preserve">Elävien olentojen on otettava ravinteita, jotta ne voivat kasvaa ja luoda mitä?</w:t>
      </w:r>
    </w:p>
    <w:p>
      <w:r>
        <w:rPr>
          <w:b/>
        </w:rPr>
        <w:t xml:space="preserve">Tulos</w:t>
      </w:r>
    </w:p>
    <w:p>
      <w:r>
        <w:t xml:space="preserve">proteiini</w:t>
      </w:r>
    </w:p>
    <w:p>
      <w:r>
        <w:rPr>
          <w:b/>
        </w:rPr>
        <w:t xml:space="preserve">Tulos</w:t>
      </w:r>
    </w:p>
    <w:p>
      <w:r>
        <w:t xml:space="preserve">plasma</w:t>
      </w:r>
    </w:p>
    <w:p>
      <w:r>
        <w:rPr>
          <w:b/>
        </w:rPr>
        <w:t xml:space="preserve">Tulos</w:t>
      </w:r>
    </w:p>
    <w:p>
      <w:r>
        <w:t xml:space="preserve">vety</w:t>
      </w:r>
    </w:p>
    <w:p>
      <w:r>
        <w:rPr>
          <w:b/>
        </w:rPr>
        <w:t xml:space="preserve">Esimerkki 8.1289</w:t>
      </w:r>
    </w:p>
    <w:p>
      <w:r>
        <w:t xml:space="preserve">Mikä on huolellisten viljelykäytäntöjen, kuten viljelykierron tai ravinteikkaiden viljelykasvien istuttamisen, tarkoitus?</w:t>
      </w:r>
    </w:p>
    <w:p>
      <w:r>
        <w:rPr>
          <w:b/>
        </w:rPr>
        <w:t xml:space="preserve">Tulos</w:t>
      </w:r>
    </w:p>
    <w:p>
      <w:r>
        <w:t xml:space="preserve">parantaa sedimentin laatua</w:t>
      </w:r>
    </w:p>
    <w:p>
      <w:r>
        <w:rPr>
          <w:b/>
        </w:rPr>
        <w:t xml:space="preserve">Tulos</w:t>
      </w:r>
    </w:p>
    <w:p>
      <w:r>
        <w:t xml:space="preserve">parantaa fotosynteesin laatua</w:t>
      </w:r>
    </w:p>
    <w:p>
      <w:r>
        <w:rPr>
          <w:b/>
        </w:rPr>
        <w:t xml:space="preserve">Tulos</w:t>
      </w:r>
    </w:p>
    <w:p>
      <w:r>
        <w:t xml:space="preserve">parantaa maaperän rakennetta</w:t>
      </w:r>
    </w:p>
    <w:p>
      <w:r>
        <w:rPr>
          <w:b/>
        </w:rPr>
        <w:t xml:space="preserve">Esimerkki 8.1290</w:t>
      </w:r>
    </w:p>
    <w:p>
      <w:r>
        <w:t xml:space="preserve">Mikä on neutraalin, puhtaan veden ph-taso?</w:t>
      </w:r>
    </w:p>
    <w:p>
      <w:r>
        <w:rPr>
          <w:b/>
        </w:rPr>
        <w:t xml:space="preserve">Tulos</w:t>
      </w:r>
    </w:p>
    <w:p>
      <w:r>
        <w:t xml:space="preserve">kuusi ja puoli</w:t>
      </w:r>
    </w:p>
    <w:p>
      <w:r>
        <w:rPr>
          <w:b/>
        </w:rPr>
        <w:t xml:space="preserve">Tulos</w:t>
      </w:r>
    </w:p>
    <w:p>
      <w:r>
        <w:t xml:space="preserve">viisi</w:t>
      </w:r>
    </w:p>
    <w:p>
      <w:r>
        <w:rPr>
          <w:b/>
        </w:rPr>
        <w:t xml:space="preserve">Tulos</w:t>
      </w:r>
    </w:p>
    <w:p>
      <w:r>
        <w:t xml:space="preserve">kuusi</w:t>
      </w:r>
    </w:p>
    <w:p>
      <w:r>
        <w:rPr>
          <w:b/>
        </w:rPr>
        <w:t xml:space="preserve">Esimerkki 8.1291</w:t>
      </w:r>
    </w:p>
    <w:p>
      <w:r>
        <w:t xml:space="preserve">Mikä määritellään veden siirtymiseksi nestemäisestä faasista kaasumaiseen faasiin?</w:t>
      </w:r>
    </w:p>
    <w:p>
      <w:r>
        <w:rPr>
          <w:b/>
        </w:rPr>
        <w:t xml:space="preserve">Tulos</w:t>
      </w:r>
    </w:p>
    <w:p>
      <w:r>
        <w:t xml:space="preserve">absorptio</w:t>
      </w:r>
    </w:p>
    <w:p>
      <w:r>
        <w:rPr>
          <w:b/>
        </w:rPr>
        <w:t xml:space="preserve">Tulos</w:t>
      </w:r>
    </w:p>
    <w:p>
      <w:r>
        <w:t xml:space="preserve">Kondensaatio</w:t>
      </w:r>
    </w:p>
    <w:p>
      <w:r>
        <w:rPr>
          <w:b/>
        </w:rPr>
        <w:t xml:space="preserve">Tulos</w:t>
      </w:r>
    </w:p>
    <w:p>
      <w:r>
        <w:t xml:space="preserve">transpiraatio</w:t>
      </w:r>
    </w:p>
    <w:p>
      <w:r>
        <w:rPr>
          <w:b/>
        </w:rPr>
        <w:t xml:space="preserve">Esimerkki 8.1292</w:t>
      </w:r>
    </w:p>
    <w:p>
      <w:r>
        <w:t xml:space="preserve">Mikä on aallon taajuuden suhde sen värähtelytaajuuteen?</w:t>
      </w:r>
    </w:p>
    <w:p>
      <w:r>
        <w:rPr>
          <w:b/>
        </w:rPr>
        <w:t xml:space="preserve">Tulos</w:t>
      </w:r>
    </w:p>
    <w:p>
      <w:r>
        <w:t xml:space="preserve">yksi</w:t>
      </w:r>
    </w:p>
    <w:p>
      <w:r>
        <w:rPr>
          <w:b/>
        </w:rPr>
        <w:t xml:space="preserve">Tulos</w:t>
      </w:r>
    </w:p>
    <w:p>
      <w:r>
        <w:t xml:space="preserve">kaksi</w:t>
      </w:r>
    </w:p>
    <w:p>
      <w:r>
        <w:rPr>
          <w:b/>
        </w:rPr>
        <w:t xml:space="preserve">Tulos</w:t>
      </w:r>
    </w:p>
    <w:p>
      <w:r>
        <w:t xml:space="preserve">kolme</w:t>
      </w:r>
    </w:p>
    <w:p>
      <w:r>
        <w:rPr>
          <w:b/>
        </w:rPr>
        <w:t xml:space="preserve">Esimerkki 8.1293</w:t>
      </w:r>
    </w:p>
    <w:p>
      <w:r>
        <w:t xml:space="preserve">Luustolihassoluilla ja sydänlihassoluilla on yhteinen ominaisuus, jota sileät lihassolut eivät jaa?</w:t>
      </w:r>
    </w:p>
    <w:p>
      <w:r>
        <w:rPr>
          <w:b/>
        </w:rPr>
        <w:t xml:space="preserve">Tulos</w:t>
      </w:r>
    </w:p>
    <w:p>
      <w:r>
        <w:t xml:space="preserve">pinnat</w:t>
      </w:r>
    </w:p>
    <w:p>
      <w:r>
        <w:rPr>
          <w:b/>
        </w:rPr>
        <w:t xml:space="preserve">Tulos</w:t>
      </w:r>
    </w:p>
    <w:p>
      <w:r>
        <w:t xml:space="preserve">päällekkäisyys</w:t>
      </w:r>
    </w:p>
    <w:p>
      <w:r>
        <w:rPr>
          <w:b/>
        </w:rPr>
        <w:t xml:space="preserve">Tulos</w:t>
      </w:r>
    </w:p>
    <w:p>
      <w:r>
        <w:t xml:space="preserve">filamentit</w:t>
      </w:r>
    </w:p>
    <w:p>
      <w:r>
        <w:rPr>
          <w:b/>
        </w:rPr>
        <w:t xml:space="preserve">Esimerkki 8.1294</w:t>
      </w:r>
    </w:p>
    <w:p>
      <w:r>
        <w:t xml:space="preserve">Mikä on termi solusyömiselle?</w:t>
      </w:r>
    </w:p>
    <w:p>
      <w:r>
        <w:rPr>
          <w:b/>
        </w:rPr>
        <w:t xml:space="preserve">Tulos</w:t>
      </w:r>
    </w:p>
    <w:p>
      <w:r>
        <w:t xml:space="preserve">Pinosytoosi</w:t>
      </w:r>
    </w:p>
    <w:p>
      <w:r>
        <w:rPr>
          <w:b/>
        </w:rPr>
        <w:t xml:space="preserve">Tulos</w:t>
      </w:r>
    </w:p>
    <w:p>
      <w:r>
        <w:t xml:space="preserve">kulutus</w:t>
      </w:r>
    </w:p>
    <w:p>
      <w:r>
        <w:rPr>
          <w:b/>
        </w:rPr>
        <w:t xml:space="preserve">Tulos</w:t>
      </w:r>
    </w:p>
    <w:p>
      <w:r>
        <w:t xml:space="preserve">ancylosis</w:t>
      </w:r>
    </w:p>
    <w:p>
      <w:r>
        <w:rPr>
          <w:b/>
        </w:rPr>
        <w:t xml:space="preserve">Esimerkki 8.1295</w:t>
      </w:r>
    </w:p>
    <w:p>
      <w:r>
        <w:t xml:space="preserve">Mikä on toinen sana lämpöenergialle?</w:t>
      </w:r>
    </w:p>
    <w:p>
      <w:r>
        <w:rPr>
          <w:b/>
        </w:rPr>
        <w:t xml:space="preserve">Tulos</w:t>
      </w:r>
    </w:p>
    <w:p>
      <w:r>
        <w:t xml:space="preserve">aurinko</w:t>
      </w:r>
    </w:p>
    <w:p>
      <w:r>
        <w:rPr>
          <w:b/>
        </w:rPr>
        <w:t xml:space="preserve">Tulos</w:t>
      </w:r>
    </w:p>
    <w:p>
      <w:r>
        <w:t xml:space="preserve">kosteus</w:t>
      </w:r>
    </w:p>
    <w:p>
      <w:r>
        <w:rPr>
          <w:b/>
        </w:rPr>
        <w:t xml:space="preserve">Tulos</w:t>
      </w:r>
    </w:p>
    <w:p>
      <w:r>
        <w:t xml:space="preserve">lämpötila</w:t>
      </w:r>
    </w:p>
    <w:p>
      <w:r>
        <w:rPr>
          <w:b/>
        </w:rPr>
        <w:t xml:space="preserve">Esimerkki 8.1296</w:t>
      </w:r>
    </w:p>
    <w:p>
      <w:r>
        <w:t xml:space="preserve">Yhdistetyt aineet ovat joko yhdisteitä tai mitä?</w:t>
      </w:r>
    </w:p>
    <w:p>
      <w:r>
        <w:rPr>
          <w:b/>
        </w:rPr>
        <w:t xml:space="preserve">Tulos</w:t>
      </w:r>
    </w:p>
    <w:p>
      <w:r>
        <w:t xml:space="preserve">ratkaisut</w:t>
      </w:r>
    </w:p>
    <w:p>
      <w:r>
        <w:rPr>
          <w:b/>
        </w:rPr>
        <w:t xml:space="preserve">Tulos</w:t>
      </w:r>
    </w:p>
    <w:p>
      <w:r>
        <w:t xml:space="preserve">pitoisuudet</w:t>
      </w:r>
    </w:p>
    <w:p>
      <w:r>
        <w:rPr>
          <w:b/>
        </w:rPr>
        <w:t xml:space="preserve">Tulos</w:t>
      </w:r>
    </w:p>
    <w:p>
      <w:r>
        <w:t xml:space="preserve">yhdistelmät</w:t>
      </w:r>
    </w:p>
    <w:p>
      <w:r>
        <w:rPr>
          <w:b/>
        </w:rPr>
        <w:t xml:space="preserve">Esimerkki 8.1297</w:t>
      </w:r>
    </w:p>
    <w:p>
      <w:r>
        <w:t xml:space="preserve">Mikä järjestelmä varmistaa, että vuotanut veri palaa takaisin verenkiertoon?</w:t>
      </w:r>
    </w:p>
    <w:p>
      <w:r>
        <w:rPr>
          <w:b/>
        </w:rPr>
        <w:t xml:space="preserve">Tulos</w:t>
      </w:r>
    </w:p>
    <w:p>
      <w:r>
        <w:t xml:space="preserve">aivot</w:t>
      </w:r>
    </w:p>
    <w:p>
      <w:r>
        <w:rPr>
          <w:b/>
        </w:rPr>
        <w:t xml:space="preserve">Tulos</w:t>
      </w:r>
    </w:p>
    <w:p>
      <w:r>
        <w:t xml:space="preserve">oireet</w:t>
      </w:r>
    </w:p>
    <w:p>
      <w:r>
        <w:rPr>
          <w:b/>
        </w:rPr>
        <w:t xml:space="preserve">Tulos</w:t>
      </w:r>
    </w:p>
    <w:p>
      <w:r>
        <w:t xml:space="preserve">somaattinen</w:t>
      </w:r>
    </w:p>
    <w:p>
      <w:r>
        <w:rPr>
          <w:b/>
        </w:rPr>
        <w:t xml:space="preserve">Esimerkki 8.1298</w:t>
      </w:r>
    </w:p>
    <w:p>
      <w:r>
        <w:t xml:space="preserve">Miten kutsutte molekyylisignaaleja, joihin kuuluu insuliini ja jotka auttavat säätelemään useita biokemiallisia prosesseja?</w:t>
      </w:r>
    </w:p>
    <w:p>
      <w:r>
        <w:rPr>
          <w:b/>
        </w:rPr>
        <w:t xml:space="preserve">Tulos</w:t>
      </w:r>
    </w:p>
    <w:p>
      <w:r>
        <w:t xml:space="preserve">hermot</w:t>
      </w:r>
    </w:p>
    <w:p>
      <w:r>
        <w:rPr>
          <w:b/>
        </w:rPr>
        <w:t xml:space="preserve">Tulos</w:t>
      </w:r>
    </w:p>
    <w:p>
      <w:r>
        <w:t xml:space="preserve">hapot</w:t>
      </w:r>
    </w:p>
    <w:p>
      <w:r>
        <w:rPr>
          <w:b/>
        </w:rPr>
        <w:t xml:space="preserve">Tulos</w:t>
      </w:r>
    </w:p>
    <w:p>
      <w:r>
        <w:t xml:space="preserve">entsyymit</w:t>
      </w:r>
    </w:p>
    <w:p>
      <w:r>
        <w:rPr>
          <w:b/>
        </w:rPr>
        <w:t xml:space="preserve">Esimerkki 8.1299</w:t>
      </w:r>
    </w:p>
    <w:p>
      <w:r>
        <w:t xml:space="preserve">Kevyet ilmatäytteiset luut ja suuri nelikammioinen sydän auttavat lintua tekemään mitä?</w:t>
      </w:r>
    </w:p>
    <w:p>
      <w:r>
        <w:rPr>
          <w:b/>
        </w:rPr>
        <w:t xml:space="preserve">Tulos</w:t>
      </w:r>
    </w:p>
    <w:p>
      <w:r>
        <w:t xml:space="preserve">uida</w:t>
      </w:r>
    </w:p>
    <w:p>
      <w:r>
        <w:rPr>
          <w:b/>
        </w:rPr>
        <w:t xml:space="preserve">Tulos</w:t>
      </w:r>
    </w:p>
    <w:p>
      <w:r>
        <w:t xml:space="preserve">digest</w:t>
      </w:r>
    </w:p>
    <w:p>
      <w:r>
        <w:rPr>
          <w:b/>
        </w:rPr>
        <w:t xml:space="preserve">Tulos</w:t>
      </w:r>
    </w:p>
    <w:p>
      <w:r>
        <w:t xml:space="preserve">ajaa</w:t>
      </w:r>
    </w:p>
    <w:p>
      <w:r>
        <w:rPr>
          <w:b/>
        </w:rPr>
        <w:t xml:space="preserve">Esimerkki 8.1300</w:t>
      </w:r>
    </w:p>
    <w:p>
      <w:r>
        <w:t xml:space="preserve">Mikä on maapallon runsain biologinen olento?</w:t>
      </w:r>
    </w:p>
    <w:p>
      <w:r>
        <w:rPr>
          <w:b/>
        </w:rPr>
        <w:t xml:space="preserve">Tulos</w:t>
      </w:r>
    </w:p>
    <w:p>
      <w:r>
        <w:t xml:space="preserve">bakteerit</w:t>
      </w:r>
    </w:p>
    <w:p>
      <w:r>
        <w:rPr>
          <w:b/>
        </w:rPr>
        <w:t xml:space="preserve">Tulos</w:t>
      </w:r>
    </w:p>
    <w:p>
      <w:r>
        <w:t xml:space="preserve">matelijat</w:t>
      </w:r>
    </w:p>
    <w:p>
      <w:r>
        <w:rPr>
          <w:b/>
        </w:rPr>
        <w:t xml:space="preserve">Tulos</w:t>
      </w:r>
    </w:p>
    <w:p>
      <w:r>
        <w:t xml:space="preserve">hyönteiset</w:t>
      </w:r>
    </w:p>
    <w:p>
      <w:r>
        <w:rPr>
          <w:b/>
        </w:rPr>
        <w:t xml:space="preserve">Esimerkki 8.1301</w:t>
      </w:r>
    </w:p>
    <w:p>
      <w:r>
        <w:t xml:space="preserve">Mitä viskositeetti tekee nesteille?</w:t>
      </w:r>
    </w:p>
    <w:p>
      <w:r>
        <w:rPr>
          <w:b/>
        </w:rPr>
        <w:t xml:space="preserve">Tulos</w:t>
      </w:r>
    </w:p>
    <w:p>
      <w:r>
        <w:t xml:space="preserve">suotuisa virtaukselle</w:t>
      </w:r>
    </w:p>
    <w:p>
      <w:r>
        <w:rPr>
          <w:b/>
        </w:rPr>
        <w:t xml:space="preserve">Tulos</w:t>
      </w:r>
    </w:p>
    <w:p>
      <w:r>
        <w:t xml:space="preserve">suolapitoisuus virtaavaan</w:t>
      </w:r>
    </w:p>
    <w:p>
      <w:r>
        <w:rPr>
          <w:b/>
        </w:rPr>
        <w:t xml:space="preserve">Tulos</w:t>
      </w:r>
    </w:p>
    <w:p>
      <w:r>
        <w:t xml:space="preserve">reagoi virtaavaan</w:t>
      </w:r>
    </w:p>
    <w:p>
      <w:r>
        <w:rPr>
          <w:b/>
        </w:rPr>
        <w:t xml:space="preserve">Esimerkki 8.1302</w:t>
      </w:r>
    </w:p>
    <w:p>
      <w:r>
        <w:t xml:space="preserve">Mikä laite on magneettilevy, joka tarjoaa ohjelmien ja tietojen pitkäaikaissäilytyksen?</w:t>
      </w:r>
    </w:p>
    <w:p>
      <w:r>
        <w:rPr>
          <w:b/>
        </w:rPr>
        <w:t xml:space="preserve">Tulos</w:t>
      </w:r>
    </w:p>
    <w:p>
      <w:r>
        <w:t xml:space="preserve">ohjelmisto</w:t>
      </w:r>
    </w:p>
    <w:p>
      <w:r>
        <w:rPr>
          <w:b/>
        </w:rPr>
        <w:t xml:space="preserve">Tulos</w:t>
      </w:r>
    </w:p>
    <w:p>
      <w:r>
        <w:t xml:space="preserve">kasetti</w:t>
      </w:r>
    </w:p>
    <w:p>
      <w:r>
        <w:rPr>
          <w:b/>
        </w:rPr>
        <w:t xml:space="preserve">Tulos</w:t>
      </w:r>
    </w:p>
    <w:p>
      <w:r>
        <w:t xml:space="preserve">levykeasema</w:t>
      </w:r>
    </w:p>
    <w:p>
      <w:r>
        <w:rPr>
          <w:b/>
        </w:rPr>
        <w:t xml:space="preserve">Esimerkki 8.1303</w:t>
      </w:r>
    </w:p>
    <w:p>
      <w:r>
        <w:t xml:space="preserve">Jotkin isotoopit ovat stabiileja loputtomiin, kun taas toiset ovat radioaktiivisia ja tekevät mitä ominaista päästöjen muodossa?</w:t>
      </w:r>
    </w:p>
    <w:p>
      <w:r>
        <w:rPr>
          <w:b/>
        </w:rPr>
        <w:t xml:space="preserve">Tulos</w:t>
      </w:r>
    </w:p>
    <w:p>
      <w:r>
        <w:t xml:space="preserve">kopioi</w:t>
      </w:r>
    </w:p>
    <w:p>
      <w:r>
        <w:rPr>
          <w:b/>
        </w:rPr>
        <w:t xml:space="preserve">Tulos</w:t>
      </w:r>
    </w:p>
    <w:p>
      <w:r>
        <w:t xml:space="preserve">joukkovelkakirjalaina</w:t>
      </w:r>
    </w:p>
    <w:p>
      <w:r>
        <w:rPr>
          <w:b/>
        </w:rPr>
        <w:t xml:space="preserve">Tulos</w:t>
      </w:r>
    </w:p>
    <w:p>
      <w:r>
        <w:t xml:space="preserve">laajenna</w:t>
      </w:r>
    </w:p>
    <w:p>
      <w:r>
        <w:rPr>
          <w:b/>
        </w:rPr>
        <w:t xml:space="preserve">Esimerkki 8.1304</w:t>
      </w:r>
    </w:p>
    <w:p>
      <w:r>
        <w:t xml:space="preserve">Mille aineen tilalle on ominaista, että pienet hiukkaset ovat suurten etäisyyksien päässä toisistaan ja että ne eivät tunne minkäänlaista veto- tai hylkimisvoimaa toistensa kanssa?</w:t>
      </w:r>
    </w:p>
    <w:p>
      <w:r>
        <w:rPr>
          <w:b/>
        </w:rPr>
        <w:t xml:space="preserve">Tulos</w:t>
      </w:r>
    </w:p>
    <w:p>
      <w:r>
        <w:t xml:space="preserve">höyry</w:t>
      </w:r>
    </w:p>
    <w:p>
      <w:r>
        <w:rPr>
          <w:b/>
        </w:rPr>
        <w:t xml:space="preserve">Tulos</w:t>
      </w:r>
    </w:p>
    <w:p>
      <w:r>
        <w:t xml:space="preserve">päästöt</w:t>
      </w:r>
    </w:p>
    <w:p>
      <w:r>
        <w:rPr>
          <w:b/>
        </w:rPr>
        <w:t xml:space="preserve">Tulos</w:t>
      </w:r>
    </w:p>
    <w:p>
      <w:r>
        <w:t xml:space="preserve">nesteet</w:t>
      </w:r>
    </w:p>
    <w:p>
      <w:r>
        <w:rPr>
          <w:b/>
        </w:rPr>
        <w:t xml:space="preserve">Esimerkki 8.1305</w:t>
      </w:r>
    </w:p>
    <w:p>
      <w:r>
        <w:t xml:space="preserve">Keliakiaa sairastavilla ihmisillä on immuunivaste mitä kohtaan, mikä johtaa lopulta aliravitsemukseen, kouristeluun ja ripuliin?</w:t>
      </w:r>
    </w:p>
    <w:p>
      <w:r>
        <w:rPr>
          <w:b/>
        </w:rPr>
        <w:t xml:space="preserve">Tulos</w:t>
      </w:r>
    </w:p>
    <w:p>
      <w:r>
        <w:t xml:space="preserve">kala</w:t>
      </w:r>
    </w:p>
    <w:p>
      <w:r>
        <w:rPr>
          <w:b/>
        </w:rPr>
        <w:t xml:space="preserve">Tulos</w:t>
      </w:r>
    </w:p>
    <w:p>
      <w:r>
        <w:t xml:space="preserve">laktoosi</w:t>
      </w:r>
    </w:p>
    <w:p>
      <w:r>
        <w:rPr>
          <w:b/>
        </w:rPr>
        <w:t xml:space="preserve">Tulos</w:t>
      </w:r>
    </w:p>
    <w:p>
      <w:r>
        <w:t xml:space="preserve">siemenet</w:t>
      </w:r>
    </w:p>
    <w:p>
      <w:r>
        <w:rPr>
          <w:b/>
        </w:rPr>
        <w:t xml:space="preserve">Esimerkki 8.1306</w:t>
      </w:r>
    </w:p>
    <w:p>
      <w:r>
        <w:t xml:space="preserve">Kataboliset reaktiot sisältävät minkä rikkomisen?</w:t>
      </w:r>
    </w:p>
    <w:p>
      <w:r>
        <w:rPr>
          <w:b/>
        </w:rPr>
        <w:t xml:space="preserve">Tulos</w:t>
      </w:r>
    </w:p>
    <w:p>
      <w:r>
        <w:t xml:space="preserve">molekyylit</w:t>
      </w:r>
    </w:p>
    <w:p>
      <w:r>
        <w:rPr>
          <w:b/>
        </w:rPr>
        <w:t xml:space="preserve">Tulos</w:t>
      </w:r>
    </w:p>
    <w:p>
      <w:r>
        <w:t xml:space="preserve">tasot</w:t>
      </w:r>
    </w:p>
    <w:p>
      <w:r>
        <w:rPr>
          <w:b/>
        </w:rPr>
        <w:t xml:space="preserve">Tulos</w:t>
      </w:r>
    </w:p>
    <w:p>
      <w:r>
        <w:t xml:space="preserve">metallit</w:t>
      </w:r>
    </w:p>
    <w:p>
      <w:r>
        <w:rPr>
          <w:b/>
        </w:rPr>
        <w:t xml:space="preserve">Esimerkki 8.1307</w:t>
      </w:r>
    </w:p>
    <w:p>
      <w:r>
        <w:t xml:space="preserve">Mitä muodostuu, kun atomit jakavat tai siirtävät valenssielektroneita?</w:t>
      </w:r>
    </w:p>
    <w:p>
      <w:r>
        <w:rPr>
          <w:b/>
        </w:rPr>
        <w:t xml:space="preserve">Tulos</w:t>
      </w:r>
    </w:p>
    <w:p>
      <w:r>
        <w:t xml:space="preserve">jäljennökset</w:t>
      </w:r>
    </w:p>
    <w:p>
      <w:r>
        <w:rPr>
          <w:b/>
        </w:rPr>
        <w:t xml:space="preserve">Tulos</w:t>
      </w:r>
    </w:p>
    <w:p>
      <w:r>
        <w:t xml:space="preserve">tasot</w:t>
      </w:r>
    </w:p>
    <w:p>
      <w:r>
        <w:rPr>
          <w:b/>
        </w:rPr>
        <w:t xml:space="preserve">Tulos</w:t>
      </w:r>
    </w:p>
    <w:p>
      <w:r>
        <w:t xml:space="preserve">fuusio</w:t>
      </w:r>
    </w:p>
    <w:p>
      <w:r>
        <w:rPr>
          <w:b/>
        </w:rPr>
        <w:t xml:space="preserve">Esimerkki 8.1308</w:t>
      </w:r>
    </w:p>
    <w:p>
      <w:r>
        <w:t xml:space="preserve">Mikä on käänteinen prosessi, jossa materiaalia siirretään soluun?</w:t>
      </w:r>
    </w:p>
    <w:p>
      <w:r>
        <w:rPr>
          <w:b/>
        </w:rPr>
        <w:t xml:space="preserve">Tulos</w:t>
      </w:r>
    </w:p>
    <w:p>
      <w:r>
        <w:t xml:space="preserve">endosytoosi</w:t>
      </w:r>
    </w:p>
    <w:p>
      <w:r>
        <w:rPr>
          <w:b/>
        </w:rPr>
        <w:t xml:space="preserve">Tulos</w:t>
      </w:r>
    </w:p>
    <w:p>
      <w:r>
        <w:t xml:space="preserve">proteolyysi</w:t>
      </w:r>
    </w:p>
    <w:p>
      <w:r>
        <w:rPr>
          <w:b/>
        </w:rPr>
        <w:t xml:space="preserve">Tulos</w:t>
      </w:r>
    </w:p>
    <w:p>
      <w:r>
        <w:t xml:space="preserve">Osmoosi</w:t>
      </w:r>
    </w:p>
    <w:p>
      <w:r>
        <w:rPr>
          <w:b/>
        </w:rPr>
        <w:t xml:space="preserve">Esimerkki 8.1309</w:t>
      </w:r>
    </w:p>
    <w:p>
      <w:r>
        <w:t xml:space="preserve">Hypoteesi on tieteellinen vain, jos se voidaan testata millä?</w:t>
      </w:r>
    </w:p>
    <w:p>
      <w:r>
        <w:rPr>
          <w:b/>
        </w:rPr>
        <w:t xml:space="preserve">Tulos</w:t>
      </w:r>
    </w:p>
    <w:p>
      <w:r>
        <w:t xml:space="preserve">riippumaton muuttuja</w:t>
      </w:r>
    </w:p>
    <w:p>
      <w:r>
        <w:rPr>
          <w:b/>
        </w:rPr>
        <w:t xml:space="preserve">Tulos</w:t>
      </w:r>
    </w:p>
    <w:p>
      <w:r>
        <w:t xml:space="preserve">johtopäätöksen tekeminen</w:t>
      </w:r>
    </w:p>
    <w:p>
      <w:r>
        <w:rPr>
          <w:b/>
        </w:rPr>
        <w:t xml:space="preserve">Tulos</w:t>
      </w:r>
    </w:p>
    <w:p>
      <w:r>
        <w:t xml:space="preserve">hiilidioksidiajoitus</w:t>
      </w:r>
    </w:p>
    <w:p>
      <w:r>
        <w:rPr>
          <w:b/>
        </w:rPr>
        <w:t xml:space="preserve">Esimerkki 8.1310</w:t>
      </w:r>
    </w:p>
    <w:p>
      <w:r>
        <w:t xml:space="preserve">Henkilöön tai esineeseen varastoitunutta energiaa kutsutaan?</w:t>
      </w:r>
    </w:p>
    <w:p>
      <w:r>
        <w:rPr>
          <w:b/>
        </w:rPr>
        <w:t xml:space="preserve">Tulos</w:t>
      </w:r>
    </w:p>
    <w:p>
      <w:r>
        <w:t xml:space="preserve">vertikaalinen energia</w:t>
      </w:r>
    </w:p>
    <w:p>
      <w:r>
        <w:rPr>
          <w:b/>
        </w:rPr>
        <w:t xml:space="preserve">Tulos</w:t>
      </w:r>
    </w:p>
    <w:p>
      <w:r>
        <w:t xml:space="preserve">mekaaninen energia</w:t>
      </w:r>
    </w:p>
    <w:p>
      <w:r>
        <w:rPr>
          <w:b/>
        </w:rPr>
        <w:t xml:space="preserve">Tulos</w:t>
      </w:r>
    </w:p>
    <w:p>
      <w:r>
        <w:t xml:space="preserve">liike-energia</w:t>
      </w:r>
    </w:p>
    <w:p>
      <w:r>
        <w:rPr>
          <w:b/>
        </w:rPr>
        <w:t xml:space="preserve">Esimerkki 8.1311</w:t>
      </w:r>
    </w:p>
    <w:p>
      <w:r>
        <w:t xml:space="preserve">Luun tiheys on osittain riippuvainen siitä, minkä mineraalin määrästä ruokavaliossa?</w:t>
      </w:r>
    </w:p>
    <w:p>
      <w:r>
        <w:rPr>
          <w:b/>
        </w:rPr>
        <w:t xml:space="preserve">Tulos</w:t>
      </w:r>
    </w:p>
    <w:p>
      <w:r>
        <w:t xml:space="preserve">kalium</w:t>
      </w:r>
    </w:p>
    <w:p>
      <w:r>
        <w:rPr>
          <w:b/>
        </w:rPr>
        <w:t xml:space="preserve">Tulos</w:t>
      </w:r>
    </w:p>
    <w:p>
      <w:r>
        <w:t xml:space="preserve">barium</w:t>
      </w:r>
    </w:p>
    <w:p>
      <w:r>
        <w:rPr>
          <w:b/>
        </w:rPr>
        <w:t xml:space="preserve">Tulos</w:t>
      </w:r>
    </w:p>
    <w:p>
      <w:r>
        <w:t xml:space="preserve">typpi</w:t>
      </w:r>
    </w:p>
    <w:p>
      <w:r>
        <w:rPr>
          <w:b/>
        </w:rPr>
        <w:t xml:space="preserve">Esimerkki 8.1312</w:t>
      </w:r>
    </w:p>
    <w:p>
      <w:r>
        <w:t xml:space="preserve">Minkä kokonaisuudesta riippuu eliön toiminta?</w:t>
      </w:r>
    </w:p>
    <w:p>
      <w:r>
        <w:rPr>
          <w:b/>
        </w:rPr>
        <w:t xml:space="preserve">Tulos</w:t>
      </w:r>
    </w:p>
    <w:p>
      <w:r>
        <w:t xml:space="preserve">keskinäinen riippuvuus</w:t>
      </w:r>
    </w:p>
    <w:p>
      <w:r>
        <w:rPr>
          <w:b/>
        </w:rPr>
        <w:t xml:space="preserve">Tulos</w:t>
      </w:r>
    </w:p>
    <w:p>
      <w:r>
        <w:t xml:space="preserve">mukautukset</w:t>
      </w:r>
    </w:p>
    <w:p>
      <w:r>
        <w:rPr>
          <w:b/>
        </w:rPr>
        <w:t xml:space="preserve">Tulos</w:t>
      </w:r>
    </w:p>
    <w:p>
      <w:r>
        <w:t xml:space="preserve">kemiallinen vetovoima</w:t>
      </w:r>
    </w:p>
    <w:p>
      <w:r>
        <w:rPr>
          <w:b/>
        </w:rPr>
        <w:t xml:space="preserve">Esimerkki 8.1313</w:t>
      </w:r>
    </w:p>
    <w:p>
      <w:r>
        <w:t xml:space="preserve">Miksi kutsutaan magneetin kahta päätä, joissa magneettinen vaikutus on voimakkain?</w:t>
      </w:r>
    </w:p>
    <w:p>
      <w:r>
        <w:rPr>
          <w:b/>
        </w:rPr>
        <w:t xml:space="preserve">Tulos</w:t>
      </w:r>
    </w:p>
    <w:p>
      <w:r>
        <w:t xml:space="preserve">levyt</w:t>
      </w:r>
    </w:p>
    <w:p>
      <w:r>
        <w:rPr>
          <w:b/>
        </w:rPr>
        <w:t xml:space="preserve">Tulos</w:t>
      </w:r>
    </w:p>
    <w:p>
      <w:r>
        <w:t xml:space="preserve">magnetot</w:t>
      </w:r>
    </w:p>
    <w:p>
      <w:r>
        <w:rPr>
          <w:b/>
        </w:rPr>
        <w:t xml:space="preserve">Tulos</w:t>
      </w:r>
    </w:p>
    <w:p>
      <w:r>
        <w:t xml:space="preserve">vastakohdat</w:t>
      </w:r>
    </w:p>
    <w:p>
      <w:r>
        <w:rPr>
          <w:b/>
        </w:rPr>
        <w:t xml:space="preserve">Esimerkki 8.1314</w:t>
      </w:r>
    </w:p>
    <w:p>
      <w:r>
        <w:t xml:space="preserve">Mikä on nupun sisällä lähellä toisiaan, koska nuppineulaset ovat hyvin lyhyitä?</w:t>
      </w:r>
    </w:p>
    <w:p>
      <w:r>
        <w:rPr>
          <w:b/>
        </w:rPr>
        <w:t xml:space="preserve">Tulos</w:t>
      </w:r>
    </w:p>
    <w:p>
      <w:r>
        <w:t xml:space="preserve">chordae</w:t>
      </w:r>
    </w:p>
    <w:p>
      <w:r>
        <w:rPr>
          <w:b/>
        </w:rPr>
        <w:t xml:space="preserve">Tulos</w:t>
      </w:r>
    </w:p>
    <w:p>
      <w:r>
        <w:t xml:space="preserve">juuret</w:t>
      </w:r>
    </w:p>
    <w:p>
      <w:r>
        <w:rPr>
          <w:b/>
        </w:rPr>
        <w:t xml:space="preserve">Tulos</w:t>
      </w:r>
    </w:p>
    <w:p>
      <w:r>
        <w:t xml:space="preserve">varret</w:t>
      </w:r>
    </w:p>
    <w:p>
      <w:r>
        <w:rPr>
          <w:b/>
        </w:rPr>
        <w:t xml:space="preserve">Esimerkki 8.1315</w:t>
      </w:r>
    </w:p>
    <w:p>
      <w:r>
        <w:t xml:space="preserve">Mikä on termi elävien organismien hajonneille jäännöksille?</w:t>
      </w:r>
    </w:p>
    <w:p>
      <w:r>
        <w:rPr>
          <w:b/>
        </w:rPr>
        <w:t xml:space="preserve">Tulos</w:t>
      </w:r>
    </w:p>
    <w:p>
      <w:r>
        <w:t xml:space="preserve">jäte</w:t>
      </w:r>
    </w:p>
    <w:p>
      <w:r>
        <w:rPr>
          <w:b/>
        </w:rPr>
        <w:t xml:space="preserve">Tulos</w:t>
      </w:r>
    </w:p>
    <w:p>
      <w:r>
        <w:t xml:space="preserve">nekroosi</w:t>
      </w:r>
    </w:p>
    <w:p>
      <w:r>
        <w:rPr>
          <w:b/>
        </w:rPr>
        <w:t xml:space="preserve">Tulos</w:t>
      </w:r>
    </w:p>
    <w:p>
      <w:r>
        <w:t xml:space="preserve">välituotemateriaali</w:t>
      </w:r>
    </w:p>
    <w:p>
      <w:r>
        <w:rPr>
          <w:b/>
        </w:rPr>
        <w:t xml:space="preserve">Esimerkki 8.1316</w:t>
      </w:r>
    </w:p>
    <w:p>
      <w:r>
        <w:t xml:space="preserve">Nisäkkäät voivat ruokailla ravintoketjujen eri tasoilla: kasvinsyöjinä, hyönteissyöjinä, lihansyöjinä ja mitä vielä?</w:t>
      </w:r>
    </w:p>
    <w:p>
      <w:r>
        <w:rPr>
          <w:b/>
        </w:rPr>
        <w:t xml:space="preserve">Tulos</w:t>
      </w:r>
    </w:p>
    <w:p>
      <w:r>
        <w:t xml:space="preserve">veren syöjät</w:t>
      </w:r>
    </w:p>
    <w:p>
      <w:r>
        <w:rPr>
          <w:b/>
        </w:rPr>
        <w:t xml:space="preserve">Tulos</w:t>
      </w:r>
    </w:p>
    <w:p>
      <w:r>
        <w:t xml:space="preserve">Nematodit</w:t>
      </w:r>
    </w:p>
    <w:p>
      <w:r>
        <w:rPr>
          <w:b/>
        </w:rPr>
        <w:t xml:space="preserve">Tulos</w:t>
      </w:r>
    </w:p>
    <w:p>
      <w:r>
        <w:t xml:space="preserve">kasvissyöjät</w:t>
      </w:r>
    </w:p>
    <w:p>
      <w:r>
        <w:rPr>
          <w:b/>
        </w:rPr>
        <w:t xml:space="preserve">Esimerkki 8.1317</w:t>
      </w:r>
    </w:p>
    <w:p>
      <w:r>
        <w:t xml:space="preserve">Minkä tyyppiset energialähteet aiheuttavat vähemmän kasvihuonekaasupäästöjä tai eivät aiheuta lainkaan kasvihuonekaasupäästöjä?</w:t>
      </w:r>
    </w:p>
    <w:p>
      <w:r>
        <w:rPr>
          <w:b/>
        </w:rPr>
        <w:t xml:space="preserve">Tulos</w:t>
      </w:r>
    </w:p>
    <w:p>
      <w:r>
        <w:t xml:space="preserve">kaasu</w:t>
      </w:r>
    </w:p>
    <w:p>
      <w:r>
        <w:rPr>
          <w:b/>
        </w:rPr>
        <w:t xml:space="preserve">Tulos</w:t>
      </w:r>
    </w:p>
    <w:p>
      <w:r>
        <w:t xml:space="preserve">eläin</w:t>
      </w:r>
    </w:p>
    <w:p>
      <w:r>
        <w:rPr>
          <w:b/>
        </w:rPr>
        <w:t xml:space="preserve">Tulos</w:t>
      </w:r>
    </w:p>
    <w:p>
      <w:r>
        <w:t xml:space="preserve">fossiili</w:t>
      </w:r>
    </w:p>
    <w:p>
      <w:r>
        <w:rPr>
          <w:b/>
        </w:rPr>
        <w:t xml:space="preserve">Esimerkki 8.1318</w:t>
      </w:r>
    </w:p>
    <w:p>
      <w:r>
        <w:t xml:space="preserve">Mihin rikkitrioksidia liuotetaan rikkihapon muodostamiseksi?</w:t>
      </w:r>
    </w:p>
    <w:p>
      <w:r>
        <w:rPr>
          <w:b/>
        </w:rPr>
        <w:t xml:space="preserve">Tulos</w:t>
      </w:r>
    </w:p>
    <w:p>
      <w:r>
        <w:t xml:space="preserve">hopea</w:t>
      </w:r>
    </w:p>
    <w:p>
      <w:r>
        <w:rPr>
          <w:b/>
        </w:rPr>
        <w:t xml:space="preserve">Tulos</w:t>
      </w:r>
    </w:p>
    <w:p>
      <w:r>
        <w:t xml:space="preserve">elohopea</w:t>
      </w:r>
    </w:p>
    <w:p>
      <w:r>
        <w:rPr>
          <w:b/>
        </w:rPr>
        <w:t xml:space="preserve">Tulos</w:t>
      </w:r>
    </w:p>
    <w:p>
      <w:r>
        <w:t xml:space="preserve">lyijy</w:t>
      </w:r>
    </w:p>
    <w:p>
      <w:r>
        <w:rPr>
          <w:b/>
        </w:rPr>
        <w:t xml:space="preserve">Esimerkki 8.1319</w:t>
      </w:r>
    </w:p>
    <w:p>
      <w:r>
        <w:t xml:space="preserve">Mitä vesinilviäislajit käyttävät hengitykseen?</w:t>
      </w:r>
    </w:p>
    <w:p>
      <w:r>
        <w:rPr>
          <w:b/>
        </w:rPr>
        <w:t xml:space="preserve">Tulos</w:t>
      </w:r>
    </w:p>
    <w:p>
      <w:r>
        <w:t xml:space="preserve">keuhkot</w:t>
      </w:r>
    </w:p>
    <w:p>
      <w:r>
        <w:rPr>
          <w:b/>
        </w:rPr>
        <w:t xml:space="preserve">Tulos</w:t>
      </w:r>
    </w:p>
    <w:p>
      <w:r>
        <w:t xml:space="preserve">fototropismi</w:t>
      </w:r>
    </w:p>
    <w:p>
      <w:r>
        <w:rPr>
          <w:b/>
        </w:rPr>
        <w:t xml:space="preserve">Tulos</w:t>
      </w:r>
    </w:p>
    <w:p>
      <w:r>
        <w:t xml:space="preserve">huokoset</w:t>
      </w:r>
    </w:p>
    <w:p>
      <w:r>
        <w:rPr>
          <w:b/>
        </w:rPr>
        <w:t xml:space="preserve">Esimerkki 8.1320</w:t>
      </w:r>
    </w:p>
    <w:p>
      <w:r>
        <w:t xml:space="preserve">Mikä termi kattaa veden, energiaa tuottavat ja kehoa rakentavat aineet sekä vitamiinit ja kivennäisaineet, kun ne määritellään elintarvikkeissa ja juomissa oleviksi aineiksi, jotka ovat välttämättömiä ihmisen selviytymisen kannalta?</w:t>
      </w:r>
    </w:p>
    <w:p>
      <w:r>
        <w:rPr>
          <w:b/>
        </w:rPr>
        <w:t xml:space="preserve">Tulos</w:t>
      </w:r>
    </w:p>
    <w:p>
      <w:r>
        <w:t xml:space="preserve">molekyylit</w:t>
      </w:r>
    </w:p>
    <w:p>
      <w:r>
        <w:rPr>
          <w:b/>
        </w:rPr>
        <w:t xml:space="preserve">Tulos</w:t>
      </w:r>
    </w:p>
    <w:p>
      <w:r>
        <w:t xml:space="preserve">elanto</w:t>
      </w:r>
    </w:p>
    <w:p>
      <w:r>
        <w:rPr>
          <w:b/>
        </w:rPr>
        <w:t xml:space="preserve">Tulos</w:t>
      </w:r>
    </w:p>
    <w:p>
      <w:r>
        <w:t xml:space="preserve">kalorit</w:t>
      </w:r>
    </w:p>
    <w:p>
      <w:r>
        <w:rPr>
          <w:b/>
        </w:rPr>
        <w:t xml:space="preserve">Esimerkki 8.1321</w:t>
      </w:r>
    </w:p>
    <w:p>
      <w:r>
        <w:t xml:space="preserve">Mitä kutsutaan metalleiksi ja hyviksi sähkönjohtimiksi, joilla on taipumus menettää valenssielektroninsa kemiallisissa reaktioissa?</w:t>
      </w:r>
    </w:p>
    <w:p>
      <w:r>
        <w:rPr>
          <w:b/>
        </w:rPr>
        <w:t xml:space="preserve">Tulos</w:t>
      </w:r>
    </w:p>
    <w:p>
      <w:r>
        <w:t xml:space="preserve">vakaat metallit</w:t>
      </w:r>
    </w:p>
    <w:p>
      <w:r>
        <w:rPr>
          <w:b/>
        </w:rPr>
        <w:t xml:space="preserve">Tulos</w:t>
      </w:r>
    </w:p>
    <w:p>
      <w:r>
        <w:t xml:space="preserve">konservantit</w:t>
      </w:r>
    </w:p>
    <w:p>
      <w:r>
        <w:rPr>
          <w:b/>
        </w:rPr>
        <w:t xml:space="preserve">Tulos</w:t>
      </w:r>
    </w:p>
    <w:p>
      <w:r>
        <w:t xml:space="preserve">jalometallit</w:t>
      </w:r>
    </w:p>
    <w:p>
      <w:r>
        <w:rPr>
          <w:b/>
        </w:rPr>
        <w:t xml:space="preserve">Esimerkki 8.1322</w:t>
      </w:r>
    </w:p>
    <w:p>
      <w:r>
        <w:t xml:space="preserve">Millaisessa reaktiossa orgaaniseen molekyyliin lisätään vettä ja suuri molekyyli hajoaa pienemmiksi molekyyleiksi?</w:t>
      </w:r>
    </w:p>
    <w:p>
      <w:r>
        <w:rPr>
          <w:b/>
        </w:rPr>
        <w:t xml:space="preserve">Tulos</w:t>
      </w:r>
    </w:p>
    <w:p>
      <w:r>
        <w:t xml:space="preserve">lämpöreaktio</w:t>
      </w:r>
    </w:p>
    <w:p>
      <w:r>
        <w:rPr>
          <w:b/>
        </w:rPr>
        <w:t xml:space="preserve">Tulos</w:t>
      </w:r>
    </w:p>
    <w:p>
      <w:r>
        <w:t xml:space="preserve">täydennysreaktio</w:t>
      </w:r>
    </w:p>
    <w:p>
      <w:r>
        <w:rPr>
          <w:b/>
        </w:rPr>
        <w:t xml:space="preserve">Tulos</w:t>
      </w:r>
    </w:p>
    <w:p>
      <w:r>
        <w:t xml:space="preserve">aerobinen reaktio</w:t>
      </w:r>
    </w:p>
    <w:p>
      <w:r>
        <w:rPr>
          <w:b/>
        </w:rPr>
        <w:t xml:space="preserve">Esimerkki 8.1323</w:t>
      </w:r>
    </w:p>
    <w:p>
      <w:r>
        <w:t xml:space="preserve">Mitä matelijoita pidetään matelijoina, koska niiden alkioita ympäröi ohut kalvo?</w:t>
      </w:r>
    </w:p>
    <w:p>
      <w:r>
        <w:rPr>
          <w:b/>
        </w:rPr>
        <w:t xml:space="preserve">Tulos</w:t>
      </w:r>
    </w:p>
    <w:p>
      <w:r>
        <w:t xml:space="preserve">lihansyöjä</w:t>
      </w:r>
    </w:p>
    <w:p>
      <w:r>
        <w:rPr>
          <w:b/>
        </w:rPr>
        <w:t xml:space="preserve">Tulos</w:t>
      </w:r>
    </w:p>
    <w:p>
      <w:r>
        <w:t xml:space="preserve">selkärankaiset</w:t>
      </w:r>
    </w:p>
    <w:p>
      <w:r>
        <w:rPr>
          <w:b/>
        </w:rPr>
        <w:t xml:space="preserve">Tulos</w:t>
      </w:r>
    </w:p>
    <w:p>
      <w:r>
        <w:t xml:space="preserve">linjat</w:t>
      </w:r>
    </w:p>
    <w:p>
      <w:r>
        <w:rPr>
          <w:b/>
        </w:rPr>
        <w:t xml:space="preserve">Esimerkki 8.1324</w:t>
      </w:r>
    </w:p>
    <w:p>
      <w:r>
        <w:t xml:space="preserve">Alzheimerin tauti on sairaus, jota esiintyy pääasiassa missä väestössä?</w:t>
      </w:r>
    </w:p>
    <w:p>
      <w:r>
        <w:rPr>
          <w:b/>
        </w:rPr>
        <w:t xml:space="preserve">Tulos</w:t>
      </w:r>
    </w:p>
    <w:p>
      <w:r>
        <w:t xml:space="preserve">nuoremmat aikuiset</w:t>
      </w:r>
    </w:p>
    <w:p>
      <w:r>
        <w:rPr>
          <w:b/>
        </w:rPr>
        <w:t xml:space="preserve">Tulos</w:t>
      </w:r>
    </w:p>
    <w:p>
      <w:r>
        <w:t xml:space="preserve">naispuoliset aikuiset</w:t>
      </w:r>
    </w:p>
    <w:p>
      <w:r>
        <w:rPr>
          <w:b/>
        </w:rPr>
        <w:t xml:space="preserve">Tulos</w:t>
      </w:r>
    </w:p>
    <w:p>
      <w:r>
        <w:t xml:space="preserve">valkoiset aikuiset</w:t>
      </w:r>
    </w:p>
    <w:p>
      <w:r>
        <w:rPr>
          <w:b/>
        </w:rPr>
        <w:t xml:space="preserve">Esimerkki 8.1325</w:t>
      </w:r>
    </w:p>
    <w:p>
      <w:r>
        <w:t xml:space="preserve">Mitä sähkökenttä ympäröi?</w:t>
      </w:r>
    </w:p>
    <w:p>
      <w:r>
        <w:rPr>
          <w:b/>
        </w:rPr>
        <w:t xml:space="preserve">Tulos</w:t>
      </w:r>
    </w:p>
    <w:p>
      <w:r>
        <w:t xml:space="preserve">neutraalit hiukkaset</w:t>
      </w:r>
    </w:p>
    <w:p>
      <w:r>
        <w:rPr>
          <w:b/>
        </w:rPr>
        <w:t xml:space="preserve">Tulos</w:t>
      </w:r>
    </w:p>
    <w:p>
      <w:r>
        <w:t xml:space="preserve">negatiivinen hiukkanen</w:t>
      </w:r>
    </w:p>
    <w:p>
      <w:r>
        <w:rPr>
          <w:b/>
        </w:rPr>
        <w:t xml:space="preserve">Tulos</w:t>
      </w:r>
    </w:p>
    <w:p>
      <w:r>
        <w:t xml:space="preserve">varatut ionit</w:t>
      </w:r>
    </w:p>
    <w:p>
      <w:r>
        <w:rPr>
          <w:b/>
        </w:rPr>
        <w:t xml:space="preserve">Esimerkki 8.1326</w:t>
      </w:r>
    </w:p>
    <w:p>
      <w:r>
        <w:t xml:space="preserve">Mihin kehon osaan hepatiitti b vaikuttaa?</w:t>
      </w:r>
    </w:p>
    <w:p>
      <w:r>
        <w:rPr>
          <w:b/>
        </w:rPr>
        <w:t xml:space="preserve">Tulos</w:t>
      </w:r>
    </w:p>
    <w:p>
      <w:r>
        <w:t xml:space="preserve">munuaiset</w:t>
      </w:r>
    </w:p>
    <w:p>
      <w:r>
        <w:rPr>
          <w:b/>
        </w:rPr>
        <w:t xml:space="preserve">Tulos</w:t>
      </w:r>
    </w:p>
    <w:p>
      <w:r>
        <w:t xml:space="preserve">nivelet</w:t>
      </w:r>
    </w:p>
    <w:p>
      <w:r>
        <w:rPr>
          <w:b/>
        </w:rPr>
        <w:t xml:space="preserve">Tulos</w:t>
      </w:r>
    </w:p>
    <w:p>
      <w:r>
        <w:t xml:space="preserve">sydän</w:t>
      </w:r>
    </w:p>
    <w:p>
      <w:r>
        <w:rPr>
          <w:b/>
        </w:rPr>
        <w:t xml:space="preserve">Esimerkki 8.1327</w:t>
      </w:r>
    </w:p>
    <w:p>
      <w:r>
        <w:t xml:space="preserve">Mitkä ovat vastuussa elimistön taivutusliikkeistä?</w:t>
      </w:r>
    </w:p>
    <w:p>
      <w:r>
        <w:rPr>
          <w:b/>
        </w:rPr>
        <w:t xml:space="preserve">Tulos</w:t>
      </w:r>
    </w:p>
    <w:p>
      <w:r>
        <w:t xml:space="preserve">sporozoans</w:t>
      </w:r>
    </w:p>
    <w:p>
      <w:r>
        <w:rPr>
          <w:b/>
        </w:rPr>
        <w:t xml:space="preserve">Tulos</w:t>
      </w:r>
    </w:p>
    <w:p>
      <w:r>
        <w:t xml:space="preserve">lihakset</w:t>
      </w:r>
    </w:p>
    <w:p>
      <w:r>
        <w:rPr>
          <w:b/>
        </w:rPr>
        <w:t xml:space="preserve">Tulos</w:t>
      </w:r>
    </w:p>
    <w:p>
      <w:r>
        <w:t xml:space="preserve">huokoset</w:t>
      </w:r>
    </w:p>
    <w:p>
      <w:r>
        <w:rPr>
          <w:b/>
        </w:rPr>
        <w:t xml:space="preserve">Esimerkki 8.1328</w:t>
      </w:r>
    </w:p>
    <w:p>
      <w:r>
        <w:t xml:space="preserve">Ylempi ja alempi laskimo ovat laskimoita, jotka palauttavat puuttuvan veren mitä sydämeen?</w:t>
      </w:r>
    </w:p>
    <w:p>
      <w:r>
        <w:rPr>
          <w:b/>
        </w:rPr>
        <w:t xml:space="preserve">Tulos</w:t>
      </w:r>
    </w:p>
    <w:p>
      <w:r>
        <w:t xml:space="preserve">hemoglobiini</w:t>
      </w:r>
    </w:p>
    <w:p>
      <w:r>
        <w:rPr>
          <w:b/>
        </w:rPr>
        <w:t xml:space="preserve">Tulos</w:t>
      </w:r>
    </w:p>
    <w:p>
      <w:r>
        <w:t xml:space="preserve">hiilidioksidi</w:t>
      </w:r>
    </w:p>
    <w:p>
      <w:r>
        <w:rPr>
          <w:b/>
        </w:rPr>
        <w:t xml:space="preserve">Tulos</w:t>
      </w:r>
    </w:p>
    <w:p>
      <w:r>
        <w:t xml:space="preserve">typpi</w:t>
      </w:r>
    </w:p>
    <w:p>
      <w:r>
        <w:rPr>
          <w:b/>
        </w:rPr>
        <w:t xml:space="preserve">Esimerkki 8.1329</w:t>
      </w:r>
    </w:p>
    <w:p>
      <w:r>
        <w:t xml:space="preserve">Mitä ovat sienen kaltaiset protistit?</w:t>
      </w:r>
    </w:p>
    <w:p>
      <w:r>
        <w:rPr>
          <w:b/>
        </w:rPr>
        <w:t xml:space="preserve">Tulos</w:t>
      </w:r>
    </w:p>
    <w:p>
      <w:r>
        <w:t xml:space="preserve">jäkälää ja levää</w:t>
      </w:r>
    </w:p>
    <w:p>
      <w:r>
        <w:rPr>
          <w:b/>
        </w:rPr>
        <w:t xml:space="preserve">Tulos</w:t>
      </w:r>
    </w:p>
    <w:p>
      <w:r>
        <w:t xml:space="preserve">vesihomeet ja sienet</w:t>
      </w:r>
    </w:p>
    <w:p>
      <w:r>
        <w:rPr>
          <w:b/>
        </w:rPr>
        <w:t xml:space="preserve">Tulos</w:t>
      </w:r>
    </w:p>
    <w:p>
      <w:r>
        <w:t xml:space="preserve">lima muotit ja vesililjat</w:t>
      </w:r>
    </w:p>
    <w:p>
      <w:r>
        <w:rPr>
          <w:b/>
        </w:rPr>
        <w:t xml:space="preserve">Esimerkki 8.1330</w:t>
      </w:r>
    </w:p>
    <w:p>
      <w:r>
        <w:t xml:space="preserve">Polkupyörä on esimerkki monesta mistä koostuvasta yhdistelmäkoneesta?</w:t>
      </w:r>
    </w:p>
    <w:p>
      <w:r>
        <w:rPr>
          <w:b/>
        </w:rPr>
        <w:t xml:space="preserve">Tulos</w:t>
      </w:r>
    </w:p>
    <w:p>
      <w:r>
        <w:t xml:space="preserve">yhdistetyt koneet</w:t>
      </w:r>
    </w:p>
    <w:p>
      <w:r>
        <w:rPr>
          <w:b/>
        </w:rPr>
        <w:t xml:space="preserve">Tulos</w:t>
      </w:r>
    </w:p>
    <w:p>
      <w:r>
        <w:t xml:space="preserve">käyttökelpoiset koneet</w:t>
      </w:r>
    </w:p>
    <w:p>
      <w:r>
        <w:rPr>
          <w:b/>
        </w:rPr>
        <w:t xml:space="preserve">Tulos</w:t>
      </w:r>
    </w:p>
    <w:p>
      <w:r>
        <w:t xml:space="preserve">vaihdettavat koneet</w:t>
      </w:r>
    </w:p>
    <w:p>
      <w:r>
        <w:rPr>
          <w:b/>
        </w:rPr>
        <w:t xml:space="preserve">Esimerkki 8.1331</w:t>
      </w:r>
    </w:p>
    <w:p>
      <w:r>
        <w:t xml:space="preserve">Urea, ammoniakki ja virtsahappo ovat erilaisia jätteitä, joita eri lajit erittävät eri muodoissaan?</w:t>
      </w:r>
    </w:p>
    <w:p>
      <w:r>
        <w:rPr>
          <w:b/>
        </w:rPr>
        <w:t xml:space="preserve">Tulos</w:t>
      </w:r>
    </w:p>
    <w:p>
      <w:r>
        <w:t xml:space="preserve">ulostejätteet</w:t>
      </w:r>
    </w:p>
    <w:p>
      <w:r>
        <w:rPr>
          <w:b/>
        </w:rPr>
        <w:t xml:space="preserve">Tulos</w:t>
      </w:r>
    </w:p>
    <w:p>
      <w:r>
        <w:t xml:space="preserve">metaanijäte</w:t>
      </w:r>
    </w:p>
    <w:p>
      <w:r>
        <w:rPr>
          <w:b/>
        </w:rPr>
        <w:t xml:space="preserve">Tulos</w:t>
      </w:r>
    </w:p>
    <w:p>
      <w:r>
        <w:t xml:space="preserve">hiilijäte</w:t>
      </w:r>
    </w:p>
    <w:p>
      <w:r>
        <w:rPr>
          <w:b/>
        </w:rPr>
        <w:t xml:space="preserve">Esimerkki 8.1332</w:t>
      </w:r>
    </w:p>
    <w:p>
      <w:r>
        <w:t xml:space="preserve">Mitä kutsutaan prosessiksi, jossa elinjärjestelmät työskentelevät ylläpitääkseen vakaan sisäisen ympäristön?</w:t>
      </w:r>
    </w:p>
    <w:p>
      <w:r>
        <w:rPr>
          <w:b/>
        </w:rPr>
        <w:t xml:space="preserve">Tulos</w:t>
      </w:r>
    </w:p>
    <w:p>
      <w:r>
        <w:t xml:space="preserve">tietoisuus</w:t>
      </w:r>
    </w:p>
    <w:p>
      <w:r>
        <w:rPr>
          <w:b/>
        </w:rPr>
        <w:t xml:space="preserve">Tulos</w:t>
      </w:r>
    </w:p>
    <w:p>
      <w:r>
        <w:t xml:space="preserve">tromboosi</w:t>
      </w:r>
    </w:p>
    <w:p>
      <w:r>
        <w:rPr>
          <w:b/>
        </w:rPr>
        <w:t xml:space="preserve">Tulos</w:t>
      </w:r>
    </w:p>
    <w:p>
      <w:r>
        <w:t xml:space="preserve">ketoosi</w:t>
      </w:r>
    </w:p>
    <w:p>
      <w:r>
        <w:rPr>
          <w:b/>
        </w:rPr>
        <w:t xml:space="preserve">Esimerkki 8.1333</w:t>
      </w:r>
    </w:p>
    <w:p>
      <w:r>
        <w:t xml:space="preserve">Mitä mittauksessa käytetään vertailupistettä?</w:t>
      </w:r>
    </w:p>
    <w:p>
      <w:r>
        <w:rPr>
          <w:b/>
        </w:rPr>
        <w:t xml:space="preserve">Tulos</w:t>
      </w:r>
    </w:p>
    <w:p>
      <w:r>
        <w:t xml:space="preserve">poikkeama</w:t>
      </w:r>
    </w:p>
    <w:p>
      <w:r>
        <w:rPr>
          <w:b/>
        </w:rPr>
        <w:t xml:space="preserve">Tulos</w:t>
      </w:r>
    </w:p>
    <w:p>
      <w:r>
        <w:t xml:space="preserve">keskipiste</w:t>
      </w:r>
    </w:p>
    <w:p>
      <w:r>
        <w:rPr>
          <w:b/>
        </w:rPr>
        <w:t xml:space="preserve">Tulos</w:t>
      </w:r>
    </w:p>
    <w:p>
      <w:r>
        <w:t xml:space="preserve">regressio</w:t>
      </w:r>
    </w:p>
    <w:p>
      <w:r>
        <w:rPr>
          <w:b/>
        </w:rPr>
        <w:t xml:space="preserve">Esimerkki 8.1334</w:t>
      </w:r>
    </w:p>
    <w:p>
      <w:r>
        <w:t xml:space="preserve">Missä Länsi-Niilinvirta esiintyi ensimmäisen kerran?</w:t>
      </w:r>
    </w:p>
    <w:p>
      <w:r>
        <w:rPr>
          <w:b/>
        </w:rPr>
        <w:t xml:space="preserve">Tulos</w:t>
      </w:r>
    </w:p>
    <w:p>
      <w:r>
        <w:t xml:space="preserve">Keski-Amerikka</w:t>
      </w:r>
    </w:p>
    <w:p>
      <w:r>
        <w:rPr>
          <w:b/>
        </w:rPr>
        <w:t xml:space="preserve">Tulos</w:t>
      </w:r>
    </w:p>
    <w:p>
      <w:r>
        <w:t xml:space="preserve">Pohjois-Afrikka</w:t>
      </w:r>
    </w:p>
    <w:p>
      <w:r>
        <w:rPr>
          <w:b/>
        </w:rPr>
        <w:t xml:space="preserve">Tulos</w:t>
      </w:r>
    </w:p>
    <w:p>
      <w:r>
        <w:t xml:space="preserve">Kaakkois-Aasia</w:t>
      </w:r>
    </w:p>
    <w:p>
      <w:r>
        <w:rPr>
          <w:b/>
        </w:rPr>
        <w:t xml:space="preserve">Esimerkki 8.1335</w:t>
      </w:r>
    </w:p>
    <w:p>
      <w:r>
        <w:t xml:space="preserve">Mikä prosessi on vastuussa hapen läsnäolosta ilmakehässä?</w:t>
      </w:r>
    </w:p>
    <w:p>
      <w:r>
        <w:rPr>
          <w:b/>
        </w:rPr>
        <w:t xml:space="preserve">Tulos</w:t>
      </w:r>
    </w:p>
    <w:p>
      <w:r>
        <w:t xml:space="preserve">hengitys</w:t>
      </w:r>
    </w:p>
    <w:p>
      <w:r>
        <w:rPr>
          <w:b/>
        </w:rPr>
        <w:t xml:space="preserve">Tulos</w:t>
      </w:r>
    </w:p>
    <w:p>
      <w:r>
        <w:t xml:space="preserve">otsoni</w:t>
      </w:r>
    </w:p>
    <w:p>
      <w:r>
        <w:rPr>
          <w:b/>
        </w:rPr>
        <w:t xml:space="preserve">Tulos</w:t>
      </w:r>
    </w:p>
    <w:p>
      <w:r>
        <w:t xml:space="preserve">glykolyysi</w:t>
      </w:r>
    </w:p>
    <w:p>
      <w:r>
        <w:rPr>
          <w:b/>
        </w:rPr>
        <w:t xml:space="preserve">Esimerkki 8.1336</w:t>
      </w:r>
    </w:p>
    <w:p>
      <w:r>
        <w:t xml:space="preserve">Useimmat kuppa-tapaukset voidaan parantaa millä?</w:t>
      </w:r>
    </w:p>
    <w:p>
      <w:r>
        <w:rPr>
          <w:b/>
        </w:rPr>
        <w:t xml:space="preserve">Tulos</w:t>
      </w:r>
    </w:p>
    <w:p>
      <w:r>
        <w:t xml:space="preserve">vitamiinit</w:t>
      </w:r>
    </w:p>
    <w:p>
      <w:r>
        <w:rPr>
          <w:b/>
        </w:rPr>
        <w:t xml:space="preserve">Tulos</w:t>
      </w:r>
    </w:p>
    <w:p>
      <w:r>
        <w:t xml:space="preserve">entsyymit</w:t>
      </w:r>
    </w:p>
    <w:p>
      <w:r>
        <w:rPr>
          <w:b/>
        </w:rPr>
        <w:t xml:space="preserve">Tulos</w:t>
      </w:r>
    </w:p>
    <w:p>
      <w:r>
        <w:t xml:space="preserve">pidättäytyminen</w:t>
      </w:r>
    </w:p>
    <w:p>
      <w:r>
        <w:rPr>
          <w:b/>
        </w:rPr>
        <w:t xml:space="preserve">Esimerkki 8.1337</w:t>
      </w:r>
    </w:p>
    <w:p>
      <w:r>
        <w:t xml:space="preserve">Mikä on niiden aaltosyklien lukumäärä, jotka kulkevat tietyn pisteen ohi avaruudessa tietyn ajan kuluessa?</w:t>
      </w:r>
    </w:p>
    <w:p>
      <w:r>
        <w:rPr>
          <w:b/>
        </w:rPr>
        <w:t xml:space="preserve">Tulos</w:t>
      </w:r>
    </w:p>
    <w:p>
      <w:r>
        <w:t xml:space="preserve">elinvoima</w:t>
      </w:r>
    </w:p>
    <w:p>
      <w:r>
        <w:rPr>
          <w:b/>
        </w:rPr>
        <w:t xml:space="preserve">Tulos</w:t>
      </w:r>
    </w:p>
    <w:p>
      <w:r>
        <w:t xml:space="preserve">intensiteetti</w:t>
      </w:r>
    </w:p>
    <w:p>
      <w:r>
        <w:rPr>
          <w:b/>
        </w:rPr>
        <w:t xml:space="preserve">Tulos</w:t>
      </w:r>
    </w:p>
    <w:p>
      <w:r>
        <w:t xml:space="preserve">tiheys</w:t>
      </w:r>
    </w:p>
    <w:p>
      <w:r>
        <w:rPr>
          <w:b/>
        </w:rPr>
        <w:t xml:space="preserve">Esimerkki 8.1338</w:t>
      </w:r>
    </w:p>
    <w:p>
      <w:r>
        <w:t xml:space="preserve">Mikä muuttaa ajan myötä kiinteän kiven palasiksi?</w:t>
      </w:r>
    </w:p>
    <w:p>
      <w:r>
        <w:rPr>
          <w:b/>
        </w:rPr>
        <w:t xml:space="preserve">Tulos</w:t>
      </w:r>
    </w:p>
    <w:p>
      <w:r>
        <w:t xml:space="preserve">metamorfoosi</w:t>
      </w:r>
    </w:p>
    <w:p>
      <w:r>
        <w:rPr>
          <w:b/>
        </w:rPr>
        <w:t xml:space="preserve">Tulos</w:t>
      </w:r>
    </w:p>
    <w:p>
      <w:r>
        <w:t xml:space="preserve">hiipiä</w:t>
      </w:r>
    </w:p>
    <w:p>
      <w:r>
        <w:rPr>
          <w:b/>
        </w:rPr>
        <w:t xml:space="preserve">Tulos</w:t>
      </w:r>
    </w:p>
    <w:p>
      <w:r>
        <w:t xml:space="preserve">liuotus</w:t>
      </w:r>
    </w:p>
    <w:p>
      <w:r>
        <w:rPr>
          <w:b/>
        </w:rPr>
        <w:t xml:space="preserve">Esimerkki 8.1339</w:t>
      </w:r>
    </w:p>
    <w:p>
      <w:r>
        <w:t xml:space="preserve">Mikä määritellään lihasjänteyden faasiseksi muutokseksi?</w:t>
      </w:r>
    </w:p>
    <w:p>
      <w:r>
        <w:rPr>
          <w:b/>
        </w:rPr>
        <w:t xml:space="preserve">Tulos</w:t>
      </w:r>
    </w:p>
    <w:p>
      <w:r>
        <w:t xml:space="preserve">kimmoisuus</w:t>
      </w:r>
    </w:p>
    <w:p>
      <w:r>
        <w:rPr>
          <w:b/>
        </w:rPr>
        <w:t xml:space="preserve">Tulos</w:t>
      </w:r>
    </w:p>
    <w:p>
      <w:r>
        <w:t xml:space="preserve">ruoansulatuskanava</w:t>
      </w:r>
    </w:p>
    <w:p>
      <w:r>
        <w:rPr>
          <w:b/>
        </w:rPr>
        <w:t xml:space="preserve">Tulos</w:t>
      </w:r>
    </w:p>
    <w:p>
      <w:r>
        <w:t xml:space="preserve">alttius</w:t>
      </w:r>
    </w:p>
    <w:p>
      <w:r>
        <w:rPr>
          <w:b/>
        </w:rPr>
        <w:t xml:space="preserve">Esimerkki 8.1340</w:t>
      </w:r>
    </w:p>
    <w:p>
      <w:r>
        <w:t xml:space="preserve">Tuottajat, ensisijaiset kuluttajat, korkeamman tason kuluttajat ja hajottajat ovat tasoja missä?</w:t>
      </w:r>
    </w:p>
    <w:p>
      <w:r>
        <w:rPr>
          <w:b/>
        </w:rPr>
        <w:t xml:space="preserve">Tulos</w:t>
      </w:r>
    </w:p>
    <w:p>
      <w:r>
        <w:t xml:space="preserve">ruokamalli</w:t>
      </w:r>
    </w:p>
    <w:p>
      <w:r>
        <w:rPr>
          <w:b/>
        </w:rPr>
        <w:t xml:space="preserve">Tulos</w:t>
      </w:r>
    </w:p>
    <w:p>
      <w:r>
        <w:t xml:space="preserve">energiaketju</w:t>
      </w:r>
    </w:p>
    <w:p>
      <w:r>
        <w:rPr>
          <w:b/>
        </w:rPr>
        <w:t xml:space="preserve">Tulos</w:t>
      </w:r>
    </w:p>
    <w:p>
      <w:r>
        <w:t xml:space="preserve">elintarvikekaavio</w:t>
      </w:r>
    </w:p>
    <w:p>
      <w:r>
        <w:rPr>
          <w:b/>
        </w:rPr>
        <w:t xml:space="preserve">Esimerkki 8.1341</w:t>
      </w:r>
    </w:p>
    <w:p>
      <w:r>
        <w:t xml:space="preserve">Mikä on ryhmä samankaltaisia ekosysteemejä, joilla on samat abioottiset tekijät ja alkutuottajat?</w:t>
      </w:r>
    </w:p>
    <w:p>
      <w:r>
        <w:rPr>
          <w:b/>
        </w:rPr>
        <w:t xml:space="preserve">Tulos</w:t>
      </w:r>
    </w:p>
    <w:p>
      <w:r>
        <w:t xml:space="preserve">ekologinen ympäristö</w:t>
      </w:r>
    </w:p>
    <w:p>
      <w:r>
        <w:rPr>
          <w:b/>
        </w:rPr>
        <w:t xml:space="preserve">Tulos</w:t>
      </w:r>
    </w:p>
    <w:p>
      <w:r>
        <w:t xml:space="preserve">ekokulttuuri</w:t>
      </w:r>
    </w:p>
    <w:p>
      <w:r>
        <w:rPr>
          <w:b/>
        </w:rPr>
        <w:t xml:space="preserve">Tulos</w:t>
      </w:r>
    </w:p>
    <w:p>
      <w:r>
        <w:t xml:space="preserve">väestö</w:t>
      </w:r>
    </w:p>
    <w:p>
      <w:r>
        <w:rPr>
          <w:b/>
        </w:rPr>
        <w:t xml:space="preserve">Esimerkki 8.1342</w:t>
      </w:r>
    </w:p>
    <w:p>
      <w:r>
        <w:t xml:space="preserve">Mitä kutsutaan kappaleen taipumukseksi vastustaa liikkeensä muutosta?</w:t>
      </w:r>
    </w:p>
    <w:p>
      <w:r>
        <w:rPr>
          <w:b/>
        </w:rPr>
        <w:t xml:space="preserve">Tulos</w:t>
      </w:r>
    </w:p>
    <w:p>
      <w:r>
        <w:t xml:space="preserve">eristäminen</w:t>
      </w:r>
    </w:p>
    <w:p>
      <w:r>
        <w:rPr>
          <w:b/>
        </w:rPr>
        <w:t xml:space="preserve">Tulos</w:t>
      </w:r>
    </w:p>
    <w:p>
      <w:r>
        <w:t xml:space="preserve">kenetic force</w:t>
      </w:r>
    </w:p>
    <w:p>
      <w:r>
        <w:rPr>
          <w:b/>
        </w:rPr>
        <w:t xml:space="preserve">Tulos</w:t>
      </w:r>
    </w:p>
    <w:p>
      <w:r>
        <w:t xml:space="preserve">vakautus</w:t>
      </w:r>
    </w:p>
    <w:p>
      <w:r>
        <w:rPr>
          <w:b/>
        </w:rPr>
        <w:t xml:space="preserve">Esimerkki 8.1343</w:t>
      </w:r>
    </w:p>
    <w:p>
      <w:r>
        <w:t xml:space="preserve">Rauta hapettuu fe2+(aq):ksi raudan pinnalla olevassa anodisessa kohdassa, joka on usein epäpuhtaus vai tämä?</w:t>
      </w:r>
    </w:p>
    <w:p>
      <w:r>
        <w:rPr>
          <w:b/>
        </w:rPr>
        <w:t xml:space="preserve">Tulos</w:t>
      </w:r>
    </w:p>
    <w:p>
      <w:r>
        <w:t xml:space="preserve">siirtymävika</w:t>
      </w:r>
    </w:p>
    <w:p>
      <w:r>
        <w:rPr>
          <w:b/>
        </w:rPr>
        <w:t xml:space="preserve">Tulos</w:t>
      </w:r>
    </w:p>
    <w:p>
      <w:r>
        <w:t xml:space="preserve">spontaani mutaatio</w:t>
      </w:r>
    </w:p>
    <w:p>
      <w:r>
        <w:rPr>
          <w:b/>
        </w:rPr>
        <w:t xml:space="preserve">Tulos</w:t>
      </w:r>
    </w:p>
    <w:p>
      <w:r>
        <w:t xml:space="preserve">tikapuukompleksi</w:t>
      </w:r>
    </w:p>
    <w:p>
      <w:r>
        <w:rPr>
          <w:b/>
        </w:rPr>
        <w:t xml:space="preserve">Esimerkki 8.1344</w:t>
      </w:r>
    </w:p>
    <w:p>
      <w:r>
        <w:t xml:space="preserve">Millä nisäkkäät säästävät lämpöä?</w:t>
      </w:r>
    </w:p>
    <w:p>
      <w:r>
        <w:rPr>
          <w:b/>
        </w:rPr>
        <w:t xml:space="preserve">Tulos</w:t>
      </w:r>
    </w:p>
    <w:p>
      <w:r>
        <w:t xml:space="preserve">turkki tai lihas</w:t>
      </w:r>
    </w:p>
    <w:p>
      <w:r>
        <w:rPr>
          <w:b/>
        </w:rPr>
        <w:t xml:space="preserve">Tulos</w:t>
      </w:r>
    </w:p>
    <w:p>
      <w:r>
        <w:t xml:space="preserve">iho tai luut</w:t>
      </w:r>
    </w:p>
    <w:p>
      <w:r>
        <w:rPr>
          <w:b/>
        </w:rPr>
        <w:t xml:space="preserve">Tulos</w:t>
      </w:r>
    </w:p>
    <w:p>
      <w:r>
        <w:t xml:space="preserve">jänteet tai hiukset</w:t>
      </w:r>
    </w:p>
    <w:p>
      <w:r>
        <w:rPr>
          <w:b/>
        </w:rPr>
        <w:t xml:space="preserve">Esimerkki 8.1345</w:t>
      </w:r>
    </w:p>
    <w:p>
      <w:r>
        <w:t xml:space="preserve">Mikä kerros nisäkkäillä suojaa munaa?</w:t>
      </w:r>
    </w:p>
    <w:p>
      <w:r>
        <w:rPr>
          <w:b/>
        </w:rPr>
        <w:t xml:space="preserve">Tulos</w:t>
      </w:r>
    </w:p>
    <w:p>
      <w:r>
        <w:t xml:space="preserve">Choloza</w:t>
      </w:r>
    </w:p>
    <w:p>
      <w:r>
        <w:rPr>
          <w:b/>
        </w:rPr>
        <w:t xml:space="preserve">Tulos</w:t>
      </w:r>
    </w:p>
    <w:p>
      <w:r>
        <w:t xml:space="preserve">Keimakiekko</w:t>
      </w:r>
    </w:p>
    <w:p>
      <w:r>
        <w:rPr>
          <w:b/>
        </w:rPr>
        <w:t xml:space="preserve">Tulos</w:t>
      </w:r>
    </w:p>
    <w:p>
      <w:r>
        <w:t xml:space="preserve">Albumi</w:t>
      </w:r>
    </w:p>
    <w:p>
      <w:r>
        <w:rPr>
          <w:b/>
        </w:rPr>
        <w:t xml:space="preserve">Esimerkki 8.1346</w:t>
      </w:r>
    </w:p>
    <w:p>
      <w:r>
        <w:t xml:space="preserve">Oikea eteinen vastaanottaa koko systeemisen laskimopaluun. suurin osa verestä virtaa joko ylempään laskimoon tai tähän?</w:t>
      </w:r>
    </w:p>
    <w:p>
      <w:r>
        <w:rPr>
          <w:b/>
        </w:rPr>
        <w:t xml:space="preserve">Tulos</w:t>
      </w:r>
    </w:p>
    <w:p>
      <w:r>
        <w:t xml:space="preserve">johti laskimokäytävään</w:t>
      </w:r>
    </w:p>
    <w:p>
      <w:r>
        <w:rPr>
          <w:b/>
        </w:rPr>
        <w:t xml:space="preserve">Tulos</w:t>
      </w:r>
    </w:p>
    <w:p>
      <w:r>
        <w:t xml:space="preserve">identtinen cava-valtimo</w:t>
      </w:r>
    </w:p>
    <w:p>
      <w:r>
        <w:rPr>
          <w:b/>
        </w:rPr>
        <w:t xml:space="preserve">Tulos</w:t>
      </w:r>
    </w:p>
    <w:p>
      <w:r>
        <w:t xml:space="preserve">ulompi laskimolaskimo</w:t>
      </w:r>
    </w:p>
    <w:p>
      <w:r>
        <w:rPr>
          <w:b/>
        </w:rPr>
        <w:t xml:space="preserve">Esimerkki 8.1347</w:t>
      </w:r>
    </w:p>
    <w:p>
      <w:r>
        <w:t xml:space="preserve">Nesteen paineen jatkuva lisääminen aiheuttaa lopulta sen, että aine tekee mitä?</w:t>
      </w:r>
    </w:p>
    <w:p>
      <w:r>
        <w:rPr>
          <w:b/>
        </w:rPr>
        <w:t xml:space="preserve">Tulos</w:t>
      </w:r>
    </w:p>
    <w:p>
      <w:r>
        <w:t xml:space="preserve">räjähtää</w:t>
      </w:r>
    </w:p>
    <w:p>
      <w:r>
        <w:rPr>
          <w:b/>
        </w:rPr>
        <w:t xml:space="preserve">Tulos</w:t>
      </w:r>
    </w:p>
    <w:p>
      <w:r>
        <w:t xml:space="preserve">rapauttaa</w:t>
      </w:r>
    </w:p>
    <w:p>
      <w:r>
        <w:rPr>
          <w:b/>
        </w:rPr>
        <w:t xml:space="preserve">Tulos</w:t>
      </w:r>
    </w:p>
    <w:p>
      <w:r>
        <w:t xml:space="preserve">muunnos</w:t>
      </w:r>
    </w:p>
    <w:p>
      <w:r>
        <w:rPr>
          <w:b/>
        </w:rPr>
        <w:t xml:space="preserve">Esimerkki 8.1348</w:t>
      </w:r>
    </w:p>
    <w:p>
      <w:r>
        <w:t xml:space="preserve">Runsaasti kalsiumia ja mitä vitamiineja sisältävä ruokavalio voi vähentää osteoporoosin ja siihen liittyvien luunmurtumien riskiä?</w:t>
      </w:r>
    </w:p>
    <w:p>
      <w:r>
        <w:rPr>
          <w:b/>
        </w:rPr>
        <w:t xml:space="preserve">Tulos</w:t>
      </w:r>
    </w:p>
    <w:p>
      <w:r>
        <w:t xml:space="preserve">Niasiini</w:t>
      </w:r>
    </w:p>
    <w:p>
      <w:r>
        <w:rPr>
          <w:b/>
        </w:rPr>
        <w:t xml:space="preserve">Tulos</w:t>
      </w:r>
    </w:p>
    <w:p>
      <w:r>
        <w:t xml:space="preserve">A-vitamiini</w:t>
      </w:r>
    </w:p>
    <w:p>
      <w:r>
        <w:rPr>
          <w:b/>
        </w:rPr>
        <w:t xml:space="preserve">Tulos</w:t>
      </w:r>
    </w:p>
    <w:p>
      <w:r>
        <w:t xml:space="preserve">C-vitamiini</w:t>
      </w:r>
    </w:p>
    <w:p>
      <w:r>
        <w:rPr>
          <w:b/>
        </w:rPr>
        <w:t xml:space="preserve">Esimerkki 8.1349</w:t>
      </w:r>
    </w:p>
    <w:p>
      <w:r>
        <w:t xml:space="preserve">Biofilmi on prokaryoottien yhdyskunta, joka on tarttunut mihin?</w:t>
      </w:r>
    </w:p>
    <w:p>
      <w:r>
        <w:rPr>
          <w:b/>
        </w:rPr>
        <w:t xml:space="preserve">Tulos</w:t>
      </w:r>
    </w:p>
    <w:p>
      <w:r>
        <w:t xml:space="preserve">keskellä</w:t>
      </w:r>
    </w:p>
    <w:p>
      <w:r>
        <w:rPr>
          <w:b/>
        </w:rPr>
        <w:t xml:space="preserve">Tulos</w:t>
      </w:r>
    </w:p>
    <w:p>
      <w:r>
        <w:t xml:space="preserve">pohja</w:t>
      </w:r>
    </w:p>
    <w:p>
      <w:r>
        <w:rPr>
          <w:b/>
        </w:rPr>
        <w:t xml:space="preserve">Tulos</w:t>
      </w:r>
    </w:p>
    <w:p>
      <w:r>
        <w:t xml:space="preserve">iho</w:t>
      </w:r>
    </w:p>
    <w:p>
      <w:r>
        <w:rPr>
          <w:b/>
        </w:rPr>
        <w:t xml:space="preserve">Esimerkki 8.1350</w:t>
      </w:r>
    </w:p>
    <w:p>
      <w:r>
        <w:t xml:space="preserve">Mikä koostuu solujen muodostamista nauhoista, jotka supistuvat liikettä varten?</w:t>
      </w:r>
    </w:p>
    <w:p>
      <w:r>
        <w:rPr>
          <w:b/>
        </w:rPr>
        <w:t xml:space="preserve">Tulos</w:t>
      </w:r>
    </w:p>
    <w:p>
      <w:r>
        <w:t xml:space="preserve">verisuonikudos</w:t>
      </w:r>
    </w:p>
    <w:p>
      <w:r>
        <w:rPr>
          <w:b/>
        </w:rPr>
        <w:t xml:space="preserve">Tulos</w:t>
      </w:r>
    </w:p>
    <w:p>
      <w:r>
        <w:t xml:space="preserve">kollageeni</w:t>
      </w:r>
    </w:p>
    <w:p>
      <w:r>
        <w:rPr>
          <w:b/>
        </w:rPr>
        <w:t xml:space="preserve">Tulos</w:t>
      </w:r>
    </w:p>
    <w:p>
      <w:r>
        <w:t xml:space="preserve">rusto</w:t>
      </w:r>
    </w:p>
    <w:p>
      <w:r>
        <w:rPr>
          <w:b/>
        </w:rPr>
        <w:t xml:space="preserve">Esimerkki 8.1351</w:t>
      </w:r>
    </w:p>
    <w:p>
      <w:r>
        <w:t xml:space="preserve">Elinten sisällä valtimot haarautuvat mihin pieniin verisuoniin, jotka kuljettavat verta kapillaareihin?</w:t>
      </w:r>
    </w:p>
    <w:p>
      <w:r>
        <w:rPr>
          <w:b/>
        </w:rPr>
        <w:t xml:space="preserve">Tulos</w:t>
      </w:r>
    </w:p>
    <w:p>
      <w:r>
        <w:t xml:space="preserve">Metarteriolit</w:t>
      </w:r>
    </w:p>
    <w:p>
      <w:r>
        <w:rPr>
          <w:b/>
        </w:rPr>
        <w:t xml:space="preserve">Tulos</w:t>
      </w:r>
    </w:p>
    <w:p>
      <w:r>
        <w:t xml:space="preserve">veriläpät</w:t>
      </w:r>
    </w:p>
    <w:p>
      <w:r>
        <w:rPr>
          <w:b/>
        </w:rPr>
        <w:t xml:space="preserve">Tulos</w:t>
      </w:r>
    </w:p>
    <w:p>
      <w:r>
        <w:t xml:space="preserve">aeortan verisuonet</w:t>
      </w:r>
    </w:p>
    <w:p>
      <w:r>
        <w:rPr>
          <w:b/>
        </w:rPr>
        <w:t xml:space="preserve">Esimerkki 8.1352</w:t>
      </w:r>
    </w:p>
    <w:p>
      <w:r>
        <w:t xml:space="preserve">Miten tieteessä kutsutaan matemaattista suhdetta, joka vallitsee havaintojen välillä tietyissä olosuhteissa?</w:t>
      </w:r>
    </w:p>
    <w:p>
      <w:r>
        <w:rPr>
          <w:b/>
        </w:rPr>
        <w:t xml:space="preserve">Tulos</w:t>
      </w:r>
    </w:p>
    <w:p>
      <w:r>
        <w:t xml:space="preserve">idea</w:t>
      </w:r>
    </w:p>
    <w:p>
      <w:r>
        <w:rPr>
          <w:b/>
        </w:rPr>
        <w:t xml:space="preserve">Tulos</w:t>
      </w:r>
    </w:p>
    <w:p>
      <w:r>
        <w:t xml:space="preserve">teoria</w:t>
      </w:r>
    </w:p>
    <w:p>
      <w:r>
        <w:rPr>
          <w:b/>
        </w:rPr>
        <w:t xml:space="preserve">Tulos</w:t>
      </w:r>
    </w:p>
    <w:p>
      <w:r>
        <w:t xml:space="preserve">Fakta</w:t>
      </w:r>
    </w:p>
    <w:p>
      <w:r>
        <w:rPr>
          <w:b/>
        </w:rPr>
        <w:t xml:space="preserve">Esimerkki 8.1353</w:t>
      </w:r>
    </w:p>
    <w:p>
      <w:r>
        <w:t xml:space="preserve">Jotkut merilevät ovat kehittäneet erityisiä rakenteita, jotka kykenevät mihin kasviprosessiin?</w:t>
      </w:r>
    </w:p>
    <w:p>
      <w:r>
        <w:rPr>
          <w:b/>
        </w:rPr>
        <w:t xml:space="preserve">Tulos</w:t>
      </w:r>
    </w:p>
    <w:p>
      <w:r>
        <w:t xml:space="preserve">pölytys</w:t>
      </w:r>
    </w:p>
    <w:p>
      <w:r>
        <w:rPr>
          <w:b/>
        </w:rPr>
        <w:t xml:space="preserve">Tulos</w:t>
      </w:r>
    </w:p>
    <w:p>
      <w:r>
        <w:t xml:space="preserve">hengitys</w:t>
      </w:r>
    </w:p>
    <w:p>
      <w:r>
        <w:rPr>
          <w:b/>
        </w:rPr>
        <w:t xml:space="preserve">Tulos</w:t>
      </w:r>
    </w:p>
    <w:p>
      <w:r>
        <w:t xml:space="preserve">siementen itävyys</w:t>
      </w:r>
    </w:p>
    <w:p>
      <w:r>
        <w:rPr>
          <w:b/>
        </w:rPr>
        <w:t xml:space="preserve">Esimerkki 8.1354</w:t>
      </w:r>
    </w:p>
    <w:p>
      <w:r>
        <w:t xml:space="preserve">Millä tulvii vauvan ruoansulatuskanava äidinmaidon tai äidinmaidonkorvikkeen ensimmäisellä nauttimisella?</w:t>
      </w:r>
    </w:p>
    <w:p>
      <w:r>
        <w:rPr>
          <w:b/>
        </w:rPr>
        <w:t xml:space="preserve">Tulos</w:t>
      </w:r>
    </w:p>
    <w:p>
      <w:r>
        <w:t xml:space="preserve">hemoglobiini</w:t>
      </w:r>
    </w:p>
    <w:p>
      <w:r>
        <w:rPr>
          <w:b/>
        </w:rPr>
        <w:t xml:space="preserve">Tulos</w:t>
      </w:r>
    </w:p>
    <w:p>
      <w:r>
        <w:t xml:space="preserve">hermot</w:t>
      </w:r>
    </w:p>
    <w:p>
      <w:r>
        <w:rPr>
          <w:b/>
        </w:rPr>
        <w:t xml:space="preserve">Tulos</w:t>
      </w:r>
    </w:p>
    <w:p>
      <w:r>
        <w:t xml:space="preserve">entsyymit</w:t>
      </w:r>
    </w:p>
    <w:p>
      <w:r>
        <w:rPr>
          <w:b/>
        </w:rPr>
        <w:t xml:space="preserve">Esimerkki 8.1355</w:t>
      </w:r>
    </w:p>
    <w:p>
      <w:r>
        <w:t xml:space="preserve">Mikä tiede tutkii ainetta ja sen muutoksia?</w:t>
      </w:r>
    </w:p>
    <w:p>
      <w:r>
        <w:rPr>
          <w:b/>
        </w:rPr>
        <w:t xml:space="preserve">Tulos</w:t>
      </w:r>
    </w:p>
    <w:p>
      <w:r>
        <w:t xml:space="preserve">biologia</w:t>
      </w:r>
    </w:p>
    <w:p>
      <w:r>
        <w:rPr>
          <w:b/>
        </w:rPr>
        <w:t xml:space="preserve">Tulos</w:t>
      </w:r>
    </w:p>
    <w:p>
      <w:r>
        <w:t xml:space="preserve">geologia</w:t>
      </w:r>
    </w:p>
    <w:p>
      <w:r>
        <w:rPr>
          <w:b/>
        </w:rPr>
        <w:t xml:space="preserve">Tulos</w:t>
      </w:r>
    </w:p>
    <w:p>
      <w:r>
        <w:t xml:space="preserve">tähtitiede</w:t>
      </w:r>
    </w:p>
    <w:p>
      <w:r>
        <w:rPr>
          <w:b/>
        </w:rPr>
        <w:t xml:space="preserve">Esimerkki 8.1356</w:t>
      </w:r>
    </w:p>
    <w:p>
      <w:r>
        <w:t xml:space="preserve">Tieteellisissä tutkimuksissa kuvailevat tilastot ovat hyödyllisiä, kun tehdään yhteenvetoja suurten mitä?</w:t>
      </w:r>
    </w:p>
    <w:p>
      <w:r>
        <w:rPr>
          <w:b/>
        </w:rPr>
        <w:t xml:space="preserve">Tulos</w:t>
      </w:r>
    </w:p>
    <w:p>
      <w:r>
        <w:t xml:space="preserve">organismit</w:t>
      </w:r>
    </w:p>
    <w:p>
      <w:r>
        <w:rPr>
          <w:b/>
        </w:rPr>
        <w:t xml:space="preserve">Tulos</w:t>
      </w:r>
    </w:p>
    <w:p>
      <w:r>
        <w:t xml:space="preserve">kysymykset</w:t>
      </w:r>
    </w:p>
    <w:p>
      <w:r>
        <w:rPr>
          <w:b/>
        </w:rPr>
        <w:t xml:space="preserve">Tulos</w:t>
      </w:r>
    </w:p>
    <w:p>
      <w:r>
        <w:t xml:space="preserve">kudokset</w:t>
      </w:r>
    </w:p>
    <w:p>
      <w:r>
        <w:rPr>
          <w:b/>
        </w:rPr>
        <w:t xml:space="preserve">Esimerkki 8.1357</w:t>
      </w:r>
    </w:p>
    <w:p>
      <w:r>
        <w:t xml:space="preserve">Keltuainen on hyvin hauras aine, jota on matelijoiden munissa ja joka tarvitsee suojaa. mikä suojaa keltuaista?</w:t>
      </w:r>
    </w:p>
    <w:p>
      <w:r>
        <w:rPr>
          <w:b/>
        </w:rPr>
        <w:t xml:space="preserve">Tulos</w:t>
      </w:r>
    </w:p>
    <w:p>
      <w:r>
        <w:t xml:space="preserve">kalapussi</w:t>
      </w:r>
    </w:p>
    <w:p>
      <w:r>
        <w:rPr>
          <w:b/>
        </w:rPr>
        <w:t xml:space="preserve">Tulos</w:t>
      </w:r>
    </w:p>
    <w:p>
      <w:r>
        <w:t xml:space="preserve">lautaspussi</w:t>
      </w:r>
    </w:p>
    <w:p>
      <w:r>
        <w:rPr>
          <w:b/>
        </w:rPr>
        <w:t xml:space="preserve">Tulos</w:t>
      </w:r>
    </w:p>
    <w:p>
      <w:r>
        <w:t xml:space="preserve">silmäpussi</w:t>
      </w:r>
    </w:p>
    <w:p>
      <w:r>
        <w:rPr>
          <w:b/>
        </w:rPr>
        <w:t xml:space="preserve">Esimerkki 8.1358</w:t>
      </w:r>
    </w:p>
    <w:p>
      <w:r>
        <w:t xml:space="preserve">Mikä on laji, jolla on erityisen tärkeä rooli omassa yhteisössään?</w:t>
      </w:r>
    </w:p>
    <w:p>
      <w:r>
        <w:rPr>
          <w:b/>
        </w:rPr>
        <w:t xml:space="preserve">Tulos</w:t>
      </w:r>
    </w:p>
    <w:p>
      <w:r>
        <w:t xml:space="preserve">täydentää</w:t>
      </w:r>
    </w:p>
    <w:p>
      <w:r>
        <w:rPr>
          <w:b/>
        </w:rPr>
        <w:t xml:space="preserve">Tulos</w:t>
      </w:r>
    </w:p>
    <w:p>
      <w:r>
        <w:t xml:space="preserve">Invasiivinen</w:t>
      </w:r>
    </w:p>
    <w:p>
      <w:r>
        <w:rPr>
          <w:b/>
        </w:rPr>
        <w:t xml:space="preserve">Tulos</w:t>
      </w:r>
    </w:p>
    <w:p>
      <w:r>
        <w:t xml:space="preserve">Johtaja</w:t>
      </w:r>
    </w:p>
    <w:p>
      <w:r>
        <w:rPr>
          <w:b/>
        </w:rPr>
        <w:t xml:space="preserve">Esimerkki 8.1359</w:t>
      </w:r>
    </w:p>
    <w:p>
      <w:r>
        <w:t xml:space="preserve">Mitä kutsutaan alkuaineiksi, joiden ei tarvitse johtaa sähköä?</w:t>
      </w:r>
    </w:p>
    <w:p>
      <w:r>
        <w:rPr>
          <w:b/>
        </w:rPr>
        <w:t xml:space="preserve">Tulos</w:t>
      </w:r>
    </w:p>
    <w:p>
      <w:r>
        <w:t xml:space="preserve">seokset</w:t>
      </w:r>
    </w:p>
    <w:p>
      <w:r>
        <w:rPr>
          <w:b/>
        </w:rPr>
        <w:t xml:space="preserve">Tulos</w:t>
      </w:r>
    </w:p>
    <w:p>
      <w:r>
        <w:t xml:space="preserve">karbonaatit</w:t>
      </w:r>
    </w:p>
    <w:p>
      <w:r>
        <w:rPr>
          <w:b/>
        </w:rPr>
        <w:t xml:space="preserve">Tulos</w:t>
      </w:r>
    </w:p>
    <w:p>
      <w:r>
        <w:t xml:space="preserve">silikaatit</w:t>
      </w:r>
    </w:p>
    <w:p>
      <w:r>
        <w:rPr>
          <w:b/>
        </w:rPr>
        <w:t xml:space="preserve">Esimerkki 8.1360</w:t>
      </w:r>
    </w:p>
    <w:p>
      <w:r>
        <w:t xml:space="preserve">Mikä yhtälö parantaa ideaalikaasulakia lisäämällä siihen kaksi termiä: toinen ottaa huomioon kaasumolekyylien tilavuuden ja toinen niiden väliset vetovoimat?</w:t>
      </w:r>
    </w:p>
    <w:p>
      <w:r>
        <w:rPr>
          <w:b/>
        </w:rPr>
        <w:t xml:space="preserve">Tulos</w:t>
      </w:r>
    </w:p>
    <w:p>
      <w:r>
        <w:t xml:space="preserve">Heidigerin periaate</w:t>
      </w:r>
    </w:p>
    <w:p>
      <w:r>
        <w:rPr>
          <w:b/>
        </w:rPr>
        <w:t xml:space="preserve">Tulos</w:t>
      </w:r>
    </w:p>
    <w:p>
      <w:r>
        <w:t xml:space="preserve">Pascalin yhtälö</w:t>
      </w:r>
    </w:p>
    <w:p>
      <w:r>
        <w:rPr>
          <w:b/>
        </w:rPr>
        <w:t xml:space="preserve">Tulos</w:t>
      </w:r>
    </w:p>
    <w:p>
      <w:r>
        <w:t xml:space="preserve">Newtonin kolmas laki</w:t>
      </w:r>
    </w:p>
    <w:p>
      <w:r>
        <w:rPr>
          <w:b/>
        </w:rPr>
        <w:t xml:space="preserve">Esimerkki 8.1361</w:t>
      </w:r>
    </w:p>
    <w:p>
      <w:r>
        <w:t xml:space="preserve">Koska varauksilla on oltava katkeamaton reitti, sähkövirta ei voi kulkea materiaalin läpi, ellei se muodosta mitä?</w:t>
      </w:r>
    </w:p>
    <w:p>
      <w:r>
        <w:rPr>
          <w:b/>
        </w:rPr>
        <w:t xml:space="preserve">Tulos</w:t>
      </w:r>
    </w:p>
    <w:p>
      <w:r>
        <w:t xml:space="preserve">täydellinen silmukka</w:t>
      </w:r>
    </w:p>
    <w:p>
      <w:r>
        <w:rPr>
          <w:b/>
        </w:rPr>
        <w:t xml:space="preserve">Tulos</w:t>
      </w:r>
    </w:p>
    <w:p>
      <w:r>
        <w:t xml:space="preserve">suljettu alue</w:t>
      </w:r>
    </w:p>
    <w:p>
      <w:r>
        <w:rPr>
          <w:b/>
        </w:rPr>
        <w:t xml:space="preserve">Tulos</w:t>
      </w:r>
    </w:p>
    <w:p>
      <w:r>
        <w:t xml:space="preserve">kokonaissilmukka</w:t>
      </w:r>
    </w:p>
    <w:p>
      <w:r>
        <w:rPr>
          <w:b/>
        </w:rPr>
        <w:t xml:space="preserve">Esimerkki 8.1362</w:t>
      </w:r>
    </w:p>
    <w:p>
      <w:r>
        <w:t xml:space="preserve">Millä ilmiöllä on vakavia seurauksia sekä luonnon- että ihmisen tekemille esineille, kuten puiden tappaminen ja marmoripatsaiden rappeutuminen?</w:t>
      </w:r>
    </w:p>
    <w:p>
      <w:r>
        <w:rPr>
          <w:b/>
        </w:rPr>
        <w:t xml:space="preserve">Tulos</w:t>
      </w:r>
    </w:p>
    <w:p>
      <w:r>
        <w:t xml:space="preserve">Hiilisade</w:t>
      </w:r>
    </w:p>
    <w:p>
      <w:r>
        <w:rPr>
          <w:b/>
        </w:rPr>
        <w:t xml:space="preserve">Tulos</w:t>
      </w:r>
    </w:p>
    <w:p>
      <w:r>
        <w:t xml:space="preserve">happisade</w:t>
      </w:r>
    </w:p>
    <w:p>
      <w:r>
        <w:rPr>
          <w:b/>
        </w:rPr>
        <w:t xml:space="preserve">Tulos</w:t>
      </w:r>
    </w:p>
    <w:p>
      <w:r>
        <w:t xml:space="preserve">luonnonsade</w:t>
      </w:r>
    </w:p>
    <w:p>
      <w:r>
        <w:rPr>
          <w:b/>
        </w:rPr>
        <w:t xml:space="preserve">Esimerkki 8.1363</w:t>
      </w:r>
    </w:p>
    <w:p>
      <w:r>
        <w:t xml:space="preserve">Monilla aikuisilla ja joillakin lapsilla on laktaasin puutos. näiden henkilöiden sanotaan olevan laktoosi-intolerantteja, koska he eivät pysty sulattamaan laktoosia, jota esiintyy missä?</w:t>
      </w:r>
    </w:p>
    <w:p>
      <w:r>
        <w:rPr>
          <w:b/>
        </w:rPr>
        <w:t xml:space="preserve">Tulos</w:t>
      </w:r>
    </w:p>
    <w:p>
      <w:r>
        <w:t xml:space="preserve">hedelmät</w:t>
      </w:r>
    </w:p>
    <w:p>
      <w:r>
        <w:rPr>
          <w:b/>
        </w:rPr>
        <w:t xml:space="preserve">Tulos</w:t>
      </w:r>
    </w:p>
    <w:p>
      <w:r>
        <w:t xml:space="preserve">maapähkinät</w:t>
      </w:r>
    </w:p>
    <w:p>
      <w:r>
        <w:rPr>
          <w:b/>
        </w:rPr>
        <w:t xml:space="preserve">Tulos</w:t>
      </w:r>
    </w:p>
    <w:p>
      <w:r>
        <w:t xml:space="preserve">liha</w:t>
      </w:r>
    </w:p>
    <w:p>
      <w:r>
        <w:rPr>
          <w:b/>
        </w:rPr>
        <w:t xml:space="preserve">Esimerkki 8.1364</w:t>
      </w:r>
    </w:p>
    <w:p>
      <w:r>
        <w:t xml:space="preserve">Proteiinit sisältävät 20 yleistä tyyppiä mitä yhdisteitä?</w:t>
      </w:r>
    </w:p>
    <w:p>
      <w:r>
        <w:rPr>
          <w:b/>
        </w:rPr>
        <w:t xml:space="preserve">Tulos</w:t>
      </w:r>
    </w:p>
    <w:p>
      <w:r>
        <w:t xml:space="preserve">mitokondriot</w:t>
      </w:r>
    </w:p>
    <w:p>
      <w:r>
        <w:rPr>
          <w:b/>
        </w:rPr>
        <w:t xml:space="preserve">Tulos</w:t>
      </w:r>
    </w:p>
    <w:p>
      <w:r>
        <w:t xml:space="preserve">rna-hapot</w:t>
      </w:r>
    </w:p>
    <w:p>
      <w:r>
        <w:rPr>
          <w:b/>
        </w:rPr>
        <w:t xml:space="preserve">Tulos</w:t>
      </w:r>
    </w:p>
    <w:p>
      <w:r>
        <w:t xml:space="preserve">dna</w:t>
      </w:r>
    </w:p>
    <w:p>
      <w:r>
        <w:rPr>
          <w:b/>
        </w:rPr>
        <w:t xml:space="preserve">Esimerkki 8.1365</w:t>
      </w:r>
    </w:p>
    <w:p>
      <w:r>
        <w:t xml:space="preserve">Mitä saadaan jakamalla nettovoima kokonaismassalla?</w:t>
      </w:r>
    </w:p>
    <w:p>
      <w:r>
        <w:rPr>
          <w:b/>
        </w:rPr>
        <w:t xml:space="preserve">Tulos</w:t>
      </w:r>
    </w:p>
    <w:p>
      <w:r>
        <w:t xml:space="preserve">energia</w:t>
      </w:r>
    </w:p>
    <w:p>
      <w:r>
        <w:rPr>
          <w:b/>
        </w:rPr>
        <w:t xml:space="preserve">Tulos</w:t>
      </w:r>
    </w:p>
    <w:p>
      <w:r>
        <w:t xml:space="preserve">lähetys</w:t>
      </w:r>
    </w:p>
    <w:p>
      <w:r>
        <w:rPr>
          <w:b/>
        </w:rPr>
        <w:t xml:space="preserve">Tulos</w:t>
      </w:r>
    </w:p>
    <w:p>
      <w:r>
        <w:t xml:space="preserve">liike</w:t>
      </w:r>
    </w:p>
    <w:p>
      <w:r>
        <w:rPr>
          <w:b/>
        </w:rPr>
        <w:t xml:space="preserve">Esimerkki 8.1366</w:t>
      </w:r>
    </w:p>
    <w:p>
      <w:r>
        <w:t xml:space="preserve">Mitä tapahtuu, kun aine diffundoituu solukalvon läpi ilman muiden molekyylien apua?</w:t>
      </w:r>
    </w:p>
    <w:p>
      <w:r>
        <w:rPr>
          <w:b/>
        </w:rPr>
        <w:t xml:space="preserve">Tulos</w:t>
      </w:r>
    </w:p>
    <w:p>
      <w:r>
        <w:t xml:space="preserve">yksinkertainen suodatus</w:t>
      </w:r>
    </w:p>
    <w:p>
      <w:r>
        <w:rPr>
          <w:b/>
        </w:rPr>
        <w:t xml:space="preserve">Tulos</w:t>
      </w:r>
    </w:p>
    <w:p>
      <w:r>
        <w:t xml:space="preserve">näkyvä diffuusio</w:t>
      </w:r>
    </w:p>
    <w:p>
      <w:r>
        <w:rPr>
          <w:b/>
        </w:rPr>
        <w:t xml:space="preserve">Tulos</w:t>
      </w:r>
    </w:p>
    <w:p>
      <w:r>
        <w:t xml:space="preserve">visuaalinen diffuusio</w:t>
      </w:r>
    </w:p>
    <w:p>
      <w:r>
        <w:rPr>
          <w:b/>
        </w:rPr>
        <w:t xml:space="preserve">Esimerkki 8.1367</w:t>
      </w:r>
    </w:p>
    <w:p>
      <w:r>
        <w:t xml:space="preserve">Mikä muuttuu lämmön tai paineen vaikutuksesta metamorfoosin aikana?</w:t>
      </w:r>
    </w:p>
    <w:p>
      <w:r>
        <w:rPr>
          <w:b/>
        </w:rPr>
        <w:t xml:space="preserve">Tulos</w:t>
      </w:r>
    </w:p>
    <w:p>
      <w:r>
        <w:t xml:space="preserve">hiilihydraatit</w:t>
      </w:r>
    </w:p>
    <w:p>
      <w:r>
        <w:rPr>
          <w:b/>
        </w:rPr>
        <w:t xml:space="preserve">Tulos</w:t>
      </w:r>
    </w:p>
    <w:p>
      <w:r>
        <w:t xml:space="preserve">jyvät</w:t>
      </w:r>
    </w:p>
    <w:p>
      <w:r>
        <w:rPr>
          <w:b/>
        </w:rPr>
        <w:t xml:space="preserve">Tulos</w:t>
      </w:r>
    </w:p>
    <w:p>
      <w:r>
        <w:t xml:space="preserve">fossiilit</w:t>
      </w:r>
    </w:p>
    <w:p>
      <w:r>
        <w:rPr>
          <w:b/>
        </w:rPr>
        <w:t xml:space="preserve">Esimerkki 8.1368</w:t>
      </w:r>
    </w:p>
    <w:p>
      <w:r>
        <w:t xml:space="preserve">Mikä osa verestä vapauttaa hyytymistekijöitä?</w:t>
      </w:r>
    </w:p>
    <w:p>
      <w:r>
        <w:rPr>
          <w:b/>
        </w:rPr>
        <w:t xml:space="preserve">Tulos</w:t>
      </w:r>
    </w:p>
    <w:p>
      <w:r>
        <w:t xml:space="preserve">hemoglobiini</w:t>
      </w:r>
    </w:p>
    <w:p>
      <w:r>
        <w:rPr>
          <w:b/>
        </w:rPr>
        <w:t xml:space="preserve">Tulos</w:t>
      </w:r>
    </w:p>
    <w:p>
      <w:r>
        <w:t xml:space="preserve">valkosolut</w:t>
      </w:r>
    </w:p>
    <w:p>
      <w:r>
        <w:rPr>
          <w:b/>
        </w:rPr>
        <w:t xml:space="preserve">Tulos</w:t>
      </w:r>
    </w:p>
    <w:p>
      <w:r>
        <w:t xml:space="preserve">erytrosyytit</w:t>
      </w:r>
    </w:p>
    <w:p>
      <w:r>
        <w:rPr>
          <w:b/>
        </w:rPr>
        <w:t xml:space="preserve">Esimerkki 8.1369</w:t>
      </w:r>
    </w:p>
    <w:p>
      <w:r>
        <w:t xml:space="preserve">Millä useimmat sammakkoeläimet hengittävät toukkina?</w:t>
      </w:r>
    </w:p>
    <w:p>
      <w:r>
        <w:rPr>
          <w:b/>
        </w:rPr>
        <w:t xml:space="preserve">Tulos</w:t>
      </w:r>
    </w:p>
    <w:p>
      <w:r>
        <w:t xml:space="preserve">huokoset</w:t>
      </w:r>
    </w:p>
    <w:p>
      <w:r>
        <w:rPr>
          <w:b/>
        </w:rPr>
        <w:t xml:space="preserve">Tulos</w:t>
      </w:r>
    </w:p>
    <w:p>
      <w:r>
        <w:t xml:space="preserve">keuhkot</w:t>
      </w:r>
    </w:p>
    <w:p>
      <w:r>
        <w:rPr>
          <w:b/>
        </w:rPr>
        <w:t xml:space="preserve">Tulos</w:t>
      </w:r>
    </w:p>
    <w:p>
      <w:r>
        <w:t xml:space="preserve">nenäkäytävät</w:t>
      </w:r>
    </w:p>
    <w:p>
      <w:r>
        <w:rPr>
          <w:b/>
        </w:rPr>
        <w:t xml:space="preserve">Esimerkki 8.1370</w:t>
      </w:r>
    </w:p>
    <w:p>
      <w:r>
        <w:t xml:space="preserve">Kaikki proteiinit koostuvat monomeereistä, joita kutsutaan miksi?</w:t>
      </w:r>
    </w:p>
    <w:p>
      <w:r>
        <w:rPr>
          <w:b/>
        </w:rPr>
        <w:t xml:space="preserve">Tulos</w:t>
      </w:r>
    </w:p>
    <w:p>
      <w:r>
        <w:t xml:space="preserve">monotidit</w:t>
      </w:r>
    </w:p>
    <w:p>
      <w:r>
        <w:rPr>
          <w:b/>
        </w:rPr>
        <w:t xml:space="preserve">Tulos</w:t>
      </w:r>
    </w:p>
    <w:p>
      <w:r>
        <w:t xml:space="preserve">aminotidit</w:t>
      </w:r>
    </w:p>
    <w:p>
      <w:r>
        <w:rPr>
          <w:b/>
        </w:rPr>
        <w:t xml:space="preserve">Tulos</w:t>
      </w:r>
    </w:p>
    <w:p>
      <w:r>
        <w:t xml:space="preserve">peptidit</w:t>
      </w:r>
    </w:p>
    <w:p>
      <w:r>
        <w:rPr>
          <w:b/>
        </w:rPr>
        <w:t xml:space="preserve">Esimerkki 8.1371</w:t>
      </w:r>
    </w:p>
    <w:p>
      <w:r>
        <w:t xml:space="preserve">Millä voidaan suurelta osin selittää alkuaineiden kemiallinen käyttäytyminen?</w:t>
      </w:r>
    </w:p>
    <w:p>
      <w:r>
        <w:rPr>
          <w:b/>
        </w:rPr>
        <w:t xml:space="preserve">Tulos</w:t>
      </w:r>
    </w:p>
    <w:p>
      <w:r>
        <w:t xml:space="preserve">kemiallinen kokoonpano</w:t>
      </w:r>
    </w:p>
    <w:p>
      <w:r>
        <w:rPr>
          <w:b/>
        </w:rPr>
        <w:t xml:space="preserve">Tulos</w:t>
      </w:r>
    </w:p>
    <w:p>
      <w:r>
        <w:t xml:space="preserve">protonin konfiguraatio</w:t>
      </w:r>
    </w:p>
    <w:p>
      <w:r>
        <w:rPr>
          <w:b/>
        </w:rPr>
        <w:t xml:space="preserve">Tulos</w:t>
      </w:r>
    </w:p>
    <w:p>
      <w:r>
        <w:t xml:space="preserve">neutronikonfiguraatio</w:t>
      </w:r>
    </w:p>
    <w:p>
      <w:r>
        <w:rPr>
          <w:b/>
        </w:rPr>
        <w:t xml:space="preserve">Esimerkki 8.1372</w:t>
      </w:r>
    </w:p>
    <w:p>
      <w:r>
        <w:t xml:space="preserve">Minkä teorian mukaan kaikki organismit koostuvat yhdestä tai useammasta solusta, solu on elämän perusyksikkö ja uudet solut syntyvät olemassa olevista soluista?</w:t>
      </w:r>
    </w:p>
    <w:p>
      <w:r>
        <w:rPr>
          <w:b/>
        </w:rPr>
        <w:t xml:space="preserve">Tulos</w:t>
      </w:r>
    </w:p>
    <w:p>
      <w:r>
        <w:t xml:space="preserve">evoluutioteoria</w:t>
      </w:r>
    </w:p>
    <w:p>
      <w:r>
        <w:rPr>
          <w:b/>
        </w:rPr>
        <w:t xml:space="preserve">Tulos</w:t>
      </w:r>
    </w:p>
    <w:p>
      <w:r>
        <w:t xml:space="preserve">mikrosoluteoria</w:t>
      </w:r>
    </w:p>
    <w:p>
      <w:r>
        <w:rPr>
          <w:b/>
        </w:rPr>
        <w:t xml:space="preserve">Tulos</w:t>
      </w:r>
    </w:p>
    <w:p>
      <w:r>
        <w:t xml:space="preserve">luonnonvalinta</w:t>
      </w:r>
    </w:p>
    <w:p>
      <w:r>
        <w:rPr>
          <w:b/>
        </w:rPr>
        <w:t xml:space="preserve">Esimerkki 8.1373</w:t>
      </w:r>
    </w:p>
    <w:p>
      <w:r>
        <w:t xml:space="preserve">Mikä on kuorta ympäröivän ulkokuoren poimun nimi?</w:t>
      </w:r>
    </w:p>
    <w:p>
      <w:r>
        <w:rPr>
          <w:b/>
        </w:rPr>
        <w:t xml:space="preserve">Tulos</w:t>
      </w:r>
    </w:p>
    <w:p>
      <w:r>
        <w:t xml:space="preserve">marmori</w:t>
      </w:r>
    </w:p>
    <w:p>
      <w:r>
        <w:rPr>
          <w:b/>
        </w:rPr>
        <w:t xml:space="preserve">Tulos</w:t>
      </w:r>
    </w:p>
    <w:p>
      <w:r>
        <w:t xml:space="preserve">aivokuori</w:t>
      </w:r>
    </w:p>
    <w:p>
      <w:r>
        <w:rPr>
          <w:b/>
        </w:rPr>
        <w:t xml:space="preserve">Tulos</w:t>
      </w:r>
    </w:p>
    <w:p>
      <w:r>
        <w:t xml:space="preserve">pino</w:t>
      </w:r>
    </w:p>
    <w:p>
      <w:r>
        <w:rPr>
          <w:b/>
        </w:rPr>
        <w:t xml:space="preserve">Esimerkki 8.1374</w:t>
      </w:r>
    </w:p>
    <w:p>
      <w:r>
        <w:t xml:space="preserve">Millaisia viestejä neuronit lähettävät?</w:t>
      </w:r>
    </w:p>
    <w:p>
      <w:r>
        <w:rPr>
          <w:b/>
        </w:rPr>
        <w:t xml:space="preserve">Tulos</w:t>
      </w:r>
    </w:p>
    <w:p>
      <w:r>
        <w:t xml:space="preserve">pienet viestit</w:t>
      </w:r>
    </w:p>
    <w:p>
      <w:r>
        <w:rPr>
          <w:b/>
        </w:rPr>
        <w:t xml:space="preserve">Tulos</w:t>
      </w:r>
    </w:p>
    <w:p>
      <w:r>
        <w:t xml:space="preserve">Neuroottiset viestit</w:t>
      </w:r>
    </w:p>
    <w:p>
      <w:r>
        <w:rPr>
          <w:b/>
        </w:rPr>
        <w:t xml:space="preserve">Tulos</w:t>
      </w:r>
    </w:p>
    <w:p>
      <w:r>
        <w:t xml:space="preserve">ruoansulatuskanavan viestit</w:t>
      </w:r>
    </w:p>
    <w:p>
      <w:r>
        <w:rPr>
          <w:b/>
        </w:rPr>
        <w:t xml:space="preserve">Esimerkki 8.1375</w:t>
      </w:r>
    </w:p>
    <w:p>
      <w:r>
        <w:t xml:space="preserve">Joidenkin jalattomien eläinten lajeissa on jäljellä lantion ja raajojen luita, jotka ovat todisteena niiden esi-isistä.</w:t>
      </w:r>
    </w:p>
    <w:p>
      <w:r>
        <w:rPr>
          <w:b/>
        </w:rPr>
        <w:t xml:space="preserve">Tulos</w:t>
      </w:r>
    </w:p>
    <w:p>
      <w:r>
        <w:t xml:space="preserve">delfiinit</w:t>
      </w:r>
    </w:p>
    <w:p>
      <w:r>
        <w:rPr>
          <w:b/>
        </w:rPr>
        <w:t xml:space="preserve">Tulos</w:t>
      </w:r>
    </w:p>
    <w:p>
      <w:r>
        <w:t xml:space="preserve">hait</w:t>
      </w:r>
    </w:p>
    <w:p>
      <w:r>
        <w:rPr>
          <w:b/>
        </w:rPr>
        <w:t xml:space="preserve">Tulos</w:t>
      </w:r>
    </w:p>
    <w:p>
      <w:r>
        <w:t xml:space="preserve">Valaat</w:t>
      </w:r>
    </w:p>
    <w:p>
      <w:r>
        <w:rPr>
          <w:b/>
        </w:rPr>
        <w:t xml:space="preserve">Esimerkki 8.1376</w:t>
      </w:r>
    </w:p>
    <w:p>
      <w:r>
        <w:t xml:space="preserve">Miten nisäkäs kehittyy, jos se ei ole istukan tai pussin sisällä?</w:t>
      </w:r>
    </w:p>
    <w:p>
      <w:r>
        <w:rPr>
          <w:b/>
        </w:rPr>
        <w:t xml:space="preserve">Tulos</w:t>
      </w:r>
    </w:p>
    <w:p>
      <w:r>
        <w:t xml:space="preserve">kutu tai orastuminen</w:t>
      </w:r>
    </w:p>
    <w:p>
      <w:r>
        <w:rPr>
          <w:b/>
        </w:rPr>
        <w:t xml:space="preserve">Tulos</w:t>
      </w:r>
    </w:p>
    <w:p>
      <w:r>
        <w:t xml:space="preserve">mitoosi</w:t>
      </w:r>
    </w:p>
    <w:p>
      <w:r>
        <w:rPr>
          <w:b/>
        </w:rPr>
        <w:t xml:space="preserve">Tulos</w:t>
      </w:r>
    </w:p>
    <w:p>
      <w:r>
        <w:t xml:space="preserve">kloonaus</w:t>
      </w:r>
    </w:p>
    <w:p>
      <w:r>
        <w:rPr>
          <w:b/>
        </w:rPr>
        <w:t xml:space="preserve">Esimerkki 8.1377</w:t>
      </w:r>
    </w:p>
    <w:p>
      <w:r>
        <w:t xml:space="preserve">Minkä elimistön järjestelmän reaktio aiheuttaa ruoka-aineallergioita?</w:t>
      </w:r>
    </w:p>
    <w:p>
      <w:r>
        <w:rPr>
          <w:b/>
        </w:rPr>
        <w:t xml:space="preserve">Tulos</w:t>
      </w:r>
    </w:p>
    <w:p>
      <w:r>
        <w:t xml:space="preserve">sydänjärjestelmä</w:t>
      </w:r>
    </w:p>
    <w:p>
      <w:r>
        <w:rPr>
          <w:b/>
        </w:rPr>
        <w:t xml:space="preserve">Tulos</w:t>
      </w:r>
    </w:p>
    <w:p>
      <w:r>
        <w:t xml:space="preserve">imusuonisto</w:t>
      </w:r>
    </w:p>
    <w:p>
      <w:r>
        <w:rPr>
          <w:b/>
        </w:rPr>
        <w:t xml:space="preserve">Tulos</w:t>
      </w:r>
    </w:p>
    <w:p>
      <w:r>
        <w:t xml:space="preserve">hermosto</w:t>
      </w:r>
    </w:p>
    <w:p>
      <w:r>
        <w:rPr>
          <w:b/>
        </w:rPr>
        <w:t xml:space="preserve">Esimerkki 8.1378</w:t>
      </w:r>
    </w:p>
    <w:p>
      <w:r>
        <w:t xml:space="preserve">"Polven nykäysliike", jonka ihmiset tekevät tahtomattaan, kun heitä lyödään polveen tietyllä tavalla, on esimerkki minkälaisesta käyttäytymisestä?</w:t>
      </w:r>
    </w:p>
    <w:p>
      <w:r>
        <w:rPr>
          <w:b/>
        </w:rPr>
        <w:t xml:space="preserve">Tulos</w:t>
      </w:r>
    </w:p>
    <w:p>
      <w:r>
        <w:t xml:space="preserve">reaktio</w:t>
      </w:r>
    </w:p>
    <w:p>
      <w:r>
        <w:rPr>
          <w:b/>
        </w:rPr>
        <w:t xml:space="preserve">Tulos</w:t>
      </w:r>
    </w:p>
    <w:p>
      <w:r>
        <w:t xml:space="preserve">kouristus</w:t>
      </w:r>
    </w:p>
    <w:p>
      <w:r>
        <w:rPr>
          <w:b/>
        </w:rPr>
        <w:t xml:space="preserve">Tulos</w:t>
      </w:r>
    </w:p>
    <w:p>
      <w:r>
        <w:t xml:space="preserve">anturi</w:t>
      </w:r>
    </w:p>
    <w:p>
      <w:r>
        <w:rPr>
          <w:b/>
        </w:rPr>
        <w:t xml:space="preserve">Esimerkki 8.1379</w:t>
      </w:r>
    </w:p>
    <w:p>
      <w:r>
        <w:t xml:space="preserve">Taudinaiheuttajat tarttuvat moniin eläimiin, ja mitä ne aiheuttavat?</w:t>
      </w:r>
    </w:p>
    <w:p>
      <w:r>
        <w:rPr>
          <w:b/>
        </w:rPr>
        <w:t xml:space="preserve">Tulos</w:t>
      </w:r>
    </w:p>
    <w:p>
      <w:r>
        <w:t xml:space="preserve">kuivuus</w:t>
      </w:r>
    </w:p>
    <w:p>
      <w:r>
        <w:rPr>
          <w:b/>
        </w:rPr>
        <w:t xml:space="preserve">Tulos</w:t>
      </w:r>
    </w:p>
    <w:p>
      <w:r>
        <w:t xml:space="preserve">mutaatio</w:t>
      </w:r>
    </w:p>
    <w:p>
      <w:r>
        <w:rPr>
          <w:b/>
        </w:rPr>
        <w:t xml:space="preserve">Tulos</w:t>
      </w:r>
    </w:p>
    <w:p>
      <w:r>
        <w:t xml:space="preserve">muutos</w:t>
      </w:r>
    </w:p>
    <w:p>
      <w:r>
        <w:rPr>
          <w:b/>
        </w:rPr>
        <w:t xml:space="preserve">Esimerkki 8.1380</w:t>
      </w:r>
    </w:p>
    <w:p>
      <w:r>
        <w:t xml:space="preserve">Valtameret auttavat hillitsemään ilmaston lämpenemistä imemällä itseensä mitä?</w:t>
      </w:r>
    </w:p>
    <w:p>
      <w:r>
        <w:rPr>
          <w:b/>
        </w:rPr>
        <w:t xml:space="preserve">Tulos</w:t>
      </w:r>
    </w:p>
    <w:p>
      <w:r>
        <w:t xml:space="preserve">vety</w:t>
      </w:r>
    </w:p>
    <w:p>
      <w:r>
        <w:rPr>
          <w:b/>
        </w:rPr>
        <w:t xml:space="preserve">Tulos</w:t>
      </w:r>
    </w:p>
    <w:p>
      <w:r>
        <w:t xml:space="preserve">otsoni</w:t>
      </w:r>
    </w:p>
    <w:p>
      <w:r>
        <w:rPr>
          <w:b/>
        </w:rPr>
        <w:t xml:space="preserve">Tulos</w:t>
      </w:r>
    </w:p>
    <w:p>
      <w:r>
        <w:t xml:space="preserve">metaani</w:t>
      </w:r>
    </w:p>
    <w:p>
      <w:r>
        <w:rPr>
          <w:b/>
        </w:rPr>
        <w:t xml:space="preserve">Esimerkki 8.1381</w:t>
      </w:r>
    </w:p>
    <w:p>
      <w:r>
        <w:t xml:space="preserve">Steropodon on saattanut olla minkä eläimen esi-isä?</w:t>
      </w:r>
    </w:p>
    <w:p>
      <w:r>
        <w:rPr>
          <w:b/>
        </w:rPr>
        <w:t xml:space="preserve">Tulos</w:t>
      </w:r>
    </w:p>
    <w:p>
      <w:r>
        <w:t xml:space="preserve">gekot</w:t>
      </w:r>
    </w:p>
    <w:p>
      <w:r>
        <w:rPr>
          <w:b/>
        </w:rPr>
        <w:t xml:space="preserve">Tulos</w:t>
      </w:r>
    </w:p>
    <w:p>
      <w:r>
        <w:t xml:space="preserve">villamammutti</w:t>
      </w:r>
    </w:p>
    <w:p>
      <w:r>
        <w:rPr>
          <w:b/>
        </w:rPr>
        <w:t xml:space="preserve">Tulos</w:t>
      </w:r>
    </w:p>
    <w:p>
      <w:r>
        <w:t xml:space="preserve">Leijona</w:t>
      </w:r>
    </w:p>
    <w:p>
      <w:r>
        <w:rPr>
          <w:b/>
        </w:rPr>
        <w:t xml:space="preserve">Esimerkki 8.1382</w:t>
      </w:r>
    </w:p>
    <w:p>
      <w:r>
        <w:t xml:space="preserve">Osteoklastit hajottavat luuta säilyttääkseen mineraalien mitä?</w:t>
      </w:r>
    </w:p>
    <w:p>
      <w:r>
        <w:rPr>
          <w:b/>
        </w:rPr>
        <w:t xml:space="preserve">Tulos</w:t>
      </w:r>
    </w:p>
    <w:p>
      <w:r>
        <w:t xml:space="preserve">tiheys</w:t>
      </w:r>
    </w:p>
    <w:p>
      <w:r>
        <w:rPr>
          <w:b/>
        </w:rPr>
        <w:t xml:space="preserve">Tulos</w:t>
      </w:r>
    </w:p>
    <w:p>
      <w:r>
        <w:t xml:space="preserve">vaihtelut</w:t>
      </w:r>
    </w:p>
    <w:p>
      <w:r>
        <w:rPr>
          <w:b/>
        </w:rPr>
        <w:t xml:space="preserve">Tulos</w:t>
      </w:r>
    </w:p>
    <w:p>
      <w:r>
        <w:t xml:space="preserve">napaisuus</w:t>
      </w:r>
    </w:p>
    <w:p>
      <w:r>
        <w:rPr>
          <w:b/>
        </w:rPr>
        <w:t xml:space="preserve">Esimerkki 8.1383</w:t>
      </w:r>
    </w:p>
    <w:p>
      <w:r>
        <w:t xml:space="preserve">Monet taudinaiheuttajat leviävät ilmassa olevien pisaroiden välityksellä.Pisaroita vapautuu, kun henkilö tekee mitä?</w:t>
      </w:r>
    </w:p>
    <w:p>
      <w:r>
        <w:rPr>
          <w:b/>
        </w:rPr>
        <w:t xml:space="preserve">Tulos</w:t>
      </w:r>
    </w:p>
    <w:p>
      <w:r>
        <w:t xml:space="preserve">itkee tai nauraa</w:t>
      </w:r>
    </w:p>
    <w:p>
      <w:r>
        <w:rPr>
          <w:b/>
        </w:rPr>
        <w:t xml:space="preserve">Tulos</w:t>
      </w:r>
    </w:p>
    <w:p>
      <w:r>
        <w:t xml:space="preserve">kutinaa tai naarmuja</w:t>
      </w:r>
    </w:p>
    <w:p>
      <w:r>
        <w:rPr>
          <w:b/>
        </w:rPr>
        <w:t xml:space="preserve">Tulos</w:t>
      </w:r>
    </w:p>
    <w:p>
      <w:r>
        <w:t xml:space="preserve">oksentaa tai itkee</w:t>
      </w:r>
    </w:p>
    <w:p>
      <w:r>
        <w:rPr>
          <w:b/>
        </w:rPr>
        <w:t xml:space="preserve">Esimerkki 8.1384</w:t>
      </w:r>
    </w:p>
    <w:p>
      <w:r>
        <w:t xml:space="preserve">Miksi kutsumme sydämen normaalin johtoradan keskeytymistä?</w:t>
      </w:r>
    </w:p>
    <w:p>
      <w:r>
        <w:rPr>
          <w:b/>
        </w:rPr>
        <w:t xml:space="preserve">Tulos</w:t>
      </w:r>
    </w:p>
    <w:p>
      <w:r>
        <w:t xml:space="preserve">sydänkohtaus</w:t>
      </w:r>
    </w:p>
    <w:p>
      <w:r>
        <w:rPr>
          <w:b/>
        </w:rPr>
        <w:t xml:space="preserve">Tulos</w:t>
      </w:r>
    </w:p>
    <w:p>
      <w:r>
        <w:t xml:space="preserve">infarkti</w:t>
      </w:r>
    </w:p>
    <w:p>
      <w:r>
        <w:rPr>
          <w:b/>
        </w:rPr>
        <w:t xml:space="preserve">Tulos</w:t>
      </w:r>
    </w:p>
    <w:p>
      <w:r>
        <w:t xml:space="preserve">närästys</w:t>
      </w:r>
    </w:p>
    <w:p>
      <w:r>
        <w:rPr>
          <w:b/>
        </w:rPr>
        <w:t xml:space="preserve">Esimerkki 8.1385</w:t>
      </w:r>
    </w:p>
    <w:p>
      <w:r>
        <w:t xml:space="preserve">Millä laajalla eläinryhmällä - johon kuuluvat muun muassa rotat, koirat ja kamelit - on pitkälle kehittyneet aivot, ja ne tekevät usein töitä ihmisille?</w:t>
      </w:r>
    </w:p>
    <w:p>
      <w:r>
        <w:rPr>
          <w:b/>
        </w:rPr>
        <w:t xml:space="preserve">Tulos</w:t>
      </w:r>
    </w:p>
    <w:p>
      <w:r>
        <w:t xml:space="preserve">arachnids</w:t>
      </w:r>
    </w:p>
    <w:p>
      <w:r>
        <w:rPr>
          <w:b/>
        </w:rPr>
        <w:t xml:space="preserve">Tulos</w:t>
      </w:r>
    </w:p>
    <w:p>
      <w:r>
        <w:t xml:space="preserve">matelijat</w:t>
      </w:r>
    </w:p>
    <w:p>
      <w:r>
        <w:rPr>
          <w:b/>
        </w:rPr>
        <w:t xml:space="preserve">Tulos</w:t>
      </w:r>
    </w:p>
    <w:p>
      <w:r>
        <w:t xml:space="preserve">sammakkoeläimet</w:t>
      </w:r>
    </w:p>
    <w:p>
      <w:r>
        <w:rPr>
          <w:b/>
        </w:rPr>
        <w:t xml:space="preserve">Esimerkki 8.1386</w:t>
      </w:r>
    </w:p>
    <w:p>
      <w:r>
        <w:t xml:space="preserve">Minkä laajan eläinryhmän nykyaikaiset jäsenet elävät monissa eri elinympäristöissä ja niitä esiintyy kaikilla mantereilla Antarktista lukuun ottamatta?</w:t>
      </w:r>
    </w:p>
    <w:p>
      <w:r>
        <w:rPr>
          <w:b/>
        </w:rPr>
        <w:t xml:space="preserve">Tulos</w:t>
      </w:r>
    </w:p>
    <w:p>
      <w:r>
        <w:t xml:space="preserve">arachnids</w:t>
      </w:r>
    </w:p>
    <w:p>
      <w:r>
        <w:rPr>
          <w:b/>
        </w:rPr>
        <w:t xml:space="preserve">Tulos</w:t>
      </w:r>
    </w:p>
    <w:p>
      <w:r>
        <w:t xml:space="preserve">sammakkoeläimet</w:t>
      </w:r>
    </w:p>
    <w:p>
      <w:r>
        <w:rPr>
          <w:b/>
        </w:rPr>
        <w:t xml:space="preserve">Tulos</w:t>
      </w:r>
    </w:p>
    <w:p>
      <w:r>
        <w:t xml:space="preserve">loiset</w:t>
      </w:r>
    </w:p>
    <w:p>
      <w:r>
        <w:rPr>
          <w:b/>
        </w:rPr>
        <w:t xml:space="preserve">Esimerkki 8.1387</w:t>
      </w:r>
    </w:p>
    <w:p>
      <w:r>
        <w:t xml:space="preserve">Protistit, sienet, eläimet ja kasvit koostuvat kaikki minkälaisista soluista?</w:t>
      </w:r>
    </w:p>
    <w:p>
      <w:r>
        <w:rPr>
          <w:b/>
        </w:rPr>
        <w:t xml:space="preserve">Tulos</w:t>
      </w:r>
    </w:p>
    <w:p>
      <w:r>
        <w:t xml:space="preserve">kyleemi</w:t>
      </w:r>
    </w:p>
    <w:p>
      <w:r>
        <w:rPr>
          <w:b/>
        </w:rPr>
        <w:t xml:space="preserve">Tulos</w:t>
      </w:r>
    </w:p>
    <w:p>
      <w:r>
        <w:t xml:space="preserve">entsyymit</w:t>
      </w:r>
    </w:p>
    <w:p>
      <w:r>
        <w:rPr>
          <w:b/>
        </w:rPr>
        <w:t xml:space="preserve">Tulos</w:t>
      </w:r>
    </w:p>
    <w:p>
      <w:r>
        <w:t xml:space="preserve">parenkyma</w:t>
      </w:r>
    </w:p>
    <w:p>
      <w:r>
        <w:rPr>
          <w:b/>
        </w:rPr>
        <w:t xml:space="preserve">Esimerkki 8.1388</w:t>
      </w:r>
    </w:p>
    <w:p>
      <w:r>
        <w:t xml:space="preserve">Mitä heikkoa emästä käytetään puhtaana lannoitteena maataloudessa ja laimennetaan kotitalouksien puhdistusaineeksi?</w:t>
      </w:r>
    </w:p>
    <w:p>
      <w:r>
        <w:rPr>
          <w:b/>
        </w:rPr>
        <w:t xml:space="preserve">Tulos</w:t>
      </w:r>
    </w:p>
    <w:p>
      <w:r>
        <w:t xml:space="preserve">etikka</w:t>
      </w:r>
    </w:p>
    <w:p>
      <w:r>
        <w:rPr>
          <w:b/>
        </w:rPr>
        <w:t xml:space="preserve">Tulos</w:t>
      </w:r>
    </w:p>
    <w:p>
      <w:r>
        <w:t xml:space="preserve">typpi</w:t>
      </w:r>
    </w:p>
    <w:p>
      <w:r>
        <w:rPr>
          <w:b/>
        </w:rPr>
        <w:t xml:space="preserve">Tulos</w:t>
      </w:r>
    </w:p>
    <w:p>
      <w:r>
        <w:t xml:space="preserve">hiilimonoksidi</w:t>
      </w:r>
    </w:p>
    <w:p>
      <w:r>
        <w:rPr>
          <w:b/>
        </w:rPr>
        <w:t xml:space="preserve">Esimerkki 8.1389</w:t>
      </w:r>
    </w:p>
    <w:p>
      <w:r>
        <w:t xml:space="preserve">Minkä tyyppinen soluhengitys tapahtuu hapen läsnä ollessa?</w:t>
      </w:r>
    </w:p>
    <w:p>
      <w:r>
        <w:rPr>
          <w:b/>
        </w:rPr>
        <w:t xml:space="preserve">Tulos</w:t>
      </w:r>
    </w:p>
    <w:p>
      <w:r>
        <w:t xml:space="preserve">hyperbaarinen</w:t>
      </w:r>
    </w:p>
    <w:p>
      <w:r>
        <w:rPr>
          <w:b/>
        </w:rPr>
        <w:t xml:space="preserve">Tulos</w:t>
      </w:r>
    </w:p>
    <w:p>
      <w:r>
        <w:t xml:space="preserve">anaerobinen</w:t>
      </w:r>
    </w:p>
    <w:p>
      <w:r>
        <w:rPr>
          <w:b/>
        </w:rPr>
        <w:t xml:space="preserve">Tulos</w:t>
      </w:r>
    </w:p>
    <w:p>
      <w:r>
        <w:t xml:space="preserve">solunulkoinen</w:t>
      </w:r>
    </w:p>
    <w:p>
      <w:r>
        <w:rPr>
          <w:b/>
        </w:rPr>
        <w:t xml:space="preserve">Esimerkki 8.1390</w:t>
      </w:r>
    </w:p>
    <w:p>
      <w:r>
        <w:t xml:space="preserve">Mikä kerääntyy valtimoon ja vähentää veren virtausta?</w:t>
      </w:r>
    </w:p>
    <w:p>
      <w:r>
        <w:rPr>
          <w:b/>
        </w:rPr>
        <w:t xml:space="preserve">Tulos</w:t>
      </w:r>
    </w:p>
    <w:p>
      <w:r>
        <w:t xml:space="preserve">paine</w:t>
      </w:r>
    </w:p>
    <w:p>
      <w:r>
        <w:rPr>
          <w:b/>
        </w:rPr>
        <w:t xml:space="preserve">Tulos</w:t>
      </w:r>
    </w:p>
    <w:p>
      <w:r>
        <w:t xml:space="preserve">kalkkisaostumat</w:t>
      </w:r>
    </w:p>
    <w:p>
      <w:r>
        <w:rPr>
          <w:b/>
        </w:rPr>
        <w:t xml:space="preserve">Tulos</w:t>
      </w:r>
    </w:p>
    <w:p>
      <w:r>
        <w:t xml:space="preserve">pintajännitys</w:t>
      </w:r>
    </w:p>
    <w:p>
      <w:r>
        <w:rPr>
          <w:b/>
        </w:rPr>
        <w:t xml:space="preserve">Esimerkki 8.1391</w:t>
      </w:r>
    </w:p>
    <w:p>
      <w:r>
        <w:t xml:space="preserve">Mitä kutsutaan lajeiksi, jotka asuttavat häiriintyneen alueen ensimmäisenä?</w:t>
      </w:r>
    </w:p>
    <w:p>
      <w:r>
        <w:rPr>
          <w:b/>
        </w:rPr>
        <w:t xml:space="preserve">Tulos</w:t>
      </w:r>
    </w:p>
    <w:p>
      <w:r>
        <w:t xml:space="preserve">uudet lajit</w:t>
      </w:r>
    </w:p>
    <w:p>
      <w:r>
        <w:rPr>
          <w:b/>
        </w:rPr>
        <w:t xml:space="preserve">Tulos</w:t>
      </w:r>
    </w:p>
    <w:p>
      <w:r>
        <w:t xml:space="preserve">tutkimuslajit</w:t>
      </w:r>
    </w:p>
    <w:p>
      <w:r>
        <w:rPr>
          <w:b/>
        </w:rPr>
        <w:t xml:space="preserve">Tulos</w:t>
      </w:r>
    </w:p>
    <w:p>
      <w:r>
        <w:t xml:space="preserve">rohkeat lajit</w:t>
      </w:r>
    </w:p>
    <w:p>
      <w:r>
        <w:rPr>
          <w:b/>
        </w:rPr>
        <w:t xml:space="preserve">Esimerkki 8.1392</w:t>
      </w:r>
    </w:p>
    <w:p>
      <w:r>
        <w:t xml:space="preserve">Kaksi jäätikkötyyppiä ovat mannerjäätiköt ja mikä muu jäätikkötyyppi?</w:t>
      </w:r>
    </w:p>
    <w:p>
      <w:r>
        <w:rPr>
          <w:b/>
        </w:rPr>
        <w:t xml:space="preserve">Tulos</w:t>
      </w:r>
    </w:p>
    <w:p>
      <w:r>
        <w:t xml:space="preserve">rolling</w:t>
      </w:r>
    </w:p>
    <w:p>
      <w:r>
        <w:rPr>
          <w:b/>
        </w:rPr>
        <w:t xml:space="preserve">Tulos</w:t>
      </w:r>
    </w:p>
    <w:p>
      <w:r>
        <w:t xml:space="preserve">micro</w:t>
      </w:r>
    </w:p>
    <w:p>
      <w:r>
        <w:rPr>
          <w:b/>
        </w:rPr>
        <w:t xml:space="preserve">Tulos</w:t>
      </w:r>
    </w:p>
    <w:p>
      <w:r>
        <w:t xml:space="preserve">makro</w:t>
      </w:r>
    </w:p>
    <w:p>
      <w:r>
        <w:rPr>
          <w:b/>
        </w:rPr>
        <w:t xml:space="preserve">Esimerkki 8.1393</w:t>
      </w:r>
    </w:p>
    <w:p>
      <w:r>
        <w:t xml:space="preserve">Siirtymäalkuaineilla, jotka ovat tyypillisesti kovia, hyvin sulavia kiinteitä aineita, jotka johtavat hyvin lämpöä ja sähköä, on monia yhteisiä ominaisuuksia muiden mitä?</w:t>
      </w:r>
    </w:p>
    <w:p>
      <w:r>
        <w:rPr>
          <w:b/>
        </w:rPr>
        <w:t xml:space="preserve">Tulos</w:t>
      </w:r>
    </w:p>
    <w:p>
      <w:r>
        <w:t xml:space="preserve">öljyt</w:t>
      </w:r>
    </w:p>
    <w:p>
      <w:r>
        <w:rPr>
          <w:b/>
        </w:rPr>
        <w:t xml:space="preserve">Tulos</w:t>
      </w:r>
    </w:p>
    <w:p>
      <w:r>
        <w:t xml:space="preserve">talletukset</w:t>
      </w:r>
    </w:p>
    <w:p>
      <w:r>
        <w:rPr>
          <w:b/>
        </w:rPr>
        <w:t xml:space="preserve">Tulos</w:t>
      </w:r>
    </w:p>
    <w:p>
      <w:r>
        <w:t xml:space="preserve">orgaaniset aineet</w:t>
      </w:r>
    </w:p>
    <w:p>
      <w:r>
        <w:rPr>
          <w:b/>
        </w:rPr>
        <w:t xml:space="preserve">Esimerkki 8.1394</w:t>
      </w:r>
    </w:p>
    <w:p>
      <w:r>
        <w:t xml:space="preserve">Mato kasvaa aikuiseksi käymättä läpi mitä vaihetta?</w:t>
      </w:r>
    </w:p>
    <w:p>
      <w:r>
        <w:rPr>
          <w:b/>
        </w:rPr>
        <w:t xml:space="preserve">Tulos</w:t>
      </w:r>
    </w:p>
    <w:p>
      <w:r>
        <w:t xml:space="preserve">muna</w:t>
      </w:r>
    </w:p>
    <w:p>
      <w:r>
        <w:rPr>
          <w:b/>
        </w:rPr>
        <w:t xml:space="preserve">Tulos</w:t>
      </w:r>
    </w:p>
    <w:p>
      <w:r>
        <w:t xml:space="preserve">kehitys</w:t>
      </w:r>
    </w:p>
    <w:p>
      <w:r>
        <w:rPr>
          <w:b/>
        </w:rPr>
        <w:t xml:space="preserve">Tulos</w:t>
      </w:r>
    </w:p>
    <w:p>
      <w:r>
        <w:t xml:space="preserve">kasvu</w:t>
      </w:r>
    </w:p>
    <w:p>
      <w:r>
        <w:rPr>
          <w:b/>
        </w:rPr>
        <w:t xml:space="preserve">Esimerkki 8.1395</w:t>
      </w:r>
    </w:p>
    <w:p>
      <w:r>
        <w:t xml:space="preserve">Mikä ihmiskehon järjestelmä tuottaa valkosoluja, jotka suojaavat kehoa sairauksilta?</w:t>
      </w:r>
    </w:p>
    <w:p>
      <w:r>
        <w:rPr>
          <w:b/>
        </w:rPr>
        <w:t xml:space="preserve">Tulos</w:t>
      </w:r>
    </w:p>
    <w:p>
      <w:r>
        <w:t xml:space="preserve">sydän- ja verisuonijärjestelmä</w:t>
      </w:r>
    </w:p>
    <w:p>
      <w:r>
        <w:rPr>
          <w:b/>
        </w:rPr>
        <w:t xml:space="preserve">Tulos</w:t>
      </w:r>
    </w:p>
    <w:p>
      <w:r>
        <w:t xml:space="preserve">munuaisjärjestelmä</w:t>
      </w:r>
    </w:p>
    <w:p>
      <w:r>
        <w:rPr>
          <w:b/>
        </w:rPr>
        <w:t xml:space="preserve">Tulos</w:t>
      </w:r>
    </w:p>
    <w:p>
      <w:r>
        <w:t xml:space="preserve">lisääntymisjärjestelmä</w:t>
      </w:r>
    </w:p>
    <w:p>
      <w:r>
        <w:rPr>
          <w:b/>
        </w:rPr>
        <w:t xml:space="preserve">Esimerkki 8.1396</w:t>
      </w:r>
    </w:p>
    <w:p>
      <w:r>
        <w:t xml:space="preserve">Mitä kutsutaan tieteelliseksi käytännöksi eliöiden luokittelusta?</w:t>
      </w:r>
    </w:p>
    <w:p>
      <w:r>
        <w:rPr>
          <w:b/>
        </w:rPr>
        <w:t xml:space="preserve">Tulos</w:t>
      </w:r>
    </w:p>
    <w:p>
      <w:r>
        <w:t xml:space="preserve">taxodermy</w:t>
      </w:r>
    </w:p>
    <w:p>
      <w:r>
        <w:rPr>
          <w:b/>
        </w:rPr>
        <w:t xml:space="preserve">Tulos</w:t>
      </w:r>
    </w:p>
    <w:p>
      <w:r>
        <w:t xml:space="preserve">terminologia</w:t>
      </w:r>
    </w:p>
    <w:p>
      <w:r>
        <w:rPr>
          <w:b/>
        </w:rPr>
        <w:t xml:space="preserve">Tulos</w:t>
      </w:r>
    </w:p>
    <w:p>
      <w:r>
        <w:t xml:space="preserve">metodologia</w:t>
      </w:r>
    </w:p>
    <w:p>
      <w:r>
        <w:rPr>
          <w:b/>
        </w:rPr>
        <w:t xml:space="preserve">Esimerkki 8.1397</w:t>
      </w:r>
    </w:p>
    <w:p>
      <w:r>
        <w:t xml:space="preserve">Mitä metallit tyypillisesti menettävät vakauden saavuttamiseksi?</w:t>
      </w:r>
    </w:p>
    <w:p>
      <w:r>
        <w:rPr>
          <w:b/>
        </w:rPr>
        <w:t xml:space="preserve">Tulos</w:t>
      </w:r>
    </w:p>
    <w:p>
      <w:r>
        <w:t xml:space="preserve">ionit</w:t>
      </w:r>
    </w:p>
    <w:p>
      <w:r>
        <w:rPr>
          <w:b/>
        </w:rPr>
        <w:t xml:space="preserve">Tulos</w:t>
      </w:r>
    </w:p>
    <w:p>
      <w:r>
        <w:t xml:space="preserve">atomit</w:t>
      </w:r>
    </w:p>
    <w:p>
      <w:r>
        <w:rPr>
          <w:b/>
        </w:rPr>
        <w:t xml:space="preserve">Tulos</w:t>
      </w:r>
    </w:p>
    <w:p>
      <w:r>
        <w:t xml:space="preserve">molekyylit</w:t>
      </w:r>
    </w:p>
    <w:p>
      <w:r>
        <w:rPr>
          <w:b/>
        </w:rPr>
        <w:t xml:space="preserve">Esimerkki 8.1398</w:t>
      </w:r>
    </w:p>
    <w:p>
      <w:r>
        <w:t xml:space="preserve">Minkälainen lisääntymistapa tuottaa yhdestä vanhemmasta jälkeläisiä, joilla on täsmälleen sama geneettinen materiaali kuin vanhemmalla?</w:t>
      </w:r>
    </w:p>
    <w:p>
      <w:r>
        <w:rPr>
          <w:b/>
        </w:rPr>
        <w:t xml:space="preserve">Tulos</w:t>
      </w:r>
    </w:p>
    <w:p>
      <w:r>
        <w:t xml:space="preserve">mutaatio</w:t>
      </w:r>
    </w:p>
    <w:p>
      <w:r>
        <w:rPr>
          <w:b/>
        </w:rPr>
        <w:t xml:space="preserve">Tulos</w:t>
      </w:r>
    </w:p>
    <w:p>
      <w:r>
        <w:t xml:space="preserve">mikroskooppinen lisääntyminen</w:t>
      </w:r>
    </w:p>
    <w:p>
      <w:r>
        <w:rPr>
          <w:b/>
        </w:rPr>
        <w:t xml:space="preserve">Tulos</w:t>
      </w:r>
    </w:p>
    <w:p>
      <w:r>
        <w:t xml:space="preserve">sukupuolinen lisääntyminen</w:t>
      </w:r>
    </w:p>
    <w:p>
      <w:r>
        <w:rPr>
          <w:b/>
        </w:rPr>
        <w:t xml:space="preserve">Esimerkki 8.1399</w:t>
      </w:r>
    </w:p>
    <w:p>
      <w:r>
        <w:t xml:space="preserve">Mitä kaikki kemialliset osastot tarvitsevat aloittaakseen?</w:t>
      </w:r>
    </w:p>
    <w:p>
      <w:r>
        <w:rPr>
          <w:b/>
        </w:rPr>
        <w:t xml:space="preserve">Tulos</w:t>
      </w:r>
    </w:p>
    <w:p>
      <w:r>
        <w:t xml:space="preserve">nopeus</w:t>
      </w:r>
    </w:p>
    <w:p>
      <w:r>
        <w:rPr>
          <w:b/>
        </w:rPr>
        <w:t xml:space="preserve">Tulos</w:t>
      </w:r>
    </w:p>
    <w:p>
      <w:r>
        <w:t xml:space="preserve">työ</w:t>
      </w:r>
    </w:p>
    <w:p>
      <w:r>
        <w:rPr>
          <w:b/>
        </w:rPr>
        <w:t xml:space="preserve">Tulos</w:t>
      </w:r>
    </w:p>
    <w:p>
      <w:r>
        <w:t xml:space="preserve">paine</w:t>
      </w:r>
    </w:p>
    <w:p>
      <w:r>
        <w:rPr>
          <w:b/>
        </w:rPr>
        <w:t xml:space="preserve">Esimerkki 8.1400</w:t>
      </w:r>
    </w:p>
    <w:p>
      <w:r>
        <w:t xml:space="preserve">Mikä on se vyöhyke vesistössä, jossa on liian vähän auringonvaloa fotosynteesiin?</w:t>
      </w:r>
    </w:p>
    <w:p>
      <w:r>
        <w:rPr>
          <w:b/>
        </w:rPr>
        <w:t xml:space="preserve">Tulos</w:t>
      </w:r>
    </w:p>
    <w:p>
      <w:r>
        <w:t xml:space="preserve">puolimetallivyöhyke</w:t>
      </w:r>
    </w:p>
    <w:p>
      <w:r>
        <w:rPr>
          <w:b/>
        </w:rPr>
        <w:t xml:space="preserve">Tulos</w:t>
      </w:r>
    </w:p>
    <w:p>
      <w:r>
        <w:t xml:space="preserve">Pimeä vyöhyke</w:t>
      </w:r>
    </w:p>
    <w:p>
      <w:r>
        <w:rPr>
          <w:b/>
        </w:rPr>
        <w:t xml:space="preserve">Tulos</w:t>
      </w:r>
    </w:p>
    <w:p>
      <w:r>
        <w:t xml:space="preserve">havaintovyöhyke</w:t>
      </w:r>
    </w:p>
    <w:p>
      <w:r>
        <w:rPr>
          <w:b/>
        </w:rPr>
        <w:t xml:space="preserve">Esimerkki 8.1401</w:t>
      </w:r>
    </w:p>
    <w:p>
      <w:r>
        <w:t xml:space="preserve">Mihin liittyvät räjähdysmäiset purkaukset voivat olla kymmeniä tuhansia kertoja atomipommia voimakkaampia?</w:t>
      </w:r>
    </w:p>
    <w:p>
      <w:r>
        <w:rPr>
          <w:b/>
        </w:rPr>
        <w:t xml:space="preserve">Tulos</w:t>
      </w:r>
    </w:p>
    <w:p>
      <w:r>
        <w:t xml:space="preserve">metsäpalot</w:t>
      </w:r>
    </w:p>
    <w:p>
      <w:r>
        <w:rPr>
          <w:b/>
        </w:rPr>
        <w:t xml:space="preserve">Tulos</w:t>
      </w:r>
    </w:p>
    <w:p>
      <w:r>
        <w:t xml:space="preserve">hurrikaanit</w:t>
      </w:r>
    </w:p>
    <w:p>
      <w:r>
        <w:rPr>
          <w:b/>
        </w:rPr>
        <w:t xml:space="preserve">Tulos</w:t>
      </w:r>
    </w:p>
    <w:p>
      <w:r>
        <w:t xml:space="preserve">maanjäristykset</w:t>
      </w:r>
    </w:p>
    <w:p>
      <w:r>
        <w:rPr>
          <w:b/>
        </w:rPr>
        <w:t xml:space="preserve">Esimerkki 8.1402</w:t>
      </w:r>
    </w:p>
    <w:p>
      <w:r>
        <w:t xml:space="preserve">Miksi kutsutaan tiedettä, jonka tavoitteena on löytää ratkaisuja käytännön ongelmiin?</w:t>
      </w:r>
    </w:p>
    <w:p>
      <w:r>
        <w:rPr>
          <w:b/>
        </w:rPr>
        <w:t xml:space="preserve">Tulos</w:t>
      </w:r>
    </w:p>
    <w:p>
      <w:r>
        <w:t xml:space="preserve">sovellettu kokemus</w:t>
      </w:r>
    </w:p>
    <w:p>
      <w:r>
        <w:rPr>
          <w:b/>
        </w:rPr>
        <w:t xml:space="preserve">Tulos</w:t>
      </w:r>
    </w:p>
    <w:p>
      <w:r>
        <w:t xml:space="preserve">kokeellinen tiede</w:t>
      </w:r>
    </w:p>
    <w:p>
      <w:r>
        <w:rPr>
          <w:b/>
        </w:rPr>
        <w:t xml:space="preserve">Tulos</w:t>
      </w:r>
    </w:p>
    <w:p>
      <w:r>
        <w:t xml:space="preserve">kehittynyt tiede</w:t>
      </w:r>
    </w:p>
    <w:p>
      <w:r>
        <w:rPr>
          <w:b/>
        </w:rPr>
        <w:t xml:space="preserve">Esimerkki 8.1403</w:t>
      </w:r>
    </w:p>
    <w:p>
      <w:r>
        <w:t xml:space="preserve">Miksi kutsut biologian tai käyttäytymisen säännöllisiä muutoksia, jotka tapahtuvat 24 tunnin syklin aikana?</w:t>
      </w:r>
    </w:p>
    <w:p>
      <w:r>
        <w:rPr>
          <w:b/>
        </w:rPr>
        <w:t xml:space="preserve">Tulos</w:t>
      </w:r>
    </w:p>
    <w:p>
      <w:r>
        <w:t xml:space="preserve">kognitiiviset rytmit</w:t>
      </w:r>
    </w:p>
    <w:p>
      <w:r>
        <w:rPr>
          <w:b/>
        </w:rPr>
        <w:t xml:space="preserve">Tulos</w:t>
      </w:r>
    </w:p>
    <w:p>
      <w:r>
        <w:t xml:space="preserve">vaihteleva rytmi</w:t>
      </w:r>
    </w:p>
    <w:p>
      <w:r>
        <w:rPr>
          <w:b/>
        </w:rPr>
        <w:t xml:space="preserve">Tulos</w:t>
      </w:r>
    </w:p>
    <w:p>
      <w:r>
        <w:t xml:space="preserve">unirytmit</w:t>
      </w:r>
    </w:p>
    <w:p>
      <w:r>
        <w:rPr>
          <w:b/>
        </w:rPr>
        <w:t xml:space="preserve">Esimerkki 8.1404</w:t>
      </w:r>
    </w:p>
    <w:p>
      <w:r>
        <w:t xml:space="preserve">Minkä tyyppinen yksinkertainen periytyminen on liian yksinkertaistettu selittämään useimmat ihmisen ominaisuudet?</w:t>
      </w:r>
    </w:p>
    <w:p>
      <w:r>
        <w:rPr>
          <w:b/>
        </w:rPr>
        <w:t xml:space="preserve">Tulos</w:t>
      </w:r>
    </w:p>
    <w:p>
      <w:r>
        <w:t xml:space="preserve">mitoosi</w:t>
      </w:r>
    </w:p>
    <w:p>
      <w:r>
        <w:rPr>
          <w:b/>
        </w:rPr>
        <w:t xml:space="preserve">Tulos</w:t>
      </w:r>
    </w:p>
    <w:p>
      <w:r>
        <w:t xml:space="preserve">spontaani mutaatio</w:t>
      </w:r>
    </w:p>
    <w:p>
      <w:r>
        <w:rPr>
          <w:b/>
        </w:rPr>
        <w:t xml:space="preserve">Tulos</w:t>
      </w:r>
    </w:p>
    <w:p>
      <w:r>
        <w:t xml:space="preserve">etiologia</w:t>
      </w:r>
    </w:p>
    <w:p>
      <w:r>
        <w:rPr>
          <w:b/>
        </w:rPr>
        <w:t xml:space="preserve">Esimerkki 8.1405</w:t>
      </w:r>
    </w:p>
    <w:p>
      <w:r>
        <w:t xml:space="preserve">Mitä kahta viestintätyyppiä ihmiset ja linnut käyttävät ensisijaisesti?</w:t>
      </w:r>
    </w:p>
    <w:p>
      <w:r>
        <w:rPr>
          <w:b/>
        </w:rPr>
        <w:t xml:space="preserve">Tulos</w:t>
      </w:r>
    </w:p>
    <w:p>
      <w:r>
        <w:t xml:space="preserve">aistillinen ja kuuloaisti</w:t>
      </w:r>
    </w:p>
    <w:p>
      <w:r>
        <w:rPr>
          <w:b/>
        </w:rPr>
        <w:t xml:space="preserve">Tulos</w:t>
      </w:r>
    </w:p>
    <w:p>
      <w:r>
        <w:t xml:space="preserve">aineellinen ja auditiivinen</w:t>
      </w:r>
    </w:p>
    <w:p>
      <w:r>
        <w:rPr>
          <w:b/>
        </w:rPr>
        <w:t xml:space="preserve">Tulos</w:t>
      </w:r>
    </w:p>
    <w:p>
      <w:r>
        <w:t xml:space="preserve">vuorovaikutus ja auditiivinen</w:t>
      </w:r>
    </w:p>
    <w:p>
      <w:r>
        <w:rPr>
          <w:b/>
        </w:rPr>
        <w:t xml:space="preserve">Esimerkki 8.1406</w:t>
      </w:r>
    </w:p>
    <w:p>
      <w:r>
        <w:t xml:space="preserve">Yleisesti ottaen liike-energia on energiamuoto, joka antaa voimaa minkä tahansa liikkeessä olevan aineen liikkeellepanoon, kun taas sijaintienergiaa kutsutaan miksi?</w:t>
      </w:r>
    </w:p>
    <w:p>
      <w:r>
        <w:rPr>
          <w:b/>
        </w:rPr>
        <w:t xml:space="preserve">Tulos</w:t>
      </w:r>
    </w:p>
    <w:p>
      <w:r>
        <w:t xml:space="preserve">mekaaninen energia</w:t>
      </w:r>
    </w:p>
    <w:p>
      <w:r>
        <w:rPr>
          <w:b/>
        </w:rPr>
        <w:t xml:space="preserve">Tulos</w:t>
      </w:r>
    </w:p>
    <w:p>
      <w:r>
        <w:t xml:space="preserve">magneettinen energia</w:t>
      </w:r>
    </w:p>
    <w:p>
      <w:r>
        <w:rPr>
          <w:b/>
        </w:rPr>
        <w:t xml:space="preserve">Tulos</w:t>
      </w:r>
    </w:p>
    <w:p>
      <w:r>
        <w:t xml:space="preserve">lämpöenergia</w:t>
      </w:r>
    </w:p>
    <w:p>
      <w:r>
        <w:rPr>
          <w:b/>
        </w:rPr>
        <w:t xml:space="preserve">Esimerkki 8.1407</w:t>
      </w:r>
    </w:p>
    <w:p>
      <w:r>
        <w:t xml:space="preserve">Koska niillä on vapaita elektroneja, metallit pystyvät johtamaan mitä?</w:t>
      </w:r>
    </w:p>
    <w:p>
      <w:r>
        <w:rPr>
          <w:b/>
        </w:rPr>
        <w:t xml:space="preserve">Tulos</w:t>
      </w:r>
    </w:p>
    <w:p>
      <w:r>
        <w:t xml:space="preserve">ääni</w:t>
      </w:r>
    </w:p>
    <w:p>
      <w:r>
        <w:rPr>
          <w:b/>
        </w:rPr>
        <w:t xml:space="preserve">Tulos</w:t>
      </w:r>
    </w:p>
    <w:p>
      <w:r>
        <w:t xml:space="preserve">valo</w:t>
      </w:r>
    </w:p>
    <w:p>
      <w:r>
        <w:rPr>
          <w:b/>
        </w:rPr>
        <w:t xml:space="preserve">Tulos</w:t>
      </w:r>
    </w:p>
    <w:p>
      <w:r>
        <w:t xml:space="preserve">säteily</w:t>
      </w:r>
    </w:p>
    <w:p>
      <w:r>
        <w:rPr>
          <w:b/>
        </w:rPr>
        <w:t xml:space="preserve">Esimerkki 8.1408</w:t>
      </w:r>
    </w:p>
    <w:p>
      <w:r>
        <w:t xml:space="preserve">Minkä rakenteiden seinämät muodostuvat kolmesta erillisestä kerroksesta, joista ensimmäinen on sileä, sisempi endoteelisolujen vuori, joka on kosketuksissa punasolujen kanssa?</w:t>
      </w:r>
    </w:p>
    <w:p>
      <w:r>
        <w:rPr>
          <w:b/>
        </w:rPr>
        <w:t xml:space="preserve">Tulos</w:t>
      </w:r>
    </w:p>
    <w:p>
      <w:r>
        <w:t xml:space="preserve">keuhkot</w:t>
      </w:r>
    </w:p>
    <w:p>
      <w:r>
        <w:rPr>
          <w:b/>
        </w:rPr>
        <w:t xml:space="preserve">Tulos</w:t>
      </w:r>
    </w:p>
    <w:p>
      <w:r>
        <w:t xml:space="preserve">valkosolut</w:t>
      </w:r>
    </w:p>
    <w:p>
      <w:r>
        <w:rPr>
          <w:b/>
        </w:rPr>
        <w:t xml:space="preserve">Tulos</w:t>
      </w:r>
    </w:p>
    <w:p>
      <w:r>
        <w:t xml:space="preserve">keuhkorakkulat</w:t>
      </w:r>
    </w:p>
    <w:p>
      <w:r>
        <w:rPr>
          <w:b/>
        </w:rPr>
        <w:t xml:space="preserve">Esimerkki 8.1409</w:t>
      </w:r>
    </w:p>
    <w:p>
      <w:r>
        <w:t xml:space="preserve">Golgi poistaa joitakin sokerimonomeerejä ja korvaa toisilla, jolloin syntyy monenlaisia mitä?</w:t>
      </w:r>
    </w:p>
    <w:p>
      <w:r>
        <w:rPr>
          <w:b/>
        </w:rPr>
        <w:t xml:space="preserve">Tulos</w:t>
      </w:r>
    </w:p>
    <w:p>
      <w:r>
        <w:t xml:space="preserve">elektrolyytit</w:t>
      </w:r>
    </w:p>
    <w:p>
      <w:r>
        <w:rPr>
          <w:b/>
        </w:rPr>
        <w:t xml:space="preserve">Tulos</w:t>
      </w:r>
    </w:p>
    <w:p>
      <w:r>
        <w:t xml:space="preserve">rasvat</w:t>
      </w:r>
    </w:p>
    <w:p>
      <w:r>
        <w:rPr>
          <w:b/>
        </w:rPr>
        <w:t xml:space="preserve">Tulos</w:t>
      </w:r>
    </w:p>
    <w:p>
      <w:r>
        <w:t xml:space="preserve">proteiinit</w:t>
      </w:r>
    </w:p>
    <w:p>
      <w:r>
        <w:rPr>
          <w:b/>
        </w:rPr>
        <w:t xml:space="preserve">Esimerkki 8.1410</w:t>
      </w:r>
    </w:p>
    <w:p>
      <w:r>
        <w:t xml:space="preserve">Kyky vaihtaa väriä, erikseen liikkuvat ja stereoskooppiset silmät sekä nopeasti ulosvedettävät kielet ovat minkä liskon tunnusmerkkejä?</w:t>
      </w:r>
    </w:p>
    <w:p>
      <w:r>
        <w:rPr>
          <w:b/>
        </w:rPr>
        <w:t xml:space="preserve">Tulos</w:t>
      </w:r>
    </w:p>
    <w:p>
      <w:r>
        <w:t xml:space="preserve">gekot</w:t>
      </w:r>
    </w:p>
    <w:p>
      <w:r>
        <w:rPr>
          <w:b/>
        </w:rPr>
        <w:t xml:space="preserve">Tulos</w:t>
      </w:r>
    </w:p>
    <w:p>
      <w:r>
        <w:t xml:space="preserve">käärmeet</w:t>
      </w:r>
    </w:p>
    <w:p>
      <w:r>
        <w:rPr>
          <w:b/>
        </w:rPr>
        <w:t xml:space="preserve">Tulos</w:t>
      </w:r>
    </w:p>
    <w:p>
      <w:r>
        <w:t xml:space="preserve">krokotiilit</w:t>
      </w:r>
    </w:p>
    <w:p>
      <w:r>
        <w:rPr>
          <w:b/>
        </w:rPr>
        <w:t xml:space="preserve">Esimerkki 8.1411</w:t>
      </w:r>
    </w:p>
    <w:p>
      <w:r>
        <w:t xml:space="preserve">Jos yksikkö on nimetty jonkun henkilön mukaan, sen on oltava?</w:t>
      </w:r>
    </w:p>
    <w:p>
      <w:r>
        <w:rPr>
          <w:b/>
        </w:rPr>
        <w:t xml:space="preserve">Tulos</w:t>
      </w:r>
    </w:p>
    <w:p>
      <w:r>
        <w:t xml:space="preserve">unohdettu</w:t>
      </w:r>
    </w:p>
    <w:p>
      <w:r>
        <w:rPr>
          <w:b/>
        </w:rPr>
        <w:t xml:space="preserve">Tulos</w:t>
      </w:r>
    </w:p>
    <w:p>
      <w:r>
        <w:t xml:space="preserve">tuhlatut</w:t>
      </w:r>
    </w:p>
    <w:p>
      <w:r>
        <w:rPr>
          <w:b/>
        </w:rPr>
        <w:t xml:space="preserve">Tulos</w:t>
      </w:r>
    </w:p>
    <w:p>
      <w:r>
        <w:t xml:space="preserve">lyhyt</w:t>
      </w:r>
    </w:p>
    <w:p>
      <w:r>
        <w:rPr>
          <w:b/>
        </w:rPr>
        <w:t xml:space="preserve">Esimerkki 8.1412</w:t>
      </w:r>
    </w:p>
    <w:p>
      <w:r>
        <w:t xml:space="preserve">Kun patogeenia vastaan on tuotettu adaptiivinen puolustus, tyypillisesti plasmasolut erittävät ensin immunoglobiinia, joka muodostaa noin kymmenen prosenttia kaikesta mitä?</w:t>
      </w:r>
    </w:p>
    <w:p>
      <w:r>
        <w:rPr>
          <w:b/>
        </w:rPr>
        <w:t xml:space="preserve">Tulos</w:t>
      </w:r>
    </w:p>
    <w:p>
      <w:r>
        <w:t xml:space="preserve">loiset</w:t>
      </w:r>
    </w:p>
    <w:p>
      <w:r>
        <w:rPr>
          <w:b/>
        </w:rPr>
        <w:t xml:space="preserve">Tulos</w:t>
      </w:r>
    </w:p>
    <w:p>
      <w:r>
        <w:t xml:space="preserve">hormonit</w:t>
      </w:r>
    </w:p>
    <w:p>
      <w:r>
        <w:rPr>
          <w:b/>
        </w:rPr>
        <w:t xml:space="preserve">Tulos</w:t>
      </w:r>
    </w:p>
    <w:p>
      <w:r>
        <w:t xml:space="preserve">allergiat</w:t>
      </w:r>
    </w:p>
    <w:p>
      <w:r>
        <w:rPr>
          <w:b/>
        </w:rPr>
        <w:t xml:space="preserve">Esimerkki 8.1413</w:t>
      </w:r>
    </w:p>
    <w:p>
      <w:r>
        <w:t xml:space="preserve">Diploidi zygootti muodostuu, kun yksi siittiö tekee mitä?</w:t>
      </w:r>
    </w:p>
    <w:p>
      <w:r>
        <w:rPr>
          <w:b/>
        </w:rPr>
        <w:t xml:space="preserve">Tulos</w:t>
      </w:r>
    </w:p>
    <w:p>
      <w:r>
        <w:t xml:space="preserve">murtuu muna</w:t>
      </w:r>
    </w:p>
    <w:p>
      <w:r>
        <w:rPr>
          <w:b/>
        </w:rPr>
        <w:t xml:space="preserve">Tulos</w:t>
      </w:r>
    </w:p>
    <w:p>
      <w:r>
        <w:t xml:space="preserve">karkottaa munan</w:t>
      </w:r>
    </w:p>
    <w:p>
      <w:r>
        <w:rPr>
          <w:b/>
        </w:rPr>
        <w:t xml:space="preserve">Tulos</w:t>
      </w:r>
    </w:p>
    <w:p>
      <w:r>
        <w:t xml:space="preserve">tekee munan toimintakyvyttömäksi</w:t>
      </w:r>
    </w:p>
    <w:p>
      <w:r>
        <w:rPr>
          <w:b/>
        </w:rPr>
        <w:t xml:space="preserve">Esimerkki 8.1414</w:t>
      </w:r>
    </w:p>
    <w:p>
      <w:r>
        <w:t xml:space="preserve">Mikä on protistien ryhmä, jonka monofylisyyttä molekyylisystematiikka tukee hyvin?</w:t>
      </w:r>
    </w:p>
    <w:p>
      <w:r>
        <w:rPr>
          <w:b/>
        </w:rPr>
        <w:t xml:space="preserve">Tulos</w:t>
      </w:r>
    </w:p>
    <w:p>
      <w:r>
        <w:t xml:space="preserve">euglenozoa</w:t>
      </w:r>
    </w:p>
    <w:p>
      <w:r>
        <w:rPr>
          <w:b/>
        </w:rPr>
        <w:t xml:space="preserve">Tulos</w:t>
      </w:r>
    </w:p>
    <w:p>
      <w:r>
        <w:t xml:space="preserve">sporozoans</w:t>
      </w:r>
    </w:p>
    <w:p>
      <w:r>
        <w:rPr>
          <w:b/>
        </w:rPr>
        <w:t xml:space="preserve">Tulos</w:t>
      </w:r>
    </w:p>
    <w:p>
      <w:r>
        <w:t xml:space="preserve">mycetozoa</w:t>
      </w:r>
    </w:p>
    <w:p>
      <w:r>
        <w:rPr>
          <w:b/>
        </w:rPr>
        <w:t xml:space="preserve">Esimerkki 8.1415</w:t>
      </w:r>
    </w:p>
    <w:p>
      <w:r>
        <w:t xml:space="preserve">Tutkijat etsivät vastauksia kysymyksiin ja ratkaisuja ongelmiin käyttämällä menettelyä, jota kutsutaan seuraavasti?</w:t>
      </w:r>
    </w:p>
    <w:p>
      <w:r>
        <w:rPr>
          <w:b/>
        </w:rPr>
        <w:t xml:space="preserve">Tulos</w:t>
      </w:r>
    </w:p>
    <w:p>
      <w:r>
        <w:t xml:space="preserve">mitattu menetelmä</w:t>
      </w:r>
    </w:p>
    <w:p>
      <w:r>
        <w:rPr>
          <w:b/>
        </w:rPr>
        <w:t xml:space="preserve">Tulos</w:t>
      </w:r>
    </w:p>
    <w:p>
      <w:r>
        <w:t xml:space="preserve">jatkettu menetelmä</w:t>
      </w:r>
    </w:p>
    <w:p>
      <w:r>
        <w:rPr>
          <w:b/>
        </w:rPr>
        <w:t xml:space="preserve">Tulos</w:t>
      </w:r>
    </w:p>
    <w:p>
      <w:r>
        <w:t xml:space="preserve">huolellinen menetelmä</w:t>
      </w:r>
    </w:p>
    <w:p>
      <w:r>
        <w:rPr>
          <w:b/>
        </w:rPr>
        <w:t xml:space="preserve">Esimerkki 8.1416</w:t>
      </w:r>
    </w:p>
    <w:p>
      <w:r>
        <w:t xml:space="preserve">Mitkä ovat kaksi muuta termiä, jotka kuvaavat kaksoiskaksosia, jotka ovat hyviä tutkimuskohteita, koska he jakavat monia ympäristöolosuhteita, mutta vain noin puolet polymorfismeistaan?</w:t>
      </w:r>
    </w:p>
    <w:p>
      <w:r>
        <w:rPr>
          <w:b/>
        </w:rPr>
        <w:t xml:space="preserve">Tulos</w:t>
      </w:r>
    </w:p>
    <w:p>
      <w:r>
        <w:t xml:space="preserve">murto-osa</w:t>
      </w:r>
    </w:p>
    <w:p>
      <w:r>
        <w:rPr>
          <w:b/>
        </w:rPr>
        <w:t xml:space="preserve">Tulos</w:t>
      </w:r>
    </w:p>
    <w:p>
      <w:r>
        <w:t xml:space="preserve">identtiset kaksoset</w:t>
      </w:r>
    </w:p>
    <w:p>
      <w:r>
        <w:rPr>
          <w:b/>
        </w:rPr>
        <w:t xml:space="preserve">Tulos</w:t>
      </w:r>
    </w:p>
    <w:p>
      <w:r>
        <w:t xml:space="preserve">toisistaan riippuvaiset kaksoset</w:t>
      </w:r>
    </w:p>
    <w:p>
      <w:r>
        <w:rPr>
          <w:b/>
        </w:rPr>
        <w:t xml:space="preserve">Esimerkki 8.1417</w:t>
      </w:r>
    </w:p>
    <w:p>
      <w:r>
        <w:t xml:space="preserve">Mitä solu tekee kromosomin monistumisen aikana?</w:t>
      </w:r>
    </w:p>
    <w:p>
      <w:r>
        <w:rPr>
          <w:b/>
        </w:rPr>
        <w:t xml:space="preserve">Tulos</w:t>
      </w:r>
    </w:p>
    <w:p>
      <w:r>
        <w:t xml:space="preserve">levittää</w:t>
      </w:r>
    </w:p>
    <w:p>
      <w:r>
        <w:rPr>
          <w:b/>
        </w:rPr>
        <w:t xml:space="preserve">Tulos</w:t>
      </w:r>
    </w:p>
    <w:p>
      <w:r>
        <w:t xml:space="preserve">kutistuu</w:t>
      </w:r>
    </w:p>
    <w:p>
      <w:r>
        <w:rPr>
          <w:b/>
        </w:rPr>
        <w:t xml:space="preserve">Tulos</w:t>
      </w:r>
    </w:p>
    <w:p>
      <w:r>
        <w:t xml:space="preserve">hajottaa</w:t>
      </w:r>
    </w:p>
    <w:p>
      <w:r>
        <w:rPr>
          <w:b/>
        </w:rPr>
        <w:t xml:space="preserve">Esimerkki 8.1418</w:t>
      </w:r>
    </w:p>
    <w:p>
      <w:r>
        <w:t xml:space="preserve">Mitä kutsutaan satunnaiseksi rintakivuksi?</w:t>
      </w:r>
    </w:p>
    <w:p>
      <w:r>
        <w:rPr>
          <w:b/>
        </w:rPr>
        <w:t xml:space="preserve">Tulos</w:t>
      </w:r>
    </w:p>
    <w:p>
      <w:r>
        <w:t xml:space="preserve">sydänpysähdys</w:t>
      </w:r>
    </w:p>
    <w:p>
      <w:r>
        <w:rPr>
          <w:b/>
        </w:rPr>
        <w:t xml:space="preserve">Tulos</w:t>
      </w:r>
    </w:p>
    <w:p>
      <w:r>
        <w:t xml:space="preserve">rytmihäiriöt</w:t>
      </w:r>
    </w:p>
    <w:p>
      <w:r>
        <w:rPr>
          <w:b/>
        </w:rPr>
        <w:t xml:space="preserve">Tulos</w:t>
      </w:r>
    </w:p>
    <w:p>
      <w:r>
        <w:t xml:space="preserve">sydämen sivuääni</w:t>
      </w:r>
    </w:p>
    <w:p>
      <w:r>
        <w:rPr>
          <w:b/>
        </w:rPr>
        <w:t xml:space="preserve">Esimerkki 8.1419</w:t>
      </w:r>
    </w:p>
    <w:p>
      <w:r>
        <w:t xml:space="preserve">Mikä on termi biologisesti merkityksellisille dna-sekvensseille?</w:t>
      </w:r>
    </w:p>
    <w:p>
      <w:r>
        <w:rPr>
          <w:b/>
        </w:rPr>
        <w:t xml:space="preserve">Tulos</w:t>
      </w:r>
    </w:p>
    <w:p>
      <w:r>
        <w:t xml:space="preserve">atomit</w:t>
      </w:r>
    </w:p>
    <w:p>
      <w:r>
        <w:rPr>
          <w:b/>
        </w:rPr>
        <w:t xml:space="preserve">Tulos</w:t>
      </w:r>
    </w:p>
    <w:p>
      <w:r>
        <w:t xml:space="preserve">munat</w:t>
      </w:r>
    </w:p>
    <w:p>
      <w:r>
        <w:rPr>
          <w:b/>
        </w:rPr>
        <w:t xml:space="preserve">Tulos</w:t>
      </w:r>
    </w:p>
    <w:p>
      <w:r>
        <w:t xml:space="preserve">vauvat</w:t>
      </w:r>
    </w:p>
    <w:p>
      <w:r>
        <w:rPr>
          <w:b/>
        </w:rPr>
        <w:t xml:space="preserve">Esimerkki 8.1420</w:t>
      </w:r>
    </w:p>
    <w:p>
      <w:r>
        <w:t xml:space="preserve">Missä olomuodossa entropia on kiinteän ja kaasun välissä?</w:t>
      </w:r>
    </w:p>
    <w:p>
      <w:r>
        <w:rPr>
          <w:b/>
        </w:rPr>
        <w:t xml:space="preserve">Tulos</w:t>
      </w:r>
    </w:p>
    <w:p>
      <w:r>
        <w:t xml:space="preserve">plasma</w:t>
      </w:r>
    </w:p>
    <w:p>
      <w:r>
        <w:rPr>
          <w:b/>
        </w:rPr>
        <w:t xml:space="preserve">Tulos</w:t>
      </w:r>
    </w:p>
    <w:p>
      <w:r>
        <w:t xml:space="preserve">vesi</w:t>
      </w:r>
    </w:p>
    <w:p>
      <w:r>
        <w:rPr>
          <w:b/>
        </w:rPr>
        <w:t xml:space="preserve">Tulos</w:t>
      </w:r>
    </w:p>
    <w:p>
      <w:r>
        <w:t xml:space="preserve">metalli</w:t>
      </w:r>
    </w:p>
    <w:p>
      <w:r>
        <w:rPr>
          <w:b/>
        </w:rPr>
        <w:t xml:space="preserve">Esimerkki 8.1421</w:t>
      </w:r>
    </w:p>
    <w:p>
      <w:r>
        <w:t xml:space="preserve">Mihin ilmakehän vesihöyry jäähtyy ja tiivistyy?</w:t>
      </w:r>
    </w:p>
    <w:p>
      <w:r>
        <w:rPr>
          <w:b/>
        </w:rPr>
        <w:t xml:space="preserve">Tulos</w:t>
      </w:r>
    </w:p>
    <w:p>
      <w:r>
        <w:t xml:space="preserve">lätäköt</w:t>
      </w:r>
    </w:p>
    <w:p>
      <w:r>
        <w:rPr>
          <w:b/>
        </w:rPr>
        <w:t xml:space="preserve">Tulos</w:t>
      </w:r>
    </w:p>
    <w:p>
      <w:r>
        <w:t xml:space="preserve">sade</w:t>
      </w:r>
    </w:p>
    <w:p>
      <w:r>
        <w:rPr>
          <w:b/>
        </w:rPr>
        <w:t xml:space="preserve">Tulos</w:t>
      </w:r>
    </w:p>
    <w:p>
      <w:r>
        <w:t xml:space="preserve">valtameret</w:t>
      </w:r>
    </w:p>
    <w:p>
      <w:r>
        <w:rPr>
          <w:b/>
        </w:rPr>
        <w:t xml:space="preserve">Esimerkki 8.1422</w:t>
      </w:r>
    </w:p>
    <w:p>
      <w:r>
        <w:t xml:space="preserve">Mikä valtimo tulee kalloon ohimoluun kaulavaltimokanavan kautta?</w:t>
      </w:r>
    </w:p>
    <w:p>
      <w:r>
        <w:rPr>
          <w:b/>
        </w:rPr>
        <w:t xml:space="preserve">Tulos</w:t>
      </w:r>
    </w:p>
    <w:p>
      <w:r>
        <w:t xml:space="preserve">eteisvaltimo</w:t>
      </w:r>
    </w:p>
    <w:p>
      <w:r>
        <w:rPr>
          <w:b/>
        </w:rPr>
        <w:t xml:space="preserve">Tulos</w:t>
      </w:r>
    </w:p>
    <w:p>
      <w:r>
        <w:t xml:space="preserve">ulkoinen kaulavaltimo</w:t>
      </w:r>
    </w:p>
    <w:p>
      <w:r>
        <w:rPr>
          <w:b/>
        </w:rPr>
        <w:t xml:space="preserve">Tulos</w:t>
      </w:r>
    </w:p>
    <w:p>
      <w:r>
        <w:t xml:space="preserve">laskimovaltimo</w:t>
      </w:r>
    </w:p>
    <w:p>
      <w:r>
        <w:rPr>
          <w:b/>
        </w:rPr>
        <w:t xml:space="preserve">Esimerkki 8.1423</w:t>
      </w:r>
    </w:p>
    <w:p>
      <w:r>
        <w:t xml:space="preserve">Miten kutsutaan tietyn sähkökemiallisen solun kykyä tuottaa sähkövirtaa?</w:t>
      </w:r>
    </w:p>
    <w:p>
      <w:r>
        <w:rPr>
          <w:b/>
        </w:rPr>
        <w:t xml:space="preserve">Tulos</w:t>
      </w:r>
    </w:p>
    <w:p>
      <w:r>
        <w:t xml:space="preserve">momentum</w:t>
      </w:r>
    </w:p>
    <w:p>
      <w:r>
        <w:rPr>
          <w:b/>
        </w:rPr>
        <w:t xml:space="preserve">Tulos</w:t>
      </w:r>
    </w:p>
    <w:p>
      <w:r>
        <w:t xml:space="preserve">liike-energia</w:t>
      </w:r>
    </w:p>
    <w:p>
      <w:r>
        <w:rPr>
          <w:b/>
        </w:rPr>
        <w:t xml:space="preserve">Tulos</w:t>
      </w:r>
    </w:p>
    <w:p>
      <w:r>
        <w:t xml:space="preserve">sähkömagnetismi</w:t>
      </w:r>
    </w:p>
    <w:p>
      <w:r>
        <w:rPr>
          <w:b/>
        </w:rPr>
        <w:t xml:space="preserve">Esimerkki 8.1424</w:t>
      </w:r>
    </w:p>
    <w:p>
      <w:r>
        <w:t xml:space="preserve">Mikä määrittää hiusten väriominaisuutesi?</w:t>
      </w:r>
    </w:p>
    <w:p>
      <w:r>
        <w:rPr>
          <w:b/>
        </w:rPr>
        <w:t xml:space="preserve">Tulos</w:t>
      </w:r>
    </w:p>
    <w:p>
      <w:r>
        <w:t xml:space="preserve">kromosomit</w:t>
      </w:r>
    </w:p>
    <w:p>
      <w:r>
        <w:rPr>
          <w:b/>
        </w:rPr>
        <w:t xml:space="preserve">Tulos</w:t>
      </w:r>
    </w:p>
    <w:p>
      <w:r>
        <w:t xml:space="preserve">Perinnöllisyys</w:t>
      </w:r>
    </w:p>
    <w:p>
      <w:r>
        <w:rPr>
          <w:b/>
        </w:rPr>
        <w:t xml:space="preserve">Tulos</w:t>
      </w:r>
    </w:p>
    <w:p>
      <w:r>
        <w:t xml:space="preserve">solut</w:t>
      </w:r>
    </w:p>
    <w:p>
      <w:r>
        <w:rPr>
          <w:b/>
        </w:rPr>
        <w:t xml:space="preserve">Esimerkki 8.1425</w:t>
      </w:r>
    </w:p>
    <w:p>
      <w:r>
        <w:t xml:space="preserve">Mitä tapahtuu, kun jotkin aineet muuttuvat kemiallisesti toisiksi aineiksi?</w:t>
      </w:r>
    </w:p>
    <w:p>
      <w:r>
        <w:rPr>
          <w:b/>
        </w:rPr>
        <w:t xml:space="preserve">Tulos</w:t>
      </w:r>
    </w:p>
    <w:p>
      <w:r>
        <w:t xml:space="preserve">myrkyllinen reaktio</w:t>
      </w:r>
    </w:p>
    <w:p>
      <w:r>
        <w:rPr>
          <w:b/>
        </w:rPr>
        <w:t xml:space="preserve">Tulos</w:t>
      </w:r>
    </w:p>
    <w:p>
      <w:r>
        <w:t xml:space="preserve">spontaani mutaatio</w:t>
      </w:r>
    </w:p>
    <w:p>
      <w:r>
        <w:rPr>
          <w:b/>
        </w:rPr>
        <w:t xml:space="preserve">Tulos</w:t>
      </w:r>
    </w:p>
    <w:p>
      <w:r>
        <w:t xml:space="preserve">hormonaalinen reaktio</w:t>
      </w:r>
    </w:p>
    <w:p>
      <w:r>
        <w:rPr>
          <w:b/>
        </w:rPr>
        <w:t xml:space="preserve">Esimerkki 8.1426</w:t>
      </w:r>
    </w:p>
    <w:p>
      <w:r>
        <w:t xml:space="preserve">Mitä tapahtuu, kun kaksi poolitonta nestettä sekoitetaan?</w:t>
      </w:r>
    </w:p>
    <w:p>
      <w:r>
        <w:rPr>
          <w:b/>
        </w:rPr>
        <w:t xml:space="preserve">Tulos</w:t>
      </w:r>
    </w:p>
    <w:p>
      <w:r>
        <w:t xml:space="preserve">sedimentti - poolittomat vuorovaikutukset</w:t>
      </w:r>
    </w:p>
    <w:p>
      <w:r>
        <w:rPr>
          <w:b/>
        </w:rPr>
        <w:t xml:space="preserve">Tulos</w:t>
      </w:r>
    </w:p>
    <w:p>
      <w:r>
        <w:t xml:space="preserve">taittuvat - poolittomat vuorovaikutukset</w:t>
      </w:r>
    </w:p>
    <w:p>
      <w:r>
        <w:rPr>
          <w:b/>
        </w:rPr>
        <w:t xml:space="preserve">Tulos</w:t>
      </w:r>
    </w:p>
    <w:p>
      <w:r>
        <w:t xml:space="preserve">polaariset ja ei-polaariset vuorovaikutukset</w:t>
      </w:r>
    </w:p>
    <w:p>
      <w:r>
        <w:rPr>
          <w:b/>
        </w:rPr>
        <w:t xml:space="preserve">Esimerkki 8.1427</w:t>
      </w:r>
    </w:p>
    <w:p>
      <w:r>
        <w:t xml:space="preserve">Mikä elimistön järjestelmä on yleensä vastuussa hengityksestä?</w:t>
      </w:r>
    </w:p>
    <w:p>
      <w:r>
        <w:rPr>
          <w:b/>
        </w:rPr>
        <w:t xml:space="preserve">Tulos</w:t>
      </w:r>
    </w:p>
    <w:p>
      <w:r>
        <w:t xml:space="preserve">erittyminen</w:t>
      </w:r>
    </w:p>
    <w:p>
      <w:r>
        <w:rPr>
          <w:b/>
        </w:rPr>
        <w:t xml:space="preserve">Tulos</w:t>
      </w:r>
    </w:p>
    <w:p>
      <w:r>
        <w:t xml:space="preserve">sisäelimet</w:t>
      </w:r>
    </w:p>
    <w:p>
      <w:r>
        <w:rPr>
          <w:b/>
        </w:rPr>
        <w:t xml:space="preserve">Tulos</w:t>
      </w:r>
    </w:p>
    <w:p>
      <w:r>
        <w:t xml:space="preserve">sydän</w:t>
      </w:r>
    </w:p>
    <w:p>
      <w:r>
        <w:rPr>
          <w:b/>
        </w:rPr>
        <w:t xml:space="preserve">Esimerkki 8.1428</w:t>
      </w:r>
    </w:p>
    <w:p>
      <w:r>
        <w:t xml:space="preserve">Mitkä luut ovat suuria, kaarevia luita, jotka muodostavat lantion sivu- ja etupuolen?</w:t>
      </w:r>
    </w:p>
    <w:p>
      <w:r>
        <w:rPr>
          <w:b/>
        </w:rPr>
        <w:t xml:space="preserve">Tulos</w:t>
      </w:r>
    </w:p>
    <w:p>
      <w:r>
        <w:t xml:space="preserve">jalka</w:t>
      </w:r>
    </w:p>
    <w:p>
      <w:r>
        <w:rPr>
          <w:b/>
        </w:rPr>
        <w:t xml:space="preserve">Tulos</w:t>
      </w:r>
    </w:p>
    <w:p>
      <w:r>
        <w:t xml:space="preserve">kallo</w:t>
      </w:r>
    </w:p>
    <w:p>
      <w:r>
        <w:rPr>
          <w:b/>
        </w:rPr>
        <w:t xml:space="preserve">Tulos</w:t>
      </w:r>
    </w:p>
    <w:p>
      <w:r>
        <w:t xml:space="preserve">varpaat</w:t>
      </w:r>
    </w:p>
    <w:p>
      <w:r>
        <w:rPr>
          <w:b/>
        </w:rPr>
        <w:t xml:space="preserve">Esimerkki 8.1429</w:t>
      </w:r>
    </w:p>
    <w:p>
      <w:r>
        <w:t xml:space="preserve">Miten tieteessä kutsutaan sellaista asiaa, joka pätee aina samoissa olosuhteissa?</w:t>
      </w:r>
    </w:p>
    <w:p>
      <w:r>
        <w:rPr>
          <w:b/>
        </w:rPr>
        <w:t xml:space="preserve">Tulos</w:t>
      </w:r>
    </w:p>
    <w:p>
      <w:r>
        <w:t xml:space="preserve">teoria</w:t>
      </w:r>
    </w:p>
    <w:p>
      <w:r>
        <w:rPr>
          <w:b/>
        </w:rPr>
        <w:t xml:space="preserve">Tulos</w:t>
      </w:r>
    </w:p>
    <w:p>
      <w:r>
        <w:t xml:space="preserve">hypoteesi</w:t>
      </w:r>
    </w:p>
    <w:p>
      <w:r>
        <w:rPr>
          <w:b/>
        </w:rPr>
        <w:t xml:space="preserve">Tulos</w:t>
      </w:r>
    </w:p>
    <w:p>
      <w:r>
        <w:t xml:space="preserve">tieteellinen menetelmä</w:t>
      </w:r>
    </w:p>
    <w:p>
      <w:r>
        <w:rPr>
          <w:b/>
        </w:rPr>
        <w:t xml:space="preserve">Esimerkki 8.1430</w:t>
      </w:r>
    </w:p>
    <w:p>
      <w:r>
        <w:t xml:space="preserve">Kirchhoffin toinen sääntö (silmukkasääntö) on minkä säilymisen sovellus?</w:t>
      </w:r>
    </w:p>
    <w:p>
      <w:r>
        <w:rPr>
          <w:b/>
        </w:rPr>
        <w:t xml:space="preserve">Tulos</w:t>
      </w:r>
    </w:p>
    <w:p>
      <w:r>
        <w:t xml:space="preserve">lämmitys</w:t>
      </w:r>
    </w:p>
    <w:p>
      <w:r>
        <w:rPr>
          <w:b/>
        </w:rPr>
        <w:t xml:space="preserve">Tulos</w:t>
      </w:r>
    </w:p>
    <w:p>
      <w:r>
        <w:t xml:space="preserve">Rock</w:t>
      </w:r>
    </w:p>
    <w:p>
      <w:r>
        <w:rPr>
          <w:b/>
        </w:rPr>
        <w:t xml:space="preserve">Tulos</w:t>
      </w:r>
    </w:p>
    <w:p>
      <w:r>
        <w:t xml:space="preserve">mineraali</w:t>
      </w:r>
    </w:p>
    <w:p>
      <w:r>
        <w:rPr>
          <w:b/>
        </w:rPr>
        <w:t xml:space="preserve">Esimerkki 8.1431</w:t>
      </w:r>
    </w:p>
    <w:p>
      <w:r>
        <w:t xml:space="preserve">Mikä on ryhmän 2 alkuaineiden nimi?</w:t>
      </w:r>
    </w:p>
    <w:p>
      <w:r>
        <w:rPr>
          <w:b/>
        </w:rPr>
        <w:t xml:space="preserve">Tulos</w:t>
      </w:r>
    </w:p>
    <w:p>
      <w:r>
        <w:t xml:space="preserve">halogeenit</w:t>
      </w:r>
    </w:p>
    <w:p>
      <w:r>
        <w:rPr>
          <w:b/>
        </w:rPr>
        <w:t xml:space="preserve">Tulos</w:t>
      </w:r>
    </w:p>
    <w:p>
      <w:r>
        <w:t xml:space="preserve">metalliseokset</w:t>
      </w:r>
    </w:p>
    <w:p>
      <w:r>
        <w:rPr>
          <w:b/>
        </w:rPr>
        <w:t xml:space="preserve">Tulos</w:t>
      </w:r>
    </w:p>
    <w:p>
      <w:r>
        <w:t xml:space="preserve">jalokaasut</w:t>
      </w:r>
    </w:p>
    <w:p>
      <w:r>
        <w:rPr>
          <w:b/>
        </w:rPr>
        <w:t xml:space="preserve">Esimerkki 8.1432</w:t>
      </w:r>
    </w:p>
    <w:p>
      <w:r>
        <w:t xml:space="preserve">Minkä verran Downin oireyhtymää sairastavalla henkilöllä on 47 kappaletta normaalin 46 sijaan?</w:t>
      </w:r>
    </w:p>
    <w:p>
      <w:r>
        <w:rPr>
          <w:b/>
        </w:rPr>
        <w:t xml:space="preserve">Tulos</w:t>
      </w:r>
    </w:p>
    <w:p>
      <w:r>
        <w:t xml:space="preserve">ribosomit</w:t>
      </w:r>
    </w:p>
    <w:p>
      <w:r>
        <w:rPr>
          <w:b/>
        </w:rPr>
        <w:t xml:space="preserve">Tulos</w:t>
      </w:r>
    </w:p>
    <w:p>
      <w:r>
        <w:t xml:space="preserve">mitokondriot</w:t>
      </w:r>
    </w:p>
    <w:p>
      <w:r>
        <w:rPr>
          <w:b/>
        </w:rPr>
        <w:t xml:space="preserve">Tulos</w:t>
      </w:r>
    </w:p>
    <w:p>
      <w:r>
        <w:t xml:space="preserve">prokaryootit</w:t>
      </w:r>
    </w:p>
    <w:p>
      <w:r>
        <w:rPr>
          <w:b/>
        </w:rPr>
        <w:t xml:space="preserve">Esimerkki 8.1433</w:t>
      </w:r>
    </w:p>
    <w:p>
      <w:r>
        <w:t xml:space="preserve">Minkälainen kenttä maapallolla on?</w:t>
      </w:r>
    </w:p>
    <w:p>
      <w:r>
        <w:rPr>
          <w:b/>
        </w:rPr>
        <w:t xml:space="preserve">Tulos</w:t>
      </w:r>
    </w:p>
    <w:p>
      <w:r>
        <w:t xml:space="preserve">ilmakehä</w:t>
      </w:r>
    </w:p>
    <w:p>
      <w:r>
        <w:rPr>
          <w:b/>
        </w:rPr>
        <w:t xml:space="preserve">Tulos</w:t>
      </w:r>
    </w:p>
    <w:p>
      <w:r>
        <w:t xml:space="preserve">seisminen</w:t>
      </w:r>
    </w:p>
    <w:p>
      <w:r>
        <w:rPr>
          <w:b/>
        </w:rPr>
        <w:t xml:space="preserve">Tulos</w:t>
      </w:r>
    </w:p>
    <w:p>
      <w:r>
        <w:t xml:space="preserve">voimakenttä</w:t>
      </w:r>
    </w:p>
    <w:p>
      <w:r>
        <w:rPr>
          <w:b/>
        </w:rPr>
        <w:t xml:space="preserve">Esimerkki 8.1434</w:t>
      </w:r>
    </w:p>
    <w:p>
      <w:r>
        <w:t xml:space="preserve">Mitkä ovat kaksi suurta mutaatioluokkaa?</w:t>
      </w:r>
    </w:p>
    <w:p>
      <w:r>
        <w:rPr>
          <w:b/>
        </w:rPr>
        <w:t xml:space="preserve">Tulos</w:t>
      </w:r>
    </w:p>
    <w:p>
      <w:r>
        <w:t xml:space="preserve">homologinen ja somaattinen</w:t>
      </w:r>
    </w:p>
    <w:p>
      <w:r>
        <w:rPr>
          <w:b/>
        </w:rPr>
        <w:t xml:space="preserve">Tulos</w:t>
      </w:r>
    </w:p>
    <w:p>
      <w:r>
        <w:t xml:space="preserve">saksalainen ja somaattinen</w:t>
      </w:r>
    </w:p>
    <w:p>
      <w:r>
        <w:rPr>
          <w:b/>
        </w:rPr>
        <w:t xml:space="preserve">Tulos</w:t>
      </w:r>
    </w:p>
    <w:p>
      <w:r>
        <w:t xml:space="preserve">plastisuus ja somaattinen</w:t>
      </w:r>
    </w:p>
    <w:p>
      <w:r>
        <w:rPr>
          <w:b/>
        </w:rPr>
        <w:t xml:space="preserve">Esimerkki 8.1435</w:t>
      </w:r>
    </w:p>
    <w:p>
      <w:r>
        <w:t xml:space="preserve">Jos solun sytoplasmassa on dna:ta, minkälainen organismi se on?</w:t>
      </w:r>
    </w:p>
    <w:p>
      <w:r>
        <w:rPr>
          <w:b/>
        </w:rPr>
        <w:t xml:space="preserve">Tulos</w:t>
      </w:r>
    </w:p>
    <w:p>
      <w:r>
        <w:t xml:space="preserve">yksisoluinen</w:t>
      </w:r>
    </w:p>
    <w:p>
      <w:r>
        <w:rPr>
          <w:b/>
        </w:rPr>
        <w:t xml:space="preserve">Tulos</w:t>
      </w:r>
    </w:p>
    <w:p>
      <w:r>
        <w:t xml:space="preserve">kserofyytti</w:t>
      </w:r>
    </w:p>
    <w:p>
      <w:r>
        <w:rPr>
          <w:b/>
        </w:rPr>
        <w:t xml:space="preserve">Tulos</w:t>
      </w:r>
    </w:p>
    <w:p>
      <w:r>
        <w:t xml:space="preserve">eurokraattinen</w:t>
      </w:r>
    </w:p>
    <w:p>
      <w:r>
        <w:rPr>
          <w:b/>
        </w:rPr>
        <w:t xml:space="preserve">Esimerkki 8.1436</w:t>
      </w:r>
    </w:p>
    <w:p>
      <w:r>
        <w:t xml:space="preserve">Mitä kutsutaan luun siirtymiseksi poispäin kehon keskilinjasta?</w:t>
      </w:r>
    </w:p>
    <w:p>
      <w:r>
        <w:rPr>
          <w:b/>
        </w:rPr>
        <w:t xml:space="preserve">Tulos</w:t>
      </w:r>
    </w:p>
    <w:p>
      <w:r>
        <w:t xml:space="preserve">kevät</w:t>
      </w:r>
    </w:p>
    <w:p>
      <w:r>
        <w:rPr>
          <w:b/>
        </w:rPr>
        <w:t xml:space="preserve">Tulos</w:t>
      </w:r>
    </w:p>
    <w:p>
      <w:r>
        <w:t xml:space="preserve">jatko</w:t>
      </w:r>
    </w:p>
    <w:p>
      <w:r>
        <w:rPr>
          <w:b/>
        </w:rPr>
        <w:t xml:space="preserve">Tulos</w:t>
      </w:r>
    </w:p>
    <w:p>
      <w:r>
        <w:t xml:space="preserve">taivutus</w:t>
      </w:r>
    </w:p>
    <w:p>
      <w:r>
        <w:rPr>
          <w:b/>
        </w:rPr>
        <w:t xml:space="preserve">Esimerkki 8.1437</w:t>
      </w:r>
    </w:p>
    <w:p>
      <w:r>
        <w:t xml:space="preserve">Mitä kutsutaan energiaksi, jota aurinko ja muut tähdet vapauttavat avaruuteen?</w:t>
      </w:r>
    </w:p>
    <w:p>
      <w:r>
        <w:rPr>
          <w:b/>
        </w:rPr>
        <w:t xml:space="preserve">Tulos</w:t>
      </w:r>
    </w:p>
    <w:p>
      <w:r>
        <w:t xml:space="preserve">staattinen energia</w:t>
      </w:r>
    </w:p>
    <w:p>
      <w:r>
        <w:rPr>
          <w:b/>
        </w:rPr>
        <w:t xml:space="preserve">Tulos</w:t>
      </w:r>
    </w:p>
    <w:p>
      <w:r>
        <w:t xml:space="preserve">liike-energia</w:t>
      </w:r>
    </w:p>
    <w:p>
      <w:r>
        <w:rPr>
          <w:b/>
        </w:rPr>
        <w:t xml:space="preserve">Tulos</w:t>
      </w:r>
    </w:p>
    <w:p>
      <w:r>
        <w:t xml:space="preserve">mekaaninen energia</w:t>
      </w:r>
    </w:p>
    <w:p>
      <w:r>
        <w:rPr>
          <w:b/>
        </w:rPr>
        <w:t xml:space="preserve">Esimerkki 8.1438</w:t>
      </w:r>
    </w:p>
    <w:p>
      <w:r>
        <w:t xml:space="preserve">Mitä elektronin kuljetusketjun osaa syanidi estää?</w:t>
      </w:r>
    </w:p>
    <w:p>
      <w:r>
        <w:rPr>
          <w:b/>
        </w:rPr>
        <w:t xml:space="preserve">Tulos</w:t>
      </w:r>
    </w:p>
    <w:p>
      <w:r>
        <w:t xml:space="preserve">sukkinaattidehydrogenaasi</w:t>
      </w:r>
    </w:p>
    <w:p>
      <w:r>
        <w:rPr>
          <w:b/>
        </w:rPr>
        <w:t xml:space="preserve">Tulos</w:t>
      </w:r>
    </w:p>
    <w:p>
      <w:r>
        <w:t xml:space="preserve">adenosiinidifosfaatti</w:t>
      </w:r>
    </w:p>
    <w:p>
      <w:r>
        <w:rPr>
          <w:b/>
        </w:rPr>
        <w:t xml:space="preserve">Tulos</w:t>
      </w:r>
    </w:p>
    <w:p>
      <w:r>
        <w:t xml:space="preserve">mitokondriomatriisi</w:t>
      </w:r>
    </w:p>
    <w:p>
      <w:r>
        <w:rPr>
          <w:b/>
        </w:rPr>
        <w:t xml:space="preserve">Esimerkki 8.1439</w:t>
      </w:r>
    </w:p>
    <w:p>
      <w:r>
        <w:t xml:space="preserve">Minkälainen kuva syntyy, kun valonsäteet poikkeavat toisistaan peilin edessä?</w:t>
      </w:r>
    </w:p>
    <w:p>
      <w:r>
        <w:rPr>
          <w:b/>
        </w:rPr>
        <w:t xml:space="preserve">Tulos</w:t>
      </w:r>
    </w:p>
    <w:p>
      <w:r>
        <w:t xml:space="preserve">väärennös</w:t>
      </w:r>
    </w:p>
    <w:p>
      <w:r>
        <w:rPr>
          <w:b/>
        </w:rPr>
        <w:t xml:space="preserve">Tulos</w:t>
      </w:r>
    </w:p>
    <w:p>
      <w:r>
        <w:t xml:space="preserve">suuri</w:t>
      </w:r>
    </w:p>
    <w:p>
      <w:r>
        <w:rPr>
          <w:b/>
        </w:rPr>
        <w:t xml:space="preserve">Tulos</w:t>
      </w:r>
    </w:p>
    <w:p>
      <w:r>
        <w:t xml:space="preserve">käänteinen</w:t>
      </w:r>
    </w:p>
    <w:p>
      <w:r>
        <w:rPr>
          <w:b/>
        </w:rPr>
        <w:t xml:space="preserve">Esimerkki 8.1440</w:t>
      </w:r>
    </w:p>
    <w:p>
      <w:r>
        <w:t xml:space="preserve">Selkärankaiset. pienimmistä kaloista meihin. yksi tärkeimmistä yhteisistä piirteistämme on mikä?</w:t>
      </w:r>
    </w:p>
    <w:p>
      <w:r>
        <w:rPr>
          <w:b/>
        </w:rPr>
        <w:t xml:space="preserve">Tulos</w:t>
      </w:r>
    </w:p>
    <w:p>
      <w:r>
        <w:t xml:space="preserve">hiukset</w:t>
      </w:r>
    </w:p>
    <w:p>
      <w:r>
        <w:rPr>
          <w:b/>
        </w:rPr>
        <w:t xml:space="preserve">Tulos</w:t>
      </w:r>
    </w:p>
    <w:p>
      <w:r>
        <w:t xml:space="preserve">lämmin veri</w:t>
      </w:r>
    </w:p>
    <w:p>
      <w:r>
        <w:rPr>
          <w:b/>
        </w:rPr>
        <w:t xml:space="preserve">Tulos</w:t>
      </w:r>
    </w:p>
    <w:p>
      <w:r>
        <w:t xml:space="preserve">muninta</w:t>
      </w:r>
    </w:p>
    <w:p>
      <w:r>
        <w:rPr>
          <w:b/>
        </w:rPr>
        <w:t xml:space="preserve">Esimerkki 8.1441</w:t>
      </w:r>
    </w:p>
    <w:p>
      <w:r>
        <w:t xml:space="preserve">Mikä on fotosynteesin toinen tila?</w:t>
      </w:r>
    </w:p>
    <w:p>
      <w:r>
        <w:rPr>
          <w:b/>
        </w:rPr>
        <w:t xml:space="preserve">Tulos</w:t>
      </w:r>
    </w:p>
    <w:p>
      <w:r>
        <w:t xml:space="preserve">Phillip sykli</w:t>
      </w:r>
    </w:p>
    <w:p>
      <w:r>
        <w:rPr>
          <w:b/>
        </w:rPr>
        <w:t xml:space="preserve">Tulos</w:t>
      </w:r>
    </w:p>
    <w:p>
      <w:r>
        <w:t xml:space="preserve">gloverin sykli</w:t>
      </w:r>
    </w:p>
    <w:p>
      <w:r>
        <w:rPr>
          <w:b/>
        </w:rPr>
        <w:t xml:space="preserve">Tulos</w:t>
      </w:r>
    </w:p>
    <w:p>
      <w:r>
        <w:t xml:space="preserve">mortonin sykli</w:t>
      </w:r>
    </w:p>
    <w:p>
      <w:r>
        <w:rPr>
          <w:b/>
        </w:rPr>
        <w:t xml:space="preserve">Esimerkki 8.1442</w:t>
      </w:r>
    </w:p>
    <w:p>
      <w:r>
        <w:t xml:space="preserve">Mikä on geneettistä tietoa sisältävän molekyylin tunnusomainen muoto?</w:t>
      </w:r>
    </w:p>
    <w:p>
      <w:r>
        <w:rPr>
          <w:b/>
        </w:rPr>
        <w:t xml:space="preserve">Tulos</w:t>
      </w:r>
    </w:p>
    <w:p>
      <w:r>
        <w:t xml:space="preserve">Kuutio</w:t>
      </w:r>
    </w:p>
    <w:p>
      <w:r>
        <w:rPr>
          <w:b/>
        </w:rPr>
        <w:t xml:space="preserve">Tulos</w:t>
      </w:r>
    </w:p>
    <w:p>
      <w:r>
        <w:t xml:space="preserve">kartiomainen</w:t>
      </w:r>
    </w:p>
    <w:p>
      <w:r>
        <w:rPr>
          <w:b/>
        </w:rPr>
        <w:t xml:space="preserve">Tulos</w:t>
      </w:r>
    </w:p>
    <w:p>
      <w:r>
        <w:t xml:space="preserve">lieriömäinen</w:t>
      </w:r>
    </w:p>
    <w:p>
      <w:r>
        <w:rPr>
          <w:b/>
        </w:rPr>
        <w:t xml:space="preserve">Esimerkki 8.1443</w:t>
      </w:r>
    </w:p>
    <w:p>
      <w:r>
        <w:t xml:space="preserve">Kun kaivostoimintaan tai muihin tarkoituksiin käytetty maa palautetaan luonnontilaansa, miksi kutsutte prosessia, joka on usein lakisääteinen?</w:t>
      </w:r>
    </w:p>
    <w:p>
      <w:r>
        <w:rPr>
          <w:b/>
        </w:rPr>
        <w:t xml:space="preserve">Tulos</w:t>
      </w:r>
    </w:p>
    <w:p>
      <w:r>
        <w:t xml:space="preserve">poisto</w:t>
      </w:r>
    </w:p>
    <w:p>
      <w:r>
        <w:rPr>
          <w:b/>
        </w:rPr>
        <w:t xml:space="preserve">Tulos</w:t>
      </w:r>
    </w:p>
    <w:p>
      <w:r>
        <w:t xml:space="preserve">kastelu</w:t>
      </w:r>
    </w:p>
    <w:p>
      <w:r>
        <w:rPr>
          <w:b/>
        </w:rPr>
        <w:t xml:space="preserve">Tulos</w:t>
      </w:r>
    </w:p>
    <w:p>
      <w:r>
        <w:t xml:space="preserve">kaupunkien uudistaminen</w:t>
      </w:r>
    </w:p>
    <w:p>
      <w:r>
        <w:rPr>
          <w:b/>
        </w:rPr>
        <w:t xml:space="preserve">Esimerkki 8.1444</w:t>
      </w:r>
    </w:p>
    <w:p>
      <w:r>
        <w:t xml:space="preserve">Sademääräkartat osoittavat minkä määrän eri alueilla?</w:t>
      </w:r>
    </w:p>
    <w:p>
      <w:r>
        <w:rPr>
          <w:b/>
        </w:rPr>
        <w:t xml:space="preserve">Tulos</w:t>
      </w:r>
    </w:p>
    <w:p>
      <w:r>
        <w:t xml:space="preserve">väestö</w:t>
      </w:r>
    </w:p>
    <w:p>
      <w:r>
        <w:rPr>
          <w:b/>
        </w:rPr>
        <w:t xml:space="preserve">Tulos</w:t>
      </w:r>
    </w:p>
    <w:p>
      <w:r>
        <w:t xml:space="preserve">lämpö</w:t>
      </w:r>
    </w:p>
    <w:p>
      <w:r>
        <w:rPr>
          <w:b/>
        </w:rPr>
        <w:t xml:space="preserve">Tulos</w:t>
      </w:r>
    </w:p>
    <w:p>
      <w:r>
        <w:t xml:space="preserve">maantieteellinen monimuotoisuus</w:t>
      </w:r>
    </w:p>
    <w:p>
      <w:r>
        <w:rPr>
          <w:b/>
        </w:rPr>
        <w:t xml:space="preserve">Esimerkki 8.1445</w:t>
      </w:r>
    </w:p>
    <w:p>
      <w:r>
        <w:t xml:space="preserve">Mikä on sukusolu, joka jakautuu gametosyyteiksi gametogeneesin aikana?</w:t>
      </w:r>
    </w:p>
    <w:p>
      <w:r>
        <w:rPr>
          <w:b/>
        </w:rPr>
        <w:t xml:space="preserve">Tulos</w:t>
      </w:r>
    </w:p>
    <w:p>
      <w:r>
        <w:t xml:space="preserve">cocklebur</w:t>
      </w:r>
    </w:p>
    <w:p>
      <w:r>
        <w:rPr>
          <w:b/>
        </w:rPr>
        <w:t xml:space="preserve">Tulos</w:t>
      </w:r>
    </w:p>
    <w:p>
      <w:r>
        <w:t xml:space="preserve">sukurauhaset</w:t>
      </w:r>
    </w:p>
    <w:p>
      <w:r>
        <w:rPr>
          <w:b/>
        </w:rPr>
        <w:t xml:space="preserve">Tulos</w:t>
      </w:r>
    </w:p>
    <w:p>
      <w:r>
        <w:t xml:space="preserve">siitepölyä</w:t>
      </w:r>
    </w:p>
    <w:p>
      <w:r>
        <w:rPr>
          <w:b/>
        </w:rPr>
        <w:t xml:space="preserve">Esimerkki 8.1446</w:t>
      </w:r>
    </w:p>
    <w:p>
      <w:r>
        <w:t xml:space="preserve">Trooppiset sademetsät ovat esimerkki ilmastosta, joka esiintyy lähellä mitä?</w:t>
      </w:r>
    </w:p>
    <w:p>
      <w:r>
        <w:rPr>
          <w:b/>
        </w:rPr>
        <w:t xml:space="preserve">Tulos</w:t>
      </w:r>
    </w:p>
    <w:p>
      <w:r>
        <w:t xml:space="preserve">pylväät</w:t>
      </w:r>
    </w:p>
    <w:p>
      <w:r>
        <w:rPr>
          <w:b/>
        </w:rPr>
        <w:t xml:space="preserve">Tulos</w:t>
      </w:r>
    </w:p>
    <w:p>
      <w:r>
        <w:t xml:space="preserve">aavikot</w:t>
      </w:r>
    </w:p>
    <w:p>
      <w:r>
        <w:rPr>
          <w:b/>
        </w:rPr>
        <w:t xml:space="preserve">Tulos</w:t>
      </w:r>
    </w:p>
    <w:p>
      <w:r>
        <w:t xml:space="preserve">Tunturit</w:t>
      </w:r>
    </w:p>
    <w:p>
      <w:r>
        <w:rPr>
          <w:b/>
        </w:rPr>
        <w:t xml:space="preserve">Esimerkki 8.1447</w:t>
      </w:r>
    </w:p>
    <w:p>
      <w:r>
        <w:t xml:space="preserve">Mitä muodostuu, kun primaariset epäpuhtaudet ovat vuorovaikutuksessa auringonvalon, ilman tai toistensa kanssa?</w:t>
      </w:r>
    </w:p>
    <w:p>
      <w:r>
        <w:rPr>
          <w:b/>
        </w:rPr>
        <w:t xml:space="preserve">Tulos</w:t>
      </w:r>
    </w:p>
    <w:p>
      <w:r>
        <w:t xml:space="preserve">ristikkäiset epäpuhtaudet</w:t>
      </w:r>
    </w:p>
    <w:p>
      <w:r>
        <w:rPr>
          <w:b/>
        </w:rPr>
        <w:t xml:space="preserve">Tulos</w:t>
      </w:r>
    </w:p>
    <w:p>
      <w:r>
        <w:t xml:space="preserve">tyypilliset epäpuhtaudet</w:t>
      </w:r>
    </w:p>
    <w:p>
      <w:r>
        <w:rPr>
          <w:b/>
        </w:rPr>
        <w:t xml:space="preserve">Tulos</w:t>
      </w:r>
    </w:p>
    <w:p>
      <w:r>
        <w:t xml:space="preserve">toissijaiset epäpuhtaudet</w:t>
      </w:r>
    </w:p>
    <w:p>
      <w:r>
        <w:rPr>
          <w:b/>
        </w:rPr>
        <w:t xml:space="preserve">Esimerkki 8.1448</w:t>
      </w:r>
    </w:p>
    <w:p>
      <w:r>
        <w:t xml:space="preserve">Minkälaista eroosiota tuulihiekka aiheuttaa?</w:t>
      </w:r>
    </w:p>
    <w:p>
      <w:r>
        <w:rPr>
          <w:b/>
        </w:rPr>
        <w:t xml:space="preserve">Tulos</w:t>
      </w:r>
    </w:p>
    <w:p>
      <w:r>
        <w:t xml:space="preserve">kasvillisuus</w:t>
      </w:r>
    </w:p>
    <w:p>
      <w:r>
        <w:rPr>
          <w:b/>
        </w:rPr>
        <w:t xml:space="preserve">Tulos</w:t>
      </w:r>
    </w:p>
    <w:p>
      <w:r>
        <w:t xml:space="preserve">sedimentti</w:t>
      </w:r>
    </w:p>
    <w:p>
      <w:r>
        <w:rPr>
          <w:b/>
        </w:rPr>
        <w:t xml:space="preserve">Tulos</w:t>
      </w:r>
    </w:p>
    <w:p>
      <w:r>
        <w:t xml:space="preserve">suodatus</w:t>
      </w:r>
    </w:p>
    <w:p>
      <w:r>
        <w:rPr>
          <w:b/>
        </w:rPr>
        <w:t xml:space="preserve">Esimerkki 8.1449</w:t>
      </w:r>
    </w:p>
    <w:p>
      <w:r>
        <w:t xml:space="preserve">Mitkä suorituskykyä parantavat lääkkeet ovat miesten sukupuolihormonin, testosteronin, synteettisiä versioita?</w:t>
      </w:r>
    </w:p>
    <w:p>
      <w:r>
        <w:rPr>
          <w:b/>
        </w:rPr>
        <w:t xml:space="preserve">Tulos</w:t>
      </w:r>
    </w:p>
    <w:p>
      <w:r>
        <w:t xml:space="preserve">kataboliset steroidit</w:t>
      </w:r>
    </w:p>
    <w:p>
      <w:r>
        <w:rPr>
          <w:b/>
        </w:rPr>
        <w:t xml:space="preserve">Tulos</w:t>
      </w:r>
    </w:p>
    <w:p>
      <w:r>
        <w:t xml:space="preserve">progesteroni</w:t>
      </w:r>
    </w:p>
    <w:p>
      <w:r>
        <w:rPr>
          <w:b/>
        </w:rPr>
        <w:t xml:space="preserve">Tulos</w:t>
      </w:r>
    </w:p>
    <w:p>
      <w:r>
        <w:t xml:space="preserve">estrogeeni</w:t>
      </w:r>
    </w:p>
    <w:p>
      <w:r>
        <w:rPr>
          <w:b/>
        </w:rPr>
        <w:t xml:space="preserve">Esimerkki 8.1450</w:t>
      </w:r>
    </w:p>
    <w:p>
      <w:r>
        <w:t xml:space="preserve">Nesteiden, jotka sekoittuvat keskenään kaikissa suhteissa, sanotaan olevan sekoittuvia, koska niillä on ääretön keskinäinen mikä?</w:t>
      </w:r>
    </w:p>
    <w:p>
      <w:r>
        <w:rPr>
          <w:b/>
        </w:rPr>
        <w:t xml:space="preserve">Tulos</w:t>
      </w:r>
    </w:p>
    <w:p>
      <w:r>
        <w:t xml:space="preserve">viskositeetti</w:t>
      </w:r>
    </w:p>
    <w:p>
      <w:r>
        <w:rPr>
          <w:b/>
        </w:rPr>
        <w:t xml:space="preserve">Tulos</w:t>
      </w:r>
    </w:p>
    <w:p>
      <w:r>
        <w:t xml:space="preserve">liukenemattomuus</w:t>
      </w:r>
    </w:p>
    <w:p>
      <w:r>
        <w:rPr>
          <w:b/>
        </w:rPr>
        <w:t xml:space="preserve">Tulos</w:t>
      </w:r>
    </w:p>
    <w:p>
      <w:r>
        <w:t xml:space="preserve">suolapitoisuus</w:t>
      </w:r>
    </w:p>
    <w:p>
      <w:r>
        <w:rPr>
          <w:b/>
        </w:rPr>
        <w:t xml:space="preserve">Esimerkki 8.1451</w:t>
      </w:r>
    </w:p>
    <w:p>
      <w:r>
        <w:t xml:space="preserve">Mitä nimikettä käytetään kuvaamaan terveydenhuollon ammattilaisia, jotka käyttävät ei-kirurgisia tekniikoita auttaakseen potilaita, joilla on tuki- ja liikuntaelimistön ongelmia, jotka koskevat luita, lihaksia, nivelsiteitä, jänteitä tai hermostoa?</w:t>
      </w:r>
    </w:p>
    <w:p>
      <w:r>
        <w:rPr>
          <w:b/>
        </w:rPr>
        <w:t xml:space="preserve">Tulos</w:t>
      </w:r>
    </w:p>
    <w:p>
      <w:r>
        <w:t xml:space="preserve">fysioterapeutti</w:t>
      </w:r>
    </w:p>
    <w:p>
      <w:r>
        <w:rPr>
          <w:b/>
        </w:rPr>
        <w:t xml:space="preserve">Tulos</w:t>
      </w:r>
    </w:p>
    <w:p>
      <w:r>
        <w:t xml:space="preserve">hammaslääkäri</w:t>
      </w:r>
    </w:p>
    <w:p>
      <w:r>
        <w:rPr>
          <w:b/>
        </w:rPr>
        <w:t xml:space="preserve">Tulos</w:t>
      </w:r>
    </w:p>
    <w:p>
      <w:r>
        <w:t xml:space="preserve">jalkaterapeutti</w:t>
      </w:r>
    </w:p>
    <w:p>
      <w:r>
        <w:rPr>
          <w:b/>
        </w:rPr>
        <w:t xml:space="preserve">Esimerkki 8.1452</w:t>
      </w:r>
    </w:p>
    <w:p>
      <w:r>
        <w:t xml:space="preserve">Mitä kutsutaan geneettisesti identtisten yksilöiden ryhmäksi?</w:t>
      </w:r>
    </w:p>
    <w:p>
      <w:r>
        <w:rPr>
          <w:b/>
        </w:rPr>
        <w:t xml:space="preserve">Tulos</w:t>
      </w:r>
    </w:p>
    <w:p>
      <w:r>
        <w:t xml:space="preserve">veli</w:t>
      </w:r>
    </w:p>
    <w:p>
      <w:r>
        <w:rPr>
          <w:b/>
        </w:rPr>
        <w:t xml:space="preserve">Tulos</w:t>
      </w:r>
    </w:p>
    <w:p>
      <w:r>
        <w:t xml:space="preserve">replikantti</w:t>
      </w:r>
    </w:p>
    <w:p>
      <w:r>
        <w:rPr>
          <w:b/>
        </w:rPr>
        <w:t xml:space="preserve">Tulos</w:t>
      </w:r>
    </w:p>
    <w:p>
      <w:r>
        <w:t xml:space="preserve">mies</w:t>
      </w:r>
    </w:p>
    <w:p>
      <w:r>
        <w:rPr>
          <w:b/>
        </w:rPr>
        <w:t xml:space="preserve">Esimerkki 8.1453</w:t>
      </w:r>
    </w:p>
    <w:p>
      <w:r>
        <w:t xml:space="preserve">Mikä luonnon tuhoava elementti leikkaa kalliota pois muodostaen jokilaaksoja?</w:t>
      </w:r>
    </w:p>
    <w:p>
      <w:r>
        <w:rPr>
          <w:b/>
        </w:rPr>
        <w:t xml:space="preserve">Tulos</w:t>
      </w:r>
    </w:p>
    <w:p>
      <w:r>
        <w:t xml:space="preserve">sedimentti</w:t>
      </w:r>
    </w:p>
    <w:p>
      <w:r>
        <w:rPr>
          <w:b/>
        </w:rPr>
        <w:t xml:space="preserve">Tulos</w:t>
      </w:r>
    </w:p>
    <w:p>
      <w:r>
        <w:t xml:space="preserve">laava</w:t>
      </w:r>
    </w:p>
    <w:p>
      <w:r>
        <w:rPr>
          <w:b/>
        </w:rPr>
        <w:t xml:space="preserve">Tulos</w:t>
      </w:r>
    </w:p>
    <w:p>
      <w:r>
        <w:t xml:space="preserve">ilma</w:t>
      </w:r>
    </w:p>
    <w:p>
      <w:r>
        <w:rPr>
          <w:b/>
        </w:rPr>
        <w:t xml:space="preserve">Esimerkki 8.1454</w:t>
      </w:r>
    </w:p>
    <w:p>
      <w:r>
        <w:t xml:space="preserve">Mikä on tekijä, joka määrittää painon mutta ei massaa?</w:t>
      </w:r>
    </w:p>
    <w:p>
      <w:r>
        <w:rPr>
          <w:b/>
        </w:rPr>
        <w:t xml:space="preserve">Tulos</w:t>
      </w:r>
    </w:p>
    <w:p>
      <w:r>
        <w:t xml:space="preserve">toiminto</w:t>
      </w:r>
    </w:p>
    <w:p>
      <w:r>
        <w:rPr>
          <w:b/>
        </w:rPr>
        <w:t xml:space="preserve">Tulos</w:t>
      </w:r>
    </w:p>
    <w:p>
      <w:r>
        <w:t xml:space="preserve">materiaali</w:t>
      </w:r>
    </w:p>
    <w:p>
      <w:r>
        <w:rPr>
          <w:b/>
        </w:rPr>
        <w:t xml:space="preserve">Tulos</w:t>
      </w:r>
    </w:p>
    <w:p>
      <w:r>
        <w:t xml:space="preserve">painovoima</w:t>
      </w:r>
    </w:p>
    <w:p>
      <w:r>
        <w:rPr>
          <w:b/>
        </w:rPr>
        <w:t xml:space="preserve">Esimerkki 8.1455</w:t>
      </w:r>
    </w:p>
    <w:p>
      <w:r>
        <w:t xml:space="preserve">Mitä liuenneen aineen lämpötilan nostaminen aiheuttaa?</w:t>
      </w:r>
    </w:p>
    <w:p>
      <w:r>
        <w:rPr>
          <w:b/>
        </w:rPr>
        <w:t xml:space="preserve">Tulos</w:t>
      </w:r>
    </w:p>
    <w:p>
      <w:r>
        <w:t xml:space="preserve">lisää sen viskositeettia</w:t>
      </w:r>
    </w:p>
    <w:p>
      <w:r>
        <w:rPr>
          <w:b/>
        </w:rPr>
        <w:t xml:space="preserve">Tulos</w:t>
      </w:r>
    </w:p>
    <w:p>
      <w:r>
        <w:t xml:space="preserve">vähentää sen liukoisuutta</w:t>
      </w:r>
    </w:p>
    <w:p>
      <w:r>
        <w:rPr>
          <w:b/>
        </w:rPr>
        <w:t xml:space="preserve">Tulos</w:t>
      </w:r>
    </w:p>
    <w:p>
      <w:r>
        <w:t xml:space="preserve">ei muutosta</w:t>
      </w:r>
    </w:p>
    <w:p>
      <w:r>
        <w:rPr>
          <w:b/>
        </w:rPr>
        <w:t xml:space="preserve">Esimerkki 8.1456</w:t>
      </w:r>
    </w:p>
    <w:p>
      <w:r>
        <w:t xml:space="preserve">Mitä lakeja kemialliset reaktiot noudattavat?</w:t>
      </w:r>
    </w:p>
    <w:p>
      <w:r>
        <w:rPr>
          <w:b/>
        </w:rPr>
        <w:t xml:space="preserve">Tulos</w:t>
      </w:r>
    </w:p>
    <w:p>
      <w:r>
        <w:t xml:space="preserve">Fysiikan analyysi</w:t>
      </w:r>
    </w:p>
    <w:p>
      <w:r>
        <w:rPr>
          <w:b/>
        </w:rPr>
        <w:t xml:space="preserve">Tulos</w:t>
      </w:r>
    </w:p>
    <w:p>
      <w:r>
        <w:t xml:space="preserve">Kemiallinen kinetiikka</w:t>
      </w:r>
    </w:p>
    <w:p>
      <w:r>
        <w:rPr>
          <w:b/>
        </w:rPr>
        <w:t xml:space="preserve">Tulos</w:t>
      </w:r>
    </w:p>
    <w:p>
      <w:r>
        <w:t xml:space="preserve">Archien laki</w:t>
      </w:r>
    </w:p>
    <w:p>
      <w:r>
        <w:rPr>
          <w:b/>
        </w:rPr>
        <w:t xml:space="preserve">Esimerkki 8.1457</w:t>
      </w:r>
    </w:p>
    <w:p>
      <w:r>
        <w:t xml:space="preserve">Mihin lintujen vatsan osaan ruoka varastoidaan, liotetaan ja jauhetaan mekaanisesti?</w:t>
      </w:r>
    </w:p>
    <w:p>
      <w:r>
        <w:rPr>
          <w:b/>
        </w:rPr>
        <w:t xml:space="preserve">Tulos</w:t>
      </w:r>
    </w:p>
    <w:p>
      <w:r>
        <w:t xml:space="preserve">haima</w:t>
      </w:r>
    </w:p>
    <w:p>
      <w:r>
        <w:rPr>
          <w:b/>
        </w:rPr>
        <w:t xml:space="preserve">Tulos</w:t>
      </w:r>
    </w:p>
    <w:p>
      <w:r>
        <w:t xml:space="preserve">ruoansulatus</w:t>
      </w:r>
    </w:p>
    <w:p>
      <w:r>
        <w:rPr>
          <w:b/>
        </w:rPr>
        <w:t xml:space="preserve">Tulos</w:t>
      </w:r>
    </w:p>
    <w:p>
      <w:r>
        <w:t xml:space="preserve">Sappirakko</w:t>
      </w:r>
    </w:p>
    <w:p>
      <w:r>
        <w:rPr>
          <w:b/>
        </w:rPr>
        <w:t xml:space="preserve">Esimerkki 8.1458</w:t>
      </w:r>
    </w:p>
    <w:p>
      <w:r>
        <w:t xml:space="preserve">Kun mannermainen maankuori vedetään erilleen, se hajoaa lohkoiksi, jotka erottaa toisistaan mikä?</w:t>
      </w:r>
    </w:p>
    <w:p>
      <w:r>
        <w:rPr>
          <w:b/>
        </w:rPr>
        <w:t xml:space="preserve">Tulos</w:t>
      </w:r>
    </w:p>
    <w:p>
      <w:r>
        <w:t xml:space="preserve">kerrokset</w:t>
      </w:r>
    </w:p>
    <w:p>
      <w:r>
        <w:rPr>
          <w:b/>
        </w:rPr>
        <w:t xml:space="preserve">Tulos</w:t>
      </w:r>
    </w:p>
    <w:p>
      <w:r>
        <w:t xml:space="preserve">tasot</w:t>
      </w:r>
    </w:p>
    <w:p>
      <w:r>
        <w:rPr>
          <w:b/>
        </w:rPr>
        <w:t xml:space="preserve">Tulos</w:t>
      </w:r>
    </w:p>
    <w:p>
      <w:r>
        <w:t xml:space="preserve">reiät</w:t>
      </w:r>
    </w:p>
    <w:p>
      <w:r>
        <w:rPr>
          <w:b/>
        </w:rPr>
        <w:t xml:space="preserve">Esimerkki 8.1459</w:t>
      </w:r>
    </w:p>
    <w:p>
      <w:r>
        <w:t xml:space="preserve">Ihmisen aineenvaihdunta on ruoan muuntamista lämmönsiirtoon, työhön ja tähän?</w:t>
      </w:r>
    </w:p>
    <w:p>
      <w:r>
        <w:rPr>
          <w:b/>
        </w:rPr>
        <w:t xml:space="preserve">Tulos</w:t>
      </w:r>
    </w:p>
    <w:p>
      <w:r>
        <w:t xml:space="preserve">varastoitu atp</w:t>
      </w:r>
    </w:p>
    <w:p>
      <w:r>
        <w:rPr>
          <w:b/>
        </w:rPr>
        <w:t xml:space="preserve">Tulos</w:t>
      </w:r>
    </w:p>
    <w:p>
      <w:r>
        <w:t xml:space="preserve">varastoidut hiilihydraatit</w:t>
      </w:r>
    </w:p>
    <w:p>
      <w:r>
        <w:rPr>
          <w:b/>
        </w:rPr>
        <w:t xml:space="preserve">Tulos</w:t>
      </w:r>
    </w:p>
    <w:p>
      <w:r>
        <w:t xml:space="preserve">varastoitu proteiini</w:t>
      </w:r>
    </w:p>
    <w:p>
      <w:r>
        <w:rPr>
          <w:b/>
        </w:rPr>
        <w:t xml:space="preserve">Esimerkki 8.1460</w:t>
      </w:r>
    </w:p>
    <w:p>
      <w:r>
        <w:t xml:space="preserve">Minkälaista saastumista syntyy jätevesistä, sadevesiviemäreistä, sakokaivoista, veneistä ja pihojen valumavesistä?</w:t>
      </w:r>
    </w:p>
    <w:p>
      <w:r>
        <w:rPr>
          <w:b/>
        </w:rPr>
        <w:t xml:space="preserve">Tulos</w:t>
      </w:r>
    </w:p>
    <w:p>
      <w:r>
        <w:t xml:space="preserve">kollektiivinen</w:t>
      </w:r>
    </w:p>
    <w:p>
      <w:r>
        <w:rPr>
          <w:b/>
        </w:rPr>
        <w:t xml:space="preserve">Tulos</w:t>
      </w:r>
    </w:p>
    <w:p>
      <w:r>
        <w:t xml:space="preserve">urbaani</w:t>
      </w:r>
    </w:p>
    <w:p>
      <w:r>
        <w:rPr>
          <w:b/>
        </w:rPr>
        <w:t xml:space="preserve">Tulos</w:t>
      </w:r>
    </w:p>
    <w:p>
      <w:r>
        <w:t xml:space="preserve">sosiaalinen</w:t>
      </w:r>
    </w:p>
    <w:p>
      <w:r>
        <w:rPr>
          <w:b/>
        </w:rPr>
        <w:t xml:space="preserve">Esimerkki 8.1461</w:t>
      </w:r>
    </w:p>
    <w:p>
      <w:r>
        <w:t xml:space="preserve">Minkä prosessin mukaan alatasot ja orbitaalit täytetään elektroneilla energian lisääntymisjärjestyksessä?</w:t>
      </w:r>
    </w:p>
    <w:p>
      <w:r>
        <w:rPr>
          <w:b/>
        </w:rPr>
        <w:t xml:space="preserve">Tulos</w:t>
      </w:r>
    </w:p>
    <w:p>
      <w:r>
        <w:t xml:space="preserve">Schrodingerin kissa</w:t>
      </w:r>
    </w:p>
    <w:p>
      <w:r>
        <w:rPr>
          <w:b/>
        </w:rPr>
        <w:t xml:space="preserve">Tulos</w:t>
      </w:r>
    </w:p>
    <w:p>
      <w:r>
        <w:t xml:space="preserve">Hausen</w:t>
      </w:r>
    </w:p>
    <w:p>
      <w:r>
        <w:rPr>
          <w:b/>
        </w:rPr>
        <w:t xml:space="preserve">Tulos</w:t>
      </w:r>
    </w:p>
    <w:p>
      <w:r>
        <w:t xml:space="preserve">hiukkasdynamiikka</w:t>
      </w:r>
    </w:p>
    <w:p>
      <w:r>
        <w:rPr>
          <w:b/>
        </w:rPr>
        <w:t xml:space="preserve">Esimerkki 8.1462</w:t>
      </w:r>
    </w:p>
    <w:p>
      <w:r>
        <w:t xml:space="preserve">Mikä globaali kiertokulku tapahtuu maan pinnalla, yläpuolella ja alapuolella?</w:t>
      </w:r>
    </w:p>
    <w:p>
      <w:r>
        <w:rPr>
          <w:b/>
        </w:rPr>
        <w:t xml:space="preserve">Tulos</w:t>
      </w:r>
    </w:p>
    <w:p>
      <w:r>
        <w:t xml:space="preserve">vesikierto</w:t>
      </w:r>
    </w:p>
    <w:p>
      <w:r>
        <w:rPr>
          <w:b/>
        </w:rPr>
        <w:t xml:space="preserve">Tulos</w:t>
      </w:r>
    </w:p>
    <w:p>
      <w:r>
        <w:t xml:space="preserve">veden virtaus</w:t>
      </w:r>
    </w:p>
    <w:p>
      <w:r>
        <w:rPr>
          <w:b/>
        </w:rPr>
        <w:t xml:space="preserve">Tulos</w:t>
      </w:r>
    </w:p>
    <w:p>
      <w:r>
        <w:t xml:space="preserve">vesipyörä</w:t>
      </w:r>
    </w:p>
    <w:p>
      <w:r>
        <w:rPr>
          <w:b/>
        </w:rPr>
        <w:t xml:space="preserve">Esimerkki 8.1463</w:t>
      </w:r>
    </w:p>
    <w:p>
      <w:r>
        <w:t xml:space="preserve">Mikä on esineeseen vaikuttava työntö tai veto?</w:t>
      </w:r>
    </w:p>
    <w:p>
      <w:r>
        <w:rPr>
          <w:b/>
        </w:rPr>
        <w:t xml:space="preserve">Tulos</w:t>
      </w:r>
    </w:p>
    <w:p>
      <w:r>
        <w:t xml:space="preserve">pulssi</w:t>
      </w:r>
    </w:p>
    <w:p>
      <w:r>
        <w:rPr>
          <w:b/>
        </w:rPr>
        <w:t xml:space="preserve">Tulos</w:t>
      </w:r>
    </w:p>
    <w:p>
      <w:r>
        <w:t xml:space="preserve">energia</w:t>
      </w:r>
    </w:p>
    <w:p>
      <w:r>
        <w:rPr>
          <w:b/>
        </w:rPr>
        <w:t xml:space="preserve">Tulos</w:t>
      </w:r>
    </w:p>
    <w:p>
      <w:r>
        <w:t xml:space="preserve">toiminta</w:t>
      </w:r>
    </w:p>
    <w:p>
      <w:r>
        <w:rPr>
          <w:b/>
        </w:rPr>
        <w:t xml:space="preserve">Esimerkki 8.1464</w:t>
      </w:r>
    </w:p>
    <w:p>
      <w:r>
        <w:t xml:space="preserve">Mikä aineen tila vallitsee, jos hiukkasilla ei ole tarpeeksi liike-energiaa voittaakseen niiden välisen vetovoiman?</w:t>
      </w:r>
    </w:p>
    <w:p>
      <w:r>
        <w:rPr>
          <w:b/>
        </w:rPr>
        <w:t xml:space="preserve">Tulos</w:t>
      </w:r>
    </w:p>
    <w:p>
      <w:r>
        <w:t xml:space="preserve">plasma</w:t>
      </w:r>
    </w:p>
    <w:p>
      <w:r>
        <w:rPr>
          <w:b/>
        </w:rPr>
        <w:t xml:space="preserve">Tulos</w:t>
      </w:r>
    </w:p>
    <w:p>
      <w:r>
        <w:t xml:space="preserve">neste</w:t>
      </w:r>
    </w:p>
    <w:p>
      <w:r>
        <w:rPr>
          <w:b/>
        </w:rPr>
        <w:t xml:space="preserve">Tulos</w:t>
      </w:r>
    </w:p>
    <w:p>
      <w:r>
        <w:t xml:space="preserve">kaasu</w:t>
      </w:r>
    </w:p>
    <w:p>
      <w:r>
        <w:rPr>
          <w:b/>
        </w:rPr>
        <w:t xml:space="preserve">Esimerkki 8.1465</w:t>
      </w:r>
    </w:p>
    <w:p>
      <w:r>
        <w:t xml:space="preserve">Minkälainen logiikka voi johtaa tärkeisiin johtopäätöksiin havaintojen keräämisestä ja analysoinnista?</w:t>
      </w:r>
    </w:p>
    <w:p>
      <w:r>
        <w:rPr>
          <w:b/>
        </w:rPr>
        <w:t xml:space="preserve">Tulos</w:t>
      </w:r>
    </w:p>
    <w:p>
      <w:r>
        <w:t xml:space="preserve">gravitaatioperusteinen päättely</w:t>
      </w:r>
    </w:p>
    <w:p>
      <w:r>
        <w:rPr>
          <w:b/>
        </w:rPr>
        <w:t xml:space="preserve">Tulos</w:t>
      </w:r>
    </w:p>
    <w:p>
      <w:r>
        <w:t xml:space="preserve">primitiivinen päättely</w:t>
      </w:r>
    </w:p>
    <w:p>
      <w:r>
        <w:rPr>
          <w:b/>
        </w:rPr>
        <w:t xml:space="preserve">Tulos</w:t>
      </w:r>
    </w:p>
    <w:p>
      <w:r>
        <w:t xml:space="preserve">johtava päättely</w:t>
      </w:r>
    </w:p>
    <w:p>
      <w:r>
        <w:rPr>
          <w:b/>
        </w:rPr>
        <w:t xml:space="preserve">Esimerkki 8.1466</w:t>
      </w:r>
    </w:p>
    <w:p>
      <w:r>
        <w:t xml:space="preserve">Nouseeko vai laskeeko ilman lämpötila, kun se nousee korkeammalle ilmakehässä?</w:t>
      </w:r>
    </w:p>
    <w:p>
      <w:r>
        <w:rPr>
          <w:b/>
        </w:rPr>
        <w:t xml:space="preserve">Tulos</w:t>
      </w:r>
    </w:p>
    <w:p>
      <w:r>
        <w:t xml:space="preserve">molemmat</w:t>
      </w:r>
    </w:p>
    <w:p>
      <w:r>
        <w:rPr>
          <w:b/>
        </w:rPr>
        <w:t xml:space="preserve">Tulos</w:t>
      </w:r>
    </w:p>
    <w:p>
      <w:r>
        <w:t xml:space="preserve">lisätä</w:t>
      </w:r>
    </w:p>
    <w:p>
      <w:r>
        <w:rPr>
          <w:b/>
        </w:rPr>
        <w:t xml:space="preserve">Tulos</w:t>
      </w:r>
    </w:p>
    <w:p>
      <w:r>
        <w:t xml:space="preserve">ei</w:t>
      </w:r>
    </w:p>
    <w:p>
      <w:r>
        <w:rPr>
          <w:b/>
        </w:rPr>
        <w:t xml:space="preserve">Esimerkki 8.1467</w:t>
      </w:r>
    </w:p>
    <w:p>
      <w:r>
        <w:t xml:space="preserve">Törmäysteorian mukaan hiukkaset, joilta puuttuu mitä energiaa, voivat törmätä toisiinsa, mutta hiukkaset yksinkertaisesti kimpoavat toisistaan muuttumattomina?</w:t>
      </w:r>
    </w:p>
    <w:p>
      <w:r>
        <w:rPr>
          <w:b/>
        </w:rPr>
        <w:t xml:space="preserve">Tulos</w:t>
      </w:r>
    </w:p>
    <w:p>
      <w:r>
        <w:t xml:space="preserve">elastinen energia</w:t>
      </w:r>
    </w:p>
    <w:p>
      <w:r>
        <w:rPr>
          <w:b/>
        </w:rPr>
        <w:t xml:space="preserve">Tulos</w:t>
      </w:r>
    </w:p>
    <w:p>
      <w:r>
        <w:t xml:space="preserve">jäännösenergia</w:t>
      </w:r>
    </w:p>
    <w:p>
      <w:r>
        <w:rPr>
          <w:b/>
        </w:rPr>
        <w:t xml:space="preserve">Tulos</w:t>
      </w:r>
    </w:p>
    <w:p>
      <w:r>
        <w:t xml:space="preserve">viskositeettienergia</w:t>
      </w:r>
    </w:p>
    <w:p>
      <w:r>
        <w:rPr>
          <w:b/>
        </w:rPr>
        <w:t xml:space="preserve">Esimerkki 8.1468</w:t>
      </w:r>
    </w:p>
    <w:p>
      <w:r>
        <w:t xml:space="preserve">Mikä on toinen nimi helmiäiselle?</w:t>
      </w:r>
    </w:p>
    <w:p>
      <w:r>
        <w:rPr>
          <w:b/>
        </w:rPr>
        <w:t xml:space="preserve">Tulos</w:t>
      </w:r>
    </w:p>
    <w:p>
      <w:r>
        <w:t xml:space="preserve">pigmentti</w:t>
      </w:r>
    </w:p>
    <w:p>
      <w:r>
        <w:rPr>
          <w:b/>
        </w:rPr>
        <w:t xml:space="preserve">Tulos</w:t>
      </w:r>
    </w:p>
    <w:p>
      <w:r>
        <w:t xml:space="preserve">emali</w:t>
      </w:r>
    </w:p>
    <w:p>
      <w:r>
        <w:rPr>
          <w:b/>
        </w:rPr>
        <w:t xml:space="preserve">Tulos</w:t>
      </w:r>
    </w:p>
    <w:p>
      <w:r>
        <w:t xml:space="preserve">kalsium</w:t>
      </w:r>
    </w:p>
    <w:p>
      <w:r>
        <w:rPr>
          <w:b/>
        </w:rPr>
        <w:t xml:space="preserve">Esimerkki 8.1469</w:t>
      </w:r>
    </w:p>
    <w:p>
      <w:r>
        <w:t xml:space="preserve">Mitä ovat yksisoluiset tai koloniaaliset organismit, joilla ei ole kalvoon sidottuja tumia?</w:t>
      </w:r>
    </w:p>
    <w:p>
      <w:r>
        <w:rPr>
          <w:b/>
        </w:rPr>
        <w:t xml:space="preserve">Tulos</w:t>
      </w:r>
    </w:p>
    <w:p>
      <w:r>
        <w:t xml:space="preserve">niveljalkaiset</w:t>
      </w:r>
    </w:p>
    <w:p>
      <w:r>
        <w:rPr>
          <w:b/>
        </w:rPr>
        <w:t xml:space="preserve">Tulos</w:t>
      </w:r>
    </w:p>
    <w:p>
      <w:r>
        <w:t xml:space="preserve">virukset</w:t>
      </w:r>
    </w:p>
    <w:p>
      <w:r>
        <w:rPr>
          <w:b/>
        </w:rPr>
        <w:t xml:space="preserve">Tulos</w:t>
      </w:r>
    </w:p>
    <w:p>
      <w:r>
        <w:t xml:space="preserve">eukaryootit</w:t>
      </w:r>
    </w:p>
    <w:p>
      <w:r>
        <w:rPr>
          <w:b/>
        </w:rPr>
        <w:t xml:space="preserve">Esimerkki 8.1470</w:t>
      </w:r>
    </w:p>
    <w:p>
      <w:r>
        <w:t xml:space="preserve">Mitä savunilmaisimessa sähköpiirissä oleva paristo luo metallilevyjen väliin?</w:t>
      </w:r>
    </w:p>
    <w:p>
      <w:r>
        <w:rPr>
          <w:b/>
        </w:rPr>
        <w:t xml:space="preserve">Tulos</w:t>
      </w:r>
    </w:p>
    <w:p>
      <w:r>
        <w:t xml:space="preserve">magnetismi</w:t>
      </w:r>
    </w:p>
    <w:p>
      <w:r>
        <w:rPr>
          <w:b/>
        </w:rPr>
        <w:t xml:space="preserve">Tulos</w:t>
      </w:r>
    </w:p>
    <w:p>
      <w:r>
        <w:t xml:space="preserve">vety</w:t>
      </w:r>
    </w:p>
    <w:p>
      <w:r>
        <w:rPr>
          <w:b/>
        </w:rPr>
        <w:t xml:space="preserve">Tulos</w:t>
      </w:r>
    </w:p>
    <w:p>
      <w:r>
        <w:t xml:space="preserve">jäähdytys</w:t>
      </w:r>
    </w:p>
    <w:p>
      <w:r>
        <w:rPr>
          <w:b/>
        </w:rPr>
        <w:t xml:space="preserve">Esimerkki 8.1471</w:t>
      </w:r>
    </w:p>
    <w:p>
      <w:r>
        <w:t xml:space="preserve">Miksi kutsutaan sitä, kun ulosteet liikkuvat paksusuolessa liian hitaasti?</w:t>
      </w:r>
    </w:p>
    <w:p>
      <w:r>
        <w:rPr>
          <w:b/>
        </w:rPr>
        <w:t xml:space="preserve">Tulos</w:t>
      </w:r>
    </w:p>
    <w:p>
      <w:r>
        <w:t xml:space="preserve">hengitysteiden</w:t>
      </w:r>
    </w:p>
    <w:p>
      <w:r>
        <w:rPr>
          <w:b/>
        </w:rPr>
        <w:t xml:space="preserve">Tulos</w:t>
      </w:r>
    </w:p>
    <w:p>
      <w:r>
        <w:t xml:space="preserve">ripuli</w:t>
      </w:r>
    </w:p>
    <w:p>
      <w:r>
        <w:rPr>
          <w:b/>
        </w:rPr>
        <w:t xml:space="preserve">Tulos</w:t>
      </w:r>
    </w:p>
    <w:p>
      <w:r>
        <w:t xml:space="preserve">rentoutuminen</w:t>
      </w:r>
    </w:p>
    <w:p>
      <w:r>
        <w:rPr>
          <w:b/>
        </w:rPr>
        <w:t xml:space="preserve">Esimerkki 8.1472</w:t>
      </w:r>
    </w:p>
    <w:p>
      <w:r>
        <w:t xml:space="preserve">Kaikki prokaryootin suorittamat aineenvaihduntatoiminnot tapahtuvat plasmakalvolla vai missä muualla?</w:t>
      </w:r>
    </w:p>
    <w:p>
      <w:r>
        <w:rPr>
          <w:b/>
        </w:rPr>
        <w:t xml:space="preserve">Tulos</w:t>
      </w:r>
    </w:p>
    <w:p>
      <w:r>
        <w:t xml:space="preserve">solunulkoinen</w:t>
      </w:r>
    </w:p>
    <w:p>
      <w:r>
        <w:rPr>
          <w:b/>
        </w:rPr>
        <w:t xml:space="preserve">Tulos</w:t>
      </w:r>
    </w:p>
    <w:p>
      <w:r>
        <w:t xml:space="preserve">Shell</w:t>
      </w:r>
    </w:p>
    <w:p>
      <w:r>
        <w:rPr>
          <w:b/>
        </w:rPr>
        <w:t xml:space="preserve">Tulos</w:t>
      </w:r>
    </w:p>
    <w:p>
      <w:r>
        <w:t xml:space="preserve">mitokondriot</w:t>
      </w:r>
    </w:p>
    <w:p>
      <w:r>
        <w:rPr>
          <w:b/>
        </w:rPr>
        <w:t xml:space="preserve">Esimerkki 8.1473</w:t>
      </w:r>
    </w:p>
    <w:p>
      <w:r>
        <w:t xml:space="preserve">Miksi mannermaat eivät voi työntyä vaippaan mannerlaattojen rajapinnoilla?</w:t>
      </w:r>
    </w:p>
    <w:p>
      <w:r>
        <w:rPr>
          <w:b/>
        </w:rPr>
        <w:t xml:space="preserve">Tulos</w:t>
      </w:r>
    </w:p>
    <w:p>
      <w:r>
        <w:t xml:space="preserve">painovoima</w:t>
      </w:r>
    </w:p>
    <w:p>
      <w:r>
        <w:rPr>
          <w:b/>
        </w:rPr>
        <w:t xml:space="preserve">Tulos</w:t>
      </w:r>
    </w:p>
    <w:p>
      <w:r>
        <w:t xml:space="preserve">pintajännitys</w:t>
      </w:r>
    </w:p>
    <w:p>
      <w:r>
        <w:rPr>
          <w:b/>
        </w:rPr>
        <w:t xml:space="preserve">Tulos</w:t>
      </w:r>
    </w:p>
    <w:p>
      <w:r>
        <w:t xml:space="preserve">tiheys</w:t>
      </w:r>
    </w:p>
    <w:p>
      <w:r>
        <w:rPr>
          <w:b/>
        </w:rPr>
        <w:t xml:space="preserve">Esimerkki 8.1474</w:t>
      </w:r>
    </w:p>
    <w:p>
      <w:r>
        <w:t xml:space="preserve">Miten kutsumme rakenteita, jotka ovat samankaltaisia sukulaisorganismeissa, koska ne ovat periytyneet yhteisestä esi-isästä?</w:t>
      </w:r>
    </w:p>
    <w:p>
      <w:r>
        <w:rPr>
          <w:b/>
        </w:rPr>
        <w:t xml:space="preserve">Tulos</w:t>
      </w:r>
    </w:p>
    <w:p>
      <w:r>
        <w:t xml:space="preserve">yksiavioinen</w:t>
      </w:r>
    </w:p>
    <w:p>
      <w:r>
        <w:rPr>
          <w:b/>
        </w:rPr>
        <w:t xml:space="preserve">Tulos</w:t>
      </w:r>
    </w:p>
    <w:p>
      <w:r>
        <w:t xml:space="preserve">polyloginen</w:t>
      </w:r>
    </w:p>
    <w:p>
      <w:r>
        <w:rPr>
          <w:b/>
        </w:rPr>
        <w:t xml:space="preserve">Tulos</w:t>
      </w:r>
    </w:p>
    <w:p>
      <w:r>
        <w:t xml:space="preserve">säikeinen</w:t>
      </w:r>
    </w:p>
    <w:p>
      <w:r>
        <w:rPr>
          <w:b/>
        </w:rPr>
        <w:t xml:space="preserve">Esimerkki 8.1475</w:t>
      </w:r>
    </w:p>
    <w:p>
      <w:r>
        <w:t xml:space="preserve">Minkä liikkeet vaikuttavat sademäärän globaaliin jakautumiseen?</w:t>
      </w:r>
    </w:p>
    <w:p>
      <w:r>
        <w:rPr>
          <w:b/>
        </w:rPr>
        <w:t xml:space="preserve">Tulos</w:t>
      </w:r>
    </w:p>
    <w:p>
      <w:r>
        <w:t xml:space="preserve">saastemassat</w:t>
      </w:r>
    </w:p>
    <w:p>
      <w:r>
        <w:rPr>
          <w:b/>
        </w:rPr>
        <w:t xml:space="preserve">Tulos</w:t>
      </w:r>
    </w:p>
    <w:p>
      <w:r>
        <w:t xml:space="preserve">laaksot</w:t>
      </w:r>
    </w:p>
    <w:p>
      <w:r>
        <w:rPr>
          <w:b/>
        </w:rPr>
        <w:t xml:space="preserve">Tulos</w:t>
      </w:r>
    </w:p>
    <w:p>
      <w:r>
        <w:t xml:space="preserve">pilvet</w:t>
      </w:r>
    </w:p>
    <w:p>
      <w:r>
        <w:rPr>
          <w:b/>
        </w:rPr>
        <w:t xml:space="preserve">Esimerkki 8.1476</w:t>
      </w:r>
    </w:p>
    <w:p>
      <w:r>
        <w:t xml:space="preserve">Minkä kasviprosessin taustalla ovat kivillä kasvavat levät päävesipuroissa?</w:t>
      </w:r>
    </w:p>
    <w:p>
      <w:r>
        <w:rPr>
          <w:b/>
        </w:rPr>
        <w:t xml:space="preserve">Tulos</w:t>
      </w:r>
    </w:p>
    <w:p>
      <w:r>
        <w:t xml:space="preserve">mitoosi</w:t>
      </w:r>
    </w:p>
    <w:p>
      <w:r>
        <w:rPr>
          <w:b/>
        </w:rPr>
        <w:t xml:space="preserve">Tulos</w:t>
      </w:r>
    </w:p>
    <w:p>
      <w:r>
        <w:t xml:space="preserve">symbioosi</w:t>
      </w:r>
    </w:p>
    <w:p>
      <w:r>
        <w:rPr>
          <w:b/>
        </w:rPr>
        <w:t xml:space="preserve">Tulos</w:t>
      </w:r>
    </w:p>
    <w:p>
      <w:r>
        <w:t xml:space="preserve">jäljennös</w:t>
      </w:r>
    </w:p>
    <w:p>
      <w:r>
        <w:rPr>
          <w:b/>
        </w:rPr>
        <w:t xml:space="preserve">Esimerkki 8.1477</w:t>
      </w:r>
    </w:p>
    <w:p>
      <w:r>
        <w:t xml:space="preserve">Minkä kaasun tuotannon vähentäminen tai sen poistaminen ilmasta ovat toimintatapoja, joilla voitaisiin vähentää ilmaston lämpenemistä?</w:t>
      </w:r>
    </w:p>
    <w:p>
      <w:r>
        <w:rPr>
          <w:b/>
        </w:rPr>
        <w:t xml:space="preserve">Tulos</w:t>
      </w:r>
    </w:p>
    <w:p>
      <w:r>
        <w:t xml:space="preserve">helium</w:t>
      </w:r>
    </w:p>
    <w:p>
      <w:r>
        <w:rPr>
          <w:b/>
        </w:rPr>
        <w:t xml:space="preserve">Tulos</w:t>
      </w:r>
    </w:p>
    <w:p>
      <w:r>
        <w:t xml:space="preserve">vety</w:t>
      </w:r>
    </w:p>
    <w:p>
      <w:r>
        <w:rPr>
          <w:b/>
        </w:rPr>
        <w:t xml:space="preserve">Tulos</w:t>
      </w:r>
    </w:p>
    <w:p>
      <w:r>
        <w:t xml:space="preserve">happi</w:t>
      </w:r>
    </w:p>
    <w:p>
      <w:r>
        <w:rPr>
          <w:b/>
        </w:rPr>
        <w:t xml:space="preserve">Esimerkki 8.1478</w:t>
      </w:r>
    </w:p>
    <w:p>
      <w:r>
        <w:t xml:space="preserve">Mikä termi tarkoittaa sitä, että vain tietyn kokoiset, muotoiset, napaisuuden tai varauksen omaavat molekyylit tai ionit pystyvät kulkemaan materiaalin läpi?</w:t>
      </w:r>
    </w:p>
    <w:p>
      <w:r>
        <w:rPr>
          <w:b/>
        </w:rPr>
        <w:t xml:space="preserve">Tulos</w:t>
      </w:r>
    </w:p>
    <w:p>
      <w:r>
        <w:t xml:space="preserve">klassinen läpäisy</w:t>
      </w:r>
    </w:p>
    <w:p>
      <w:r>
        <w:rPr>
          <w:b/>
        </w:rPr>
        <w:t xml:space="preserve">Tulos</w:t>
      </w:r>
    </w:p>
    <w:p>
      <w:r>
        <w:t xml:space="preserve">indusoitu permeaatio</w:t>
      </w:r>
    </w:p>
    <w:p>
      <w:r>
        <w:rPr>
          <w:b/>
        </w:rPr>
        <w:t xml:space="preserve">Tulos</w:t>
      </w:r>
    </w:p>
    <w:p>
      <w:r>
        <w:t xml:space="preserve">säteilyn läpäisy</w:t>
      </w:r>
    </w:p>
    <w:p>
      <w:r>
        <w:rPr>
          <w:b/>
        </w:rPr>
        <w:t xml:space="preserve">Esimerkki 8.1479</w:t>
      </w:r>
    </w:p>
    <w:p>
      <w:r>
        <w:t xml:space="preserve">Mitkä sitruunoiden, etikan ja happamien karkkien sisältämät aineet ovat happaman makuisia?</w:t>
      </w:r>
    </w:p>
    <w:p>
      <w:r>
        <w:rPr>
          <w:b/>
        </w:rPr>
        <w:t xml:space="preserve">Tulos</w:t>
      </w:r>
    </w:p>
    <w:p>
      <w:r>
        <w:t xml:space="preserve">proteiinit</w:t>
      </w:r>
    </w:p>
    <w:p>
      <w:r>
        <w:rPr>
          <w:b/>
        </w:rPr>
        <w:t xml:space="preserve">Tulos</w:t>
      </w:r>
    </w:p>
    <w:p>
      <w:r>
        <w:t xml:space="preserve">rasvat</w:t>
      </w:r>
    </w:p>
    <w:p>
      <w:r>
        <w:rPr>
          <w:b/>
        </w:rPr>
        <w:t xml:space="preserve">Tulos</w:t>
      </w:r>
    </w:p>
    <w:p>
      <w:r>
        <w:t xml:space="preserve">laktoosi</w:t>
      </w:r>
    </w:p>
    <w:p>
      <w:r>
        <w:rPr>
          <w:b/>
        </w:rPr>
        <w:t xml:space="preserve">Esimerkki 8.1480</w:t>
      </w:r>
    </w:p>
    <w:p>
      <w:r>
        <w:t xml:space="preserve">Mikä prosessi pilkkoo glukoosia, jotta saadaan energiaa solujen aineenvaihduntaa varten?</w:t>
      </w:r>
    </w:p>
    <w:p>
      <w:r>
        <w:rPr>
          <w:b/>
        </w:rPr>
        <w:t xml:space="preserve">Tulos</w:t>
      </w:r>
    </w:p>
    <w:p>
      <w:r>
        <w:t xml:space="preserve">fotosynteesi</w:t>
      </w:r>
    </w:p>
    <w:p>
      <w:r>
        <w:rPr>
          <w:b/>
        </w:rPr>
        <w:t xml:space="preserve">Tulos</w:t>
      </w:r>
    </w:p>
    <w:p>
      <w:r>
        <w:t xml:space="preserve">meioosi</w:t>
      </w:r>
    </w:p>
    <w:p>
      <w:r>
        <w:rPr>
          <w:b/>
        </w:rPr>
        <w:t xml:space="preserve">Tulos</w:t>
      </w:r>
    </w:p>
    <w:p>
      <w:r>
        <w:t xml:space="preserve">mitoosi</w:t>
      </w:r>
    </w:p>
    <w:p>
      <w:r>
        <w:rPr>
          <w:b/>
        </w:rPr>
        <w:t xml:space="preserve">Esimerkki 8.1481</w:t>
      </w:r>
    </w:p>
    <w:p>
      <w:r>
        <w:t xml:space="preserve">Monet biologian tutkimuksen tieteenalat auttavat ymmärtämään, miten elämä on kehittynyt menneisyydessä ja nykyään; nämä tieteenalat yhdessä auttavat rakentamaan, päivittämään ja ylläpitämään tätä?</w:t>
      </w:r>
    </w:p>
    <w:p>
      <w:r>
        <w:rPr>
          <w:b/>
        </w:rPr>
        <w:t xml:space="preserve">Tulos</w:t>
      </w:r>
    </w:p>
    <w:p>
      <w:r>
        <w:t xml:space="preserve">elämän määrä</w:t>
      </w:r>
    </w:p>
    <w:p>
      <w:r>
        <w:rPr>
          <w:b/>
        </w:rPr>
        <w:t xml:space="preserve">Tulos</w:t>
      </w:r>
    </w:p>
    <w:p>
      <w:r>
        <w:t xml:space="preserve">elämän juuri</w:t>
      </w:r>
    </w:p>
    <w:p>
      <w:r>
        <w:rPr>
          <w:b/>
        </w:rPr>
        <w:t xml:space="preserve">Tulos</w:t>
      </w:r>
    </w:p>
    <w:p>
      <w:r>
        <w:t xml:space="preserve">elämän metsät</w:t>
      </w:r>
    </w:p>
    <w:p>
      <w:r>
        <w:rPr>
          <w:b/>
        </w:rPr>
        <w:t xml:space="preserve">Esimerkki 8.1482</w:t>
      </w:r>
    </w:p>
    <w:p>
      <w:r>
        <w:t xml:space="preserve">Mitä kautta liikkuvat hiukkaset siirtävät lämpöenergiaa?</w:t>
      </w:r>
    </w:p>
    <w:p>
      <w:r>
        <w:rPr>
          <w:b/>
        </w:rPr>
        <w:t xml:space="preserve">Tulos</w:t>
      </w:r>
    </w:p>
    <w:p>
      <w:r>
        <w:t xml:space="preserve">plasma</w:t>
      </w:r>
    </w:p>
    <w:p>
      <w:r>
        <w:rPr>
          <w:b/>
        </w:rPr>
        <w:t xml:space="preserve">Tulos</w:t>
      </w:r>
    </w:p>
    <w:p>
      <w:r>
        <w:t xml:space="preserve">kaasu</w:t>
      </w:r>
    </w:p>
    <w:p>
      <w:r>
        <w:rPr>
          <w:b/>
        </w:rPr>
        <w:t xml:space="preserve">Tulos</w:t>
      </w:r>
    </w:p>
    <w:p>
      <w:r>
        <w:t xml:space="preserve">kudos</w:t>
      </w:r>
    </w:p>
    <w:p>
      <w:r>
        <w:rPr>
          <w:b/>
        </w:rPr>
        <w:t xml:space="preserve">Esimerkki 8.1483</w:t>
      </w:r>
    </w:p>
    <w:p>
      <w:r>
        <w:t xml:space="preserve">Yllättäen, mistä löytyisivät maapallon korkeimmat vuoret ja syvimmät kanjonit?</w:t>
      </w:r>
    </w:p>
    <w:p>
      <w:r>
        <w:rPr>
          <w:b/>
        </w:rPr>
        <w:t xml:space="preserve">Tulos</w:t>
      </w:r>
    </w:p>
    <w:p>
      <w:r>
        <w:t xml:space="preserve">Tiibet</w:t>
      </w:r>
    </w:p>
    <w:p>
      <w:r>
        <w:rPr>
          <w:b/>
        </w:rPr>
        <w:t xml:space="preserve">Tulos</w:t>
      </w:r>
    </w:p>
    <w:p>
      <w:r>
        <w:t xml:space="preserve">sademetsät</w:t>
      </w:r>
    </w:p>
    <w:p>
      <w:r>
        <w:rPr>
          <w:b/>
        </w:rPr>
        <w:t xml:space="preserve">Tulos</w:t>
      </w:r>
    </w:p>
    <w:p>
      <w:r>
        <w:t xml:space="preserve">taiga</w:t>
      </w:r>
    </w:p>
    <w:p>
      <w:r>
        <w:rPr>
          <w:b/>
        </w:rPr>
        <w:t xml:space="preserve">Esimerkki 8.1484</w:t>
      </w:r>
    </w:p>
    <w:p>
      <w:r>
        <w:t xml:space="preserve">Kemiallisessa reaktiossa reaktanttien ja tuotteiden määrät pysyvät vakioina, kun saavutetaan mikä tila?</w:t>
      </w:r>
    </w:p>
    <w:p>
      <w:r>
        <w:rPr>
          <w:b/>
        </w:rPr>
        <w:t xml:space="preserve">Tulos</w:t>
      </w:r>
    </w:p>
    <w:p>
      <w:r>
        <w:t xml:space="preserve">kyllästyminen</w:t>
      </w:r>
    </w:p>
    <w:p>
      <w:r>
        <w:rPr>
          <w:b/>
        </w:rPr>
        <w:t xml:space="preserve">Tulos</w:t>
      </w:r>
    </w:p>
    <w:p>
      <w:r>
        <w:t xml:space="preserve">huippu</w:t>
      </w:r>
    </w:p>
    <w:p>
      <w:r>
        <w:rPr>
          <w:b/>
        </w:rPr>
        <w:t xml:space="preserve">Tulos</w:t>
      </w:r>
    </w:p>
    <w:p>
      <w:r>
        <w:t xml:space="preserve">homogeenisuus</w:t>
      </w:r>
    </w:p>
    <w:p>
      <w:r>
        <w:rPr>
          <w:b/>
        </w:rPr>
        <w:t xml:space="preserve">Esimerkki 8.1485</w:t>
      </w:r>
    </w:p>
    <w:p>
      <w:r>
        <w:t xml:space="preserve">Mistä ruoansulatus alkaa?</w:t>
      </w:r>
    </w:p>
    <w:p>
      <w:r>
        <w:rPr>
          <w:b/>
        </w:rPr>
        <w:t xml:space="preserve">Tulos</w:t>
      </w:r>
    </w:p>
    <w:p>
      <w:r>
        <w:t xml:space="preserve">itiöemän ontelo</w:t>
      </w:r>
    </w:p>
    <w:p>
      <w:r>
        <w:rPr>
          <w:b/>
        </w:rPr>
        <w:t xml:space="preserve">Tulos</w:t>
      </w:r>
    </w:p>
    <w:p>
      <w:r>
        <w:t xml:space="preserve">eritysjärjestelmä</w:t>
      </w:r>
    </w:p>
    <w:p>
      <w:r>
        <w:rPr>
          <w:b/>
        </w:rPr>
        <w:t xml:space="preserve">Tulos</w:t>
      </w:r>
    </w:p>
    <w:p>
      <w:r>
        <w:t xml:space="preserve">suuontelo</w:t>
      </w:r>
    </w:p>
    <w:p>
      <w:r>
        <w:rPr>
          <w:b/>
        </w:rPr>
        <w:t xml:space="preserve">Esimerkki 8.1486</w:t>
      </w:r>
    </w:p>
    <w:p>
      <w:r>
        <w:t xml:space="preserve">Mikä on maailman vakavin luonnonvaroihin liittyvä ongelma?</w:t>
      </w:r>
    </w:p>
    <w:p>
      <w:r>
        <w:rPr>
          <w:b/>
        </w:rPr>
        <w:t xml:space="preserve">Tulos</w:t>
      </w:r>
    </w:p>
    <w:p>
      <w:r>
        <w:t xml:space="preserve">kaasupula</w:t>
      </w:r>
    </w:p>
    <w:p>
      <w:r>
        <w:rPr>
          <w:b/>
        </w:rPr>
        <w:t xml:space="preserve">Tulos</w:t>
      </w:r>
    </w:p>
    <w:p>
      <w:r>
        <w:t xml:space="preserve">sitrushedelmien rutto</w:t>
      </w:r>
    </w:p>
    <w:p>
      <w:r>
        <w:rPr>
          <w:b/>
        </w:rPr>
        <w:t xml:space="preserve">Tulos</w:t>
      </w:r>
    </w:p>
    <w:p>
      <w:r>
        <w:t xml:space="preserve">metsäkato</w:t>
      </w:r>
    </w:p>
    <w:p>
      <w:r>
        <w:rPr>
          <w:b/>
        </w:rPr>
        <w:t xml:space="preserve">Esimerkki 8.1487</w:t>
      </w:r>
    </w:p>
    <w:p>
      <w:r>
        <w:t xml:space="preserve">Missä hedelmöittyminen yleensä tapahtuu?</w:t>
      </w:r>
    </w:p>
    <w:p>
      <w:r>
        <w:rPr>
          <w:b/>
        </w:rPr>
        <w:t xml:space="preserve">Tulos</w:t>
      </w:r>
    </w:p>
    <w:p>
      <w:r>
        <w:t xml:space="preserve">kohtu</w:t>
      </w:r>
    </w:p>
    <w:p>
      <w:r>
        <w:rPr>
          <w:b/>
        </w:rPr>
        <w:t xml:space="preserve">Tulos</w:t>
      </w:r>
    </w:p>
    <w:p>
      <w:r>
        <w:t xml:space="preserve">munasarja</w:t>
      </w:r>
    </w:p>
    <w:p>
      <w:r>
        <w:rPr>
          <w:b/>
        </w:rPr>
        <w:t xml:space="preserve">Tulos</w:t>
      </w:r>
    </w:p>
    <w:p>
      <w:r>
        <w:t xml:space="preserve">emätin</w:t>
      </w:r>
    </w:p>
    <w:p>
      <w:r>
        <w:rPr>
          <w:b/>
        </w:rPr>
        <w:t xml:space="preserve">Esimerkki 8.1488</w:t>
      </w:r>
    </w:p>
    <w:p>
      <w:r>
        <w:t xml:space="preserve">Missä prosessissa alkion solujen signaalimolekyylit aiheuttavat transkriptiomuutoksia läheisissä kohdesoluissa?</w:t>
      </w:r>
    </w:p>
    <w:p>
      <w:r>
        <w:rPr>
          <w:b/>
        </w:rPr>
        <w:t xml:space="preserve">Tulos</w:t>
      </w:r>
    </w:p>
    <w:p>
      <w:r>
        <w:t xml:space="preserve">replikaatio</w:t>
      </w:r>
    </w:p>
    <w:p>
      <w:r>
        <w:rPr>
          <w:b/>
        </w:rPr>
        <w:t xml:space="preserve">Tulos</w:t>
      </w:r>
    </w:p>
    <w:p>
      <w:r>
        <w:t xml:space="preserve">kypsyminen</w:t>
      </w:r>
    </w:p>
    <w:p>
      <w:r>
        <w:rPr>
          <w:b/>
        </w:rPr>
        <w:t xml:space="preserve">Tulos</w:t>
      </w:r>
    </w:p>
    <w:p>
      <w:r>
        <w:t xml:space="preserve">orientaatio</w:t>
      </w:r>
    </w:p>
    <w:p>
      <w:r>
        <w:rPr>
          <w:b/>
        </w:rPr>
        <w:t xml:space="preserve">Esimerkki 8.1489</w:t>
      </w:r>
    </w:p>
    <w:p>
      <w:r>
        <w:t xml:space="preserve">Mitä käytetään kemiallisten yhtälöiden tasapainottamiseen?</w:t>
      </w:r>
    </w:p>
    <w:p>
      <w:r>
        <w:rPr>
          <w:b/>
        </w:rPr>
        <w:t xml:space="preserve">Tulos</w:t>
      </w:r>
    </w:p>
    <w:p>
      <w:r>
        <w:t xml:space="preserve">nopeudet</w:t>
      </w:r>
    </w:p>
    <w:p>
      <w:r>
        <w:rPr>
          <w:b/>
        </w:rPr>
        <w:t xml:space="preserve">Tulos</w:t>
      </w:r>
    </w:p>
    <w:p>
      <w:r>
        <w:t xml:space="preserve">tiheydet</w:t>
      </w:r>
    </w:p>
    <w:p>
      <w:r>
        <w:rPr>
          <w:b/>
        </w:rPr>
        <w:t xml:space="preserve">Tulos</w:t>
      </w:r>
    </w:p>
    <w:p>
      <w:r>
        <w:t xml:space="preserve">murtoluvut</w:t>
      </w:r>
    </w:p>
    <w:p>
      <w:r>
        <w:rPr>
          <w:b/>
        </w:rPr>
        <w:t xml:space="preserve">Esimerkki 8.1490</w:t>
      </w:r>
    </w:p>
    <w:p>
      <w:r>
        <w:t xml:space="preserve">Joidenkin ravintoaineiden imeytymispaikka, ileum on kolmannen osan mikä ruoansulatuselin?</w:t>
      </w:r>
    </w:p>
    <w:p>
      <w:r>
        <w:rPr>
          <w:b/>
        </w:rPr>
        <w:t xml:space="preserve">Tulos</w:t>
      </w:r>
    </w:p>
    <w:p>
      <w:r>
        <w:t xml:space="preserve">vatsa</w:t>
      </w:r>
    </w:p>
    <w:p>
      <w:r>
        <w:rPr>
          <w:b/>
        </w:rPr>
        <w:t xml:space="preserve">Tulos</w:t>
      </w:r>
    </w:p>
    <w:p>
      <w:r>
        <w:t xml:space="preserve">paksusuoli</w:t>
      </w:r>
    </w:p>
    <w:p>
      <w:r>
        <w:rPr>
          <w:b/>
        </w:rPr>
        <w:t xml:space="preserve">Tulos</w:t>
      </w:r>
    </w:p>
    <w:p>
      <w:r>
        <w:t xml:space="preserve">Peräsuoli</w:t>
      </w:r>
    </w:p>
    <w:p>
      <w:r>
        <w:rPr>
          <w:b/>
        </w:rPr>
        <w:t xml:space="preserve">Esimerkki 8.1491</w:t>
      </w:r>
    </w:p>
    <w:p>
      <w:r>
        <w:t xml:space="preserve">Minkä tyyppiset kuidut koostuvat elävissä olennoissa pääasiassa proteiinista?</w:t>
      </w:r>
    </w:p>
    <w:p>
      <w:r>
        <w:rPr>
          <w:b/>
        </w:rPr>
        <w:t xml:space="preserve">Tulos</w:t>
      </w:r>
    </w:p>
    <w:p>
      <w:r>
        <w:t xml:space="preserve">orgaaniset kuidut</w:t>
      </w:r>
    </w:p>
    <w:p>
      <w:r>
        <w:rPr>
          <w:b/>
        </w:rPr>
        <w:t xml:space="preserve">Tulos</w:t>
      </w:r>
    </w:p>
    <w:p>
      <w:r>
        <w:t xml:space="preserve">maksakuidut</w:t>
      </w:r>
    </w:p>
    <w:p>
      <w:r>
        <w:rPr>
          <w:b/>
        </w:rPr>
        <w:t xml:space="preserve">Tulos</w:t>
      </w:r>
    </w:p>
    <w:p>
      <w:r>
        <w:t xml:space="preserve">sidekudoskuidut</w:t>
      </w:r>
    </w:p>
    <w:p>
      <w:r>
        <w:rPr>
          <w:b/>
        </w:rPr>
        <w:t xml:space="preserve">Esimerkki 8.1492</w:t>
      </w:r>
    </w:p>
    <w:p>
      <w:r>
        <w:t xml:space="preserve">Ravintoaineiden kuljetus ja kehon lämpötilan säätely nestevirtauksen avulla ovat minkä elimistön järjestelmän ominaispiirteitä?</w:t>
      </w:r>
    </w:p>
    <w:p>
      <w:r>
        <w:rPr>
          <w:b/>
        </w:rPr>
        <w:t xml:space="preserve">Tulos</w:t>
      </w:r>
    </w:p>
    <w:p>
      <w:r>
        <w:t xml:space="preserve">oheislaitteet</w:t>
      </w:r>
    </w:p>
    <w:p>
      <w:r>
        <w:rPr>
          <w:b/>
        </w:rPr>
        <w:t xml:space="preserve">Tulos</w:t>
      </w:r>
    </w:p>
    <w:p>
      <w:r>
        <w:t xml:space="preserve">ruoansulatuskanava</w:t>
      </w:r>
    </w:p>
    <w:p>
      <w:r>
        <w:rPr>
          <w:b/>
        </w:rPr>
        <w:t xml:space="preserve">Tulos</w:t>
      </w:r>
    </w:p>
    <w:p>
      <w:r>
        <w:t xml:space="preserve">lisääntymiskyky</w:t>
      </w:r>
    </w:p>
    <w:p>
      <w:r>
        <w:rPr>
          <w:b/>
        </w:rPr>
        <w:t xml:space="preserve">Esimerkki 8.1493</w:t>
      </w:r>
    </w:p>
    <w:p>
      <w:r>
        <w:t xml:space="preserve">Rudolf Virchow kehitti hypoteesin, jonka mukaan solut ovat peräisin vain toisista soluista, vuonna minä vuonna?</w:t>
      </w:r>
    </w:p>
    <w:p>
      <w:r>
        <w:rPr>
          <w:b/>
        </w:rPr>
        <w:t xml:space="preserve">Tulos</w:t>
      </w:r>
    </w:p>
    <w:p>
      <w:r>
        <w:t xml:space="preserve">1898</w:t>
      </w:r>
    </w:p>
    <w:p>
      <w:r>
        <w:rPr>
          <w:b/>
        </w:rPr>
        <w:t xml:space="preserve">Tulos</w:t>
      </w:r>
    </w:p>
    <w:p>
      <w:r>
        <w:t xml:space="preserve">1868</w:t>
      </w:r>
    </w:p>
    <w:p>
      <w:r>
        <w:rPr>
          <w:b/>
        </w:rPr>
        <w:t xml:space="preserve">Tulos</w:t>
      </w:r>
    </w:p>
    <w:p>
      <w:r>
        <w:t xml:space="preserve">1848</w:t>
      </w:r>
    </w:p>
    <w:p>
      <w:r>
        <w:rPr>
          <w:b/>
        </w:rPr>
        <w:t xml:space="preserve">Esimerkki 8.1494</w:t>
      </w:r>
    </w:p>
    <w:p>
      <w:r>
        <w:t xml:space="preserve">Pseudohypertrofinen lihasdystrofia on perinnöllinen sairaus, joka aiheuttaa asteittaista heikkenemistä mitä?</w:t>
      </w:r>
    </w:p>
    <w:p>
      <w:r>
        <w:rPr>
          <w:b/>
        </w:rPr>
        <w:t xml:space="preserve">Tulos</w:t>
      </w:r>
    </w:p>
    <w:p>
      <w:r>
        <w:t xml:space="preserve">hermot</w:t>
      </w:r>
    </w:p>
    <w:p>
      <w:r>
        <w:rPr>
          <w:b/>
        </w:rPr>
        <w:t xml:space="preserve">Tulos</w:t>
      </w:r>
    </w:p>
    <w:p>
      <w:r>
        <w:t xml:space="preserve">aivot</w:t>
      </w:r>
    </w:p>
    <w:p>
      <w:r>
        <w:rPr>
          <w:b/>
        </w:rPr>
        <w:t xml:space="preserve">Tulos</w:t>
      </w:r>
    </w:p>
    <w:p>
      <w:r>
        <w:t xml:space="preserve">nesteet</w:t>
      </w:r>
    </w:p>
    <w:p>
      <w:r>
        <w:rPr>
          <w:b/>
        </w:rPr>
        <w:t xml:space="preserve">Esimerkki 8.1495</w:t>
      </w:r>
    </w:p>
    <w:p>
      <w:r>
        <w:t xml:space="preserve">Minkä entsyymin toiminta ylläpitää lineaaristen kromosomien päitä?</w:t>
      </w:r>
    </w:p>
    <w:p>
      <w:r>
        <w:rPr>
          <w:b/>
        </w:rPr>
        <w:t xml:space="preserve">Tulos</w:t>
      </w:r>
    </w:p>
    <w:p>
      <w:r>
        <w:t xml:space="preserve">sytokiini</w:t>
      </w:r>
    </w:p>
    <w:p>
      <w:r>
        <w:rPr>
          <w:b/>
        </w:rPr>
        <w:t xml:space="preserve">Tulos</w:t>
      </w:r>
    </w:p>
    <w:p>
      <w:r>
        <w:t xml:space="preserve">pepsiini</w:t>
      </w:r>
    </w:p>
    <w:p>
      <w:r>
        <w:rPr>
          <w:b/>
        </w:rPr>
        <w:t xml:space="preserve">Tulos</w:t>
      </w:r>
    </w:p>
    <w:p>
      <w:r>
        <w:t xml:space="preserve">insuliini</w:t>
      </w:r>
    </w:p>
    <w:p>
      <w:r>
        <w:rPr>
          <w:b/>
        </w:rPr>
        <w:t xml:space="preserve">Esimerkki 8.1496</w:t>
      </w:r>
    </w:p>
    <w:p>
      <w:r>
        <w:t xml:space="preserve">Mikä on proteiinisynteesin ensimmäinen vaihe?</w:t>
      </w:r>
    </w:p>
    <w:p>
      <w:r>
        <w:rPr>
          <w:b/>
        </w:rPr>
        <w:t xml:space="preserve">Tulos</w:t>
      </w:r>
    </w:p>
    <w:p>
      <w:r>
        <w:t xml:space="preserve">jäljennös</w:t>
      </w:r>
    </w:p>
    <w:p>
      <w:r>
        <w:rPr>
          <w:b/>
        </w:rPr>
        <w:t xml:space="preserve">Tulos</w:t>
      </w:r>
    </w:p>
    <w:p>
      <w:r>
        <w:t xml:space="preserve">eriyttäminen</w:t>
      </w:r>
    </w:p>
    <w:p>
      <w:r>
        <w:rPr>
          <w:b/>
        </w:rPr>
        <w:t xml:space="preserve">Tulos</w:t>
      </w:r>
    </w:p>
    <w:p>
      <w:r>
        <w:t xml:space="preserve">mutaatio</w:t>
      </w:r>
    </w:p>
    <w:p>
      <w:r>
        <w:rPr>
          <w:b/>
        </w:rPr>
        <w:t xml:space="preserve">Esimerkki 8.1497</w:t>
      </w:r>
    </w:p>
    <w:p>
      <w:r>
        <w:t xml:space="preserve">Agar, jota esiintyy monissa tuotteissa, kuten petrimaljoissa, valmistetaan limaisesta materiaalista tässä?</w:t>
      </w:r>
    </w:p>
    <w:p>
      <w:r>
        <w:rPr>
          <w:b/>
        </w:rPr>
        <w:t xml:space="preserve">Tulos</w:t>
      </w:r>
    </w:p>
    <w:p>
      <w:r>
        <w:t xml:space="preserve">sienet</w:t>
      </w:r>
    </w:p>
    <w:p>
      <w:r>
        <w:rPr>
          <w:b/>
        </w:rPr>
        <w:t xml:space="preserve">Tulos</w:t>
      </w:r>
    </w:p>
    <w:p>
      <w:r>
        <w:t xml:space="preserve">merivesi</w:t>
      </w:r>
    </w:p>
    <w:p>
      <w:r>
        <w:rPr>
          <w:b/>
        </w:rPr>
        <w:t xml:space="preserve">Tulos</w:t>
      </w:r>
    </w:p>
    <w:p>
      <w:r>
        <w:t xml:space="preserve">gelatiini</w:t>
      </w:r>
    </w:p>
    <w:p>
      <w:r>
        <w:rPr>
          <w:b/>
        </w:rPr>
        <w:t xml:space="preserve">Esimerkki 8.1498</w:t>
      </w:r>
    </w:p>
    <w:p>
      <w:r>
        <w:t xml:space="preserve">Mitkä voimat pitävät hiukkaset yhdessä järjestäytyneemmissä tiloissa?</w:t>
      </w:r>
    </w:p>
    <w:p>
      <w:r>
        <w:rPr>
          <w:b/>
        </w:rPr>
        <w:t xml:space="preserve">Tulos</w:t>
      </w:r>
    </w:p>
    <w:p>
      <w:r>
        <w:t xml:space="preserve">luonnollinen</w:t>
      </w:r>
    </w:p>
    <w:p>
      <w:r>
        <w:rPr>
          <w:b/>
        </w:rPr>
        <w:t xml:space="preserve">Tulos</w:t>
      </w:r>
    </w:p>
    <w:p>
      <w:r>
        <w:t xml:space="preserve">painovoima</w:t>
      </w:r>
    </w:p>
    <w:p>
      <w:r>
        <w:rPr>
          <w:b/>
        </w:rPr>
        <w:t xml:space="preserve">Tulos</w:t>
      </w:r>
    </w:p>
    <w:p>
      <w:r>
        <w:t xml:space="preserve">erityisesti</w:t>
      </w:r>
    </w:p>
    <w:p>
      <w:r>
        <w:rPr>
          <w:b/>
        </w:rPr>
        <w:t xml:space="preserve">Esimerkki 8.1499</w:t>
      </w:r>
    </w:p>
    <w:p>
      <w:r>
        <w:t xml:space="preserve">Evoluutio johtuu siitä, että mikä muuttuu ajan mittaan?</w:t>
      </w:r>
    </w:p>
    <w:p>
      <w:r>
        <w:rPr>
          <w:b/>
        </w:rPr>
        <w:t xml:space="preserve">Tulos</w:t>
      </w:r>
    </w:p>
    <w:p>
      <w:r>
        <w:t xml:space="preserve">mitokondriot</w:t>
      </w:r>
    </w:p>
    <w:p>
      <w:r>
        <w:rPr>
          <w:b/>
        </w:rPr>
        <w:t xml:space="preserve">Tulos</w:t>
      </w:r>
    </w:p>
    <w:p>
      <w:r>
        <w:t xml:space="preserve">genomit</w:t>
      </w:r>
    </w:p>
    <w:p>
      <w:r>
        <w:rPr>
          <w:b/>
        </w:rPr>
        <w:t xml:space="preserve">Tulos</w:t>
      </w:r>
    </w:p>
    <w:p>
      <w:r>
        <w:t xml:space="preserve">atomit</w:t>
      </w:r>
    </w:p>
    <w:p>
      <w:r>
        <w:rPr>
          <w:b/>
        </w:rPr>
        <w:t xml:space="preserve">Esimerkki 8.1500</w:t>
      </w:r>
    </w:p>
    <w:p>
      <w:r>
        <w:t xml:space="preserve">Australiassa elää monia endeemisiä lajeja. a) wallaby (wallabia bicolor), kenguruihin kuuluva keskikokoinen laji, on pussinisäkäs, vai tämä?</w:t>
      </w:r>
    </w:p>
    <w:p>
      <w:r>
        <w:rPr>
          <w:b/>
        </w:rPr>
        <w:t xml:space="preserve">Tulos</w:t>
      </w:r>
    </w:p>
    <w:p>
      <w:r>
        <w:t xml:space="preserve">kädellinen</w:t>
      </w:r>
    </w:p>
    <w:p>
      <w:r>
        <w:rPr>
          <w:b/>
        </w:rPr>
        <w:t xml:space="preserve">Tulos</w:t>
      </w:r>
    </w:p>
    <w:p>
      <w:r>
        <w:t xml:space="preserve">istukka</w:t>
      </w:r>
    </w:p>
    <w:p>
      <w:r>
        <w:rPr>
          <w:b/>
        </w:rPr>
        <w:t xml:space="preserve">Tulos</w:t>
      </w:r>
    </w:p>
    <w:p>
      <w:r>
        <w:t xml:space="preserve">jyrsijä</w:t>
      </w:r>
    </w:p>
    <w:p>
      <w:r>
        <w:rPr>
          <w:b/>
        </w:rPr>
        <w:t xml:space="preserve">Esimerkki 8.1501</w:t>
      </w:r>
    </w:p>
    <w:p>
      <w:r>
        <w:t xml:space="preserve">Ihmisen tarttumisrefleksi on esimerkki minkälaisesta käyttäytymisestä?</w:t>
      </w:r>
    </w:p>
    <w:p>
      <w:r>
        <w:rPr>
          <w:b/>
        </w:rPr>
        <w:t xml:space="preserve">Tulos</w:t>
      </w:r>
    </w:p>
    <w:p>
      <w:r>
        <w:t xml:space="preserve">tapa</w:t>
      </w:r>
    </w:p>
    <w:p>
      <w:r>
        <w:rPr>
          <w:b/>
        </w:rPr>
        <w:t xml:space="preserve">Tulos</w:t>
      </w:r>
    </w:p>
    <w:p>
      <w:r>
        <w:t xml:space="preserve">kaltevuus</w:t>
      </w:r>
    </w:p>
    <w:p>
      <w:r>
        <w:rPr>
          <w:b/>
        </w:rPr>
        <w:t xml:space="preserve">Tulos</w:t>
      </w:r>
    </w:p>
    <w:p>
      <w:r>
        <w:t xml:space="preserve">ominaisuus</w:t>
      </w:r>
    </w:p>
    <w:p>
      <w:r>
        <w:rPr>
          <w:b/>
        </w:rPr>
        <w:t xml:space="preserve">Esimerkki 8.1502</w:t>
      </w:r>
    </w:p>
    <w:p>
      <w:r>
        <w:t xml:space="preserve">Mitä lepakot käyttävät esineiden sijainnin määrittämiseen?</w:t>
      </w:r>
    </w:p>
    <w:p>
      <w:r>
        <w:rPr>
          <w:b/>
        </w:rPr>
        <w:t xml:space="preserve">Tulos</w:t>
      </w:r>
    </w:p>
    <w:p>
      <w:r>
        <w:t xml:space="preserve">infrapunavalo</w:t>
      </w:r>
    </w:p>
    <w:p>
      <w:r>
        <w:rPr>
          <w:b/>
        </w:rPr>
        <w:t xml:space="preserve">Tulos</w:t>
      </w:r>
    </w:p>
    <w:p>
      <w:r>
        <w:t xml:space="preserve">UV-valo</w:t>
      </w:r>
    </w:p>
    <w:p>
      <w:r>
        <w:rPr>
          <w:b/>
        </w:rPr>
        <w:t xml:space="preserve">Tulos</w:t>
      </w:r>
    </w:p>
    <w:p>
      <w:r>
        <w:t xml:space="preserve">synkopointi</w:t>
      </w:r>
    </w:p>
    <w:p>
      <w:r>
        <w:rPr>
          <w:b/>
        </w:rPr>
        <w:t xml:space="preserve">Esimerkki 8.1503</w:t>
      </w:r>
    </w:p>
    <w:p>
      <w:r>
        <w:t xml:space="preserve">Mikä lihasten lisäksi auttaa kehoa liikkumaan suhteellisen pienellä voimalla?</w:t>
      </w:r>
    </w:p>
    <w:p>
      <w:r>
        <w:rPr>
          <w:b/>
        </w:rPr>
        <w:t xml:space="preserve">Tulos</w:t>
      </w:r>
    </w:p>
    <w:p>
      <w:r>
        <w:t xml:space="preserve">rauhaset</w:t>
      </w:r>
    </w:p>
    <w:p>
      <w:r>
        <w:rPr>
          <w:b/>
        </w:rPr>
        <w:t xml:space="preserve">Tulos</w:t>
      </w:r>
    </w:p>
    <w:p>
      <w:r>
        <w:t xml:space="preserve">raajat</w:t>
      </w:r>
    </w:p>
    <w:p>
      <w:r>
        <w:rPr>
          <w:b/>
        </w:rPr>
        <w:t xml:space="preserve">Tulos</w:t>
      </w:r>
    </w:p>
    <w:p>
      <w:r>
        <w:t xml:space="preserve">hermot</w:t>
      </w:r>
    </w:p>
    <w:p>
      <w:r>
        <w:rPr>
          <w:b/>
        </w:rPr>
        <w:t xml:space="preserve">Esimerkki 8.1504</w:t>
      </w:r>
    </w:p>
    <w:p>
      <w:r>
        <w:t xml:space="preserve">Mikä happo sisältää vain yhden ionisoituvan vedyn?</w:t>
      </w:r>
    </w:p>
    <w:p>
      <w:r>
        <w:rPr>
          <w:b/>
        </w:rPr>
        <w:t xml:space="preserve">Tulos</w:t>
      </w:r>
    </w:p>
    <w:p>
      <w:r>
        <w:t xml:space="preserve">sitruunahappo</w:t>
      </w:r>
    </w:p>
    <w:p>
      <w:r>
        <w:rPr>
          <w:b/>
        </w:rPr>
        <w:t xml:space="preserve">Tulos</w:t>
      </w:r>
    </w:p>
    <w:p>
      <w:r>
        <w:t xml:space="preserve">maitohappo</w:t>
      </w:r>
    </w:p>
    <w:p>
      <w:r>
        <w:rPr>
          <w:b/>
        </w:rPr>
        <w:t xml:space="preserve">Tulos</w:t>
      </w:r>
    </w:p>
    <w:p>
      <w:r>
        <w:t xml:space="preserve">aminohappo</w:t>
      </w:r>
    </w:p>
    <w:p>
      <w:r>
        <w:rPr>
          <w:b/>
        </w:rPr>
        <w:t xml:space="preserve">Esimerkki 8.1505</w:t>
      </w:r>
    </w:p>
    <w:p>
      <w:r>
        <w:t xml:space="preserve">Kieliopillinen termi "nauhamato" viittaa lähinnä meressä eläviin lajeihin, jotka kuuluvat mihin heimoon?</w:t>
      </w:r>
    </w:p>
    <w:p>
      <w:r>
        <w:rPr>
          <w:b/>
        </w:rPr>
        <w:t xml:space="preserve">Tulos</w:t>
      </w:r>
    </w:p>
    <w:p>
      <w:r>
        <w:t xml:space="preserve">Nematoida</w:t>
      </w:r>
    </w:p>
    <w:p>
      <w:r>
        <w:rPr>
          <w:b/>
        </w:rPr>
        <w:t xml:space="preserve">Tulos</w:t>
      </w:r>
    </w:p>
    <w:p>
      <w:r>
        <w:t xml:space="preserve">lophophorata</w:t>
      </w:r>
    </w:p>
    <w:p>
      <w:r>
        <w:rPr>
          <w:b/>
        </w:rPr>
        <w:t xml:space="preserve">Tulos</w:t>
      </w:r>
    </w:p>
    <w:p>
      <w:r>
        <w:t xml:space="preserve">gnathifera</w:t>
      </w:r>
    </w:p>
    <w:p>
      <w:r>
        <w:rPr>
          <w:b/>
        </w:rPr>
        <w:t xml:space="preserve">Esimerkki 8.1506</w:t>
      </w:r>
    </w:p>
    <w:p>
      <w:r>
        <w:t xml:space="preserve">Millä nimellä lihassoluja kutsutaan lihaksissa?</w:t>
      </w:r>
    </w:p>
    <w:p>
      <w:r>
        <w:rPr>
          <w:b/>
        </w:rPr>
        <w:t xml:space="preserve">Tulos</w:t>
      </w:r>
    </w:p>
    <w:p>
      <w:r>
        <w:t xml:space="preserve">ihmiskuidut</w:t>
      </w:r>
    </w:p>
    <w:p>
      <w:r>
        <w:rPr>
          <w:b/>
        </w:rPr>
        <w:t xml:space="preserve">Tulos</w:t>
      </w:r>
    </w:p>
    <w:p>
      <w:r>
        <w:t xml:space="preserve">käyttää kuituja</w:t>
      </w:r>
    </w:p>
    <w:p>
      <w:r>
        <w:rPr>
          <w:b/>
        </w:rPr>
        <w:t xml:space="preserve">Tulos</w:t>
      </w:r>
    </w:p>
    <w:p>
      <w:r>
        <w:t xml:space="preserve">työkuidut</w:t>
      </w:r>
    </w:p>
    <w:p>
      <w:r>
        <w:rPr>
          <w:b/>
        </w:rPr>
        <w:t xml:space="preserve">Esimerkki 8.1507</w:t>
      </w:r>
    </w:p>
    <w:p>
      <w:r>
        <w:t xml:space="preserve">Missä kehon osassa on limaa ja karvoja, jotka pidättävät pölyä ja myös lämmittävät ja kostuttavat ilmaa, jotta se ei vahingoita keuhkokudosta?</w:t>
      </w:r>
    </w:p>
    <w:p>
      <w:r>
        <w:rPr>
          <w:b/>
        </w:rPr>
        <w:t xml:space="preserve">Tulos</w:t>
      </w:r>
    </w:p>
    <w:p>
      <w:r>
        <w:t xml:space="preserve">kieli</w:t>
      </w:r>
    </w:p>
    <w:p>
      <w:r>
        <w:rPr>
          <w:b/>
        </w:rPr>
        <w:t xml:space="preserve">Tulos</w:t>
      </w:r>
    </w:p>
    <w:p>
      <w:r>
        <w:t xml:space="preserve">kurkku</w:t>
      </w:r>
    </w:p>
    <w:p>
      <w:r>
        <w:rPr>
          <w:b/>
        </w:rPr>
        <w:t xml:space="preserve">Tulos</w:t>
      </w:r>
    </w:p>
    <w:p>
      <w:r>
        <w:t xml:space="preserve">korva</w:t>
      </w:r>
    </w:p>
    <w:p>
      <w:r>
        <w:rPr>
          <w:b/>
        </w:rPr>
        <w:t xml:space="preserve">Esimerkki 8.1508</w:t>
      </w:r>
    </w:p>
    <w:p>
      <w:r>
        <w:t xml:space="preserve">Mitä kutsutaan kalvopotentiaalin muutoksiksi, jotka vaihtelevat jatkuvasti ärsykkeen voimakkuuden mukaan?</w:t>
      </w:r>
    </w:p>
    <w:p>
      <w:r>
        <w:rPr>
          <w:b/>
        </w:rPr>
        <w:t xml:space="preserve">Tulos</w:t>
      </w:r>
    </w:p>
    <w:p>
      <w:r>
        <w:t xml:space="preserve">käänteispotentiaalit</w:t>
      </w:r>
    </w:p>
    <w:p>
      <w:r>
        <w:rPr>
          <w:b/>
        </w:rPr>
        <w:t xml:space="preserve">Tulos</w:t>
      </w:r>
    </w:p>
    <w:p>
      <w:r>
        <w:t xml:space="preserve">muuttuvat potentiaalit</w:t>
      </w:r>
    </w:p>
    <w:p>
      <w:r>
        <w:rPr>
          <w:b/>
        </w:rPr>
        <w:t xml:space="preserve">Tulos</w:t>
      </w:r>
    </w:p>
    <w:p>
      <w:r>
        <w:t xml:space="preserve">liike-energia</w:t>
      </w:r>
    </w:p>
    <w:p>
      <w:r>
        <w:rPr>
          <w:b/>
        </w:rPr>
        <w:t xml:space="preserve">Esimerkki 8.1509</w:t>
      </w:r>
    </w:p>
    <w:p>
      <w:r>
        <w:t xml:space="preserve">Pieniä, munanmuotoisia elimiä, jotka sijaitsevat kohdun molemmin puolin, kutsutaan?</w:t>
      </w:r>
    </w:p>
    <w:p>
      <w:r>
        <w:rPr>
          <w:b/>
        </w:rPr>
        <w:t xml:space="preserve">Tulos</w:t>
      </w:r>
    </w:p>
    <w:p>
      <w:r>
        <w:t xml:space="preserve">keuhkot</w:t>
      </w:r>
    </w:p>
    <w:p>
      <w:r>
        <w:rPr>
          <w:b/>
        </w:rPr>
        <w:t xml:space="preserve">Tulos</w:t>
      </w:r>
    </w:p>
    <w:p>
      <w:r>
        <w:t xml:space="preserve">rauhaset</w:t>
      </w:r>
    </w:p>
    <w:p>
      <w:r>
        <w:rPr>
          <w:b/>
        </w:rPr>
        <w:t xml:space="preserve">Tulos</w:t>
      </w:r>
    </w:p>
    <w:p>
      <w:r>
        <w:t xml:space="preserve">munuaiset</w:t>
      </w:r>
    </w:p>
    <w:p>
      <w:r>
        <w:rPr>
          <w:b/>
        </w:rPr>
        <w:t xml:space="preserve">Esimerkki 8.1510</w:t>
      </w:r>
    </w:p>
    <w:p>
      <w:r>
        <w:t xml:space="preserve">Minkälaisia elimiä on kaksi tai useampia?</w:t>
      </w:r>
    </w:p>
    <w:p>
      <w:r>
        <w:rPr>
          <w:b/>
        </w:rPr>
        <w:t xml:space="preserve">Tulos</w:t>
      </w:r>
    </w:p>
    <w:p>
      <w:r>
        <w:t xml:space="preserve">nesteet</w:t>
      </w:r>
    </w:p>
    <w:p>
      <w:r>
        <w:rPr>
          <w:b/>
        </w:rPr>
        <w:t xml:space="preserve">Tulos</w:t>
      </w:r>
    </w:p>
    <w:p>
      <w:r>
        <w:t xml:space="preserve">lihakset</w:t>
      </w:r>
    </w:p>
    <w:p>
      <w:r>
        <w:rPr>
          <w:b/>
        </w:rPr>
        <w:t xml:space="preserve">Tulos</w:t>
      </w:r>
    </w:p>
    <w:p>
      <w:r>
        <w:t xml:space="preserve">luut</w:t>
      </w:r>
    </w:p>
    <w:p>
      <w:r>
        <w:rPr>
          <w:b/>
        </w:rPr>
        <w:t xml:space="preserve">Esimerkki 8.1511</w:t>
      </w:r>
    </w:p>
    <w:p>
      <w:r>
        <w:t xml:space="preserve">Mikä on perusrakenne, joka pitää kasvit pystyssä ja mahdollistaa niiden tarvitseman auringonvalon ja ilman saannin?</w:t>
      </w:r>
    </w:p>
    <w:p>
      <w:r>
        <w:rPr>
          <w:b/>
        </w:rPr>
        <w:t xml:space="preserve">Tulos</w:t>
      </w:r>
    </w:p>
    <w:p>
      <w:r>
        <w:t xml:space="preserve">oksa</w:t>
      </w:r>
    </w:p>
    <w:p>
      <w:r>
        <w:rPr>
          <w:b/>
        </w:rPr>
        <w:t xml:space="preserve">Tulos</w:t>
      </w:r>
    </w:p>
    <w:p>
      <w:r>
        <w:t xml:space="preserve">heteet</w:t>
      </w:r>
    </w:p>
    <w:p>
      <w:r>
        <w:rPr>
          <w:b/>
        </w:rPr>
        <w:t xml:space="preserve">Tulos</w:t>
      </w:r>
    </w:p>
    <w:p>
      <w:r>
        <w:t xml:space="preserve">root</w:t>
      </w:r>
    </w:p>
    <w:p>
      <w:r>
        <w:rPr>
          <w:b/>
        </w:rPr>
        <w:t xml:space="preserve">Esimerkki 8.1512</w:t>
      </w:r>
    </w:p>
    <w:p>
      <w:r>
        <w:t xml:space="preserve">Mikä on juuri, joka ei nouse tavanomaisesta paikasta?</w:t>
      </w:r>
    </w:p>
    <w:p>
      <w:r>
        <w:rPr>
          <w:b/>
        </w:rPr>
        <w:t xml:space="preserve">Tulos</w:t>
      </w:r>
    </w:p>
    <w:p>
      <w:r>
        <w:t xml:space="preserve">merkittävä</w:t>
      </w:r>
    </w:p>
    <w:p>
      <w:r>
        <w:rPr>
          <w:b/>
        </w:rPr>
        <w:t xml:space="preserve">Tulos</w:t>
      </w:r>
    </w:p>
    <w:p>
      <w:r>
        <w:t xml:space="preserve">monomeerit</w:t>
      </w:r>
    </w:p>
    <w:p>
      <w:r>
        <w:rPr>
          <w:b/>
        </w:rPr>
        <w:t xml:space="preserve">Tulos</w:t>
      </w:r>
    </w:p>
    <w:p>
      <w:r>
        <w:t xml:space="preserve">hypokloorinen</w:t>
      </w:r>
    </w:p>
    <w:p>
      <w:r>
        <w:rPr>
          <w:b/>
        </w:rPr>
        <w:t xml:space="preserve">Esimerkki 8.1513</w:t>
      </w:r>
    </w:p>
    <w:p>
      <w:r>
        <w:t xml:space="preserve">Kondensaattoreita voidaan käyttää matalien taajuuksien suodattamiseen. esimerkiksi kondensaattori, joka on kytketty sarjaan äänentoistojärjestelmän kanssa, poistaa siitä 60 hz:n taajuuden.</w:t>
      </w:r>
    </w:p>
    <w:p>
      <w:r>
        <w:rPr>
          <w:b/>
        </w:rPr>
        <w:t xml:space="preserve">Tulos</w:t>
      </w:r>
    </w:p>
    <w:p>
      <w:r>
        <w:t xml:space="preserve">valkoinen kohina</w:t>
      </w:r>
    </w:p>
    <w:p>
      <w:r>
        <w:rPr>
          <w:b/>
        </w:rPr>
        <w:t xml:space="preserve">Tulos</w:t>
      </w:r>
    </w:p>
    <w:p>
      <w:r>
        <w:t xml:space="preserve">tärinä</w:t>
      </w:r>
    </w:p>
    <w:p>
      <w:r>
        <w:rPr>
          <w:b/>
        </w:rPr>
        <w:t xml:space="preserve">Tulos</w:t>
      </w:r>
    </w:p>
    <w:p>
      <w:r>
        <w:t xml:space="preserve">echo</w:t>
      </w:r>
    </w:p>
    <w:p>
      <w:r>
        <w:rPr>
          <w:b/>
        </w:rPr>
        <w:t xml:space="preserve">Esimerkki 8.1514</w:t>
      </w:r>
    </w:p>
    <w:p>
      <w:r>
        <w:t xml:space="preserve">Mitä tekee uppoava valtamerilevy, kun se palaa vaippaan?</w:t>
      </w:r>
    </w:p>
    <w:p>
      <w:r>
        <w:rPr>
          <w:b/>
        </w:rPr>
        <w:t xml:space="preserve">Tulos</w:t>
      </w:r>
    </w:p>
    <w:p>
      <w:r>
        <w:t xml:space="preserve">haihtuu</w:t>
      </w:r>
    </w:p>
    <w:p>
      <w:r>
        <w:rPr>
          <w:b/>
        </w:rPr>
        <w:t xml:space="preserve">Tulos</w:t>
      </w:r>
    </w:p>
    <w:p>
      <w:r>
        <w:t xml:space="preserve">katoaa</w:t>
      </w:r>
    </w:p>
    <w:p>
      <w:r>
        <w:rPr>
          <w:b/>
        </w:rPr>
        <w:t xml:space="preserve">Tulos</w:t>
      </w:r>
    </w:p>
    <w:p>
      <w:r>
        <w:t xml:space="preserve">jäätyy</w:t>
      </w:r>
    </w:p>
    <w:p>
      <w:r>
        <w:rPr>
          <w:b/>
        </w:rPr>
        <w:t xml:space="preserve">Esimerkki 8.1515</w:t>
      </w:r>
    </w:p>
    <w:p>
      <w:r>
        <w:t xml:space="preserve">Mikä on hiilivety, jossa hiiliketju liittyy itseensä renkaaksi?</w:t>
      </w:r>
    </w:p>
    <w:p>
      <w:r>
        <w:rPr>
          <w:b/>
        </w:rPr>
        <w:t xml:space="preserve">Tulos</w:t>
      </w:r>
    </w:p>
    <w:p>
      <w:r>
        <w:t xml:space="preserve">epäsymmetrinen hiilivety</w:t>
      </w:r>
    </w:p>
    <w:p>
      <w:r>
        <w:rPr>
          <w:b/>
        </w:rPr>
        <w:t xml:space="preserve">Tulos</w:t>
      </w:r>
    </w:p>
    <w:p>
      <w:r>
        <w:t xml:space="preserve">pyöreä hiilivety</w:t>
      </w:r>
    </w:p>
    <w:p>
      <w:r>
        <w:rPr>
          <w:b/>
        </w:rPr>
        <w:t xml:space="preserve">Tulos</w:t>
      </w:r>
    </w:p>
    <w:p>
      <w:r>
        <w:t xml:space="preserve">hapan hiilivety</w:t>
      </w:r>
    </w:p>
    <w:p>
      <w:r>
        <w:rPr>
          <w:b/>
        </w:rPr>
        <w:t xml:space="preserve">Esimerkki 8.1516</w:t>
      </w:r>
    </w:p>
    <w:p>
      <w:r>
        <w:t xml:space="preserve">Miksi kutsutaan prosessia, jossa ilma liikkuu keuhkoihin ja keuhkoista ulos?</w:t>
      </w:r>
    </w:p>
    <w:p>
      <w:r>
        <w:rPr>
          <w:b/>
        </w:rPr>
        <w:t xml:space="preserve">Tulos</w:t>
      </w:r>
    </w:p>
    <w:p>
      <w:r>
        <w:t xml:space="preserve">naturalisaatio</w:t>
      </w:r>
    </w:p>
    <w:p>
      <w:r>
        <w:rPr>
          <w:b/>
        </w:rPr>
        <w:t xml:space="preserve">Tulos</w:t>
      </w:r>
    </w:p>
    <w:p>
      <w:r>
        <w:t xml:space="preserve">nesteytys</w:t>
      </w:r>
    </w:p>
    <w:p>
      <w:r>
        <w:rPr>
          <w:b/>
        </w:rPr>
        <w:t xml:space="preserve">Tulos</w:t>
      </w:r>
    </w:p>
    <w:p>
      <w:r>
        <w:t xml:space="preserve">eristys</w:t>
      </w:r>
    </w:p>
    <w:p>
      <w:r>
        <w:rPr>
          <w:b/>
        </w:rPr>
        <w:t xml:space="preserve">Esimerkki 8.1517</w:t>
      </w:r>
    </w:p>
    <w:p>
      <w:r>
        <w:t xml:space="preserve">Mitä lössiesiintymät muodostavat?</w:t>
      </w:r>
    </w:p>
    <w:p>
      <w:r>
        <w:rPr>
          <w:b/>
        </w:rPr>
        <w:t xml:space="preserve">Tulos</w:t>
      </w:r>
    </w:p>
    <w:p>
      <w:r>
        <w:t xml:space="preserve">pyörivät kalliot</w:t>
      </w:r>
    </w:p>
    <w:p>
      <w:r>
        <w:rPr>
          <w:b/>
        </w:rPr>
        <w:t xml:space="preserve">Tulos</w:t>
      </w:r>
    </w:p>
    <w:p>
      <w:r>
        <w:t xml:space="preserve">vaakasuorat jyrkänteet</w:t>
      </w:r>
    </w:p>
    <w:p>
      <w:r>
        <w:rPr>
          <w:b/>
        </w:rPr>
        <w:t xml:space="preserve">Tulos</w:t>
      </w:r>
    </w:p>
    <w:p>
      <w:r>
        <w:t xml:space="preserve">vinot kalliot</w:t>
      </w:r>
    </w:p>
    <w:p>
      <w:r>
        <w:rPr>
          <w:b/>
        </w:rPr>
        <w:t xml:space="preserve">Esimerkki 8.1518</w:t>
      </w:r>
    </w:p>
    <w:p>
      <w:r>
        <w:t xml:space="preserve">Missä troposfäärissä esiintyy kerrospilviä?</w:t>
      </w:r>
    </w:p>
    <w:p>
      <w:r>
        <w:rPr>
          <w:b/>
        </w:rPr>
        <w:t xml:space="preserve">Tulos</w:t>
      </w:r>
    </w:p>
    <w:p>
      <w:r>
        <w:t xml:space="preserve">keski- ja yläalue</w:t>
      </w:r>
    </w:p>
    <w:p>
      <w:r>
        <w:rPr>
          <w:b/>
        </w:rPr>
        <w:t xml:space="preserve">Tulos</w:t>
      </w:r>
    </w:p>
    <w:p>
      <w:r>
        <w:t xml:space="preserve">korkea</w:t>
      </w:r>
    </w:p>
    <w:p>
      <w:r>
        <w:rPr>
          <w:b/>
        </w:rPr>
        <w:t xml:space="preserve">Tulos</w:t>
      </w:r>
    </w:p>
    <w:p>
      <w:r>
        <w:t xml:space="preserve">keskialue</w:t>
      </w:r>
    </w:p>
    <w:p>
      <w:r>
        <w:rPr>
          <w:b/>
        </w:rPr>
        <w:t xml:space="preserve">Esimerkki 8.1519</w:t>
      </w:r>
    </w:p>
    <w:p>
      <w:r>
        <w:t xml:space="preserve">Mitä ihmisen toiminnasta aiheutuu, kun ilmaan vapautuu kemiallisia aineita ja hiukkasia?</w:t>
      </w:r>
    </w:p>
    <w:p>
      <w:r>
        <w:rPr>
          <w:b/>
        </w:rPr>
        <w:t xml:space="preserve">Tulos</w:t>
      </w:r>
    </w:p>
    <w:p>
      <w:r>
        <w:t xml:space="preserve">CFO:n saastuminen</w:t>
      </w:r>
    </w:p>
    <w:p>
      <w:r>
        <w:rPr>
          <w:b/>
        </w:rPr>
        <w:t xml:space="preserve">Tulos</w:t>
      </w:r>
    </w:p>
    <w:p>
      <w:r>
        <w:t xml:space="preserve">Virheelliset päästöt</w:t>
      </w:r>
    </w:p>
    <w:p>
      <w:r>
        <w:rPr>
          <w:b/>
        </w:rPr>
        <w:t xml:space="preserve">Tulos</w:t>
      </w:r>
    </w:p>
    <w:p>
      <w:r>
        <w:t xml:space="preserve">raskas saastuminen</w:t>
      </w:r>
    </w:p>
    <w:p>
      <w:r>
        <w:rPr>
          <w:b/>
        </w:rPr>
        <w:t xml:space="preserve">Esimerkki 8.1520</w:t>
      </w:r>
    </w:p>
    <w:p>
      <w:r>
        <w:t xml:space="preserve">Miksi juuren suojus vaihtuu jatkuvasti kasveissa?</w:t>
      </w:r>
    </w:p>
    <w:p>
      <w:r>
        <w:rPr>
          <w:b/>
        </w:rPr>
        <w:t xml:space="preserve">Tulos</w:t>
      </w:r>
    </w:p>
    <w:p>
      <w:r>
        <w:t xml:space="preserve">kasvusta johtuen</w:t>
      </w:r>
    </w:p>
    <w:p>
      <w:r>
        <w:rPr>
          <w:b/>
        </w:rPr>
        <w:t xml:space="preserve">Tulos</w:t>
      </w:r>
    </w:p>
    <w:p>
      <w:r>
        <w:t xml:space="preserve">paineesta johtuen</w:t>
      </w:r>
    </w:p>
    <w:p>
      <w:r>
        <w:rPr>
          <w:b/>
        </w:rPr>
        <w:t xml:space="preserve">Tulos</w:t>
      </w:r>
    </w:p>
    <w:p>
      <w:r>
        <w:t xml:space="preserve">hankauksen vuoksi</w:t>
      </w:r>
    </w:p>
    <w:p>
      <w:r>
        <w:rPr>
          <w:b/>
        </w:rPr>
        <w:t xml:space="preserve">Esimerkki 8.1521</w:t>
      </w:r>
    </w:p>
    <w:p>
      <w:r>
        <w:t xml:space="preserve">Fotoautotrofit ja kemoautotrofit ovat kaksi perustyyppiä mitä?</w:t>
      </w:r>
    </w:p>
    <w:p>
      <w:r>
        <w:rPr>
          <w:b/>
        </w:rPr>
        <w:t xml:space="preserve">Tulos</w:t>
      </w:r>
    </w:p>
    <w:p>
      <w:r>
        <w:t xml:space="preserve">kasvit</w:t>
      </w:r>
    </w:p>
    <w:p>
      <w:r>
        <w:rPr>
          <w:b/>
        </w:rPr>
        <w:t xml:space="preserve">Tulos</w:t>
      </w:r>
    </w:p>
    <w:p>
      <w:r>
        <w:t xml:space="preserve">kuluttajat</w:t>
      </w:r>
    </w:p>
    <w:p>
      <w:r>
        <w:rPr>
          <w:b/>
        </w:rPr>
        <w:t xml:space="preserve">Tulos</w:t>
      </w:r>
    </w:p>
    <w:p>
      <w:r>
        <w:t xml:space="preserve">hajottajat</w:t>
      </w:r>
    </w:p>
    <w:p>
      <w:r>
        <w:rPr>
          <w:b/>
        </w:rPr>
        <w:t xml:space="preserve">Esimerkki 8.1522</w:t>
      </w:r>
    </w:p>
    <w:p>
      <w:r>
        <w:t xml:space="preserve">Taivaalta putoavia kiinteitä vesi- ja pölypalloja kutsutaan?</w:t>
      </w:r>
    </w:p>
    <w:p>
      <w:r>
        <w:rPr>
          <w:b/>
        </w:rPr>
        <w:t xml:space="preserve">Tulos</w:t>
      </w:r>
    </w:p>
    <w:p>
      <w:r>
        <w:t xml:space="preserve">lumi</w:t>
      </w:r>
    </w:p>
    <w:p>
      <w:r>
        <w:rPr>
          <w:b/>
        </w:rPr>
        <w:t xml:space="preserve">Tulos</w:t>
      </w:r>
    </w:p>
    <w:p>
      <w:r>
        <w:t xml:space="preserve">golfpallot</w:t>
      </w:r>
    </w:p>
    <w:p>
      <w:r>
        <w:rPr>
          <w:b/>
        </w:rPr>
        <w:t xml:space="preserve">Tulos</w:t>
      </w:r>
    </w:p>
    <w:p>
      <w:r>
        <w:t xml:space="preserve">sade</w:t>
      </w:r>
    </w:p>
    <w:p>
      <w:r>
        <w:rPr>
          <w:b/>
        </w:rPr>
        <w:t xml:space="preserve">Esimerkki 8.1523</w:t>
      </w:r>
    </w:p>
    <w:p>
      <w:r>
        <w:t xml:space="preserve">Mikä on alkuaineen pienin hiukkanen, jolla on edelleen kyseisen alkuaineen ominaisuudet?</w:t>
      </w:r>
    </w:p>
    <w:p>
      <w:r>
        <w:rPr>
          <w:b/>
        </w:rPr>
        <w:t xml:space="preserve">Tulos</w:t>
      </w:r>
    </w:p>
    <w:p>
      <w:r>
        <w:t xml:space="preserve">ydin</w:t>
      </w:r>
    </w:p>
    <w:p>
      <w:r>
        <w:rPr>
          <w:b/>
        </w:rPr>
        <w:t xml:space="preserve">Tulos</w:t>
      </w:r>
    </w:p>
    <w:p>
      <w:r>
        <w:t xml:space="preserve">neutroni</w:t>
      </w:r>
    </w:p>
    <w:p>
      <w:r>
        <w:rPr>
          <w:b/>
        </w:rPr>
        <w:t xml:space="preserve">Tulos</w:t>
      </w:r>
    </w:p>
    <w:p>
      <w:r>
        <w:t xml:space="preserve">proton</w:t>
      </w:r>
    </w:p>
    <w:p>
      <w:r>
        <w:rPr>
          <w:b/>
        </w:rPr>
        <w:t xml:space="preserve">Esimerkki 8.1524</w:t>
      </w:r>
    </w:p>
    <w:p>
      <w:r>
        <w:t xml:space="preserve">Poliisin tutkalaitteessa tutka lähettää lyhyitä purseita mitä aaltoja?</w:t>
      </w:r>
    </w:p>
    <w:p>
      <w:r>
        <w:rPr>
          <w:b/>
        </w:rPr>
        <w:t xml:space="preserve">Tulos</w:t>
      </w:r>
    </w:p>
    <w:p>
      <w:r>
        <w:t xml:space="preserve">fotonit</w:t>
      </w:r>
    </w:p>
    <w:p>
      <w:r>
        <w:rPr>
          <w:b/>
        </w:rPr>
        <w:t xml:space="preserve">Tulos</w:t>
      </w:r>
    </w:p>
    <w:p>
      <w:r>
        <w:t xml:space="preserve">ääniaallot</w:t>
      </w:r>
    </w:p>
    <w:p>
      <w:r>
        <w:rPr>
          <w:b/>
        </w:rPr>
        <w:t xml:space="preserve">Tulos</w:t>
      </w:r>
    </w:p>
    <w:p>
      <w:r>
        <w:t xml:space="preserve">elektrodit</w:t>
      </w:r>
    </w:p>
    <w:p>
      <w:r>
        <w:rPr>
          <w:b/>
        </w:rPr>
        <w:t xml:space="preserve">Esimerkki 8.1525</w:t>
      </w:r>
    </w:p>
    <w:p>
      <w:r>
        <w:t xml:space="preserve">Mitä eläinluokkaa, mukaan lukien hydrat ja hyytelöt, pidetään yksinkertaisimpana, jolla on hermosto?</w:t>
      </w:r>
    </w:p>
    <w:p>
      <w:r>
        <w:rPr>
          <w:b/>
        </w:rPr>
        <w:t xml:space="preserve">Tulos</w:t>
      </w:r>
    </w:p>
    <w:p>
      <w:r>
        <w:t xml:space="preserve">kala</w:t>
      </w:r>
    </w:p>
    <w:p>
      <w:r>
        <w:rPr>
          <w:b/>
        </w:rPr>
        <w:t xml:space="preserve">Tulos</w:t>
      </w:r>
    </w:p>
    <w:p>
      <w:r>
        <w:t xml:space="preserve">sienet</w:t>
      </w:r>
    </w:p>
    <w:p>
      <w:r>
        <w:rPr>
          <w:b/>
        </w:rPr>
        <w:t xml:space="preserve">Tulos</w:t>
      </w:r>
    </w:p>
    <w:p>
      <w:r>
        <w:t xml:space="preserve">prokaryootit</w:t>
      </w:r>
    </w:p>
    <w:p>
      <w:r>
        <w:rPr>
          <w:b/>
        </w:rPr>
        <w:t xml:space="preserve">Esimerkki 8.1526</w:t>
      </w:r>
    </w:p>
    <w:p>
      <w:r>
        <w:t xml:space="preserve">Mikä saa ruoan liikkumaan ruokatorven läpi?</w:t>
      </w:r>
    </w:p>
    <w:p>
      <w:r>
        <w:rPr>
          <w:b/>
        </w:rPr>
        <w:t xml:space="preserve">Tulos</w:t>
      </w:r>
    </w:p>
    <w:p>
      <w:r>
        <w:t xml:space="preserve">fotosynteesi</w:t>
      </w:r>
    </w:p>
    <w:p>
      <w:r>
        <w:rPr>
          <w:b/>
        </w:rPr>
        <w:t xml:space="preserve">Tulos</w:t>
      </w:r>
    </w:p>
    <w:p>
      <w:r>
        <w:t xml:space="preserve">proteolyysi</w:t>
      </w:r>
    </w:p>
    <w:p>
      <w:r>
        <w:rPr>
          <w:b/>
        </w:rPr>
        <w:t xml:space="preserve">Tulos</w:t>
      </w:r>
    </w:p>
    <w:p>
      <w:r>
        <w:t xml:space="preserve">apoptoosi</w:t>
      </w:r>
    </w:p>
    <w:p>
      <w:r>
        <w:rPr>
          <w:b/>
        </w:rPr>
        <w:t xml:space="preserve">Esimerkki 8.1527</w:t>
      </w:r>
    </w:p>
    <w:p>
      <w:r>
        <w:t xml:space="preserve">Mitä entsyymit tekevät solujen reaktioissa?</w:t>
      </w:r>
    </w:p>
    <w:p>
      <w:r>
        <w:rPr>
          <w:b/>
        </w:rPr>
        <w:t xml:space="preserve">Tulos</w:t>
      </w:r>
    </w:p>
    <w:p>
      <w:r>
        <w:t xml:space="preserve">lisätä tuottoa</w:t>
      </w:r>
    </w:p>
    <w:p>
      <w:r>
        <w:rPr>
          <w:b/>
        </w:rPr>
        <w:t xml:space="preserve">Tulos</w:t>
      </w:r>
    </w:p>
    <w:p>
      <w:r>
        <w:t xml:space="preserve">vähentää lämpöä</w:t>
      </w:r>
    </w:p>
    <w:p>
      <w:r>
        <w:rPr>
          <w:b/>
        </w:rPr>
        <w:t xml:space="preserve">Tulos</w:t>
      </w:r>
    </w:p>
    <w:p>
      <w:r>
        <w:t xml:space="preserve">hidastaa sitä</w:t>
      </w:r>
    </w:p>
    <w:p>
      <w:r>
        <w:rPr>
          <w:b/>
        </w:rPr>
        <w:t xml:space="preserve">Esimerkki 8.1528</w:t>
      </w:r>
    </w:p>
    <w:p>
      <w:r>
        <w:t xml:space="preserve">Toisin kuin kasvien ja sienten soluista, eläinsoluista puuttuu mitä?</w:t>
      </w:r>
    </w:p>
    <w:p>
      <w:r>
        <w:rPr>
          <w:b/>
        </w:rPr>
        <w:t xml:space="preserve">Tulos</w:t>
      </w:r>
    </w:p>
    <w:p>
      <w:r>
        <w:t xml:space="preserve">mitokondriot</w:t>
      </w:r>
    </w:p>
    <w:p>
      <w:r>
        <w:rPr>
          <w:b/>
        </w:rPr>
        <w:t xml:space="preserve">Tulos</w:t>
      </w:r>
    </w:p>
    <w:p>
      <w:r>
        <w:t xml:space="preserve">lippulaput</w:t>
      </w:r>
    </w:p>
    <w:p>
      <w:r>
        <w:rPr>
          <w:b/>
        </w:rPr>
        <w:t xml:space="preserve">Tulos</w:t>
      </w:r>
    </w:p>
    <w:p>
      <w:r>
        <w:t xml:space="preserve">ytimet</w:t>
      </w:r>
    </w:p>
    <w:p>
      <w:r>
        <w:rPr>
          <w:b/>
        </w:rPr>
        <w:t xml:space="preserve">Esimerkki 8.1529</w:t>
      </w:r>
    </w:p>
    <w:p>
      <w:r>
        <w:t xml:space="preserve">Mitä jotkut kasvit avaavat lehtensä päivän aikana kerätäkseen?</w:t>
      </w:r>
    </w:p>
    <w:p>
      <w:r>
        <w:rPr>
          <w:b/>
        </w:rPr>
        <w:t xml:space="preserve">Tulos</w:t>
      </w:r>
    </w:p>
    <w:p>
      <w:r>
        <w:t xml:space="preserve">kosteus</w:t>
      </w:r>
    </w:p>
    <w:p>
      <w:r>
        <w:rPr>
          <w:b/>
        </w:rPr>
        <w:t xml:space="preserve">Tulos</w:t>
      </w:r>
    </w:p>
    <w:p>
      <w:r>
        <w:t xml:space="preserve">sademäärä</w:t>
      </w:r>
    </w:p>
    <w:p>
      <w:r>
        <w:rPr>
          <w:b/>
        </w:rPr>
        <w:t xml:space="preserve">Tulos</w:t>
      </w:r>
    </w:p>
    <w:p>
      <w:r>
        <w:t xml:space="preserve">energia</w:t>
      </w:r>
    </w:p>
    <w:p>
      <w:r>
        <w:rPr>
          <w:b/>
        </w:rPr>
        <w:t xml:space="preserve">Esimerkki 8.1530</w:t>
      </w:r>
    </w:p>
    <w:p>
      <w:r>
        <w:t xml:space="preserve">Mikä on prosessi, jossa muut tiedemiehet tarkastavat ja analysoivat tieteellisiä artikkeleita ennen julkaisemista?</w:t>
      </w:r>
    </w:p>
    <w:p>
      <w:r>
        <w:rPr>
          <w:b/>
        </w:rPr>
        <w:t xml:space="preserve">Tulos</w:t>
      </w:r>
    </w:p>
    <w:p>
      <w:r>
        <w:t xml:space="preserve">mekanismien tarkastelu</w:t>
      </w:r>
    </w:p>
    <w:p>
      <w:r>
        <w:rPr>
          <w:b/>
        </w:rPr>
        <w:t xml:space="preserve">Tulos</w:t>
      </w:r>
    </w:p>
    <w:p>
      <w:r>
        <w:t xml:space="preserve">syleillä arvostelu</w:t>
      </w:r>
    </w:p>
    <w:p>
      <w:r>
        <w:rPr>
          <w:b/>
        </w:rPr>
        <w:t xml:space="preserve">Tulos</w:t>
      </w:r>
    </w:p>
    <w:p>
      <w:r>
        <w:t xml:space="preserve">prosessin tarkastelu</w:t>
      </w:r>
    </w:p>
    <w:p>
      <w:r>
        <w:rPr>
          <w:b/>
        </w:rPr>
        <w:t xml:space="preserve">Esimerkki 8.1531</w:t>
      </w:r>
    </w:p>
    <w:p>
      <w:r>
        <w:t xml:space="preserve">Eläinten kausittaista siirtymistä alueelta toiselle kutsutaan?</w:t>
      </w:r>
    </w:p>
    <w:p>
      <w:r>
        <w:rPr>
          <w:b/>
        </w:rPr>
        <w:t xml:space="preserve">Tulos</w:t>
      </w:r>
    </w:p>
    <w:p>
      <w:r>
        <w:t xml:space="preserve">lieventäminen</w:t>
      </w:r>
    </w:p>
    <w:p>
      <w:r>
        <w:rPr>
          <w:b/>
        </w:rPr>
        <w:t xml:space="preserve">Tulos</w:t>
      </w:r>
    </w:p>
    <w:p>
      <w:r>
        <w:t xml:space="preserve">horros</w:t>
      </w:r>
    </w:p>
    <w:p>
      <w:r>
        <w:rPr>
          <w:b/>
        </w:rPr>
        <w:t xml:space="preserve">Tulos</w:t>
      </w:r>
    </w:p>
    <w:p>
      <w:r>
        <w:t xml:space="preserve">kaikuluotaus</w:t>
      </w:r>
    </w:p>
    <w:p>
      <w:r>
        <w:rPr>
          <w:b/>
        </w:rPr>
        <w:t xml:space="preserve">Esimerkki 8.1532</w:t>
      </w:r>
    </w:p>
    <w:p>
      <w:r>
        <w:t xml:space="preserve">Kun saman lajin jäsenet kilpailevat samoista resursseista, sitä kutsutaan miksi?</w:t>
      </w:r>
    </w:p>
    <w:p>
      <w:r>
        <w:rPr>
          <w:b/>
        </w:rPr>
        <w:t xml:space="preserve">Tulos</w:t>
      </w:r>
    </w:p>
    <w:p>
      <w:r>
        <w:t xml:space="preserve">lajien välinen kilpailu</w:t>
      </w:r>
    </w:p>
    <w:p>
      <w:r>
        <w:rPr>
          <w:b/>
        </w:rPr>
        <w:t xml:space="preserve">Tulos</w:t>
      </w:r>
    </w:p>
    <w:p>
      <w:r>
        <w:t xml:space="preserve">luonnonvalinta</w:t>
      </w:r>
    </w:p>
    <w:p>
      <w:r>
        <w:rPr>
          <w:b/>
        </w:rPr>
        <w:t xml:space="preserve">Tulos</w:t>
      </w:r>
    </w:p>
    <w:p>
      <w:r>
        <w:t xml:space="preserve">sukupuutto</w:t>
      </w:r>
    </w:p>
    <w:p>
      <w:r>
        <w:rPr>
          <w:b/>
        </w:rPr>
        <w:t xml:space="preserve">Esimerkki 8.1533</w:t>
      </w:r>
    </w:p>
    <w:p>
      <w:r>
        <w:t xml:space="preserve">Mikä osa munasta sisältää perintöaineksen?</w:t>
      </w:r>
    </w:p>
    <w:p>
      <w:r>
        <w:rPr>
          <w:b/>
        </w:rPr>
        <w:t xml:space="preserve">Tulos</w:t>
      </w:r>
    </w:p>
    <w:p>
      <w:r>
        <w:t xml:space="preserve">sperma</w:t>
      </w:r>
    </w:p>
    <w:p>
      <w:r>
        <w:rPr>
          <w:b/>
        </w:rPr>
        <w:t xml:space="preserve">Tulos</w:t>
      </w:r>
    </w:p>
    <w:p>
      <w:r>
        <w:t xml:space="preserve">sikiö</w:t>
      </w:r>
    </w:p>
    <w:p>
      <w:r>
        <w:rPr>
          <w:b/>
        </w:rPr>
        <w:t xml:space="preserve">Tulos</w:t>
      </w:r>
    </w:p>
    <w:p>
      <w:r>
        <w:t xml:space="preserve">tässä.ydin</w:t>
      </w:r>
    </w:p>
    <w:p>
      <w:r>
        <w:rPr>
          <w:b/>
        </w:rPr>
        <w:t xml:space="preserve">Esimerkki 8.1534</w:t>
      </w:r>
    </w:p>
    <w:p>
      <w:r>
        <w:t xml:space="preserve">Mikä on kyky aiheuttaa muutoksia aineessa?</w:t>
      </w:r>
    </w:p>
    <w:p>
      <w:r>
        <w:rPr>
          <w:b/>
        </w:rPr>
        <w:t xml:space="preserve">Tulos</w:t>
      </w:r>
    </w:p>
    <w:p>
      <w:r>
        <w:t xml:space="preserve">voima</w:t>
      </w:r>
    </w:p>
    <w:p>
      <w:r>
        <w:rPr>
          <w:b/>
        </w:rPr>
        <w:t xml:space="preserve">Tulos</w:t>
      </w:r>
    </w:p>
    <w:p>
      <w:r>
        <w:t xml:space="preserve">vety</w:t>
      </w:r>
    </w:p>
    <w:p>
      <w:r>
        <w:rPr>
          <w:b/>
        </w:rPr>
        <w:t xml:space="preserve">Tulos</w:t>
      </w:r>
    </w:p>
    <w:p>
      <w:r>
        <w:t xml:space="preserve">paine</w:t>
      </w:r>
    </w:p>
    <w:p>
      <w:r>
        <w:rPr>
          <w:b/>
        </w:rPr>
        <w:t xml:space="preserve">Esimerkki 8.1535</w:t>
      </w:r>
    </w:p>
    <w:p>
      <w:r>
        <w:t xml:space="preserve">Minkä väriseksi punainen lakmuspaperi muuttuu, kun se laitetaan emäksiseen liuokseen?</w:t>
      </w:r>
    </w:p>
    <w:p>
      <w:r>
        <w:rPr>
          <w:b/>
        </w:rPr>
        <w:t xml:space="preserve">Tulos</w:t>
      </w:r>
    </w:p>
    <w:p>
      <w:r>
        <w:t xml:space="preserve">valkoinen</w:t>
      </w:r>
    </w:p>
    <w:p>
      <w:r>
        <w:rPr>
          <w:b/>
        </w:rPr>
        <w:t xml:space="preserve">Tulos</w:t>
      </w:r>
    </w:p>
    <w:p>
      <w:r>
        <w:t xml:space="preserve">oranssi</w:t>
      </w:r>
    </w:p>
    <w:p>
      <w:r>
        <w:rPr>
          <w:b/>
        </w:rPr>
        <w:t xml:space="preserve">Tulos</w:t>
      </w:r>
    </w:p>
    <w:p>
      <w:r>
        <w:t xml:space="preserve">vaaleanpunainen</w:t>
      </w:r>
    </w:p>
    <w:p>
      <w:r>
        <w:rPr>
          <w:b/>
        </w:rPr>
        <w:t xml:space="preserve">Esimerkki 8.1536</w:t>
      </w:r>
    </w:p>
    <w:p>
      <w:r>
        <w:t xml:space="preserve">Rna:ta on kolmea eri tyyppiä. Mitä kaikkia kolmea tyyppiä tarvitaan minkä valmistamiseen?</w:t>
      </w:r>
    </w:p>
    <w:p>
      <w:r>
        <w:rPr>
          <w:b/>
        </w:rPr>
        <w:t xml:space="preserve">Tulos</w:t>
      </w:r>
    </w:p>
    <w:p>
      <w:r>
        <w:t xml:space="preserve">hapot</w:t>
      </w:r>
    </w:p>
    <w:p>
      <w:r>
        <w:rPr>
          <w:b/>
        </w:rPr>
        <w:t xml:space="preserve">Tulos</w:t>
      </w:r>
    </w:p>
    <w:p>
      <w:r>
        <w:t xml:space="preserve">lipidit</w:t>
      </w:r>
    </w:p>
    <w:p>
      <w:r>
        <w:rPr>
          <w:b/>
        </w:rPr>
        <w:t xml:space="preserve">Tulos</w:t>
      </w:r>
    </w:p>
    <w:p>
      <w:r>
        <w:t xml:space="preserve">Veri</w:t>
      </w:r>
    </w:p>
    <w:p>
      <w:r>
        <w:rPr>
          <w:b/>
        </w:rPr>
        <w:t xml:space="preserve">Esimerkki 8.1537</w:t>
      </w:r>
    </w:p>
    <w:p>
      <w:r>
        <w:t xml:space="preserve">Munasoluja tuottavat ja estrogeenia erittävät elimet ovat osa mitä järjestelmää?</w:t>
      </w:r>
    </w:p>
    <w:p>
      <w:r>
        <w:rPr>
          <w:b/>
        </w:rPr>
        <w:t xml:space="preserve">Tulos</w:t>
      </w:r>
    </w:p>
    <w:p>
      <w:r>
        <w:t xml:space="preserve">verenkiertojärjestelmä</w:t>
      </w:r>
    </w:p>
    <w:p>
      <w:r>
        <w:rPr>
          <w:b/>
        </w:rPr>
        <w:t xml:space="preserve">Tulos</w:t>
      </w:r>
    </w:p>
    <w:p>
      <w:r>
        <w:t xml:space="preserve">ruoansulatusjärjestelmä</w:t>
      </w:r>
    </w:p>
    <w:p>
      <w:r>
        <w:rPr>
          <w:b/>
        </w:rPr>
        <w:t xml:space="preserve">Tulos</w:t>
      </w:r>
    </w:p>
    <w:p>
      <w:r>
        <w:t xml:space="preserve">miehen lisääntymisjärjestelmä</w:t>
      </w:r>
    </w:p>
    <w:p>
      <w:r>
        <w:rPr>
          <w:b/>
        </w:rPr>
        <w:t xml:space="preserve">Esimerkki 8.1538</w:t>
      </w:r>
    </w:p>
    <w:p>
      <w:r>
        <w:t xml:space="preserve">Minkä tyyppisiä aaltoja käytetään matkapuhelimissa ja tutkissa?</w:t>
      </w:r>
    </w:p>
    <w:p>
      <w:r>
        <w:rPr>
          <w:b/>
        </w:rPr>
        <w:t xml:space="preserve">Tulos</w:t>
      </w:r>
    </w:p>
    <w:p>
      <w:r>
        <w:t xml:space="preserve">valoaallot</w:t>
      </w:r>
    </w:p>
    <w:p>
      <w:r>
        <w:rPr>
          <w:b/>
        </w:rPr>
        <w:t xml:space="preserve">Tulos</w:t>
      </w:r>
    </w:p>
    <w:p>
      <w:r>
        <w:t xml:space="preserve">lämpöaallot</w:t>
      </w:r>
    </w:p>
    <w:p>
      <w:r>
        <w:rPr>
          <w:b/>
        </w:rPr>
        <w:t xml:space="preserve">Tulos</w:t>
      </w:r>
    </w:p>
    <w:p>
      <w:r>
        <w:t xml:space="preserve">ääniaallot</w:t>
      </w:r>
    </w:p>
    <w:p>
      <w:r>
        <w:rPr>
          <w:b/>
        </w:rPr>
        <w:t xml:space="preserve">Esimerkki 8.1539</w:t>
      </w:r>
    </w:p>
    <w:p>
      <w:r>
        <w:t xml:space="preserve">Mitä lintujen mahalaukku sisältää, jonka avulla ne voivat jauhaa ruokaa?</w:t>
      </w:r>
    </w:p>
    <w:p>
      <w:r>
        <w:rPr>
          <w:b/>
        </w:rPr>
        <w:t xml:space="preserve">Tulos</w:t>
      </w:r>
    </w:p>
    <w:p>
      <w:r>
        <w:t xml:space="preserve">happo</w:t>
      </w:r>
    </w:p>
    <w:p>
      <w:r>
        <w:rPr>
          <w:b/>
        </w:rPr>
        <w:t xml:space="preserve">Tulos</w:t>
      </w:r>
    </w:p>
    <w:p>
      <w:r>
        <w:t xml:space="preserve">sappi</w:t>
      </w:r>
    </w:p>
    <w:p>
      <w:r>
        <w:rPr>
          <w:b/>
        </w:rPr>
        <w:t xml:space="preserve">Tulos</w:t>
      </w:r>
    </w:p>
    <w:p>
      <w:r>
        <w:t xml:space="preserve">hampaat</w:t>
      </w:r>
    </w:p>
    <w:p>
      <w:r>
        <w:rPr>
          <w:b/>
        </w:rPr>
        <w:t xml:space="preserve">Esimerkki 8.1540</w:t>
      </w:r>
    </w:p>
    <w:p>
      <w:r>
        <w:t xml:space="preserve">Sytoplasma on kaikki solun sisältö solukalvon sisällä, lukuun ottamatta mitä?</w:t>
      </w:r>
    </w:p>
    <w:p>
      <w:r>
        <w:rPr>
          <w:b/>
        </w:rPr>
        <w:t xml:space="preserve">Tulos</w:t>
      </w:r>
    </w:p>
    <w:p>
      <w:r>
        <w:t xml:space="preserve">tyhjiö</w:t>
      </w:r>
    </w:p>
    <w:p>
      <w:r>
        <w:rPr>
          <w:b/>
        </w:rPr>
        <w:t xml:space="preserve">Tulos</w:t>
      </w:r>
    </w:p>
    <w:p>
      <w:r>
        <w:t xml:space="preserve">lysosomi</w:t>
      </w:r>
    </w:p>
    <w:p>
      <w:r>
        <w:rPr>
          <w:b/>
        </w:rPr>
        <w:t xml:space="preserve">Tulos</w:t>
      </w:r>
    </w:p>
    <w:p>
      <w:r>
        <w:t xml:space="preserve">molekyylit</w:t>
      </w:r>
    </w:p>
    <w:p>
      <w:r>
        <w:rPr>
          <w:b/>
        </w:rPr>
        <w:t xml:space="preserve">Esimerkki 8.1541</w:t>
      </w:r>
    </w:p>
    <w:p>
      <w:r>
        <w:t xml:space="preserve">Miksi kutsutaan elävien organismien hajonneita jäänteitä?</w:t>
      </w:r>
    </w:p>
    <w:p>
      <w:r>
        <w:rPr>
          <w:b/>
        </w:rPr>
        <w:t xml:space="preserve">Tulos</w:t>
      </w:r>
    </w:p>
    <w:p>
      <w:r>
        <w:t xml:space="preserve">tasangot</w:t>
      </w:r>
    </w:p>
    <w:p>
      <w:r>
        <w:rPr>
          <w:b/>
        </w:rPr>
        <w:t xml:space="preserve">Tulos</w:t>
      </w:r>
    </w:p>
    <w:p>
      <w:r>
        <w:t xml:space="preserve">fossiilit</w:t>
      </w:r>
    </w:p>
    <w:p>
      <w:r>
        <w:rPr>
          <w:b/>
        </w:rPr>
        <w:t xml:space="preserve">Tulos</w:t>
      </w:r>
    </w:p>
    <w:p>
      <w:r>
        <w:t xml:space="preserve">öljy</w:t>
      </w:r>
    </w:p>
    <w:p>
      <w:r>
        <w:rPr>
          <w:b/>
        </w:rPr>
        <w:t xml:space="preserve">Esimerkki 8.1542</w:t>
      </w:r>
    </w:p>
    <w:p>
      <w:r>
        <w:t xml:space="preserve">Mitä kutsutaan kromosomeiksi, joissa on sekoitus äidin ja isän sekvenssiä?</w:t>
      </w:r>
    </w:p>
    <w:p>
      <w:r>
        <w:rPr>
          <w:b/>
        </w:rPr>
        <w:t xml:space="preserve">Tulos</w:t>
      </w:r>
    </w:p>
    <w:p>
      <w:r>
        <w:t xml:space="preserve">vasta-aineet</w:t>
      </w:r>
    </w:p>
    <w:p>
      <w:r>
        <w:rPr>
          <w:b/>
        </w:rPr>
        <w:t xml:space="preserve">Tulos</w:t>
      </w:r>
    </w:p>
    <w:p>
      <w:r>
        <w:t xml:space="preserve">geeni</w:t>
      </w:r>
    </w:p>
    <w:p>
      <w:r>
        <w:rPr>
          <w:b/>
        </w:rPr>
        <w:t xml:space="preserve">Tulos</w:t>
      </w:r>
    </w:p>
    <w:p>
      <w:r>
        <w:t xml:space="preserve">DNA</w:t>
      </w:r>
    </w:p>
    <w:p>
      <w:r>
        <w:rPr>
          <w:b/>
        </w:rPr>
        <w:t xml:space="preserve">Esimerkki 8.1543</w:t>
      </w:r>
    </w:p>
    <w:p>
      <w:r>
        <w:t xml:space="preserve">Minkälaiset rakenteet ovat kehittyneet tekemään samaa työtä toisistaan riippumattomilla eliöillä?</w:t>
      </w:r>
    </w:p>
    <w:p>
      <w:r>
        <w:rPr>
          <w:b/>
        </w:rPr>
        <w:t xml:space="preserve">Tulos</w:t>
      </w:r>
    </w:p>
    <w:p>
      <w:r>
        <w:t xml:space="preserve">symmetriset rakenteet</w:t>
      </w:r>
    </w:p>
    <w:p>
      <w:r>
        <w:rPr>
          <w:b/>
        </w:rPr>
        <w:t xml:space="preserve">Tulos</w:t>
      </w:r>
    </w:p>
    <w:p>
      <w:r>
        <w:t xml:space="preserve">alkurakenteet</w:t>
      </w:r>
    </w:p>
    <w:p>
      <w:r>
        <w:rPr>
          <w:b/>
        </w:rPr>
        <w:t xml:space="preserve">Tulos</w:t>
      </w:r>
    </w:p>
    <w:p>
      <w:r>
        <w:t xml:space="preserve">dioksidirakenteet</w:t>
      </w:r>
    </w:p>
    <w:p>
      <w:r>
        <w:rPr>
          <w:b/>
        </w:rPr>
        <w:t xml:space="preserve">Esimerkki 8.1544</w:t>
      </w:r>
    </w:p>
    <w:p>
      <w:r>
        <w:t xml:space="preserve">Mitä kutsutaan teoreettisen puolireaktion pelkistyspotentiaalin ja tarvittavan todellisen jännitteen väliseksi erotukseksi?</w:t>
      </w:r>
    </w:p>
    <w:p>
      <w:r>
        <w:rPr>
          <w:b/>
        </w:rPr>
        <w:t xml:space="preserve">Tulos</w:t>
      </w:r>
    </w:p>
    <w:p>
      <w:r>
        <w:t xml:space="preserve">vastus</w:t>
      </w:r>
    </w:p>
    <w:p>
      <w:r>
        <w:rPr>
          <w:b/>
        </w:rPr>
        <w:t xml:space="preserve">Tulos</w:t>
      </w:r>
    </w:p>
    <w:p>
      <w:r>
        <w:t xml:space="preserve">ylimääräinen</w:t>
      </w:r>
    </w:p>
    <w:p>
      <w:r>
        <w:rPr>
          <w:b/>
        </w:rPr>
        <w:t xml:space="preserve">Tulos</w:t>
      </w:r>
    </w:p>
    <w:p>
      <w:r>
        <w:t xml:space="preserve">ylilataus</w:t>
      </w:r>
    </w:p>
    <w:p>
      <w:r>
        <w:rPr>
          <w:b/>
        </w:rPr>
        <w:t xml:space="preserve">Esimerkki 8.1545</w:t>
      </w:r>
    </w:p>
    <w:p>
      <w:r>
        <w:t xml:space="preserve">Miksi kutsutaan kasvien kasvuun tarvittavien kemiallisten alkuaineiden tutkimusta?</w:t>
      </w:r>
    </w:p>
    <w:p>
      <w:r>
        <w:rPr>
          <w:b/>
        </w:rPr>
        <w:t xml:space="preserve">Tulos</w:t>
      </w:r>
    </w:p>
    <w:p>
      <w:r>
        <w:t xml:space="preserve">fotosynteesi</w:t>
      </w:r>
    </w:p>
    <w:p>
      <w:r>
        <w:rPr>
          <w:b/>
        </w:rPr>
        <w:t xml:space="preserve">Tulos</w:t>
      </w:r>
    </w:p>
    <w:p>
      <w:r>
        <w:t xml:space="preserve">fototropismi</w:t>
      </w:r>
    </w:p>
    <w:p>
      <w:r>
        <w:rPr>
          <w:b/>
        </w:rPr>
        <w:t xml:space="preserve">Tulos</w:t>
      </w:r>
    </w:p>
    <w:p>
      <w:r>
        <w:t xml:space="preserve">kasvien lisääminen</w:t>
      </w:r>
    </w:p>
    <w:p>
      <w:r>
        <w:rPr>
          <w:b/>
        </w:rPr>
        <w:t xml:space="preserve">Esimerkki 8.1546</w:t>
      </w:r>
    </w:p>
    <w:p>
      <w:r>
        <w:t xml:space="preserve">Mitä reittiä vesi ja liuennut aineet liikkuvat sytosolin jatkumoa pitkin?</w:t>
      </w:r>
    </w:p>
    <w:p>
      <w:r>
        <w:rPr>
          <w:b/>
        </w:rPr>
        <w:t xml:space="preserve">Tulos</w:t>
      </w:r>
    </w:p>
    <w:p>
      <w:r>
        <w:t xml:space="preserve">hydrofylinen</w:t>
      </w:r>
    </w:p>
    <w:p>
      <w:r>
        <w:rPr>
          <w:b/>
        </w:rPr>
        <w:t xml:space="preserve">Tulos</w:t>
      </w:r>
    </w:p>
    <w:p>
      <w:r>
        <w:t xml:space="preserve">hydrofobinen</w:t>
      </w:r>
    </w:p>
    <w:p>
      <w:r>
        <w:rPr>
          <w:b/>
        </w:rPr>
        <w:t xml:space="preserve">Tulos</w:t>
      </w:r>
    </w:p>
    <w:p>
      <w:r>
        <w:t xml:space="preserve">muut kuin verisuonet</w:t>
      </w:r>
    </w:p>
    <w:p>
      <w:r>
        <w:rPr>
          <w:b/>
        </w:rPr>
        <w:t xml:space="preserve">Esimerkki 8.1547</w:t>
      </w:r>
    </w:p>
    <w:p>
      <w:r>
        <w:t xml:space="preserve">Mikä on termi, joka tarkoittaa kiven ajoitusta koostumuksen hajoamisen perusteella?</w:t>
      </w:r>
    </w:p>
    <w:p>
      <w:r>
        <w:rPr>
          <w:b/>
        </w:rPr>
        <w:t xml:space="preserve">Tulos</w:t>
      </w:r>
    </w:p>
    <w:p>
      <w:r>
        <w:t xml:space="preserve">hiilidioksidiajoitus</w:t>
      </w:r>
    </w:p>
    <w:p>
      <w:r>
        <w:rPr>
          <w:b/>
        </w:rPr>
        <w:t xml:space="preserve">Tulos</w:t>
      </w:r>
    </w:p>
    <w:p>
      <w:r>
        <w:t xml:space="preserve">polttoaine dating</w:t>
      </w:r>
    </w:p>
    <w:p>
      <w:r>
        <w:rPr>
          <w:b/>
        </w:rPr>
        <w:t xml:space="preserve">Tulos</w:t>
      </w:r>
    </w:p>
    <w:p>
      <w:r>
        <w:t xml:space="preserve">turvallinen deittailu</w:t>
      </w:r>
    </w:p>
    <w:p>
      <w:r>
        <w:rPr>
          <w:b/>
        </w:rPr>
        <w:t xml:space="preserve">Esimerkki 8.1548</w:t>
      </w:r>
    </w:p>
    <w:p>
      <w:r>
        <w:t xml:space="preserve">Mikä järjestelmä kuljettaa happigeenejä soluihin?</w:t>
      </w:r>
    </w:p>
    <w:p>
      <w:r>
        <w:rPr>
          <w:b/>
        </w:rPr>
        <w:t xml:space="preserve">Tulos</w:t>
      </w:r>
    </w:p>
    <w:p>
      <w:r>
        <w:t xml:space="preserve">verisuonisto</w:t>
      </w:r>
    </w:p>
    <w:p>
      <w:r>
        <w:rPr>
          <w:b/>
        </w:rPr>
        <w:t xml:space="preserve">Tulos</w:t>
      </w:r>
    </w:p>
    <w:p>
      <w:r>
        <w:t xml:space="preserve">hermosto</w:t>
      </w:r>
    </w:p>
    <w:p>
      <w:r>
        <w:rPr>
          <w:b/>
        </w:rPr>
        <w:t xml:space="preserve">Tulos</w:t>
      </w:r>
    </w:p>
    <w:p>
      <w:r>
        <w:t xml:space="preserve">happijärjestelmä</w:t>
      </w:r>
    </w:p>
    <w:p>
      <w:r>
        <w:rPr>
          <w:b/>
        </w:rPr>
        <w:t xml:space="preserve">Esimerkki 8.1549</w:t>
      </w:r>
    </w:p>
    <w:p>
      <w:r>
        <w:t xml:space="preserve">Voima kertaa etäisyys on yhtälö mille?</w:t>
      </w:r>
    </w:p>
    <w:p>
      <w:r>
        <w:rPr>
          <w:b/>
        </w:rPr>
        <w:t xml:space="preserve">Tulos</w:t>
      </w:r>
    </w:p>
    <w:p>
      <w:r>
        <w:t xml:space="preserve">teho</w:t>
      </w:r>
    </w:p>
    <w:p>
      <w:r>
        <w:rPr>
          <w:b/>
        </w:rPr>
        <w:t xml:space="preserve">Tulos</w:t>
      </w:r>
    </w:p>
    <w:p>
      <w:r>
        <w:t xml:space="preserve">nopeus</w:t>
      </w:r>
    </w:p>
    <w:p>
      <w:r>
        <w:rPr>
          <w:b/>
        </w:rPr>
        <w:t xml:space="preserve">Tulos</w:t>
      </w:r>
    </w:p>
    <w:p>
      <w:r>
        <w:t xml:space="preserve">painovoima</w:t>
      </w:r>
    </w:p>
    <w:p>
      <w:r>
        <w:rPr>
          <w:b/>
        </w:rPr>
        <w:t xml:space="preserve">Esimerkki 8.1550</w:t>
      </w:r>
    </w:p>
    <w:p>
      <w:r>
        <w:t xml:space="preserve">Mitä kutsutaan palautuviksi muutoksiksi, jotka eivät muuta aineen kemiallista rakennetta tai kemiallisia ominaisuuksia?</w:t>
      </w:r>
    </w:p>
    <w:p>
      <w:r>
        <w:rPr>
          <w:b/>
        </w:rPr>
        <w:t xml:space="preserve">Tulos</w:t>
      </w:r>
    </w:p>
    <w:p>
      <w:r>
        <w:t xml:space="preserve">mahdolliset muutokset</w:t>
      </w:r>
    </w:p>
    <w:p>
      <w:r>
        <w:rPr>
          <w:b/>
        </w:rPr>
        <w:t xml:space="preserve">Tulos</w:t>
      </w:r>
    </w:p>
    <w:p>
      <w:r>
        <w:t xml:space="preserve">elementin muutokset</w:t>
      </w:r>
    </w:p>
    <w:p>
      <w:r>
        <w:rPr>
          <w:b/>
        </w:rPr>
        <w:t xml:space="preserve">Tulos</w:t>
      </w:r>
    </w:p>
    <w:p>
      <w:r>
        <w:t xml:space="preserve">kemialliset muutokset</w:t>
      </w:r>
    </w:p>
    <w:p>
      <w:r>
        <w:rPr>
          <w:b/>
        </w:rPr>
        <w:t xml:space="preserve">Esimerkki 8.1551</w:t>
      </w:r>
    </w:p>
    <w:p>
      <w:r>
        <w:t xml:space="preserve">Ensimmäiset fotosynteettiset eliöt eivät olleet kasveja, vaan mitä lajeja, jotka elivät vedessä?</w:t>
      </w:r>
    </w:p>
    <w:p>
      <w:r>
        <w:rPr>
          <w:b/>
        </w:rPr>
        <w:t xml:space="preserve">Tulos</w:t>
      </w:r>
    </w:p>
    <w:p>
      <w:r>
        <w:t xml:space="preserve">taudinaiheuttajat</w:t>
      </w:r>
    </w:p>
    <w:p>
      <w:r>
        <w:rPr>
          <w:b/>
        </w:rPr>
        <w:t xml:space="preserve">Tulos</w:t>
      </w:r>
    </w:p>
    <w:p>
      <w:r>
        <w:t xml:space="preserve">sienet</w:t>
      </w:r>
    </w:p>
    <w:p>
      <w:r>
        <w:rPr>
          <w:b/>
        </w:rPr>
        <w:t xml:space="preserve">Tulos</w:t>
      </w:r>
    </w:p>
    <w:p>
      <w:r>
        <w:t xml:space="preserve">levät</w:t>
      </w:r>
    </w:p>
    <w:p>
      <w:r>
        <w:rPr>
          <w:b/>
        </w:rPr>
        <w:t xml:space="preserve">Esimerkki 8.1552</w:t>
      </w:r>
    </w:p>
    <w:p>
      <w:r>
        <w:t xml:space="preserve">Tervahiekka on kiviainesta, johon on sekoitettu mitä?</w:t>
      </w:r>
    </w:p>
    <w:p>
      <w:r>
        <w:rPr>
          <w:b/>
        </w:rPr>
        <w:t xml:space="preserve">Tulos</w:t>
      </w:r>
    </w:p>
    <w:p>
      <w:r>
        <w:t xml:space="preserve">liuske</w:t>
      </w:r>
    </w:p>
    <w:p>
      <w:r>
        <w:rPr>
          <w:b/>
        </w:rPr>
        <w:t xml:space="preserve">Tulos</w:t>
      </w:r>
    </w:p>
    <w:p>
      <w:r>
        <w:t xml:space="preserve">hiili</w:t>
      </w:r>
    </w:p>
    <w:p>
      <w:r>
        <w:rPr>
          <w:b/>
        </w:rPr>
        <w:t xml:space="preserve">Tulos</w:t>
      </w:r>
    </w:p>
    <w:p>
      <w:r>
        <w:t xml:space="preserve">magma</w:t>
      </w:r>
    </w:p>
    <w:p>
      <w:r>
        <w:rPr>
          <w:b/>
        </w:rPr>
        <w:t xml:space="preserve">Esimerkki 8.1553</w:t>
      </w:r>
    </w:p>
    <w:p>
      <w:r>
        <w:t xml:space="preserve">Mitä on energian vapautuminen suurienergisten sähkömagneettisten aaltojen muodossa?</w:t>
      </w:r>
    </w:p>
    <w:p>
      <w:r>
        <w:rPr>
          <w:b/>
        </w:rPr>
        <w:t xml:space="preserve">Tulos</w:t>
      </w:r>
    </w:p>
    <w:p>
      <w:r>
        <w:t xml:space="preserve">röntgensäteily</w:t>
      </w:r>
    </w:p>
    <w:p>
      <w:r>
        <w:rPr>
          <w:b/>
        </w:rPr>
        <w:t xml:space="preserve">Tulos</w:t>
      </w:r>
    </w:p>
    <w:p>
      <w:r>
        <w:t xml:space="preserve">normaali päästö</w:t>
      </w:r>
    </w:p>
    <w:p>
      <w:r>
        <w:rPr>
          <w:b/>
        </w:rPr>
        <w:t xml:space="preserve">Tulos</w:t>
      </w:r>
    </w:p>
    <w:p>
      <w:r>
        <w:t xml:space="preserve">ohimenevä päästö</w:t>
      </w:r>
    </w:p>
    <w:p>
      <w:r>
        <w:rPr>
          <w:b/>
        </w:rPr>
        <w:t xml:space="preserve">Esimerkki 8.1554</w:t>
      </w:r>
    </w:p>
    <w:p>
      <w:r>
        <w:t xml:space="preserve">Mikä on sen solun nimi, joka syntyy, kun siittiöiden tuma sulautuu munasolun tumaan?</w:t>
      </w:r>
    </w:p>
    <w:p>
      <w:r>
        <w:rPr>
          <w:b/>
        </w:rPr>
        <w:t xml:space="preserve">Tulos</w:t>
      </w:r>
    </w:p>
    <w:p>
      <w:r>
        <w:t xml:space="preserve">t solu</w:t>
      </w:r>
    </w:p>
    <w:p>
      <w:r>
        <w:rPr>
          <w:b/>
        </w:rPr>
        <w:t xml:space="preserve">Tulos</w:t>
      </w:r>
    </w:p>
    <w:p>
      <w:r>
        <w:t xml:space="preserve">sytoplasma</w:t>
      </w:r>
    </w:p>
    <w:p>
      <w:r>
        <w:rPr>
          <w:b/>
        </w:rPr>
        <w:t xml:space="preserve">Tulos</w:t>
      </w:r>
    </w:p>
    <w:p>
      <w:r>
        <w:t xml:space="preserve">hehkulanka</w:t>
      </w:r>
    </w:p>
    <w:p>
      <w:r>
        <w:rPr>
          <w:b/>
        </w:rPr>
        <w:t xml:space="preserve">Esimerkki 8.1555</w:t>
      </w:r>
    </w:p>
    <w:p>
      <w:r>
        <w:t xml:space="preserve">Miksi kutsutaan ionisidosten muodostamia yhdisteitä?</w:t>
      </w:r>
    </w:p>
    <w:p>
      <w:r>
        <w:rPr>
          <w:b/>
        </w:rPr>
        <w:t xml:space="preserve">Tulos</w:t>
      </w:r>
    </w:p>
    <w:p>
      <w:r>
        <w:t xml:space="preserve">ydinyhdisteet</w:t>
      </w:r>
    </w:p>
    <w:p>
      <w:r>
        <w:rPr>
          <w:b/>
        </w:rPr>
        <w:t xml:space="preserve">Tulos</w:t>
      </w:r>
    </w:p>
    <w:p>
      <w:r>
        <w:t xml:space="preserve">kerrostuneet yhdisteet</w:t>
      </w:r>
    </w:p>
    <w:p>
      <w:r>
        <w:rPr>
          <w:b/>
        </w:rPr>
        <w:t xml:space="preserve">Tulos</w:t>
      </w:r>
    </w:p>
    <w:p>
      <w:r>
        <w:t xml:space="preserve">sekayhdisteet</w:t>
      </w:r>
    </w:p>
    <w:p>
      <w:r>
        <w:rPr>
          <w:b/>
        </w:rPr>
        <w:t xml:space="preserve">Esimerkki 8.1556</w:t>
      </w:r>
    </w:p>
    <w:p>
      <w:r>
        <w:t xml:space="preserve">Miten kasvihuonekaasujen pitoisuuksien kasvu ilmassa vaikuttaa maapallon lämpötilaan?</w:t>
      </w:r>
    </w:p>
    <w:p>
      <w:r>
        <w:rPr>
          <w:b/>
        </w:rPr>
        <w:t xml:space="preserve">Tulos</w:t>
      </w:r>
    </w:p>
    <w:p>
      <w:r>
        <w:t xml:space="preserve">Laske se alemmas</w:t>
      </w:r>
    </w:p>
    <w:p>
      <w:r>
        <w:rPr>
          <w:b/>
        </w:rPr>
        <w:t xml:space="preserve">Tulos</w:t>
      </w:r>
    </w:p>
    <w:p>
      <w:r>
        <w:t xml:space="preserve">vakaa se</w:t>
      </w:r>
    </w:p>
    <w:p>
      <w:r>
        <w:rPr>
          <w:b/>
        </w:rPr>
        <w:t xml:space="preserve">Tulos</w:t>
      </w:r>
    </w:p>
    <w:p>
      <w:r>
        <w:t xml:space="preserve">Saastuttaa</w:t>
      </w:r>
    </w:p>
    <w:p>
      <w:r>
        <w:rPr>
          <w:b/>
        </w:rPr>
        <w:t xml:space="preserve">Esimerkki 8.1557</w:t>
      </w:r>
    </w:p>
    <w:p>
      <w:r>
        <w:t xml:space="preserve">Mitä elimistömme käyttää välittömiin energiantarpeisiimme, pääasiassa glukoosin muodossa, vaikka ne eivät ole yhtä energiatiiviitä tai kykene varastoitumaan pitkällä aikavälillä kuin lipidit?</w:t>
      </w:r>
    </w:p>
    <w:p>
      <w:r>
        <w:rPr>
          <w:b/>
        </w:rPr>
        <w:t xml:space="preserve">Tulos</w:t>
      </w:r>
    </w:p>
    <w:p>
      <w:r>
        <w:t xml:space="preserve">entsyymit</w:t>
      </w:r>
    </w:p>
    <w:p>
      <w:r>
        <w:rPr>
          <w:b/>
        </w:rPr>
        <w:t xml:space="preserve">Tulos</w:t>
      </w:r>
    </w:p>
    <w:p>
      <w:r>
        <w:t xml:space="preserve">elektrolyytit</w:t>
      </w:r>
    </w:p>
    <w:p>
      <w:r>
        <w:rPr>
          <w:b/>
        </w:rPr>
        <w:t xml:space="preserve">Tulos</w:t>
      </w:r>
    </w:p>
    <w:p>
      <w:r>
        <w:t xml:space="preserve">proteiinit</w:t>
      </w:r>
    </w:p>
    <w:p>
      <w:r>
        <w:rPr>
          <w:b/>
        </w:rPr>
        <w:t xml:space="preserve">Esimerkki 8.1558</w:t>
      </w:r>
    </w:p>
    <w:p>
      <w:r>
        <w:t xml:space="preserve">Mikä on termi, joka tarkoittaa populaation yksilöiden keskimääräistä lukumäärää pinta-alan tai tilavuuden yksikköä kohti?</w:t>
      </w:r>
    </w:p>
    <w:p>
      <w:r>
        <w:rPr>
          <w:b/>
        </w:rPr>
        <w:t xml:space="preserve">Tulos</w:t>
      </w:r>
    </w:p>
    <w:p>
      <w:r>
        <w:t xml:space="preserve">väestön halkaisija</w:t>
      </w:r>
    </w:p>
    <w:p>
      <w:r>
        <w:rPr>
          <w:b/>
        </w:rPr>
        <w:t xml:space="preserve">Tulos</w:t>
      </w:r>
    </w:p>
    <w:p>
      <w:r>
        <w:t xml:space="preserve">väestörakenne</w:t>
      </w:r>
    </w:p>
    <w:p>
      <w:r>
        <w:rPr>
          <w:b/>
        </w:rPr>
        <w:t xml:space="preserve">Tulos</w:t>
      </w:r>
    </w:p>
    <w:p>
      <w:r>
        <w:t xml:space="preserve">Tiheysryhmä</w:t>
      </w:r>
    </w:p>
    <w:p>
      <w:r>
        <w:rPr>
          <w:b/>
        </w:rPr>
        <w:t xml:space="preserve">Esimerkki 8.1559</w:t>
      </w:r>
    </w:p>
    <w:p>
      <w:r>
        <w:t xml:space="preserve">Mikä termi kuvaa sellaisten samankaltaisten solujen kokoelmaa, joilla on yhteinen alkion alkuperä?</w:t>
      </w:r>
    </w:p>
    <w:p>
      <w:r>
        <w:rPr>
          <w:b/>
        </w:rPr>
        <w:t xml:space="preserve">Tulos</w:t>
      </w:r>
    </w:p>
    <w:p>
      <w:r>
        <w:t xml:space="preserve">elintason organisaatio</w:t>
      </w:r>
    </w:p>
    <w:p>
      <w:r>
        <w:rPr>
          <w:b/>
        </w:rPr>
        <w:t xml:space="preserve">Tulos</w:t>
      </w:r>
    </w:p>
    <w:p>
      <w:r>
        <w:t xml:space="preserve">plasma</w:t>
      </w:r>
    </w:p>
    <w:p>
      <w:r>
        <w:rPr>
          <w:b/>
        </w:rPr>
        <w:t xml:space="preserve">Tulos</w:t>
      </w:r>
    </w:p>
    <w:p>
      <w:r>
        <w:t xml:space="preserve">ydin</w:t>
      </w:r>
    </w:p>
    <w:p>
      <w:r>
        <w:rPr>
          <w:b/>
        </w:rPr>
        <w:t xml:space="preserve">Esimerkki 8.1560</w:t>
      </w:r>
    </w:p>
    <w:p>
      <w:r>
        <w:t xml:space="preserve">Täydellisen kimmoton törmäys vähentää sisäisen liike-energian minimiin, joka sillä voi olla, mutta säilyttää silti mitä?</w:t>
      </w:r>
    </w:p>
    <w:p>
      <w:r>
        <w:rPr>
          <w:b/>
        </w:rPr>
        <w:t xml:space="preserve">Tulos</w:t>
      </w:r>
    </w:p>
    <w:p>
      <w:r>
        <w:t xml:space="preserve">lämpö</w:t>
      </w:r>
    </w:p>
    <w:p>
      <w:r>
        <w:rPr>
          <w:b/>
        </w:rPr>
        <w:t xml:space="preserve">Tulos</w:t>
      </w:r>
    </w:p>
    <w:p>
      <w:r>
        <w:t xml:space="preserve">energia</w:t>
      </w:r>
    </w:p>
    <w:p>
      <w:r>
        <w:rPr>
          <w:b/>
        </w:rPr>
        <w:t xml:space="preserve">Tulos</w:t>
      </w:r>
    </w:p>
    <w:p>
      <w:r>
        <w:t xml:space="preserve">elementit</w:t>
      </w:r>
    </w:p>
    <w:p>
      <w:r>
        <w:rPr>
          <w:b/>
        </w:rPr>
        <w:t xml:space="preserve">Esimerkki 8.1561</w:t>
      </w:r>
    </w:p>
    <w:p>
      <w:r>
        <w:t xml:space="preserve">Mitä osteoporoosia sairastavilla on suurempi riski sairastua?</w:t>
      </w:r>
    </w:p>
    <w:p>
      <w:r>
        <w:rPr>
          <w:b/>
        </w:rPr>
        <w:t xml:space="preserve">Tulos</w:t>
      </w:r>
    </w:p>
    <w:p>
      <w:r>
        <w:t xml:space="preserve">syöpä</w:t>
      </w:r>
    </w:p>
    <w:p>
      <w:r>
        <w:rPr>
          <w:b/>
        </w:rPr>
        <w:t xml:space="preserve">Tulos</w:t>
      </w:r>
    </w:p>
    <w:p>
      <w:r>
        <w:t xml:space="preserve">lihaskato</w:t>
      </w:r>
    </w:p>
    <w:p>
      <w:r>
        <w:rPr>
          <w:b/>
        </w:rPr>
        <w:t xml:space="preserve">Tulos</w:t>
      </w:r>
    </w:p>
    <w:p>
      <w:r>
        <w:t xml:space="preserve">laihtuminen</w:t>
      </w:r>
    </w:p>
    <w:p>
      <w:r>
        <w:rPr>
          <w:b/>
        </w:rPr>
        <w:t xml:space="preserve">Esimerkki 8.1562</w:t>
      </w:r>
    </w:p>
    <w:p>
      <w:r>
        <w:t xml:space="preserve">Mikä lääketieteellinen hätätilanne syntyy, kun verihyytymä estää verenkierron aivojen osaan ja aiheuttaa aivosolujen kuoleman?</w:t>
      </w:r>
    </w:p>
    <w:p>
      <w:r>
        <w:rPr>
          <w:b/>
        </w:rPr>
        <w:t xml:space="preserve">Tulos</w:t>
      </w:r>
    </w:p>
    <w:p>
      <w:r>
        <w:t xml:space="preserve">sydänpysähdys</w:t>
      </w:r>
    </w:p>
    <w:p>
      <w:r>
        <w:rPr>
          <w:b/>
        </w:rPr>
        <w:t xml:space="preserve">Tulos</w:t>
      </w:r>
    </w:p>
    <w:p>
      <w:r>
        <w:t xml:space="preserve">epileptinen kohtaus</w:t>
      </w:r>
    </w:p>
    <w:p>
      <w:r>
        <w:rPr>
          <w:b/>
        </w:rPr>
        <w:t xml:space="preserve">Tulos</w:t>
      </w:r>
    </w:p>
    <w:p>
      <w:r>
        <w:t xml:space="preserve">sydämen sivuääni</w:t>
      </w:r>
    </w:p>
    <w:p>
      <w:r>
        <w:rPr>
          <w:b/>
        </w:rPr>
        <w:t xml:space="preserve">Esimerkki 8.1563</w:t>
      </w:r>
    </w:p>
    <w:p>
      <w:r>
        <w:t xml:space="preserve">Mikä on termi verisuonikasveille, jotka lisääntyvät siemenillä?</w:t>
      </w:r>
    </w:p>
    <w:p>
      <w:r>
        <w:rPr>
          <w:b/>
        </w:rPr>
        <w:t xml:space="preserve">Tulos</w:t>
      </w:r>
    </w:p>
    <w:p>
      <w:r>
        <w:t xml:space="preserve">Lisääntymiskykyiset kasvit</w:t>
      </w:r>
    </w:p>
    <w:p>
      <w:r>
        <w:rPr>
          <w:b/>
        </w:rPr>
        <w:t xml:space="preserve">Tulos</w:t>
      </w:r>
    </w:p>
    <w:p>
      <w:r>
        <w:t xml:space="preserve">emokasvit</w:t>
      </w:r>
    </w:p>
    <w:p>
      <w:r>
        <w:rPr>
          <w:b/>
        </w:rPr>
        <w:t xml:space="preserve">Tulos</w:t>
      </w:r>
    </w:p>
    <w:p>
      <w:r>
        <w:t xml:space="preserve">kantakasvit</w:t>
      </w:r>
    </w:p>
    <w:p>
      <w:r>
        <w:rPr>
          <w:b/>
        </w:rPr>
        <w:t xml:space="preserve">Esimerkki 8.1564</w:t>
      </w:r>
    </w:p>
    <w:p>
      <w:r>
        <w:t xml:space="preserve">Jotkin mutaatiot johtavat proteiinien uusiin versioihin, jotka auttavat organismeja sopeutumaan ympäristönsä muutoksiin ja jotka ovat välttämättömiä evoluution kannalta. miksi näitä mutaatioita kutsutaan?</w:t>
      </w:r>
    </w:p>
    <w:p>
      <w:r>
        <w:rPr>
          <w:b/>
        </w:rPr>
        <w:t xml:space="preserve">Tulos</w:t>
      </w:r>
    </w:p>
    <w:p>
      <w:r>
        <w:t xml:space="preserve">pinnalliset mutaatiot</w:t>
      </w:r>
    </w:p>
    <w:p>
      <w:r>
        <w:rPr>
          <w:b/>
        </w:rPr>
        <w:t xml:space="preserve">Tulos</w:t>
      </w:r>
    </w:p>
    <w:p>
      <w:r>
        <w:t xml:space="preserve">evoluutiomutaatiot</w:t>
      </w:r>
    </w:p>
    <w:p>
      <w:r>
        <w:rPr>
          <w:b/>
        </w:rPr>
        <w:t xml:space="preserve">Tulos</w:t>
      </w:r>
    </w:p>
    <w:p>
      <w:r>
        <w:t xml:space="preserve">väliaikaiset mutaatiot</w:t>
      </w:r>
    </w:p>
    <w:p>
      <w:r>
        <w:rPr>
          <w:b/>
        </w:rPr>
        <w:t xml:space="preserve">Esimerkki 8.1565</w:t>
      </w:r>
    </w:p>
    <w:p>
      <w:r>
        <w:t xml:space="preserve">Mikä prosessi ei aiheuta kiven täydellistä sulamista, vaan sen sijaan mineraalit muuttuvat lämmön tai paineen vaikutuksesta?</w:t>
      </w:r>
    </w:p>
    <w:p>
      <w:r>
        <w:rPr>
          <w:b/>
        </w:rPr>
        <w:t xml:space="preserve">Tulos</w:t>
      </w:r>
    </w:p>
    <w:p>
      <w:r>
        <w:t xml:space="preserve">laskeutuminen</w:t>
      </w:r>
    </w:p>
    <w:p>
      <w:r>
        <w:rPr>
          <w:b/>
        </w:rPr>
        <w:t xml:space="preserve">Tulos</w:t>
      </w:r>
    </w:p>
    <w:p>
      <w:r>
        <w:t xml:space="preserve">hapettuminen</w:t>
      </w:r>
    </w:p>
    <w:p>
      <w:r>
        <w:rPr>
          <w:b/>
        </w:rPr>
        <w:t xml:space="preserve">Tulos</w:t>
      </w:r>
    </w:p>
    <w:p>
      <w:r>
        <w:t xml:space="preserve">magmakiven puristuminen</w:t>
      </w:r>
    </w:p>
    <w:p>
      <w:r>
        <w:rPr>
          <w:b/>
        </w:rPr>
        <w:t xml:space="preserve">Esimerkki 8.1566</w:t>
      </w:r>
    </w:p>
    <w:p>
      <w:r>
        <w:t xml:space="preserve">Kumpi vaikuttaa enemmän veden laatuun, luonnonilmiöt vai ihmisen toiminta?</w:t>
      </w:r>
    </w:p>
    <w:p>
      <w:r>
        <w:rPr>
          <w:b/>
        </w:rPr>
        <w:t xml:space="preserve">Tulos</w:t>
      </w:r>
    </w:p>
    <w:p>
      <w:r>
        <w:t xml:space="preserve">veden laatu</w:t>
      </w:r>
    </w:p>
    <w:p>
      <w:r>
        <w:rPr>
          <w:b/>
        </w:rPr>
        <w:t xml:space="preserve">Tulos</w:t>
      </w:r>
    </w:p>
    <w:p>
      <w:r>
        <w:t xml:space="preserve">kaikki edellä mainitut</w:t>
      </w:r>
    </w:p>
    <w:p>
      <w:r>
        <w:rPr>
          <w:b/>
        </w:rPr>
        <w:t xml:space="preserve">Tulos</w:t>
      </w:r>
    </w:p>
    <w:p>
      <w:r>
        <w:t xml:space="preserve">luonnontapahtumat</w:t>
      </w:r>
    </w:p>
    <w:p>
      <w:r>
        <w:rPr>
          <w:b/>
        </w:rPr>
        <w:t xml:space="preserve">Esimerkki 8.1567</w:t>
      </w:r>
    </w:p>
    <w:p>
      <w:r>
        <w:t xml:space="preserve">Mistä pintavirtaukset pääasiassa johtuvat?</w:t>
      </w:r>
    </w:p>
    <w:p>
      <w:r>
        <w:rPr>
          <w:b/>
        </w:rPr>
        <w:t xml:space="preserve">Tulos</w:t>
      </w:r>
    </w:p>
    <w:p>
      <w:r>
        <w:t xml:space="preserve">salama</w:t>
      </w:r>
    </w:p>
    <w:p>
      <w:r>
        <w:rPr>
          <w:b/>
        </w:rPr>
        <w:t xml:space="preserve">Tulos</w:t>
      </w:r>
    </w:p>
    <w:p>
      <w:r>
        <w:t xml:space="preserve">aallot</w:t>
      </w:r>
    </w:p>
    <w:p>
      <w:r>
        <w:rPr>
          <w:b/>
        </w:rPr>
        <w:t xml:space="preserve">Tulos</w:t>
      </w:r>
    </w:p>
    <w:p>
      <w:r>
        <w:t xml:space="preserve">sateet</w:t>
      </w:r>
    </w:p>
    <w:p>
      <w:r>
        <w:rPr>
          <w:b/>
        </w:rPr>
        <w:t xml:space="preserve">Esimerkki 8.1568</w:t>
      </w:r>
    </w:p>
    <w:p>
      <w:r>
        <w:t xml:space="preserve">Moottori toimii siis generaattorina aina, kun sen kela tekee mitä?</w:t>
      </w:r>
    </w:p>
    <w:p>
      <w:r>
        <w:rPr>
          <w:b/>
        </w:rPr>
        <w:t xml:space="preserve">Tulos</w:t>
      </w:r>
    </w:p>
    <w:p>
      <w:r>
        <w:t xml:space="preserve">pysähtyy</w:t>
      </w:r>
    </w:p>
    <w:p>
      <w:r>
        <w:rPr>
          <w:b/>
        </w:rPr>
        <w:t xml:space="preserve">Tulos</w:t>
      </w:r>
    </w:p>
    <w:p>
      <w:r>
        <w:t xml:space="preserve">pyörii</w:t>
      </w:r>
    </w:p>
    <w:p>
      <w:r>
        <w:rPr>
          <w:b/>
        </w:rPr>
        <w:t xml:space="preserve">Tulos</w:t>
      </w:r>
    </w:p>
    <w:p>
      <w:r>
        <w:t xml:space="preserve">värähtelee</w:t>
      </w:r>
    </w:p>
    <w:p>
      <w:r>
        <w:rPr>
          <w:b/>
        </w:rPr>
        <w:t xml:space="preserve">Esimerkki 8.1569</w:t>
      </w:r>
    </w:p>
    <w:p>
      <w:r>
        <w:t xml:space="preserve">Millaista symmetriaa piikkinahkaiset osoittavat?</w:t>
      </w:r>
    </w:p>
    <w:p>
      <w:r>
        <w:rPr>
          <w:b/>
        </w:rPr>
        <w:t xml:space="preserve">Tulos</w:t>
      </w:r>
    </w:p>
    <w:p>
      <w:r>
        <w:t xml:space="preserve">peilattu</w:t>
      </w:r>
    </w:p>
    <w:p>
      <w:r>
        <w:rPr>
          <w:b/>
        </w:rPr>
        <w:t xml:space="preserve">Tulos</w:t>
      </w:r>
    </w:p>
    <w:p>
      <w:r>
        <w:t xml:space="preserve">sivusuunnassa</w:t>
      </w:r>
    </w:p>
    <w:p>
      <w:r>
        <w:rPr>
          <w:b/>
        </w:rPr>
        <w:t xml:space="preserve">Tulos</w:t>
      </w:r>
    </w:p>
    <w:p>
      <w:r>
        <w:t xml:space="preserve">rinnakkainen</w:t>
      </w:r>
    </w:p>
    <w:p>
      <w:r>
        <w:rPr>
          <w:b/>
        </w:rPr>
        <w:t xml:space="preserve">Esimerkki 8.1570</w:t>
      </w:r>
    </w:p>
    <w:p>
      <w:r>
        <w:t xml:space="preserve">Amidit muodostuvat itse asiassa yhdistämällä amiinia sisältävä molekyyli ja mitä sisältävä molekyyli?</w:t>
      </w:r>
    </w:p>
    <w:p>
      <w:r>
        <w:rPr>
          <w:b/>
        </w:rPr>
        <w:t xml:space="preserve">Tulos</w:t>
      </w:r>
    </w:p>
    <w:p>
      <w:r>
        <w:t xml:space="preserve">hapettaa happoa</w:t>
      </w:r>
    </w:p>
    <w:p>
      <w:r>
        <w:rPr>
          <w:b/>
        </w:rPr>
        <w:t xml:space="preserve">Tulos</w:t>
      </w:r>
    </w:p>
    <w:p>
      <w:r>
        <w:t xml:space="preserve">polymeerihappo</w:t>
      </w:r>
    </w:p>
    <w:p>
      <w:r>
        <w:rPr>
          <w:b/>
        </w:rPr>
        <w:t xml:space="preserve">Tulos</w:t>
      </w:r>
    </w:p>
    <w:p>
      <w:r>
        <w:t xml:space="preserve">Rasvahappo</w:t>
      </w:r>
    </w:p>
    <w:p>
      <w:r>
        <w:rPr>
          <w:b/>
        </w:rPr>
        <w:t xml:space="preserve">Esimerkki 8.1571</w:t>
      </w:r>
    </w:p>
    <w:p>
      <w:r>
        <w:t xml:space="preserve">Mikä kasvin perusrakenne helpottaa siitepölyn ja hedelmien leviämistä nostamalla lisääntymisrakenteita?</w:t>
      </w:r>
    </w:p>
    <w:p>
      <w:r>
        <w:rPr>
          <w:b/>
        </w:rPr>
        <w:t xml:space="preserve">Tulos</w:t>
      </w:r>
    </w:p>
    <w:p>
      <w:r>
        <w:t xml:space="preserve">root</w:t>
      </w:r>
    </w:p>
    <w:p>
      <w:r>
        <w:rPr>
          <w:b/>
        </w:rPr>
        <w:t xml:space="preserve">Tulos</w:t>
      </w:r>
    </w:p>
    <w:p>
      <w:r>
        <w:t xml:space="preserve">lehti</w:t>
      </w:r>
    </w:p>
    <w:p>
      <w:r>
        <w:rPr>
          <w:b/>
        </w:rPr>
        <w:t xml:space="preserve">Tulos</w:t>
      </w:r>
    </w:p>
    <w:p>
      <w:r>
        <w:t xml:space="preserve">kukka</w:t>
      </w:r>
    </w:p>
    <w:p>
      <w:r>
        <w:rPr>
          <w:b/>
        </w:rPr>
        <w:t xml:space="preserve">Esimerkki 8.1572</w:t>
      </w:r>
    </w:p>
    <w:p>
      <w:r>
        <w:t xml:space="preserve">Koska törmäykset ovat ______, niiden aikana molekyylien välillä voi siirtyä energiaa.</w:t>
      </w:r>
    </w:p>
    <w:p>
      <w:r>
        <w:rPr>
          <w:b/>
        </w:rPr>
        <w:t xml:space="preserve">Tulos</w:t>
      </w:r>
    </w:p>
    <w:p>
      <w:r>
        <w:t xml:space="preserve">johtava</w:t>
      </w:r>
    </w:p>
    <w:p>
      <w:r>
        <w:rPr>
          <w:b/>
        </w:rPr>
        <w:t xml:space="preserve">Tulos</w:t>
      </w:r>
    </w:p>
    <w:p>
      <w:r>
        <w:t xml:space="preserve">joustamaton</w:t>
      </w:r>
    </w:p>
    <w:p>
      <w:r>
        <w:rPr>
          <w:b/>
        </w:rPr>
        <w:t xml:space="preserve">Tulos</w:t>
      </w:r>
    </w:p>
    <w:p>
      <w:r>
        <w:t xml:space="preserve">säilöntäaine</w:t>
      </w:r>
    </w:p>
    <w:p>
      <w:r>
        <w:rPr>
          <w:b/>
        </w:rPr>
        <w:t xml:space="preserve">Esimerkki 8.1573</w:t>
      </w:r>
    </w:p>
    <w:p>
      <w:r>
        <w:t xml:space="preserve">Mikä kuukautiskierto aiheuttaa muutoksia munasarjoissa ja kohdussa?</w:t>
      </w:r>
    </w:p>
    <w:p>
      <w:r>
        <w:rPr>
          <w:b/>
        </w:rPr>
        <w:t xml:space="preserve">Tulos</w:t>
      </w:r>
    </w:p>
    <w:p>
      <w:r>
        <w:t xml:space="preserve">vuorovesi</w:t>
      </w:r>
    </w:p>
    <w:p>
      <w:r>
        <w:rPr>
          <w:b/>
        </w:rPr>
        <w:t xml:space="preserve">Tulos</w:t>
      </w:r>
    </w:p>
    <w:p>
      <w:r>
        <w:t xml:space="preserve">veden kiertokulku</w:t>
      </w:r>
    </w:p>
    <w:p>
      <w:r>
        <w:rPr>
          <w:b/>
        </w:rPr>
        <w:t xml:space="preserve">Tulos</w:t>
      </w:r>
    </w:p>
    <w:p>
      <w:r>
        <w:t xml:space="preserve">uni-valve-sykli</w:t>
      </w:r>
    </w:p>
    <w:p>
      <w:r>
        <w:rPr>
          <w:b/>
        </w:rPr>
        <w:t xml:space="preserve">Esimerkki 8.1574</w:t>
      </w:r>
    </w:p>
    <w:p>
      <w:r>
        <w:t xml:space="preserve">Millä nimellä kutsutaan veden pinnan yläpuolelle kohoavia merenalaisia vuoria?</w:t>
      </w:r>
    </w:p>
    <w:p>
      <w:r>
        <w:rPr>
          <w:b/>
        </w:rPr>
        <w:t xml:space="preserve">Tulos</w:t>
      </w:r>
    </w:p>
    <w:p>
      <w:r>
        <w:t xml:space="preserve">Hiekkasärkät</w:t>
      </w:r>
    </w:p>
    <w:p>
      <w:r>
        <w:rPr>
          <w:b/>
        </w:rPr>
        <w:t xml:space="preserve">Tulos</w:t>
      </w:r>
    </w:p>
    <w:p>
      <w:r>
        <w:t xml:space="preserve">rannikot</w:t>
      </w:r>
    </w:p>
    <w:p>
      <w:r>
        <w:rPr>
          <w:b/>
        </w:rPr>
        <w:t xml:space="preserve">Tulos</w:t>
      </w:r>
    </w:p>
    <w:p>
      <w:r>
        <w:t xml:space="preserve">riutat</w:t>
      </w:r>
    </w:p>
    <w:p>
      <w:r>
        <w:rPr>
          <w:b/>
        </w:rPr>
        <w:t xml:space="preserve">Esimerkki 8.1575</w:t>
      </w:r>
    </w:p>
    <w:p>
      <w:r>
        <w:t xml:space="preserve">Selkärankaisilla on kudoksia, jotka järjestäytyvät elimiksi, jotka puolestaan järjestäytyvät mihin?</w:t>
      </w:r>
    </w:p>
    <w:p>
      <w:r>
        <w:rPr>
          <w:b/>
        </w:rPr>
        <w:t xml:space="preserve">Tulos</w:t>
      </w:r>
    </w:p>
    <w:p>
      <w:r>
        <w:t xml:space="preserve">keinotekoiset järjestelmät</w:t>
      </w:r>
    </w:p>
    <w:p>
      <w:r>
        <w:rPr>
          <w:b/>
        </w:rPr>
        <w:t xml:space="preserve">Tulos</w:t>
      </w:r>
    </w:p>
    <w:p>
      <w:r>
        <w:t xml:space="preserve">tietojärjestelmät</w:t>
      </w:r>
    </w:p>
    <w:p>
      <w:r>
        <w:rPr>
          <w:b/>
        </w:rPr>
        <w:t xml:space="preserve">Tulos</w:t>
      </w:r>
    </w:p>
    <w:p>
      <w:r>
        <w:t xml:space="preserve">kypsytysjärjestelmät</w:t>
      </w:r>
    </w:p>
    <w:p>
      <w:r>
        <w:rPr>
          <w:b/>
        </w:rPr>
        <w:t xml:space="preserve">Esimerkki 8.1576</w:t>
      </w:r>
    </w:p>
    <w:p>
      <w:r>
        <w:t xml:space="preserve">Mitä kraattereista ja repeämistä tulee, kun ne täyttyvät vedellä?</w:t>
      </w:r>
    </w:p>
    <w:p>
      <w:r>
        <w:rPr>
          <w:b/>
        </w:rPr>
        <w:t xml:space="preserve">Tulos</w:t>
      </w:r>
    </w:p>
    <w:p>
      <w:r>
        <w:t xml:space="preserve">meret</w:t>
      </w:r>
    </w:p>
    <w:p>
      <w:r>
        <w:rPr>
          <w:b/>
        </w:rPr>
        <w:t xml:space="preserve">Tulos</w:t>
      </w:r>
    </w:p>
    <w:p>
      <w:r>
        <w:t xml:space="preserve">joet</w:t>
      </w:r>
    </w:p>
    <w:p>
      <w:r>
        <w:rPr>
          <w:b/>
        </w:rPr>
        <w:t xml:space="preserve">Tulos</w:t>
      </w:r>
    </w:p>
    <w:p>
      <w:r>
        <w:t xml:space="preserve">purot</w:t>
      </w:r>
    </w:p>
    <w:p>
      <w:r>
        <w:rPr>
          <w:b/>
        </w:rPr>
        <w:t xml:space="preserve">Esimerkki 8.1577</w:t>
      </w:r>
    </w:p>
    <w:p>
      <w:r>
        <w:t xml:space="preserve">Kulutettu sähköenergia voidaan ilmaista tehon ja millä kerrottu teho on?</w:t>
      </w:r>
    </w:p>
    <w:p>
      <w:r>
        <w:rPr>
          <w:b/>
        </w:rPr>
        <w:t xml:space="preserve">Tulos</w:t>
      </w:r>
    </w:p>
    <w:p>
      <w:r>
        <w:t xml:space="preserve">työ</w:t>
      </w:r>
    </w:p>
    <w:p>
      <w:r>
        <w:rPr>
          <w:b/>
        </w:rPr>
        <w:t xml:space="preserve">Tulos</w:t>
      </w:r>
    </w:p>
    <w:p>
      <w:r>
        <w:t xml:space="preserve">energia</w:t>
      </w:r>
    </w:p>
    <w:p>
      <w:r>
        <w:rPr>
          <w:b/>
        </w:rPr>
        <w:t xml:space="preserve">Tulos</w:t>
      </w:r>
    </w:p>
    <w:p>
      <w:r>
        <w:t xml:space="preserve">nopeus</w:t>
      </w:r>
    </w:p>
    <w:p>
      <w:r>
        <w:rPr>
          <w:b/>
        </w:rPr>
        <w:t xml:space="preserve">Esimerkki 8.1578</w:t>
      </w:r>
    </w:p>
    <w:p>
      <w:r>
        <w:t xml:space="preserve">Mikä on nimitys alkuaineen pienimmälle hiukkaselle, jolla on edelleen kyseisen alkuaineen ominaisuudet?</w:t>
      </w:r>
    </w:p>
    <w:p>
      <w:r>
        <w:rPr>
          <w:b/>
        </w:rPr>
        <w:t xml:space="preserve">Tulos</w:t>
      </w:r>
    </w:p>
    <w:p>
      <w:r>
        <w:t xml:space="preserve">ydin</w:t>
      </w:r>
    </w:p>
    <w:p>
      <w:r>
        <w:rPr>
          <w:b/>
        </w:rPr>
        <w:t xml:space="preserve">Tulos</w:t>
      </w:r>
    </w:p>
    <w:p>
      <w:r>
        <w:t xml:space="preserve">elektroni</w:t>
      </w:r>
    </w:p>
    <w:p>
      <w:r>
        <w:rPr>
          <w:b/>
        </w:rPr>
        <w:t xml:space="preserve">Tulos</w:t>
      </w:r>
    </w:p>
    <w:p>
      <w:r>
        <w:t xml:space="preserve">neutroni</w:t>
      </w:r>
    </w:p>
    <w:p>
      <w:r>
        <w:rPr>
          <w:b/>
        </w:rPr>
        <w:t xml:space="preserve">Esimerkki 8.1579</w:t>
      </w:r>
    </w:p>
    <w:p>
      <w:r>
        <w:t xml:space="preserve">Mikä on yksi maapallon yleisimmistä biokemiallisista yhdisteistä, jota esiintyy kaikissa kasveissa?</w:t>
      </w:r>
    </w:p>
    <w:p>
      <w:r>
        <w:rPr>
          <w:b/>
        </w:rPr>
        <w:t xml:space="preserve">Tulos</w:t>
      </w:r>
    </w:p>
    <w:p>
      <w:r>
        <w:t xml:space="preserve">hiilidioksidi</w:t>
      </w:r>
    </w:p>
    <w:p>
      <w:r>
        <w:rPr>
          <w:b/>
        </w:rPr>
        <w:t xml:space="preserve">Tulos</w:t>
      </w:r>
    </w:p>
    <w:p>
      <w:r>
        <w:t xml:space="preserve">vety</w:t>
      </w:r>
    </w:p>
    <w:p>
      <w:r>
        <w:rPr>
          <w:b/>
        </w:rPr>
        <w:t xml:space="preserve">Tulos</w:t>
      </w:r>
    </w:p>
    <w:p>
      <w:r>
        <w:t xml:space="preserve">Rikki</w:t>
      </w:r>
    </w:p>
    <w:p>
      <w:r>
        <w:rPr>
          <w:b/>
        </w:rPr>
        <w:t xml:space="preserve">Esimerkki 8.1580</w:t>
      </w:r>
    </w:p>
    <w:p>
      <w:r>
        <w:t xml:space="preserve">Ihmisillä ensimmäiset energian varastointiin käytetyt paikat ovat maksa ja mikä muu?</w:t>
      </w:r>
    </w:p>
    <w:p>
      <w:r>
        <w:rPr>
          <w:b/>
        </w:rPr>
        <w:t xml:space="preserve">Tulos</w:t>
      </w:r>
    </w:p>
    <w:p>
      <w:r>
        <w:t xml:space="preserve">keuhkot</w:t>
      </w:r>
    </w:p>
    <w:p>
      <w:r>
        <w:rPr>
          <w:b/>
        </w:rPr>
        <w:t xml:space="preserve">Tulos</w:t>
      </w:r>
    </w:p>
    <w:p>
      <w:r>
        <w:t xml:space="preserve">lisääntymiselimet</w:t>
      </w:r>
    </w:p>
    <w:p>
      <w:r>
        <w:rPr>
          <w:b/>
        </w:rPr>
        <w:t xml:space="preserve">Tulos</w:t>
      </w:r>
    </w:p>
    <w:p>
      <w:r>
        <w:t xml:space="preserve">ihosolut</w:t>
      </w:r>
    </w:p>
    <w:p>
      <w:r>
        <w:rPr>
          <w:b/>
        </w:rPr>
        <w:t xml:space="preserve">Esimerkki 8.1581</w:t>
      </w:r>
    </w:p>
    <w:p>
      <w:r>
        <w:t xml:space="preserve">Elävissä järjestelmissä aineiden diffuusio soluihin ja soluista ulos tapahtuu minkä kalvon välityksellä?</w:t>
      </w:r>
    </w:p>
    <w:p>
      <w:r>
        <w:rPr>
          <w:b/>
        </w:rPr>
        <w:t xml:space="preserve">Tulos</w:t>
      </w:r>
    </w:p>
    <w:p>
      <w:r>
        <w:t xml:space="preserve">kaasu</w:t>
      </w:r>
    </w:p>
    <w:p>
      <w:r>
        <w:rPr>
          <w:b/>
        </w:rPr>
        <w:t xml:space="preserve">Tulos</w:t>
      </w:r>
    </w:p>
    <w:p>
      <w:r>
        <w:t xml:space="preserve">neste</w:t>
      </w:r>
    </w:p>
    <w:p>
      <w:r>
        <w:rPr>
          <w:b/>
        </w:rPr>
        <w:t xml:space="preserve">Tulos</w:t>
      </w:r>
    </w:p>
    <w:p>
      <w:r>
        <w:t xml:space="preserve">käyminen</w:t>
      </w:r>
    </w:p>
    <w:p>
      <w:r>
        <w:rPr>
          <w:b/>
        </w:rPr>
        <w:t xml:space="preserve">Esimerkki 8.1582</w:t>
      </w:r>
    </w:p>
    <w:p>
      <w:r>
        <w:t xml:space="preserve">Valkoinen valo on kaikkien aallonpituuksien seos, ja mitä?</w:t>
      </w:r>
    </w:p>
    <w:p>
      <w:r>
        <w:rPr>
          <w:b/>
        </w:rPr>
        <w:t xml:space="preserve">Tulos</w:t>
      </w:r>
    </w:p>
    <w:p>
      <w:r>
        <w:t xml:space="preserve">gammasäteily</w:t>
      </w:r>
    </w:p>
    <w:p>
      <w:r>
        <w:rPr>
          <w:b/>
        </w:rPr>
        <w:t xml:space="preserve">Tulos</w:t>
      </w:r>
    </w:p>
    <w:p>
      <w:r>
        <w:t xml:space="preserve">infrapunasäteily</w:t>
      </w:r>
    </w:p>
    <w:p>
      <w:r>
        <w:rPr>
          <w:b/>
        </w:rPr>
        <w:t xml:space="preserve">Tulos</w:t>
      </w:r>
    </w:p>
    <w:p>
      <w:r>
        <w:t xml:space="preserve">Röntgensäteet</w:t>
      </w:r>
    </w:p>
    <w:p>
      <w:r>
        <w:rPr>
          <w:b/>
        </w:rPr>
        <w:t xml:space="preserve">Esimerkki 8.1583</w:t>
      </w:r>
    </w:p>
    <w:p>
      <w:r>
        <w:t xml:space="preserve">Minkä muotoinen on e. coli -kromosomi, kuten monet muutkin bakteerien kromosomit?</w:t>
      </w:r>
    </w:p>
    <w:p>
      <w:r>
        <w:rPr>
          <w:b/>
        </w:rPr>
        <w:t xml:space="preserve">Tulos</w:t>
      </w:r>
    </w:p>
    <w:p>
      <w:r>
        <w:t xml:space="preserve">soikea</w:t>
      </w:r>
    </w:p>
    <w:p>
      <w:r>
        <w:rPr>
          <w:b/>
        </w:rPr>
        <w:t xml:space="preserve">Tulos</w:t>
      </w:r>
    </w:p>
    <w:p>
      <w:r>
        <w:t xml:space="preserve">neliö</w:t>
      </w:r>
    </w:p>
    <w:p>
      <w:r>
        <w:rPr>
          <w:b/>
        </w:rPr>
        <w:t xml:space="preserve">Tulos</w:t>
      </w:r>
    </w:p>
    <w:p>
      <w:r>
        <w:t xml:space="preserve">kolmiomainen</w:t>
      </w:r>
    </w:p>
    <w:p>
      <w:r>
        <w:rPr>
          <w:b/>
        </w:rPr>
        <w:t xml:space="preserve">Esimerkki 8.1584</w:t>
      </w:r>
    </w:p>
    <w:p>
      <w:r>
        <w:t xml:space="preserve">Mikä termi viittaa raskauden tarkoitukselliseen ehkäisyyn?</w:t>
      </w:r>
    </w:p>
    <w:p>
      <w:r>
        <w:rPr>
          <w:b/>
        </w:rPr>
        <w:t xml:space="preserve">Tulos</w:t>
      </w:r>
    </w:p>
    <w:p>
      <w:r>
        <w:t xml:space="preserve">jäljennös</w:t>
      </w:r>
    </w:p>
    <w:p>
      <w:r>
        <w:rPr>
          <w:b/>
        </w:rPr>
        <w:t xml:space="preserve">Tulos</w:t>
      </w:r>
    </w:p>
    <w:p>
      <w:r>
        <w:t xml:space="preserve">lopettaminen</w:t>
      </w:r>
    </w:p>
    <w:p>
      <w:r>
        <w:rPr>
          <w:b/>
        </w:rPr>
        <w:t xml:space="preserve">Tulos</w:t>
      </w:r>
    </w:p>
    <w:p>
      <w:r>
        <w:t xml:space="preserve">abortti</w:t>
      </w:r>
    </w:p>
    <w:p>
      <w:r>
        <w:rPr>
          <w:b/>
        </w:rPr>
        <w:t xml:space="preserve">Esimerkki 8.1585</w:t>
      </w:r>
    </w:p>
    <w:p>
      <w:r>
        <w:t xml:space="preserve">Missä tapahtuu suurin osa kemiallisesta ruoansulatuksesta?</w:t>
      </w:r>
    </w:p>
    <w:p>
      <w:r>
        <w:rPr>
          <w:b/>
        </w:rPr>
        <w:t xml:space="preserve">Tulos</w:t>
      </w:r>
    </w:p>
    <w:p>
      <w:r>
        <w:t xml:space="preserve">vatsa</w:t>
      </w:r>
    </w:p>
    <w:p>
      <w:r>
        <w:rPr>
          <w:b/>
        </w:rPr>
        <w:t xml:space="preserve">Tulos</w:t>
      </w:r>
    </w:p>
    <w:p>
      <w:r>
        <w:t xml:space="preserve">suu</w:t>
      </w:r>
    </w:p>
    <w:p>
      <w:r>
        <w:rPr>
          <w:b/>
        </w:rPr>
        <w:t xml:space="preserve">Tulos</w:t>
      </w:r>
    </w:p>
    <w:p>
      <w:r>
        <w:t xml:space="preserve">paksusuoli</w:t>
      </w:r>
    </w:p>
    <w:p>
      <w:r>
        <w:rPr>
          <w:b/>
        </w:rPr>
        <w:t xml:space="preserve">Esimerkki 8.1586</w:t>
      </w:r>
    </w:p>
    <w:p>
      <w:r>
        <w:t xml:space="preserve">Mitä muodostuu, kun alkuaine saa yhden tai useamman elektronin?</w:t>
      </w:r>
    </w:p>
    <w:p>
      <w:r>
        <w:rPr>
          <w:b/>
        </w:rPr>
        <w:t xml:space="preserve">Tulos</w:t>
      </w:r>
    </w:p>
    <w:p>
      <w:r>
        <w:t xml:space="preserve">kation</w:t>
      </w:r>
    </w:p>
    <w:p>
      <w:r>
        <w:rPr>
          <w:b/>
        </w:rPr>
        <w:t xml:space="preserve">Tulos</w:t>
      </w:r>
    </w:p>
    <w:p>
      <w:r>
        <w:t xml:space="preserve">ion</w:t>
      </w:r>
    </w:p>
    <w:p>
      <w:r>
        <w:rPr>
          <w:b/>
        </w:rPr>
        <w:t xml:space="preserve">Tulos</w:t>
      </w:r>
    </w:p>
    <w:p>
      <w:r>
        <w:t xml:space="preserve">neutroni</w:t>
      </w:r>
    </w:p>
    <w:p>
      <w:r>
        <w:rPr>
          <w:b/>
        </w:rPr>
        <w:t xml:space="preserve">Esimerkki 8.1587</w:t>
      </w:r>
    </w:p>
    <w:p>
      <w:r>
        <w:t xml:space="preserve">Mitä reaktiota pidetään fotosynteesin kääntöpuolena?</w:t>
      </w:r>
    </w:p>
    <w:p>
      <w:r>
        <w:rPr>
          <w:b/>
        </w:rPr>
        <w:t xml:space="preserve">Tulos</w:t>
      </w:r>
    </w:p>
    <w:p>
      <w:r>
        <w:t xml:space="preserve">solusiirto</w:t>
      </w:r>
    </w:p>
    <w:p>
      <w:r>
        <w:rPr>
          <w:b/>
        </w:rPr>
        <w:t xml:space="preserve">Tulos</w:t>
      </w:r>
    </w:p>
    <w:p>
      <w:r>
        <w:t xml:space="preserve">solujen hajoaminen</w:t>
      </w:r>
    </w:p>
    <w:p>
      <w:r>
        <w:rPr>
          <w:b/>
        </w:rPr>
        <w:t xml:space="preserve">Tulos</w:t>
      </w:r>
    </w:p>
    <w:p>
      <w:r>
        <w:t xml:space="preserve">solujen ruoansulatus</w:t>
      </w:r>
    </w:p>
    <w:p>
      <w:r>
        <w:rPr>
          <w:b/>
        </w:rPr>
        <w:t xml:space="preserve">Esimerkki 8.1588</w:t>
      </w:r>
    </w:p>
    <w:p>
      <w:r>
        <w:t xml:space="preserve">Mitkä perusrakenteet ottavat ravinteita maaperästä ja auttavat kasvia selviytymään?</w:t>
      </w:r>
    </w:p>
    <w:p>
      <w:r>
        <w:rPr>
          <w:b/>
        </w:rPr>
        <w:t xml:space="preserve">Tulos</w:t>
      </w:r>
    </w:p>
    <w:p>
      <w:r>
        <w:t xml:space="preserve">kudokset</w:t>
      </w:r>
    </w:p>
    <w:p>
      <w:r>
        <w:rPr>
          <w:b/>
        </w:rPr>
        <w:t xml:space="preserve">Tulos</w:t>
      </w:r>
    </w:p>
    <w:p>
      <w:r>
        <w:t xml:space="preserve">varret</w:t>
      </w:r>
    </w:p>
    <w:p>
      <w:r>
        <w:rPr>
          <w:b/>
        </w:rPr>
        <w:t xml:space="preserve">Tulos</w:t>
      </w:r>
    </w:p>
    <w:p>
      <w:r>
        <w:t xml:space="preserve">lehdet</w:t>
      </w:r>
    </w:p>
    <w:p>
      <w:r>
        <w:rPr>
          <w:b/>
        </w:rPr>
        <w:t xml:space="preserve">Esimerkki 8.1589</w:t>
      </w:r>
    </w:p>
    <w:p>
      <w:r>
        <w:t xml:space="preserve">Millaisia asioita voidaan määrittää etsimällä tiettyjä hiukkasia lapsivedestä?</w:t>
      </w:r>
    </w:p>
    <w:p>
      <w:r>
        <w:rPr>
          <w:b/>
        </w:rPr>
        <w:t xml:space="preserve">Tulos</w:t>
      </w:r>
    </w:p>
    <w:p>
      <w:r>
        <w:t xml:space="preserve">keinotekoiset häiriöt</w:t>
      </w:r>
    </w:p>
    <w:p>
      <w:r>
        <w:rPr>
          <w:b/>
        </w:rPr>
        <w:t xml:space="preserve">Tulos</w:t>
      </w:r>
    </w:p>
    <w:p>
      <w:r>
        <w:t xml:space="preserve">orgaaniset häiriöt</w:t>
      </w:r>
    </w:p>
    <w:p>
      <w:r>
        <w:rPr>
          <w:b/>
        </w:rPr>
        <w:t xml:space="preserve">Tulos</w:t>
      </w:r>
    </w:p>
    <w:p>
      <w:r>
        <w:t xml:space="preserve">mahdottomia häiriöitä</w:t>
      </w:r>
    </w:p>
    <w:p>
      <w:r>
        <w:rPr>
          <w:b/>
        </w:rPr>
        <w:t xml:space="preserve">Esimerkki 8.1590</w:t>
      </w:r>
    </w:p>
    <w:p>
      <w:r>
        <w:t xml:space="preserve">Kuinka monta wattia vastaa hevosvoimaa?</w:t>
      </w:r>
    </w:p>
    <w:p>
      <w:r>
        <w:rPr>
          <w:b/>
        </w:rPr>
        <w:t xml:space="preserve">Tulos</w:t>
      </w:r>
    </w:p>
    <w:p>
      <w:r>
        <w:t xml:space="preserve">695</w:t>
      </w:r>
    </w:p>
    <w:p>
      <w:r>
        <w:rPr>
          <w:b/>
        </w:rPr>
        <w:t xml:space="preserve">Tulos</w:t>
      </w:r>
    </w:p>
    <w:p>
      <w:r>
        <w:t xml:space="preserve">904</w:t>
      </w:r>
    </w:p>
    <w:p>
      <w:r>
        <w:rPr>
          <w:b/>
        </w:rPr>
        <w:t xml:space="preserve">Tulos</w:t>
      </w:r>
    </w:p>
    <w:p>
      <w:r>
        <w:t xml:space="preserve">375</w:t>
      </w:r>
    </w:p>
    <w:p>
      <w:r>
        <w:rPr>
          <w:b/>
        </w:rPr>
        <w:t xml:space="preserve">Esimerkki 8.1591</w:t>
      </w:r>
    </w:p>
    <w:p>
      <w:r>
        <w:t xml:space="preserve">Sadevesi imee hiilidioksidia (co 2 ) pudotessaan. co 2 yhdistyy veden kanssa muodostaen mitä?</w:t>
      </w:r>
    </w:p>
    <w:p>
      <w:r>
        <w:rPr>
          <w:b/>
        </w:rPr>
        <w:t xml:space="preserve">Tulos</w:t>
      </w:r>
    </w:p>
    <w:p>
      <w:r>
        <w:t xml:space="preserve">hiilimonoksidi</w:t>
      </w:r>
    </w:p>
    <w:p>
      <w:r>
        <w:rPr>
          <w:b/>
        </w:rPr>
        <w:t xml:space="preserve">Tulos</w:t>
      </w:r>
    </w:p>
    <w:p>
      <w:r>
        <w:t xml:space="preserve">nitraattihappo</w:t>
      </w:r>
    </w:p>
    <w:p>
      <w:r>
        <w:rPr>
          <w:b/>
        </w:rPr>
        <w:t xml:space="preserve">Tulos</w:t>
      </w:r>
    </w:p>
    <w:p>
      <w:r>
        <w:t xml:space="preserve">metaanikaasu</w:t>
      </w:r>
    </w:p>
    <w:p>
      <w:r>
        <w:rPr>
          <w:b/>
        </w:rPr>
        <w:t xml:space="preserve">Esimerkki 8.1592</w:t>
      </w:r>
    </w:p>
    <w:p>
      <w:r>
        <w:t xml:space="preserve">Mikä on aineen tai esineen viemän tilan mitta?</w:t>
      </w:r>
    </w:p>
    <w:p>
      <w:r>
        <w:rPr>
          <w:b/>
        </w:rPr>
        <w:t xml:space="preserve">Tulos</w:t>
      </w:r>
    </w:p>
    <w:p>
      <w:r>
        <w:t xml:space="preserve">nopeus</w:t>
      </w:r>
    </w:p>
    <w:p>
      <w:r>
        <w:rPr>
          <w:b/>
        </w:rPr>
        <w:t xml:space="preserve">Tulos</w:t>
      </w:r>
    </w:p>
    <w:p>
      <w:r>
        <w:t xml:space="preserve">tiheys</w:t>
      </w:r>
    </w:p>
    <w:p>
      <w:r>
        <w:rPr>
          <w:b/>
        </w:rPr>
        <w:t xml:space="preserve">Tulos</w:t>
      </w:r>
    </w:p>
    <w:p>
      <w:r>
        <w:t xml:space="preserve">massa</w:t>
      </w:r>
    </w:p>
    <w:p>
      <w:r>
        <w:rPr>
          <w:b/>
        </w:rPr>
        <w:t xml:space="preserve">Esimerkki 8.1593</w:t>
      </w:r>
    </w:p>
    <w:p>
      <w:r>
        <w:t xml:space="preserve">Mitä mekaaniset aallot menettävät avaruuden läpi kulkiessaan?</w:t>
      </w:r>
    </w:p>
    <w:p>
      <w:r>
        <w:rPr>
          <w:b/>
        </w:rPr>
        <w:t xml:space="preserve">Tulos</w:t>
      </w:r>
    </w:p>
    <w:p>
      <w:r>
        <w:t xml:space="preserve">Massa</w:t>
      </w:r>
    </w:p>
    <w:p>
      <w:r>
        <w:rPr>
          <w:b/>
        </w:rPr>
        <w:t xml:space="preserve">Tulos</w:t>
      </w:r>
    </w:p>
    <w:p>
      <w:r>
        <w:t xml:space="preserve">Nopeus</w:t>
      </w:r>
    </w:p>
    <w:p>
      <w:r>
        <w:rPr>
          <w:b/>
        </w:rPr>
        <w:t xml:space="preserve">Tulos</w:t>
      </w:r>
    </w:p>
    <w:p>
      <w:r>
        <w:t xml:space="preserve">Voima</w:t>
      </w:r>
    </w:p>
    <w:p>
      <w:r>
        <w:rPr>
          <w:b/>
        </w:rPr>
        <w:t xml:space="preserve">Esimerkki 8.1594</w:t>
      </w:r>
    </w:p>
    <w:p>
      <w:r>
        <w:t xml:space="preserve">Mitä kutsutaan öljyksi taitetuissa kivikerroksissa?</w:t>
      </w:r>
    </w:p>
    <w:p>
      <w:r>
        <w:rPr>
          <w:b/>
        </w:rPr>
        <w:t xml:space="preserve">Tulos</w:t>
      </w:r>
    </w:p>
    <w:p>
      <w:r>
        <w:t xml:space="preserve">värähtelyt</w:t>
      </w:r>
    </w:p>
    <w:p>
      <w:r>
        <w:rPr>
          <w:b/>
        </w:rPr>
        <w:t xml:space="preserve">Tulos</w:t>
      </w:r>
    </w:p>
    <w:p>
      <w:r>
        <w:t xml:space="preserve">dendriitit</w:t>
      </w:r>
    </w:p>
    <w:p>
      <w:r>
        <w:rPr>
          <w:b/>
        </w:rPr>
        <w:t xml:space="preserve">Tulos</w:t>
      </w:r>
    </w:p>
    <w:p>
      <w:r>
        <w:t xml:space="preserve">makrohiukkanen</w:t>
      </w:r>
    </w:p>
    <w:p>
      <w:r>
        <w:rPr>
          <w:b/>
        </w:rPr>
        <w:t xml:space="preserve">Esimerkki 8.1595</w:t>
      </w:r>
    </w:p>
    <w:p>
      <w:r>
        <w:t xml:space="preserve">Mikä termi viittaa asennon muuttumiseen ajan myötä?</w:t>
      </w:r>
    </w:p>
    <w:p>
      <w:r>
        <w:rPr>
          <w:b/>
        </w:rPr>
        <w:t xml:space="preserve">Tulos</w:t>
      </w:r>
    </w:p>
    <w:p>
      <w:r>
        <w:t xml:space="preserve">Sijainnin korvaaminen</w:t>
      </w:r>
    </w:p>
    <w:p>
      <w:r>
        <w:rPr>
          <w:b/>
        </w:rPr>
        <w:t xml:space="preserve">Tulos</w:t>
      </w:r>
    </w:p>
    <w:p>
      <w:r>
        <w:t xml:space="preserve">kiihtyvyys</w:t>
      </w:r>
    </w:p>
    <w:p>
      <w:r>
        <w:rPr>
          <w:b/>
        </w:rPr>
        <w:t xml:space="preserve">Tulos</w:t>
      </w:r>
    </w:p>
    <w:p>
      <w:r>
        <w:t xml:space="preserve">Suunta Korvaaminen</w:t>
      </w:r>
    </w:p>
    <w:p>
      <w:r>
        <w:rPr>
          <w:b/>
        </w:rPr>
        <w:t xml:space="preserve">Esimerkki 8.1596</w:t>
      </w:r>
    </w:p>
    <w:p>
      <w:r>
        <w:t xml:space="preserve">Minkälainen analyysi tehdään solujen geeniekspressiomallien tutkimiseksi?</w:t>
      </w:r>
    </w:p>
    <w:p>
      <w:r>
        <w:rPr>
          <w:b/>
        </w:rPr>
        <w:t xml:space="preserve">Tulos</w:t>
      </w:r>
    </w:p>
    <w:p>
      <w:r>
        <w:t xml:space="preserve">dna-analyysi</w:t>
      </w:r>
    </w:p>
    <w:p>
      <w:r>
        <w:rPr>
          <w:b/>
        </w:rPr>
        <w:t xml:space="preserve">Tulos</w:t>
      </w:r>
    </w:p>
    <w:p>
      <w:r>
        <w:t xml:space="preserve">proteiinien analyysi</w:t>
      </w:r>
    </w:p>
    <w:p>
      <w:r>
        <w:rPr>
          <w:b/>
        </w:rPr>
        <w:t xml:space="preserve">Tulos</w:t>
      </w:r>
    </w:p>
    <w:p>
      <w:r>
        <w:t xml:space="preserve">jäämien analysointi</w:t>
      </w:r>
    </w:p>
    <w:p>
      <w:r>
        <w:rPr>
          <w:b/>
        </w:rPr>
        <w:t xml:space="preserve">Esimerkki 8.1597</w:t>
      </w:r>
    </w:p>
    <w:p>
      <w:r>
        <w:t xml:space="preserve">Mitkä ekosysteemin ravintoketjun jäsenet ottavat ravintoa syömällä tuottajia tai muita eläviä olentoja?</w:t>
      </w:r>
    </w:p>
    <w:p>
      <w:r>
        <w:rPr>
          <w:b/>
        </w:rPr>
        <w:t xml:space="preserve">Tulos</w:t>
      </w:r>
    </w:p>
    <w:p>
      <w:r>
        <w:t xml:space="preserve">alkutuottajat</w:t>
      </w:r>
    </w:p>
    <w:p>
      <w:r>
        <w:rPr>
          <w:b/>
        </w:rPr>
        <w:t xml:space="preserve">Tulos</w:t>
      </w:r>
    </w:p>
    <w:p>
      <w:r>
        <w:t xml:space="preserve">hajottajat</w:t>
      </w:r>
    </w:p>
    <w:p>
      <w:r>
        <w:rPr>
          <w:b/>
        </w:rPr>
        <w:t xml:space="preserve">Tulos</w:t>
      </w:r>
    </w:p>
    <w:p>
      <w:r>
        <w:t xml:space="preserve">hyönteissyöjät</w:t>
      </w:r>
    </w:p>
    <w:p>
      <w:r>
        <w:rPr>
          <w:b/>
        </w:rPr>
        <w:t xml:space="preserve">Esimerkki 8.1598</w:t>
      </w:r>
    </w:p>
    <w:p>
      <w:r>
        <w:t xml:space="preserve">Mitä kutsutaan varjon osaksi, jossa valo on täysin estynyt?</w:t>
      </w:r>
    </w:p>
    <w:p>
      <w:r>
        <w:rPr>
          <w:b/>
        </w:rPr>
        <w:t xml:space="preserve">Tulos</w:t>
      </w:r>
    </w:p>
    <w:p>
      <w:r>
        <w:t xml:space="preserve">Penumbra</w:t>
      </w:r>
    </w:p>
    <w:p>
      <w:r>
        <w:rPr>
          <w:b/>
        </w:rPr>
        <w:t xml:space="preserve">Tulos</w:t>
      </w:r>
    </w:p>
    <w:p>
      <w:r>
        <w:t xml:space="preserve">pimennys</w:t>
      </w:r>
    </w:p>
    <w:p>
      <w:r>
        <w:rPr>
          <w:b/>
        </w:rPr>
        <w:t xml:space="preserve">Tulos</w:t>
      </w:r>
    </w:p>
    <w:p>
      <w:r>
        <w:t xml:space="preserve">corona</w:t>
      </w:r>
    </w:p>
    <w:p>
      <w:r>
        <w:rPr>
          <w:b/>
        </w:rPr>
        <w:t xml:space="preserve">Esimerkki 8.1599</w:t>
      </w:r>
    </w:p>
    <w:p>
      <w:r>
        <w:t xml:space="preserve">Minkälaista lisääntymistä sienet harjoittavat?</w:t>
      </w:r>
    </w:p>
    <w:p>
      <w:r>
        <w:rPr>
          <w:b/>
        </w:rPr>
        <w:t xml:space="preserve">Tulos</w:t>
      </w:r>
    </w:p>
    <w:p>
      <w:r>
        <w:t xml:space="preserve">seksuaalinen</w:t>
      </w:r>
    </w:p>
    <w:p>
      <w:r>
        <w:rPr>
          <w:b/>
        </w:rPr>
        <w:t xml:space="preserve">Tulos</w:t>
      </w:r>
    </w:p>
    <w:p>
      <w:r>
        <w:t xml:space="preserve">ephemeral</w:t>
      </w:r>
    </w:p>
    <w:p>
      <w:r>
        <w:rPr>
          <w:b/>
        </w:rPr>
        <w:t xml:space="preserve">Tulos</w:t>
      </w:r>
    </w:p>
    <w:p>
      <w:r>
        <w:t xml:space="preserve">mikroskooppinen</w:t>
      </w:r>
    </w:p>
    <w:p>
      <w:r>
        <w:rPr>
          <w:b/>
        </w:rPr>
        <w:t xml:space="preserve">Esimerkki 8.1600</w:t>
      </w:r>
    </w:p>
    <w:p>
      <w:r>
        <w:t xml:space="preserve">Missä säilytetään useampia hyönteisen sisäelimiä?</w:t>
      </w:r>
    </w:p>
    <w:p>
      <w:r>
        <w:rPr>
          <w:b/>
        </w:rPr>
        <w:t xml:space="preserve">Tulos</w:t>
      </w:r>
    </w:p>
    <w:p>
      <w:r>
        <w:t xml:space="preserve">pää</w:t>
      </w:r>
    </w:p>
    <w:p>
      <w:r>
        <w:rPr>
          <w:b/>
        </w:rPr>
        <w:t xml:space="preserve">Tulos</w:t>
      </w:r>
    </w:p>
    <w:p>
      <w:r>
        <w:t xml:space="preserve">rintakehä</w:t>
      </w:r>
    </w:p>
    <w:p>
      <w:r>
        <w:rPr>
          <w:b/>
        </w:rPr>
        <w:t xml:space="preserve">Tulos</w:t>
      </w:r>
    </w:p>
    <w:p>
      <w:r>
        <w:t xml:space="preserve">rintaontelo</w:t>
      </w:r>
    </w:p>
    <w:p>
      <w:r>
        <w:rPr>
          <w:b/>
        </w:rPr>
        <w:t xml:space="preserve">Esimerkki 8.1601</w:t>
      </w:r>
    </w:p>
    <w:p>
      <w:r>
        <w:t xml:space="preserve">Mikä kasvin osa suojaa kasvisolua, säilyttää sen muodon ja estää liiallisen vedenoton?</w:t>
      </w:r>
    </w:p>
    <w:p>
      <w:r>
        <w:rPr>
          <w:b/>
        </w:rPr>
        <w:t xml:space="preserve">Tulos</w:t>
      </w:r>
    </w:p>
    <w:p>
      <w:r>
        <w:t xml:space="preserve">kloroplasma</w:t>
      </w:r>
    </w:p>
    <w:p>
      <w:r>
        <w:rPr>
          <w:b/>
        </w:rPr>
        <w:t xml:space="preserve">Tulos</w:t>
      </w:r>
    </w:p>
    <w:p>
      <w:r>
        <w:t xml:space="preserve">varsi</w:t>
      </w:r>
    </w:p>
    <w:p>
      <w:r>
        <w:rPr>
          <w:b/>
        </w:rPr>
        <w:t xml:space="preserve">Tulos</w:t>
      </w:r>
    </w:p>
    <w:p>
      <w:r>
        <w:t xml:space="preserve">root</w:t>
      </w:r>
    </w:p>
    <w:p>
      <w:r>
        <w:rPr>
          <w:b/>
        </w:rPr>
        <w:t xml:space="preserve">Esimerkki 8.1602</w:t>
      </w:r>
    </w:p>
    <w:p>
      <w:r>
        <w:t xml:space="preserve">Vähemmistö maapallon ihmisistä käyttää suurimman osan planeetan mistä, mukaan lukien energian?</w:t>
      </w:r>
    </w:p>
    <w:p>
      <w:r>
        <w:rPr>
          <w:b/>
        </w:rPr>
        <w:t xml:space="preserve">Tulos</w:t>
      </w:r>
    </w:p>
    <w:p>
      <w:r>
        <w:t xml:space="preserve">ilma</w:t>
      </w:r>
    </w:p>
    <w:p>
      <w:r>
        <w:rPr>
          <w:b/>
        </w:rPr>
        <w:t xml:space="preserve">Tulos</w:t>
      </w:r>
    </w:p>
    <w:p>
      <w:r>
        <w:t xml:space="preserve">hiekka</w:t>
      </w:r>
    </w:p>
    <w:p>
      <w:r>
        <w:rPr>
          <w:b/>
        </w:rPr>
        <w:t xml:space="preserve">Tulos</w:t>
      </w:r>
    </w:p>
    <w:p>
      <w:r>
        <w:t xml:space="preserve">vesi</w:t>
      </w:r>
    </w:p>
    <w:p>
      <w:r>
        <w:rPr>
          <w:b/>
        </w:rPr>
        <w:t xml:space="preserve">Esimerkki 8.1603</w:t>
      </w:r>
    </w:p>
    <w:p>
      <w:r>
        <w:t xml:space="preserve">Minkä tyyppiset aallot alkavat, kun energialähde aiheuttaa häiriön väliaineessa?</w:t>
      </w:r>
    </w:p>
    <w:p>
      <w:r>
        <w:rPr>
          <w:b/>
        </w:rPr>
        <w:t xml:space="preserve">Tulos</w:t>
      </w:r>
    </w:p>
    <w:p>
      <w:r>
        <w:t xml:space="preserve">virtausaallot</w:t>
      </w:r>
    </w:p>
    <w:p>
      <w:r>
        <w:rPr>
          <w:b/>
        </w:rPr>
        <w:t xml:space="preserve">Tulos</w:t>
      </w:r>
    </w:p>
    <w:p>
      <w:r>
        <w:t xml:space="preserve">mekaaniset virrat</w:t>
      </w:r>
    </w:p>
    <w:p>
      <w:r>
        <w:rPr>
          <w:b/>
        </w:rPr>
        <w:t xml:space="preserve">Tulos</w:t>
      </w:r>
    </w:p>
    <w:p>
      <w:r>
        <w:t xml:space="preserve">magneettiaallot</w:t>
      </w:r>
    </w:p>
    <w:p>
      <w:r>
        <w:rPr>
          <w:b/>
        </w:rPr>
        <w:t xml:space="preserve">Esimerkki 8.1604</w:t>
      </w:r>
    </w:p>
    <w:p>
      <w:r>
        <w:t xml:space="preserve">Miten sanotaan eri elinten työskentelyä yhdessä?</w:t>
      </w:r>
    </w:p>
    <w:p>
      <w:r>
        <w:rPr>
          <w:b/>
        </w:rPr>
        <w:t xml:space="preserve">Tulos</w:t>
      </w:r>
    </w:p>
    <w:p>
      <w:r>
        <w:t xml:space="preserve">solujärjestelmä</w:t>
      </w:r>
    </w:p>
    <w:p>
      <w:r>
        <w:rPr>
          <w:b/>
        </w:rPr>
        <w:t xml:space="preserve">Tulos</w:t>
      </w:r>
    </w:p>
    <w:p>
      <w:r>
        <w:t xml:space="preserve">endokriininen järjestelmä</w:t>
      </w:r>
    </w:p>
    <w:p>
      <w:r>
        <w:rPr>
          <w:b/>
        </w:rPr>
        <w:t xml:space="preserve">Tulos</w:t>
      </w:r>
    </w:p>
    <w:p>
      <w:r>
        <w:t xml:space="preserve">kypsytysjärjestelmät</w:t>
      </w:r>
    </w:p>
    <w:p>
      <w:r>
        <w:rPr>
          <w:b/>
        </w:rPr>
        <w:t xml:space="preserve">Esimerkki 8.1605</w:t>
      </w:r>
    </w:p>
    <w:p>
      <w:r>
        <w:t xml:space="preserve">Mikä aiheuttaa hedelmien luonnollisen kypsymisen?</w:t>
      </w:r>
    </w:p>
    <w:p>
      <w:r>
        <w:rPr>
          <w:b/>
        </w:rPr>
        <w:t xml:space="preserve">Tulos</w:t>
      </w:r>
    </w:p>
    <w:p>
      <w:r>
        <w:t xml:space="preserve">Rikki</w:t>
      </w:r>
    </w:p>
    <w:p>
      <w:r>
        <w:rPr>
          <w:b/>
        </w:rPr>
        <w:t xml:space="preserve">Tulos</w:t>
      </w:r>
    </w:p>
    <w:p>
      <w:r>
        <w:t xml:space="preserve">kloridi</w:t>
      </w:r>
    </w:p>
    <w:p>
      <w:r>
        <w:rPr>
          <w:b/>
        </w:rPr>
        <w:t xml:space="preserve">Tulos</w:t>
      </w:r>
    </w:p>
    <w:p>
      <w:r>
        <w:t xml:space="preserve">happo</w:t>
      </w:r>
    </w:p>
    <w:p>
      <w:r>
        <w:rPr>
          <w:b/>
        </w:rPr>
        <w:t xml:space="preserve">Esimerkki 8.1606</w:t>
      </w:r>
    </w:p>
    <w:p>
      <w:r>
        <w:t xml:space="preserve">Mitkä ovat kaksi yleisintä näköongelmaa?</w:t>
      </w:r>
    </w:p>
    <w:p>
      <w:r>
        <w:rPr>
          <w:b/>
        </w:rPr>
        <w:t xml:space="preserve">Tulos</w:t>
      </w:r>
    </w:p>
    <w:p>
      <w:r>
        <w:t xml:space="preserve">värisokeus ja kaukonäköisyys</w:t>
      </w:r>
    </w:p>
    <w:p>
      <w:r>
        <w:rPr>
          <w:b/>
        </w:rPr>
        <w:t xml:space="preserve">Tulos</w:t>
      </w:r>
    </w:p>
    <w:p>
      <w:r>
        <w:t xml:space="preserve">glaukooma ja likinäköisyys</w:t>
      </w:r>
    </w:p>
    <w:p>
      <w:r>
        <w:rPr>
          <w:b/>
        </w:rPr>
        <w:t xml:space="preserve">Tulos</w:t>
      </w:r>
    </w:p>
    <w:p>
      <w:r>
        <w:t xml:space="preserve">värisokeus ja likinäköisyys</w:t>
      </w:r>
    </w:p>
    <w:p>
      <w:r>
        <w:rPr>
          <w:b/>
        </w:rPr>
        <w:t xml:space="preserve">Esimerkki 8.1607</w:t>
      </w:r>
    </w:p>
    <w:p>
      <w:r>
        <w:t xml:space="preserve">Minkä tyyppinen solu välittää sähköisiä impulsseja hermostossa?</w:t>
      </w:r>
    </w:p>
    <w:p>
      <w:r>
        <w:rPr>
          <w:b/>
        </w:rPr>
        <w:t xml:space="preserve">Tulos</w:t>
      </w:r>
    </w:p>
    <w:p>
      <w:r>
        <w:t xml:space="preserve">toksiinisolu</w:t>
      </w:r>
    </w:p>
    <w:p>
      <w:r>
        <w:rPr>
          <w:b/>
        </w:rPr>
        <w:t xml:space="preserve">Tulos</w:t>
      </w:r>
    </w:p>
    <w:p>
      <w:r>
        <w:t xml:space="preserve">Suuri solu</w:t>
      </w:r>
    </w:p>
    <w:p>
      <w:r>
        <w:rPr>
          <w:b/>
        </w:rPr>
        <w:t xml:space="preserve">Tulos</w:t>
      </w:r>
    </w:p>
    <w:p>
      <w:r>
        <w:t xml:space="preserve">jäljityskenno</w:t>
      </w:r>
    </w:p>
    <w:p>
      <w:r>
        <w:rPr>
          <w:b/>
        </w:rPr>
        <w:t xml:space="preserve">Esimerkki 8.1608</w:t>
      </w:r>
    </w:p>
    <w:p>
      <w:r>
        <w:t xml:space="preserve">Minkä rakenteen ensimmäinen osa on paksusuoli, johon nestemäiset jätteet tulevat ohutsuolesta?</w:t>
      </w:r>
    </w:p>
    <w:p>
      <w:r>
        <w:rPr>
          <w:b/>
        </w:rPr>
        <w:t xml:space="preserve">Tulos</w:t>
      </w:r>
    </w:p>
    <w:p>
      <w:r>
        <w:t xml:space="preserve">pohjukaissuoli</w:t>
      </w:r>
    </w:p>
    <w:p>
      <w:r>
        <w:rPr>
          <w:b/>
        </w:rPr>
        <w:t xml:space="preserve">Tulos</w:t>
      </w:r>
    </w:p>
    <w:p>
      <w:r>
        <w:t xml:space="preserve">ruokatorvi</w:t>
      </w:r>
    </w:p>
    <w:p>
      <w:r>
        <w:rPr>
          <w:b/>
        </w:rPr>
        <w:t xml:space="preserve">Tulos</w:t>
      </w:r>
    </w:p>
    <w:p>
      <w:r>
        <w:t xml:space="preserve">lisäys</w:t>
      </w:r>
    </w:p>
    <w:p>
      <w:r>
        <w:rPr>
          <w:b/>
        </w:rPr>
        <w:t xml:space="preserve">Esimerkki 8.1609</w:t>
      </w:r>
    </w:p>
    <w:p>
      <w:r>
        <w:t xml:space="preserve">Kuinka monta geeniä täyssisarukset jakavat keskenään?</w:t>
      </w:r>
    </w:p>
    <w:p>
      <w:r>
        <w:rPr>
          <w:b/>
        </w:rPr>
        <w:t xml:space="preserve">Tulos</w:t>
      </w:r>
    </w:p>
    <w:p>
      <w:r>
        <w:t xml:space="preserve">75%</w:t>
      </w:r>
    </w:p>
    <w:p>
      <w:r>
        <w:rPr>
          <w:b/>
        </w:rPr>
        <w:t xml:space="preserve">Tulos</w:t>
      </w:r>
    </w:p>
    <w:p>
      <w:r>
        <w:t xml:space="preserve">100%</w:t>
      </w:r>
    </w:p>
    <w:p>
      <w:r>
        <w:rPr>
          <w:b/>
        </w:rPr>
        <w:t xml:space="preserve">Tulos</w:t>
      </w:r>
    </w:p>
    <w:p>
      <w:r>
        <w:t xml:space="preserve">25%</w:t>
      </w:r>
    </w:p>
    <w:p>
      <w:r>
        <w:rPr>
          <w:b/>
        </w:rPr>
        <w:t xml:space="preserve">Esimerkki 8.1610</w:t>
      </w:r>
    </w:p>
    <w:p>
      <w:r>
        <w:t xml:space="preserve">Niche viittaa lajin rooliin missä?</w:t>
      </w:r>
    </w:p>
    <w:p>
      <w:r>
        <w:rPr>
          <w:b/>
        </w:rPr>
        <w:t xml:space="preserve">Tulos</w:t>
      </w:r>
    </w:p>
    <w:p>
      <w:r>
        <w:t xml:space="preserve">elinympäristö</w:t>
      </w:r>
    </w:p>
    <w:p>
      <w:r>
        <w:rPr>
          <w:b/>
        </w:rPr>
        <w:t xml:space="preserve">Tulos</w:t>
      </w:r>
    </w:p>
    <w:p>
      <w:r>
        <w:t xml:space="preserve">jäljennös</w:t>
      </w:r>
    </w:p>
    <w:p>
      <w:r>
        <w:rPr>
          <w:b/>
        </w:rPr>
        <w:t xml:space="preserve">Tulos</w:t>
      </w:r>
    </w:p>
    <w:p>
      <w:r>
        <w:t xml:space="preserve">muuttoliike</w:t>
      </w:r>
    </w:p>
    <w:p>
      <w:r>
        <w:rPr>
          <w:b/>
        </w:rPr>
        <w:t xml:space="preserve">Esimerkki 8.1611</w:t>
      </w:r>
    </w:p>
    <w:p>
      <w:r>
        <w:t xml:space="preserve">Mikä on termi vasta-aineelle, joka epäasianmukaisesti merkitsee itseensä kuuluvia komponentteja vieraiksi?</w:t>
      </w:r>
    </w:p>
    <w:p>
      <w:r>
        <w:rPr>
          <w:b/>
        </w:rPr>
        <w:t xml:space="preserve">Tulos</w:t>
      </w:r>
    </w:p>
    <w:p>
      <w:r>
        <w:t xml:space="preserve">rogue-vasta-aine</w:t>
      </w:r>
    </w:p>
    <w:p>
      <w:r>
        <w:rPr>
          <w:b/>
        </w:rPr>
        <w:t xml:space="preserve">Tulos</w:t>
      </w:r>
    </w:p>
    <w:p>
      <w:r>
        <w:t xml:space="preserve">vaarantunut vasta-aine</w:t>
      </w:r>
    </w:p>
    <w:p>
      <w:r>
        <w:rPr>
          <w:b/>
        </w:rPr>
        <w:t xml:space="preserve">Tulos</w:t>
      </w:r>
    </w:p>
    <w:p>
      <w:r>
        <w:t xml:space="preserve">autoimmuunivasta-aine</w:t>
      </w:r>
    </w:p>
    <w:p>
      <w:r>
        <w:rPr>
          <w:b/>
        </w:rPr>
        <w:t xml:space="preserve">Esimerkki 8.1612</w:t>
      </w:r>
    </w:p>
    <w:p>
      <w:r>
        <w:t xml:space="preserve">Suurin osa näistä bakteeritauteja voidaan ehkäistä ruoan asianmukaisella kypsentämisellä ja pesemisellä mitä?</w:t>
      </w:r>
    </w:p>
    <w:p>
      <w:r>
        <w:rPr>
          <w:b/>
        </w:rPr>
        <w:t xml:space="preserve">Tulos</w:t>
      </w:r>
    </w:p>
    <w:p>
      <w:r>
        <w:t xml:space="preserve">vihannekset</w:t>
      </w:r>
    </w:p>
    <w:p>
      <w:r>
        <w:rPr>
          <w:b/>
        </w:rPr>
        <w:t xml:space="preserve">Tulos</w:t>
      </w:r>
    </w:p>
    <w:p>
      <w:r>
        <w:t xml:space="preserve">hiukset</w:t>
      </w:r>
    </w:p>
    <w:p>
      <w:r>
        <w:rPr>
          <w:b/>
        </w:rPr>
        <w:t xml:space="preserve">Tulos</w:t>
      </w:r>
    </w:p>
    <w:p>
      <w:r>
        <w:t xml:space="preserve">hampaat</w:t>
      </w:r>
    </w:p>
    <w:p>
      <w:r>
        <w:rPr>
          <w:b/>
        </w:rPr>
        <w:t xml:space="preserve">Esimerkki 8.1613</w:t>
      </w:r>
    </w:p>
    <w:p>
      <w:r>
        <w:t xml:space="preserve">Gramnegatiivisten bakteerien soluseinä on peptidoglykaanista, kun taas grampositiivisten bakteerien soluseinä on mistä?</w:t>
      </w:r>
    </w:p>
    <w:p>
      <w:r>
        <w:rPr>
          <w:b/>
        </w:rPr>
        <w:t xml:space="preserve">Tulos</w:t>
      </w:r>
    </w:p>
    <w:p>
      <w:r>
        <w:t xml:space="preserve">choanosyyttihappo</w:t>
      </w:r>
    </w:p>
    <w:p>
      <w:r>
        <w:rPr>
          <w:b/>
        </w:rPr>
        <w:t xml:space="preserve">Tulos</w:t>
      </w:r>
    </w:p>
    <w:p>
      <w:r>
        <w:t xml:space="preserve">liuotushappo</w:t>
      </w:r>
    </w:p>
    <w:p>
      <w:r>
        <w:rPr>
          <w:b/>
        </w:rPr>
        <w:t xml:space="preserve">Tulos</w:t>
      </w:r>
    </w:p>
    <w:p>
      <w:r>
        <w:t xml:space="preserve">vesihappo</w:t>
      </w:r>
    </w:p>
    <w:p>
      <w:r>
        <w:rPr>
          <w:b/>
        </w:rPr>
        <w:t xml:space="preserve">Esimerkki 8.1614</w:t>
      </w:r>
    </w:p>
    <w:p>
      <w:r>
        <w:t xml:space="preserve">Biologinen elektroninkuljetusketju huolehtii elektronien järjestelmällisestä, vaiheittaisesta siirrosta. sekä nadh (pelkistetty nikotiiniamidi-adeniinidinukleotidi) että fadh2 (pelkistetty flaviini-adeniinidinukleotidi) ovat energiarikkaita molekyylejä, jotka vapauttavat suuren määrän energiaa minkä aikana?</w:t>
      </w:r>
    </w:p>
    <w:p>
      <w:r>
        <w:rPr>
          <w:b/>
        </w:rPr>
        <w:t xml:space="preserve">Tulos</w:t>
      </w:r>
    </w:p>
    <w:p>
      <w:r>
        <w:t xml:space="preserve">ekstrapolointi</w:t>
      </w:r>
    </w:p>
    <w:p>
      <w:r>
        <w:rPr>
          <w:b/>
        </w:rPr>
        <w:t xml:space="preserve">Tulos</w:t>
      </w:r>
    </w:p>
    <w:p>
      <w:r>
        <w:t xml:space="preserve">johtuminen</w:t>
      </w:r>
    </w:p>
    <w:p>
      <w:r>
        <w:rPr>
          <w:b/>
        </w:rPr>
        <w:t xml:space="preserve">Tulos</w:t>
      </w:r>
    </w:p>
    <w:p>
      <w:r>
        <w:t xml:space="preserve">haihtuminen</w:t>
      </w:r>
    </w:p>
    <w:p>
      <w:r>
        <w:rPr>
          <w:b/>
        </w:rPr>
        <w:t xml:space="preserve">Esimerkki 8.1615</w:t>
      </w:r>
    </w:p>
    <w:p>
      <w:r>
        <w:t xml:space="preserve">Muskariinireseptorit voivat aiheuttaa sekä depolarisaatiota että hyperpolarisaatiota riippuen mistä?</w:t>
      </w:r>
    </w:p>
    <w:p>
      <w:r>
        <w:rPr>
          <w:b/>
        </w:rPr>
        <w:t xml:space="preserve">Tulos</w:t>
      </w:r>
    </w:p>
    <w:p>
      <w:r>
        <w:t xml:space="preserve">kanta</w:t>
      </w:r>
    </w:p>
    <w:p>
      <w:r>
        <w:rPr>
          <w:b/>
        </w:rPr>
        <w:t xml:space="preserve">Tulos</w:t>
      </w:r>
    </w:p>
    <w:p>
      <w:r>
        <w:t xml:space="preserve">painovoima</w:t>
      </w:r>
    </w:p>
    <w:p>
      <w:r>
        <w:rPr>
          <w:b/>
        </w:rPr>
        <w:t xml:space="preserve">Tulos</w:t>
      </w:r>
    </w:p>
    <w:p>
      <w:r>
        <w:t xml:space="preserve">fenotyyppi</w:t>
      </w:r>
    </w:p>
    <w:p>
      <w:r>
        <w:rPr>
          <w:b/>
        </w:rPr>
        <w:t xml:space="preserve">Esimerkki 8.1616</w:t>
      </w:r>
    </w:p>
    <w:p>
      <w:r>
        <w:t xml:space="preserve">Mikä on kalliokerrosten välinen rako?</w:t>
      </w:r>
    </w:p>
    <w:p>
      <w:r>
        <w:rPr>
          <w:b/>
        </w:rPr>
        <w:t xml:space="preserve">Tulos</w:t>
      </w:r>
    </w:p>
    <w:p>
      <w:r>
        <w:t xml:space="preserve">rako</w:t>
      </w:r>
    </w:p>
    <w:p>
      <w:r>
        <w:rPr>
          <w:b/>
        </w:rPr>
        <w:t xml:space="preserve">Tulos</w:t>
      </w:r>
    </w:p>
    <w:p>
      <w:r>
        <w:t xml:space="preserve">mutaatio</w:t>
      </w:r>
    </w:p>
    <w:p>
      <w:r>
        <w:rPr>
          <w:b/>
        </w:rPr>
        <w:t xml:space="preserve">Tulos</w:t>
      </w:r>
    </w:p>
    <w:p>
      <w:r>
        <w:t xml:space="preserve">poikkeama</w:t>
      </w:r>
    </w:p>
    <w:p>
      <w:r>
        <w:rPr>
          <w:b/>
        </w:rPr>
        <w:t xml:space="preserve">Esimerkki 8.1617</w:t>
      </w:r>
    </w:p>
    <w:p>
      <w:r>
        <w:t xml:space="preserve">Tuloksena syntyvä liuos sisältää saman määrän liuennutta ainetta mutta suuremman määrän mitä?</w:t>
      </w:r>
    </w:p>
    <w:p>
      <w:r>
        <w:rPr>
          <w:b/>
        </w:rPr>
        <w:t xml:space="preserve">Tulos</w:t>
      </w:r>
    </w:p>
    <w:p>
      <w:r>
        <w:t xml:space="preserve">kalsium</w:t>
      </w:r>
    </w:p>
    <w:p>
      <w:r>
        <w:rPr>
          <w:b/>
        </w:rPr>
        <w:t xml:space="preserve">Tulos</w:t>
      </w:r>
    </w:p>
    <w:p>
      <w:r>
        <w:t xml:space="preserve">neste</w:t>
      </w:r>
    </w:p>
    <w:p>
      <w:r>
        <w:rPr>
          <w:b/>
        </w:rPr>
        <w:t xml:space="preserve">Tulos</w:t>
      </w:r>
    </w:p>
    <w:p>
      <w:r>
        <w:t xml:space="preserve">pigmentti</w:t>
      </w:r>
    </w:p>
    <w:p>
      <w:r>
        <w:rPr>
          <w:b/>
        </w:rPr>
        <w:t xml:space="preserve">Esimerkki 8.1618</w:t>
      </w:r>
    </w:p>
    <w:p>
      <w:r>
        <w:t xml:space="preserve">Mikä on lehtien ensisijainen tehtävä kerätä?</w:t>
      </w:r>
    </w:p>
    <w:p>
      <w:r>
        <w:rPr>
          <w:b/>
        </w:rPr>
        <w:t xml:space="preserve">Tulos</w:t>
      </w:r>
    </w:p>
    <w:p>
      <w:r>
        <w:t xml:space="preserve">siitepöly</w:t>
      </w:r>
    </w:p>
    <w:p>
      <w:r>
        <w:rPr>
          <w:b/>
        </w:rPr>
        <w:t xml:space="preserve">Tulos</w:t>
      </w:r>
    </w:p>
    <w:p>
      <w:r>
        <w:t xml:space="preserve">hyönteiset</w:t>
      </w:r>
    </w:p>
    <w:p>
      <w:r>
        <w:rPr>
          <w:b/>
        </w:rPr>
        <w:t xml:space="preserve">Tulos</w:t>
      </w:r>
    </w:p>
    <w:p>
      <w:r>
        <w:t xml:space="preserve">sademäärä</w:t>
      </w:r>
    </w:p>
    <w:p>
      <w:r>
        <w:rPr>
          <w:b/>
        </w:rPr>
        <w:t xml:space="preserve">Esimerkki 8.1619</w:t>
      </w:r>
    </w:p>
    <w:p>
      <w:r>
        <w:t xml:space="preserve">Mikä on alin eliötaso, joka pystyy suorittamaan kaikki elämän edellyttämät toiminnot?</w:t>
      </w:r>
    </w:p>
    <w:p>
      <w:r>
        <w:rPr>
          <w:b/>
        </w:rPr>
        <w:t xml:space="preserve">Tulos</w:t>
      </w:r>
    </w:p>
    <w:p>
      <w:r>
        <w:t xml:space="preserve">järjestelmä</w:t>
      </w:r>
    </w:p>
    <w:p>
      <w:r>
        <w:rPr>
          <w:b/>
        </w:rPr>
        <w:t xml:space="preserve">Tulos</w:t>
      </w:r>
    </w:p>
    <w:p>
      <w:r>
        <w:t xml:space="preserve">ydin</w:t>
      </w:r>
    </w:p>
    <w:p>
      <w:r>
        <w:rPr>
          <w:b/>
        </w:rPr>
        <w:t xml:space="preserve">Tulos</w:t>
      </w:r>
    </w:p>
    <w:p>
      <w:r>
        <w:t xml:space="preserve">atomi</w:t>
      </w:r>
    </w:p>
    <w:p>
      <w:r>
        <w:rPr>
          <w:b/>
        </w:rPr>
        <w:t xml:space="preserve">Esimerkki 8.1620</w:t>
      </w:r>
    </w:p>
    <w:p>
      <w:r>
        <w:t xml:space="preserve">Mikä on kaikista mineraaleista vaikein?</w:t>
      </w:r>
    </w:p>
    <w:p>
      <w:r>
        <w:rPr>
          <w:b/>
        </w:rPr>
        <w:t xml:space="preserve">Tulos</w:t>
      </w:r>
    </w:p>
    <w:p>
      <w:r>
        <w:t xml:space="preserve">titaani</w:t>
      </w:r>
    </w:p>
    <w:p>
      <w:r>
        <w:rPr>
          <w:b/>
        </w:rPr>
        <w:t xml:space="preserve">Tulos</w:t>
      </w:r>
    </w:p>
    <w:p>
      <w:r>
        <w:t xml:space="preserve">kulta</w:t>
      </w:r>
    </w:p>
    <w:p>
      <w:r>
        <w:rPr>
          <w:b/>
        </w:rPr>
        <w:t xml:space="preserve">Tulos</w:t>
      </w:r>
    </w:p>
    <w:p>
      <w:r>
        <w:t xml:space="preserve">platina</w:t>
      </w:r>
    </w:p>
    <w:p>
      <w:r>
        <w:rPr>
          <w:b/>
        </w:rPr>
        <w:t xml:space="preserve">Esimerkki 8.1621</w:t>
      </w:r>
    </w:p>
    <w:p>
      <w:r>
        <w:t xml:space="preserve">Millaisia rajoituksia teknologiselle suunnittelulle asetetaan?</w:t>
      </w:r>
    </w:p>
    <w:p>
      <w:r>
        <w:rPr>
          <w:b/>
        </w:rPr>
        <w:t xml:space="preserve">Tulos</w:t>
      </w:r>
    </w:p>
    <w:p>
      <w:r>
        <w:t xml:space="preserve">oikeudelliset ja sosiaaliset</w:t>
      </w:r>
    </w:p>
    <w:p>
      <w:r>
        <w:rPr>
          <w:b/>
        </w:rPr>
        <w:t xml:space="preserve">Tulos</w:t>
      </w:r>
    </w:p>
    <w:p>
      <w:r>
        <w:t xml:space="preserve">moraalinen ja oikeudellinen</w:t>
      </w:r>
    </w:p>
    <w:p>
      <w:r>
        <w:rPr>
          <w:b/>
        </w:rPr>
        <w:t xml:space="preserve">Tulos</w:t>
      </w:r>
    </w:p>
    <w:p>
      <w:r>
        <w:t xml:space="preserve">fyysinen ja oikeudellinen</w:t>
      </w:r>
    </w:p>
    <w:p>
      <w:r>
        <w:rPr>
          <w:b/>
        </w:rPr>
        <w:t xml:space="preserve">Esimerkki 8.1622</w:t>
      </w:r>
    </w:p>
    <w:p>
      <w:r>
        <w:t xml:space="preserve">Gfci on lyhenne sanoista ground-fault circuit what?</w:t>
      </w:r>
    </w:p>
    <w:p>
      <w:r>
        <w:rPr>
          <w:b/>
        </w:rPr>
        <w:t xml:space="preserve">Tulos</w:t>
      </w:r>
    </w:p>
    <w:p>
      <w:r>
        <w:t xml:space="preserve">inspiraatio</w:t>
      </w:r>
    </w:p>
    <w:p>
      <w:r>
        <w:rPr>
          <w:b/>
        </w:rPr>
        <w:t xml:space="preserve">Tulos</w:t>
      </w:r>
    </w:p>
    <w:p>
      <w:r>
        <w:t xml:space="preserve">viittaa</w:t>
      </w:r>
    </w:p>
    <w:p>
      <w:r>
        <w:rPr>
          <w:b/>
        </w:rPr>
        <w:t xml:space="preserve">Tulos</w:t>
      </w:r>
    </w:p>
    <w:p>
      <w:r>
        <w:t xml:space="preserve">eristää</w:t>
      </w:r>
    </w:p>
    <w:p>
      <w:r>
        <w:rPr>
          <w:b/>
        </w:rPr>
        <w:t xml:space="preserve">Esimerkki 8.1623</w:t>
      </w:r>
    </w:p>
    <w:p>
      <w:r>
        <w:t xml:space="preserve">Mikä aivojen osa on suurin älykkäillä nisäkkäillä?</w:t>
      </w:r>
    </w:p>
    <w:p>
      <w:r>
        <w:rPr>
          <w:b/>
        </w:rPr>
        <w:t xml:space="preserve">Tulos</w:t>
      </w:r>
    </w:p>
    <w:p>
      <w:r>
        <w:t xml:space="preserve">thallus</w:t>
      </w:r>
    </w:p>
    <w:p>
      <w:r>
        <w:rPr>
          <w:b/>
        </w:rPr>
        <w:t xml:space="preserve">Tulos</w:t>
      </w:r>
    </w:p>
    <w:p>
      <w:r>
        <w:t xml:space="preserve">manubrium</w:t>
      </w:r>
    </w:p>
    <w:p>
      <w:r>
        <w:rPr>
          <w:b/>
        </w:rPr>
        <w:t xml:space="preserve">Tulos</w:t>
      </w:r>
    </w:p>
    <w:p>
      <w:r>
        <w:t xml:space="preserve">aivokuori</w:t>
      </w:r>
    </w:p>
    <w:p>
      <w:r>
        <w:rPr>
          <w:b/>
        </w:rPr>
        <w:t xml:space="preserve">Esimerkki 8.1624</w:t>
      </w:r>
    </w:p>
    <w:p>
      <w:r>
        <w:t xml:space="preserve">Millä nimellä kutsutaan suomaita, joilla on paksu turvekerros?</w:t>
      </w:r>
    </w:p>
    <w:p>
      <w:r>
        <w:rPr>
          <w:b/>
        </w:rPr>
        <w:t xml:space="preserve">Tulos</w:t>
      </w:r>
    </w:p>
    <w:p>
      <w:r>
        <w:t xml:space="preserve">kosteikot</w:t>
      </w:r>
    </w:p>
    <w:p>
      <w:r>
        <w:rPr>
          <w:b/>
        </w:rPr>
        <w:t xml:space="preserve">Tulos</w:t>
      </w:r>
    </w:p>
    <w:p>
      <w:r>
        <w:t xml:space="preserve">tropiikissa</w:t>
      </w:r>
    </w:p>
    <w:p>
      <w:r>
        <w:rPr>
          <w:b/>
        </w:rPr>
        <w:t xml:space="preserve">Tulos</w:t>
      </w:r>
    </w:p>
    <w:p>
      <w:r>
        <w:t xml:space="preserve">niityt</w:t>
      </w:r>
    </w:p>
    <w:p>
      <w:r>
        <w:rPr>
          <w:b/>
        </w:rPr>
        <w:t xml:space="preserve">Esimerkki 8.1625</w:t>
      </w:r>
    </w:p>
    <w:p>
      <w:r>
        <w:t xml:space="preserve">Millä nimellä ihmisen kehittyvää organismia kutsutaan kahdeksannen viikon lopusta syntymään asti?</w:t>
      </w:r>
    </w:p>
    <w:p>
      <w:r>
        <w:rPr>
          <w:b/>
        </w:rPr>
        <w:t xml:space="preserve">Tulos</w:t>
      </w:r>
    </w:p>
    <w:p>
      <w:r>
        <w:t xml:space="preserve">muna</w:t>
      </w:r>
    </w:p>
    <w:p>
      <w:r>
        <w:rPr>
          <w:b/>
        </w:rPr>
        <w:t xml:space="preserve">Tulos</w:t>
      </w:r>
    </w:p>
    <w:p>
      <w:r>
        <w:t xml:space="preserve">ydin</w:t>
      </w:r>
    </w:p>
    <w:p>
      <w:r>
        <w:rPr>
          <w:b/>
        </w:rPr>
        <w:t xml:space="preserve">Tulos</w:t>
      </w:r>
    </w:p>
    <w:p>
      <w:r>
        <w:t xml:space="preserve">vauvat</w:t>
      </w:r>
    </w:p>
    <w:p>
      <w:r>
        <w:rPr>
          <w:b/>
        </w:rPr>
        <w:t xml:space="preserve">Esimerkki 8.1626</w:t>
      </w:r>
    </w:p>
    <w:p>
      <w:r>
        <w:t xml:space="preserve">Millä nimellä kutsutaan maanjäristyksen aikana tapahtuvaa vierintää?</w:t>
      </w:r>
    </w:p>
    <w:p>
      <w:r>
        <w:rPr>
          <w:b/>
        </w:rPr>
        <w:t xml:space="preserve">Tulos</w:t>
      </w:r>
    </w:p>
    <w:p>
      <w:r>
        <w:t xml:space="preserve">hyökyaallot</w:t>
      </w:r>
    </w:p>
    <w:p>
      <w:r>
        <w:rPr>
          <w:b/>
        </w:rPr>
        <w:t xml:space="preserve">Tulos</w:t>
      </w:r>
    </w:p>
    <w:p>
      <w:r>
        <w:t xml:space="preserve">seismiset työntövoimat</w:t>
      </w:r>
    </w:p>
    <w:p>
      <w:r>
        <w:rPr>
          <w:b/>
        </w:rPr>
        <w:t xml:space="preserve">Tulos</w:t>
      </w:r>
    </w:p>
    <w:p>
      <w:r>
        <w:t xml:space="preserve">nopeusaallot</w:t>
      </w:r>
    </w:p>
    <w:p>
      <w:r>
        <w:rPr>
          <w:b/>
        </w:rPr>
        <w:t xml:space="preserve">Esimerkki 8.1627</w:t>
      </w:r>
    </w:p>
    <w:p>
      <w:r>
        <w:t xml:space="preserve">Mikä vahvistaa oikean kammion ohuita seinämiä ja on ratkaisevassa asemassa sydämen johtumisessa?</w:t>
      </w:r>
    </w:p>
    <w:p>
      <w:r>
        <w:rPr>
          <w:b/>
        </w:rPr>
        <w:t xml:space="preserve">Tulos</w:t>
      </w:r>
    </w:p>
    <w:p>
      <w:r>
        <w:t xml:space="preserve">huokoskaista</w:t>
      </w:r>
    </w:p>
    <w:p>
      <w:r>
        <w:rPr>
          <w:b/>
        </w:rPr>
        <w:t xml:space="preserve">Tulos</w:t>
      </w:r>
    </w:p>
    <w:p>
      <w:r>
        <w:t xml:space="preserve">moderointiventtiili</w:t>
      </w:r>
    </w:p>
    <w:p>
      <w:r>
        <w:rPr>
          <w:b/>
        </w:rPr>
        <w:t xml:space="preserve">Tulos</w:t>
      </w:r>
    </w:p>
    <w:p>
      <w:r>
        <w:t xml:space="preserve">huokosventtiili</w:t>
      </w:r>
    </w:p>
    <w:p>
      <w:r>
        <w:rPr>
          <w:b/>
        </w:rPr>
        <w:t xml:space="preserve">Esimerkki 8.1628</w:t>
      </w:r>
    </w:p>
    <w:p>
      <w:r>
        <w:t xml:space="preserve">Mihin monet solut ovat riippuvaisia glukoosista?</w:t>
      </w:r>
    </w:p>
    <w:p>
      <w:r>
        <w:rPr>
          <w:b/>
        </w:rPr>
        <w:t xml:space="preserve">Tulos</w:t>
      </w:r>
    </w:p>
    <w:p>
      <w:r>
        <w:t xml:space="preserve">ruoka</w:t>
      </w:r>
    </w:p>
    <w:p>
      <w:r>
        <w:rPr>
          <w:b/>
        </w:rPr>
        <w:t xml:space="preserve">Tulos</w:t>
      </w:r>
    </w:p>
    <w:p>
      <w:r>
        <w:t xml:space="preserve">lämmitys</w:t>
      </w:r>
    </w:p>
    <w:p>
      <w:r>
        <w:rPr>
          <w:b/>
        </w:rPr>
        <w:t xml:space="preserve">Tulos</w:t>
      </w:r>
    </w:p>
    <w:p>
      <w:r>
        <w:t xml:space="preserve">Osmoosi</w:t>
      </w:r>
    </w:p>
    <w:p>
      <w:r>
        <w:rPr>
          <w:b/>
        </w:rPr>
        <w:t xml:space="preserve">Esimerkki 8.1629</w:t>
      </w:r>
    </w:p>
    <w:p>
      <w:r>
        <w:t xml:space="preserve">Nimeä yksinkertainen sokeri, joka on tärkkelyksen osa.</w:t>
      </w:r>
    </w:p>
    <w:p>
      <w:r>
        <w:rPr>
          <w:b/>
        </w:rPr>
        <w:t xml:space="preserve">Tulos</w:t>
      </w:r>
    </w:p>
    <w:p>
      <w:r>
        <w:t xml:space="preserve">Fruktoosi</w:t>
      </w:r>
    </w:p>
    <w:p>
      <w:r>
        <w:rPr>
          <w:b/>
        </w:rPr>
        <w:t xml:space="preserve">Tulos</w:t>
      </w:r>
    </w:p>
    <w:p>
      <w:r>
        <w:t xml:space="preserve">Splenda</w:t>
      </w:r>
    </w:p>
    <w:p>
      <w:r>
        <w:rPr>
          <w:b/>
        </w:rPr>
        <w:t xml:space="preserve">Tulos</w:t>
      </w:r>
    </w:p>
    <w:p>
      <w:r>
        <w:t xml:space="preserve">insuliini</w:t>
      </w:r>
    </w:p>
    <w:p>
      <w:r>
        <w:rPr>
          <w:b/>
        </w:rPr>
        <w:t xml:space="preserve">Esimerkki 8.1630</w:t>
      </w:r>
    </w:p>
    <w:p>
      <w:r>
        <w:t xml:space="preserve">Integraaliset ja perifeeriset proteiinit liittyvät mihin rasvakerrokseen?</w:t>
      </w:r>
    </w:p>
    <w:p>
      <w:r>
        <w:rPr>
          <w:b/>
        </w:rPr>
        <w:t xml:space="preserve">Tulos</w:t>
      </w:r>
    </w:p>
    <w:p>
      <w:r>
        <w:t xml:space="preserve">proteiini</w:t>
      </w:r>
    </w:p>
    <w:p>
      <w:r>
        <w:rPr>
          <w:b/>
        </w:rPr>
        <w:t xml:space="preserve">Tulos</w:t>
      </w:r>
    </w:p>
    <w:p>
      <w:r>
        <w:t xml:space="preserve">rusto</w:t>
      </w:r>
    </w:p>
    <w:p>
      <w:r>
        <w:rPr>
          <w:b/>
        </w:rPr>
        <w:t xml:space="preserve">Tulos</w:t>
      </w:r>
    </w:p>
    <w:p>
      <w:r>
        <w:t xml:space="preserve">hiilihydraatti</w:t>
      </w:r>
    </w:p>
    <w:p>
      <w:r>
        <w:rPr>
          <w:b/>
        </w:rPr>
        <w:t xml:space="preserve">Esimerkki 8.1631</w:t>
      </w:r>
    </w:p>
    <w:p>
      <w:r>
        <w:t xml:space="preserve">Yleisin tapa suvuton lisääntyminen on muodostamalla suvuton nämä?</w:t>
      </w:r>
    </w:p>
    <w:p>
      <w:r>
        <w:rPr>
          <w:b/>
        </w:rPr>
        <w:t xml:space="preserve">Tulos</w:t>
      </w:r>
    </w:p>
    <w:p>
      <w:r>
        <w:t xml:space="preserve">kuidut</w:t>
      </w:r>
    </w:p>
    <w:p>
      <w:r>
        <w:rPr>
          <w:b/>
        </w:rPr>
        <w:t xml:space="preserve">Tulos</w:t>
      </w:r>
    </w:p>
    <w:p>
      <w:r>
        <w:t xml:space="preserve">atomit</w:t>
      </w:r>
    </w:p>
    <w:p>
      <w:r>
        <w:rPr>
          <w:b/>
        </w:rPr>
        <w:t xml:space="preserve">Tulos</w:t>
      </w:r>
    </w:p>
    <w:p>
      <w:r>
        <w:t xml:space="preserve">solut</w:t>
      </w:r>
    </w:p>
    <w:p>
      <w:r>
        <w:rPr>
          <w:b/>
        </w:rPr>
        <w:t xml:space="preserve">Esimerkki 8.1632</w:t>
      </w:r>
    </w:p>
    <w:p>
      <w:r>
        <w:t xml:space="preserve">Astma, keuhkokuume ja keuhkolaajentuma ovat minkä järjestelmän sairauksia?</w:t>
      </w:r>
    </w:p>
    <w:p>
      <w:r>
        <w:rPr>
          <w:b/>
        </w:rPr>
        <w:t xml:space="preserve">Tulos</w:t>
      </w:r>
    </w:p>
    <w:p>
      <w:r>
        <w:t xml:space="preserve">lisääntymiskyky</w:t>
      </w:r>
    </w:p>
    <w:p>
      <w:r>
        <w:rPr>
          <w:b/>
        </w:rPr>
        <w:t xml:space="preserve">Tulos</w:t>
      </w:r>
    </w:p>
    <w:p>
      <w:r>
        <w:t xml:space="preserve">keuhkot</w:t>
      </w:r>
    </w:p>
    <w:p>
      <w:r>
        <w:rPr>
          <w:b/>
        </w:rPr>
        <w:t xml:space="preserve">Tulos</w:t>
      </w:r>
    </w:p>
    <w:p>
      <w:r>
        <w:t xml:space="preserve">ruoansulatuskanava</w:t>
      </w:r>
    </w:p>
    <w:p>
      <w:r>
        <w:rPr>
          <w:b/>
        </w:rPr>
        <w:t xml:space="preserve">Esimerkki 8.1633</w:t>
      </w:r>
    </w:p>
    <w:p>
      <w:r>
        <w:t xml:space="preserve">Veren soluja ovat punasolut, valkosolut ja mitä?</w:t>
      </w:r>
    </w:p>
    <w:p>
      <w:r>
        <w:rPr>
          <w:b/>
        </w:rPr>
        <w:t xml:space="preserve">Tulos</w:t>
      </w:r>
    </w:p>
    <w:p>
      <w:r>
        <w:t xml:space="preserve">protonit</w:t>
      </w:r>
    </w:p>
    <w:p>
      <w:r>
        <w:rPr>
          <w:b/>
        </w:rPr>
        <w:t xml:space="preserve">Tulos</w:t>
      </w:r>
    </w:p>
    <w:p>
      <w:r>
        <w:t xml:space="preserve">pisarat</w:t>
      </w:r>
    </w:p>
    <w:p>
      <w:r>
        <w:rPr>
          <w:b/>
        </w:rPr>
        <w:t xml:space="preserve">Tulos</w:t>
      </w:r>
    </w:p>
    <w:p>
      <w:r>
        <w:t xml:space="preserve">plasmidit</w:t>
      </w:r>
    </w:p>
    <w:p>
      <w:r>
        <w:rPr>
          <w:b/>
        </w:rPr>
        <w:t xml:space="preserve">Esimerkki 8.1634</w:t>
      </w:r>
    </w:p>
    <w:p>
      <w:r>
        <w:t xml:space="preserve">Missä valtameressä Keski-Atlantin selänne sijaitsee?</w:t>
      </w:r>
    </w:p>
    <w:p>
      <w:r>
        <w:rPr>
          <w:b/>
        </w:rPr>
        <w:t xml:space="preserve">Tulos</w:t>
      </w:r>
    </w:p>
    <w:p>
      <w:r>
        <w:t xml:space="preserve">Intian valtameri</w:t>
      </w:r>
    </w:p>
    <w:p>
      <w:r>
        <w:rPr>
          <w:b/>
        </w:rPr>
        <w:t xml:space="preserve">Tulos</w:t>
      </w:r>
    </w:p>
    <w:p>
      <w:r>
        <w:t xml:space="preserve">Tyynimeri</w:t>
      </w:r>
    </w:p>
    <w:p>
      <w:r>
        <w:rPr>
          <w:b/>
        </w:rPr>
        <w:t xml:space="preserve">Tulos</w:t>
      </w:r>
    </w:p>
    <w:p>
      <w:r>
        <w:t xml:space="preserve">arktinen valtameri</w:t>
      </w:r>
    </w:p>
    <w:p>
      <w:r>
        <w:rPr>
          <w:b/>
        </w:rPr>
        <w:t xml:space="preserve">Esimerkki 8.1635</w:t>
      </w:r>
    </w:p>
    <w:p>
      <w:r>
        <w:t xml:space="preserve">Kukkien eloisat värit ovat sopeutuminen, joka on suunniteltu rohkaisemaan eläimiä, kuten hyönteisiä ja lintuja, mihin?</w:t>
      </w:r>
    </w:p>
    <w:p>
      <w:r>
        <w:rPr>
          <w:b/>
        </w:rPr>
        <w:t xml:space="preserve">Tulos</w:t>
      </w:r>
    </w:p>
    <w:p>
      <w:r>
        <w:t xml:space="preserve">syöminen</w:t>
      </w:r>
    </w:p>
    <w:p>
      <w:r>
        <w:rPr>
          <w:b/>
        </w:rPr>
        <w:t xml:space="preserve">Tulos</w:t>
      </w:r>
    </w:p>
    <w:p>
      <w:r>
        <w:t xml:space="preserve">kulutus</w:t>
      </w:r>
    </w:p>
    <w:p>
      <w:r>
        <w:rPr>
          <w:b/>
        </w:rPr>
        <w:t xml:space="preserve">Tulos</w:t>
      </w:r>
    </w:p>
    <w:p>
      <w:r>
        <w:t xml:space="preserve">kukkiva</w:t>
      </w:r>
    </w:p>
    <w:p>
      <w:r>
        <w:rPr>
          <w:b/>
        </w:rPr>
        <w:t xml:space="preserve">Esimerkki 8.1636</w:t>
      </w:r>
    </w:p>
    <w:p>
      <w:r>
        <w:t xml:space="preserve">Suhteellisen yksinkertaisen käyttäytymisen harjoittaminen auttaa ylläpitämään lähes vakaan ruumiinlämmön organismeissa, jotka luokitellaan mihin?</w:t>
      </w:r>
    </w:p>
    <w:p>
      <w:r>
        <w:rPr>
          <w:b/>
        </w:rPr>
        <w:t xml:space="preserve">Tulos</w:t>
      </w:r>
    </w:p>
    <w:p>
      <w:r>
        <w:t xml:space="preserve">fotofoorit</w:t>
      </w:r>
    </w:p>
    <w:p>
      <w:r>
        <w:rPr>
          <w:b/>
        </w:rPr>
        <w:t xml:space="preserve">Tulos</w:t>
      </w:r>
    </w:p>
    <w:p>
      <w:r>
        <w:t xml:space="preserve">Placoderms</w:t>
      </w:r>
    </w:p>
    <w:p>
      <w:r>
        <w:rPr>
          <w:b/>
        </w:rPr>
        <w:t xml:space="preserve">Tulos</w:t>
      </w:r>
    </w:p>
    <w:p>
      <w:r>
        <w:t xml:space="preserve">endotermit</w:t>
      </w:r>
    </w:p>
    <w:p>
      <w:r>
        <w:rPr>
          <w:b/>
        </w:rPr>
        <w:t xml:space="preserve">Esimerkki 8.1637</w:t>
      </w:r>
    </w:p>
    <w:p>
      <w:r>
        <w:t xml:space="preserve">Jos sitraattia kertyy mitokondrioihin, osa siitä kulkeutuu minne ja estää fosfofruktokinaasia?</w:t>
      </w:r>
    </w:p>
    <w:p>
      <w:r>
        <w:rPr>
          <w:b/>
        </w:rPr>
        <w:t xml:space="preserve">Tulos</w:t>
      </w:r>
    </w:p>
    <w:p>
      <w:r>
        <w:t xml:space="preserve">Golgin laitteisto</w:t>
      </w:r>
    </w:p>
    <w:p>
      <w:r>
        <w:rPr>
          <w:b/>
        </w:rPr>
        <w:t xml:space="preserve">Tulos</w:t>
      </w:r>
    </w:p>
    <w:p>
      <w:r>
        <w:t xml:space="preserve">epidermis</w:t>
      </w:r>
    </w:p>
    <w:p>
      <w:r>
        <w:rPr>
          <w:b/>
        </w:rPr>
        <w:t xml:space="preserve">Tulos</w:t>
      </w:r>
    </w:p>
    <w:p>
      <w:r>
        <w:t xml:space="preserve">huokoset</w:t>
      </w:r>
    </w:p>
    <w:p>
      <w:r>
        <w:rPr>
          <w:b/>
        </w:rPr>
        <w:t xml:space="preserve">Esimerkki 8.1638</w:t>
      </w:r>
    </w:p>
    <w:p>
      <w:r>
        <w:t xml:space="preserve">Mikä aiheuttaa kohdun limakalvon paksuuntumisen kuukautiskierron aikana?</w:t>
      </w:r>
    </w:p>
    <w:p>
      <w:r>
        <w:rPr>
          <w:b/>
        </w:rPr>
        <w:t xml:space="preserve">Tulos</w:t>
      </w:r>
    </w:p>
    <w:p>
      <w:r>
        <w:t xml:space="preserve">testosteroni</w:t>
      </w:r>
    </w:p>
    <w:p>
      <w:r>
        <w:rPr>
          <w:b/>
        </w:rPr>
        <w:t xml:space="preserve">Tulos</w:t>
      </w:r>
    </w:p>
    <w:p>
      <w:r>
        <w:t xml:space="preserve">veri</w:t>
      </w:r>
    </w:p>
    <w:p>
      <w:r>
        <w:rPr>
          <w:b/>
        </w:rPr>
        <w:t xml:space="preserve">Tulos</w:t>
      </w:r>
    </w:p>
    <w:p>
      <w:r>
        <w:t xml:space="preserve">ovulaatio</w:t>
      </w:r>
    </w:p>
    <w:p>
      <w:r>
        <w:rPr>
          <w:b/>
        </w:rPr>
        <w:t xml:space="preserve">Esimerkki 8.1639</w:t>
      </w:r>
    </w:p>
    <w:p>
      <w:r>
        <w:t xml:space="preserve">Jos kone muuttaa vain voiman suuntaa muuttamatta lähtö- ja tulovoimien suhdetta, mikä on koneen mekaaninen etu?</w:t>
      </w:r>
    </w:p>
    <w:p>
      <w:r>
        <w:rPr>
          <w:b/>
        </w:rPr>
        <w:t xml:space="preserve">Tulos</w:t>
      </w:r>
    </w:p>
    <w:p>
      <w:r>
        <w:t xml:space="preserve">4</w:t>
      </w:r>
    </w:p>
    <w:p>
      <w:r>
        <w:rPr>
          <w:b/>
        </w:rPr>
        <w:t xml:space="preserve">Tulos</w:t>
      </w:r>
    </w:p>
    <w:p>
      <w:r>
        <w:t xml:space="preserve">1.5</w:t>
      </w:r>
    </w:p>
    <w:p>
      <w:r>
        <w:rPr>
          <w:b/>
        </w:rPr>
        <w:t xml:space="preserve">Tulos</w:t>
      </w:r>
    </w:p>
    <w:p>
      <w:r>
        <w:t xml:space="preserve">2</w:t>
      </w:r>
    </w:p>
    <w:p>
      <w:r>
        <w:rPr>
          <w:b/>
        </w:rPr>
        <w:t xml:space="preserve">Esimerkki 8.1640</w:t>
      </w:r>
    </w:p>
    <w:p>
      <w:r>
        <w:t xml:space="preserve">Vasta-aineet merkitsevät myös patogeenejä, jotka mitkä solut tuhoavat ne?</w:t>
      </w:r>
    </w:p>
    <w:p>
      <w:r>
        <w:rPr>
          <w:b/>
        </w:rPr>
        <w:t xml:space="preserve">Tulos</w:t>
      </w:r>
    </w:p>
    <w:p>
      <w:r>
        <w:t xml:space="preserve">interferonit</w:t>
      </w:r>
    </w:p>
    <w:p>
      <w:r>
        <w:rPr>
          <w:b/>
        </w:rPr>
        <w:t xml:space="preserve">Tulos</w:t>
      </w:r>
    </w:p>
    <w:p>
      <w:r>
        <w:t xml:space="preserve">leukosyytit</w:t>
      </w:r>
    </w:p>
    <w:p>
      <w:r>
        <w:rPr>
          <w:b/>
        </w:rPr>
        <w:t xml:space="preserve">Tulos</w:t>
      </w:r>
    </w:p>
    <w:p>
      <w:r>
        <w:t xml:space="preserve">verihiutaleet</w:t>
      </w:r>
    </w:p>
    <w:p>
      <w:r>
        <w:rPr>
          <w:b/>
        </w:rPr>
        <w:t xml:space="preserve">Esimerkki 8.1641</w:t>
      </w:r>
    </w:p>
    <w:p>
      <w:r>
        <w:t xml:space="preserve">Nesteen kiehumispisteet korreloivat myös minkä voimien voimakkuuden kanssa?</w:t>
      </w:r>
    </w:p>
    <w:p>
      <w:r>
        <w:rPr>
          <w:b/>
        </w:rPr>
        <w:t xml:space="preserve">Tulos</w:t>
      </w:r>
    </w:p>
    <w:p>
      <w:r>
        <w:t xml:space="preserve">keskipakoisvoima</w:t>
      </w:r>
    </w:p>
    <w:p>
      <w:r>
        <w:rPr>
          <w:b/>
        </w:rPr>
        <w:t xml:space="preserve">Tulos</w:t>
      </w:r>
    </w:p>
    <w:p>
      <w:r>
        <w:t xml:space="preserve">supramolekulaarinen</w:t>
      </w:r>
    </w:p>
    <w:p>
      <w:r>
        <w:rPr>
          <w:b/>
        </w:rPr>
        <w:t xml:space="preserve">Tulos</w:t>
      </w:r>
    </w:p>
    <w:p>
      <w:r>
        <w:t xml:space="preserve">painovoima</w:t>
      </w:r>
    </w:p>
    <w:p>
      <w:r>
        <w:rPr>
          <w:b/>
        </w:rPr>
        <w:t xml:space="preserve">Esimerkki 8.1642</w:t>
      </w:r>
    </w:p>
    <w:p>
      <w:r>
        <w:t xml:space="preserve">Mihin osiin planeettaa aurinkoenergialla on vaikeuksia päästä?</w:t>
      </w:r>
    </w:p>
    <w:p>
      <w:r>
        <w:rPr>
          <w:b/>
        </w:rPr>
        <w:t xml:space="preserve">Tulos</w:t>
      </w:r>
    </w:p>
    <w:p>
      <w:r>
        <w:t xml:space="preserve">valtameret</w:t>
      </w:r>
    </w:p>
    <w:p>
      <w:r>
        <w:rPr>
          <w:b/>
        </w:rPr>
        <w:t xml:space="preserve">Tulos</w:t>
      </w:r>
    </w:p>
    <w:p>
      <w:r>
        <w:t xml:space="preserve">aavikot</w:t>
      </w:r>
    </w:p>
    <w:p>
      <w:r>
        <w:rPr>
          <w:b/>
        </w:rPr>
        <w:t xml:space="preserve">Tulos</w:t>
      </w:r>
    </w:p>
    <w:p>
      <w:r>
        <w:t xml:space="preserve">päiväntasaajat</w:t>
      </w:r>
    </w:p>
    <w:p>
      <w:r>
        <w:rPr>
          <w:b/>
        </w:rPr>
        <w:t xml:space="preserve">Esimerkki 8.1643</w:t>
      </w:r>
    </w:p>
    <w:p>
      <w:r>
        <w:t xml:space="preserve">Silkki ja puuvilla ovat esimerkkejä minkä tyyppisistä kuiduista?</w:t>
      </w:r>
    </w:p>
    <w:p>
      <w:r>
        <w:rPr>
          <w:b/>
        </w:rPr>
        <w:t xml:space="preserve">Tulos</w:t>
      </w:r>
    </w:p>
    <w:p>
      <w:r>
        <w:t xml:space="preserve">mekaaninen</w:t>
      </w:r>
    </w:p>
    <w:p>
      <w:r>
        <w:rPr>
          <w:b/>
        </w:rPr>
        <w:t xml:space="preserve">Tulos</w:t>
      </w:r>
    </w:p>
    <w:p>
      <w:r>
        <w:t xml:space="preserve">keinotekoinen</w:t>
      </w:r>
    </w:p>
    <w:p>
      <w:r>
        <w:rPr>
          <w:b/>
        </w:rPr>
        <w:t xml:space="preserve">Tulos</w:t>
      </w:r>
    </w:p>
    <w:p>
      <w:r>
        <w:t xml:space="preserve">koralli</w:t>
      </w:r>
    </w:p>
    <w:p>
      <w:r>
        <w:rPr>
          <w:b/>
        </w:rPr>
        <w:t xml:space="preserve">Esimerkki 8.1644</w:t>
      </w:r>
    </w:p>
    <w:p>
      <w:r>
        <w:t xml:space="preserve">Komodolohikäärmeiden parthenogenis on esimerkki minkälaisesta lisääntymisestä, jossa jälkeläisiä syntyy vain yhdestä vanhemmasta?</w:t>
      </w:r>
    </w:p>
    <w:p>
      <w:r>
        <w:rPr>
          <w:b/>
        </w:rPr>
        <w:t xml:space="preserve">Tulos</w:t>
      </w:r>
    </w:p>
    <w:p>
      <w:r>
        <w:t xml:space="preserve">luonnollinen lisääntyminen</w:t>
      </w:r>
    </w:p>
    <w:p>
      <w:r>
        <w:rPr>
          <w:b/>
        </w:rPr>
        <w:t xml:space="preserve">Tulos</w:t>
      </w:r>
    </w:p>
    <w:p>
      <w:r>
        <w:t xml:space="preserve">orgaaninen lisääntyminen</w:t>
      </w:r>
    </w:p>
    <w:p>
      <w:r>
        <w:rPr>
          <w:b/>
        </w:rPr>
        <w:t xml:space="preserve">Tulos</w:t>
      </w:r>
    </w:p>
    <w:p>
      <w:r>
        <w:t xml:space="preserve">pohjaeläinten lisääntyminen</w:t>
      </w:r>
    </w:p>
    <w:p>
      <w:r>
        <w:rPr>
          <w:b/>
        </w:rPr>
        <w:t xml:space="preserve">Esimerkki 8.1645</w:t>
      </w:r>
    </w:p>
    <w:p>
      <w:r>
        <w:t xml:space="preserve">Mitä on pitkän luun keskiakselin ontelossa?</w:t>
      </w:r>
    </w:p>
    <w:p>
      <w:r>
        <w:rPr>
          <w:b/>
        </w:rPr>
        <w:t xml:space="preserve">Tulos</w:t>
      </w:r>
    </w:p>
    <w:p>
      <w:r>
        <w:t xml:space="preserve">veri</w:t>
      </w:r>
    </w:p>
    <w:p>
      <w:r>
        <w:rPr>
          <w:b/>
        </w:rPr>
        <w:t xml:space="preserve">Tulos</w:t>
      </w:r>
    </w:p>
    <w:p>
      <w:r>
        <w:t xml:space="preserve">kalsium</w:t>
      </w:r>
    </w:p>
    <w:p>
      <w:r>
        <w:rPr>
          <w:b/>
        </w:rPr>
        <w:t xml:space="preserve">Tulos</w:t>
      </w:r>
    </w:p>
    <w:p>
      <w:r>
        <w:t xml:space="preserve">solut</w:t>
      </w:r>
    </w:p>
    <w:p>
      <w:r>
        <w:rPr>
          <w:b/>
        </w:rPr>
        <w:t xml:space="preserve">Esimerkki 8.1646</w:t>
      </w:r>
    </w:p>
    <w:p>
      <w:r>
        <w:t xml:space="preserve">Onko pienemmillä hiukkasilla suurempi vai pienempi pinta-ala tiettyä liuotetun aineen määrää kohti?</w:t>
      </w:r>
    </w:p>
    <w:p>
      <w:r>
        <w:rPr>
          <w:b/>
        </w:rPr>
        <w:t xml:space="preserve">Tulos</w:t>
      </w:r>
    </w:p>
    <w:p>
      <w:r>
        <w:t xml:space="preserve">vähemmän</w:t>
      </w:r>
    </w:p>
    <w:p>
      <w:r>
        <w:rPr>
          <w:b/>
        </w:rPr>
        <w:t xml:space="preserve">Tulos</w:t>
      </w:r>
    </w:p>
    <w:p>
      <w:r>
        <w:t xml:space="preserve">yhtä suuri</w:t>
      </w:r>
    </w:p>
    <w:p>
      <w:r>
        <w:rPr>
          <w:b/>
        </w:rPr>
        <w:t xml:space="preserve">Tulos</w:t>
      </w:r>
    </w:p>
    <w:p>
      <w:r>
        <w:t xml:space="preserve">ei</w:t>
      </w:r>
    </w:p>
    <w:p>
      <w:r>
        <w:rPr>
          <w:b/>
        </w:rPr>
        <w:t xml:space="preserve">Esimerkki 8.1647</w:t>
      </w:r>
    </w:p>
    <w:p>
      <w:r>
        <w:t xml:space="preserve">Mikä on sen kapean putken nimi, joka alkaa mahalaukusta ja päättyy paksusuoleen?</w:t>
      </w:r>
    </w:p>
    <w:p>
      <w:r>
        <w:rPr>
          <w:b/>
        </w:rPr>
        <w:t xml:space="preserve">Tulos</w:t>
      </w:r>
    </w:p>
    <w:p>
      <w:r>
        <w:t xml:space="preserve">pieni vatsa</w:t>
      </w:r>
    </w:p>
    <w:p>
      <w:r>
        <w:rPr>
          <w:b/>
        </w:rPr>
        <w:t xml:space="preserve">Tulos</w:t>
      </w:r>
    </w:p>
    <w:p>
      <w:r>
        <w:t xml:space="preserve">haima</w:t>
      </w:r>
    </w:p>
    <w:p>
      <w:r>
        <w:rPr>
          <w:b/>
        </w:rPr>
        <w:t xml:space="preserve">Tulos</w:t>
      </w:r>
    </w:p>
    <w:p>
      <w:r>
        <w:t xml:space="preserve">pienet kudokset</w:t>
      </w:r>
    </w:p>
    <w:p>
      <w:r>
        <w:rPr>
          <w:b/>
        </w:rPr>
        <w:t xml:space="preserve">Esimerkki 8.1648</w:t>
      </w:r>
    </w:p>
    <w:p>
      <w:r>
        <w:t xml:space="preserve">Mitkä aineet voidaan luokitella monoprotisiksi tai polyprotisiksi niiden sisältämien happamien vetyjen lukumäärän perusteella?</w:t>
      </w:r>
    </w:p>
    <w:p>
      <w:r>
        <w:rPr>
          <w:b/>
        </w:rPr>
        <w:t xml:space="preserve">Tulos</w:t>
      </w:r>
    </w:p>
    <w:p>
      <w:r>
        <w:t xml:space="preserve">ionit</w:t>
      </w:r>
    </w:p>
    <w:p>
      <w:r>
        <w:rPr>
          <w:b/>
        </w:rPr>
        <w:t xml:space="preserve">Tulos</w:t>
      </w:r>
    </w:p>
    <w:p>
      <w:r>
        <w:t xml:space="preserve">cations</w:t>
      </w:r>
    </w:p>
    <w:p>
      <w:r>
        <w:rPr>
          <w:b/>
        </w:rPr>
        <w:t xml:space="preserve">Tulos</w:t>
      </w:r>
    </w:p>
    <w:p>
      <w:r>
        <w:t xml:space="preserve">suolat</w:t>
      </w:r>
    </w:p>
    <w:p>
      <w:r>
        <w:rPr>
          <w:b/>
        </w:rPr>
        <w:t xml:space="preserve">Esimerkki 8.1649</w:t>
      </w:r>
    </w:p>
    <w:p>
      <w:r>
        <w:t xml:space="preserve">Aminohapot liittyvät toisiinsa ketjuksi millä molekyylirakenteella?</w:t>
      </w:r>
    </w:p>
    <w:p>
      <w:r>
        <w:rPr>
          <w:b/>
        </w:rPr>
        <w:t xml:space="preserve">Tulos</w:t>
      </w:r>
    </w:p>
    <w:p>
      <w:r>
        <w:t xml:space="preserve">kloroplastit</w:t>
      </w:r>
    </w:p>
    <w:p>
      <w:r>
        <w:rPr>
          <w:b/>
        </w:rPr>
        <w:t xml:space="preserve">Tulos</w:t>
      </w:r>
    </w:p>
    <w:p>
      <w:r>
        <w:t xml:space="preserve">kromosomit</w:t>
      </w:r>
    </w:p>
    <w:p>
      <w:r>
        <w:rPr>
          <w:b/>
        </w:rPr>
        <w:t xml:space="preserve">Tulos</w:t>
      </w:r>
    </w:p>
    <w:p>
      <w:r>
        <w:t xml:space="preserve">DNA</w:t>
      </w:r>
    </w:p>
    <w:p>
      <w:r>
        <w:rPr>
          <w:b/>
        </w:rPr>
        <w:t xml:space="preserve">Esimerkki 8.1650</w:t>
      </w:r>
    </w:p>
    <w:p>
      <w:r>
        <w:t xml:space="preserve">Minkä nisäkkäiden järjestyksen useimmilla jäsenillä on vastakkaiset peukalot?</w:t>
      </w:r>
    </w:p>
    <w:p>
      <w:r>
        <w:rPr>
          <w:b/>
        </w:rPr>
        <w:t xml:space="preserve">Tulos</w:t>
      </w:r>
    </w:p>
    <w:p>
      <w:r>
        <w:t xml:space="preserve">pussieläimet</w:t>
      </w:r>
    </w:p>
    <w:p>
      <w:r>
        <w:rPr>
          <w:b/>
        </w:rPr>
        <w:t xml:space="preserve">Tulos</w:t>
      </w:r>
    </w:p>
    <w:p>
      <w:r>
        <w:t xml:space="preserve">jyrsijät</w:t>
      </w:r>
    </w:p>
    <w:p>
      <w:r>
        <w:rPr>
          <w:b/>
        </w:rPr>
        <w:t xml:space="preserve">Tulos</w:t>
      </w:r>
    </w:p>
    <w:p>
      <w:r>
        <w:t xml:space="preserve">sammakkoeläimet</w:t>
      </w:r>
    </w:p>
    <w:p>
      <w:r>
        <w:rPr>
          <w:b/>
        </w:rPr>
        <w:t xml:space="preserve">Esimerkki 8.1651</w:t>
      </w:r>
    </w:p>
    <w:p>
      <w:r>
        <w:t xml:space="preserve">Mikä on nimeltään sähköntuotanto aurinkokennojen avulla vesimolekyylien jakamiseksi?</w:t>
      </w:r>
    </w:p>
    <w:p>
      <w:r>
        <w:rPr>
          <w:b/>
        </w:rPr>
        <w:t xml:space="preserve">Tulos</w:t>
      </w:r>
    </w:p>
    <w:p>
      <w:r>
        <w:t xml:space="preserve">hybridisähkö</w:t>
      </w:r>
    </w:p>
    <w:p>
      <w:r>
        <w:rPr>
          <w:b/>
        </w:rPr>
        <w:t xml:space="preserve">Tulos</w:t>
      </w:r>
    </w:p>
    <w:p>
      <w:r>
        <w:t xml:space="preserve">aqua-electricity</w:t>
      </w:r>
    </w:p>
    <w:p>
      <w:r>
        <w:rPr>
          <w:b/>
        </w:rPr>
        <w:t xml:space="preserve">Tulos</w:t>
      </w:r>
    </w:p>
    <w:p>
      <w:r>
        <w:t xml:space="preserve">aurinkokennot</w:t>
      </w:r>
    </w:p>
    <w:p>
      <w:r>
        <w:rPr>
          <w:b/>
        </w:rPr>
        <w:t xml:space="preserve">Esimerkki 8.1652</w:t>
      </w:r>
    </w:p>
    <w:p>
      <w:r>
        <w:t xml:space="preserve">Minkälaisen energian siirtäminen on minkälaisen jäähdytysjärjestelmän tarkoitus on pitää asiat viileinä?</w:t>
      </w:r>
    </w:p>
    <w:p>
      <w:r>
        <w:rPr>
          <w:b/>
        </w:rPr>
        <w:t xml:space="preserve">Tulos</w:t>
      </w:r>
    </w:p>
    <w:p>
      <w:r>
        <w:t xml:space="preserve">säteily</w:t>
      </w:r>
    </w:p>
    <w:p>
      <w:r>
        <w:rPr>
          <w:b/>
        </w:rPr>
        <w:t xml:space="preserve">Tulos</w:t>
      </w:r>
    </w:p>
    <w:p>
      <w:r>
        <w:t xml:space="preserve">ilmakehä</w:t>
      </w:r>
    </w:p>
    <w:p>
      <w:r>
        <w:rPr>
          <w:b/>
        </w:rPr>
        <w:t xml:space="preserve">Tulos</w:t>
      </w:r>
    </w:p>
    <w:p>
      <w:r>
        <w:t xml:space="preserve">fyysinen</w:t>
      </w:r>
    </w:p>
    <w:p>
      <w:r>
        <w:rPr>
          <w:b/>
        </w:rPr>
        <w:t xml:space="preserve">Esimerkki 8.1653</w:t>
      </w:r>
    </w:p>
    <w:p>
      <w:r>
        <w:t xml:space="preserve">Mikä kerros on mesosfäärin yläpuolella?</w:t>
      </w:r>
    </w:p>
    <w:p>
      <w:r>
        <w:rPr>
          <w:b/>
        </w:rPr>
        <w:t xml:space="preserve">Tulos</w:t>
      </w:r>
    </w:p>
    <w:p>
      <w:r>
        <w:t xml:space="preserve">exosphere</w:t>
      </w:r>
    </w:p>
    <w:p>
      <w:r>
        <w:rPr>
          <w:b/>
        </w:rPr>
        <w:t xml:space="preserve">Tulos</w:t>
      </w:r>
    </w:p>
    <w:p>
      <w:r>
        <w:t xml:space="preserve">stratosfääri</w:t>
      </w:r>
    </w:p>
    <w:p>
      <w:r>
        <w:rPr>
          <w:b/>
        </w:rPr>
        <w:t xml:space="preserve">Tulos</w:t>
      </w:r>
    </w:p>
    <w:p>
      <w:r>
        <w:t xml:space="preserve">ionosfääri</w:t>
      </w:r>
    </w:p>
    <w:p>
      <w:r>
        <w:rPr>
          <w:b/>
        </w:rPr>
        <w:t xml:space="preserve">Esimerkki 8.1654</w:t>
      </w:r>
    </w:p>
    <w:p>
      <w:r>
        <w:t xml:space="preserve">Mitä termiä käytetään kahden tai useamman atomin yhdistelmästä?</w:t>
      </w:r>
    </w:p>
    <w:p>
      <w:r>
        <w:rPr>
          <w:b/>
        </w:rPr>
        <w:t xml:space="preserve">Tulos</w:t>
      </w:r>
    </w:p>
    <w:p>
      <w:r>
        <w:t xml:space="preserve">elementti</w:t>
      </w:r>
    </w:p>
    <w:p>
      <w:r>
        <w:rPr>
          <w:b/>
        </w:rPr>
        <w:t xml:space="preserve">Tulos</w:t>
      </w:r>
    </w:p>
    <w:p>
      <w:r>
        <w:t xml:space="preserve">synteesi</w:t>
      </w:r>
    </w:p>
    <w:p>
      <w:r>
        <w:rPr>
          <w:b/>
        </w:rPr>
        <w:t xml:space="preserve">Tulos</w:t>
      </w:r>
    </w:p>
    <w:p>
      <w:r>
        <w:t xml:space="preserve">ydin</w:t>
      </w:r>
    </w:p>
    <w:p>
      <w:r>
        <w:rPr>
          <w:b/>
        </w:rPr>
        <w:t xml:space="preserve">Esimerkki 8.1655</w:t>
      </w:r>
    </w:p>
    <w:p>
      <w:r>
        <w:t xml:space="preserve">Mikä on kyky vetää puoleensa magneettia ja toimia magneettina?</w:t>
      </w:r>
    </w:p>
    <w:p>
      <w:r>
        <w:rPr>
          <w:b/>
        </w:rPr>
        <w:t xml:space="preserve">Tulos</w:t>
      </w:r>
    </w:p>
    <w:p>
      <w:r>
        <w:t xml:space="preserve">sähköinen vetovoima</w:t>
      </w:r>
    </w:p>
    <w:p>
      <w:r>
        <w:rPr>
          <w:b/>
        </w:rPr>
        <w:t xml:space="preserve">Tulos</w:t>
      </w:r>
    </w:p>
    <w:p>
      <w:r>
        <w:t xml:space="preserve">polarisaatio</w:t>
      </w:r>
    </w:p>
    <w:p>
      <w:r>
        <w:rPr>
          <w:b/>
        </w:rPr>
        <w:t xml:space="preserve">Tulos</w:t>
      </w:r>
    </w:p>
    <w:p>
      <w:r>
        <w:t xml:space="preserve">inertia</w:t>
      </w:r>
    </w:p>
    <w:p>
      <w:r>
        <w:rPr>
          <w:b/>
        </w:rPr>
        <w:t xml:space="preserve">Esimerkki 8.1656</w:t>
      </w:r>
    </w:p>
    <w:p>
      <w:r>
        <w:t xml:space="preserve">Missä vaiheessa kromosomit monistuvat?</w:t>
      </w:r>
    </w:p>
    <w:p>
      <w:r>
        <w:rPr>
          <w:b/>
        </w:rPr>
        <w:t xml:space="preserve">Tulos</w:t>
      </w:r>
    </w:p>
    <w:p>
      <w:r>
        <w:t xml:space="preserve">prophase</w:t>
      </w:r>
    </w:p>
    <w:p>
      <w:r>
        <w:rPr>
          <w:b/>
        </w:rPr>
        <w:t xml:space="preserve">Tulos</w:t>
      </w:r>
    </w:p>
    <w:p>
      <w:r>
        <w:t xml:space="preserve">metafaasi</w:t>
      </w:r>
    </w:p>
    <w:p>
      <w:r>
        <w:rPr>
          <w:b/>
        </w:rPr>
        <w:t xml:space="preserve">Tulos</w:t>
      </w:r>
    </w:p>
    <w:p>
      <w:r>
        <w:t xml:space="preserve">mitoosi</w:t>
      </w:r>
    </w:p>
    <w:p>
      <w:r>
        <w:rPr>
          <w:b/>
        </w:rPr>
        <w:t xml:space="preserve">Esimerkki 8.1657</w:t>
      </w:r>
    </w:p>
    <w:p>
      <w:r>
        <w:t xml:space="preserve">Mikä kromosomi määrittää organismin sukupuolen?</w:t>
      </w:r>
    </w:p>
    <w:p>
      <w:r>
        <w:rPr>
          <w:b/>
        </w:rPr>
        <w:t xml:space="preserve">Tulos</w:t>
      </w:r>
    </w:p>
    <w:p>
      <w:r>
        <w:t xml:space="preserve">ribosomi</w:t>
      </w:r>
    </w:p>
    <w:p>
      <w:r>
        <w:rPr>
          <w:b/>
        </w:rPr>
        <w:t xml:space="preserve">Tulos</w:t>
      </w:r>
    </w:p>
    <w:p>
      <w:r>
        <w:t xml:space="preserve">S-kromosomi</w:t>
      </w:r>
    </w:p>
    <w:p>
      <w:r>
        <w:rPr>
          <w:b/>
        </w:rPr>
        <w:t xml:space="preserve">Tulos</w:t>
      </w:r>
    </w:p>
    <w:p>
      <w:r>
        <w:t xml:space="preserve">autosomi</w:t>
      </w:r>
    </w:p>
    <w:p>
      <w:r>
        <w:rPr>
          <w:b/>
        </w:rPr>
        <w:t xml:space="preserve">Esimerkki 8.1658</w:t>
      </w:r>
    </w:p>
    <w:p>
      <w:r>
        <w:t xml:space="preserve">Mikä on ihon uloin kerros?</w:t>
      </w:r>
    </w:p>
    <w:p>
      <w:r>
        <w:rPr>
          <w:b/>
        </w:rPr>
        <w:t xml:space="preserve">Tulos</w:t>
      </w:r>
    </w:p>
    <w:p>
      <w:r>
        <w:t xml:space="preserve">dermis</w:t>
      </w:r>
    </w:p>
    <w:p>
      <w:r>
        <w:rPr>
          <w:b/>
        </w:rPr>
        <w:t xml:space="preserve">Tulos</w:t>
      </w:r>
    </w:p>
    <w:p>
      <w:r>
        <w:t xml:space="preserve">Nexus</w:t>
      </w:r>
    </w:p>
    <w:p>
      <w:r>
        <w:rPr>
          <w:b/>
        </w:rPr>
        <w:t xml:space="preserve">Tulos</w:t>
      </w:r>
    </w:p>
    <w:p>
      <w:r>
        <w:t xml:space="preserve">Kallus</w:t>
      </w:r>
    </w:p>
    <w:p>
      <w:r>
        <w:rPr>
          <w:b/>
        </w:rPr>
        <w:t xml:space="preserve">Esimerkki 8.1659</w:t>
      </w:r>
    </w:p>
    <w:p>
      <w:r>
        <w:t xml:space="preserve">Mitä terve immuunijärjestelmä torjuu?</w:t>
      </w:r>
    </w:p>
    <w:p>
      <w:r>
        <w:rPr>
          <w:b/>
        </w:rPr>
        <w:t xml:space="preserve">Tulos</w:t>
      </w:r>
    </w:p>
    <w:p>
      <w:r>
        <w:t xml:space="preserve">mikro-organismit ja muut taudit</w:t>
      </w:r>
    </w:p>
    <w:p>
      <w:r>
        <w:rPr>
          <w:b/>
        </w:rPr>
        <w:t xml:space="preserve">Tulos</w:t>
      </w:r>
    </w:p>
    <w:p>
      <w:r>
        <w:t xml:space="preserve">hengitystie- ja muut sairaudet</w:t>
      </w:r>
    </w:p>
    <w:p>
      <w:r>
        <w:rPr>
          <w:b/>
        </w:rPr>
        <w:t xml:space="preserve">Tulos</w:t>
      </w:r>
    </w:p>
    <w:p>
      <w:r>
        <w:t xml:space="preserve">bakteerit ja virukset</w:t>
      </w:r>
    </w:p>
    <w:p>
      <w:r>
        <w:rPr>
          <w:b/>
        </w:rPr>
        <w:t xml:space="preserve">Esimerkki 8.1660</w:t>
      </w:r>
    </w:p>
    <w:p>
      <w:r>
        <w:t xml:space="preserve">Useimmat autonomisen hermoston säätelemät kudokset saavat sekä sympaattisen että parasympaattisen syötteen?</w:t>
      </w:r>
    </w:p>
    <w:p>
      <w:r>
        <w:rPr>
          <w:b/>
        </w:rPr>
        <w:t xml:space="preserve">Tulos</w:t>
      </w:r>
    </w:p>
    <w:p>
      <w:r>
        <w:t xml:space="preserve">Kemosensorinen keskus</w:t>
      </w:r>
    </w:p>
    <w:p>
      <w:r>
        <w:rPr>
          <w:b/>
        </w:rPr>
        <w:t xml:space="preserve">Tulos</w:t>
      </w:r>
    </w:p>
    <w:p>
      <w:r>
        <w:t xml:space="preserve">peristalttiset neuronit</w:t>
      </w:r>
    </w:p>
    <w:p>
      <w:r>
        <w:rPr>
          <w:b/>
        </w:rPr>
        <w:t xml:space="preserve">Tulos</w:t>
      </w:r>
    </w:p>
    <w:p>
      <w:r>
        <w:t xml:space="preserve">parasympaattiset neuronit</w:t>
      </w:r>
    </w:p>
    <w:p>
      <w:r>
        <w:rPr>
          <w:b/>
        </w:rPr>
        <w:t xml:space="preserve">Esimerkki 8.1661</w:t>
      </w:r>
    </w:p>
    <w:p>
      <w:r>
        <w:t xml:space="preserve">Ei ole yllättävää, että tuhatjalkaiset, tuhatjalkaiset ja muut myriapoda-alaryhmän jäsenet ovat sopeutuneet elämään millä?</w:t>
      </w:r>
    </w:p>
    <w:p>
      <w:r>
        <w:rPr>
          <w:b/>
        </w:rPr>
        <w:t xml:space="preserve">Tulos</w:t>
      </w:r>
    </w:p>
    <w:p>
      <w:r>
        <w:t xml:space="preserve">vesi</w:t>
      </w:r>
    </w:p>
    <w:p>
      <w:r>
        <w:rPr>
          <w:b/>
        </w:rPr>
        <w:t xml:space="preserve">Tulos</w:t>
      </w:r>
    </w:p>
    <w:p>
      <w:r>
        <w:t xml:space="preserve">hiekka</w:t>
      </w:r>
    </w:p>
    <w:p>
      <w:r>
        <w:rPr>
          <w:b/>
        </w:rPr>
        <w:t xml:space="preserve">Tulos</w:t>
      </w:r>
    </w:p>
    <w:p>
      <w:r>
        <w:t xml:space="preserve">puu</w:t>
      </w:r>
    </w:p>
    <w:p>
      <w:r>
        <w:rPr>
          <w:b/>
        </w:rPr>
        <w:t xml:space="preserve">Esimerkki 8.1662</w:t>
      </w:r>
    </w:p>
    <w:p>
      <w:r>
        <w:t xml:space="preserve">Kuka keksi termin luonnonvalinta?</w:t>
      </w:r>
    </w:p>
    <w:p>
      <w:r>
        <w:rPr>
          <w:b/>
        </w:rPr>
        <w:t xml:space="preserve">Tulos</w:t>
      </w:r>
    </w:p>
    <w:p>
      <w:r>
        <w:t xml:space="preserve">Pasteur</w:t>
      </w:r>
    </w:p>
    <w:p>
      <w:r>
        <w:rPr>
          <w:b/>
        </w:rPr>
        <w:t xml:space="preserve">Tulos</w:t>
      </w:r>
    </w:p>
    <w:p>
      <w:r>
        <w:t xml:space="preserve">Mendel</w:t>
      </w:r>
    </w:p>
    <w:p>
      <w:r>
        <w:rPr>
          <w:b/>
        </w:rPr>
        <w:t xml:space="preserve">Tulos</w:t>
      </w:r>
    </w:p>
    <w:p>
      <w:r>
        <w:t xml:space="preserve">shaw</w:t>
      </w:r>
    </w:p>
    <w:p>
      <w:r>
        <w:rPr>
          <w:b/>
        </w:rPr>
        <w:t xml:space="preserve">Esimerkki 8.1663</w:t>
      </w:r>
    </w:p>
    <w:p>
      <w:r>
        <w:t xml:space="preserve">Mikä elimistömme elin vahingoittuu, jos saat aivokalvontulehduksen?</w:t>
      </w:r>
    </w:p>
    <w:p>
      <w:r>
        <w:rPr>
          <w:b/>
        </w:rPr>
        <w:t xml:space="preserve">Tulos</w:t>
      </w:r>
    </w:p>
    <w:p>
      <w:r>
        <w:t xml:space="preserve">perna</w:t>
      </w:r>
    </w:p>
    <w:p>
      <w:r>
        <w:rPr>
          <w:b/>
        </w:rPr>
        <w:t xml:space="preserve">Tulos</w:t>
      </w:r>
    </w:p>
    <w:p>
      <w:r>
        <w:t xml:space="preserve">keuhkot</w:t>
      </w:r>
    </w:p>
    <w:p>
      <w:r>
        <w:rPr>
          <w:b/>
        </w:rPr>
        <w:t xml:space="preserve">Tulos</w:t>
      </w:r>
    </w:p>
    <w:p>
      <w:r>
        <w:t xml:space="preserve">sydän</w:t>
      </w:r>
    </w:p>
    <w:p>
      <w:r>
        <w:rPr>
          <w:b/>
        </w:rPr>
        <w:t xml:space="preserve">Esimerkki 8.1664</w:t>
      </w:r>
    </w:p>
    <w:p>
      <w:r>
        <w:t xml:space="preserve">Mikä hengitystyyppi ei käytä happea?</w:t>
      </w:r>
    </w:p>
    <w:p>
      <w:r>
        <w:rPr>
          <w:b/>
        </w:rPr>
        <w:t xml:space="preserve">Tulos</w:t>
      </w:r>
    </w:p>
    <w:p>
      <w:r>
        <w:t xml:space="preserve">Kondensaatio</w:t>
      </w:r>
    </w:p>
    <w:p>
      <w:r>
        <w:rPr>
          <w:b/>
        </w:rPr>
        <w:t xml:space="preserve">Tulos</w:t>
      </w:r>
    </w:p>
    <w:p>
      <w:r>
        <w:t xml:space="preserve">hapettuminen</w:t>
      </w:r>
    </w:p>
    <w:p>
      <w:r>
        <w:rPr>
          <w:b/>
        </w:rPr>
        <w:t xml:space="preserve">Tulos</w:t>
      </w:r>
    </w:p>
    <w:p>
      <w:r>
        <w:t xml:space="preserve">solu</w:t>
      </w:r>
    </w:p>
    <w:p>
      <w:r>
        <w:rPr>
          <w:b/>
        </w:rPr>
        <w:t xml:space="preserve">Esimerkki 8.1665</w:t>
      </w:r>
    </w:p>
    <w:p>
      <w:r>
        <w:t xml:space="preserve">Selkärankaisiin kuuluvat selkärankaiset ja selkärangattomat, joilla on mitä?</w:t>
      </w:r>
    </w:p>
    <w:p>
      <w:r>
        <w:rPr>
          <w:b/>
        </w:rPr>
        <w:t xml:space="preserve">Tulos</w:t>
      </w:r>
    </w:p>
    <w:p>
      <w:r>
        <w:t xml:space="preserve">chordate</w:t>
      </w:r>
    </w:p>
    <w:p>
      <w:r>
        <w:rPr>
          <w:b/>
        </w:rPr>
        <w:t xml:space="preserve">Tulos</w:t>
      </w:r>
    </w:p>
    <w:p>
      <w:r>
        <w:t xml:space="preserve">a endodermi</w:t>
      </w:r>
    </w:p>
    <w:p>
      <w:r>
        <w:rPr>
          <w:b/>
        </w:rPr>
        <w:t xml:space="preserve">Tulos</w:t>
      </w:r>
    </w:p>
    <w:p>
      <w:r>
        <w:t xml:space="preserve">verisuonisto</w:t>
      </w:r>
    </w:p>
    <w:p>
      <w:r>
        <w:rPr>
          <w:b/>
        </w:rPr>
        <w:t xml:space="preserve">Esimerkki 8.1666</w:t>
      </w:r>
    </w:p>
    <w:p>
      <w:r>
        <w:t xml:space="preserve">Mikä on sen genetiikkaa koskevan hankkeen nimi, joka on yksi viimeisten 50 vuoden tieteellisistä merkkipaaluista?</w:t>
      </w:r>
    </w:p>
    <w:p>
      <w:r>
        <w:rPr>
          <w:b/>
        </w:rPr>
        <w:t xml:space="preserve">Tulos</w:t>
      </w:r>
    </w:p>
    <w:p>
      <w:r>
        <w:t xml:space="preserve">ihmisen organismiprojekti</w:t>
      </w:r>
    </w:p>
    <w:p>
      <w:r>
        <w:rPr>
          <w:b/>
        </w:rPr>
        <w:t xml:space="preserve">Tulos</w:t>
      </w:r>
    </w:p>
    <w:p>
      <w:r>
        <w:t xml:space="preserve">Manhattanin hanke</w:t>
      </w:r>
    </w:p>
    <w:p>
      <w:r>
        <w:rPr>
          <w:b/>
        </w:rPr>
        <w:t xml:space="preserve">Tulos</w:t>
      </w:r>
    </w:p>
    <w:p>
      <w:r>
        <w:t xml:space="preserve">blue beam -hanke</w:t>
      </w:r>
    </w:p>
    <w:p>
      <w:r>
        <w:rPr>
          <w:b/>
        </w:rPr>
        <w:t xml:space="preserve">Esimerkki 8.1667</w:t>
      </w:r>
    </w:p>
    <w:p>
      <w:r>
        <w:t xml:space="preserve">Lisääntymisjärjestelmän säätely on prosessi, joka edellyttää hormoneja mistä rauhasesta?</w:t>
      </w:r>
    </w:p>
    <w:p>
      <w:r>
        <w:rPr>
          <w:b/>
        </w:rPr>
        <w:t xml:space="preserve">Tulos</w:t>
      </w:r>
    </w:p>
    <w:p>
      <w:r>
        <w:t xml:space="preserve">sylkirauhanen</w:t>
      </w:r>
    </w:p>
    <w:p>
      <w:r>
        <w:rPr>
          <w:b/>
        </w:rPr>
        <w:t xml:space="preserve">Tulos</w:t>
      </w:r>
    </w:p>
    <w:p>
      <w:r>
        <w:t xml:space="preserve">lisämunuainen</w:t>
      </w:r>
    </w:p>
    <w:p>
      <w:r>
        <w:rPr>
          <w:b/>
        </w:rPr>
        <w:t xml:space="preserve">Tulos</w:t>
      </w:r>
    </w:p>
    <w:p>
      <w:r>
        <w:t xml:space="preserve">kilpirauhanen</w:t>
      </w:r>
    </w:p>
    <w:p>
      <w:r>
        <w:rPr>
          <w:b/>
        </w:rPr>
        <w:t xml:space="preserve">Esimerkki 8.1668</w:t>
      </w:r>
    </w:p>
    <w:p>
      <w:r>
        <w:t xml:space="preserve">Protonit ja neutronit ovat aineen perushiukkasia, jotka koostuvat näistä?</w:t>
      </w:r>
    </w:p>
    <w:p>
      <w:r>
        <w:rPr>
          <w:b/>
        </w:rPr>
        <w:t xml:space="preserve">Tulos</w:t>
      </w:r>
    </w:p>
    <w:p>
      <w:r>
        <w:t xml:space="preserve">hiukkaset</w:t>
      </w:r>
    </w:p>
    <w:p>
      <w:r>
        <w:rPr>
          <w:b/>
        </w:rPr>
        <w:t xml:space="preserve">Tulos</w:t>
      </w:r>
    </w:p>
    <w:p>
      <w:r>
        <w:t xml:space="preserve">neutriinot</w:t>
      </w:r>
    </w:p>
    <w:p>
      <w:r>
        <w:rPr>
          <w:b/>
        </w:rPr>
        <w:t xml:space="preserve">Tulos</w:t>
      </w:r>
    </w:p>
    <w:p>
      <w:r>
        <w:t xml:space="preserve">atomit</w:t>
      </w:r>
    </w:p>
    <w:p>
      <w:r>
        <w:rPr>
          <w:b/>
        </w:rPr>
        <w:t xml:space="preserve">Esimerkki 8.1669</w:t>
      </w:r>
    </w:p>
    <w:p>
      <w:r>
        <w:t xml:space="preserve">Mikä on sen elämänvaiheen nimi, jolloin lapsesta tulee sukukypsä?</w:t>
      </w:r>
    </w:p>
    <w:p>
      <w:r>
        <w:rPr>
          <w:b/>
        </w:rPr>
        <w:t xml:space="preserve">Tulos</w:t>
      </w:r>
    </w:p>
    <w:p>
      <w:r>
        <w:t xml:space="preserve">esinuoruus</w:t>
      </w:r>
    </w:p>
    <w:p>
      <w:r>
        <w:rPr>
          <w:b/>
        </w:rPr>
        <w:t xml:space="preserve">Tulos</w:t>
      </w:r>
    </w:p>
    <w:p>
      <w:r>
        <w:t xml:space="preserve">aikuisuus</w:t>
      </w:r>
    </w:p>
    <w:p>
      <w:r>
        <w:rPr>
          <w:b/>
        </w:rPr>
        <w:t xml:space="preserve">Tulos</w:t>
      </w:r>
    </w:p>
    <w:p>
      <w:r>
        <w:t xml:space="preserve">lisääntymisvaihe</w:t>
      </w:r>
    </w:p>
    <w:p>
      <w:r>
        <w:rPr>
          <w:b/>
        </w:rPr>
        <w:t xml:space="preserve">Esimerkki 8.1670</w:t>
      </w:r>
    </w:p>
    <w:p>
      <w:r>
        <w:t xml:space="preserve">Mikä kaasu on vastuussa ilmaston lämpenemisestä?</w:t>
      </w:r>
    </w:p>
    <w:p>
      <w:r>
        <w:rPr>
          <w:b/>
        </w:rPr>
        <w:t xml:space="preserve">Tulos</w:t>
      </w:r>
    </w:p>
    <w:p>
      <w:r>
        <w:t xml:space="preserve">happi</w:t>
      </w:r>
    </w:p>
    <w:p>
      <w:r>
        <w:rPr>
          <w:b/>
        </w:rPr>
        <w:t xml:space="preserve">Tulos</w:t>
      </w:r>
    </w:p>
    <w:p>
      <w:r>
        <w:t xml:space="preserve">hiilivedyt</w:t>
      </w:r>
    </w:p>
    <w:p>
      <w:r>
        <w:rPr>
          <w:b/>
        </w:rPr>
        <w:t xml:space="preserve">Tulos</w:t>
      </w:r>
    </w:p>
    <w:p>
      <w:r>
        <w:t xml:space="preserve">otsoni</w:t>
      </w:r>
    </w:p>
    <w:p>
      <w:r>
        <w:rPr>
          <w:b/>
        </w:rPr>
        <w:t xml:space="preserve">Esimerkki 8.1671</w:t>
      </w:r>
    </w:p>
    <w:p>
      <w:r>
        <w:t xml:space="preserve">Milloin ravintoaineet imeytyvät elimistöön?</w:t>
      </w:r>
    </w:p>
    <w:p>
      <w:r>
        <w:rPr>
          <w:b/>
        </w:rPr>
        <w:t xml:space="preserve">Tulos</w:t>
      </w:r>
    </w:p>
    <w:p>
      <w:r>
        <w:t xml:space="preserve">erittymisen jälkeen</w:t>
      </w:r>
    </w:p>
    <w:p>
      <w:r>
        <w:rPr>
          <w:b/>
        </w:rPr>
        <w:t xml:space="preserve">Tulos</w:t>
      </w:r>
    </w:p>
    <w:p>
      <w:r>
        <w:t xml:space="preserve">ennen ruoansulatusta</w:t>
      </w:r>
    </w:p>
    <w:p>
      <w:r>
        <w:rPr>
          <w:b/>
        </w:rPr>
        <w:t xml:space="preserve">Tulos</w:t>
      </w:r>
    </w:p>
    <w:p>
      <w:r>
        <w:t xml:space="preserve">ruoansulatuksen jälkeen</w:t>
      </w:r>
    </w:p>
    <w:p>
      <w:r>
        <w:rPr>
          <w:b/>
        </w:rPr>
        <w:t xml:space="preserve">Esimerkki 8.1672</w:t>
      </w:r>
    </w:p>
    <w:p>
      <w:r>
        <w:t xml:space="preserve">Minkälaisissa eliöissä vaihto tapahtuu suoraan ulkoisen ympäristön kanssa?</w:t>
      </w:r>
    </w:p>
    <w:p>
      <w:r>
        <w:rPr>
          <w:b/>
        </w:rPr>
        <w:t xml:space="preserve">Tulos</w:t>
      </w:r>
    </w:p>
    <w:p>
      <w:r>
        <w:t xml:space="preserve">hematopoieettiset organismit</w:t>
      </w:r>
    </w:p>
    <w:p>
      <w:r>
        <w:rPr>
          <w:b/>
        </w:rPr>
        <w:t xml:space="preserve">Tulos</w:t>
      </w:r>
    </w:p>
    <w:p>
      <w:r>
        <w:t xml:space="preserve">soluklusterit</w:t>
      </w:r>
    </w:p>
    <w:p>
      <w:r>
        <w:rPr>
          <w:b/>
        </w:rPr>
        <w:t xml:space="preserve">Tulos</w:t>
      </w:r>
    </w:p>
    <w:p>
      <w:r>
        <w:t xml:space="preserve">monisoluiset organismit</w:t>
      </w:r>
    </w:p>
    <w:p>
      <w:r>
        <w:rPr>
          <w:b/>
        </w:rPr>
        <w:t xml:space="preserve">Esimerkki 8.1673</w:t>
      </w:r>
    </w:p>
    <w:p>
      <w:r>
        <w:t xml:space="preserve">Mikä on keskityhjiön sisällä olevan nesteen nimi?</w:t>
      </w:r>
    </w:p>
    <w:p>
      <w:r>
        <w:rPr>
          <w:b/>
        </w:rPr>
        <w:t xml:space="preserve">Tulos</w:t>
      </w:r>
    </w:p>
    <w:p>
      <w:r>
        <w:t xml:space="preserve">sytoplasma</w:t>
      </w:r>
    </w:p>
    <w:p>
      <w:r>
        <w:rPr>
          <w:b/>
        </w:rPr>
        <w:t xml:space="preserve">Tulos</w:t>
      </w:r>
    </w:p>
    <w:p>
      <w:r>
        <w:t xml:space="preserve">osmoottinen neste</w:t>
      </w:r>
    </w:p>
    <w:p>
      <w:r>
        <w:rPr>
          <w:b/>
        </w:rPr>
        <w:t xml:space="preserve">Tulos</w:t>
      </w:r>
    </w:p>
    <w:p>
      <w:r>
        <w:t xml:space="preserve">kloroplasma</w:t>
      </w:r>
    </w:p>
    <w:p>
      <w:r>
        <w:rPr>
          <w:b/>
        </w:rPr>
        <w:t xml:space="preserve">Esimerkki 8.1674</w:t>
      </w:r>
    </w:p>
    <w:p>
      <w:r>
        <w:t xml:space="preserve">Mitä valoa voidaan käyttää kiinteästä aineesta irrottamiseen?</w:t>
      </w:r>
    </w:p>
    <w:p>
      <w:r>
        <w:rPr>
          <w:b/>
        </w:rPr>
        <w:t xml:space="preserve">Tulos</w:t>
      </w:r>
    </w:p>
    <w:p>
      <w:r>
        <w:t xml:space="preserve">protonit</w:t>
      </w:r>
    </w:p>
    <w:p>
      <w:r>
        <w:rPr>
          <w:b/>
        </w:rPr>
        <w:t xml:space="preserve">Tulos</w:t>
      </w:r>
    </w:p>
    <w:p>
      <w:r>
        <w:t xml:space="preserve">kalorit</w:t>
      </w:r>
    </w:p>
    <w:p>
      <w:r>
        <w:rPr>
          <w:b/>
        </w:rPr>
        <w:t xml:space="preserve">Tulos</w:t>
      </w:r>
    </w:p>
    <w:p>
      <w:r>
        <w:t xml:space="preserve">neutronit</w:t>
      </w:r>
    </w:p>
    <w:p>
      <w:r>
        <w:rPr>
          <w:b/>
        </w:rPr>
        <w:t xml:space="preserve">Esimerkki 8.1675</w:t>
      </w:r>
    </w:p>
    <w:p>
      <w:r>
        <w:t xml:space="preserve">Ilmakehän paine on alhainen hurrikaanin anatomisesti nimetyssä osassa?</w:t>
      </w:r>
    </w:p>
    <w:p>
      <w:r>
        <w:rPr>
          <w:b/>
        </w:rPr>
        <w:t xml:space="preserve">Tulos</w:t>
      </w:r>
    </w:p>
    <w:p>
      <w:r>
        <w:t xml:space="preserve">Jalka</w:t>
      </w:r>
    </w:p>
    <w:p>
      <w:r>
        <w:rPr>
          <w:b/>
        </w:rPr>
        <w:t xml:space="preserve">Tulos</w:t>
      </w:r>
    </w:p>
    <w:p>
      <w:r>
        <w:t xml:space="preserve">suu</w:t>
      </w:r>
    </w:p>
    <w:p>
      <w:r>
        <w:rPr>
          <w:b/>
        </w:rPr>
        <w:t xml:space="preserve">Tulos</w:t>
      </w:r>
    </w:p>
    <w:p>
      <w:r>
        <w:t xml:space="preserve">Nenä</w:t>
      </w:r>
    </w:p>
    <w:p>
      <w:r>
        <w:rPr>
          <w:b/>
        </w:rPr>
        <w:t xml:space="preserve">Esimerkki 8.1676</w:t>
      </w:r>
    </w:p>
    <w:p>
      <w:r>
        <w:t xml:space="preserve">Kolme tärkeintä kivilajia ovat magmakivi, metamorfinen ja mikä?</w:t>
      </w:r>
    </w:p>
    <w:p>
      <w:r>
        <w:rPr>
          <w:b/>
        </w:rPr>
        <w:t xml:space="preserve">Tulos</w:t>
      </w:r>
    </w:p>
    <w:p>
      <w:r>
        <w:t xml:space="preserve">basaltti</w:t>
      </w:r>
    </w:p>
    <w:p>
      <w:r>
        <w:rPr>
          <w:b/>
        </w:rPr>
        <w:t xml:space="preserve">Tulos</w:t>
      </w:r>
    </w:p>
    <w:p>
      <w:r>
        <w:t xml:space="preserve">kiteinen</w:t>
      </w:r>
    </w:p>
    <w:p>
      <w:r>
        <w:rPr>
          <w:b/>
        </w:rPr>
        <w:t xml:space="preserve">Tulos</w:t>
      </w:r>
    </w:p>
    <w:p>
      <w:r>
        <w:t xml:space="preserve">silikaatti</w:t>
      </w:r>
    </w:p>
    <w:p>
      <w:r>
        <w:rPr>
          <w:b/>
        </w:rPr>
        <w:t xml:space="preserve">Esimerkki 8.1677</w:t>
      </w:r>
    </w:p>
    <w:p>
      <w:r>
        <w:t xml:space="preserve">Kuinka kauan kestää, että maa pyörii kerran akselinsa ympäri?</w:t>
      </w:r>
    </w:p>
    <w:p>
      <w:r>
        <w:rPr>
          <w:b/>
        </w:rPr>
        <w:t xml:space="preserve">Tulos</w:t>
      </w:r>
    </w:p>
    <w:p>
      <w:r>
        <w:t xml:space="preserve">6 tuntia</w:t>
      </w:r>
    </w:p>
    <w:p>
      <w:r>
        <w:rPr>
          <w:b/>
        </w:rPr>
        <w:t xml:space="preserve">Tulos</w:t>
      </w:r>
    </w:p>
    <w:p>
      <w:r>
        <w:t xml:space="preserve">12 tuntia</w:t>
      </w:r>
    </w:p>
    <w:p>
      <w:r>
        <w:rPr>
          <w:b/>
        </w:rPr>
        <w:t xml:space="preserve">Tulos</w:t>
      </w:r>
    </w:p>
    <w:p>
      <w:r>
        <w:t xml:space="preserve">26 tuntia</w:t>
      </w:r>
    </w:p>
    <w:p>
      <w:r>
        <w:rPr>
          <w:b/>
        </w:rPr>
        <w:t xml:space="preserve">Esimerkki 8.1678</w:t>
      </w:r>
    </w:p>
    <w:p>
      <w:r>
        <w:t xml:space="preserve">Mikä muuttaa aineen kemiallista koostumusta ja voi tapahtua vain kemiallisen reaktion kautta?</w:t>
      </w:r>
    </w:p>
    <w:p>
      <w:r>
        <w:rPr>
          <w:b/>
        </w:rPr>
        <w:t xml:space="preserve">Tulos</w:t>
      </w:r>
    </w:p>
    <w:p>
      <w:r>
        <w:t xml:space="preserve">hiilimuutokset</w:t>
      </w:r>
    </w:p>
    <w:p>
      <w:r>
        <w:rPr>
          <w:b/>
        </w:rPr>
        <w:t xml:space="preserve">Tulos</w:t>
      </w:r>
    </w:p>
    <w:p>
      <w:r>
        <w:t xml:space="preserve">Hapen muutokset</w:t>
      </w:r>
    </w:p>
    <w:p>
      <w:r>
        <w:rPr>
          <w:b/>
        </w:rPr>
        <w:t xml:space="preserve">Tulos</w:t>
      </w:r>
    </w:p>
    <w:p>
      <w:r>
        <w:t xml:space="preserve">mineraalimuutokset</w:t>
      </w:r>
    </w:p>
    <w:p>
      <w:r>
        <w:rPr>
          <w:b/>
        </w:rPr>
        <w:t xml:space="preserve">Esimerkki 8.1679</w:t>
      </w:r>
    </w:p>
    <w:p>
      <w:r>
        <w:t xml:space="preserve">Levät ovat lupaava vaihtoehto perinteisille viljelykasveille minkä tyyppisten polttoaineiden valmistuksessa?</w:t>
      </w:r>
    </w:p>
    <w:p>
      <w:r>
        <w:rPr>
          <w:b/>
        </w:rPr>
        <w:t xml:space="preserve">Tulos</w:t>
      </w:r>
    </w:p>
    <w:p>
      <w:r>
        <w:t xml:space="preserve">uusiutumattomat</w:t>
      </w:r>
    </w:p>
    <w:p>
      <w:r>
        <w:rPr>
          <w:b/>
        </w:rPr>
        <w:t xml:space="preserve">Tulos</w:t>
      </w:r>
    </w:p>
    <w:p>
      <w:r>
        <w:t xml:space="preserve">lannoite</w:t>
      </w:r>
    </w:p>
    <w:p>
      <w:r>
        <w:rPr>
          <w:b/>
        </w:rPr>
        <w:t xml:space="preserve">Tulos</w:t>
      </w:r>
    </w:p>
    <w:p>
      <w:r>
        <w:t xml:space="preserve">fossiili</w:t>
      </w:r>
    </w:p>
    <w:p>
      <w:r>
        <w:rPr>
          <w:b/>
        </w:rPr>
        <w:t xml:space="preserve">Esimerkki 8.1680</w:t>
      </w:r>
    </w:p>
    <w:p>
      <w:r>
        <w:t xml:space="preserve">Lämmin limsatölkki poreilee enemmän, koska lämpötilan nousu pienentää kaasun mitä?</w:t>
      </w:r>
    </w:p>
    <w:p>
      <w:r>
        <w:rPr>
          <w:b/>
        </w:rPr>
        <w:t xml:space="preserve">Tulos</w:t>
      </w:r>
    </w:p>
    <w:p>
      <w:r>
        <w:t xml:space="preserve">Happamuus</w:t>
      </w:r>
    </w:p>
    <w:p>
      <w:r>
        <w:rPr>
          <w:b/>
        </w:rPr>
        <w:t xml:space="preserve">Tulos</w:t>
      </w:r>
    </w:p>
    <w:p>
      <w:r>
        <w:t xml:space="preserve">kosteus</w:t>
      </w:r>
    </w:p>
    <w:p>
      <w:r>
        <w:rPr>
          <w:b/>
        </w:rPr>
        <w:t xml:space="preserve">Tulos</w:t>
      </w:r>
    </w:p>
    <w:p>
      <w:r>
        <w:t xml:space="preserve">viskositeetti</w:t>
      </w:r>
    </w:p>
    <w:p>
      <w:r>
        <w:rPr>
          <w:b/>
        </w:rPr>
        <w:t xml:space="preserve">Esimerkki 8.1681</w:t>
      </w:r>
    </w:p>
    <w:p>
      <w:r>
        <w:t xml:space="preserve">Miten käsiä ja ihoa voi suojata vahingoittumiselta?</w:t>
      </w:r>
    </w:p>
    <w:p>
      <w:r>
        <w:rPr>
          <w:b/>
        </w:rPr>
        <w:t xml:space="preserve">Tulos</w:t>
      </w:r>
    </w:p>
    <w:p>
      <w:r>
        <w:t xml:space="preserve">lastat</w:t>
      </w:r>
    </w:p>
    <w:p>
      <w:r>
        <w:rPr>
          <w:b/>
        </w:rPr>
        <w:t xml:space="preserve">Tulos</w:t>
      </w:r>
    </w:p>
    <w:p>
      <w:r>
        <w:t xml:space="preserve">naamarit</w:t>
      </w:r>
    </w:p>
    <w:p>
      <w:r>
        <w:rPr>
          <w:b/>
        </w:rPr>
        <w:t xml:space="preserve">Tulos</w:t>
      </w:r>
    </w:p>
    <w:p>
      <w:r>
        <w:t xml:space="preserve">suodattimet</w:t>
      </w:r>
    </w:p>
    <w:p>
      <w:r>
        <w:rPr>
          <w:b/>
        </w:rPr>
        <w:t xml:space="preserve">Esimerkki 8.1682</w:t>
      </w:r>
    </w:p>
    <w:p>
      <w:r>
        <w:t xml:space="preserve">Millä tavoin jäätiköt muokkaavat maisemaa?</w:t>
      </w:r>
    </w:p>
    <w:p>
      <w:r>
        <w:rPr>
          <w:b/>
        </w:rPr>
        <w:t xml:space="preserve">Tulos</w:t>
      </w:r>
    </w:p>
    <w:p>
      <w:r>
        <w:t xml:space="preserve">siltti</w:t>
      </w:r>
    </w:p>
    <w:p>
      <w:r>
        <w:rPr>
          <w:b/>
        </w:rPr>
        <w:t xml:space="preserve">Tulos</w:t>
      </w:r>
    </w:p>
    <w:p>
      <w:r>
        <w:t xml:space="preserve">sedimentti</w:t>
      </w:r>
    </w:p>
    <w:p>
      <w:r>
        <w:rPr>
          <w:b/>
        </w:rPr>
        <w:t xml:space="preserve">Tulos</w:t>
      </w:r>
    </w:p>
    <w:p>
      <w:r>
        <w:t xml:space="preserve">katkaisu</w:t>
      </w:r>
    </w:p>
    <w:p>
      <w:r>
        <w:rPr>
          <w:b/>
        </w:rPr>
        <w:t xml:space="preserve">Esimerkki 8.1683</w:t>
      </w:r>
    </w:p>
    <w:p>
      <w:r>
        <w:t xml:space="preserve">Hermosolun rakenne mahdollistaa sen, että se voi nopeasti välittää hermoimpulsseja muille mitä?</w:t>
      </w:r>
    </w:p>
    <w:p>
      <w:r>
        <w:rPr>
          <w:b/>
        </w:rPr>
        <w:t xml:space="preserve">Tulos</w:t>
      </w:r>
    </w:p>
    <w:p>
      <w:r>
        <w:t xml:space="preserve">lihakset</w:t>
      </w:r>
    </w:p>
    <w:p>
      <w:r>
        <w:rPr>
          <w:b/>
        </w:rPr>
        <w:t xml:space="preserve">Tulos</w:t>
      </w:r>
    </w:p>
    <w:p>
      <w:r>
        <w:t xml:space="preserve">raajat</w:t>
      </w:r>
    </w:p>
    <w:p>
      <w:r>
        <w:rPr>
          <w:b/>
        </w:rPr>
        <w:t xml:space="preserve">Tulos</w:t>
      </w:r>
    </w:p>
    <w:p>
      <w:r>
        <w:t xml:space="preserve">proteiinit</w:t>
      </w:r>
    </w:p>
    <w:p>
      <w:r>
        <w:rPr>
          <w:b/>
        </w:rPr>
        <w:t xml:space="preserve">Esimerkki 8.1684</w:t>
      </w:r>
    </w:p>
    <w:p>
      <w:r>
        <w:t xml:space="preserve">Ioneilla, joissa on vähemmän elektroneja kuin protoneja, on positiivinen nettovaraus, ja niitä kutsutaan nimellä mikä?</w:t>
      </w:r>
    </w:p>
    <w:p>
      <w:r>
        <w:rPr>
          <w:b/>
        </w:rPr>
        <w:t xml:space="preserve">Tulos</w:t>
      </w:r>
    </w:p>
    <w:p>
      <w:r>
        <w:t xml:space="preserve">oksidit</w:t>
      </w:r>
    </w:p>
    <w:p>
      <w:r>
        <w:rPr>
          <w:b/>
        </w:rPr>
        <w:t xml:space="preserve">Tulos</w:t>
      </w:r>
    </w:p>
    <w:p>
      <w:r>
        <w:t xml:space="preserve">hiukkaset</w:t>
      </w:r>
    </w:p>
    <w:p>
      <w:r>
        <w:rPr>
          <w:b/>
        </w:rPr>
        <w:t xml:space="preserve">Tulos</w:t>
      </w:r>
    </w:p>
    <w:p>
      <w:r>
        <w:t xml:space="preserve">anionit</w:t>
      </w:r>
    </w:p>
    <w:p>
      <w:r>
        <w:rPr>
          <w:b/>
        </w:rPr>
        <w:t xml:space="preserve">Esimerkki 8.1685</w:t>
      </w:r>
    </w:p>
    <w:p>
      <w:r>
        <w:t xml:space="preserve">Vastasyntyneen kallon luut eivät ole täysin luutuneet, ja niiden välissä on suuria alueita, joita kutsutaan miksi?</w:t>
      </w:r>
    </w:p>
    <w:p>
      <w:r>
        <w:rPr>
          <w:b/>
        </w:rPr>
        <w:t xml:space="preserve">Tulos</w:t>
      </w:r>
    </w:p>
    <w:p>
      <w:r>
        <w:t xml:space="preserve">ompeleet</w:t>
      </w:r>
    </w:p>
    <w:p>
      <w:r>
        <w:rPr>
          <w:b/>
        </w:rPr>
        <w:t xml:space="preserve">Tulos</w:t>
      </w:r>
    </w:p>
    <w:p>
      <w:r>
        <w:t xml:space="preserve">huokoset</w:t>
      </w:r>
    </w:p>
    <w:p>
      <w:r>
        <w:rPr>
          <w:b/>
        </w:rPr>
        <w:t xml:space="preserve">Tulos</w:t>
      </w:r>
    </w:p>
    <w:p>
      <w:r>
        <w:t xml:space="preserve">halkeamat</w:t>
      </w:r>
    </w:p>
    <w:p>
      <w:r>
        <w:rPr>
          <w:b/>
        </w:rPr>
        <w:t xml:space="preserve">Esimerkki 8.1686</w:t>
      </w:r>
    </w:p>
    <w:p>
      <w:r>
        <w:t xml:space="preserve">Mitä tapahtuu, kun kantasolu jakautuu kahdeksi samankokoiseksi tytärsoluksi?</w:t>
      </w:r>
    </w:p>
    <w:p>
      <w:r>
        <w:rPr>
          <w:b/>
        </w:rPr>
        <w:t xml:space="preserve">Tulos</w:t>
      </w:r>
    </w:p>
    <w:p>
      <w:r>
        <w:t xml:space="preserve">lineaarinen fissio</w:t>
      </w:r>
    </w:p>
    <w:p>
      <w:r>
        <w:rPr>
          <w:b/>
        </w:rPr>
        <w:t xml:space="preserve">Tulos</w:t>
      </w:r>
    </w:p>
    <w:p>
      <w:r>
        <w:t xml:space="preserve">symbioottinen fissio</w:t>
      </w:r>
    </w:p>
    <w:p>
      <w:r>
        <w:rPr>
          <w:b/>
        </w:rPr>
        <w:t xml:space="preserve">Tulos</w:t>
      </w:r>
    </w:p>
    <w:p>
      <w:r>
        <w:t xml:space="preserve">kaksoisfissio</w:t>
      </w:r>
    </w:p>
    <w:p>
      <w:r>
        <w:rPr>
          <w:b/>
        </w:rPr>
        <w:t xml:space="preserve">Esimerkki 8.1687</w:t>
      </w:r>
    </w:p>
    <w:p>
      <w:r>
        <w:t xml:space="preserve">Mitä tarvitaan reagoivien aineiden sidosten katkaisemiseen?</w:t>
      </w:r>
    </w:p>
    <w:p>
      <w:r>
        <w:rPr>
          <w:b/>
        </w:rPr>
        <w:t xml:space="preserve">Tulos</w:t>
      </w:r>
    </w:p>
    <w:p>
      <w:r>
        <w:t xml:space="preserve">ruoka</w:t>
      </w:r>
    </w:p>
    <w:p>
      <w:r>
        <w:rPr>
          <w:b/>
        </w:rPr>
        <w:t xml:space="preserve">Tulos</w:t>
      </w:r>
    </w:p>
    <w:p>
      <w:r>
        <w:t xml:space="preserve">kaasu</w:t>
      </w:r>
    </w:p>
    <w:p>
      <w:r>
        <w:rPr>
          <w:b/>
        </w:rPr>
        <w:t xml:space="preserve">Tulos</w:t>
      </w:r>
    </w:p>
    <w:p>
      <w:r>
        <w:t xml:space="preserve">proteiini</w:t>
      </w:r>
    </w:p>
    <w:p>
      <w:r>
        <w:rPr>
          <w:b/>
        </w:rPr>
        <w:t xml:space="preserve">Esimerkki 8.1688</w:t>
      </w:r>
    </w:p>
    <w:p>
      <w:r>
        <w:t xml:space="preserve">Mistä antasidit koostuvat?</w:t>
      </w:r>
    </w:p>
    <w:p>
      <w:r>
        <w:rPr>
          <w:b/>
        </w:rPr>
        <w:t xml:space="preserve">Tulos</w:t>
      </w:r>
    </w:p>
    <w:p>
      <w:r>
        <w:t xml:space="preserve">kaasut</w:t>
      </w:r>
    </w:p>
    <w:p>
      <w:r>
        <w:rPr>
          <w:b/>
        </w:rPr>
        <w:t xml:space="preserve">Tulos</w:t>
      </w:r>
    </w:p>
    <w:p>
      <w:r>
        <w:t xml:space="preserve">kiinteät aineet</w:t>
      </w:r>
    </w:p>
    <w:p>
      <w:r>
        <w:rPr>
          <w:b/>
        </w:rPr>
        <w:t xml:space="preserve">Tulos</w:t>
      </w:r>
    </w:p>
    <w:p>
      <w:r>
        <w:t xml:space="preserve">hapot</w:t>
      </w:r>
    </w:p>
    <w:p>
      <w:r>
        <w:rPr>
          <w:b/>
        </w:rPr>
        <w:t xml:space="preserve">Esimerkki 8.1689</w:t>
      </w:r>
    </w:p>
    <w:p>
      <w:r>
        <w:t xml:space="preserve">Mitä tapahtuu, kun haima ei tuota riittävästi insuliinia tai kun elimistön solut ovat vastustuskykyisiä insuliinin vaikutuksille?</w:t>
      </w:r>
    </w:p>
    <w:p>
      <w:r>
        <w:rPr>
          <w:b/>
        </w:rPr>
        <w:t xml:space="preserve">Tulos</w:t>
      </w:r>
    </w:p>
    <w:p>
      <w:r>
        <w:t xml:space="preserve">hepatiitti</w:t>
      </w:r>
    </w:p>
    <w:p>
      <w:r>
        <w:rPr>
          <w:b/>
        </w:rPr>
        <w:t xml:space="preserve">Tulos</w:t>
      </w:r>
    </w:p>
    <w:p>
      <w:r>
        <w:t xml:space="preserve">anemia</w:t>
      </w:r>
    </w:p>
    <w:p>
      <w:r>
        <w:rPr>
          <w:b/>
        </w:rPr>
        <w:t xml:space="preserve">Tulos</w:t>
      </w:r>
    </w:p>
    <w:p>
      <w:r>
        <w:t xml:space="preserve">koliitti</w:t>
      </w:r>
    </w:p>
    <w:p>
      <w:r>
        <w:rPr>
          <w:b/>
        </w:rPr>
        <w:t xml:space="preserve">Esimerkki 8.1690</w:t>
      </w:r>
    </w:p>
    <w:p>
      <w:r>
        <w:t xml:space="preserve">Maapalloiset ja vesieläimet ovat kaksi perusluokkaa, jotka ovat mitä maapallolla?</w:t>
      </w:r>
    </w:p>
    <w:p>
      <w:r>
        <w:rPr>
          <w:b/>
        </w:rPr>
        <w:t xml:space="preserve">Tulos</w:t>
      </w:r>
    </w:p>
    <w:p>
      <w:r>
        <w:t xml:space="preserve">substraatit</w:t>
      </w:r>
    </w:p>
    <w:p>
      <w:r>
        <w:rPr>
          <w:b/>
        </w:rPr>
        <w:t xml:space="preserve">Tulos</w:t>
      </w:r>
    </w:p>
    <w:p>
      <w:r>
        <w:t xml:space="preserve">ilmakehät</w:t>
      </w:r>
    </w:p>
    <w:p>
      <w:r>
        <w:rPr>
          <w:b/>
        </w:rPr>
        <w:t xml:space="preserve">Tulos</w:t>
      </w:r>
    </w:p>
    <w:p>
      <w:r>
        <w:t xml:space="preserve">dendriitit</w:t>
      </w:r>
    </w:p>
    <w:p>
      <w:r>
        <w:rPr>
          <w:b/>
        </w:rPr>
        <w:t xml:space="preserve">Esimerkki 8.1691</w:t>
      </w:r>
    </w:p>
    <w:p>
      <w:r>
        <w:t xml:space="preserve">Mistä plasmakalvo muodostuu?</w:t>
      </w:r>
    </w:p>
    <w:p>
      <w:r>
        <w:rPr>
          <w:b/>
        </w:rPr>
        <w:t xml:space="preserve">Tulos</w:t>
      </w:r>
    </w:p>
    <w:p>
      <w:r>
        <w:t xml:space="preserve">sytoplasman kaksoiskerros</w:t>
      </w:r>
    </w:p>
    <w:p>
      <w:r>
        <w:rPr>
          <w:b/>
        </w:rPr>
        <w:t xml:space="preserve">Tulos</w:t>
      </w:r>
    </w:p>
    <w:p>
      <w:r>
        <w:t xml:space="preserve">kolesterolin sivutuote</w:t>
      </w:r>
    </w:p>
    <w:p>
      <w:r>
        <w:rPr>
          <w:b/>
        </w:rPr>
        <w:t xml:space="preserve">Tulos</w:t>
      </w:r>
    </w:p>
    <w:p>
      <w:r>
        <w:t xml:space="preserve">yksi lipidikerros</w:t>
      </w:r>
    </w:p>
    <w:p>
      <w:r>
        <w:rPr>
          <w:b/>
        </w:rPr>
        <w:t xml:space="preserve">Esimerkki 8.1692</w:t>
      </w:r>
    </w:p>
    <w:p>
      <w:r>
        <w:t xml:space="preserve">Naisen sukuelimiin kuuluvat munasarjat, munanjohtimet, kohtu ja mikä?</w:t>
      </w:r>
    </w:p>
    <w:p>
      <w:r>
        <w:rPr>
          <w:b/>
        </w:rPr>
        <w:t xml:space="preserve">Tulos</w:t>
      </w:r>
    </w:p>
    <w:p>
      <w:r>
        <w:t xml:space="preserve">suolet</w:t>
      </w:r>
    </w:p>
    <w:p>
      <w:r>
        <w:rPr>
          <w:b/>
        </w:rPr>
        <w:t xml:space="preserve">Tulos</w:t>
      </w:r>
    </w:p>
    <w:p>
      <w:r>
        <w:t xml:space="preserve">Kohtu</w:t>
      </w:r>
    </w:p>
    <w:p>
      <w:r>
        <w:rPr>
          <w:b/>
        </w:rPr>
        <w:t xml:space="preserve">Tulos</w:t>
      </w:r>
    </w:p>
    <w:p>
      <w:r>
        <w:t xml:space="preserve">virtsarakon</w:t>
      </w:r>
    </w:p>
    <w:p>
      <w:r>
        <w:rPr>
          <w:b/>
        </w:rPr>
        <w:t xml:space="preserve">Esimerkki 8.1693</w:t>
      </w:r>
    </w:p>
    <w:p>
      <w:r>
        <w:t xml:space="preserve">Endokriininen järjestelmä koostuu soluista, kudoksista ja elimistä, jotka erittävät mitä homeostaasin kannalta kriittistä ainetta?</w:t>
      </w:r>
    </w:p>
    <w:p>
      <w:r>
        <w:rPr>
          <w:b/>
        </w:rPr>
        <w:t xml:space="preserve">Tulos</w:t>
      </w:r>
    </w:p>
    <w:p>
      <w:r>
        <w:t xml:space="preserve">vasta-aineet</w:t>
      </w:r>
    </w:p>
    <w:p>
      <w:r>
        <w:rPr>
          <w:b/>
        </w:rPr>
        <w:t xml:space="preserve">Tulos</w:t>
      </w:r>
    </w:p>
    <w:p>
      <w:r>
        <w:t xml:space="preserve">hapot</w:t>
      </w:r>
    </w:p>
    <w:p>
      <w:r>
        <w:rPr>
          <w:b/>
        </w:rPr>
        <w:t xml:space="preserve">Tulos</w:t>
      </w:r>
    </w:p>
    <w:p>
      <w:r>
        <w:t xml:space="preserve">sylki</w:t>
      </w:r>
    </w:p>
    <w:p>
      <w:r>
        <w:rPr>
          <w:b/>
        </w:rPr>
        <w:t xml:space="preserve">Esimerkki 8.1694</w:t>
      </w:r>
    </w:p>
    <w:p>
      <w:r>
        <w:t xml:space="preserve">Millä tarkoitetaan sitä, missä määrin aine voi liueta veteen tai muuhun liuottimeen?</w:t>
      </w:r>
    </w:p>
    <w:p>
      <w:r>
        <w:rPr>
          <w:b/>
        </w:rPr>
        <w:t xml:space="preserve">Tulos</w:t>
      </w:r>
    </w:p>
    <w:p>
      <w:r>
        <w:t xml:space="preserve">kosteus</w:t>
      </w:r>
    </w:p>
    <w:p>
      <w:r>
        <w:rPr>
          <w:b/>
        </w:rPr>
        <w:t xml:space="preserve">Tulos</w:t>
      </w:r>
    </w:p>
    <w:p>
      <w:r>
        <w:t xml:space="preserve">joustavuus</w:t>
      </w:r>
    </w:p>
    <w:p>
      <w:r>
        <w:rPr>
          <w:b/>
        </w:rPr>
        <w:t xml:space="preserve">Tulos</w:t>
      </w:r>
    </w:p>
    <w:p>
      <w:r>
        <w:t xml:space="preserve">sameus</w:t>
      </w:r>
    </w:p>
    <w:p>
      <w:r>
        <w:rPr>
          <w:b/>
        </w:rPr>
        <w:t xml:space="preserve">Esimerkki 8.1695</w:t>
      </w:r>
    </w:p>
    <w:p>
      <w:r>
        <w:t xml:space="preserve">Mikä on termi, joka kuvaa organismin elinkaarta sukupolvesta toiseen?</w:t>
      </w:r>
    </w:p>
    <w:p>
      <w:r>
        <w:rPr>
          <w:b/>
        </w:rPr>
        <w:t xml:space="preserve">Tulos</w:t>
      </w:r>
    </w:p>
    <w:p>
      <w:r>
        <w:t xml:space="preserve">ajankulutus</w:t>
      </w:r>
    </w:p>
    <w:p>
      <w:r>
        <w:rPr>
          <w:b/>
        </w:rPr>
        <w:t xml:space="preserve">Tulos</w:t>
      </w:r>
    </w:p>
    <w:p>
      <w:r>
        <w:t xml:space="preserve">aikakausi</w:t>
      </w:r>
    </w:p>
    <w:p>
      <w:r>
        <w:rPr>
          <w:b/>
        </w:rPr>
        <w:t xml:space="preserve">Tulos</w:t>
      </w:r>
    </w:p>
    <w:p>
      <w:r>
        <w:t xml:space="preserve">elinikä</w:t>
      </w:r>
    </w:p>
    <w:p>
      <w:r>
        <w:rPr>
          <w:b/>
        </w:rPr>
        <w:t xml:space="preserve">Esimerkki 8.1696</w:t>
      </w:r>
    </w:p>
    <w:p>
      <w:r>
        <w:t xml:space="preserve">Missä prosessissa sisarkromatidit erkanevat osana anafaasia?</w:t>
      </w:r>
    </w:p>
    <w:p>
      <w:r>
        <w:rPr>
          <w:b/>
        </w:rPr>
        <w:t xml:space="preserve">Tulos</w:t>
      </w:r>
    </w:p>
    <w:p>
      <w:r>
        <w:t xml:space="preserve">Osmoosi</w:t>
      </w:r>
    </w:p>
    <w:p>
      <w:r>
        <w:rPr>
          <w:b/>
        </w:rPr>
        <w:t xml:space="preserve">Tulos</w:t>
      </w:r>
    </w:p>
    <w:p>
      <w:r>
        <w:t xml:space="preserve">vesikkelit</w:t>
      </w:r>
    </w:p>
    <w:p>
      <w:r>
        <w:rPr>
          <w:b/>
        </w:rPr>
        <w:t xml:space="preserve">Tulos</w:t>
      </w:r>
    </w:p>
    <w:p>
      <w:r>
        <w:t xml:space="preserve">angiogeneesi</w:t>
      </w:r>
    </w:p>
    <w:p>
      <w:r>
        <w:rPr>
          <w:b/>
        </w:rPr>
        <w:t xml:space="preserve">Esimerkki 8.1697</w:t>
      </w:r>
    </w:p>
    <w:p>
      <w:r>
        <w:t xml:space="preserve">Noin 20 prosenttia hiilidioksidista sitoutuu hemoglobiiniin ja kulkeutuu minne?</w:t>
      </w:r>
    </w:p>
    <w:p>
      <w:r>
        <w:rPr>
          <w:b/>
        </w:rPr>
        <w:t xml:space="preserve">Tulos</w:t>
      </w:r>
    </w:p>
    <w:p>
      <w:r>
        <w:t xml:space="preserve">aivokudokset</w:t>
      </w:r>
    </w:p>
    <w:p>
      <w:r>
        <w:rPr>
          <w:b/>
        </w:rPr>
        <w:t xml:space="preserve">Tulos</w:t>
      </w:r>
    </w:p>
    <w:p>
      <w:r>
        <w:t xml:space="preserve">suolet</w:t>
      </w:r>
    </w:p>
    <w:p>
      <w:r>
        <w:rPr>
          <w:b/>
        </w:rPr>
        <w:t xml:space="preserve">Tulos</w:t>
      </w:r>
    </w:p>
    <w:p>
      <w:r>
        <w:t xml:space="preserve">luut</w:t>
      </w:r>
    </w:p>
    <w:p>
      <w:r>
        <w:rPr>
          <w:b/>
        </w:rPr>
        <w:t xml:space="preserve">Esimerkki 8.1698</w:t>
      </w:r>
    </w:p>
    <w:p>
      <w:r>
        <w:t xml:space="preserve">Murrosiän alkamisen ja aikuisuuden alkamisen välistä elämänvaihetta kutsutaan?</w:t>
      </w:r>
    </w:p>
    <w:p>
      <w:r>
        <w:rPr>
          <w:b/>
        </w:rPr>
        <w:t xml:space="preserve">Tulos</w:t>
      </w:r>
    </w:p>
    <w:p>
      <w:r>
        <w:t xml:space="preserve">synnytystä edeltävä</w:t>
      </w:r>
    </w:p>
    <w:p>
      <w:r>
        <w:rPr>
          <w:b/>
        </w:rPr>
        <w:t xml:space="preserve">Tulos</w:t>
      </w:r>
    </w:p>
    <w:p>
      <w:r>
        <w:t xml:space="preserve">vanhuus</w:t>
      </w:r>
    </w:p>
    <w:p>
      <w:r>
        <w:rPr>
          <w:b/>
        </w:rPr>
        <w:t xml:space="preserve">Tulos</w:t>
      </w:r>
    </w:p>
    <w:p>
      <w:r>
        <w:t xml:space="preserve">nuoriso</w:t>
      </w:r>
    </w:p>
    <w:p>
      <w:r>
        <w:rPr>
          <w:b/>
        </w:rPr>
        <w:t xml:space="preserve">Esimerkki 8.1699</w:t>
      </w:r>
    </w:p>
    <w:p>
      <w:r>
        <w:t xml:space="preserve">Munivilla amnioteilla munien kuori suojaa kehittyvää alkiota, mutta on samalla riittävän läpäisevä, jotta hiilidioksidi ja hiilidioksidi voivat vaihtua?</w:t>
      </w:r>
    </w:p>
    <w:p>
      <w:r>
        <w:rPr>
          <w:b/>
        </w:rPr>
        <w:t xml:space="preserve">Tulos</w:t>
      </w:r>
    </w:p>
    <w:p>
      <w:r>
        <w:t xml:space="preserve">kaasu</w:t>
      </w:r>
    </w:p>
    <w:p>
      <w:r>
        <w:rPr>
          <w:b/>
        </w:rPr>
        <w:t xml:space="preserve">Tulos</w:t>
      </w:r>
    </w:p>
    <w:p>
      <w:r>
        <w:t xml:space="preserve">kudos</w:t>
      </w:r>
    </w:p>
    <w:p>
      <w:r>
        <w:rPr>
          <w:b/>
        </w:rPr>
        <w:t xml:space="preserve">Tulos</w:t>
      </w:r>
    </w:p>
    <w:p>
      <w:r>
        <w:t xml:space="preserve">Proteiini</w:t>
      </w:r>
    </w:p>
    <w:p>
      <w:r>
        <w:rPr>
          <w:b/>
        </w:rPr>
        <w:t xml:space="preserve">Esimerkki 8.1700</w:t>
      </w:r>
    </w:p>
    <w:p>
      <w:r>
        <w:t xml:space="preserve">Ruohot, kuten vehnä, riisi ja maissi, ovat esimerkkejä kuitujuurisysteemeistä. kuitujuurisysteemit esiintyvät yksisirkkaisilla, ja haarajuurisysteemit esiintyvät näissä?</w:t>
      </w:r>
    </w:p>
    <w:p>
      <w:r>
        <w:rPr>
          <w:b/>
        </w:rPr>
        <w:t xml:space="preserve">Tulos</w:t>
      </w:r>
    </w:p>
    <w:p>
      <w:r>
        <w:t xml:space="preserve">sammalet</w:t>
      </w:r>
    </w:p>
    <w:p>
      <w:r>
        <w:rPr>
          <w:b/>
        </w:rPr>
        <w:t xml:space="preserve">Tulos</w:t>
      </w:r>
    </w:p>
    <w:p>
      <w:r>
        <w:t xml:space="preserve">yksisirkkaiset</w:t>
      </w:r>
    </w:p>
    <w:p>
      <w:r>
        <w:rPr>
          <w:b/>
        </w:rPr>
        <w:t xml:space="preserve">Tulos</w:t>
      </w:r>
    </w:p>
    <w:p>
      <w:r>
        <w:t xml:space="preserve">kookos- ja puolukkaviljelykasvit</w:t>
      </w:r>
    </w:p>
    <w:p>
      <w:r>
        <w:rPr>
          <w:b/>
        </w:rPr>
        <w:t xml:space="preserve">Esimerkki 8.1701</w:t>
      </w:r>
    </w:p>
    <w:p>
      <w:r>
        <w:t xml:space="preserve">Suoliston solut yhdistyvät proteiineihin luodakseen mitä?</w:t>
      </w:r>
    </w:p>
    <w:p>
      <w:r>
        <w:rPr>
          <w:b/>
        </w:rPr>
        <w:t xml:space="preserve">Tulos</w:t>
      </w:r>
    </w:p>
    <w:p>
      <w:r>
        <w:t xml:space="preserve">aminohapot</w:t>
      </w:r>
    </w:p>
    <w:p>
      <w:r>
        <w:rPr>
          <w:b/>
        </w:rPr>
        <w:t xml:space="preserve">Tulos</w:t>
      </w:r>
    </w:p>
    <w:p>
      <w:r>
        <w:t xml:space="preserve">kondrosyytit</w:t>
      </w:r>
    </w:p>
    <w:p>
      <w:r>
        <w:rPr>
          <w:b/>
        </w:rPr>
        <w:t xml:space="preserve">Tulos</w:t>
      </w:r>
    </w:p>
    <w:p>
      <w:r>
        <w:t xml:space="preserve">lipoproteiinit</w:t>
      </w:r>
    </w:p>
    <w:p>
      <w:r>
        <w:rPr>
          <w:b/>
        </w:rPr>
        <w:t xml:space="preserve">Esimerkki 8.1702</w:t>
      </w:r>
    </w:p>
    <w:p>
      <w:r>
        <w:t xml:space="preserve">Monimutkainen hormonien vuorovaikutus johtaa syötävään hedelmään, joka houkuttelee eläimiä, jotka auttavat levittämään mitä?</w:t>
      </w:r>
    </w:p>
    <w:p>
      <w:r>
        <w:rPr>
          <w:b/>
        </w:rPr>
        <w:t xml:space="preserve">Tulos</w:t>
      </w:r>
    </w:p>
    <w:p>
      <w:r>
        <w:t xml:space="preserve">tuholaiset</w:t>
      </w:r>
    </w:p>
    <w:p>
      <w:r>
        <w:rPr>
          <w:b/>
        </w:rPr>
        <w:t xml:space="preserve">Tulos</w:t>
      </w:r>
    </w:p>
    <w:p>
      <w:r>
        <w:t xml:space="preserve">vesi</w:t>
      </w:r>
    </w:p>
    <w:p>
      <w:r>
        <w:rPr>
          <w:b/>
        </w:rPr>
        <w:t xml:space="preserve">Tulos</w:t>
      </w:r>
    </w:p>
    <w:p>
      <w:r>
        <w:t xml:space="preserve">kivet</w:t>
      </w:r>
    </w:p>
    <w:p>
      <w:r>
        <w:rPr>
          <w:b/>
        </w:rPr>
        <w:t xml:space="preserve">Esimerkki 8.1703</w:t>
      </w:r>
    </w:p>
    <w:p>
      <w:r>
        <w:t xml:space="preserve">Motoneuronit ja sensoriset neuronit ovat osa mitä hermostoa?</w:t>
      </w:r>
    </w:p>
    <w:p>
      <w:r>
        <w:rPr>
          <w:b/>
        </w:rPr>
        <w:t xml:space="preserve">Tulos</w:t>
      </w:r>
    </w:p>
    <w:p>
      <w:r>
        <w:t xml:space="preserve">oheislaitteet</w:t>
      </w:r>
    </w:p>
    <w:p>
      <w:r>
        <w:rPr>
          <w:b/>
        </w:rPr>
        <w:t xml:space="preserve">Tulos</w:t>
      </w:r>
    </w:p>
    <w:p>
      <w:r>
        <w:t xml:space="preserve">keskus</w:t>
      </w:r>
    </w:p>
    <w:p>
      <w:r>
        <w:rPr>
          <w:b/>
        </w:rPr>
        <w:t xml:space="preserve">Tulos</w:t>
      </w:r>
    </w:p>
    <w:p>
      <w:r>
        <w:t xml:space="preserve">autonominen</w:t>
      </w:r>
    </w:p>
    <w:p>
      <w:r>
        <w:rPr>
          <w:b/>
        </w:rPr>
        <w:t xml:space="preserve">Esimerkki 8.1704</w:t>
      </w:r>
    </w:p>
    <w:p>
      <w:r>
        <w:t xml:space="preserve">Kaksoisluonne on ratkaisevan tärkeä minkä muodostumisen kannalta?</w:t>
      </w:r>
    </w:p>
    <w:p>
      <w:r>
        <w:rPr>
          <w:b/>
        </w:rPr>
        <w:t xml:space="preserve">Tulos</w:t>
      </w:r>
    </w:p>
    <w:p>
      <w:r>
        <w:t xml:space="preserve">lihaksen kaksoiskerros</w:t>
      </w:r>
    </w:p>
    <w:p>
      <w:r>
        <w:rPr>
          <w:b/>
        </w:rPr>
        <w:t xml:space="preserve">Tulos</w:t>
      </w:r>
    </w:p>
    <w:p>
      <w:r>
        <w:t xml:space="preserve">hiilikaksoiskerros</w:t>
      </w:r>
    </w:p>
    <w:p>
      <w:r>
        <w:rPr>
          <w:b/>
        </w:rPr>
        <w:t xml:space="preserve">Tulos</w:t>
      </w:r>
    </w:p>
    <w:p>
      <w:r>
        <w:t xml:space="preserve">kudosten kaksoiskerros</w:t>
      </w:r>
    </w:p>
    <w:p>
      <w:r>
        <w:rPr>
          <w:b/>
        </w:rPr>
        <w:t xml:space="preserve">Esimerkki 8.1705</w:t>
      </w:r>
    </w:p>
    <w:p>
      <w:r>
        <w:t xml:space="preserve">Liuokset voivat myös ylikyllästyä , jolloin liuenneen liuenneen aineen määrä ylittää mitä?</w:t>
      </w:r>
    </w:p>
    <w:p>
      <w:r>
        <w:rPr>
          <w:b/>
        </w:rPr>
        <w:t xml:space="preserve">Tulos</w:t>
      </w:r>
    </w:p>
    <w:p>
      <w:r>
        <w:t xml:space="preserve">osan liukoisuus</w:t>
      </w:r>
    </w:p>
    <w:p>
      <w:r>
        <w:rPr>
          <w:b/>
        </w:rPr>
        <w:t xml:space="preserve">Tulos</w:t>
      </w:r>
    </w:p>
    <w:p>
      <w:r>
        <w:t xml:space="preserve">sen purkaminen</w:t>
      </w:r>
    </w:p>
    <w:p>
      <w:r>
        <w:rPr>
          <w:b/>
        </w:rPr>
        <w:t xml:space="preserve">Tulos</w:t>
      </w:r>
    </w:p>
    <w:p>
      <w:r>
        <w:t xml:space="preserve">sen pitoisuus</w:t>
      </w:r>
    </w:p>
    <w:p>
      <w:r>
        <w:rPr>
          <w:b/>
        </w:rPr>
        <w:t xml:space="preserve">Esimerkki 8.1706</w:t>
      </w:r>
    </w:p>
    <w:p>
      <w:r>
        <w:t xml:space="preserve">Millaisella kartalla voidaan osoittaa vesistön pohjan piirteet?</w:t>
      </w:r>
    </w:p>
    <w:p>
      <w:r>
        <w:rPr>
          <w:b/>
        </w:rPr>
        <w:t xml:space="preserve">Tulos</w:t>
      </w:r>
    </w:p>
    <w:p>
      <w:r>
        <w:t xml:space="preserve">topografinen</w:t>
      </w:r>
    </w:p>
    <w:p>
      <w:r>
        <w:rPr>
          <w:b/>
        </w:rPr>
        <w:t xml:space="preserve">Tulos</w:t>
      </w:r>
    </w:p>
    <w:p>
      <w:r>
        <w:t xml:space="preserve">perus</w:t>
      </w:r>
    </w:p>
    <w:p>
      <w:r>
        <w:rPr>
          <w:b/>
        </w:rPr>
        <w:t xml:space="preserve">Tulos</w:t>
      </w:r>
    </w:p>
    <w:p>
      <w:r>
        <w:t xml:space="preserve">maa</w:t>
      </w:r>
    </w:p>
    <w:p>
      <w:r>
        <w:rPr>
          <w:b/>
        </w:rPr>
        <w:t xml:space="preserve">Esimerkki 8.1707</w:t>
      </w:r>
    </w:p>
    <w:p>
      <w:r>
        <w:t xml:space="preserve">Kuinka monta kromosomisarjaa sukusoluilla on eläimillä?</w:t>
      </w:r>
    </w:p>
    <w:p>
      <w:r>
        <w:rPr>
          <w:b/>
        </w:rPr>
        <w:t xml:space="preserve">Tulos</w:t>
      </w:r>
    </w:p>
    <w:p>
      <w:r>
        <w:t xml:space="preserve">2</w:t>
      </w:r>
    </w:p>
    <w:p>
      <w:r>
        <w:rPr>
          <w:b/>
        </w:rPr>
        <w:t xml:space="preserve">Tulos</w:t>
      </w:r>
    </w:p>
    <w:p>
      <w:r>
        <w:t xml:space="preserve">nolla</w:t>
      </w:r>
    </w:p>
    <w:p>
      <w:r>
        <w:rPr>
          <w:b/>
        </w:rPr>
        <w:t xml:space="preserve">Tulos</w:t>
      </w:r>
    </w:p>
    <w:p>
      <w:r>
        <w:t xml:space="preserve">23</w:t>
      </w:r>
    </w:p>
    <w:p>
      <w:r>
        <w:rPr>
          <w:b/>
        </w:rPr>
        <w:t xml:space="preserve">Esimerkki 8.1708</w:t>
      </w:r>
    </w:p>
    <w:p>
      <w:r>
        <w:t xml:space="preserve">Miten protistit perinteisesti luokitellaan?</w:t>
      </w:r>
    </w:p>
    <w:p>
      <w:r>
        <w:rPr>
          <w:b/>
        </w:rPr>
        <w:t xml:space="preserve">Tulos</w:t>
      </w:r>
    </w:p>
    <w:p>
      <w:r>
        <w:t xml:space="preserve">orgaaniset ja epäorgaaniset</w:t>
      </w:r>
    </w:p>
    <w:p>
      <w:r>
        <w:rPr>
          <w:b/>
        </w:rPr>
        <w:t xml:space="preserve">Tulos</w:t>
      </w:r>
    </w:p>
    <w:p>
      <w:r>
        <w:t xml:space="preserve">sienet, sienet ja bakteerit</w:t>
      </w:r>
    </w:p>
    <w:p>
      <w:r>
        <w:rPr>
          <w:b/>
        </w:rPr>
        <w:t xml:space="preserve">Tulos</w:t>
      </w:r>
    </w:p>
    <w:p>
      <w:r>
        <w:t xml:space="preserve">lihansyöjä tai kasvinsyöjä</w:t>
      </w:r>
    </w:p>
    <w:p>
      <w:r>
        <w:rPr>
          <w:b/>
        </w:rPr>
        <w:t xml:space="preserve">Esimerkki 8.1709</w:t>
      </w:r>
    </w:p>
    <w:p>
      <w:r>
        <w:t xml:space="preserve">Mikä on aurinkokunnan suurin kappale?</w:t>
      </w:r>
    </w:p>
    <w:p>
      <w:r>
        <w:rPr>
          <w:b/>
        </w:rPr>
        <w:t xml:space="preserve">Tulos</w:t>
      </w:r>
    </w:p>
    <w:p>
      <w:r>
        <w:t xml:space="preserve">maa</w:t>
      </w:r>
    </w:p>
    <w:p>
      <w:r>
        <w:rPr>
          <w:b/>
        </w:rPr>
        <w:t xml:space="preserve">Tulos</w:t>
      </w:r>
    </w:p>
    <w:p>
      <w:r>
        <w:t xml:space="preserve">asteroidit</w:t>
      </w:r>
    </w:p>
    <w:p>
      <w:r>
        <w:rPr>
          <w:b/>
        </w:rPr>
        <w:t xml:space="preserve">Tulos</w:t>
      </w:r>
    </w:p>
    <w:p>
      <w:r>
        <w:t xml:space="preserve">planeetta</w:t>
      </w:r>
    </w:p>
    <w:p>
      <w:r>
        <w:rPr>
          <w:b/>
        </w:rPr>
        <w:t xml:space="preserve">Esimerkki 8.1710</w:t>
      </w:r>
    </w:p>
    <w:p>
      <w:r>
        <w:t xml:space="preserve">Miten eliöt kasvavat ja korjaavat itseään?</w:t>
      </w:r>
    </w:p>
    <w:p>
      <w:r>
        <w:rPr>
          <w:b/>
        </w:rPr>
        <w:t xml:space="preserve">Tulos</w:t>
      </w:r>
    </w:p>
    <w:p>
      <w:r>
        <w:t xml:space="preserve">solukuolema</w:t>
      </w:r>
    </w:p>
    <w:p>
      <w:r>
        <w:rPr>
          <w:b/>
        </w:rPr>
        <w:t xml:space="preserve">Tulos</w:t>
      </w:r>
    </w:p>
    <w:p>
      <w:r>
        <w:t xml:space="preserve">mutaatio</w:t>
      </w:r>
    </w:p>
    <w:p>
      <w:r>
        <w:rPr>
          <w:b/>
        </w:rPr>
        <w:t xml:space="preserve">Tulos</w:t>
      </w:r>
    </w:p>
    <w:p>
      <w:r>
        <w:t xml:space="preserve">symboosi</w:t>
      </w:r>
    </w:p>
    <w:p>
      <w:r>
        <w:rPr>
          <w:b/>
        </w:rPr>
        <w:t xml:space="preserve">Esimerkki 8.1711</w:t>
      </w:r>
    </w:p>
    <w:p>
      <w:r>
        <w:t xml:space="preserve">Mitä eri tiheydellä olevat hiukkaset vaikuttavat eri määrän?</w:t>
      </w:r>
    </w:p>
    <w:p>
      <w:r>
        <w:rPr>
          <w:b/>
        </w:rPr>
        <w:t xml:space="preserve">Tulos</w:t>
      </w:r>
    </w:p>
    <w:p>
      <w:r>
        <w:t xml:space="preserve">vastus</w:t>
      </w:r>
    </w:p>
    <w:p>
      <w:r>
        <w:rPr>
          <w:b/>
        </w:rPr>
        <w:t xml:space="preserve">Tulos</w:t>
      </w:r>
    </w:p>
    <w:p>
      <w:r>
        <w:t xml:space="preserve">voima</w:t>
      </w:r>
    </w:p>
    <w:p>
      <w:r>
        <w:rPr>
          <w:b/>
        </w:rPr>
        <w:t xml:space="preserve">Tulos</w:t>
      </w:r>
    </w:p>
    <w:p>
      <w:r>
        <w:t xml:space="preserve">energia</w:t>
      </w:r>
    </w:p>
    <w:p>
      <w:r>
        <w:rPr>
          <w:b/>
        </w:rPr>
        <w:t xml:space="preserve">Esimerkki 8.1712</w:t>
      </w:r>
    </w:p>
    <w:p>
      <w:r>
        <w:t xml:space="preserve">Aavikkokasvit ovat kehittäneet prosesseja, joilla ne säästävät vettä ja selviytyvät ankarista olosuhteista. tehokkaampi hiilidioksidin käyttö mahdollistaa kasvien sopeutumisen elämään minkä kanssa?</w:t>
      </w:r>
    </w:p>
    <w:p>
      <w:r>
        <w:rPr>
          <w:b/>
        </w:rPr>
        <w:t xml:space="preserve">Tulos</w:t>
      </w:r>
    </w:p>
    <w:p>
      <w:r>
        <w:t xml:space="preserve">vähemmän kilpailua</w:t>
      </w:r>
    </w:p>
    <w:p>
      <w:r>
        <w:rPr>
          <w:b/>
        </w:rPr>
        <w:t xml:space="preserve">Tulos</w:t>
      </w:r>
    </w:p>
    <w:p>
      <w:r>
        <w:t xml:space="preserve">enemmän vettä</w:t>
      </w:r>
    </w:p>
    <w:p>
      <w:r>
        <w:rPr>
          <w:b/>
        </w:rPr>
        <w:t xml:space="preserve">Tulos</w:t>
      </w:r>
    </w:p>
    <w:p>
      <w:r>
        <w:t xml:space="preserve">enemmän auringonvaloa</w:t>
      </w:r>
    </w:p>
    <w:p>
      <w:r>
        <w:rPr>
          <w:b/>
        </w:rPr>
        <w:t xml:space="preserve">Esimerkki 8.1713</w:t>
      </w:r>
    </w:p>
    <w:p>
      <w:r>
        <w:t xml:space="preserve">Minkä tyyppisessä kennossa on negatiivinen anodi ja positiivinen katodi?</w:t>
      </w:r>
    </w:p>
    <w:p>
      <w:r>
        <w:rPr>
          <w:b/>
        </w:rPr>
        <w:t xml:space="preserve">Tulos</w:t>
      </w:r>
    </w:p>
    <w:p>
      <w:r>
        <w:t xml:space="preserve">Pikriinikenno</w:t>
      </w:r>
    </w:p>
    <w:p>
      <w:r>
        <w:rPr>
          <w:b/>
        </w:rPr>
        <w:t xml:space="preserve">Tulos</w:t>
      </w:r>
    </w:p>
    <w:p>
      <w:r>
        <w:t xml:space="preserve">planeettakenno</w:t>
      </w:r>
    </w:p>
    <w:p>
      <w:r>
        <w:rPr>
          <w:b/>
        </w:rPr>
        <w:t xml:space="preserve">Tulos</w:t>
      </w:r>
    </w:p>
    <w:p>
      <w:r>
        <w:t xml:space="preserve">muu kuin aurinkokenno</w:t>
      </w:r>
    </w:p>
    <w:p>
      <w:r>
        <w:rPr>
          <w:b/>
        </w:rPr>
        <w:t xml:space="preserve">Esimerkki 8.1714</w:t>
      </w:r>
    </w:p>
    <w:p>
      <w:r>
        <w:t xml:space="preserve">Jotkin atomit ovat vakaampia, kun ne saavat tai menettävät elektronin ja muodostavat mitä?</w:t>
      </w:r>
    </w:p>
    <w:p>
      <w:r>
        <w:rPr>
          <w:b/>
        </w:rPr>
        <w:t xml:space="preserve">Tulos</w:t>
      </w:r>
    </w:p>
    <w:p>
      <w:r>
        <w:t xml:space="preserve">molekyylit</w:t>
      </w:r>
    </w:p>
    <w:p>
      <w:r>
        <w:rPr>
          <w:b/>
        </w:rPr>
        <w:t xml:space="preserve">Tulos</w:t>
      </w:r>
    </w:p>
    <w:p>
      <w:r>
        <w:t xml:space="preserve">elektronit</w:t>
      </w:r>
    </w:p>
    <w:p>
      <w:r>
        <w:rPr>
          <w:b/>
        </w:rPr>
        <w:t xml:space="preserve">Tulos</w:t>
      </w:r>
    </w:p>
    <w:p>
      <w:r>
        <w:t xml:space="preserve">protonit</w:t>
      </w:r>
    </w:p>
    <w:p>
      <w:r>
        <w:rPr>
          <w:b/>
        </w:rPr>
        <w:t xml:space="preserve">Esimerkki 8.1715</w:t>
      </w:r>
    </w:p>
    <w:p>
      <w:r>
        <w:t xml:space="preserve">Minkälaiset tuulet puhaltavat vain rajatulla alueella?</w:t>
      </w:r>
    </w:p>
    <w:p>
      <w:r>
        <w:rPr>
          <w:b/>
        </w:rPr>
        <w:t xml:space="preserve">Tulos</w:t>
      </w:r>
    </w:p>
    <w:p>
      <w:r>
        <w:t xml:space="preserve">kauppa</w:t>
      </w:r>
    </w:p>
    <w:p>
      <w:r>
        <w:rPr>
          <w:b/>
        </w:rPr>
        <w:t xml:space="preserve">Tulos</w:t>
      </w:r>
    </w:p>
    <w:p>
      <w:r>
        <w:t xml:space="preserve">Planeetta</w:t>
      </w:r>
    </w:p>
    <w:p>
      <w:r>
        <w:rPr>
          <w:b/>
        </w:rPr>
        <w:t xml:space="preserve">Tulos</w:t>
      </w:r>
    </w:p>
    <w:p>
      <w:r>
        <w:t xml:space="preserve">säännölliset</w:t>
      </w:r>
    </w:p>
    <w:p>
      <w:r>
        <w:rPr>
          <w:b/>
        </w:rPr>
        <w:t xml:space="preserve">Esimerkki 8.1716</w:t>
      </w:r>
    </w:p>
    <w:p>
      <w:r>
        <w:t xml:space="preserve">Mitä tiedemies voisi tehdä vahvistaakseen toisen tutkijan työn?</w:t>
      </w:r>
    </w:p>
    <w:p>
      <w:r>
        <w:rPr>
          <w:b/>
        </w:rPr>
        <w:t xml:space="preserve">Tulos</w:t>
      </w:r>
    </w:p>
    <w:p>
      <w:r>
        <w:t xml:space="preserve">kyseenalaistaa heidän menetelmänsä</w:t>
      </w:r>
    </w:p>
    <w:p>
      <w:r>
        <w:rPr>
          <w:b/>
        </w:rPr>
        <w:t xml:space="preserve">Tulos</w:t>
      </w:r>
    </w:p>
    <w:p>
      <w:r>
        <w:t xml:space="preserve">kehittää täysin erilainen koe</w:t>
      </w:r>
    </w:p>
    <w:p>
      <w:r>
        <w:rPr>
          <w:b/>
        </w:rPr>
        <w:t xml:space="preserve">Tulos</w:t>
      </w:r>
    </w:p>
    <w:p>
      <w:r>
        <w:t xml:space="preserve">tutkia heidän työtään</w:t>
      </w:r>
    </w:p>
    <w:p>
      <w:r>
        <w:rPr>
          <w:b/>
        </w:rPr>
        <w:t xml:space="preserve">Esimerkki 8.1717</w:t>
      </w:r>
    </w:p>
    <w:p>
      <w:r>
        <w:t xml:space="preserve">Alkuaineet ovat puhtaita aineita, jotka muodostavat mitä?</w:t>
      </w:r>
    </w:p>
    <w:p>
      <w:r>
        <w:rPr>
          <w:b/>
        </w:rPr>
        <w:t xml:space="preserve">Tulos</w:t>
      </w:r>
    </w:p>
    <w:p>
      <w:r>
        <w:t xml:space="preserve">jokin asia</w:t>
      </w:r>
    </w:p>
    <w:p>
      <w:r>
        <w:rPr>
          <w:b/>
        </w:rPr>
        <w:t xml:space="preserve">Tulos</w:t>
      </w:r>
    </w:p>
    <w:p>
      <w:r>
        <w:t xml:space="preserve">Esineet</w:t>
      </w:r>
    </w:p>
    <w:p>
      <w:r>
        <w:rPr>
          <w:b/>
        </w:rPr>
        <w:t xml:space="preserve">Tulos</w:t>
      </w:r>
    </w:p>
    <w:p>
      <w:r>
        <w:t xml:space="preserve">Kiinteät aineet</w:t>
      </w:r>
    </w:p>
    <w:p>
      <w:r>
        <w:rPr>
          <w:b/>
        </w:rPr>
        <w:t xml:space="preserve">Esimerkki 8.1718</w:t>
      </w:r>
    </w:p>
    <w:p>
      <w:r>
        <w:t xml:space="preserve">Sidospituudet ovat kovalenttisten yksinkertaisten sidosten ja minkä välillä?</w:t>
      </w:r>
    </w:p>
    <w:p>
      <w:r>
        <w:rPr>
          <w:b/>
        </w:rPr>
        <w:t xml:space="preserve">Tulos</w:t>
      </w:r>
    </w:p>
    <w:p>
      <w:r>
        <w:t xml:space="preserve">kolmiarvoiset sidokset</w:t>
      </w:r>
    </w:p>
    <w:p>
      <w:r>
        <w:rPr>
          <w:b/>
        </w:rPr>
        <w:t xml:space="preserve">Tulos</w:t>
      </w:r>
    </w:p>
    <w:p>
      <w:r>
        <w:t xml:space="preserve">aaltofunktio kaksoissidokset</w:t>
      </w:r>
    </w:p>
    <w:p>
      <w:r>
        <w:rPr>
          <w:b/>
        </w:rPr>
        <w:t xml:space="preserve">Tulos</w:t>
      </w:r>
    </w:p>
    <w:p>
      <w:r>
        <w:t xml:space="preserve">painovoimaiset kaksoissidokset</w:t>
      </w:r>
    </w:p>
    <w:p>
      <w:r>
        <w:rPr>
          <w:b/>
        </w:rPr>
        <w:t xml:space="preserve">Esimerkki 8.1719</w:t>
      </w:r>
    </w:p>
    <w:p>
      <w:r>
        <w:t xml:space="preserve">Aineen faasimuutos nestemäisestä tilasta kaasumaiseen tilaan on esimerkki mistä?</w:t>
      </w:r>
    </w:p>
    <w:p>
      <w:r>
        <w:rPr>
          <w:b/>
        </w:rPr>
        <w:t xml:space="preserve">Tulos</w:t>
      </w:r>
    </w:p>
    <w:p>
      <w:r>
        <w:t xml:space="preserve">trichina</w:t>
      </w:r>
    </w:p>
    <w:p>
      <w:r>
        <w:rPr>
          <w:b/>
        </w:rPr>
        <w:t xml:space="preserve">Tulos</w:t>
      </w:r>
    </w:p>
    <w:p>
      <w:r>
        <w:t xml:space="preserve">spirogyra</w:t>
      </w:r>
    </w:p>
    <w:p>
      <w:r>
        <w:rPr>
          <w:b/>
        </w:rPr>
        <w:t xml:space="preserve">Tulos</w:t>
      </w:r>
    </w:p>
    <w:p>
      <w:r>
        <w:t xml:space="preserve">katostrofia</w:t>
      </w:r>
    </w:p>
    <w:p>
      <w:r>
        <w:rPr>
          <w:b/>
        </w:rPr>
        <w:t xml:space="preserve">Esimerkki 8.1720</w:t>
      </w:r>
    </w:p>
    <w:p>
      <w:r>
        <w:t xml:space="preserve">Mikä on termi, joka viittaa orgaaniseen aineeseen tai jätteisiin varastoituneeseen kemialliseen energiaan?</w:t>
      </w:r>
    </w:p>
    <w:p>
      <w:r>
        <w:rPr>
          <w:b/>
        </w:rPr>
        <w:t xml:space="preserve">Tulos</w:t>
      </w:r>
    </w:p>
    <w:p>
      <w:r>
        <w:t xml:space="preserve">ydinenergia</w:t>
      </w:r>
    </w:p>
    <w:p>
      <w:r>
        <w:rPr>
          <w:b/>
        </w:rPr>
        <w:t xml:space="preserve">Tulos</w:t>
      </w:r>
    </w:p>
    <w:p>
      <w:r>
        <w:t xml:space="preserve">potentiaalinen energia</w:t>
      </w:r>
    </w:p>
    <w:p>
      <w:r>
        <w:rPr>
          <w:b/>
        </w:rPr>
        <w:t xml:space="preserve">Tulos</w:t>
      </w:r>
    </w:p>
    <w:p>
      <w:r>
        <w:t xml:space="preserve">tärkkelyksen energia</w:t>
      </w:r>
    </w:p>
    <w:p>
      <w:r>
        <w:rPr>
          <w:b/>
        </w:rPr>
        <w:t xml:space="preserve">Esimerkki 8.1721</w:t>
      </w:r>
    </w:p>
    <w:p>
      <w:r>
        <w:t xml:space="preserve">Isometrinen tyyppi mitä tapahtuu, kun lihas tuottaa jännitystä muuttamatta luustonivelen kulmaa?</w:t>
      </w:r>
    </w:p>
    <w:p>
      <w:r>
        <w:rPr>
          <w:b/>
        </w:rPr>
        <w:t xml:space="preserve">Tulos</w:t>
      </w:r>
    </w:p>
    <w:p>
      <w:r>
        <w:t xml:space="preserve">puristus</w:t>
      </w:r>
    </w:p>
    <w:p>
      <w:r>
        <w:rPr>
          <w:b/>
        </w:rPr>
        <w:t xml:space="preserve">Tulos</w:t>
      </w:r>
    </w:p>
    <w:p>
      <w:r>
        <w:t xml:space="preserve">laajennus</w:t>
      </w:r>
    </w:p>
    <w:p>
      <w:r>
        <w:rPr>
          <w:b/>
        </w:rPr>
        <w:t xml:space="preserve">Tulos</w:t>
      </w:r>
    </w:p>
    <w:p>
      <w:r>
        <w:t xml:space="preserve">kiihtyvyys</w:t>
      </w:r>
    </w:p>
    <w:p>
      <w:r>
        <w:rPr>
          <w:b/>
        </w:rPr>
        <w:t xml:space="preserve">Esimerkki 8.1722</w:t>
      </w:r>
    </w:p>
    <w:p>
      <w:r>
        <w:t xml:space="preserve">Kaksi tärkeintä sienimäistä protistityyppiä ovat limahomeet ja mitkä muut?</w:t>
      </w:r>
    </w:p>
    <w:p>
      <w:r>
        <w:rPr>
          <w:b/>
        </w:rPr>
        <w:t xml:space="preserve">Tulos</w:t>
      </w:r>
    </w:p>
    <w:p>
      <w:r>
        <w:t xml:space="preserve">pahanlaatuiset homeet</w:t>
      </w:r>
    </w:p>
    <w:p>
      <w:r>
        <w:rPr>
          <w:b/>
        </w:rPr>
        <w:t xml:space="preserve">Tulos</w:t>
      </w:r>
    </w:p>
    <w:p>
      <w:r>
        <w:t xml:space="preserve">vihreät muotit</w:t>
      </w:r>
    </w:p>
    <w:p>
      <w:r>
        <w:rPr>
          <w:b/>
        </w:rPr>
        <w:t xml:space="preserve">Tulos</w:t>
      </w:r>
    </w:p>
    <w:p>
      <w:r>
        <w:t xml:space="preserve">mustat muotit</w:t>
      </w:r>
    </w:p>
    <w:p>
      <w:r>
        <w:rPr>
          <w:b/>
        </w:rPr>
        <w:t xml:space="preserve">Esimerkki 8.1723</w:t>
      </w:r>
    </w:p>
    <w:p>
      <w:r>
        <w:t xml:space="preserve">Munankuoren kalvo ympäröi geneettistä materiaalia sisältävää ydintä ja mitä?</w:t>
      </w:r>
    </w:p>
    <w:p>
      <w:r>
        <w:rPr>
          <w:b/>
        </w:rPr>
        <w:t xml:space="preserve">Tulos</w:t>
      </w:r>
    </w:p>
    <w:p>
      <w:r>
        <w:t xml:space="preserve">pikkuaivot</w:t>
      </w:r>
    </w:p>
    <w:p>
      <w:r>
        <w:rPr>
          <w:b/>
        </w:rPr>
        <w:t xml:space="preserve">Tulos</w:t>
      </w:r>
    </w:p>
    <w:p>
      <w:r>
        <w:t xml:space="preserve">emali</w:t>
      </w:r>
    </w:p>
    <w:p>
      <w:r>
        <w:rPr>
          <w:b/>
        </w:rPr>
        <w:t xml:space="preserve">Tulos</w:t>
      </w:r>
    </w:p>
    <w:p>
      <w:r>
        <w:t xml:space="preserve">exoskeleton</w:t>
      </w:r>
    </w:p>
    <w:p>
      <w:r>
        <w:rPr>
          <w:b/>
        </w:rPr>
        <w:t xml:space="preserve">Esimerkki 8.1724</w:t>
      </w:r>
    </w:p>
    <w:p>
      <w:r>
        <w:t xml:space="preserve">Ainakin 20 prosentilla maailman ihmisistä ei ole valmiina mitä?</w:t>
      </w:r>
    </w:p>
    <w:p>
      <w:r>
        <w:rPr>
          <w:b/>
        </w:rPr>
        <w:t xml:space="preserve">Tulos</w:t>
      </w:r>
    </w:p>
    <w:p>
      <w:r>
        <w:t xml:space="preserve">vaatteet</w:t>
      </w:r>
    </w:p>
    <w:p>
      <w:r>
        <w:rPr>
          <w:b/>
        </w:rPr>
        <w:t xml:space="preserve">Tulos</w:t>
      </w:r>
    </w:p>
    <w:p>
      <w:r>
        <w:t xml:space="preserve">ruoka</w:t>
      </w:r>
    </w:p>
    <w:p>
      <w:r>
        <w:rPr>
          <w:b/>
        </w:rPr>
        <w:t xml:space="preserve">Tulos</w:t>
      </w:r>
    </w:p>
    <w:p>
      <w:r>
        <w:t xml:space="preserve">öljy</w:t>
      </w:r>
    </w:p>
    <w:p>
      <w:r>
        <w:rPr>
          <w:b/>
        </w:rPr>
        <w:t xml:space="preserve">Esimerkki 8.1725</w:t>
      </w:r>
    </w:p>
    <w:p>
      <w:r>
        <w:t xml:space="preserve">Sydän sekä valtimot ja laskimot liittyvät kehossa mihin järjestelmään?</w:t>
      </w:r>
    </w:p>
    <w:p>
      <w:r>
        <w:rPr>
          <w:b/>
        </w:rPr>
        <w:t xml:space="preserve">Tulos</w:t>
      </w:r>
    </w:p>
    <w:p>
      <w:r>
        <w:t xml:space="preserve">aineenvaihdunta</w:t>
      </w:r>
    </w:p>
    <w:p>
      <w:r>
        <w:rPr>
          <w:b/>
        </w:rPr>
        <w:t xml:space="preserve">Tulos</w:t>
      </w:r>
    </w:p>
    <w:p>
      <w:r>
        <w:t xml:space="preserve">ruoansulatus</w:t>
      </w:r>
    </w:p>
    <w:p>
      <w:r>
        <w:rPr>
          <w:b/>
        </w:rPr>
        <w:t xml:space="preserve">Tulos</w:t>
      </w:r>
    </w:p>
    <w:p>
      <w:r>
        <w:t xml:space="preserve">hengitys</w:t>
      </w:r>
    </w:p>
    <w:p>
      <w:r>
        <w:rPr>
          <w:b/>
        </w:rPr>
        <w:t xml:space="preserve">Esimerkki 8.1726</w:t>
      </w:r>
    </w:p>
    <w:p>
      <w:r>
        <w:t xml:space="preserve">Mitä liikkuvat elektronit välittävät sähkövirrassa?</w:t>
      </w:r>
    </w:p>
    <w:p>
      <w:r>
        <w:rPr>
          <w:b/>
        </w:rPr>
        <w:t xml:space="preserve">Tulos</w:t>
      </w:r>
    </w:p>
    <w:p>
      <w:r>
        <w:t xml:space="preserve">potentiaalinen energia</w:t>
      </w:r>
    </w:p>
    <w:p>
      <w:r>
        <w:rPr>
          <w:b/>
        </w:rPr>
        <w:t xml:space="preserve">Tulos</w:t>
      </w:r>
    </w:p>
    <w:p>
      <w:r>
        <w:t xml:space="preserve">myöhempi energia</w:t>
      </w:r>
    </w:p>
    <w:p>
      <w:r>
        <w:rPr>
          <w:b/>
        </w:rPr>
        <w:t xml:space="preserve">Tulos</w:t>
      </w:r>
    </w:p>
    <w:p>
      <w:r>
        <w:t xml:space="preserve">tähtien energia</w:t>
      </w:r>
    </w:p>
    <w:p>
      <w:r>
        <w:rPr>
          <w:b/>
        </w:rPr>
        <w:t xml:space="preserve">Esimerkki 8.1727</w:t>
      </w:r>
    </w:p>
    <w:p>
      <w:r>
        <w:t xml:space="preserve">Minkä aikoinaan maalissa ja bensiinissä yleisesti käytetyn alkuaineen on nyt todettu olevan vaarallinen?</w:t>
      </w:r>
    </w:p>
    <w:p>
      <w:r>
        <w:rPr>
          <w:b/>
        </w:rPr>
        <w:t xml:space="preserve">Tulos</w:t>
      </w:r>
    </w:p>
    <w:p>
      <w:r>
        <w:t xml:space="preserve">muovi</w:t>
      </w:r>
    </w:p>
    <w:p>
      <w:r>
        <w:rPr>
          <w:b/>
        </w:rPr>
        <w:t xml:space="preserve">Tulos</w:t>
      </w:r>
    </w:p>
    <w:p>
      <w:r>
        <w:t xml:space="preserve">kromi</w:t>
      </w:r>
    </w:p>
    <w:p>
      <w:r>
        <w:rPr>
          <w:b/>
        </w:rPr>
        <w:t xml:space="preserve">Tulos</w:t>
      </w:r>
    </w:p>
    <w:p>
      <w:r>
        <w:t xml:space="preserve">Niasiini</w:t>
      </w:r>
    </w:p>
    <w:p>
      <w:r>
        <w:rPr>
          <w:b/>
        </w:rPr>
        <w:t xml:space="preserve">Esimerkki 8.1728</w:t>
      </w:r>
    </w:p>
    <w:p>
      <w:r>
        <w:t xml:space="preserve">Levät muistuttavat kasveja siinä, että ne molemmat tuottavat ravintonsa minkä prosessin kautta?</w:t>
      </w:r>
    </w:p>
    <w:p>
      <w:r>
        <w:rPr>
          <w:b/>
        </w:rPr>
        <w:t xml:space="preserve">Tulos</w:t>
      </w:r>
    </w:p>
    <w:p>
      <w:r>
        <w:t xml:space="preserve">mitoosi</w:t>
      </w:r>
    </w:p>
    <w:p>
      <w:r>
        <w:rPr>
          <w:b/>
        </w:rPr>
        <w:t xml:space="preserve">Tulos</w:t>
      </w:r>
    </w:p>
    <w:p>
      <w:r>
        <w:t xml:space="preserve">solunjakautuminen</w:t>
      </w:r>
    </w:p>
    <w:p>
      <w:r>
        <w:rPr>
          <w:b/>
        </w:rPr>
        <w:t xml:space="preserve">Tulos</w:t>
      </w:r>
    </w:p>
    <w:p>
      <w:r>
        <w:t xml:space="preserve">hydrolyysi</w:t>
      </w:r>
    </w:p>
    <w:p>
      <w:r>
        <w:rPr>
          <w:b/>
        </w:rPr>
        <w:t xml:space="preserve">Esimerkki 8.1729</w:t>
      </w:r>
    </w:p>
    <w:p>
      <w:r>
        <w:t xml:space="preserve">Mikä kuvaa liuenneen aineen määrää liuoksessa?</w:t>
      </w:r>
    </w:p>
    <w:p>
      <w:r>
        <w:rPr>
          <w:b/>
        </w:rPr>
        <w:t xml:space="preserve">Tulos</w:t>
      </w:r>
    </w:p>
    <w:p>
      <w:r>
        <w:t xml:space="preserve">viskositeetti</w:t>
      </w:r>
    </w:p>
    <w:p>
      <w:r>
        <w:rPr>
          <w:b/>
        </w:rPr>
        <w:t xml:space="preserve">Tulos</w:t>
      </w:r>
    </w:p>
    <w:p>
      <w:r>
        <w:t xml:space="preserve">liukoisuus</w:t>
      </w:r>
    </w:p>
    <w:p>
      <w:r>
        <w:rPr>
          <w:b/>
        </w:rPr>
        <w:t xml:space="preserve">Tulos</w:t>
      </w:r>
    </w:p>
    <w:p>
      <w:r>
        <w:t xml:space="preserve">taajuus</w:t>
      </w:r>
    </w:p>
    <w:p>
      <w:r>
        <w:rPr>
          <w:b/>
        </w:rPr>
        <w:t xml:space="preserve">Esimerkki 8.1730</w:t>
      </w:r>
    </w:p>
    <w:p>
      <w:r>
        <w:t xml:space="preserve">Eteenpäin suuntautuvassa reaktiossa vety ja jodi yhdistyvät muodostaen mitä?</w:t>
      </w:r>
    </w:p>
    <w:p>
      <w:r>
        <w:rPr>
          <w:b/>
        </w:rPr>
        <w:t xml:space="preserve">Tulos</w:t>
      </w:r>
    </w:p>
    <w:p>
      <w:r>
        <w:t xml:space="preserve">vetyionisidit</w:t>
      </w:r>
    </w:p>
    <w:p>
      <w:r>
        <w:rPr>
          <w:b/>
        </w:rPr>
        <w:t xml:space="preserve">Tulos</w:t>
      </w:r>
    </w:p>
    <w:p>
      <w:r>
        <w:t xml:space="preserve">ioninen vety</w:t>
      </w:r>
    </w:p>
    <w:p>
      <w:r>
        <w:rPr>
          <w:b/>
        </w:rPr>
        <w:t xml:space="preserve">Tulos</w:t>
      </w:r>
    </w:p>
    <w:p>
      <w:r>
        <w:t xml:space="preserve">jodivety</w:t>
      </w:r>
    </w:p>
    <w:p>
      <w:r>
        <w:rPr>
          <w:b/>
        </w:rPr>
        <w:t xml:space="preserve">Esimerkki 8.1731</w:t>
      </w:r>
    </w:p>
    <w:p>
      <w:r>
        <w:t xml:space="preserve">Missä vaiheessa kuu on kirkkaasti valaistu?</w:t>
      </w:r>
    </w:p>
    <w:p>
      <w:r>
        <w:rPr>
          <w:b/>
        </w:rPr>
        <w:t xml:space="preserve">Tulos</w:t>
      </w:r>
    </w:p>
    <w:p>
      <w:r>
        <w:t xml:space="preserve">puolikuu</w:t>
      </w:r>
    </w:p>
    <w:p>
      <w:r>
        <w:rPr>
          <w:b/>
        </w:rPr>
        <w:t xml:space="preserve">Tulos</w:t>
      </w:r>
    </w:p>
    <w:p>
      <w:r>
        <w:t xml:space="preserve">uusi kuu</w:t>
      </w:r>
    </w:p>
    <w:p>
      <w:r>
        <w:rPr>
          <w:b/>
        </w:rPr>
        <w:t xml:space="preserve">Tulos</w:t>
      </w:r>
    </w:p>
    <w:p>
      <w:r>
        <w:t xml:space="preserve">sininen kuu</w:t>
      </w:r>
    </w:p>
    <w:p>
      <w:r>
        <w:rPr>
          <w:b/>
        </w:rPr>
        <w:t xml:space="preserve">Esimerkki 8.1732</w:t>
      </w:r>
    </w:p>
    <w:p>
      <w:r>
        <w:t xml:space="preserve">Se, kuinka korkealta tai matalalta ääni kuulostaa, liittyy äänen mihin ominaisuuteen?</w:t>
      </w:r>
    </w:p>
    <w:p>
      <w:r>
        <w:rPr>
          <w:b/>
        </w:rPr>
        <w:t xml:space="preserve">Tulos</w:t>
      </w:r>
    </w:p>
    <w:p>
      <w:r>
        <w:t xml:space="preserve">desibeli</w:t>
      </w:r>
    </w:p>
    <w:p>
      <w:r>
        <w:rPr>
          <w:b/>
        </w:rPr>
        <w:t xml:space="preserve">Tulos</w:t>
      </w:r>
    </w:p>
    <w:p>
      <w:r>
        <w:t xml:space="preserve">taajuus</w:t>
      </w:r>
    </w:p>
    <w:p>
      <w:r>
        <w:rPr>
          <w:b/>
        </w:rPr>
        <w:t xml:space="preserve">Tulos</w:t>
      </w:r>
    </w:p>
    <w:p>
      <w:r>
        <w:t xml:space="preserve">aallonpituus</w:t>
      </w:r>
    </w:p>
    <w:p>
      <w:r>
        <w:rPr>
          <w:b/>
        </w:rPr>
        <w:t xml:space="preserve">Esimerkki 8.1733</w:t>
      </w:r>
    </w:p>
    <w:p>
      <w:r>
        <w:t xml:space="preserve">Asetoni on yksinkertaisin minkä orgaanisen yhdisteen tyyppi, jossa on karbonyyli, jossa hiiliatomi muodostaa yksinkertaisia sidoksia kahden muun hiiliatomin kanssa?</w:t>
      </w:r>
    </w:p>
    <w:p>
      <w:r>
        <w:rPr>
          <w:b/>
        </w:rPr>
        <w:t xml:space="preserve">Tulos</w:t>
      </w:r>
    </w:p>
    <w:p>
      <w:r>
        <w:t xml:space="preserve">entsyymi</w:t>
      </w:r>
    </w:p>
    <w:p>
      <w:r>
        <w:rPr>
          <w:b/>
        </w:rPr>
        <w:t xml:space="preserve">Tulos</w:t>
      </w:r>
    </w:p>
    <w:p>
      <w:r>
        <w:t xml:space="preserve">proteiini</w:t>
      </w:r>
    </w:p>
    <w:p>
      <w:r>
        <w:rPr>
          <w:b/>
        </w:rPr>
        <w:t xml:space="preserve">Tulos</w:t>
      </w:r>
    </w:p>
    <w:p>
      <w:r>
        <w:t xml:space="preserve">anioni</w:t>
      </w:r>
    </w:p>
    <w:p>
      <w:r>
        <w:rPr>
          <w:b/>
        </w:rPr>
        <w:t xml:space="preserve">Esimerkki 8.1734</w:t>
      </w:r>
    </w:p>
    <w:p>
      <w:r>
        <w:t xml:space="preserve">Mikä voima on kohtisuorassa nopeuteen nähden ja aiheuttaa tasaisen ympyräliikkeen?</w:t>
      </w:r>
    </w:p>
    <w:p>
      <w:r>
        <w:rPr>
          <w:b/>
        </w:rPr>
        <w:t xml:space="preserve">Tulos</w:t>
      </w:r>
    </w:p>
    <w:p>
      <w:r>
        <w:t xml:space="preserve">keskipakovääntömomentti</w:t>
      </w:r>
    </w:p>
    <w:p>
      <w:r>
        <w:rPr>
          <w:b/>
        </w:rPr>
        <w:t xml:space="preserve">Tulos</w:t>
      </w:r>
    </w:p>
    <w:p>
      <w:r>
        <w:t xml:space="preserve">ympyräkitka</w:t>
      </w:r>
    </w:p>
    <w:p>
      <w:r>
        <w:rPr>
          <w:b/>
        </w:rPr>
        <w:t xml:space="preserve">Tulos</w:t>
      </w:r>
    </w:p>
    <w:p>
      <w:r>
        <w:t xml:space="preserve">tangentiaalinen voima</w:t>
      </w:r>
    </w:p>
    <w:p>
      <w:r>
        <w:rPr>
          <w:b/>
        </w:rPr>
        <w:t xml:space="preserve">Esimerkki 8.1735</w:t>
      </w:r>
    </w:p>
    <w:p>
      <w:r>
        <w:t xml:space="preserve">Mikä on solua ympäröivä ohut fosfolipidikerros, joka ohjaa solun sisään- ja ulostuloa?</w:t>
      </w:r>
    </w:p>
    <w:p>
      <w:r>
        <w:rPr>
          <w:b/>
        </w:rPr>
        <w:t xml:space="preserve">Tulos</w:t>
      </w:r>
    </w:p>
    <w:p>
      <w:r>
        <w:t xml:space="preserve">veri</w:t>
      </w:r>
    </w:p>
    <w:p>
      <w:r>
        <w:rPr>
          <w:b/>
        </w:rPr>
        <w:t xml:space="preserve">Tulos</w:t>
      </w:r>
    </w:p>
    <w:p>
      <w:r>
        <w:t xml:space="preserve">plasma</w:t>
      </w:r>
    </w:p>
    <w:p>
      <w:r>
        <w:rPr>
          <w:b/>
        </w:rPr>
        <w:t xml:space="preserve">Tulos</w:t>
      </w:r>
    </w:p>
    <w:p>
      <w:r>
        <w:t xml:space="preserve">myeliini</w:t>
      </w:r>
    </w:p>
    <w:p>
      <w:r>
        <w:rPr>
          <w:b/>
        </w:rPr>
        <w:t xml:space="preserve">Esimerkki 8.1736</w:t>
      </w:r>
    </w:p>
    <w:p>
      <w:r>
        <w:t xml:space="preserve">Mikä on näkyvä merkki puutoksesta?</w:t>
      </w:r>
    </w:p>
    <w:p>
      <w:r>
        <w:rPr>
          <w:b/>
        </w:rPr>
        <w:t xml:space="preserve">Tulos</w:t>
      </w:r>
    </w:p>
    <w:p>
      <w:r>
        <w:t xml:space="preserve">arseeni</w:t>
      </w:r>
    </w:p>
    <w:p>
      <w:r>
        <w:rPr>
          <w:b/>
        </w:rPr>
        <w:t xml:space="preserve">Tulos</w:t>
      </w:r>
    </w:p>
    <w:p>
      <w:r>
        <w:t xml:space="preserve">kloori</w:t>
      </w:r>
    </w:p>
    <w:p>
      <w:r>
        <w:rPr>
          <w:b/>
        </w:rPr>
        <w:t xml:space="preserve">Tulos</w:t>
      </w:r>
    </w:p>
    <w:p>
      <w:r>
        <w:t xml:space="preserve">vesi</w:t>
      </w:r>
    </w:p>
    <w:p>
      <w:r>
        <w:rPr>
          <w:b/>
        </w:rPr>
        <w:t xml:space="preserve">Esimerkki 8.1737</w:t>
      </w:r>
    </w:p>
    <w:p>
      <w:r>
        <w:t xml:space="preserve">Mitä tapahtuu populaatiossa, kun sen alleelifrekvenssit muuttuvat ajan myötä?</w:t>
      </w:r>
    </w:p>
    <w:p>
      <w:r>
        <w:rPr>
          <w:b/>
        </w:rPr>
        <w:t xml:space="preserve">Tulos</w:t>
      </w:r>
    </w:p>
    <w:p>
      <w:r>
        <w:t xml:space="preserve">vaihtelu</w:t>
      </w:r>
    </w:p>
    <w:p>
      <w:r>
        <w:rPr>
          <w:b/>
        </w:rPr>
        <w:t xml:space="preserve">Tulos</w:t>
      </w:r>
    </w:p>
    <w:p>
      <w:r>
        <w:t xml:space="preserve">sukupolvi</w:t>
      </w:r>
    </w:p>
    <w:p>
      <w:r>
        <w:rPr>
          <w:b/>
        </w:rPr>
        <w:t xml:space="preserve">Tulos</w:t>
      </w:r>
    </w:p>
    <w:p>
      <w:r>
        <w:t xml:space="preserve">sukupuutto</w:t>
      </w:r>
    </w:p>
    <w:p>
      <w:r>
        <w:rPr>
          <w:b/>
        </w:rPr>
        <w:t xml:space="preserve">Esimerkki 8.1738</w:t>
      </w:r>
    </w:p>
    <w:p>
      <w:r>
        <w:t xml:space="preserve">Kullakin entsyymillä on optimaalinen arvo, jossa sen reaktionopeus on suurin?</w:t>
      </w:r>
    </w:p>
    <w:p>
      <w:r>
        <w:rPr>
          <w:b/>
        </w:rPr>
        <w:t xml:space="preserve">Tulos</w:t>
      </w:r>
    </w:p>
    <w:p>
      <w:r>
        <w:t xml:space="preserve">paino</w:t>
      </w:r>
    </w:p>
    <w:p>
      <w:r>
        <w:rPr>
          <w:b/>
        </w:rPr>
        <w:t xml:space="preserve">Tulos</w:t>
      </w:r>
    </w:p>
    <w:p>
      <w:r>
        <w:t xml:space="preserve">koko</w:t>
      </w:r>
    </w:p>
    <w:p>
      <w:r>
        <w:rPr>
          <w:b/>
        </w:rPr>
        <w:t xml:space="preserve">Tulos</w:t>
      </w:r>
    </w:p>
    <w:p>
      <w:r>
        <w:t xml:space="preserve">sademäärä</w:t>
      </w:r>
    </w:p>
    <w:p>
      <w:r>
        <w:rPr>
          <w:b/>
        </w:rPr>
        <w:t xml:space="preserve">Esimerkki 8.1739</w:t>
      </w:r>
    </w:p>
    <w:p>
      <w:r>
        <w:t xml:space="preserve">Meristemissä olevat solut jakautuvat suhteellisen usein, jolloin syntyy lisää mitä?</w:t>
      </w:r>
    </w:p>
    <w:p>
      <w:r>
        <w:rPr>
          <w:b/>
        </w:rPr>
        <w:t xml:space="preserve">Tulos</w:t>
      </w:r>
    </w:p>
    <w:p>
      <w:r>
        <w:t xml:space="preserve">proteiinit</w:t>
      </w:r>
    </w:p>
    <w:p>
      <w:r>
        <w:rPr>
          <w:b/>
        </w:rPr>
        <w:t xml:space="preserve">Tulos</w:t>
      </w:r>
    </w:p>
    <w:p>
      <w:r>
        <w:t xml:space="preserve">klorofylli</w:t>
      </w:r>
    </w:p>
    <w:p>
      <w:r>
        <w:rPr>
          <w:b/>
        </w:rPr>
        <w:t xml:space="preserve">Tulos</w:t>
      </w:r>
    </w:p>
    <w:p>
      <w:r>
        <w:t xml:space="preserve">fotosynteesi</w:t>
      </w:r>
    </w:p>
    <w:p>
      <w:r>
        <w:rPr>
          <w:b/>
        </w:rPr>
        <w:t xml:space="preserve">Esimerkki 8.1740</w:t>
      </w:r>
    </w:p>
    <w:p>
      <w:r>
        <w:t xml:space="preserve">Mitä työkalua tutkijat käyttävät osoittaakseen eliöiden väliset evoluutiopolut ja yhteydet?</w:t>
      </w:r>
    </w:p>
    <w:p>
      <w:r>
        <w:rPr>
          <w:b/>
        </w:rPr>
        <w:t xml:space="preserve">Tulos</w:t>
      </w:r>
    </w:p>
    <w:p>
      <w:r>
        <w:t xml:space="preserve">käsitteellinen puu</w:t>
      </w:r>
    </w:p>
    <w:p>
      <w:r>
        <w:rPr>
          <w:b/>
        </w:rPr>
        <w:t xml:space="preserve">Tulos</w:t>
      </w:r>
    </w:p>
    <w:p>
      <w:r>
        <w:t xml:space="preserve">pinnallinen puu</w:t>
      </w:r>
    </w:p>
    <w:p>
      <w:r>
        <w:rPr>
          <w:b/>
        </w:rPr>
        <w:t xml:space="preserve">Tulos</w:t>
      </w:r>
    </w:p>
    <w:p>
      <w:r>
        <w:t xml:space="preserve">fotogeneettinen puu</w:t>
      </w:r>
    </w:p>
    <w:p>
      <w:r>
        <w:rPr>
          <w:b/>
        </w:rPr>
        <w:t xml:space="preserve">Esimerkki 8.1741</w:t>
      </w:r>
    </w:p>
    <w:p>
      <w:r>
        <w:t xml:space="preserve">Rintamaidon tai äidinmaidonkorvikkeen ensimmäinen nauttiminen tulvii vastasyntyneen steriiliin ruoansulatuskanavaan hyödyllistä mitä?</w:t>
      </w:r>
    </w:p>
    <w:p>
      <w:r>
        <w:rPr>
          <w:b/>
        </w:rPr>
        <w:t xml:space="preserve">Tulos</w:t>
      </w:r>
    </w:p>
    <w:p>
      <w:r>
        <w:t xml:space="preserve">tauti</w:t>
      </w:r>
    </w:p>
    <w:p>
      <w:r>
        <w:rPr>
          <w:b/>
        </w:rPr>
        <w:t xml:space="preserve">Tulos</w:t>
      </w:r>
    </w:p>
    <w:p>
      <w:r>
        <w:t xml:space="preserve">happi</w:t>
      </w:r>
    </w:p>
    <w:p>
      <w:r>
        <w:rPr>
          <w:b/>
        </w:rPr>
        <w:t xml:space="preserve">Tulos</w:t>
      </w:r>
    </w:p>
    <w:p>
      <w:r>
        <w:t xml:space="preserve">taudinaiheuttajat</w:t>
      </w:r>
    </w:p>
    <w:p>
      <w:r>
        <w:rPr>
          <w:b/>
        </w:rPr>
        <w:t xml:space="preserve">Esimerkki 8.1742</w:t>
      </w:r>
    </w:p>
    <w:p>
      <w:r>
        <w:t xml:space="preserve">Millaisia symbioottisia suhteita on kolmea eri tyyppiä?</w:t>
      </w:r>
    </w:p>
    <w:p>
      <w:r>
        <w:rPr>
          <w:b/>
        </w:rPr>
        <w:t xml:space="preserve">Tulos</w:t>
      </w:r>
    </w:p>
    <w:p>
      <w:r>
        <w:t xml:space="preserve">pledgismi, truismi, greenismi</w:t>
      </w:r>
    </w:p>
    <w:p>
      <w:r>
        <w:rPr>
          <w:b/>
        </w:rPr>
        <w:t xml:space="preserve">Tulos</w:t>
      </w:r>
    </w:p>
    <w:p>
      <w:r>
        <w:t xml:space="preserve">symbioosi , yhteisöllisyys , parasiittius</w:t>
      </w:r>
    </w:p>
    <w:p>
      <w:r>
        <w:rPr>
          <w:b/>
        </w:rPr>
        <w:t xml:space="preserve">Tulos</w:t>
      </w:r>
    </w:p>
    <w:p>
      <w:r>
        <w:t xml:space="preserve">altruismi, konservatismi, yhteisöllisyys.</w:t>
      </w:r>
    </w:p>
    <w:p>
      <w:r>
        <w:rPr>
          <w:b/>
        </w:rPr>
        <w:t xml:space="preserve">Esimerkki 8.1743</w:t>
      </w:r>
    </w:p>
    <w:p>
      <w:r>
        <w:t xml:space="preserve">Mitä kutsutaan tropiikissa muodostuviksi hurrikaaneiksi?</w:t>
      </w:r>
    </w:p>
    <w:p>
      <w:r>
        <w:rPr>
          <w:b/>
        </w:rPr>
        <w:t xml:space="preserve">Tulos</w:t>
      </w:r>
    </w:p>
    <w:p>
      <w:r>
        <w:t xml:space="preserve">sadekuurot</w:t>
      </w:r>
    </w:p>
    <w:p>
      <w:r>
        <w:rPr>
          <w:b/>
        </w:rPr>
        <w:t xml:space="preserve">Tulos</w:t>
      </w:r>
    </w:p>
    <w:p>
      <w:r>
        <w:t xml:space="preserve">tornadot</w:t>
      </w:r>
    </w:p>
    <w:p>
      <w:r>
        <w:rPr>
          <w:b/>
        </w:rPr>
        <w:t xml:space="preserve">Tulos</w:t>
      </w:r>
    </w:p>
    <w:p>
      <w:r>
        <w:t xml:space="preserve">Karibian hirmumyrskyt</w:t>
      </w:r>
    </w:p>
    <w:p>
      <w:r>
        <w:rPr>
          <w:b/>
        </w:rPr>
        <w:t xml:space="preserve">Esimerkki 8.1744</w:t>
      </w:r>
    </w:p>
    <w:p>
      <w:r>
        <w:t xml:space="preserve">Mikä ilmiö voi aiheuttaa sen, että proteiinia valmistetaan elimistössä väärin?</w:t>
      </w:r>
    </w:p>
    <w:p>
      <w:r>
        <w:rPr>
          <w:b/>
        </w:rPr>
        <w:t xml:space="preserve">Tulos</w:t>
      </w:r>
    </w:p>
    <w:p>
      <w:r>
        <w:t xml:space="preserve">evoluutio</w:t>
      </w:r>
    </w:p>
    <w:p>
      <w:r>
        <w:rPr>
          <w:b/>
        </w:rPr>
        <w:t xml:space="preserve">Tulos</w:t>
      </w:r>
    </w:p>
    <w:p>
      <w:r>
        <w:t xml:space="preserve">perinnöllisyys</w:t>
      </w:r>
    </w:p>
    <w:p>
      <w:r>
        <w:rPr>
          <w:b/>
        </w:rPr>
        <w:t xml:space="preserve">Tulos</w:t>
      </w:r>
    </w:p>
    <w:p>
      <w:r>
        <w:t xml:space="preserve">alleeli</w:t>
      </w:r>
    </w:p>
    <w:p>
      <w:r>
        <w:rPr>
          <w:b/>
        </w:rPr>
        <w:t xml:space="preserve">Esimerkki 8.1745</w:t>
      </w:r>
    </w:p>
    <w:p>
      <w:r>
        <w:t xml:space="preserve">Ilmasta veteen siirtyvä valo taipuu ___________ normaaliin?</w:t>
      </w:r>
    </w:p>
    <w:p>
      <w:r>
        <w:rPr>
          <w:b/>
        </w:rPr>
        <w:t xml:space="preserve">Tulos</w:t>
      </w:r>
    </w:p>
    <w:p>
      <w:r>
        <w:t xml:space="preserve">vähemmän</w:t>
      </w:r>
    </w:p>
    <w:p>
      <w:r>
        <w:rPr>
          <w:b/>
        </w:rPr>
        <w:t xml:space="preserve">Tulos</w:t>
      </w:r>
    </w:p>
    <w:p>
      <w:r>
        <w:t xml:space="preserve">ohuesti</w:t>
      </w:r>
    </w:p>
    <w:p>
      <w:r>
        <w:rPr>
          <w:b/>
        </w:rPr>
        <w:t xml:space="preserve">Tulos</w:t>
      </w:r>
    </w:p>
    <w:p>
      <w:r>
        <w:t xml:space="preserve">Pitkään</w:t>
      </w:r>
    </w:p>
    <w:p>
      <w:r>
        <w:rPr>
          <w:b/>
        </w:rPr>
        <w:t xml:space="preserve">Esimerkki 8.1746</w:t>
      </w:r>
    </w:p>
    <w:p>
      <w:r>
        <w:t xml:space="preserve">Mitä hormonit lähettävät kehosi läpi?</w:t>
      </w:r>
    </w:p>
    <w:p>
      <w:r>
        <w:rPr>
          <w:b/>
        </w:rPr>
        <w:t xml:space="preserve">Tulos</w:t>
      </w:r>
    </w:p>
    <w:p>
      <w:r>
        <w:t xml:space="preserve">ravintoaineet</w:t>
      </w:r>
    </w:p>
    <w:p>
      <w:r>
        <w:rPr>
          <w:b/>
        </w:rPr>
        <w:t xml:space="preserve">Tulos</w:t>
      </w:r>
    </w:p>
    <w:p>
      <w:r>
        <w:t xml:space="preserve">solut</w:t>
      </w:r>
    </w:p>
    <w:p>
      <w:r>
        <w:rPr>
          <w:b/>
        </w:rPr>
        <w:t xml:space="preserve">Tulos</w:t>
      </w:r>
    </w:p>
    <w:p>
      <w:r>
        <w:t xml:space="preserve">proteiinit</w:t>
      </w:r>
    </w:p>
    <w:p>
      <w:r>
        <w:rPr>
          <w:b/>
        </w:rPr>
        <w:t xml:space="preserve">Esimerkki 8.1747</w:t>
      </w:r>
    </w:p>
    <w:p>
      <w:r>
        <w:t xml:space="preserve">Paksun tunica median ansiosta lihaksikkaat valtimot ovat johtavassa asemassa missä?</w:t>
      </w:r>
    </w:p>
    <w:p>
      <w:r>
        <w:rPr>
          <w:b/>
        </w:rPr>
        <w:t xml:space="preserve">Tulos</w:t>
      </w:r>
    </w:p>
    <w:p>
      <w:r>
        <w:t xml:space="preserve">esto</w:t>
      </w:r>
    </w:p>
    <w:p>
      <w:r>
        <w:rPr>
          <w:b/>
        </w:rPr>
        <w:t xml:space="preserve">Tulos</w:t>
      </w:r>
    </w:p>
    <w:p>
      <w:r>
        <w:t xml:space="preserve">vasodilataatio</w:t>
      </w:r>
    </w:p>
    <w:p>
      <w:r>
        <w:rPr>
          <w:b/>
        </w:rPr>
        <w:t xml:space="preserve">Tulos</w:t>
      </w:r>
    </w:p>
    <w:p>
      <w:r>
        <w:t xml:space="preserve">kertyminen</w:t>
      </w:r>
    </w:p>
    <w:p>
      <w:r>
        <w:rPr>
          <w:b/>
        </w:rPr>
        <w:t xml:space="preserve">Esimerkki 8.1748</w:t>
      </w:r>
    </w:p>
    <w:p>
      <w:r>
        <w:t xml:space="preserve">Mitkä ovat EKR:n kaksi osatekijää?</w:t>
      </w:r>
    </w:p>
    <w:p>
      <w:r>
        <w:rPr>
          <w:b/>
        </w:rPr>
        <w:t xml:space="preserve">Tulos</w:t>
      </w:r>
    </w:p>
    <w:p>
      <w:r>
        <w:t xml:space="preserve">proteiinit ja jos</w:t>
      </w:r>
    </w:p>
    <w:p>
      <w:r>
        <w:rPr>
          <w:b/>
        </w:rPr>
        <w:t xml:space="preserve">Tulos</w:t>
      </w:r>
    </w:p>
    <w:p>
      <w:r>
        <w:t xml:space="preserve">polymeeriä ja jos</w:t>
      </w:r>
    </w:p>
    <w:p>
      <w:r>
        <w:rPr>
          <w:b/>
        </w:rPr>
        <w:t xml:space="preserve">Tulos</w:t>
      </w:r>
    </w:p>
    <w:p>
      <w:r>
        <w:t xml:space="preserve">kiinteät aineet ja jos</w:t>
      </w:r>
    </w:p>
    <w:p>
      <w:r>
        <w:rPr>
          <w:b/>
        </w:rPr>
        <w:t xml:space="preserve">Esimerkki 8.1749</w:t>
      </w:r>
    </w:p>
    <w:p>
      <w:r>
        <w:t xml:space="preserve">Minkä Newtonin lain mukaan suljetun systeemin kulmamomentin määrä on kiinteä?</w:t>
      </w:r>
    </w:p>
    <w:p>
      <w:r>
        <w:rPr>
          <w:b/>
        </w:rPr>
        <w:t xml:space="preserve">Tulos</w:t>
      </w:r>
    </w:p>
    <w:p>
      <w:r>
        <w:t xml:space="preserve">neljäs säilymislaki</w:t>
      </w:r>
    </w:p>
    <w:p>
      <w:r>
        <w:rPr>
          <w:b/>
        </w:rPr>
        <w:t xml:space="preserve">Tulos</w:t>
      </w:r>
    </w:p>
    <w:p>
      <w:r>
        <w:t xml:space="preserve">kuudes säilymislaki</w:t>
      </w:r>
    </w:p>
    <w:p>
      <w:r>
        <w:rPr>
          <w:b/>
        </w:rPr>
        <w:t xml:space="preserve">Tulos</w:t>
      </w:r>
    </w:p>
    <w:p>
      <w:r>
        <w:t xml:space="preserve">toinen säilymislaki</w:t>
      </w:r>
    </w:p>
    <w:p>
      <w:r>
        <w:rPr>
          <w:b/>
        </w:rPr>
        <w:t xml:space="preserve">Esimerkki 8.1750</w:t>
      </w:r>
    </w:p>
    <w:p>
      <w:r>
        <w:t xml:space="preserve">Mitä tapahtuu veden tiheydelle, kun suolapitoisuus ja paine kasvavat tai kun lämpötila laskee?</w:t>
      </w:r>
    </w:p>
    <w:p>
      <w:r>
        <w:rPr>
          <w:b/>
        </w:rPr>
        <w:t xml:space="preserve">Tulos</w:t>
      </w:r>
    </w:p>
    <w:p>
      <w:r>
        <w:t xml:space="preserve">vaihtelee</w:t>
      </w:r>
    </w:p>
    <w:p>
      <w:r>
        <w:rPr>
          <w:b/>
        </w:rPr>
        <w:t xml:space="preserve">Tulos</w:t>
      </w:r>
    </w:p>
    <w:p>
      <w:r>
        <w:t xml:space="preserve">tippaa</w:t>
      </w:r>
    </w:p>
    <w:p>
      <w:r>
        <w:rPr>
          <w:b/>
        </w:rPr>
        <w:t xml:space="preserve">Tulos</w:t>
      </w:r>
    </w:p>
    <w:p>
      <w:r>
        <w:t xml:space="preserve">pysyy samana</w:t>
      </w:r>
    </w:p>
    <w:p>
      <w:r>
        <w:rPr>
          <w:b/>
        </w:rPr>
        <w:t xml:space="preserve">Esimerkki 8.1751</w:t>
      </w:r>
    </w:p>
    <w:p>
      <w:r>
        <w:t xml:space="preserve">Mitkä perusrakenteet ovat kaikilla eläimillä erikoistuneita, ja ne voivat tehdä erilaisia tehtäviä?</w:t>
      </w:r>
    </w:p>
    <w:p>
      <w:r>
        <w:rPr>
          <w:b/>
        </w:rPr>
        <w:t xml:space="preserve">Tulos</w:t>
      </w:r>
    </w:p>
    <w:p>
      <w:r>
        <w:t xml:space="preserve">proteiinit</w:t>
      </w:r>
    </w:p>
    <w:p>
      <w:r>
        <w:rPr>
          <w:b/>
        </w:rPr>
        <w:t xml:space="preserve">Tulos</w:t>
      </w:r>
    </w:p>
    <w:p>
      <w:r>
        <w:t xml:space="preserve">lihakset</w:t>
      </w:r>
    </w:p>
    <w:p>
      <w:r>
        <w:rPr>
          <w:b/>
        </w:rPr>
        <w:t xml:space="preserve">Tulos</w:t>
      </w:r>
    </w:p>
    <w:p>
      <w:r>
        <w:t xml:space="preserve">atomit</w:t>
      </w:r>
    </w:p>
    <w:p>
      <w:r>
        <w:rPr>
          <w:b/>
        </w:rPr>
        <w:t xml:space="preserve">Esimerkki 8.1752</w:t>
      </w:r>
    </w:p>
    <w:p>
      <w:r>
        <w:t xml:space="preserve">Hengitysnopeus korreloi minkä kanssa?</w:t>
      </w:r>
    </w:p>
    <w:p>
      <w:r>
        <w:rPr>
          <w:b/>
        </w:rPr>
        <w:t xml:space="preserve">Tulos</w:t>
      </w:r>
    </w:p>
    <w:p>
      <w:r>
        <w:t xml:space="preserve">koko</w:t>
      </w:r>
    </w:p>
    <w:p>
      <w:r>
        <w:rPr>
          <w:b/>
        </w:rPr>
        <w:t xml:space="preserve">Tulos</w:t>
      </w:r>
    </w:p>
    <w:p>
      <w:r>
        <w:t xml:space="preserve">lämpö</w:t>
      </w:r>
    </w:p>
    <w:p>
      <w:r>
        <w:rPr>
          <w:b/>
        </w:rPr>
        <w:t xml:space="preserve">Tulos</w:t>
      </w:r>
    </w:p>
    <w:p>
      <w:r>
        <w:t xml:space="preserve">paine</w:t>
      </w:r>
    </w:p>
    <w:p>
      <w:r>
        <w:rPr>
          <w:b/>
        </w:rPr>
        <w:t xml:space="preserve">Esimerkki 8.1753</w:t>
      </w:r>
    </w:p>
    <w:p>
      <w:r>
        <w:t xml:space="preserve">Mikä tieteenhaara käsittelee ihmisen vaikutuksia ympäristöön?</w:t>
      </w:r>
    </w:p>
    <w:p>
      <w:r>
        <w:rPr>
          <w:b/>
        </w:rPr>
        <w:t xml:space="preserve">Tulos</w:t>
      </w:r>
    </w:p>
    <w:p>
      <w:r>
        <w:t xml:space="preserve">fysiikka</w:t>
      </w:r>
    </w:p>
    <w:p>
      <w:r>
        <w:rPr>
          <w:b/>
        </w:rPr>
        <w:t xml:space="preserve">Tulos</w:t>
      </w:r>
    </w:p>
    <w:p>
      <w:r>
        <w:t xml:space="preserve">kulttuuritiede</w:t>
      </w:r>
    </w:p>
    <w:p>
      <w:r>
        <w:rPr>
          <w:b/>
        </w:rPr>
        <w:t xml:space="preserve">Tulos</w:t>
      </w:r>
    </w:p>
    <w:p>
      <w:r>
        <w:t xml:space="preserve">ekologinen tiede</w:t>
      </w:r>
    </w:p>
    <w:p>
      <w:r>
        <w:rPr>
          <w:b/>
        </w:rPr>
        <w:t xml:space="preserve">Esimerkki 8.1754</w:t>
      </w:r>
    </w:p>
    <w:p>
      <w:r>
        <w:t xml:space="preserve">Jos ihmisellä on vain 45 kromosomia, se johtuu todennäköisimmin erehdyksestä, joka on tapahtunut mitä?</w:t>
      </w:r>
    </w:p>
    <w:p>
      <w:r>
        <w:rPr>
          <w:b/>
        </w:rPr>
        <w:t xml:space="preserve">Tulos</w:t>
      </w:r>
    </w:p>
    <w:p>
      <w:r>
        <w:t xml:space="preserve">kivekset</w:t>
      </w:r>
    </w:p>
    <w:p>
      <w:r>
        <w:rPr>
          <w:b/>
        </w:rPr>
        <w:t xml:space="preserve">Tulos</w:t>
      </w:r>
    </w:p>
    <w:p>
      <w:r>
        <w:t xml:space="preserve">mitoosi</w:t>
      </w:r>
    </w:p>
    <w:p>
      <w:r>
        <w:rPr>
          <w:b/>
        </w:rPr>
        <w:t xml:space="preserve">Tulos</w:t>
      </w:r>
    </w:p>
    <w:p>
      <w:r>
        <w:t xml:space="preserve">plexus</w:t>
      </w:r>
    </w:p>
    <w:p>
      <w:r>
        <w:rPr>
          <w:b/>
        </w:rPr>
        <w:t xml:space="preserve">Esimerkki 8.1755</w:t>
      </w:r>
    </w:p>
    <w:p>
      <w:r>
        <w:t xml:space="preserve">Gravitaatiovoima hallitsee suuressa mittakaavassa suurten kappaleiden välisiä vuorovaikutuksia, koska se on aina mitä?</w:t>
      </w:r>
    </w:p>
    <w:p>
      <w:r>
        <w:rPr>
          <w:b/>
        </w:rPr>
        <w:t xml:space="preserve">Tulos</w:t>
      </w:r>
    </w:p>
    <w:p>
      <w:r>
        <w:t xml:space="preserve">ruma</w:t>
      </w:r>
    </w:p>
    <w:p>
      <w:r>
        <w:rPr>
          <w:b/>
        </w:rPr>
        <w:t xml:space="preserve">Tulos</w:t>
      </w:r>
    </w:p>
    <w:p>
      <w:r>
        <w:t xml:space="preserve">haavoittuva</w:t>
      </w:r>
    </w:p>
    <w:p>
      <w:r>
        <w:rPr>
          <w:b/>
        </w:rPr>
        <w:t xml:space="preserve">Tulos</w:t>
      </w:r>
    </w:p>
    <w:p>
      <w:r>
        <w:t xml:space="preserve">sopiva</w:t>
      </w:r>
    </w:p>
    <w:p>
      <w:r>
        <w:rPr>
          <w:b/>
        </w:rPr>
        <w:t xml:space="preserve">Esimerkki 8.1756</w:t>
      </w:r>
    </w:p>
    <w:p>
      <w:r>
        <w:t xml:space="preserve">Mitkä kivet muodostuvat kemiallisten saostumien kiteytymisestä?</w:t>
      </w:r>
    </w:p>
    <w:p>
      <w:r>
        <w:rPr>
          <w:b/>
        </w:rPr>
        <w:t xml:space="preserve">Tulos</w:t>
      </w:r>
    </w:p>
    <w:p>
      <w:r>
        <w:t xml:space="preserve">vulkaaninen</w:t>
      </w:r>
    </w:p>
    <w:p>
      <w:r>
        <w:rPr>
          <w:b/>
        </w:rPr>
        <w:t xml:space="preserve">Tulos</w:t>
      </w:r>
    </w:p>
    <w:p>
      <w:r>
        <w:t xml:space="preserve">hiilen sedimentti</w:t>
      </w:r>
    </w:p>
    <w:p>
      <w:r>
        <w:rPr>
          <w:b/>
        </w:rPr>
        <w:t xml:space="preserve">Tulos</w:t>
      </w:r>
    </w:p>
    <w:p>
      <w:r>
        <w:t xml:space="preserve">kerroksellinen</w:t>
      </w:r>
    </w:p>
    <w:p>
      <w:r>
        <w:rPr>
          <w:b/>
        </w:rPr>
        <w:t xml:space="preserve">Esimerkki 8.1757</w:t>
      </w:r>
    </w:p>
    <w:p>
      <w:r>
        <w:t xml:space="preserve">Mitä alkion kiveksen leydig-solut tuottavat ja mikä stimuloi miehen sukupuolielinten kehittymistä?</w:t>
      </w:r>
    </w:p>
    <w:p>
      <w:r>
        <w:rPr>
          <w:b/>
        </w:rPr>
        <w:t xml:space="preserve">Tulos</w:t>
      </w:r>
    </w:p>
    <w:p>
      <w:r>
        <w:t xml:space="preserve">androgeeni</w:t>
      </w:r>
    </w:p>
    <w:p>
      <w:r>
        <w:rPr>
          <w:b/>
        </w:rPr>
        <w:t xml:space="preserve">Tulos</w:t>
      </w:r>
    </w:p>
    <w:p>
      <w:r>
        <w:t xml:space="preserve">insuliini</w:t>
      </w:r>
    </w:p>
    <w:p>
      <w:r>
        <w:rPr>
          <w:b/>
        </w:rPr>
        <w:t xml:space="preserve">Tulos</w:t>
      </w:r>
    </w:p>
    <w:p>
      <w:r>
        <w:t xml:space="preserve">estrogeeni</w:t>
      </w:r>
    </w:p>
    <w:p>
      <w:r>
        <w:rPr>
          <w:b/>
        </w:rPr>
        <w:t xml:space="preserve">Esimerkki 8.1758</w:t>
      </w:r>
    </w:p>
    <w:p>
      <w:r>
        <w:t xml:space="preserve">Europa ja Titan ovat minkälaisten taivaankappaleiden nimiä?</w:t>
      </w:r>
    </w:p>
    <w:p>
      <w:r>
        <w:rPr>
          <w:b/>
        </w:rPr>
        <w:t xml:space="preserve">Tulos</w:t>
      </w:r>
    </w:p>
    <w:p>
      <w:r>
        <w:t xml:space="preserve">galaksit</w:t>
      </w:r>
    </w:p>
    <w:p>
      <w:r>
        <w:rPr>
          <w:b/>
        </w:rPr>
        <w:t xml:space="preserve">Tulos</w:t>
      </w:r>
    </w:p>
    <w:p>
      <w:r>
        <w:t xml:space="preserve">tähdet</w:t>
      </w:r>
    </w:p>
    <w:p>
      <w:r>
        <w:rPr>
          <w:b/>
        </w:rPr>
        <w:t xml:space="preserve">Tulos</w:t>
      </w:r>
    </w:p>
    <w:p>
      <w:r>
        <w:t xml:space="preserve">asteroidit</w:t>
      </w:r>
    </w:p>
    <w:p>
      <w:r>
        <w:rPr>
          <w:b/>
        </w:rPr>
        <w:t xml:space="preserve">Esimerkki 8.1759</w:t>
      </w:r>
    </w:p>
    <w:p>
      <w:r>
        <w:t xml:space="preserve">Miksi kutsutaan sitä, kun yksi tai useampi loppunumero jätetään pois oikean merkitsevien lukujen määrän saamiseksi?</w:t>
      </w:r>
    </w:p>
    <w:p>
      <w:r>
        <w:rPr>
          <w:b/>
        </w:rPr>
        <w:t xml:space="preserve">Tulos</w:t>
      </w:r>
    </w:p>
    <w:p>
      <w:r>
        <w:t xml:space="preserve">basing</w:t>
      </w:r>
    </w:p>
    <w:p>
      <w:r>
        <w:rPr>
          <w:b/>
        </w:rPr>
        <w:t xml:space="preserve">Tulos</w:t>
      </w:r>
    </w:p>
    <w:p>
      <w:r>
        <w:t xml:space="preserve">kääntäminen</w:t>
      </w:r>
    </w:p>
    <w:p>
      <w:r>
        <w:rPr>
          <w:b/>
        </w:rPr>
        <w:t xml:space="preserve">Tulos</w:t>
      </w:r>
    </w:p>
    <w:p>
      <w:r>
        <w:t xml:space="preserve">tieteellinen merkintätapa</w:t>
      </w:r>
    </w:p>
    <w:p>
      <w:r>
        <w:rPr>
          <w:b/>
        </w:rPr>
        <w:t xml:space="preserve">Esimerkki 8.1760</w:t>
      </w:r>
    </w:p>
    <w:p>
      <w:r>
        <w:t xml:space="preserve">Minkä hypoteesin mukaan biosfääri on oma elävä organisminsa?</w:t>
      </w:r>
    </w:p>
    <w:p>
      <w:r>
        <w:rPr>
          <w:b/>
        </w:rPr>
        <w:t xml:space="preserve">Tulos</w:t>
      </w:r>
    </w:p>
    <w:p>
      <w:r>
        <w:t xml:space="preserve">Seagerin hypoteesi</w:t>
      </w:r>
    </w:p>
    <w:p>
      <w:r>
        <w:rPr>
          <w:b/>
        </w:rPr>
        <w:t xml:space="preserve">Tulos</w:t>
      </w:r>
    </w:p>
    <w:p>
      <w:r>
        <w:t xml:space="preserve">Big Bang -teoria</w:t>
      </w:r>
    </w:p>
    <w:p>
      <w:r>
        <w:rPr>
          <w:b/>
        </w:rPr>
        <w:t xml:space="preserve">Tulos</w:t>
      </w:r>
    </w:p>
    <w:p>
      <w:r>
        <w:t xml:space="preserve">pienen maailman teoria</w:t>
      </w:r>
    </w:p>
    <w:p>
      <w:r>
        <w:rPr>
          <w:b/>
        </w:rPr>
        <w:t xml:space="preserve">Esimerkki 8.1761</w:t>
      </w:r>
    </w:p>
    <w:p>
      <w:r>
        <w:t xml:space="preserve">Mikä prosessi olisi mahdoton ilman jonkinlaista vaihtelua eliöiden periytyvissä ominaisuuksissa lajin sisällä?</w:t>
      </w:r>
    </w:p>
    <w:p>
      <w:r>
        <w:rPr>
          <w:b/>
        </w:rPr>
        <w:t xml:space="preserve">Tulos</w:t>
      </w:r>
    </w:p>
    <w:p>
      <w:r>
        <w:t xml:space="preserve">ympäristön valinta</w:t>
      </w:r>
    </w:p>
    <w:p>
      <w:r>
        <w:rPr>
          <w:b/>
        </w:rPr>
        <w:t xml:space="preserve">Tulos</w:t>
      </w:r>
    </w:p>
    <w:p>
      <w:r>
        <w:t xml:space="preserve">Darwinin valinta</w:t>
      </w:r>
    </w:p>
    <w:p>
      <w:r>
        <w:rPr>
          <w:b/>
        </w:rPr>
        <w:t xml:space="preserve">Tulos</w:t>
      </w:r>
    </w:p>
    <w:p>
      <w:r>
        <w:t xml:space="preserve">ominaisuuksien valinta</w:t>
      </w:r>
    </w:p>
    <w:p>
      <w:r>
        <w:rPr>
          <w:b/>
        </w:rPr>
        <w:t xml:space="preserve">Esimerkki 8.1762</w:t>
      </w:r>
    </w:p>
    <w:p>
      <w:r>
        <w:t xml:space="preserve">Mitä kutsutaan monistuneiden kromosomien erottumisen epäonnistumiseksi meioosin aikana?</w:t>
      </w:r>
    </w:p>
    <w:p>
      <w:r>
        <w:rPr>
          <w:b/>
        </w:rPr>
        <w:t xml:space="preserve">Tulos</w:t>
      </w:r>
    </w:p>
    <w:p>
      <w:r>
        <w:t xml:space="preserve">siitepölyä</w:t>
      </w:r>
    </w:p>
    <w:p>
      <w:r>
        <w:rPr>
          <w:b/>
        </w:rPr>
        <w:t xml:space="preserve">Tulos</w:t>
      </w:r>
    </w:p>
    <w:p>
      <w:r>
        <w:t xml:space="preserve">regressio</w:t>
      </w:r>
    </w:p>
    <w:p>
      <w:r>
        <w:rPr>
          <w:b/>
        </w:rPr>
        <w:t xml:space="preserve">Tulos</w:t>
      </w:r>
    </w:p>
    <w:p>
      <w:r>
        <w:t xml:space="preserve">erottaminen</w:t>
      </w:r>
    </w:p>
    <w:p>
      <w:r>
        <w:rPr>
          <w:b/>
        </w:rPr>
        <w:t xml:space="preserve">Esimerkki 8.1763</w:t>
      </w:r>
    </w:p>
    <w:p>
      <w:r>
        <w:t xml:space="preserve">Millä nimellä kutsutaan energiaa, joka tarvitaan elektronin lisäämiseen neutraaliin atomiin kaasumaisessa muodossa?</w:t>
      </w:r>
    </w:p>
    <w:p>
      <w:r>
        <w:rPr>
          <w:b/>
        </w:rPr>
        <w:t xml:space="preserve">Tulos</w:t>
      </w:r>
    </w:p>
    <w:p>
      <w:r>
        <w:t xml:space="preserve">massa-affiniteetti</w:t>
      </w:r>
    </w:p>
    <w:p>
      <w:r>
        <w:rPr>
          <w:b/>
        </w:rPr>
        <w:t xml:space="preserve">Tulos</w:t>
      </w:r>
    </w:p>
    <w:p>
      <w:r>
        <w:t xml:space="preserve">neutroniaffiniteetti</w:t>
      </w:r>
    </w:p>
    <w:p>
      <w:r>
        <w:rPr>
          <w:b/>
        </w:rPr>
        <w:t xml:space="preserve">Tulos</w:t>
      </w:r>
    </w:p>
    <w:p>
      <w:r>
        <w:t xml:space="preserve">fotonien affiniteetti</w:t>
      </w:r>
    </w:p>
    <w:p>
      <w:r>
        <w:rPr>
          <w:b/>
        </w:rPr>
        <w:t xml:space="preserve">Esimerkki 8.1764</w:t>
      </w:r>
    </w:p>
    <w:p>
      <w:r>
        <w:t xml:space="preserve">Proteiinit ovat yksi neljän luokan yhdisteistä, joita on neljä?</w:t>
      </w:r>
    </w:p>
    <w:p>
      <w:r>
        <w:rPr>
          <w:b/>
        </w:rPr>
        <w:t xml:space="preserve">Tulos</w:t>
      </w:r>
    </w:p>
    <w:p>
      <w:r>
        <w:t xml:space="preserve">hormonaalinen</w:t>
      </w:r>
    </w:p>
    <w:p>
      <w:r>
        <w:rPr>
          <w:b/>
        </w:rPr>
        <w:t xml:space="preserve">Tulos</w:t>
      </w:r>
    </w:p>
    <w:p>
      <w:r>
        <w:t xml:space="preserve">geneettinen</w:t>
      </w:r>
    </w:p>
    <w:p>
      <w:r>
        <w:rPr>
          <w:b/>
        </w:rPr>
        <w:t xml:space="preserve">Tulos</w:t>
      </w:r>
    </w:p>
    <w:p>
      <w:r>
        <w:t xml:space="preserve">syntetisoitu</w:t>
      </w:r>
    </w:p>
    <w:p>
      <w:r>
        <w:rPr>
          <w:b/>
        </w:rPr>
        <w:t xml:space="preserve">Esimerkki 8.1765</w:t>
      </w:r>
    </w:p>
    <w:p>
      <w:r>
        <w:t xml:space="preserve">Varhaisimmat selkärankaiset olivat leuattomia mitä?</w:t>
      </w:r>
    </w:p>
    <w:p>
      <w:r>
        <w:rPr>
          <w:b/>
        </w:rPr>
        <w:t xml:space="preserve">Tulos</w:t>
      </w:r>
    </w:p>
    <w:p>
      <w:r>
        <w:t xml:space="preserve">nisäkkäät</w:t>
      </w:r>
    </w:p>
    <w:p>
      <w:r>
        <w:rPr>
          <w:b/>
        </w:rPr>
        <w:t xml:space="preserve">Tulos</w:t>
      </w:r>
    </w:p>
    <w:p>
      <w:r>
        <w:t xml:space="preserve">dinosaurukset</w:t>
      </w:r>
    </w:p>
    <w:p>
      <w:r>
        <w:rPr>
          <w:b/>
        </w:rPr>
        <w:t xml:space="preserve">Tulos</w:t>
      </w:r>
    </w:p>
    <w:p>
      <w:r>
        <w:t xml:space="preserve">matelijat</w:t>
      </w:r>
    </w:p>
    <w:p>
      <w:r>
        <w:rPr>
          <w:b/>
        </w:rPr>
        <w:t xml:space="preserve">Esimerkki 8.1766</w:t>
      </w:r>
    </w:p>
    <w:p>
      <w:r>
        <w:t xml:space="preserve">Mikä on ainoa metalli, joka on huoneenlämmössä nestemäinen?</w:t>
      </w:r>
    </w:p>
    <w:p>
      <w:r>
        <w:rPr>
          <w:b/>
        </w:rPr>
        <w:t xml:space="preserve">Tulos</w:t>
      </w:r>
    </w:p>
    <w:p>
      <w:r>
        <w:t xml:space="preserve">vety</w:t>
      </w:r>
    </w:p>
    <w:p>
      <w:r>
        <w:rPr>
          <w:b/>
        </w:rPr>
        <w:t xml:space="preserve">Tulos</w:t>
      </w:r>
    </w:p>
    <w:p>
      <w:r>
        <w:t xml:space="preserve">kaasu</w:t>
      </w:r>
    </w:p>
    <w:p>
      <w:r>
        <w:rPr>
          <w:b/>
        </w:rPr>
        <w:t xml:space="preserve">Tulos</w:t>
      </w:r>
    </w:p>
    <w:p>
      <w:r>
        <w:t xml:space="preserve">vesi</w:t>
      </w:r>
    </w:p>
    <w:p>
      <w:r>
        <w:rPr>
          <w:b/>
        </w:rPr>
        <w:t xml:space="preserve">Esimerkki 8.1767</w:t>
      </w:r>
    </w:p>
    <w:p>
      <w:r>
        <w:t xml:space="preserve">Millaista kilpailua esiintyy saman lajin jäsenten välillä?</w:t>
      </w:r>
    </w:p>
    <w:p>
      <w:r>
        <w:rPr>
          <w:b/>
        </w:rPr>
        <w:t xml:space="preserve">Tulos</w:t>
      </w:r>
    </w:p>
    <w:p>
      <w:r>
        <w:t xml:space="preserve">exospecies</w:t>
      </w:r>
    </w:p>
    <w:p>
      <w:r>
        <w:rPr>
          <w:b/>
        </w:rPr>
        <w:t xml:space="preserve">Tulos</w:t>
      </w:r>
    </w:p>
    <w:p>
      <w:r>
        <w:t xml:space="preserve">lajien väliset</w:t>
      </w:r>
    </w:p>
    <w:p>
      <w:r>
        <w:rPr>
          <w:b/>
        </w:rPr>
        <w:t xml:space="preserve">Tulos</w:t>
      </w:r>
    </w:p>
    <w:p>
      <w:r>
        <w:t xml:space="preserve">lajien väliset</w:t>
      </w:r>
    </w:p>
    <w:p>
      <w:r>
        <w:rPr>
          <w:b/>
        </w:rPr>
        <w:t xml:space="preserve">Esimerkki 8.1768</w:t>
      </w:r>
    </w:p>
    <w:p>
      <w:r>
        <w:t xml:space="preserve">Mitä veri poimii keuhkoista kuljetettavaksi koko muuhun elimistöön?</w:t>
      </w:r>
    </w:p>
    <w:p>
      <w:r>
        <w:rPr>
          <w:b/>
        </w:rPr>
        <w:t xml:space="preserve">Tulos</w:t>
      </w:r>
    </w:p>
    <w:p>
      <w:r>
        <w:t xml:space="preserve">hiili</w:t>
      </w:r>
    </w:p>
    <w:p>
      <w:r>
        <w:rPr>
          <w:b/>
        </w:rPr>
        <w:t xml:space="preserve">Tulos</w:t>
      </w:r>
    </w:p>
    <w:p>
      <w:r>
        <w:t xml:space="preserve">valkosolut</w:t>
      </w:r>
    </w:p>
    <w:p>
      <w:r>
        <w:rPr>
          <w:b/>
        </w:rPr>
        <w:t xml:space="preserve">Tulos</w:t>
      </w:r>
    </w:p>
    <w:p>
      <w:r>
        <w:t xml:space="preserve">verihiutaleet</w:t>
      </w:r>
    </w:p>
    <w:p>
      <w:r>
        <w:rPr>
          <w:b/>
        </w:rPr>
        <w:t xml:space="preserve">Esimerkki 8.1769</w:t>
      </w:r>
    </w:p>
    <w:p>
      <w:r>
        <w:t xml:space="preserve">Missä kookkaiden kasvien siemenet sijaitsevat?</w:t>
      </w:r>
    </w:p>
    <w:p>
      <w:r>
        <w:rPr>
          <w:b/>
        </w:rPr>
        <w:t xml:space="preserve">Tulos</w:t>
      </w:r>
    </w:p>
    <w:p>
      <w:r>
        <w:t xml:space="preserve">lehdissä</w:t>
      </w:r>
    </w:p>
    <w:p>
      <w:r>
        <w:rPr>
          <w:b/>
        </w:rPr>
        <w:t xml:space="preserve">Tulos</w:t>
      </w:r>
    </w:p>
    <w:p>
      <w:r>
        <w:t xml:space="preserve">taittuu</w:t>
      </w:r>
    </w:p>
    <w:p>
      <w:r>
        <w:rPr>
          <w:b/>
        </w:rPr>
        <w:t xml:space="preserve">Tulos</w:t>
      </w:r>
    </w:p>
    <w:p>
      <w:r>
        <w:t xml:space="preserve">juuret</w:t>
      </w:r>
    </w:p>
    <w:p>
      <w:r>
        <w:rPr>
          <w:b/>
        </w:rPr>
        <w:t xml:space="preserve">Esimerkki 8.1770</w:t>
      </w:r>
    </w:p>
    <w:p>
      <w:r>
        <w:t xml:space="preserve">Mikä on kaikkien elävien organismien yksinkertaisin rakenne- ja toimintayksikkö?</w:t>
      </w:r>
    </w:p>
    <w:p>
      <w:r>
        <w:rPr>
          <w:b/>
        </w:rPr>
        <w:t xml:space="preserve">Tulos</w:t>
      </w:r>
    </w:p>
    <w:p>
      <w:r>
        <w:t xml:space="preserve">partikaalinen</w:t>
      </w:r>
    </w:p>
    <w:p>
      <w:r>
        <w:rPr>
          <w:b/>
        </w:rPr>
        <w:t xml:space="preserve">Tulos</w:t>
      </w:r>
    </w:p>
    <w:p>
      <w:r>
        <w:t xml:space="preserve">molekyyli</w:t>
      </w:r>
    </w:p>
    <w:p>
      <w:r>
        <w:rPr>
          <w:b/>
        </w:rPr>
        <w:t xml:space="preserve">Tulos</w:t>
      </w:r>
    </w:p>
    <w:p>
      <w:r>
        <w:t xml:space="preserve">atomi</w:t>
      </w:r>
    </w:p>
    <w:p>
      <w:r>
        <w:rPr>
          <w:b/>
        </w:rPr>
        <w:t xml:space="preserve">Esimerkki 8.1771</w:t>
      </w:r>
    </w:p>
    <w:p>
      <w:r>
        <w:t xml:space="preserve">Mikä aiheuttaa suurimman osan ihmisten protistitaudeista?</w:t>
      </w:r>
    </w:p>
    <w:p>
      <w:r>
        <w:rPr>
          <w:b/>
        </w:rPr>
        <w:t xml:space="preserve">Tulos</w:t>
      </w:r>
    </w:p>
    <w:p>
      <w:r>
        <w:t xml:space="preserve">eukaryootit</w:t>
      </w:r>
    </w:p>
    <w:p>
      <w:r>
        <w:rPr>
          <w:b/>
        </w:rPr>
        <w:t xml:space="preserve">Tulos</w:t>
      </w:r>
    </w:p>
    <w:p>
      <w:r>
        <w:t xml:space="preserve">täitä</w:t>
      </w:r>
    </w:p>
    <w:p>
      <w:r>
        <w:rPr>
          <w:b/>
        </w:rPr>
        <w:t xml:space="preserve">Tulos</w:t>
      </w:r>
    </w:p>
    <w:p>
      <w:r>
        <w:t xml:space="preserve">punkit</w:t>
      </w:r>
    </w:p>
    <w:p>
      <w:r>
        <w:rPr>
          <w:b/>
        </w:rPr>
        <w:t xml:space="preserve">Esimerkki 8.1772</w:t>
      </w:r>
    </w:p>
    <w:p>
      <w:r>
        <w:t xml:space="preserve">Ääniaaltojen taajuuden muuttaminen muuttaa soittimen äänen _________?</w:t>
      </w:r>
    </w:p>
    <w:p>
      <w:r>
        <w:rPr>
          <w:b/>
        </w:rPr>
        <w:t xml:space="preserve">Tulos</w:t>
      </w:r>
    </w:p>
    <w:p>
      <w:r>
        <w:t xml:space="preserve">nopeus</w:t>
      </w:r>
    </w:p>
    <w:p>
      <w:r>
        <w:rPr>
          <w:b/>
        </w:rPr>
        <w:t xml:space="preserve">Tulos</w:t>
      </w:r>
    </w:p>
    <w:p>
      <w:r>
        <w:t xml:space="preserve">etäisyys</w:t>
      </w:r>
    </w:p>
    <w:p>
      <w:r>
        <w:rPr>
          <w:b/>
        </w:rPr>
        <w:t xml:space="preserve">Tulos</w:t>
      </w:r>
    </w:p>
    <w:p>
      <w:r>
        <w:t xml:space="preserve">suunta</w:t>
      </w:r>
    </w:p>
    <w:p>
      <w:r>
        <w:rPr>
          <w:b/>
        </w:rPr>
        <w:t xml:space="preserve">Esimerkki 8.1773</w:t>
      </w:r>
    </w:p>
    <w:p>
      <w:r>
        <w:t xml:space="preserve">Kasveissa korkea iaa-pitoisuus estää mitä?</w:t>
      </w:r>
    </w:p>
    <w:p>
      <w:r>
        <w:rPr>
          <w:b/>
        </w:rPr>
        <w:t xml:space="preserve">Tulos</w:t>
      </w:r>
    </w:p>
    <w:p>
      <w:r>
        <w:t xml:space="preserve">Solujen lisääntyminen</w:t>
      </w:r>
    </w:p>
    <w:p>
      <w:r>
        <w:rPr>
          <w:b/>
        </w:rPr>
        <w:t xml:space="preserve">Tulos</w:t>
      </w:r>
    </w:p>
    <w:p>
      <w:r>
        <w:t xml:space="preserve">sama venymä</w:t>
      </w:r>
    </w:p>
    <w:p>
      <w:r>
        <w:rPr>
          <w:b/>
        </w:rPr>
        <w:t xml:space="preserve">Tulos</w:t>
      </w:r>
    </w:p>
    <w:p>
      <w:r>
        <w:t xml:space="preserve">teknologian venymä</w:t>
      </w:r>
    </w:p>
    <w:p>
      <w:r>
        <w:rPr>
          <w:b/>
        </w:rPr>
        <w:t xml:space="preserve">Esimerkki 8.1774</w:t>
      </w:r>
    </w:p>
    <w:p>
      <w:r>
        <w:t xml:space="preserve">Alfa-, beeta- ja gammapäästöt liittyvät millaiseen energiaan?</w:t>
      </w:r>
    </w:p>
    <w:p>
      <w:r>
        <w:rPr>
          <w:b/>
        </w:rPr>
        <w:t xml:space="preserve">Tulos</w:t>
      </w:r>
    </w:p>
    <w:p>
      <w:r>
        <w:t xml:space="preserve">kineettinen</w:t>
      </w:r>
    </w:p>
    <w:p>
      <w:r>
        <w:rPr>
          <w:b/>
        </w:rPr>
        <w:t xml:space="preserve">Tulos</w:t>
      </w:r>
    </w:p>
    <w:p>
      <w:r>
        <w:t xml:space="preserve">sähkö</w:t>
      </w:r>
    </w:p>
    <w:p>
      <w:r>
        <w:rPr>
          <w:b/>
        </w:rPr>
        <w:t xml:space="preserve">Tulos</w:t>
      </w:r>
    </w:p>
    <w:p>
      <w:r>
        <w:t xml:space="preserve">mahdollinen</w:t>
      </w:r>
    </w:p>
    <w:p>
      <w:r>
        <w:rPr>
          <w:b/>
        </w:rPr>
        <w:t xml:space="preserve">Esimerkki 8.1775</w:t>
      </w:r>
    </w:p>
    <w:p>
      <w:r>
        <w:t xml:space="preserve">Mikä on kahden identtisen, toisiinsa sitoutuneen atomin ytimien välinen etäisyys?</w:t>
      </w:r>
    </w:p>
    <w:p>
      <w:r>
        <w:rPr>
          <w:b/>
        </w:rPr>
        <w:t xml:space="preserve">Tulos</w:t>
      </w:r>
    </w:p>
    <w:p>
      <w:r>
        <w:t xml:space="preserve">syklin säde</w:t>
      </w:r>
    </w:p>
    <w:p>
      <w:r>
        <w:rPr>
          <w:b/>
        </w:rPr>
        <w:t xml:space="preserve">Tulos</w:t>
      </w:r>
    </w:p>
    <w:p>
      <w:r>
        <w:t xml:space="preserve">sidoksen säde</w:t>
      </w:r>
    </w:p>
    <w:p>
      <w:r>
        <w:rPr>
          <w:b/>
        </w:rPr>
        <w:t xml:space="preserve">Tulos</w:t>
      </w:r>
    </w:p>
    <w:p>
      <w:r>
        <w:t xml:space="preserve">leposäde</w:t>
      </w:r>
    </w:p>
    <w:p>
      <w:r>
        <w:rPr>
          <w:b/>
        </w:rPr>
        <w:t xml:space="preserve">Esimerkki 8.1776</w:t>
      </w:r>
    </w:p>
    <w:p>
      <w:r>
        <w:t xml:space="preserve">Mikä virtaa johtava pitkä johtokela toimii magneettina?</w:t>
      </w:r>
    </w:p>
    <w:p>
      <w:r>
        <w:rPr>
          <w:b/>
        </w:rPr>
        <w:t xml:space="preserve">Tulos</w:t>
      </w:r>
    </w:p>
    <w:p>
      <w:r>
        <w:t xml:space="preserve">muunnin</w:t>
      </w:r>
    </w:p>
    <w:p>
      <w:r>
        <w:rPr>
          <w:b/>
        </w:rPr>
        <w:t xml:space="preserve">Tulos</w:t>
      </w:r>
    </w:p>
    <w:p>
      <w:r>
        <w:t xml:space="preserve">antenni</w:t>
      </w:r>
    </w:p>
    <w:p>
      <w:r>
        <w:rPr>
          <w:b/>
        </w:rPr>
        <w:t xml:space="preserve">Tulos</w:t>
      </w:r>
    </w:p>
    <w:p>
      <w:r>
        <w:t xml:space="preserve">sytytin</w:t>
      </w:r>
    </w:p>
    <w:p>
      <w:r>
        <w:rPr>
          <w:b/>
        </w:rPr>
        <w:t xml:space="preserve">Esimerkki 8.1777</w:t>
      </w:r>
    </w:p>
    <w:p>
      <w:r>
        <w:t xml:space="preserve">Mitä tarvitaan kasvuun ja energiaan?</w:t>
      </w:r>
    </w:p>
    <w:p>
      <w:r>
        <w:rPr>
          <w:b/>
        </w:rPr>
        <w:t xml:space="preserve">Tulos</w:t>
      </w:r>
    </w:p>
    <w:p>
      <w:r>
        <w:t xml:space="preserve">jalostus</w:t>
      </w:r>
    </w:p>
    <w:p>
      <w:r>
        <w:rPr>
          <w:b/>
        </w:rPr>
        <w:t xml:space="preserve">Tulos</w:t>
      </w:r>
    </w:p>
    <w:p>
      <w:r>
        <w:t xml:space="preserve">lämpö</w:t>
      </w:r>
    </w:p>
    <w:p>
      <w:r>
        <w:rPr>
          <w:b/>
        </w:rPr>
        <w:t xml:space="preserve">Tulos</w:t>
      </w:r>
    </w:p>
    <w:p>
      <w:r>
        <w:t xml:space="preserve">määrittäminen</w:t>
      </w:r>
    </w:p>
    <w:p>
      <w:r>
        <w:rPr>
          <w:b/>
        </w:rPr>
        <w:t xml:space="preserve">Esimerkki 8.1778</w:t>
      </w:r>
    </w:p>
    <w:p>
      <w:r>
        <w:t xml:space="preserve">Daltonin laki ja Henryn laki kuvaavat molemmat minkälaisen vaihdon piirteitä?</w:t>
      </w:r>
    </w:p>
    <w:p>
      <w:r>
        <w:rPr>
          <w:b/>
        </w:rPr>
        <w:t xml:space="preserve">Tulos</w:t>
      </w:r>
    </w:p>
    <w:p>
      <w:r>
        <w:t xml:space="preserve">energia</w:t>
      </w:r>
    </w:p>
    <w:p>
      <w:r>
        <w:rPr>
          <w:b/>
        </w:rPr>
        <w:t xml:space="preserve">Tulos</w:t>
      </w:r>
    </w:p>
    <w:p>
      <w:r>
        <w:t xml:space="preserve">elektroni</w:t>
      </w:r>
    </w:p>
    <w:p>
      <w:r>
        <w:rPr>
          <w:b/>
        </w:rPr>
        <w:t xml:space="preserve">Tulos</w:t>
      </w:r>
    </w:p>
    <w:p>
      <w:r>
        <w:t xml:space="preserve">neste</w:t>
      </w:r>
    </w:p>
    <w:p>
      <w:r>
        <w:rPr>
          <w:b/>
        </w:rPr>
        <w:t xml:space="preserve">Esimerkki 8.1779</w:t>
      </w:r>
    </w:p>
    <w:p>
      <w:r>
        <w:t xml:space="preserve">Ioniyhdisteet sisältävät kationeja ja anioneja eikä mitä?</w:t>
      </w:r>
    </w:p>
    <w:p>
      <w:r>
        <w:rPr>
          <w:b/>
        </w:rPr>
        <w:t xml:space="preserve">Tulos</w:t>
      </w:r>
    </w:p>
    <w:p>
      <w:r>
        <w:t xml:space="preserve">karakterisoidut neutraalit molekyylit</w:t>
      </w:r>
    </w:p>
    <w:p>
      <w:r>
        <w:rPr>
          <w:b/>
        </w:rPr>
        <w:t xml:space="preserve">Tulos</w:t>
      </w:r>
    </w:p>
    <w:p>
      <w:r>
        <w:t xml:space="preserve">positiiviset molekyylit</w:t>
      </w:r>
    </w:p>
    <w:p>
      <w:r>
        <w:rPr>
          <w:b/>
        </w:rPr>
        <w:t xml:space="preserve">Tulos</w:t>
      </w:r>
    </w:p>
    <w:p>
      <w:r>
        <w:t xml:space="preserve">analogiset neutraalit molekyylit</w:t>
      </w:r>
    </w:p>
    <w:p>
      <w:r>
        <w:rPr>
          <w:b/>
        </w:rPr>
        <w:t xml:space="preserve">Esimerkki 8.1780</w:t>
      </w:r>
    </w:p>
    <w:p>
      <w:r>
        <w:t xml:space="preserve">Mitä käytetään juomaveden fluoraukseen hampaiden terveyden edistämiseksi.</w:t>
      </w:r>
    </w:p>
    <w:p>
      <w:r>
        <w:rPr>
          <w:b/>
        </w:rPr>
        <w:t xml:space="preserve">Tulos</w:t>
      </w:r>
    </w:p>
    <w:p>
      <w:r>
        <w:t xml:space="preserve">hiilifluoridi</w:t>
      </w:r>
    </w:p>
    <w:p>
      <w:r>
        <w:rPr>
          <w:b/>
        </w:rPr>
        <w:t xml:space="preserve">Tulos</w:t>
      </w:r>
    </w:p>
    <w:p>
      <w:r>
        <w:t xml:space="preserve">kalsiumfluori</w:t>
      </w:r>
    </w:p>
    <w:p>
      <w:r>
        <w:rPr>
          <w:b/>
        </w:rPr>
        <w:t xml:space="preserve">Tulos</w:t>
      </w:r>
    </w:p>
    <w:p>
      <w:r>
        <w:t xml:space="preserve">hiili fluori</w:t>
      </w:r>
    </w:p>
    <w:p>
      <w:r>
        <w:rPr>
          <w:b/>
        </w:rPr>
        <w:t xml:space="preserve">Esimerkki 8.1781</w:t>
      </w:r>
    </w:p>
    <w:p>
      <w:r>
        <w:t xml:space="preserve">Mikä on nimitys munuaisten muodostamalle nestemäiselle jätteelle?</w:t>
      </w:r>
    </w:p>
    <w:p>
      <w:r>
        <w:rPr>
          <w:b/>
        </w:rPr>
        <w:t xml:space="preserve">Tulos</w:t>
      </w:r>
    </w:p>
    <w:p>
      <w:r>
        <w:t xml:space="preserve">veri</w:t>
      </w:r>
    </w:p>
    <w:p>
      <w:r>
        <w:rPr>
          <w:b/>
        </w:rPr>
        <w:t xml:space="preserve">Tulos</w:t>
      </w:r>
    </w:p>
    <w:p>
      <w:r>
        <w:t xml:space="preserve">ulosteet</w:t>
      </w:r>
    </w:p>
    <w:p>
      <w:r>
        <w:rPr>
          <w:b/>
        </w:rPr>
        <w:t xml:space="preserve">Tulos</w:t>
      </w:r>
    </w:p>
    <w:p>
      <w:r>
        <w:t xml:space="preserve">sperma</w:t>
      </w:r>
    </w:p>
    <w:p>
      <w:r>
        <w:rPr>
          <w:b/>
        </w:rPr>
        <w:t xml:space="preserve">Esimerkki 8.1782</w:t>
      </w:r>
    </w:p>
    <w:p>
      <w:r>
        <w:t xml:space="preserve">Mitä auton akussa olevia aineita voidaan sulattaa ja kierrättää?</w:t>
      </w:r>
    </w:p>
    <w:p>
      <w:r>
        <w:rPr>
          <w:b/>
        </w:rPr>
        <w:t xml:space="preserve">Tulos</w:t>
      </w:r>
    </w:p>
    <w:p>
      <w:r>
        <w:t xml:space="preserve">lyijy ja teräs</w:t>
      </w:r>
    </w:p>
    <w:p>
      <w:r>
        <w:rPr>
          <w:b/>
        </w:rPr>
        <w:t xml:space="preserve">Tulos</w:t>
      </w:r>
    </w:p>
    <w:p>
      <w:r>
        <w:t xml:space="preserve">lyijy ja natrium</w:t>
      </w:r>
    </w:p>
    <w:p>
      <w:r>
        <w:rPr>
          <w:b/>
        </w:rPr>
        <w:t xml:space="preserve">Tulos</w:t>
      </w:r>
    </w:p>
    <w:p>
      <w:r>
        <w:t xml:space="preserve">teräs ja natrium</w:t>
      </w:r>
    </w:p>
    <w:p>
      <w:r>
        <w:rPr>
          <w:b/>
        </w:rPr>
        <w:t xml:space="preserve">Esimerkki 8.1783</w:t>
      </w:r>
    </w:p>
    <w:p>
      <w:r>
        <w:t xml:space="preserve">Missä aineen olomuodossa ei ole kiinteää tilavuutta, kiinteää muotoa ja se koostuu varatuista hiukkasista?</w:t>
      </w:r>
    </w:p>
    <w:p>
      <w:r>
        <w:rPr>
          <w:b/>
        </w:rPr>
        <w:t xml:space="preserve">Tulos</w:t>
      </w:r>
    </w:p>
    <w:p>
      <w:r>
        <w:t xml:space="preserve">elektronit</w:t>
      </w:r>
    </w:p>
    <w:p>
      <w:r>
        <w:rPr>
          <w:b/>
        </w:rPr>
        <w:t xml:space="preserve">Tulos</w:t>
      </w:r>
    </w:p>
    <w:p>
      <w:r>
        <w:t xml:space="preserve">atomit</w:t>
      </w:r>
    </w:p>
    <w:p>
      <w:r>
        <w:rPr>
          <w:b/>
        </w:rPr>
        <w:t xml:space="preserve">Tulos</w:t>
      </w:r>
    </w:p>
    <w:p>
      <w:r>
        <w:t xml:space="preserve">isotoopit</w:t>
      </w:r>
    </w:p>
    <w:p>
      <w:r>
        <w:rPr>
          <w:b/>
        </w:rPr>
        <w:t xml:space="preserve">Esimerkki 8.1784</w:t>
      </w:r>
    </w:p>
    <w:p>
      <w:r>
        <w:t xml:space="preserve">Fytokromit säätelevät monia kasvien reaktioita mihin?</w:t>
      </w:r>
    </w:p>
    <w:p>
      <w:r>
        <w:rPr>
          <w:b/>
        </w:rPr>
        <w:t xml:space="preserve">Tulos</w:t>
      </w:r>
    </w:p>
    <w:p>
      <w:r>
        <w:t xml:space="preserve">lämpö</w:t>
      </w:r>
    </w:p>
    <w:p>
      <w:r>
        <w:rPr>
          <w:b/>
        </w:rPr>
        <w:t xml:space="preserve">Tulos</w:t>
      </w:r>
    </w:p>
    <w:p>
      <w:r>
        <w:t xml:space="preserve">painovoima</w:t>
      </w:r>
    </w:p>
    <w:p>
      <w:r>
        <w:rPr>
          <w:b/>
        </w:rPr>
        <w:t xml:space="preserve">Tulos</w:t>
      </w:r>
    </w:p>
    <w:p>
      <w:r>
        <w:t xml:space="preserve">happi</w:t>
      </w:r>
    </w:p>
    <w:p>
      <w:r>
        <w:rPr>
          <w:b/>
        </w:rPr>
        <w:t xml:space="preserve">Esimerkki 8.1785</w:t>
      </w:r>
    </w:p>
    <w:p>
      <w:r>
        <w:t xml:space="preserve">Mitä ihon rauhaset tuottavat jäähdyttääkseen kehoa?</w:t>
      </w:r>
    </w:p>
    <w:p>
      <w:r>
        <w:rPr>
          <w:b/>
        </w:rPr>
        <w:t xml:space="preserve">Tulos</w:t>
      </w:r>
    </w:p>
    <w:p>
      <w:r>
        <w:t xml:space="preserve">maitohappo</w:t>
      </w:r>
    </w:p>
    <w:p>
      <w:r>
        <w:rPr>
          <w:b/>
        </w:rPr>
        <w:t xml:space="preserve">Tulos</w:t>
      </w:r>
    </w:p>
    <w:p>
      <w:r>
        <w:t xml:space="preserve">sylki</w:t>
      </w:r>
    </w:p>
    <w:p>
      <w:r>
        <w:rPr>
          <w:b/>
        </w:rPr>
        <w:t xml:space="preserve">Tulos</w:t>
      </w:r>
    </w:p>
    <w:p>
      <w:r>
        <w:t xml:space="preserve">lima</w:t>
      </w:r>
    </w:p>
    <w:p>
      <w:r>
        <w:rPr>
          <w:b/>
        </w:rPr>
        <w:t xml:space="preserve">Esimerkki 8.1786</w:t>
      </w:r>
    </w:p>
    <w:p>
      <w:r>
        <w:t xml:space="preserve">Minkä lisääntymistyypin aikana kaksi haploidista sukusolua yhdistyy hedelmöitymisprosessissa ja tuottaa diploidisen zygootin?</w:t>
      </w:r>
    </w:p>
    <w:p>
      <w:r>
        <w:rPr>
          <w:b/>
        </w:rPr>
        <w:t xml:space="preserve">Tulos</w:t>
      </w:r>
    </w:p>
    <w:p>
      <w:r>
        <w:t xml:space="preserve">suvuton lisääntyminen</w:t>
      </w:r>
    </w:p>
    <w:p>
      <w:r>
        <w:rPr>
          <w:b/>
        </w:rPr>
        <w:t xml:space="preserve">Tulos</w:t>
      </w:r>
    </w:p>
    <w:p>
      <w:r>
        <w:t xml:space="preserve">olennainen lisääntyminen</w:t>
      </w:r>
    </w:p>
    <w:p>
      <w:r>
        <w:rPr>
          <w:b/>
        </w:rPr>
        <w:t xml:space="preserve">Tulos</w:t>
      </w:r>
    </w:p>
    <w:p>
      <w:r>
        <w:t xml:space="preserve">sisäinen lisääntyminen</w:t>
      </w:r>
    </w:p>
    <w:p>
      <w:r>
        <w:rPr>
          <w:b/>
        </w:rPr>
        <w:t xml:space="preserve">Esimerkki 8.1787</w:t>
      </w:r>
    </w:p>
    <w:p>
      <w:r>
        <w:t xml:space="preserve">Endotermit lämpenevät enimmäkseen minkä tuottamalla lämmöllä?</w:t>
      </w:r>
    </w:p>
    <w:p>
      <w:r>
        <w:rPr>
          <w:b/>
        </w:rPr>
        <w:t xml:space="preserve">Tulos</w:t>
      </w:r>
    </w:p>
    <w:p>
      <w:r>
        <w:t xml:space="preserve">liike</w:t>
      </w:r>
    </w:p>
    <w:p>
      <w:r>
        <w:rPr>
          <w:b/>
        </w:rPr>
        <w:t xml:space="preserve">Tulos</w:t>
      </w:r>
    </w:p>
    <w:p>
      <w:r>
        <w:t xml:space="preserve">sähkö</w:t>
      </w:r>
    </w:p>
    <w:p>
      <w:r>
        <w:rPr>
          <w:b/>
        </w:rPr>
        <w:t xml:space="preserve">Tulos</w:t>
      </w:r>
    </w:p>
    <w:p>
      <w:r>
        <w:t xml:space="preserve">aurinko</w:t>
      </w:r>
    </w:p>
    <w:p>
      <w:r>
        <w:rPr>
          <w:b/>
        </w:rPr>
        <w:t xml:space="preserve">Esimerkki 8.1788</w:t>
      </w:r>
    </w:p>
    <w:p>
      <w:r>
        <w:t xml:space="preserve">Mikä veriproteiini kuljettaa happea keuhkoista soluihin koko kehossa?</w:t>
      </w:r>
    </w:p>
    <w:p>
      <w:r>
        <w:rPr>
          <w:b/>
        </w:rPr>
        <w:t xml:space="preserve">Tulos</w:t>
      </w:r>
    </w:p>
    <w:p>
      <w:r>
        <w:t xml:space="preserve">plasma</w:t>
      </w:r>
    </w:p>
    <w:p>
      <w:r>
        <w:rPr>
          <w:b/>
        </w:rPr>
        <w:t xml:space="preserve">Tulos</w:t>
      </w:r>
    </w:p>
    <w:p>
      <w:r>
        <w:t xml:space="preserve">verihiutaleet</w:t>
      </w:r>
    </w:p>
    <w:p>
      <w:r>
        <w:rPr>
          <w:b/>
        </w:rPr>
        <w:t xml:space="preserve">Tulos</w:t>
      </w:r>
    </w:p>
    <w:p>
      <w:r>
        <w:t xml:space="preserve">dopamiini</w:t>
      </w:r>
    </w:p>
    <w:p>
      <w:r>
        <w:rPr>
          <w:b/>
        </w:rPr>
        <w:t xml:space="preserve">Esimerkki 8.1789</w:t>
      </w:r>
    </w:p>
    <w:p>
      <w:r>
        <w:t xml:space="preserve">Yksinkertaisinta ja pienintä aineen hiukkasta, jolla on vielä alkuaineen kemialliset ominaisuudet, kutsutaan?</w:t>
      </w:r>
    </w:p>
    <w:p>
      <w:r>
        <w:rPr>
          <w:b/>
        </w:rPr>
        <w:t xml:space="preserve">Tulos</w:t>
      </w:r>
    </w:p>
    <w:p>
      <w:r>
        <w:t xml:space="preserve">molekyyli</w:t>
      </w:r>
    </w:p>
    <w:p>
      <w:r>
        <w:rPr>
          <w:b/>
        </w:rPr>
        <w:t xml:space="preserve">Tulos</w:t>
      </w:r>
    </w:p>
    <w:p>
      <w:r>
        <w:t xml:space="preserve">ydin</w:t>
      </w:r>
    </w:p>
    <w:p>
      <w:r>
        <w:rPr>
          <w:b/>
        </w:rPr>
        <w:t xml:space="preserve">Tulos</w:t>
      </w:r>
    </w:p>
    <w:p>
      <w:r>
        <w:t xml:space="preserve">isotooppi</w:t>
      </w:r>
    </w:p>
    <w:p>
      <w:r>
        <w:rPr>
          <w:b/>
        </w:rPr>
        <w:t xml:space="preserve">Esimerkki 8.1790</w:t>
      </w:r>
    </w:p>
    <w:p>
      <w:r>
        <w:t xml:space="preserve">Mitkä ovat kaksi tapaa, joilla nilviäiset voivat lisääntyä?</w:t>
      </w:r>
    </w:p>
    <w:p>
      <w:r>
        <w:rPr>
          <w:b/>
        </w:rPr>
        <w:t xml:space="preserve">Tulos</w:t>
      </w:r>
    </w:p>
    <w:p>
      <w:r>
        <w:t xml:space="preserve">mitoosi ja meioosi</w:t>
      </w:r>
    </w:p>
    <w:p>
      <w:r>
        <w:rPr>
          <w:b/>
        </w:rPr>
        <w:t xml:space="preserve">Tulos</w:t>
      </w:r>
    </w:p>
    <w:p>
      <w:r>
        <w:t xml:space="preserve">kutu ja seksuaalinen</w:t>
      </w:r>
    </w:p>
    <w:p>
      <w:r>
        <w:rPr>
          <w:b/>
        </w:rPr>
        <w:t xml:space="preserve">Tulos</w:t>
      </w:r>
    </w:p>
    <w:p>
      <w:r>
        <w:t xml:space="preserve">sisäisesti ja ulkoisesti</w:t>
      </w:r>
    </w:p>
    <w:p>
      <w:r>
        <w:rPr>
          <w:b/>
        </w:rPr>
        <w:t xml:space="preserve">Esimerkki 8.1791</w:t>
      </w:r>
    </w:p>
    <w:p>
      <w:r>
        <w:t xml:space="preserve">Missä aksonin osassa on korkeampi kalvopotentiaali?</w:t>
      </w:r>
    </w:p>
    <w:p>
      <w:r>
        <w:rPr>
          <w:b/>
        </w:rPr>
        <w:t xml:space="preserve">Tulos</w:t>
      </w:r>
    </w:p>
    <w:p>
      <w:r>
        <w:t xml:space="preserve">lihaskumpu</w:t>
      </w:r>
    </w:p>
    <w:p>
      <w:r>
        <w:rPr>
          <w:b/>
        </w:rPr>
        <w:t xml:space="preserve">Tulos</w:t>
      </w:r>
    </w:p>
    <w:p>
      <w:r>
        <w:t xml:space="preserve">biofilmikukkula</w:t>
      </w:r>
    </w:p>
    <w:p>
      <w:r>
        <w:rPr>
          <w:b/>
        </w:rPr>
        <w:t xml:space="preserve">Tulos</w:t>
      </w:r>
    </w:p>
    <w:p>
      <w:r>
        <w:t xml:space="preserve">kanavat kukkula</w:t>
      </w:r>
    </w:p>
    <w:p>
      <w:r>
        <w:rPr>
          <w:b/>
        </w:rPr>
        <w:t xml:space="preserve">Esimerkki 8.1792</w:t>
      </w:r>
    </w:p>
    <w:p>
      <w:r>
        <w:t xml:space="preserve">Mistä veden suuri pintajännitys johtuu?</w:t>
      </w:r>
    </w:p>
    <w:p>
      <w:r>
        <w:rPr>
          <w:b/>
        </w:rPr>
        <w:t xml:space="preserve">Tulos</w:t>
      </w:r>
    </w:p>
    <w:p>
      <w:r>
        <w:t xml:space="preserve">alueelliset molekyylit pysyvät yhdessä</w:t>
      </w:r>
    </w:p>
    <w:p>
      <w:r>
        <w:rPr>
          <w:b/>
        </w:rPr>
        <w:t xml:space="preserve">Tulos</w:t>
      </w:r>
    </w:p>
    <w:p>
      <w:r>
        <w:t xml:space="preserve">molekyylit muodostavat ohuen kalvomaisen aineen</w:t>
      </w:r>
    </w:p>
    <w:p>
      <w:r>
        <w:rPr>
          <w:b/>
        </w:rPr>
        <w:t xml:space="preserve">Tulos</w:t>
      </w:r>
    </w:p>
    <w:p>
      <w:r>
        <w:t xml:space="preserve">atomien sähköiset impulssit</w:t>
      </w:r>
    </w:p>
    <w:p>
      <w:r>
        <w:rPr>
          <w:b/>
        </w:rPr>
        <w:t xml:space="preserve">Esimerkki 8.1793</w:t>
      </w:r>
    </w:p>
    <w:p>
      <w:r>
        <w:t xml:space="preserve">Korkeat säteilytasot voivat poistaa elektroneja?</w:t>
      </w:r>
    </w:p>
    <w:p>
      <w:r>
        <w:rPr>
          <w:b/>
        </w:rPr>
        <w:t xml:space="preserve">Tulos</w:t>
      </w:r>
    </w:p>
    <w:p>
      <w:r>
        <w:t xml:space="preserve">vesi</w:t>
      </w:r>
    </w:p>
    <w:p>
      <w:r>
        <w:rPr>
          <w:b/>
        </w:rPr>
        <w:t xml:space="preserve">Tulos</w:t>
      </w:r>
    </w:p>
    <w:p>
      <w:r>
        <w:t xml:space="preserve">hapot</w:t>
      </w:r>
    </w:p>
    <w:p>
      <w:r>
        <w:rPr>
          <w:b/>
        </w:rPr>
        <w:t xml:space="preserve">Tulos</w:t>
      </w:r>
    </w:p>
    <w:p>
      <w:r>
        <w:t xml:space="preserve">ihmiset</w:t>
      </w:r>
    </w:p>
    <w:p>
      <w:r>
        <w:rPr>
          <w:b/>
        </w:rPr>
        <w:t xml:space="preserve">Esimerkki 8.1794</w:t>
      </w:r>
    </w:p>
    <w:p>
      <w:r>
        <w:t xml:space="preserve">Mikä on termi yksilöiden väleille populaatiossa?</w:t>
      </w:r>
    </w:p>
    <w:p>
      <w:r>
        <w:rPr>
          <w:b/>
        </w:rPr>
        <w:t xml:space="preserve">Tulos</w:t>
      </w:r>
    </w:p>
    <w:p>
      <w:r>
        <w:t xml:space="preserve">ripustus</w:t>
      </w:r>
    </w:p>
    <w:p>
      <w:r>
        <w:rPr>
          <w:b/>
        </w:rPr>
        <w:t xml:space="preserve">Tulos</w:t>
      </w:r>
    </w:p>
    <w:p>
      <w:r>
        <w:t xml:space="preserve">tasapaino</w:t>
      </w:r>
    </w:p>
    <w:p>
      <w:r>
        <w:rPr>
          <w:b/>
        </w:rPr>
        <w:t xml:space="preserve">Tulos</w:t>
      </w:r>
    </w:p>
    <w:p>
      <w:r>
        <w:t xml:space="preserve">väestötiheys</w:t>
      </w:r>
    </w:p>
    <w:p>
      <w:r>
        <w:rPr>
          <w:b/>
        </w:rPr>
        <w:t xml:space="preserve">Esimerkki 8.1795</w:t>
      </w:r>
    </w:p>
    <w:p>
      <w:r>
        <w:t xml:space="preserve">Mihin liukenevan liuenneen aineen määrä on ennustettavissa?</w:t>
      </w:r>
    </w:p>
    <w:p>
      <w:r>
        <w:rPr>
          <w:b/>
        </w:rPr>
        <w:t xml:space="preserve">Tulos</w:t>
      </w:r>
    </w:p>
    <w:p>
      <w:r>
        <w:t xml:space="preserve">kiinteämääräinen maksu</w:t>
      </w:r>
    </w:p>
    <w:p>
      <w:r>
        <w:rPr>
          <w:b/>
        </w:rPr>
        <w:t xml:space="preserve">Tulos</w:t>
      </w:r>
    </w:p>
    <w:p>
      <w:r>
        <w:t xml:space="preserve">valonnopeus</w:t>
      </w:r>
    </w:p>
    <w:p>
      <w:r>
        <w:rPr>
          <w:b/>
        </w:rPr>
        <w:t xml:space="preserve">Tulos</w:t>
      </w:r>
    </w:p>
    <w:p>
      <w:r>
        <w:t xml:space="preserve">huoneenlämpötila</w:t>
      </w:r>
    </w:p>
    <w:p>
      <w:r>
        <w:rPr>
          <w:b/>
        </w:rPr>
        <w:t xml:space="preserve">Esimerkki 8.1796</w:t>
      </w:r>
    </w:p>
    <w:p>
      <w:r>
        <w:t xml:space="preserve">Kasvit pystyvät tunnistamaan vuorokauden- ja vuodenaikaa aistimalla ja käyttämällä eri aallonpituuksia, joita</w:t>
      </w:r>
    </w:p>
    <w:p>
      <w:r>
        <w:rPr>
          <w:b/>
        </w:rPr>
        <w:t xml:space="preserve">Tulos</w:t>
      </w:r>
    </w:p>
    <w:p>
      <w:r>
        <w:t xml:space="preserve">kosteus</w:t>
      </w:r>
    </w:p>
    <w:p>
      <w:r>
        <w:rPr>
          <w:b/>
        </w:rPr>
        <w:t xml:space="preserve">Tulos</w:t>
      </w:r>
    </w:p>
    <w:p>
      <w:r>
        <w:t xml:space="preserve">kuun syklit</w:t>
      </w:r>
    </w:p>
    <w:p>
      <w:r>
        <w:rPr>
          <w:b/>
        </w:rPr>
        <w:t xml:space="preserve">Tulos</w:t>
      </w:r>
    </w:p>
    <w:p>
      <w:r>
        <w:t xml:space="preserve">sademäärä</w:t>
      </w:r>
    </w:p>
    <w:p>
      <w:r>
        <w:rPr>
          <w:b/>
        </w:rPr>
        <w:t xml:space="preserve">Esimerkki 8.1797</w:t>
      </w:r>
    </w:p>
    <w:p>
      <w:r>
        <w:t xml:space="preserve">Minkä ihmisiin vaikuttavan taudin vektoreita ovat hirvieläinpunkit?</w:t>
      </w:r>
    </w:p>
    <w:p>
      <w:r>
        <w:rPr>
          <w:b/>
        </w:rPr>
        <w:t xml:space="preserve">Tulos</w:t>
      </w:r>
    </w:p>
    <w:p>
      <w:r>
        <w:t xml:space="preserve">denguekuume</w:t>
      </w:r>
    </w:p>
    <w:p>
      <w:r>
        <w:rPr>
          <w:b/>
        </w:rPr>
        <w:t xml:space="preserve">Tulos</w:t>
      </w:r>
    </w:p>
    <w:p>
      <w:r>
        <w:t xml:space="preserve">rengasmato</w:t>
      </w:r>
    </w:p>
    <w:p>
      <w:r>
        <w:rPr>
          <w:b/>
        </w:rPr>
        <w:t xml:space="preserve">Tulos</w:t>
      </w:r>
    </w:p>
    <w:p>
      <w:r>
        <w:t xml:space="preserve">malaria</w:t>
      </w:r>
    </w:p>
    <w:p>
      <w:r>
        <w:rPr>
          <w:b/>
        </w:rPr>
        <w:t xml:space="preserve">Esimerkki 8.1798</w:t>
      </w:r>
    </w:p>
    <w:p>
      <w:r>
        <w:t xml:space="preserve">G2 ja s ovat vaiheita missä solunjakautumisessa tärkeässä prosessissa?</w:t>
      </w:r>
    </w:p>
    <w:p>
      <w:r>
        <w:rPr>
          <w:b/>
        </w:rPr>
        <w:t xml:space="preserve">Tulos</w:t>
      </w:r>
    </w:p>
    <w:p>
      <w:r>
        <w:t xml:space="preserve">kudokset</w:t>
      </w:r>
    </w:p>
    <w:p>
      <w:r>
        <w:rPr>
          <w:b/>
        </w:rPr>
        <w:t xml:space="preserve">Tulos</w:t>
      </w:r>
    </w:p>
    <w:p>
      <w:r>
        <w:t xml:space="preserve">Osmoosi</w:t>
      </w:r>
    </w:p>
    <w:p>
      <w:r>
        <w:rPr>
          <w:b/>
        </w:rPr>
        <w:t xml:space="preserve">Tulos</w:t>
      </w:r>
    </w:p>
    <w:p>
      <w:r>
        <w:t xml:space="preserve">sytokinesis</w:t>
      </w:r>
    </w:p>
    <w:p>
      <w:r>
        <w:rPr>
          <w:b/>
        </w:rPr>
        <w:t xml:space="preserve">Esimerkki 8.1799</w:t>
      </w:r>
    </w:p>
    <w:p>
      <w:r>
        <w:t xml:space="preserve">Mitä kutsutaan keskipitkän aallonpituuden sähkömagneettisiksi aalloiksi?</w:t>
      </w:r>
    </w:p>
    <w:p>
      <w:r>
        <w:rPr>
          <w:b/>
        </w:rPr>
        <w:t xml:space="preserve">Tulos</w:t>
      </w:r>
    </w:p>
    <w:p>
      <w:r>
        <w:t xml:space="preserve">gammasäteet</w:t>
      </w:r>
    </w:p>
    <w:p>
      <w:r>
        <w:rPr>
          <w:b/>
        </w:rPr>
        <w:t xml:space="preserve">Tulos</w:t>
      </w:r>
    </w:p>
    <w:p>
      <w:r>
        <w:t xml:space="preserve">röntgensäteet</w:t>
      </w:r>
    </w:p>
    <w:p>
      <w:r>
        <w:rPr>
          <w:b/>
        </w:rPr>
        <w:t xml:space="preserve">Tulos</w:t>
      </w:r>
    </w:p>
    <w:p>
      <w:r>
        <w:t xml:space="preserve">sähkö</w:t>
      </w:r>
    </w:p>
    <w:p>
      <w:r>
        <w:rPr>
          <w:b/>
        </w:rPr>
        <w:t xml:space="preserve">Esimerkki 8.1800</w:t>
      </w:r>
    </w:p>
    <w:p>
      <w:r>
        <w:t xml:space="preserve">Millä nimellä kutsutaan ionien muodostumisen aikana menetettyjä elektroneja?</w:t>
      </w:r>
    </w:p>
    <w:p>
      <w:r>
        <w:rPr>
          <w:b/>
        </w:rPr>
        <w:t xml:space="preserve">Tulos</w:t>
      </w:r>
    </w:p>
    <w:p>
      <w:r>
        <w:t xml:space="preserve">katalyytit</w:t>
      </w:r>
    </w:p>
    <w:p>
      <w:r>
        <w:rPr>
          <w:b/>
        </w:rPr>
        <w:t xml:space="preserve">Tulos</w:t>
      </w:r>
    </w:p>
    <w:p>
      <w:r>
        <w:t xml:space="preserve">oksidit</w:t>
      </w:r>
    </w:p>
    <w:p>
      <w:r>
        <w:rPr>
          <w:b/>
        </w:rPr>
        <w:t xml:space="preserve">Tulos</w:t>
      </w:r>
    </w:p>
    <w:p>
      <w:r>
        <w:t xml:space="preserve">isotoopit</w:t>
      </w:r>
    </w:p>
    <w:p>
      <w:r>
        <w:rPr>
          <w:b/>
        </w:rPr>
        <w:t xml:space="preserve">Esimerkki 8.1801</w:t>
      </w:r>
    </w:p>
    <w:p>
      <w:r>
        <w:t xml:space="preserve">Mikä on sulamisen vastakohta?</w:t>
      </w:r>
    </w:p>
    <w:p>
      <w:r>
        <w:rPr>
          <w:b/>
        </w:rPr>
        <w:t xml:space="preserve">Tulos</w:t>
      </w:r>
    </w:p>
    <w:p>
      <w:r>
        <w:t xml:space="preserve">haihtuminen</w:t>
      </w:r>
    </w:p>
    <w:p>
      <w:r>
        <w:rPr>
          <w:b/>
        </w:rPr>
        <w:t xml:space="preserve">Tulos</w:t>
      </w:r>
    </w:p>
    <w:p>
      <w:r>
        <w:t xml:space="preserve">selvitystilaan asettaminen</w:t>
      </w:r>
    </w:p>
    <w:p>
      <w:r>
        <w:rPr>
          <w:b/>
        </w:rPr>
        <w:t xml:space="preserve">Tulos</w:t>
      </w:r>
    </w:p>
    <w:p>
      <w:r>
        <w:t xml:space="preserve">puristus</w:t>
      </w:r>
    </w:p>
    <w:p>
      <w:r>
        <w:rPr>
          <w:b/>
        </w:rPr>
        <w:t xml:space="preserve">Esimerkki 8.1802</w:t>
      </w:r>
    </w:p>
    <w:p>
      <w:r>
        <w:t xml:space="preserve">Taitekulma riippuu minkä aineen indeksistä?</w:t>
      </w:r>
    </w:p>
    <w:p>
      <w:r>
        <w:rPr>
          <w:b/>
        </w:rPr>
        <w:t xml:space="preserve">Tulos</w:t>
      </w:r>
    </w:p>
    <w:p>
      <w:r>
        <w:t xml:space="preserve">taajuus</w:t>
      </w:r>
    </w:p>
    <w:p>
      <w:r>
        <w:rPr>
          <w:b/>
        </w:rPr>
        <w:t xml:space="preserve">Tulos</w:t>
      </w:r>
    </w:p>
    <w:p>
      <w:r>
        <w:t xml:space="preserve">tärinä</w:t>
      </w:r>
    </w:p>
    <w:p>
      <w:r>
        <w:rPr>
          <w:b/>
        </w:rPr>
        <w:t xml:space="preserve">Tulos</w:t>
      </w:r>
    </w:p>
    <w:p>
      <w:r>
        <w:t xml:space="preserve">heijastus</w:t>
      </w:r>
    </w:p>
    <w:p>
      <w:r>
        <w:rPr>
          <w:b/>
        </w:rPr>
        <w:t xml:space="preserve">Esimerkki 8.1803</w:t>
      </w:r>
    </w:p>
    <w:p>
      <w:r>
        <w:t xml:space="preserve">Prosessi, jossa ruoka hajoaa ravintoaineiksi, tunnetaan nimellä __________.</w:t>
      </w:r>
    </w:p>
    <w:p>
      <w:r>
        <w:rPr>
          <w:b/>
        </w:rPr>
        <w:t xml:space="preserve">Tulos</w:t>
      </w:r>
    </w:p>
    <w:p>
      <w:r>
        <w:t xml:space="preserve">energia</w:t>
      </w:r>
    </w:p>
    <w:p>
      <w:r>
        <w:rPr>
          <w:b/>
        </w:rPr>
        <w:t xml:space="preserve">Tulos</w:t>
      </w:r>
    </w:p>
    <w:p>
      <w:r>
        <w:t xml:space="preserve">absorptio</w:t>
      </w:r>
    </w:p>
    <w:p>
      <w:r>
        <w:rPr>
          <w:b/>
        </w:rPr>
        <w:t xml:space="preserve">Tulos</w:t>
      </w:r>
    </w:p>
    <w:p>
      <w:r>
        <w:t xml:space="preserve">suodatus</w:t>
      </w:r>
    </w:p>
    <w:p>
      <w:r>
        <w:rPr>
          <w:b/>
        </w:rPr>
        <w:t xml:space="preserve">Esimerkki 8.1804</w:t>
      </w:r>
    </w:p>
    <w:p>
      <w:r>
        <w:t xml:space="preserve">Millä nimellä ympäristön elottomia osia kutsutaan?</w:t>
      </w:r>
    </w:p>
    <w:p>
      <w:r>
        <w:rPr>
          <w:b/>
        </w:rPr>
        <w:t xml:space="preserve">Tulos</w:t>
      </w:r>
    </w:p>
    <w:p>
      <w:r>
        <w:t xml:space="preserve">etäpesäkkeitä aiheuttavat tekijät</w:t>
      </w:r>
    </w:p>
    <w:p>
      <w:r>
        <w:rPr>
          <w:b/>
        </w:rPr>
        <w:t xml:space="preserve">Tulos</w:t>
      </w:r>
    </w:p>
    <w:p>
      <w:r>
        <w:t xml:space="preserve">nukleiiniset tekijät</w:t>
      </w:r>
    </w:p>
    <w:p>
      <w:r>
        <w:rPr>
          <w:b/>
        </w:rPr>
        <w:t xml:space="preserve">Tulos</w:t>
      </w:r>
    </w:p>
    <w:p>
      <w:r>
        <w:t xml:space="preserve">antibioottitekijät</w:t>
      </w:r>
    </w:p>
    <w:p>
      <w:r>
        <w:rPr>
          <w:b/>
        </w:rPr>
        <w:t xml:space="preserve">Esimerkki 8.1805</w:t>
      </w:r>
    </w:p>
    <w:p>
      <w:r>
        <w:t xml:space="preserve">Mitä kemiallisia aineita eläimet erittävät, jotka kommunikoivat hajun tai maun avulla?</w:t>
      </w:r>
    </w:p>
    <w:p>
      <w:r>
        <w:rPr>
          <w:b/>
        </w:rPr>
        <w:t xml:space="preserve">Tulos</w:t>
      </w:r>
    </w:p>
    <w:p>
      <w:r>
        <w:t xml:space="preserve">alaki</w:t>
      </w:r>
    </w:p>
    <w:p>
      <w:r>
        <w:rPr>
          <w:b/>
        </w:rPr>
        <w:t xml:space="preserve">Tulos</w:t>
      </w:r>
    </w:p>
    <w:p>
      <w:r>
        <w:t xml:space="preserve">hormonit</w:t>
      </w:r>
    </w:p>
    <w:p>
      <w:r>
        <w:rPr>
          <w:b/>
        </w:rPr>
        <w:t xml:space="preserve">Tulos</w:t>
      </w:r>
    </w:p>
    <w:p>
      <w:r>
        <w:t xml:space="preserve">hapot</w:t>
      </w:r>
    </w:p>
    <w:p>
      <w:r>
        <w:rPr>
          <w:b/>
        </w:rPr>
        <w:t xml:space="preserve">Esimerkki 8.1806</w:t>
      </w:r>
    </w:p>
    <w:p>
      <w:r>
        <w:t xml:space="preserve">Miten laji muuttuu ajan myötä?</w:t>
      </w:r>
    </w:p>
    <w:p>
      <w:r>
        <w:rPr>
          <w:b/>
        </w:rPr>
        <w:t xml:space="preserve">Tulos</w:t>
      </w:r>
    </w:p>
    <w:p>
      <w:r>
        <w:t xml:space="preserve">vaihtelu</w:t>
      </w:r>
    </w:p>
    <w:p>
      <w:r>
        <w:rPr>
          <w:b/>
        </w:rPr>
        <w:t xml:space="preserve">Tulos</w:t>
      </w:r>
    </w:p>
    <w:p>
      <w:r>
        <w:t xml:space="preserve">ilmiö</w:t>
      </w:r>
    </w:p>
    <w:p>
      <w:r>
        <w:rPr>
          <w:b/>
        </w:rPr>
        <w:t xml:space="preserve">Tulos</w:t>
      </w:r>
    </w:p>
    <w:p>
      <w:r>
        <w:t xml:space="preserve">transformaatio</w:t>
      </w:r>
    </w:p>
    <w:p>
      <w:r>
        <w:rPr>
          <w:b/>
        </w:rPr>
        <w:t xml:space="preserve">Esimerkki 8.1807</w:t>
      </w:r>
    </w:p>
    <w:p>
      <w:r>
        <w:t xml:space="preserve">Mikä on kaikkien elävien organismien pienin rakenne- ja toimintayksikkö?</w:t>
      </w:r>
    </w:p>
    <w:p>
      <w:r>
        <w:rPr>
          <w:b/>
        </w:rPr>
        <w:t xml:space="preserve">Tulos</w:t>
      </w:r>
    </w:p>
    <w:p>
      <w:r>
        <w:t xml:space="preserve">mineraali</w:t>
      </w:r>
    </w:p>
    <w:p>
      <w:r>
        <w:rPr>
          <w:b/>
        </w:rPr>
        <w:t xml:space="preserve">Tulos</w:t>
      </w:r>
    </w:p>
    <w:p>
      <w:r>
        <w:t xml:space="preserve">Yhdiste</w:t>
      </w:r>
    </w:p>
    <w:p>
      <w:r>
        <w:rPr>
          <w:b/>
        </w:rPr>
        <w:t xml:space="preserve">Tulos</w:t>
      </w:r>
    </w:p>
    <w:p>
      <w:r>
        <w:t xml:space="preserve">hiukkanen</w:t>
      </w:r>
    </w:p>
    <w:p>
      <w:r>
        <w:rPr>
          <w:b/>
        </w:rPr>
        <w:t xml:space="preserve">Esimerkki 8.1808</w:t>
      </w:r>
    </w:p>
    <w:p>
      <w:r>
        <w:t xml:space="preserve">Millä hedelmöitystavalla tai millä hedelmöitystavoilla sammakkoeläimet lisääntyvät sukupuolisesti?</w:t>
      </w:r>
    </w:p>
    <w:p>
      <w:r>
        <w:rPr>
          <w:b/>
        </w:rPr>
        <w:t xml:space="preserve">Tulos</w:t>
      </w:r>
    </w:p>
    <w:p>
      <w:r>
        <w:t xml:space="preserve">suvuton tai seksuaalinen</w:t>
      </w:r>
    </w:p>
    <w:p>
      <w:r>
        <w:rPr>
          <w:b/>
        </w:rPr>
        <w:t xml:space="preserve">Tulos</w:t>
      </w:r>
    </w:p>
    <w:p>
      <w:r>
        <w:t xml:space="preserve">mitoosi ja meioosi</w:t>
      </w:r>
    </w:p>
    <w:p>
      <w:r>
        <w:rPr>
          <w:b/>
        </w:rPr>
        <w:t xml:space="preserve">Tulos</w:t>
      </w:r>
    </w:p>
    <w:p>
      <w:r>
        <w:t xml:space="preserve">kutu tai orastuminen</w:t>
      </w:r>
    </w:p>
    <w:p>
      <w:r>
        <w:rPr>
          <w:b/>
        </w:rPr>
        <w:t xml:space="preserve">Esimerkki 8.1809</w:t>
      </w:r>
    </w:p>
    <w:p>
      <w:r>
        <w:t xml:space="preserve">Miten pakkasneste vaikuttaa auton jäähdyttimien veden jäätymislämpötilaan?</w:t>
      </w:r>
    </w:p>
    <w:p>
      <w:r>
        <w:rPr>
          <w:b/>
        </w:rPr>
        <w:t xml:space="preserve">Tulos</w:t>
      </w:r>
    </w:p>
    <w:p>
      <w:r>
        <w:t xml:space="preserve">korottaa sitä</w:t>
      </w:r>
    </w:p>
    <w:p>
      <w:r>
        <w:rPr>
          <w:b/>
        </w:rPr>
        <w:t xml:space="preserve">Tulos</w:t>
      </w:r>
    </w:p>
    <w:p>
      <w:r>
        <w:t xml:space="preserve">pitää sen vakiona</w:t>
      </w:r>
    </w:p>
    <w:p>
      <w:r>
        <w:rPr>
          <w:b/>
        </w:rPr>
        <w:t xml:space="preserve">Tulos</w:t>
      </w:r>
    </w:p>
    <w:p>
      <w:r>
        <w:t xml:space="preserve">ennakoi sen</w:t>
      </w:r>
    </w:p>
    <w:p>
      <w:r>
        <w:rPr>
          <w:b/>
        </w:rPr>
        <w:t xml:space="preserve">Esimerkki 8.1810</w:t>
      </w:r>
    </w:p>
    <w:p>
      <w:r>
        <w:t xml:space="preserve">Mikä prosessi tapahtuu, kun piikkinahkaiset vapauttavat sukusolujaan veteen?</w:t>
      </w:r>
    </w:p>
    <w:p>
      <w:r>
        <w:rPr>
          <w:b/>
        </w:rPr>
        <w:t xml:space="preserve">Tulos</w:t>
      </w:r>
    </w:p>
    <w:p>
      <w:r>
        <w:t xml:space="preserve">muuttoliike</w:t>
      </w:r>
    </w:p>
    <w:p>
      <w:r>
        <w:rPr>
          <w:b/>
        </w:rPr>
        <w:t xml:space="preserve">Tulos</w:t>
      </w:r>
    </w:p>
    <w:p>
      <w:r>
        <w:t xml:space="preserve">stimulaatio</w:t>
      </w:r>
    </w:p>
    <w:p>
      <w:r>
        <w:rPr>
          <w:b/>
        </w:rPr>
        <w:t xml:space="preserve">Tulos</w:t>
      </w:r>
    </w:p>
    <w:p>
      <w:r>
        <w:t xml:space="preserve">eristäminen</w:t>
      </w:r>
    </w:p>
    <w:p>
      <w:r>
        <w:rPr>
          <w:b/>
        </w:rPr>
        <w:t xml:space="preserve">Esimerkki 8.1811</w:t>
      </w:r>
    </w:p>
    <w:p>
      <w:r>
        <w:t xml:space="preserve">Mistä proteiinin rakenne alkaa?</w:t>
      </w:r>
    </w:p>
    <w:p>
      <w:r>
        <w:rPr>
          <w:b/>
        </w:rPr>
        <w:t xml:space="preserve">Tulos</w:t>
      </w:r>
    </w:p>
    <w:p>
      <w:r>
        <w:t xml:space="preserve">rna-hapot</w:t>
      </w:r>
    </w:p>
    <w:p>
      <w:r>
        <w:rPr>
          <w:b/>
        </w:rPr>
        <w:t xml:space="preserve">Tulos</w:t>
      </w:r>
    </w:p>
    <w:p>
      <w:r>
        <w:t xml:space="preserve">organismihapot</w:t>
      </w:r>
    </w:p>
    <w:p>
      <w:r>
        <w:rPr>
          <w:b/>
        </w:rPr>
        <w:t xml:space="preserve">Tulos</w:t>
      </w:r>
    </w:p>
    <w:p>
      <w:r>
        <w:t xml:space="preserve">dna-hapot</w:t>
      </w:r>
    </w:p>
    <w:p>
      <w:r>
        <w:rPr>
          <w:b/>
        </w:rPr>
        <w:t xml:space="preserve">Esimerkki 8.1812</w:t>
      </w:r>
    </w:p>
    <w:p>
      <w:r>
        <w:t xml:space="preserve">Munuaiskiviä pidetään sairautena, joka vaikuttaa mihin järjestelmään?</w:t>
      </w:r>
    </w:p>
    <w:p>
      <w:r>
        <w:rPr>
          <w:b/>
        </w:rPr>
        <w:t xml:space="preserve">Tulos</w:t>
      </w:r>
    </w:p>
    <w:p>
      <w:r>
        <w:t xml:space="preserve">lihaksisto</w:t>
      </w:r>
    </w:p>
    <w:p>
      <w:r>
        <w:rPr>
          <w:b/>
        </w:rPr>
        <w:t xml:space="preserve">Tulos</w:t>
      </w:r>
    </w:p>
    <w:p>
      <w:r>
        <w:t xml:space="preserve">lisääntymisjärjestelmä</w:t>
      </w:r>
    </w:p>
    <w:p>
      <w:r>
        <w:rPr>
          <w:b/>
        </w:rPr>
        <w:t xml:space="preserve">Tulos</w:t>
      </w:r>
    </w:p>
    <w:p>
      <w:r>
        <w:t xml:space="preserve">ruoansulatusjärjestelmä</w:t>
      </w:r>
    </w:p>
    <w:p>
      <w:r>
        <w:rPr>
          <w:b/>
        </w:rPr>
        <w:t xml:space="preserve">Esimerkki 8.1813</w:t>
      </w:r>
    </w:p>
    <w:p>
      <w:r>
        <w:t xml:space="preserve">Robert Merrifield kehitti ensimmäisen synteettisen menetelmän, jolla voitiin valmistaa mitä välttämättömiä soluaineita laboratoriossa?</w:t>
      </w:r>
    </w:p>
    <w:p>
      <w:r>
        <w:rPr>
          <w:b/>
        </w:rPr>
        <w:t xml:space="preserve">Tulos</w:t>
      </w:r>
    </w:p>
    <w:p>
      <w:r>
        <w:t xml:space="preserve">solut</w:t>
      </w:r>
    </w:p>
    <w:p>
      <w:r>
        <w:rPr>
          <w:b/>
        </w:rPr>
        <w:t xml:space="preserve">Tulos</w:t>
      </w:r>
    </w:p>
    <w:p>
      <w:r>
        <w:t xml:space="preserve">hapot</w:t>
      </w:r>
    </w:p>
    <w:p>
      <w:r>
        <w:rPr>
          <w:b/>
        </w:rPr>
        <w:t xml:space="preserve">Tulos</w:t>
      </w:r>
    </w:p>
    <w:p>
      <w:r>
        <w:t xml:space="preserve">lipidit</w:t>
      </w:r>
    </w:p>
    <w:p>
      <w:r>
        <w:rPr>
          <w:b/>
        </w:rPr>
        <w:t xml:space="preserve">Esimerkki 8.1814</w:t>
      </w:r>
    </w:p>
    <w:p>
      <w:r>
        <w:t xml:space="preserve">Tämäntyyppisiä ioneja nimettäessä elementin nimen pääte jätetään pois ja korvataan - ide-suffiksilla?</w:t>
      </w:r>
    </w:p>
    <w:p>
      <w:r>
        <w:rPr>
          <w:b/>
        </w:rPr>
        <w:t xml:space="preserve">Tulos</w:t>
      </w:r>
    </w:p>
    <w:p>
      <w:r>
        <w:t xml:space="preserve">amiinit</w:t>
      </w:r>
    </w:p>
    <w:p>
      <w:r>
        <w:rPr>
          <w:b/>
        </w:rPr>
        <w:t xml:space="preserve">Tulos</w:t>
      </w:r>
    </w:p>
    <w:p>
      <w:r>
        <w:t xml:space="preserve">oksidit</w:t>
      </w:r>
    </w:p>
    <w:p>
      <w:r>
        <w:rPr>
          <w:b/>
        </w:rPr>
        <w:t xml:space="preserve">Tulos</w:t>
      </w:r>
    </w:p>
    <w:p>
      <w:r>
        <w:t xml:space="preserve">cations</w:t>
      </w:r>
    </w:p>
    <w:p>
      <w:r>
        <w:rPr>
          <w:b/>
        </w:rPr>
        <w:t xml:space="preserve">Esimerkki 8.1815</w:t>
      </w:r>
    </w:p>
    <w:p>
      <w:r>
        <w:t xml:space="preserve">Mitä tapahtuu, kun kahden vanhemman itiöt sulautuvat ja muodostavat zygospoorin?</w:t>
      </w:r>
    </w:p>
    <w:p>
      <w:r>
        <w:rPr>
          <w:b/>
        </w:rPr>
        <w:t xml:space="preserve">Tulos</w:t>
      </w:r>
    </w:p>
    <w:p>
      <w:r>
        <w:t xml:space="preserve">kaksoset</w:t>
      </w:r>
    </w:p>
    <w:p>
      <w:r>
        <w:rPr>
          <w:b/>
        </w:rPr>
        <w:t xml:space="preserve">Tulos</w:t>
      </w:r>
    </w:p>
    <w:p>
      <w:r>
        <w:t xml:space="preserve">suvuton lisääntyminen</w:t>
      </w:r>
    </w:p>
    <w:p>
      <w:r>
        <w:rPr>
          <w:b/>
        </w:rPr>
        <w:t xml:space="preserve">Tulos</w:t>
      </w:r>
    </w:p>
    <w:p>
      <w:r>
        <w:t xml:space="preserve">sisäinen lisääntyminen</w:t>
      </w:r>
    </w:p>
    <w:p>
      <w:r>
        <w:rPr>
          <w:b/>
        </w:rPr>
        <w:t xml:space="preserve">Esimerkki 8.1816</w:t>
      </w:r>
    </w:p>
    <w:p>
      <w:r>
        <w:t xml:space="preserve">Atomin ytimen pilkkominen tuottaa valtavan määrän minkä tyyppistä energiaa?</w:t>
      </w:r>
    </w:p>
    <w:p>
      <w:r>
        <w:rPr>
          <w:b/>
        </w:rPr>
        <w:t xml:space="preserve">Tulos</w:t>
      </w:r>
    </w:p>
    <w:p>
      <w:r>
        <w:t xml:space="preserve">todennäköinen energia</w:t>
      </w:r>
    </w:p>
    <w:p>
      <w:r>
        <w:rPr>
          <w:b/>
        </w:rPr>
        <w:t xml:space="preserve">Tulos</w:t>
      </w:r>
    </w:p>
    <w:p>
      <w:r>
        <w:t xml:space="preserve">radioaktiivinen energia</w:t>
      </w:r>
    </w:p>
    <w:p>
      <w:r>
        <w:rPr>
          <w:b/>
        </w:rPr>
        <w:t xml:space="preserve">Tulos</w:t>
      </w:r>
    </w:p>
    <w:p>
      <w:r>
        <w:t xml:space="preserve">varmaa energiaa</w:t>
      </w:r>
    </w:p>
    <w:p>
      <w:r>
        <w:rPr>
          <w:b/>
        </w:rPr>
        <w:t xml:space="preserve">Esimerkki 8.1817</w:t>
      </w:r>
    </w:p>
    <w:p>
      <w:r>
        <w:t xml:space="preserve">Mikä suojaa kehoa ja auttaa ylläpitämään homeostaasia?</w:t>
      </w:r>
    </w:p>
    <w:p>
      <w:r>
        <w:rPr>
          <w:b/>
        </w:rPr>
        <w:t xml:space="preserve">Tulos</w:t>
      </w:r>
    </w:p>
    <w:p>
      <w:r>
        <w:t xml:space="preserve">koruton järjestelmä</w:t>
      </w:r>
    </w:p>
    <w:p>
      <w:r>
        <w:rPr>
          <w:b/>
        </w:rPr>
        <w:t xml:space="preserve">Tulos</w:t>
      </w:r>
    </w:p>
    <w:p>
      <w:r>
        <w:t xml:space="preserve">endorcrine-järjestelmä</w:t>
      </w:r>
    </w:p>
    <w:p>
      <w:r>
        <w:rPr>
          <w:b/>
        </w:rPr>
        <w:t xml:space="preserve">Tulos</w:t>
      </w:r>
    </w:p>
    <w:p>
      <w:r>
        <w:t xml:space="preserve">lysogeeninen järjestelmä</w:t>
      </w:r>
    </w:p>
    <w:p>
      <w:r>
        <w:rPr>
          <w:b/>
        </w:rPr>
        <w:t xml:space="preserve">Esimerkki 8.1818</w:t>
      </w:r>
    </w:p>
    <w:p>
      <w:r>
        <w:t xml:space="preserve">Minkälaiseksi mekaaninen energia muunnetaan generaattoreissa?</w:t>
      </w:r>
    </w:p>
    <w:p>
      <w:r>
        <w:rPr>
          <w:b/>
        </w:rPr>
        <w:t xml:space="preserve">Tulos</w:t>
      </w:r>
    </w:p>
    <w:p>
      <w:r>
        <w:t xml:space="preserve">kineettinen</w:t>
      </w:r>
    </w:p>
    <w:p>
      <w:r>
        <w:rPr>
          <w:b/>
        </w:rPr>
        <w:t xml:space="preserve">Tulos</w:t>
      </w:r>
    </w:p>
    <w:p>
      <w:r>
        <w:t xml:space="preserve">säteily</w:t>
      </w:r>
    </w:p>
    <w:p>
      <w:r>
        <w:rPr>
          <w:b/>
        </w:rPr>
        <w:t xml:space="preserve">Tulos</w:t>
      </w:r>
    </w:p>
    <w:p>
      <w:r>
        <w:t xml:space="preserve">static</w:t>
      </w:r>
    </w:p>
    <w:p>
      <w:r>
        <w:rPr>
          <w:b/>
        </w:rPr>
        <w:t xml:space="preserve">Esimerkki 8.1819</w:t>
      </w:r>
    </w:p>
    <w:p>
      <w:r>
        <w:t xml:space="preserve">Minkä rakenteen tilalla on keltarauhanen, joka ruokkii pussieläinten alkioita?</w:t>
      </w:r>
    </w:p>
    <w:p>
      <w:r>
        <w:rPr>
          <w:b/>
        </w:rPr>
        <w:t xml:space="preserve">Tulos</w:t>
      </w:r>
    </w:p>
    <w:p>
      <w:r>
        <w:t xml:space="preserve">kohtu</w:t>
      </w:r>
    </w:p>
    <w:p>
      <w:r>
        <w:rPr>
          <w:b/>
        </w:rPr>
        <w:t xml:space="preserve">Tulos</w:t>
      </w:r>
    </w:p>
    <w:p>
      <w:r>
        <w:t xml:space="preserve">glukoosi</w:t>
      </w:r>
    </w:p>
    <w:p>
      <w:r>
        <w:rPr>
          <w:b/>
        </w:rPr>
        <w:t xml:space="preserve">Tulos</w:t>
      </w:r>
    </w:p>
    <w:p>
      <w:r>
        <w:t xml:space="preserve">Vatsa</w:t>
      </w:r>
    </w:p>
    <w:p>
      <w:r>
        <w:rPr>
          <w:b/>
        </w:rPr>
        <w:t xml:space="preserve">Esimerkki 8.1820</w:t>
      </w:r>
    </w:p>
    <w:p>
      <w:r>
        <w:t xml:space="preserve">Mitkä hapot muodostavat molekyylipiirustukset kaikille elävissä järjestelmissä tuotetuille proteiineille?</w:t>
      </w:r>
    </w:p>
    <w:p>
      <w:r>
        <w:rPr>
          <w:b/>
        </w:rPr>
        <w:t xml:space="preserve">Tulos</w:t>
      </w:r>
    </w:p>
    <w:p>
      <w:r>
        <w:t xml:space="preserve">jaksolliset hapot</w:t>
      </w:r>
    </w:p>
    <w:p>
      <w:r>
        <w:rPr>
          <w:b/>
        </w:rPr>
        <w:t xml:space="preserve">Tulos</w:t>
      </w:r>
    </w:p>
    <w:p>
      <w:r>
        <w:t xml:space="preserve">aminohapot</w:t>
      </w:r>
    </w:p>
    <w:p>
      <w:r>
        <w:rPr>
          <w:b/>
        </w:rPr>
        <w:t xml:space="preserve">Tulos</w:t>
      </w:r>
    </w:p>
    <w:p>
      <w:r>
        <w:t xml:space="preserve">typpihapot</w:t>
      </w:r>
    </w:p>
    <w:p>
      <w:r>
        <w:rPr>
          <w:b/>
        </w:rPr>
        <w:t xml:space="preserve">Esimerkki 8.1821</w:t>
      </w:r>
    </w:p>
    <w:p>
      <w:r>
        <w:t xml:space="preserve">Mannerilmastoa esiintyy yleensä millä maa-alueilla?</w:t>
      </w:r>
    </w:p>
    <w:p>
      <w:r>
        <w:rPr>
          <w:b/>
        </w:rPr>
        <w:t xml:space="preserve">Tulos</w:t>
      </w:r>
    </w:p>
    <w:p>
      <w:r>
        <w:t xml:space="preserve">pohjoinen</w:t>
      </w:r>
    </w:p>
    <w:p>
      <w:r>
        <w:rPr>
          <w:b/>
        </w:rPr>
        <w:t xml:space="preserve">Tulos</w:t>
      </w:r>
    </w:p>
    <w:p>
      <w:r>
        <w:t xml:space="preserve">buttes</w:t>
      </w:r>
    </w:p>
    <w:p>
      <w:r>
        <w:rPr>
          <w:b/>
        </w:rPr>
        <w:t xml:space="preserve">Tulos</w:t>
      </w:r>
    </w:p>
    <w:p>
      <w:r>
        <w:t xml:space="preserve">kosteikot</w:t>
      </w:r>
    </w:p>
    <w:p>
      <w:r>
        <w:rPr>
          <w:b/>
        </w:rPr>
        <w:t xml:space="preserve">Esimerkki 8.1822</w:t>
      </w:r>
    </w:p>
    <w:p>
      <w:r>
        <w:t xml:space="preserve">Syvempien kalliokerrosten on oltava vanhempia kuin pintaa lähempänä olevien kerrosten, tämä on minkä laki?</w:t>
      </w:r>
    </w:p>
    <w:p>
      <w:r>
        <w:rPr>
          <w:b/>
        </w:rPr>
        <w:t xml:space="preserve">Tulos</w:t>
      </w:r>
    </w:p>
    <w:p>
      <w:r>
        <w:t xml:space="preserve">eroosio</w:t>
      </w:r>
    </w:p>
    <w:p>
      <w:r>
        <w:rPr>
          <w:b/>
        </w:rPr>
        <w:t xml:space="preserve">Tulos</w:t>
      </w:r>
    </w:p>
    <w:p>
      <w:r>
        <w:t xml:space="preserve">diffraktio</w:t>
      </w:r>
    </w:p>
    <w:p>
      <w:r>
        <w:rPr>
          <w:b/>
        </w:rPr>
        <w:t xml:space="preserve">Tulos</w:t>
      </w:r>
    </w:p>
    <w:p>
      <w:r>
        <w:t xml:space="preserve">vuo</w:t>
      </w:r>
    </w:p>
    <w:p>
      <w:r>
        <w:rPr>
          <w:b/>
        </w:rPr>
        <w:t xml:space="preserve">Esimerkki 8.1823</w:t>
      </w:r>
    </w:p>
    <w:p>
      <w:r>
        <w:t xml:space="preserve">Mikä auttaa muodostamaan sisäelinten, kuten sydämen ja vatsan, seinämät?</w:t>
      </w:r>
    </w:p>
    <w:p>
      <w:r>
        <w:rPr>
          <w:b/>
        </w:rPr>
        <w:t xml:space="preserve">Tulos</w:t>
      </w:r>
    </w:p>
    <w:p>
      <w:r>
        <w:t xml:space="preserve">veri</w:t>
      </w:r>
    </w:p>
    <w:p>
      <w:r>
        <w:rPr>
          <w:b/>
        </w:rPr>
        <w:t xml:space="preserve">Tulos</w:t>
      </w:r>
    </w:p>
    <w:p>
      <w:r>
        <w:t xml:space="preserve">kudokset</w:t>
      </w:r>
    </w:p>
    <w:p>
      <w:r>
        <w:rPr>
          <w:b/>
        </w:rPr>
        <w:t xml:space="preserve">Tulos</w:t>
      </w:r>
    </w:p>
    <w:p>
      <w:r>
        <w:t xml:space="preserve">venttiilit</w:t>
      </w:r>
    </w:p>
    <w:p>
      <w:r>
        <w:rPr>
          <w:b/>
        </w:rPr>
        <w:t xml:space="preserve">Esimerkki 8.1824</w:t>
      </w:r>
    </w:p>
    <w:p>
      <w:r>
        <w:t xml:space="preserve">Minkälainen genetiikan lähestymistapa, jossa geenejä mutatoidaan tai poistetaan, antaa tutkijoille vihjeitä geenien toiminnasta?</w:t>
      </w:r>
    </w:p>
    <w:p>
      <w:r>
        <w:rPr>
          <w:b/>
        </w:rPr>
        <w:t xml:space="preserve">Tulos</w:t>
      </w:r>
    </w:p>
    <w:p>
      <w:r>
        <w:t xml:space="preserve">mahdollinen genetiikka</w:t>
      </w:r>
    </w:p>
    <w:p>
      <w:r>
        <w:rPr>
          <w:b/>
        </w:rPr>
        <w:t xml:space="preserve">Tulos</w:t>
      </w:r>
    </w:p>
    <w:p>
      <w:r>
        <w:t xml:space="preserve">mahdoton genetiikka</w:t>
      </w:r>
    </w:p>
    <w:p>
      <w:r>
        <w:rPr>
          <w:b/>
        </w:rPr>
        <w:t xml:space="preserve">Tulos</w:t>
      </w:r>
    </w:p>
    <w:p>
      <w:r>
        <w:t xml:space="preserve">käänteinen genetiikka</w:t>
      </w:r>
    </w:p>
    <w:p>
      <w:r>
        <w:rPr>
          <w:b/>
        </w:rPr>
        <w:t xml:space="preserve">Esimerkki 8.1825</w:t>
      </w:r>
    </w:p>
    <w:p>
      <w:r>
        <w:t xml:space="preserve">Minkä teorian mukaan elävien olentojen ominaisuuksia ohjaavat geenit?</w:t>
      </w:r>
    </w:p>
    <w:p>
      <w:r>
        <w:rPr>
          <w:b/>
        </w:rPr>
        <w:t xml:space="preserve">Tulos</w:t>
      </w:r>
    </w:p>
    <w:p>
      <w:r>
        <w:t xml:space="preserve">säieteoria</w:t>
      </w:r>
    </w:p>
    <w:p>
      <w:r>
        <w:rPr>
          <w:b/>
        </w:rPr>
        <w:t xml:space="preserve">Tulos</w:t>
      </w:r>
    </w:p>
    <w:p>
      <w:r>
        <w:t xml:space="preserve">kreationismi</w:t>
      </w:r>
    </w:p>
    <w:p>
      <w:r>
        <w:rPr>
          <w:b/>
        </w:rPr>
        <w:t xml:space="preserve">Tulos</w:t>
      </w:r>
    </w:p>
    <w:p>
      <w:r>
        <w:t xml:space="preserve">järjestysteoria</w:t>
      </w:r>
    </w:p>
    <w:p>
      <w:r>
        <w:rPr>
          <w:b/>
        </w:rPr>
        <w:t xml:space="preserve">Esimerkki 8.1826</w:t>
      </w:r>
    </w:p>
    <w:p>
      <w:r>
        <w:t xml:space="preserve">Mistä alkuaineista vesi ja vetyperoksidi koostuvat?</w:t>
      </w:r>
    </w:p>
    <w:p>
      <w:r>
        <w:rPr>
          <w:b/>
        </w:rPr>
        <w:t xml:space="preserve">Tulos</w:t>
      </w:r>
    </w:p>
    <w:p>
      <w:r>
        <w:t xml:space="preserve">hiili ja happi</w:t>
      </w:r>
    </w:p>
    <w:p>
      <w:r>
        <w:rPr>
          <w:b/>
        </w:rPr>
        <w:t xml:space="preserve">Tulos</w:t>
      </w:r>
    </w:p>
    <w:p>
      <w:r>
        <w:t xml:space="preserve">kalsium ja happi</w:t>
      </w:r>
    </w:p>
    <w:p>
      <w:r>
        <w:rPr>
          <w:b/>
        </w:rPr>
        <w:t xml:space="preserve">Tulos</w:t>
      </w:r>
    </w:p>
    <w:p>
      <w:r>
        <w:t xml:space="preserve">vety ja helium</w:t>
      </w:r>
    </w:p>
    <w:p>
      <w:r>
        <w:rPr>
          <w:b/>
        </w:rPr>
        <w:t xml:space="preserve">Esimerkki 8.1827</w:t>
      </w:r>
    </w:p>
    <w:p>
      <w:r>
        <w:t xml:space="preserve">Nesteessä hiukkaset ovat edelleen läheisessä kosketuksessa, joten nesteillä on tietty mikä?</w:t>
      </w:r>
    </w:p>
    <w:p>
      <w:r>
        <w:rPr>
          <w:b/>
        </w:rPr>
        <w:t xml:space="preserve">Tulos</w:t>
      </w:r>
    </w:p>
    <w:p>
      <w:r>
        <w:t xml:space="preserve">kasvu</w:t>
      </w:r>
    </w:p>
    <w:p>
      <w:r>
        <w:rPr>
          <w:b/>
        </w:rPr>
        <w:t xml:space="preserve">Tulos</w:t>
      </w:r>
    </w:p>
    <w:p>
      <w:r>
        <w:t xml:space="preserve">muoto</w:t>
      </w:r>
    </w:p>
    <w:p>
      <w:r>
        <w:rPr>
          <w:b/>
        </w:rPr>
        <w:t xml:space="preserve">Tulos</w:t>
      </w:r>
    </w:p>
    <w:p>
      <w:r>
        <w:t xml:space="preserve">paino</w:t>
      </w:r>
    </w:p>
    <w:p>
      <w:r>
        <w:rPr>
          <w:b/>
        </w:rPr>
        <w:t xml:space="preserve">Esimerkki 8.1828</w:t>
      </w:r>
    </w:p>
    <w:p>
      <w:r>
        <w:t xml:space="preserve">Van de Graaff on hollantilaisen fyysikon mukaan nimetty laite, jota käytetään ydintutkimuksessa.</w:t>
      </w:r>
    </w:p>
    <w:p>
      <w:r>
        <w:rPr>
          <w:b/>
        </w:rPr>
        <w:t xml:space="preserve">Tulos</w:t>
      </w:r>
    </w:p>
    <w:p>
      <w:r>
        <w:t xml:space="preserve">säteilyilmaisin</w:t>
      </w:r>
    </w:p>
    <w:p>
      <w:r>
        <w:rPr>
          <w:b/>
        </w:rPr>
        <w:t xml:space="preserve">Tulos</w:t>
      </w:r>
    </w:p>
    <w:p>
      <w:r>
        <w:t xml:space="preserve">sähkömagneettinen</w:t>
      </w:r>
    </w:p>
    <w:p>
      <w:r>
        <w:rPr>
          <w:b/>
        </w:rPr>
        <w:t xml:space="preserve">Tulos</w:t>
      </w:r>
    </w:p>
    <w:p>
      <w:r>
        <w:t xml:space="preserve">barometri</w:t>
      </w:r>
    </w:p>
    <w:p>
      <w:r>
        <w:rPr>
          <w:b/>
        </w:rPr>
        <w:t xml:space="preserve">Esimerkki 8.1829</w:t>
      </w:r>
    </w:p>
    <w:p>
      <w:r>
        <w:t xml:space="preserve">Seoksiksi kutsutut materiaalien seokset sisältävät vähintään yhtä minkä tyyppistä materiaalia?</w:t>
      </w:r>
    </w:p>
    <w:p>
      <w:r>
        <w:rPr>
          <w:b/>
        </w:rPr>
        <w:t xml:space="preserve">Tulos</w:t>
      </w:r>
    </w:p>
    <w:p>
      <w:r>
        <w:t xml:space="preserve">hiili</w:t>
      </w:r>
    </w:p>
    <w:p>
      <w:r>
        <w:rPr>
          <w:b/>
        </w:rPr>
        <w:t xml:space="preserve">Tulos</w:t>
      </w:r>
    </w:p>
    <w:p>
      <w:r>
        <w:t xml:space="preserve">neste</w:t>
      </w:r>
    </w:p>
    <w:p>
      <w:r>
        <w:rPr>
          <w:b/>
        </w:rPr>
        <w:t xml:space="preserve">Tulos</w:t>
      </w:r>
    </w:p>
    <w:p>
      <w:r>
        <w:t xml:space="preserve">teräs</w:t>
      </w:r>
    </w:p>
    <w:p>
      <w:r>
        <w:rPr>
          <w:b/>
        </w:rPr>
        <w:t xml:space="preserve">Esimerkki 8.1830</w:t>
      </w:r>
    </w:p>
    <w:p>
      <w:r>
        <w:t xml:space="preserve">Mikä osa ilmakehästä on lämmönlähde?</w:t>
      </w:r>
    </w:p>
    <w:p>
      <w:r>
        <w:rPr>
          <w:b/>
        </w:rPr>
        <w:t xml:space="preserve">Tulos</w:t>
      </w:r>
    </w:p>
    <w:p>
      <w:r>
        <w:t xml:space="preserve">troposfääri</w:t>
      </w:r>
    </w:p>
    <w:p>
      <w:r>
        <w:rPr>
          <w:b/>
        </w:rPr>
        <w:t xml:space="preserve">Tulos</w:t>
      </w:r>
    </w:p>
    <w:p>
      <w:r>
        <w:t xml:space="preserve">magnetosfääri</w:t>
      </w:r>
    </w:p>
    <w:p>
      <w:r>
        <w:rPr>
          <w:b/>
        </w:rPr>
        <w:t xml:space="preserve">Tulos</w:t>
      </w:r>
    </w:p>
    <w:p>
      <w:r>
        <w:t xml:space="preserve">ionosfääri</w:t>
      </w:r>
    </w:p>
    <w:p>
      <w:r>
        <w:rPr>
          <w:b/>
        </w:rPr>
        <w:t xml:space="preserve">Esimerkki 8.1831</w:t>
      </w:r>
    </w:p>
    <w:p>
      <w:r>
        <w:t xml:space="preserve">Tämä elektronien jakaminen tuottaa niin sanotun kovalenttisen sidoksen. kovalenttiset sidokset ovat ~20-50 kertaa vahvempia kuin mitkä?</w:t>
      </w:r>
    </w:p>
    <w:p>
      <w:r>
        <w:rPr>
          <w:b/>
        </w:rPr>
        <w:t xml:space="preserve">Tulos</w:t>
      </w:r>
    </w:p>
    <w:p>
      <w:r>
        <w:t xml:space="preserve">Mendelin järjestelmät</w:t>
      </w:r>
    </w:p>
    <w:p>
      <w:r>
        <w:rPr>
          <w:b/>
        </w:rPr>
        <w:t xml:space="preserve">Tulos</w:t>
      </w:r>
    </w:p>
    <w:p>
      <w:r>
        <w:t xml:space="preserve">Newtonin kolmas laki</w:t>
      </w:r>
    </w:p>
    <w:p>
      <w:r>
        <w:rPr>
          <w:b/>
        </w:rPr>
        <w:t xml:space="preserve">Tulos</w:t>
      </w:r>
    </w:p>
    <w:p>
      <w:r>
        <w:t xml:space="preserve">vetovoima</w:t>
      </w:r>
    </w:p>
    <w:p>
      <w:r>
        <w:rPr>
          <w:b/>
        </w:rPr>
        <w:t xml:space="preserve">Esimerkki 8.1832</w:t>
      </w:r>
    </w:p>
    <w:p>
      <w:r>
        <w:t xml:space="preserve">Mendelin havaintoihin herneen kasveista sisältyi myös monia risteytyksiä, joissa oli mukana useita ominaisuuksia, mikä sai hänet muotoilemaan tämän periaatteen?</w:t>
      </w:r>
    </w:p>
    <w:p>
      <w:r>
        <w:rPr>
          <w:b/>
        </w:rPr>
        <w:t xml:space="preserve">Tulos</w:t>
      </w:r>
    </w:p>
    <w:p>
      <w:r>
        <w:t xml:space="preserve">itsenäinen sisältää</w:t>
      </w:r>
    </w:p>
    <w:p>
      <w:r>
        <w:rPr>
          <w:b/>
        </w:rPr>
        <w:t xml:space="preserve">Tulos</w:t>
      </w:r>
    </w:p>
    <w:p>
      <w:r>
        <w:t xml:space="preserve">itsenäinen rakenne</w:t>
      </w:r>
    </w:p>
    <w:p>
      <w:r>
        <w:rPr>
          <w:b/>
        </w:rPr>
        <w:t xml:space="preserve">Tulos</w:t>
      </w:r>
    </w:p>
    <w:p>
      <w:r>
        <w:t xml:space="preserve">riippuvainen kehitys</w:t>
      </w:r>
    </w:p>
    <w:p>
      <w:r>
        <w:rPr>
          <w:b/>
        </w:rPr>
        <w:t xml:space="preserve">Esimerkki 8.1833</w:t>
      </w:r>
    </w:p>
    <w:p>
      <w:r>
        <w:t xml:space="preserve">Sidosenergia on osoitus energiamäärästä, joka tarvitaan minkä tapahtumiseen?</w:t>
      </w:r>
    </w:p>
    <w:p>
      <w:r>
        <w:rPr>
          <w:b/>
        </w:rPr>
        <w:t xml:space="preserve">Tulos</w:t>
      </w:r>
    </w:p>
    <w:p>
      <w:r>
        <w:t xml:space="preserve">ainoastaan fysikaalinen reaktio</w:t>
      </w:r>
    </w:p>
    <w:p>
      <w:r>
        <w:rPr>
          <w:b/>
        </w:rPr>
        <w:t xml:space="preserve">Tulos</w:t>
      </w:r>
    </w:p>
    <w:p>
      <w:r>
        <w:t xml:space="preserve">fotosynteesi</w:t>
      </w:r>
    </w:p>
    <w:p>
      <w:r>
        <w:rPr>
          <w:b/>
        </w:rPr>
        <w:t xml:space="preserve">Tulos</w:t>
      </w:r>
    </w:p>
    <w:p>
      <w:r>
        <w:t xml:space="preserve">hapettuminen</w:t>
      </w:r>
    </w:p>
    <w:p>
      <w:r>
        <w:rPr>
          <w:b/>
        </w:rPr>
        <w:t xml:space="preserve">Esimerkki 8.1834</w:t>
      </w:r>
    </w:p>
    <w:p>
      <w:r>
        <w:t xml:space="preserve">Mitä kemialliset reaktiot joko vaativat tai vapauttavat?</w:t>
      </w:r>
    </w:p>
    <w:p>
      <w:r>
        <w:rPr>
          <w:b/>
        </w:rPr>
        <w:t xml:space="preserve">Tulos</w:t>
      </w:r>
    </w:p>
    <w:p>
      <w:r>
        <w:t xml:space="preserve">valo</w:t>
      </w:r>
    </w:p>
    <w:p>
      <w:r>
        <w:rPr>
          <w:b/>
        </w:rPr>
        <w:t xml:space="preserve">Tulos</w:t>
      </w:r>
    </w:p>
    <w:p>
      <w:r>
        <w:t xml:space="preserve">sähkö</w:t>
      </w:r>
    </w:p>
    <w:p>
      <w:r>
        <w:rPr>
          <w:b/>
        </w:rPr>
        <w:t xml:space="preserve">Tulos</w:t>
      </w:r>
    </w:p>
    <w:p>
      <w:r>
        <w:t xml:space="preserve">entsyymit</w:t>
      </w:r>
    </w:p>
    <w:p>
      <w:r>
        <w:rPr>
          <w:b/>
        </w:rPr>
        <w:t xml:space="preserve">Esimerkki 8.1835</w:t>
      </w:r>
    </w:p>
    <w:p>
      <w:r>
        <w:t xml:space="preserve">Spermatogeneesin varhaisimmat vaiheet tapahtuvat lähimpänä minkä luumenia?</w:t>
      </w:r>
    </w:p>
    <w:p>
      <w:r>
        <w:rPr>
          <w:b/>
        </w:rPr>
        <w:t xml:space="preserve">Tulos</w:t>
      </w:r>
    </w:p>
    <w:p>
      <w:r>
        <w:t xml:space="preserve">interstitiaaliset tubulukset</w:t>
      </w:r>
    </w:p>
    <w:p>
      <w:r>
        <w:rPr>
          <w:b/>
        </w:rPr>
        <w:t xml:space="preserve">Tulos</w:t>
      </w:r>
    </w:p>
    <w:p>
      <w:r>
        <w:t xml:space="preserve">elinkiertoputket</w:t>
      </w:r>
    </w:p>
    <w:p>
      <w:r>
        <w:rPr>
          <w:b/>
        </w:rPr>
        <w:t xml:space="preserve">Tulos</w:t>
      </w:r>
    </w:p>
    <w:p>
      <w:r>
        <w:t xml:space="preserve">epiteelin putket</w:t>
      </w:r>
    </w:p>
    <w:p>
      <w:r>
        <w:rPr>
          <w:b/>
        </w:rPr>
        <w:t xml:space="preserve">Esimerkki 8.1836</w:t>
      </w:r>
    </w:p>
    <w:p>
      <w:r>
        <w:t xml:space="preserve">Minkä lajiryhmän suojelemiseksi voidaan käyttää samankaltaisuutta muiden lajien kanssa?</w:t>
      </w:r>
    </w:p>
    <w:p>
      <w:r>
        <w:rPr>
          <w:b/>
        </w:rPr>
        <w:t xml:space="preserve">Tulos</w:t>
      </w:r>
    </w:p>
    <w:p>
      <w:r>
        <w:t xml:space="preserve">tuottaja</w:t>
      </w:r>
    </w:p>
    <w:p>
      <w:r>
        <w:rPr>
          <w:b/>
        </w:rPr>
        <w:t xml:space="preserve">Tulos</w:t>
      </w:r>
    </w:p>
    <w:p>
      <w:r>
        <w:t xml:space="preserve">saalistaja</w:t>
      </w:r>
    </w:p>
    <w:p>
      <w:r>
        <w:rPr>
          <w:b/>
        </w:rPr>
        <w:t xml:space="preserve">Tulos</w:t>
      </w:r>
    </w:p>
    <w:p>
      <w:r>
        <w:t xml:space="preserve">kuluttaja</w:t>
      </w:r>
    </w:p>
    <w:p>
      <w:r>
        <w:rPr>
          <w:b/>
        </w:rPr>
        <w:t xml:space="preserve">Esimerkki 8.1837</w:t>
      </w:r>
    </w:p>
    <w:p>
      <w:r>
        <w:t xml:space="preserve">Minkä tyyppisiä selkärangattomia ovat meduusat ja korallit?</w:t>
      </w:r>
    </w:p>
    <w:p>
      <w:r>
        <w:rPr>
          <w:b/>
        </w:rPr>
        <w:t xml:space="preserve">Tulos</w:t>
      </w:r>
    </w:p>
    <w:p>
      <w:r>
        <w:t xml:space="preserve">sienet</w:t>
      </w:r>
    </w:p>
    <w:p>
      <w:r>
        <w:rPr>
          <w:b/>
        </w:rPr>
        <w:t xml:space="preserve">Tulos</w:t>
      </w:r>
    </w:p>
    <w:p>
      <w:r>
        <w:t xml:space="preserve">nautilus</w:t>
      </w:r>
    </w:p>
    <w:p>
      <w:r>
        <w:rPr>
          <w:b/>
        </w:rPr>
        <w:t xml:space="preserve">Tulos</w:t>
      </w:r>
    </w:p>
    <w:p>
      <w:r>
        <w:t xml:space="preserve">pääjalkaiset</w:t>
      </w:r>
    </w:p>
    <w:p>
      <w:r>
        <w:rPr>
          <w:b/>
        </w:rPr>
        <w:t xml:space="preserve">Esimerkki 8.1838</w:t>
      </w:r>
    </w:p>
    <w:p>
      <w:r>
        <w:t xml:space="preserve">Geenit on järjestetty siten, että geeniekspression hallinta on helpompaa. promoottorin alue on välittömästi ylävirran puolella?</w:t>
      </w:r>
    </w:p>
    <w:p>
      <w:r>
        <w:rPr>
          <w:b/>
        </w:rPr>
        <w:t xml:space="preserve">Tulos</w:t>
      </w:r>
    </w:p>
    <w:p>
      <w:r>
        <w:t xml:space="preserve">levittää sekvenssiä</w:t>
      </w:r>
    </w:p>
    <w:p>
      <w:r>
        <w:rPr>
          <w:b/>
        </w:rPr>
        <w:t xml:space="preserve">Tulos</w:t>
      </w:r>
    </w:p>
    <w:p>
      <w:r>
        <w:t xml:space="preserve">orgaaninen järjestys</w:t>
      </w:r>
    </w:p>
    <w:p>
      <w:r>
        <w:rPr>
          <w:b/>
        </w:rPr>
        <w:t xml:space="preserve">Tulos</w:t>
      </w:r>
    </w:p>
    <w:p>
      <w:r>
        <w:t xml:space="preserve">merkkijakso</w:t>
      </w:r>
    </w:p>
    <w:p>
      <w:r>
        <w:rPr>
          <w:b/>
        </w:rPr>
        <w:t xml:space="preserve">Esimerkki 8.1839</w:t>
      </w:r>
    </w:p>
    <w:p>
      <w:r>
        <w:t xml:space="preserve">Mikä on nimi heterotrofiselle eläimelle, joka syö vain tai pääasiassa eläinperäistä ravintoa?</w:t>
      </w:r>
    </w:p>
    <w:p>
      <w:r>
        <w:rPr>
          <w:b/>
        </w:rPr>
        <w:t xml:space="preserve">Tulos</w:t>
      </w:r>
    </w:p>
    <w:p>
      <w:r>
        <w:t xml:space="preserve">makrofagi</w:t>
      </w:r>
    </w:p>
    <w:p>
      <w:r>
        <w:rPr>
          <w:b/>
        </w:rPr>
        <w:t xml:space="preserve">Tulos</w:t>
      </w:r>
    </w:p>
    <w:p>
      <w:r>
        <w:t xml:space="preserve">kaikkiruokainen</w:t>
      </w:r>
    </w:p>
    <w:p>
      <w:r>
        <w:rPr>
          <w:b/>
        </w:rPr>
        <w:t xml:space="preserve">Tulos</w:t>
      </w:r>
    </w:p>
    <w:p>
      <w:r>
        <w:t xml:space="preserve">kasvinsyöjä</w:t>
      </w:r>
    </w:p>
    <w:p>
      <w:r>
        <w:rPr>
          <w:b/>
        </w:rPr>
        <w:t xml:space="preserve">Esimerkki 8.1840</w:t>
      </w:r>
    </w:p>
    <w:p>
      <w:r>
        <w:t xml:space="preserve">Kalat ja muut vesieliöt käyttävät kiduksia liuenneen aineen talteenottoon?</w:t>
      </w:r>
    </w:p>
    <w:p>
      <w:r>
        <w:rPr>
          <w:b/>
        </w:rPr>
        <w:t xml:space="preserve">Tulos</w:t>
      </w:r>
    </w:p>
    <w:p>
      <w:r>
        <w:t xml:space="preserve">ruoka</w:t>
      </w:r>
    </w:p>
    <w:p>
      <w:r>
        <w:rPr>
          <w:b/>
        </w:rPr>
        <w:t xml:space="preserve">Tulos</w:t>
      </w:r>
    </w:p>
    <w:p>
      <w:r>
        <w:t xml:space="preserve">Rikki</w:t>
      </w:r>
    </w:p>
    <w:p>
      <w:r>
        <w:rPr>
          <w:b/>
        </w:rPr>
        <w:t xml:space="preserve">Tulos</w:t>
      </w:r>
    </w:p>
    <w:p>
      <w:r>
        <w:t xml:space="preserve">typpi</w:t>
      </w:r>
    </w:p>
    <w:p>
      <w:r>
        <w:rPr>
          <w:b/>
        </w:rPr>
        <w:t xml:space="preserve">Esimerkki 8.1841</w:t>
      </w:r>
    </w:p>
    <w:p>
      <w:r>
        <w:t xml:space="preserve">Kun valo siirtää energiansa esineisiin, mitä kutsutaan?</w:t>
      </w:r>
    </w:p>
    <w:p>
      <w:r>
        <w:rPr>
          <w:b/>
        </w:rPr>
        <w:t xml:space="preserve">Tulos</w:t>
      </w:r>
    </w:p>
    <w:p>
      <w:r>
        <w:t xml:space="preserve">kertyminen</w:t>
      </w:r>
    </w:p>
    <w:p>
      <w:r>
        <w:rPr>
          <w:b/>
        </w:rPr>
        <w:t xml:space="preserve">Tulos</w:t>
      </w:r>
    </w:p>
    <w:p>
      <w:r>
        <w:t xml:space="preserve">haihtuminen</w:t>
      </w:r>
    </w:p>
    <w:p>
      <w:r>
        <w:rPr>
          <w:b/>
        </w:rPr>
        <w:t xml:space="preserve">Tulos</w:t>
      </w:r>
    </w:p>
    <w:p>
      <w:r>
        <w:t xml:space="preserve">Kondensaatio</w:t>
      </w:r>
    </w:p>
    <w:p>
      <w:r>
        <w:rPr>
          <w:b/>
        </w:rPr>
        <w:t xml:space="preserve">Esimerkki 8.1842</w:t>
      </w:r>
    </w:p>
    <w:p>
      <w:r>
        <w:t xml:space="preserve">Glukoosi on esimerkki mistä yksinkertaisista hiilihydraateista, joissa on suhteellisen vähän hiiliatomeja?</w:t>
      </w:r>
    </w:p>
    <w:p>
      <w:r>
        <w:rPr>
          <w:b/>
        </w:rPr>
        <w:t xml:space="preserve">Tulos</w:t>
      </w:r>
    </w:p>
    <w:p>
      <w:r>
        <w:t xml:space="preserve">liuottimet</w:t>
      </w:r>
    </w:p>
    <w:p>
      <w:r>
        <w:rPr>
          <w:b/>
        </w:rPr>
        <w:t xml:space="preserve">Tulos</w:t>
      </w:r>
    </w:p>
    <w:p>
      <w:r>
        <w:t xml:space="preserve">seokset</w:t>
      </w:r>
    </w:p>
    <w:p>
      <w:r>
        <w:rPr>
          <w:b/>
        </w:rPr>
        <w:t xml:space="preserve">Tulos</w:t>
      </w:r>
    </w:p>
    <w:p>
      <w:r>
        <w:t xml:space="preserve">hapot</w:t>
      </w:r>
    </w:p>
    <w:p>
      <w:r>
        <w:rPr>
          <w:b/>
        </w:rPr>
        <w:t xml:space="preserve">Esimerkki 8.1843</w:t>
      </w:r>
    </w:p>
    <w:p>
      <w:r>
        <w:t xml:space="preserve">Mikä kasvaa sinihomejuuston läpi, mikä antaa sille sen tunnusomaisen ulkonäön ja maun?</w:t>
      </w:r>
    </w:p>
    <w:p>
      <w:r>
        <w:rPr>
          <w:b/>
        </w:rPr>
        <w:t xml:space="preserve">Tulos</w:t>
      </w:r>
    </w:p>
    <w:p>
      <w:r>
        <w:t xml:space="preserve">Virukset</w:t>
      </w:r>
    </w:p>
    <w:p>
      <w:r>
        <w:rPr>
          <w:b/>
        </w:rPr>
        <w:t xml:space="preserve">Tulos</w:t>
      </w:r>
    </w:p>
    <w:p>
      <w:r>
        <w:t xml:space="preserve">Juuret</w:t>
      </w:r>
    </w:p>
    <w:p>
      <w:r>
        <w:rPr>
          <w:b/>
        </w:rPr>
        <w:t xml:space="preserve">Tulos</w:t>
      </w:r>
    </w:p>
    <w:p>
      <w:r>
        <w:t xml:space="preserve">Bakteerit</w:t>
      </w:r>
    </w:p>
    <w:p>
      <w:r>
        <w:rPr>
          <w:b/>
        </w:rPr>
        <w:t xml:space="preserve">Esimerkki 8.1844</w:t>
      </w:r>
    </w:p>
    <w:p>
      <w:r>
        <w:t xml:space="preserve">Mikä on sairaus, jossa osa keuhkorakkuloista täyttyy nesteellä?</w:t>
      </w:r>
    </w:p>
    <w:p>
      <w:r>
        <w:rPr>
          <w:b/>
        </w:rPr>
        <w:t xml:space="preserve">Tulos</w:t>
      </w:r>
    </w:p>
    <w:p>
      <w:r>
        <w:t xml:space="preserve">leukemia</w:t>
      </w:r>
    </w:p>
    <w:p>
      <w:r>
        <w:rPr>
          <w:b/>
        </w:rPr>
        <w:t xml:space="preserve">Tulos</w:t>
      </w:r>
    </w:p>
    <w:p>
      <w:r>
        <w:t xml:space="preserve">keuhkosyöpä</w:t>
      </w:r>
    </w:p>
    <w:p>
      <w:r>
        <w:rPr>
          <w:b/>
        </w:rPr>
        <w:t xml:space="preserve">Tulos</w:t>
      </w:r>
    </w:p>
    <w:p>
      <w:r>
        <w:t xml:space="preserve">Lymen tauti</w:t>
      </w:r>
    </w:p>
    <w:p>
      <w:r>
        <w:rPr>
          <w:b/>
        </w:rPr>
        <w:t xml:space="preserve">Esimerkki 8.1845</w:t>
      </w:r>
    </w:p>
    <w:p>
      <w:r>
        <w:t xml:space="preserve">Mitä kutsutaan luiskan kaltevan pinnan pituudeksi?</w:t>
      </w:r>
    </w:p>
    <w:p>
      <w:r>
        <w:rPr>
          <w:b/>
        </w:rPr>
        <w:t xml:space="preserve">Tulos</w:t>
      </w:r>
    </w:p>
    <w:p>
      <w:r>
        <w:t xml:space="preserve">kertymäetäisyys</w:t>
      </w:r>
    </w:p>
    <w:p>
      <w:r>
        <w:rPr>
          <w:b/>
        </w:rPr>
        <w:t xml:space="preserve">Tulos</w:t>
      </w:r>
    </w:p>
    <w:p>
      <w:r>
        <w:t xml:space="preserve">lähtöetäisyys</w:t>
      </w:r>
    </w:p>
    <w:p>
      <w:r>
        <w:rPr>
          <w:b/>
        </w:rPr>
        <w:t xml:space="preserve">Tulos</w:t>
      </w:r>
    </w:p>
    <w:p>
      <w:r>
        <w:t xml:space="preserve">Furlong</w:t>
      </w:r>
    </w:p>
    <w:p>
      <w:r>
        <w:rPr>
          <w:b/>
        </w:rPr>
        <w:t xml:space="preserve">Esimerkki 8.1846</w:t>
      </w:r>
    </w:p>
    <w:p>
      <w:r>
        <w:t xml:space="preserve">Mikä termi kuvaa tietyn alueen pitkän aikavälin ennustettavia ilmakehäolosuhteita?</w:t>
      </w:r>
    </w:p>
    <w:p>
      <w:r>
        <w:rPr>
          <w:b/>
        </w:rPr>
        <w:t xml:space="preserve">Tulos</w:t>
      </w:r>
    </w:p>
    <w:p>
      <w:r>
        <w:t xml:space="preserve">hemosphere</w:t>
      </w:r>
    </w:p>
    <w:p>
      <w:r>
        <w:rPr>
          <w:b/>
        </w:rPr>
        <w:t xml:space="preserve">Tulos</w:t>
      </w:r>
    </w:p>
    <w:p>
      <w:r>
        <w:t xml:space="preserve">tuulimallit</w:t>
      </w:r>
    </w:p>
    <w:p>
      <w:r>
        <w:rPr>
          <w:b/>
        </w:rPr>
        <w:t xml:space="preserve">Tulos</w:t>
      </w:r>
    </w:p>
    <w:p>
      <w:r>
        <w:t xml:space="preserve">auringon aktiivisuus</w:t>
      </w:r>
    </w:p>
    <w:p>
      <w:r>
        <w:rPr>
          <w:b/>
        </w:rPr>
        <w:t xml:space="preserve">Esimerkki 8.1847</w:t>
      </w:r>
    </w:p>
    <w:p>
      <w:r>
        <w:t xml:space="preserve">Mitä kemiallisia sanansaattajia käytetään solujen väliseen viestintään?</w:t>
      </w:r>
    </w:p>
    <w:p>
      <w:r>
        <w:rPr>
          <w:b/>
        </w:rPr>
        <w:t xml:space="preserve">Tulos</w:t>
      </w:r>
    </w:p>
    <w:p>
      <w:r>
        <w:t xml:space="preserve">kalvot</w:t>
      </w:r>
    </w:p>
    <w:p>
      <w:r>
        <w:rPr>
          <w:b/>
        </w:rPr>
        <w:t xml:space="preserve">Tulos</w:t>
      </w:r>
    </w:p>
    <w:p>
      <w:r>
        <w:t xml:space="preserve">peptidit</w:t>
      </w:r>
    </w:p>
    <w:p>
      <w:r>
        <w:rPr>
          <w:b/>
        </w:rPr>
        <w:t xml:space="preserve">Tulos</w:t>
      </w:r>
    </w:p>
    <w:p>
      <w:r>
        <w:t xml:space="preserve">neuronit</w:t>
      </w:r>
    </w:p>
    <w:p>
      <w:r>
        <w:rPr>
          <w:b/>
        </w:rPr>
        <w:t xml:space="preserve">Esimerkki 8.1848</w:t>
      </w:r>
    </w:p>
    <w:p>
      <w:r>
        <w:t xml:space="preserve">Auringonvalo sisältää monia eri aallonpituuksia, jotka näet, kun ne jakautuvat mihin?</w:t>
      </w:r>
    </w:p>
    <w:p>
      <w:r>
        <w:rPr>
          <w:b/>
        </w:rPr>
        <w:t xml:space="preserve">Tulos</w:t>
      </w:r>
    </w:p>
    <w:p>
      <w:r>
        <w:t xml:space="preserve">varjot</w:t>
      </w:r>
    </w:p>
    <w:p>
      <w:r>
        <w:rPr>
          <w:b/>
        </w:rPr>
        <w:t xml:space="preserve">Tulos</w:t>
      </w:r>
    </w:p>
    <w:p>
      <w:r>
        <w:t xml:space="preserve">maksut</w:t>
      </w:r>
    </w:p>
    <w:p>
      <w:r>
        <w:rPr>
          <w:b/>
        </w:rPr>
        <w:t xml:space="preserve">Tulos</w:t>
      </w:r>
    </w:p>
    <w:p>
      <w:r>
        <w:t xml:space="preserve">kuulostaa</w:t>
      </w:r>
    </w:p>
    <w:p>
      <w:r>
        <w:rPr>
          <w:b/>
        </w:rPr>
        <w:t xml:space="preserve">Esimerkki 8.1849</w:t>
      </w:r>
    </w:p>
    <w:p>
      <w:r>
        <w:t xml:space="preserve">Eukaryoottiset solut ovat soluja, jotka sisältävät mitä?</w:t>
      </w:r>
    </w:p>
    <w:p>
      <w:r>
        <w:rPr>
          <w:b/>
        </w:rPr>
        <w:t xml:space="preserve">Tulos</w:t>
      </w:r>
    </w:p>
    <w:p>
      <w:r>
        <w:t xml:space="preserve">epäorgaaninen aines</w:t>
      </w:r>
    </w:p>
    <w:p>
      <w:r>
        <w:rPr>
          <w:b/>
        </w:rPr>
        <w:t xml:space="preserve">Tulos</w:t>
      </w:r>
    </w:p>
    <w:p>
      <w:r>
        <w:t xml:space="preserve">energia</w:t>
      </w:r>
    </w:p>
    <w:p>
      <w:r>
        <w:rPr>
          <w:b/>
        </w:rPr>
        <w:t xml:space="preserve">Tulos</w:t>
      </w:r>
    </w:p>
    <w:p>
      <w:r>
        <w:t xml:space="preserve">taudinaiheuttajat</w:t>
      </w:r>
    </w:p>
    <w:p>
      <w:r>
        <w:rPr>
          <w:b/>
        </w:rPr>
        <w:t xml:space="preserve">Esimerkki 8.1850</w:t>
      </w:r>
    </w:p>
    <w:p>
      <w:r>
        <w:t xml:space="preserve">Mistä auringon uloin kerros koostuu?</w:t>
      </w:r>
    </w:p>
    <w:p>
      <w:r>
        <w:rPr>
          <w:b/>
        </w:rPr>
        <w:t xml:space="preserve">Tulos</w:t>
      </w:r>
    </w:p>
    <w:p>
      <w:r>
        <w:t xml:space="preserve">happi</w:t>
      </w:r>
    </w:p>
    <w:p>
      <w:r>
        <w:rPr>
          <w:b/>
        </w:rPr>
        <w:t xml:space="preserve">Tulos</w:t>
      </w:r>
    </w:p>
    <w:p>
      <w:r>
        <w:t xml:space="preserve">typpi</w:t>
      </w:r>
    </w:p>
    <w:p>
      <w:r>
        <w:rPr>
          <w:b/>
        </w:rPr>
        <w:t xml:space="preserve">Tulos</w:t>
      </w:r>
    </w:p>
    <w:p>
      <w:r>
        <w:t xml:space="preserve">kaasu</w:t>
      </w:r>
    </w:p>
    <w:p>
      <w:r>
        <w:rPr>
          <w:b/>
        </w:rPr>
        <w:t xml:space="preserve">Esimerkki 8.1851</w:t>
      </w:r>
    </w:p>
    <w:p>
      <w:r>
        <w:t xml:space="preserve">Kuinka monta raajaa linnuilla on?</w:t>
      </w:r>
    </w:p>
    <w:p>
      <w:r>
        <w:rPr>
          <w:b/>
        </w:rPr>
        <w:t xml:space="preserve">Tulos</w:t>
      </w:r>
    </w:p>
    <w:p>
      <w:r>
        <w:t xml:space="preserve">viisi</w:t>
      </w:r>
    </w:p>
    <w:p>
      <w:r>
        <w:rPr>
          <w:b/>
        </w:rPr>
        <w:t xml:space="preserve">Tulos</w:t>
      </w:r>
    </w:p>
    <w:p>
      <w:r>
        <w:t xml:space="preserve">kuusi</w:t>
      </w:r>
    </w:p>
    <w:p>
      <w:r>
        <w:rPr>
          <w:b/>
        </w:rPr>
        <w:t xml:space="preserve">Tulos</w:t>
      </w:r>
    </w:p>
    <w:p>
      <w:r>
        <w:t xml:space="preserve">kymmenen</w:t>
      </w:r>
    </w:p>
    <w:p>
      <w:r>
        <w:rPr>
          <w:b/>
        </w:rPr>
        <w:t xml:space="preserve">Esimerkki 8.1852</w:t>
      </w:r>
    </w:p>
    <w:p>
      <w:r>
        <w:t xml:space="preserve">Geenin emäsjärjestys vastaa minkä proteiinikomponenttien järjestystä?</w:t>
      </w:r>
    </w:p>
    <w:p>
      <w:r>
        <w:rPr>
          <w:b/>
        </w:rPr>
        <w:t xml:space="preserve">Tulos</w:t>
      </w:r>
    </w:p>
    <w:p>
      <w:r>
        <w:t xml:space="preserve">proteiinihapot</w:t>
      </w:r>
    </w:p>
    <w:p>
      <w:r>
        <w:rPr>
          <w:b/>
        </w:rPr>
        <w:t xml:space="preserve">Tulos</w:t>
      </w:r>
    </w:p>
    <w:p>
      <w:r>
        <w:t xml:space="preserve">rna-hapot</w:t>
      </w:r>
    </w:p>
    <w:p>
      <w:r>
        <w:rPr>
          <w:b/>
        </w:rPr>
        <w:t xml:space="preserve">Tulos</w:t>
      </w:r>
    </w:p>
    <w:p>
      <w:r>
        <w:t xml:space="preserve">molekyylihapot</w:t>
      </w:r>
    </w:p>
    <w:p>
      <w:r>
        <w:rPr>
          <w:b/>
        </w:rPr>
        <w:t xml:space="preserve">Esimerkki 8.1853</w:t>
      </w:r>
    </w:p>
    <w:p>
      <w:r>
        <w:t xml:space="preserve">Mikä tuottaa hormoneja, jotka säätelevät suoraan kehon prosesseja?</w:t>
      </w:r>
    </w:p>
    <w:p>
      <w:r>
        <w:rPr>
          <w:b/>
        </w:rPr>
        <w:t xml:space="preserve">Tulos</w:t>
      </w:r>
    </w:p>
    <w:p>
      <w:r>
        <w:t xml:space="preserve">hippokampus</w:t>
      </w:r>
    </w:p>
    <w:p>
      <w:r>
        <w:rPr>
          <w:b/>
        </w:rPr>
        <w:t xml:space="preserve">Tulos</w:t>
      </w:r>
    </w:p>
    <w:p>
      <w:r>
        <w:t xml:space="preserve">imusolmukkeet</w:t>
      </w:r>
    </w:p>
    <w:p>
      <w:r>
        <w:rPr>
          <w:b/>
        </w:rPr>
        <w:t xml:space="preserve">Tulos</w:t>
      </w:r>
    </w:p>
    <w:p>
      <w:r>
        <w:t xml:space="preserve">haima</w:t>
      </w:r>
    </w:p>
    <w:p>
      <w:r>
        <w:rPr>
          <w:b/>
        </w:rPr>
        <w:t xml:space="preserve">Esimerkki 8.1854</w:t>
      </w:r>
    </w:p>
    <w:p>
      <w:r>
        <w:t xml:space="preserve">Mitä tapahtuu, kun ilmamassat kohtaavat?</w:t>
      </w:r>
    </w:p>
    <w:p>
      <w:r>
        <w:rPr>
          <w:b/>
        </w:rPr>
        <w:t xml:space="preserve">Tulos</w:t>
      </w:r>
    </w:p>
    <w:p>
      <w:r>
        <w:t xml:space="preserve">maanjäristykset</w:t>
      </w:r>
    </w:p>
    <w:p>
      <w:r>
        <w:rPr>
          <w:b/>
        </w:rPr>
        <w:t xml:space="preserve">Tulos</w:t>
      </w:r>
    </w:p>
    <w:p>
      <w:r>
        <w:t xml:space="preserve">virrat</w:t>
      </w:r>
    </w:p>
    <w:p>
      <w:r>
        <w:rPr>
          <w:b/>
        </w:rPr>
        <w:t xml:space="preserve">Tulos</w:t>
      </w:r>
    </w:p>
    <w:p>
      <w:r>
        <w:t xml:space="preserve">vuorovesi</w:t>
      </w:r>
    </w:p>
    <w:p>
      <w:r>
        <w:rPr>
          <w:b/>
        </w:rPr>
        <w:t xml:space="preserve">Esimerkki 8.1855</w:t>
      </w:r>
    </w:p>
    <w:p>
      <w:r>
        <w:t xml:space="preserve">Nimeä 2 hiilihydraattityyppiä?</w:t>
      </w:r>
    </w:p>
    <w:p>
      <w:r>
        <w:rPr>
          <w:b/>
        </w:rPr>
        <w:t xml:space="preserve">Tulos</w:t>
      </w:r>
    </w:p>
    <w:p>
      <w:r>
        <w:t xml:space="preserve">yksinkertainen ja terminen</w:t>
      </w:r>
    </w:p>
    <w:p>
      <w:r>
        <w:rPr>
          <w:b/>
        </w:rPr>
        <w:t xml:space="preserve">Tulos</w:t>
      </w:r>
    </w:p>
    <w:p>
      <w:r>
        <w:t xml:space="preserve">yksinkertainen ja ydinvoimainen</w:t>
      </w:r>
    </w:p>
    <w:p>
      <w:r>
        <w:rPr>
          <w:b/>
        </w:rPr>
        <w:t xml:space="preserve">Tulos</w:t>
      </w:r>
    </w:p>
    <w:p>
      <w:r>
        <w:t xml:space="preserve">yksinkertainen ja rakenteellinen</w:t>
      </w:r>
    </w:p>
    <w:p>
      <w:r>
        <w:rPr>
          <w:b/>
        </w:rPr>
        <w:t xml:space="preserve">Esimerkki 8.1856</w:t>
      </w:r>
    </w:p>
    <w:p>
      <w:r>
        <w:t xml:space="preserve">Mikä tekee varpaan- ja kynsistä kovia?</w:t>
      </w:r>
    </w:p>
    <w:p>
      <w:r>
        <w:rPr>
          <w:b/>
        </w:rPr>
        <w:t xml:space="preserve">Tulos</w:t>
      </w:r>
    </w:p>
    <w:p>
      <w:r>
        <w:t xml:space="preserve">guaniini</w:t>
      </w:r>
    </w:p>
    <w:p>
      <w:r>
        <w:rPr>
          <w:b/>
        </w:rPr>
        <w:t xml:space="preserve">Tulos</w:t>
      </w:r>
    </w:p>
    <w:p>
      <w:r>
        <w:t xml:space="preserve">selluloosa</w:t>
      </w:r>
    </w:p>
    <w:p>
      <w:r>
        <w:rPr>
          <w:b/>
        </w:rPr>
        <w:t xml:space="preserve">Tulos</w:t>
      </w:r>
    </w:p>
    <w:p>
      <w:r>
        <w:t xml:space="preserve">tauriini</w:t>
      </w:r>
    </w:p>
    <w:p>
      <w:r>
        <w:rPr>
          <w:b/>
        </w:rPr>
        <w:t xml:space="preserve">Esimerkki 8.1857</w:t>
      </w:r>
    </w:p>
    <w:p>
      <w:r>
        <w:t xml:space="preserve">Mikä on tehokkaimman mahdollisen moottorin nimi?</w:t>
      </w:r>
    </w:p>
    <w:p>
      <w:r>
        <w:rPr>
          <w:b/>
        </w:rPr>
        <w:t xml:space="preserve">Tulos</w:t>
      </w:r>
    </w:p>
    <w:p>
      <w:r>
        <w:t xml:space="preserve">herätemoottori</w:t>
      </w:r>
    </w:p>
    <w:p>
      <w:r>
        <w:rPr>
          <w:b/>
        </w:rPr>
        <w:t xml:space="preserve">Tulos</w:t>
      </w:r>
    </w:p>
    <w:p>
      <w:r>
        <w:t xml:space="preserve">dieselmoottori</w:t>
      </w:r>
    </w:p>
    <w:p>
      <w:r>
        <w:rPr>
          <w:b/>
        </w:rPr>
        <w:t xml:space="preserve">Tulos</w:t>
      </w:r>
    </w:p>
    <w:p>
      <w:r>
        <w:t xml:space="preserve">ilmanvaihtomoottori</w:t>
      </w:r>
    </w:p>
    <w:p>
      <w:r>
        <w:rPr>
          <w:b/>
        </w:rPr>
        <w:t xml:space="preserve">Esimerkki 8.1858</w:t>
      </w:r>
    </w:p>
    <w:p>
      <w:r>
        <w:t xml:space="preserve">Mitä ovat ioniliuokset?</w:t>
      </w:r>
    </w:p>
    <w:p>
      <w:r>
        <w:rPr>
          <w:b/>
        </w:rPr>
        <w:t xml:space="preserve">Tulos</w:t>
      </w:r>
    </w:p>
    <w:p>
      <w:r>
        <w:t xml:space="preserve">liuotin</w:t>
      </w:r>
    </w:p>
    <w:p>
      <w:r>
        <w:rPr>
          <w:b/>
        </w:rPr>
        <w:t xml:space="preserve">Tulos</w:t>
      </w:r>
    </w:p>
    <w:p>
      <w:r>
        <w:t xml:space="preserve">suolat</w:t>
      </w:r>
    </w:p>
    <w:p>
      <w:r>
        <w:rPr>
          <w:b/>
        </w:rPr>
        <w:t xml:space="preserve">Tulos</w:t>
      </w:r>
    </w:p>
    <w:p>
      <w:r>
        <w:t xml:space="preserve">hiilihydraatit</w:t>
      </w:r>
    </w:p>
    <w:p>
      <w:r>
        <w:rPr>
          <w:b/>
        </w:rPr>
        <w:t xml:space="preserve">Esimerkki 8.1859</w:t>
      </w:r>
    </w:p>
    <w:p>
      <w:r>
        <w:t xml:space="preserve">Synteettinen ja luonnonkumi, styroksi ja muovi ovat esimerkkejä orgaanisista aineista. Mistä?</w:t>
      </w:r>
    </w:p>
    <w:p>
      <w:r>
        <w:rPr>
          <w:b/>
        </w:rPr>
        <w:t xml:space="preserve">Tulos</w:t>
      </w:r>
    </w:p>
    <w:p>
      <w:r>
        <w:t xml:space="preserve">ratkaisut</w:t>
      </w:r>
    </w:p>
    <w:p>
      <w:r>
        <w:rPr>
          <w:b/>
        </w:rPr>
        <w:t xml:space="preserve">Tulos</w:t>
      </w:r>
    </w:p>
    <w:p>
      <w:r>
        <w:t xml:space="preserve">mikrobit</w:t>
      </w:r>
    </w:p>
    <w:p>
      <w:r>
        <w:rPr>
          <w:b/>
        </w:rPr>
        <w:t xml:space="preserve">Tulos</w:t>
      </w:r>
    </w:p>
    <w:p>
      <w:r>
        <w:t xml:space="preserve">metallit</w:t>
      </w:r>
    </w:p>
    <w:p>
      <w:r>
        <w:rPr>
          <w:b/>
        </w:rPr>
        <w:t xml:space="preserve">Esimerkki 8.1860</w:t>
      </w:r>
    </w:p>
    <w:p>
      <w:r>
        <w:t xml:space="preserve">Ioniyhdisteiden eri alkuaineiden atomit saavat tai menettävät elektroneja?</w:t>
      </w:r>
    </w:p>
    <w:p>
      <w:r>
        <w:rPr>
          <w:b/>
        </w:rPr>
        <w:t xml:space="preserve">Tulos</w:t>
      </w:r>
    </w:p>
    <w:p>
      <w:r>
        <w:t xml:space="preserve">muuttuvat ioneiksi</w:t>
      </w:r>
    </w:p>
    <w:p>
      <w:r>
        <w:rPr>
          <w:b/>
        </w:rPr>
        <w:t xml:space="preserve">Tulos</w:t>
      </w:r>
    </w:p>
    <w:p>
      <w:r>
        <w:t xml:space="preserve">karkottaa ionit</w:t>
      </w:r>
    </w:p>
    <w:p>
      <w:r>
        <w:rPr>
          <w:b/>
        </w:rPr>
        <w:t xml:space="preserve">Tulos</w:t>
      </w:r>
    </w:p>
    <w:p>
      <w:r>
        <w:t xml:space="preserve">litistää ionit</w:t>
      </w:r>
    </w:p>
    <w:p>
      <w:r>
        <w:rPr>
          <w:b/>
        </w:rPr>
        <w:t xml:space="preserve">Esimerkki 8.1861</w:t>
      </w:r>
    </w:p>
    <w:p>
      <w:r>
        <w:t xml:space="preserve">Mikä elin erittää estrogeenia?</w:t>
      </w:r>
    </w:p>
    <w:p>
      <w:r>
        <w:rPr>
          <w:b/>
        </w:rPr>
        <w:t xml:space="preserve">Tulos</w:t>
      </w:r>
    </w:p>
    <w:p>
      <w:r>
        <w:t xml:space="preserve">kivekset</w:t>
      </w:r>
    </w:p>
    <w:p>
      <w:r>
        <w:rPr>
          <w:b/>
        </w:rPr>
        <w:t xml:space="preserve">Tulos</w:t>
      </w:r>
    </w:p>
    <w:p>
      <w:r>
        <w:t xml:space="preserve">kilpirauhanen</w:t>
      </w:r>
    </w:p>
    <w:p>
      <w:r>
        <w:rPr>
          <w:b/>
        </w:rPr>
        <w:t xml:space="preserve">Tulos</w:t>
      </w:r>
    </w:p>
    <w:p>
      <w:r>
        <w:t xml:space="preserve">munuaiset</w:t>
      </w:r>
    </w:p>
    <w:p>
      <w:r>
        <w:rPr>
          <w:b/>
        </w:rPr>
        <w:t xml:space="preserve">Esimerkki 8.1862</w:t>
      </w:r>
    </w:p>
    <w:p>
      <w:r>
        <w:t xml:space="preserve">Mitä punasolut kuljettavat?</w:t>
      </w:r>
    </w:p>
    <w:p>
      <w:r>
        <w:rPr>
          <w:b/>
        </w:rPr>
        <w:t xml:space="preserve">Tulos</w:t>
      </w:r>
    </w:p>
    <w:p>
      <w:r>
        <w:t xml:space="preserve">hiilidioksidi</w:t>
      </w:r>
    </w:p>
    <w:p>
      <w:r>
        <w:rPr>
          <w:b/>
        </w:rPr>
        <w:t xml:space="preserve">Tulos</w:t>
      </w:r>
    </w:p>
    <w:p>
      <w:r>
        <w:t xml:space="preserve">typpi</w:t>
      </w:r>
    </w:p>
    <w:p>
      <w:r>
        <w:rPr>
          <w:b/>
        </w:rPr>
        <w:t xml:space="preserve">Tulos</w:t>
      </w:r>
    </w:p>
    <w:p>
      <w:r>
        <w:t xml:space="preserve">vety</w:t>
      </w:r>
    </w:p>
    <w:p>
      <w:r>
        <w:rPr>
          <w:b/>
        </w:rPr>
        <w:t xml:space="preserve">Esimerkki 8.1863</w:t>
      </w:r>
    </w:p>
    <w:p>
      <w:r>
        <w:t xml:space="preserve">Mitä kutsutaan luonnonvaroiksi, joiden saatavuus on rajallinen ja joita ei voida korvata muuten kuin miljoonien vuosien kuluessa?</w:t>
      </w:r>
    </w:p>
    <w:p>
      <w:r>
        <w:rPr>
          <w:b/>
        </w:rPr>
        <w:t xml:space="preserve">Tulos</w:t>
      </w:r>
    </w:p>
    <w:p>
      <w:r>
        <w:t xml:space="preserve">arvokas</w:t>
      </w:r>
    </w:p>
    <w:p>
      <w:r>
        <w:rPr>
          <w:b/>
        </w:rPr>
        <w:t xml:space="preserve">Tulos</w:t>
      </w:r>
    </w:p>
    <w:p>
      <w:r>
        <w:t xml:space="preserve">biologinen</w:t>
      </w:r>
    </w:p>
    <w:p>
      <w:r>
        <w:rPr>
          <w:b/>
        </w:rPr>
        <w:t xml:space="preserve">Tulos</w:t>
      </w:r>
    </w:p>
    <w:p>
      <w:r>
        <w:t xml:space="preserve">uusiutuvat</w:t>
      </w:r>
    </w:p>
    <w:p>
      <w:r>
        <w:rPr>
          <w:b/>
        </w:rPr>
        <w:t xml:space="preserve">Esimerkki 8.1864</w:t>
      </w:r>
    </w:p>
    <w:p>
      <w:r>
        <w:t xml:space="preserve">Mihin niveljalkaisten ryhmään katkaravut kuuluvat?</w:t>
      </w:r>
    </w:p>
    <w:p>
      <w:r>
        <w:rPr>
          <w:b/>
        </w:rPr>
        <w:t xml:space="preserve">Tulos</w:t>
      </w:r>
    </w:p>
    <w:p>
      <w:r>
        <w:t xml:space="preserve">myriapodit</w:t>
      </w:r>
    </w:p>
    <w:p>
      <w:r>
        <w:rPr>
          <w:b/>
        </w:rPr>
        <w:t xml:space="preserve">Tulos</w:t>
      </w:r>
    </w:p>
    <w:p>
      <w:r>
        <w:t xml:space="preserve">hyönteiset</w:t>
      </w:r>
    </w:p>
    <w:p>
      <w:r>
        <w:rPr>
          <w:b/>
        </w:rPr>
        <w:t xml:space="preserve">Tulos</w:t>
      </w:r>
    </w:p>
    <w:p>
      <w:r>
        <w:t xml:space="preserve">skorpioni</w:t>
      </w:r>
    </w:p>
    <w:p>
      <w:r>
        <w:rPr>
          <w:b/>
        </w:rPr>
        <w:t xml:space="preserve">Esimerkki 8.1865</w:t>
      </w:r>
    </w:p>
    <w:p>
      <w:r>
        <w:t xml:space="preserve">Mikä on rakenne, joka koostuu kahdesta tai useammasta kudostyypistä, jotka toimivat yhdessä tietyn tehtävän suorittamiseksi?</w:t>
      </w:r>
    </w:p>
    <w:p>
      <w:r>
        <w:rPr>
          <w:b/>
        </w:rPr>
        <w:t xml:space="preserve">Tulos</w:t>
      </w:r>
    </w:p>
    <w:p>
      <w:r>
        <w:t xml:space="preserve">solu</w:t>
      </w:r>
    </w:p>
    <w:p>
      <w:r>
        <w:rPr>
          <w:b/>
        </w:rPr>
        <w:t xml:space="preserve">Tulos</w:t>
      </w:r>
    </w:p>
    <w:p>
      <w:r>
        <w:t xml:space="preserve">luuydin</w:t>
      </w:r>
    </w:p>
    <w:p>
      <w:r>
        <w:rPr>
          <w:b/>
        </w:rPr>
        <w:t xml:space="preserve">Tulos</w:t>
      </w:r>
    </w:p>
    <w:p>
      <w:r>
        <w:t xml:space="preserve">järjestelmä</w:t>
      </w:r>
    </w:p>
    <w:p>
      <w:r>
        <w:rPr>
          <w:b/>
        </w:rPr>
        <w:t xml:space="preserve">Esimerkki 8.1866</w:t>
      </w:r>
    </w:p>
    <w:p>
      <w:r>
        <w:t xml:space="preserve">Millaiset yhdisteet sisältävät positiivisesti ja negatiivisesti varautuneita ioneja sellaisessa suhteessa, että kokonaisvaraus on nolla?</w:t>
      </w:r>
    </w:p>
    <w:p>
      <w:r>
        <w:rPr>
          <w:b/>
        </w:rPr>
        <w:t xml:space="preserve">Tulos</w:t>
      </w:r>
    </w:p>
    <w:p>
      <w:r>
        <w:t xml:space="preserve">neutraalit yhdisteet</w:t>
      </w:r>
    </w:p>
    <w:p>
      <w:r>
        <w:rPr>
          <w:b/>
        </w:rPr>
        <w:t xml:space="preserve">Tulos</w:t>
      </w:r>
    </w:p>
    <w:p>
      <w:r>
        <w:t xml:space="preserve">nollamaksulliset rahastot</w:t>
      </w:r>
    </w:p>
    <w:p>
      <w:r>
        <w:rPr>
          <w:b/>
        </w:rPr>
        <w:t xml:space="preserve">Tulos</w:t>
      </w:r>
    </w:p>
    <w:p>
      <w:r>
        <w:t xml:space="preserve">nollaionit</w:t>
      </w:r>
    </w:p>
    <w:p>
      <w:r>
        <w:rPr>
          <w:b/>
        </w:rPr>
        <w:t xml:space="preserve">Esimerkki 8.1867</w:t>
      </w:r>
    </w:p>
    <w:p>
      <w:r>
        <w:t xml:space="preserve">Mitä syntyy, kun maanalaisen luolan katto romahtaa?</w:t>
      </w:r>
    </w:p>
    <w:p>
      <w:r>
        <w:rPr>
          <w:b/>
        </w:rPr>
        <w:t xml:space="preserve">Tulos</w:t>
      </w:r>
    </w:p>
    <w:p>
      <w:r>
        <w:t xml:space="preserve">kukkula</w:t>
      </w:r>
    </w:p>
    <w:p>
      <w:r>
        <w:rPr>
          <w:b/>
        </w:rPr>
        <w:t xml:space="preserve">Tulos</w:t>
      </w:r>
    </w:p>
    <w:p>
      <w:r>
        <w:t xml:space="preserve">pohjavesi</w:t>
      </w:r>
    </w:p>
    <w:p>
      <w:r>
        <w:rPr>
          <w:b/>
        </w:rPr>
        <w:t xml:space="preserve">Tulos</w:t>
      </w:r>
    </w:p>
    <w:p>
      <w:r>
        <w:t xml:space="preserve">vuori</w:t>
      </w:r>
    </w:p>
    <w:p>
      <w:r>
        <w:rPr>
          <w:b/>
        </w:rPr>
        <w:t xml:space="preserve">Esimerkki 8.1868</w:t>
      </w:r>
    </w:p>
    <w:p>
      <w:r>
        <w:t xml:space="preserve">Mikä voi olla vaikeaa tai jopa mahdotonta toteuttaa tieteellisessä mielessä?</w:t>
      </w:r>
    </w:p>
    <w:p>
      <w:r>
        <w:rPr>
          <w:b/>
        </w:rPr>
        <w:t xml:space="preserve">Tulos</w:t>
      </w:r>
    </w:p>
    <w:p>
      <w:r>
        <w:t xml:space="preserve">hypoteesit</w:t>
      </w:r>
    </w:p>
    <w:p>
      <w:r>
        <w:rPr>
          <w:b/>
        </w:rPr>
        <w:t xml:space="preserve">Tulos</w:t>
      </w:r>
    </w:p>
    <w:p>
      <w:r>
        <w:t xml:space="preserve">idea</w:t>
      </w:r>
    </w:p>
    <w:p>
      <w:r>
        <w:rPr>
          <w:b/>
        </w:rPr>
        <w:t xml:space="preserve">Tulos</w:t>
      </w:r>
    </w:p>
    <w:p>
      <w:r>
        <w:t xml:space="preserve">teoriat</w:t>
      </w:r>
    </w:p>
    <w:p>
      <w:r>
        <w:rPr>
          <w:b/>
        </w:rPr>
        <w:t xml:space="preserve">Esimerkki 8.1869</w:t>
      </w:r>
    </w:p>
    <w:p>
      <w:r>
        <w:t xml:space="preserve">Mitä hormonia ihmisen haima erittää?</w:t>
      </w:r>
    </w:p>
    <w:p>
      <w:r>
        <w:rPr>
          <w:b/>
        </w:rPr>
        <w:t xml:space="preserve">Tulos</w:t>
      </w:r>
    </w:p>
    <w:p>
      <w:r>
        <w:t xml:space="preserve">kasvuhormoni</w:t>
      </w:r>
    </w:p>
    <w:p>
      <w:r>
        <w:rPr>
          <w:b/>
        </w:rPr>
        <w:t xml:space="preserve">Tulos</w:t>
      </w:r>
    </w:p>
    <w:p>
      <w:r>
        <w:t xml:space="preserve">progesteroni</w:t>
      </w:r>
    </w:p>
    <w:p>
      <w:r>
        <w:rPr>
          <w:b/>
        </w:rPr>
        <w:t xml:space="preserve">Tulos</w:t>
      </w:r>
    </w:p>
    <w:p>
      <w:r>
        <w:t xml:space="preserve">estrogeeni</w:t>
      </w:r>
    </w:p>
    <w:p>
      <w:r>
        <w:rPr>
          <w:b/>
        </w:rPr>
        <w:t xml:space="preserve">Esimerkki 8.1870</w:t>
      </w:r>
    </w:p>
    <w:p>
      <w:r>
        <w:t xml:space="preserve">Minkä kiven koostumus muuttuu lämmön ja/tai paineen vaikutuksesta?</w:t>
      </w:r>
    </w:p>
    <w:p>
      <w:r>
        <w:rPr>
          <w:b/>
        </w:rPr>
        <w:t xml:space="preserve">Tulos</w:t>
      </w:r>
    </w:p>
    <w:p>
      <w:r>
        <w:t xml:space="preserve">tektoninen</w:t>
      </w:r>
    </w:p>
    <w:p>
      <w:r>
        <w:rPr>
          <w:b/>
        </w:rPr>
        <w:t xml:space="preserve">Tulos</w:t>
      </w:r>
    </w:p>
    <w:p>
      <w:r>
        <w:t xml:space="preserve">basaltti</w:t>
      </w:r>
    </w:p>
    <w:p>
      <w:r>
        <w:rPr>
          <w:b/>
        </w:rPr>
        <w:t xml:space="preserve">Tulos</w:t>
      </w:r>
    </w:p>
    <w:p>
      <w:r>
        <w:t xml:space="preserve">magmakivi</w:t>
      </w:r>
    </w:p>
    <w:p>
      <w:r>
        <w:rPr>
          <w:b/>
        </w:rPr>
        <w:t xml:space="preserve">Esimerkki 8.1871</w:t>
      </w:r>
    </w:p>
    <w:p>
      <w:r>
        <w:t xml:space="preserve">Millä liikkeellä kyynärvarsi siirtyy supinaatioasennosta pronaatioasentoon?</w:t>
      </w:r>
    </w:p>
    <w:p>
      <w:r>
        <w:rPr>
          <w:b/>
        </w:rPr>
        <w:t xml:space="preserve">Tulos</w:t>
      </w:r>
    </w:p>
    <w:p>
      <w:r>
        <w:t xml:space="preserve">laajennus</w:t>
      </w:r>
    </w:p>
    <w:p>
      <w:r>
        <w:rPr>
          <w:b/>
        </w:rPr>
        <w:t xml:space="preserve">Tulos</w:t>
      </w:r>
    </w:p>
    <w:p>
      <w:r>
        <w:t xml:space="preserve">taivutus</w:t>
      </w:r>
    </w:p>
    <w:p>
      <w:r>
        <w:rPr>
          <w:b/>
        </w:rPr>
        <w:t xml:space="preserve">Tulos</w:t>
      </w:r>
    </w:p>
    <w:p>
      <w:r>
        <w:t xml:space="preserve">supinaatio</w:t>
      </w:r>
    </w:p>
    <w:p>
      <w:r>
        <w:rPr>
          <w:b/>
        </w:rPr>
        <w:t xml:space="preserve">Esimerkki 8.1872</w:t>
      </w:r>
    </w:p>
    <w:p>
      <w:r>
        <w:t xml:space="preserve">Mikä on ainoa metalli, joka on huoneenlämmössä nestemäinen?</w:t>
      </w:r>
    </w:p>
    <w:p>
      <w:r>
        <w:rPr>
          <w:b/>
        </w:rPr>
        <w:t xml:space="preserve">Tulos</w:t>
      </w:r>
    </w:p>
    <w:p>
      <w:r>
        <w:t xml:space="preserve">kupari</w:t>
      </w:r>
    </w:p>
    <w:p>
      <w:r>
        <w:rPr>
          <w:b/>
        </w:rPr>
        <w:t xml:space="preserve">Tulos</w:t>
      </w:r>
    </w:p>
    <w:p>
      <w:r>
        <w:t xml:space="preserve">alumiini</w:t>
      </w:r>
    </w:p>
    <w:p>
      <w:r>
        <w:rPr>
          <w:b/>
        </w:rPr>
        <w:t xml:space="preserve">Tulos</w:t>
      </w:r>
    </w:p>
    <w:p>
      <w:r>
        <w:t xml:space="preserve">tina</w:t>
      </w:r>
    </w:p>
    <w:p>
      <w:r>
        <w:rPr>
          <w:b/>
        </w:rPr>
        <w:t xml:space="preserve">Esimerkki 8.1873</w:t>
      </w:r>
    </w:p>
    <w:p>
      <w:r>
        <w:t xml:space="preserve">Minkä tyyppistä lajinmuodostusta tapahtuu, kun saman lajin ryhmät ovat maantieteellisesti eristyksissä pitkiä aikoja?</w:t>
      </w:r>
    </w:p>
    <w:p>
      <w:r>
        <w:rPr>
          <w:b/>
        </w:rPr>
        <w:t xml:space="preserve">Tulos</w:t>
      </w:r>
    </w:p>
    <w:p>
      <w:r>
        <w:t xml:space="preserve">suvuton</w:t>
      </w:r>
    </w:p>
    <w:p>
      <w:r>
        <w:rPr>
          <w:b/>
        </w:rPr>
        <w:t xml:space="preserve">Tulos</w:t>
      </w:r>
    </w:p>
    <w:p>
      <w:r>
        <w:t xml:space="preserve">symbiootti</w:t>
      </w:r>
    </w:p>
    <w:p>
      <w:r>
        <w:rPr>
          <w:b/>
        </w:rPr>
        <w:t xml:space="preserve">Tulos</w:t>
      </w:r>
    </w:p>
    <w:p>
      <w:r>
        <w:t xml:space="preserve">prokaryoottinen</w:t>
      </w:r>
    </w:p>
    <w:p>
      <w:r>
        <w:rPr>
          <w:b/>
        </w:rPr>
        <w:t xml:space="preserve">Esimerkki 8.1874</w:t>
      </w:r>
    </w:p>
    <w:p>
      <w:r>
        <w:t xml:space="preserve">Ruoka hajotetaan pienemmiksi hiukkasiksi pureskelemalla, mikä on prosessi, jossa mitkä rakenteet toimivat?</w:t>
      </w:r>
    </w:p>
    <w:p>
      <w:r>
        <w:rPr>
          <w:b/>
        </w:rPr>
        <w:t xml:space="preserve">Tulos</w:t>
      </w:r>
    </w:p>
    <w:p>
      <w:r>
        <w:t xml:space="preserve">värekarvoja</w:t>
      </w:r>
    </w:p>
    <w:p>
      <w:r>
        <w:rPr>
          <w:b/>
        </w:rPr>
        <w:t xml:space="preserve">Tulos</w:t>
      </w:r>
    </w:p>
    <w:p>
      <w:r>
        <w:t xml:space="preserve">proteiinit</w:t>
      </w:r>
    </w:p>
    <w:p>
      <w:r>
        <w:rPr>
          <w:b/>
        </w:rPr>
        <w:t xml:space="preserve">Tulos</w:t>
      </w:r>
    </w:p>
    <w:p>
      <w:r>
        <w:t xml:space="preserve">nielurisat</w:t>
      </w:r>
    </w:p>
    <w:p>
      <w:r>
        <w:rPr>
          <w:b/>
        </w:rPr>
        <w:t xml:space="preserve">Esimerkki 8.1875</w:t>
      </w:r>
    </w:p>
    <w:p>
      <w:r>
        <w:t xml:space="preserve">Millä menetelmällä elävät organismit vapauttavat hiilidioksidia ilmakehään?</w:t>
      </w:r>
    </w:p>
    <w:p>
      <w:r>
        <w:rPr>
          <w:b/>
        </w:rPr>
        <w:t xml:space="preserve">Tulos</w:t>
      </w:r>
    </w:p>
    <w:p>
      <w:r>
        <w:t xml:space="preserve">genominen hengitys</w:t>
      </w:r>
    </w:p>
    <w:p>
      <w:r>
        <w:rPr>
          <w:b/>
        </w:rPr>
        <w:t xml:space="preserve">Tulos</w:t>
      </w:r>
    </w:p>
    <w:p>
      <w:r>
        <w:t xml:space="preserve">laajalle levinnyt hengitys</w:t>
      </w:r>
    </w:p>
    <w:p>
      <w:r>
        <w:rPr>
          <w:b/>
        </w:rPr>
        <w:t xml:space="preserve">Tulos</w:t>
      </w:r>
    </w:p>
    <w:p>
      <w:r>
        <w:t xml:space="preserve">merkittävä hengitys</w:t>
      </w:r>
    </w:p>
    <w:p>
      <w:r>
        <w:rPr>
          <w:b/>
        </w:rPr>
        <w:t xml:space="preserve">Esimerkki 8.1876</w:t>
      </w:r>
    </w:p>
    <w:p>
      <w:r>
        <w:t xml:space="preserve">Minkä niveljalkaisten ryhmän yleisimpiä edustajia ovat tuhatjalkaiset ja tuhatjalkaiset?</w:t>
      </w:r>
    </w:p>
    <w:p>
      <w:r>
        <w:rPr>
          <w:b/>
        </w:rPr>
        <w:t xml:space="preserve">Tulos</w:t>
      </w:r>
    </w:p>
    <w:p>
      <w:r>
        <w:t xml:space="preserve">yksisoluinen myriapoda</w:t>
      </w:r>
    </w:p>
    <w:p>
      <w:r>
        <w:rPr>
          <w:b/>
        </w:rPr>
        <w:t xml:space="preserve">Tulos</w:t>
      </w:r>
    </w:p>
    <w:p>
      <w:r>
        <w:t xml:space="preserve">Myriapoda</w:t>
      </w:r>
    </w:p>
    <w:p>
      <w:r>
        <w:rPr>
          <w:b/>
        </w:rPr>
        <w:t xml:space="preserve">Tulos</w:t>
      </w:r>
    </w:p>
    <w:p>
      <w:r>
        <w:t xml:space="preserve">alkueläimet myriapoda</w:t>
      </w:r>
    </w:p>
    <w:p>
      <w:r>
        <w:rPr>
          <w:b/>
        </w:rPr>
        <w:t xml:space="preserve">Esimerkki 8.1877</w:t>
      </w:r>
    </w:p>
    <w:p>
      <w:r>
        <w:t xml:space="preserve">Millaiset huumeet vaikuttavat aivoihin ja vaikuttavat siihen, miten ihminen voi tuntea, ajatella tai toimia?</w:t>
      </w:r>
    </w:p>
    <w:p>
      <w:r>
        <w:rPr>
          <w:b/>
        </w:rPr>
        <w:t xml:space="preserve">Tulos</w:t>
      </w:r>
    </w:p>
    <w:p>
      <w:r>
        <w:t xml:space="preserve">antibiootit</w:t>
      </w:r>
    </w:p>
    <w:p>
      <w:r>
        <w:rPr>
          <w:b/>
        </w:rPr>
        <w:t xml:space="preserve">Tulos</w:t>
      </w:r>
    </w:p>
    <w:p>
      <w:r>
        <w:t xml:space="preserve">kipulääkkeet</w:t>
      </w:r>
    </w:p>
    <w:p>
      <w:r>
        <w:rPr>
          <w:b/>
        </w:rPr>
        <w:t xml:space="preserve">Tulos</w:t>
      </w:r>
    </w:p>
    <w:p>
      <w:r>
        <w:t xml:space="preserve">resepti</w:t>
      </w:r>
    </w:p>
    <w:p>
      <w:r>
        <w:rPr>
          <w:b/>
        </w:rPr>
        <w:t xml:space="preserve">Esimerkki 8.1878</w:t>
      </w:r>
    </w:p>
    <w:p>
      <w:r>
        <w:t xml:space="preserve">Ihonväriä säätelevät geenit, mutta siihen vaikuttaa myös altistuminen mille?</w:t>
      </w:r>
    </w:p>
    <w:p>
      <w:r>
        <w:rPr>
          <w:b/>
        </w:rPr>
        <w:t xml:space="preserve">Tulos</w:t>
      </w:r>
    </w:p>
    <w:p>
      <w:r>
        <w:t xml:space="preserve">ruoka</w:t>
      </w:r>
    </w:p>
    <w:p>
      <w:r>
        <w:rPr>
          <w:b/>
        </w:rPr>
        <w:t xml:space="preserve">Tulos</w:t>
      </w:r>
    </w:p>
    <w:p>
      <w:r>
        <w:t xml:space="preserve">sademäärä</w:t>
      </w:r>
    </w:p>
    <w:p>
      <w:r>
        <w:rPr>
          <w:b/>
        </w:rPr>
        <w:t xml:space="preserve">Tulos</w:t>
      </w:r>
    </w:p>
    <w:p>
      <w:r>
        <w:t xml:space="preserve">meikki</w:t>
      </w:r>
    </w:p>
    <w:p>
      <w:r>
        <w:rPr>
          <w:b/>
        </w:rPr>
        <w:t xml:space="preserve">Esimerkki 8.1879</w:t>
      </w:r>
    </w:p>
    <w:p>
      <w:r>
        <w:t xml:space="preserve">Minkä kautta ionit liikkuvat solun sähköisen neutraaliuden ylläpitämiseksi?</w:t>
      </w:r>
    </w:p>
    <w:p>
      <w:r>
        <w:rPr>
          <w:b/>
        </w:rPr>
        <w:t xml:space="preserve">Tulos</w:t>
      </w:r>
    </w:p>
    <w:p>
      <w:r>
        <w:t xml:space="preserve">plasma</w:t>
      </w:r>
    </w:p>
    <w:p>
      <w:r>
        <w:rPr>
          <w:b/>
        </w:rPr>
        <w:t xml:space="preserve">Tulos</w:t>
      </w:r>
    </w:p>
    <w:p>
      <w:r>
        <w:t xml:space="preserve">alustan</w:t>
      </w:r>
    </w:p>
    <w:p>
      <w:r>
        <w:rPr>
          <w:b/>
        </w:rPr>
        <w:t xml:space="preserve">Tulos</w:t>
      </w:r>
    </w:p>
    <w:p>
      <w:r>
        <w:t xml:space="preserve">proteiini</w:t>
      </w:r>
    </w:p>
    <w:p>
      <w:r>
        <w:rPr>
          <w:b/>
        </w:rPr>
        <w:t xml:space="preserve">Esimerkki 8.1880</w:t>
      </w:r>
    </w:p>
    <w:p>
      <w:r>
        <w:t xml:space="preserve">Meioosin aikana kumpikin vanhempi syntetisoi sukusoluja, jotka sisältävät vain puolet mitä?</w:t>
      </w:r>
    </w:p>
    <w:p>
      <w:r>
        <w:rPr>
          <w:b/>
        </w:rPr>
        <w:t xml:space="preserve">Tulos</w:t>
      </w:r>
    </w:p>
    <w:p>
      <w:r>
        <w:t xml:space="preserve">reseptorit</w:t>
      </w:r>
    </w:p>
    <w:p>
      <w:r>
        <w:rPr>
          <w:b/>
        </w:rPr>
        <w:t xml:space="preserve">Tulos</w:t>
      </w:r>
    </w:p>
    <w:p>
      <w:r>
        <w:t xml:space="preserve">neutronit</w:t>
      </w:r>
    </w:p>
    <w:p>
      <w:r>
        <w:rPr>
          <w:b/>
        </w:rPr>
        <w:t xml:space="preserve">Tulos</w:t>
      </w:r>
    </w:p>
    <w:p>
      <w:r>
        <w:t xml:space="preserve">atomit</w:t>
      </w:r>
    </w:p>
    <w:p>
      <w:r>
        <w:rPr>
          <w:b/>
        </w:rPr>
        <w:t xml:space="preserve">Esimerkki 8.1881</w:t>
      </w:r>
    </w:p>
    <w:p>
      <w:r>
        <w:t xml:space="preserve">Mitä sekundaarisessa munasolussa on eniten alkuperäisestä solusta?</w:t>
      </w:r>
    </w:p>
    <w:p>
      <w:r>
        <w:rPr>
          <w:b/>
        </w:rPr>
        <w:t xml:space="preserve">Tulos</w:t>
      </w:r>
    </w:p>
    <w:p>
      <w:r>
        <w:t xml:space="preserve">rna</w:t>
      </w:r>
    </w:p>
    <w:p>
      <w:r>
        <w:rPr>
          <w:b/>
        </w:rPr>
        <w:t xml:space="preserve">Tulos</w:t>
      </w:r>
    </w:p>
    <w:p>
      <w:r>
        <w:t xml:space="preserve">bakteerit</w:t>
      </w:r>
    </w:p>
    <w:p>
      <w:r>
        <w:rPr>
          <w:b/>
        </w:rPr>
        <w:t xml:space="preserve">Tulos</w:t>
      </w:r>
    </w:p>
    <w:p>
      <w:r>
        <w:t xml:space="preserve">elektroni</w:t>
      </w:r>
    </w:p>
    <w:p>
      <w:r>
        <w:rPr>
          <w:b/>
        </w:rPr>
        <w:t xml:space="preserve">Esimerkki 8.1882</w:t>
      </w:r>
    </w:p>
    <w:p>
      <w:r>
        <w:t xml:space="preserve">Mitä sierainrauhaset erittävät?</w:t>
      </w:r>
    </w:p>
    <w:p>
      <w:r>
        <w:rPr>
          <w:b/>
        </w:rPr>
        <w:t xml:space="preserve">Tulos</w:t>
      </w:r>
    </w:p>
    <w:p>
      <w:r>
        <w:t xml:space="preserve">vesi</w:t>
      </w:r>
    </w:p>
    <w:p>
      <w:r>
        <w:rPr>
          <w:b/>
        </w:rPr>
        <w:t xml:space="preserve">Tulos</w:t>
      </w:r>
    </w:p>
    <w:p>
      <w:r>
        <w:t xml:space="preserve">liikkuvat</w:t>
      </w:r>
    </w:p>
    <w:p>
      <w:r>
        <w:rPr>
          <w:b/>
        </w:rPr>
        <w:t xml:space="preserve">Tulos</w:t>
      </w:r>
    </w:p>
    <w:p>
      <w:r>
        <w:t xml:space="preserve">kudos</w:t>
      </w:r>
    </w:p>
    <w:p>
      <w:r>
        <w:rPr>
          <w:b/>
        </w:rPr>
        <w:t xml:space="preserve">Esimerkki 8.1883</w:t>
      </w:r>
    </w:p>
    <w:p>
      <w:r>
        <w:t xml:space="preserve">Spontaani muutosprosessi, jota kutsutaan neutriinooskillaatioiksi, voi tapahtua vain, jos neutriinoilla on mikä ominaisuus?</w:t>
      </w:r>
    </w:p>
    <w:p>
      <w:r>
        <w:rPr>
          <w:b/>
        </w:rPr>
        <w:t xml:space="preserve">Tulos</w:t>
      </w:r>
    </w:p>
    <w:p>
      <w:r>
        <w:t xml:space="preserve">nopeus</w:t>
      </w:r>
    </w:p>
    <w:p>
      <w:r>
        <w:rPr>
          <w:b/>
        </w:rPr>
        <w:t xml:space="preserve">Tulos</w:t>
      </w:r>
    </w:p>
    <w:p>
      <w:r>
        <w:t xml:space="preserve">lämpötila</w:t>
      </w:r>
    </w:p>
    <w:p>
      <w:r>
        <w:rPr>
          <w:b/>
        </w:rPr>
        <w:t xml:space="preserve">Tulos</w:t>
      </w:r>
    </w:p>
    <w:p>
      <w:r>
        <w:t xml:space="preserve">väri</w:t>
      </w:r>
    </w:p>
    <w:p>
      <w:r>
        <w:rPr>
          <w:b/>
        </w:rPr>
        <w:t xml:space="preserve">Esimerkki 8.1884</w:t>
      </w:r>
    </w:p>
    <w:p>
      <w:r>
        <w:t xml:space="preserve">Sädekehälihakset ohjaavat linssin muotoa, joka taivuttaa valoa ja tarkentaa sen mihin?</w:t>
      </w:r>
    </w:p>
    <w:p>
      <w:r>
        <w:rPr>
          <w:b/>
        </w:rPr>
        <w:t xml:space="preserve">Tulos</w:t>
      </w:r>
    </w:p>
    <w:p>
      <w:r>
        <w:t xml:space="preserve">oppilas</w:t>
      </w:r>
    </w:p>
    <w:p>
      <w:r>
        <w:rPr>
          <w:b/>
        </w:rPr>
        <w:t xml:space="preserve">Tulos</w:t>
      </w:r>
    </w:p>
    <w:p>
      <w:r>
        <w:t xml:space="preserve">lasiaisneste</w:t>
      </w:r>
    </w:p>
    <w:p>
      <w:r>
        <w:rPr>
          <w:b/>
        </w:rPr>
        <w:t xml:space="preserve">Tulos</w:t>
      </w:r>
    </w:p>
    <w:p>
      <w:r>
        <w:t xml:space="preserve">sarveiskalvo</w:t>
      </w:r>
    </w:p>
    <w:p>
      <w:r>
        <w:rPr>
          <w:b/>
        </w:rPr>
        <w:t xml:space="preserve">Esimerkki 8.1885</w:t>
      </w:r>
    </w:p>
    <w:p>
      <w:r>
        <w:t xml:space="preserve">Mihin ryhmään kuuluvat yksinkertaisimmat eukaryootit, mukaan lukien useimmat yksisoluiset eukaryootit?</w:t>
      </w:r>
    </w:p>
    <w:p>
      <w:r>
        <w:rPr>
          <w:b/>
        </w:rPr>
        <w:t xml:space="preserve">Tulos</w:t>
      </w:r>
    </w:p>
    <w:p>
      <w:r>
        <w:t xml:space="preserve">niveljalkaiset</w:t>
      </w:r>
    </w:p>
    <w:p>
      <w:r>
        <w:rPr>
          <w:b/>
        </w:rPr>
        <w:t xml:space="preserve">Tulos</w:t>
      </w:r>
    </w:p>
    <w:p>
      <w:r>
        <w:t xml:space="preserve">simpukat</w:t>
      </w:r>
    </w:p>
    <w:p>
      <w:r>
        <w:rPr>
          <w:b/>
        </w:rPr>
        <w:t xml:space="preserve">Tulos</w:t>
      </w:r>
    </w:p>
    <w:p>
      <w:r>
        <w:t xml:space="preserve">sienet</w:t>
      </w:r>
    </w:p>
    <w:p>
      <w:r>
        <w:rPr>
          <w:b/>
        </w:rPr>
        <w:t xml:space="preserve">Esimerkki 8.1886</w:t>
      </w:r>
    </w:p>
    <w:p>
      <w:r>
        <w:t xml:space="preserve">Muiden bryofyyttien tavoin sammalkasvit viettävät suurimman osan elinkaarestaan?</w:t>
      </w:r>
    </w:p>
    <w:p>
      <w:r>
        <w:rPr>
          <w:b/>
        </w:rPr>
        <w:t xml:space="preserve">Tulos</w:t>
      </w:r>
    </w:p>
    <w:p>
      <w:r>
        <w:t xml:space="preserve">itiöt</w:t>
      </w:r>
    </w:p>
    <w:p>
      <w:r>
        <w:rPr>
          <w:b/>
        </w:rPr>
        <w:t xml:space="preserve">Tulos</w:t>
      </w:r>
    </w:p>
    <w:p>
      <w:r>
        <w:t xml:space="preserve">Copepodat</w:t>
      </w:r>
    </w:p>
    <w:p>
      <w:r>
        <w:rPr>
          <w:b/>
        </w:rPr>
        <w:t xml:space="preserve">Tulos</w:t>
      </w:r>
    </w:p>
    <w:p>
      <w:r>
        <w:t xml:space="preserve">bakteriofagit</w:t>
      </w:r>
    </w:p>
    <w:p>
      <w:r>
        <w:rPr>
          <w:b/>
        </w:rPr>
        <w:t xml:space="preserve">Esimerkki 8.1887</w:t>
      </w:r>
    </w:p>
    <w:p>
      <w:r>
        <w:t xml:space="preserve">Koska atomit ovat aina sähköisesti neutraaleja, jokaista lisättyä protonia kohden lisätään yksi mitä?</w:t>
      </w:r>
    </w:p>
    <w:p>
      <w:r>
        <w:rPr>
          <w:b/>
        </w:rPr>
        <w:t xml:space="preserve">Tulos</w:t>
      </w:r>
    </w:p>
    <w:p>
      <w:r>
        <w:t xml:space="preserve">ion</w:t>
      </w:r>
    </w:p>
    <w:p>
      <w:r>
        <w:rPr>
          <w:b/>
        </w:rPr>
        <w:t xml:space="preserve">Tulos</w:t>
      </w:r>
    </w:p>
    <w:p>
      <w:r>
        <w:t xml:space="preserve">kvarkki</w:t>
      </w:r>
    </w:p>
    <w:p>
      <w:r>
        <w:rPr>
          <w:b/>
        </w:rPr>
        <w:t xml:space="preserve">Tulos</w:t>
      </w:r>
    </w:p>
    <w:p>
      <w:r>
        <w:t xml:space="preserve">neutroni</w:t>
      </w:r>
    </w:p>
    <w:p>
      <w:r>
        <w:rPr>
          <w:b/>
        </w:rPr>
        <w:t xml:space="preserve">Esimerkki 8.1888</w:t>
      </w:r>
    </w:p>
    <w:p>
      <w:r>
        <w:t xml:space="preserve">Minkälaisia vyöhykkeitä lannoitteiden valuminen voi luoda mereen?</w:t>
      </w:r>
    </w:p>
    <w:p>
      <w:r>
        <w:rPr>
          <w:b/>
        </w:rPr>
        <w:t xml:space="preserve">Tulos</w:t>
      </w:r>
    </w:p>
    <w:p>
      <w:r>
        <w:t xml:space="preserve">tuorevyöhykkeet</w:t>
      </w:r>
    </w:p>
    <w:p>
      <w:r>
        <w:rPr>
          <w:b/>
        </w:rPr>
        <w:t xml:space="preserve">Tulos</w:t>
      </w:r>
    </w:p>
    <w:p>
      <w:r>
        <w:t xml:space="preserve">karut alueet</w:t>
      </w:r>
    </w:p>
    <w:p>
      <w:r>
        <w:rPr>
          <w:b/>
        </w:rPr>
        <w:t xml:space="preserve">Tulos</w:t>
      </w:r>
    </w:p>
    <w:p>
      <w:r>
        <w:t xml:space="preserve">kuumat alueet</w:t>
      </w:r>
    </w:p>
    <w:p>
      <w:r>
        <w:rPr>
          <w:b/>
        </w:rPr>
        <w:t xml:space="preserve">Esimerkki 8.1889</w:t>
      </w:r>
    </w:p>
    <w:p>
      <w:r>
        <w:t xml:space="preserve">Reaktiossa syntyviä aineita kutsutaan?</w:t>
      </w:r>
    </w:p>
    <w:p>
      <w:r>
        <w:rPr>
          <w:b/>
        </w:rPr>
        <w:t xml:space="preserve">Tulos</w:t>
      </w:r>
    </w:p>
    <w:p>
      <w:r>
        <w:t xml:space="preserve">ratkaisut</w:t>
      </w:r>
    </w:p>
    <w:p>
      <w:r>
        <w:rPr>
          <w:b/>
        </w:rPr>
        <w:t xml:space="preserve">Tulos</w:t>
      </w:r>
    </w:p>
    <w:p>
      <w:r>
        <w:t xml:space="preserve">yhdisteet</w:t>
      </w:r>
    </w:p>
    <w:p>
      <w:r>
        <w:rPr>
          <w:b/>
        </w:rPr>
        <w:t xml:space="preserve">Tulos</w:t>
      </w:r>
    </w:p>
    <w:p>
      <w:r>
        <w:t xml:space="preserve">mineraalit</w:t>
      </w:r>
    </w:p>
    <w:p>
      <w:r>
        <w:rPr>
          <w:b/>
        </w:rPr>
        <w:t xml:space="preserve">Esimerkki 8.1890</w:t>
      </w:r>
    </w:p>
    <w:p>
      <w:r>
        <w:t xml:space="preserve">Makrofagit ja dendriittiset solut ovat minkä tyyppisiä"</w:t>
      </w:r>
    </w:p>
    <w:p>
      <w:r>
        <w:rPr>
          <w:b/>
        </w:rPr>
        <w:t xml:space="preserve">Tulos</w:t>
      </w:r>
    </w:p>
    <w:p>
      <w:r>
        <w:t xml:space="preserve">amoena solut</w:t>
      </w:r>
    </w:p>
    <w:p>
      <w:r>
        <w:rPr>
          <w:b/>
        </w:rPr>
        <w:t xml:space="preserve">Tulos</w:t>
      </w:r>
    </w:p>
    <w:p>
      <w:r>
        <w:t xml:space="preserve">superkondensaattorikennot</w:t>
      </w:r>
    </w:p>
    <w:p>
      <w:r>
        <w:rPr>
          <w:b/>
        </w:rPr>
        <w:t xml:space="preserve">Tulos</w:t>
      </w:r>
    </w:p>
    <w:p>
      <w:r>
        <w:t xml:space="preserve">syöttösolut</w:t>
      </w:r>
    </w:p>
    <w:p>
      <w:r>
        <w:rPr>
          <w:b/>
        </w:rPr>
        <w:t xml:space="preserve">Esimerkki 8.1891</w:t>
      </w:r>
    </w:p>
    <w:p>
      <w:r>
        <w:t xml:space="preserve">Kaikki chordatit ovat deuterostomeja, joilla on mikä?</w:t>
      </w:r>
    </w:p>
    <w:p>
      <w:r>
        <w:rPr>
          <w:b/>
        </w:rPr>
        <w:t xml:space="preserve">Tulos</w:t>
      </w:r>
    </w:p>
    <w:p>
      <w:r>
        <w:t xml:space="preserve">zygootti</w:t>
      </w:r>
    </w:p>
    <w:p>
      <w:r>
        <w:rPr>
          <w:b/>
        </w:rPr>
        <w:t xml:space="preserve">Tulos</w:t>
      </w:r>
    </w:p>
    <w:p>
      <w:r>
        <w:t xml:space="preserve">hydrochord</w:t>
      </w:r>
    </w:p>
    <w:p>
      <w:r>
        <w:rPr>
          <w:b/>
        </w:rPr>
        <w:t xml:space="preserve">Tulos</w:t>
      </w:r>
    </w:p>
    <w:p>
      <w:r>
        <w:t xml:space="preserve">endodermi</w:t>
      </w:r>
    </w:p>
    <w:p>
      <w:r>
        <w:rPr>
          <w:b/>
        </w:rPr>
        <w:t xml:space="preserve">Esimerkki 8.1892</w:t>
      </w:r>
    </w:p>
    <w:p>
      <w:r>
        <w:t xml:space="preserve">Millaista liikettä aurinkokunnan planeetat tekevät auringon ympäri?</w:t>
      </w:r>
    </w:p>
    <w:p>
      <w:r>
        <w:rPr>
          <w:b/>
        </w:rPr>
        <w:t xml:space="preserve">Tulos</w:t>
      </w:r>
    </w:p>
    <w:p>
      <w:r>
        <w:t xml:space="preserve">optiset kiertoradat</w:t>
      </w:r>
    </w:p>
    <w:p>
      <w:r>
        <w:rPr>
          <w:b/>
        </w:rPr>
        <w:t xml:space="preserve">Tulos</w:t>
      </w:r>
    </w:p>
    <w:p>
      <w:r>
        <w:t xml:space="preserve">pyöreät kiertoradat</w:t>
      </w:r>
    </w:p>
    <w:p>
      <w:r>
        <w:rPr>
          <w:b/>
        </w:rPr>
        <w:t xml:space="preserve">Tulos</w:t>
      </w:r>
    </w:p>
    <w:p>
      <w:r>
        <w:t xml:space="preserve">pyörivät kiertoradat</w:t>
      </w:r>
    </w:p>
    <w:p>
      <w:r>
        <w:rPr>
          <w:b/>
        </w:rPr>
        <w:t xml:space="preserve">Esimerkki 8.1893</w:t>
      </w:r>
    </w:p>
    <w:p>
      <w:r>
        <w:t xml:space="preserve">Minkä karttojen ominaisuuden avulla käyttäjät voivat tehdä korjauksia magneettisen pohjoisen ja todellisen pohjoisen välillä?</w:t>
      </w:r>
    </w:p>
    <w:p>
      <w:r>
        <w:rPr>
          <w:b/>
        </w:rPr>
        <w:t xml:space="preserve">Tulos</w:t>
      </w:r>
    </w:p>
    <w:p>
      <w:r>
        <w:t xml:space="preserve">sisäkkäin</w:t>
      </w:r>
    </w:p>
    <w:p>
      <w:r>
        <w:rPr>
          <w:b/>
        </w:rPr>
        <w:t xml:space="preserve">Tulos</w:t>
      </w:r>
    </w:p>
    <w:p>
      <w:r>
        <w:t xml:space="preserve">asteikko</w:t>
      </w:r>
    </w:p>
    <w:p>
      <w:r>
        <w:rPr>
          <w:b/>
        </w:rPr>
        <w:t xml:space="preserve">Tulos</w:t>
      </w:r>
    </w:p>
    <w:p>
      <w:r>
        <w:t xml:space="preserve">avain</w:t>
      </w:r>
    </w:p>
    <w:p>
      <w:r>
        <w:rPr>
          <w:b/>
        </w:rPr>
        <w:t xml:space="preserve">Esimerkki 8.1894</w:t>
      </w:r>
    </w:p>
    <w:p>
      <w:r>
        <w:t xml:space="preserve">Nimi pii on peräisin latinan sanasta, joka tarkoittaa piikiveä?</w:t>
      </w:r>
    </w:p>
    <w:p>
      <w:r>
        <w:rPr>
          <w:b/>
        </w:rPr>
        <w:t xml:space="preserve">Tulos</w:t>
      </w:r>
    </w:p>
    <w:p>
      <w:r>
        <w:t xml:space="preserve">silkki</w:t>
      </w:r>
    </w:p>
    <w:p>
      <w:r>
        <w:rPr>
          <w:b/>
        </w:rPr>
        <w:t xml:space="preserve">Tulos</w:t>
      </w:r>
    </w:p>
    <w:p>
      <w:r>
        <w:t xml:space="preserve">yksinkertainen</w:t>
      </w:r>
    </w:p>
    <w:p>
      <w:r>
        <w:rPr>
          <w:b/>
        </w:rPr>
        <w:t xml:space="preserve">Tulos</w:t>
      </w:r>
    </w:p>
    <w:p>
      <w:r>
        <w:t xml:space="preserve">pelea</w:t>
      </w:r>
    </w:p>
    <w:p>
      <w:r>
        <w:rPr>
          <w:b/>
        </w:rPr>
        <w:t xml:space="preserve">Esimerkki 8.1895</w:t>
      </w:r>
    </w:p>
    <w:p>
      <w:r>
        <w:t xml:space="preserve">Koko on solun rakenteen yleinen ominaisuus, joka liittyy?</w:t>
      </w:r>
    </w:p>
    <w:p>
      <w:r>
        <w:rPr>
          <w:b/>
        </w:rPr>
        <w:t xml:space="preserve">Tulos</w:t>
      </w:r>
    </w:p>
    <w:p>
      <w:r>
        <w:t xml:space="preserve">aktivointi</w:t>
      </w:r>
    </w:p>
    <w:p>
      <w:r>
        <w:rPr>
          <w:b/>
        </w:rPr>
        <w:t xml:space="preserve">Tulos</w:t>
      </w:r>
    </w:p>
    <w:p>
      <w:r>
        <w:t xml:space="preserve">ajoitus</w:t>
      </w:r>
    </w:p>
    <w:p>
      <w:r>
        <w:rPr>
          <w:b/>
        </w:rPr>
        <w:t xml:space="preserve">Tulos</w:t>
      </w:r>
    </w:p>
    <w:p>
      <w:r>
        <w:t xml:space="preserve">instanssi</w:t>
      </w:r>
    </w:p>
    <w:p>
      <w:r>
        <w:rPr>
          <w:b/>
        </w:rPr>
        <w:t xml:space="preserve">Esimerkki 8.1896</w:t>
      </w:r>
    </w:p>
    <w:p>
      <w:r>
        <w:t xml:space="preserve">Mitä massaluvulle tapahtuu positroniemissiolla tapahtuvan ydinhajoamisprosessin aikana?</w:t>
      </w:r>
    </w:p>
    <w:p>
      <w:r>
        <w:rPr>
          <w:b/>
        </w:rPr>
        <w:t xml:space="preserve">Tulos</w:t>
      </w:r>
    </w:p>
    <w:p>
      <w:r>
        <w:t xml:space="preserve">se nousee</w:t>
      </w:r>
    </w:p>
    <w:p>
      <w:r>
        <w:rPr>
          <w:b/>
        </w:rPr>
        <w:t xml:space="preserve">Tulos</w:t>
      </w:r>
    </w:p>
    <w:p>
      <w:r>
        <w:t xml:space="preserve">se pienenee</w:t>
      </w:r>
    </w:p>
    <w:p>
      <w:r>
        <w:rPr>
          <w:b/>
        </w:rPr>
        <w:t xml:space="preserve">Tulos</w:t>
      </w:r>
    </w:p>
    <w:p>
      <w:r>
        <w:t xml:space="preserve">se lisää</w:t>
      </w:r>
    </w:p>
    <w:p>
      <w:r>
        <w:rPr>
          <w:b/>
        </w:rPr>
        <w:t xml:space="preserve">Esimerkki 8.1897</w:t>
      </w:r>
    </w:p>
    <w:p>
      <w:r>
        <w:t xml:space="preserve">Van Allenin säteilyvyöhykkeet ovat kaksi aluetta, joilla energeettiset varatut hiukkaset jäävät loukkuun maapallon mihin?</w:t>
      </w:r>
    </w:p>
    <w:p>
      <w:r>
        <w:rPr>
          <w:b/>
        </w:rPr>
        <w:t xml:space="preserve">Tulos</w:t>
      </w:r>
    </w:p>
    <w:p>
      <w:r>
        <w:t xml:space="preserve">painovoimakenttä</w:t>
      </w:r>
    </w:p>
    <w:p>
      <w:r>
        <w:rPr>
          <w:b/>
        </w:rPr>
        <w:t xml:space="preserve">Tulos</w:t>
      </w:r>
    </w:p>
    <w:p>
      <w:r>
        <w:t xml:space="preserve">pilvipeite</w:t>
      </w:r>
    </w:p>
    <w:p>
      <w:r>
        <w:rPr>
          <w:b/>
        </w:rPr>
        <w:t xml:space="preserve">Tulos</w:t>
      </w:r>
    </w:p>
    <w:p>
      <w:r>
        <w:t xml:space="preserve">ionosfääri</w:t>
      </w:r>
    </w:p>
    <w:p>
      <w:r>
        <w:rPr>
          <w:b/>
        </w:rPr>
        <w:t xml:space="preserve">Esimerkki 8.1898</w:t>
      </w:r>
    </w:p>
    <w:p>
      <w:r>
        <w:t xml:space="preserve">Millaisia liikkeitä syntyy, kun nivelen luiden välinen kulma muuttuu?</w:t>
      </w:r>
    </w:p>
    <w:p>
      <w:r>
        <w:rPr>
          <w:b/>
        </w:rPr>
        <w:t xml:space="preserve">Tulos</w:t>
      </w:r>
    </w:p>
    <w:p>
      <w:r>
        <w:t xml:space="preserve">mikroskooppinen</w:t>
      </w:r>
    </w:p>
    <w:p>
      <w:r>
        <w:rPr>
          <w:b/>
        </w:rPr>
        <w:t xml:space="preserve">Tulos</w:t>
      </w:r>
    </w:p>
    <w:p>
      <w:r>
        <w:t xml:space="preserve">pyöreä</w:t>
      </w:r>
    </w:p>
    <w:p>
      <w:r>
        <w:rPr>
          <w:b/>
        </w:rPr>
        <w:t xml:space="preserve">Tulos</w:t>
      </w:r>
    </w:p>
    <w:p>
      <w:r>
        <w:t xml:space="preserve">pitkulainen</w:t>
      </w:r>
    </w:p>
    <w:p>
      <w:r>
        <w:rPr>
          <w:b/>
        </w:rPr>
        <w:t xml:space="preserve">Esimerkki 8.1899</w:t>
      </w:r>
    </w:p>
    <w:p>
      <w:r>
        <w:t xml:space="preserve">Minkälainen menetelmä on hiili-14-datointi?</w:t>
      </w:r>
    </w:p>
    <w:p>
      <w:r>
        <w:rPr>
          <w:b/>
        </w:rPr>
        <w:t xml:space="preserve">Tulos</w:t>
      </w:r>
    </w:p>
    <w:p>
      <w:r>
        <w:t xml:space="preserve">orbitaali</w:t>
      </w:r>
    </w:p>
    <w:p>
      <w:r>
        <w:rPr>
          <w:b/>
        </w:rPr>
        <w:t xml:space="preserve">Tulos</w:t>
      </w:r>
    </w:p>
    <w:p>
      <w:r>
        <w:t xml:space="preserve">stratigrafia</w:t>
      </w:r>
    </w:p>
    <w:p>
      <w:r>
        <w:rPr>
          <w:b/>
        </w:rPr>
        <w:t xml:space="preserve">Tulos</w:t>
      </w:r>
    </w:p>
    <w:p>
      <w:r>
        <w:t xml:space="preserve">metamorfinen</w:t>
      </w:r>
    </w:p>
    <w:p>
      <w:r>
        <w:rPr>
          <w:b/>
        </w:rPr>
        <w:t xml:space="preserve">Esimerkki 8.1900</w:t>
      </w:r>
    </w:p>
    <w:p>
      <w:r>
        <w:t xml:space="preserve">Kaikkien verisuonikasvien varret pitenevät alkukasvun kautta. tämä tapahtuu alkumeristemissä varsien kärjissä ja ______.</w:t>
      </w:r>
    </w:p>
    <w:p>
      <w:r>
        <w:rPr>
          <w:b/>
        </w:rPr>
        <w:t xml:space="preserve">Tulos</w:t>
      </w:r>
    </w:p>
    <w:p>
      <w:r>
        <w:t xml:space="preserve">reunat</w:t>
      </w:r>
    </w:p>
    <w:p>
      <w:r>
        <w:rPr>
          <w:b/>
        </w:rPr>
        <w:t xml:space="preserve">Tulos</w:t>
      </w:r>
    </w:p>
    <w:p>
      <w:r>
        <w:t xml:space="preserve">pohjat</w:t>
      </w:r>
    </w:p>
    <w:p>
      <w:r>
        <w:rPr>
          <w:b/>
        </w:rPr>
        <w:t xml:space="preserve">Tulos</w:t>
      </w:r>
    </w:p>
    <w:p>
      <w:r>
        <w:t xml:space="preserve">kerrokset</w:t>
      </w:r>
    </w:p>
    <w:p>
      <w:r>
        <w:rPr>
          <w:b/>
        </w:rPr>
        <w:t xml:space="preserve">Esimerkki 8.1901</w:t>
      </w:r>
    </w:p>
    <w:p>
      <w:r>
        <w:t xml:space="preserve">Mitä osteoblastit erittävät, joka mineralisoituu luun matriisiksi?</w:t>
      </w:r>
    </w:p>
    <w:p>
      <w:r>
        <w:rPr>
          <w:b/>
        </w:rPr>
        <w:t xml:space="preserve">Tulos</w:t>
      </w:r>
    </w:p>
    <w:p>
      <w:r>
        <w:t xml:space="preserve">sieni</w:t>
      </w:r>
    </w:p>
    <w:p>
      <w:r>
        <w:rPr>
          <w:b/>
        </w:rPr>
        <w:t xml:space="preserve">Tulos</w:t>
      </w:r>
    </w:p>
    <w:p>
      <w:r>
        <w:t xml:space="preserve">kalsium</w:t>
      </w:r>
    </w:p>
    <w:p>
      <w:r>
        <w:rPr>
          <w:b/>
        </w:rPr>
        <w:t xml:space="preserve">Tulos</w:t>
      </w:r>
    </w:p>
    <w:p>
      <w:r>
        <w:t xml:space="preserve">hiili</w:t>
      </w:r>
    </w:p>
    <w:p>
      <w:r>
        <w:rPr>
          <w:b/>
        </w:rPr>
        <w:t xml:space="preserve">Esimerkki 8.1902</w:t>
      </w:r>
    </w:p>
    <w:p>
      <w:r>
        <w:t xml:space="preserve">Minkä tyyppiset elävät olennot jaetaan ei-verisuonten ja verisuonten ryhmiin?</w:t>
      </w:r>
    </w:p>
    <w:p>
      <w:r>
        <w:rPr>
          <w:b/>
        </w:rPr>
        <w:t xml:space="preserve">Tulos</w:t>
      </w:r>
    </w:p>
    <w:p>
      <w:r>
        <w:t xml:space="preserve">elimet</w:t>
      </w:r>
    </w:p>
    <w:p>
      <w:r>
        <w:rPr>
          <w:b/>
        </w:rPr>
        <w:t xml:space="preserve">Tulos</w:t>
      </w:r>
    </w:p>
    <w:p>
      <w:r>
        <w:t xml:space="preserve">nisäkkäät</w:t>
      </w:r>
    </w:p>
    <w:p>
      <w:r>
        <w:rPr>
          <w:b/>
        </w:rPr>
        <w:t xml:space="preserve">Tulos</w:t>
      </w:r>
    </w:p>
    <w:p>
      <w:r>
        <w:t xml:space="preserve">eläimet</w:t>
      </w:r>
    </w:p>
    <w:p>
      <w:r>
        <w:rPr>
          <w:b/>
        </w:rPr>
        <w:t xml:space="preserve">Esimerkki 8.1903</w:t>
      </w:r>
    </w:p>
    <w:p>
      <w:r>
        <w:t xml:space="preserve">Kasvipooli viittaa siihen, että mitä on keskittynyt munan toiseen napaan?</w:t>
      </w:r>
    </w:p>
    <w:p>
      <w:r>
        <w:rPr>
          <w:b/>
        </w:rPr>
        <w:t xml:space="preserve">Tulos</w:t>
      </w:r>
    </w:p>
    <w:p>
      <w:r>
        <w:t xml:space="preserve">valo</w:t>
      </w:r>
    </w:p>
    <w:p>
      <w:r>
        <w:rPr>
          <w:b/>
        </w:rPr>
        <w:t xml:space="preserve">Tulos</w:t>
      </w:r>
    </w:p>
    <w:p>
      <w:r>
        <w:t xml:space="preserve">kuori</w:t>
      </w:r>
    </w:p>
    <w:p>
      <w:r>
        <w:rPr>
          <w:b/>
        </w:rPr>
        <w:t xml:space="preserve">Tulos</w:t>
      </w:r>
    </w:p>
    <w:p>
      <w:r>
        <w:t xml:space="preserve">alkio</w:t>
      </w:r>
    </w:p>
    <w:p>
      <w:r>
        <w:rPr>
          <w:b/>
        </w:rPr>
        <w:t xml:space="preserve">Esimerkki 8.1904</w:t>
      </w:r>
    </w:p>
    <w:p>
      <w:r>
        <w:t xml:space="preserve">Mitä kemiallisessa reaktiossa ei voi syntyä tai tuhoutua?</w:t>
      </w:r>
    </w:p>
    <w:p>
      <w:r>
        <w:rPr>
          <w:b/>
        </w:rPr>
        <w:t xml:space="preserve">Tulos</w:t>
      </w:r>
    </w:p>
    <w:p>
      <w:r>
        <w:t xml:space="preserve">lämpö</w:t>
      </w:r>
    </w:p>
    <w:p>
      <w:r>
        <w:rPr>
          <w:b/>
        </w:rPr>
        <w:t xml:space="preserve">Tulos</w:t>
      </w:r>
    </w:p>
    <w:p>
      <w:r>
        <w:t xml:space="preserve">massa</w:t>
      </w:r>
    </w:p>
    <w:p>
      <w:r>
        <w:rPr>
          <w:b/>
        </w:rPr>
        <w:t xml:space="preserve">Tulos</w:t>
      </w:r>
    </w:p>
    <w:p>
      <w:r>
        <w:t xml:space="preserve">energia</w:t>
      </w:r>
    </w:p>
    <w:p>
      <w:r>
        <w:rPr>
          <w:b/>
        </w:rPr>
        <w:t xml:space="preserve">Esimerkki 8.1905</w:t>
      </w:r>
    </w:p>
    <w:p>
      <w:r>
        <w:t xml:space="preserve">Mikä on jaksollisen järjestelmän ryhmä 16?</w:t>
      </w:r>
    </w:p>
    <w:p>
      <w:r>
        <w:rPr>
          <w:b/>
        </w:rPr>
        <w:t xml:space="preserve">Tulos</w:t>
      </w:r>
    </w:p>
    <w:p>
      <w:r>
        <w:t xml:space="preserve">rikkiryhmä</w:t>
      </w:r>
    </w:p>
    <w:p>
      <w:r>
        <w:rPr>
          <w:b/>
        </w:rPr>
        <w:t xml:space="preserve">Tulos</w:t>
      </w:r>
    </w:p>
    <w:p>
      <w:r>
        <w:t xml:space="preserve">dioksidiryhmä</w:t>
      </w:r>
    </w:p>
    <w:p>
      <w:r>
        <w:rPr>
          <w:b/>
        </w:rPr>
        <w:t xml:space="preserve">Tulos</w:t>
      </w:r>
    </w:p>
    <w:p>
      <w:r>
        <w:t xml:space="preserve">happoryhmä</w:t>
      </w:r>
    </w:p>
    <w:p>
      <w:r>
        <w:rPr>
          <w:b/>
        </w:rPr>
        <w:t xml:space="preserve">Esimerkki 8.1906</w:t>
      </w:r>
    </w:p>
    <w:p>
      <w:r>
        <w:t xml:space="preserve">Kun atomin hapetusluku pienenee redox-reaktion aikana, mikä on kyseessä?</w:t>
      </w:r>
    </w:p>
    <w:p>
      <w:r>
        <w:rPr>
          <w:b/>
        </w:rPr>
        <w:t xml:space="preserve">Tulos</w:t>
      </w:r>
    </w:p>
    <w:p>
      <w:r>
        <w:t xml:space="preserve">korvattu</w:t>
      </w:r>
    </w:p>
    <w:p>
      <w:r>
        <w:rPr>
          <w:b/>
        </w:rPr>
        <w:t xml:space="preserve">Tulos</w:t>
      </w:r>
    </w:p>
    <w:p>
      <w:r>
        <w:t xml:space="preserve">lisääntynyt</w:t>
      </w:r>
    </w:p>
    <w:p>
      <w:r>
        <w:rPr>
          <w:b/>
        </w:rPr>
        <w:t xml:space="preserve">Tulos</w:t>
      </w:r>
    </w:p>
    <w:p>
      <w:r>
        <w:t xml:space="preserve">tuhottu</w:t>
      </w:r>
    </w:p>
    <w:p>
      <w:r>
        <w:rPr>
          <w:b/>
        </w:rPr>
        <w:t xml:space="preserve">Esimerkki 8.1907</w:t>
      </w:r>
    </w:p>
    <w:p>
      <w:r>
        <w:t xml:space="preserve">Mikä kuvaa sitä, kuinka lähellä arvio on tunnettua standardia?</w:t>
      </w:r>
    </w:p>
    <w:p>
      <w:r>
        <w:rPr>
          <w:b/>
        </w:rPr>
        <w:t xml:space="preserve">Tulos</w:t>
      </w:r>
    </w:p>
    <w:p>
      <w:r>
        <w:t xml:space="preserve">monimuotoisuus</w:t>
      </w:r>
    </w:p>
    <w:p>
      <w:r>
        <w:rPr>
          <w:b/>
        </w:rPr>
        <w:t xml:space="preserve">Tulos</w:t>
      </w:r>
    </w:p>
    <w:p>
      <w:r>
        <w:t xml:space="preserve">taajuus</w:t>
      </w:r>
    </w:p>
    <w:p>
      <w:r>
        <w:rPr>
          <w:b/>
        </w:rPr>
        <w:t xml:space="preserve">Tulos</w:t>
      </w:r>
    </w:p>
    <w:p>
      <w:r>
        <w:t xml:space="preserve">tarkkuus</w:t>
      </w:r>
    </w:p>
    <w:p>
      <w:r>
        <w:rPr>
          <w:b/>
        </w:rPr>
        <w:t xml:space="preserve">Esimerkki 8.1908</w:t>
      </w:r>
    </w:p>
    <w:p>
      <w:r>
        <w:t xml:space="preserve">Mitä radioteleskoopit keräävät?</w:t>
      </w:r>
    </w:p>
    <w:p>
      <w:r>
        <w:rPr>
          <w:b/>
        </w:rPr>
        <w:t xml:space="preserve">Tulos</w:t>
      </w:r>
    </w:p>
    <w:p>
      <w:r>
        <w:t xml:space="preserve">lämpöaallot</w:t>
      </w:r>
    </w:p>
    <w:p>
      <w:r>
        <w:rPr>
          <w:b/>
        </w:rPr>
        <w:t xml:space="preserve">Tulos</w:t>
      </w:r>
    </w:p>
    <w:p>
      <w:r>
        <w:t xml:space="preserve">valoaallot</w:t>
      </w:r>
    </w:p>
    <w:p>
      <w:r>
        <w:rPr>
          <w:b/>
        </w:rPr>
        <w:t xml:space="preserve">Tulos</w:t>
      </w:r>
    </w:p>
    <w:p>
      <w:r>
        <w:t xml:space="preserve">mikroaallot</w:t>
      </w:r>
    </w:p>
    <w:p>
      <w:r>
        <w:rPr>
          <w:b/>
        </w:rPr>
        <w:t xml:space="preserve">Esimerkki 8.1909</w:t>
      </w:r>
    </w:p>
    <w:p>
      <w:r>
        <w:t xml:space="preserve">Mitä tapahtuu, kun immuunijärjestelmä hyökkää vaarattomia aineita vastaan, jotka tulevat elimistöön ulkopuolelta?</w:t>
      </w:r>
    </w:p>
    <w:p>
      <w:r>
        <w:rPr>
          <w:b/>
        </w:rPr>
        <w:t xml:space="preserve">Tulos</w:t>
      </w:r>
    </w:p>
    <w:p>
      <w:r>
        <w:t xml:space="preserve">solujen hylkiminen</w:t>
      </w:r>
    </w:p>
    <w:p>
      <w:r>
        <w:rPr>
          <w:b/>
        </w:rPr>
        <w:t xml:space="preserve">Tulos</w:t>
      </w:r>
    </w:p>
    <w:p>
      <w:r>
        <w:t xml:space="preserve">poikkeamat</w:t>
      </w:r>
    </w:p>
    <w:p>
      <w:r>
        <w:rPr>
          <w:b/>
        </w:rPr>
        <w:t xml:space="preserve">Tulos</w:t>
      </w:r>
    </w:p>
    <w:p>
      <w:r>
        <w:t xml:space="preserve">mutaatio</w:t>
      </w:r>
    </w:p>
    <w:p>
      <w:r>
        <w:rPr>
          <w:b/>
        </w:rPr>
        <w:t xml:space="preserve">Esimerkki 8.1910</w:t>
      </w:r>
    </w:p>
    <w:p>
      <w:r>
        <w:t xml:space="preserve">Monet mikro-organismit ovat yksisoluisia ja käyttävät mitä havaitsemiseen ja liikkumiseen?</w:t>
      </w:r>
    </w:p>
    <w:p>
      <w:r>
        <w:rPr>
          <w:b/>
        </w:rPr>
        <w:t xml:space="preserve">Tulos</w:t>
      </w:r>
    </w:p>
    <w:p>
      <w:r>
        <w:t xml:space="preserve">ydin</w:t>
      </w:r>
    </w:p>
    <w:p>
      <w:r>
        <w:rPr>
          <w:b/>
        </w:rPr>
        <w:t xml:space="preserve">Tulos</w:t>
      </w:r>
    </w:p>
    <w:p>
      <w:r>
        <w:t xml:space="preserve">mitokondriot</w:t>
      </w:r>
    </w:p>
    <w:p>
      <w:r>
        <w:rPr>
          <w:b/>
        </w:rPr>
        <w:t xml:space="preserve">Tulos</w:t>
      </w:r>
    </w:p>
    <w:p>
      <w:r>
        <w:t xml:space="preserve">kloroplastit</w:t>
      </w:r>
    </w:p>
    <w:p>
      <w:r>
        <w:rPr>
          <w:b/>
        </w:rPr>
        <w:t xml:space="preserve">Esimerkki 8.1911</w:t>
      </w:r>
    </w:p>
    <w:p>
      <w:r>
        <w:t xml:space="preserve">Sademäärä, haihtuminen, transpiraatio ja tiivistyminen ovat osa mitä kiertokulkua?</w:t>
      </w:r>
    </w:p>
    <w:p>
      <w:r>
        <w:rPr>
          <w:b/>
        </w:rPr>
        <w:t xml:space="preserve">Tulos</w:t>
      </w:r>
    </w:p>
    <w:p>
      <w:r>
        <w:t xml:space="preserve">elinkaari</w:t>
      </w:r>
    </w:p>
    <w:p>
      <w:r>
        <w:rPr>
          <w:b/>
        </w:rPr>
        <w:t xml:space="preserve">Tulos</w:t>
      </w:r>
    </w:p>
    <w:p>
      <w:r>
        <w:t xml:space="preserve">ilmankierto</w:t>
      </w:r>
    </w:p>
    <w:p>
      <w:r>
        <w:rPr>
          <w:b/>
        </w:rPr>
        <w:t xml:space="preserve">Tulos</w:t>
      </w:r>
    </w:p>
    <w:p>
      <w:r>
        <w:t xml:space="preserve">kylmäsykli</w:t>
      </w:r>
    </w:p>
    <w:p>
      <w:r>
        <w:rPr>
          <w:b/>
        </w:rPr>
        <w:t xml:space="preserve">Esimerkki 8.1912</w:t>
      </w:r>
    </w:p>
    <w:p>
      <w:r>
        <w:t xml:space="preserve">Millä tavoin selkärankaiset lisääntyvät?</w:t>
      </w:r>
    </w:p>
    <w:p>
      <w:r>
        <w:rPr>
          <w:b/>
        </w:rPr>
        <w:t xml:space="preserve">Tulos</w:t>
      </w:r>
    </w:p>
    <w:p>
      <w:r>
        <w:t xml:space="preserve">Biseksuaalisesti</w:t>
      </w:r>
    </w:p>
    <w:p>
      <w:r>
        <w:rPr>
          <w:b/>
        </w:rPr>
        <w:t xml:space="preserve">Tulos</w:t>
      </w:r>
    </w:p>
    <w:p>
      <w:r>
        <w:t xml:space="preserve">unisexually</w:t>
      </w:r>
    </w:p>
    <w:p>
      <w:r>
        <w:rPr>
          <w:b/>
        </w:rPr>
        <w:t xml:space="preserve">Tulos</w:t>
      </w:r>
    </w:p>
    <w:p>
      <w:r>
        <w:t xml:space="preserve">suvuttomasti</w:t>
      </w:r>
    </w:p>
    <w:p>
      <w:r>
        <w:rPr>
          <w:b/>
        </w:rPr>
        <w:t xml:space="preserve">Esimerkki 8.1913</w:t>
      </w:r>
    </w:p>
    <w:p>
      <w:r>
        <w:t xml:space="preserve">Mitä kromosomien uudelleenjärjestelyt vaikuttavat syntyyn?</w:t>
      </w:r>
    </w:p>
    <w:p>
      <w:r>
        <w:rPr>
          <w:b/>
        </w:rPr>
        <w:t xml:space="preserve">Tulos</w:t>
      </w:r>
    </w:p>
    <w:p>
      <w:r>
        <w:t xml:space="preserve">kloonit</w:t>
      </w:r>
    </w:p>
    <w:p>
      <w:r>
        <w:rPr>
          <w:b/>
        </w:rPr>
        <w:t xml:space="preserve">Tulos</w:t>
      </w:r>
    </w:p>
    <w:p>
      <w:r>
        <w:t xml:space="preserve">sukupuutto</w:t>
      </w:r>
    </w:p>
    <w:p>
      <w:r>
        <w:rPr>
          <w:b/>
        </w:rPr>
        <w:t xml:space="preserve">Tulos</w:t>
      </w:r>
    </w:p>
    <w:p>
      <w:r>
        <w:t xml:space="preserve">vähemmän lajeja</w:t>
      </w:r>
    </w:p>
    <w:p>
      <w:r>
        <w:rPr>
          <w:b/>
        </w:rPr>
        <w:t xml:space="preserve">Esimerkki 8.1914</w:t>
      </w:r>
    </w:p>
    <w:p>
      <w:r>
        <w:t xml:space="preserve">Mitä kasvit valmistavat varastoidakseen ylimääräistä glukoosia?</w:t>
      </w:r>
    </w:p>
    <w:p>
      <w:r>
        <w:rPr>
          <w:b/>
        </w:rPr>
        <w:t xml:space="preserve">Tulos</w:t>
      </w:r>
    </w:p>
    <w:p>
      <w:r>
        <w:t xml:space="preserve">vesi</w:t>
      </w:r>
    </w:p>
    <w:p>
      <w:r>
        <w:rPr>
          <w:b/>
        </w:rPr>
        <w:t xml:space="preserve">Tulos</w:t>
      </w:r>
    </w:p>
    <w:p>
      <w:r>
        <w:t xml:space="preserve">rasvat</w:t>
      </w:r>
    </w:p>
    <w:p>
      <w:r>
        <w:rPr>
          <w:b/>
        </w:rPr>
        <w:t xml:space="preserve">Tulos</w:t>
      </w:r>
    </w:p>
    <w:p>
      <w:r>
        <w:t xml:space="preserve">sokerit</w:t>
      </w:r>
    </w:p>
    <w:p>
      <w:r>
        <w:rPr>
          <w:b/>
        </w:rPr>
        <w:t xml:space="preserve">Esimerkki 8.1915</w:t>
      </w:r>
    </w:p>
    <w:p>
      <w:r>
        <w:t xml:space="preserve">Mikä on hedelmäkärpästen diploidiluku?</w:t>
      </w:r>
    </w:p>
    <w:p>
      <w:r>
        <w:rPr>
          <w:b/>
        </w:rPr>
        <w:t xml:space="preserve">Tulos</w:t>
      </w:r>
    </w:p>
    <w:p>
      <w:r>
        <w:t xml:space="preserve">10</w:t>
      </w:r>
    </w:p>
    <w:p>
      <w:r>
        <w:rPr>
          <w:b/>
        </w:rPr>
        <w:t xml:space="preserve">Tulos</w:t>
      </w:r>
    </w:p>
    <w:p>
      <w:r>
        <w:t xml:space="preserve">7</w:t>
      </w:r>
    </w:p>
    <w:p>
      <w:r>
        <w:rPr>
          <w:b/>
        </w:rPr>
        <w:t xml:space="preserve">Tulos</w:t>
      </w:r>
    </w:p>
    <w:p>
      <w:r>
        <w:t xml:space="preserve">9</w:t>
      </w:r>
    </w:p>
    <w:p>
      <w:r>
        <w:rPr>
          <w:b/>
        </w:rPr>
        <w:t xml:space="preserve">Esimerkki 8.1916</w:t>
      </w:r>
    </w:p>
    <w:p>
      <w:r>
        <w:t xml:space="preserve">Mitä termiä käytetään kuvaamaan kahden ominaisuuksiltaan erilaisen yksilön risteytystä?</w:t>
      </w:r>
    </w:p>
    <w:p>
      <w:r>
        <w:rPr>
          <w:b/>
        </w:rPr>
        <w:t xml:space="preserve">Tulos</w:t>
      </w:r>
    </w:p>
    <w:p>
      <w:r>
        <w:t xml:space="preserve">assimilaatio</w:t>
      </w:r>
    </w:p>
    <w:p>
      <w:r>
        <w:rPr>
          <w:b/>
        </w:rPr>
        <w:t xml:space="preserve">Tulos</w:t>
      </w:r>
    </w:p>
    <w:p>
      <w:r>
        <w:t xml:space="preserve">veljeily</w:t>
      </w:r>
    </w:p>
    <w:p>
      <w:r>
        <w:rPr>
          <w:b/>
        </w:rPr>
        <w:t xml:space="preserve">Tulos</w:t>
      </w:r>
    </w:p>
    <w:p>
      <w:r>
        <w:t xml:space="preserve">puhdasrotuinen</w:t>
      </w:r>
    </w:p>
    <w:p>
      <w:r>
        <w:rPr>
          <w:b/>
        </w:rPr>
        <w:t xml:space="preserve">Esimerkki 8.1917</w:t>
      </w:r>
    </w:p>
    <w:p>
      <w:r>
        <w:t xml:space="preserve">Miksi kutsutaan eläinten, kasvien ja muiden eliöiden säilyneitä jäänteitä?</w:t>
      </w:r>
    </w:p>
    <w:p>
      <w:r>
        <w:rPr>
          <w:b/>
        </w:rPr>
        <w:t xml:space="preserve">Tulos</w:t>
      </w:r>
    </w:p>
    <w:p>
      <w:r>
        <w:t xml:space="preserve">pääkallot</w:t>
      </w:r>
    </w:p>
    <w:p>
      <w:r>
        <w:rPr>
          <w:b/>
        </w:rPr>
        <w:t xml:space="preserve">Tulos</w:t>
      </w:r>
    </w:p>
    <w:p>
      <w:r>
        <w:t xml:space="preserve">kivet</w:t>
      </w:r>
    </w:p>
    <w:p>
      <w:r>
        <w:rPr>
          <w:b/>
        </w:rPr>
        <w:t xml:space="preserve">Tulos</w:t>
      </w:r>
    </w:p>
    <w:p>
      <w:r>
        <w:t xml:space="preserve">basaltti</w:t>
      </w:r>
    </w:p>
    <w:p>
      <w:r>
        <w:rPr>
          <w:b/>
        </w:rPr>
        <w:t xml:space="preserve">Esimerkki 8.1918</w:t>
      </w:r>
    </w:p>
    <w:p>
      <w:r>
        <w:t xml:space="preserve">Auringon lämpö voidaan myös vangita kotiisi käyttämällä etelään suuntautuvia ikkunoita, ja hyvä mitä?</w:t>
      </w:r>
    </w:p>
    <w:p>
      <w:r>
        <w:rPr>
          <w:b/>
        </w:rPr>
        <w:t xml:space="preserve">Tulos</w:t>
      </w:r>
    </w:p>
    <w:p>
      <w:r>
        <w:t xml:space="preserve">lattiat</w:t>
      </w:r>
    </w:p>
    <w:p>
      <w:r>
        <w:rPr>
          <w:b/>
        </w:rPr>
        <w:t xml:space="preserve">Tulos</w:t>
      </w:r>
    </w:p>
    <w:p>
      <w:r>
        <w:t xml:space="preserve">kasvillisuus</w:t>
      </w:r>
    </w:p>
    <w:p>
      <w:r>
        <w:rPr>
          <w:b/>
        </w:rPr>
        <w:t xml:space="preserve">Tulos</w:t>
      </w:r>
    </w:p>
    <w:p>
      <w:r>
        <w:t xml:space="preserve">verhot</w:t>
      </w:r>
    </w:p>
    <w:p>
      <w:r>
        <w:rPr>
          <w:b/>
        </w:rPr>
        <w:t xml:space="preserve">Esimerkki 8.1919</w:t>
      </w:r>
    </w:p>
    <w:p>
      <w:r>
        <w:t xml:space="preserve">Mikä on rakenne, joka roikkuu vastakuoriutuneesta lohen toukasta?</w:t>
      </w:r>
    </w:p>
    <w:p>
      <w:r>
        <w:rPr>
          <w:b/>
        </w:rPr>
        <w:t xml:space="preserve">Tulos</w:t>
      </w:r>
    </w:p>
    <w:p>
      <w:r>
        <w:t xml:space="preserve">ilmapussi</w:t>
      </w:r>
    </w:p>
    <w:p>
      <w:r>
        <w:rPr>
          <w:b/>
        </w:rPr>
        <w:t xml:space="preserve">Tulos</w:t>
      </w:r>
    </w:p>
    <w:p>
      <w:r>
        <w:t xml:space="preserve">nestepussi</w:t>
      </w:r>
    </w:p>
    <w:p>
      <w:r>
        <w:rPr>
          <w:b/>
        </w:rPr>
        <w:t xml:space="preserve">Tulos</w:t>
      </w:r>
    </w:p>
    <w:p>
      <w:r>
        <w:t xml:space="preserve">vatsapussi</w:t>
      </w:r>
    </w:p>
    <w:p>
      <w:r>
        <w:rPr>
          <w:b/>
        </w:rPr>
        <w:t xml:space="preserve">Esimerkki 8.1920</w:t>
      </w:r>
    </w:p>
    <w:p>
      <w:r>
        <w:t xml:space="preserve">Jäätiköissä on railoja. miten ne syntyvät?</w:t>
      </w:r>
    </w:p>
    <w:p>
      <w:r>
        <w:rPr>
          <w:b/>
        </w:rPr>
        <w:t xml:space="preserve">Tulos</w:t>
      </w:r>
    </w:p>
    <w:p>
      <w:r>
        <w:t xml:space="preserve">jäykkyys</w:t>
      </w:r>
    </w:p>
    <w:p>
      <w:r>
        <w:rPr>
          <w:b/>
        </w:rPr>
        <w:t xml:space="preserve">Tulos</w:t>
      </w:r>
    </w:p>
    <w:p>
      <w:r>
        <w:t xml:space="preserve">ihmisen tekemä</w:t>
      </w:r>
    </w:p>
    <w:p>
      <w:r>
        <w:rPr>
          <w:b/>
        </w:rPr>
        <w:t xml:space="preserve">Tulos</w:t>
      </w:r>
    </w:p>
    <w:p>
      <w:r>
        <w:t xml:space="preserve">Jumala</w:t>
      </w:r>
    </w:p>
    <w:p>
      <w:r>
        <w:rPr>
          <w:b/>
        </w:rPr>
        <w:t xml:space="preserve">Esimerkki 8.1921</w:t>
      </w:r>
    </w:p>
    <w:p>
      <w:r>
        <w:t xml:space="preserve">Mitä muodostuu, kun solut alkavat kasvaa hallitsemattomasti?</w:t>
      </w:r>
    </w:p>
    <w:p>
      <w:r>
        <w:rPr>
          <w:b/>
        </w:rPr>
        <w:t xml:space="preserve">Tulos</w:t>
      </w:r>
    </w:p>
    <w:p>
      <w:r>
        <w:t xml:space="preserve">rasva</w:t>
      </w:r>
    </w:p>
    <w:p>
      <w:r>
        <w:rPr>
          <w:b/>
        </w:rPr>
        <w:t xml:space="preserve">Tulos</w:t>
      </w:r>
    </w:p>
    <w:p>
      <w:r>
        <w:t xml:space="preserve">moolit</w:t>
      </w:r>
    </w:p>
    <w:p>
      <w:r>
        <w:rPr>
          <w:b/>
        </w:rPr>
        <w:t xml:space="preserve">Tulos</w:t>
      </w:r>
    </w:p>
    <w:p>
      <w:r>
        <w:t xml:space="preserve">tulehdus</w:t>
      </w:r>
    </w:p>
    <w:p>
      <w:r>
        <w:rPr>
          <w:b/>
        </w:rPr>
        <w:t xml:space="preserve">Esimerkki 8.1922</w:t>
      </w:r>
    </w:p>
    <w:p>
      <w:r>
        <w:t xml:space="preserve">Jos liuennut aine on kaasu, mitä lämpötilan nostaminen aiheuttaa?</w:t>
      </w:r>
    </w:p>
    <w:p>
      <w:r>
        <w:rPr>
          <w:b/>
        </w:rPr>
        <w:t xml:space="preserve">Tulos</w:t>
      </w:r>
    </w:p>
    <w:p>
      <w:r>
        <w:t xml:space="preserve">lisätä sen liukoisuutta</w:t>
      </w:r>
    </w:p>
    <w:p>
      <w:r>
        <w:rPr>
          <w:b/>
        </w:rPr>
        <w:t xml:space="preserve">Tulos</w:t>
      </w:r>
    </w:p>
    <w:p>
      <w:r>
        <w:t xml:space="preserve">ei vaikuta</w:t>
      </w:r>
    </w:p>
    <w:p>
      <w:r>
        <w:rPr>
          <w:b/>
        </w:rPr>
        <w:t xml:space="preserve">Tulos</w:t>
      </w:r>
    </w:p>
    <w:p>
      <w:r>
        <w:t xml:space="preserve">muuttuu nesteeksi</w:t>
      </w:r>
    </w:p>
    <w:p>
      <w:r>
        <w:rPr>
          <w:b/>
        </w:rPr>
        <w:t xml:space="preserve">Esimerkki 8.1923</w:t>
      </w:r>
    </w:p>
    <w:p>
      <w:r>
        <w:t xml:space="preserve">Mikä termi tarkoittaa aineen määrää, joka tarvitaan kylläisen liuoksen muodostamiseksi tiettyyn liuottimen määrään tietyssä lämpötilassa?</w:t>
      </w:r>
    </w:p>
    <w:p>
      <w:r>
        <w:rPr>
          <w:b/>
        </w:rPr>
        <w:t xml:space="preserve">Tulos</w:t>
      </w:r>
    </w:p>
    <w:p>
      <w:r>
        <w:t xml:space="preserve">viskositeetti</w:t>
      </w:r>
    </w:p>
    <w:p>
      <w:r>
        <w:rPr>
          <w:b/>
        </w:rPr>
        <w:t xml:space="preserve">Tulos</w:t>
      </w:r>
    </w:p>
    <w:p>
      <w:r>
        <w:t xml:space="preserve">pitoisuus</w:t>
      </w:r>
    </w:p>
    <w:p>
      <w:r>
        <w:rPr>
          <w:b/>
        </w:rPr>
        <w:t xml:space="preserve">Tulos</w:t>
      </w:r>
    </w:p>
    <w:p>
      <w:r>
        <w:t xml:space="preserve">sameus</w:t>
      </w:r>
    </w:p>
    <w:p>
      <w:r>
        <w:rPr>
          <w:b/>
        </w:rPr>
        <w:t xml:space="preserve">Esimerkki 8.1924</w:t>
      </w:r>
    </w:p>
    <w:p>
      <w:r>
        <w:t xml:space="preserve">Kallohermot välittävät erityisiä aistitietoja pään ja kaulan alueelta suoraan mihin elimeen?</w:t>
      </w:r>
    </w:p>
    <w:p>
      <w:r>
        <w:rPr>
          <w:b/>
        </w:rPr>
        <w:t xml:space="preserve">Tulos</w:t>
      </w:r>
    </w:p>
    <w:p>
      <w:r>
        <w:t xml:space="preserve">silmä</w:t>
      </w:r>
    </w:p>
    <w:p>
      <w:r>
        <w:rPr>
          <w:b/>
        </w:rPr>
        <w:t xml:space="preserve">Tulos</w:t>
      </w:r>
    </w:p>
    <w:p>
      <w:r>
        <w:t xml:space="preserve">Nenä</w:t>
      </w:r>
    </w:p>
    <w:p>
      <w:r>
        <w:rPr>
          <w:b/>
        </w:rPr>
        <w:t xml:space="preserve">Tulos</w:t>
      </w:r>
    </w:p>
    <w:p>
      <w:r>
        <w:t xml:space="preserve">sydän</w:t>
      </w:r>
    </w:p>
    <w:p>
      <w:r>
        <w:rPr>
          <w:b/>
        </w:rPr>
        <w:t xml:space="preserve">Esimerkki 8.1925</w:t>
      </w:r>
    </w:p>
    <w:p>
      <w:r>
        <w:t xml:space="preserve">Mitä tapahtuu, kun kylmä ilmamassa törmää lämpimään ilmamassaan?</w:t>
      </w:r>
    </w:p>
    <w:p>
      <w:r>
        <w:rPr>
          <w:b/>
        </w:rPr>
        <w:t xml:space="preserve">Tulos</w:t>
      </w:r>
    </w:p>
    <w:p>
      <w:r>
        <w:t xml:space="preserve">peitetty rintama</w:t>
      </w:r>
    </w:p>
    <w:p>
      <w:r>
        <w:rPr>
          <w:b/>
        </w:rPr>
        <w:t xml:space="preserve">Tulos</w:t>
      </w:r>
    </w:p>
    <w:p>
      <w:r>
        <w:t xml:space="preserve">paikallaan oleva rintama</w:t>
      </w:r>
    </w:p>
    <w:p>
      <w:r>
        <w:rPr>
          <w:b/>
        </w:rPr>
        <w:t xml:space="preserve">Tulos</w:t>
      </w:r>
    </w:p>
    <w:p>
      <w:r>
        <w:t xml:space="preserve">lumipäivä</w:t>
      </w:r>
    </w:p>
    <w:p>
      <w:r>
        <w:rPr>
          <w:b/>
        </w:rPr>
        <w:t xml:space="preserve">Esimerkki 8.1926</w:t>
      </w:r>
    </w:p>
    <w:p>
      <w:r>
        <w:t xml:space="preserve">Mitä termiä käytetään kuvaamaan suuria muutoksia perintöaineksessa?</w:t>
      </w:r>
    </w:p>
    <w:p>
      <w:r>
        <w:rPr>
          <w:b/>
        </w:rPr>
        <w:t xml:space="preserve">Tulos</w:t>
      </w:r>
    </w:p>
    <w:p>
      <w:r>
        <w:t xml:space="preserve">sukupolvenvaihdokset</w:t>
      </w:r>
    </w:p>
    <w:p>
      <w:r>
        <w:rPr>
          <w:b/>
        </w:rPr>
        <w:t xml:space="preserve">Tulos</w:t>
      </w:r>
    </w:p>
    <w:p>
      <w:r>
        <w:t xml:space="preserve">eukaryoottiset muutokset</w:t>
      </w:r>
    </w:p>
    <w:p>
      <w:r>
        <w:rPr>
          <w:b/>
        </w:rPr>
        <w:t xml:space="preserve">Tulos</w:t>
      </w:r>
    </w:p>
    <w:p>
      <w:r>
        <w:t xml:space="preserve">mutaatiomuutokset</w:t>
      </w:r>
    </w:p>
    <w:p>
      <w:r>
        <w:rPr>
          <w:b/>
        </w:rPr>
        <w:t xml:space="preserve">Esimerkki 8.1927</w:t>
      </w:r>
    </w:p>
    <w:p>
      <w:r>
        <w:t xml:space="preserve">Kun eläimet käyttävät haudontaa, miten ne yleensä synnyttävät poikasensa?</w:t>
      </w:r>
    </w:p>
    <w:p>
      <w:r>
        <w:rPr>
          <w:b/>
        </w:rPr>
        <w:t xml:space="preserve">Tulos</w:t>
      </w:r>
    </w:p>
    <w:p>
      <w:r>
        <w:t xml:space="preserve">kopiointi</w:t>
      </w:r>
    </w:p>
    <w:p>
      <w:r>
        <w:rPr>
          <w:b/>
        </w:rPr>
        <w:t xml:space="preserve">Tulos</w:t>
      </w:r>
    </w:p>
    <w:p>
      <w:r>
        <w:t xml:space="preserve">live</w:t>
      </w:r>
    </w:p>
    <w:p>
      <w:r>
        <w:rPr>
          <w:b/>
        </w:rPr>
        <w:t xml:space="preserve">Tulos</w:t>
      </w:r>
    </w:p>
    <w:p>
      <w:r>
        <w:t xml:space="preserve">Osasto</w:t>
      </w:r>
    </w:p>
    <w:p>
      <w:r>
        <w:rPr>
          <w:b/>
        </w:rPr>
        <w:t xml:space="preserve">Esimerkki 8.1928</w:t>
      </w:r>
    </w:p>
    <w:p>
      <w:r>
        <w:t xml:space="preserve">Mikä on ihmiskehon suurin elin?</w:t>
      </w:r>
    </w:p>
    <w:p>
      <w:r>
        <w:rPr>
          <w:b/>
        </w:rPr>
        <w:t xml:space="preserve">Tulos</w:t>
      </w:r>
    </w:p>
    <w:p>
      <w:r>
        <w:t xml:space="preserve">keuhkot</w:t>
      </w:r>
    </w:p>
    <w:p>
      <w:r>
        <w:rPr>
          <w:b/>
        </w:rPr>
        <w:t xml:space="preserve">Tulos</w:t>
      </w:r>
    </w:p>
    <w:p>
      <w:r>
        <w:t xml:space="preserve">aivosi</w:t>
      </w:r>
    </w:p>
    <w:p>
      <w:r>
        <w:rPr>
          <w:b/>
        </w:rPr>
        <w:t xml:space="preserve">Tulos</w:t>
      </w:r>
    </w:p>
    <w:p>
      <w:r>
        <w:t xml:space="preserve">veresi</w:t>
      </w:r>
    </w:p>
    <w:p>
      <w:r>
        <w:rPr>
          <w:b/>
        </w:rPr>
        <w:t xml:space="preserve">Esimerkki 8.1929</w:t>
      </w:r>
    </w:p>
    <w:p>
      <w:r>
        <w:t xml:space="preserve">Eliöiden väliset erot heijastavat pikemminkin niiden nukleotidisekvenssien välisiä eroja kuin mitä?</w:t>
      </w:r>
    </w:p>
    <w:p>
      <w:r>
        <w:rPr>
          <w:b/>
        </w:rPr>
        <w:t xml:space="preserve">Tulos</w:t>
      </w:r>
    </w:p>
    <w:p>
      <w:r>
        <w:t xml:space="preserve">molekyylikoodit</w:t>
      </w:r>
    </w:p>
    <w:p>
      <w:r>
        <w:rPr>
          <w:b/>
        </w:rPr>
        <w:t xml:space="preserve">Tulos</w:t>
      </w:r>
    </w:p>
    <w:p>
      <w:r>
        <w:t xml:space="preserve">aminohapot</w:t>
      </w:r>
    </w:p>
    <w:p>
      <w:r>
        <w:rPr>
          <w:b/>
        </w:rPr>
        <w:t xml:space="preserve">Tulos</w:t>
      </w:r>
    </w:p>
    <w:p>
      <w:r>
        <w:t xml:space="preserve">ympäristöt</w:t>
      </w:r>
    </w:p>
    <w:p>
      <w:r>
        <w:rPr>
          <w:b/>
        </w:rPr>
        <w:t xml:space="preserve">Esimerkki 8.1930</w:t>
      </w:r>
    </w:p>
    <w:p>
      <w:r>
        <w:t xml:space="preserve">Mikä on termi aineessa tapahtuvalle häiriölle, joka aiheuttaa energian siirtymisen paikasta toiseen?</w:t>
      </w:r>
    </w:p>
    <w:p>
      <w:r>
        <w:rPr>
          <w:b/>
        </w:rPr>
        <w:t xml:space="preserve">Tulos</w:t>
      </w:r>
    </w:p>
    <w:p>
      <w:r>
        <w:t xml:space="preserve">ydintyminen</w:t>
      </w:r>
    </w:p>
    <w:p>
      <w:r>
        <w:rPr>
          <w:b/>
        </w:rPr>
        <w:t xml:space="preserve">Tulos</w:t>
      </w:r>
    </w:p>
    <w:p>
      <w:r>
        <w:t xml:space="preserve">tulva-aalto</w:t>
      </w:r>
    </w:p>
    <w:p>
      <w:r>
        <w:rPr>
          <w:b/>
        </w:rPr>
        <w:t xml:space="preserve">Tulos</w:t>
      </w:r>
    </w:p>
    <w:p>
      <w:r>
        <w:t xml:space="preserve">lämpötila-aalto</w:t>
      </w:r>
    </w:p>
    <w:p>
      <w:r>
        <w:rPr>
          <w:b/>
        </w:rPr>
        <w:t xml:space="preserve">Esimerkki 8.1931</w:t>
      </w:r>
    </w:p>
    <w:p>
      <w:r>
        <w:t xml:space="preserve">Miksi kutsutaan sitä, kun säteet tarkentuvat eri etäisyyksillä linssistä?</w:t>
      </w:r>
    </w:p>
    <w:p>
      <w:r>
        <w:rPr>
          <w:b/>
        </w:rPr>
        <w:t xml:space="preserve">Tulos</w:t>
      </w:r>
    </w:p>
    <w:p>
      <w:r>
        <w:t xml:space="preserve">jatkuva aberraatio</w:t>
      </w:r>
    </w:p>
    <w:p>
      <w:r>
        <w:rPr>
          <w:b/>
        </w:rPr>
        <w:t xml:space="preserve">Tulos</w:t>
      </w:r>
    </w:p>
    <w:p>
      <w:r>
        <w:t xml:space="preserve">hiilen aberraatio</w:t>
      </w:r>
    </w:p>
    <w:p>
      <w:r>
        <w:rPr>
          <w:b/>
        </w:rPr>
        <w:t xml:space="preserve">Tulos</w:t>
      </w:r>
    </w:p>
    <w:p>
      <w:r>
        <w:t xml:space="preserve">kulmaaberraatio</w:t>
      </w:r>
    </w:p>
    <w:p>
      <w:r>
        <w:rPr>
          <w:b/>
        </w:rPr>
        <w:t xml:space="preserve">Esimerkki 8.1932</w:t>
      </w:r>
    </w:p>
    <w:p>
      <w:r>
        <w:t xml:space="preserve">Mikä virtaa kuin taffy tai kuuma vaha?</w:t>
      </w:r>
    </w:p>
    <w:p>
      <w:r>
        <w:rPr>
          <w:b/>
        </w:rPr>
        <w:t xml:space="preserve">Tulos</w:t>
      </w:r>
    </w:p>
    <w:p>
      <w:r>
        <w:t xml:space="preserve">kaasu</w:t>
      </w:r>
    </w:p>
    <w:p>
      <w:r>
        <w:rPr>
          <w:b/>
        </w:rPr>
        <w:t xml:space="preserve">Tulos</w:t>
      </w:r>
    </w:p>
    <w:p>
      <w:r>
        <w:t xml:space="preserve">vesi</w:t>
      </w:r>
    </w:p>
    <w:p>
      <w:r>
        <w:rPr>
          <w:b/>
        </w:rPr>
        <w:t xml:space="preserve">Tulos</w:t>
      </w:r>
    </w:p>
    <w:p>
      <w:r>
        <w:t xml:space="preserve">hiekkadyynit</w:t>
      </w:r>
    </w:p>
    <w:p>
      <w:r>
        <w:rPr>
          <w:b/>
        </w:rPr>
        <w:t xml:space="preserve">Esimerkki 8.1933</w:t>
      </w:r>
    </w:p>
    <w:p>
      <w:r>
        <w:t xml:space="preserve">Mikä on aineen muoto, jolla on tietty muoto ja tilavuus?</w:t>
      </w:r>
    </w:p>
    <w:p>
      <w:r>
        <w:rPr>
          <w:b/>
        </w:rPr>
        <w:t xml:space="preserve">Tulos</w:t>
      </w:r>
    </w:p>
    <w:p>
      <w:r>
        <w:t xml:space="preserve">plasma</w:t>
      </w:r>
    </w:p>
    <w:p>
      <w:r>
        <w:rPr>
          <w:b/>
        </w:rPr>
        <w:t xml:space="preserve">Tulos</w:t>
      </w:r>
    </w:p>
    <w:p>
      <w:r>
        <w:t xml:space="preserve">kaasu</w:t>
      </w:r>
    </w:p>
    <w:p>
      <w:r>
        <w:rPr>
          <w:b/>
        </w:rPr>
        <w:t xml:space="preserve">Tulos</w:t>
      </w:r>
    </w:p>
    <w:p>
      <w:r>
        <w:t xml:space="preserve">neste</w:t>
      </w:r>
    </w:p>
    <w:p>
      <w:r>
        <w:rPr>
          <w:b/>
        </w:rPr>
        <w:t xml:space="preserve">Esimerkki 8.1934</w:t>
      </w:r>
    </w:p>
    <w:p>
      <w:r>
        <w:t xml:space="preserve">Minkä prosessin ansiosta organismit, joilla on paremmat ominaisuudet, selviytyvät ja tuottavat?</w:t>
      </w:r>
    </w:p>
    <w:p>
      <w:r>
        <w:rPr>
          <w:b/>
        </w:rPr>
        <w:t xml:space="preserve">Tulos</w:t>
      </w:r>
    </w:p>
    <w:p>
      <w:r>
        <w:t xml:space="preserve">spontaani mutaatio</w:t>
      </w:r>
    </w:p>
    <w:p>
      <w:r>
        <w:rPr>
          <w:b/>
        </w:rPr>
        <w:t xml:space="preserve">Tulos</w:t>
      </w:r>
    </w:p>
    <w:p>
      <w:r>
        <w:t xml:space="preserve">mukauttaminen</w:t>
      </w:r>
    </w:p>
    <w:p>
      <w:r>
        <w:rPr>
          <w:b/>
        </w:rPr>
        <w:t xml:space="preserve">Tulos</w:t>
      </w:r>
    </w:p>
    <w:p>
      <w:r>
        <w:t xml:space="preserve">seuraaminen</w:t>
      </w:r>
    </w:p>
    <w:p>
      <w:r>
        <w:rPr>
          <w:b/>
        </w:rPr>
        <w:t xml:space="preserve">Esimerkki 8.1935</w:t>
      </w:r>
    </w:p>
    <w:p>
      <w:r>
        <w:t xml:space="preserve">Minkälaisissa kukissa on sekä uros- että naaraspuoliset kukintoelimet?</w:t>
      </w:r>
    </w:p>
    <w:p>
      <w:r>
        <w:rPr>
          <w:b/>
        </w:rPr>
        <w:t xml:space="preserve">Tulos</w:t>
      </w:r>
    </w:p>
    <w:p>
      <w:r>
        <w:t xml:space="preserve">kukkien luominen</w:t>
      </w:r>
    </w:p>
    <w:p>
      <w:r>
        <w:rPr>
          <w:b/>
        </w:rPr>
        <w:t xml:space="preserve">Tulos</w:t>
      </w:r>
    </w:p>
    <w:p>
      <w:r>
        <w:t xml:space="preserve">upeat kukat</w:t>
      </w:r>
    </w:p>
    <w:p>
      <w:r>
        <w:rPr>
          <w:b/>
        </w:rPr>
        <w:t xml:space="preserve">Tulos</w:t>
      </w:r>
    </w:p>
    <w:p>
      <w:r>
        <w:t xml:space="preserve">Ylöspäin Kukat</w:t>
      </w:r>
    </w:p>
    <w:p>
      <w:r>
        <w:rPr>
          <w:b/>
        </w:rPr>
        <w:t xml:space="preserve">Esimerkki 8.1936</w:t>
      </w:r>
    </w:p>
    <w:p>
      <w:r>
        <w:t xml:space="preserve">Mitä voi tapahtua, kun halkaisijaltaan pienen putken toinen pää upotetaan nesteeseen?</w:t>
      </w:r>
    </w:p>
    <w:p>
      <w:r>
        <w:rPr>
          <w:b/>
        </w:rPr>
        <w:t xml:space="preserve">Tulos</w:t>
      </w:r>
    </w:p>
    <w:p>
      <w:r>
        <w:t xml:space="preserve">diffuusiotoiminta</w:t>
      </w:r>
    </w:p>
    <w:p>
      <w:r>
        <w:rPr>
          <w:b/>
        </w:rPr>
        <w:t xml:space="preserve">Tulos</w:t>
      </w:r>
    </w:p>
    <w:p>
      <w:r>
        <w:t xml:space="preserve">verensiirto</w:t>
      </w:r>
    </w:p>
    <w:p>
      <w:r>
        <w:rPr>
          <w:b/>
        </w:rPr>
        <w:t xml:space="preserve">Tulos</w:t>
      </w:r>
    </w:p>
    <w:p>
      <w:r>
        <w:t xml:space="preserve">lämpövaikutus</w:t>
      </w:r>
    </w:p>
    <w:p>
      <w:r>
        <w:rPr>
          <w:b/>
        </w:rPr>
        <w:t xml:space="preserve">Esimerkki 8.1937</w:t>
      </w:r>
    </w:p>
    <w:p>
      <w:r>
        <w:t xml:space="preserve">Levät ovat kasvien kaltaisia lähinnä siksi, että ne sisältävät mitä?</w:t>
      </w:r>
    </w:p>
    <w:p>
      <w:r>
        <w:rPr>
          <w:b/>
        </w:rPr>
        <w:t xml:space="preserve">Tulos</w:t>
      </w:r>
    </w:p>
    <w:p>
      <w:r>
        <w:t xml:space="preserve">organellit</w:t>
      </w:r>
    </w:p>
    <w:p>
      <w:r>
        <w:rPr>
          <w:b/>
        </w:rPr>
        <w:t xml:space="preserve">Tulos</w:t>
      </w:r>
    </w:p>
    <w:p>
      <w:r>
        <w:t xml:space="preserve">solut</w:t>
      </w:r>
    </w:p>
    <w:p>
      <w:r>
        <w:rPr>
          <w:b/>
        </w:rPr>
        <w:t xml:space="preserve">Tulos</w:t>
      </w:r>
    </w:p>
    <w:p>
      <w:r>
        <w:t xml:space="preserve">soluseinämä</w:t>
      </w:r>
    </w:p>
    <w:p>
      <w:r>
        <w:rPr>
          <w:b/>
        </w:rPr>
        <w:t xml:space="preserve">Esimerkki 8.1938</w:t>
      </w:r>
    </w:p>
    <w:p>
      <w:r>
        <w:t xml:space="preserve">Kaikki aine koostuu pienistä jakamattomista hiukkasista, joita kutsutaan atomeiksi. kaikki alkuaineen atomit ovat massaltaan identtisiä, ja tämä?</w:t>
      </w:r>
    </w:p>
    <w:p>
      <w:r>
        <w:rPr>
          <w:b/>
        </w:rPr>
        <w:t xml:space="preserve">Tulos</w:t>
      </w:r>
    </w:p>
    <w:p>
      <w:r>
        <w:t xml:space="preserve">happamat ominaisuudet</w:t>
      </w:r>
    </w:p>
    <w:p>
      <w:r>
        <w:rPr>
          <w:b/>
        </w:rPr>
        <w:t xml:space="preserve">Tulos</w:t>
      </w:r>
    </w:p>
    <w:p>
      <w:r>
        <w:t xml:space="preserve">nestemäiset ominaisuudet</w:t>
      </w:r>
    </w:p>
    <w:p>
      <w:r>
        <w:rPr>
          <w:b/>
        </w:rPr>
        <w:t xml:space="preserve">Tulos</w:t>
      </w:r>
    </w:p>
    <w:p>
      <w:r>
        <w:t xml:space="preserve">sähköiset ominaisuudet</w:t>
      </w:r>
    </w:p>
    <w:p>
      <w:r>
        <w:rPr>
          <w:b/>
        </w:rPr>
        <w:t xml:space="preserve">Esimerkki 8.1939</w:t>
      </w:r>
    </w:p>
    <w:p>
      <w:r>
        <w:t xml:space="preserve">Mikä on termi epävakaiden isotooppien hajoamiselle stabiileiksi alkuaineiksi?</w:t>
      </w:r>
    </w:p>
    <w:p>
      <w:r>
        <w:rPr>
          <w:b/>
        </w:rPr>
        <w:t xml:space="preserve">Tulos</w:t>
      </w:r>
    </w:p>
    <w:p>
      <w:r>
        <w:t xml:space="preserve">isotooppinen hajoaminen</w:t>
      </w:r>
    </w:p>
    <w:p>
      <w:r>
        <w:rPr>
          <w:b/>
        </w:rPr>
        <w:t xml:space="preserve">Tulos</w:t>
      </w:r>
    </w:p>
    <w:p>
      <w:r>
        <w:t xml:space="preserve">radioaktiivinen lasku</w:t>
      </w:r>
    </w:p>
    <w:p>
      <w:r>
        <w:rPr>
          <w:b/>
        </w:rPr>
        <w:t xml:space="preserve">Tulos</w:t>
      </w:r>
    </w:p>
    <w:p>
      <w:r>
        <w:t xml:space="preserve">sekundaarinen hajoaminen</w:t>
      </w:r>
    </w:p>
    <w:p>
      <w:r>
        <w:rPr>
          <w:b/>
        </w:rPr>
        <w:t xml:space="preserve">Esimerkki 8.1940</w:t>
      </w:r>
    </w:p>
    <w:p>
      <w:r>
        <w:t xml:space="preserve">Mitä kutsutaan menneisyydessä eläneiden eliöiden säilyneiksi jäänteiksi tai jäljiksi?</w:t>
      </w:r>
    </w:p>
    <w:p>
      <w:r>
        <w:rPr>
          <w:b/>
        </w:rPr>
        <w:t xml:space="preserve">Tulos</w:t>
      </w:r>
    </w:p>
    <w:p>
      <w:r>
        <w:t xml:space="preserve">arkistot</w:t>
      </w:r>
    </w:p>
    <w:p>
      <w:r>
        <w:rPr>
          <w:b/>
        </w:rPr>
        <w:t xml:space="preserve">Tulos</w:t>
      </w:r>
    </w:p>
    <w:p>
      <w:r>
        <w:t xml:space="preserve">talletukset</w:t>
      </w:r>
    </w:p>
    <w:p>
      <w:r>
        <w:rPr>
          <w:b/>
        </w:rPr>
        <w:t xml:space="preserve">Tulos</w:t>
      </w:r>
    </w:p>
    <w:p>
      <w:r>
        <w:t xml:space="preserve">pääkallot</w:t>
      </w:r>
    </w:p>
    <w:p>
      <w:r>
        <w:rPr>
          <w:b/>
        </w:rPr>
        <w:t xml:space="preserve">Esimerkki 8.1941</w:t>
      </w:r>
    </w:p>
    <w:p>
      <w:r>
        <w:t xml:space="preserve">Mitä kunkin lehtiarven yläpuolella on?</w:t>
      </w:r>
    </w:p>
    <w:p>
      <w:r>
        <w:rPr>
          <w:b/>
        </w:rPr>
        <w:t xml:space="preserve">Tulos</w:t>
      </w:r>
    </w:p>
    <w:p>
      <w:r>
        <w:t xml:space="preserve">kammioitu piki</w:t>
      </w:r>
    </w:p>
    <w:p>
      <w:r>
        <w:rPr>
          <w:b/>
        </w:rPr>
        <w:t xml:space="preserve">Tulos</w:t>
      </w:r>
    </w:p>
    <w:p>
      <w:r>
        <w:t xml:space="preserve">lenticel</w:t>
      </w:r>
    </w:p>
    <w:p>
      <w:r>
        <w:rPr>
          <w:b/>
        </w:rPr>
        <w:t xml:space="preserve">Tulos</w:t>
      </w:r>
    </w:p>
    <w:p>
      <w:r>
        <w:t xml:space="preserve">sivuliuskan arpi</w:t>
      </w:r>
    </w:p>
    <w:p>
      <w:r>
        <w:rPr>
          <w:b/>
        </w:rPr>
        <w:t xml:space="preserve">Esimerkki 8.1942</w:t>
      </w:r>
    </w:p>
    <w:p>
      <w:r>
        <w:t xml:space="preserve">Ammuksen liikkeessä olevan kappaleen radan muotoa kutsutaan?</w:t>
      </w:r>
    </w:p>
    <w:p>
      <w:r>
        <w:rPr>
          <w:b/>
        </w:rPr>
        <w:t xml:space="preserve">Tulos</w:t>
      </w:r>
    </w:p>
    <w:p>
      <w:r>
        <w:t xml:space="preserve">lineaarinen</w:t>
      </w:r>
    </w:p>
    <w:p>
      <w:r>
        <w:rPr>
          <w:b/>
        </w:rPr>
        <w:t xml:space="preserve">Tulos</w:t>
      </w:r>
    </w:p>
    <w:p>
      <w:r>
        <w:t xml:space="preserve">kolmio</w:t>
      </w:r>
    </w:p>
    <w:p>
      <w:r>
        <w:rPr>
          <w:b/>
        </w:rPr>
        <w:t xml:space="preserve">Tulos</w:t>
      </w:r>
    </w:p>
    <w:p>
      <w:r>
        <w:t xml:space="preserve">pallomainen</w:t>
      </w:r>
    </w:p>
    <w:p>
      <w:r>
        <w:rPr>
          <w:b/>
        </w:rPr>
        <w:t xml:space="preserve">Esimerkki 8.1943</w:t>
      </w:r>
    </w:p>
    <w:p>
      <w:r>
        <w:t xml:space="preserve">Mikä kromosomi liittyy cri du chat -oireyhtymään?</w:t>
      </w:r>
    </w:p>
    <w:p>
      <w:r>
        <w:rPr>
          <w:b/>
        </w:rPr>
        <w:t xml:space="preserve">Tulos</w:t>
      </w:r>
    </w:p>
    <w:p>
      <w:r>
        <w:t xml:space="preserve">kollageeni 5</w:t>
      </w:r>
    </w:p>
    <w:p>
      <w:r>
        <w:rPr>
          <w:b/>
        </w:rPr>
        <w:t xml:space="preserve">Tulos</w:t>
      </w:r>
    </w:p>
    <w:p>
      <w:r>
        <w:t xml:space="preserve">perimä 5</w:t>
      </w:r>
    </w:p>
    <w:p>
      <w:r>
        <w:rPr>
          <w:b/>
        </w:rPr>
        <w:t xml:space="preserve">Tulos</w:t>
      </w:r>
    </w:p>
    <w:p>
      <w:r>
        <w:t xml:space="preserve">itiö 5</w:t>
      </w:r>
    </w:p>
    <w:p>
      <w:r>
        <w:rPr>
          <w:b/>
        </w:rPr>
        <w:t xml:space="preserve">Esimerkki 8.1944</w:t>
      </w:r>
    </w:p>
    <w:p>
      <w:r>
        <w:t xml:space="preserve">Minkä tyyppisissä rasvahapoissa hiiliatomit ovat sitoutuneet mahdollisimman moneen vetyatomiin?</w:t>
      </w:r>
    </w:p>
    <w:p>
      <w:r>
        <w:rPr>
          <w:b/>
        </w:rPr>
        <w:t xml:space="preserve">Tulos</w:t>
      </w:r>
    </w:p>
    <w:p>
      <w:r>
        <w:t xml:space="preserve">super</w:t>
      </w:r>
    </w:p>
    <w:p>
      <w:r>
        <w:rPr>
          <w:b/>
        </w:rPr>
        <w:t xml:space="preserve">Tulos</w:t>
      </w:r>
    </w:p>
    <w:p>
      <w:r>
        <w:t xml:space="preserve">tyydyttymättömät</w:t>
      </w:r>
    </w:p>
    <w:p>
      <w:r>
        <w:rPr>
          <w:b/>
        </w:rPr>
        <w:t xml:space="preserve">Tulos</w:t>
      </w:r>
    </w:p>
    <w:p>
      <w:r>
        <w:t xml:space="preserve">öljyinen</w:t>
      </w:r>
    </w:p>
    <w:p>
      <w:r>
        <w:rPr>
          <w:b/>
        </w:rPr>
        <w:t xml:space="preserve">Esimerkki 8.1945</w:t>
      </w:r>
    </w:p>
    <w:p>
      <w:r>
        <w:t xml:space="preserve">Laktoosi on disakkaridi, joka koostuu monomeereistä glukoosi ja mikä?</w:t>
      </w:r>
    </w:p>
    <w:p>
      <w:r>
        <w:rPr>
          <w:b/>
        </w:rPr>
        <w:t xml:space="preserve">Tulos</w:t>
      </w:r>
    </w:p>
    <w:p>
      <w:r>
        <w:t xml:space="preserve">fruktoosi</w:t>
      </w:r>
    </w:p>
    <w:p>
      <w:r>
        <w:rPr>
          <w:b/>
        </w:rPr>
        <w:t xml:space="preserve">Tulos</w:t>
      </w:r>
    </w:p>
    <w:p>
      <w:r>
        <w:t xml:space="preserve">glyseroli</w:t>
      </w:r>
    </w:p>
    <w:p>
      <w:r>
        <w:rPr>
          <w:b/>
        </w:rPr>
        <w:t xml:space="preserve">Tulos</w:t>
      </w:r>
    </w:p>
    <w:p>
      <w:r>
        <w:t xml:space="preserve">sakkaroosi</w:t>
      </w:r>
    </w:p>
    <w:p>
      <w:r>
        <w:rPr>
          <w:b/>
        </w:rPr>
        <w:t xml:space="preserve">Esimerkki 8.1946</w:t>
      </w:r>
    </w:p>
    <w:p>
      <w:r>
        <w:t xml:space="preserve">Mikä tähtikuvio näyttää suorakulmiolta korkealla talven eteläkaakkoisella taivaalla?</w:t>
      </w:r>
    </w:p>
    <w:p>
      <w:r>
        <w:rPr>
          <w:b/>
        </w:rPr>
        <w:t xml:space="preserve">Tulos</w:t>
      </w:r>
    </w:p>
    <w:p>
      <w:r>
        <w:t xml:space="preserve">Caelum</w:t>
      </w:r>
    </w:p>
    <w:p>
      <w:r>
        <w:rPr>
          <w:b/>
        </w:rPr>
        <w:t xml:space="preserve">Tulos</w:t>
      </w:r>
    </w:p>
    <w:p>
      <w:r>
        <w:t xml:space="preserve">Apus</w:t>
      </w:r>
    </w:p>
    <w:p>
      <w:r>
        <w:rPr>
          <w:b/>
        </w:rPr>
        <w:t xml:space="preserve">Tulos</w:t>
      </w:r>
    </w:p>
    <w:p>
      <w:r>
        <w:t xml:space="preserve">Andromeda</w:t>
      </w:r>
    </w:p>
    <w:p>
      <w:r>
        <w:rPr>
          <w:b/>
        </w:rPr>
        <w:t xml:space="preserve">Esimerkki 8.1947</w:t>
      </w:r>
    </w:p>
    <w:p>
      <w:r>
        <w:t xml:space="preserve">Mitä syntyy, kun haploidit sukusolut sulautuvat sukupuolisessa lisääntymisessä?</w:t>
      </w:r>
    </w:p>
    <w:p>
      <w:r>
        <w:rPr>
          <w:b/>
        </w:rPr>
        <w:t xml:space="preserve">Tulos</w:t>
      </w:r>
    </w:p>
    <w:p>
      <w:r>
        <w:t xml:space="preserve">epämuodostuma</w:t>
      </w:r>
    </w:p>
    <w:p>
      <w:r>
        <w:rPr>
          <w:b/>
        </w:rPr>
        <w:t xml:space="preserve">Tulos</w:t>
      </w:r>
    </w:p>
    <w:p>
      <w:r>
        <w:t xml:space="preserve">soluklusteri</w:t>
      </w:r>
    </w:p>
    <w:p>
      <w:r>
        <w:rPr>
          <w:b/>
        </w:rPr>
        <w:t xml:space="preserve">Tulos</w:t>
      </w:r>
    </w:p>
    <w:p>
      <w:r>
        <w:t xml:space="preserve">eristetty zygootti</w:t>
      </w:r>
    </w:p>
    <w:p>
      <w:r>
        <w:rPr>
          <w:b/>
        </w:rPr>
        <w:t xml:space="preserve">Esimerkki 8.1948</w:t>
      </w:r>
    </w:p>
    <w:p>
      <w:r>
        <w:t xml:space="preserve">Antiikin kreikkalainen filosofi Aristoteles ajatteli, että kaikki aine koostuu vain neljästä aineesta, jotka hän nimitti maaksi, ilmaksi, vedeksi ja tuleksi.</w:t>
      </w:r>
    </w:p>
    <w:p>
      <w:r>
        <w:rPr>
          <w:b/>
        </w:rPr>
        <w:t xml:space="preserve">Tulos</w:t>
      </w:r>
    </w:p>
    <w:p>
      <w:r>
        <w:t xml:space="preserve">ainesosat</w:t>
      </w:r>
    </w:p>
    <w:p>
      <w:r>
        <w:rPr>
          <w:b/>
        </w:rPr>
        <w:t xml:space="preserve">Tulos</w:t>
      </w:r>
    </w:p>
    <w:p>
      <w:r>
        <w:t xml:space="preserve">rakenteet</w:t>
      </w:r>
    </w:p>
    <w:p>
      <w:r>
        <w:rPr>
          <w:b/>
        </w:rPr>
        <w:t xml:space="preserve">Tulos</w:t>
      </w:r>
    </w:p>
    <w:p>
      <w:r>
        <w:t xml:space="preserve">yhdisteet</w:t>
      </w:r>
    </w:p>
    <w:p>
      <w:r>
        <w:rPr>
          <w:b/>
        </w:rPr>
        <w:t xml:space="preserve">Esimerkki 8.1949</w:t>
      </w:r>
    </w:p>
    <w:p>
      <w:r>
        <w:t xml:space="preserve">Mikä on kunkin suulakihalkioluun suurin alue?</w:t>
      </w:r>
    </w:p>
    <w:p>
      <w:r>
        <w:rPr>
          <w:b/>
        </w:rPr>
        <w:t xml:space="preserve">Tulos</w:t>
      </w:r>
    </w:p>
    <w:p>
      <w:r>
        <w:t xml:space="preserve">iso lautanen</w:t>
      </w:r>
    </w:p>
    <w:p>
      <w:r>
        <w:rPr>
          <w:b/>
        </w:rPr>
        <w:t xml:space="preserve">Tulos</w:t>
      </w:r>
    </w:p>
    <w:p>
      <w:r>
        <w:t xml:space="preserve">epänormaali levy</w:t>
      </w:r>
    </w:p>
    <w:p>
      <w:r>
        <w:rPr>
          <w:b/>
        </w:rPr>
        <w:t xml:space="preserve">Tulos</w:t>
      </w:r>
    </w:p>
    <w:p>
      <w:r>
        <w:t xml:space="preserve">magneettilevy</w:t>
      </w:r>
    </w:p>
    <w:p>
      <w:r>
        <w:rPr>
          <w:b/>
        </w:rPr>
        <w:t xml:space="preserve">Esimerkki 8.1950</w:t>
      </w:r>
    </w:p>
    <w:p>
      <w:r>
        <w:t xml:space="preserve">Millä nimellä kutsutaan auringon pinnan viileämpiä ja tummempia alueita?</w:t>
      </w:r>
    </w:p>
    <w:p>
      <w:r>
        <w:rPr>
          <w:b/>
        </w:rPr>
        <w:t xml:space="preserve">Tulos</w:t>
      </w:r>
    </w:p>
    <w:p>
      <w:r>
        <w:t xml:space="preserve">corona</w:t>
      </w:r>
    </w:p>
    <w:p>
      <w:r>
        <w:rPr>
          <w:b/>
        </w:rPr>
        <w:t xml:space="preserve">Tulos</w:t>
      </w:r>
    </w:p>
    <w:p>
      <w:r>
        <w:t xml:space="preserve">revontuli</w:t>
      </w:r>
    </w:p>
    <w:p>
      <w:r>
        <w:rPr>
          <w:b/>
        </w:rPr>
        <w:t xml:space="preserve">Tulos</w:t>
      </w:r>
    </w:p>
    <w:p>
      <w:r>
        <w:t xml:space="preserve">poikkeamat</w:t>
      </w:r>
    </w:p>
    <w:p>
      <w:r>
        <w:rPr>
          <w:b/>
        </w:rPr>
        <w:t xml:space="preserve">Esimerkki 8.1951</w:t>
      </w:r>
    </w:p>
    <w:p>
      <w:r>
        <w:t xml:space="preserve">Jos sikiöstä tulee suhteellisen suuri ja kypsä ennen syntymää, mikä lisää mahdollisuuksia?</w:t>
      </w:r>
    </w:p>
    <w:p>
      <w:r>
        <w:rPr>
          <w:b/>
        </w:rPr>
        <w:t xml:space="preserve">Tulos</w:t>
      </w:r>
    </w:p>
    <w:p>
      <w:r>
        <w:t xml:space="preserve">tauti</w:t>
      </w:r>
    </w:p>
    <w:p>
      <w:r>
        <w:rPr>
          <w:b/>
        </w:rPr>
        <w:t xml:space="preserve">Tulos</w:t>
      </w:r>
    </w:p>
    <w:p>
      <w:r>
        <w:t xml:space="preserve">mutaatiot</w:t>
      </w:r>
    </w:p>
    <w:p>
      <w:r>
        <w:rPr>
          <w:b/>
        </w:rPr>
        <w:t xml:space="preserve">Tulos</w:t>
      </w:r>
    </w:p>
    <w:p>
      <w:r>
        <w:t xml:space="preserve">tiedustelu</w:t>
      </w:r>
    </w:p>
    <w:p>
      <w:r>
        <w:rPr>
          <w:b/>
        </w:rPr>
        <w:t xml:space="preserve">Esimerkki 8.1952</w:t>
      </w:r>
    </w:p>
    <w:p>
      <w:r>
        <w:t xml:space="preserve">Mitkä kaksi tapaa kanavat reagoivat kalvon depolarisaation aikana?</w:t>
      </w:r>
    </w:p>
    <w:p>
      <w:r>
        <w:rPr>
          <w:b/>
        </w:rPr>
        <w:t xml:space="preserve">Tulos</w:t>
      </w:r>
    </w:p>
    <w:p>
      <w:r>
        <w:t xml:space="preserve">peräkkäin ja identtisesti</w:t>
      </w:r>
    </w:p>
    <w:p>
      <w:r>
        <w:rPr>
          <w:b/>
        </w:rPr>
        <w:t xml:space="preserve">Tulos</w:t>
      </w:r>
    </w:p>
    <w:p>
      <w:r>
        <w:t xml:space="preserve">itsenäisesti ja tyypillisesti</w:t>
      </w:r>
    </w:p>
    <w:p>
      <w:r>
        <w:rPr>
          <w:b/>
        </w:rPr>
        <w:t xml:space="preserve">Tulos</w:t>
      </w:r>
    </w:p>
    <w:p>
      <w:r>
        <w:t xml:space="preserve">tyypillisesti ja peräkkäin</w:t>
      </w:r>
    </w:p>
    <w:p>
      <w:r>
        <w:rPr>
          <w:b/>
        </w:rPr>
        <w:t xml:space="preserve">Esimerkki 8.1953</w:t>
      </w:r>
    </w:p>
    <w:p>
      <w:r>
        <w:t xml:space="preserve">Mitä ovat eliöt, jotka syövät vain yhdenlaista ravintoa?</w:t>
      </w:r>
    </w:p>
    <w:p>
      <w:r>
        <w:rPr>
          <w:b/>
        </w:rPr>
        <w:t xml:space="preserve">Tulos</w:t>
      </w:r>
    </w:p>
    <w:p>
      <w:r>
        <w:t xml:space="preserve">Ahmat</w:t>
      </w:r>
    </w:p>
    <w:p>
      <w:r>
        <w:rPr>
          <w:b/>
        </w:rPr>
        <w:t xml:space="preserve">Tulos</w:t>
      </w:r>
    </w:p>
    <w:p>
      <w:r>
        <w:t xml:space="preserve">hedonistit</w:t>
      </w:r>
    </w:p>
    <w:p>
      <w:r>
        <w:rPr>
          <w:b/>
        </w:rPr>
        <w:t xml:space="preserve">Tulos</w:t>
      </w:r>
    </w:p>
    <w:p>
      <w:r>
        <w:t xml:space="preserve">hartaat</w:t>
      </w:r>
    </w:p>
    <w:p>
      <w:r>
        <w:rPr>
          <w:b/>
        </w:rPr>
        <w:t xml:space="preserve">Esimerkki 8.1954</w:t>
      </w:r>
    </w:p>
    <w:p>
      <w:r>
        <w:t xml:space="preserve">Kuinka monta hihnapyörää tarvitaan vähintään yhdistelmähihnapyörää varten?</w:t>
      </w:r>
    </w:p>
    <w:p>
      <w:r>
        <w:rPr>
          <w:b/>
        </w:rPr>
        <w:t xml:space="preserve">Tulos</w:t>
      </w:r>
    </w:p>
    <w:p>
      <w:r>
        <w:t xml:space="preserve">1</w:t>
      </w:r>
    </w:p>
    <w:p>
      <w:r>
        <w:rPr>
          <w:b/>
        </w:rPr>
        <w:t xml:space="preserve">Tulos</w:t>
      </w:r>
    </w:p>
    <w:p>
      <w:r>
        <w:t xml:space="preserve">4</w:t>
      </w:r>
    </w:p>
    <w:p>
      <w:r>
        <w:rPr>
          <w:b/>
        </w:rPr>
        <w:t xml:space="preserve">Tulos</w:t>
      </w:r>
    </w:p>
    <w:p>
      <w:r>
        <w:t xml:space="preserve">nolla</w:t>
      </w:r>
    </w:p>
    <w:p>
      <w:r>
        <w:rPr>
          <w:b/>
        </w:rPr>
        <w:t xml:space="preserve">Esimerkki 8.1955</w:t>
      </w:r>
    </w:p>
    <w:p>
      <w:r>
        <w:t xml:space="preserve">Väritön, hajuton kaasu, joka vapautuu hengittäessämme, on hiilidioksidi. mikä on haitallinen väritön, hajuton kaasu, joka vapautuu, kun ainetta poltetaan?</w:t>
      </w:r>
    </w:p>
    <w:p>
      <w:r>
        <w:rPr>
          <w:b/>
        </w:rPr>
        <w:t xml:space="preserve">Tulos</w:t>
      </w:r>
    </w:p>
    <w:p>
      <w:r>
        <w:t xml:space="preserve">hiilitrioksidi</w:t>
      </w:r>
    </w:p>
    <w:p>
      <w:r>
        <w:rPr>
          <w:b/>
        </w:rPr>
        <w:t xml:space="preserve">Tulos</w:t>
      </w:r>
    </w:p>
    <w:p>
      <w:r>
        <w:t xml:space="preserve">metaani</w:t>
      </w:r>
    </w:p>
    <w:p>
      <w:r>
        <w:rPr>
          <w:b/>
        </w:rPr>
        <w:t xml:space="preserve">Tulos</w:t>
      </w:r>
    </w:p>
    <w:p>
      <w:r>
        <w:t xml:space="preserve">happomonoksidi</w:t>
      </w:r>
    </w:p>
    <w:p>
      <w:r>
        <w:rPr>
          <w:b/>
        </w:rPr>
        <w:t xml:space="preserve">Esimerkki 8.1956</w:t>
      </w:r>
    </w:p>
    <w:p>
      <w:r>
        <w:t xml:space="preserve">Mihin siemenessä varastoidaan ravintovarastot ja alkio?</w:t>
      </w:r>
    </w:p>
    <w:p>
      <w:r>
        <w:rPr>
          <w:b/>
        </w:rPr>
        <w:t xml:space="preserve">Tulos</w:t>
      </w:r>
    </w:p>
    <w:p>
      <w:r>
        <w:t xml:space="preserve">epikotyyli</w:t>
      </w:r>
    </w:p>
    <w:p>
      <w:r>
        <w:rPr>
          <w:b/>
        </w:rPr>
        <w:t xml:space="preserve">Tulos</w:t>
      </w:r>
    </w:p>
    <w:p>
      <w:r>
        <w:t xml:space="preserve">plumule</w:t>
      </w:r>
    </w:p>
    <w:p>
      <w:r>
        <w:rPr>
          <w:b/>
        </w:rPr>
        <w:t xml:space="preserve">Tulos</w:t>
      </w:r>
    </w:p>
    <w:p>
      <w:r>
        <w:t xml:space="preserve">tegmen</w:t>
      </w:r>
    </w:p>
    <w:p>
      <w:r>
        <w:rPr>
          <w:b/>
        </w:rPr>
        <w:t xml:space="preserve">Esimerkki 8.1957</w:t>
      </w:r>
    </w:p>
    <w:p>
      <w:r>
        <w:t xml:space="preserve">Millaisella asteikolla happamuus mitataan?</w:t>
      </w:r>
    </w:p>
    <w:p>
      <w:r>
        <w:rPr>
          <w:b/>
        </w:rPr>
        <w:t xml:space="preserve">Tulos</w:t>
      </w:r>
    </w:p>
    <w:p>
      <w:r>
        <w:t xml:space="preserve">sähkömagneettinen asteikko</w:t>
      </w:r>
    </w:p>
    <w:p>
      <w:r>
        <w:rPr>
          <w:b/>
        </w:rPr>
        <w:t xml:space="preserve">Tulos</w:t>
      </w:r>
    </w:p>
    <w:p>
      <w:r>
        <w:t xml:space="preserve">kaloriasteikko</w:t>
      </w:r>
    </w:p>
    <w:p>
      <w:r>
        <w:rPr>
          <w:b/>
        </w:rPr>
        <w:t xml:space="preserve">Tulos</w:t>
      </w:r>
    </w:p>
    <w:p>
      <w:r>
        <w:t xml:space="preserve">pneumaattinen vaaka</w:t>
      </w:r>
    </w:p>
    <w:p>
      <w:r>
        <w:rPr>
          <w:b/>
        </w:rPr>
        <w:t xml:space="preserve">Esimerkki 8.1958</w:t>
      </w:r>
    </w:p>
    <w:p>
      <w:r>
        <w:t xml:space="preserve">Millä nimellä kutsutaan materiaaleja, joilla on alhainen sähkövirran vastus?</w:t>
      </w:r>
    </w:p>
    <w:p>
      <w:r>
        <w:rPr>
          <w:b/>
        </w:rPr>
        <w:t xml:space="preserve">Tulos</w:t>
      </w:r>
    </w:p>
    <w:p>
      <w:r>
        <w:t xml:space="preserve">elektronit</w:t>
      </w:r>
    </w:p>
    <w:p>
      <w:r>
        <w:rPr>
          <w:b/>
        </w:rPr>
        <w:t xml:space="preserve">Tulos</w:t>
      </w:r>
    </w:p>
    <w:p>
      <w:r>
        <w:t xml:space="preserve">vastukset</w:t>
      </w:r>
    </w:p>
    <w:p>
      <w:r>
        <w:rPr>
          <w:b/>
        </w:rPr>
        <w:t xml:space="preserve">Tulos</w:t>
      </w:r>
    </w:p>
    <w:p>
      <w:r>
        <w:t xml:space="preserve">nopeat johtimet</w:t>
      </w:r>
    </w:p>
    <w:p>
      <w:r>
        <w:rPr>
          <w:b/>
        </w:rPr>
        <w:t xml:space="preserve">Esimerkki 8.1959</w:t>
      </w:r>
    </w:p>
    <w:p>
      <w:r>
        <w:t xml:space="preserve">Mikä on ihmisessä ensimmäinen elin, joka muodostuu ja tulee toimintakykyiseksi?</w:t>
      </w:r>
    </w:p>
    <w:p>
      <w:r>
        <w:rPr>
          <w:b/>
        </w:rPr>
        <w:t xml:space="preserve">Tulos</w:t>
      </w:r>
    </w:p>
    <w:p>
      <w:r>
        <w:t xml:space="preserve">aivot</w:t>
      </w:r>
    </w:p>
    <w:p>
      <w:r>
        <w:rPr>
          <w:b/>
        </w:rPr>
        <w:t xml:space="preserve">Tulos</w:t>
      </w:r>
    </w:p>
    <w:p>
      <w:r>
        <w:t xml:space="preserve">maksa</w:t>
      </w:r>
    </w:p>
    <w:p>
      <w:r>
        <w:rPr>
          <w:b/>
        </w:rPr>
        <w:t xml:space="preserve">Tulos</w:t>
      </w:r>
    </w:p>
    <w:p>
      <w:r>
        <w:t xml:space="preserve">haima</w:t>
      </w:r>
    </w:p>
    <w:p>
      <w:r>
        <w:rPr>
          <w:b/>
        </w:rPr>
        <w:t xml:space="preserve">Esimerkki 8.1960</w:t>
      </w:r>
    </w:p>
    <w:p>
      <w:r>
        <w:t xml:space="preserve">Millä mitataan asteina etäisyys päiväntasaajasta pohjoiseen tai etelään?</w:t>
      </w:r>
    </w:p>
    <w:p>
      <w:r>
        <w:rPr>
          <w:b/>
        </w:rPr>
        <w:t xml:space="preserve">Tulos</w:t>
      </w:r>
    </w:p>
    <w:p>
      <w:r>
        <w:t xml:space="preserve">korkeusasema</w:t>
      </w:r>
    </w:p>
    <w:p>
      <w:r>
        <w:rPr>
          <w:b/>
        </w:rPr>
        <w:t xml:space="preserve">Tulos</w:t>
      </w:r>
    </w:p>
    <w:p>
      <w:r>
        <w:t xml:space="preserve">päiväntasaaja</w:t>
      </w:r>
    </w:p>
    <w:p>
      <w:r>
        <w:rPr>
          <w:b/>
        </w:rPr>
        <w:t xml:space="preserve">Tulos</w:t>
      </w:r>
    </w:p>
    <w:p>
      <w:r>
        <w:t xml:space="preserve">suuruusluokka</w:t>
      </w:r>
    </w:p>
    <w:p>
      <w:r>
        <w:rPr>
          <w:b/>
        </w:rPr>
        <w:t xml:space="preserve">Esimerkki 8.1961</w:t>
      </w:r>
    </w:p>
    <w:p>
      <w:r>
        <w:t xml:space="preserve">Mikä on kasvien hedelmöittymisen edellytys?</w:t>
      </w:r>
    </w:p>
    <w:p>
      <w:r>
        <w:rPr>
          <w:b/>
        </w:rPr>
        <w:t xml:space="preserve">Tulos</w:t>
      </w:r>
    </w:p>
    <w:p>
      <w:r>
        <w:t xml:space="preserve">mitoosi</w:t>
      </w:r>
    </w:p>
    <w:p>
      <w:r>
        <w:rPr>
          <w:b/>
        </w:rPr>
        <w:t xml:space="preserve">Tulos</w:t>
      </w:r>
    </w:p>
    <w:p>
      <w:r>
        <w:t xml:space="preserve">fotosynteesi</w:t>
      </w:r>
    </w:p>
    <w:p>
      <w:r>
        <w:rPr>
          <w:b/>
        </w:rPr>
        <w:t xml:space="preserve">Tulos</w:t>
      </w:r>
    </w:p>
    <w:p>
      <w:r>
        <w:t xml:space="preserve">itävyys</w:t>
      </w:r>
    </w:p>
    <w:p>
      <w:r>
        <w:rPr>
          <w:b/>
        </w:rPr>
        <w:t xml:space="preserve">Esimerkki 8.1962</w:t>
      </w:r>
    </w:p>
    <w:p>
      <w:r>
        <w:t xml:space="preserve">Minkälainen vuoristoinen muodostuma löytyy usein juoksuhautojen läheisyydestä?</w:t>
      </w:r>
    </w:p>
    <w:p>
      <w:r>
        <w:rPr>
          <w:b/>
        </w:rPr>
        <w:t xml:space="preserve">Tulos</w:t>
      </w:r>
    </w:p>
    <w:p>
      <w:r>
        <w:t xml:space="preserve">maanjäristykset</w:t>
      </w:r>
    </w:p>
    <w:p>
      <w:r>
        <w:rPr>
          <w:b/>
        </w:rPr>
        <w:t xml:space="preserve">Tulos</w:t>
      </w:r>
    </w:p>
    <w:p>
      <w:r>
        <w:t xml:space="preserve">luolat</w:t>
      </w:r>
    </w:p>
    <w:p>
      <w:r>
        <w:rPr>
          <w:b/>
        </w:rPr>
        <w:t xml:space="preserve">Tulos</w:t>
      </w:r>
    </w:p>
    <w:p>
      <w:r>
        <w:t xml:space="preserve">kraatterit</w:t>
      </w:r>
    </w:p>
    <w:p>
      <w:r>
        <w:rPr>
          <w:b/>
        </w:rPr>
        <w:t xml:space="preserve">Esimerkki 8.1963</w:t>
      </w:r>
    </w:p>
    <w:p>
      <w:r>
        <w:t xml:space="preserve">Minkä meteorologien käyttämän termin ilma saavuttaa, kun kosteus kasvaa tai lämpötila laskee?</w:t>
      </w:r>
    </w:p>
    <w:p>
      <w:r>
        <w:rPr>
          <w:b/>
        </w:rPr>
        <w:t xml:space="preserve">Tulos</w:t>
      </w:r>
    </w:p>
    <w:p>
      <w:r>
        <w:t xml:space="preserve">kuplapiste</w:t>
      </w:r>
    </w:p>
    <w:p>
      <w:r>
        <w:rPr>
          <w:b/>
        </w:rPr>
        <w:t xml:space="preserve">Tulos</w:t>
      </w:r>
    </w:p>
    <w:p>
      <w:r>
        <w:t xml:space="preserve">sen kallistumispiste</w:t>
      </w:r>
    </w:p>
    <w:p>
      <w:r>
        <w:rPr>
          <w:b/>
        </w:rPr>
        <w:t xml:space="preserve">Tulos</w:t>
      </w:r>
    </w:p>
    <w:p>
      <w:r>
        <w:t xml:space="preserve">jäätymispiste</w:t>
      </w:r>
    </w:p>
    <w:p>
      <w:r>
        <w:rPr>
          <w:b/>
        </w:rPr>
        <w:t xml:space="preserve">Esimerkki 8.1964</w:t>
      </w:r>
    </w:p>
    <w:p>
      <w:r>
        <w:t xml:space="preserve">Miten kutsumme luonnonvaroja, jotka luonnonprosessit muodostavat uudelleen yhtä nopeasti kuin ihmiset käyttävät niitä?</w:t>
      </w:r>
    </w:p>
    <w:p>
      <w:r>
        <w:rPr>
          <w:b/>
        </w:rPr>
        <w:t xml:space="preserve">Tulos</w:t>
      </w:r>
    </w:p>
    <w:p>
      <w:r>
        <w:t xml:space="preserve">uusiutumattomat</w:t>
      </w:r>
    </w:p>
    <w:p>
      <w:r>
        <w:rPr>
          <w:b/>
        </w:rPr>
        <w:t xml:space="preserve">Tulos</w:t>
      </w:r>
    </w:p>
    <w:p>
      <w:r>
        <w:t xml:space="preserve">eksoottinen</w:t>
      </w:r>
    </w:p>
    <w:p>
      <w:r>
        <w:rPr>
          <w:b/>
        </w:rPr>
        <w:t xml:space="preserve">Tulos</w:t>
      </w:r>
    </w:p>
    <w:p>
      <w:r>
        <w:t xml:space="preserve">geoterminen</w:t>
      </w:r>
    </w:p>
    <w:p>
      <w:r>
        <w:rPr>
          <w:b/>
        </w:rPr>
        <w:t xml:space="preserve">Esimerkki 8.1965</w:t>
      </w:r>
    </w:p>
    <w:p>
      <w:r>
        <w:t xml:space="preserve">Metallin ja yhden tai useamman muun alkuaineen seosta kutsutaan?</w:t>
      </w:r>
    </w:p>
    <w:p>
      <w:r>
        <w:rPr>
          <w:b/>
        </w:rPr>
        <w:t xml:space="preserve">Tulos</w:t>
      </w:r>
    </w:p>
    <w:p>
      <w:r>
        <w:t xml:space="preserve">a hiili</w:t>
      </w:r>
    </w:p>
    <w:p>
      <w:r>
        <w:rPr>
          <w:b/>
        </w:rPr>
        <w:t xml:space="preserve">Tulos</w:t>
      </w:r>
    </w:p>
    <w:p>
      <w:r>
        <w:t xml:space="preserve">vety</w:t>
      </w:r>
    </w:p>
    <w:p>
      <w:r>
        <w:rPr>
          <w:b/>
        </w:rPr>
        <w:t xml:space="preserve">Tulos</w:t>
      </w:r>
    </w:p>
    <w:p>
      <w:r>
        <w:t xml:space="preserve">koboltti</w:t>
      </w:r>
    </w:p>
    <w:p>
      <w:r>
        <w:rPr>
          <w:b/>
        </w:rPr>
        <w:t xml:space="preserve">Esimerkki 8.1966</w:t>
      </w:r>
    </w:p>
    <w:p>
      <w:r>
        <w:t xml:space="preserve">Missä lajeissa, jotka ovat eronneet yhteisistä esi-isistään, on suurempia eroja?</w:t>
      </w:r>
    </w:p>
    <w:p>
      <w:r>
        <w:rPr>
          <w:b/>
        </w:rPr>
        <w:t xml:space="preserve">Tulos</w:t>
      </w:r>
    </w:p>
    <w:p>
      <w:r>
        <w:t xml:space="preserve">elinikä</w:t>
      </w:r>
    </w:p>
    <w:p>
      <w:r>
        <w:rPr>
          <w:b/>
        </w:rPr>
        <w:t xml:space="preserve">Tulos</w:t>
      </w:r>
    </w:p>
    <w:p>
      <w:r>
        <w:t xml:space="preserve">solun rakenne</w:t>
      </w:r>
    </w:p>
    <w:p>
      <w:r>
        <w:rPr>
          <w:b/>
        </w:rPr>
        <w:t xml:space="preserve">Tulos</w:t>
      </w:r>
    </w:p>
    <w:p>
      <w:r>
        <w:t xml:space="preserve">immunologia</w:t>
      </w:r>
    </w:p>
    <w:p>
      <w:r>
        <w:rPr>
          <w:b/>
        </w:rPr>
        <w:t xml:space="preserve">Esimerkki 8.1967</w:t>
      </w:r>
    </w:p>
    <w:p>
      <w:r>
        <w:t xml:space="preserve">Mitkä ovat hermoston rakenteelliset ja toiminnalliset yksiköt, jotka välittävät hermoimpulsseja muihin soluihin?</w:t>
      </w:r>
    </w:p>
    <w:p>
      <w:r>
        <w:rPr>
          <w:b/>
        </w:rPr>
        <w:t xml:space="preserve">Tulos</w:t>
      </w:r>
    </w:p>
    <w:p>
      <w:r>
        <w:t xml:space="preserve">axionit</w:t>
      </w:r>
    </w:p>
    <w:p>
      <w:r>
        <w:rPr>
          <w:b/>
        </w:rPr>
        <w:t xml:space="preserve">Tulos</w:t>
      </w:r>
    </w:p>
    <w:p>
      <w:r>
        <w:t xml:space="preserve">ionit</w:t>
      </w:r>
    </w:p>
    <w:p>
      <w:r>
        <w:rPr>
          <w:b/>
        </w:rPr>
        <w:t xml:space="preserve">Tulos</w:t>
      </w:r>
    </w:p>
    <w:p>
      <w:r>
        <w:t xml:space="preserve">elektronit</w:t>
      </w:r>
    </w:p>
    <w:p>
      <w:r>
        <w:rPr>
          <w:b/>
        </w:rPr>
        <w:t xml:space="preserve">Esimerkki 8.1968</w:t>
      </w:r>
    </w:p>
    <w:p>
      <w:r>
        <w:t xml:space="preserve">Missä hoidossa käytetään viruksia sairaiden solujen ja kudosten geneettiseen muokkaamiseen?</w:t>
      </w:r>
    </w:p>
    <w:p>
      <w:r>
        <w:rPr>
          <w:b/>
        </w:rPr>
        <w:t xml:space="preserve">Tulos</w:t>
      </w:r>
    </w:p>
    <w:p>
      <w:r>
        <w:t xml:space="preserve">kemoterapia</w:t>
      </w:r>
    </w:p>
    <w:p>
      <w:r>
        <w:rPr>
          <w:b/>
        </w:rPr>
        <w:t xml:space="preserve">Tulos</w:t>
      </w:r>
    </w:p>
    <w:p>
      <w:r>
        <w:t xml:space="preserve">ruoansulatuskanavan hoito</w:t>
      </w:r>
    </w:p>
    <w:p>
      <w:r>
        <w:rPr>
          <w:b/>
        </w:rPr>
        <w:t xml:space="preserve">Tulos</w:t>
      </w:r>
    </w:p>
    <w:p>
      <w:r>
        <w:t xml:space="preserve">happihoito</w:t>
      </w:r>
    </w:p>
    <w:p>
      <w:r>
        <w:rPr>
          <w:b/>
        </w:rPr>
        <w:t xml:space="preserve">Esimerkki 8.1969</w:t>
      </w:r>
    </w:p>
    <w:p>
      <w:r>
        <w:t xml:space="preserve">Mitä kutsutaan eläimenkaltaisiksi protisteiksi?</w:t>
      </w:r>
    </w:p>
    <w:p>
      <w:r>
        <w:rPr>
          <w:b/>
        </w:rPr>
        <w:t xml:space="preserve">Tulos</w:t>
      </w:r>
    </w:p>
    <w:p>
      <w:r>
        <w:t xml:space="preserve">bakteerit</w:t>
      </w:r>
    </w:p>
    <w:p>
      <w:r>
        <w:rPr>
          <w:b/>
        </w:rPr>
        <w:t xml:space="preserve">Tulos</w:t>
      </w:r>
    </w:p>
    <w:p>
      <w:r>
        <w:t xml:space="preserve">suku</w:t>
      </w:r>
    </w:p>
    <w:p>
      <w:r>
        <w:rPr>
          <w:b/>
        </w:rPr>
        <w:t xml:space="preserve">Tulos</w:t>
      </w:r>
    </w:p>
    <w:p>
      <w:r>
        <w:t xml:space="preserve">toukat</w:t>
      </w:r>
    </w:p>
    <w:p>
      <w:r>
        <w:rPr>
          <w:b/>
        </w:rPr>
        <w:t xml:space="preserve">Esimerkki 8.1970</w:t>
      </w:r>
    </w:p>
    <w:p>
      <w:r>
        <w:t xml:space="preserve">Missä tapahtuu suurin osa ruoansulatusreaktioista?</w:t>
      </w:r>
    </w:p>
    <w:p>
      <w:r>
        <w:rPr>
          <w:b/>
        </w:rPr>
        <w:t xml:space="preserve">Tulos</w:t>
      </w:r>
    </w:p>
    <w:p>
      <w:r>
        <w:t xml:space="preserve">maksa</w:t>
      </w:r>
    </w:p>
    <w:p>
      <w:r>
        <w:rPr>
          <w:b/>
        </w:rPr>
        <w:t xml:space="preserve">Tulos</w:t>
      </w:r>
    </w:p>
    <w:p>
      <w:r>
        <w:t xml:space="preserve">paksusuoli</w:t>
      </w:r>
    </w:p>
    <w:p>
      <w:r>
        <w:rPr>
          <w:b/>
        </w:rPr>
        <w:t xml:space="preserve">Tulos</w:t>
      </w:r>
    </w:p>
    <w:p>
      <w:r>
        <w:t xml:space="preserve">suu</w:t>
      </w:r>
    </w:p>
    <w:p>
      <w:r>
        <w:rPr>
          <w:b/>
        </w:rPr>
        <w:t xml:space="preserve">Esimerkki 8.1971</w:t>
      </w:r>
    </w:p>
    <w:p>
      <w:r>
        <w:t xml:space="preserve">Minkä ansiosta eri anoliliskolajit voivat elää samalla alueella kilpailematta keskenään?</w:t>
      </w:r>
    </w:p>
    <w:p>
      <w:r>
        <w:rPr>
          <w:b/>
        </w:rPr>
        <w:t xml:space="preserve">Tulos</w:t>
      </w:r>
    </w:p>
    <w:p>
      <w:r>
        <w:t xml:space="preserve">pitoisuus</w:t>
      </w:r>
    </w:p>
    <w:p>
      <w:r>
        <w:rPr>
          <w:b/>
        </w:rPr>
        <w:t xml:space="preserve">Tulos</w:t>
      </w:r>
    </w:p>
    <w:p>
      <w:r>
        <w:t xml:space="preserve">yhteistyö</w:t>
      </w:r>
    </w:p>
    <w:p>
      <w:r>
        <w:rPr>
          <w:b/>
        </w:rPr>
        <w:t xml:space="preserve">Tulos</w:t>
      </w:r>
    </w:p>
    <w:p>
      <w:r>
        <w:t xml:space="preserve">vaihtelu</w:t>
      </w:r>
    </w:p>
    <w:p>
      <w:r>
        <w:rPr>
          <w:b/>
        </w:rPr>
        <w:t xml:space="preserve">Esimerkki 8.1972</w:t>
      </w:r>
    </w:p>
    <w:p>
      <w:r>
        <w:t xml:space="preserve">Millä nimellä kutsutaan samaa lajia olevien eliöiden ryhmää, jotka elävät samalla alueella?</w:t>
      </w:r>
    </w:p>
    <w:p>
      <w:r>
        <w:rPr>
          <w:b/>
        </w:rPr>
        <w:t xml:space="preserve">Tulos</w:t>
      </w:r>
    </w:p>
    <w:p>
      <w:r>
        <w:t xml:space="preserve">järjestelmä</w:t>
      </w:r>
    </w:p>
    <w:p>
      <w:r>
        <w:rPr>
          <w:b/>
        </w:rPr>
        <w:t xml:space="preserve">Tulos</w:t>
      </w:r>
    </w:p>
    <w:p>
      <w:r>
        <w:t xml:space="preserve">ekosysteemi</w:t>
      </w:r>
    </w:p>
    <w:p>
      <w:r>
        <w:rPr>
          <w:b/>
        </w:rPr>
        <w:t xml:space="preserve">Tulos</w:t>
      </w:r>
    </w:p>
    <w:p>
      <w:r>
        <w:t xml:space="preserve">biosfääri</w:t>
      </w:r>
    </w:p>
    <w:p>
      <w:r>
        <w:rPr>
          <w:b/>
        </w:rPr>
        <w:t xml:space="preserve">Esimerkki 8.1973</w:t>
      </w:r>
    </w:p>
    <w:p>
      <w:r>
        <w:t xml:space="preserve">Mihin tilaan päästyään kaikkien reaktiokomponenttien pitoisuudet pysyvät vakioina, ellei systeemissä tapahdu muutosta?</w:t>
      </w:r>
    </w:p>
    <w:p>
      <w:r>
        <w:rPr>
          <w:b/>
        </w:rPr>
        <w:t xml:space="preserve">Tulos</w:t>
      </w:r>
    </w:p>
    <w:p>
      <w:r>
        <w:t xml:space="preserve">homeostaasi</w:t>
      </w:r>
    </w:p>
    <w:p>
      <w:r>
        <w:rPr>
          <w:b/>
        </w:rPr>
        <w:t xml:space="preserve">Tulos</w:t>
      </w:r>
    </w:p>
    <w:p>
      <w:r>
        <w:t xml:space="preserve">taso</w:t>
      </w:r>
    </w:p>
    <w:p>
      <w:r>
        <w:rPr>
          <w:b/>
        </w:rPr>
        <w:t xml:space="preserve">Tulos</w:t>
      </w:r>
    </w:p>
    <w:p>
      <w:r>
        <w:t xml:space="preserve">tasa-arvo</w:t>
      </w:r>
    </w:p>
    <w:p>
      <w:r>
        <w:rPr>
          <w:b/>
        </w:rPr>
        <w:t xml:space="preserve">Esimerkki 8.1974</w:t>
      </w:r>
    </w:p>
    <w:p>
      <w:r>
        <w:t xml:space="preserve">Aminohapot sisältävät sekä karboksyylihapporyhmän että minkä muun ryhmän?</w:t>
      </w:r>
    </w:p>
    <w:p>
      <w:r>
        <w:rPr>
          <w:b/>
        </w:rPr>
        <w:t xml:space="preserve">Tulos</w:t>
      </w:r>
    </w:p>
    <w:p>
      <w:r>
        <w:t xml:space="preserve">lipidit</w:t>
      </w:r>
    </w:p>
    <w:p>
      <w:r>
        <w:rPr>
          <w:b/>
        </w:rPr>
        <w:t xml:space="preserve">Tulos</w:t>
      </w:r>
    </w:p>
    <w:p>
      <w:r>
        <w:t xml:space="preserve">rasvainen</w:t>
      </w:r>
    </w:p>
    <w:p>
      <w:r>
        <w:rPr>
          <w:b/>
        </w:rPr>
        <w:t xml:space="preserve">Tulos</w:t>
      </w:r>
    </w:p>
    <w:p>
      <w:r>
        <w:t xml:space="preserve">yhdisteet</w:t>
      </w:r>
    </w:p>
    <w:p>
      <w:r>
        <w:rPr>
          <w:b/>
        </w:rPr>
        <w:t xml:space="preserve">Esimerkki 8.1975</w:t>
      </w:r>
    </w:p>
    <w:p>
      <w:r>
        <w:t xml:space="preserve">Mikä on nykyään suurin yksittäinen sukupuuttoon kuolemisen syy, joka liittyy maatalouteen, metsätalouteen, kaivostoimintaan ja kaupungistumiseen?</w:t>
      </w:r>
    </w:p>
    <w:p>
      <w:r>
        <w:rPr>
          <w:b/>
        </w:rPr>
        <w:t xml:space="preserve">Tulos</w:t>
      </w:r>
    </w:p>
    <w:p>
      <w:r>
        <w:t xml:space="preserve">makean veden menetys</w:t>
      </w:r>
    </w:p>
    <w:p>
      <w:r>
        <w:rPr>
          <w:b/>
        </w:rPr>
        <w:t xml:space="preserve">Tulos</w:t>
      </w:r>
    </w:p>
    <w:p>
      <w:r>
        <w:t xml:space="preserve">metsästys</w:t>
      </w:r>
    </w:p>
    <w:p>
      <w:r>
        <w:rPr>
          <w:b/>
        </w:rPr>
        <w:t xml:space="preserve">Tulos</w:t>
      </w:r>
    </w:p>
    <w:p>
      <w:r>
        <w:t xml:space="preserve">ilmaston lämpeneminen</w:t>
      </w:r>
    </w:p>
    <w:p>
      <w:r>
        <w:rPr>
          <w:b/>
        </w:rPr>
        <w:t xml:space="preserve">Esimerkki 8.1976</w:t>
      </w:r>
    </w:p>
    <w:p>
      <w:r>
        <w:t xml:space="preserve">Mutualismi on symbioottinen suhde, jossa molemmat lajit tekevät mitä?</w:t>
      </w:r>
    </w:p>
    <w:p>
      <w:r>
        <w:rPr>
          <w:b/>
        </w:rPr>
        <w:t xml:space="preserve">Tulos</w:t>
      </w:r>
    </w:p>
    <w:p>
      <w:r>
        <w:t xml:space="preserve">die</w:t>
      </w:r>
    </w:p>
    <w:p>
      <w:r>
        <w:rPr>
          <w:b/>
        </w:rPr>
        <w:t xml:space="preserve">Tulos</w:t>
      </w:r>
    </w:p>
    <w:p>
      <w:r>
        <w:t xml:space="preserve">kärsivät</w:t>
      </w:r>
    </w:p>
    <w:p>
      <w:r>
        <w:rPr>
          <w:b/>
        </w:rPr>
        <w:t xml:space="preserve">Tulos</w:t>
      </w:r>
    </w:p>
    <w:p>
      <w:r>
        <w:t xml:space="preserve">jäljentää</w:t>
      </w:r>
    </w:p>
    <w:p>
      <w:r>
        <w:rPr>
          <w:b/>
        </w:rPr>
        <w:t xml:space="preserve">Esimerkki 8.1977</w:t>
      </w:r>
    </w:p>
    <w:p>
      <w:r>
        <w:t xml:space="preserve">Mikä on voima, joka hidastaa tai pysäyttää liikkeen?</w:t>
      </w:r>
    </w:p>
    <w:p>
      <w:r>
        <w:rPr>
          <w:b/>
        </w:rPr>
        <w:t xml:space="preserve">Tulos</w:t>
      </w:r>
    </w:p>
    <w:p>
      <w:r>
        <w:t xml:space="preserve">vastus</w:t>
      </w:r>
    </w:p>
    <w:p>
      <w:r>
        <w:rPr>
          <w:b/>
        </w:rPr>
        <w:t xml:space="preserve">Tulos</w:t>
      </w:r>
    </w:p>
    <w:p>
      <w:r>
        <w:t xml:space="preserve">jännitys</w:t>
      </w:r>
    </w:p>
    <w:p>
      <w:r>
        <w:rPr>
          <w:b/>
        </w:rPr>
        <w:t xml:space="preserve">Tulos</w:t>
      </w:r>
    </w:p>
    <w:p>
      <w:r>
        <w:t xml:space="preserve">työntövoima</w:t>
      </w:r>
    </w:p>
    <w:p>
      <w:r>
        <w:rPr>
          <w:b/>
        </w:rPr>
        <w:t xml:space="preserve">Esimerkki 8.1978</w:t>
      </w:r>
    </w:p>
    <w:p>
      <w:r>
        <w:t xml:space="preserve">Mikä laki osoittaa lämpötilan, tilavuuden ja paineen väliset suhteet?</w:t>
      </w:r>
    </w:p>
    <w:p>
      <w:r>
        <w:rPr>
          <w:b/>
        </w:rPr>
        <w:t xml:space="preserve">Tulos</w:t>
      </w:r>
    </w:p>
    <w:p>
      <w:r>
        <w:t xml:space="preserve">Newtonin laki</w:t>
      </w:r>
    </w:p>
    <w:p>
      <w:r>
        <w:rPr>
          <w:b/>
        </w:rPr>
        <w:t xml:space="preserve">Tulos</w:t>
      </w:r>
    </w:p>
    <w:p>
      <w:r>
        <w:t xml:space="preserve">Murphyn laki</w:t>
      </w:r>
    </w:p>
    <w:p>
      <w:r>
        <w:rPr>
          <w:b/>
        </w:rPr>
        <w:t xml:space="preserve">Tulos</w:t>
      </w:r>
    </w:p>
    <w:p>
      <w:r>
        <w:t xml:space="preserve">Säilymislaki</w:t>
      </w:r>
    </w:p>
    <w:p>
      <w:r>
        <w:rPr>
          <w:b/>
        </w:rPr>
        <w:t xml:space="preserve">Esimerkki 8.1979</w:t>
      </w:r>
    </w:p>
    <w:p>
      <w:r>
        <w:t xml:space="preserve">Mitä ovat pienet, hiusten kaltaiset ulokkeet?</w:t>
      </w:r>
    </w:p>
    <w:p>
      <w:r>
        <w:rPr>
          <w:b/>
        </w:rPr>
        <w:t xml:space="preserve">Tulos</w:t>
      </w:r>
    </w:p>
    <w:p>
      <w:r>
        <w:t xml:space="preserve">fuzz</w:t>
      </w:r>
    </w:p>
    <w:p>
      <w:r>
        <w:rPr>
          <w:b/>
        </w:rPr>
        <w:t xml:space="preserve">Tulos</w:t>
      </w:r>
    </w:p>
    <w:p>
      <w:r>
        <w:t xml:space="preserve">piikkihaarakkeet</w:t>
      </w:r>
    </w:p>
    <w:p>
      <w:r>
        <w:rPr>
          <w:b/>
        </w:rPr>
        <w:t xml:space="preserve">Tulos</w:t>
      </w:r>
    </w:p>
    <w:p>
      <w:r>
        <w:t xml:space="preserve">aktiini</w:t>
      </w:r>
    </w:p>
    <w:p>
      <w:r>
        <w:rPr>
          <w:b/>
        </w:rPr>
        <w:t xml:space="preserve">Esimerkki 8.1980</w:t>
      </w:r>
    </w:p>
    <w:p>
      <w:r>
        <w:t xml:space="preserve">Mikä on vastuussa antibiooteille vastustuskykyisten bakteerikantojen kehittymisestä?</w:t>
      </w:r>
    </w:p>
    <w:p>
      <w:r>
        <w:rPr>
          <w:b/>
        </w:rPr>
        <w:t xml:space="preserve">Tulos</w:t>
      </w:r>
    </w:p>
    <w:p>
      <w:r>
        <w:t xml:space="preserve">hyttyset</w:t>
      </w:r>
    </w:p>
    <w:p>
      <w:r>
        <w:rPr>
          <w:b/>
        </w:rPr>
        <w:t xml:space="preserve">Tulos</w:t>
      </w:r>
    </w:p>
    <w:p>
      <w:r>
        <w:t xml:space="preserve">influenssarokotukset</w:t>
      </w:r>
    </w:p>
    <w:p>
      <w:r>
        <w:rPr>
          <w:b/>
        </w:rPr>
        <w:t xml:space="preserve">Tulos</w:t>
      </w:r>
    </w:p>
    <w:p>
      <w:r>
        <w:t xml:space="preserve">negatiiviset mutaatiot</w:t>
      </w:r>
    </w:p>
    <w:p>
      <w:r>
        <w:rPr>
          <w:b/>
        </w:rPr>
        <w:t xml:space="preserve">Esimerkki 8.1981</w:t>
      </w:r>
    </w:p>
    <w:p>
      <w:r>
        <w:t xml:space="preserve">Minkälaiset sidokset pitävät yhdisteen atomeja yhdessä?</w:t>
      </w:r>
    </w:p>
    <w:p>
      <w:r>
        <w:rPr>
          <w:b/>
        </w:rPr>
        <w:t xml:space="preserve">Tulos</w:t>
      </w:r>
    </w:p>
    <w:p>
      <w:r>
        <w:t xml:space="preserve">kovalenttinen</w:t>
      </w:r>
    </w:p>
    <w:p>
      <w:r>
        <w:rPr>
          <w:b/>
        </w:rPr>
        <w:t xml:space="preserve">Tulos</w:t>
      </w:r>
    </w:p>
    <w:p>
      <w:r>
        <w:t xml:space="preserve">mineraali</w:t>
      </w:r>
    </w:p>
    <w:p>
      <w:r>
        <w:rPr>
          <w:b/>
        </w:rPr>
        <w:t xml:space="preserve">Tulos</w:t>
      </w:r>
    </w:p>
    <w:p>
      <w:r>
        <w:t xml:space="preserve">säteily</w:t>
      </w:r>
    </w:p>
    <w:p>
      <w:r>
        <w:rPr>
          <w:b/>
        </w:rPr>
        <w:t xml:space="preserve">Esimerkki 8.1982</w:t>
      </w:r>
    </w:p>
    <w:p>
      <w:r>
        <w:t xml:space="preserve">Yhdistetty kaasulaki sisältää kolme kaasun ominaisuutta - tilavuus, absoluuttinen lämpötila ja mikä?</w:t>
      </w:r>
    </w:p>
    <w:p>
      <w:r>
        <w:rPr>
          <w:b/>
        </w:rPr>
        <w:t xml:space="preserve">Tulos</w:t>
      </w:r>
    </w:p>
    <w:p>
      <w:r>
        <w:t xml:space="preserve">teho</w:t>
      </w:r>
    </w:p>
    <w:p>
      <w:r>
        <w:rPr>
          <w:b/>
        </w:rPr>
        <w:t xml:space="preserve">Tulos</w:t>
      </w:r>
    </w:p>
    <w:p>
      <w:r>
        <w:t xml:space="preserve">aika</w:t>
      </w:r>
    </w:p>
    <w:p>
      <w:r>
        <w:rPr>
          <w:b/>
        </w:rPr>
        <w:t xml:space="preserve">Tulos</w:t>
      </w:r>
    </w:p>
    <w:p>
      <w:r>
        <w:t xml:space="preserve">suunta</w:t>
      </w:r>
    </w:p>
    <w:p>
      <w:r>
        <w:rPr>
          <w:b/>
        </w:rPr>
        <w:t xml:space="preserve">Esimerkki 8.1983</w:t>
      </w:r>
    </w:p>
    <w:p>
      <w:r>
        <w:t xml:space="preserve">Mikä termi kuvaa pitkää putkea, joka yhdistää suun peräaukkoon?</w:t>
      </w:r>
    </w:p>
    <w:p>
      <w:r>
        <w:rPr>
          <w:b/>
        </w:rPr>
        <w:t xml:space="preserve">Tulos</w:t>
      </w:r>
    </w:p>
    <w:p>
      <w:r>
        <w:t xml:space="preserve">aineenvaihduntareitti</w:t>
      </w:r>
    </w:p>
    <w:p>
      <w:r>
        <w:rPr>
          <w:b/>
        </w:rPr>
        <w:t xml:space="preserve">Tulos</w:t>
      </w:r>
    </w:p>
    <w:p>
      <w:r>
        <w:t xml:space="preserve">ruokatorvi</w:t>
      </w:r>
    </w:p>
    <w:p>
      <w:r>
        <w:rPr>
          <w:b/>
        </w:rPr>
        <w:t xml:space="preserve">Tulos</w:t>
      </w:r>
    </w:p>
    <w:p>
      <w:r>
        <w:t xml:space="preserve">keuhkot</w:t>
      </w:r>
    </w:p>
    <w:p>
      <w:r>
        <w:rPr>
          <w:b/>
        </w:rPr>
        <w:t xml:space="preserve">Esimerkki 8.1984</w:t>
      </w:r>
    </w:p>
    <w:p>
      <w:r>
        <w:t xml:space="preserve">Missä sikiön kehitys tapahtuu?</w:t>
      </w:r>
    </w:p>
    <w:p>
      <w:r>
        <w:rPr>
          <w:b/>
        </w:rPr>
        <w:t xml:space="preserve">Tulos</w:t>
      </w:r>
    </w:p>
    <w:p>
      <w:r>
        <w:t xml:space="preserve">Virtsarakko</w:t>
      </w:r>
    </w:p>
    <w:p>
      <w:r>
        <w:rPr>
          <w:b/>
        </w:rPr>
        <w:t xml:space="preserve">Tulos</w:t>
      </w:r>
    </w:p>
    <w:p>
      <w:r>
        <w:t xml:space="preserve">Emättimen</w:t>
      </w:r>
    </w:p>
    <w:p>
      <w:r>
        <w:rPr>
          <w:b/>
        </w:rPr>
        <w:t xml:space="preserve">Tulos</w:t>
      </w:r>
    </w:p>
    <w:p>
      <w:r>
        <w:t xml:space="preserve">Munuainen</w:t>
      </w:r>
    </w:p>
    <w:p>
      <w:r>
        <w:rPr>
          <w:b/>
        </w:rPr>
        <w:t xml:space="preserve">Esimerkki 8.1985</w:t>
      </w:r>
    </w:p>
    <w:p>
      <w:r>
        <w:t xml:space="preserve">Mikä on se fyysinen ympäristö, jossa laji elää ja johon se on sopeutunut?</w:t>
      </w:r>
    </w:p>
    <w:p>
      <w:r>
        <w:rPr>
          <w:b/>
        </w:rPr>
        <w:t xml:space="preserve">Tulos</w:t>
      </w:r>
    </w:p>
    <w:p>
      <w:r>
        <w:t xml:space="preserve">verkkotunnus</w:t>
      </w:r>
    </w:p>
    <w:p>
      <w:r>
        <w:rPr>
          <w:b/>
        </w:rPr>
        <w:t xml:space="preserve">Tulos</w:t>
      </w:r>
    </w:p>
    <w:p>
      <w:r>
        <w:t xml:space="preserve">ympäristö</w:t>
      </w:r>
    </w:p>
    <w:p>
      <w:r>
        <w:rPr>
          <w:b/>
        </w:rPr>
        <w:t xml:space="preserve">Tulos</w:t>
      </w:r>
    </w:p>
    <w:p>
      <w:r>
        <w:t xml:space="preserve">ekosysteemi</w:t>
      </w:r>
    </w:p>
    <w:p>
      <w:r>
        <w:rPr>
          <w:b/>
        </w:rPr>
        <w:t xml:space="preserve">Esimerkki 8.1986</w:t>
      </w:r>
    </w:p>
    <w:p>
      <w:r>
        <w:t xml:space="preserve">Mikä on tila, jossa kilpirauhanen on yliaktiivinen?</w:t>
      </w:r>
    </w:p>
    <w:p>
      <w:r>
        <w:rPr>
          <w:b/>
        </w:rPr>
        <w:t xml:space="preserve">Tulos</w:t>
      </w:r>
    </w:p>
    <w:p>
      <w:r>
        <w:t xml:space="preserve">alttius</w:t>
      </w:r>
    </w:p>
    <w:p>
      <w:r>
        <w:rPr>
          <w:b/>
        </w:rPr>
        <w:t xml:space="preserve">Tulos</w:t>
      </w:r>
    </w:p>
    <w:p>
      <w:r>
        <w:t xml:space="preserve">kilpirauhasen vajaatoiminta</w:t>
      </w:r>
    </w:p>
    <w:p>
      <w:r>
        <w:rPr>
          <w:b/>
        </w:rPr>
        <w:t xml:space="preserve">Tulos</w:t>
      </w:r>
    </w:p>
    <w:p>
      <w:r>
        <w:t xml:space="preserve">maksan</w:t>
      </w:r>
    </w:p>
    <w:p>
      <w:r>
        <w:rPr>
          <w:b/>
        </w:rPr>
        <w:t xml:space="preserve">Esimerkki 8.1987</w:t>
      </w:r>
    </w:p>
    <w:p>
      <w:r>
        <w:t xml:space="preserve">Ihmisten väkiluku kasvaa eksponentiaalisesti, ja ihmiset ovat lisänneet mitä tavallisesti rajoittavaa tekijää teknologian, kaupungistumisen ja fossiilisten polttoaineiden energian valjastamisen avulla?</w:t>
      </w:r>
    </w:p>
    <w:p>
      <w:r>
        <w:rPr>
          <w:b/>
        </w:rPr>
        <w:t xml:space="preserve">Tulos</w:t>
      </w:r>
    </w:p>
    <w:p>
      <w:r>
        <w:t xml:space="preserve">nollaväestönkasvu</w:t>
      </w:r>
    </w:p>
    <w:p>
      <w:r>
        <w:rPr>
          <w:b/>
        </w:rPr>
        <w:t xml:space="preserve">Tulos</w:t>
      </w:r>
    </w:p>
    <w:p>
      <w:r>
        <w:t xml:space="preserve">joukkosukupuutto</w:t>
      </w:r>
    </w:p>
    <w:p>
      <w:r>
        <w:rPr>
          <w:b/>
        </w:rPr>
        <w:t xml:space="preserve">Tulos</w:t>
      </w:r>
    </w:p>
    <w:p>
      <w:r>
        <w:t xml:space="preserve">elinympäristöjen häviäminen</w:t>
      </w:r>
    </w:p>
    <w:p>
      <w:r>
        <w:rPr>
          <w:b/>
        </w:rPr>
        <w:t xml:space="preserve">Esimerkki 8.1988</w:t>
      </w:r>
    </w:p>
    <w:p>
      <w:r>
        <w:t xml:space="preserve">Minkä tyyppisessä lisääntymisessä, joka tuottaa geneettisesti identtisiä organismeja, solun palaset irtoavat ja muodostavat uuden solun?</w:t>
      </w:r>
    </w:p>
    <w:p>
      <w:r>
        <w:rPr>
          <w:b/>
        </w:rPr>
        <w:t xml:space="preserve">Tulos</w:t>
      </w:r>
    </w:p>
    <w:p>
      <w:r>
        <w:t xml:space="preserve">Meioosi</w:t>
      </w:r>
    </w:p>
    <w:p>
      <w:r>
        <w:rPr>
          <w:b/>
        </w:rPr>
        <w:t xml:space="preserve">Tulos</w:t>
      </w:r>
    </w:p>
    <w:p>
      <w:r>
        <w:t xml:space="preserve">Mitoosi</w:t>
      </w:r>
    </w:p>
    <w:p>
      <w:r>
        <w:rPr>
          <w:b/>
        </w:rPr>
        <w:t xml:space="preserve">Tulos</w:t>
      </w:r>
    </w:p>
    <w:p>
      <w:r>
        <w:t xml:space="preserve">Fusion</w:t>
      </w:r>
    </w:p>
    <w:p>
      <w:r>
        <w:rPr>
          <w:b/>
        </w:rPr>
        <w:t xml:space="preserve">Esimerkki 8.1989</w:t>
      </w:r>
    </w:p>
    <w:p>
      <w:r>
        <w:t xml:space="preserve">Samalla kun entsymaattinen hydrolyysi etenee, peristaltiikka siirtää liman ja ruoansulatusmehujen seosta mitä pitkin?</w:t>
      </w:r>
    </w:p>
    <w:p>
      <w:r>
        <w:rPr>
          <w:b/>
        </w:rPr>
        <w:t xml:space="preserve">Tulos</w:t>
      </w:r>
    </w:p>
    <w:p>
      <w:r>
        <w:t xml:space="preserve">ruokatorvi</w:t>
      </w:r>
    </w:p>
    <w:p>
      <w:r>
        <w:rPr>
          <w:b/>
        </w:rPr>
        <w:t xml:space="preserve">Tulos</w:t>
      </w:r>
    </w:p>
    <w:p>
      <w:r>
        <w:t xml:space="preserve">vatsa</w:t>
      </w:r>
    </w:p>
    <w:p>
      <w:r>
        <w:rPr>
          <w:b/>
        </w:rPr>
        <w:t xml:space="preserve">Tulos</w:t>
      </w:r>
    </w:p>
    <w:p>
      <w:r>
        <w:t xml:space="preserve">paksusuoli</w:t>
      </w:r>
    </w:p>
    <w:p>
      <w:r>
        <w:rPr>
          <w:b/>
        </w:rPr>
        <w:t xml:space="preserve">Esimerkki 8.1990</w:t>
      </w:r>
    </w:p>
    <w:p>
      <w:r>
        <w:t xml:space="preserve">Minkä uskottiin aikoinaan olevan kaikista hiukkasista pienin, kuten Daltonin teoriassa esitettiin?</w:t>
      </w:r>
    </w:p>
    <w:p>
      <w:r>
        <w:rPr>
          <w:b/>
        </w:rPr>
        <w:t xml:space="preserve">Tulos</w:t>
      </w:r>
    </w:p>
    <w:p>
      <w:r>
        <w:t xml:space="preserve">ydin</w:t>
      </w:r>
    </w:p>
    <w:p>
      <w:r>
        <w:rPr>
          <w:b/>
        </w:rPr>
        <w:t xml:space="preserve">Tulos</w:t>
      </w:r>
    </w:p>
    <w:p>
      <w:r>
        <w:t xml:space="preserve">molekyyli</w:t>
      </w:r>
    </w:p>
    <w:p>
      <w:r>
        <w:rPr>
          <w:b/>
        </w:rPr>
        <w:t xml:space="preserve">Tulos</w:t>
      </w:r>
    </w:p>
    <w:p>
      <w:r>
        <w:t xml:space="preserve">neutroni</w:t>
      </w:r>
    </w:p>
    <w:p>
      <w:r>
        <w:rPr>
          <w:b/>
        </w:rPr>
        <w:t xml:space="preserve">Esimerkki 8.1991</w:t>
      </w:r>
    </w:p>
    <w:p>
      <w:r>
        <w:t xml:space="preserve">Mihin hedelmöittyneistä nilviäismunista kehittyy mitä?</w:t>
      </w:r>
    </w:p>
    <w:p>
      <w:r>
        <w:rPr>
          <w:b/>
        </w:rPr>
        <w:t xml:space="preserve">Tulos</w:t>
      </w:r>
    </w:p>
    <w:p>
      <w:r>
        <w:t xml:space="preserve">katkarapu</w:t>
      </w:r>
    </w:p>
    <w:p>
      <w:r>
        <w:rPr>
          <w:b/>
        </w:rPr>
        <w:t xml:space="preserve">Tulos</w:t>
      </w:r>
    </w:p>
    <w:p>
      <w:r>
        <w:t xml:space="preserve">kuori</w:t>
      </w:r>
    </w:p>
    <w:p>
      <w:r>
        <w:rPr>
          <w:b/>
        </w:rPr>
        <w:t xml:space="preserve">Tulos</w:t>
      </w:r>
    </w:p>
    <w:p>
      <w:r>
        <w:t xml:space="preserve">lehti</w:t>
      </w:r>
    </w:p>
    <w:p>
      <w:r>
        <w:rPr>
          <w:b/>
        </w:rPr>
        <w:t xml:space="preserve">Esimerkki 8.1992</w:t>
      </w:r>
    </w:p>
    <w:p>
      <w:r>
        <w:t xml:space="preserve">Mikä estää jäätiköitä muodostumasta veteen?</w:t>
      </w:r>
    </w:p>
    <w:p>
      <w:r>
        <w:rPr>
          <w:b/>
        </w:rPr>
        <w:t xml:space="preserve">Tulos</w:t>
      </w:r>
    </w:p>
    <w:p>
      <w:r>
        <w:t xml:space="preserve">liike</w:t>
      </w:r>
    </w:p>
    <w:p>
      <w:r>
        <w:rPr>
          <w:b/>
        </w:rPr>
        <w:t xml:space="preserve">Tulos</w:t>
      </w:r>
    </w:p>
    <w:p>
      <w:r>
        <w:t xml:space="preserve">suola</w:t>
      </w:r>
    </w:p>
    <w:p>
      <w:r>
        <w:rPr>
          <w:b/>
        </w:rPr>
        <w:t xml:space="preserve">Tulos</w:t>
      </w:r>
    </w:p>
    <w:p>
      <w:r>
        <w:t xml:space="preserve">iho</w:t>
      </w:r>
    </w:p>
    <w:p>
      <w:r>
        <w:rPr>
          <w:b/>
        </w:rPr>
        <w:t xml:space="preserve">Esimerkki 8.1993</w:t>
      </w:r>
    </w:p>
    <w:p>
      <w:r>
        <w:t xml:space="preserve">Kun solussa on laktoosia, mikä mahdollistaa lac-geenien ilmentymisen?</w:t>
      </w:r>
    </w:p>
    <w:p>
      <w:r>
        <w:rPr>
          <w:b/>
        </w:rPr>
        <w:t xml:space="preserve">Tulos</w:t>
      </w:r>
    </w:p>
    <w:p>
      <w:r>
        <w:t xml:space="preserve">repressoriproteiinin pitoisuus</w:t>
      </w:r>
    </w:p>
    <w:p>
      <w:r>
        <w:rPr>
          <w:b/>
        </w:rPr>
        <w:t xml:space="preserve">Tulos</w:t>
      </w:r>
    </w:p>
    <w:p>
      <w:r>
        <w:t xml:space="preserve">ekspressoriproteiinin sitoutuminen</w:t>
      </w:r>
    </w:p>
    <w:p>
      <w:r>
        <w:rPr>
          <w:b/>
        </w:rPr>
        <w:t xml:space="preserve">Tulos</w:t>
      </w:r>
    </w:p>
    <w:p>
      <w:r>
        <w:t xml:space="preserve">veden lisääminen</w:t>
      </w:r>
    </w:p>
    <w:p>
      <w:r>
        <w:rPr>
          <w:b/>
        </w:rPr>
        <w:t xml:space="preserve">Esimerkki 8.1994</w:t>
      </w:r>
    </w:p>
    <w:p>
      <w:r>
        <w:t xml:space="preserve">Mitkä ovat rakenteita, joilla on yhteinen tehtävä ja jotka viittaavat yhteiseen esi-isyyteen?</w:t>
      </w:r>
    </w:p>
    <w:p>
      <w:r>
        <w:rPr>
          <w:b/>
        </w:rPr>
        <w:t xml:space="preserve">Tulos</w:t>
      </w:r>
    </w:p>
    <w:p>
      <w:r>
        <w:t xml:space="preserve">palautuvat rakenteet</w:t>
      </w:r>
    </w:p>
    <w:p>
      <w:r>
        <w:rPr>
          <w:b/>
        </w:rPr>
        <w:t xml:space="preserve">Tulos</w:t>
      </w:r>
    </w:p>
    <w:p>
      <w:r>
        <w:t xml:space="preserve">vastaavat rakenteet</w:t>
      </w:r>
    </w:p>
    <w:p>
      <w:r>
        <w:rPr>
          <w:b/>
        </w:rPr>
        <w:t xml:space="preserve">Tulos</w:t>
      </w:r>
    </w:p>
    <w:p>
      <w:r>
        <w:t xml:space="preserve">yksiavioiset rakenteet</w:t>
      </w:r>
    </w:p>
    <w:p>
      <w:r>
        <w:rPr>
          <w:b/>
        </w:rPr>
        <w:t xml:space="preserve">Esimerkki 8.1995</w:t>
      </w:r>
    </w:p>
    <w:p>
      <w:r>
        <w:t xml:space="preserve">Minkä tyyppiset keuhkot ovat useimmilla selkärankaisilla?</w:t>
      </w:r>
    </w:p>
    <w:p>
      <w:r>
        <w:rPr>
          <w:b/>
        </w:rPr>
        <w:t xml:space="preserve">Tulos</w:t>
      </w:r>
    </w:p>
    <w:p>
      <w:r>
        <w:t xml:space="preserve">extra</w:t>
      </w:r>
    </w:p>
    <w:p>
      <w:r>
        <w:rPr>
          <w:b/>
        </w:rPr>
        <w:t xml:space="preserve">Tulos</w:t>
      </w:r>
    </w:p>
    <w:p>
      <w:r>
        <w:t xml:space="preserve">ulkoinen</w:t>
      </w:r>
    </w:p>
    <w:p>
      <w:r>
        <w:rPr>
          <w:b/>
        </w:rPr>
        <w:t xml:space="preserve">Tulos</w:t>
      </w:r>
    </w:p>
    <w:p>
      <w:r>
        <w:t xml:space="preserve">mekaaninen</w:t>
      </w:r>
    </w:p>
    <w:p>
      <w:r>
        <w:rPr>
          <w:b/>
        </w:rPr>
        <w:t xml:space="preserve">Esimerkki 8.1996</w:t>
      </w:r>
    </w:p>
    <w:p>
      <w:r>
        <w:t xml:space="preserve">Kuinka monta valenssielektronia natriumatomilla on ?</w:t>
      </w:r>
    </w:p>
    <w:p>
      <w:r>
        <w:rPr>
          <w:b/>
        </w:rPr>
        <w:t xml:space="preserve">Tulos</w:t>
      </w:r>
    </w:p>
    <w:p>
      <w:r>
        <w:t xml:space="preserve">kolme</w:t>
      </w:r>
    </w:p>
    <w:p>
      <w:r>
        <w:rPr>
          <w:b/>
        </w:rPr>
        <w:t xml:space="preserve">Tulos</w:t>
      </w:r>
    </w:p>
    <w:p>
      <w:r>
        <w:t xml:space="preserve">kuusi</w:t>
      </w:r>
    </w:p>
    <w:p>
      <w:r>
        <w:rPr>
          <w:b/>
        </w:rPr>
        <w:t xml:space="preserve">Tulos</w:t>
      </w:r>
    </w:p>
    <w:p>
      <w:r>
        <w:t xml:space="preserve">kaksi</w:t>
      </w:r>
    </w:p>
    <w:p>
      <w:r>
        <w:rPr>
          <w:b/>
        </w:rPr>
        <w:t xml:space="preserve">Esimerkki 8.1997</w:t>
      </w:r>
    </w:p>
    <w:p>
      <w:r>
        <w:t xml:space="preserve">Minkä tyyppinen nivel on polvinivel?</w:t>
      </w:r>
    </w:p>
    <w:p>
      <w:r>
        <w:rPr>
          <w:b/>
        </w:rPr>
        <w:t xml:space="preserve">Tulos</w:t>
      </w:r>
    </w:p>
    <w:p>
      <w:r>
        <w:t xml:space="preserve">pallonivel</w:t>
      </w:r>
    </w:p>
    <w:p>
      <w:r>
        <w:rPr>
          <w:b/>
        </w:rPr>
        <w:t xml:space="preserve">Tulos</w:t>
      </w:r>
    </w:p>
    <w:p>
      <w:r>
        <w:t xml:space="preserve">kääntönivel</w:t>
      </w:r>
    </w:p>
    <w:p>
      <w:r>
        <w:rPr>
          <w:b/>
        </w:rPr>
        <w:t xml:space="preserve">Tulos</w:t>
      </w:r>
    </w:p>
    <w:p>
      <w:r>
        <w:t xml:space="preserve">condyloid-nivel</w:t>
      </w:r>
    </w:p>
    <w:p>
      <w:r>
        <w:rPr>
          <w:b/>
        </w:rPr>
        <w:t xml:space="preserve">Esimerkki 8.1998</w:t>
      </w:r>
    </w:p>
    <w:p>
      <w:r>
        <w:t xml:space="preserve">Mikä on suunnilleen keskimääräinen aivohalvaustilavuus ihmisillä?</w:t>
      </w:r>
    </w:p>
    <w:p>
      <w:r>
        <w:rPr>
          <w:b/>
        </w:rPr>
        <w:t xml:space="preserve">Tulos</w:t>
      </w:r>
    </w:p>
    <w:p>
      <w:r>
        <w:t xml:space="preserve">80 ml</w:t>
      </w:r>
    </w:p>
    <w:p>
      <w:r>
        <w:rPr>
          <w:b/>
        </w:rPr>
        <w:t xml:space="preserve">Tulos</w:t>
      </w:r>
    </w:p>
    <w:p>
      <w:r>
        <w:t xml:space="preserve">65 ml</w:t>
      </w:r>
    </w:p>
    <w:p>
      <w:r>
        <w:rPr>
          <w:b/>
        </w:rPr>
        <w:t xml:space="preserve">Tulos</w:t>
      </w:r>
    </w:p>
    <w:p>
      <w:r>
        <w:t xml:space="preserve">75 ml</w:t>
      </w:r>
    </w:p>
    <w:p>
      <w:r>
        <w:rPr>
          <w:b/>
        </w:rPr>
        <w:t xml:space="preserve">Esimerkki 8.1999</w:t>
      </w:r>
    </w:p>
    <w:p>
      <w:r>
        <w:t xml:space="preserve">Tutkijat käyttävät epäjärjestyksen eli satunnaisuuden mittarina suuretta nimeltä __________.</w:t>
      </w:r>
    </w:p>
    <w:p>
      <w:r>
        <w:rPr>
          <w:b/>
        </w:rPr>
        <w:t xml:space="preserve">Tulos</w:t>
      </w:r>
    </w:p>
    <w:p>
      <w:r>
        <w:t xml:space="preserve">mahdollisuus taso</w:t>
      </w:r>
    </w:p>
    <w:p>
      <w:r>
        <w:rPr>
          <w:b/>
        </w:rPr>
        <w:t xml:space="preserve">Tulos</w:t>
      </w:r>
    </w:p>
    <w:p>
      <w:r>
        <w:t xml:space="preserve">liike</w:t>
      </w:r>
    </w:p>
    <w:p>
      <w:r>
        <w:rPr>
          <w:b/>
        </w:rPr>
        <w:t xml:space="preserve">Tulos</w:t>
      </w:r>
    </w:p>
    <w:p>
      <w:r>
        <w:t xml:space="preserve">vektorien lukumäärä</w:t>
      </w:r>
    </w:p>
    <w:p>
      <w:r>
        <w:rPr>
          <w:b/>
        </w:rPr>
        <w:t xml:space="preserve">Esimerkki 8.2000</w:t>
      </w:r>
    </w:p>
    <w:p>
      <w:r>
        <w:t xml:space="preserve">Minkälaisia ovat suot, rämeet ja rämeet?</w:t>
      </w:r>
    </w:p>
    <w:p>
      <w:r>
        <w:rPr>
          <w:b/>
        </w:rPr>
        <w:t xml:space="preserve">Tulos</w:t>
      </w:r>
    </w:p>
    <w:p>
      <w:r>
        <w:t xml:space="preserve">heinät</w:t>
      </w:r>
    </w:p>
    <w:p>
      <w:r>
        <w:rPr>
          <w:b/>
        </w:rPr>
        <w:t xml:space="preserve">Tulos</w:t>
      </w:r>
    </w:p>
    <w:p>
      <w:r>
        <w:t xml:space="preserve">joet</w:t>
      </w:r>
    </w:p>
    <w:p>
      <w:r>
        <w:rPr>
          <w:b/>
        </w:rPr>
        <w:t xml:space="preserve">Tulos</w:t>
      </w:r>
    </w:p>
    <w:p>
      <w:r>
        <w:t xml:space="preserve">lammet</w:t>
      </w:r>
    </w:p>
    <w:p>
      <w:r>
        <w:rPr>
          <w:b/>
        </w:rPr>
        <w:t xml:space="preserve">Esimerkki 8.2001</w:t>
      </w:r>
    </w:p>
    <w:p>
      <w:r>
        <w:t xml:space="preserve">Kun spermatogeneesissä syntyy neljä haploidia siittiöitä, oogeneesissä syntyy yksi kypsä mikä?</w:t>
      </w:r>
    </w:p>
    <w:p>
      <w:r>
        <w:rPr>
          <w:b/>
        </w:rPr>
        <w:t xml:space="preserve">Tulos</w:t>
      </w:r>
    </w:p>
    <w:p>
      <w:r>
        <w:t xml:space="preserve">muna</w:t>
      </w:r>
    </w:p>
    <w:p>
      <w:r>
        <w:rPr>
          <w:b/>
        </w:rPr>
        <w:t xml:space="preserve">Tulos</w:t>
      </w:r>
    </w:p>
    <w:p>
      <w:r>
        <w:t xml:space="preserve">siemenneste</w:t>
      </w:r>
    </w:p>
    <w:p>
      <w:r>
        <w:rPr>
          <w:b/>
        </w:rPr>
        <w:t xml:space="preserve">Tulos</w:t>
      </w:r>
    </w:p>
    <w:p>
      <w:r>
        <w:t xml:space="preserve">datum</w:t>
      </w:r>
    </w:p>
    <w:p>
      <w:r>
        <w:rPr>
          <w:b/>
        </w:rPr>
        <w:t xml:space="preserve">Esimerkki 8.2002</w:t>
      </w:r>
    </w:p>
    <w:p>
      <w:r>
        <w:t xml:space="preserve">Restriktioentsyymit tai restriktioendonukleaasit ovat prokaryoottisia entsyymejä, jotka tunnistavat ja leikkaavat mitä tiettyihin sekvensseihin?</w:t>
      </w:r>
    </w:p>
    <w:p>
      <w:r>
        <w:rPr>
          <w:b/>
        </w:rPr>
        <w:t xml:space="preserve">Tulos</w:t>
      </w:r>
    </w:p>
    <w:p>
      <w:r>
        <w:t xml:space="preserve">mitokondriot</w:t>
      </w:r>
    </w:p>
    <w:p>
      <w:r>
        <w:rPr>
          <w:b/>
        </w:rPr>
        <w:t xml:space="preserve">Tulos</w:t>
      </w:r>
    </w:p>
    <w:p>
      <w:r>
        <w:t xml:space="preserve">bakteerit</w:t>
      </w:r>
    </w:p>
    <w:p>
      <w:r>
        <w:rPr>
          <w:b/>
        </w:rPr>
        <w:t xml:space="preserve">Tulos</w:t>
      </w:r>
    </w:p>
    <w:p>
      <w:r>
        <w:t xml:space="preserve">rna</w:t>
      </w:r>
    </w:p>
    <w:p>
      <w:r>
        <w:rPr>
          <w:b/>
        </w:rPr>
        <w:t xml:space="preserve">Esimerkki 8.2003</w:t>
      </w:r>
    </w:p>
    <w:p>
      <w:r>
        <w:t xml:space="preserve">Vesihämähäkin kyky kävellä vesistön yli on esimerkki mistä?</w:t>
      </w:r>
    </w:p>
    <w:p>
      <w:r>
        <w:rPr>
          <w:b/>
        </w:rPr>
        <w:t xml:space="preserve">Tulos</w:t>
      </w:r>
    </w:p>
    <w:p>
      <w:r>
        <w:t xml:space="preserve">suuri tiheys</w:t>
      </w:r>
    </w:p>
    <w:p>
      <w:r>
        <w:rPr>
          <w:b/>
        </w:rPr>
        <w:t xml:space="preserve">Tulos</w:t>
      </w:r>
    </w:p>
    <w:p>
      <w:r>
        <w:t xml:space="preserve">alhainen painovoima</w:t>
      </w:r>
    </w:p>
    <w:p>
      <w:r>
        <w:rPr>
          <w:b/>
        </w:rPr>
        <w:t xml:space="preserve">Tulos</w:t>
      </w:r>
    </w:p>
    <w:p>
      <w:r>
        <w:t xml:space="preserve">magnetismi</w:t>
      </w:r>
    </w:p>
    <w:p>
      <w:r>
        <w:rPr>
          <w:b/>
        </w:rPr>
        <w:t xml:space="preserve">Esimerkki 8.2004</w:t>
      </w:r>
    </w:p>
    <w:p>
      <w:r>
        <w:t xml:space="preserve">Minkälainen säänmuodostus hajottaa kiven pienemmiksi paloiksi?</w:t>
      </w:r>
    </w:p>
    <w:p>
      <w:r>
        <w:rPr>
          <w:b/>
        </w:rPr>
        <w:t xml:space="preserve">Tulos</w:t>
      </w:r>
    </w:p>
    <w:p>
      <w:r>
        <w:t xml:space="preserve">nestemäinen säänkestävyys</w:t>
      </w:r>
    </w:p>
    <w:p>
      <w:r>
        <w:rPr>
          <w:b/>
        </w:rPr>
        <w:t xml:space="preserve">Tulos</w:t>
      </w:r>
    </w:p>
    <w:p>
      <w:r>
        <w:t xml:space="preserve">kemiallinen eroosio</w:t>
      </w:r>
    </w:p>
    <w:p>
      <w:r>
        <w:rPr>
          <w:b/>
        </w:rPr>
        <w:t xml:space="preserve">Tulos</w:t>
      </w:r>
    </w:p>
    <w:p>
      <w:r>
        <w:t xml:space="preserve">kemiallinen kuluminen</w:t>
      </w:r>
    </w:p>
    <w:p>
      <w:r>
        <w:rPr>
          <w:b/>
        </w:rPr>
        <w:t xml:space="preserve">Esimerkki 8.2005</w:t>
      </w:r>
    </w:p>
    <w:p>
      <w:r>
        <w:t xml:space="preserve">Mismatch-korjauksessa muut entsyymit poistavat ja korvaavat virheellisesti paritetut nukleotidit, jotka ovat syntyneet minkä seurauksena?</w:t>
      </w:r>
    </w:p>
    <w:p>
      <w:r>
        <w:rPr>
          <w:b/>
        </w:rPr>
        <w:t xml:space="preserve">Tulos</w:t>
      </w:r>
    </w:p>
    <w:p>
      <w:r>
        <w:t xml:space="preserve">kirjoitusvirheet</w:t>
      </w:r>
    </w:p>
    <w:p>
      <w:r>
        <w:rPr>
          <w:b/>
        </w:rPr>
        <w:t xml:space="preserve">Tulos</w:t>
      </w:r>
    </w:p>
    <w:p>
      <w:r>
        <w:t xml:space="preserve">vuorovaikutusvirheet</w:t>
      </w:r>
    </w:p>
    <w:p>
      <w:r>
        <w:rPr>
          <w:b/>
        </w:rPr>
        <w:t xml:space="preserve">Tulos</w:t>
      </w:r>
    </w:p>
    <w:p>
      <w:r>
        <w:t xml:space="preserve">evoluutiovirheet</w:t>
      </w:r>
    </w:p>
    <w:p>
      <w:r>
        <w:rPr>
          <w:b/>
        </w:rPr>
        <w:t xml:space="preserve">Esimerkki 8.2006</w:t>
      </w:r>
    </w:p>
    <w:p>
      <w:r>
        <w:t xml:space="preserve">Mikä suojaa matelijoita kuivumiselta?</w:t>
      </w:r>
    </w:p>
    <w:p>
      <w:r>
        <w:rPr>
          <w:b/>
        </w:rPr>
        <w:t xml:space="preserve">Tulos</w:t>
      </w:r>
    </w:p>
    <w:p>
      <w:r>
        <w:t xml:space="preserve">hiki</w:t>
      </w:r>
    </w:p>
    <w:p>
      <w:r>
        <w:rPr>
          <w:b/>
        </w:rPr>
        <w:t xml:space="preserve">Tulos</w:t>
      </w:r>
    </w:p>
    <w:p>
      <w:r>
        <w:t xml:space="preserve">iho</w:t>
      </w:r>
    </w:p>
    <w:p>
      <w:r>
        <w:rPr>
          <w:b/>
        </w:rPr>
        <w:t xml:space="preserve">Tulos</w:t>
      </w:r>
    </w:p>
    <w:p>
      <w:r>
        <w:t xml:space="preserve">hiukset</w:t>
      </w:r>
    </w:p>
    <w:p>
      <w:r>
        <w:rPr>
          <w:b/>
        </w:rPr>
        <w:t xml:space="preserve">Esimerkki 8.2007</w:t>
      </w:r>
    </w:p>
    <w:p>
      <w:r>
        <w:t xml:space="preserve">Millä nimellä kutsutaan salamanterien kykyä kasvattaa takaisin menetettyjä raajoja ja muita ruumiinosia?</w:t>
      </w:r>
    </w:p>
    <w:p>
      <w:r>
        <w:rPr>
          <w:b/>
        </w:rPr>
        <w:t xml:space="preserve">Tulos</w:t>
      </w:r>
    </w:p>
    <w:p>
      <w:r>
        <w:t xml:space="preserve">uuttaminen</w:t>
      </w:r>
    </w:p>
    <w:p>
      <w:r>
        <w:rPr>
          <w:b/>
        </w:rPr>
        <w:t xml:space="preserve">Tulos</w:t>
      </w:r>
    </w:p>
    <w:p>
      <w:r>
        <w:t xml:space="preserve">transformaatio</w:t>
      </w:r>
    </w:p>
    <w:p>
      <w:r>
        <w:rPr>
          <w:b/>
        </w:rPr>
        <w:t xml:space="preserve">Tulos</w:t>
      </w:r>
    </w:p>
    <w:p>
      <w:r>
        <w:t xml:space="preserve">laajennus</w:t>
      </w:r>
    </w:p>
    <w:p>
      <w:r>
        <w:rPr>
          <w:b/>
        </w:rPr>
        <w:t xml:space="preserve">Esimerkki 8.2008</w:t>
      </w:r>
    </w:p>
    <w:p>
      <w:r>
        <w:t xml:space="preserve">Minkälaiset voimat vaikuttavat, kun kerrostunut kallio muodostaa deltoja tai sulkusaaria?</w:t>
      </w:r>
    </w:p>
    <w:p>
      <w:r>
        <w:rPr>
          <w:b/>
        </w:rPr>
        <w:t xml:space="preserve">Tulos</w:t>
      </w:r>
    </w:p>
    <w:p>
      <w:r>
        <w:t xml:space="preserve">painovoima</w:t>
      </w:r>
    </w:p>
    <w:p>
      <w:r>
        <w:rPr>
          <w:b/>
        </w:rPr>
        <w:t xml:space="preserve">Tulos</w:t>
      </w:r>
    </w:p>
    <w:p>
      <w:r>
        <w:t xml:space="preserve">kasautumisvoimat</w:t>
      </w:r>
    </w:p>
    <w:p>
      <w:r>
        <w:rPr>
          <w:b/>
        </w:rPr>
        <w:t xml:space="preserve">Tulos</w:t>
      </w:r>
    </w:p>
    <w:p>
      <w:r>
        <w:t xml:space="preserve">ainevoimat</w:t>
      </w:r>
    </w:p>
    <w:p>
      <w:r>
        <w:rPr>
          <w:b/>
        </w:rPr>
        <w:t xml:space="preserve">Esimerkki 8.2009</w:t>
      </w:r>
    </w:p>
    <w:p>
      <w:r>
        <w:t xml:space="preserve">Mitä ihmiset käyttävät nurmikollaan, joka aiheuttaa vesien pilaantumista?</w:t>
      </w:r>
    </w:p>
    <w:p>
      <w:r>
        <w:rPr>
          <w:b/>
        </w:rPr>
        <w:t xml:space="preserve">Tulos</w:t>
      </w:r>
    </w:p>
    <w:p>
      <w:r>
        <w:t xml:space="preserve">siemenet</w:t>
      </w:r>
    </w:p>
    <w:p>
      <w:r>
        <w:rPr>
          <w:b/>
        </w:rPr>
        <w:t xml:space="preserve">Tulos</w:t>
      </w:r>
    </w:p>
    <w:p>
      <w:r>
        <w:t xml:space="preserve">lanta</w:t>
      </w:r>
    </w:p>
    <w:p>
      <w:r>
        <w:rPr>
          <w:b/>
        </w:rPr>
        <w:t xml:space="preserve">Tulos</w:t>
      </w:r>
    </w:p>
    <w:p>
      <w:r>
        <w:t xml:space="preserve">vesi</w:t>
      </w:r>
    </w:p>
    <w:p>
      <w:r>
        <w:rPr>
          <w:b/>
        </w:rPr>
        <w:t xml:space="preserve">Esimerkki 8.2010</w:t>
      </w:r>
    </w:p>
    <w:p>
      <w:r>
        <w:t xml:space="preserve">Minkälainen planeetta Ceres on mielestämme?</w:t>
      </w:r>
    </w:p>
    <w:p>
      <w:r>
        <w:rPr>
          <w:b/>
        </w:rPr>
        <w:t xml:space="preserve">Tulos</w:t>
      </w:r>
    </w:p>
    <w:p>
      <w:r>
        <w:t xml:space="preserve">kaksoisplaneetta</w:t>
      </w:r>
    </w:p>
    <w:p>
      <w:r>
        <w:rPr>
          <w:b/>
        </w:rPr>
        <w:t xml:space="preserve">Tulos</w:t>
      </w:r>
    </w:p>
    <w:p>
      <w:r>
        <w:t xml:space="preserve">pikkuplaneetta</w:t>
      </w:r>
    </w:p>
    <w:p>
      <w:r>
        <w:rPr>
          <w:b/>
        </w:rPr>
        <w:t xml:space="preserve">Tulos</w:t>
      </w:r>
    </w:p>
    <w:p>
      <w:r>
        <w:t xml:space="preserve">kaasuplaneetta</w:t>
      </w:r>
    </w:p>
    <w:p>
      <w:r>
        <w:rPr>
          <w:b/>
        </w:rPr>
        <w:t xml:space="preserve">Esimerkki 8.2011</w:t>
      </w:r>
    </w:p>
    <w:p>
      <w:r>
        <w:t xml:space="preserve">Mikä on tieteellinen termi ilmastolle, jossa on vähiten kosteutta?</w:t>
      </w:r>
    </w:p>
    <w:p>
      <w:r>
        <w:rPr>
          <w:b/>
        </w:rPr>
        <w:t xml:space="preserve">Tulos</w:t>
      </w:r>
    </w:p>
    <w:p>
      <w:r>
        <w:t xml:space="preserve">mediteraaninen</w:t>
      </w:r>
    </w:p>
    <w:p>
      <w:r>
        <w:rPr>
          <w:b/>
        </w:rPr>
        <w:t xml:space="preserve">Tulos</w:t>
      </w:r>
    </w:p>
    <w:p>
      <w:r>
        <w:t xml:space="preserve">trooppinen</w:t>
      </w:r>
    </w:p>
    <w:p>
      <w:r>
        <w:rPr>
          <w:b/>
        </w:rPr>
        <w:t xml:space="preserve">Tulos</w:t>
      </w:r>
    </w:p>
    <w:p>
      <w:r>
        <w:t xml:space="preserve">Polar</w:t>
      </w:r>
    </w:p>
    <w:p>
      <w:r>
        <w:rPr>
          <w:b/>
        </w:rPr>
        <w:t xml:space="preserve">Esimerkki 8.2012</w:t>
      </w:r>
    </w:p>
    <w:p>
      <w:r>
        <w:t xml:space="preserve">Minkä aineen läpi ääniaallot kulkevat?</w:t>
      </w:r>
    </w:p>
    <w:p>
      <w:r>
        <w:rPr>
          <w:b/>
        </w:rPr>
        <w:t xml:space="preserve">Tulos</w:t>
      </w:r>
    </w:p>
    <w:p>
      <w:r>
        <w:t xml:space="preserve">pöly</w:t>
      </w:r>
    </w:p>
    <w:p>
      <w:r>
        <w:rPr>
          <w:b/>
        </w:rPr>
        <w:t xml:space="preserve">Tulos</w:t>
      </w:r>
    </w:p>
    <w:p>
      <w:r>
        <w:t xml:space="preserve">massa</w:t>
      </w:r>
    </w:p>
    <w:p>
      <w:r>
        <w:rPr>
          <w:b/>
        </w:rPr>
        <w:t xml:space="preserve">Tulos</w:t>
      </w:r>
    </w:p>
    <w:p>
      <w:r>
        <w:t xml:space="preserve">ilma</w:t>
      </w:r>
    </w:p>
    <w:p>
      <w:r>
        <w:rPr>
          <w:b/>
        </w:rPr>
        <w:t xml:space="preserve">Esimerkki 8.2013</w:t>
      </w:r>
    </w:p>
    <w:p>
      <w:r>
        <w:t xml:space="preserve">Mikä pussi, joka istui litteän alkion päällä, ympäröi alkion sen taittuessa?</w:t>
      </w:r>
    </w:p>
    <w:p>
      <w:r>
        <w:rPr>
          <w:b/>
        </w:rPr>
        <w:t xml:space="preserve">Tulos</w:t>
      </w:r>
    </w:p>
    <w:p>
      <w:r>
        <w:t xml:space="preserve">kohtu</w:t>
      </w:r>
    </w:p>
    <w:p>
      <w:r>
        <w:rPr>
          <w:b/>
        </w:rPr>
        <w:t xml:space="preserve">Tulos</w:t>
      </w:r>
    </w:p>
    <w:p>
      <w:r>
        <w:t xml:space="preserve">napapussi</w:t>
      </w:r>
    </w:p>
    <w:p>
      <w:r>
        <w:rPr>
          <w:b/>
        </w:rPr>
        <w:t xml:space="preserve">Tulos</w:t>
      </w:r>
    </w:p>
    <w:p>
      <w:r>
        <w:t xml:space="preserve">epiteelipussi</w:t>
      </w:r>
    </w:p>
    <w:p>
      <w:r>
        <w:rPr>
          <w:b/>
        </w:rPr>
        <w:t xml:space="preserve">Esimerkki 8.2014</w:t>
      </w:r>
    </w:p>
    <w:p>
      <w:r>
        <w:t xml:space="preserve">Mikä säilyy aina kemiallisissa reaktioissa?</w:t>
      </w:r>
    </w:p>
    <w:p>
      <w:r>
        <w:rPr>
          <w:b/>
        </w:rPr>
        <w:t xml:space="preserve">Tulos</w:t>
      </w:r>
    </w:p>
    <w:p>
      <w:r>
        <w:t xml:space="preserve">energia</w:t>
      </w:r>
    </w:p>
    <w:p>
      <w:r>
        <w:rPr>
          <w:b/>
        </w:rPr>
        <w:t xml:space="preserve">Tulos</w:t>
      </w:r>
    </w:p>
    <w:p>
      <w:r>
        <w:t xml:space="preserve">joukkovelkakirjalainat</w:t>
      </w:r>
    </w:p>
    <w:p>
      <w:r>
        <w:rPr>
          <w:b/>
        </w:rPr>
        <w:t xml:space="preserve">Tulos</w:t>
      </w:r>
    </w:p>
    <w:p>
      <w:r>
        <w:t xml:space="preserve">voima</w:t>
      </w:r>
    </w:p>
    <w:p>
      <w:r>
        <w:rPr>
          <w:b/>
        </w:rPr>
        <w:t xml:space="preserve">Esimerkki 8.2015</w:t>
      </w:r>
    </w:p>
    <w:p>
      <w:r>
        <w:t xml:space="preserve">Mikä liikkuu 300 000 kilometriä sekunnissa eli lähes välittömästi?</w:t>
      </w:r>
    </w:p>
    <w:p>
      <w:r>
        <w:rPr>
          <w:b/>
        </w:rPr>
        <w:t xml:space="preserve">Tulos</w:t>
      </w:r>
    </w:p>
    <w:p>
      <w:r>
        <w:t xml:space="preserve">ilma</w:t>
      </w:r>
    </w:p>
    <w:p>
      <w:r>
        <w:rPr>
          <w:b/>
        </w:rPr>
        <w:t xml:space="preserve">Tulos</w:t>
      </w:r>
    </w:p>
    <w:p>
      <w:r>
        <w:t xml:space="preserve">ääni</w:t>
      </w:r>
    </w:p>
    <w:p>
      <w:r>
        <w:rPr>
          <w:b/>
        </w:rPr>
        <w:t xml:space="preserve">Tulos</w:t>
      </w:r>
    </w:p>
    <w:p>
      <w:r>
        <w:t xml:space="preserve">painovoima</w:t>
      </w:r>
    </w:p>
    <w:p>
      <w:r>
        <w:rPr>
          <w:b/>
        </w:rPr>
        <w:t xml:space="preserve">Esimerkki 8.2016</w:t>
      </w:r>
    </w:p>
    <w:p>
      <w:r>
        <w:t xml:space="preserve">Kolloidi on homogeeninen seos, jossa on keskikokoisia mitä?</w:t>
      </w:r>
    </w:p>
    <w:p>
      <w:r>
        <w:rPr>
          <w:b/>
        </w:rPr>
        <w:t xml:space="preserve">Tulos</w:t>
      </w:r>
    </w:p>
    <w:p>
      <w:r>
        <w:t xml:space="preserve">atomit</w:t>
      </w:r>
    </w:p>
    <w:p>
      <w:r>
        <w:rPr>
          <w:b/>
        </w:rPr>
        <w:t xml:space="preserve">Tulos</w:t>
      </w:r>
    </w:p>
    <w:p>
      <w:r>
        <w:t xml:space="preserve">ratkaisut</w:t>
      </w:r>
    </w:p>
    <w:p>
      <w:r>
        <w:rPr>
          <w:b/>
        </w:rPr>
        <w:t xml:space="preserve">Tulos</w:t>
      </w:r>
    </w:p>
    <w:p>
      <w:r>
        <w:t xml:space="preserve">molekyylit</w:t>
      </w:r>
    </w:p>
    <w:p>
      <w:r>
        <w:rPr>
          <w:b/>
        </w:rPr>
        <w:t xml:space="preserve">Esimerkki 8.2017</w:t>
      </w:r>
    </w:p>
    <w:p>
      <w:r>
        <w:t xml:space="preserve">Mistä luuranko on tehty, kun sikiö on vielä varhaisessa vaiheessa?</w:t>
      </w:r>
    </w:p>
    <w:p>
      <w:r>
        <w:rPr>
          <w:b/>
        </w:rPr>
        <w:t xml:space="preserve">Tulos</w:t>
      </w:r>
    </w:p>
    <w:p>
      <w:r>
        <w:t xml:space="preserve">nivelside</w:t>
      </w:r>
    </w:p>
    <w:p>
      <w:r>
        <w:rPr>
          <w:b/>
        </w:rPr>
        <w:t xml:space="preserve">Tulos</w:t>
      </w:r>
    </w:p>
    <w:p>
      <w:r>
        <w:t xml:space="preserve">kalvo</w:t>
      </w:r>
    </w:p>
    <w:p>
      <w:r>
        <w:rPr>
          <w:b/>
        </w:rPr>
        <w:t xml:space="preserve">Tulos</w:t>
      </w:r>
    </w:p>
    <w:p>
      <w:r>
        <w:t xml:space="preserve">geeli</w:t>
      </w:r>
    </w:p>
    <w:p>
      <w:r>
        <w:rPr>
          <w:b/>
        </w:rPr>
        <w:t xml:space="preserve">Esimerkki 8.2018</w:t>
      </w:r>
    </w:p>
    <w:p>
      <w:r>
        <w:t xml:space="preserve">Mikä sidos on vetovoima, joka pitää positiiviset ja negatiiviset ionit yhdessä?</w:t>
      </w:r>
    </w:p>
    <w:p>
      <w:r>
        <w:rPr>
          <w:b/>
        </w:rPr>
        <w:t xml:space="preserve">Tulos</w:t>
      </w:r>
    </w:p>
    <w:p>
      <w:r>
        <w:t xml:space="preserve">Protoninen</w:t>
      </w:r>
    </w:p>
    <w:p>
      <w:r>
        <w:rPr>
          <w:b/>
        </w:rPr>
        <w:t xml:space="preserve">Tulos</w:t>
      </w:r>
    </w:p>
    <w:p>
      <w:r>
        <w:t xml:space="preserve">Sähköinen</w:t>
      </w:r>
    </w:p>
    <w:p>
      <w:r>
        <w:rPr>
          <w:b/>
        </w:rPr>
        <w:t xml:space="preserve">Tulos</w:t>
      </w:r>
    </w:p>
    <w:p>
      <w:r>
        <w:t xml:space="preserve">magneettinen</w:t>
      </w:r>
    </w:p>
    <w:p>
      <w:r>
        <w:rPr>
          <w:b/>
        </w:rPr>
        <w:t xml:space="preserve">Esimerkki 8.2019</w:t>
      </w:r>
    </w:p>
    <w:p>
      <w:r>
        <w:t xml:space="preserve">Mikä rakenne yhdistää sikiön istukkaan ja mahdollistaa kaasujen vaihdon?</w:t>
      </w:r>
    </w:p>
    <w:p>
      <w:r>
        <w:rPr>
          <w:b/>
        </w:rPr>
        <w:t xml:space="preserve">Tulos</w:t>
      </w:r>
    </w:p>
    <w:p>
      <w:r>
        <w:t xml:space="preserve">sediment cord</w:t>
      </w:r>
    </w:p>
    <w:p>
      <w:r>
        <w:rPr>
          <w:b/>
        </w:rPr>
        <w:t xml:space="preserve">Tulos</w:t>
      </w:r>
    </w:p>
    <w:p>
      <w:r>
        <w:t xml:space="preserve">ihon johto</w:t>
      </w:r>
    </w:p>
    <w:p>
      <w:r>
        <w:rPr>
          <w:b/>
        </w:rPr>
        <w:t xml:space="preserve">Tulos</w:t>
      </w:r>
    </w:p>
    <w:p>
      <w:r>
        <w:t xml:space="preserve">napa</w:t>
      </w:r>
    </w:p>
    <w:p>
      <w:r>
        <w:rPr>
          <w:b/>
        </w:rPr>
        <w:t xml:space="preserve">Esimerkki 8.2020</w:t>
      </w:r>
    </w:p>
    <w:p>
      <w:r>
        <w:t xml:space="preserve">Bakteereista voi tulla hoitokelvottomia, jos ne kehittävät mitä vasteena useille antibiooteille?</w:t>
      </w:r>
    </w:p>
    <w:p>
      <w:r>
        <w:rPr>
          <w:b/>
        </w:rPr>
        <w:t xml:space="preserve">Tulos</w:t>
      </w:r>
    </w:p>
    <w:p>
      <w:r>
        <w:t xml:space="preserve">affiniteetti</w:t>
      </w:r>
    </w:p>
    <w:p>
      <w:r>
        <w:rPr>
          <w:b/>
        </w:rPr>
        <w:t xml:space="preserve">Tulos</w:t>
      </w:r>
    </w:p>
    <w:p>
      <w:r>
        <w:t xml:space="preserve">heikkous</w:t>
      </w:r>
    </w:p>
    <w:p>
      <w:r>
        <w:rPr>
          <w:b/>
        </w:rPr>
        <w:t xml:space="preserve">Tulos</w:t>
      </w:r>
    </w:p>
    <w:p>
      <w:r>
        <w:t xml:space="preserve">hyväksyntä</w:t>
      </w:r>
    </w:p>
    <w:p>
      <w:r>
        <w:rPr>
          <w:b/>
        </w:rPr>
        <w:t xml:space="preserve">Esimerkki 8.2021</w:t>
      </w:r>
    </w:p>
    <w:p>
      <w:r>
        <w:t xml:space="preserve">Millä nimellä kutsutaan erittäin kuumissa ympäristöissä eläviä arkeoita?</w:t>
      </w:r>
    </w:p>
    <w:p>
      <w:r>
        <w:rPr>
          <w:b/>
        </w:rPr>
        <w:t xml:space="preserve">Tulos</w:t>
      </w:r>
    </w:p>
    <w:p>
      <w:r>
        <w:t xml:space="preserve">hypoterminen</w:t>
      </w:r>
    </w:p>
    <w:p>
      <w:r>
        <w:rPr>
          <w:b/>
        </w:rPr>
        <w:t xml:space="preserve">Tulos</w:t>
      </w:r>
    </w:p>
    <w:p>
      <w:r>
        <w:t xml:space="preserve">verenvuototauti</w:t>
      </w:r>
    </w:p>
    <w:p>
      <w:r>
        <w:rPr>
          <w:b/>
        </w:rPr>
        <w:t xml:space="preserve">Tulos</w:t>
      </w:r>
    </w:p>
    <w:p>
      <w:r>
        <w:t xml:space="preserve">Tardigrades</w:t>
      </w:r>
    </w:p>
    <w:p>
      <w:r>
        <w:rPr>
          <w:b/>
        </w:rPr>
        <w:t xml:space="preserve">Esimerkki 8.2022</w:t>
      </w:r>
    </w:p>
    <w:p>
      <w:r>
        <w:t xml:space="preserve">Mitkä ovat kaksi verisuonikudostyyppiä?</w:t>
      </w:r>
    </w:p>
    <w:p>
      <w:r>
        <w:rPr>
          <w:b/>
        </w:rPr>
        <w:t xml:space="preserve">Tulos</w:t>
      </w:r>
    </w:p>
    <w:p>
      <w:r>
        <w:t xml:space="preserve">ektodermi ja floemi</w:t>
      </w:r>
    </w:p>
    <w:p>
      <w:r>
        <w:rPr>
          <w:b/>
        </w:rPr>
        <w:t xml:space="preserve">Tulos</w:t>
      </w:r>
    </w:p>
    <w:p>
      <w:r>
        <w:t xml:space="preserve">suonikalvo ja lima</w:t>
      </w:r>
    </w:p>
    <w:p>
      <w:r>
        <w:rPr>
          <w:b/>
        </w:rPr>
        <w:t xml:space="preserve">Tulos</w:t>
      </w:r>
    </w:p>
    <w:p>
      <w:r>
        <w:t xml:space="preserve">sytoplasma ja ektoplasma</w:t>
      </w:r>
    </w:p>
    <w:p>
      <w:r>
        <w:rPr>
          <w:b/>
        </w:rPr>
        <w:t xml:space="preserve">Esimerkki 8.2023</w:t>
      </w:r>
    </w:p>
    <w:p>
      <w:r>
        <w:t xml:space="preserve">Pauropodit, tuhatjalkaisten oletetut sukulaiset, joita tavallisesti tavataan maaperässä, lehtikarikkeessa ja muissa kosteissa paikoissa, elävät kaikilla mantereilla paitsi missä?</w:t>
      </w:r>
    </w:p>
    <w:p>
      <w:r>
        <w:rPr>
          <w:b/>
        </w:rPr>
        <w:t xml:space="preserve">Tulos</w:t>
      </w:r>
    </w:p>
    <w:p>
      <w:r>
        <w:t xml:space="preserve">Eurooppa</w:t>
      </w:r>
    </w:p>
    <w:p>
      <w:r>
        <w:rPr>
          <w:b/>
        </w:rPr>
        <w:t xml:space="preserve">Tulos</w:t>
      </w:r>
    </w:p>
    <w:p>
      <w:r>
        <w:t xml:space="preserve">sisämaa</w:t>
      </w:r>
    </w:p>
    <w:p>
      <w:r>
        <w:rPr>
          <w:b/>
        </w:rPr>
        <w:t xml:space="preserve">Tulos</w:t>
      </w:r>
    </w:p>
    <w:p>
      <w:r>
        <w:t xml:space="preserve">Ocean</w:t>
      </w:r>
    </w:p>
    <w:p>
      <w:r>
        <w:rPr>
          <w:b/>
        </w:rPr>
        <w:t xml:space="preserve">Esimerkki 8.2024</w:t>
      </w:r>
    </w:p>
    <w:p>
      <w:r>
        <w:t xml:space="preserve">Mikä helpottaa ionien diffuusiota kalvon läpi?</w:t>
      </w:r>
    </w:p>
    <w:p>
      <w:r>
        <w:rPr>
          <w:b/>
        </w:rPr>
        <w:t xml:space="preserve">Tulos</w:t>
      </w:r>
    </w:p>
    <w:p>
      <w:r>
        <w:t xml:space="preserve">fotonikanavat</w:t>
      </w:r>
    </w:p>
    <w:p>
      <w:r>
        <w:rPr>
          <w:b/>
        </w:rPr>
        <w:t xml:space="preserve">Tulos</w:t>
      </w:r>
    </w:p>
    <w:p>
      <w:r>
        <w:t xml:space="preserve">ionisidokset</w:t>
      </w:r>
    </w:p>
    <w:p>
      <w:r>
        <w:rPr>
          <w:b/>
        </w:rPr>
        <w:t xml:space="preserve">Tulos</w:t>
      </w:r>
    </w:p>
    <w:p>
      <w:r>
        <w:t xml:space="preserve">passiivinen kuljetus</w:t>
      </w:r>
    </w:p>
    <w:p>
      <w:r>
        <w:rPr>
          <w:b/>
        </w:rPr>
        <w:t xml:space="preserve">Esimerkki 8.2025</w:t>
      </w:r>
    </w:p>
    <w:p>
      <w:r>
        <w:t xml:space="preserve">Mikä on vesihöyryn tiheys?</w:t>
      </w:r>
    </w:p>
    <w:p>
      <w:r>
        <w:rPr>
          <w:b/>
        </w:rPr>
        <w:t xml:space="preserve">Tulos</w:t>
      </w:r>
    </w:p>
    <w:p>
      <w:r>
        <w:t xml:space="preserve">tiheys</w:t>
      </w:r>
    </w:p>
    <w:p>
      <w:r>
        <w:rPr>
          <w:b/>
        </w:rPr>
        <w:t xml:space="preserve">Tulos</w:t>
      </w:r>
    </w:p>
    <w:p>
      <w:r>
        <w:t xml:space="preserve">paksuus</w:t>
      </w:r>
    </w:p>
    <w:p>
      <w:r>
        <w:rPr>
          <w:b/>
        </w:rPr>
        <w:t xml:space="preserve">Tulos</w:t>
      </w:r>
    </w:p>
    <w:p>
      <w:r>
        <w:t xml:space="preserve">ambiance</w:t>
      </w:r>
    </w:p>
    <w:p>
      <w:r>
        <w:rPr>
          <w:b/>
        </w:rPr>
        <w:t xml:space="preserve">Esimerkki 8.2026</w:t>
      </w:r>
    </w:p>
    <w:p>
      <w:r>
        <w:t xml:space="preserve">Mitä tutkijat pystyvät määrittämään tähdistä päästö- ja absorptiospektrien avulla?</w:t>
      </w:r>
    </w:p>
    <w:p>
      <w:r>
        <w:rPr>
          <w:b/>
        </w:rPr>
        <w:t xml:space="preserve">Tulos</w:t>
      </w:r>
    </w:p>
    <w:p>
      <w:r>
        <w:t xml:space="preserve">muoto</w:t>
      </w:r>
    </w:p>
    <w:p>
      <w:r>
        <w:rPr>
          <w:b/>
        </w:rPr>
        <w:t xml:space="preserve">Tulos</w:t>
      </w:r>
    </w:p>
    <w:p>
      <w:r>
        <w:t xml:space="preserve">koko</w:t>
      </w:r>
    </w:p>
    <w:p>
      <w:r>
        <w:rPr>
          <w:b/>
        </w:rPr>
        <w:t xml:space="preserve">Tulos</w:t>
      </w:r>
    </w:p>
    <w:p>
      <w:r>
        <w:t xml:space="preserve">etäisyys</w:t>
      </w:r>
    </w:p>
    <w:p>
      <w:r>
        <w:rPr>
          <w:b/>
        </w:rPr>
        <w:t xml:space="preserve">Esimerkki 8.2027</w:t>
      </w:r>
    </w:p>
    <w:p>
      <w:r>
        <w:t xml:space="preserve">Rakenteellisesti diplomonadeilla on kaksi samankokoista mitä ja useita lippulankoja?</w:t>
      </w:r>
    </w:p>
    <w:p>
      <w:r>
        <w:rPr>
          <w:b/>
        </w:rPr>
        <w:t xml:space="preserve">Tulos</w:t>
      </w:r>
    </w:p>
    <w:p>
      <w:r>
        <w:t xml:space="preserve">atomit</w:t>
      </w:r>
    </w:p>
    <w:p>
      <w:r>
        <w:rPr>
          <w:b/>
        </w:rPr>
        <w:t xml:space="preserve">Tulos</w:t>
      </w:r>
    </w:p>
    <w:p>
      <w:r>
        <w:t xml:space="preserve">neutronit</w:t>
      </w:r>
    </w:p>
    <w:p>
      <w:r>
        <w:rPr>
          <w:b/>
        </w:rPr>
        <w:t xml:space="preserve">Tulos</w:t>
      </w:r>
    </w:p>
    <w:p>
      <w:r>
        <w:t xml:space="preserve">elektronit</w:t>
      </w:r>
    </w:p>
    <w:p>
      <w:r>
        <w:rPr>
          <w:b/>
        </w:rPr>
        <w:t xml:space="preserve">Esimerkki 8.2028</w:t>
      </w:r>
    </w:p>
    <w:p>
      <w:r>
        <w:t xml:space="preserve">Kaasun hiukkaset liikkuvat jatkuvasti ja törmäävät toisiinsa. mitä tämä antaa kaasuille?</w:t>
      </w:r>
    </w:p>
    <w:p>
      <w:r>
        <w:rPr>
          <w:b/>
        </w:rPr>
        <w:t xml:space="preserve">Tulos</w:t>
      </w:r>
    </w:p>
    <w:p>
      <w:r>
        <w:t xml:space="preserve">vastus</w:t>
      </w:r>
    </w:p>
    <w:p>
      <w:r>
        <w:rPr>
          <w:b/>
        </w:rPr>
        <w:t xml:space="preserve">Tulos</w:t>
      </w:r>
    </w:p>
    <w:p>
      <w:r>
        <w:t xml:space="preserve">nopeus</w:t>
      </w:r>
    </w:p>
    <w:p>
      <w:r>
        <w:rPr>
          <w:b/>
        </w:rPr>
        <w:t xml:space="preserve">Tulos</w:t>
      </w:r>
    </w:p>
    <w:p>
      <w:r>
        <w:t xml:space="preserve">vahvuus</w:t>
      </w:r>
    </w:p>
    <w:p>
      <w:r>
        <w:rPr>
          <w:b/>
        </w:rPr>
        <w:t xml:space="preserve">Esimerkki 8.2029</w:t>
      </w:r>
    </w:p>
    <w:p>
      <w:r>
        <w:t xml:space="preserve">Mitä termiä käytetään kuvaamaan saman aineen molekyylien välistä vetovoimaa?</w:t>
      </w:r>
    </w:p>
    <w:p>
      <w:r>
        <w:rPr>
          <w:b/>
        </w:rPr>
        <w:t xml:space="preserve">Tulos</w:t>
      </w:r>
    </w:p>
    <w:p>
      <w:r>
        <w:t xml:space="preserve">magnetismi</w:t>
      </w:r>
    </w:p>
    <w:p>
      <w:r>
        <w:rPr>
          <w:b/>
        </w:rPr>
        <w:t xml:space="preserve">Tulos</w:t>
      </w:r>
    </w:p>
    <w:p>
      <w:r>
        <w:t xml:space="preserve">vetovoima</w:t>
      </w:r>
    </w:p>
    <w:p>
      <w:r>
        <w:rPr>
          <w:b/>
        </w:rPr>
        <w:t xml:space="preserve">Tulos</w:t>
      </w:r>
    </w:p>
    <w:p>
      <w:r>
        <w:t xml:space="preserve">vahvuus</w:t>
      </w:r>
    </w:p>
    <w:p>
      <w:r>
        <w:rPr>
          <w:b/>
        </w:rPr>
        <w:t xml:space="preserve">Esimerkki 8.2030</w:t>
      </w:r>
    </w:p>
    <w:p>
      <w:r>
        <w:t xml:space="preserve">Minkä tyyppistä hiiltä muodostuu alhaisemmissa lämpötiloissa?</w:t>
      </w:r>
    </w:p>
    <w:p>
      <w:r>
        <w:rPr>
          <w:b/>
        </w:rPr>
        <w:t xml:space="preserve">Tulos</w:t>
      </w:r>
    </w:p>
    <w:p>
      <w:r>
        <w:t xml:space="preserve">puhdas</w:t>
      </w:r>
    </w:p>
    <w:p>
      <w:r>
        <w:rPr>
          <w:b/>
        </w:rPr>
        <w:t xml:space="preserve">Tulos</w:t>
      </w:r>
    </w:p>
    <w:p>
      <w:r>
        <w:t xml:space="preserve">kalkkipitoinen</w:t>
      </w:r>
    </w:p>
    <w:p>
      <w:r>
        <w:rPr>
          <w:b/>
        </w:rPr>
        <w:t xml:space="preserve">Tulos</w:t>
      </w:r>
    </w:p>
    <w:p>
      <w:r>
        <w:t xml:space="preserve">kalkkikivet</w:t>
      </w:r>
    </w:p>
    <w:p>
      <w:r>
        <w:rPr>
          <w:b/>
        </w:rPr>
        <w:t xml:space="preserve">Esimerkki 8.2031</w:t>
      </w:r>
    </w:p>
    <w:p>
      <w:r>
        <w:t xml:space="preserve">Mikä on molekyylin sisällä olevan atomiryhmän alkio, joka reagoi samalla tavalla kaikkialla, missä se esiintyy eri yhdisteissä?</w:t>
      </w:r>
    </w:p>
    <w:p>
      <w:r>
        <w:rPr>
          <w:b/>
        </w:rPr>
        <w:t xml:space="preserve">Tulos</w:t>
      </w:r>
    </w:p>
    <w:p>
      <w:r>
        <w:t xml:space="preserve">atomiryhmä</w:t>
      </w:r>
    </w:p>
    <w:p>
      <w:r>
        <w:rPr>
          <w:b/>
        </w:rPr>
        <w:t xml:space="preserve">Tulos</w:t>
      </w:r>
    </w:p>
    <w:p>
      <w:r>
        <w:t xml:space="preserve">lämpöryhmä</w:t>
      </w:r>
    </w:p>
    <w:p>
      <w:r>
        <w:rPr>
          <w:b/>
        </w:rPr>
        <w:t xml:space="preserve">Tulos</w:t>
      </w:r>
    </w:p>
    <w:p>
      <w:r>
        <w:t xml:space="preserve">molekyyliryhmä</w:t>
      </w:r>
    </w:p>
    <w:p>
      <w:r>
        <w:rPr>
          <w:b/>
        </w:rPr>
        <w:t xml:space="preserve">Esimerkki 8.2032</w:t>
      </w:r>
    </w:p>
    <w:p>
      <w:r>
        <w:t xml:space="preserve">Tyypin 1 diabeetikoiden tavoin myös tyypin 2 diabeetikoiden on tarkistettava usein, mikä taso?</w:t>
      </w:r>
    </w:p>
    <w:p>
      <w:r>
        <w:rPr>
          <w:b/>
        </w:rPr>
        <w:t xml:space="preserve">Tulos</w:t>
      </w:r>
    </w:p>
    <w:p>
      <w:r>
        <w:t xml:space="preserve">glukoosi</w:t>
      </w:r>
    </w:p>
    <w:p>
      <w:r>
        <w:rPr>
          <w:b/>
        </w:rPr>
        <w:t xml:space="preserve">Tulos</w:t>
      </w:r>
    </w:p>
    <w:p>
      <w:r>
        <w:t xml:space="preserve">pulssi</w:t>
      </w:r>
    </w:p>
    <w:p>
      <w:r>
        <w:rPr>
          <w:b/>
        </w:rPr>
        <w:t xml:space="preserve">Tulos</w:t>
      </w:r>
    </w:p>
    <w:p>
      <w:r>
        <w:t xml:space="preserve">sydämen syke</w:t>
      </w:r>
    </w:p>
    <w:p>
      <w:r>
        <w:rPr>
          <w:b/>
        </w:rPr>
        <w:t xml:space="preserve">Esimerkki 8.2033</w:t>
      </w:r>
    </w:p>
    <w:p>
      <w:r>
        <w:t xml:space="preserve">Hiilen muotoa, jossa hiiliatomit on järjestetty onttoon palloon, kutsutaan nimellä?</w:t>
      </w:r>
    </w:p>
    <w:p>
      <w:r>
        <w:rPr>
          <w:b/>
        </w:rPr>
        <w:t xml:space="preserve">Tulos</w:t>
      </w:r>
    </w:p>
    <w:p>
      <w:r>
        <w:t xml:space="preserve">kondriitti</w:t>
      </w:r>
    </w:p>
    <w:p>
      <w:r>
        <w:rPr>
          <w:b/>
        </w:rPr>
        <w:t xml:space="preserve">Tulos</w:t>
      </w:r>
    </w:p>
    <w:p>
      <w:r>
        <w:t xml:space="preserve">amiinit</w:t>
      </w:r>
    </w:p>
    <w:p>
      <w:r>
        <w:rPr>
          <w:b/>
        </w:rPr>
        <w:t xml:space="preserve">Tulos</w:t>
      </w:r>
    </w:p>
    <w:p>
      <w:r>
        <w:t xml:space="preserve">analyytti</w:t>
      </w:r>
    </w:p>
    <w:p>
      <w:r>
        <w:rPr>
          <w:b/>
        </w:rPr>
        <w:t xml:space="preserve">Esimerkki 8.2034</w:t>
      </w:r>
    </w:p>
    <w:p>
      <w:r>
        <w:t xml:space="preserve">Millä asteikolla emästen lujuus mitataan?</w:t>
      </w:r>
    </w:p>
    <w:p>
      <w:r>
        <w:rPr>
          <w:b/>
        </w:rPr>
        <w:t xml:space="preserve">Tulos</w:t>
      </w:r>
    </w:p>
    <w:p>
      <w:r>
        <w:t xml:space="preserve">happotesti</w:t>
      </w:r>
    </w:p>
    <w:p>
      <w:r>
        <w:rPr>
          <w:b/>
        </w:rPr>
        <w:t xml:space="preserve">Tulos</w:t>
      </w:r>
    </w:p>
    <w:p>
      <w:r>
        <w:t xml:space="preserve">koetinkivi</w:t>
      </w:r>
    </w:p>
    <w:p>
      <w:r>
        <w:rPr>
          <w:b/>
        </w:rPr>
        <w:t xml:space="preserve">Tulos</w:t>
      </w:r>
    </w:p>
    <w:p>
      <w:r>
        <w:t xml:space="preserve">pneumaattinen vaaka</w:t>
      </w:r>
    </w:p>
    <w:p>
      <w:r>
        <w:rPr>
          <w:b/>
        </w:rPr>
        <w:t xml:space="preserve">Esimerkki 8.2035</w:t>
      </w:r>
    </w:p>
    <w:p>
      <w:r>
        <w:t xml:space="preserve">Missä sijaitsevat nielun raot?</w:t>
      </w:r>
    </w:p>
    <w:p>
      <w:r>
        <w:rPr>
          <w:b/>
        </w:rPr>
        <w:t xml:space="preserve">Tulos</w:t>
      </w:r>
    </w:p>
    <w:p>
      <w:r>
        <w:t xml:space="preserve">nenäontelo</w:t>
      </w:r>
    </w:p>
    <w:p>
      <w:r>
        <w:rPr>
          <w:b/>
        </w:rPr>
        <w:t xml:space="preserve">Tulos</w:t>
      </w:r>
    </w:p>
    <w:p>
      <w:r>
        <w:t xml:space="preserve">kurkunpää</w:t>
      </w:r>
    </w:p>
    <w:p>
      <w:r>
        <w:rPr>
          <w:b/>
        </w:rPr>
        <w:t xml:space="preserve">Tulos</w:t>
      </w:r>
    </w:p>
    <w:p>
      <w:r>
        <w:t xml:space="preserve">ruokatorvi</w:t>
      </w:r>
    </w:p>
    <w:p>
      <w:r>
        <w:rPr>
          <w:b/>
        </w:rPr>
        <w:t xml:space="preserve">Esimerkki 8.2036</w:t>
      </w:r>
    </w:p>
    <w:p>
      <w:r>
        <w:t xml:space="preserve">Mitä kutsutaan prosessiksi, jossa siirrytään suurten määrien alueilta pienien määrien alueille?</w:t>
      </w:r>
    </w:p>
    <w:p>
      <w:r>
        <w:rPr>
          <w:b/>
        </w:rPr>
        <w:t xml:space="preserve">Tulos</w:t>
      </w:r>
    </w:p>
    <w:p>
      <w:r>
        <w:t xml:space="preserve">siirto</w:t>
      </w:r>
    </w:p>
    <w:p>
      <w:r>
        <w:rPr>
          <w:b/>
        </w:rPr>
        <w:t xml:space="preserve">Tulos</w:t>
      </w:r>
    </w:p>
    <w:p>
      <w:r>
        <w:t xml:space="preserve">talletus</w:t>
      </w:r>
    </w:p>
    <w:p>
      <w:r>
        <w:rPr>
          <w:b/>
        </w:rPr>
        <w:t xml:space="preserve">Tulos</w:t>
      </w:r>
    </w:p>
    <w:p>
      <w:r>
        <w:t xml:space="preserve">suodatus</w:t>
      </w:r>
    </w:p>
    <w:p>
      <w:r>
        <w:rPr>
          <w:b/>
        </w:rPr>
        <w:t xml:space="preserve">Esimerkki 8.2037</w:t>
      </w:r>
    </w:p>
    <w:p>
      <w:r>
        <w:t xml:space="preserve">Minkä niminen on se otsalohkon sipuli, joka käsittelee hajuja?</w:t>
      </w:r>
    </w:p>
    <w:p>
      <w:r>
        <w:rPr>
          <w:b/>
        </w:rPr>
        <w:t xml:space="preserve">Tulos</w:t>
      </w:r>
    </w:p>
    <w:p>
      <w:r>
        <w:t xml:space="preserve">perifeerinen lamppu</w:t>
      </w:r>
    </w:p>
    <w:p>
      <w:r>
        <w:rPr>
          <w:b/>
        </w:rPr>
        <w:t xml:space="preserve">Tulos</w:t>
      </w:r>
    </w:p>
    <w:p>
      <w:r>
        <w:t xml:space="preserve">kuuloläppä</w:t>
      </w:r>
    </w:p>
    <w:p>
      <w:r>
        <w:rPr>
          <w:b/>
        </w:rPr>
        <w:t xml:space="preserve">Tulos</w:t>
      </w:r>
    </w:p>
    <w:p>
      <w:r>
        <w:t xml:space="preserve">aistipallo</w:t>
      </w:r>
    </w:p>
    <w:p>
      <w:r>
        <w:rPr>
          <w:b/>
        </w:rPr>
        <w:t xml:space="preserve">Esimerkki 8.2038</w:t>
      </w:r>
    </w:p>
    <w:p>
      <w:r>
        <w:t xml:space="preserve">Jokaisessa megasporangiumissa on yksi toiminnallinen mitä?</w:t>
      </w:r>
    </w:p>
    <w:p>
      <w:r>
        <w:rPr>
          <w:b/>
        </w:rPr>
        <w:t xml:space="preserve">Tulos</w:t>
      </w:r>
    </w:p>
    <w:p>
      <w:r>
        <w:t xml:space="preserve">antispore</w:t>
      </w:r>
    </w:p>
    <w:p>
      <w:r>
        <w:rPr>
          <w:b/>
        </w:rPr>
        <w:t xml:space="preserve">Tulos</w:t>
      </w:r>
    </w:p>
    <w:p>
      <w:r>
        <w:t xml:space="preserve">piikki</w:t>
      </w:r>
    </w:p>
    <w:p>
      <w:r>
        <w:rPr>
          <w:b/>
        </w:rPr>
        <w:t xml:space="preserve">Tulos</w:t>
      </w:r>
    </w:p>
    <w:p>
      <w:r>
        <w:t xml:space="preserve">cocklebur</w:t>
      </w:r>
    </w:p>
    <w:p>
      <w:r>
        <w:rPr>
          <w:b/>
        </w:rPr>
        <w:t xml:space="preserve">Esimerkki 8.2039</w:t>
      </w:r>
    </w:p>
    <w:p>
      <w:r>
        <w:t xml:space="preserve">Mikä on prosessi, jossa tuuli puhaltaa ja saa maanpinnan madaltumaan ja muuttumaan kivisemmäksi?</w:t>
      </w:r>
    </w:p>
    <w:p>
      <w:r>
        <w:rPr>
          <w:b/>
        </w:rPr>
        <w:t xml:space="preserve">Tulos</w:t>
      </w:r>
    </w:p>
    <w:p>
      <w:r>
        <w:t xml:space="preserve">inflaatio</w:t>
      </w:r>
    </w:p>
    <w:p>
      <w:r>
        <w:rPr>
          <w:b/>
        </w:rPr>
        <w:t xml:space="preserve">Tulos</w:t>
      </w:r>
    </w:p>
    <w:p>
      <w:r>
        <w:t xml:space="preserve">pysähtyneisyys</w:t>
      </w:r>
    </w:p>
    <w:p>
      <w:r>
        <w:rPr>
          <w:b/>
        </w:rPr>
        <w:t xml:space="preserve">Tulos</w:t>
      </w:r>
    </w:p>
    <w:p>
      <w:r>
        <w:t xml:space="preserve">kerrostaminen</w:t>
      </w:r>
    </w:p>
    <w:p>
      <w:r>
        <w:rPr>
          <w:b/>
        </w:rPr>
        <w:t xml:space="preserve">Esimerkki 8.2040</w:t>
      </w:r>
    </w:p>
    <w:p>
      <w:r>
        <w:t xml:space="preserve">Millä asteikolla ilmoitetaan lyhyesti liuoksen happamuus tai emäksisyys?</w:t>
      </w:r>
    </w:p>
    <w:p>
      <w:r>
        <w:rPr>
          <w:b/>
        </w:rPr>
        <w:t xml:space="preserve">Tulos</w:t>
      </w:r>
    </w:p>
    <w:p>
      <w:r>
        <w:t xml:space="preserve">Richterin asteikko</w:t>
      </w:r>
    </w:p>
    <w:p>
      <w:r>
        <w:rPr>
          <w:b/>
        </w:rPr>
        <w:t xml:space="preserve">Tulos</w:t>
      </w:r>
    </w:p>
    <w:p>
      <w:r>
        <w:t xml:space="preserve">liuotinasteikko</w:t>
      </w:r>
    </w:p>
    <w:p>
      <w:r>
        <w:rPr>
          <w:b/>
        </w:rPr>
        <w:t xml:space="preserve">Tulos</w:t>
      </w:r>
    </w:p>
    <w:p>
      <w:r>
        <w:t xml:space="preserve">ionit</w:t>
      </w:r>
    </w:p>
    <w:p>
      <w:r>
        <w:rPr>
          <w:b/>
        </w:rPr>
        <w:t xml:space="preserve">Esimerkki 8.2041</w:t>
      </w:r>
    </w:p>
    <w:p>
      <w:r>
        <w:t xml:space="preserve">Mikä termi viittaa saman lajin uroksen ja naaraan liittoon lisääntymistä varten?</w:t>
      </w:r>
    </w:p>
    <w:p>
      <w:r>
        <w:rPr>
          <w:b/>
        </w:rPr>
        <w:t xml:space="preserve">Tulos</w:t>
      </w:r>
    </w:p>
    <w:p>
      <w:r>
        <w:t xml:space="preserve">evoluutio</w:t>
      </w:r>
    </w:p>
    <w:p>
      <w:r>
        <w:rPr>
          <w:b/>
        </w:rPr>
        <w:t xml:space="preserve">Tulos</w:t>
      </w:r>
    </w:p>
    <w:p>
      <w:r>
        <w:t xml:space="preserve">elinkaari</w:t>
      </w:r>
    </w:p>
    <w:p>
      <w:r>
        <w:rPr>
          <w:b/>
        </w:rPr>
        <w:t xml:space="preserve">Tulos</w:t>
      </w:r>
    </w:p>
    <w:p>
      <w:r>
        <w:t xml:space="preserve">käyttäytyminen</w:t>
      </w:r>
    </w:p>
    <w:p>
      <w:r>
        <w:rPr>
          <w:b/>
        </w:rPr>
        <w:t xml:space="preserve">Esimerkki 8.2042</w:t>
      </w:r>
    </w:p>
    <w:p>
      <w:r>
        <w:t xml:space="preserve">Millaisilla linsseillä likinäköisyyttä voidaan korjata?</w:t>
      </w:r>
    </w:p>
    <w:p>
      <w:r>
        <w:rPr>
          <w:b/>
        </w:rPr>
        <w:t xml:space="preserve">Tulos</w:t>
      </w:r>
    </w:p>
    <w:p>
      <w:r>
        <w:t xml:space="preserve">polarisoidut linssit</w:t>
      </w:r>
    </w:p>
    <w:p>
      <w:r>
        <w:rPr>
          <w:b/>
        </w:rPr>
        <w:t xml:space="preserve">Tulos</w:t>
      </w:r>
    </w:p>
    <w:p>
      <w:r>
        <w:t xml:space="preserve">diffuusiolinssejä</w:t>
      </w:r>
    </w:p>
    <w:p>
      <w:r>
        <w:rPr>
          <w:b/>
        </w:rPr>
        <w:t xml:space="preserve">Tulos</w:t>
      </w:r>
    </w:p>
    <w:p>
      <w:r>
        <w:t xml:space="preserve">kuperat linssit</w:t>
      </w:r>
    </w:p>
    <w:p>
      <w:r>
        <w:rPr>
          <w:b/>
        </w:rPr>
        <w:t xml:space="preserve">Esimerkki 8.2043</w:t>
      </w:r>
    </w:p>
    <w:p>
      <w:r>
        <w:t xml:space="preserve">Mitä mesosfäärin yläosassa on?</w:t>
      </w:r>
    </w:p>
    <w:p>
      <w:r>
        <w:rPr>
          <w:b/>
        </w:rPr>
        <w:t xml:space="preserve">Tulos</w:t>
      </w:r>
    </w:p>
    <w:p>
      <w:r>
        <w:t xml:space="preserve">Troposfääri</w:t>
      </w:r>
    </w:p>
    <w:p>
      <w:r>
        <w:rPr>
          <w:b/>
        </w:rPr>
        <w:t xml:space="preserve">Tulos</w:t>
      </w:r>
    </w:p>
    <w:p>
      <w:r>
        <w:t xml:space="preserve">Stratosfääri</w:t>
      </w:r>
    </w:p>
    <w:p>
      <w:r>
        <w:rPr>
          <w:b/>
        </w:rPr>
        <w:t xml:space="preserve">Tulos</w:t>
      </w:r>
    </w:p>
    <w:p>
      <w:r>
        <w:t xml:space="preserve">Mesosfääri</w:t>
      </w:r>
    </w:p>
    <w:p>
      <w:r>
        <w:rPr>
          <w:b/>
        </w:rPr>
        <w:t xml:space="preserve">Esimerkki 8.2044</w:t>
      </w:r>
    </w:p>
    <w:p>
      <w:r>
        <w:t xml:space="preserve">Rikkivety on haitallinen ja myrkyllinen kaasu, jota syntyy hajoavasta orgaanisesta aineesta, joka sisältää mitä?</w:t>
      </w:r>
    </w:p>
    <w:p>
      <w:r>
        <w:rPr>
          <w:b/>
        </w:rPr>
        <w:t xml:space="preserve">Tulos</w:t>
      </w:r>
    </w:p>
    <w:p>
      <w:r>
        <w:t xml:space="preserve">tina</w:t>
      </w:r>
    </w:p>
    <w:p>
      <w:r>
        <w:rPr>
          <w:b/>
        </w:rPr>
        <w:t xml:space="preserve">Tulos</w:t>
      </w:r>
    </w:p>
    <w:p>
      <w:r>
        <w:t xml:space="preserve">metaani</w:t>
      </w:r>
    </w:p>
    <w:p>
      <w:r>
        <w:rPr>
          <w:b/>
        </w:rPr>
        <w:t xml:space="preserve">Tulos</w:t>
      </w:r>
    </w:p>
    <w:p>
      <w:r>
        <w:t xml:space="preserve">helium</w:t>
      </w:r>
    </w:p>
    <w:p>
      <w:r>
        <w:rPr>
          <w:b/>
        </w:rPr>
        <w:t xml:space="preserve">Esimerkki 8.2045</w:t>
      </w:r>
    </w:p>
    <w:p>
      <w:r>
        <w:t xml:space="preserve">Mitä sidoksia muodostuu, koska ne antavat atomeille vakaamman elektronien järjestyksen?</w:t>
      </w:r>
    </w:p>
    <w:p>
      <w:r>
        <w:rPr>
          <w:b/>
        </w:rPr>
        <w:t xml:space="preserve">Tulos</w:t>
      </w:r>
    </w:p>
    <w:p>
      <w:r>
        <w:t xml:space="preserve">Vetysidos</w:t>
      </w:r>
    </w:p>
    <w:p>
      <w:r>
        <w:rPr>
          <w:b/>
        </w:rPr>
        <w:t xml:space="preserve">Tulos</w:t>
      </w:r>
    </w:p>
    <w:p>
      <w:r>
        <w:t xml:space="preserve">Ioninen sidos</w:t>
      </w:r>
    </w:p>
    <w:p>
      <w:r>
        <w:rPr>
          <w:b/>
        </w:rPr>
        <w:t xml:space="preserve">Tulos</w:t>
      </w:r>
    </w:p>
    <w:p>
      <w:r>
        <w:t xml:space="preserve">Polaarinen sidos</w:t>
      </w:r>
    </w:p>
    <w:p>
      <w:r>
        <w:rPr>
          <w:b/>
        </w:rPr>
        <w:t xml:space="preserve">Esimerkki 8.2046</w:t>
      </w:r>
    </w:p>
    <w:p>
      <w:r>
        <w:t xml:space="preserve">Missä on yksi jännitelähde ja yksi vastus?</w:t>
      </w:r>
    </w:p>
    <w:p>
      <w:r>
        <w:rPr>
          <w:b/>
        </w:rPr>
        <w:t xml:space="preserve">Tulos</w:t>
      </w:r>
    </w:p>
    <w:p>
      <w:r>
        <w:t xml:space="preserve">monimutkainen piiri</w:t>
      </w:r>
    </w:p>
    <w:p>
      <w:r>
        <w:rPr>
          <w:b/>
        </w:rPr>
        <w:t xml:space="preserve">Tulos</w:t>
      </w:r>
    </w:p>
    <w:p>
      <w:r>
        <w:t xml:space="preserve">kuvio-piiri</w:t>
      </w:r>
    </w:p>
    <w:p>
      <w:r>
        <w:rPr>
          <w:b/>
        </w:rPr>
        <w:t xml:space="preserve">Tulos</w:t>
      </w:r>
    </w:p>
    <w:p>
      <w:r>
        <w:t xml:space="preserve">tavarapiiri</w:t>
      </w:r>
    </w:p>
    <w:p>
      <w:r>
        <w:rPr>
          <w:b/>
        </w:rPr>
        <w:t xml:space="preserve">Esimerkki 8.2047</w:t>
      </w:r>
    </w:p>
    <w:p>
      <w:r>
        <w:t xml:space="preserve">Millainen maatalous tuhosi noin 10 % Madagaskarin alkuperäisistä kasveista?</w:t>
      </w:r>
    </w:p>
    <w:p>
      <w:r>
        <w:rPr>
          <w:b/>
        </w:rPr>
        <w:t xml:space="preserve">Tulos</w:t>
      </w:r>
    </w:p>
    <w:p>
      <w:r>
        <w:t xml:space="preserve">hybridisaatio</w:t>
      </w:r>
    </w:p>
    <w:p>
      <w:r>
        <w:rPr>
          <w:b/>
        </w:rPr>
        <w:t xml:space="preserve">Tulos</w:t>
      </w:r>
    </w:p>
    <w:p>
      <w:r>
        <w:t xml:space="preserve">viljelykierto</w:t>
      </w:r>
    </w:p>
    <w:p>
      <w:r>
        <w:rPr>
          <w:b/>
        </w:rPr>
        <w:t xml:space="preserve">Tulos</w:t>
      </w:r>
    </w:p>
    <w:p>
      <w:r>
        <w:t xml:space="preserve">lannoitteiden käyttö</w:t>
      </w:r>
    </w:p>
    <w:p>
      <w:r>
        <w:rPr>
          <w:b/>
        </w:rPr>
        <w:t xml:space="preserve">Esimerkki 8.2048</w:t>
      </w:r>
    </w:p>
    <w:p>
      <w:r>
        <w:t xml:space="preserve">Mikä on toinen termi varastoidulle energialle?</w:t>
      </w:r>
    </w:p>
    <w:p>
      <w:r>
        <w:rPr>
          <w:b/>
        </w:rPr>
        <w:t xml:space="preserve">Tulos</w:t>
      </w:r>
    </w:p>
    <w:p>
      <w:r>
        <w:t xml:space="preserve">inertia</w:t>
      </w:r>
    </w:p>
    <w:p>
      <w:r>
        <w:rPr>
          <w:b/>
        </w:rPr>
        <w:t xml:space="preserve">Tulos</w:t>
      </w:r>
    </w:p>
    <w:p>
      <w:r>
        <w:t xml:space="preserve">mekaaninen energia</w:t>
      </w:r>
    </w:p>
    <w:p>
      <w:r>
        <w:rPr>
          <w:b/>
        </w:rPr>
        <w:t xml:space="preserve">Tulos</w:t>
      </w:r>
    </w:p>
    <w:p>
      <w:r>
        <w:t xml:space="preserve">viive</w:t>
      </w:r>
    </w:p>
    <w:p>
      <w:r>
        <w:rPr>
          <w:b/>
        </w:rPr>
        <w:t xml:space="preserve">Esimerkki 8.2049</w:t>
      </w:r>
    </w:p>
    <w:p>
      <w:r>
        <w:t xml:space="preserve">Kun resurssit alkavat olla rajalliset, populaatiot noudattavat logistista kasvukäyrää, jossa koko tasaantuu pisteessä, jota kutsutaan nimellä mikä?</w:t>
      </w:r>
    </w:p>
    <w:p>
      <w:r>
        <w:rPr>
          <w:b/>
        </w:rPr>
        <w:t xml:space="preserve">Tulos</w:t>
      </w:r>
    </w:p>
    <w:p>
      <w:r>
        <w:t xml:space="preserve">uskottu kapasiteetti</w:t>
      </w:r>
    </w:p>
    <w:p>
      <w:r>
        <w:rPr>
          <w:b/>
        </w:rPr>
        <w:t xml:space="preserve">Tulos</w:t>
      </w:r>
    </w:p>
    <w:p>
      <w:r>
        <w:t xml:space="preserve">täysi kapasiteetti</w:t>
      </w:r>
    </w:p>
    <w:p>
      <w:r>
        <w:rPr>
          <w:b/>
        </w:rPr>
        <w:t xml:space="preserve">Tulos</w:t>
      </w:r>
    </w:p>
    <w:p>
      <w:r>
        <w:t xml:space="preserve">joka sisältää kapasiteettia</w:t>
      </w:r>
    </w:p>
    <w:p>
      <w:r>
        <w:rPr>
          <w:b/>
        </w:rPr>
        <w:t xml:space="preserve">Esimerkki 8.2050</w:t>
      </w:r>
    </w:p>
    <w:p>
      <w:r>
        <w:t xml:space="preserve">Mitä käytetään oluen, viinin ja leivän käymisprosessissa?</w:t>
      </w:r>
    </w:p>
    <w:p>
      <w:r>
        <w:rPr>
          <w:b/>
        </w:rPr>
        <w:t xml:space="preserve">Tulos</w:t>
      </w:r>
    </w:p>
    <w:p>
      <w:r>
        <w:t xml:space="preserve">sienet</w:t>
      </w:r>
    </w:p>
    <w:p>
      <w:r>
        <w:rPr>
          <w:b/>
        </w:rPr>
        <w:t xml:space="preserve">Tulos</w:t>
      </w:r>
    </w:p>
    <w:p>
      <w:r>
        <w:t xml:space="preserve">ohra</w:t>
      </w:r>
    </w:p>
    <w:p>
      <w:r>
        <w:rPr>
          <w:b/>
        </w:rPr>
        <w:t xml:space="preserve">Tulos</w:t>
      </w:r>
    </w:p>
    <w:p>
      <w:r>
        <w:t xml:space="preserve">hera</w:t>
      </w:r>
    </w:p>
    <w:p>
      <w:r>
        <w:rPr>
          <w:b/>
        </w:rPr>
        <w:t xml:space="preserve">Esimerkki 8.2051</w:t>
      </w:r>
    </w:p>
    <w:p>
      <w:r>
        <w:t xml:space="preserve">Missä olomuodossa vety on huoneenlämmössä?</w:t>
      </w:r>
    </w:p>
    <w:p>
      <w:r>
        <w:rPr>
          <w:b/>
        </w:rPr>
        <w:t xml:space="preserve">Tulos</w:t>
      </w:r>
    </w:p>
    <w:p>
      <w:r>
        <w:t xml:space="preserve">liuennut</w:t>
      </w:r>
    </w:p>
    <w:p>
      <w:r>
        <w:rPr>
          <w:b/>
        </w:rPr>
        <w:t xml:space="preserve">Tulos</w:t>
      </w:r>
    </w:p>
    <w:p>
      <w:r>
        <w:t xml:space="preserve">neste</w:t>
      </w:r>
    </w:p>
    <w:p>
      <w:r>
        <w:rPr>
          <w:b/>
        </w:rPr>
        <w:t xml:space="preserve">Tulos</w:t>
      </w:r>
    </w:p>
    <w:p>
      <w:r>
        <w:t xml:space="preserve">kiinteä</w:t>
      </w:r>
    </w:p>
    <w:p>
      <w:r>
        <w:rPr>
          <w:b/>
        </w:rPr>
        <w:t xml:space="preserve">Esimerkki 8.2052</w:t>
      </w:r>
    </w:p>
    <w:p>
      <w:r>
        <w:t xml:space="preserve">Mitä laitetta käytetään lämpötilan mittaamiseen?</w:t>
      </w:r>
    </w:p>
    <w:p>
      <w:r>
        <w:rPr>
          <w:b/>
        </w:rPr>
        <w:t xml:space="preserve">Tulos</w:t>
      </w:r>
    </w:p>
    <w:p>
      <w:r>
        <w:t xml:space="preserve">kompassi</w:t>
      </w:r>
    </w:p>
    <w:p>
      <w:r>
        <w:rPr>
          <w:b/>
        </w:rPr>
        <w:t xml:space="preserve">Tulos</w:t>
      </w:r>
    </w:p>
    <w:p>
      <w:r>
        <w:t xml:space="preserve">anemometri</w:t>
      </w:r>
    </w:p>
    <w:p>
      <w:r>
        <w:rPr>
          <w:b/>
        </w:rPr>
        <w:t xml:space="preserve">Tulos</w:t>
      </w:r>
    </w:p>
    <w:p>
      <w:r>
        <w:t xml:space="preserve">barometri</w:t>
      </w:r>
    </w:p>
    <w:p>
      <w:r>
        <w:rPr>
          <w:b/>
        </w:rPr>
        <w:t xml:space="preserve">Esimerkki 8.2053</w:t>
      </w:r>
    </w:p>
    <w:p>
      <w:r>
        <w:t xml:space="preserve">Mikä yhdistää aivopuoliskot?</w:t>
      </w:r>
    </w:p>
    <w:p>
      <w:r>
        <w:rPr>
          <w:b/>
        </w:rPr>
        <w:t xml:space="preserve">Tulos</w:t>
      </w:r>
    </w:p>
    <w:p>
      <w:r>
        <w:t xml:space="preserve">Aivorunko</w:t>
      </w:r>
    </w:p>
    <w:p>
      <w:r>
        <w:rPr>
          <w:b/>
        </w:rPr>
        <w:t xml:space="preserve">Tulos</w:t>
      </w:r>
    </w:p>
    <w:p>
      <w:r>
        <w:t xml:space="preserve">pyhä callosum</w:t>
      </w:r>
    </w:p>
    <w:p>
      <w:r>
        <w:rPr>
          <w:b/>
        </w:rPr>
        <w:t xml:space="preserve">Tulos</w:t>
      </w:r>
    </w:p>
    <w:p>
      <w:r>
        <w:t xml:space="preserve">häiriö callosum</w:t>
      </w:r>
    </w:p>
    <w:p>
      <w:r>
        <w:rPr>
          <w:b/>
        </w:rPr>
        <w:t xml:space="preserve">Esimerkki 8.2054</w:t>
      </w:r>
    </w:p>
    <w:p>
      <w:r>
        <w:t xml:space="preserve">Laskemalla yhteen atomin protonien ja neutronien määrä saadaan sen likimääräinen massa, mikä on toinen sana tälle arvolle?</w:t>
      </w:r>
    </w:p>
    <w:p>
      <w:r>
        <w:rPr>
          <w:b/>
        </w:rPr>
        <w:t xml:space="preserve">Tulos</w:t>
      </w:r>
    </w:p>
    <w:p>
      <w:r>
        <w:t xml:space="preserve">elektronien määrä</w:t>
      </w:r>
    </w:p>
    <w:p>
      <w:r>
        <w:rPr>
          <w:b/>
        </w:rPr>
        <w:t xml:space="preserve">Tulos</w:t>
      </w:r>
    </w:p>
    <w:p>
      <w:r>
        <w:t xml:space="preserve">atomimassa</w:t>
      </w:r>
    </w:p>
    <w:p>
      <w:r>
        <w:rPr>
          <w:b/>
        </w:rPr>
        <w:t xml:space="preserve">Tulos</w:t>
      </w:r>
    </w:p>
    <w:p>
      <w:r>
        <w:t xml:space="preserve">todellinen luku</w:t>
      </w:r>
    </w:p>
    <w:p>
      <w:r>
        <w:rPr>
          <w:b/>
        </w:rPr>
        <w:t xml:space="preserve">Esimerkki 8.2055</w:t>
      </w:r>
    </w:p>
    <w:p>
      <w:r>
        <w:t xml:space="preserve">Mitkä taivaankappaleet ovat rautaa raskaampien alkuaineiden lähde?</w:t>
      </w:r>
    </w:p>
    <w:p>
      <w:r>
        <w:rPr>
          <w:b/>
        </w:rPr>
        <w:t xml:space="preserve">Tulos</w:t>
      </w:r>
    </w:p>
    <w:p>
      <w:r>
        <w:t xml:space="preserve">neutronit</w:t>
      </w:r>
    </w:p>
    <w:p>
      <w:r>
        <w:rPr>
          <w:b/>
        </w:rPr>
        <w:t xml:space="preserve">Tulos</w:t>
      </w:r>
    </w:p>
    <w:p>
      <w:r>
        <w:t xml:space="preserve">galaksit</w:t>
      </w:r>
    </w:p>
    <w:p>
      <w:r>
        <w:rPr>
          <w:b/>
        </w:rPr>
        <w:t xml:space="preserve">Tulos</w:t>
      </w:r>
    </w:p>
    <w:p>
      <w:r>
        <w:t xml:space="preserve">Avaruus</w:t>
      </w:r>
    </w:p>
    <w:p>
      <w:r>
        <w:rPr>
          <w:b/>
        </w:rPr>
        <w:t xml:space="preserve">Esimerkki 8.2056</w:t>
      </w:r>
    </w:p>
    <w:p>
      <w:r>
        <w:t xml:space="preserve">Mikä prosessi on typen sidonnan vastakohta?</w:t>
      </w:r>
    </w:p>
    <w:p>
      <w:r>
        <w:rPr>
          <w:b/>
        </w:rPr>
        <w:t xml:space="preserve">Tulos</w:t>
      </w:r>
    </w:p>
    <w:p>
      <w:r>
        <w:t xml:space="preserve">ruoansulatus</w:t>
      </w:r>
    </w:p>
    <w:p>
      <w:r>
        <w:rPr>
          <w:b/>
        </w:rPr>
        <w:t xml:space="preserve">Tulos</w:t>
      </w:r>
    </w:p>
    <w:p>
      <w:r>
        <w:t xml:space="preserve">hengitys</w:t>
      </w:r>
    </w:p>
    <w:p>
      <w:r>
        <w:rPr>
          <w:b/>
        </w:rPr>
        <w:t xml:space="preserve">Tulos</w:t>
      </w:r>
    </w:p>
    <w:p>
      <w:r>
        <w:t xml:space="preserve">perkolaatio</w:t>
      </w:r>
    </w:p>
    <w:p>
      <w:r>
        <w:rPr>
          <w:b/>
        </w:rPr>
        <w:t xml:space="preserve">Esimerkki 8.2057</w:t>
      </w:r>
    </w:p>
    <w:p>
      <w:r>
        <w:t xml:space="preserve">Mikä elimistön järjestelmä huolehtii hapen ottamisesta, hiilidioksidin poistamisesta, puheen tuottamisesta ja hajujen aistimisesta?</w:t>
      </w:r>
    </w:p>
    <w:p>
      <w:r>
        <w:rPr>
          <w:b/>
        </w:rPr>
        <w:t xml:space="preserve">Tulos</w:t>
      </w:r>
    </w:p>
    <w:p>
      <w:r>
        <w:t xml:space="preserve">keuhkojärjestelmä</w:t>
      </w:r>
    </w:p>
    <w:p>
      <w:r>
        <w:rPr>
          <w:b/>
        </w:rPr>
        <w:t xml:space="preserve">Tulos</w:t>
      </w:r>
    </w:p>
    <w:p>
      <w:r>
        <w:t xml:space="preserve">verenkiertojärjestelmä</w:t>
      </w:r>
    </w:p>
    <w:p>
      <w:r>
        <w:rPr>
          <w:b/>
        </w:rPr>
        <w:t xml:space="preserve">Tulos</w:t>
      </w:r>
    </w:p>
    <w:p>
      <w:r>
        <w:t xml:space="preserve">hermosto</w:t>
      </w:r>
    </w:p>
    <w:p>
      <w:r>
        <w:rPr>
          <w:b/>
        </w:rPr>
        <w:t xml:space="preserve">Esimerkki 8.2058</w:t>
      </w:r>
    </w:p>
    <w:p>
      <w:r>
        <w:t xml:space="preserve">Miksi kutsutaan sitä, kun yhden kasvin siitepöly hedelmöittää toisen saman lajin kasvin?</w:t>
      </w:r>
    </w:p>
    <w:p>
      <w:r>
        <w:rPr>
          <w:b/>
        </w:rPr>
        <w:t xml:space="preserve">Tulos</w:t>
      </w:r>
    </w:p>
    <w:p>
      <w:r>
        <w:t xml:space="preserve">ristiintaulukointi</w:t>
      </w:r>
    </w:p>
    <w:p>
      <w:r>
        <w:rPr>
          <w:b/>
        </w:rPr>
        <w:t xml:space="preserve">Tulos</w:t>
      </w:r>
    </w:p>
    <w:p>
      <w:r>
        <w:t xml:space="preserve">risteytys</w:t>
      </w:r>
    </w:p>
    <w:p>
      <w:r>
        <w:rPr>
          <w:b/>
        </w:rPr>
        <w:t xml:space="preserve">Tulos</w:t>
      </w:r>
    </w:p>
    <w:p>
      <w:r>
        <w:t xml:space="preserve">cross - kasvillisuus</w:t>
      </w:r>
    </w:p>
    <w:p>
      <w:r>
        <w:rPr>
          <w:b/>
        </w:rPr>
        <w:t xml:space="preserve">Esimerkki 8.2059</w:t>
      </w:r>
    </w:p>
    <w:p>
      <w:r>
        <w:t xml:space="preserve">Kineettinen ja potentiaalinen ovat kaksi muotoa mitä?</w:t>
      </w:r>
    </w:p>
    <w:p>
      <w:r>
        <w:rPr>
          <w:b/>
        </w:rPr>
        <w:t xml:space="preserve">Tulos</w:t>
      </w:r>
    </w:p>
    <w:p>
      <w:r>
        <w:t xml:space="preserve">paine</w:t>
      </w:r>
    </w:p>
    <w:p>
      <w:r>
        <w:rPr>
          <w:b/>
        </w:rPr>
        <w:t xml:space="preserve">Tulos</w:t>
      </w:r>
    </w:p>
    <w:p>
      <w:r>
        <w:t xml:space="preserve">polttoaine</w:t>
      </w:r>
    </w:p>
    <w:p>
      <w:r>
        <w:rPr>
          <w:b/>
        </w:rPr>
        <w:t xml:space="preserve">Tulos</w:t>
      </w:r>
    </w:p>
    <w:p>
      <w:r>
        <w:t xml:space="preserve">harjoitus</w:t>
      </w:r>
    </w:p>
    <w:p>
      <w:r>
        <w:rPr>
          <w:b/>
        </w:rPr>
        <w:t xml:space="preserve">Esimerkki 8.2060</w:t>
      </w:r>
    </w:p>
    <w:p>
      <w:r>
        <w:t xml:space="preserve">Mitä tapahtuu vanhalle valtamerten kuorelle konvergenssirajoilla?</w:t>
      </w:r>
    </w:p>
    <w:p>
      <w:r>
        <w:rPr>
          <w:b/>
        </w:rPr>
        <w:t xml:space="preserve">Tulos</w:t>
      </w:r>
    </w:p>
    <w:p>
      <w:r>
        <w:t xml:space="preserve">luotu</w:t>
      </w:r>
    </w:p>
    <w:p>
      <w:r>
        <w:rPr>
          <w:b/>
        </w:rPr>
        <w:t xml:space="preserve">Tulos</w:t>
      </w:r>
    </w:p>
    <w:p>
      <w:r>
        <w:t xml:space="preserve">liuottaa</w:t>
      </w:r>
    </w:p>
    <w:p>
      <w:r>
        <w:rPr>
          <w:b/>
        </w:rPr>
        <w:t xml:space="preserve">Tulos</w:t>
      </w:r>
    </w:p>
    <w:p>
      <w:r>
        <w:t xml:space="preserve">ilmestyy</w:t>
      </w:r>
    </w:p>
    <w:p>
      <w:r>
        <w:rPr>
          <w:b/>
        </w:rPr>
        <w:t xml:space="preserve">Esimerkki 8.2061</w:t>
      </w:r>
    </w:p>
    <w:p>
      <w:r>
        <w:t xml:space="preserve">Minkä alkuaineen avulla kasvit varastoivat energiaa atp:ksi?</w:t>
      </w:r>
    </w:p>
    <w:p>
      <w:r>
        <w:rPr>
          <w:b/>
        </w:rPr>
        <w:t xml:space="preserve">Tulos</w:t>
      </w:r>
    </w:p>
    <w:p>
      <w:r>
        <w:t xml:space="preserve">typpi</w:t>
      </w:r>
    </w:p>
    <w:p>
      <w:r>
        <w:rPr>
          <w:b/>
        </w:rPr>
        <w:t xml:space="preserve">Tulos</w:t>
      </w:r>
    </w:p>
    <w:p>
      <w:r>
        <w:t xml:space="preserve">klorofylli</w:t>
      </w:r>
    </w:p>
    <w:p>
      <w:r>
        <w:rPr>
          <w:b/>
        </w:rPr>
        <w:t xml:space="preserve">Tulos</w:t>
      </w:r>
    </w:p>
    <w:p>
      <w:r>
        <w:t xml:space="preserve">hiili</w:t>
      </w:r>
    </w:p>
    <w:p>
      <w:r>
        <w:rPr>
          <w:b/>
        </w:rPr>
        <w:t xml:space="preserve">Esimerkki 8.2062</w:t>
      </w:r>
    </w:p>
    <w:p>
      <w:r>
        <w:t xml:space="preserve">Mikä ilmiö aiheuttaa joskus haitallisten alleelien kiinnittymisen?</w:t>
      </w:r>
    </w:p>
    <w:p>
      <w:r>
        <w:rPr>
          <w:b/>
        </w:rPr>
        <w:t xml:space="preserve">Tulos</w:t>
      </w:r>
    </w:p>
    <w:p>
      <w:r>
        <w:t xml:space="preserve">luonnonvalinta</w:t>
      </w:r>
    </w:p>
    <w:p>
      <w:r>
        <w:rPr>
          <w:b/>
        </w:rPr>
        <w:t xml:space="preserve">Tulos</w:t>
      </w:r>
    </w:p>
    <w:p>
      <w:r>
        <w:t xml:space="preserve">kilpailu</w:t>
      </w:r>
    </w:p>
    <w:p>
      <w:r>
        <w:rPr>
          <w:b/>
        </w:rPr>
        <w:t xml:space="preserve">Tulos</w:t>
      </w:r>
    </w:p>
    <w:p>
      <w:r>
        <w:t xml:space="preserve">spontaani mutaatio</w:t>
      </w:r>
    </w:p>
    <w:p>
      <w:r>
        <w:rPr>
          <w:b/>
        </w:rPr>
        <w:t xml:space="preserve">Esimerkki 8.2063</w:t>
      </w:r>
    </w:p>
    <w:p>
      <w:r>
        <w:t xml:space="preserve">Mikä saa valaisevat kellotaulut loistamaan pimeässä?</w:t>
      </w:r>
    </w:p>
    <w:p>
      <w:r>
        <w:rPr>
          <w:b/>
        </w:rPr>
        <w:t xml:space="preserve">Tulos</w:t>
      </w:r>
    </w:p>
    <w:p>
      <w:r>
        <w:t xml:space="preserve">polymeeriaineet</w:t>
      </w:r>
    </w:p>
    <w:p>
      <w:r>
        <w:rPr>
          <w:b/>
        </w:rPr>
        <w:t xml:space="preserve">Tulos</w:t>
      </w:r>
    </w:p>
    <w:p>
      <w:r>
        <w:t xml:space="preserve">paholaisen aineet</w:t>
      </w:r>
    </w:p>
    <w:p>
      <w:r>
        <w:rPr>
          <w:b/>
        </w:rPr>
        <w:t xml:space="preserve">Tulos</w:t>
      </w:r>
    </w:p>
    <w:p>
      <w:r>
        <w:t xml:space="preserve">aavemaiset aineet</w:t>
      </w:r>
    </w:p>
    <w:p>
      <w:r>
        <w:rPr>
          <w:b/>
        </w:rPr>
        <w:t xml:space="preserve">Esimerkki 8.2064</w:t>
      </w:r>
    </w:p>
    <w:p>
      <w:r>
        <w:t xml:space="preserve">Kuka ranskalainen kemisti löysi radioaktiiviset alkuaineet poloniumin ja radiumin?</w:t>
      </w:r>
    </w:p>
    <w:p>
      <w:r>
        <w:rPr>
          <w:b/>
        </w:rPr>
        <w:t xml:space="preserve">Tulos</w:t>
      </w:r>
    </w:p>
    <w:p>
      <w:r>
        <w:t xml:space="preserve">margaret curie</w:t>
      </w:r>
    </w:p>
    <w:p>
      <w:r>
        <w:rPr>
          <w:b/>
        </w:rPr>
        <w:t xml:space="preserve">Tulos</w:t>
      </w:r>
    </w:p>
    <w:p>
      <w:r>
        <w:t xml:space="preserve">louis pasteur</w:t>
      </w:r>
    </w:p>
    <w:p>
      <w:r>
        <w:rPr>
          <w:b/>
        </w:rPr>
        <w:t xml:space="preserve">Tulos</w:t>
      </w:r>
    </w:p>
    <w:p>
      <w:r>
        <w:t xml:space="preserve">Pascal Curie</w:t>
      </w:r>
    </w:p>
    <w:p>
      <w:r>
        <w:rPr>
          <w:b/>
        </w:rPr>
        <w:t xml:space="preserve">Esimerkki 8.2065</w:t>
      </w:r>
    </w:p>
    <w:p>
      <w:r>
        <w:t xml:space="preserve">Mitä tapahtuu, kun aineet siirtyvät alemman pitoisuuden alueilta korkeamman pitoisuuden alueille tai kun hyvin suuria molekyylejä kuljetetaan?</w:t>
      </w:r>
    </w:p>
    <w:p>
      <w:r>
        <w:rPr>
          <w:b/>
        </w:rPr>
        <w:t xml:space="preserve">Tulos</w:t>
      </w:r>
    </w:p>
    <w:p>
      <w:r>
        <w:t xml:space="preserve">muuttoliike</w:t>
      </w:r>
    </w:p>
    <w:p>
      <w:r>
        <w:rPr>
          <w:b/>
        </w:rPr>
        <w:t xml:space="preserve">Tulos</w:t>
      </w:r>
    </w:p>
    <w:p>
      <w:r>
        <w:t xml:space="preserve">diffuusio</w:t>
      </w:r>
    </w:p>
    <w:p>
      <w:r>
        <w:rPr>
          <w:b/>
        </w:rPr>
        <w:t xml:space="preserve">Tulos</w:t>
      </w:r>
    </w:p>
    <w:p>
      <w:r>
        <w:t xml:space="preserve">passiivinen kuljetus</w:t>
      </w:r>
    </w:p>
    <w:p>
      <w:r>
        <w:rPr>
          <w:b/>
        </w:rPr>
        <w:t xml:space="preserve">Esimerkki 8.2066</w:t>
      </w:r>
    </w:p>
    <w:p>
      <w:r>
        <w:t xml:space="preserve">Mitkä sukukerrokset ovat välttämättömiä, jotta eläinten alkiot voivat kasvaa ja kehittyä kehoksi?</w:t>
      </w:r>
    </w:p>
    <w:p>
      <w:r>
        <w:rPr>
          <w:b/>
        </w:rPr>
        <w:t xml:space="preserve">Tulos</w:t>
      </w:r>
    </w:p>
    <w:p>
      <w:r>
        <w:t xml:space="preserve">histoni ja melatoniini</w:t>
      </w:r>
    </w:p>
    <w:p>
      <w:r>
        <w:rPr>
          <w:b/>
        </w:rPr>
        <w:t xml:space="preserve">Tulos</w:t>
      </w:r>
    </w:p>
    <w:p>
      <w:r>
        <w:t xml:space="preserve">keratinosyytit , ektodermi , mesodermi</w:t>
      </w:r>
    </w:p>
    <w:p>
      <w:r>
        <w:rPr>
          <w:b/>
        </w:rPr>
        <w:t xml:space="preserve">Tulos</w:t>
      </w:r>
    </w:p>
    <w:p>
      <w:r>
        <w:t xml:space="preserve">sytoplasma ja kloroplasma</w:t>
      </w:r>
    </w:p>
    <w:p>
      <w:r>
        <w:rPr>
          <w:b/>
        </w:rPr>
        <w:t xml:space="preserve">Esimerkki 8.2067</w:t>
      </w:r>
    </w:p>
    <w:p>
      <w:r>
        <w:t xml:space="preserve">Eliöillä on taipumus olla kooltaan suurempia korkeammilla millä tasoilla?</w:t>
      </w:r>
    </w:p>
    <w:p>
      <w:r>
        <w:rPr>
          <w:b/>
        </w:rPr>
        <w:t xml:space="preserve">Tulos</w:t>
      </w:r>
    </w:p>
    <w:p>
      <w:r>
        <w:t xml:space="preserve">proteolyyttinen</w:t>
      </w:r>
    </w:p>
    <w:p>
      <w:r>
        <w:rPr>
          <w:b/>
        </w:rPr>
        <w:t xml:space="preserve">Tulos</w:t>
      </w:r>
    </w:p>
    <w:p>
      <w:r>
        <w:t xml:space="preserve">pohjaeläimet</w:t>
      </w:r>
    </w:p>
    <w:p>
      <w:r>
        <w:rPr>
          <w:b/>
        </w:rPr>
        <w:t xml:space="preserve">Tulos</w:t>
      </w:r>
    </w:p>
    <w:p>
      <w:r>
        <w:t xml:space="preserve">Toissijainen kerros</w:t>
      </w:r>
    </w:p>
    <w:p>
      <w:r>
        <w:rPr>
          <w:b/>
        </w:rPr>
        <w:t xml:space="preserve">Esimerkki 8.2068</w:t>
      </w:r>
    </w:p>
    <w:p>
      <w:r>
        <w:t xml:space="preserve">Mitä on tapahduttava, jotta kaksi ionia muodostaa ionisidoksen?</w:t>
      </w:r>
    </w:p>
    <w:p>
      <w:r>
        <w:rPr>
          <w:b/>
        </w:rPr>
        <w:t xml:space="preserve">Tulos</w:t>
      </w:r>
    </w:p>
    <w:p>
      <w:r>
        <w:t xml:space="preserve">kahdella ionilla on oltava sama varaus</w:t>
      </w:r>
    </w:p>
    <w:p>
      <w:r>
        <w:rPr>
          <w:b/>
        </w:rPr>
        <w:t xml:space="preserve">Tulos</w:t>
      </w:r>
    </w:p>
    <w:p>
      <w:r>
        <w:t xml:space="preserve">Kahden ionin on oltava samankokoisia</w:t>
      </w:r>
    </w:p>
    <w:p>
      <w:r>
        <w:rPr>
          <w:b/>
        </w:rPr>
        <w:t xml:space="preserve">Tulos</w:t>
      </w:r>
    </w:p>
    <w:p>
      <w:r>
        <w:t xml:space="preserve">kahdella ionilla on oltava neutraalit varaukset</w:t>
      </w:r>
    </w:p>
    <w:p>
      <w:r>
        <w:rPr>
          <w:b/>
        </w:rPr>
        <w:t xml:space="preserve">Esimerkki 8.2069</w:t>
      </w:r>
    </w:p>
    <w:p>
      <w:r>
        <w:t xml:space="preserve">Minkä tyyppiset kivet muodostuvat sedimenteistä, jotka ovat sementoituneita ja tiivistyneitä?</w:t>
      </w:r>
    </w:p>
    <w:p>
      <w:r>
        <w:rPr>
          <w:b/>
        </w:rPr>
        <w:t xml:space="preserve">Tulos</w:t>
      </w:r>
    </w:p>
    <w:p>
      <w:r>
        <w:t xml:space="preserve">kalkkikivi</w:t>
      </w:r>
    </w:p>
    <w:p>
      <w:r>
        <w:rPr>
          <w:b/>
        </w:rPr>
        <w:t xml:space="preserve">Tulos</w:t>
      </w:r>
    </w:p>
    <w:p>
      <w:r>
        <w:t xml:space="preserve">graniitti</w:t>
      </w:r>
    </w:p>
    <w:p>
      <w:r>
        <w:rPr>
          <w:b/>
        </w:rPr>
        <w:t xml:space="preserve">Tulos</w:t>
      </w:r>
    </w:p>
    <w:p>
      <w:r>
        <w:t xml:space="preserve">kiteinen</w:t>
      </w:r>
    </w:p>
    <w:p>
      <w:r>
        <w:rPr>
          <w:b/>
        </w:rPr>
        <w:t xml:space="preserve">Esimerkki 8.2070</w:t>
      </w:r>
    </w:p>
    <w:p>
      <w:r>
        <w:t xml:space="preserve">Minkälaista ruumiillista puolustusta voidaan hankkia aktiivisella tai passiivisella tavalla, ja se voi olla luonnollista tai keinotekoista?</w:t>
      </w:r>
    </w:p>
    <w:p>
      <w:r>
        <w:rPr>
          <w:b/>
        </w:rPr>
        <w:t xml:space="preserve">Tulos</w:t>
      </w:r>
    </w:p>
    <w:p>
      <w:r>
        <w:t xml:space="preserve">iho</w:t>
      </w:r>
    </w:p>
    <w:p>
      <w:r>
        <w:rPr>
          <w:b/>
        </w:rPr>
        <w:t xml:space="preserve">Tulos</w:t>
      </w:r>
    </w:p>
    <w:p>
      <w:r>
        <w:t xml:space="preserve">kalvo</w:t>
      </w:r>
    </w:p>
    <w:p>
      <w:r>
        <w:rPr>
          <w:b/>
        </w:rPr>
        <w:t xml:space="preserve">Tulos</w:t>
      </w:r>
    </w:p>
    <w:p>
      <w:r>
        <w:t xml:space="preserve">hermot</w:t>
      </w:r>
    </w:p>
    <w:p>
      <w:r>
        <w:rPr>
          <w:b/>
        </w:rPr>
        <w:t xml:space="preserve">Esimerkki 8.2071</w:t>
      </w:r>
    </w:p>
    <w:p>
      <w:r>
        <w:t xml:space="preserve">Mitä muodostuu, kun mannerlaatat liikkuvat kuuman pisteen yläpuolella?</w:t>
      </w:r>
    </w:p>
    <w:p>
      <w:r>
        <w:rPr>
          <w:b/>
        </w:rPr>
        <w:t xml:space="preserve">Tulos</w:t>
      </w:r>
    </w:p>
    <w:p>
      <w:r>
        <w:t xml:space="preserve">maanjäristyksen ketju</w:t>
      </w:r>
    </w:p>
    <w:p>
      <w:r>
        <w:rPr>
          <w:b/>
        </w:rPr>
        <w:t xml:space="preserve">Tulos</w:t>
      </w:r>
    </w:p>
    <w:p>
      <w:r>
        <w:t xml:space="preserve">vulkaaninen järjestelmä</w:t>
      </w:r>
    </w:p>
    <w:p>
      <w:r>
        <w:rPr>
          <w:b/>
        </w:rPr>
        <w:t xml:space="preserve">Tulos</w:t>
      </w:r>
    </w:p>
    <w:p>
      <w:r>
        <w:t xml:space="preserve">vulkaaninen ympäristö</w:t>
      </w:r>
    </w:p>
    <w:p>
      <w:r>
        <w:rPr>
          <w:b/>
        </w:rPr>
        <w:t xml:space="preserve">Esimerkki 8.2072</w:t>
      </w:r>
    </w:p>
    <w:p>
      <w:r>
        <w:t xml:space="preserve">Minkä tyyppisiä ovat ominaisuudet, joihin vaikuttaa useampi kuin yksi geeni?</w:t>
      </w:r>
    </w:p>
    <w:p>
      <w:r>
        <w:rPr>
          <w:b/>
        </w:rPr>
        <w:t xml:space="preserve">Tulos</w:t>
      </w:r>
    </w:p>
    <w:p>
      <w:r>
        <w:t xml:space="preserve">monogeneettinen</w:t>
      </w:r>
    </w:p>
    <w:p>
      <w:r>
        <w:rPr>
          <w:b/>
        </w:rPr>
        <w:t xml:space="preserve">Tulos</w:t>
      </w:r>
    </w:p>
    <w:p>
      <w:r>
        <w:t xml:space="preserve">resessiivinen</w:t>
      </w:r>
    </w:p>
    <w:p>
      <w:r>
        <w:rPr>
          <w:b/>
        </w:rPr>
        <w:t xml:space="preserve">Tulos</w:t>
      </w:r>
    </w:p>
    <w:p>
      <w:r>
        <w:t xml:space="preserve">hallitseva</w:t>
      </w:r>
    </w:p>
    <w:p>
      <w:r>
        <w:rPr>
          <w:b/>
        </w:rPr>
        <w:t xml:space="preserve">Esimerkki 8.2073</w:t>
      </w:r>
    </w:p>
    <w:p>
      <w:r>
        <w:t xml:space="preserve">Mikä on nimitys lehden ja varren yhdistävälle varresta?</w:t>
      </w:r>
    </w:p>
    <w:p>
      <w:r>
        <w:rPr>
          <w:b/>
        </w:rPr>
        <w:t xml:space="preserve">Tulos</w:t>
      </w:r>
    </w:p>
    <w:p>
      <w:r>
        <w:t xml:space="preserve">kynsinauha</w:t>
      </w:r>
    </w:p>
    <w:p>
      <w:r>
        <w:rPr>
          <w:b/>
        </w:rPr>
        <w:t xml:space="preserve">Tulos</w:t>
      </w:r>
    </w:p>
    <w:p>
      <w:r>
        <w:t xml:space="preserve">terät</w:t>
      </w:r>
    </w:p>
    <w:p>
      <w:r>
        <w:rPr>
          <w:b/>
        </w:rPr>
        <w:t xml:space="preserve">Tulos</w:t>
      </w:r>
    </w:p>
    <w:p>
      <w:r>
        <w:t xml:space="preserve">pohja</w:t>
      </w:r>
    </w:p>
    <w:p>
      <w:r>
        <w:rPr>
          <w:b/>
        </w:rPr>
        <w:t xml:space="preserve">Esimerkki 8.2074</w:t>
      </w:r>
    </w:p>
    <w:p>
      <w:r>
        <w:t xml:space="preserve">Pepsiini-entsyymillä on tärkeä rooli proteiinien ruoansulatuksessa hajottamalla ehjä proteiini mihin lyhytketjuisiin aminohappoihin?</w:t>
      </w:r>
    </w:p>
    <w:p>
      <w:r>
        <w:rPr>
          <w:b/>
        </w:rPr>
        <w:t xml:space="preserve">Tulos</w:t>
      </w:r>
    </w:p>
    <w:p>
      <w:r>
        <w:t xml:space="preserve">protonit</w:t>
      </w:r>
    </w:p>
    <w:p>
      <w:r>
        <w:rPr>
          <w:b/>
        </w:rPr>
        <w:t xml:space="preserve">Tulos</w:t>
      </w:r>
    </w:p>
    <w:p>
      <w:r>
        <w:t xml:space="preserve">proteiinit</w:t>
      </w:r>
    </w:p>
    <w:p>
      <w:r>
        <w:rPr>
          <w:b/>
        </w:rPr>
        <w:t xml:space="preserve">Tulos</w:t>
      </w:r>
    </w:p>
    <w:p>
      <w:r>
        <w:t xml:space="preserve">lipidit</w:t>
      </w:r>
    </w:p>
    <w:p>
      <w:r>
        <w:rPr>
          <w:b/>
        </w:rPr>
        <w:t xml:space="preserve">Esimerkki 8.2075</w:t>
      </w:r>
    </w:p>
    <w:p>
      <w:r>
        <w:t xml:space="preserve">Mikä on solun komentokeskuksen nimi?</w:t>
      </w:r>
    </w:p>
    <w:p>
      <w:r>
        <w:rPr>
          <w:b/>
        </w:rPr>
        <w:t xml:space="preserve">Tulos</w:t>
      </w:r>
    </w:p>
    <w:p>
      <w:r>
        <w:t xml:space="preserve">mitokondriot</w:t>
      </w:r>
    </w:p>
    <w:p>
      <w:r>
        <w:rPr>
          <w:b/>
        </w:rPr>
        <w:t xml:space="preserve">Tulos</w:t>
      </w:r>
    </w:p>
    <w:p>
      <w:r>
        <w:t xml:space="preserve">molekyylit</w:t>
      </w:r>
    </w:p>
    <w:p>
      <w:r>
        <w:rPr>
          <w:b/>
        </w:rPr>
        <w:t xml:space="preserve">Tulos</w:t>
      </w:r>
    </w:p>
    <w:p>
      <w:r>
        <w:t xml:space="preserve">tyhjiö</w:t>
      </w:r>
    </w:p>
    <w:p>
      <w:r>
        <w:rPr>
          <w:b/>
        </w:rPr>
        <w:t xml:space="preserve">Esimerkki 8.2076</w:t>
      </w:r>
    </w:p>
    <w:p>
      <w:r>
        <w:t xml:space="preserve">Mikä antaa kasvisolulle voimaa ja suojaa?</w:t>
      </w:r>
    </w:p>
    <w:p>
      <w:r>
        <w:rPr>
          <w:b/>
        </w:rPr>
        <w:t xml:space="preserve">Tulos</w:t>
      </w:r>
    </w:p>
    <w:p>
      <w:r>
        <w:t xml:space="preserve">protonit</w:t>
      </w:r>
    </w:p>
    <w:p>
      <w:r>
        <w:rPr>
          <w:b/>
        </w:rPr>
        <w:t xml:space="preserve">Tulos</w:t>
      </w:r>
    </w:p>
    <w:p>
      <w:r>
        <w:t xml:space="preserve">solun tuma</w:t>
      </w:r>
    </w:p>
    <w:p>
      <w:r>
        <w:rPr>
          <w:b/>
        </w:rPr>
        <w:t xml:space="preserve">Tulos</w:t>
      </w:r>
    </w:p>
    <w:p>
      <w:r>
        <w:t xml:space="preserve">geenit</w:t>
      </w:r>
    </w:p>
    <w:p>
      <w:r>
        <w:rPr>
          <w:b/>
        </w:rPr>
        <w:t xml:space="preserve">Esimerkki 8.2077</w:t>
      </w:r>
    </w:p>
    <w:p>
      <w:r>
        <w:t xml:space="preserve">Liikakalastus on erityisen haastavaa lajeille, joilla on minkälainen elinympäristö?</w:t>
      </w:r>
    </w:p>
    <w:p>
      <w:r>
        <w:rPr>
          <w:b/>
        </w:rPr>
        <w:t xml:space="preserve">Tulos</w:t>
      </w:r>
    </w:p>
    <w:p>
      <w:r>
        <w:t xml:space="preserve">tundra</w:t>
      </w:r>
    </w:p>
    <w:p>
      <w:r>
        <w:rPr>
          <w:b/>
        </w:rPr>
        <w:t xml:space="preserve">Tulos</w:t>
      </w:r>
    </w:p>
    <w:p>
      <w:r>
        <w:t xml:space="preserve">sallittu</w:t>
      </w:r>
    </w:p>
    <w:p>
      <w:r>
        <w:rPr>
          <w:b/>
        </w:rPr>
        <w:t xml:space="preserve">Tulos</w:t>
      </w:r>
    </w:p>
    <w:p>
      <w:r>
        <w:t xml:space="preserve">luokiteltu</w:t>
      </w:r>
    </w:p>
    <w:p>
      <w:r>
        <w:rPr>
          <w:b/>
        </w:rPr>
        <w:t xml:space="preserve">Esimerkki 8.2078</w:t>
      </w:r>
    </w:p>
    <w:p>
      <w:r>
        <w:t xml:space="preserve">Melanosyytit sijaitsevat missä epidermiksen kerroksessa?</w:t>
      </w:r>
    </w:p>
    <w:p>
      <w:r>
        <w:rPr>
          <w:b/>
        </w:rPr>
        <w:t xml:space="preserve">Tulos</w:t>
      </w:r>
    </w:p>
    <w:p>
      <w:r>
        <w:t xml:space="preserve">follikkelia</w:t>
      </w:r>
    </w:p>
    <w:p>
      <w:r>
        <w:rPr>
          <w:b/>
        </w:rPr>
        <w:t xml:space="preserve">Tulos</w:t>
      </w:r>
    </w:p>
    <w:p>
      <w:r>
        <w:t xml:space="preserve">ulkoinen</w:t>
      </w:r>
    </w:p>
    <w:p>
      <w:r>
        <w:rPr>
          <w:b/>
        </w:rPr>
        <w:t xml:space="preserve">Tulos</w:t>
      </w:r>
    </w:p>
    <w:p>
      <w:r>
        <w:t xml:space="preserve">kuori</w:t>
      </w:r>
    </w:p>
    <w:p>
      <w:r>
        <w:rPr>
          <w:b/>
        </w:rPr>
        <w:t xml:space="preserve">Esimerkki 8.2079</w:t>
      </w:r>
    </w:p>
    <w:p>
      <w:r>
        <w:t xml:space="preserve">Anna esimerkki merenpohjan syvänteissä sijaitsevien tuuletusaukkojen lähellä elävistä pohjaeläimistä.</w:t>
      </w:r>
    </w:p>
    <w:p>
      <w:r>
        <w:rPr>
          <w:b/>
        </w:rPr>
        <w:t xml:space="preserve">Tulos</w:t>
      </w:r>
    </w:p>
    <w:p>
      <w:r>
        <w:t xml:space="preserve">sammakkojalkaiset</w:t>
      </w:r>
    </w:p>
    <w:p>
      <w:r>
        <w:rPr>
          <w:b/>
        </w:rPr>
        <w:t xml:space="preserve">Tulos</w:t>
      </w:r>
    </w:p>
    <w:p>
      <w:r>
        <w:t xml:space="preserve">äyriäiset</w:t>
      </w:r>
    </w:p>
    <w:p>
      <w:r>
        <w:rPr>
          <w:b/>
        </w:rPr>
        <w:t xml:space="preserve">Tulos</w:t>
      </w:r>
    </w:p>
    <w:p>
      <w:r>
        <w:t xml:space="preserve">niveljalkaiset</w:t>
      </w:r>
    </w:p>
    <w:p>
      <w:r>
        <w:rPr>
          <w:b/>
        </w:rPr>
        <w:t xml:space="preserve">Esimerkki 8.2080</w:t>
      </w:r>
    </w:p>
    <w:p>
      <w:r>
        <w:t xml:space="preserve">Mikä alkuaine on maailmankaikkeuden yleisin alkuaine?</w:t>
      </w:r>
    </w:p>
    <w:p>
      <w:r>
        <w:rPr>
          <w:b/>
        </w:rPr>
        <w:t xml:space="preserve">Tulos</w:t>
      </w:r>
    </w:p>
    <w:p>
      <w:r>
        <w:t xml:space="preserve">hiili</w:t>
      </w:r>
    </w:p>
    <w:p>
      <w:r>
        <w:rPr>
          <w:b/>
        </w:rPr>
        <w:t xml:space="preserve">Tulos</w:t>
      </w:r>
    </w:p>
    <w:p>
      <w:r>
        <w:t xml:space="preserve">helium</w:t>
      </w:r>
    </w:p>
    <w:p>
      <w:r>
        <w:rPr>
          <w:b/>
        </w:rPr>
        <w:t xml:space="preserve">Tulos</w:t>
      </w:r>
    </w:p>
    <w:p>
      <w:r>
        <w:t xml:space="preserve">typpi</w:t>
      </w:r>
    </w:p>
    <w:p>
      <w:r>
        <w:rPr>
          <w:b/>
        </w:rPr>
        <w:t xml:space="preserve">Esimerkki 8.2081</w:t>
      </w:r>
    </w:p>
    <w:p>
      <w:r>
        <w:t xml:space="preserve">Alkion levyn ventraalisella puolella, amnionia vastapäätä, alkion levyn alemman kerroksen (hypoblastin) solut ulottuvat blastokystaonteloon ja muodostavat tämän?</w:t>
      </w:r>
    </w:p>
    <w:p>
      <w:r>
        <w:rPr>
          <w:b/>
        </w:rPr>
        <w:t xml:space="preserve">Tulos</w:t>
      </w:r>
    </w:p>
    <w:p>
      <w:r>
        <w:t xml:space="preserve">alkion pussi</w:t>
      </w:r>
    </w:p>
    <w:p>
      <w:r>
        <w:rPr>
          <w:b/>
        </w:rPr>
        <w:t xml:space="preserve">Tulos</w:t>
      </w:r>
    </w:p>
    <w:p>
      <w:r>
        <w:t xml:space="preserve">hermopussi</w:t>
      </w:r>
    </w:p>
    <w:p>
      <w:r>
        <w:rPr>
          <w:b/>
        </w:rPr>
        <w:t xml:space="preserve">Tulos</w:t>
      </w:r>
    </w:p>
    <w:p>
      <w:r>
        <w:t xml:space="preserve">leväpussi</w:t>
      </w:r>
    </w:p>
    <w:p>
      <w:r>
        <w:rPr>
          <w:b/>
        </w:rPr>
        <w:t xml:space="preserve">Esimerkki 8.2082</w:t>
      </w:r>
    </w:p>
    <w:p>
      <w:r>
        <w:t xml:space="preserve">Mitä kutsutaan homogeeniseksi seokseksi, jossa on pieniä hiukkasia?</w:t>
      </w:r>
    </w:p>
    <w:p>
      <w:r>
        <w:rPr>
          <w:b/>
        </w:rPr>
        <w:t xml:space="preserve">Tulos</w:t>
      </w:r>
    </w:p>
    <w:p>
      <w:r>
        <w:t xml:space="preserve">elementti</w:t>
      </w:r>
    </w:p>
    <w:p>
      <w:r>
        <w:rPr>
          <w:b/>
        </w:rPr>
        <w:t xml:space="preserve">Tulos</w:t>
      </w:r>
    </w:p>
    <w:p>
      <w:r>
        <w:t xml:space="preserve">plasmidi</w:t>
      </w:r>
    </w:p>
    <w:p>
      <w:r>
        <w:rPr>
          <w:b/>
        </w:rPr>
        <w:t xml:space="preserve">Tulos</w:t>
      </w:r>
    </w:p>
    <w:p>
      <w:r>
        <w:t xml:space="preserve">rakenne</w:t>
      </w:r>
    </w:p>
    <w:p>
      <w:r>
        <w:rPr>
          <w:b/>
        </w:rPr>
        <w:t xml:space="preserve">Esimerkki 8.2083</w:t>
      </w:r>
    </w:p>
    <w:p>
      <w:r>
        <w:t xml:space="preserve">Sublimoituminen ja laskeutuminen tarkoittavat suoria siirtymiä kiinteän aineen ja kaasun välillä ilman, että kuljetaan minkä tilan läpi?</w:t>
      </w:r>
    </w:p>
    <w:p>
      <w:r>
        <w:rPr>
          <w:b/>
        </w:rPr>
        <w:t xml:space="preserve">Tulos</w:t>
      </w:r>
    </w:p>
    <w:p>
      <w:r>
        <w:t xml:space="preserve">kemikaali</w:t>
      </w:r>
    </w:p>
    <w:p>
      <w:r>
        <w:rPr>
          <w:b/>
        </w:rPr>
        <w:t xml:space="preserve">Tulos</w:t>
      </w:r>
    </w:p>
    <w:p>
      <w:r>
        <w:t xml:space="preserve">hiili</w:t>
      </w:r>
    </w:p>
    <w:p>
      <w:r>
        <w:rPr>
          <w:b/>
        </w:rPr>
        <w:t xml:space="preserve">Tulos</w:t>
      </w:r>
    </w:p>
    <w:p>
      <w:r>
        <w:t xml:space="preserve">homeostaasi</w:t>
      </w:r>
    </w:p>
    <w:p>
      <w:r>
        <w:rPr>
          <w:b/>
        </w:rPr>
        <w:t xml:space="preserve">Esimerkki 8.2084</w:t>
      </w:r>
    </w:p>
    <w:p>
      <w:r>
        <w:t xml:space="preserve">Minkä teorian innoittajaksi galápagos-simppujen populaatioiden erityispiirteet tulivat?</w:t>
      </w:r>
    </w:p>
    <w:p>
      <w:r>
        <w:rPr>
          <w:b/>
        </w:rPr>
        <w:t xml:space="preserve">Tulos</w:t>
      </w:r>
    </w:p>
    <w:p>
      <w:r>
        <w:t xml:space="preserve">evoluutio eristämisen kautta</w:t>
      </w:r>
    </w:p>
    <w:p>
      <w:r>
        <w:rPr>
          <w:b/>
        </w:rPr>
        <w:t xml:space="preserve">Tulos</w:t>
      </w:r>
    </w:p>
    <w:p>
      <w:r>
        <w:t xml:space="preserve">evoluutio väkisin</w:t>
      </w:r>
    </w:p>
    <w:p>
      <w:r>
        <w:rPr>
          <w:b/>
        </w:rPr>
        <w:t xml:space="preserve">Tulos</w:t>
      </w:r>
    </w:p>
    <w:p>
      <w:r>
        <w:t xml:space="preserve">evoluutio reaktion kautta</w:t>
      </w:r>
    </w:p>
    <w:p>
      <w:r>
        <w:rPr>
          <w:b/>
        </w:rPr>
        <w:t xml:space="preserve">Esimerkki 8.2085</w:t>
      </w:r>
    </w:p>
    <w:p>
      <w:r>
        <w:t xml:space="preserve">Mikä on termi alkuaineen pienimmälle hiukkaselle, jolla on vielä kyseisen alkuaineen ominaisuudet?</w:t>
      </w:r>
    </w:p>
    <w:p>
      <w:r>
        <w:rPr>
          <w:b/>
        </w:rPr>
        <w:t xml:space="preserve">Tulos</w:t>
      </w:r>
    </w:p>
    <w:p>
      <w:r>
        <w:t xml:space="preserve">proton</w:t>
      </w:r>
    </w:p>
    <w:p>
      <w:r>
        <w:rPr>
          <w:b/>
        </w:rPr>
        <w:t xml:space="preserve">Tulos</w:t>
      </w:r>
    </w:p>
    <w:p>
      <w:r>
        <w:t xml:space="preserve">ydin</w:t>
      </w:r>
    </w:p>
    <w:p>
      <w:r>
        <w:rPr>
          <w:b/>
        </w:rPr>
        <w:t xml:space="preserve">Tulos</w:t>
      </w:r>
    </w:p>
    <w:p>
      <w:r>
        <w:t xml:space="preserve">molekyyli</w:t>
      </w:r>
    </w:p>
    <w:p>
      <w:r>
        <w:rPr>
          <w:b/>
        </w:rPr>
        <w:t xml:space="preserve">Esimerkki 8.2086</w:t>
      </w:r>
    </w:p>
    <w:p>
      <w:r>
        <w:t xml:space="preserve">Minkä kanssa alkeneet voivat reagoida muodostaen alkoholeja?</w:t>
      </w:r>
    </w:p>
    <w:p>
      <w:r>
        <w:rPr>
          <w:b/>
        </w:rPr>
        <w:t xml:space="preserve">Tulos</w:t>
      </w:r>
    </w:p>
    <w:p>
      <w:r>
        <w:t xml:space="preserve">ilma</w:t>
      </w:r>
    </w:p>
    <w:p>
      <w:r>
        <w:rPr>
          <w:b/>
        </w:rPr>
        <w:t xml:space="preserve">Tulos</w:t>
      </w:r>
    </w:p>
    <w:p>
      <w:r>
        <w:t xml:space="preserve">proteiinit</w:t>
      </w:r>
    </w:p>
    <w:p>
      <w:r>
        <w:rPr>
          <w:b/>
        </w:rPr>
        <w:t xml:space="preserve">Tulos</w:t>
      </w:r>
    </w:p>
    <w:p>
      <w:r>
        <w:t xml:space="preserve">sokerit</w:t>
      </w:r>
    </w:p>
    <w:p>
      <w:r>
        <w:rPr>
          <w:b/>
        </w:rPr>
        <w:t xml:space="preserve">Esimerkki 8.2087</w:t>
      </w:r>
    </w:p>
    <w:p>
      <w:r>
        <w:t xml:space="preserve">Mitä kutsutaan aineeksi, joka näyttää eri värejä hapon tai emäksen läsnä ollessa?</w:t>
      </w:r>
    </w:p>
    <w:p>
      <w:r>
        <w:rPr>
          <w:b/>
        </w:rPr>
        <w:t xml:space="preserve">Tulos</w:t>
      </w:r>
    </w:p>
    <w:p>
      <w:r>
        <w:t xml:space="preserve">pH-asteikko</w:t>
      </w:r>
    </w:p>
    <w:p>
      <w:r>
        <w:rPr>
          <w:b/>
        </w:rPr>
        <w:t xml:space="preserve">Tulos</w:t>
      </w:r>
    </w:p>
    <w:p>
      <w:r>
        <w:t xml:space="preserve">reaktori</w:t>
      </w:r>
    </w:p>
    <w:p>
      <w:r>
        <w:rPr>
          <w:b/>
        </w:rPr>
        <w:t xml:space="preserve">Tulos</w:t>
      </w:r>
    </w:p>
    <w:p>
      <w:r>
        <w:t xml:space="preserve">lakmuskoe</w:t>
      </w:r>
    </w:p>
    <w:p>
      <w:r>
        <w:rPr>
          <w:b/>
        </w:rPr>
        <w:t xml:space="preserve">Esimerkki 8.2088</w:t>
      </w:r>
    </w:p>
    <w:p>
      <w:r>
        <w:t xml:space="preserve">Vaikka suuri osa sydämen perusrakenteesta on valmis viidennen raskausviikon loppuun mennessä, mitä sikiön rakenteita säilyy syntymään asti tai pian sen jälkeen?</w:t>
      </w:r>
    </w:p>
    <w:p>
      <w:r>
        <w:rPr>
          <w:b/>
        </w:rPr>
        <w:t xml:space="preserve">Tulos</w:t>
      </w:r>
    </w:p>
    <w:p>
      <w:r>
        <w:t xml:space="preserve">sydämen shuntit</w:t>
      </w:r>
    </w:p>
    <w:p>
      <w:r>
        <w:rPr>
          <w:b/>
        </w:rPr>
        <w:t xml:space="preserve">Tulos</w:t>
      </w:r>
    </w:p>
    <w:p>
      <w:r>
        <w:t xml:space="preserve">munuaisvaltimot</w:t>
      </w:r>
    </w:p>
    <w:p>
      <w:r>
        <w:rPr>
          <w:b/>
        </w:rPr>
        <w:t xml:space="preserve">Tulos</w:t>
      </w:r>
    </w:p>
    <w:p>
      <w:r>
        <w:t xml:space="preserve">napavaltimot</w:t>
      </w:r>
    </w:p>
    <w:p>
      <w:r>
        <w:rPr>
          <w:b/>
        </w:rPr>
        <w:t xml:space="preserve">Esimerkki 8.2089</w:t>
      </w:r>
    </w:p>
    <w:p>
      <w:r>
        <w:t xml:space="preserve">Aikuisina sammakkoeläimet ovat täysin _______, eli ne syövät muita eläimiä.</w:t>
      </w:r>
    </w:p>
    <w:p>
      <w:r>
        <w:rPr>
          <w:b/>
        </w:rPr>
        <w:t xml:space="preserve">Tulos</w:t>
      </w:r>
    </w:p>
    <w:p>
      <w:r>
        <w:t xml:space="preserve">kasvinsyöjä</w:t>
      </w:r>
    </w:p>
    <w:p>
      <w:r>
        <w:rPr>
          <w:b/>
        </w:rPr>
        <w:t xml:space="preserve">Tulos</w:t>
      </w:r>
    </w:p>
    <w:p>
      <w:r>
        <w:t xml:space="preserve">yksiavioinen</w:t>
      </w:r>
    </w:p>
    <w:p>
      <w:r>
        <w:rPr>
          <w:b/>
        </w:rPr>
        <w:t xml:space="preserve">Tulos</w:t>
      </w:r>
    </w:p>
    <w:p>
      <w:r>
        <w:t xml:space="preserve">kaikkiruokainen</w:t>
      </w:r>
    </w:p>
    <w:p>
      <w:r>
        <w:rPr>
          <w:b/>
        </w:rPr>
        <w:t xml:space="preserve">Esimerkki 8.2090</w:t>
      </w:r>
    </w:p>
    <w:p>
      <w:r>
        <w:t xml:space="preserve">Missä suurin osa niveljalkaisista elää?</w:t>
      </w:r>
    </w:p>
    <w:p>
      <w:r>
        <w:rPr>
          <w:b/>
        </w:rPr>
        <w:t xml:space="preserve">Tulos</w:t>
      </w:r>
    </w:p>
    <w:p>
      <w:r>
        <w:t xml:space="preserve">nokkosihottuma</w:t>
      </w:r>
    </w:p>
    <w:p>
      <w:r>
        <w:rPr>
          <w:b/>
        </w:rPr>
        <w:t xml:space="preserve">Tulos</w:t>
      </w:r>
    </w:p>
    <w:p>
      <w:r>
        <w:t xml:space="preserve">vedessä</w:t>
      </w:r>
    </w:p>
    <w:p>
      <w:r>
        <w:rPr>
          <w:b/>
        </w:rPr>
        <w:t xml:space="preserve">Tulos</w:t>
      </w:r>
    </w:p>
    <w:p>
      <w:r>
        <w:t xml:space="preserve">ilmassa</w:t>
      </w:r>
    </w:p>
    <w:p>
      <w:r>
        <w:rPr>
          <w:b/>
        </w:rPr>
        <w:t xml:space="preserve">Esimerkki 8.2091</w:t>
      </w:r>
    </w:p>
    <w:p>
      <w:r>
        <w:t xml:space="preserve">Minkälainen hedelmöitystapa tapahtuu yleensä vesiympäristöissä, joissa sekä munasolut että siittiöt vapautuvat veteen?</w:t>
      </w:r>
    </w:p>
    <w:p>
      <w:r>
        <w:rPr>
          <w:b/>
        </w:rPr>
        <w:t xml:space="preserve">Tulos</w:t>
      </w:r>
    </w:p>
    <w:p>
      <w:r>
        <w:t xml:space="preserve">static</w:t>
      </w:r>
    </w:p>
    <w:p>
      <w:r>
        <w:rPr>
          <w:b/>
        </w:rPr>
        <w:t xml:space="preserve">Tulos</w:t>
      </w:r>
    </w:p>
    <w:p>
      <w:r>
        <w:t xml:space="preserve">materiaali</w:t>
      </w:r>
    </w:p>
    <w:p>
      <w:r>
        <w:rPr>
          <w:b/>
        </w:rPr>
        <w:t xml:space="preserve">Tulos</w:t>
      </w:r>
    </w:p>
    <w:p>
      <w:r>
        <w:t xml:space="preserve">Sisäinen</w:t>
      </w:r>
    </w:p>
    <w:p>
      <w:r>
        <w:rPr>
          <w:b/>
        </w:rPr>
        <w:t xml:space="preserve">Esimerkki 8.2092</w:t>
      </w:r>
    </w:p>
    <w:p>
      <w:r>
        <w:t xml:space="preserve">Mistä kiteen tarkka kuvio riippuu?</w:t>
      </w:r>
    </w:p>
    <w:p>
      <w:r>
        <w:rPr>
          <w:b/>
        </w:rPr>
        <w:t xml:space="preserve">Tulos</w:t>
      </w:r>
    </w:p>
    <w:p>
      <w:r>
        <w:t xml:space="preserve">mahdollisuus</w:t>
      </w:r>
    </w:p>
    <w:p>
      <w:r>
        <w:rPr>
          <w:b/>
        </w:rPr>
        <w:t xml:space="preserve">Tulos</w:t>
      </w:r>
    </w:p>
    <w:p>
      <w:r>
        <w:t xml:space="preserve">massa</w:t>
      </w:r>
    </w:p>
    <w:p>
      <w:r>
        <w:rPr>
          <w:b/>
        </w:rPr>
        <w:t xml:space="preserve">Tulos</w:t>
      </w:r>
    </w:p>
    <w:p>
      <w:r>
        <w:t xml:space="preserve">ikä</w:t>
      </w:r>
    </w:p>
    <w:p>
      <w:r>
        <w:rPr>
          <w:b/>
        </w:rPr>
        <w:t xml:space="preserve">Esimerkki 8.2093</w:t>
      </w:r>
    </w:p>
    <w:p>
      <w:r>
        <w:t xml:space="preserve">Minkä kasviryhmän yleisin laji ovat havupuut?</w:t>
      </w:r>
    </w:p>
    <w:p>
      <w:r>
        <w:rPr>
          <w:b/>
        </w:rPr>
        <w:t xml:space="preserve">Tulos</w:t>
      </w:r>
    </w:p>
    <w:p>
      <w:r>
        <w:t xml:space="preserve">theropodit</w:t>
      </w:r>
    </w:p>
    <w:p>
      <w:r>
        <w:rPr>
          <w:b/>
        </w:rPr>
        <w:t xml:space="preserve">Tulos</w:t>
      </w:r>
    </w:p>
    <w:p>
      <w:r>
        <w:t xml:space="preserve">levät</w:t>
      </w:r>
    </w:p>
    <w:p>
      <w:r>
        <w:rPr>
          <w:b/>
        </w:rPr>
        <w:t xml:space="preserve">Tulos</w:t>
      </w:r>
    </w:p>
    <w:p>
      <w:r>
        <w:t xml:space="preserve">angiosperms</w:t>
      </w:r>
    </w:p>
    <w:p>
      <w:r>
        <w:rPr>
          <w:b/>
        </w:rPr>
        <w:t xml:space="preserve">Esimerkki 8.2094</w:t>
      </w:r>
    </w:p>
    <w:p>
      <w:r>
        <w:t xml:space="preserve">Mikä on Pluton kuun nimi?</w:t>
      </w:r>
    </w:p>
    <w:p>
      <w:r>
        <w:rPr>
          <w:b/>
        </w:rPr>
        <w:t xml:space="preserve">Tulos</w:t>
      </w:r>
    </w:p>
    <w:p>
      <w:r>
        <w:t xml:space="preserve">Phobos</w:t>
      </w:r>
    </w:p>
    <w:p>
      <w:r>
        <w:rPr>
          <w:b/>
        </w:rPr>
        <w:t xml:space="preserve">Tulos</w:t>
      </w:r>
    </w:p>
    <w:p>
      <w:r>
        <w:t xml:space="preserve">Titania</w:t>
      </w:r>
    </w:p>
    <w:p>
      <w:r>
        <w:rPr>
          <w:b/>
        </w:rPr>
        <w:t xml:space="preserve">Tulos</w:t>
      </w:r>
    </w:p>
    <w:p>
      <w:r>
        <w:t xml:space="preserve">Europa</w:t>
      </w:r>
    </w:p>
    <w:p>
      <w:r>
        <w:rPr>
          <w:b/>
        </w:rPr>
        <w:t xml:space="preserve">Esimerkki 8.2095</w:t>
      </w:r>
    </w:p>
    <w:p>
      <w:r>
        <w:t xml:space="preserve">Mikä koostuu kaikista alueen bioottisista ja abioottisista tekijöistä ja niiden vuorovaikutuksesta?</w:t>
      </w:r>
    </w:p>
    <w:p>
      <w:r>
        <w:rPr>
          <w:b/>
        </w:rPr>
        <w:t xml:space="preserve">Tulos</w:t>
      </w:r>
    </w:p>
    <w:p>
      <w:r>
        <w:t xml:space="preserve">elinympäristö</w:t>
      </w:r>
    </w:p>
    <w:p>
      <w:r>
        <w:rPr>
          <w:b/>
        </w:rPr>
        <w:t xml:space="preserve">Tulos</w:t>
      </w:r>
    </w:p>
    <w:p>
      <w:r>
        <w:t xml:space="preserve">makroevoluutio</w:t>
      </w:r>
    </w:p>
    <w:p>
      <w:r>
        <w:rPr>
          <w:b/>
        </w:rPr>
        <w:t xml:space="preserve">Tulos</w:t>
      </w:r>
    </w:p>
    <w:p>
      <w:r>
        <w:t xml:space="preserve">yhteisö</w:t>
      </w:r>
    </w:p>
    <w:p>
      <w:r>
        <w:rPr>
          <w:b/>
        </w:rPr>
        <w:t xml:space="preserve">Esimerkki 8.2096</w:t>
      </w:r>
    </w:p>
    <w:p>
      <w:r>
        <w:t xml:space="preserve">Meksikonlahdella hiljattain tapahtunut kuolettava räjähdys oli esimerkki siitä, mikä meren saastumisen lähde on?</w:t>
      </w:r>
    </w:p>
    <w:p>
      <w:r>
        <w:rPr>
          <w:b/>
        </w:rPr>
        <w:t xml:space="preserve">Tulos</w:t>
      </w:r>
    </w:p>
    <w:p>
      <w:r>
        <w:t xml:space="preserve">kasvihuonekaasut</w:t>
      </w:r>
    </w:p>
    <w:p>
      <w:r>
        <w:rPr>
          <w:b/>
        </w:rPr>
        <w:t xml:space="preserve">Tulos</w:t>
      </w:r>
    </w:p>
    <w:p>
      <w:r>
        <w:t xml:space="preserve">murskauskatastrofi</w:t>
      </w:r>
    </w:p>
    <w:p>
      <w:r>
        <w:rPr>
          <w:b/>
        </w:rPr>
        <w:t xml:space="preserve">Tulos</w:t>
      </w:r>
    </w:p>
    <w:p>
      <w:r>
        <w:t xml:space="preserve">leväkukinta</w:t>
      </w:r>
    </w:p>
    <w:p>
      <w:r>
        <w:rPr>
          <w:b/>
        </w:rPr>
        <w:t xml:space="preserve">Esimerkki 8.2097</w:t>
      </w:r>
    </w:p>
    <w:p>
      <w:r>
        <w:t xml:space="preserve">Mikä on ilmiö, jossa valo- ja ääniaallot muuttuvat ympyränmuotoisiksi esteen pistemäisessä lähteessä?</w:t>
      </w:r>
    </w:p>
    <w:p>
      <w:r>
        <w:rPr>
          <w:b/>
        </w:rPr>
        <w:t xml:space="preserve">Tulos</w:t>
      </w:r>
    </w:p>
    <w:p>
      <w:r>
        <w:t xml:space="preserve">taittuminen</w:t>
      </w:r>
    </w:p>
    <w:p>
      <w:r>
        <w:rPr>
          <w:b/>
        </w:rPr>
        <w:t xml:space="preserve">Tulos</w:t>
      </w:r>
    </w:p>
    <w:p>
      <w:r>
        <w:t xml:space="preserve">ääniaalto</w:t>
      </w:r>
    </w:p>
    <w:p>
      <w:r>
        <w:rPr>
          <w:b/>
        </w:rPr>
        <w:t xml:space="preserve">Tulos</w:t>
      </w:r>
    </w:p>
    <w:p>
      <w:r>
        <w:t xml:space="preserve">heijastus</w:t>
      </w:r>
    </w:p>
    <w:p>
      <w:r>
        <w:rPr>
          <w:b/>
        </w:rPr>
        <w:t xml:space="preserve">Esimerkki 8.2098</w:t>
      </w:r>
    </w:p>
    <w:p>
      <w:r>
        <w:t xml:space="preserve">Mitä kutsutaan suureksi molekyyliksi?</w:t>
      </w:r>
    </w:p>
    <w:p>
      <w:r>
        <w:rPr>
          <w:b/>
        </w:rPr>
        <w:t xml:space="preserve">Tulos</w:t>
      </w:r>
    </w:p>
    <w:p>
      <w:r>
        <w:t xml:space="preserve">solu</w:t>
      </w:r>
    </w:p>
    <w:p>
      <w:r>
        <w:rPr>
          <w:b/>
        </w:rPr>
        <w:t xml:space="preserve">Tulos</w:t>
      </w:r>
    </w:p>
    <w:p>
      <w:r>
        <w:t xml:space="preserve">mikrotubulukset</w:t>
      </w:r>
    </w:p>
    <w:p>
      <w:r>
        <w:rPr>
          <w:b/>
        </w:rPr>
        <w:t xml:space="preserve">Tulos</w:t>
      </w:r>
    </w:p>
    <w:p>
      <w:r>
        <w:t xml:space="preserve">polymeeri</w:t>
      </w:r>
    </w:p>
    <w:p>
      <w:r>
        <w:rPr>
          <w:b/>
        </w:rPr>
        <w:t xml:space="preserve">Esimerkki 8.2099</w:t>
      </w:r>
    </w:p>
    <w:p>
      <w:r>
        <w:t xml:space="preserve">Mikä laki selittää, miksi jotkut esineet kelluvat ja jotkut uppoavat.</w:t>
      </w:r>
    </w:p>
    <w:p>
      <w:r>
        <w:rPr>
          <w:b/>
        </w:rPr>
        <w:t xml:space="preserve">Tulos</w:t>
      </w:r>
    </w:p>
    <w:p>
      <w:r>
        <w:t xml:space="preserve">Newtonin laki</w:t>
      </w:r>
    </w:p>
    <w:p>
      <w:r>
        <w:rPr>
          <w:b/>
        </w:rPr>
        <w:t xml:space="preserve">Tulos</w:t>
      </w:r>
    </w:p>
    <w:p>
      <w:r>
        <w:t xml:space="preserve">montenegrolaisten laki</w:t>
      </w:r>
    </w:p>
    <w:p>
      <w:r>
        <w:rPr>
          <w:b/>
        </w:rPr>
        <w:t xml:space="preserve">Tulos</w:t>
      </w:r>
    </w:p>
    <w:p>
      <w:r>
        <w:t xml:space="preserve">laipat ' laki</w:t>
      </w:r>
    </w:p>
    <w:p>
      <w:r>
        <w:rPr>
          <w:b/>
        </w:rPr>
        <w:t xml:space="preserve">Esimerkki 8.2100</w:t>
      </w:r>
    </w:p>
    <w:p>
      <w:r>
        <w:t xml:space="preserve">Mikä on nimitys tilalle, jossa iholle muodostuu näppylöitä?</w:t>
      </w:r>
    </w:p>
    <w:p>
      <w:r>
        <w:rPr>
          <w:b/>
        </w:rPr>
        <w:t xml:space="preserve">Tulos</w:t>
      </w:r>
    </w:p>
    <w:p>
      <w:r>
        <w:t xml:space="preserve">punastuminen</w:t>
      </w:r>
    </w:p>
    <w:p>
      <w:r>
        <w:rPr>
          <w:b/>
        </w:rPr>
        <w:t xml:space="preserve">Tulos</w:t>
      </w:r>
    </w:p>
    <w:p>
      <w:r>
        <w:t xml:space="preserve">kramppaaminen</w:t>
      </w:r>
    </w:p>
    <w:p>
      <w:r>
        <w:rPr>
          <w:b/>
        </w:rPr>
        <w:t xml:space="preserve">Tulos</w:t>
      </w:r>
    </w:p>
    <w:p>
      <w:r>
        <w:t xml:space="preserve">ihottuma</w:t>
      </w:r>
    </w:p>
    <w:p>
      <w:r>
        <w:rPr>
          <w:b/>
        </w:rPr>
        <w:t xml:space="preserve">Esimerkki 8.2101</w:t>
      </w:r>
    </w:p>
    <w:p>
      <w:r>
        <w:t xml:space="preserve">Haarautuneiden alkaanien (ja lopulta kaikkien orgaanisten yhdisteiden) nimeämistä varten on olemassa joukko sääntöjä. nämä säännöt muodostavat nimijärjestelmän, jonka avulla nimetään mitä?</w:t>
      </w:r>
    </w:p>
    <w:p>
      <w:r>
        <w:rPr>
          <w:b/>
        </w:rPr>
        <w:t xml:space="preserve">Tulos</w:t>
      </w:r>
    </w:p>
    <w:p>
      <w:r>
        <w:t xml:space="preserve">epäorgaaniset molekyylit</w:t>
      </w:r>
    </w:p>
    <w:p>
      <w:r>
        <w:rPr>
          <w:b/>
        </w:rPr>
        <w:t xml:space="preserve">Tulos</w:t>
      </w:r>
    </w:p>
    <w:p>
      <w:r>
        <w:t xml:space="preserve">tyypilliset molekyylit</w:t>
      </w:r>
    </w:p>
    <w:p>
      <w:r>
        <w:rPr>
          <w:b/>
        </w:rPr>
        <w:t xml:space="preserve">Tulos</w:t>
      </w:r>
    </w:p>
    <w:p>
      <w:r>
        <w:t xml:space="preserve">happimolekyylit</w:t>
      </w:r>
    </w:p>
    <w:p>
      <w:r>
        <w:rPr>
          <w:b/>
        </w:rPr>
        <w:t xml:space="preserve">Esimerkki 8.2102</w:t>
      </w:r>
    </w:p>
    <w:p>
      <w:r>
        <w:t xml:space="preserve">Missä tapahtuu aminohappojen kokoaminen proteiiniksi?</w:t>
      </w:r>
    </w:p>
    <w:p>
      <w:r>
        <w:rPr>
          <w:b/>
        </w:rPr>
        <w:t xml:space="preserve">Tulos</w:t>
      </w:r>
    </w:p>
    <w:p>
      <w:r>
        <w:t xml:space="preserve">ytimessä</w:t>
      </w:r>
    </w:p>
    <w:p>
      <w:r>
        <w:rPr>
          <w:b/>
        </w:rPr>
        <w:t xml:space="preserve">Tulos</w:t>
      </w:r>
    </w:p>
    <w:p>
      <w:r>
        <w:t xml:space="preserve">kromosomeissa</w:t>
      </w:r>
    </w:p>
    <w:p>
      <w:r>
        <w:rPr>
          <w:b/>
        </w:rPr>
        <w:t xml:space="preserve">Tulos</w:t>
      </w:r>
    </w:p>
    <w:p>
      <w:r>
        <w:t xml:space="preserve">kitiinissä</w:t>
      </w:r>
    </w:p>
    <w:p>
      <w:r>
        <w:rPr>
          <w:b/>
        </w:rPr>
        <w:t xml:space="preserve">Esimerkki 8.2103</w:t>
      </w:r>
    </w:p>
    <w:p>
      <w:r>
        <w:t xml:space="preserve">Mitkä kaksi putkea ulottuvat kohdun yläkulmista?</w:t>
      </w:r>
    </w:p>
    <w:p>
      <w:r>
        <w:rPr>
          <w:b/>
        </w:rPr>
        <w:t xml:space="preserve">Tulos</w:t>
      </w:r>
    </w:p>
    <w:p>
      <w:r>
        <w:t xml:space="preserve">Kohdunkaulan</w:t>
      </w:r>
    </w:p>
    <w:p>
      <w:r>
        <w:rPr>
          <w:b/>
        </w:rPr>
        <w:t xml:space="preserve">Tulos</w:t>
      </w:r>
    </w:p>
    <w:p>
      <w:r>
        <w:t xml:space="preserve">munasarjat</w:t>
      </w:r>
    </w:p>
    <w:p>
      <w:r>
        <w:rPr>
          <w:b/>
        </w:rPr>
        <w:t xml:space="preserve">Tulos</w:t>
      </w:r>
    </w:p>
    <w:p>
      <w:r>
        <w:t xml:space="preserve">munasarja</w:t>
      </w:r>
    </w:p>
    <w:p>
      <w:r>
        <w:rPr>
          <w:b/>
        </w:rPr>
        <w:t xml:space="preserve">Esimerkki 8.2104</w:t>
      </w:r>
    </w:p>
    <w:p>
      <w:r>
        <w:t xml:space="preserve">Mitä kaikki solun läpikäymät vaiheet muodostavat?</w:t>
      </w:r>
    </w:p>
    <w:p>
      <w:r>
        <w:rPr>
          <w:b/>
        </w:rPr>
        <w:t xml:space="preserve">Tulos</w:t>
      </w:r>
    </w:p>
    <w:p>
      <w:r>
        <w:t xml:space="preserve">glykolyysi</w:t>
      </w:r>
    </w:p>
    <w:p>
      <w:r>
        <w:rPr>
          <w:b/>
        </w:rPr>
        <w:t xml:space="preserve">Tulos</w:t>
      </w:r>
    </w:p>
    <w:p>
      <w:r>
        <w:t xml:space="preserve">sytokiinit</w:t>
      </w:r>
    </w:p>
    <w:p>
      <w:r>
        <w:rPr>
          <w:b/>
        </w:rPr>
        <w:t xml:space="preserve">Tulos</w:t>
      </w:r>
    </w:p>
    <w:p>
      <w:r>
        <w:t xml:space="preserve">fotosynteesi</w:t>
      </w:r>
    </w:p>
    <w:p>
      <w:r>
        <w:rPr>
          <w:b/>
        </w:rPr>
        <w:t xml:space="preserve">Esimerkki 8.2105</w:t>
      </w:r>
    </w:p>
    <w:p>
      <w:r>
        <w:t xml:space="preserve">Mitkä sydän- ja verisuonijärjestelmän rakenteet auttavat säätelemään kehon prosesseja joko supistamalla tai laajentamalla?</w:t>
      </w:r>
    </w:p>
    <w:p>
      <w:r>
        <w:rPr>
          <w:b/>
        </w:rPr>
        <w:t xml:space="preserve">Tulos</w:t>
      </w:r>
    </w:p>
    <w:p>
      <w:r>
        <w:t xml:space="preserve">lihakset</w:t>
      </w:r>
    </w:p>
    <w:p>
      <w:r>
        <w:rPr>
          <w:b/>
        </w:rPr>
        <w:t xml:space="preserve">Tulos</w:t>
      </w:r>
    </w:p>
    <w:p>
      <w:r>
        <w:t xml:space="preserve">rusto</w:t>
      </w:r>
    </w:p>
    <w:p>
      <w:r>
        <w:rPr>
          <w:b/>
        </w:rPr>
        <w:t xml:space="preserve">Tulos</w:t>
      </w:r>
    </w:p>
    <w:p>
      <w:r>
        <w:t xml:space="preserve">kapillaarit</w:t>
      </w:r>
    </w:p>
    <w:p>
      <w:r>
        <w:rPr>
          <w:b/>
        </w:rPr>
        <w:t xml:space="preserve">Esimerkki 8.2106</w:t>
      </w:r>
    </w:p>
    <w:p>
      <w:r>
        <w:t xml:space="preserve">Mitä metsiä esiintyy kaikkialla valtameressä lauhkeassa ja arktisessa ilmastossa?</w:t>
      </w:r>
    </w:p>
    <w:p>
      <w:r>
        <w:rPr>
          <w:b/>
        </w:rPr>
        <w:t xml:space="preserve">Tulos</w:t>
      </w:r>
    </w:p>
    <w:p>
      <w:r>
        <w:t xml:space="preserve">koralliriutat</w:t>
      </w:r>
    </w:p>
    <w:p>
      <w:r>
        <w:rPr>
          <w:b/>
        </w:rPr>
        <w:t xml:space="preserve">Tulos</w:t>
      </w:r>
    </w:p>
    <w:p>
      <w:r>
        <w:t xml:space="preserve">mangrove</w:t>
      </w:r>
    </w:p>
    <w:p>
      <w:r>
        <w:rPr>
          <w:b/>
        </w:rPr>
        <w:t xml:space="preserve">Tulos</w:t>
      </w:r>
    </w:p>
    <w:p>
      <w:r>
        <w:t xml:space="preserve">cedar</w:t>
      </w:r>
    </w:p>
    <w:p>
      <w:r>
        <w:rPr>
          <w:b/>
        </w:rPr>
        <w:t xml:space="preserve">Esimerkki 8.2107</w:t>
      </w:r>
    </w:p>
    <w:p>
      <w:r>
        <w:t xml:space="preserve">Mikä on yleisin syövän syy?</w:t>
      </w:r>
    </w:p>
    <w:p>
      <w:r>
        <w:rPr>
          <w:b/>
        </w:rPr>
        <w:t xml:space="preserve">Tulos</w:t>
      </w:r>
    </w:p>
    <w:p>
      <w:r>
        <w:t xml:space="preserve">huono ruokavalio</w:t>
      </w:r>
    </w:p>
    <w:p>
      <w:r>
        <w:rPr>
          <w:b/>
        </w:rPr>
        <w:t xml:space="preserve">Tulos</w:t>
      </w:r>
    </w:p>
    <w:p>
      <w:r>
        <w:t xml:space="preserve">tupakointi</w:t>
      </w:r>
    </w:p>
    <w:p>
      <w:r>
        <w:rPr>
          <w:b/>
        </w:rPr>
        <w:t xml:space="preserve">Tulos</w:t>
      </w:r>
    </w:p>
    <w:p>
      <w:r>
        <w:t xml:space="preserve">teknologiamutaatiot</w:t>
      </w:r>
    </w:p>
    <w:p>
      <w:r>
        <w:rPr>
          <w:b/>
        </w:rPr>
        <w:t xml:space="preserve">Esimerkki 8.2108</w:t>
      </w:r>
    </w:p>
    <w:p>
      <w:r>
        <w:t xml:space="preserve">Useimmat sienet lisääntyvät suvuttomasti tuottamalla mitä?</w:t>
      </w:r>
    </w:p>
    <w:p>
      <w:r>
        <w:rPr>
          <w:b/>
        </w:rPr>
        <w:t xml:space="preserve">Tulos</w:t>
      </w:r>
    </w:p>
    <w:p>
      <w:r>
        <w:t xml:space="preserve">siemenet</w:t>
      </w:r>
    </w:p>
    <w:p>
      <w:r>
        <w:rPr>
          <w:b/>
        </w:rPr>
        <w:t xml:space="preserve">Tulos</w:t>
      </w:r>
    </w:p>
    <w:p>
      <w:r>
        <w:t xml:space="preserve">ionit</w:t>
      </w:r>
    </w:p>
    <w:p>
      <w:r>
        <w:rPr>
          <w:b/>
        </w:rPr>
        <w:t xml:space="preserve">Tulos</w:t>
      </w:r>
    </w:p>
    <w:p>
      <w:r>
        <w:t xml:space="preserve">myrkyt</w:t>
      </w:r>
    </w:p>
    <w:p>
      <w:r>
        <w:rPr>
          <w:b/>
        </w:rPr>
        <w:t xml:space="preserve">Esimerkki 8.2109</w:t>
      </w:r>
    </w:p>
    <w:p>
      <w:r>
        <w:t xml:space="preserve">Toisin kuin luonnonvaraiset eläimet, minkä tyyppiset lajit ovat geneettisesti yhdenmukaisia, minkä vuoksi ne ovat alttiimpia tautien aiheuttamalle sukupuuttoon kuolemiselle?</w:t>
      </w:r>
    </w:p>
    <w:p>
      <w:r>
        <w:rPr>
          <w:b/>
        </w:rPr>
        <w:t xml:space="preserve">Tulos</w:t>
      </w:r>
    </w:p>
    <w:p>
      <w:r>
        <w:t xml:space="preserve">vapaana pidettävät lajit</w:t>
      </w:r>
    </w:p>
    <w:p>
      <w:r>
        <w:rPr>
          <w:b/>
        </w:rPr>
        <w:t xml:space="preserve">Tulos</w:t>
      </w:r>
    </w:p>
    <w:p>
      <w:r>
        <w:t xml:space="preserve">urbaanit lajit</w:t>
      </w:r>
    </w:p>
    <w:p>
      <w:r>
        <w:rPr>
          <w:b/>
        </w:rPr>
        <w:t xml:space="preserve">Tulos</w:t>
      </w:r>
    </w:p>
    <w:p>
      <w:r>
        <w:t xml:space="preserve">nisäkkäät</w:t>
      </w:r>
    </w:p>
    <w:p>
      <w:r>
        <w:rPr>
          <w:b/>
        </w:rPr>
        <w:t xml:space="preserve">Esimerkki 8.2110</w:t>
      </w:r>
    </w:p>
    <w:p>
      <w:r>
        <w:t xml:space="preserve">Minkälaiset proteiinit ohjaavat dna:n transkriptiota?</w:t>
      </w:r>
    </w:p>
    <w:p>
      <w:r>
        <w:rPr>
          <w:b/>
        </w:rPr>
        <w:t xml:space="preserve">Tulos</w:t>
      </w:r>
    </w:p>
    <w:p>
      <w:r>
        <w:t xml:space="preserve">olennainen</w:t>
      </w:r>
    </w:p>
    <w:p>
      <w:r>
        <w:rPr>
          <w:b/>
        </w:rPr>
        <w:t xml:space="preserve">Tulos</w:t>
      </w:r>
    </w:p>
    <w:p>
      <w:r>
        <w:t xml:space="preserve">sulatettu</w:t>
      </w:r>
    </w:p>
    <w:p>
      <w:r>
        <w:rPr>
          <w:b/>
        </w:rPr>
        <w:t xml:space="preserve">Tulos</w:t>
      </w:r>
    </w:p>
    <w:p>
      <w:r>
        <w:t xml:space="preserve">geneettinen</w:t>
      </w:r>
    </w:p>
    <w:p>
      <w:r>
        <w:rPr>
          <w:b/>
        </w:rPr>
        <w:t xml:space="preserve">Esimerkki 8.2111</w:t>
      </w:r>
    </w:p>
    <w:p>
      <w:r>
        <w:t xml:space="preserve">Milloin aminohappojen välille muodostuu peptidisidoksia?</w:t>
      </w:r>
    </w:p>
    <w:p>
      <w:r>
        <w:rPr>
          <w:b/>
        </w:rPr>
        <w:t xml:space="preserve">Tulos</w:t>
      </w:r>
    </w:p>
    <w:p>
      <w:r>
        <w:t xml:space="preserve">transkriptioprosessi</w:t>
      </w:r>
    </w:p>
    <w:p>
      <w:r>
        <w:rPr>
          <w:b/>
        </w:rPr>
        <w:t xml:space="preserve">Tulos</w:t>
      </w:r>
    </w:p>
    <w:p>
      <w:r>
        <w:t xml:space="preserve">muuttoprosessi</w:t>
      </w:r>
    </w:p>
    <w:p>
      <w:r>
        <w:rPr>
          <w:b/>
        </w:rPr>
        <w:t xml:space="preserve">Tulos</w:t>
      </w:r>
    </w:p>
    <w:p>
      <w:r>
        <w:t xml:space="preserve">tuotantoprosessi</w:t>
      </w:r>
    </w:p>
    <w:p>
      <w:r>
        <w:rPr>
          <w:b/>
        </w:rPr>
        <w:t xml:space="preserve">Esimerkki 8.2112</w:t>
      </w:r>
    </w:p>
    <w:p>
      <w:r>
        <w:t xml:space="preserve">Mitä tarkoittaa piste? Mikä on vaakasuora rivi?</w:t>
      </w:r>
    </w:p>
    <w:p>
      <w:r>
        <w:rPr>
          <w:b/>
        </w:rPr>
        <w:t xml:space="preserve">Tulos</w:t>
      </w:r>
    </w:p>
    <w:p>
      <w:r>
        <w:t xml:space="preserve">syklien taulukko</w:t>
      </w:r>
    </w:p>
    <w:p>
      <w:r>
        <w:rPr>
          <w:b/>
        </w:rPr>
        <w:t xml:space="preserve">Tulos</w:t>
      </w:r>
    </w:p>
    <w:p>
      <w:r>
        <w:t xml:space="preserve">vaiheitaulukko</w:t>
      </w:r>
    </w:p>
    <w:p>
      <w:r>
        <w:rPr>
          <w:b/>
        </w:rPr>
        <w:t xml:space="preserve">Tulos</w:t>
      </w:r>
    </w:p>
    <w:p>
      <w:r>
        <w:t xml:space="preserve">lajitaulukko</w:t>
      </w:r>
    </w:p>
    <w:p>
      <w:r>
        <w:rPr>
          <w:b/>
        </w:rPr>
        <w:t xml:space="preserve">Esimerkki 8.2113</w:t>
      </w:r>
    </w:p>
    <w:p>
      <w:r>
        <w:t xml:space="preserve">Keho ei ole olemassa eristyksissä. järjestelmään tulee jatkuvasti vettä ja elektrolyyttejä. kun osmoregulaatio tapahtuu kehon kalvojen välityksellä, ylimääräiset elektrolyytit ja jätteet kuljetetaan munuaisiin ja eritetään, mikä auttaa ylläpitämään tätä?</w:t>
      </w:r>
    </w:p>
    <w:p>
      <w:r>
        <w:rPr>
          <w:b/>
        </w:rPr>
        <w:t xml:space="preserve">Tulos</w:t>
      </w:r>
    </w:p>
    <w:p>
      <w:r>
        <w:t xml:space="preserve">fyysinen tasapaino</w:t>
      </w:r>
    </w:p>
    <w:p>
      <w:r>
        <w:rPr>
          <w:b/>
        </w:rPr>
        <w:t xml:space="preserve">Tulos</w:t>
      </w:r>
    </w:p>
    <w:p>
      <w:r>
        <w:t xml:space="preserve">tyhjiövaaka</w:t>
      </w:r>
    </w:p>
    <w:p>
      <w:r>
        <w:rPr>
          <w:b/>
        </w:rPr>
        <w:t xml:space="preserve">Tulos</w:t>
      </w:r>
    </w:p>
    <w:p>
      <w:r>
        <w:t xml:space="preserve">nukleiinitasapaino</w:t>
      </w:r>
    </w:p>
    <w:p>
      <w:r>
        <w:rPr>
          <w:b/>
        </w:rPr>
        <w:t xml:space="preserve">Esimerkki 8.2114</w:t>
      </w:r>
    </w:p>
    <w:p>
      <w:r>
        <w:t xml:space="preserve">Bikarbonaatti on veren toiseksi yleisin anioni.Sen pääasiallinen tehtävä on ylläpitää elimistön happo-emästasapainoa olemalla osa seuraavia?</w:t>
      </w:r>
    </w:p>
    <w:p>
      <w:r>
        <w:rPr>
          <w:b/>
        </w:rPr>
        <w:t xml:space="preserve">Tulos</w:t>
      </w:r>
    </w:p>
    <w:p>
      <w:r>
        <w:t xml:space="preserve">reunusjärjestelmät</w:t>
      </w:r>
    </w:p>
    <w:p>
      <w:r>
        <w:rPr>
          <w:b/>
        </w:rPr>
        <w:t xml:space="preserve">Tulos</w:t>
      </w:r>
    </w:p>
    <w:p>
      <w:r>
        <w:t xml:space="preserve">virtavesijärjestelmät</w:t>
      </w:r>
    </w:p>
    <w:p>
      <w:r>
        <w:rPr>
          <w:b/>
        </w:rPr>
        <w:t xml:space="preserve">Tulos</w:t>
      </w:r>
    </w:p>
    <w:p>
      <w:r>
        <w:t xml:space="preserve">yhdistelmäjärjestelmät</w:t>
      </w:r>
    </w:p>
    <w:p>
      <w:r>
        <w:rPr>
          <w:b/>
        </w:rPr>
        <w:t xml:space="preserve">Esimerkki 8.2115</w:t>
      </w:r>
    </w:p>
    <w:p>
      <w:r>
        <w:t xml:space="preserve">Mitä kutsutaan valohiukkasiksi, jotka voivat säteilyvyöhykkeellä kulkea vain muutaman millimetrin matkan ennen kuin ne osuvat toiseen hiukkaseen?</w:t>
      </w:r>
    </w:p>
    <w:p>
      <w:r>
        <w:rPr>
          <w:b/>
        </w:rPr>
        <w:t xml:space="preserve">Tulos</w:t>
      </w:r>
    </w:p>
    <w:p>
      <w:r>
        <w:t xml:space="preserve">elektronit</w:t>
      </w:r>
    </w:p>
    <w:p>
      <w:r>
        <w:rPr>
          <w:b/>
        </w:rPr>
        <w:t xml:space="preserve">Tulos</w:t>
      </w:r>
    </w:p>
    <w:p>
      <w:r>
        <w:t xml:space="preserve">positronit</w:t>
      </w:r>
    </w:p>
    <w:p>
      <w:r>
        <w:rPr>
          <w:b/>
        </w:rPr>
        <w:t xml:space="preserve">Tulos</w:t>
      </w:r>
    </w:p>
    <w:p>
      <w:r>
        <w:t xml:space="preserve">neutronit</w:t>
      </w:r>
    </w:p>
    <w:p>
      <w:r>
        <w:rPr>
          <w:b/>
        </w:rPr>
        <w:t xml:space="preserve">Esimerkki 8.2116</w:t>
      </w:r>
    </w:p>
    <w:p>
      <w:r>
        <w:t xml:space="preserve">Minkä käyttäytymistä kineettis-molekyyliteoria kuvaa?</w:t>
      </w:r>
    </w:p>
    <w:p>
      <w:r>
        <w:rPr>
          <w:b/>
        </w:rPr>
        <w:t xml:space="preserve">Tulos</w:t>
      </w:r>
    </w:p>
    <w:p>
      <w:r>
        <w:t xml:space="preserve">neste</w:t>
      </w:r>
    </w:p>
    <w:p>
      <w:r>
        <w:rPr>
          <w:b/>
        </w:rPr>
        <w:t xml:space="preserve">Tulos</w:t>
      </w:r>
    </w:p>
    <w:p>
      <w:r>
        <w:t xml:space="preserve">kiinteä</w:t>
      </w:r>
    </w:p>
    <w:p>
      <w:r>
        <w:rPr>
          <w:b/>
        </w:rPr>
        <w:t xml:space="preserve">Tulos</w:t>
      </w:r>
    </w:p>
    <w:p>
      <w:r>
        <w:t xml:space="preserve">yhdiste</w:t>
      </w:r>
    </w:p>
    <w:p>
      <w:r>
        <w:rPr>
          <w:b/>
        </w:rPr>
        <w:t xml:space="preserve">Esimerkki 8.2117</w:t>
      </w:r>
    </w:p>
    <w:p>
      <w:r>
        <w:t xml:space="preserve">Minkä alueen määrittämisessä leveysasteella on tärkeä rooli?</w:t>
      </w:r>
    </w:p>
    <w:p>
      <w:r>
        <w:rPr>
          <w:b/>
        </w:rPr>
        <w:t xml:space="preserve">Tulos</w:t>
      </w:r>
    </w:p>
    <w:p>
      <w:r>
        <w:t xml:space="preserve">kuivuus</w:t>
      </w:r>
    </w:p>
    <w:p>
      <w:r>
        <w:rPr>
          <w:b/>
        </w:rPr>
        <w:t xml:space="preserve">Tulos</w:t>
      </w:r>
    </w:p>
    <w:p>
      <w:r>
        <w:t xml:space="preserve">maisema</w:t>
      </w:r>
    </w:p>
    <w:p>
      <w:r>
        <w:rPr>
          <w:b/>
        </w:rPr>
        <w:t xml:space="preserve">Tulos</w:t>
      </w:r>
    </w:p>
    <w:p>
      <w:r>
        <w:t xml:space="preserve">muuttoliike</w:t>
      </w:r>
    </w:p>
    <w:p>
      <w:r>
        <w:rPr>
          <w:b/>
        </w:rPr>
        <w:t xml:space="preserve">Esimerkki 8.2118</w:t>
      </w:r>
    </w:p>
    <w:p>
      <w:r>
        <w:t xml:space="preserve">Mikä on laajimmalle levinnyt organismi?</w:t>
      </w:r>
    </w:p>
    <w:p>
      <w:r>
        <w:rPr>
          <w:b/>
        </w:rPr>
        <w:t xml:space="preserve">Tulos</w:t>
      </w:r>
    </w:p>
    <w:p>
      <w:r>
        <w:t xml:space="preserve">virukset</w:t>
      </w:r>
    </w:p>
    <w:p>
      <w:r>
        <w:rPr>
          <w:b/>
        </w:rPr>
        <w:t xml:space="preserve">Tulos</w:t>
      </w:r>
    </w:p>
    <w:p>
      <w:r>
        <w:t xml:space="preserve">torakat</w:t>
      </w:r>
    </w:p>
    <w:p>
      <w:r>
        <w:rPr>
          <w:b/>
        </w:rPr>
        <w:t xml:space="preserve">Tulos</w:t>
      </w:r>
    </w:p>
    <w:p>
      <w:r>
        <w:t xml:space="preserve">mikrobit</w:t>
      </w:r>
    </w:p>
    <w:p>
      <w:r>
        <w:rPr>
          <w:b/>
        </w:rPr>
        <w:t xml:space="preserve">Esimerkki 8.2119</w:t>
      </w:r>
    </w:p>
    <w:p>
      <w:r>
        <w:t xml:space="preserve">Kuinka suuri prosenttiosuus pintamaasta on syöpynyt pois sen jälkeen, kun eurooppalaiset asettuivat Yhdysvaltoihin?</w:t>
      </w:r>
    </w:p>
    <w:p>
      <w:r>
        <w:rPr>
          <w:b/>
        </w:rPr>
        <w:t xml:space="preserve">Tulos</w:t>
      </w:r>
    </w:p>
    <w:p>
      <w:r>
        <w:t xml:space="preserve">42 prosenttia</w:t>
      </w:r>
    </w:p>
    <w:p>
      <w:r>
        <w:rPr>
          <w:b/>
        </w:rPr>
        <w:t xml:space="preserve">Tulos</w:t>
      </w:r>
    </w:p>
    <w:p>
      <w:r>
        <w:t xml:space="preserve">10 prosenttia</w:t>
      </w:r>
    </w:p>
    <w:p>
      <w:r>
        <w:rPr>
          <w:b/>
        </w:rPr>
        <w:t xml:space="preserve">Tulos</w:t>
      </w:r>
    </w:p>
    <w:p>
      <w:r>
        <w:t xml:space="preserve">25 prosenttia</w:t>
      </w:r>
    </w:p>
    <w:p>
      <w:r>
        <w:rPr>
          <w:b/>
        </w:rPr>
        <w:t xml:space="preserve">Esimerkki 8.2120</w:t>
      </w:r>
    </w:p>
    <w:p>
      <w:r>
        <w:t xml:space="preserve">Mikä termi kuvaa nesteen kolloidista dispersiota joko nesteessä tai kiinteässä aineessa?</w:t>
      </w:r>
    </w:p>
    <w:p>
      <w:r>
        <w:rPr>
          <w:b/>
        </w:rPr>
        <w:t xml:space="preserve">Tulos</w:t>
      </w:r>
    </w:p>
    <w:p>
      <w:r>
        <w:t xml:space="preserve">mix</w:t>
      </w:r>
    </w:p>
    <w:p>
      <w:r>
        <w:rPr>
          <w:b/>
        </w:rPr>
        <w:t xml:space="preserve">Tulos</w:t>
      </w:r>
    </w:p>
    <w:p>
      <w:r>
        <w:t xml:space="preserve">ripustus</w:t>
      </w:r>
    </w:p>
    <w:p>
      <w:r>
        <w:rPr>
          <w:b/>
        </w:rPr>
        <w:t xml:space="preserve">Tulos</w:t>
      </w:r>
    </w:p>
    <w:p>
      <w:r>
        <w:t xml:space="preserve">Yhdiste</w:t>
      </w:r>
    </w:p>
    <w:p>
      <w:r>
        <w:rPr>
          <w:b/>
        </w:rPr>
        <w:t xml:space="preserve">Esimerkki 8.2121</w:t>
      </w:r>
    </w:p>
    <w:p>
      <w:r>
        <w:t xml:space="preserve">Mikä saa piikkinahkaiset pakottamaan vettä jalkoihinsa ja liikkumaan eteenpäin?</w:t>
      </w:r>
    </w:p>
    <w:p>
      <w:r>
        <w:rPr>
          <w:b/>
        </w:rPr>
        <w:t xml:space="preserve">Tulos</w:t>
      </w:r>
    </w:p>
    <w:p>
      <w:r>
        <w:t xml:space="preserve">kevään supistukset</w:t>
      </w:r>
    </w:p>
    <w:p>
      <w:r>
        <w:rPr>
          <w:b/>
        </w:rPr>
        <w:t xml:space="preserve">Tulos</w:t>
      </w:r>
    </w:p>
    <w:p>
      <w:r>
        <w:t xml:space="preserve">tyhjiösupistukset</w:t>
      </w:r>
    </w:p>
    <w:p>
      <w:r>
        <w:rPr>
          <w:b/>
        </w:rPr>
        <w:t xml:space="preserve">Tulos</w:t>
      </w:r>
    </w:p>
    <w:p>
      <w:r>
        <w:t xml:space="preserve">kenttäsupistukset</w:t>
      </w:r>
    </w:p>
    <w:p>
      <w:r>
        <w:rPr>
          <w:b/>
        </w:rPr>
        <w:t xml:space="preserve">Esimerkki 8.2122</w:t>
      </w:r>
    </w:p>
    <w:p>
      <w:r>
        <w:t xml:space="preserve">Mikä on paramecian sisällä oleva tähtimäinen rakenne?</w:t>
      </w:r>
    </w:p>
    <w:p>
      <w:r>
        <w:rPr>
          <w:b/>
        </w:rPr>
        <w:t xml:space="preserve">Tulos</w:t>
      </w:r>
    </w:p>
    <w:p>
      <w:r>
        <w:t xml:space="preserve">refleksityhjiö</w:t>
      </w:r>
    </w:p>
    <w:p>
      <w:r>
        <w:rPr>
          <w:b/>
        </w:rPr>
        <w:t xml:space="preserve">Tulos</w:t>
      </w:r>
    </w:p>
    <w:p>
      <w:r>
        <w:t xml:space="preserve">pitkänomainen tyhjiö</w:t>
      </w:r>
    </w:p>
    <w:p>
      <w:r>
        <w:rPr>
          <w:b/>
        </w:rPr>
        <w:t xml:space="preserve">Tulos</w:t>
      </w:r>
    </w:p>
    <w:p>
      <w:r>
        <w:t xml:space="preserve">baré-vakuoli</w:t>
      </w:r>
    </w:p>
    <w:p>
      <w:r>
        <w:rPr>
          <w:b/>
        </w:rPr>
        <w:t xml:space="preserve">Esimerkki 8.2123</w:t>
      </w:r>
    </w:p>
    <w:p>
      <w:r>
        <w:t xml:space="preserve">Miksi kutsutaan normaalien geenien mutaatioversioita?</w:t>
      </w:r>
    </w:p>
    <w:p>
      <w:r>
        <w:rPr>
          <w:b/>
        </w:rPr>
        <w:t xml:space="preserve">Tulos</w:t>
      </w:r>
    </w:p>
    <w:p>
      <w:r>
        <w:t xml:space="preserve">antecedentti - onkogeenit</w:t>
      </w:r>
    </w:p>
    <w:p>
      <w:r>
        <w:rPr>
          <w:b/>
        </w:rPr>
        <w:t xml:space="preserve">Tulos</w:t>
      </w:r>
    </w:p>
    <w:p>
      <w:r>
        <w:t xml:space="preserve">anti-onkogeenit</w:t>
      </w:r>
    </w:p>
    <w:p>
      <w:r>
        <w:rPr>
          <w:b/>
        </w:rPr>
        <w:t xml:space="preserve">Tulos</w:t>
      </w:r>
    </w:p>
    <w:p>
      <w:r>
        <w:t xml:space="preserve">sukupuuttoon kuoleminen - onkogeenit</w:t>
      </w:r>
    </w:p>
    <w:p>
      <w:r>
        <w:rPr>
          <w:b/>
        </w:rPr>
        <w:t xml:space="preserve">Esimerkki 8.2124</w:t>
      </w:r>
    </w:p>
    <w:p>
      <w:r>
        <w:t xml:space="preserve">Vetyperoksidia myydään yleisesti 3 tilavuusprosentin liuoksena käytettäväksi mihin?</w:t>
      </w:r>
    </w:p>
    <w:p>
      <w:r>
        <w:rPr>
          <w:b/>
        </w:rPr>
        <w:t xml:space="preserve">Tulos</w:t>
      </w:r>
    </w:p>
    <w:p>
      <w:r>
        <w:t xml:space="preserve">pesuaine</w:t>
      </w:r>
    </w:p>
    <w:p>
      <w:r>
        <w:rPr>
          <w:b/>
        </w:rPr>
        <w:t xml:space="preserve">Tulos</w:t>
      </w:r>
    </w:p>
    <w:p>
      <w:r>
        <w:t xml:space="preserve">antiseptinen</w:t>
      </w:r>
    </w:p>
    <w:p>
      <w:r>
        <w:rPr>
          <w:b/>
        </w:rPr>
        <w:t xml:space="preserve">Tulos</w:t>
      </w:r>
    </w:p>
    <w:p>
      <w:r>
        <w:t xml:space="preserve">pinta-aktiivinen aine</w:t>
      </w:r>
    </w:p>
    <w:p>
      <w:r>
        <w:rPr>
          <w:b/>
        </w:rPr>
        <w:t xml:space="preserve">Esimerkki 8.2125</w:t>
      </w:r>
    </w:p>
    <w:p>
      <w:r>
        <w:t xml:space="preserve">Levät ovat paljon yksinkertaisempia kuin alkueläimet. ne ovat vesieliöitä ja sisältävät tätä?</w:t>
      </w:r>
    </w:p>
    <w:p>
      <w:r>
        <w:rPr>
          <w:b/>
        </w:rPr>
        <w:t xml:space="preserve">Tulos</w:t>
      </w:r>
    </w:p>
    <w:p>
      <w:r>
        <w:t xml:space="preserve">kivekset</w:t>
      </w:r>
    </w:p>
    <w:p>
      <w:r>
        <w:rPr>
          <w:b/>
        </w:rPr>
        <w:t xml:space="preserve">Tulos</w:t>
      </w:r>
    </w:p>
    <w:p>
      <w:r>
        <w:t xml:space="preserve">sporozoa</w:t>
      </w:r>
    </w:p>
    <w:p>
      <w:r>
        <w:rPr>
          <w:b/>
        </w:rPr>
        <w:t xml:space="preserve">Tulos</w:t>
      </w:r>
    </w:p>
    <w:p>
      <w:r>
        <w:t xml:space="preserve">kloonaustekijä</w:t>
      </w:r>
    </w:p>
    <w:p>
      <w:r>
        <w:rPr>
          <w:b/>
        </w:rPr>
        <w:t xml:space="preserve">Esimerkki 8.2126</w:t>
      </w:r>
    </w:p>
    <w:p>
      <w:r>
        <w:t xml:space="preserve">Kuinka monta taudinaiheuttajaa kukin pisara voi sisältää?</w:t>
      </w:r>
    </w:p>
    <w:p>
      <w:r>
        <w:rPr>
          <w:b/>
        </w:rPr>
        <w:t xml:space="preserve">Tulos</w:t>
      </w:r>
    </w:p>
    <w:p>
      <w:r>
        <w:t xml:space="preserve">kymmenet</w:t>
      </w:r>
    </w:p>
    <w:p>
      <w:r>
        <w:rPr>
          <w:b/>
        </w:rPr>
        <w:t xml:space="preserve">Tulos</w:t>
      </w:r>
    </w:p>
    <w:p>
      <w:r>
        <w:t xml:space="preserve">miljardeja</w:t>
      </w:r>
    </w:p>
    <w:p>
      <w:r>
        <w:rPr>
          <w:b/>
        </w:rPr>
        <w:t xml:space="preserve">Tulos</w:t>
      </w:r>
    </w:p>
    <w:p>
      <w:r>
        <w:t xml:space="preserve">satoja</w:t>
      </w:r>
    </w:p>
    <w:p>
      <w:r>
        <w:rPr>
          <w:b/>
        </w:rPr>
        <w:t xml:space="preserve">Esimerkki 8.2127</w:t>
      </w:r>
    </w:p>
    <w:p>
      <w:r>
        <w:t xml:space="preserve">Kun elektroni siirtyy kiihottuneesta tilasta vähemmän kiihottuneeseen tilaan eli perustilaan, energiaero säteilee mitä?</w:t>
      </w:r>
    </w:p>
    <w:p>
      <w:r>
        <w:rPr>
          <w:b/>
        </w:rPr>
        <w:t xml:space="preserve">Tulos</w:t>
      </w:r>
    </w:p>
    <w:p>
      <w:r>
        <w:t xml:space="preserve">neutroni</w:t>
      </w:r>
    </w:p>
    <w:p>
      <w:r>
        <w:rPr>
          <w:b/>
        </w:rPr>
        <w:t xml:space="preserve">Tulos</w:t>
      </w:r>
    </w:p>
    <w:p>
      <w:r>
        <w:t xml:space="preserve">ydin</w:t>
      </w:r>
    </w:p>
    <w:p>
      <w:r>
        <w:rPr>
          <w:b/>
        </w:rPr>
        <w:t xml:space="preserve">Tulos</w:t>
      </w:r>
    </w:p>
    <w:p>
      <w:r>
        <w:t xml:space="preserve">kvarkki</w:t>
      </w:r>
    </w:p>
    <w:p>
      <w:r>
        <w:rPr>
          <w:b/>
        </w:rPr>
        <w:t xml:space="preserve">Esimerkki 8.2128</w:t>
      </w:r>
    </w:p>
    <w:p>
      <w:r>
        <w:t xml:space="preserve">Mikä koostumus määrittää sekä purkaustyypin että tulivuoren tyypin?</w:t>
      </w:r>
    </w:p>
    <w:p>
      <w:r>
        <w:rPr>
          <w:b/>
        </w:rPr>
        <w:t xml:space="preserve">Tulos</w:t>
      </w:r>
    </w:p>
    <w:p>
      <w:r>
        <w:t xml:space="preserve">sähkö</w:t>
      </w:r>
    </w:p>
    <w:p>
      <w:r>
        <w:rPr>
          <w:b/>
        </w:rPr>
        <w:t xml:space="preserve">Tulos</w:t>
      </w:r>
    </w:p>
    <w:p>
      <w:r>
        <w:t xml:space="preserve">kemikaali</w:t>
      </w:r>
    </w:p>
    <w:p>
      <w:r>
        <w:rPr>
          <w:b/>
        </w:rPr>
        <w:t xml:space="preserve">Tulos</w:t>
      </w:r>
    </w:p>
    <w:p>
      <w:r>
        <w:t xml:space="preserve">kaasu</w:t>
      </w:r>
    </w:p>
    <w:p>
      <w:r>
        <w:rPr>
          <w:b/>
        </w:rPr>
        <w:t xml:space="preserve">Esimerkki 8.2129</w:t>
      </w:r>
    </w:p>
    <w:p>
      <w:r>
        <w:t xml:space="preserve">Minkä tyyppistä lisääntymistä ovat esimerkiksi nuppuuntuminen ja jakautuminen annelideissa?</w:t>
      </w:r>
    </w:p>
    <w:p>
      <w:r>
        <w:rPr>
          <w:b/>
        </w:rPr>
        <w:t xml:space="preserve">Tulos</w:t>
      </w:r>
    </w:p>
    <w:p>
      <w:r>
        <w:t xml:space="preserve">sivutuote</w:t>
      </w:r>
    </w:p>
    <w:p>
      <w:r>
        <w:rPr>
          <w:b/>
        </w:rPr>
        <w:t xml:space="preserve">Tulos</w:t>
      </w:r>
    </w:p>
    <w:p>
      <w:r>
        <w:t xml:space="preserve">hybridi</w:t>
      </w:r>
    </w:p>
    <w:p>
      <w:r>
        <w:rPr>
          <w:b/>
        </w:rPr>
        <w:t xml:space="preserve">Tulos</w:t>
      </w:r>
    </w:p>
    <w:p>
      <w:r>
        <w:t xml:space="preserve">seksuaalinen</w:t>
      </w:r>
    </w:p>
    <w:p>
      <w:r>
        <w:rPr>
          <w:b/>
        </w:rPr>
        <w:t xml:space="preserve">Esimerkki 8.2130</w:t>
      </w:r>
    </w:p>
    <w:p>
      <w:r>
        <w:t xml:space="preserve">Kallo koostuu kallon luista ja minkä tyyppisistä luista?</w:t>
      </w:r>
    </w:p>
    <w:p>
      <w:r>
        <w:rPr>
          <w:b/>
        </w:rPr>
        <w:t xml:space="preserve">Tulos</w:t>
      </w:r>
    </w:p>
    <w:p>
      <w:r>
        <w:t xml:space="preserve">nenä</w:t>
      </w:r>
    </w:p>
    <w:p>
      <w:r>
        <w:rPr>
          <w:b/>
        </w:rPr>
        <w:t xml:space="preserve">Tulos</w:t>
      </w:r>
    </w:p>
    <w:p>
      <w:r>
        <w:t xml:space="preserve">ihonalainen</w:t>
      </w:r>
    </w:p>
    <w:p>
      <w:r>
        <w:rPr>
          <w:b/>
        </w:rPr>
        <w:t xml:space="preserve">Tulos</w:t>
      </w:r>
    </w:p>
    <w:p>
      <w:r>
        <w:t xml:space="preserve">pinnallinen</w:t>
      </w:r>
    </w:p>
    <w:p>
      <w:r>
        <w:rPr>
          <w:b/>
        </w:rPr>
        <w:t xml:space="preserve">Esimerkki 8.2131</w:t>
      </w:r>
    </w:p>
    <w:p>
      <w:r>
        <w:t xml:space="preserve">Minkä taivaanilmiön lähellä olevat vuorovesivoimat ovat niin suuria, että ne voivat itse asiassa repiä materiaa seuralaiselta tähdeltä?</w:t>
      </w:r>
    </w:p>
    <w:p>
      <w:r>
        <w:rPr>
          <w:b/>
        </w:rPr>
        <w:t xml:space="preserve">Tulos</w:t>
      </w:r>
    </w:p>
    <w:p>
      <w:r>
        <w:t xml:space="preserve">kääpiötähti</w:t>
      </w:r>
    </w:p>
    <w:p>
      <w:r>
        <w:rPr>
          <w:b/>
        </w:rPr>
        <w:t xml:space="preserve">Tulos</w:t>
      </w:r>
    </w:p>
    <w:p>
      <w:r>
        <w:t xml:space="preserve">suuret reiät</w:t>
      </w:r>
    </w:p>
    <w:p>
      <w:r>
        <w:rPr>
          <w:b/>
        </w:rPr>
        <w:t xml:space="preserve">Tulos</w:t>
      </w:r>
    </w:p>
    <w:p>
      <w:r>
        <w:t xml:space="preserve">madonreiät</w:t>
      </w:r>
    </w:p>
    <w:p>
      <w:r>
        <w:rPr>
          <w:b/>
        </w:rPr>
        <w:t xml:space="preserve">Esimerkki 8.2132</w:t>
      </w:r>
    </w:p>
    <w:p>
      <w:r>
        <w:t xml:space="preserve">Mitkä tehokkaat mikroskoopit käyttävät valonsäteen sijasta subatomisten hiukkasten sädettä?</w:t>
      </w:r>
    </w:p>
    <w:p>
      <w:r>
        <w:rPr>
          <w:b/>
        </w:rPr>
        <w:t xml:space="preserve">Tulos</w:t>
      </w:r>
    </w:p>
    <w:p>
      <w:r>
        <w:t xml:space="preserve">monimutkaiset mikroskoopit</w:t>
      </w:r>
    </w:p>
    <w:p>
      <w:r>
        <w:rPr>
          <w:b/>
        </w:rPr>
        <w:t xml:space="preserve">Tulos</w:t>
      </w:r>
    </w:p>
    <w:p>
      <w:r>
        <w:t xml:space="preserve">tieteelliset mikroskoopit</w:t>
      </w:r>
    </w:p>
    <w:p>
      <w:r>
        <w:rPr>
          <w:b/>
        </w:rPr>
        <w:t xml:space="preserve">Tulos</w:t>
      </w:r>
    </w:p>
    <w:p>
      <w:r>
        <w:t xml:space="preserve">ydinmikroskoopit</w:t>
      </w:r>
    </w:p>
    <w:p>
      <w:r>
        <w:rPr>
          <w:b/>
        </w:rPr>
        <w:t xml:space="preserve">Esimerkki 8.2133</w:t>
      </w:r>
    </w:p>
    <w:p>
      <w:r>
        <w:t xml:space="preserve">Mikä on glukoosiaineenvaihdunnan häiriö, jossa haiman insuliinintuotanto on heikentynyt?</w:t>
      </w:r>
    </w:p>
    <w:p>
      <w:r>
        <w:rPr>
          <w:b/>
        </w:rPr>
        <w:t xml:space="preserve">Tulos</w:t>
      </w:r>
    </w:p>
    <w:p>
      <w:r>
        <w:t xml:space="preserve">klusterin mellitus</w:t>
      </w:r>
    </w:p>
    <w:p>
      <w:r>
        <w:rPr>
          <w:b/>
        </w:rPr>
        <w:t xml:space="preserve">Tulos</w:t>
      </w:r>
    </w:p>
    <w:p>
      <w:r>
        <w:t xml:space="preserve">väestön mellitus</w:t>
      </w:r>
    </w:p>
    <w:p>
      <w:r>
        <w:rPr>
          <w:b/>
        </w:rPr>
        <w:t xml:space="preserve">Tulos</w:t>
      </w:r>
    </w:p>
    <w:p>
      <w:r>
        <w:t xml:space="preserve">sokerimellitus</w:t>
      </w:r>
    </w:p>
    <w:p>
      <w:r>
        <w:rPr>
          <w:b/>
        </w:rPr>
        <w:t xml:space="preserve">Esimerkki 8.2134</w:t>
      </w:r>
    </w:p>
    <w:p>
      <w:r>
        <w:t xml:space="preserve">Mistä muusta litosfääri koostuu ylimmän vaipan lisäksi?</w:t>
      </w:r>
    </w:p>
    <w:p>
      <w:r>
        <w:rPr>
          <w:b/>
        </w:rPr>
        <w:t xml:space="preserve">Tulos</w:t>
      </w:r>
    </w:p>
    <w:p>
      <w:r>
        <w:t xml:space="preserve">pinta</w:t>
      </w:r>
    </w:p>
    <w:p>
      <w:r>
        <w:rPr>
          <w:b/>
        </w:rPr>
        <w:t xml:space="preserve">Tulos</w:t>
      </w:r>
    </w:p>
    <w:p>
      <w:r>
        <w:t xml:space="preserve">ulkoinen ydin</w:t>
      </w:r>
    </w:p>
    <w:p>
      <w:r>
        <w:rPr>
          <w:b/>
        </w:rPr>
        <w:t xml:space="preserve">Tulos</w:t>
      </w:r>
    </w:p>
    <w:p>
      <w:r>
        <w:t xml:space="preserve">sisäinen ydin</w:t>
      </w:r>
    </w:p>
    <w:p>
      <w:r>
        <w:rPr>
          <w:b/>
        </w:rPr>
        <w:t xml:space="preserve">Esimerkki 8.2135</w:t>
      </w:r>
    </w:p>
    <w:p>
      <w:r>
        <w:t xml:space="preserve">Käyttäytyminen on reaktio ärsykkeisiin. se voi olla joko vaistomaista/intendenttistä käyttäytymistä, johon ympäristö ei vaikuta, tai opittua käyttäytymistä, johon ympäristö vaikuttaa?</w:t>
      </w:r>
    </w:p>
    <w:p>
      <w:r>
        <w:rPr>
          <w:b/>
        </w:rPr>
        <w:t xml:space="preserve">Tulos</w:t>
      </w:r>
    </w:p>
    <w:p>
      <w:r>
        <w:t xml:space="preserve">spontaani mutaatio</w:t>
      </w:r>
    </w:p>
    <w:p>
      <w:r>
        <w:rPr>
          <w:b/>
        </w:rPr>
        <w:t xml:space="preserve">Tulos</w:t>
      </w:r>
    </w:p>
    <w:p>
      <w:r>
        <w:t xml:space="preserve">Osmoosi</w:t>
      </w:r>
    </w:p>
    <w:p>
      <w:r>
        <w:rPr>
          <w:b/>
        </w:rPr>
        <w:t xml:space="preserve">Tulos</w:t>
      </w:r>
    </w:p>
    <w:p>
      <w:r>
        <w:t xml:space="preserve">perintö</w:t>
      </w:r>
    </w:p>
    <w:p>
      <w:r>
        <w:rPr>
          <w:b/>
        </w:rPr>
        <w:t xml:space="preserve">Esimerkki 8.2136</w:t>
      </w:r>
    </w:p>
    <w:p>
      <w:r>
        <w:t xml:space="preserve">Joule ja kalorit ovat minkä yksiköitä?</w:t>
      </w:r>
    </w:p>
    <w:p>
      <w:r>
        <w:rPr>
          <w:b/>
        </w:rPr>
        <w:t xml:space="preserve">Tulos</w:t>
      </w:r>
    </w:p>
    <w:p>
      <w:r>
        <w:t xml:space="preserve">paino ja energia</w:t>
      </w:r>
    </w:p>
    <w:p>
      <w:r>
        <w:rPr>
          <w:b/>
        </w:rPr>
        <w:t xml:space="preserve">Tulos</w:t>
      </w:r>
    </w:p>
    <w:p>
      <w:r>
        <w:t xml:space="preserve">massa ja potentiaali</w:t>
      </w:r>
    </w:p>
    <w:p>
      <w:r>
        <w:rPr>
          <w:b/>
        </w:rPr>
        <w:t xml:space="preserve">Tulos</w:t>
      </w:r>
    </w:p>
    <w:p>
      <w:r>
        <w:t xml:space="preserve">lämpö ja nopeus</w:t>
      </w:r>
    </w:p>
    <w:p>
      <w:r>
        <w:rPr>
          <w:b/>
        </w:rPr>
        <w:t xml:space="preserve">Esimerkki 8.2137</w:t>
      </w:r>
    </w:p>
    <w:p>
      <w:r>
        <w:t xml:space="preserve">Kun sienet on kerran luokiteltu kasveiksi, missä solurakenteissa on kitiiniä eikä selluloosaa?</w:t>
      </w:r>
    </w:p>
    <w:p>
      <w:r>
        <w:rPr>
          <w:b/>
        </w:rPr>
        <w:t xml:space="preserve">Tulos</w:t>
      </w:r>
    </w:p>
    <w:p>
      <w:r>
        <w:t xml:space="preserve">verihiutaleet</w:t>
      </w:r>
    </w:p>
    <w:p>
      <w:r>
        <w:rPr>
          <w:b/>
        </w:rPr>
        <w:t xml:space="preserve">Tulos</w:t>
      </w:r>
    </w:p>
    <w:p>
      <w:r>
        <w:t xml:space="preserve">soluharjut</w:t>
      </w:r>
    </w:p>
    <w:p>
      <w:r>
        <w:rPr>
          <w:b/>
        </w:rPr>
        <w:t xml:space="preserve">Tulos</w:t>
      </w:r>
    </w:p>
    <w:p>
      <w:r>
        <w:t xml:space="preserve">mitokondriot</w:t>
      </w:r>
    </w:p>
    <w:p>
      <w:r>
        <w:rPr>
          <w:b/>
        </w:rPr>
        <w:t xml:space="preserve">Esimerkki 8.2138</w:t>
      </w:r>
    </w:p>
    <w:p>
      <w:r>
        <w:t xml:space="preserve">Takaisinkytkentäsilmukat auttavat ylläpitämään mitä tilaa, koska ne mahdollistavat hormonin veripitoisuuden säätelyn kapealla alueella?</w:t>
      </w:r>
    </w:p>
    <w:p>
      <w:r>
        <w:rPr>
          <w:b/>
        </w:rPr>
        <w:t xml:space="preserve">Tulos</w:t>
      </w:r>
    </w:p>
    <w:p>
      <w:r>
        <w:t xml:space="preserve">hypoteesi</w:t>
      </w:r>
    </w:p>
    <w:p>
      <w:r>
        <w:rPr>
          <w:b/>
        </w:rPr>
        <w:t xml:space="preserve">Tulos</w:t>
      </w:r>
    </w:p>
    <w:p>
      <w:r>
        <w:t xml:space="preserve">horros</w:t>
      </w:r>
    </w:p>
    <w:p>
      <w:r>
        <w:rPr>
          <w:b/>
        </w:rPr>
        <w:t xml:space="preserve">Tulos</w:t>
      </w:r>
    </w:p>
    <w:p>
      <w:r>
        <w:t xml:space="preserve">tietoisuus</w:t>
      </w:r>
    </w:p>
    <w:p>
      <w:r>
        <w:rPr>
          <w:b/>
        </w:rPr>
        <w:t xml:space="preserve">Esimerkki 8.2139</w:t>
      </w:r>
    </w:p>
    <w:p>
      <w:r>
        <w:t xml:space="preserve">Sylki voi kantaa hiv-virusta, mutta se ei levitä sitä, ellei sylki joudu mihin?</w:t>
      </w:r>
    </w:p>
    <w:p>
      <w:r>
        <w:rPr>
          <w:b/>
        </w:rPr>
        <w:t xml:space="preserve">Tulos</w:t>
      </w:r>
    </w:p>
    <w:p>
      <w:r>
        <w:t xml:space="preserve">keuhkot</w:t>
      </w:r>
    </w:p>
    <w:p>
      <w:r>
        <w:rPr>
          <w:b/>
        </w:rPr>
        <w:t xml:space="preserve">Tulos</w:t>
      </w:r>
    </w:p>
    <w:p>
      <w:r>
        <w:t xml:space="preserve">munuaiset</w:t>
      </w:r>
    </w:p>
    <w:p>
      <w:r>
        <w:rPr>
          <w:b/>
        </w:rPr>
        <w:t xml:space="preserve">Tulos</w:t>
      </w:r>
    </w:p>
    <w:p>
      <w:r>
        <w:t xml:space="preserve">maksa</w:t>
      </w:r>
    </w:p>
    <w:p>
      <w:r>
        <w:rPr>
          <w:b/>
        </w:rPr>
        <w:t xml:space="preserve">Esimerkki 8.2140</w:t>
      </w:r>
    </w:p>
    <w:p>
      <w:r>
        <w:t xml:space="preserve">Stis on minkä aiheuttama tauti, joka leviää seksuaalisessa kontaktissa?</w:t>
      </w:r>
    </w:p>
    <w:p>
      <w:r>
        <w:rPr>
          <w:b/>
        </w:rPr>
        <w:t xml:space="preserve">Tulos</w:t>
      </w:r>
    </w:p>
    <w:p>
      <w:r>
        <w:t xml:space="preserve">ameeba</w:t>
      </w:r>
    </w:p>
    <w:p>
      <w:r>
        <w:rPr>
          <w:b/>
        </w:rPr>
        <w:t xml:space="preserve">Tulos</w:t>
      </w:r>
    </w:p>
    <w:p>
      <w:r>
        <w:t xml:space="preserve">ekosysteemit</w:t>
      </w:r>
    </w:p>
    <w:p>
      <w:r>
        <w:rPr>
          <w:b/>
        </w:rPr>
        <w:t xml:space="preserve">Tulos</w:t>
      </w:r>
    </w:p>
    <w:p>
      <w:r>
        <w:t xml:space="preserve">loiset</w:t>
      </w:r>
    </w:p>
    <w:p>
      <w:r>
        <w:rPr>
          <w:b/>
        </w:rPr>
        <w:t xml:space="preserve">Esimerkki 8.2141</w:t>
      </w:r>
    </w:p>
    <w:p>
      <w:r>
        <w:t xml:space="preserve">Mikä on vähemmän tiheää kuin kiinteät aineet tai nesteet?</w:t>
      </w:r>
    </w:p>
    <w:p>
      <w:r>
        <w:rPr>
          <w:b/>
        </w:rPr>
        <w:t xml:space="preserve">Tulos</w:t>
      </w:r>
    </w:p>
    <w:p>
      <w:r>
        <w:t xml:space="preserve">plasma</w:t>
      </w:r>
    </w:p>
    <w:p>
      <w:r>
        <w:rPr>
          <w:b/>
        </w:rPr>
        <w:t xml:space="preserve">Tulos</w:t>
      </w:r>
    </w:p>
    <w:p>
      <w:r>
        <w:t xml:space="preserve">jää</w:t>
      </w:r>
    </w:p>
    <w:p>
      <w:r>
        <w:rPr>
          <w:b/>
        </w:rPr>
        <w:t xml:space="preserve">Tulos</w:t>
      </w:r>
    </w:p>
    <w:p>
      <w:r>
        <w:t xml:space="preserve">pimeä aine</w:t>
      </w:r>
    </w:p>
    <w:p>
      <w:r>
        <w:rPr>
          <w:b/>
        </w:rPr>
        <w:t xml:space="preserve">Esimerkki 8.2142</w:t>
      </w:r>
    </w:p>
    <w:p>
      <w:r>
        <w:t xml:space="preserve">Johtavuus, hapetusaste ja fyysinen ulkonäkö ovat ominaisuuksia, joiden avulla voidaan määrittää, ovatko mitkä metallit?</w:t>
      </w:r>
    </w:p>
    <w:p>
      <w:r>
        <w:rPr>
          <w:b/>
        </w:rPr>
        <w:t xml:space="preserve">Tulos</w:t>
      </w:r>
    </w:p>
    <w:p>
      <w:r>
        <w:t xml:space="preserve">atomit</w:t>
      </w:r>
    </w:p>
    <w:p>
      <w:r>
        <w:rPr>
          <w:b/>
        </w:rPr>
        <w:t xml:space="preserve">Tulos</w:t>
      </w:r>
    </w:p>
    <w:p>
      <w:r>
        <w:t xml:space="preserve">vaiheet</w:t>
      </w:r>
    </w:p>
    <w:p>
      <w:r>
        <w:rPr>
          <w:b/>
        </w:rPr>
        <w:t xml:space="preserve">Tulos</w:t>
      </w:r>
    </w:p>
    <w:p>
      <w:r>
        <w:t xml:space="preserve">organismit</w:t>
      </w:r>
    </w:p>
    <w:p>
      <w:r>
        <w:rPr>
          <w:b/>
        </w:rPr>
        <w:t xml:space="preserve">Esimerkki 8.2143</w:t>
      </w:r>
    </w:p>
    <w:p>
      <w:r>
        <w:t xml:space="preserve">Mikä prosessi tarkoittaa ilmakehän typen muuttumista ammoniakiksi?</w:t>
      </w:r>
    </w:p>
    <w:p>
      <w:r>
        <w:rPr>
          <w:b/>
        </w:rPr>
        <w:t xml:space="preserve">Tulos</w:t>
      </w:r>
    </w:p>
    <w:p>
      <w:r>
        <w:t xml:space="preserve">biologinen ravinteiden sidonta</w:t>
      </w:r>
    </w:p>
    <w:p>
      <w:r>
        <w:rPr>
          <w:b/>
        </w:rPr>
        <w:t xml:space="preserve">Tulos</w:t>
      </w:r>
    </w:p>
    <w:p>
      <w:r>
        <w:t xml:space="preserve">biologinen ammoniakin sitominen</w:t>
      </w:r>
    </w:p>
    <w:p>
      <w:r>
        <w:rPr>
          <w:b/>
        </w:rPr>
        <w:t xml:space="preserve">Tulos</w:t>
      </w:r>
    </w:p>
    <w:p>
      <w:r>
        <w:t xml:space="preserve">biologinen hengitystieinfiointi</w:t>
      </w:r>
    </w:p>
    <w:p>
      <w:r>
        <w:rPr>
          <w:b/>
        </w:rPr>
        <w:t xml:space="preserve">Esimerkki 8.2144</w:t>
      </w:r>
    </w:p>
    <w:p>
      <w:r>
        <w:t xml:space="preserve">Miksi kutsutaan lämpöenergian siirtämistä aaltojen avulla, jotka voivat kulkea tyhjän tilan läpi?</w:t>
      </w:r>
    </w:p>
    <w:p>
      <w:r>
        <w:rPr>
          <w:b/>
        </w:rPr>
        <w:t xml:space="preserve">Tulos</w:t>
      </w:r>
    </w:p>
    <w:p>
      <w:r>
        <w:t xml:space="preserve">konvektio</w:t>
      </w:r>
    </w:p>
    <w:p>
      <w:r>
        <w:rPr>
          <w:b/>
        </w:rPr>
        <w:t xml:space="preserve">Tulos</w:t>
      </w:r>
    </w:p>
    <w:p>
      <w:r>
        <w:t xml:space="preserve">induktio</w:t>
      </w:r>
    </w:p>
    <w:p>
      <w:r>
        <w:rPr>
          <w:b/>
        </w:rPr>
        <w:t xml:space="preserve">Tulos</w:t>
      </w:r>
    </w:p>
    <w:p>
      <w:r>
        <w:t xml:space="preserve">tärinä</w:t>
      </w:r>
    </w:p>
    <w:p>
      <w:r>
        <w:rPr>
          <w:b/>
        </w:rPr>
        <w:t xml:space="preserve">Esimerkki 8.2145</w:t>
      </w:r>
    </w:p>
    <w:p>
      <w:r>
        <w:t xml:space="preserve">Aivohalvaus on sairaus, joka johtuu minkä elimen vammasta sen kehittyessä?</w:t>
      </w:r>
    </w:p>
    <w:p>
      <w:r>
        <w:rPr>
          <w:b/>
        </w:rPr>
        <w:t xml:space="preserve">Tulos</w:t>
      </w:r>
    </w:p>
    <w:p>
      <w:r>
        <w:t xml:space="preserve">sydän</w:t>
      </w:r>
    </w:p>
    <w:p>
      <w:r>
        <w:rPr>
          <w:b/>
        </w:rPr>
        <w:t xml:space="preserve">Tulos</w:t>
      </w:r>
    </w:p>
    <w:p>
      <w:r>
        <w:t xml:space="preserve">iho</w:t>
      </w:r>
    </w:p>
    <w:p>
      <w:r>
        <w:rPr>
          <w:b/>
        </w:rPr>
        <w:t xml:space="preserve">Tulos</w:t>
      </w:r>
    </w:p>
    <w:p>
      <w:r>
        <w:t xml:space="preserve">maksa</w:t>
      </w:r>
    </w:p>
    <w:p>
      <w:r>
        <w:rPr>
          <w:b/>
        </w:rPr>
        <w:t xml:space="preserve">Esimerkki 8.2146</w:t>
      </w:r>
    </w:p>
    <w:p>
      <w:r>
        <w:t xml:space="preserve">Mammuttien, nykyisten elefanttien läheisten geneettisten sukulaisten, uskotaan kuolleen sukupuuttoon ihmisten metsästyksen ja minkä tekijän vuoksi?</w:t>
      </w:r>
    </w:p>
    <w:p>
      <w:r>
        <w:rPr>
          <w:b/>
        </w:rPr>
        <w:t xml:space="preserve">Tulos</w:t>
      </w:r>
    </w:p>
    <w:p>
      <w:r>
        <w:t xml:space="preserve">tulivuorenpurkaukset</w:t>
      </w:r>
    </w:p>
    <w:p>
      <w:r>
        <w:rPr>
          <w:b/>
        </w:rPr>
        <w:t xml:space="preserve">Tulos</w:t>
      </w:r>
    </w:p>
    <w:p>
      <w:r>
        <w:t xml:space="preserve">maanjäristykset</w:t>
      </w:r>
    </w:p>
    <w:p>
      <w:r>
        <w:rPr>
          <w:b/>
        </w:rPr>
        <w:t xml:space="preserve">Tulos</w:t>
      </w:r>
    </w:p>
    <w:p>
      <w:r>
        <w:t xml:space="preserve">muuttoliikkeen muutos</w:t>
      </w:r>
    </w:p>
    <w:p>
      <w:r>
        <w:rPr>
          <w:b/>
        </w:rPr>
        <w:t xml:space="preserve">Esimerkki 8.2147</w:t>
      </w:r>
    </w:p>
    <w:p>
      <w:r>
        <w:t xml:space="preserve">Mikä tolueenin ja ksyleenin ominaisuus tekee niistä tärkeitä kemianteollisuudessa?</w:t>
      </w:r>
    </w:p>
    <w:p>
      <w:r>
        <w:rPr>
          <w:b/>
        </w:rPr>
        <w:t xml:space="preserve">Tulos</w:t>
      </w:r>
    </w:p>
    <w:p>
      <w:r>
        <w:t xml:space="preserve">ylimääräinen omaisuus</w:t>
      </w:r>
    </w:p>
    <w:p>
      <w:r>
        <w:rPr>
          <w:b/>
        </w:rPr>
        <w:t xml:space="preserve">Tulos</w:t>
      </w:r>
    </w:p>
    <w:p>
      <w:r>
        <w:t xml:space="preserve">syövyttävä ominaisuus</w:t>
      </w:r>
    </w:p>
    <w:p>
      <w:r>
        <w:rPr>
          <w:b/>
        </w:rPr>
        <w:t xml:space="preserve">Tulos</w:t>
      </w:r>
    </w:p>
    <w:p>
      <w:r>
        <w:t xml:space="preserve">eristää ominaisuus</w:t>
      </w:r>
    </w:p>
    <w:p>
      <w:r>
        <w:rPr>
          <w:b/>
        </w:rPr>
        <w:t xml:space="preserve">Esimerkki 8.2148</w:t>
      </w:r>
    </w:p>
    <w:p>
      <w:r>
        <w:t xml:space="preserve">Mikä on aineen ja energian vuorovaikutuksen tutkimus?</w:t>
      </w:r>
    </w:p>
    <w:p>
      <w:r>
        <w:rPr>
          <w:b/>
        </w:rPr>
        <w:t xml:space="preserve">Tulos</w:t>
      </w:r>
    </w:p>
    <w:p>
      <w:r>
        <w:t xml:space="preserve">tähtitiede</w:t>
      </w:r>
    </w:p>
    <w:p>
      <w:r>
        <w:rPr>
          <w:b/>
        </w:rPr>
        <w:t xml:space="preserve">Tulos</w:t>
      </w:r>
    </w:p>
    <w:p>
      <w:r>
        <w:t xml:space="preserve">ilmastologia</w:t>
      </w:r>
    </w:p>
    <w:p>
      <w:r>
        <w:rPr>
          <w:b/>
        </w:rPr>
        <w:t xml:space="preserve">Tulos</w:t>
      </w:r>
    </w:p>
    <w:p>
      <w:r>
        <w:t xml:space="preserve">geologia</w:t>
      </w:r>
    </w:p>
    <w:p>
      <w:r>
        <w:rPr>
          <w:b/>
        </w:rPr>
        <w:t xml:space="preserve">Esimerkki 8.2149</w:t>
      </w:r>
    </w:p>
    <w:p>
      <w:r>
        <w:t xml:space="preserve">Nisäkkäät käyttävät värinää ja ruskeaksi rasvaksi kutsuttua rasvakudosta erityisesti minkä tuottamiseen?</w:t>
      </w:r>
    </w:p>
    <w:p>
      <w:r>
        <w:rPr>
          <w:b/>
        </w:rPr>
        <w:t xml:space="preserve">Tulos</w:t>
      </w:r>
    </w:p>
    <w:p>
      <w:r>
        <w:t xml:space="preserve">energia</w:t>
      </w:r>
    </w:p>
    <w:p>
      <w:r>
        <w:rPr>
          <w:b/>
        </w:rPr>
        <w:t xml:space="preserve">Tulos</w:t>
      </w:r>
    </w:p>
    <w:p>
      <w:r>
        <w:t xml:space="preserve">veri</w:t>
      </w:r>
    </w:p>
    <w:p>
      <w:r>
        <w:rPr>
          <w:b/>
        </w:rPr>
        <w:t xml:space="preserve">Tulos</w:t>
      </w:r>
    </w:p>
    <w:p>
      <w:r>
        <w:t xml:space="preserve">ravitsemus</w:t>
      </w:r>
    </w:p>
    <w:p>
      <w:r>
        <w:rPr>
          <w:b/>
        </w:rPr>
        <w:t xml:space="preserve">Esimerkki 8.2150</w:t>
      </w:r>
    </w:p>
    <w:p>
      <w:r>
        <w:t xml:space="preserve">Mikä on maapallon tärkein energianlähde?</w:t>
      </w:r>
    </w:p>
    <w:p>
      <w:r>
        <w:rPr>
          <w:b/>
        </w:rPr>
        <w:t xml:space="preserve">Tulos</w:t>
      </w:r>
    </w:p>
    <w:p>
      <w:r>
        <w:t xml:space="preserve">maapallon ydin</w:t>
      </w:r>
    </w:p>
    <w:p>
      <w:r>
        <w:rPr>
          <w:b/>
        </w:rPr>
        <w:t xml:space="preserve">Tulos</w:t>
      </w:r>
    </w:p>
    <w:p>
      <w:r>
        <w:t xml:space="preserve">vesi</w:t>
      </w:r>
    </w:p>
    <w:p>
      <w:r>
        <w:rPr>
          <w:b/>
        </w:rPr>
        <w:t xml:space="preserve">Tulos</w:t>
      </w:r>
    </w:p>
    <w:p>
      <w:r>
        <w:t xml:space="preserve">kuu</w:t>
      </w:r>
    </w:p>
    <w:p>
      <w:r>
        <w:rPr>
          <w:b/>
        </w:rPr>
        <w:t xml:space="preserve">Esimerkki 8.2151</w:t>
      </w:r>
    </w:p>
    <w:p>
      <w:r>
        <w:t xml:space="preserve">Mistä atomipommin energia tulee?</w:t>
      </w:r>
    </w:p>
    <w:p>
      <w:r>
        <w:rPr>
          <w:b/>
        </w:rPr>
        <w:t xml:space="preserve">Tulos</w:t>
      </w:r>
    </w:p>
    <w:p>
      <w:r>
        <w:t xml:space="preserve">atomin isotooppi</w:t>
      </w:r>
    </w:p>
    <w:p>
      <w:r>
        <w:rPr>
          <w:b/>
        </w:rPr>
        <w:t xml:space="preserve">Tulos</w:t>
      </w:r>
    </w:p>
    <w:p>
      <w:r>
        <w:t xml:space="preserve">elektronikuori</w:t>
      </w:r>
    </w:p>
    <w:p>
      <w:r>
        <w:rPr>
          <w:b/>
        </w:rPr>
        <w:t xml:space="preserve">Tulos</w:t>
      </w:r>
    </w:p>
    <w:p>
      <w:r>
        <w:t xml:space="preserve">neutroni</w:t>
      </w:r>
    </w:p>
    <w:p>
      <w:r>
        <w:rPr>
          <w:b/>
        </w:rPr>
        <w:t xml:space="preserve">Esimerkki 8.2152</w:t>
      </w:r>
    </w:p>
    <w:p>
      <w:r>
        <w:t xml:space="preserve">Mikä on termi sille lämpömäärälle, joka tarvitaan nostamaan yhden gramman aineen lämpötilaa yhdellä celsiusasteella?</w:t>
      </w:r>
    </w:p>
    <w:p>
      <w:r>
        <w:rPr>
          <w:b/>
        </w:rPr>
        <w:t xml:space="preserve">Tulos</w:t>
      </w:r>
    </w:p>
    <w:p>
      <w:r>
        <w:t xml:space="preserve">lämpökapasiteetti</w:t>
      </w:r>
    </w:p>
    <w:p>
      <w:r>
        <w:rPr>
          <w:b/>
        </w:rPr>
        <w:t xml:space="preserve">Tulos</w:t>
      </w:r>
    </w:p>
    <w:p>
      <w:r>
        <w:t xml:space="preserve">siirrettävä lämpö</w:t>
      </w:r>
    </w:p>
    <w:p>
      <w:r>
        <w:rPr>
          <w:b/>
        </w:rPr>
        <w:t xml:space="preserve">Tulos</w:t>
      </w:r>
    </w:p>
    <w:p>
      <w:r>
        <w:t xml:space="preserve">lämmöntarve</w:t>
      </w:r>
    </w:p>
    <w:p>
      <w:r>
        <w:rPr>
          <w:b/>
        </w:rPr>
        <w:t xml:space="preserve">Esimerkki 8.2153</w:t>
      </w:r>
    </w:p>
    <w:p>
      <w:r>
        <w:t xml:space="preserve">Mitä rakenteellisille geeneille tapahtuu tryptofaanin läsnä ollessa?</w:t>
      </w:r>
    </w:p>
    <w:p>
      <w:r>
        <w:rPr>
          <w:b/>
        </w:rPr>
        <w:t xml:space="preserve">Tulos</w:t>
      </w:r>
    </w:p>
    <w:p>
      <w:r>
        <w:t xml:space="preserve">ne eivät ole hapettuneita</w:t>
      </w:r>
    </w:p>
    <w:p>
      <w:r>
        <w:rPr>
          <w:b/>
        </w:rPr>
        <w:t xml:space="preserve">Tulos</w:t>
      </w:r>
    </w:p>
    <w:p>
      <w:r>
        <w:t xml:space="preserve">ne on puhtaaksikirjoitettu</w:t>
      </w:r>
    </w:p>
    <w:p>
      <w:r>
        <w:rPr>
          <w:b/>
        </w:rPr>
        <w:t xml:space="preserve">Tulos</w:t>
      </w:r>
    </w:p>
    <w:p>
      <w:r>
        <w:t xml:space="preserve">ne tuhotaan</w:t>
      </w:r>
    </w:p>
    <w:p>
      <w:r>
        <w:rPr>
          <w:b/>
        </w:rPr>
        <w:t xml:space="preserve">Esimerkki 8.2154</w:t>
      </w:r>
    </w:p>
    <w:p>
      <w:r>
        <w:t xml:space="preserve">Mitä rikkiyhdistettä esiintyy vulkaanisissa kaasuissa ja ilmakehässä teollisuuslaitosten lähellä?</w:t>
      </w:r>
    </w:p>
    <w:p>
      <w:r>
        <w:rPr>
          <w:b/>
        </w:rPr>
        <w:t xml:space="preserve">Tulos</w:t>
      </w:r>
    </w:p>
    <w:p>
      <w:r>
        <w:t xml:space="preserve">rikkihydroksidi</w:t>
      </w:r>
    </w:p>
    <w:p>
      <w:r>
        <w:rPr>
          <w:b/>
        </w:rPr>
        <w:t xml:space="preserve">Tulos</w:t>
      </w:r>
    </w:p>
    <w:p>
      <w:r>
        <w:t xml:space="preserve">hiilisulfidi</w:t>
      </w:r>
    </w:p>
    <w:p>
      <w:r>
        <w:rPr>
          <w:b/>
        </w:rPr>
        <w:t xml:space="preserve">Tulos</w:t>
      </w:r>
    </w:p>
    <w:p>
      <w:r>
        <w:t xml:space="preserve">typpisulfidi</w:t>
      </w:r>
    </w:p>
    <w:p>
      <w:r>
        <w:rPr>
          <w:b/>
        </w:rPr>
        <w:t xml:space="preserve">Esimerkki 8.2155</w:t>
      </w:r>
    </w:p>
    <w:p>
      <w:r>
        <w:t xml:space="preserve">Syöpää aiheuttava aine on jokin ympäristössä oleva aine, joka voi aiheuttaa minkä sairauden?</w:t>
      </w:r>
    </w:p>
    <w:p>
      <w:r>
        <w:rPr>
          <w:b/>
        </w:rPr>
        <w:t xml:space="preserve">Tulos</w:t>
      </w:r>
    </w:p>
    <w:p>
      <w:r>
        <w:t xml:space="preserve">glaukooma</w:t>
      </w:r>
    </w:p>
    <w:p>
      <w:r>
        <w:rPr>
          <w:b/>
        </w:rPr>
        <w:t xml:space="preserve">Tulos</w:t>
      </w:r>
    </w:p>
    <w:p>
      <w:r>
        <w:t xml:space="preserve">alzheimers</w:t>
      </w:r>
    </w:p>
    <w:p>
      <w:r>
        <w:rPr>
          <w:b/>
        </w:rPr>
        <w:t xml:space="preserve">Tulos</w:t>
      </w:r>
    </w:p>
    <w:p>
      <w:r>
        <w:t xml:space="preserve">diabetes</w:t>
      </w:r>
    </w:p>
    <w:p>
      <w:r>
        <w:rPr>
          <w:b/>
        </w:rPr>
        <w:t xml:space="preserve">Esimerkki 8.2156</w:t>
      </w:r>
    </w:p>
    <w:p>
      <w:r>
        <w:t xml:space="preserve">Ihmisen hermosolu, jonka muoto sopii erityisesti sen tehtävään lähettää hermosignaaleja muille soluille, on esimerkki mistä?</w:t>
      </w:r>
    </w:p>
    <w:p>
      <w:r>
        <w:rPr>
          <w:b/>
        </w:rPr>
        <w:t xml:space="preserve">Tulos</w:t>
      </w:r>
    </w:p>
    <w:p>
      <w:r>
        <w:t xml:space="preserve">mukauttaminen</w:t>
      </w:r>
    </w:p>
    <w:p>
      <w:r>
        <w:rPr>
          <w:b/>
        </w:rPr>
        <w:t xml:space="preserve">Tulos</w:t>
      </w:r>
    </w:p>
    <w:p>
      <w:r>
        <w:t xml:space="preserve">kypsyminen</w:t>
      </w:r>
    </w:p>
    <w:p>
      <w:r>
        <w:rPr>
          <w:b/>
        </w:rPr>
        <w:t xml:space="preserve">Tulos</w:t>
      </w:r>
    </w:p>
    <w:p>
      <w:r>
        <w:t xml:space="preserve">evoluutio</w:t>
      </w:r>
    </w:p>
    <w:p>
      <w:r>
        <w:rPr>
          <w:b/>
        </w:rPr>
        <w:t xml:space="preserve">Esimerkki 8.2157</w:t>
      </w:r>
    </w:p>
    <w:p>
      <w:r>
        <w:t xml:space="preserve">Munuaiset auttavat säätelemään happo-emästasapainoa erittämällä _____ ja tuottamalla bikarbonaattia, joka auttaa pitämään veren plasman ph:n normaalilla alueella?</w:t>
      </w:r>
    </w:p>
    <w:p>
      <w:r>
        <w:rPr>
          <w:b/>
        </w:rPr>
        <w:t xml:space="preserve">Tulos</w:t>
      </w:r>
    </w:p>
    <w:p>
      <w:r>
        <w:t xml:space="preserve">magnesiumionit</w:t>
      </w:r>
    </w:p>
    <w:p>
      <w:r>
        <w:rPr>
          <w:b/>
        </w:rPr>
        <w:t xml:space="preserve">Tulos</w:t>
      </w:r>
    </w:p>
    <w:p>
      <w:r>
        <w:t xml:space="preserve">natriumionit</w:t>
      </w:r>
    </w:p>
    <w:p>
      <w:r>
        <w:rPr>
          <w:b/>
        </w:rPr>
        <w:t xml:space="preserve">Tulos</w:t>
      </w:r>
    </w:p>
    <w:p>
      <w:r>
        <w:t xml:space="preserve">litiumionit</w:t>
      </w:r>
    </w:p>
    <w:p>
      <w:r>
        <w:rPr>
          <w:b/>
        </w:rPr>
        <w:t xml:space="preserve">Esimerkki 8.2158</w:t>
      </w:r>
    </w:p>
    <w:p>
      <w:r>
        <w:t xml:space="preserve">Palamattomat hiilivedyt muuttuvat helpommin hiilidioksidiksi ja vedeksi, kun läsnä on mitä?</w:t>
      </w:r>
    </w:p>
    <w:p>
      <w:r>
        <w:rPr>
          <w:b/>
        </w:rPr>
        <w:t xml:space="preserve">Tulos</w:t>
      </w:r>
    </w:p>
    <w:p>
      <w:r>
        <w:t xml:space="preserve">lämpötila</w:t>
      </w:r>
    </w:p>
    <w:p>
      <w:r>
        <w:rPr>
          <w:b/>
        </w:rPr>
        <w:t xml:space="preserve">Tulos</w:t>
      </w:r>
    </w:p>
    <w:p>
      <w:r>
        <w:t xml:space="preserve">metaani</w:t>
      </w:r>
    </w:p>
    <w:p>
      <w:r>
        <w:rPr>
          <w:b/>
        </w:rPr>
        <w:t xml:space="preserve">Tulos</w:t>
      </w:r>
    </w:p>
    <w:p>
      <w:r>
        <w:t xml:space="preserve">Etanoli</w:t>
      </w:r>
    </w:p>
    <w:p>
      <w:r>
        <w:rPr>
          <w:b/>
        </w:rPr>
        <w:t xml:space="preserve">Esimerkki 8.2159</w:t>
      </w:r>
    </w:p>
    <w:p>
      <w:r>
        <w:t xml:space="preserve">Kuinka monta biokemiallisten yhdisteiden luokkaa on olemassa?</w:t>
      </w:r>
    </w:p>
    <w:p>
      <w:r>
        <w:rPr>
          <w:b/>
        </w:rPr>
        <w:t xml:space="preserve">Tulos</w:t>
      </w:r>
    </w:p>
    <w:p>
      <w:r>
        <w:t xml:space="preserve">yksi</w:t>
      </w:r>
    </w:p>
    <w:p>
      <w:r>
        <w:rPr>
          <w:b/>
        </w:rPr>
        <w:t xml:space="preserve">Tulos</w:t>
      </w:r>
    </w:p>
    <w:p>
      <w:r>
        <w:t xml:space="preserve">viisi</w:t>
      </w:r>
    </w:p>
    <w:p>
      <w:r>
        <w:rPr>
          <w:b/>
        </w:rPr>
        <w:t xml:space="preserve">Tulos</w:t>
      </w:r>
    </w:p>
    <w:p>
      <w:r>
        <w:t xml:space="preserve">kolme</w:t>
      </w:r>
    </w:p>
    <w:p>
      <w:r>
        <w:rPr>
          <w:b/>
        </w:rPr>
        <w:t xml:space="preserve">Esimerkki 8.2160</w:t>
      </w:r>
    </w:p>
    <w:p>
      <w:r>
        <w:t xml:space="preserve">Mitä termiä käytetään kuvaamaan nestettä, joka liikkuu verisuonten läpi ja sisältää plasmaa sekä soluja ja myytäviä fragmentteja, joita kutsutaan verihiutaleiksi?</w:t>
      </w:r>
    </w:p>
    <w:p>
      <w:r>
        <w:rPr>
          <w:b/>
        </w:rPr>
        <w:t xml:space="preserve">Tulos</w:t>
      </w:r>
    </w:p>
    <w:p>
      <w:r>
        <w:t xml:space="preserve">vesi</w:t>
      </w:r>
    </w:p>
    <w:p>
      <w:r>
        <w:rPr>
          <w:b/>
        </w:rPr>
        <w:t xml:space="preserve">Tulos</w:t>
      </w:r>
    </w:p>
    <w:p>
      <w:r>
        <w:t xml:space="preserve">mätä</w:t>
      </w:r>
    </w:p>
    <w:p>
      <w:r>
        <w:rPr>
          <w:b/>
        </w:rPr>
        <w:t xml:space="preserve">Tulos</w:t>
      </w:r>
    </w:p>
    <w:p>
      <w:r>
        <w:t xml:space="preserve">bakteerit</w:t>
      </w:r>
    </w:p>
    <w:p>
      <w:r>
        <w:rPr>
          <w:b/>
        </w:rPr>
        <w:t xml:space="preserve">Esimerkki 8.2161</w:t>
      </w:r>
    </w:p>
    <w:p>
      <w:r>
        <w:t xml:space="preserve">Mikä leveyspiiri on yhtä kaukana sekä pohjois- että etelänavasta?</w:t>
      </w:r>
    </w:p>
    <w:p>
      <w:r>
        <w:rPr>
          <w:b/>
        </w:rPr>
        <w:t xml:space="preserve">Tulos</w:t>
      </w:r>
    </w:p>
    <w:p>
      <w:r>
        <w:t xml:space="preserve">jakaja</w:t>
      </w:r>
    </w:p>
    <w:p>
      <w:r>
        <w:rPr>
          <w:b/>
        </w:rPr>
        <w:t xml:space="preserve">Tulos</w:t>
      </w:r>
    </w:p>
    <w:p>
      <w:r>
        <w:t xml:space="preserve">meridiaani</w:t>
      </w:r>
    </w:p>
    <w:p>
      <w:r>
        <w:rPr>
          <w:b/>
        </w:rPr>
        <w:t xml:space="preserve">Tulos</w:t>
      </w:r>
    </w:p>
    <w:p>
      <w:r>
        <w:t xml:space="preserve">keskiosa</w:t>
      </w:r>
    </w:p>
    <w:p>
      <w:r>
        <w:rPr>
          <w:b/>
        </w:rPr>
        <w:t xml:space="preserve">Esimerkki 8.2162</w:t>
      </w:r>
    </w:p>
    <w:p>
      <w:r>
        <w:t xml:space="preserve">Solukuljetuksella tarkoitetaan aineiden liikkumista minkä rakenteen läpi?</w:t>
      </w:r>
    </w:p>
    <w:p>
      <w:r>
        <w:rPr>
          <w:b/>
        </w:rPr>
        <w:t xml:space="preserve">Tulos</w:t>
      </w:r>
    </w:p>
    <w:p>
      <w:r>
        <w:t xml:space="preserve">soluseinämä</w:t>
      </w:r>
    </w:p>
    <w:p>
      <w:r>
        <w:rPr>
          <w:b/>
        </w:rPr>
        <w:t xml:space="preserve">Tulos</w:t>
      </w:r>
    </w:p>
    <w:p>
      <w:r>
        <w:t xml:space="preserve">kloroplasma</w:t>
      </w:r>
    </w:p>
    <w:p>
      <w:r>
        <w:rPr>
          <w:b/>
        </w:rPr>
        <w:t xml:space="preserve">Tulos</w:t>
      </w:r>
    </w:p>
    <w:p>
      <w:r>
        <w:t xml:space="preserve">phloem</w:t>
      </w:r>
    </w:p>
    <w:p>
      <w:r>
        <w:rPr>
          <w:b/>
        </w:rPr>
        <w:t xml:space="preserve">Esimerkki 8.2163</w:t>
      </w:r>
    </w:p>
    <w:p>
      <w:r>
        <w:t xml:space="preserve">Millaisiin sairauksiin antibiootit eivät vaikuta?</w:t>
      </w:r>
    </w:p>
    <w:p>
      <w:r>
        <w:rPr>
          <w:b/>
        </w:rPr>
        <w:t xml:space="preserve">Tulos</w:t>
      </w:r>
    </w:p>
    <w:p>
      <w:r>
        <w:t xml:space="preserve">autoimmuunisairaudet</w:t>
      </w:r>
    </w:p>
    <w:p>
      <w:r>
        <w:rPr>
          <w:b/>
        </w:rPr>
        <w:t xml:space="preserve">Tulos</w:t>
      </w:r>
    </w:p>
    <w:p>
      <w:r>
        <w:t xml:space="preserve">syöpä</w:t>
      </w:r>
    </w:p>
    <w:p>
      <w:r>
        <w:rPr>
          <w:b/>
        </w:rPr>
        <w:t xml:space="preserve">Tulos</w:t>
      </w:r>
    </w:p>
    <w:p>
      <w:r>
        <w:t xml:space="preserve">eläinten pistot</w:t>
      </w:r>
    </w:p>
    <w:p>
      <w:r>
        <w:rPr>
          <w:b/>
        </w:rPr>
        <w:t xml:space="preserve">Esimerkki 8.2164</w:t>
      </w:r>
    </w:p>
    <w:p>
      <w:r>
        <w:t xml:space="preserve">Mitä kutsutaan saman tuloksen saamiseksi, kun koe toistetaan?</w:t>
      </w:r>
    </w:p>
    <w:p>
      <w:r>
        <w:rPr>
          <w:b/>
        </w:rPr>
        <w:t xml:space="preserve">Tulos</w:t>
      </w:r>
    </w:p>
    <w:p>
      <w:r>
        <w:t xml:space="preserve">mutaatio</w:t>
      </w:r>
    </w:p>
    <w:p>
      <w:r>
        <w:rPr>
          <w:b/>
        </w:rPr>
        <w:t xml:space="preserve">Tulos</w:t>
      </w:r>
    </w:p>
    <w:p>
      <w:r>
        <w:t xml:space="preserve">aloittaminen</w:t>
      </w:r>
    </w:p>
    <w:p>
      <w:r>
        <w:rPr>
          <w:b/>
        </w:rPr>
        <w:t xml:space="preserve">Tulos</w:t>
      </w:r>
    </w:p>
    <w:p>
      <w:r>
        <w:t xml:space="preserve">toisto</w:t>
      </w:r>
    </w:p>
    <w:p>
      <w:r>
        <w:rPr>
          <w:b/>
        </w:rPr>
        <w:t xml:space="preserve">Esimerkki 8.2165</w:t>
      </w:r>
    </w:p>
    <w:p>
      <w:r>
        <w:t xml:space="preserve">Minkä tyyppisessä diabeteksessa elimistön solut eivät pysty käyttämään insuliinia kunnolla?</w:t>
      </w:r>
    </w:p>
    <w:p>
      <w:r>
        <w:rPr>
          <w:b/>
        </w:rPr>
        <w:t xml:space="preserve">Tulos</w:t>
      </w:r>
    </w:p>
    <w:p>
      <w:r>
        <w:t xml:space="preserve">tyypin 1 diabetes</w:t>
      </w:r>
    </w:p>
    <w:p>
      <w:r>
        <w:rPr>
          <w:b/>
        </w:rPr>
        <w:t xml:space="preserve">Tulos</w:t>
      </w:r>
    </w:p>
    <w:p>
      <w:r>
        <w:t xml:space="preserve">tyypin 3 diabeetikot</w:t>
      </w:r>
    </w:p>
    <w:p>
      <w:r>
        <w:rPr>
          <w:b/>
        </w:rPr>
        <w:t xml:space="preserve">Tulos</w:t>
      </w:r>
    </w:p>
    <w:p>
      <w:r>
        <w:t xml:space="preserve">tyypin 4 diabetes</w:t>
      </w:r>
    </w:p>
    <w:p>
      <w:r>
        <w:rPr>
          <w:b/>
        </w:rPr>
        <w:t xml:space="preserve">Esimerkki 8.2166</w:t>
      </w:r>
    </w:p>
    <w:p>
      <w:r>
        <w:t xml:space="preserve">Ystävälliset bakteerit elävät pääasiassa paksusuolessa ja osassa ohutsuolta, koska mikä elin on liian hapan?</w:t>
      </w:r>
    </w:p>
    <w:p>
      <w:r>
        <w:rPr>
          <w:b/>
        </w:rPr>
        <w:t xml:space="preserve">Tulos</w:t>
      </w:r>
    </w:p>
    <w:p>
      <w:r>
        <w:t xml:space="preserve">iho</w:t>
      </w:r>
    </w:p>
    <w:p>
      <w:r>
        <w:rPr>
          <w:b/>
        </w:rPr>
        <w:t xml:space="preserve">Tulos</w:t>
      </w:r>
    </w:p>
    <w:p>
      <w:r>
        <w:t xml:space="preserve">Peräsuoli</w:t>
      </w:r>
    </w:p>
    <w:p>
      <w:r>
        <w:rPr>
          <w:b/>
        </w:rPr>
        <w:t xml:space="preserve">Tulos</w:t>
      </w:r>
    </w:p>
    <w:p>
      <w:r>
        <w:t xml:space="preserve">maksa</w:t>
      </w:r>
    </w:p>
    <w:p>
      <w:r>
        <w:rPr>
          <w:b/>
        </w:rPr>
        <w:t xml:space="preserve">Esimerkki 8.2167</w:t>
      </w:r>
    </w:p>
    <w:p>
      <w:r>
        <w:t xml:space="preserve">Materiaaleilla, kuten metalleilla, on alhainen sähkövirran vastus, miksi niitä kutsutaan?</w:t>
      </w:r>
    </w:p>
    <w:p>
      <w:r>
        <w:rPr>
          <w:b/>
        </w:rPr>
        <w:t xml:space="preserve">Tulos</w:t>
      </w:r>
    </w:p>
    <w:p>
      <w:r>
        <w:t xml:space="preserve">sähkökanava</w:t>
      </w:r>
    </w:p>
    <w:p>
      <w:r>
        <w:rPr>
          <w:b/>
        </w:rPr>
        <w:t xml:space="preserve">Tulos</w:t>
      </w:r>
    </w:p>
    <w:p>
      <w:r>
        <w:t xml:space="preserve">sähkökanavat</w:t>
      </w:r>
    </w:p>
    <w:p>
      <w:r>
        <w:rPr>
          <w:b/>
        </w:rPr>
        <w:t xml:space="preserve">Tulos</w:t>
      </w:r>
    </w:p>
    <w:p>
      <w:r>
        <w:t xml:space="preserve">sähköjohto</w:t>
      </w:r>
    </w:p>
    <w:p>
      <w:r>
        <w:rPr>
          <w:b/>
        </w:rPr>
        <w:t xml:space="preserve">Esimerkki 8.2168</w:t>
      </w:r>
    </w:p>
    <w:p>
      <w:r>
        <w:t xml:space="preserve">Elektronit voivat siirtyä atomista toiseen; kun ne siirtyvät, muodostuu mitä-nimisiä yksilöitä, joilla on kokonaissähkövaraukset?</w:t>
      </w:r>
    </w:p>
    <w:p>
      <w:r>
        <w:rPr>
          <w:b/>
        </w:rPr>
        <w:t xml:space="preserve">Tulos</w:t>
      </w:r>
    </w:p>
    <w:p>
      <w:r>
        <w:t xml:space="preserve">atomit</w:t>
      </w:r>
    </w:p>
    <w:p>
      <w:r>
        <w:rPr>
          <w:b/>
        </w:rPr>
        <w:t xml:space="preserve">Tulos</w:t>
      </w:r>
    </w:p>
    <w:p>
      <w:r>
        <w:t xml:space="preserve">molekyylit</w:t>
      </w:r>
    </w:p>
    <w:p>
      <w:r>
        <w:rPr>
          <w:b/>
        </w:rPr>
        <w:t xml:space="preserve">Tulos</w:t>
      </w:r>
    </w:p>
    <w:p>
      <w:r>
        <w:t xml:space="preserve">cations</w:t>
      </w:r>
    </w:p>
    <w:p>
      <w:r>
        <w:rPr>
          <w:b/>
        </w:rPr>
        <w:t xml:space="preserve">Esimerkki 8.2169</w:t>
      </w:r>
    </w:p>
    <w:p>
      <w:r>
        <w:t xml:space="preserve">Mitä kutsutaan niiden aaltojen määräksi, jotka kulkevat tietyn pisteen ohi tietyn ajan kuluessa?</w:t>
      </w:r>
    </w:p>
    <w:p>
      <w:r>
        <w:rPr>
          <w:b/>
        </w:rPr>
        <w:t xml:space="preserve">Tulos</w:t>
      </w:r>
    </w:p>
    <w:p>
      <w:r>
        <w:t xml:space="preserve">taipumustaajuus</w:t>
      </w:r>
    </w:p>
    <w:p>
      <w:r>
        <w:rPr>
          <w:b/>
        </w:rPr>
        <w:t xml:space="preserve">Tulos</w:t>
      </w:r>
    </w:p>
    <w:p>
      <w:r>
        <w:t xml:space="preserve">aallon nopeus</w:t>
      </w:r>
    </w:p>
    <w:p>
      <w:r>
        <w:rPr>
          <w:b/>
        </w:rPr>
        <w:t xml:space="preserve">Tulos</w:t>
      </w:r>
    </w:p>
    <w:p>
      <w:r>
        <w:t xml:space="preserve">aallon harmoniat</w:t>
      </w:r>
    </w:p>
    <w:p>
      <w:r>
        <w:rPr>
          <w:b/>
        </w:rPr>
        <w:t xml:space="preserve">Esimerkki 8.2170</w:t>
      </w:r>
    </w:p>
    <w:p>
      <w:r>
        <w:t xml:space="preserve">Mikä on energiaa, joka kulkee sähkömagneettisen aallon muodossa?</w:t>
      </w:r>
    </w:p>
    <w:p>
      <w:r>
        <w:rPr>
          <w:b/>
        </w:rPr>
        <w:t xml:space="preserve">Tulos</w:t>
      </w:r>
    </w:p>
    <w:p>
      <w:r>
        <w:t xml:space="preserve">ääni</w:t>
      </w:r>
    </w:p>
    <w:p>
      <w:r>
        <w:rPr>
          <w:b/>
        </w:rPr>
        <w:t xml:space="preserve">Tulos</w:t>
      </w:r>
    </w:p>
    <w:p>
      <w:r>
        <w:t xml:space="preserve">mikroaaltouuni</w:t>
      </w:r>
    </w:p>
    <w:p>
      <w:r>
        <w:rPr>
          <w:b/>
        </w:rPr>
        <w:t xml:space="preserve">Tulos</w:t>
      </w:r>
    </w:p>
    <w:p>
      <w:r>
        <w:t xml:space="preserve">painovoima</w:t>
      </w:r>
    </w:p>
    <w:p>
      <w:r>
        <w:rPr>
          <w:b/>
        </w:rPr>
        <w:t xml:space="preserve">Esimerkki 8.2171</w:t>
      </w:r>
    </w:p>
    <w:p>
      <w:r>
        <w:t xml:space="preserve">Mikä organismi vastaa suurimmasta osasta metsän hajoamisesta?</w:t>
      </w:r>
    </w:p>
    <w:p>
      <w:r>
        <w:rPr>
          <w:b/>
        </w:rPr>
        <w:t xml:space="preserve">Tulos</w:t>
      </w:r>
    </w:p>
    <w:p>
      <w:r>
        <w:t xml:space="preserve">koralli</w:t>
      </w:r>
    </w:p>
    <w:p>
      <w:r>
        <w:rPr>
          <w:b/>
        </w:rPr>
        <w:t xml:space="preserve">Tulos</w:t>
      </w:r>
    </w:p>
    <w:p>
      <w:r>
        <w:t xml:space="preserve">bakteerit</w:t>
      </w:r>
    </w:p>
    <w:p>
      <w:r>
        <w:rPr>
          <w:b/>
        </w:rPr>
        <w:t xml:space="preserve">Tulos</w:t>
      </w:r>
    </w:p>
    <w:p>
      <w:r>
        <w:t xml:space="preserve">hiiva</w:t>
      </w:r>
    </w:p>
    <w:p>
      <w:r>
        <w:rPr>
          <w:b/>
        </w:rPr>
        <w:t xml:space="preserve">Esimerkki 8.2172</w:t>
      </w:r>
    </w:p>
    <w:p>
      <w:r>
        <w:t xml:space="preserve">Mikä on yleisin orgaanisen yhdisteen tyyppi?</w:t>
      </w:r>
    </w:p>
    <w:p>
      <w:r>
        <w:rPr>
          <w:b/>
        </w:rPr>
        <w:t xml:space="preserve">Tulos</w:t>
      </w:r>
    </w:p>
    <w:p>
      <w:r>
        <w:t xml:space="preserve">proteiinit</w:t>
      </w:r>
    </w:p>
    <w:p>
      <w:r>
        <w:rPr>
          <w:b/>
        </w:rPr>
        <w:t xml:space="preserve">Tulos</w:t>
      </w:r>
    </w:p>
    <w:p>
      <w:r>
        <w:t xml:space="preserve">rasvat</w:t>
      </w:r>
    </w:p>
    <w:p>
      <w:r>
        <w:rPr>
          <w:b/>
        </w:rPr>
        <w:t xml:space="preserve">Tulos</w:t>
      </w:r>
    </w:p>
    <w:p>
      <w:r>
        <w:t xml:space="preserve">vitamiinit</w:t>
      </w:r>
    </w:p>
    <w:p>
      <w:r>
        <w:rPr>
          <w:b/>
        </w:rPr>
        <w:t xml:space="preserve">Esimerkki 8.2173</w:t>
      </w:r>
    </w:p>
    <w:p>
      <w:r>
        <w:t xml:space="preserve">Mihin järjestelmään sydän kuuluu?</w:t>
      </w:r>
    </w:p>
    <w:p>
      <w:r>
        <w:rPr>
          <w:b/>
        </w:rPr>
        <w:t xml:space="preserve">Tulos</w:t>
      </w:r>
    </w:p>
    <w:p>
      <w:r>
        <w:t xml:space="preserve">hermosto</w:t>
      </w:r>
    </w:p>
    <w:p>
      <w:r>
        <w:rPr>
          <w:b/>
        </w:rPr>
        <w:t xml:space="preserve">Tulos</w:t>
      </w:r>
    </w:p>
    <w:p>
      <w:r>
        <w:t xml:space="preserve">immuunijärjestelmä</w:t>
      </w:r>
    </w:p>
    <w:p>
      <w:r>
        <w:rPr>
          <w:b/>
        </w:rPr>
        <w:t xml:space="preserve">Tulos</w:t>
      </w:r>
    </w:p>
    <w:p>
      <w:r>
        <w:t xml:space="preserve">hengityselimet</w:t>
      </w:r>
    </w:p>
    <w:p>
      <w:r>
        <w:rPr>
          <w:b/>
        </w:rPr>
        <w:t xml:space="preserve">Esimerkki 8.2174</w:t>
      </w:r>
    </w:p>
    <w:p>
      <w:r>
        <w:t xml:space="preserve">Mikä on elävissä olentoissa tapahtuvien kemiallisten prosessien tutkimus?</w:t>
      </w:r>
    </w:p>
    <w:p>
      <w:r>
        <w:rPr>
          <w:b/>
        </w:rPr>
        <w:t xml:space="preserve">Tulos</w:t>
      </w:r>
    </w:p>
    <w:p>
      <w:r>
        <w:t xml:space="preserve">frenologia</w:t>
      </w:r>
    </w:p>
    <w:p>
      <w:r>
        <w:rPr>
          <w:b/>
        </w:rPr>
        <w:t xml:space="preserve">Tulos</w:t>
      </w:r>
    </w:p>
    <w:p>
      <w:r>
        <w:t xml:space="preserve">fysiologia</w:t>
      </w:r>
    </w:p>
    <w:p>
      <w:r>
        <w:rPr>
          <w:b/>
        </w:rPr>
        <w:t xml:space="preserve">Tulos</w:t>
      </w:r>
    </w:p>
    <w:p>
      <w:r>
        <w:t xml:space="preserve">kardiologia</w:t>
      </w:r>
    </w:p>
    <w:p>
      <w:r>
        <w:rPr>
          <w:b/>
        </w:rPr>
        <w:t xml:space="preserve">Esimerkki 8.2175</w:t>
      </w:r>
    </w:p>
    <w:p>
      <w:r>
        <w:t xml:space="preserve">Millä tavoin auringonpilkut syntyvät?</w:t>
      </w:r>
    </w:p>
    <w:p>
      <w:r>
        <w:rPr>
          <w:b/>
        </w:rPr>
        <w:t xml:space="preserve">Tulos</w:t>
      </w:r>
    </w:p>
    <w:p>
      <w:r>
        <w:t xml:space="preserve">itse</w:t>
      </w:r>
    </w:p>
    <w:p>
      <w:r>
        <w:rPr>
          <w:b/>
        </w:rPr>
        <w:t xml:space="preserve">Tulos</w:t>
      </w:r>
    </w:p>
    <w:p>
      <w:r>
        <w:t xml:space="preserve">nelosina</w:t>
      </w:r>
    </w:p>
    <w:p>
      <w:r>
        <w:rPr>
          <w:b/>
        </w:rPr>
        <w:t xml:space="preserve">Tulos</w:t>
      </w:r>
    </w:p>
    <w:p>
      <w:r>
        <w:t xml:space="preserve">kolmessa erässä</w:t>
      </w:r>
    </w:p>
    <w:p>
      <w:r>
        <w:rPr>
          <w:b/>
        </w:rPr>
        <w:t xml:space="preserve">Esimerkki 8.2176</w:t>
      </w:r>
    </w:p>
    <w:p>
      <w:r>
        <w:t xml:space="preserve">Mikä saa verta sydämessä?</w:t>
      </w:r>
    </w:p>
    <w:p>
      <w:r>
        <w:rPr>
          <w:b/>
        </w:rPr>
        <w:t xml:space="preserve">Tulos</w:t>
      </w:r>
    </w:p>
    <w:p>
      <w:r>
        <w:t xml:space="preserve">kammio</w:t>
      </w:r>
    </w:p>
    <w:p>
      <w:r>
        <w:rPr>
          <w:b/>
        </w:rPr>
        <w:t xml:space="preserve">Tulos</w:t>
      </w:r>
    </w:p>
    <w:p>
      <w:r>
        <w:t xml:space="preserve">kammio</w:t>
      </w:r>
    </w:p>
    <w:p>
      <w:r>
        <w:rPr>
          <w:b/>
        </w:rPr>
        <w:t xml:space="preserve">Tulos</w:t>
      </w:r>
    </w:p>
    <w:p>
      <w:r>
        <w:t xml:space="preserve">epidermis</w:t>
      </w:r>
    </w:p>
    <w:p>
      <w:r>
        <w:rPr>
          <w:b/>
        </w:rPr>
        <w:t xml:space="preserve">Esimerkki 8.2177</w:t>
      </w:r>
    </w:p>
    <w:p>
      <w:r>
        <w:t xml:space="preserve">Archaeopteryxin fossiilinen luuranko näyttää dinosauruksen luurangolta, mutta mitkä rakenteet olivat muuttuneet lentokykyisiksi, mikä on ominaisuus, joka nykyeläimistä vain linnuilla on?</w:t>
      </w:r>
    </w:p>
    <w:p>
      <w:r>
        <w:rPr>
          <w:b/>
        </w:rPr>
        <w:t xml:space="preserve">Tulos</w:t>
      </w:r>
    </w:p>
    <w:p>
      <w:r>
        <w:t xml:space="preserve">sormet</w:t>
      </w:r>
    </w:p>
    <w:p>
      <w:r>
        <w:rPr>
          <w:b/>
        </w:rPr>
        <w:t xml:space="preserve">Tulos</w:t>
      </w:r>
    </w:p>
    <w:p>
      <w:r>
        <w:t xml:space="preserve">kynnet</w:t>
      </w:r>
    </w:p>
    <w:p>
      <w:r>
        <w:rPr>
          <w:b/>
        </w:rPr>
        <w:t xml:space="preserve">Tulos</w:t>
      </w:r>
    </w:p>
    <w:p>
      <w:r>
        <w:t xml:space="preserve">nokat</w:t>
      </w:r>
    </w:p>
    <w:p>
      <w:r>
        <w:rPr>
          <w:b/>
        </w:rPr>
        <w:t xml:space="preserve">Esimerkki 8.2178</w:t>
      </w:r>
    </w:p>
    <w:p>
      <w:r>
        <w:t xml:space="preserve">Galvanointiprosessi siirtää metallia anodilta mihin kennon osaan?</w:t>
      </w:r>
    </w:p>
    <w:p>
      <w:r>
        <w:rPr>
          <w:b/>
        </w:rPr>
        <w:t xml:space="preserve">Tulos</w:t>
      </w:r>
    </w:p>
    <w:p>
      <w:r>
        <w:t xml:space="preserve">plasma</w:t>
      </w:r>
    </w:p>
    <w:p>
      <w:r>
        <w:rPr>
          <w:b/>
        </w:rPr>
        <w:t xml:space="preserve">Tulos</w:t>
      </w:r>
    </w:p>
    <w:p>
      <w:r>
        <w:t xml:space="preserve">elektrodi</w:t>
      </w:r>
    </w:p>
    <w:p>
      <w:r>
        <w:rPr>
          <w:b/>
        </w:rPr>
        <w:t xml:space="preserve">Tulos</w:t>
      </w:r>
    </w:p>
    <w:p>
      <w:r>
        <w:t xml:space="preserve">atomiputki</w:t>
      </w:r>
    </w:p>
    <w:p>
      <w:r>
        <w:rPr>
          <w:b/>
        </w:rPr>
        <w:t xml:space="preserve">Esimerkki 8.2179</w:t>
      </w:r>
    </w:p>
    <w:p>
      <w:r>
        <w:t xml:space="preserve">Mitä kutsutaan tropismiksi, jossa valo on ärsykkeenä?</w:t>
      </w:r>
    </w:p>
    <w:p>
      <w:r>
        <w:rPr>
          <w:b/>
        </w:rPr>
        <w:t xml:space="preserve">Tulos</w:t>
      </w:r>
    </w:p>
    <w:p>
      <w:r>
        <w:t xml:space="preserve">Geotropismi</w:t>
      </w:r>
    </w:p>
    <w:p>
      <w:r>
        <w:rPr>
          <w:b/>
        </w:rPr>
        <w:t xml:space="preserve">Tulos</w:t>
      </w:r>
    </w:p>
    <w:p>
      <w:r>
        <w:t xml:space="preserve">Termotropismi</w:t>
      </w:r>
    </w:p>
    <w:p>
      <w:r>
        <w:rPr>
          <w:b/>
        </w:rPr>
        <w:t xml:space="preserve">Tulos</w:t>
      </w:r>
    </w:p>
    <w:p>
      <w:r>
        <w:t xml:space="preserve">Atropismi</w:t>
      </w:r>
    </w:p>
    <w:p>
      <w:r>
        <w:rPr>
          <w:b/>
        </w:rPr>
        <w:t xml:space="preserve">Esimerkki 8.2180</w:t>
      </w:r>
    </w:p>
    <w:p>
      <w:r>
        <w:t xml:space="preserve">Kun maanjäristyksen energia saavuttaa rannikon, se muodostaa valtavan aallon, jota kutsutaan?</w:t>
      </w:r>
    </w:p>
    <w:p>
      <w:r>
        <w:rPr>
          <w:b/>
        </w:rPr>
        <w:t xml:space="preserve">Tulos</w:t>
      </w:r>
    </w:p>
    <w:p>
      <w:r>
        <w:t xml:space="preserve">aalto</w:t>
      </w:r>
    </w:p>
    <w:p>
      <w:r>
        <w:rPr>
          <w:b/>
        </w:rPr>
        <w:t xml:space="preserve">Tulos</w:t>
      </w:r>
    </w:p>
    <w:p>
      <w:r>
        <w:t xml:space="preserve">taifuuni</w:t>
      </w:r>
    </w:p>
    <w:p>
      <w:r>
        <w:rPr>
          <w:b/>
        </w:rPr>
        <w:t xml:space="preserve">Tulos</w:t>
      </w:r>
    </w:p>
    <w:p>
      <w:r>
        <w:t xml:space="preserve">hyökyaalto</w:t>
      </w:r>
    </w:p>
    <w:p>
      <w:r>
        <w:rPr>
          <w:b/>
        </w:rPr>
        <w:t xml:space="preserve">Esimerkki 8.2181</w:t>
      </w:r>
    </w:p>
    <w:p>
      <w:r>
        <w:t xml:space="preserve">Ajatuskokeiden pätevyys tietysti määräytyy tämän mukaan?</w:t>
      </w:r>
    </w:p>
    <w:p>
      <w:r>
        <w:rPr>
          <w:b/>
        </w:rPr>
        <w:t xml:space="preserve">Tulos</w:t>
      </w:r>
    </w:p>
    <w:p>
      <w:r>
        <w:t xml:space="preserve">ennakoiva havainto</w:t>
      </w:r>
    </w:p>
    <w:p>
      <w:r>
        <w:rPr>
          <w:b/>
        </w:rPr>
        <w:t xml:space="preserve">Tulos</w:t>
      </w:r>
    </w:p>
    <w:p>
      <w:r>
        <w:t xml:space="preserve">teoreettinen havainnointi</w:t>
      </w:r>
    </w:p>
    <w:p>
      <w:r>
        <w:rPr>
          <w:b/>
        </w:rPr>
        <w:t xml:space="preserve">Tulos</w:t>
      </w:r>
    </w:p>
    <w:p>
      <w:r>
        <w:t xml:space="preserve">hypoteettinen havainto</w:t>
      </w:r>
    </w:p>
    <w:p>
      <w:r>
        <w:rPr>
          <w:b/>
        </w:rPr>
        <w:t xml:space="preserve">Esimerkki 8.2182</w:t>
      </w:r>
    </w:p>
    <w:p>
      <w:r>
        <w:t xml:space="preserve">Mikä on aallon aallonpituuden ja taajuuden tulo?</w:t>
      </w:r>
    </w:p>
    <w:p>
      <w:r>
        <w:rPr>
          <w:b/>
        </w:rPr>
        <w:t xml:space="preserve">Tulos</w:t>
      </w:r>
    </w:p>
    <w:p>
      <w:r>
        <w:t xml:space="preserve">kaukalo</w:t>
      </w:r>
    </w:p>
    <w:p>
      <w:r>
        <w:rPr>
          <w:b/>
        </w:rPr>
        <w:t xml:space="preserve">Tulos</w:t>
      </w:r>
    </w:p>
    <w:p>
      <w:r>
        <w:t xml:space="preserve">nopeus</w:t>
      </w:r>
    </w:p>
    <w:p>
      <w:r>
        <w:rPr>
          <w:b/>
        </w:rPr>
        <w:t xml:space="preserve">Tulos</w:t>
      </w:r>
    </w:p>
    <w:p>
      <w:r>
        <w:t xml:space="preserve">amplitudi</w:t>
      </w:r>
    </w:p>
    <w:p>
      <w:r>
        <w:rPr>
          <w:b/>
        </w:rPr>
        <w:t xml:space="preserve">Esimerkki 8.2183</w:t>
      </w:r>
    </w:p>
    <w:p>
      <w:r>
        <w:t xml:space="preserve">Mikä termi viittaa samaan lajiin kuuluvien, samalla alueella elävien yksilöiden ryhmään, joka on luonnonvalinnan, sopeutumisen ja mikroevoluution yksikkö?</w:t>
      </w:r>
    </w:p>
    <w:p>
      <w:r>
        <w:rPr>
          <w:b/>
        </w:rPr>
        <w:t xml:space="preserve">Tulos</w:t>
      </w:r>
    </w:p>
    <w:p>
      <w:r>
        <w:t xml:space="preserve">ekosysteemi</w:t>
      </w:r>
    </w:p>
    <w:p>
      <w:r>
        <w:rPr>
          <w:b/>
        </w:rPr>
        <w:t xml:space="preserve">Tulos</w:t>
      </w:r>
    </w:p>
    <w:p>
      <w:r>
        <w:t xml:space="preserve">taksonomia</w:t>
      </w:r>
    </w:p>
    <w:p>
      <w:r>
        <w:rPr>
          <w:b/>
        </w:rPr>
        <w:t xml:space="preserve">Tulos</w:t>
      </w:r>
    </w:p>
    <w:p>
      <w:r>
        <w:t xml:space="preserve">yhteisö</w:t>
      </w:r>
    </w:p>
    <w:p>
      <w:r>
        <w:rPr>
          <w:b/>
        </w:rPr>
        <w:t xml:space="preserve">Esimerkki 8.2184</w:t>
      </w:r>
    </w:p>
    <w:p>
      <w:r>
        <w:t xml:space="preserve">Spektri koostuu erillisistä viivoista, jotka edustavat vetyelektronin siirtymiä tiettyjen energiatasojen välillä minkä sisällä?</w:t>
      </w:r>
    </w:p>
    <w:p>
      <w:r>
        <w:rPr>
          <w:b/>
        </w:rPr>
        <w:t xml:space="preserve">Tulos</w:t>
      </w:r>
    </w:p>
    <w:p>
      <w:r>
        <w:t xml:space="preserve">sateenkaari</w:t>
      </w:r>
    </w:p>
    <w:p>
      <w:r>
        <w:rPr>
          <w:b/>
        </w:rPr>
        <w:t xml:space="preserve">Tulos</w:t>
      </w:r>
    </w:p>
    <w:p>
      <w:r>
        <w:t xml:space="preserve">elementti</w:t>
      </w:r>
    </w:p>
    <w:p>
      <w:r>
        <w:rPr>
          <w:b/>
        </w:rPr>
        <w:t xml:space="preserve">Tulos</w:t>
      </w:r>
    </w:p>
    <w:p>
      <w:r>
        <w:t xml:space="preserve">molekyyli</w:t>
      </w:r>
    </w:p>
    <w:p>
      <w:r>
        <w:rPr>
          <w:b/>
        </w:rPr>
        <w:t xml:space="preserve">Esimerkki 8.2185</w:t>
      </w:r>
    </w:p>
    <w:p>
      <w:r>
        <w:t xml:space="preserve">Mitä tapahtuu myös silloin, kun ihmiset ovat ahdistuneita ja hengittävät liian nopeasti?</w:t>
      </w:r>
    </w:p>
    <w:p>
      <w:r>
        <w:rPr>
          <w:b/>
        </w:rPr>
        <w:t xml:space="preserve">Tulos</w:t>
      </w:r>
    </w:p>
    <w:p>
      <w:r>
        <w:t xml:space="preserve">heistä tulee pienikokoisia</w:t>
      </w:r>
    </w:p>
    <w:p>
      <w:r>
        <w:rPr>
          <w:b/>
        </w:rPr>
        <w:t xml:space="preserve">Tulos</w:t>
      </w:r>
    </w:p>
    <w:p>
      <w:r>
        <w:t xml:space="preserve">heistä tulee vihamielisiä</w:t>
      </w:r>
    </w:p>
    <w:p>
      <w:r>
        <w:rPr>
          <w:b/>
        </w:rPr>
        <w:t xml:space="preserve">Tulos</w:t>
      </w:r>
    </w:p>
    <w:p>
      <w:r>
        <w:t xml:space="preserve">he tulevat iloisiksi</w:t>
      </w:r>
    </w:p>
    <w:p>
      <w:r>
        <w:rPr>
          <w:b/>
        </w:rPr>
        <w:t xml:space="preserve">Esimerkki 8.2186</w:t>
      </w:r>
    </w:p>
    <w:p>
      <w:r>
        <w:t xml:space="preserve">Mikä on vastuussa tasapainotajustamme?</w:t>
      </w:r>
    </w:p>
    <w:p>
      <w:r>
        <w:rPr>
          <w:b/>
        </w:rPr>
        <w:t xml:space="preserve">Tulos</w:t>
      </w:r>
    </w:p>
    <w:p>
      <w:r>
        <w:t xml:space="preserve">silmämme</w:t>
      </w:r>
    </w:p>
    <w:p>
      <w:r>
        <w:rPr>
          <w:b/>
        </w:rPr>
        <w:t xml:space="preserve">Tulos</w:t>
      </w:r>
    </w:p>
    <w:p>
      <w:r>
        <w:t xml:space="preserve">raajamme</w:t>
      </w:r>
    </w:p>
    <w:p>
      <w:r>
        <w:rPr>
          <w:b/>
        </w:rPr>
        <w:t xml:space="preserve">Tulos</w:t>
      </w:r>
    </w:p>
    <w:p>
      <w:r>
        <w:t xml:space="preserve">jalkamme</w:t>
      </w:r>
    </w:p>
    <w:p>
      <w:r>
        <w:rPr>
          <w:b/>
        </w:rPr>
        <w:t xml:space="preserve">Esimerkki 8.2187</w:t>
      </w:r>
    </w:p>
    <w:p>
      <w:r>
        <w:t xml:space="preserve">Säännöllisen muotoisen kiinteän kappaleen tilavuus voidaan laskea sen mistä?</w:t>
      </w:r>
    </w:p>
    <w:p>
      <w:r>
        <w:rPr>
          <w:b/>
        </w:rPr>
        <w:t xml:space="preserve">Tulos</w:t>
      </w:r>
    </w:p>
    <w:p>
      <w:r>
        <w:t xml:space="preserve">kerrokset</w:t>
      </w:r>
    </w:p>
    <w:p>
      <w:r>
        <w:rPr>
          <w:b/>
        </w:rPr>
        <w:t xml:space="preserve">Tulos</w:t>
      </w:r>
    </w:p>
    <w:p>
      <w:r>
        <w:t xml:space="preserve">tiheys</w:t>
      </w:r>
    </w:p>
    <w:p>
      <w:r>
        <w:rPr>
          <w:b/>
        </w:rPr>
        <w:t xml:space="preserve">Tulos</w:t>
      </w:r>
    </w:p>
    <w:p>
      <w:r>
        <w:t xml:space="preserve">massa</w:t>
      </w:r>
    </w:p>
    <w:p>
      <w:r>
        <w:rPr>
          <w:b/>
        </w:rPr>
        <w:t xml:space="preserve">Esimerkki 8.2188</w:t>
      </w:r>
    </w:p>
    <w:p>
      <w:r>
        <w:t xml:space="preserve">Lämpö-, säteily-, sähkö-, ydinvoima- ja kemiallinen ovat kaikki mitä?</w:t>
      </w:r>
    </w:p>
    <w:p>
      <w:r>
        <w:rPr>
          <w:b/>
        </w:rPr>
        <w:t xml:space="preserve">Tulos</w:t>
      </w:r>
    </w:p>
    <w:p>
      <w:r>
        <w:t xml:space="preserve">polttoaine</w:t>
      </w:r>
    </w:p>
    <w:p>
      <w:r>
        <w:rPr>
          <w:b/>
        </w:rPr>
        <w:t xml:space="preserve">Tulos</w:t>
      </w:r>
    </w:p>
    <w:p>
      <w:r>
        <w:t xml:space="preserve">polttoaine</w:t>
      </w:r>
    </w:p>
    <w:p>
      <w:r>
        <w:rPr>
          <w:b/>
        </w:rPr>
        <w:t xml:space="preserve">Tulos</w:t>
      </w:r>
    </w:p>
    <w:p>
      <w:r>
        <w:t xml:space="preserve">lämmitys</w:t>
      </w:r>
    </w:p>
    <w:p>
      <w:r>
        <w:rPr>
          <w:b/>
        </w:rPr>
        <w:t xml:space="preserve">Esimerkki 8.2189</w:t>
      </w:r>
    </w:p>
    <w:p>
      <w:r>
        <w:t xml:space="preserve">Mitä laitetta käyttäisit luonnontieteellisessä laboratoriossa nesteen tilavuuden mittaamiseen?</w:t>
      </w:r>
    </w:p>
    <w:p>
      <w:r>
        <w:rPr>
          <w:b/>
        </w:rPr>
        <w:t xml:space="preserve">Tulos</w:t>
      </w:r>
    </w:p>
    <w:p>
      <w:r>
        <w:t xml:space="preserve">anemometri</w:t>
      </w:r>
    </w:p>
    <w:p>
      <w:r>
        <w:rPr>
          <w:b/>
        </w:rPr>
        <w:t xml:space="preserve">Tulos</w:t>
      </w:r>
    </w:p>
    <w:p>
      <w:r>
        <w:t xml:space="preserve">Richterin asteikko</w:t>
      </w:r>
    </w:p>
    <w:p>
      <w:r>
        <w:rPr>
          <w:b/>
        </w:rPr>
        <w:t xml:space="preserve">Tulos</w:t>
      </w:r>
    </w:p>
    <w:p>
      <w:r>
        <w:t xml:space="preserve">mittatikku</w:t>
      </w:r>
    </w:p>
    <w:p>
      <w:r>
        <w:rPr>
          <w:b/>
        </w:rPr>
        <w:t xml:space="preserve">Esimerkki 8.2190</w:t>
      </w:r>
    </w:p>
    <w:p>
      <w:r>
        <w:t xml:space="preserve">Neurologit ovat lääkäreitä, jotka ovat erikoistuneet minkä järjestelmän häiriöihin?</w:t>
      </w:r>
    </w:p>
    <w:p>
      <w:r>
        <w:rPr>
          <w:b/>
        </w:rPr>
        <w:t xml:space="preserve">Tulos</w:t>
      </w:r>
    </w:p>
    <w:p>
      <w:r>
        <w:t xml:space="preserve">ruoansulatusjärjestelmä</w:t>
      </w:r>
    </w:p>
    <w:p>
      <w:r>
        <w:rPr>
          <w:b/>
        </w:rPr>
        <w:t xml:space="preserve">Tulos</w:t>
      </w:r>
    </w:p>
    <w:p>
      <w:r>
        <w:t xml:space="preserve">tuki- ja liikuntaelimistö</w:t>
      </w:r>
    </w:p>
    <w:p>
      <w:r>
        <w:rPr>
          <w:b/>
        </w:rPr>
        <w:t xml:space="preserve">Tulos</w:t>
      </w:r>
    </w:p>
    <w:p>
      <w:r>
        <w:t xml:space="preserve">verenkiertojärjestelmä</w:t>
      </w:r>
    </w:p>
    <w:p>
      <w:r>
        <w:rPr>
          <w:b/>
        </w:rPr>
        <w:t xml:space="preserve">Esimerkki 8.2191</w:t>
      </w:r>
    </w:p>
    <w:p>
      <w:r>
        <w:t xml:space="preserve">Pystysuora kerrostuneisuus on tärkeä piirre minkälaisen yhdyskunnan maanpäällisessä tyypissä?</w:t>
      </w:r>
    </w:p>
    <w:p>
      <w:r>
        <w:rPr>
          <w:b/>
        </w:rPr>
        <w:t xml:space="preserve">Tulos</w:t>
      </w:r>
    </w:p>
    <w:p>
      <w:r>
        <w:t xml:space="preserve">elinympäristö</w:t>
      </w:r>
    </w:p>
    <w:p>
      <w:r>
        <w:rPr>
          <w:b/>
        </w:rPr>
        <w:t xml:space="preserve">Tulos</w:t>
      </w:r>
    </w:p>
    <w:p>
      <w:r>
        <w:t xml:space="preserve">ympäristö</w:t>
      </w:r>
    </w:p>
    <w:p>
      <w:r>
        <w:rPr>
          <w:b/>
        </w:rPr>
        <w:t xml:space="preserve">Tulos</w:t>
      </w:r>
    </w:p>
    <w:p>
      <w:r>
        <w:t xml:space="preserve">ekosysteemi</w:t>
      </w:r>
    </w:p>
    <w:p>
      <w:r>
        <w:rPr>
          <w:b/>
        </w:rPr>
        <w:t xml:space="preserve">Esimerkki 8.2192</w:t>
      </w:r>
    </w:p>
    <w:p>
      <w:r>
        <w:t xml:space="preserve">Mikä rajoittaa organismin, populaation tai prosessin kasvua tai kehitystä?</w:t>
      </w:r>
    </w:p>
    <w:p>
      <w:r>
        <w:rPr>
          <w:b/>
        </w:rPr>
        <w:t xml:space="preserve">Tulos</w:t>
      </w:r>
    </w:p>
    <w:p>
      <w:r>
        <w:t xml:space="preserve">vähenevä tekijä</w:t>
      </w:r>
    </w:p>
    <w:p>
      <w:r>
        <w:rPr>
          <w:b/>
        </w:rPr>
        <w:t xml:space="preserve">Tulos</w:t>
      </w:r>
    </w:p>
    <w:p>
      <w:r>
        <w:t xml:space="preserve">rajoittava kalvo</w:t>
      </w:r>
    </w:p>
    <w:p>
      <w:r>
        <w:rPr>
          <w:b/>
        </w:rPr>
        <w:t xml:space="preserve">Tulos</w:t>
      </w:r>
    </w:p>
    <w:p>
      <w:r>
        <w:t xml:space="preserve">mutaatiotekijä</w:t>
      </w:r>
    </w:p>
    <w:p>
      <w:r>
        <w:rPr>
          <w:b/>
        </w:rPr>
        <w:t xml:space="preserve">Esimerkki 8.2193</w:t>
      </w:r>
    </w:p>
    <w:p>
      <w:r>
        <w:t xml:space="preserve">Minkälainen energia kulkee aaltoina sekä avaruuden että aineen läpi?</w:t>
      </w:r>
    </w:p>
    <w:p>
      <w:r>
        <w:rPr>
          <w:b/>
        </w:rPr>
        <w:t xml:space="preserve">Tulos</w:t>
      </w:r>
    </w:p>
    <w:p>
      <w:r>
        <w:t xml:space="preserve">liike-energia</w:t>
      </w:r>
    </w:p>
    <w:p>
      <w:r>
        <w:rPr>
          <w:b/>
        </w:rPr>
        <w:t xml:space="preserve">Tulos</w:t>
      </w:r>
    </w:p>
    <w:p>
      <w:r>
        <w:t xml:space="preserve">mekaaninen säteily</w:t>
      </w:r>
    </w:p>
    <w:p>
      <w:r>
        <w:rPr>
          <w:b/>
        </w:rPr>
        <w:t xml:space="preserve">Tulos</w:t>
      </w:r>
    </w:p>
    <w:p>
      <w:r>
        <w:t xml:space="preserve">lämpöenergia</w:t>
      </w:r>
    </w:p>
    <w:p>
      <w:r>
        <w:rPr>
          <w:b/>
        </w:rPr>
        <w:t xml:space="preserve">Esimerkki 8.2194</w:t>
      </w:r>
    </w:p>
    <w:p>
      <w:r>
        <w:t xml:space="preserve">Mihin selkärangattomien heimoon kuuluvat hyönteisten lisäksi esimerkiksi hämähäkit, tuhatjalkaiset ja hummerit?</w:t>
      </w:r>
    </w:p>
    <w:p>
      <w:r>
        <w:rPr>
          <w:b/>
        </w:rPr>
        <w:t xml:space="preserve">Tulos</w:t>
      </w:r>
    </w:p>
    <w:p>
      <w:r>
        <w:t xml:space="preserve">onychophora</w:t>
      </w:r>
    </w:p>
    <w:p>
      <w:r>
        <w:rPr>
          <w:b/>
        </w:rPr>
        <w:t xml:space="preserve">Tulos</w:t>
      </w:r>
    </w:p>
    <w:p>
      <w:r>
        <w:t xml:space="preserve">sienet</w:t>
      </w:r>
    </w:p>
    <w:p>
      <w:r>
        <w:rPr>
          <w:b/>
        </w:rPr>
        <w:t xml:space="preserve">Tulos</w:t>
      </w:r>
    </w:p>
    <w:p>
      <w:r>
        <w:t xml:space="preserve">ostrakodit</w:t>
      </w:r>
    </w:p>
    <w:p>
      <w:r>
        <w:rPr>
          <w:b/>
        </w:rPr>
        <w:t xml:space="preserve">Esimerkki 8.2195</w:t>
      </w:r>
    </w:p>
    <w:p>
      <w:r>
        <w:t xml:space="preserve">Miksi kutsutaan petolajia, joka vaikuttaa muiden lajien populaatioihin, kun sen oman populaation koko muuttuu?</w:t>
      </w:r>
    </w:p>
    <w:p>
      <w:r>
        <w:rPr>
          <w:b/>
        </w:rPr>
        <w:t xml:space="preserve">Tulos</w:t>
      </w:r>
    </w:p>
    <w:p>
      <w:r>
        <w:t xml:space="preserve">paradoksilajit</w:t>
      </w:r>
    </w:p>
    <w:p>
      <w:r>
        <w:rPr>
          <w:b/>
        </w:rPr>
        <w:t xml:space="preserve">Tulos</w:t>
      </w:r>
    </w:p>
    <w:p>
      <w:r>
        <w:t xml:space="preserve">symbioottiset lajit</w:t>
      </w:r>
    </w:p>
    <w:p>
      <w:r>
        <w:rPr>
          <w:b/>
        </w:rPr>
        <w:t xml:space="preserve">Tulos</w:t>
      </w:r>
    </w:p>
    <w:p>
      <w:r>
        <w:t xml:space="preserve">täydentävät lajit</w:t>
      </w:r>
    </w:p>
    <w:p>
      <w:r>
        <w:rPr>
          <w:b/>
        </w:rPr>
        <w:t xml:space="preserve">Esimerkki 8.2196</w:t>
      </w:r>
    </w:p>
    <w:p>
      <w:r>
        <w:t xml:space="preserve">Miksi kutsutaan puita, jotka menettävät lehtensä syksyllä ja kasvattavat uudet keväällä?</w:t>
      </w:r>
    </w:p>
    <w:p>
      <w:r>
        <w:rPr>
          <w:b/>
        </w:rPr>
        <w:t xml:space="preserve">Tulos</w:t>
      </w:r>
    </w:p>
    <w:p>
      <w:r>
        <w:t xml:space="preserve">monivuotinen</w:t>
      </w:r>
    </w:p>
    <w:p>
      <w:r>
        <w:rPr>
          <w:b/>
        </w:rPr>
        <w:t xml:space="preserve">Tulos</w:t>
      </w:r>
    </w:p>
    <w:p>
      <w:r>
        <w:t xml:space="preserve">kuitupitoinen</w:t>
      </w:r>
    </w:p>
    <w:p>
      <w:r>
        <w:rPr>
          <w:b/>
        </w:rPr>
        <w:t xml:space="preserve">Tulos</w:t>
      </w:r>
    </w:p>
    <w:p>
      <w:r>
        <w:t xml:space="preserve">havupuu</w:t>
      </w:r>
    </w:p>
    <w:p>
      <w:r>
        <w:rPr>
          <w:b/>
        </w:rPr>
        <w:t xml:space="preserve">Esimerkki 8.2197</w:t>
      </w:r>
    </w:p>
    <w:p>
      <w:r>
        <w:t xml:space="preserve">Miksi kutsutaan sitä, kun suuret esineet hajotetaan pienempiin osiin?</w:t>
      </w:r>
    </w:p>
    <w:p>
      <w:r>
        <w:rPr>
          <w:b/>
        </w:rPr>
        <w:t xml:space="preserve">Tulos</w:t>
      </w:r>
    </w:p>
    <w:p>
      <w:r>
        <w:t xml:space="preserve">hajoaminen</w:t>
      </w:r>
    </w:p>
    <w:p>
      <w:r>
        <w:rPr>
          <w:b/>
        </w:rPr>
        <w:t xml:space="preserve">Tulos</w:t>
      </w:r>
    </w:p>
    <w:p>
      <w:r>
        <w:t xml:space="preserve">metamorfoosi</w:t>
      </w:r>
    </w:p>
    <w:p>
      <w:r>
        <w:rPr>
          <w:b/>
        </w:rPr>
        <w:t xml:space="preserve">Tulos</w:t>
      </w:r>
    </w:p>
    <w:p>
      <w:r>
        <w:t xml:space="preserve">evoluutio</w:t>
      </w:r>
    </w:p>
    <w:p>
      <w:r>
        <w:rPr>
          <w:b/>
        </w:rPr>
        <w:t xml:space="preserve">Esimerkki 8.2198</w:t>
      </w:r>
    </w:p>
    <w:p>
      <w:r>
        <w:t xml:space="preserve">Saturnus koostuu pääasiassa heliumista ja mistä muusta?</w:t>
      </w:r>
    </w:p>
    <w:p>
      <w:r>
        <w:rPr>
          <w:b/>
        </w:rPr>
        <w:t xml:space="preserve">Tulos</w:t>
      </w:r>
    </w:p>
    <w:p>
      <w:r>
        <w:t xml:space="preserve">typpi</w:t>
      </w:r>
    </w:p>
    <w:p>
      <w:r>
        <w:rPr>
          <w:b/>
        </w:rPr>
        <w:t xml:space="preserve">Tulos</w:t>
      </w:r>
    </w:p>
    <w:p>
      <w:r>
        <w:t xml:space="preserve">hiili</w:t>
      </w:r>
    </w:p>
    <w:p>
      <w:r>
        <w:rPr>
          <w:b/>
        </w:rPr>
        <w:t xml:space="preserve">Tulos</w:t>
      </w:r>
    </w:p>
    <w:p>
      <w:r>
        <w:t xml:space="preserve">vety</w:t>
      </w:r>
    </w:p>
    <w:p>
      <w:r>
        <w:rPr>
          <w:b/>
        </w:rPr>
        <w:t xml:space="preserve">Esimerkki 8.2199</w:t>
      </w:r>
    </w:p>
    <w:p>
      <w:r>
        <w:t xml:space="preserve">Mitä on popcornin valkoinen pörröinen osa?</w:t>
      </w:r>
    </w:p>
    <w:p>
      <w:r>
        <w:rPr>
          <w:b/>
        </w:rPr>
        <w:t xml:space="preserve">Tulos</w:t>
      </w:r>
    </w:p>
    <w:p>
      <w:r>
        <w:t xml:space="preserve">fosfori</w:t>
      </w:r>
    </w:p>
    <w:p>
      <w:r>
        <w:rPr>
          <w:b/>
        </w:rPr>
        <w:t xml:space="preserve">Tulos</w:t>
      </w:r>
    </w:p>
    <w:p>
      <w:r>
        <w:t xml:space="preserve">kalvo</w:t>
      </w:r>
    </w:p>
    <w:p>
      <w:r>
        <w:rPr>
          <w:b/>
        </w:rPr>
        <w:t xml:space="preserve">Tulos</w:t>
      </w:r>
    </w:p>
    <w:p>
      <w:r>
        <w:t xml:space="preserve">jiffy</w:t>
      </w:r>
    </w:p>
    <w:p>
      <w:r>
        <w:rPr>
          <w:b/>
        </w:rPr>
        <w:t xml:space="preserve">Esimerkki 8.2200</w:t>
      </w:r>
    </w:p>
    <w:p>
      <w:r>
        <w:t xml:space="preserve">Geysirit purkautuvat, koska mitä kiehuvan kuumaa ainetta on niiden pinnan alla?</w:t>
      </w:r>
    </w:p>
    <w:p>
      <w:r>
        <w:rPr>
          <w:b/>
        </w:rPr>
        <w:t xml:space="preserve">Tulos</w:t>
      </w:r>
    </w:p>
    <w:p>
      <w:r>
        <w:t xml:space="preserve">kaasu</w:t>
      </w:r>
    </w:p>
    <w:p>
      <w:r>
        <w:rPr>
          <w:b/>
        </w:rPr>
        <w:t xml:space="preserve">Tulos</w:t>
      </w:r>
    </w:p>
    <w:p>
      <w:r>
        <w:t xml:space="preserve">laava</w:t>
      </w:r>
    </w:p>
    <w:p>
      <w:r>
        <w:rPr>
          <w:b/>
        </w:rPr>
        <w:t xml:space="preserve">Tulos</w:t>
      </w:r>
    </w:p>
    <w:p>
      <w:r>
        <w:t xml:space="preserve">öljy</w:t>
      </w:r>
    </w:p>
    <w:p>
      <w:r>
        <w:rPr>
          <w:b/>
        </w:rPr>
        <w:t xml:space="preserve">Esimerkki 8.2201</w:t>
      </w:r>
    </w:p>
    <w:p>
      <w:r>
        <w:t xml:space="preserve">Klassisessa ehdollistumisessa vaste, jota kutsutaan ehdollistuneeksi vasteeksi, liittyy mihin?</w:t>
      </w:r>
    </w:p>
    <w:p>
      <w:r>
        <w:rPr>
          <w:b/>
        </w:rPr>
        <w:t xml:space="preserve">Tulos</w:t>
      </w:r>
    </w:p>
    <w:p>
      <w:r>
        <w:t xml:space="preserve">ehdollistamaton ärsyke</w:t>
      </w:r>
    </w:p>
    <w:p>
      <w:r>
        <w:rPr>
          <w:b/>
        </w:rPr>
        <w:t xml:space="preserve">Tulos</w:t>
      </w:r>
    </w:p>
    <w:p>
      <w:r>
        <w:t xml:space="preserve">ulkoinen esto</w:t>
      </w:r>
    </w:p>
    <w:p>
      <w:r>
        <w:rPr>
          <w:b/>
        </w:rPr>
        <w:t xml:space="preserve">Tulos</w:t>
      </w:r>
    </w:p>
    <w:p>
      <w:r>
        <w:t xml:space="preserve">estovaikutus</w:t>
      </w:r>
    </w:p>
    <w:p>
      <w:r>
        <w:rPr>
          <w:b/>
        </w:rPr>
        <w:t xml:space="preserve">Esimerkki 8.2202</w:t>
      </w:r>
    </w:p>
    <w:p>
      <w:r>
        <w:t xml:space="preserve">Mikä on yksi tapa luokitella eliöitä?</w:t>
      </w:r>
    </w:p>
    <w:p>
      <w:r>
        <w:rPr>
          <w:b/>
        </w:rPr>
        <w:t xml:space="preserve">Tulos</w:t>
      </w:r>
    </w:p>
    <w:p>
      <w:r>
        <w:t xml:space="preserve">klusteri</w:t>
      </w:r>
    </w:p>
    <w:p>
      <w:r>
        <w:rPr>
          <w:b/>
        </w:rPr>
        <w:t xml:space="preserve">Tulos</w:t>
      </w:r>
    </w:p>
    <w:p>
      <w:r>
        <w:t xml:space="preserve">Tuck</w:t>
      </w:r>
    </w:p>
    <w:p>
      <w:r>
        <w:rPr>
          <w:b/>
        </w:rPr>
        <w:t xml:space="preserve">Tulos</w:t>
      </w:r>
    </w:p>
    <w:p>
      <w:r>
        <w:t xml:space="preserve">kouristus</w:t>
      </w:r>
    </w:p>
    <w:p>
      <w:r>
        <w:rPr>
          <w:b/>
        </w:rPr>
        <w:t xml:space="preserve">Esimerkki 8.2203</w:t>
      </w:r>
    </w:p>
    <w:p>
      <w:r>
        <w:t xml:space="preserve">Mikä supistuu siirtääkseen ruokaa ruoansulatuskanavassa?</w:t>
      </w:r>
    </w:p>
    <w:p>
      <w:r>
        <w:rPr>
          <w:b/>
        </w:rPr>
        <w:t xml:space="preserve">Tulos</w:t>
      </w:r>
    </w:p>
    <w:p>
      <w:r>
        <w:t xml:space="preserve">nesteet</w:t>
      </w:r>
    </w:p>
    <w:p>
      <w:r>
        <w:rPr>
          <w:b/>
        </w:rPr>
        <w:t xml:space="preserve">Tulos</w:t>
      </w:r>
    </w:p>
    <w:p>
      <w:r>
        <w:t xml:space="preserve">hermot</w:t>
      </w:r>
    </w:p>
    <w:p>
      <w:r>
        <w:rPr>
          <w:b/>
        </w:rPr>
        <w:t xml:space="preserve">Tulos</w:t>
      </w:r>
    </w:p>
    <w:p>
      <w:r>
        <w:t xml:space="preserve">alukset</w:t>
      </w:r>
    </w:p>
    <w:p>
      <w:r>
        <w:rPr>
          <w:b/>
        </w:rPr>
        <w:t xml:space="preserve">Esimerkki 8.2204</w:t>
      </w:r>
    </w:p>
    <w:p>
      <w:r>
        <w:t xml:space="preserve">Mitä skitsofrenian oireita lievittävät lääkkeet estävät?</w:t>
      </w:r>
    </w:p>
    <w:p>
      <w:r>
        <w:rPr>
          <w:b/>
        </w:rPr>
        <w:t xml:space="preserve">Tulos</w:t>
      </w:r>
    </w:p>
    <w:p>
      <w:r>
        <w:t xml:space="preserve">adrenaliinireseptorit</w:t>
      </w:r>
    </w:p>
    <w:p>
      <w:r>
        <w:rPr>
          <w:b/>
        </w:rPr>
        <w:t xml:space="preserve">Tulos</w:t>
      </w:r>
    </w:p>
    <w:p>
      <w:r>
        <w:t xml:space="preserve">histamiinireseptorit</w:t>
      </w:r>
    </w:p>
    <w:p>
      <w:r>
        <w:rPr>
          <w:b/>
        </w:rPr>
        <w:t xml:space="preserve">Tulos</w:t>
      </w:r>
    </w:p>
    <w:p>
      <w:r>
        <w:t xml:space="preserve">efedriinireseptorit</w:t>
      </w:r>
    </w:p>
    <w:p>
      <w:r>
        <w:rPr>
          <w:b/>
        </w:rPr>
        <w:t xml:space="preserve">Esimerkki 8.2205</w:t>
      </w:r>
    </w:p>
    <w:p>
      <w:r>
        <w:t xml:space="preserve">Lihasryhmiä ohjataan millä mekanismilla?</w:t>
      </w:r>
    </w:p>
    <w:p>
      <w:r>
        <w:rPr>
          <w:b/>
        </w:rPr>
        <w:t xml:space="preserve">Tulos</w:t>
      </w:r>
    </w:p>
    <w:p>
      <w:r>
        <w:t xml:space="preserve">aktivoitumisenergia</w:t>
      </w:r>
    </w:p>
    <w:p>
      <w:r>
        <w:rPr>
          <w:b/>
        </w:rPr>
        <w:t xml:space="preserve">Tulos</w:t>
      </w:r>
    </w:p>
    <w:p>
      <w:r>
        <w:t xml:space="preserve">aivokuori</w:t>
      </w:r>
    </w:p>
    <w:p>
      <w:r>
        <w:rPr>
          <w:b/>
        </w:rPr>
        <w:t xml:space="preserve">Tulos</w:t>
      </w:r>
    </w:p>
    <w:p>
      <w:r>
        <w:t xml:space="preserve">kasvuhormonit</w:t>
      </w:r>
    </w:p>
    <w:p>
      <w:r>
        <w:rPr>
          <w:b/>
        </w:rPr>
        <w:t xml:space="preserve">Esimerkki 8.2206</w:t>
      </w:r>
    </w:p>
    <w:p>
      <w:r>
        <w:t xml:space="preserve">Kuinka monta sormea apinoilla on kummassakin kädessä?</w:t>
      </w:r>
    </w:p>
    <w:p>
      <w:r>
        <w:rPr>
          <w:b/>
        </w:rPr>
        <w:t xml:space="preserve">Tulos</w:t>
      </w:r>
    </w:p>
    <w:p>
      <w:r>
        <w:t xml:space="preserve">seitsemän</w:t>
      </w:r>
    </w:p>
    <w:p>
      <w:r>
        <w:rPr>
          <w:b/>
        </w:rPr>
        <w:t xml:space="preserve">Tulos</w:t>
      </w:r>
    </w:p>
    <w:p>
      <w:r>
        <w:t xml:space="preserve">kuusi</w:t>
      </w:r>
    </w:p>
    <w:p>
      <w:r>
        <w:rPr>
          <w:b/>
        </w:rPr>
        <w:t xml:space="preserve">Tulos</w:t>
      </w:r>
    </w:p>
    <w:p>
      <w:r>
        <w:t xml:space="preserve">neljä</w:t>
      </w:r>
    </w:p>
    <w:p>
      <w:r>
        <w:rPr>
          <w:b/>
        </w:rPr>
        <w:t xml:space="preserve">Esimerkki 8.2207</w:t>
      </w:r>
    </w:p>
    <w:p>
      <w:r>
        <w:t xml:space="preserve">Kaikki aallot ovat tapa, jolla energia kulkee minkä läpi?</w:t>
      </w:r>
    </w:p>
    <w:p>
      <w:r>
        <w:rPr>
          <w:b/>
        </w:rPr>
        <w:t xml:space="preserve">Tulos</w:t>
      </w:r>
    </w:p>
    <w:p>
      <w:r>
        <w:t xml:space="preserve">aika</w:t>
      </w:r>
    </w:p>
    <w:p>
      <w:r>
        <w:rPr>
          <w:b/>
        </w:rPr>
        <w:t xml:space="preserve">Tulos</w:t>
      </w:r>
    </w:p>
    <w:p>
      <w:r>
        <w:t xml:space="preserve">imurit</w:t>
      </w:r>
    </w:p>
    <w:p>
      <w:r>
        <w:rPr>
          <w:b/>
        </w:rPr>
        <w:t xml:space="preserve">Tulos</w:t>
      </w:r>
    </w:p>
    <w:p>
      <w:r>
        <w:t xml:space="preserve">avaruus</w:t>
      </w:r>
    </w:p>
    <w:p>
      <w:r>
        <w:rPr>
          <w:b/>
        </w:rPr>
        <w:t xml:space="preserve">Esimerkki 8.2208</w:t>
      </w:r>
    </w:p>
    <w:p>
      <w:r>
        <w:t xml:space="preserve">Mitä glykolyysi tuottaa vaiheessa ii?</w:t>
      </w:r>
    </w:p>
    <w:p>
      <w:r>
        <w:rPr>
          <w:b/>
        </w:rPr>
        <w:t xml:space="preserve">Tulos</w:t>
      </w:r>
    </w:p>
    <w:p>
      <w:r>
        <w:t xml:space="preserve">aminohapot</w:t>
      </w:r>
    </w:p>
    <w:p>
      <w:r>
        <w:rPr>
          <w:b/>
        </w:rPr>
        <w:t xml:space="preserve">Tulos</w:t>
      </w:r>
    </w:p>
    <w:p>
      <w:r>
        <w:t xml:space="preserve">dna</w:t>
      </w:r>
    </w:p>
    <w:p>
      <w:r>
        <w:rPr>
          <w:b/>
        </w:rPr>
        <w:t xml:space="preserve">Tulos</w:t>
      </w:r>
    </w:p>
    <w:p>
      <w:r>
        <w:t xml:space="preserve">adp</w:t>
      </w:r>
    </w:p>
    <w:p>
      <w:r>
        <w:rPr>
          <w:b/>
        </w:rPr>
        <w:t xml:space="preserve">Esimerkki 8.2209</w:t>
      </w:r>
    </w:p>
    <w:p>
      <w:r>
        <w:t xml:space="preserve">Happosade on syövyttävää sadetta, joka aiheutuu maahan putoavasta sadevedestä minkä kaasun kautta?</w:t>
      </w:r>
    </w:p>
    <w:p>
      <w:r>
        <w:rPr>
          <w:b/>
        </w:rPr>
        <w:t xml:space="preserve">Tulos</w:t>
      </w:r>
    </w:p>
    <w:p>
      <w:r>
        <w:t xml:space="preserve">sulfididioksidi</w:t>
      </w:r>
    </w:p>
    <w:p>
      <w:r>
        <w:rPr>
          <w:b/>
        </w:rPr>
        <w:t xml:space="preserve">Tulos</w:t>
      </w:r>
    </w:p>
    <w:p>
      <w:r>
        <w:t xml:space="preserve">hiilidioksidi</w:t>
      </w:r>
    </w:p>
    <w:p>
      <w:r>
        <w:rPr>
          <w:b/>
        </w:rPr>
        <w:t xml:space="preserve">Tulos</w:t>
      </w:r>
    </w:p>
    <w:p>
      <w:r>
        <w:t xml:space="preserve">eteerinen dioksidi</w:t>
      </w:r>
    </w:p>
    <w:p>
      <w:r>
        <w:rPr>
          <w:b/>
        </w:rPr>
        <w:t xml:space="preserve">Esimerkki 8.2210</w:t>
      </w:r>
    </w:p>
    <w:p>
      <w:r>
        <w:t xml:space="preserve">Patogeeniset prokaryootit aiheuttavat yleensä sairauksia tuottamalla mitä?</w:t>
      </w:r>
    </w:p>
    <w:p>
      <w:r>
        <w:rPr>
          <w:b/>
        </w:rPr>
        <w:t xml:space="preserve">Tulos</w:t>
      </w:r>
    </w:p>
    <w:p>
      <w:r>
        <w:t xml:space="preserve">ionit</w:t>
      </w:r>
    </w:p>
    <w:p>
      <w:r>
        <w:rPr>
          <w:b/>
        </w:rPr>
        <w:t xml:space="preserve">Tulos</w:t>
      </w:r>
    </w:p>
    <w:p>
      <w:r>
        <w:t xml:space="preserve">hyönteiset</w:t>
      </w:r>
    </w:p>
    <w:p>
      <w:r>
        <w:rPr>
          <w:b/>
        </w:rPr>
        <w:t xml:space="preserve">Tulos</w:t>
      </w:r>
    </w:p>
    <w:p>
      <w:r>
        <w:t xml:space="preserve">organismit</w:t>
      </w:r>
    </w:p>
    <w:p>
      <w:r>
        <w:rPr>
          <w:b/>
        </w:rPr>
        <w:t xml:space="preserve">Esimerkki 8.2211</w:t>
      </w:r>
    </w:p>
    <w:p>
      <w:r>
        <w:t xml:space="preserve">Luustolihasten on työskenneltävä pareittain liikuttaakseen luita edestakaisin nivelessä, koska ne voivat tehdä vain mitä?</w:t>
      </w:r>
    </w:p>
    <w:p>
      <w:r>
        <w:rPr>
          <w:b/>
        </w:rPr>
        <w:t xml:space="preserve">Tulos</w:t>
      </w:r>
    </w:p>
    <w:p>
      <w:r>
        <w:t xml:space="preserve">värähtele</w:t>
      </w:r>
    </w:p>
    <w:p>
      <w:r>
        <w:rPr>
          <w:b/>
        </w:rPr>
        <w:t xml:space="preserve">Tulos</w:t>
      </w:r>
    </w:p>
    <w:p>
      <w:r>
        <w:t xml:space="preserve">vedä</w:t>
      </w:r>
    </w:p>
    <w:p>
      <w:r>
        <w:rPr>
          <w:b/>
        </w:rPr>
        <w:t xml:space="preserve">Tulos</w:t>
      </w:r>
    </w:p>
    <w:p>
      <w:r>
        <w:t xml:space="preserve">laajenna</w:t>
      </w:r>
    </w:p>
    <w:p>
      <w:r>
        <w:rPr>
          <w:b/>
        </w:rPr>
        <w:t xml:space="preserve">Esimerkki 8.2212</w:t>
      </w:r>
    </w:p>
    <w:p>
      <w:r>
        <w:t xml:space="preserve">Minkälainen sään kuluminen on kulumista?</w:t>
      </w:r>
    </w:p>
    <w:p>
      <w:r>
        <w:rPr>
          <w:b/>
        </w:rPr>
        <w:t xml:space="preserve">Tulos</w:t>
      </w:r>
    </w:p>
    <w:p>
      <w:r>
        <w:t xml:space="preserve">molekyyli</w:t>
      </w:r>
    </w:p>
    <w:p>
      <w:r>
        <w:rPr>
          <w:b/>
        </w:rPr>
        <w:t xml:space="preserve">Tulos</w:t>
      </w:r>
    </w:p>
    <w:p>
      <w:r>
        <w:t xml:space="preserve">sähkömagneettinen</w:t>
      </w:r>
    </w:p>
    <w:p>
      <w:r>
        <w:rPr>
          <w:b/>
        </w:rPr>
        <w:t xml:space="preserve">Tulos</w:t>
      </w:r>
    </w:p>
    <w:p>
      <w:r>
        <w:t xml:space="preserve">luonnollinen</w:t>
      </w:r>
    </w:p>
    <w:p>
      <w:r>
        <w:rPr>
          <w:b/>
        </w:rPr>
        <w:t xml:space="preserve">Esimerkki 8.2213</w:t>
      </w:r>
    </w:p>
    <w:p>
      <w:r>
        <w:t xml:space="preserve">Miksi kutsutaan energian vaihtoa maailmankaikkeuden yhdestä osasta toiseen?</w:t>
      </w:r>
    </w:p>
    <w:p>
      <w:r>
        <w:rPr>
          <w:b/>
        </w:rPr>
        <w:t xml:space="preserve">Tulos</w:t>
      </w:r>
    </w:p>
    <w:p>
      <w:r>
        <w:t xml:space="preserve">kylmä</w:t>
      </w:r>
    </w:p>
    <w:p>
      <w:r>
        <w:rPr>
          <w:b/>
        </w:rPr>
        <w:t xml:space="preserve">Tulos</w:t>
      </w:r>
    </w:p>
    <w:p>
      <w:r>
        <w:t xml:space="preserve">lämpötila</w:t>
      </w:r>
    </w:p>
    <w:p>
      <w:r>
        <w:rPr>
          <w:b/>
        </w:rPr>
        <w:t xml:space="preserve">Tulos</w:t>
      </w:r>
    </w:p>
    <w:p>
      <w:r>
        <w:t xml:space="preserve">kosteus</w:t>
      </w:r>
    </w:p>
    <w:p>
      <w:r>
        <w:rPr>
          <w:b/>
        </w:rPr>
        <w:t xml:space="preserve">Esimerkki 8.2214</w:t>
      </w:r>
    </w:p>
    <w:p>
      <w:r>
        <w:t xml:space="preserve">Mitä ilmakehän kerrokset vastaavat, kun korkeus muuttuu?</w:t>
      </w:r>
    </w:p>
    <w:p>
      <w:r>
        <w:rPr>
          <w:b/>
        </w:rPr>
        <w:t xml:space="preserve">Tulos</w:t>
      </w:r>
    </w:p>
    <w:p>
      <w:r>
        <w:t xml:space="preserve">kitka</w:t>
      </w:r>
    </w:p>
    <w:p>
      <w:r>
        <w:rPr>
          <w:b/>
        </w:rPr>
        <w:t xml:space="preserve">Tulos</w:t>
      </w:r>
    </w:p>
    <w:p>
      <w:r>
        <w:t xml:space="preserve">typpi</w:t>
      </w:r>
    </w:p>
    <w:p>
      <w:r>
        <w:rPr>
          <w:b/>
        </w:rPr>
        <w:t xml:space="preserve">Tulos</w:t>
      </w:r>
    </w:p>
    <w:p>
      <w:r>
        <w:t xml:space="preserve">happi</w:t>
      </w:r>
    </w:p>
    <w:p>
      <w:r>
        <w:rPr>
          <w:b/>
        </w:rPr>
        <w:t xml:space="preserve">Esimerkki 8.2215</w:t>
      </w:r>
    </w:p>
    <w:p>
      <w:r>
        <w:t xml:space="preserve">Kun kuljettu matka jaetaan ajalla, saadaan mittaustulos, joka on toinen kemiallisen reaktion nopeutta kuvaava sana?</w:t>
      </w:r>
    </w:p>
    <w:p>
      <w:r>
        <w:rPr>
          <w:b/>
        </w:rPr>
        <w:t xml:space="preserve">Tulos</w:t>
      </w:r>
    </w:p>
    <w:p>
      <w:r>
        <w:t xml:space="preserve">virtaus</w:t>
      </w:r>
    </w:p>
    <w:p>
      <w:r>
        <w:rPr>
          <w:b/>
        </w:rPr>
        <w:t xml:space="preserve">Tulos</w:t>
      </w:r>
    </w:p>
    <w:p>
      <w:r>
        <w:t xml:space="preserve">siirtymä</w:t>
      </w:r>
    </w:p>
    <w:p>
      <w:r>
        <w:rPr>
          <w:b/>
        </w:rPr>
        <w:t xml:space="preserve">Tulos</w:t>
      </w:r>
    </w:p>
    <w:p>
      <w:r>
        <w:t xml:space="preserve">kiihtyvyys</w:t>
      </w:r>
    </w:p>
    <w:p>
      <w:r>
        <w:rPr>
          <w:b/>
        </w:rPr>
        <w:t xml:space="preserve">Esimerkki 8.2216</w:t>
      </w:r>
    </w:p>
    <w:p>
      <w:r>
        <w:t xml:space="preserve">Kappaleella, jolla on enemmän massaa, on enemmän lämpöenergiaa kuin kappaleella, jolla on vähemmän massaa, koska sillä on enemmän mitä?</w:t>
      </w:r>
    </w:p>
    <w:p>
      <w:r>
        <w:rPr>
          <w:b/>
        </w:rPr>
        <w:t xml:space="preserve">Tulos</w:t>
      </w:r>
    </w:p>
    <w:p>
      <w:r>
        <w:t xml:space="preserve">molekyylit</w:t>
      </w:r>
    </w:p>
    <w:p>
      <w:r>
        <w:rPr>
          <w:b/>
        </w:rPr>
        <w:t xml:space="preserve">Tulos</w:t>
      </w:r>
    </w:p>
    <w:p>
      <w:r>
        <w:t xml:space="preserve">ionit</w:t>
      </w:r>
    </w:p>
    <w:p>
      <w:r>
        <w:rPr>
          <w:b/>
        </w:rPr>
        <w:t xml:space="preserve">Tulos</w:t>
      </w:r>
    </w:p>
    <w:p>
      <w:r>
        <w:t xml:space="preserve">painovoima</w:t>
      </w:r>
    </w:p>
    <w:p>
      <w:r>
        <w:rPr>
          <w:b/>
        </w:rPr>
        <w:t xml:space="preserve">Esimerkki 8.2217</w:t>
      </w:r>
    </w:p>
    <w:p>
      <w:r>
        <w:t xml:space="preserve">Mikä on yhden kiinteän hihnapyörän ihanteellinen mekaaninen etu?</w:t>
      </w:r>
    </w:p>
    <w:p>
      <w:r>
        <w:rPr>
          <w:b/>
        </w:rPr>
        <w:t xml:space="preserve">Tulos</w:t>
      </w:r>
    </w:p>
    <w:p>
      <w:r>
        <w:t xml:space="preserve">nolla</w:t>
      </w:r>
    </w:p>
    <w:p>
      <w:r>
        <w:rPr>
          <w:b/>
        </w:rPr>
        <w:t xml:space="preserve">Tulos</w:t>
      </w:r>
    </w:p>
    <w:p>
      <w:r>
        <w:t xml:space="preserve">2</w:t>
      </w:r>
    </w:p>
    <w:p>
      <w:r>
        <w:rPr>
          <w:b/>
        </w:rPr>
        <w:t xml:space="preserve">Tulos</w:t>
      </w:r>
    </w:p>
    <w:p>
      <w:r>
        <w:t xml:space="preserve">4</w:t>
      </w:r>
    </w:p>
    <w:p>
      <w:r>
        <w:rPr>
          <w:b/>
        </w:rPr>
        <w:t xml:space="preserve">Esimerkki 8.2218</w:t>
      </w:r>
    </w:p>
    <w:p>
      <w:r>
        <w:t xml:space="preserve">Mikä aineen fysikaalinen ominaisuus kuvastaa sitä, kuinka tiiviisti hiukkaset ovat pakkautuneet?</w:t>
      </w:r>
    </w:p>
    <w:p>
      <w:r>
        <w:rPr>
          <w:b/>
        </w:rPr>
        <w:t xml:space="preserve">Tulos</w:t>
      </w:r>
    </w:p>
    <w:p>
      <w:r>
        <w:t xml:space="preserve">tilavuus</w:t>
      </w:r>
    </w:p>
    <w:p>
      <w:r>
        <w:rPr>
          <w:b/>
        </w:rPr>
        <w:t xml:space="preserve">Tulos</w:t>
      </w:r>
    </w:p>
    <w:p>
      <w:r>
        <w:t xml:space="preserve">vahvuus</w:t>
      </w:r>
    </w:p>
    <w:p>
      <w:r>
        <w:rPr>
          <w:b/>
        </w:rPr>
        <w:t xml:space="preserve">Tulos</w:t>
      </w:r>
    </w:p>
    <w:p>
      <w:r>
        <w:t xml:space="preserve">halkaisija</w:t>
      </w:r>
    </w:p>
    <w:p>
      <w:r>
        <w:rPr>
          <w:b/>
        </w:rPr>
        <w:t xml:space="preserve">Esimerkki 8.2219</w:t>
      </w:r>
    </w:p>
    <w:p>
      <w:r>
        <w:t xml:space="preserve">Minkä veren pitoisuuksia mittaavien testien avulla diabeetikko voi säätää, kuinka paljon insuliinia on annettava?</w:t>
      </w:r>
    </w:p>
    <w:p>
      <w:r>
        <w:rPr>
          <w:b/>
        </w:rPr>
        <w:t xml:space="preserve">Tulos</w:t>
      </w:r>
    </w:p>
    <w:p>
      <w:r>
        <w:t xml:space="preserve">alkoholi</w:t>
      </w:r>
    </w:p>
    <w:p>
      <w:r>
        <w:rPr>
          <w:b/>
        </w:rPr>
        <w:t xml:space="preserve">Tulos</w:t>
      </w:r>
    </w:p>
    <w:p>
      <w:r>
        <w:t xml:space="preserve">kloridi</w:t>
      </w:r>
    </w:p>
    <w:p>
      <w:r>
        <w:rPr>
          <w:b/>
        </w:rPr>
        <w:t xml:space="preserve">Tulos</w:t>
      </w:r>
    </w:p>
    <w:p>
      <w:r>
        <w:t xml:space="preserve">proteiini</w:t>
      </w:r>
    </w:p>
    <w:p>
      <w:r>
        <w:rPr>
          <w:b/>
        </w:rPr>
        <w:t xml:space="preserve">Esimerkki 8.2220</w:t>
      </w:r>
    </w:p>
    <w:p>
      <w:r>
        <w:t xml:space="preserve">Elektronisten laitteiden elektroniset komponentit, joita käytetään sähkön siirtämiseen ja muuttamiseen, on valmistettu?</w:t>
      </w:r>
    </w:p>
    <w:p>
      <w:r>
        <w:rPr>
          <w:b/>
        </w:rPr>
        <w:t xml:space="preserve">Tulos</w:t>
      </w:r>
    </w:p>
    <w:p>
      <w:r>
        <w:t xml:space="preserve">vastukset</w:t>
      </w:r>
    </w:p>
    <w:p>
      <w:r>
        <w:rPr>
          <w:b/>
        </w:rPr>
        <w:t xml:space="preserve">Tulos</w:t>
      </w:r>
    </w:p>
    <w:p>
      <w:r>
        <w:t xml:space="preserve">invertterit</w:t>
      </w:r>
    </w:p>
    <w:p>
      <w:r>
        <w:rPr>
          <w:b/>
        </w:rPr>
        <w:t xml:space="preserve">Tulos</w:t>
      </w:r>
    </w:p>
    <w:p>
      <w:r>
        <w:t xml:space="preserve">mikrosirut</w:t>
      </w:r>
    </w:p>
    <w:p>
      <w:r>
        <w:rPr>
          <w:b/>
        </w:rPr>
        <w:t xml:space="preserve">Esimerkki 8.2221</w:t>
      </w:r>
    </w:p>
    <w:p>
      <w:r>
        <w:t xml:space="preserve">Punaiset jättiläiset ovat tähtiä, jotka sulattavat mitä alkuaineita suuremmiksi atomeiksi?</w:t>
      </w:r>
    </w:p>
    <w:p>
      <w:r>
        <w:rPr>
          <w:b/>
        </w:rPr>
        <w:t xml:space="preserve">Tulos</w:t>
      </w:r>
    </w:p>
    <w:p>
      <w:r>
        <w:t xml:space="preserve">hiili</w:t>
      </w:r>
    </w:p>
    <w:p>
      <w:r>
        <w:rPr>
          <w:b/>
        </w:rPr>
        <w:t xml:space="preserve">Tulos</w:t>
      </w:r>
    </w:p>
    <w:p>
      <w:r>
        <w:t xml:space="preserve">vety</w:t>
      </w:r>
    </w:p>
    <w:p>
      <w:r>
        <w:rPr>
          <w:b/>
        </w:rPr>
        <w:t xml:space="preserve">Tulos</w:t>
      </w:r>
    </w:p>
    <w:p>
      <w:r>
        <w:t xml:space="preserve">happi</w:t>
      </w:r>
    </w:p>
    <w:p>
      <w:r>
        <w:rPr>
          <w:b/>
        </w:rPr>
        <w:t xml:space="preserve">Esimerkki 8.2222</w:t>
      </w:r>
    </w:p>
    <w:p>
      <w:r>
        <w:t xml:space="preserve">Mikä vuodenaika saa ihmiset odottamaan kevättä?</w:t>
      </w:r>
    </w:p>
    <w:p>
      <w:r>
        <w:rPr>
          <w:b/>
        </w:rPr>
        <w:t xml:space="preserve">Tulos</w:t>
      </w:r>
    </w:p>
    <w:p>
      <w:r>
        <w:t xml:space="preserve">syksy</w:t>
      </w:r>
    </w:p>
    <w:p>
      <w:r>
        <w:rPr>
          <w:b/>
        </w:rPr>
        <w:t xml:space="preserve">Tulos</w:t>
      </w:r>
    </w:p>
    <w:p>
      <w:r>
        <w:t xml:space="preserve">syksy</w:t>
      </w:r>
    </w:p>
    <w:p>
      <w:r>
        <w:rPr>
          <w:b/>
        </w:rPr>
        <w:t xml:space="preserve">Tulos</w:t>
      </w:r>
    </w:p>
    <w:p>
      <w:r>
        <w:t xml:space="preserve">kesä</w:t>
      </w:r>
    </w:p>
    <w:p>
      <w:r>
        <w:rPr>
          <w:b/>
        </w:rPr>
        <w:t xml:space="preserve">Esimerkki 8.2223</w:t>
      </w:r>
    </w:p>
    <w:p>
      <w:r>
        <w:t xml:space="preserve">Ovatko keuhkot erittävän järjestelmän, hengityselinten vai molempien elimiä?</w:t>
      </w:r>
    </w:p>
    <w:p>
      <w:r>
        <w:rPr>
          <w:b/>
        </w:rPr>
        <w:t xml:space="preserve">Tulos</w:t>
      </w:r>
    </w:p>
    <w:p>
      <w:r>
        <w:t xml:space="preserve">erittyminen</w:t>
      </w:r>
    </w:p>
    <w:p>
      <w:r>
        <w:rPr>
          <w:b/>
        </w:rPr>
        <w:t xml:space="preserve">Tulos</w:t>
      </w:r>
    </w:p>
    <w:p>
      <w:r>
        <w:t xml:space="preserve">hengitysteiden</w:t>
      </w:r>
    </w:p>
    <w:p>
      <w:r>
        <w:rPr>
          <w:b/>
        </w:rPr>
        <w:t xml:space="preserve">Tulos</w:t>
      </w:r>
    </w:p>
    <w:p>
      <w:r>
        <w:t xml:space="preserve">ei</w:t>
      </w:r>
    </w:p>
    <w:p>
      <w:r>
        <w:rPr>
          <w:b/>
        </w:rPr>
        <w:t xml:space="preserve">Esimerkki 8.2224</w:t>
      </w:r>
    </w:p>
    <w:p>
      <w:r>
        <w:t xml:space="preserve">Kapillaarit yhdistyvät uudelleen muodostaen laskimoita, jotka kuljettavat verta mihin?</w:t>
      </w:r>
    </w:p>
    <w:p>
      <w:r>
        <w:rPr>
          <w:b/>
        </w:rPr>
        <w:t xml:space="preserve">Tulos</w:t>
      </w:r>
    </w:p>
    <w:p>
      <w:r>
        <w:t xml:space="preserve">rauhaset</w:t>
      </w:r>
    </w:p>
    <w:p>
      <w:r>
        <w:rPr>
          <w:b/>
        </w:rPr>
        <w:t xml:space="preserve">Tulos</w:t>
      </w:r>
    </w:p>
    <w:p>
      <w:r>
        <w:t xml:space="preserve">valtimot</w:t>
      </w:r>
    </w:p>
    <w:p>
      <w:r>
        <w:rPr>
          <w:b/>
        </w:rPr>
        <w:t xml:space="preserve">Tulos</w:t>
      </w:r>
    </w:p>
    <w:p>
      <w:r>
        <w:t xml:space="preserve">raajat</w:t>
      </w:r>
    </w:p>
    <w:p>
      <w:r>
        <w:rPr>
          <w:b/>
        </w:rPr>
        <w:t xml:space="preserve">Esimerkki 8.2225</w:t>
      </w:r>
    </w:p>
    <w:p>
      <w:r>
        <w:t xml:space="preserve">Mitä on suun ja nenän sisäpuolella ihon sijasta?</w:t>
      </w:r>
    </w:p>
    <w:p>
      <w:r>
        <w:rPr>
          <w:b/>
        </w:rPr>
        <w:t xml:space="preserve">Tulos</w:t>
      </w:r>
    </w:p>
    <w:p>
      <w:r>
        <w:t xml:space="preserve">asteikot</w:t>
      </w:r>
    </w:p>
    <w:p>
      <w:r>
        <w:rPr>
          <w:b/>
        </w:rPr>
        <w:t xml:space="preserve">Tulos</w:t>
      </w:r>
    </w:p>
    <w:p>
      <w:r>
        <w:t xml:space="preserve">ikenet</w:t>
      </w:r>
    </w:p>
    <w:p>
      <w:r>
        <w:rPr>
          <w:b/>
        </w:rPr>
        <w:t xml:space="preserve">Tulos</w:t>
      </w:r>
    </w:p>
    <w:p>
      <w:r>
        <w:t xml:space="preserve">kynsinauhakerros</w:t>
      </w:r>
    </w:p>
    <w:p>
      <w:r>
        <w:rPr>
          <w:b/>
        </w:rPr>
        <w:t xml:space="preserve">Esimerkki 8.2226</w:t>
      </w:r>
    </w:p>
    <w:p>
      <w:r>
        <w:t xml:space="preserve">Minkä ominaisuuden ansiosta vesimolekyylit tarttuvat yhteen?</w:t>
      </w:r>
    </w:p>
    <w:p>
      <w:r>
        <w:rPr>
          <w:b/>
        </w:rPr>
        <w:t xml:space="preserve">Tulos</w:t>
      </w:r>
    </w:p>
    <w:p>
      <w:r>
        <w:t xml:space="preserve">plastisuus</w:t>
      </w:r>
    </w:p>
    <w:p>
      <w:r>
        <w:rPr>
          <w:b/>
        </w:rPr>
        <w:t xml:space="preserve">Tulos</w:t>
      </w:r>
    </w:p>
    <w:p>
      <w:r>
        <w:t xml:space="preserve">elinvoima</w:t>
      </w:r>
    </w:p>
    <w:p>
      <w:r>
        <w:rPr>
          <w:b/>
        </w:rPr>
        <w:t xml:space="preserve">Tulos</w:t>
      </w:r>
    </w:p>
    <w:p>
      <w:r>
        <w:t xml:space="preserve">jännitys</w:t>
      </w:r>
    </w:p>
    <w:p>
      <w:r>
        <w:rPr>
          <w:b/>
        </w:rPr>
        <w:t xml:space="preserve">Esimerkki 8.2227</w:t>
      </w:r>
    </w:p>
    <w:p>
      <w:r>
        <w:t xml:space="preserve">Mihin nisäkkäisiin kuuluvat opossumit, kengurut ja koalat?</w:t>
      </w:r>
    </w:p>
    <w:p>
      <w:r>
        <w:rPr>
          <w:b/>
        </w:rPr>
        <w:t xml:space="preserve">Tulos</w:t>
      </w:r>
    </w:p>
    <w:p>
      <w:r>
        <w:t xml:space="preserve">äyriäiset</w:t>
      </w:r>
    </w:p>
    <w:p>
      <w:r>
        <w:rPr>
          <w:b/>
        </w:rPr>
        <w:t xml:space="preserve">Tulos</w:t>
      </w:r>
    </w:p>
    <w:p>
      <w:r>
        <w:t xml:space="preserve">niveljalkaiset</w:t>
      </w:r>
    </w:p>
    <w:p>
      <w:r>
        <w:rPr>
          <w:b/>
        </w:rPr>
        <w:t xml:space="preserve">Tulos</w:t>
      </w:r>
    </w:p>
    <w:p>
      <w:r>
        <w:t xml:space="preserve">monotremes</w:t>
      </w:r>
    </w:p>
    <w:p>
      <w:r>
        <w:rPr>
          <w:b/>
        </w:rPr>
        <w:t xml:space="preserve">Esimerkki 8.2228</w:t>
      </w:r>
    </w:p>
    <w:p>
      <w:r>
        <w:t xml:space="preserve">Mikä järjestelmä sekä miehillä että naisilla koostuu rakenteista, jotka tuottavat lisääntymissoluja eli sukusoluja ja erittävät sukupuolihormonia?</w:t>
      </w:r>
    </w:p>
    <w:p>
      <w:r>
        <w:rPr>
          <w:b/>
        </w:rPr>
        <w:t xml:space="preserve">Tulos</w:t>
      </w:r>
    </w:p>
    <w:p>
      <w:r>
        <w:t xml:space="preserve">verenkiertojärjestelmä</w:t>
      </w:r>
    </w:p>
    <w:p>
      <w:r>
        <w:rPr>
          <w:b/>
        </w:rPr>
        <w:t xml:space="preserve">Tulos</w:t>
      </w:r>
    </w:p>
    <w:p>
      <w:r>
        <w:t xml:space="preserve">immuunijärjestelmä</w:t>
      </w:r>
    </w:p>
    <w:p>
      <w:r>
        <w:rPr>
          <w:b/>
        </w:rPr>
        <w:t xml:space="preserve">Tulos</w:t>
      </w:r>
    </w:p>
    <w:p>
      <w:r>
        <w:t xml:space="preserve">ruoansulatus</w:t>
      </w:r>
    </w:p>
    <w:p>
      <w:r>
        <w:rPr>
          <w:b/>
        </w:rPr>
        <w:t xml:space="preserve">Esimerkki 8.2229</w:t>
      </w:r>
    </w:p>
    <w:p>
      <w:r>
        <w:t xml:space="preserve">Millaisella muutoksella kemiallinen muutos voidaan kumota?</w:t>
      </w:r>
    </w:p>
    <w:p>
      <w:r>
        <w:rPr>
          <w:b/>
        </w:rPr>
        <w:t xml:space="preserve">Tulos</w:t>
      </w:r>
    </w:p>
    <w:p>
      <w:r>
        <w:t xml:space="preserve">toinen hiilimuutos</w:t>
      </w:r>
    </w:p>
    <w:p>
      <w:r>
        <w:rPr>
          <w:b/>
        </w:rPr>
        <w:t xml:space="preserve">Tulos</w:t>
      </w:r>
    </w:p>
    <w:p>
      <w:r>
        <w:t xml:space="preserve">toinen terminen muutos</w:t>
      </w:r>
    </w:p>
    <w:p>
      <w:r>
        <w:rPr>
          <w:b/>
        </w:rPr>
        <w:t xml:space="preserve">Tulos</w:t>
      </w:r>
    </w:p>
    <w:p>
      <w:r>
        <w:t xml:space="preserve">toinen radioaktiivinen muutos</w:t>
      </w:r>
    </w:p>
    <w:p>
      <w:r>
        <w:rPr>
          <w:b/>
        </w:rPr>
        <w:t xml:space="preserve">Esimerkki 8.2230</w:t>
      </w:r>
    </w:p>
    <w:p>
      <w:r>
        <w:t xml:space="preserve">Mikä on kapillaarivuode, joka suodattaa veren pääasiassa hiukkaskoon perusteella?</w:t>
      </w:r>
    </w:p>
    <w:p>
      <w:r>
        <w:rPr>
          <w:b/>
        </w:rPr>
        <w:t xml:space="preserve">Tulos</w:t>
      </w:r>
    </w:p>
    <w:p>
      <w:r>
        <w:t xml:space="preserve">silmut</w:t>
      </w:r>
    </w:p>
    <w:p>
      <w:r>
        <w:rPr>
          <w:b/>
        </w:rPr>
        <w:t xml:space="preserve">Tulos</w:t>
      </w:r>
    </w:p>
    <w:p>
      <w:r>
        <w:t xml:space="preserve">suoni</w:t>
      </w:r>
    </w:p>
    <w:p>
      <w:r>
        <w:rPr>
          <w:b/>
        </w:rPr>
        <w:t xml:space="preserve">Tulos</w:t>
      </w:r>
    </w:p>
    <w:p>
      <w:r>
        <w:t xml:space="preserve">plexus</w:t>
      </w:r>
    </w:p>
    <w:p>
      <w:r>
        <w:rPr>
          <w:b/>
        </w:rPr>
        <w:t xml:space="preserve">Esimerkki 8.2231</w:t>
      </w:r>
    </w:p>
    <w:p>
      <w:r>
        <w:t xml:space="preserve">Mikä on sairaus, jossa keuhkoputket keuhkoissa turpoavat ajoittain ja täyttyvät limaa?</w:t>
      </w:r>
    </w:p>
    <w:p>
      <w:r>
        <w:rPr>
          <w:b/>
        </w:rPr>
        <w:t xml:space="preserve">Tulos</w:t>
      </w:r>
    </w:p>
    <w:p>
      <w:r>
        <w:t xml:space="preserve">pahoinvointi</w:t>
      </w:r>
    </w:p>
    <w:p>
      <w:r>
        <w:rPr>
          <w:b/>
        </w:rPr>
        <w:t xml:space="preserve">Tulos</w:t>
      </w:r>
    </w:p>
    <w:p>
      <w:r>
        <w:t xml:space="preserve">leukemia</w:t>
      </w:r>
    </w:p>
    <w:p>
      <w:r>
        <w:rPr>
          <w:b/>
        </w:rPr>
        <w:t xml:space="preserve">Tulos</w:t>
      </w:r>
    </w:p>
    <w:p>
      <w:r>
        <w:t xml:space="preserve">allergia</w:t>
      </w:r>
    </w:p>
    <w:p>
      <w:r>
        <w:rPr>
          <w:b/>
        </w:rPr>
        <w:t xml:space="preserve">Esimerkki 8.2232</w:t>
      </w:r>
    </w:p>
    <w:p>
      <w:r>
        <w:t xml:space="preserve">Mikä on yleisin kapillaarityyppi?</w:t>
      </w:r>
    </w:p>
    <w:p>
      <w:r>
        <w:rPr>
          <w:b/>
        </w:rPr>
        <w:t xml:space="preserve">Tulos</w:t>
      </w:r>
    </w:p>
    <w:p>
      <w:r>
        <w:t xml:space="preserve">kanavat</w:t>
      </w:r>
    </w:p>
    <w:p>
      <w:r>
        <w:rPr>
          <w:b/>
        </w:rPr>
        <w:t xml:space="preserve">Tulos</w:t>
      </w:r>
    </w:p>
    <w:p>
      <w:r>
        <w:t xml:space="preserve">suuri</w:t>
      </w:r>
    </w:p>
    <w:p>
      <w:r>
        <w:rPr>
          <w:b/>
        </w:rPr>
        <w:t xml:space="preserve">Tulos</w:t>
      </w:r>
    </w:p>
    <w:p>
      <w:r>
        <w:t xml:space="preserve">ending</w:t>
      </w:r>
    </w:p>
    <w:p>
      <w:r>
        <w:rPr>
          <w:b/>
        </w:rPr>
        <w:t xml:space="preserve">Esimerkki 8.2233</w:t>
      </w:r>
    </w:p>
    <w:p>
      <w:r>
        <w:t xml:space="preserve">Mikä on adaptiivisessa säteilyssä sen alkuperäisen lajin nimi, josta myöhemmin tulee useita muita lajeja?</w:t>
      </w:r>
    </w:p>
    <w:p>
      <w:r>
        <w:rPr>
          <w:b/>
        </w:rPr>
        <w:t xml:space="preserve">Tulos</w:t>
      </w:r>
    </w:p>
    <w:p>
      <w:r>
        <w:t xml:space="preserve">pioneeri</w:t>
      </w:r>
    </w:p>
    <w:p>
      <w:r>
        <w:rPr>
          <w:b/>
        </w:rPr>
        <w:t xml:space="preserve">Tulos</w:t>
      </w:r>
    </w:p>
    <w:p>
      <w:r>
        <w:t xml:space="preserve">isä</w:t>
      </w:r>
    </w:p>
    <w:p>
      <w:r>
        <w:rPr>
          <w:b/>
        </w:rPr>
        <w:t xml:space="preserve">Tulos</w:t>
      </w:r>
    </w:p>
    <w:p>
      <w:r>
        <w:t xml:space="preserve">Äiti</w:t>
      </w:r>
    </w:p>
    <w:p>
      <w:r>
        <w:rPr>
          <w:b/>
        </w:rPr>
        <w:t xml:space="preserve">Esimerkki 8.2234</w:t>
      </w:r>
    </w:p>
    <w:p>
      <w:r>
        <w:t xml:space="preserve">Kun magma lämmittää pohjavettä, se voi tulla pintaan kuumana lähteenä tai mitä?</w:t>
      </w:r>
    </w:p>
    <w:p>
      <w:r>
        <w:rPr>
          <w:b/>
        </w:rPr>
        <w:t xml:space="preserve">Tulos</w:t>
      </w:r>
    </w:p>
    <w:p>
      <w:r>
        <w:t xml:space="preserve">lampi</w:t>
      </w:r>
    </w:p>
    <w:p>
      <w:r>
        <w:rPr>
          <w:b/>
        </w:rPr>
        <w:t xml:space="preserve">Tulos</w:t>
      </w:r>
    </w:p>
    <w:p>
      <w:r>
        <w:t xml:space="preserve">luola</w:t>
      </w:r>
    </w:p>
    <w:p>
      <w:r>
        <w:rPr>
          <w:b/>
        </w:rPr>
        <w:t xml:space="preserve">Tulos</w:t>
      </w:r>
    </w:p>
    <w:p>
      <w:r>
        <w:t xml:space="preserve">tulivuori</w:t>
      </w:r>
    </w:p>
    <w:p>
      <w:r>
        <w:rPr>
          <w:b/>
        </w:rPr>
        <w:t xml:space="preserve">Esimerkki 8.2235</w:t>
      </w:r>
    </w:p>
    <w:p>
      <w:r>
        <w:t xml:space="preserve">Mikä c-vitamiinin puutteen aiheuttama sairaus aiheuttaa ienverenvuotoa, nenäverenvuotoa ja muita oireita?</w:t>
      </w:r>
    </w:p>
    <w:p>
      <w:r>
        <w:rPr>
          <w:b/>
        </w:rPr>
        <w:t xml:space="preserve">Tulos</w:t>
      </w:r>
    </w:p>
    <w:p>
      <w:r>
        <w:t xml:space="preserve">riisitauti</w:t>
      </w:r>
    </w:p>
    <w:p>
      <w:r>
        <w:rPr>
          <w:b/>
        </w:rPr>
        <w:t xml:space="preserve">Tulos</w:t>
      </w:r>
    </w:p>
    <w:p>
      <w:r>
        <w:t xml:space="preserve">kuivuminen</w:t>
      </w:r>
    </w:p>
    <w:p>
      <w:r>
        <w:rPr>
          <w:b/>
        </w:rPr>
        <w:t xml:space="preserve">Tulos</w:t>
      </w:r>
    </w:p>
    <w:p>
      <w:r>
        <w:t xml:space="preserve">leukemia</w:t>
      </w:r>
    </w:p>
    <w:p>
      <w:r>
        <w:rPr>
          <w:b/>
        </w:rPr>
        <w:t xml:space="preserve">Esimerkki 8.2236</w:t>
      </w:r>
    </w:p>
    <w:p>
      <w:r>
        <w:t xml:space="preserve">Mikä sokerien kondensoitumisreaktiossa poistuu ja yhdistää kaksi sokeria?</w:t>
      </w:r>
    </w:p>
    <w:p>
      <w:r>
        <w:rPr>
          <w:b/>
        </w:rPr>
        <w:t xml:space="preserve">Tulos</w:t>
      </w:r>
    </w:p>
    <w:p>
      <w:r>
        <w:t xml:space="preserve">hormonit</w:t>
      </w:r>
    </w:p>
    <w:p>
      <w:r>
        <w:rPr>
          <w:b/>
        </w:rPr>
        <w:t xml:space="preserve">Tulos</w:t>
      </w:r>
    </w:p>
    <w:p>
      <w:r>
        <w:t xml:space="preserve">klorofylli</w:t>
      </w:r>
    </w:p>
    <w:p>
      <w:r>
        <w:rPr>
          <w:b/>
        </w:rPr>
        <w:t xml:space="preserve">Tulos</w:t>
      </w:r>
    </w:p>
    <w:p>
      <w:r>
        <w:t xml:space="preserve">ilma</w:t>
      </w:r>
    </w:p>
    <w:p>
      <w:r>
        <w:rPr>
          <w:b/>
        </w:rPr>
        <w:t xml:space="preserve">Esimerkki 8.2237</w:t>
      </w:r>
    </w:p>
    <w:p>
      <w:r>
        <w:t xml:space="preserve">Mitä voi tapahtua spontaanisti tai ympäristössä olevien mutageenien seurauksena?</w:t>
      </w:r>
    </w:p>
    <w:p>
      <w:r>
        <w:rPr>
          <w:b/>
        </w:rPr>
        <w:t xml:space="preserve">Tulos</w:t>
      </w:r>
    </w:p>
    <w:p>
      <w:r>
        <w:t xml:space="preserve">vauriot</w:t>
      </w:r>
    </w:p>
    <w:p>
      <w:r>
        <w:rPr>
          <w:b/>
        </w:rPr>
        <w:t xml:space="preserve">Tulos</w:t>
      </w:r>
    </w:p>
    <w:p>
      <w:r>
        <w:t xml:space="preserve">palaminen</w:t>
      </w:r>
    </w:p>
    <w:p>
      <w:r>
        <w:rPr>
          <w:b/>
        </w:rPr>
        <w:t xml:space="preserve">Tulos</w:t>
      </w:r>
    </w:p>
    <w:p>
      <w:r>
        <w:t xml:space="preserve">piirteet</w:t>
      </w:r>
    </w:p>
    <w:p>
      <w:r>
        <w:rPr>
          <w:b/>
        </w:rPr>
        <w:t xml:space="preserve">Esimerkki 8.2238</w:t>
      </w:r>
    </w:p>
    <w:p>
      <w:r>
        <w:t xml:space="preserve">Minkä mallin mukaan elektronit kiertävät ydintä kiinteillä energiatasoilla?</w:t>
      </w:r>
    </w:p>
    <w:p>
      <w:r>
        <w:rPr>
          <w:b/>
        </w:rPr>
        <w:t xml:space="preserve">Tulos</w:t>
      </w:r>
    </w:p>
    <w:p>
      <w:r>
        <w:t xml:space="preserve">Newtonin malli</w:t>
      </w:r>
    </w:p>
    <w:p>
      <w:r>
        <w:rPr>
          <w:b/>
        </w:rPr>
        <w:t xml:space="preserve">Tulos</w:t>
      </w:r>
    </w:p>
    <w:p>
      <w:r>
        <w:t xml:space="preserve">coreolis</w:t>
      </w:r>
    </w:p>
    <w:p>
      <w:r>
        <w:rPr>
          <w:b/>
        </w:rPr>
        <w:t xml:space="preserve">Tulos</w:t>
      </w:r>
    </w:p>
    <w:p>
      <w:r>
        <w:t xml:space="preserve">atomimalli</w:t>
      </w:r>
    </w:p>
    <w:p>
      <w:r>
        <w:rPr>
          <w:b/>
        </w:rPr>
        <w:t xml:space="preserve">Esimerkki 8.2239</w:t>
      </w:r>
    </w:p>
    <w:p>
      <w:r>
        <w:t xml:space="preserve">Useimmat fossiilit muodostuvat, kun kuollut organismi hautautuu mihin?</w:t>
      </w:r>
    </w:p>
    <w:p>
      <w:r>
        <w:rPr>
          <w:b/>
        </w:rPr>
        <w:t xml:space="preserve">Tulos</w:t>
      </w:r>
    </w:p>
    <w:p>
      <w:r>
        <w:t xml:space="preserve">maaperä</w:t>
      </w:r>
    </w:p>
    <w:p>
      <w:r>
        <w:rPr>
          <w:b/>
        </w:rPr>
        <w:t xml:space="preserve">Tulos</w:t>
      </w:r>
    </w:p>
    <w:p>
      <w:r>
        <w:t xml:space="preserve">tuhka</w:t>
      </w:r>
    </w:p>
    <w:p>
      <w:r>
        <w:rPr>
          <w:b/>
        </w:rPr>
        <w:t xml:space="preserve">Tulos</w:t>
      </w:r>
    </w:p>
    <w:p>
      <w:r>
        <w:t xml:space="preserve">hiekka</w:t>
      </w:r>
    </w:p>
    <w:p>
      <w:r>
        <w:rPr>
          <w:b/>
        </w:rPr>
        <w:t xml:space="preserve">Esimerkki 8.2240</w:t>
      </w:r>
    </w:p>
    <w:p>
      <w:r>
        <w:t xml:space="preserve">Minkä aikana deletioita ja duplikaatioita esiintyy erityisen todennäköisesti?</w:t>
      </w:r>
    </w:p>
    <w:p>
      <w:r>
        <w:rPr>
          <w:b/>
        </w:rPr>
        <w:t xml:space="preserve">Tulos</w:t>
      </w:r>
    </w:p>
    <w:p>
      <w:r>
        <w:t xml:space="preserve">ydin</w:t>
      </w:r>
    </w:p>
    <w:p>
      <w:r>
        <w:rPr>
          <w:b/>
        </w:rPr>
        <w:t xml:space="preserve">Tulos</w:t>
      </w:r>
    </w:p>
    <w:p>
      <w:r>
        <w:t xml:space="preserve">endotermia</w:t>
      </w:r>
    </w:p>
    <w:p>
      <w:r>
        <w:rPr>
          <w:b/>
        </w:rPr>
        <w:t xml:space="preserve">Tulos</w:t>
      </w:r>
    </w:p>
    <w:p>
      <w:r>
        <w:t xml:space="preserve">elektrolyysi</w:t>
      </w:r>
    </w:p>
    <w:p>
      <w:r>
        <w:rPr>
          <w:b/>
        </w:rPr>
        <w:t xml:space="preserve">Esimerkki 8.2241</w:t>
      </w:r>
    </w:p>
    <w:p>
      <w:r>
        <w:t xml:space="preserve">Mikä on termi päivittäisille käyttäytymissykleille, kuten uni-valve-syklille?</w:t>
      </w:r>
    </w:p>
    <w:p>
      <w:r>
        <w:rPr>
          <w:b/>
        </w:rPr>
        <w:t xml:space="preserve">Tulos</w:t>
      </w:r>
    </w:p>
    <w:p>
      <w:r>
        <w:t xml:space="preserve">päivärytmit</w:t>
      </w:r>
    </w:p>
    <w:p>
      <w:r>
        <w:rPr>
          <w:b/>
        </w:rPr>
        <w:t xml:space="preserve">Tulos</w:t>
      </w:r>
    </w:p>
    <w:p>
      <w:r>
        <w:t xml:space="preserve">vaihteleva rytmi</w:t>
      </w:r>
    </w:p>
    <w:p>
      <w:r>
        <w:rPr>
          <w:b/>
        </w:rPr>
        <w:t xml:space="preserve">Tulos</w:t>
      </w:r>
    </w:p>
    <w:p>
      <w:r>
        <w:t xml:space="preserve">käyttäytymisrytmit</w:t>
      </w:r>
    </w:p>
    <w:p>
      <w:r>
        <w:rPr>
          <w:b/>
        </w:rPr>
        <w:t xml:space="preserve">Esimerkki 8.2242</w:t>
      </w:r>
    </w:p>
    <w:p>
      <w:r>
        <w:t xml:space="preserve">Jos kaasunäytteen lämpötilaa alennetaan, mitä tilavuudelle tapahtuu?</w:t>
      </w:r>
    </w:p>
    <w:p>
      <w:r>
        <w:rPr>
          <w:b/>
        </w:rPr>
        <w:t xml:space="preserve">Tulos</w:t>
      </w:r>
    </w:p>
    <w:p>
      <w:r>
        <w:t xml:space="preserve">lisää</w:t>
      </w:r>
    </w:p>
    <w:p>
      <w:r>
        <w:rPr>
          <w:b/>
        </w:rPr>
        <w:t xml:space="preserve">Tulos</w:t>
      </w:r>
    </w:p>
    <w:p>
      <w:r>
        <w:t xml:space="preserve">pysyy samana</w:t>
      </w:r>
    </w:p>
    <w:p>
      <w:r>
        <w:rPr>
          <w:b/>
        </w:rPr>
        <w:t xml:space="preserve">Tulos</w:t>
      </w:r>
    </w:p>
    <w:p>
      <w:r>
        <w:t xml:space="preserve">laajenee</w:t>
      </w:r>
    </w:p>
    <w:p>
      <w:r>
        <w:rPr>
          <w:b/>
        </w:rPr>
        <w:t xml:space="preserve">Esimerkki 8.2243</w:t>
      </w:r>
    </w:p>
    <w:p>
      <w:r>
        <w:t xml:space="preserve">Mitä yksisoluisissa eliöissä plasmakalvon jatkeet auttavat eliöitä tekemään?</w:t>
      </w:r>
    </w:p>
    <w:p>
      <w:r>
        <w:rPr>
          <w:b/>
        </w:rPr>
        <w:t xml:space="preserve">Tulos</w:t>
      </w:r>
    </w:p>
    <w:p>
      <w:r>
        <w:t xml:space="preserve">lisätä</w:t>
      </w:r>
    </w:p>
    <w:p>
      <w:r>
        <w:rPr>
          <w:b/>
        </w:rPr>
        <w:t xml:space="preserve">Tulos</w:t>
      </w:r>
    </w:p>
    <w:p>
      <w:r>
        <w:t xml:space="preserve">tarkastaa</w:t>
      </w:r>
    </w:p>
    <w:p>
      <w:r>
        <w:rPr>
          <w:b/>
        </w:rPr>
        <w:t xml:space="preserve">Tulos</w:t>
      </w:r>
    </w:p>
    <w:p>
      <w:r>
        <w:t xml:space="preserve">estää</w:t>
      </w:r>
    </w:p>
    <w:p>
      <w:r>
        <w:rPr>
          <w:b/>
        </w:rPr>
        <w:t xml:space="preserve">Esimerkki 8.2244</w:t>
      </w:r>
    </w:p>
    <w:p>
      <w:r>
        <w:t xml:space="preserve">Mikä on se piste, jossa koko kehon painon voidaan katsoa olevan keskittynyt?</w:t>
      </w:r>
    </w:p>
    <w:p>
      <w:r>
        <w:rPr>
          <w:b/>
        </w:rPr>
        <w:t xml:space="preserve">Tulos</w:t>
      </w:r>
    </w:p>
    <w:p>
      <w:r>
        <w:t xml:space="preserve">maan keskipiste</w:t>
      </w:r>
    </w:p>
    <w:p>
      <w:r>
        <w:rPr>
          <w:b/>
        </w:rPr>
        <w:t xml:space="preserve">Tulos</w:t>
      </w:r>
    </w:p>
    <w:p>
      <w:r>
        <w:t xml:space="preserve">painovoimakompleksi</w:t>
      </w:r>
    </w:p>
    <w:p>
      <w:r>
        <w:rPr>
          <w:b/>
        </w:rPr>
        <w:t xml:space="preserve">Tulos</w:t>
      </w:r>
    </w:p>
    <w:p>
      <w:r>
        <w:t xml:space="preserve">painovoiman suunta</w:t>
      </w:r>
    </w:p>
    <w:p>
      <w:r>
        <w:rPr>
          <w:b/>
        </w:rPr>
        <w:t xml:space="preserve">Esimerkki 8.2245</w:t>
      </w:r>
    </w:p>
    <w:p>
      <w:r>
        <w:t xml:space="preserve">Kaksi pienintä karboksyylihappoa ovat muurahaishappo ja mikä muu?</w:t>
      </w:r>
    </w:p>
    <w:p>
      <w:r>
        <w:rPr>
          <w:b/>
        </w:rPr>
        <w:t xml:space="preserve">Tulos</w:t>
      </w:r>
    </w:p>
    <w:p>
      <w:r>
        <w:t xml:space="preserve">karbonaatit happo</w:t>
      </w:r>
    </w:p>
    <w:p>
      <w:r>
        <w:rPr>
          <w:b/>
        </w:rPr>
        <w:t xml:space="preserve">Tulos</w:t>
      </w:r>
    </w:p>
    <w:p>
      <w:r>
        <w:t xml:space="preserve">etyleenihappo</w:t>
      </w:r>
    </w:p>
    <w:p>
      <w:r>
        <w:rPr>
          <w:b/>
        </w:rPr>
        <w:t xml:space="preserve">Tulos</w:t>
      </w:r>
    </w:p>
    <w:p>
      <w:r>
        <w:t xml:space="preserve">askorbiinihappo</w:t>
      </w:r>
    </w:p>
    <w:p>
      <w:r>
        <w:rPr>
          <w:b/>
        </w:rPr>
        <w:t xml:space="preserve">Esimerkki 8.2246</w:t>
      </w:r>
    </w:p>
    <w:p>
      <w:r>
        <w:t xml:space="preserve">Mitä ovat aistinsolut?</w:t>
      </w:r>
    </w:p>
    <w:p>
      <w:r>
        <w:rPr>
          <w:b/>
        </w:rPr>
        <w:t xml:space="preserve">Tulos</w:t>
      </w:r>
    </w:p>
    <w:p>
      <w:r>
        <w:t xml:space="preserve">erikoistuneet epiteeli- tai kouristussolut</w:t>
      </w:r>
    </w:p>
    <w:p>
      <w:r>
        <w:rPr>
          <w:b/>
        </w:rPr>
        <w:t xml:space="preserve">Tulos</w:t>
      </w:r>
    </w:p>
    <w:p>
      <w:r>
        <w:t xml:space="preserve">erikoistuneet neuronit tai kietoutuvat solut</w:t>
      </w:r>
    </w:p>
    <w:p>
      <w:r>
        <w:rPr>
          <w:b/>
        </w:rPr>
        <w:t xml:space="preserve">Tulos</w:t>
      </w:r>
    </w:p>
    <w:p>
      <w:r>
        <w:t xml:space="preserve">erikoistuneet neuronit tai navigoitavat solut</w:t>
      </w:r>
    </w:p>
    <w:p>
      <w:r>
        <w:rPr>
          <w:b/>
        </w:rPr>
        <w:t xml:space="preserve">Esimerkki 8.2247</w:t>
      </w:r>
    </w:p>
    <w:p>
      <w:r>
        <w:t xml:space="preserve">Millä nimellä kutsutaan prokaryooteissa alueita, joihin repressorit sitoutuvat?</w:t>
      </w:r>
    </w:p>
    <w:p>
      <w:r>
        <w:rPr>
          <w:b/>
        </w:rPr>
        <w:t xml:space="preserve">Tulos</w:t>
      </w:r>
    </w:p>
    <w:p>
      <w:r>
        <w:t xml:space="preserve">elementit</w:t>
      </w:r>
    </w:p>
    <w:p>
      <w:r>
        <w:rPr>
          <w:b/>
        </w:rPr>
        <w:t xml:space="preserve">Tulos</w:t>
      </w:r>
    </w:p>
    <w:p>
      <w:r>
        <w:t xml:space="preserve">mahdollistajat</w:t>
      </w:r>
    </w:p>
    <w:p>
      <w:r>
        <w:rPr>
          <w:b/>
        </w:rPr>
        <w:t xml:space="preserve">Tulos</w:t>
      </w:r>
    </w:p>
    <w:p>
      <w:r>
        <w:t xml:space="preserve">kuluttajat</w:t>
      </w:r>
    </w:p>
    <w:p>
      <w:r>
        <w:rPr>
          <w:b/>
        </w:rPr>
        <w:t xml:space="preserve">Esimerkki 8.2248</w:t>
      </w:r>
    </w:p>
    <w:p>
      <w:r>
        <w:t xml:space="preserve">Minkälaiset ekologit pyrkivät tunnistamaan ja manipuloimaan prosesseja, jotka eniten rajoittavat ekosysteemien palautumista häiriöistä?</w:t>
      </w:r>
    </w:p>
    <w:p>
      <w:r>
        <w:rPr>
          <w:b/>
        </w:rPr>
        <w:t xml:space="preserve">Tulos</w:t>
      </w:r>
    </w:p>
    <w:p>
      <w:r>
        <w:t xml:space="preserve">ympäristö</w:t>
      </w:r>
    </w:p>
    <w:p>
      <w:r>
        <w:rPr>
          <w:b/>
        </w:rPr>
        <w:t xml:space="preserve">Tulos</w:t>
      </w:r>
    </w:p>
    <w:p>
      <w:r>
        <w:t xml:space="preserve">luonnonsuojeluekologit</w:t>
      </w:r>
    </w:p>
    <w:p>
      <w:r>
        <w:rPr>
          <w:b/>
        </w:rPr>
        <w:t xml:space="preserve">Tulos</w:t>
      </w:r>
    </w:p>
    <w:p>
      <w:r>
        <w:t xml:space="preserve">laatuekologit</w:t>
      </w:r>
    </w:p>
    <w:p>
      <w:r>
        <w:rPr>
          <w:b/>
        </w:rPr>
        <w:t xml:space="preserve">Esimerkki 8.2249</w:t>
      </w:r>
    </w:p>
    <w:p>
      <w:r>
        <w:t xml:space="preserve">Minkä tyyppisiä selkärangattomia ovat etanat, kampasimpukat ja kalmarit?</w:t>
      </w:r>
    </w:p>
    <w:p>
      <w:r>
        <w:rPr>
          <w:b/>
        </w:rPr>
        <w:t xml:space="preserve">Tulos</w:t>
      </w:r>
    </w:p>
    <w:p>
      <w:r>
        <w:t xml:space="preserve">äyriäiset</w:t>
      </w:r>
    </w:p>
    <w:p>
      <w:r>
        <w:rPr>
          <w:b/>
        </w:rPr>
        <w:t xml:space="preserve">Tulos</w:t>
      </w:r>
    </w:p>
    <w:p>
      <w:r>
        <w:t xml:space="preserve">levät</w:t>
      </w:r>
    </w:p>
    <w:p>
      <w:r>
        <w:rPr>
          <w:b/>
        </w:rPr>
        <w:t xml:space="preserve">Tulos</w:t>
      </w:r>
    </w:p>
    <w:p>
      <w:r>
        <w:t xml:space="preserve">niveljalkaiset</w:t>
      </w:r>
    </w:p>
    <w:p>
      <w:r>
        <w:rPr>
          <w:b/>
        </w:rPr>
        <w:t xml:space="preserve">Esimerkki 8.2250</w:t>
      </w:r>
    </w:p>
    <w:p>
      <w:r>
        <w:t xml:space="preserve">Kynsipedin on erikoistunut rakenne epidermiksen, joka löytyy kärjet meidän mitä?</w:t>
      </w:r>
    </w:p>
    <w:p>
      <w:r>
        <w:rPr>
          <w:b/>
        </w:rPr>
        <w:t xml:space="preserve">Tulos</w:t>
      </w:r>
    </w:p>
    <w:p>
      <w:r>
        <w:t xml:space="preserve">sormet, kynnet ja päänahka</w:t>
      </w:r>
    </w:p>
    <w:p>
      <w:r>
        <w:rPr>
          <w:b/>
        </w:rPr>
        <w:t xml:space="preserve">Tulos</w:t>
      </w:r>
    </w:p>
    <w:p>
      <w:r>
        <w:t xml:space="preserve">vain kynnet</w:t>
      </w:r>
    </w:p>
    <w:p>
      <w:r>
        <w:rPr>
          <w:b/>
        </w:rPr>
        <w:t xml:space="preserve">Tulos</w:t>
      </w:r>
    </w:p>
    <w:p>
      <w:r>
        <w:t xml:space="preserve">vain sormet</w:t>
      </w:r>
    </w:p>
    <w:p>
      <w:r>
        <w:rPr>
          <w:b/>
        </w:rPr>
        <w:t xml:space="preserve">Esimerkki 8.2251</w:t>
      </w:r>
    </w:p>
    <w:p>
      <w:r>
        <w:t xml:space="preserve">Yksilöä, jolla on lajilleen sopiva määrä mitä, kutsutaan euploidiksi; poikkeavuuksia tässä määrässä ovat trisomia ja monosomia?</w:t>
      </w:r>
    </w:p>
    <w:p>
      <w:r>
        <w:rPr>
          <w:b/>
        </w:rPr>
        <w:t xml:space="preserve">Tulos</w:t>
      </w:r>
    </w:p>
    <w:p>
      <w:r>
        <w:t xml:space="preserve">ribosomit</w:t>
      </w:r>
    </w:p>
    <w:p>
      <w:r>
        <w:rPr>
          <w:b/>
        </w:rPr>
        <w:t xml:space="preserve">Tulos</w:t>
      </w:r>
    </w:p>
    <w:p>
      <w:r>
        <w:t xml:space="preserve">neutronit</w:t>
      </w:r>
    </w:p>
    <w:p>
      <w:r>
        <w:rPr>
          <w:b/>
        </w:rPr>
        <w:t xml:space="preserve">Tulos</w:t>
      </w:r>
    </w:p>
    <w:p>
      <w:r>
        <w:t xml:space="preserve">geenit</w:t>
      </w:r>
    </w:p>
    <w:p>
      <w:r>
        <w:rPr>
          <w:b/>
        </w:rPr>
        <w:t xml:space="preserve">Esimerkki 8.2252</w:t>
      </w:r>
    </w:p>
    <w:p>
      <w:r>
        <w:t xml:space="preserve">Mitä kutsutaan segmentoituneiksi selkärangattomiksi eläimiksi, jotka kuuluvat annelida-sukuun?</w:t>
      </w:r>
    </w:p>
    <w:p>
      <w:r>
        <w:rPr>
          <w:b/>
        </w:rPr>
        <w:t xml:space="preserve">Tulos</w:t>
      </w:r>
    </w:p>
    <w:p>
      <w:r>
        <w:t xml:space="preserve">litteät madot</w:t>
      </w:r>
    </w:p>
    <w:p>
      <w:r>
        <w:rPr>
          <w:b/>
        </w:rPr>
        <w:t xml:space="preserve">Tulos</w:t>
      </w:r>
    </w:p>
    <w:p>
      <w:r>
        <w:t xml:space="preserve">sienet</w:t>
      </w:r>
    </w:p>
    <w:p>
      <w:r>
        <w:rPr>
          <w:b/>
        </w:rPr>
        <w:t xml:space="preserve">Tulos</w:t>
      </w:r>
    </w:p>
    <w:p>
      <w:r>
        <w:t xml:space="preserve">korallit</w:t>
      </w:r>
    </w:p>
    <w:p>
      <w:r>
        <w:rPr>
          <w:b/>
        </w:rPr>
        <w:t xml:space="preserve">Esimerkki 8.2253</w:t>
      </w:r>
    </w:p>
    <w:p>
      <w:r>
        <w:t xml:space="preserve">Mitkä ovat kaksi ilman epäpuhtauksien perustyyppiä?</w:t>
      </w:r>
    </w:p>
    <w:p>
      <w:r>
        <w:rPr>
          <w:b/>
        </w:rPr>
        <w:t xml:space="preserve">Tulos</w:t>
      </w:r>
    </w:p>
    <w:p>
      <w:r>
        <w:t xml:space="preserve">savusumu ja hiili</w:t>
      </w:r>
    </w:p>
    <w:p>
      <w:r>
        <w:rPr>
          <w:b/>
        </w:rPr>
        <w:t xml:space="preserve">Tulos</w:t>
      </w:r>
    </w:p>
    <w:p>
      <w:r>
        <w:t xml:space="preserve">orgaaniset ja epäorgaaniset</w:t>
      </w:r>
    </w:p>
    <w:p>
      <w:r>
        <w:rPr>
          <w:b/>
        </w:rPr>
        <w:t xml:space="preserve">Tulos</w:t>
      </w:r>
    </w:p>
    <w:p>
      <w:r>
        <w:t xml:space="preserve">torjunta-aineet ja savusumu</w:t>
      </w:r>
    </w:p>
    <w:p>
      <w:r>
        <w:rPr>
          <w:b/>
        </w:rPr>
        <w:t xml:space="preserve">Esimerkki 8.2254</w:t>
      </w:r>
    </w:p>
    <w:p>
      <w:r>
        <w:t xml:space="preserve">Missä vaiheessa kromosomit tiivistyvät niin paljon, että ne voidaan nähdä mikroskoopilla?</w:t>
      </w:r>
    </w:p>
    <w:p>
      <w:r>
        <w:rPr>
          <w:b/>
        </w:rPr>
        <w:t xml:space="preserve">Tulos</w:t>
      </w:r>
    </w:p>
    <w:p>
      <w:r>
        <w:t xml:space="preserve">sytokinesis</w:t>
      </w:r>
    </w:p>
    <w:p>
      <w:r>
        <w:rPr>
          <w:b/>
        </w:rPr>
        <w:t xml:space="preserve">Tulos</w:t>
      </w:r>
    </w:p>
    <w:p>
      <w:r>
        <w:t xml:space="preserve">meioosi</w:t>
      </w:r>
    </w:p>
    <w:p>
      <w:r>
        <w:rPr>
          <w:b/>
        </w:rPr>
        <w:t xml:space="preserve">Tulos</w:t>
      </w:r>
    </w:p>
    <w:p>
      <w:r>
        <w:t xml:space="preserve">epistaasi</w:t>
      </w:r>
    </w:p>
    <w:p>
      <w:r>
        <w:rPr>
          <w:b/>
        </w:rPr>
        <w:t xml:space="preserve">Esimerkki 8.2255</w:t>
      </w:r>
    </w:p>
    <w:p>
      <w:r>
        <w:t xml:space="preserve">Kaikkiin kemiallisiin muutoksiin liittyy minkä aineen siirtyminen?</w:t>
      </w:r>
    </w:p>
    <w:p>
      <w:r>
        <w:rPr>
          <w:b/>
        </w:rPr>
        <w:t xml:space="preserve">Tulos</w:t>
      </w:r>
    </w:p>
    <w:p>
      <w:r>
        <w:t xml:space="preserve">paine</w:t>
      </w:r>
    </w:p>
    <w:p>
      <w:r>
        <w:rPr>
          <w:b/>
        </w:rPr>
        <w:t xml:space="preserve">Tulos</w:t>
      </w:r>
    </w:p>
    <w:p>
      <w:r>
        <w:t xml:space="preserve">polttoaine</w:t>
      </w:r>
    </w:p>
    <w:p>
      <w:r>
        <w:rPr>
          <w:b/>
        </w:rPr>
        <w:t xml:space="preserve">Tulos</w:t>
      </w:r>
    </w:p>
    <w:p>
      <w:r>
        <w:t xml:space="preserve">happi</w:t>
      </w:r>
    </w:p>
    <w:p>
      <w:r>
        <w:rPr>
          <w:b/>
        </w:rPr>
        <w:t xml:space="preserve">Esimerkki 8.2256</w:t>
      </w:r>
    </w:p>
    <w:p>
      <w:r>
        <w:t xml:space="preserve">Kuinka monta entsyymiä E. coli käyttää laktoosin ottamiseen ja aineenvaihduntaan?</w:t>
      </w:r>
    </w:p>
    <w:p>
      <w:r>
        <w:rPr>
          <w:b/>
        </w:rPr>
        <w:t xml:space="preserve">Tulos</w:t>
      </w:r>
    </w:p>
    <w:p>
      <w:r>
        <w:t xml:space="preserve">4</w:t>
      </w:r>
    </w:p>
    <w:p>
      <w:r>
        <w:rPr>
          <w:b/>
        </w:rPr>
        <w:t xml:space="preserve">Tulos</w:t>
      </w:r>
    </w:p>
    <w:p>
      <w:r>
        <w:t xml:space="preserve">11</w:t>
      </w:r>
    </w:p>
    <w:p>
      <w:r>
        <w:rPr>
          <w:b/>
        </w:rPr>
        <w:t xml:space="preserve">Tulos</w:t>
      </w:r>
    </w:p>
    <w:p>
      <w:r>
        <w:t xml:space="preserve">2</w:t>
      </w:r>
    </w:p>
    <w:p>
      <w:r>
        <w:rPr>
          <w:b/>
        </w:rPr>
        <w:t xml:space="preserve">Esimerkki 8.2257</w:t>
      </w:r>
    </w:p>
    <w:p>
      <w:r>
        <w:t xml:space="preserve">Miten lanceletit lisääntyvät?</w:t>
      </w:r>
    </w:p>
    <w:p>
      <w:r>
        <w:rPr>
          <w:b/>
        </w:rPr>
        <w:t xml:space="preserve">Tulos</w:t>
      </w:r>
    </w:p>
    <w:p>
      <w:r>
        <w:t xml:space="preserve">suvuttomasti</w:t>
      </w:r>
    </w:p>
    <w:p>
      <w:r>
        <w:rPr>
          <w:b/>
        </w:rPr>
        <w:t xml:space="preserve">Tulos</w:t>
      </w:r>
    </w:p>
    <w:p>
      <w:r>
        <w:t xml:space="preserve">parthenogeneesi</w:t>
      </w:r>
    </w:p>
    <w:p>
      <w:r>
        <w:rPr>
          <w:b/>
        </w:rPr>
        <w:t xml:space="preserve">Tulos</w:t>
      </w:r>
    </w:p>
    <w:p>
      <w:r>
        <w:t xml:space="preserve">aerobisesti</w:t>
      </w:r>
    </w:p>
    <w:p>
      <w:r>
        <w:rPr>
          <w:b/>
        </w:rPr>
        <w:t xml:space="preserve">Esimerkki 8.2258</w:t>
      </w:r>
    </w:p>
    <w:p>
      <w:r>
        <w:t xml:space="preserve">Mikä voima saa aallot kaatumaan ja murtumaan rantaan?</w:t>
      </w:r>
    </w:p>
    <w:p>
      <w:r>
        <w:rPr>
          <w:b/>
        </w:rPr>
        <w:t xml:space="preserve">Tulos</w:t>
      </w:r>
    </w:p>
    <w:p>
      <w:r>
        <w:t xml:space="preserve">momentum</w:t>
      </w:r>
    </w:p>
    <w:p>
      <w:r>
        <w:rPr>
          <w:b/>
        </w:rPr>
        <w:t xml:space="preserve">Tulos</w:t>
      </w:r>
    </w:p>
    <w:p>
      <w:r>
        <w:t xml:space="preserve">jännitys</w:t>
      </w:r>
    </w:p>
    <w:p>
      <w:r>
        <w:rPr>
          <w:b/>
        </w:rPr>
        <w:t xml:space="preserve">Tulos</w:t>
      </w:r>
    </w:p>
    <w:p>
      <w:r>
        <w:t xml:space="preserve">tärinä</w:t>
      </w:r>
    </w:p>
    <w:p>
      <w:r>
        <w:rPr>
          <w:b/>
        </w:rPr>
        <w:t xml:space="preserve">Esimerkki 8.2259</w:t>
      </w:r>
    </w:p>
    <w:p>
      <w:r>
        <w:t xml:space="preserve">Entropia pienenee, koska kaasusta tulee mitä?</w:t>
      </w:r>
    </w:p>
    <w:p>
      <w:r>
        <w:rPr>
          <w:b/>
        </w:rPr>
        <w:t xml:space="preserve">Tulos</w:t>
      </w:r>
    </w:p>
    <w:p>
      <w:r>
        <w:t xml:space="preserve">pyörre</w:t>
      </w:r>
    </w:p>
    <w:p>
      <w:r>
        <w:rPr>
          <w:b/>
        </w:rPr>
        <w:t xml:space="preserve">Tulos</w:t>
      </w:r>
    </w:p>
    <w:p>
      <w:r>
        <w:t xml:space="preserve">kiinteä</w:t>
      </w:r>
    </w:p>
    <w:p>
      <w:r>
        <w:rPr>
          <w:b/>
        </w:rPr>
        <w:t xml:space="preserve">Tulos</w:t>
      </w:r>
    </w:p>
    <w:p>
      <w:r>
        <w:t xml:space="preserve">höyrypilvi</w:t>
      </w:r>
    </w:p>
    <w:p>
      <w:r>
        <w:rPr>
          <w:b/>
        </w:rPr>
        <w:t xml:space="preserve">Esimerkki 8.2260</w:t>
      </w:r>
    </w:p>
    <w:p>
      <w:r>
        <w:t xml:space="preserve">Yhteinen kaulavaltimo synnyttää ulkoisen ja sisäisen kaulavaltimon.Ulkoinen kaulavaltimo jää pinnalliseksi ja synnyttää monia valtimoita tämän?</w:t>
      </w:r>
    </w:p>
    <w:p>
      <w:r>
        <w:rPr>
          <w:b/>
        </w:rPr>
        <w:t xml:space="preserve">Tulos</w:t>
      </w:r>
    </w:p>
    <w:p>
      <w:r>
        <w:t xml:space="preserve">rintakehä</w:t>
      </w:r>
    </w:p>
    <w:p>
      <w:r>
        <w:rPr>
          <w:b/>
        </w:rPr>
        <w:t xml:space="preserve">Tulos</w:t>
      </w:r>
    </w:p>
    <w:p>
      <w:r>
        <w:t xml:space="preserve">vatsa</w:t>
      </w:r>
    </w:p>
    <w:p>
      <w:r>
        <w:rPr>
          <w:b/>
        </w:rPr>
        <w:t xml:space="preserve">Tulos</w:t>
      </w:r>
    </w:p>
    <w:p>
      <w:r>
        <w:t xml:space="preserve">takaisin</w:t>
      </w:r>
    </w:p>
    <w:p>
      <w:r>
        <w:rPr>
          <w:b/>
        </w:rPr>
        <w:t xml:space="preserve">Esimerkki 8.2261</w:t>
      </w:r>
    </w:p>
    <w:p>
      <w:r>
        <w:t xml:space="preserve">Minkälainen energia kulkee avaruudessa sähkö- ja magneettiaaltoina?</w:t>
      </w:r>
    </w:p>
    <w:p>
      <w:r>
        <w:rPr>
          <w:b/>
        </w:rPr>
        <w:t xml:space="preserve">Tulos</w:t>
      </w:r>
    </w:p>
    <w:p>
      <w:r>
        <w:t xml:space="preserve">äänienergia</w:t>
      </w:r>
    </w:p>
    <w:p>
      <w:r>
        <w:rPr>
          <w:b/>
        </w:rPr>
        <w:t xml:space="preserve">Tulos</w:t>
      </w:r>
    </w:p>
    <w:p>
      <w:r>
        <w:t xml:space="preserve">mekaaninen energia</w:t>
      </w:r>
    </w:p>
    <w:p>
      <w:r>
        <w:rPr>
          <w:b/>
        </w:rPr>
        <w:t xml:space="preserve">Tulos</w:t>
      </w:r>
    </w:p>
    <w:p>
      <w:r>
        <w:t xml:space="preserve">aurinkoenergia</w:t>
      </w:r>
    </w:p>
    <w:p>
      <w:r>
        <w:rPr>
          <w:b/>
        </w:rPr>
        <w:t xml:space="preserve">Esimerkki 8.2262</w:t>
      </w:r>
    </w:p>
    <w:p>
      <w:r>
        <w:t xml:space="preserve">Miksi kutsutaan tiedemiehiä, jotka tutkivat säätä ja antavat ennusteita?</w:t>
      </w:r>
    </w:p>
    <w:p>
      <w:r>
        <w:rPr>
          <w:b/>
        </w:rPr>
        <w:t xml:space="preserve">Tulos</w:t>
      </w:r>
    </w:p>
    <w:p>
      <w:r>
        <w:t xml:space="preserve">ilmastoasiantuntijat</w:t>
      </w:r>
    </w:p>
    <w:p>
      <w:r>
        <w:rPr>
          <w:b/>
        </w:rPr>
        <w:t xml:space="preserve">Tulos</w:t>
      </w:r>
    </w:p>
    <w:p>
      <w:r>
        <w:t xml:space="preserve">geologit</w:t>
      </w:r>
    </w:p>
    <w:p>
      <w:r>
        <w:rPr>
          <w:b/>
        </w:rPr>
        <w:t xml:space="preserve">Tulos</w:t>
      </w:r>
    </w:p>
    <w:p>
      <w:r>
        <w:t xml:space="preserve">kasvitieteilijät</w:t>
      </w:r>
    </w:p>
    <w:p>
      <w:r>
        <w:rPr>
          <w:b/>
        </w:rPr>
        <w:t xml:space="preserve">Esimerkki 8.2263</w:t>
      </w:r>
    </w:p>
    <w:p>
      <w:r>
        <w:t xml:space="preserve">Flunssa ja flunssa ovat esimerkkejä ihmisen sairauksista, jotka aiheutuvat mistä pienistä hiukkasista?</w:t>
      </w:r>
    </w:p>
    <w:p>
      <w:r>
        <w:rPr>
          <w:b/>
        </w:rPr>
        <w:t xml:space="preserve">Tulos</w:t>
      </w:r>
    </w:p>
    <w:p>
      <w:r>
        <w:t xml:space="preserve">infektiot</w:t>
      </w:r>
    </w:p>
    <w:p>
      <w:r>
        <w:rPr>
          <w:b/>
        </w:rPr>
        <w:t xml:space="preserve">Tulos</w:t>
      </w:r>
    </w:p>
    <w:p>
      <w:r>
        <w:t xml:space="preserve">loiset</w:t>
      </w:r>
    </w:p>
    <w:p>
      <w:r>
        <w:rPr>
          <w:b/>
        </w:rPr>
        <w:t xml:space="preserve">Tulos</w:t>
      </w:r>
    </w:p>
    <w:p>
      <w:r>
        <w:t xml:space="preserve">bakteerit</w:t>
      </w:r>
    </w:p>
    <w:p>
      <w:r>
        <w:rPr>
          <w:b/>
        </w:rPr>
        <w:t xml:space="preserve">Esimerkki 8.2264</w:t>
      </w:r>
    </w:p>
    <w:p>
      <w:r>
        <w:t xml:space="preserve">Miten lasketaan alkuaineen atomimassa?</w:t>
      </w:r>
    </w:p>
    <w:p>
      <w:r>
        <w:rPr>
          <w:b/>
        </w:rPr>
        <w:t xml:space="preserve">Tulos</w:t>
      </w:r>
    </w:p>
    <w:p>
      <w:r>
        <w:t xml:space="preserve">lisätään neutroneita ja elektroneja</w:t>
      </w:r>
    </w:p>
    <w:p>
      <w:r>
        <w:rPr>
          <w:b/>
        </w:rPr>
        <w:t xml:space="preserve">Tulos</w:t>
      </w:r>
    </w:p>
    <w:p>
      <w:r>
        <w:t xml:space="preserve">laskea elektronit</w:t>
      </w:r>
    </w:p>
    <w:p>
      <w:r>
        <w:rPr>
          <w:b/>
        </w:rPr>
        <w:t xml:space="preserve">Tulos</w:t>
      </w:r>
    </w:p>
    <w:p>
      <w:r>
        <w:t xml:space="preserve">kerrotaan protonit neutroneilla</w:t>
      </w:r>
    </w:p>
    <w:p>
      <w:r>
        <w:rPr>
          <w:b/>
        </w:rPr>
        <w:t xml:space="preserve">Esimerkki 8.2265</w:t>
      </w:r>
    </w:p>
    <w:p>
      <w:r>
        <w:t xml:space="preserve">Minkälaista säteilyä auringosta tulee maapallolle avaruuden kautta ja osuu kaikkeen maan pinnalla?</w:t>
      </w:r>
    </w:p>
    <w:p>
      <w:r>
        <w:rPr>
          <w:b/>
        </w:rPr>
        <w:t xml:space="preserve">Tulos</w:t>
      </w:r>
    </w:p>
    <w:p>
      <w:r>
        <w:t xml:space="preserve">hiukkanen</w:t>
      </w:r>
    </w:p>
    <w:p>
      <w:r>
        <w:rPr>
          <w:b/>
        </w:rPr>
        <w:t xml:space="preserve">Tulos</w:t>
      </w:r>
    </w:p>
    <w:p>
      <w:r>
        <w:t xml:space="preserve">static</w:t>
      </w:r>
    </w:p>
    <w:p>
      <w:r>
        <w:rPr>
          <w:b/>
        </w:rPr>
        <w:t xml:space="preserve">Tulos</w:t>
      </w:r>
    </w:p>
    <w:p>
      <w:r>
        <w:t xml:space="preserve">seisminen</w:t>
      </w:r>
    </w:p>
    <w:p>
      <w:r>
        <w:rPr>
          <w:b/>
        </w:rPr>
        <w:t xml:space="preserve">Esimerkki 8.2266</w:t>
      </w:r>
    </w:p>
    <w:p>
      <w:r>
        <w:t xml:space="preserve">Mikä on valvottu tieteellinen koe, joka tehdään usein laboratoriossa?</w:t>
      </w:r>
    </w:p>
    <w:p>
      <w:r>
        <w:rPr>
          <w:b/>
        </w:rPr>
        <w:t xml:space="preserve">Tulos</w:t>
      </w:r>
    </w:p>
    <w:p>
      <w:r>
        <w:t xml:space="preserve">testaus</w:t>
      </w:r>
    </w:p>
    <w:p>
      <w:r>
        <w:rPr>
          <w:b/>
        </w:rPr>
        <w:t xml:space="preserve">Tulos</w:t>
      </w:r>
    </w:p>
    <w:p>
      <w:r>
        <w:t xml:space="preserve">katselu</w:t>
      </w:r>
    </w:p>
    <w:p>
      <w:r>
        <w:rPr>
          <w:b/>
        </w:rPr>
        <w:t xml:space="preserve">Tulos</w:t>
      </w:r>
    </w:p>
    <w:p>
      <w:r>
        <w:t xml:space="preserve">tarkkailu</w:t>
      </w:r>
    </w:p>
    <w:p>
      <w:r>
        <w:rPr>
          <w:b/>
        </w:rPr>
        <w:t xml:space="preserve">Esimerkki 8.2267</w:t>
      </w:r>
    </w:p>
    <w:p>
      <w:r>
        <w:t xml:space="preserve">Mikä on toiseksi yleisin syöpätyyppi sekä miehillä että naisilla?</w:t>
      </w:r>
    </w:p>
    <w:p>
      <w:r>
        <w:rPr>
          <w:b/>
        </w:rPr>
        <w:t xml:space="preserve">Tulos</w:t>
      </w:r>
    </w:p>
    <w:p>
      <w:r>
        <w:t xml:space="preserve">rinta</w:t>
      </w:r>
    </w:p>
    <w:p>
      <w:r>
        <w:rPr>
          <w:b/>
        </w:rPr>
        <w:t xml:space="preserve">Tulos</w:t>
      </w:r>
    </w:p>
    <w:p>
      <w:r>
        <w:t xml:space="preserve">iho</w:t>
      </w:r>
    </w:p>
    <w:p>
      <w:r>
        <w:rPr>
          <w:b/>
        </w:rPr>
        <w:t xml:space="preserve">Tulos</w:t>
      </w:r>
    </w:p>
    <w:p>
      <w:r>
        <w:t xml:space="preserve">sydän</w:t>
      </w:r>
    </w:p>
    <w:p>
      <w:r>
        <w:rPr>
          <w:b/>
        </w:rPr>
        <w:t xml:space="preserve">Esimerkki 8.2268</w:t>
      </w:r>
    </w:p>
    <w:p>
      <w:r>
        <w:t xml:space="preserve">Kemialliset reaktiot noudattavat mitä lakeja?</w:t>
      </w:r>
    </w:p>
    <w:p>
      <w:r>
        <w:rPr>
          <w:b/>
        </w:rPr>
        <w:t xml:space="preserve">Tulos</w:t>
      </w:r>
    </w:p>
    <w:p>
      <w:r>
        <w:t xml:space="preserve">Newton</w:t>
      </w:r>
    </w:p>
    <w:p>
      <w:r>
        <w:rPr>
          <w:b/>
        </w:rPr>
        <w:t xml:space="preserve">Tulos</w:t>
      </w:r>
    </w:p>
    <w:p>
      <w:r>
        <w:t xml:space="preserve">kvanttifysiikka</w:t>
      </w:r>
    </w:p>
    <w:p>
      <w:r>
        <w:rPr>
          <w:b/>
        </w:rPr>
        <w:t xml:space="preserve">Tulos</w:t>
      </w:r>
    </w:p>
    <w:p>
      <w:r>
        <w:t xml:space="preserve">fotosynteesi</w:t>
      </w:r>
    </w:p>
    <w:p>
      <w:r>
        <w:rPr>
          <w:b/>
        </w:rPr>
        <w:t xml:space="preserve">Esimerkki 8.2269</w:t>
      </w:r>
    </w:p>
    <w:p>
      <w:r>
        <w:t xml:space="preserve">Miten useimmat matelijat tuottavat?</w:t>
      </w:r>
    </w:p>
    <w:p>
      <w:r>
        <w:rPr>
          <w:b/>
        </w:rPr>
        <w:t xml:space="preserve">Tulos</w:t>
      </w:r>
    </w:p>
    <w:p>
      <w:r>
        <w:t xml:space="preserve">toisinaan</w:t>
      </w:r>
    </w:p>
    <w:p>
      <w:r>
        <w:rPr>
          <w:b/>
        </w:rPr>
        <w:t xml:space="preserve">Tulos</w:t>
      </w:r>
    </w:p>
    <w:p>
      <w:r>
        <w:t xml:space="preserve">biologisesti</w:t>
      </w:r>
    </w:p>
    <w:p>
      <w:r>
        <w:rPr>
          <w:b/>
        </w:rPr>
        <w:t xml:space="preserve">Tulos</w:t>
      </w:r>
    </w:p>
    <w:p>
      <w:r>
        <w:t xml:space="preserve">suvuttomasti</w:t>
      </w:r>
    </w:p>
    <w:p>
      <w:r>
        <w:rPr>
          <w:b/>
        </w:rPr>
        <w:t xml:space="preserve">Esimerkki 8.2270</w:t>
      </w:r>
    </w:p>
    <w:p>
      <w:r>
        <w:t xml:space="preserve">Einsteinin yhtälö auttaa tutkijoita ymmärtämään, mitä ydinreaktioissa tapahtuu ja miksi ne tuottavat niin paljon mitä?</w:t>
      </w:r>
    </w:p>
    <w:p>
      <w:r>
        <w:rPr>
          <w:b/>
        </w:rPr>
        <w:t xml:space="preserve">Tulos</w:t>
      </w:r>
    </w:p>
    <w:p>
      <w:r>
        <w:t xml:space="preserve">valo</w:t>
      </w:r>
    </w:p>
    <w:p>
      <w:r>
        <w:rPr>
          <w:b/>
        </w:rPr>
        <w:t xml:space="preserve">Tulos</w:t>
      </w:r>
    </w:p>
    <w:p>
      <w:r>
        <w:t xml:space="preserve">ruoka</w:t>
      </w:r>
    </w:p>
    <w:p>
      <w:r>
        <w:rPr>
          <w:b/>
        </w:rPr>
        <w:t xml:space="preserve">Tulos</w:t>
      </w:r>
    </w:p>
    <w:p>
      <w:r>
        <w:t xml:space="preserve">vety</w:t>
      </w:r>
    </w:p>
    <w:p>
      <w:r>
        <w:rPr>
          <w:b/>
        </w:rPr>
        <w:t xml:space="preserve">Esimerkki 8.2271</w:t>
      </w:r>
    </w:p>
    <w:p>
      <w:r>
        <w:t xml:space="preserve">Mitä tapahtuu, kun aallot saavuttavat rannan?</w:t>
      </w:r>
    </w:p>
    <w:p>
      <w:r>
        <w:rPr>
          <w:b/>
        </w:rPr>
        <w:t xml:space="preserve">Tulos</w:t>
      </w:r>
    </w:p>
    <w:p>
      <w:r>
        <w:t xml:space="preserve">hajaantuvat ja väistyvät</w:t>
      </w:r>
    </w:p>
    <w:p>
      <w:r>
        <w:rPr>
          <w:b/>
        </w:rPr>
        <w:t xml:space="preserve">Tulos</w:t>
      </w:r>
    </w:p>
    <w:p>
      <w:r>
        <w:t xml:space="preserve">vyöryä ja hukkua</w:t>
      </w:r>
    </w:p>
    <w:p>
      <w:r>
        <w:rPr>
          <w:b/>
        </w:rPr>
        <w:t xml:space="preserve">Tulos</w:t>
      </w:r>
    </w:p>
    <w:p>
      <w:r>
        <w:t xml:space="preserve">karkottaa ja vetää puoleensa</w:t>
      </w:r>
    </w:p>
    <w:p>
      <w:r>
        <w:rPr>
          <w:b/>
        </w:rPr>
        <w:t xml:space="preserve">Esimerkki 8.2272</w:t>
      </w:r>
    </w:p>
    <w:p>
      <w:r>
        <w:t xml:space="preserve">Mitä eläimen telomeereille tapahtuu sen vanhetessa?</w:t>
      </w:r>
    </w:p>
    <w:p>
      <w:r>
        <w:rPr>
          <w:b/>
        </w:rPr>
        <w:t xml:space="preserve">Tulos</w:t>
      </w:r>
    </w:p>
    <w:p>
      <w:r>
        <w:t xml:space="preserve">jakaa</w:t>
      </w:r>
    </w:p>
    <w:p>
      <w:r>
        <w:rPr>
          <w:b/>
        </w:rPr>
        <w:t xml:space="preserve">Tulos</w:t>
      </w:r>
    </w:p>
    <w:p>
      <w:r>
        <w:t xml:space="preserve">pidentää</w:t>
      </w:r>
    </w:p>
    <w:p>
      <w:r>
        <w:rPr>
          <w:b/>
        </w:rPr>
        <w:t xml:space="preserve">Tulos</w:t>
      </w:r>
    </w:p>
    <w:p>
      <w:r>
        <w:t xml:space="preserve">kerrotaan</w:t>
      </w:r>
    </w:p>
    <w:p>
      <w:r>
        <w:rPr>
          <w:b/>
        </w:rPr>
        <w:t xml:space="preserve">Esimerkki 8.2273</w:t>
      </w:r>
    </w:p>
    <w:p>
      <w:r>
        <w:t xml:space="preserve">Mikä saa maa- ja kalliohiukkaset liikkumaan vähitellen alas rinnettä jokaisen sulamisen aikana?</w:t>
      </w:r>
    </w:p>
    <w:p>
      <w:r>
        <w:rPr>
          <w:b/>
        </w:rPr>
        <w:t xml:space="preserve">Tulos</w:t>
      </w:r>
    </w:p>
    <w:p>
      <w:r>
        <w:t xml:space="preserve">lämpö</w:t>
      </w:r>
    </w:p>
    <w:p>
      <w:r>
        <w:rPr>
          <w:b/>
        </w:rPr>
        <w:t xml:space="preserve">Tulos</w:t>
      </w:r>
    </w:p>
    <w:p>
      <w:r>
        <w:t xml:space="preserve">tuuli</w:t>
      </w:r>
    </w:p>
    <w:p>
      <w:r>
        <w:rPr>
          <w:b/>
        </w:rPr>
        <w:t xml:space="preserve">Tulos</w:t>
      </w:r>
    </w:p>
    <w:p>
      <w:r>
        <w:t xml:space="preserve">sade</w:t>
      </w:r>
    </w:p>
    <w:p>
      <w:r>
        <w:rPr>
          <w:b/>
        </w:rPr>
        <w:t xml:space="preserve">Esimerkki 8.2274</w:t>
      </w:r>
    </w:p>
    <w:p>
      <w:r>
        <w:t xml:space="preserve">Mitkä ovat polttomoottoreiden kaksi perustyyppiä?</w:t>
      </w:r>
    </w:p>
    <w:p>
      <w:r>
        <w:rPr>
          <w:b/>
        </w:rPr>
        <w:t xml:space="preserve">Tulos</w:t>
      </w:r>
    </w:p>
    <w:p>
      <w:r>
        <w:t xml:space="preserve">kaasu ja höyry</w:t>
      </w:r>
    </w:p>
    <w:p>
      <w:r>
        <w:rPr>
          <w:b/>
        </w:rPr>
        <w:t xml:space="preserve">Tulos</w:t>
      </w:r>
    </w:p>
    <w:p>
      <w:r>
        <w:t xml:space="preserve">kipinä ja höyry</w:t>
      </w:r>
    </w:p>
    <w:p>
      <w:r>
        <w:rPr>
          <w:b/>
        </w:rPr>
        <w:t xml:space="preserve">Tulos</w:t>
      </w:r>
    </w:p>
    <w:p>
      <w:r>
        <w:t xml:space="preserve">diesel ja polttomoottori</w:t>
      </w:r>
    </w:p>
    <w:p>
      <w:r>
        <w:rPr>
          <w:b/>
        </w:rPr>
        <w:t xml:space="preserve">Esimerkki 8.2275</w:t>
      </w:r>
    </w:p>
    <w:p>
      <w:r>
        <w:t xml:space="preserve">Mikä on koneen voimanvahvistuksen mittaus?</w:t>
      </w:r>
    </w:p>
    <w:p>
      <w:r>
        <w:rPr>
          <w:b/>
        </w:rPr>
        <w:t xml:space="preserve">Tulos</w:t>
      </w:r>
    </w:p>
    <w:p>
      <w:r>
        <w:t xml:space="preserve">mekaaninen työntö</w:t>
      </w:r>
    </w:p>
    <w:p>
      <w:r>
        <w:rPr>
          <w:b/>
        </w:rPr>
        <w:t xml:space="preserve">Tulos</w:t>
      </w:r>
    </w:p>
    <w:p>
      <w:r>
        <w:t xml:space="preserve">mekaaninen veto</w:t>
      </w:r>
    </w:p>
    <w:p>
      <w:r>
        <w:rPr>
          <w:b/>
        </w:rPr>
        <w:t xml:space="preserve">Tulos</w:t>
      </w:r>
    </w:p>
    <w:p>
      <w:r>
        <w:t xml:space="preserve">voiman kerroin</w:t>
      </w:r>
    </w:p>
    <w:p>
      <w:r>
        <w:rPr>
          <w:b/>
        </w:rPr>
        <w:t xml:space="preserve">Esimerkki 8.2276</w:t>
      </w:r>
    </w:p>
    <w:p>
      <w:r>
        <w:t xml:space="preserve">Mikä on nimitys pienille hiukkasille, joita vesi ja tuuli kuluttaa kivistä?</w:t>
      </w:r>
    </w:p>
    <w:p>
      <w:r>
        <w:rPr>
          <w:b/>
        </w:rPr>
        <w:t xml:space="preserve">Tulos</w:t>
      </w:r>
    </w:p>
    <w:p>
      <w:r>
        <w:t xml:space="preserve">sirpaleet</w:t>
      </w:r>
    </w:p>
    <w:p>
      <w:r>
        <w:rPr>
          <w:b/>
        </w:rPr>
        <w:t xml:space="preserve">Tulos</w:t>
      </w:r>
    </w:p>
    <w:p>
      <w:r>
        <w:t xml:space="preserve">kivet</w:t>
      </w:r>
    </w:p>
    <w:p>
      <w:r>
        <w:rPr>
          <w:b/>
        </w:rPr>
        <w:t xml:space="preserve">Tulos</w:t>
      </w:r>
    </w:p>
    <w:p>
      <w:r>
        <w:t xml:space="preserve">organismit</w:t>
      </w:r>
    </w:p>
    <w:p>
      <w:r>
        <w:rPr>
          <w:b/>
        </w:rPr>
        <w:t xml:space="preserve">Esimerkki 8.2277</w:t>
      </w:r>
    </w:p>
    <w:p>
      <w:r>
        <w:t xml:space="preserve">Mikä on tyydyttyneiden hiilivetyjen yleisnimi?</w:t>
      </w:r>
    </w:p>
    <w:p>
      <w:r>
        <w:rPr>
          <w:b/>
        </w:rPr>
        <w:t xml:space="preserve">Tulos</w:t>
      </w:r>
    </w:p>
    <w:p>
      <w:r>
        <w:t xml:space="preserve">Petrolatums</w:t>
      </w:r>
    </w:p>
    <w:p>
      <w:r>
        <w:rPr>
          <w:b/>
        </w:rPr>
        <w:t xml:space="preserve">Tulos</w:t>
      </w:r>
    </w:p>
    <w:p>
      <w:r>
        <w:t xml:space="preserve">entsyymit</w:t>
      </w:r>
    </w:p>
    <w:p>
      <w:r>
        <w:rPr>
          <w:b/>
        </w:rPr>
        <w:t xml:space="preserve">Tulos</w:t>
      </w:r>
    </w:p>
    <w:p>
      <w:r>
        <w:t xml:space="preserve">halogenidit</w:t>
      </w:r>
    </w:p>
    <w:p>
      <w:r>
        <w:rPr>
          <w:b/>
        </w:rPr>
        <w:t xml:space="preserve">Esimerkki 8.2278</w:t>
      </w:r>
    </w:p>
    <w:p>
      <w:r>
        <w:t xml:space="preserve">Veden virtaus sienen läpi on yksisuuntainen, ja sitä ohjaa minkä lyönti?</w:t>
      </w:r>
    </w:p>
    <w:p>
      <w:r>
        <w:rPr>
          <w:b/>
        </w:rPr>
        <w:t xml:space="preserve">Tulos</w:t>
      </w:r>
    </w:p>
    <w:p>
      <w:r>
        <w:t xml:space="preserve">antennit</w:t>
      </w:r>
    </w:p>
    <w:p>
      <w:r>
        <w:rPr>
          <w:b/>
        </w:rPr>
        <w:t xml:space="preserve">Tulos</w:t>
      </w:r>
    </w:p>
    <w:p>
      <w:r>
        <w:t xml:space="preserve">värekarvoja</w:t>
      </w:r>
    </w:p>
    <w:p>
      <w:r>
        <w:rPr>
          <w:b/>
        </w:rPr>
        <w:t xml:space="preserve">Tulos</w:t>
      </w:r>
    </w:p>
    <w:p>
      <w:r>
        <w:t xml:space="preserve">fin</w:t>
      </w:r>
    </w:p>
    <w:p>
      <w:r>
        <w:rPr>
          <w:b/>
        </w:rPr>
        <w:t xml:space="preserve">Esimerkki 8.2279</w:t>
      </w:r>
    </w:p>
    <w:p>
      <w:r>
        <w:t xml:space="preserve">Mikä on tyydyttyneen huokoisen kallion kerros?</w:t>
      </w:r>
    </w:p>
    <w:p>
      <w:r>
        <w:rPr>
          <w:b/>
        </w:rPr>
        <w:t xml:space="preserve">Tulos</w:t>
      </w:r>
    </w:p>
    <w:p>
      <w:r>
        <w:t xml:space="preserve">leikkaus</w:t>
      </w:r>
    </w:p>
    <w:p>
      <w:r>
        <w:rPr>
          <w:b/>
        </w:rPr>
        <w:t xml:space="preserve">Tulos</w:t>
      </w:r>
    </w:p>
    <w:p>
      <w:r>
        <w:t xml:space="preserve">uloke</w:t>
      </w:r>
    </w:p>
    <w:p>
      <w:r>
        <w:rPr>
          <w:b/>
        </w:rPr>
        <w:t xml:space="preserve">Tulos</w:t>
      </w:r>
    </w:p>
    <w:p>
      <w:r>
        <w:t xml:space="preserve">louhos</w:t>
      </w:r>
    </w:p>
    <w:p>
      <w:r>
        <w:rPr>
          <w:b/>
        </w:rPr>
        <w:t xml:space="preserve">Esimerkki 8.2280</w:t>
      </w:r>
    </w:p>
    <w:p>
      <w:r>
        <w:t xml:space="preserve">Virtsajärjestelmää voidaan pitää pienempänä osana mitä muuta kehon järjestelmää?</w:t>
      </w:r>
    </w:p>
    <w:p>
      <w:r>
        <w:rPr>
          <w:b/>
        </w:rPr>
        <w:t xml:space="preserve">Tulos</w:t>
      </w:r>
    </w:p>
    <w:p>
      <w:r>
        <w:t xml:space="preserve">verenkierto</w:t>
      </w:r>
    </w:p>
    <w:p>
      <w:r>
        <w:rPr>
          <w:b/>
        </w:rPr>
        <w:t xml:space="preserve">Tulos</w:t>
      </w:r>
    </w:p>
    <w:p>
      <w:r>
        <w:t xml:space="preserve">ulkopuoliset</w:t>
      </w:r>
    </w:p>
    <w:p>
      <w:r>
        <w:rPr>
          <w:b/>
        </w:rPr>
        <w:t xml:space="preserve">Tulos</w:t>
      </w:r>
    </w:p>
    <w:p>
      <w:r>
        <w:t xml:space="preserve">aistit</w:t>
      </w:r>
    </w:p>
    <w:p>
      <w:r>
        <w:rPr>
          <w:b/>
        </w:rPr>
        <w:t xml:space="preserve">Esimerkki 8.2281</w:t>
      </w:r>
    </w:p>
    <w:p>
      <w:r>
        <w:t xml:space="preserve">Minkä muotoinen on volvox-solun pesäke?</w:t>
      </w:r>
    </w:p>
    <w:p>
      <w:r>
        <w:rPr>
          <w:b/>
        </w:rPr>
        <w:t xml:space="preserve">Tulos</w:t>
      </w:r>
    </w:p>
    <w:p>
      <w:r>
        <w:t xml:space="preserve">pyramidi</w:t>
      </w:r>
    </w:p>
    <w:p>
      <w:r>
        <w:rPr>
          <w:b/>
        </w:rPr>
        <w:t xml:space="preserve">Tulos</w:t>
      </w:r>
    </w:p>
    <w:p>
      <w:r>
        <w:t xml:space="preserve">Kelan muotoinen</w:t>
      </w:r>
    </w:p>
    <w:p>
      <w:r>
        <w:rPr>
          <w:b/>
        </w:rPr>
        <w:t xml:space="preserve">Tulos</w:t>
      </w:r>
    </w:p>
    <w:p>
      <w:r>
        <w:t xml:space="preserve">putkimainen</w:t>
      </w:r>
    </w:p>
    <w:p>
      <w:r>
        <w:rPr>
          <w:b/>
        </w:rPr>
        <w:t xml:space="preserve">Esimerkki 8.2282</w:t>
      </w:r>
    </w:p>
    <w:p>
      <w:r>
        <w:t xml:space="preserve">Mitä kautta hermoimpulssit kulkevat aivoihin?</w:t>
      </w:r>
    </w:p>
    <w:p>
      <w:r>
        <w:rPr>
          <w:b/>
        </w:rPr>
        <w:t xml:space="preserve">Tulos</w:t>
      </w:r>
    </w:p>
    <w:p>
      <w:r>
        <w:t xml:space="preserve">abducentushermo</w:t>
      </w:r>
    </w:p>
    <w:p>
      <w:r>
        <w:rPr>
          <w:b/>
        </w:rPr>
        <w:t xml:space="preserve">Tulos</w:t>
      </w:r>
    </w:p>
    <w:p>
      <w:r>
        <w:t xml:space="preserve">trochleaarinen hermo</w:t>
      </w:r>
    </w:p>
    <w:p>
      <w:r>
        <w:rPr>
          <w:b/>
        </w:rPr>
        <w:t xml:space="preserve">Tulos</w:t>
      </w:r>
    </w:p>
    <w:p>
      <w:r>
        <w:t xml:space="preserve">oculomotorinen hermo</w:t>
      </w:r>
    </w:p>
    <w:p>
      <w:r>
        <w:rPr>
          <w:b/>
        </w:rPr>
        <w:t xml:space="preserve">Esimerkki 8.2283</w:t>
      </w:r>
    </w:p>
    <w:p>
      <w:r>
        <w:t xml:space="preserve">Minkälaisen kiihtyvyyden tuottavat yhtä suuret ja vastakkaissuuntaiset voimat?</w:t>
      </w:r>
    </w:p>
    <w:p>
      <w:r>
        <w:rPr>
          <w:b/>
        </w:rPr>
        <w:t xml:space="preserve">Tulos</w:t>
      </w:r>
    </w:p>
    <w:p>
      <w:r>
        <w:t xml:space="preserve">tasainen kiihtyvyys</w:t>
      </w:r>
    </w:p>
    <w:p>
      <w:r>
        <w:rPr>
          <w:b/>
        </w:rPr>
        <w:t xml:space="preserve">Tulos</w:t>
      </w:r>
    </w:p>
    <w:p>
      <w:r>
        <w:t xml:space="preserve">suurempi kiihtyvyys</w:t>
      </w:r>
    </w:p>
    <w:p>
      <w:r>
        <w:rPr>
          <w:b/>
        </w:rPr>
        <w:t xml:space="preserve">Tulos</w:t>
      </w:r>
    </w:p>
    <w:p>
      <w:r>
        <w:t xml:space="preserve">nopeampi kiihtyvyys</w:t>
      </w:r>
    </w:p>
    <w:p>
      <w:r>
        <w:rPr>
          <w:b/>
        </w:rPr>
        <w:t xml:space="preserve">Esimerkki 8.2284</w:t>
      </w:r>
    </w:p>
    <w:p>
      <w:r>
        <w:t xml:space="preserve">Kuollut, kuiva sarveiskerros on mitä pinnallisin kerros, ja se on se kerros, joka on alttiina ulkoiselle ympäristölle?</w:t>
      </w:r>
    </w:p>
    <w:p>
      <w:r>
        <w:rPr>
          <w:b/>
        </w:rPr>
        <w:t xml:space="preserve">Tulos</w:t>
      </w:r>
    </w:p>
    <w:p>
      <w:r>
        <w:t xml:space="preserve">suolisto</w:t>
      </w:r>
    </w:p>
    <w:p>
      <w:r>
        <w:rPr>
          <w:b/>
        </w:rPr>
        <w:t xml:space="preserve">Tulos</w:t>
      </w:r>
    </w:p>
    <w:p>
      <w:r>
        <w:t xml:space="preserve">keuhkot</w:t>
      </w:r>
    </w:p>
    <w:p>
      <w:r>
        <w:rPr>
          <w:b/>
        </w:rPr>
        <w:t xml:space="preserve">Tulos</w:t>
      </w:r>
    </w:p>
    <w:p>
      <w:r>
        <w:t xml:space="preserve">dermis</w:t>
      </w:r>
    </w:p>
    <w:p>
      <w:r>
        <w:rPr>
          <w:b/>
        </w:rPr>
        <w:t xml:space="preserve">Esimerkki 8.2285</w:t>
      </w:r>
    </w:p>
    <w:p>
      <w:r>
        <w:t xml:space="preserve">Mikä auttaa ääntä kulkemaan aaltoina?</w:t>
      </w:r>
    </w:p>
    <w:p>
      <w:r>
        <w:rPr>
          <w:b/>
        </w:rPr>
        <w:t xml:space="preserve">Tulos</w:t>
      </w:r>
    </w:p>
    <w:p>
      <w:r>
        <w:t xml:space="preserve">molekyylit</w:t>
      </w:r>
    </w:p>
    <w:p>
      <w:r>
        <w:rPr>
          <w:b/>
        </w:rPr>
        <w:t xml:space="preserve">Tulos</w:t>
      </w:r>
    </w:p>
    <w:p>
      <w:r>
        <w:t xml:space="preserve">puhujien sijoittaminen</w:t>
      </w:r>
    </w:p>
    <w:p>
      <w:r>
        <w:rPr>
          <w:b/>
        </w:rPr>
        <w:t xml:space="preserve">Tulos</w:t>
      </w:r>
    </w:p>
    <w:p>
      <w:r>
        <w:t xml:space="preserve">lämpötilat</w:t>
      </w:r>
    </w:p>
    <w:p>
      <w:r>
        <w:rPr>
          <w:b/>
        </w:rPr>
        <w:t xml:space="preserve">Esimerkki 8.2286</w:t>
      </w:r>
    </w:p>
    <w:p>
      <w:r>
        <w:t xml:space="preserve">Mitä volttimittarit mittaavat?</w:t>
      </w:r>
    </w:p>
    <w:p>
      <w:r>
        <w:rPr>
          <w:b/>
        </w:rPr>
        <w:t xml:space="preserve">Tulos</w:t>
      </w:r>
    </w:p>
    <w:p>
      <w:r>
        <w:t xml:space="preserve">lämpötila</w:t>
      </w:r>
    </w:p>
    <w:p>
      <w:r>
        <w:rPr>
          <w:b/>
        </w:rPr>
        <w:t xml:space="preserve">Tulos</w:t>
      </w:r>
    </w:p>
    <w:p>
      <w:r>
        <w:t xml:space="preserve">amplitudi</w:t>
      </w:r>
    </w:p>
    <w:p>
      <w:r>
        <w:rPr>
          <w:b/>
        </w:rPr>
        <w:t xml:space="preserve">Tulos</w:t>
      </w:r>
    </w:p>
    <w:p>
      <w:r>
        <w:t xml:space="preserve">taajuus</w:t>
      </w:r>
    </w:p>
    <w:p>
      <w:r>
        <w:rPr>
          <w:b/>
        </w:rPr>
        <w:t xml:space="preserve">Esimerkki 8.2287</w:t>
      </w:r>
    </w:p>
    <w:p>
      <w:r>
        <w:t xml:space="preserve">Mekaaninen energia voidaan yleensä ilmaista myös liike-energian ja minkä muun energiamuodon summana?</w:t>
      </w:r>
    </w:p>
    <w:p>
      <w:r>
        <w:rPr>
          <w:b/>
        </w:rPr>
        <w:t xml:space="preserve">Tulos</w:t>
      </w:r>
    </w:p>
    <w:p>
      <w:r>
        <w:t xml:space="preserve">heijastava energia</w:t>
      </w:r>
    </w:p>
    <w:p>
      <w:r>
        <w:rPr>
          <w:b/>
        </w:rPr>
        <w:t xml:space="preserve">Tulos</w:t>
      </w:r>
    </w:p>
    <w:p>
      <w:r>
        <w:t xml:space="preserve">suunnattu energia</w:t>
      </w:r>
    </w:p>
    <w:p>
      <w:r>
        <w:rPr>
          <w:b/>
        </w:rPr>
        <w:t xml:space="preserve">Tulos</w:t>
      </w:r>
    </w:p>
    <w:p>
      <w:r>
        <w:t xml:space="preserve">osittainen energia</w:t>
      </w:r>
    </w:p>
    <w:p>
      <w:r>
        <w:rPr>
          <w:b/>
        </w:rPr>
        <w:t xml:space="preserve">Esimerkki 8.2288</w:t>
      </w:r>
    </w:p>
    <w:p>
      <w:r>
        <w:t xml:space="preserve">Kaksi tärkeää aaltotyyppiä ovat pitkittäisaallot ja mikä muu aaltotyyppi?</w:t>
      </w:r>
    </w:p>
    <w:p>
      <w:r>
        <w:rPr>
          <w:b/>
        </w:rPr>
        <w:t xml:space="preserve">Tulos</w:t>
      </w:r>
    </w:p>
    <w:p>
      <w:r>
        <w:t xml:space="preserve">ilmiöt</w:t>
      </w:r>
    </w:p>
    <w:p>
      <w:r>
        <w:rPr>
          <w:b/>
        </w:rPr>
        <w:t xml:space="preserve">Tulos</w:t>
      </w:r>
    </w:p>
    <w:p>
      <w:r>
        <w:t xml:space="preserve">hidas</w:t>
      </w:r>
    </w:p>
    <w:p>
      <w:r>
        <w:rPr>
          <w:b/>
        </w:rPr>
        <w:t xml:space="preserve">Tulos</w:t>
      </w:r>
    </w:p>
    <w:p>
      <w:r>
        <w:t xml:space="preserve">epäsäännöllinen</w:t>
      </w:r>
    </w:p>
    <w:p>
      <w:r>
        <w:rPr>
          <w:b/>
        </w:rPr>
        <w:t xml:space="preserve">Esimerkki 8.2289</w:t>
      </w:r>
    </w:p>
    <w:p>
      <w:r>
        <w:t xml:space="preserve">Näkyvä valo voidaan jakaa väreihin käyttämällä mitä?</w:t>
      </w:r>
    </w:p>
    <w:p>
      <w:r>
        <w:rPr>
          <w:b/>
        </w:rPr>
        <w:t xml:space="preserve">Tulos</w:t>
      </w:r>
    </w:p>
    <w:p>
      <w:r>
        <w:t xml:space="preserve">spektri</w:t>
      </w:r>
    </w:p>
    <w:p>
      <w:r>
        <w:rPr>
          <w:b/>
        </w:rPr>
        <w:t xml:space="preserve">Tulos</w:t>
      </w:r>
    </w:p>
    <w:p>
      <w:r>
        <w:t xml:space="preserve">kuperat linssit</w:t>
      </w:r>
    </w:p>
    <w:p>
      <w:r>
        <w:rPr>
          <w:b/>
        </w:rPr>
        <w:t xml:space="preserve">Tulos</w:t>
      </w:r>
    </w:p>
    <w:p>
      <w:r>
        <w:t xml:space="preserve">kaleidoskooppi</w:t>
      </w:r>
    </w:p>
    <w:p>
      <w:r>
        <w:rPr>
          <w:b/>
        </w:rPr>
        <w:t xml:space="preserve">Esimerkki 8.2290</w:t>
      </w:r>
    </w:p>
    <w:p>
      <w:r>
        <w:t xml:space="preserve">Minkälaisia rauhasia on vain naarasnisäkkäillä?</w:t>
      </w:r>
    </w:p>
    <w:p>
      <w:r>
        <w:rPr>
          <w:b/>
        </w:rPr>
        <w:t xml:space="preserve">Tulos</w:t>
      </w:r>
    </w:p>
    <w:p>
      <w:r>
        <w:t xml:space="preserve">aivolisäke</w:t>
      </w:r>
    </w:p>
    <w:p>
      <w:r>
        <w:rPr>
          <w:b/>
        </w:rPr>
        <w:t xml:space="preserve">Tulos</w:t>
      </w:r>
    </w:p>
    <w:p>
      <w:r>
        <w:t xml:space="preserve">kilpirauhanen</w:t>
      </w:r>
    </w:p>
    <w:p>
      <w:r>
        <w:rPr>
          <w:b/>
        </w:rPr>
        <w:t xml:space="preserve">Tulos</w:t>
      </w:r>
    </w:p>
    <w:p>
      <w:r>
        <w:t xml:space="preserve">hengitysteiden</w:t>
      </w:r>
    </w:p>
    <w:p>
      <w:r>
        <w:rPr>
          <w:b/>
        </w:rPr>
        <w:t xml:space="preserve">Esimerkki 8.2291</w:t>
      </w:r>
    </w:p>
    <w:p>
      <w:r>
        <w:t xml:space="preserve">Mitä kutsutaan lähellä todellista arvoa olevien mittausten tekemiseksi?</w:t>
      </w:r>
    </w:p>
    <w:p>
      <w:r>
        <w:rPr>
          <w:b/>
        </w:rPr>
        <w:t xml:space="preserve">Tulos</w:t>
      </w:r>
    </w:p>
    <w:p>
      <w:r>
        <w:t xml:space="preserve">arvio</w:t>
      </w:r>
    </w:p>
    <w:p>
      <w:r>
        <w:rPr>
          <w:b/>
        </w:rPr>
        <w:t xml:space="preserve">Tulos</w:t>
      </w:r>
    </w:p>
    <w:p>
      <w:r>
        <w:t xml:space="preserve">taajuus</w:t>
      </w:r>
    </w:p>
    <w:p>
      <w:r>
        <w:rPr>
          <w:b/>
        </w:rPr>
        <w:t xml:space="preserve">Tulos</w:t>
      </w:r>
    </w:p>
    <w:p>
      <w:r>
        <w:t xml:space="preserve">ennuste</w:t>
      </w:r>
    </w:p>
    <w:p>
      <w:r>
        <w:rPr>
          <w:b/>
        </w:rPr>
        <w:t xml:space="preserve">Esimerkki 8.2292</w:t>
      </w:r>
    </w:p>
    <w:p>
      <w:r>
        <w:t xml:space="preserve">Mikä on kilpirauhasen muoto?</w:t>
      </w:r>
    </w:p>
    <w:p>
      <w:r>
        <w:rPr>
          <w:b/>
        </w:rPr>
        <w:t xml:space="preserve">Tulos</w:t>
      </w:r>
    </w:p>
    <w:p>
      <w:r>
        <w:t xml:space="preserve">neliön muotoinen</w:t>
      </w:r>
    </w:p>
    <w:p>
      <w:r>
        <w:rPr>
          <w:b/>
        </w:rPr>
        <w:t xml:space="preserve">Tulos</w:t>
      </w:r>
    </w:p>
    <w:p>
      <w:r>
        <w:t xml:space="preserve">käärme - muotoinen</w:t>
      </w:r>
    </w:p>
    <w:p>
      <w:r>
        <w:rPr>
          <w:b/>
        </w:rPr>
        <w:t xml:space="preserve">Tulos</w:t>
      </w:r>
    </w:p>
    <w:p>
      <w:r>
        <w:t xml:space="preserve">kolmion muotoinen</w:t>
      </w:r>
    </w:p>
    <w:p>
      <w:r>
        <w:rPr>
          <w:b/>
        </w:rPr>
        <w:t xml:space="preserve">Esimerkki 8.2293</w:t>
      </w:r>
    </w:p>
    <w:p>
      <w:r>
        <w:t xml:space="preserve">Mikä on reikä, joka kaivetaan tai porataan maan läpi pohjavesialueelle?</w:t>
      </w:r>
    </w:p>
    <w:p>
      <w:r>
        <w:rPr>
          <w:b/>
        </w:rPr>
        <w:t xml:space="preserve">Tulos</w:t>
      </w:r>
    </w:p>
    <w:p>
      <w:r>
        <w:t xml:space="preserve">vallihauta</w:t>
      </w:r>
    </w:p>
    <w:p>
      <w:r>
        <w:rPr>
          <w:b/>
        </w:rPr>
        <w:t xml:space="preserve">Tulos</w:t>
      </w:r>
    </w:p>
    <w:p>
      <w:r>
        <w:t xml:space="preserve">oja</w:t>
      </w:r>
    </w:p>
    <w:p>
      <w:r>
        <w:rPr>
          <w:b/>
        </w:rPr>
        <w:t xml:space="preserve">Tulos</w:t>
      </w:r>
    </w:p>
    <w:p>
      <w:r>
        <w:t xml:space="preserve">kanava</w:t>
      </w:r>
    </w:p>
    <w:p>
      <w:r>
        <w:rPr>
          <w:b/>
        </w:rPr>
        <w:t xml:space="preserve">Esimerkki 8.2294</w:t>
      </w:r>
    </w:p>
    <w:p>
      <w:r>
        <w:t xml:space="preserve">Aallon nopeus on aallonpituuden ja minkä muun tulo?</w:t>
      </w:r>
    </w:p>
    <w:p>
      <w:r>
        <w:rPr>
          <w:b/>
        </w:rPr>
        <w:t xml:space="preserve">Tulos</w:t>
      </w:r>
    </w:p>
    <w:p>
      <w:r>
        <w:t xml:space="preserve">jännite</w:t>
      </w:r>
    </w:p>
    <w:p>
      <w:r>
        <w:rPr>
          <w:b/>
        </w:rPr>
        <w:t xml:space="preserve">Tulos</w:t>
      </w:r>
    </w:p>
    <w:p>
      <w:r>
        <w:t xml:space="preserve">tiheys</w:t>
      </w:r>
    </w:p>
    <w:p>
      <w:r>
        <w:rPr>
          <w:b/>
        </w:rPr>
        <w:t xml:space="preserve">Tulos</w:t>
      </w:r>
    </w:p>
    <w:p>
      <w:r>
        <w:t xml:space="preserve">suuruusluokka</w:t>
      </w:r>
    </w:p>
    <w:p>
      <w:r>
        <w:rPr>
          <w:b/>
        </w:rPr>
        <w:t xml:space="preserve">Esimerkki 8.2295</w:t>
      </w:r>
    </w:p>
    <w:p>
      <w:r>
        <w:t xml:space="preserve">Missä keinotekoisessa prosessissa tehdään tarkka kopio geenistä?</w:t>
      </w:r>
    </w:p>
    <w:p>
      <w:r>
        <w:rPr>
          <w:b/>
        </w:rPr>
        <w:t xml:space="preserve">Tulos</w:t>
      </w:r>
    </w:p>
    <w:p>
      <w:r>
        <w:t xml:space="preserve">materiaalin kloonaus</w:t>
      </w:r>
    </w:p>
    <w:p>
      <w:r>
        <w:rPr>
          <w:b/>
        </w:rPr>
        <w:t xml:space="preserve">Tulos</w:t>
      </w:r>
    </w:p>
    <w:p>
      <w:r>
        <w:t xml:space="preserve">ehdokkaan kloonaus</w:t>
      </w:r>
    </w:p>
    <w:p>
      <w:r>
        <w:rPr>
          <w:b/>
        </w:rPr>
        <w:t xml:space="preserve">Tulos</w:t>
      </w:r>
    </w:p>
    <w:p>
      <w:r>
        <w:t xml:space="preserve">ribosomin kloonaus</w:t>
      </w:r>
    </w:p>
    <w:p>
      <w:r>
        <w:rPr>
          <w:b/>
        </w:rPr>
        <w:t xml:space="preserve">Esimerkki 8.2296</w:t>
      </w:r>
    </w:p>
    <w:p>
      <w:r>
        <w:t xml:space="preserve">Vaikka mitkä biokemikaalit kiertävät koko kehossa ja joutuvat kosketuksiin monien eri solutyyppien kanssa, ne vaikuttavat vain sellaisiin soluihin, joilla on tarvittavat reseptorit?</w:t>
      </w:r>
    </w:p>
    <w:p>
      <w:r>
        <w:rPr>
          <w:b/>
        </w:rPr>
        <w:t xml:space="preserve">Tulos</w:t>
      </w:r>
    </w:p>
    <w:p>
      <w:r>
        <w:t xml:space="preserve">Solut</w:t>
      </w:r>
    </w:p>
    <w:p>
      <w:r>
        <w:rPr>
          <w:b/>
        </w:rPr>
        <w:t xml:space="preserve">Tulos</w:t>
      </w:r>
    </w:p>
    <w:p>
      <w:r>
        <w:t xml:space="preserve">elimet</w:t>
      </w:r>
    </w:p>
    <w:p>
      <w:r>
        <w:rPr>
          <w:b/>
        </w:rPr>
        <w:t xml:space="preserve">Tulos</w:t>
      </w:r>
    </w:p>
    <w:p>
      <w:r>
        <w:t xml:space="preserve">entsyymit</w:t>
      </w:r>
    </w:p>
    <w:p>
      <w:r>
        <w:rPr>
          <w:b/>
        </w:rPr>
        <w:t xml:space="preserve">Esimerkki 8.2297</w:t>
      </w:r>
    </w:p>
    <w:p>
      <w:r>
        <w:t xml:space="preserve">Mitä laitteita tähtitieteilijät käyttävät nähdäkseen kohteita koko sähkömagneettisen spektrin aallonpituuksilla?</w:t>
      </w:r>
    </w:p>
    <w:p>
      <w:r>
        <w:rPr>
          <w:b/>
        </w:rPr>
        <w:t xml:space="preserve">Tulos</w:t>
      </w:r>
    </w:p>
    <w:p>
      <w:r>
        <w:t xml:space="preserve">mikroskoopit</w:t>
      </w:r>
    </w:p>
    <w:p>
      <w:r>
        <w:rPr>
          <w:b/>
        </w:rPr>
        <w:t xml:space="preserve">Tulos</w:t>
      </w:r>
    </w:p>
    <w:p>
      <w:r>
        <w:t xml:space="preserve">spektrografit</w:t>
      </w:r>
    </w:p>
    <w:p>
      <w:r>
        <w:rPr>
          <w:b/>
        </w:rPr>
        <w:t xml:space="preserve">Tulos</w:t>
      </w:r>
    </w:p>
    <w:p>
      <w:r>
        <w:t xml:space="preserve">tasot</w:t>
      </w:r>
    </w:p>
    <w:p>
      <w:r>
        <w:rPr>
          <w:b/>
        </w:rPr>
        <w:t xml:space="preserve">Esimerkki 8.2298</w:t>
      </w:r>
    </w:p>
    <w:p>
      <w:r>
        <w:t xml:space="preserve">Ravitsemus ja ruokavalio vaikuttavat aineenvaihduntaan. rasvojen ja proteiinien hajottamiseen tarvitaan enemmän energiaa kuin tämä?</w:t>
      </w:r>
    </w:p>
    <w:p>
      <w:r>
        <w:rPr>
          <w:b/>
        </w:rPr>
        <w:t xml:space="preserve">Tulos</w:t>
      </w:r>
    </w:p>
    <w:p>
      <w:r>
        <w:t xml:space="preserve">vitamiinit</w:t>
      </w:r>
    </w:p>
    <w:p>
      <w:r>
        <w:rPr>
          <w:b/>
        </w:rPr>
        <w:t xml:space="preserve">Tulos</w:t>
      </w:r>
    </w:p>
    <w:p>
      <w:r>
        <w:t xml:space="preserve">elektrolyytit</w:t>
      </w:r>
    </w:p>
    <w:p>
      <w:r>
        <w:rPr>
          <w:b/>
        </w:rPr>
        <w:t xml:space="preserve">Tulos</w:t>
      </w:r>
    </w:p>
    <w:p>
      <w:r>
        <w:t xml:space="preserve">mineraalit</w:t>
      </w:r>
    </w:p>
    <w:p>
      <w:r>
        <w:rPr>
          <w:b/>
        </w:rPr>
        <w:t xml:space="preserve">Esimerkki 8.2299</w:t>
      </w:r>
    </w:p>
    <w:p>
      <w:r>
        <w:t xml:space="preserve">Kun aivoista lähetetään käskyjä jalkoihin, nämä signaalit kulkevat minkätyyppisten solujen kautta?</w:t>
      </w:r>
    </w:p>
    <w:p>
      <w:r>
        <w:rPr>
          <w:b/>
        </w:rPr>
        <w:t xml:space="preserve">Tulos</w:t>
      </w:r>
    </w:p>
    <w:p>
      <w:r>
        <w:t xml:space="preserve">liikkuvuuskennot</w:t>
      </w:r>
    </w:p>
    <w:p>
      <w:r>
        <w:rPr>
          <w:b/>
        </w:rPr>
        <w:t xml:space="preserve">Tulos</w:t>
      </w:r>
    </w:p>
    <w:p>
      <w:r>
        <w:t xml:space="preserve">molekyylit</w:t>
      </w:r>
    </w:p>
    <w:p>
      <w:r>
        <w:rPr>
          <w:b/>
        </w:rPr>
        <w:t xml:space="preserve">Tulos</w:t>
      </w:r>
    </w:p>
    <w:p>
      <w:r>
        <w:t xml:space="preserve">ihosolut</w:t>
      </w:r>
    </w:p>
    <w:p>
      <w:r>
        <w:rPr>
          <w:b/>
        </w:rPr>
        <w:t xml:space="preserve">Esimerkki 8.2300</w:t>
      </w:r>
    </w:p>
    <w:p>
      <w:r>
        <w:t xml:space="preserve">Kuinka monesta erityyppisestä yksikkösolusta kuutiomainen kitejärjestelmä koostuu?</w:t>
      </w:r>
    </w:p>
    <w:p>
      <w:r>
        <w:rPr>
          <w:b/>
        </w:rPr>
        <w:t xml:space="preserve">Tulos</w:t>
      </w:r>
    </w:p>
    <w:p>
      <w:r>
        <w:t xml:space="preserve">yksi</w:t>
      </w:r>
    </w:p>
    <w:p>
      <w:r>
        <w:rPr>
          <w:b/>
        </w:rPr>
        <w:t xml:space="preserve">Tulos</w:t>
      </w:r>
    </w:p>
    <w:p>
      <w:r>
        <w:t xml:space="preserve">neljä</w:t>
      </w:r>
    </w:p>
    <w:p>
      <w:r>
        <w:rPr>
          <w:b/>
        </w:rPr>
        <w:t xml:space="preserve">Tulos</w:t>
      </w:r>
    </w:p>
    <w:p>
      <w:r>
        <w:t xml:space="preserve">viisi</w:t>
      </w:r>
    </w:p>
    <w:p>
      <w:r>
        <w:rPr>
          <w:b/>
        </w:rPr>
        <w:t xml:space="preserve">Esimerkki 8.2301</w:t>
      </w:r>
    </w:p>
    <w:p>
      <w:r>
        <w:t xml:space="preserve">Mitä kutsutaan valoaallon kahden aallonharjan väliseksi etäisyydeksi, joka liittyy valon väriin?</w:t>
      </w:r>
    </w:p>
    <w:p>
      <w:r>
        <w:rPr>
          <w:b/>
        </w:rPr>
        <w:t xml:space="preserve">Tulos</w:t>
      </w:r>
    </w:p>
    <w:p>
      <w:r>
        <w:t xml:space="preserve">suuruusluokka</w:t>
      </w:r>
    </w:p>
    <w:p>
      <w:r>
        <w:rPr>
          <w:b/>
        </w:rPr>
        <w:t xml:space="preserve">Tulos</w:t>
      </w:r>
    </w:p>
    <w:p>
      <w:r>
        <w:t xml:space="preserve">spektri</w:t>
      </w:r>
    </w:p>
    <w:p>
      <w:r>
        <w:rPr>
          <w:b/>
        </w:rPr>
        <w:t xml:space="preserve">Tulos</w:t>
      </w:r>
    </w:p>
    <w:p>
      <w:r>
        <w:t xml:space="preserve">kaistanleveys</w:t>
      </w:r>
    </w:p>
    <w:p>
      <w:r>
        <w:rPr>
          <w:b/>
        </w:rPr>
        <w:t xml:space="preserve">Esimerkki 8.2302</w:t>
      </w:r>
    </w:p>
    <w:p>
      <w:r>
        <w:t xml:space="preserve">Mitä maaperän väri kertoo?</w:t>
      </w:r>
    </w:p>
    <w:p>
      <w:r>
        <w:rPr>
          <w:b/>
        </w:rPr>
        <w:t xml:space="preserve">Tulos</w:t>
      </w:r>
    </w:p>
    <w:p>
      <w:r>
        <w:t xml:space="preserve">lämpötila</w:t>
      </w:r>
    </w:p>
    <w:p>
      <w:r>
        <w:rPr>
          <w:b/>
        </w:rPr>
        <w:t xml:space="preserve">Tulos</w:t>
      </w:r>
    </w:p>
    <w:p>
      <w:r>
        <w:t xml:space="preserve">kemiallinen koostumus</w:t>
      </w:r>
    </w:p>
    <w:p>
      <w:r>
        <w:rPr>
          <w:b/>
        </w:rPr>
        <w:t xml:space="preserve">Tulos</w:t>
      </w:r>
    </w:p>
    <w:p>
      <w:r>
        <w:t xml:space="preserve">tiheys</w:t>
      </w:r>
    </w:p>
    <w:p>
      <w:r>
        <w:rPr>
          <w:b/>
        </w:rPr>
        <w:t xml:space="preserve">Esimerkki 8.2303</w:t>
      </w:r>
    </w:p>
    <w:p>
      <w:r>
        <w:t xml:space="preserve">Mitä tapahtuu, kun magma pääsee maanpinnalle maankuoren halkeamien kautta?</w:t>
      </w:r>
    </w:p>
    <w:p>
      <w:r>
        <w:rPr>
          <w:b/>
        </w:rPr>
        <w:t xml:space="preserve">Tulos</w:t>
      </w:r>
    </w:p>
    <w:p>
      <w:r>
        <w:t xml:space="preserve">tulivuoren räjähdys</w:t>
      </w:r>
    </w:p>
    <w:p>
      <w:r>
        <w:rPr>
          <w:b/>
        </w:rPr>
        <w:t xml:space="preserve">Tulos</w:t>
      </w:r>
    </w:p>
    <w:p>
      <w:r>
        <w:t xml:space="preserve">magmanpurkaus</w:t>
      </w:r>
    </w:p>
    <w:p>
      <w:r>
        <w:rPr>
          <w:b/>
        </w:rPr>
        <w:t xml:space="preserve">Tulos</w:t>
      </w:r>
    </w:p>
    <w:p>
      <w:r>
        <w:t xml:space="preserve">tsunami</w:t>
      </w:r>
    </w:p>
    <w:p>
      <w:r>
        <w:rPr>
          <w:b/>
        </w:rPr>
        <w:t xml:space="preserve">Esimerkki 8.2304</w:t>
      </w:r>
    </w:p>
    <w:p>
      <w:r>
        <w:t xml:space="preserve">Hiilihydraatit ovat tärkeä biologisten molekyylien ryhmä, johon kuuluvat sokerit ja nämä?</w:t>
      </w:r>
    </w:p>
    <w:p>
      <w:r>
        <w:rPr>
          <w:b/>
        </w:rPr>
        <w:t xml:space="preserve">Tulos</w:t>
      </w:r>
    </w:p>
    <w:p>
      <w:r>
        <w:t xml:space="preserve">rasvat</w:t>
      </w:r>
    </w:p>
    <w:p>
      <w:r>
        <w:rPr>
          <w:b/>
        </w:rPr>
        <w:t xml:space="preserve">Tulos</w:t>
      </w:r>
    </w:p>
    <w:p>
      <w:r>
        <w:t xml:space="preserve">vitamiinit</w:t>
      </w:r>
    </w:p>
    <w:p>
      <w:r>
        <w:rPr>
          <w:b/>
        </w:rPr>
        <w:t xml:space="preserve">Tulos</w:t>
      </w:r>
    </w:p>
    <w:p>
      <w:r>
        <w:t xml:space="preserve">proteiinit</w:t>
      </w:r>
    </w:p>
    <w:p>
      <w:r>
        <w:rPr>
          <w:b/>
        </w:rPr>
        <w:t xml:space="preserve">Esimerkki 8.2305</w:t>
      </w:r>
    </w:p>
    <w:p>
      <w:r>
        <w:t xml:space="preserve">Mitä ilmaisee koneen ulostulovoiman ja sisäänmenovoiman suhde?</w:t>
      </w:r>
    </w:p>
    <w:p>
      <w:r>
        <w:rPr>
          <w:b/>
        </w:rPr>
        <w:t xml:space="preserve">Tulos</w:t>
      </w:r>
    </w:p>
    <w:p>
      <w:r>
        <w:t xml:space="preserve">momentum</w:t>
      </w:r>
    </w:p>
    <w:p>
      <w:r>
        <w:rPr>
          <w:b/>
        </w:rPr>
        <w:t xml:space="preserve">Tulos</w:t>
      </w:r>
    </w:p>
    <w:p>
      <w:r>
        <w:t xml:space="preserve">magneettinen voima</w:t>
      </w:r>
    </w:p>
    <w:p>
      <w:r>
        <w:rPr>
          <w:b/>
        </w:rPr>
        <w:t xml:space="preserve">Tulos</w:t>
      </w:r>
    </w:p>
    <w:p>
      <w:r>
        <w:t xml:space="preserve">työtunnit</w:t>
      </w:r>
    </w:p>
    <w:p>
      <w:r>
        <w:rPr>
          <w:b/>
        </w:rPr>
        <w:t xml:space="preserve">Esimerkki 8.2306</w:t>
      </w:r>
    </w:p>
    <w:p>
      <w:r>
        <w:t xml:space="preserve">Mikä on massan perusyksikkö?</w:t>
      </w:r>
    </w:p>
    <w:p>
      <w:r>
        <w:rPr>
          <w:b/>
        </w:rPr>
        <w:t xml:space="preserve">Tulos</w:t>
      </w:r>
    </w:p>
    <w:p>
      <w:r>
        <w:t xml:space="preserve">punta</w:t>
      </w:r>
    </w:p>
    <w:p>
      <w:r>
        <w:rPr>
          <w:b/>
        </w:rPr>
        <w:t xml:space="preserve">Tulos</w:t>
      </w:r>
    </w:p>
    <w:p>
      <w:r>
        <w:t xml:space="preserve">tilavuus</w:t>
      </w:r>
    </w:p>
    <w:p>
      <w:r>
        <w:rPr>
          <w:b/>
        </w:rPr>
        <w:t xml:space="preserve">Tulos</w:t>
      </w:r>
    </w:p>
    <w:p>
      <w:r>
        <w:t xml:space="preserve">tiheys</w:t>
      </w:r>
    </w:p>
    <w:p>
      <w:r>
        <w:rPr>
          <w:b/>
        </w:rPr>
        <w:t xml:space="preserve">Esimerkki 8.2307</w:t>
      </w:r>
    </w:p>
    <w:p>
      <w:r>
        <w:t xml:space="preserve">Soluhengityksessä glukoosi hajotetaan ja mitä syntyy?</w:t>
      </w:r>
    </w:p>
    <w:p>
      <w:r>
        <w:rPr>
          <w:b/>
        </w:rPr>
        <w:t xml:space="preserve">Tulos</w:t>
      </w:r>
    </w:p>
    <w:p>
      <w:r>
        <w:t xml:space="preserve">klorofylli</w:t>
      </w:r>
    </w:p>
    <w:p>
      <w:r>
        <w:rPr>
          <w:b/>
        </w:rPr>
        <w:t xml:space="preserve">Tulos</w:t>
      </w:r>
    </w:p>
    <w:p>
      <w:r>
        <w:t xml:space="preserve">yksinkertaiset sokerit</w:t>
      </w:r>
    </w:p>
    <w:p>
      <w:r>
        <w:rPr>
          <w:b/>
        </w:rPr>
        <w:t xml:space="preserve">Tulos</w:t>
      </w:r>
    </w:p>
    <w:p>
      <w:r>
        <w:t xml:space="preserve">rna</w:t>
      </w:r>
    </w:p>
    <w:p>
      <w:r>
        <w:rPr>
          <w:b/>
        </w:rPr>
        <w:t xml:space="preserve">Esimerkki 8.2308</w:t>
      </w:r>
    </w:p>
    <w:p>
      <w:r>
        <w:t xml:space="preserve">Missä osassa kaikilla nisäkkäillä on sama perusluurakenne?</w:t>
      </w:r>
    </w:p>
    <w:p>
      <w:r>
        <w:rPr>
          <w:b/>
        </w:rPr>
        <w:t xml:space="preserve">Tulos</w:t>
      </w:r>
    </w:p>
    <w:p>
      <w:r>
        <w:t xml:space="preserve">nilkat</w:t>
      </w:r>
    </w:p>
    <w:p>
      <w:r>
        <w:rPr>
          <w:b/>
        </w:rPr>
        <w:t xml:space="preserve">Tulos</w:t>
      </w:r>
    </w:p>
    <w:p>
      <w:r>
        <w:t xml:space="preserve">polvet</w:t>
      </w:r>
    </w:p>
    <w:p>
      <w:r>
        <w:rPr>
          <w:b/>
        </w:rPr>
        <w:t xml:space="preserve">Tulos</w:t>
      </w:r>
    </w:p>
    <w:p>
      <w:r>
        <w:t xml:space="preserve">kaulat</w:t>
      </w:r>
    </w:p>
    <w:p>
      <w:r>
        <w:rPr>
          <w:b/>
        </w:rPr>
        <w:t xml:space="preserve">Esimerkki 8.2309</w:t>
      </w:r>
    </w:p>
    <w:p>
      <w:r>
        <w:t xml:space="preserve">Mitä tapahtuu, kun veden liike hidastuu?</w:t>
      </w:r>
    </w:p>
    <w:p>
      <w:r>
        <w:rPr>
          <w:b/>
        </w:rPr>
        <w:t xml:space="preserve">Tulos</w:t>
      </w:r>
    </w:p>
    <w:p>
      <w:r>
        <w:t xml:space="preserve">diffuusio</w:t>
      </w:r>
    </w:p>
    <w:p>
      <w:r>
        <w:rPr>
          <w:b/>
        </w:rPr>
        <w:t xml:space="preserve">Tulos</w:t>
      </w:r>
    </w:p>
    <w:p>
      <w:r>
        <w:t xml:space="preserve">höyry</w:t>
      </w:r>
    </w:p>
    <w:p>
      <w:r>
        <w:rPr>
          <w:b/>
        </w:rPr>
        <w:t xml:space="preserve">Tulos</w:t>
      </w:r>
    </w:p>
    <w:p>
      <w:r>
        <w:t xml:space="preserve">eroosio</w:t>
      </w:r>
    </w:p>
    <w:p>
      <w:r>
        <w:rPr>
          <w:b/>
        </w:rPr>
        <w:t xml:space="preserve">Esimerkki 8.2310</w:t>
      </w:r>
    </w:p>
    <w:p>
      <w:r>
        <w:t xml:space="preserve">Mikä kerros on litosfäärin alapuolella?</w:t>
      </w:r>
    </w:p>
    <w:p>
      <w:r>
        <w:rPr>
          <w:b/>
        </w:rPr>
        <w:t xml:space="preserve">Tulos</w:t>
      </w:r>
    </w:p>
    <w:p>
      <w:r>
        <w:t xml:space="preserve">troposfääri</w:t>
      </w:r>
    </w:p>
    <w:p>
      <w:r>
        <w:rPr>
          <w:b/>
        </w:rPr>
        <w:t xml:space="preserve">Tulos</w:t>
      </w:r>
    </w:p>
    <w:p>
      <w:r>
        <w:t xml:space="preserve">magnetosfääri</w:t>
      </w:r>
    </w:p>
    <w:p>
      <w:r>
        <w:rPr>
          <w:b/>
        </w:rPr>
        <w:t xml:space="preserve">Tulos</w:t>
      </w:r>
    </w:p>
    <w:p>
      <w:r>
        <w:t xml:space="preserve">stratosfääri</w:t>
      </w:r>
    </w:p>
    <w:p>
      <w:r>
        <w:rPr>
          <w:b/>
        </w:rPr>
        <w:t xml:space="preserve">Esimerkki 8.2311</w:t>
      </w:r>
    </w:p>
    <w:p>
      <w:r>
        <w:t xml:space="preserve">Mitä kutsutaan dna:n tai rna:n emäsjärjestyksen muutokseksi?</w:t>
      </w:r>
    </w:p>
    <w:p>
      <w:r>
        <w:rPr>
          <w:b/>
        </w:rPr>
        <w:t xml:space="preserve">Tulos</w:t>
      </w:r>
    </w:p>
    <w:p>
      <w:r>
        <w:t xml:space="preserve">infektio</w:t>
      </w:r>
    </w:p>
    <w:p>
      <w:r>
        <w:rPr>
          <w:b/>
        </w:rPr>
        <w:t xml:space="preserve">Tulos</w:t>
      </w:r>
    </w:p>
    <w:p>
      <w:r>
        <w:t xml:space="preserve">eristäminen</w:t>
      </w:r>
    </w:p>
    <w:p>
      <w:r>
        <w:rPr>
          <w:b/>
        </w:rPr>
        <w:t xml:space="preserve">Tulos</w:t>
      </w:r>
    </w:p>
    <w:p>
      <w:r>
        <w:t xml:space="preserve">kertyminen</w:t>
      </w:r>
    </w:p>
    <w:p>
      <w:r>
        <w:rPr>
          <w:b/>
        </w:rPr>
        <w:t xml:space="preserve">Esimerkki 8.2312</w:t>
      </w:r>
    </w:p>
    <w:p>
      <w:r>
        <w:t xml:space="preserve">Minkälainen aine läpäisee valoa sirontaamatta sitä?</w:t>
      </w:r>
    </w:p>
    <w:p>
      <w:r>
        <w:rPr>
          <w:b/>
        </w:rPr>
        <w:t xml:space="preserve">Tulos</w:t>
      </w:r>
    </w:p>
    <w:p>
      <w:r>
        <w:t xml:space="preserve">läpikuultava</w:t>
      </w:r>
    </w:p>
    <w:p>
      <w:r>
        <w:rPr>
          <w:b/>
        </w:rPr>
        <w:t xml:space="preserve">Tulos</w:t>
      </w:r>
    </w:p>
    <w:p>
      <w:r>
        <w:t xml:space="preserve">puhdas</w:t>
      </w:r>
    </w:p>
    <w:p>
      <w:r>
        <w:rPr>
          <w:b/>
        </w:rPr>
        <w:t xml:space="preserve">Tulos</w:t>
      </w:r>
    </w:p>
    <w:p>
      <w:r>
        <w:t xml:space="preserve">bioluminesenssi</w:t>
      </w:r>
    </w:p>
    <w:p>
      <w:r>
        <w:rPr>
          <w:b/>
        </w:rPr>
        <w:t xml:space="preserve">Esimerkki 8.2313</w:t>
      </w:r>
    </w:p>
    <w:p>
      <w:r>
        <w:t xml:space="preserve">Minkä tyyppinen lihassäie kestää pitkiä supistuksia?</w:t>
      </w:r>
    </w:p>
    <w:p>
      <w:r>
        <w:rPr>
          <w:b/>
        </w:rPr>
        <w:t xml:space="preserve">Tulos</w:t>
      </w:r>
    </w:p>
    <w:p>
      <w:r>
        <w:t xml:space="preserve">nopeat kuidut</w:t>
      </w:r>
    </w:p>
    <w:p>
      <w:r>
        <w:rPr>
          <w:b/>
        </w:rPr>
        <w:t xml:space="preserve">Tulos</w:t>
      </w:r>
    </w:p>
    <w:p>
      <w:r>
        <w:t xml:space="preserve">voimakkaat kuidut</w:t>
      </w:r>
    </w:p>
    <w:p>
      <w:r>
        <w:rPr>
          <w:b/>
        </w:rPr>
        <w:t xml:space="preserve">Tulos</w:t>
      </w:r>
    </w:p>
    <w:p>
      <w:r>
        <w:t xml:space="preserve">suorat kuidut</w:t>
      </w:r>
    </w:p>
    <w:p>
      <w:r>
        <w:rPr>
          <w:b/>
        </w:rPr>
        <w:t xml:space="preserve">Esimerkki 8.2314</w:t>
      </w:r>
    </w:p>
    <w:p>
      <w:r>
        <w:t xml:space="preserve">Mikä yksittäinen tekijä on vastuussa satojen lintulajien sukupuuttoon kuolemisesta?</w:t>
      </w:r>
    </w:p>
    <w:p>
      <w:r>
        <w:rPr>
          <w:b/>
        </w:rPr>
        <w:t xml:space="preserve">Tulos</w:t>
      </w:r>
    </w:p>
    <w:p>
      <w:r>
        <w:t xml:space="preserve">ruokavalio</w:t>
      </w:r>
    </w:p>
    <w:p>
      <w:r>
        <w:rPr>
          <w:b/>
        </w:rPr>
        <w:t xml:space="preserve">Tulos</w:t>
      </w:r>
    </w:p>
    <w:p>
      <w:r>
        <w:t xml:space="preserve">eläinten toimet</w:t>
      </w:r>
    </w:p>
    <w:p>
      <w:r>
        <w:rPr>
          <w:b/>
        </w:rPr>
        <w:t xml:space="preserve">Tulos</w:t>
      </w:r>
    </w:p>
    <w:p>
      <w:r>
        <w:t xml:space="preserve">elinympäristö</w:t>
      </w:r>
    </w:p>
    <w:p>
      <w:r>
        <w:rPr>
          <w:b/>
        </w:rPr>
        <w:t xml:space="preserve">Esimerkki 8.2315</w:t>
      </w:r>
    </w:p>
    <w:p>
      <w:r>
        <w:t xml:space="preserve">Minkä kromosomien ei-sisarusten kromatidien välillä tapahtuu risteytyminen?</w:t>
      </w:r>
    </w:p>
    <w:p>
      <w:r>
        <w:rPr>
          <w:b/>
        </w:rPr>
        <w:t xml:space="preserve">Tulos</w:t>
      </w:r>
    </w:p>
    <w:p>
      <w:r>
        <w:t xml:space="preserve">analoginen</w:t>
      </w:r>
    </w:p>
    <w:p>
      <w:r>
        <w:rPr>
          <w:b/>
        </w:rPr>
        <w:t xml:space="preserve">Tulos</w:t>
      </w:r>
    </w:p>
    <w:p>
      <w:r>
        <w:t xml:space="preserve">identtiset kromosomit</w:t>
      </w:r>
    </w:p>
    <w:p>
      <w:r>
        <w:rPr>
          <w:b/>
        </w:rPr>
        <w:t xml:space="preserve">Tulos</w:t>
      </w:r>
    </w:p>
    <w:p>
      <w:r>
        <w:t xml:space="preserve">yhdistetyt kromosomit</w:t>
      </w:r>
    </w:p>
    <w:p>
      <w:r>
        <w:rPr>
          <w:b/>
        </w:rPr>
        <w:t xml:space="preserve">Esimerkki 8.2316</w:t>
      </w:r>
    </w:p>
    <w:p>
      <w:r>
        <w:t xml:space="preserve">Mikä termi kuvaa nestemolekyylien vetovoimien epätasapainoa nesteen pinnalla?</w:t>
      </w:r>
    </w:p>
    <w:p>
      <w:r>
        <w:rPr>
          <w:b/>
        </w:rPr>
        <w:t xml:space="preserve">Tulos</w:t>
      </w:r>
    </w:p>
    <w:p>
      <w:r>
        <w:t xml:space="preserve">virtaukset jännitys</w:t>
      </w:r>
    </w:p>
    <w:p>
      <w:r>
        <w:rPr>
          <w:b/>
        </w:rPr>
        <w:t xml:space="preserve">Tulos</w:t>
      </w:r>
    </w:p>
    <w:p>
      <w:r>
        <w:t xml:space="preserve">molekyylijännitys</w:t>
      </w:r>
    </w:p>
    <w:p>
      <w:r>
        <w:rPr>
          <w:b/>
        </w:rPr>
        <w:t xml:space="preserve">Tulos</w:t>
      </w:r>
    </w:p>
    <w:p>
      <w:r>
        <w:t xml:space="preserve">obsoluuttinen jännitys</w:t>
      </w:r>
    </w:p>
    <w:p>
      <w:r>
        <w:rPr>
          <w:b/>
        </w:rPr>
        <w:t xml:space="preserve">Esimerkki 8.2317</w:t>
      </w:r>
    </w:p>
    <w:p>
      <w:r>
        <w:t xml:space="preserve">Mihin kahteen luokkaan kuuluvat eliöihin vaikuttavat ympäristötekijät?</w:t>
      </w:r>
    </w:p>
    <w:p>
      <w:r>
        <w:rPr>
          <w:b/>
        </w:rPr>
        <w:t xml:space="preserve">Tulos</w:t>
      </w:r>
    </w:p>
    <w:p>
      <w:r>
        <w:t xml:space="preserve">leikkaus ja abioottinen</w:t>
      </w:r>
    </w:p>
    <w:p>
      <w:r>
        <w:rPr>
          <w:b/>
        </w:rPr>
        <w:t xml:space="preserve">Tulos</w:t>
      </w:r>
    </w:p>
    <w:p>
      <w:r>
        <w:t xml:space="preserve">rotaatio- ja abioottinen</w:t>
      </w:r>
    </w:p>
    <w:p>
      <w:r>
        <w:rPr>
          <w:b/>
        </w:rPr>
        <w:t xml:space="preserve">Tulos</w:t>
      </w:r>
    </w:p>
    <w:p>
      <w:r>
        <w:t xml:space="preserve">Antibiootti ja abiootti</w:t>
      </w:r>
    </w:p>
    <w:p>
      <w:r>
        <w:rPr>
          <w:b/>
        </w:rPr>
        <w:t xml:space="preserve">Esimerkki 8.2318</w:t>
      </w:r>
    </w:p>
    <w:p>
      <w:r>
        <w:t xml:space="preserve">Mikä on prosessi, jossa neste kiehuu ja muuttuu kaasuksi?</w:t>
      </w:r>
    </w:p>
    <w:p>
      <w:r>
        <w:rPr>
          <w:b/>
        </w:rPr>
        <w:t xml:space="preserve">Tulos</w:t>
      </w:r>
    </w:p>
    <w:p>
      <w:r>
        <w:t xml:space="preserve">sublimaatio</w:t>
      </w:r>
    </w:p>
    <w:p>
      <w:r>
        <w:rPr>
          <w:b/>
        </w:rPr>
        <w:t xml:space="preserve">Tulos</w:t>
      </w:r>
    </w:p>
    <w:p>
      <w:r>
        <w:t xml:space="preserve">jäädyttäminen</w:t>
      </w:r>
    </w:p>
    <w:p>
      <w:r>
        <w:rPr>
          <w:b/>
        </w:rPr>
        <w:t xml:space="preserve">Tulos</w:t>
      </w:r>
    </w:p>
    <w:p>
      <w:r>
        <w:t xml:space="preserve">sulaminen</w:t>
      </w:r>
    </w:p>
    <w:p>
      <w:r>
        <w:rPr>
          <w:b/>
        </w:rPr>
        <w:t xml:space="preserve">Esimerkki 8.2319</w:t>
      </w:r>
    </w:p>
    <w:p>
      <w:r>
        <w:t xml:space="preserve">Jalkaterän takimmaisen puoliskon muodostaa seitsemän jalkapöydänluuta. näistä luista ylin on nimeltään?</w:t>
      </w:r>
    </w:p>
    <w:p>
      <w:r>
        <w:rPr>
          <w:b/>
        </w:rPr>
        <w:t xml:space="preserve">Tulos</w:t>
      </w:r>
    </w:p>
    <w:p>
      <w:r>
        <w:t xml:space="preserve">metatarsaali</w:t>
      </w:r>
    </w:p>
    <w:p>
      <w:r>
        <w:rPr>
          <w:b/>
        </w:rPr>
        <w:t xml:space="preserve">Tulos</w:t>
      </w:r>
    </w:p>
    <w:p>
      <w:r>
        <w:t xml:space="preserve">patella</w:t>
      </w:r>
    </w:p>
    <w:p>
      <w:r>
        <w:rPr>
          <w:b/>
        </w:rPr>
        <w:t xml:space="preserve">Tulos</w:t>
      </w:r>
    </w:p>
    <w:p>
      <w:r>
        <w:t xml:space="preserve">kalkkipitoinen</w:t>
      </w:r>
    </w:p>
    <w:p>
      <w:r>
        <w:rPr>
          <w:b/>
        </w:rPr>
        <w:t xml:space="preserve">Esimerkki 8.2320</w:t>
      </w:r>
    </w:p>
    <w:p>
      <w:r>
        <w:t xml:space="preserve">Fagosytoosi, pinosytoosi ja reseptorivälitteinen endosytoosi ovat kolmenlaisia mitä?</w:t>
      </w:r>
    </w:p>
    <w:p>
      <w:r>
        <w:rPr>
          <w:b/>
        </w:rPr>
        <w:t xml:space="preserve">Tulos</w:t>
      </w:r>
    </w:p>
    <w:p>
      <w:r>
        <w:t xml:space="preserve">modulaattorit</w:t>
      </w:r>
    </w:p>
    <w:p>
      <w:r>
        <w:rPr>
          <w:b/>
        </w:rPr>
        <w:t xml:space="preserve">Tulos</w:t>
      </w:r>
    </w:p>
    <w:p>
      <w:r>
        <w:t xml:space="preserve">mitoosi</w:t>
      </w:r>
    </w:p>
    <w:p>
      <w:r>
        <w:rPr>
          <w:b/>
        </w:rPr>
        <w:t xml:space="preserve">Tulos</w:t>
      </w:r>
    </w:p>
    <w:p>
      <w:r>
        <w:t xml:space="preserve">nanohiukkaset</w:t>
      </w:r>
    </w:p>
    <w:p>
      <w:r>
        <w:rPr>
          <w:b/>
        </w:rPr>
        <w:t xml:space="preserve">Esimerkki 8.2321</w:t>
      </w:r>
    </w:p>
    <w:p>
      <w:r>
        <w:t xml:space="preserve">Millä nisäkäslajilla on suurin oppimiskyky?</w:t>
      </w:r>
    </w:p>
    <w:p>
      <w:r>
        <w:rPr>
          <w:b/>
        </w:rPr>
        <w:t xml:space="preserve">Tulos</w:t>
      </w:r>
    </w:p>
    <w:p>
      <w:r>
        <w:t xml:space="preserve">apinat</w:t>
      </w:r>
    </w:p>
    <w:p>
      <w:r>
        <w:rPr>
          <w:b/>
        </w:rPr>
        <w:t xml:space="preserve">Tulos</w:t>
      </w:r>
    </w:p>
    <w:p>
      <w:r>
        <w:t xml:space="preserve">matelijat</w:t>
      </w:r>
    </w:p>
    <w:p>
      <w:r>
        <w:rPr>
          <w:b/>
        </w:rPr>
        <w:t xml:space="preserve">Tulos</w:t>
      </w:r>
    </w:p>
    <w:p>
      <w:r>
        <w:t xml:space="preserve">rotat</w:t>
      </w:r>
    </w:p>
    <w:p>
      <w:r>
        <w:rPr>
          <w:b/>
        </w:rPr>
        <w:t xml:space="preserve">Esimerkki 8.2322</w:t>
      </w:r>
    </w:p>
    <w:p>
      <w:r>
        <w:t xml:space="preserve">Mitkä on valmistettu hyvin heijastavasta metallista, joka on kiinnitetty kaarevaan tai tasaiseen lasipalaan?</w:t>
      </w:r>
    </w:p>
    <w:p>
      <w:r>
        <w:rPr>
          <w:b/>
        </w:rPr>
        <w:t xml:space="preserve">Tulos</w:t>
      </w:r>
    </w:p>
    <w:p>
      <w:r>
        <w:t xml:space="preserve">linssit</w:t>
      </w:r>
    </w:p>
    <w:p>
      <w:r>
        <w:rPr>
          <w:b/>
        </w:rPr>
        <w:t xml:space="preserve">Tulos</w:t>
      </w:r>
    </w:p>
    <w:p>
      <w:r>
        <w:t xml:space="preserve">kaleidoskoopit</w:t>
      </w:r>
    </w:p>
    <w:p>
      <w:r>
        <w:rPr>
          <w:b/>
        </w:rPr>
        <w:t xml:space="preserve">Tulos</w:t>
      </w:r>
    </w:p>
    <w:p>
      <w:r>
        <w:t xml:space="preserve">prismat</w:t>
      </w:r>
    </w:p>
    <w:p>
      <w:r>
        <w:rPr>
          <w:b/>
        </w:rPr>
        <w:t xml:space="preserve">Esimerkki 8.2323</w:t>
      </w:r>
    </w:p>
    <w:p>
      <w:r>
        <w:t xml:space="preserve">Mikä määritellään siirrettävän energian nopeudeksi?</w:t>
      </w:r>
    </w:p>
    <w:p>
      <w:r>
        <w:rPr>
          <w:b/>
        </w:rPr>
        <w:t xml:space="preserve">Tulos</w:t>
      </w:r>
    </w:p>
    <w:p>
      <w:r>
        <w:t xml:space="preserve">maksu</w:t>
      </w:r>
    </w:p>
    <w:p>
      <w:r>
        <w:rPr>
          <w:b/>
        </w:rPr>
        <w:t xml:space="preserve">Tulos</w:t>
      </w:r>
    </w:p>
    <w:p>
      <w:r>
        <w:t xml:space="preserve">kapasiteetti</w:t>
      </w:r>
    </w:p>
    <w:p>
      <w:r>
        <w:rPr>
          <w:b/>
        </w:rPr>
        <w:t xml:space="preserve">Tulos</w:t>
      </w:r>
    </w:p>
    <w:p>
      <w:r>
        <w:t xml:space="preserve">paine</w:t>
      </w:r>
    </w:p>
    <w:p>
      <w:r>
        <w:rPr>
          <w:b/>
        </w:rPr>
        <w:t xml:space="preserve">Esimerkki 8.2324</w:t>
      </w:r>
    </w:p>
    <w:p>
      <w:r>
        <w:t xml:space="preserve">Minkä tyyppisiä soluja kasvaimet ovat?</w:t>
      </w:r>
    </w:p>
    <w:p>
      <w:r>
        <w:rPr>
          <w:b/>
        </w:rPr>
        <w:t xml:space="preserve">Tulos</w:t>
      </w:r>
    </w:p>
    <w:p>
      <w:r>
        <w:t xml:space="preserve">valkosolut</w:t>
      </w:r>
    </w:p>
    <w:p>
      <w:r>
        <w:rPr>
          <w:b/>
        </w:rPr>
        <w:t xml:space="preserve">Tulos</w:t>
      </w:r>
    </w:p>
    <w:p>
      <w:r>
        <w:t xml:space="preserve">kulutuskennot</w:t>
      </w:r>
    </w:p>
    <w:p>
      <w:r>
        <w:rPr>
          <w:b/>
        </w:rPr>
        <w:t xml:space="preserve">Tulos</w:t>
      </w:r>
    </w:p>
    <w:p>
      <w:r>
        <w:t xml:space="preserve">boylen solut</w:t>
      </w:r>
    </w:p>
    <w:p>
      <w:r>
        <w:rPr>
          <w:b/>
        </w:rPr>
        <w:t xml:space="preserve">Esimerkki 8.2325</w:t>
      </w:r>
    </w:p>
    <w:p>
      <w:r>
        <w:t xml:space="preserve">Suurin osa veressä olevasta hapesta sitoutuu proteiiniin nimeltä mikä, ja se kuljetetaan kudoksiin?</w:t>
      </w:r>
    </w:p>
    <w:p>
      <w:r>
        <w:rPr>
          <w:b/>
        </w:rPr>
        <w:t xml:space="preserve">Tulos</w:t>
      </w:r>
    </w:p>
    <w:p>
      <w:r>
        <w:t xml:space="preserve">platelete</w:t>
      </w:r>
    </w:p>
    <w:p>
      <w:r>
        <w:rPr>
          <w:b/>
        </w:rPr>
        <w:t xml:space="preserve">Tulos</w:t>
      </w:r>
    </w:p>
    <w:p>
      <w:r>
        <w:t xml:space="preserve">vety</w:t>
      </w:r>
    </w:p>
    <w:p>
      <w:r>
        <w:rPr>
          <w:b/>
        </w:rPr>
        <w:t xml:space="preserve">Tulos</w:t>
      </w:r>
    </w:p>
    <w:p>
      <w:r>
        <w:t xml:space="preserve">plasma</w:t>
      </w:r>
    </w:p>
    <w:p>
      <w:r>
        <w:rPr>
          <w:b/>
        </w:rPr>
        <w:t xml:space="preserve">Esimerkki 8.2326</w:t>
      </w:r>
    </w:p>
    <w:p>
      <w:r>
        <w:t xml:space="preserve">Mihin järjestelmään selkäydin liittyy?</w:t>
      </w:r>
    </w:p>
    <w:p>
      <w:r>
        <w:rPr>
          <w:b/>
        </w:rPr>
        <w:t xml:space="preserve">Tulos</w:t>
      </w:r>
    </w:p>
    <w:p>
      <w:r>
        <w:t xml:space="preserve">verenkiertojärjestelmä</w:t>
      </w:r>
    </w:p>
    <w:p>
      <w:r>
        <w:rPr>
          <w:b/>
        </w:rPr>
        <w:t xml:space="preserve">Tulos</w:t>
      </w:r>
    </w:p>
    <w:p>
      <w:r>
        <w:t xml:space="preserve">imusuonisto</w:t>
      </w:r>
    </w:p>
    <w:p>
      <w:r>
        <w:rPr>
          <w:b/>
        </w:rPr>
        <w:t xml:space="preserve">Tulos</w:t>
      </w:r>
    </w:p>
    <w:p>
      <w:r>
        <w:t xml:space="preserve">ruoansulatusjärjestelmä</w:t>
      </w:r>
    </w:p>
    <w:p>
      <w:r>
        <w:rPr>
          <w:b/>
        </w:rPr>
        <w:t xml:space="preserve">Esimerkki 8.2327</w:t>
      </w:r>
    </w:p>
    <w:p>
      <w:r>
        <w:t xml:space="preserve">Tärkeä kemiallinen yhdiste, joka tuottaa eläville olennoille niiden eloonjäämiseen tarvitsemaa energiaa, koostuu hiilestä, hapesta ja minkä muun alkuaineen atomeista?</w:t>
      </w:r>
    </w:p>
    <w:p>
      <w:r>
        <w:rPr>
          <w:b/>
        </w:rPr>
        <w:t xml:space="preserve">Tulos</w:t>
      </w:r>
    </w:p>
    <w:p>
      <w:r>
        <w:t xml:space="preserve">magnesium</w:t>
      </w:r>
    </w:p>
    <w:p>
      <w:r>
        <w:rPr>
          <w:b/>
        </w:rPr>
        <w:t xml:space="preserve">Tulos</w:t>
      </w:r>
    </w:p>
    <w:p>
      <w:r>
        <w:t xml:space="preserve">typpi</w:t>
      </w:r>
    </w:p>
    <w:p>
      <w:r>
        <w:rPr>
          <w:b/>
        </w:rPr>
        <w:t xml:space="preserve">Tulos</w:t>
      </w:r>
    </w:p>
    <w:p>
      <w:r>
        <w:t xml:space="preserve">kalsium</w:t>
      </w:r>
    </w:p>
    <w:p>
      <w:r>
        <w:rPr>
          <w:b/>
        </w:rPr>
        <w:t xml:space="preserve">Esimerkki 8.2328</w:t>
      </w:r>
    </w:p>
    <w:p>
      <w:r>
        <w:t xml:space="preserve">Mikä eläinsoluissa syntyy sentrosomeista ja sisältää karan mikrotubuluksia ja astereja?</w:t>
      </w:r>
    </w:p>
    <w:p>
      <w:r>
        <w:rPr>
          <w:b/>
        </w:rPr>
        <w:t xml:space="preserve">Tulos</w:t>
      </w:r>
    </w:p>
    <w:p>
      <w:r>
        <w:t xml:space="preserve">Golgin laitteisto</w:t>
      </w:r>
    </w:p>
    <w:p>
      <w:r>
        <w:rPr>
          <w:b/>
        </w:rPr>
        <w:t xml:space="preserve">Tulos</w:t>
      </w:r>
    </w:p>
    <w:p>
      <w:r>
        <w:t xml:space="preserve">ribosomit</w:t>
      </w:r>
    </w:p>
    <w:p>
      <w:r>
        <w:rPr>
          <w:b/>
        </w:rPr>
        <w:t xml:space="preserve">Tulos</w:t>
      </w:r>
    </w:p>
    <w:p>
      <w:r>
        <w:t xml:space="preserve">DNA-kierre</w:t>
      </w:r>
    </w:p>
    <w:p>
      <w:r>
        <w:rPr>
          <w:b/>
        </w:rPr>
        <w:t xml:space="preserve">Esimerkki 8.2329</w:t>
      </w:r>
    </w:p>
    <w:p>
      <w:r>
        <w:t xml:space="preserve">Minkälaisia molekyylejä solu erittää paikallisessa signaloinnissa?</w:t>
      </w:r>
    </w:p>
    <w:p>
      <w:r>
        <w:rPr>
          <w:b/>
        </w:rPr>
        <w:t xml:space="preserve">Tulos</w:t>
      </w:r>
    </w:p>
    <w:p>
      <w:r>
        <w:t xml:space="preserve">sanamolekyylit</w:t>
      </w:r>
    </w:p>
    <w:p>
      <w:r>
        <w:rPr>
          <w:b/>
        </w:rPr>
        <w:t xml:space="preserve">Tulos</w:t>
      </w:r>
    </w:p>
    <w:p>
      <w:r>
        <w:t xml:space="preserve">negatiiviset molekyylit</w:t>
      </w:r>
    </w:p>
    <w:p>
      <w:r>
        <w:rPr>
          <w:b/>
        </w:rPr>
        <w:t xml:space="preserve">Tulos</w:t>
      </w:r>
    </w:p>
    <w:p>
      <w:r>
        <w:t xml:space="preserve">nukkuvat molekyylit</w:t>
      </w:r>
    </w:p>
    <w:p>
      <w:r>
        <w:rPr>
          <w:b/>
        </w:rPr>
        <w:t xml:space="preserve">Esimerkki 8.2330</w:t>
      </w:r>
    </w:p>
    <w:p>
      <w:r>
        <w:t xml:space="preserve">Mitä meduusat säteilevät säikäyttääkseen mahdollisia saalistajia?</w:t>
      </w:r>
    </w:p>
    <w:p>
      <w:r>
        <w:rPr>
          <w:b/>
        </w:rPr>
        <w:t xml:space="preserve">Tulos</w:t>
      </w:r>
    </w:p>
    <w:p>
      <w:r>
        <w:t xml:space="preserve">energia</w:t>
      </w:r>
    </w:p>
    <w:p>
      <w:r>
        <w:rPr>
          <w:b/>
        </w:rPr>
        <w:t xml:space="preserve">Tulos</w:t>
      </w:r>
    </w:p>
    <w:p>
      <w:r>
        <w:t xml:space="preserve">plankton</w:t>
      </w:r>
    </w:p>
    <w:p>
      <w:r>
        <w:rPr>
          <w:b/>
        </w:rPr>
        <w:t xml:space="preserve">Tulos</w:t>
      </w:r>
    </w:p>
    <w:p>
      <w:r>
        <w:t xml:space="preserve">sähkö</w:t>
      </w:r>
    </w:p>
    <w:p>
      <w:r>
        <w:rPr>
          <w:b/>
        </w:rPr>
        <w:t xml:space="preserve">Esimerkki 8.2331</w:t>
      </w:r>
    </w:p>
    <w:p>
      <w:r>
        <w:t xml:space="preserve">Mikä on ontto pussimainen elin, joka varastoi virtsaa, kunnes se erittyy?</w:t>
      </w:r>
    </w:p>
    <w:p>
      <w:r>
        <w:rPr>
          <w:b/>
        </w:rPr>
        <w:t xml:space="preserve">Tulos</w:t>
      </w:r>
    </w:p>
    <w:p>
      <w:r>
        <w:t xml:space="preserve">munuaiset</w:t>
      </w:r>
    </w:p>
    <w:p>
      <w:r>
        <w:rPr>
          <w:b/>
        </w:rPr>
        <w:t xml:space="preserve">Tulos</w:t>
      </w:r>
    </w:p>
    <w:p>
      <w:r>
        <w:t xml:space="preserve">virtsajohdin</w:t>
      </w:r>
    </w:p>
    <w:p>
      <w:r>
        <w:rPr>
          <w:b/>
        </w:rPr>
        <w:t xml:space="preserve">Tulos</w:t>
      </w:r>
    </w:p>
    <w:p>
      <w:r>
        <w:t xml:space="preserve">kasvain</w:t>
      </w:r>
    </w:p>
    <w:p>
      <w:r>
        <w:rPr>
          <w:b/>
        </w:rPr>
        <w:t xml:space="preserve">Esimerkki 8.2332</w:t>
      </w:r>
    </w:p>
    <w:p>
      <w:r>
        <w:t xml:space="preserve">Mitä nestettä kutsutaan "yleisliuottimeksi"?</w:t>
      </w:r>
    </w:p>
    <w:p>
      <w:r>
        <w:rPr>
          <w:b/>
        </w:rPr>
        <w:t xml:space="preserve">Tulos</w:t>
      </w:r>
    </w:p>
    <w:p>
      <w:r>
        <w:t xml:space="preserve">bromi</w:t>
      </w:r>
    </w:p>
    <w:p>
      <w:r>
        <w:rPr>
          <w:b/>
        </w:rPr>
        <w:t xml:space="preserve">Tulos</w:t>
      </w:r>
    </w:p>
    <w:p>
      <w:r>
        <w:t xml:space="preserve">bensiini</w:t>
      </w:r>
    </w:p>
    <w:p>
      <w:r>
        <w:rPr>
          <w:b/>
        </w:rPr>
        <w:t xml:space="preserve">Tulos</w:t>
      </w:r>
    </w:p>
    <w:p>
      <w:r>
        <w:t xml:space="preserve">veri</w:t>
      </w:r>
    </w:p>
    <w:p>
      <w:r>
        <w:rPr>
          <w:b/>
        </w:rPr>
        <w:t xml:space="preserve">Esimerkki 8.2333</w:t>
      </w:r>
    </w:p>
    <w:p>
      <w:r>
        <w:t xml:space="preserve">Missä päin kotia vocs-tasot ovat korkeammat?</w:t>
      </w:r>
    </w:p>
    <w:p>
      <w:r>
        <w:rPr>
          <w:b/>
        </w:rPr>
        <w:t xml:space="preserve">Tulos</w:t>
      </w:r>
    </w:p>
    <w:p>
      <w:r>
        <w:t xml:space="preserve">Rinteillä</w:t>
      </w:r>
    </w:p>
    <w:p>
      <w:r>
        <w:rPr>
          <w:b/>
        </w:rPr>
        <w:t xml:space="preserve">Tulos</w:t>
      </w:r>
    </w:p>
    <w:p>
      <w:r>
        <w:t xml:space="preserve">Pelloilla</w:t>
      </w:r>
    </w:p>
    <w:p>
      <w:r>
        <w:rPr>
          <w:b/>
        </w:rPr>
        <w:t xml:space="preserve">Tulos</w:t>
      </w:r>
    </w:p>
    <w:p>
      <w:r>
        <w:t xml:space="preserve">ulkona</w:t>
      </w:r>
    </w:p>
    <w:p>
      <w:r>
        <w:rPr>
          <w:b/>
        </w:rPr>
        <w:t xml:space="preserve">Esimerkki 8.2334</w:t>
      </w:r>
    </w:p>
    <w:p>
      <w:r>
        <w:t xml:space="preserve">Öljy on huokoisessa kalliokerroksessa ja mitä se pitää sisällään?</w:t>
      </w:r>
    </w:p>
    <w:p>
      <w:r>
        <w:rPr>
          <w:b/>
        </w:rPr>
        <w:t xml:space="preserve">Tulos</w:t>
      </w:r>
    </w:p>
    <w:p>
      <w:r>
        <w:t xml:space="preserve">\</w:t>
      </w:r>
    </w:p>
    <w:p>
      <w:r>
        <w:rPr>
          <w:b/>
        </w:rPr>
        <w:t xml:space="preserve">Tulos</w:t>
      </w:r>
    </w:p>
    <w:p>
      <w:r>
        <w:t xml:space="preserve">kiteinen kerros</w:t>
      </w:r>
    </w:p>
    <w:p>
      <w:r>
        <w:rPr>
          <w:b/>
        </w:rPr>
        <w:t xml:space="preserve">Tulos</w:t>
      </w:r>
    </w:p>
    <w:p>
      <w:r>
        <w:t xml:space="preserve">mantteli</w:t>
      </w:r>
    </w:p>
    <w:p>
      <w:r>
        <w:rPr>
          <w:b/>
        </w:rPr>
        <w:t xml:space="preserve">Esimerkki 8.2335</w:t>
      </w:r>
    </w:p>
    <w:p>
      <w:r>
        <w:t xml:space="preserve">Sytoplasma jakautuu solusyklin missä vaiheessa?</w:t>
      </w:r>
    </w:p>
    <w:p>
      <w:r>
        <w:rPr>
          <w:b/>
        </w:rPr>
        <w:t xml:space="preserve">Tulos</w:t>
      </w:r>
    </w:p>
    <w:p>
      <w:r>
        <w:t xml:space="preserve">elektrolyysi</w:t>
      </w:r>
    </w:p>
    <w:p>
      <w:r>
        <w:rPr>
          <w:b/>
        </w:rPr>
        <w:t xml:space="preserve">Tulos</w:t>
      </w:r>
    </w:p>
    <w:p>
      <w:r>
        <w:t xml:space="preserve">synnytys</w:t>
      </w:r>
    </w:p>
    <w:p>
      <w:r>
        <w:rPr>
          <w:b/>
        </w:rPr>
        <w:t xml:space="preserve">Tulos</w:t>
      </w:r>
    </w:p>
    <w:p>
      <w:r>
        <w:t xml:space="preserve">capitis</w:t>
      </w:r>
    </w:p>
    <w:p>
      <w:r>
        <w:rPr>
          <w:b/>
        </w:rPr>
        <w:t xml:space="preserve">Esimerkki 8.2336</w:t>
      </w:r>
    </w:p>
    <w:p>
      <w:r>
        <w:t xml:space="preserve">Mikä järjestelmä suojaa kehon pehmeitä elimiä?</w:t>
      </w:r>
    </w:p>
    <w:p>
      <w:r>
        <w:rPr>
          <w:b/>
        </w:rPr>
        <w:t xml:space="preserve">Tulos</w:t>
      </w:r>
    </w:p>
    <w:p>
      <w:r>
        <w:t xml:space="preserve">hermosto</w:t>
      </w:r>
    </w:p>
    <w:p>
      <w:r>
        <w:rPr>
          <w:b/>
        </w:rPr>
        <w:t xml:space="preserve">Tulos</w:t>
      </w:r>
    </w:p>
    <w:p>
      <w:r>
        <w:t xml:space="preserve">ruoansulatusjärjestelmä</w:t>
      </w:r>
    </w:p>
    <w:p>
      <w:r>
        <w:rPr>
          <w:b/>
        </w:rPr>
        <w:t xml:space="preserve">Tulos</w:t>
      </w:r>
    </w:p>
    <w:p>
      <w:r>
        <w:t xml:space="preserve">Sydän- ja verisuonijärjestelmä</w:t>
      </w:r>
    </w:p>
    <w:p>
      <w:r>
        <w:rPr>
          <w:b/>
        </w:rPr>
        <w:t xml:space="preserve">Esimerkki 8.2337</w:t>
      </w:r>
    </w:p>
    <w:p>
      <w:r>
        <w:t xml:space="preserve">Mikä on toinen puolustuslinja?</w:t>
      </w:r>
    </w:p>
    <w:p>
      <w:r>
        <w:rPr>
          <w:b/>
        </w:rPr>
        <w:t xml:space="preserve">Tulos</w:t>
      </w:r>
    </w:p>
    <w:p>
      <w:r>
        <w:t xml:space="preserve">vierasesineiden hylkääminen</w:t>
      </w:r>
    </w:p>
    <w:p>
      <w:r>
        <w:rPr>
          <w:b/>
        </w:rPr>
        <w:t xml:space="preserve">Tulos</w:t>
      </w:r>
    </w:p>
    <w:p>
      <w:r>
        <w:t xml:space="preserve">taistelu tai pako</w:t>
      </w:r>
    </w:p>
    <w:p>
      <w:r>
        <w:rPr>
          <w:b/>
        </w:rPr>
        <w:t xml:space="preserve">Tulos</w:t>
      </w:r>
    </w:p>
    <w:p>
      <w:r>
        <w:t xml:space="preserve">immuunivaste</w:t>
      </w:r>
    </w:p>
    <w:p>
      <w:r>
        <w:rPr>
          <w:b/>
        </w:rPr>
        <w:t xml:space="preserve">Esimerkki 8.2338</w:t>
      </w:r>
    </w:p>
    <w:p>
      <w:r>
        <w:t xml:space="preserve">Mikä aiheuttaa sen, että joet virtaavat aina alamäkeen?</w:t>
      </w:r>
    </w:p>
    <w:p>
      <w:r>
        <w:rPr>
          <w:b/>
        </w:rPr>
        <w:t xml:space="preserve">Tulos</w:t>
      </w:r>
    </w:p>
    <w:p>
      <w:r>
        <w:t xml:space="preserve">kaltevuus</w:t>
      </w:r>
    </w:p>
    <w:p>
      <w:r>
        <w:rPr>
          <w:b/>
        </w:rPr>
        <w:t xml:space="preserve">Tulos</w:t>
      </w:r>
    </w:p>
    <w:p>
      <w:r>
        <w:t xml:space="preserve">paine</w:t>
      </w:r>
    </w:p>
    <w:p>
      <w:r>
        <w:rPr>
          <w:b/>
        </w:rPr>
        <w:t xml:space="preserve">Tulos</w:t>
      </w:r>
    </w:p>
    <w:p>
      <w:r>
        <w:t xml:space="preserve">diffuusio</w:t>
      </w:r>
    </w:p>
    <w:p>
      <w:r>
        <w:rPr>
          <w:b/>
        </w:rPr>
        <w:t xml:space="preserve">Esimerkki 8.2339</w:t>
      </w:r>
    </w:p>
    <w:p>
      <w:r>
        <w:t xml:space="preserve">Minkälaisessa lajien välisessä suhteessa toista osapuolta vahingoitetaan aktiivisesti?</w:t>
      </w:r>
    </w:p>
    <w:p>
      <w:r>
        <w:rPr>
          <w:b/>
        </w:rPr>
        <w:t xml:space="preserve">Tulos</w:t>
      </w:r>
    </w:p>
    <w:p>
      <w:r>
        <w:t xml:space="preserve">mosaiikismi</w:t>
      </w:r>
    </w:p>
    <w:p>
      <w:r>
        <w:rPr>
          <w:b/>
        </w:rPr>
        <w:t xml:space="preserve">Tulos</w:t>
      </w:r>
    </w:p>
    <w:p>
      <w:r>
        <w:t xml:space="preserve">symbioosi</w:t>
      </w:r>
    </w:p>
    <w:p>
      <w:r>
        <w:rPr>
          <w:b/>
        </w:rPr>
        <w:t xml:space="preserve">Tulos</w:t>
      </w:r>
    </w:p>
    <w:p>
      <w:r>
        <w:t xml:space="preserve">mutualismi</w:t>
      </w:r>
    </w:p>
    <w:p>
      <w:r>
        <w:rPr>
          <w:b/>
        </w:rPr>
        <w:t xml:space="preserve">Esimerkki 8.2340</w:t>
      </w:r>
    </w:p>
    <w:p>
      <w:r>
        <w:t xml:space="preserve">Kuinka monta tähteä aurinkokunnassamme on?</w:t>
      </w:r>
    </w:p>
    <w:p>
      <w:r>
        <w:rPr>
          <w:b/>
        </w:rPr>
        <w:t xml:space="preserve">Tulos</w:t>
      </w:r>
    </w:p>
    <w:p>
      <w:r>
        <w:t xml:space="preserve">kaksi</w:t>
      </w:r>
    </w:p>
    <w:p>
      <w:r>
        <w:rPr>
          <w:b/>
        </w:rPr>
        <w:t xml:space="preserve">Tulos</w:t>
      </w:r>
    </w:p>
    <w:p>
      <w:r>
        <w:t xml:space="preserve">none</w:t>
      </w:r>
    </w:p>
    <w:p>
      <w:r>
        <w:rPr>
          <w:b/>
        </w:rPr>
        <w:t xml:space="preserve">Tulos</w:t>
      </w:r>
    </w:p>
    <w:p>
      <w:r>
        <w:t xml:space="preserve">kolme</w:t>
      </w:r>
    </w:p>
    <w:p>
      <w:r>
        <w:rPr>
          <w:b/>
        </w:rPr>
        <w:t xml:space="preserve">Esimerkki 8.2341</w:t>
      </w:r>
    </w:p>
    <w:p>
      <w:r>
        <w:t xml:space="preserve">Viivakuviot ovat erityisen hyödyllisiä, kun halutaan näyttää muutoksia minkä ajanjakson aikana?</w:t>
      </w:r>
    </w:p>
    <w:p>
      <w:r>
        <w:rPr>
          <w:b/>
        </w:rPr>
        <w:t xml:space="preserve">Tulos</w:t>
      </w:r>
    </w:p>
    <w:p>
      <w:r>
        <w:t xml:space="preserve">avaruus</w:t>
      </w:r>
    </w:p>
    <w:p>
      <w:r>
        <w:rPr>
          <w:b/>
        </w:rPr>
        <w:t xml:space="preserve">Tulos</w:t>
      </w:r>
    </w:p>
    <w:p>
      <w:r>
        <w:t xml:space="preserve">energia</w:t>
      </w:r>
    </w:p>
    <w:p>
      <w:r>
        <w:rPr>
          <w:b/>
        </w:rPr>
        <w:t xml:space="preserve">Tulos</w:t>
      </w:r>
    </w:p>
    <w:p>
      <w:r>
        <w:t xml:space="preserve">nopeus</w:t>
      </w:r>
    </w:p>
    <w:p>
      <w:r>
        <w:rPr>
          <w:b/>
        </w:rPr>
        <w:t xml:space="preserve">Esimerkki 8.2342</w:t>
      </w:r>
    </w:p>
    <w:p>
      <w:r>
        <w:t xml:space="preserve">Mille organismille on ominaista epätäydellinen ruoansulatuselimistö ja yksi lonkeromainen aukko?</w:t>
      </w:r>
    </w:p>
    <w:p>
      <w:r>
        <w:rPr>
          <w:b/>
        </w:rPr>
        <w:t xml:space="preserve">Tulos</w:t>
      </w:r>
    </w:p>
    <w:p>
      <w:r>
        <w:t xml:space="preserve">Annelidat</w:t>
      </w:r>
    </w:p>
    <w:p>
      <w:r>
        <w:rPr>
          <w:b/>
        </w:rPr>
        <w:t xml:space="preserve">Tulos</w:t>
      </w:r>
    </w:p>
    <w:p>
      <w:r>
        <w:t xml:space="preserve">prokaryootit</w:t>
      </w:r>
    </w:p>
    <w:p>
      <w:r>
        <w:rPr>
          <w:b/>
        </w:rPr>
        <w:t xml:space="preserve">Tulos</w:t>
      </w:r>
    </w:p>
    <w:p>
      <w:r>
        <w:t xml:space="preserve">sienet</w:t>
      </w:r>
    </w:p>
    <w:p>
      <w:r>
        <w:rPr>
          <w:b/>
        </w:rPr>
        <w:t xml:space="preserve">Esimerkki 8.2343</w:t>
      </w:r>
    </w:p>
    <w:p>
      <w:r>
        <w:t xml:space="preserve">Mitä termiä käytetään kuvaamaan jätteiden ja ylimääräisen veden poistamista elimistöstä?</w:t>
      </w:r>
    </w:p>
    <w:p>
      <w:r>
        <w:rPr>
          <w:b/>
        </w:rPr>
        <w:t xml:space="preserve">Tulos</w:t>
      </w:r>
    </w:p>
    <w:p>
      <w:r>
        <w:t xml:space="preserve">diffuusio</w:t>
      </w:r>
    </w:p>
    <w:p>
      <w:r>
        <w:rPr>
          <w:b/>
        </w:rPr>
        <w:t xml:space="preserve">Tulos</w:t>
      </w:r>
    </w:p>
    <w:p>
      <w:r>
        <w:t xml:space="preserve">ruoansulatus</w:t>
      </w:r>
    </w:p>
    <w:p>
      <w:r>
        <w:rPr>
          <w:b/>
        </w:rPr>
        <w:t xml:space="preserve">Tulos</w:t>
      </w:r>
    </w:p>
    <w:p>
      <w:r>
        <w:t xml:space="preserve">ilmastus</w:t>
      </w:r>
    </w:p>
    <w:p>
      <w:r>
        <w:rPr>
          <w:b/>
        </w:rPr>
        <w:t xml:space="preserve">Esimerkki 8.2344</w:t>
      </w:r>
    </w:p>
    <w:p>
      <w:r>
        <w:t xml:space="preserve">Teknetium on saanut nimensä kreikan sananektechnikos mukaan, joka tarkoittaa "keinotekoinen", koska kaikki sen isotoopit ovat mitä?</w:t>
      </w:r>
    </w:p>
    <w:p>
      <w:r>
        <w:rPr>
          <w:b/>
        </w:rPr>
        <w:t xml:space="preserve">Tulos</w:t>
      </w:r>
    </w:p>
    <w:p>
      <w:r>
        <w:t xml:space="preserve">harvinainen</w:t>
      </w:r>
    </w:p>
    <w:p>
      <w:r>
        <w:rPr>
          <w:b/>
        </w:rPr>
        <w:t xml:space="preserve">Tulos</w:t>
      </w:r>
    </w:p>
    <w:p>
      <w:r>
        <w:t xml:space="preserve">muovi</w:t>
      </w:r>
    </w:p>
    <w:p>
      <w:r>
        <w:rPr>
          <w:b/>
        </w:rPr>
        <w:t xml:space="preserve">Tulos</w:t>
      </w:r>
    </w:p>
    <w:p>
      <w:r>
        <w:t xml:space="preserve">neutraali</w:t>
      </w:r>
    </w:p>
    <w:p>
      <w:r>
        <w:rPr>
          <w:b/>
        </w:rPr>
        <w:t xml:space="preserve">Esimerkki 8.2345</w:t>
      </w:r>
    </w:p>
    <w:p>
      <w:r>
        <w:t xml:space="preserve">Mitä valtameritutkimus on?</w:t>
      </w:r>
    </w:p>
    <w:p>
      <w:r>
        <w:rPr>
          <w:b/>
        </w:rPr>
        <w:t xml:space="preserve">Tulos</w:t>
      </w:r>
    </w:p>
    <w:p>
      <w:r>
        <w:t xml:space="preserve">vesistöt</w:t>
      </w:r>
    </w:p>
    <w:p>
      <w:r>
        <w:rPr>
          <w:b/>
        </w:rPr>
        <w:t xml:space="preserve">Tulos</w:t>
      </w:r>
    </w:p>
    <w:p>
      <w:r>
        <w:t xml:space="preserve">meret</w:t>
      </w:r>
    </w:p>
    <w:p>
      <w:r>
        <w:rPr>
          <w:b/>
        </w:rPr>
        <w:t xml:space="preserve">Tulos</w:t>
      </w:r>
    </w:p>
    <w:p>
      <w:r>
        <w:t xml:space="preserve">vedet</w:t>
      </w:r>
    </w:p>
    <w:p>
      <w:r>
        <w:rPr>
          <w:b/>
        </w:rPr>
        <w:t xml:space="preserve">Esimerkki 8.2346</w:t>
      </w:r>
    </w:p>
    <w:p>
      <w:r>
        <w:t xml:space="preserve">Monet metallit reagoivat happojen kanssa tuottaen mitä kaasua?</w:t>
      </w:r>
    </w:p>
    <w:p>
      <w:r>
        <w:rPr>
          <w:b/>
        </w:rPr>
        <w:t xml:space="preserve">Tulos</w:t>
      </w:r>
    </w:p>
    <w:p>
      <w:r>
        <w:t xml:space="preserve">neon</w:t>
      </w:r>
    </w:p>
    <w:p>
      <w:r>
        <w:rPr>
          <w:b/>
        </w:rPr>
        <w:t xml:space="preserve">Tulos</w:t>
      </w:r>
    </w:p>
    <w:p>
      <w:r>
        <w:t xml:space="preserve">elohopea</w:t>
      </w:r>
    </w:p>
    <w:p>
      <w:r>
        <w:rPr>
          <w:b/>
        </w:rPr>
        <w:t xml:space="preserve">Tulos</w:t>
      </w:r>
    </w:p>
    <w:p>
      <w:r>
        <w:t xml:space="preserve">helium</w:t>
      </w:r>
    </w:p>
    <w:p>
      <w:r>
        <w:rPr>
          <w:b/>
        </w:rPr>
        <w:t xml:space="preserve">Esimerkki 8.2347</w:t>
      </w:r>
    </w:p>
    <w:p>
      <w:r>
        <w:t xml:space="preserve">Mitä termiä käytetään kuvaamaan illuusiota, jonka mukaan kaukaisista kohteista tuleva valo heijastuu vesilammikosta, jota ei todellisuudessa ole?</w:t>
      </w:r>
    </w:p>
    <w:p>
      <w:r>
        <w:rPr>
          <w:b/>
        </w:rPr>
        <w:t xml:space="preserve">Tulos</w:t>
      </w:r>
    </w:p>
    <w:p>
      <w:r>
        <w:t xml:space="preserve">versio</w:t>
      </w:r>
    </w:p>
    <w:p>
      <w:r>
        <w:rPr>
          <w:b/>
        </w:rPr>
        <w:t xml:space="preserve">Tulos</w:t>
      </w:r>
    </w:p>
    <w:p>
      <w:r>
        <w:t xml:space="preserve">prototyyppi</w:t>
      </w:r>
    </w:p>
    <w:p>
      <w:r>
        <w:rPr>
          <w:b/>
        </w:rPr>
        <w:t xml:space="preserve">Tulos</w:t>
      </w:r>
    </w:p>
    <w:p>
      <w:r>
        <w:t xml:space="preserve">Peili</w:t>
      </w:r>
    </w:p>
    <w:p>
      <w:r>
        <w:rPr>
          <w:b/>
        </w:rPr>
        <w:t xml:space="preserve">Esimerkki 8.2348</w:t>
      </w:r>
    </w:p>
    <w:p>
      <w:r>
        <w:t xml:space="preserve">Sekä trifluoramiinin että hydroksyyliamiinin rakenteet ovat samankaltaisia kuin minkä aineen rakenteet?</w:t>
      </w:r>
    </w:p>
    <w:p>
      <w:r>
        <w:rPr>
          <w:b/>
        </w:rPr>
        <w:t xml:space="preserve">Tulos</w:t>
      </w:r>
    </w:p>
    <w:p>
      <w:r>
        <w:t xml:space="preserve">vety</w:t>
      </w:r>
    </w:p>
    <w:p>
      <w:r>
        <w:rPr>
          <w:b/>
        </w:rPr>
        <w:t xml:space="preserve">Tulos</w:t>
      </w:r>
    </w:p>
    <w:p>
      <w:r>
        <w:t xml:space="preserve">magnesium</w:t>
      </w:r>
    </w:p>
    <w:p>
      <w:r>
        <w:rPr>
          <w:b/>
        </w:rPr>
        <w:t xml:space="preserve">Tulos</w:t>
      </w:r>
    </w:p>
    <w:p>
      <w:r>
        <w:t xml:space="preserve">typpi</w:t>
      </w:r>
    </w:p>
    <w:p>
      <w:r>
        <w:rPr>
          <w:b/>
        </w:rPr>
        <w:t xml:space="preserve">Esimerkki 8.2349</w:t>
      </w:r>
    </w:p>
    <w:p>
      <w:r>
        <w:t xml:space="preserve">Mitä ovat esimerkiksi puunmahla, joka sulkee organismin meripihkaan, tai tervaan tai jäähän säilötty organismi?</w:t>
      </w:r>
    </w:p>
    <w:p>
      <w:r>
        <w:rPr>
          <w:b/>
        </w:rPr>
        <w:t xml:space="preserve">Tulos</w:t>
      </w:r>
    </w:p>
    <w:p>
      <w:r>
        <w:t xml:space="preserve">luut</w:t>
      </w:r>
    </w:p>
    <w:p>
      <w:r>
        <w:rPr>
          <w:b/>
        </w:rPr>
        <w:t xml:space="preserve">Tulos</w:t>
      </w:r>
    </w:p>
    <w:p>
      <w:r>
        <w:t xml:space="preserve">korallit</w:t>
      </w:r>
    </w:p>
    <w:p>
      <w:r>
        <w:rPr>
          <w:b/>
        </w:rPr>
        <w:t xml:space="preserve">Tulos</w:t>
      </w:r>
    </w:p>
    <w:p>
      <w:r>
        <w:t xml:space="preserve">polttoaineet</w:t>
      </w:r>
    </w:p>
    <w:p>
      <w:r>
        <w:rPr>
          <w:b/>
        </w:rPr>
        <w:t xml:space="preserve">Esimerkki 8.2350</w:t>
      </w:r>
    </w:p>
    <w:p>
      <w:r>
        <w:t xml:space="preserve">Minkälainen plankton tuottaa ravintoa fotosynteesin avulla?</w:t>
      </w:r>
    </w:p>
    <w:p>
      <w:r>
        <w:rPr>
          <w:b/>
        </w:rPr>
        <w:t xml:space="preserve">Tulos</w:t>
      </w:r>
    </w:p>
    <w:p>
      <w:r>
        <w:t xml:space="preserve">Dinoflagellaatit</w:t>
      </w:r>
    </w:p>
    <w:p>
      <w:r>
        <w:rPr>
          <w:b/>
        </w:rPr>
        <w:t xml:space="preserve">Tulos</w:t>
      </w:r>
    </w:p>
    <w:p>
      <w:r>
        <w:t xml:space="preserve">yhteinen plankton</w:t>
      </w:r>
    </w:p>
    <w:p>
      <w:r>
        <w:rPr>
          <w:b/>
        </w:rPr>
        <w:t xml:space="preserve">Tulos</w:t>
      </w:r>
    </w:p>
    <w:p>
      <w:r>
        <w:t xml:space="preserve">eläinplankton</w:t>
      </w:r>
    </w:p>
    <w:p>
      <w:r>
        <w:rPr>
          <w:b/>
        </w:rPr>
        <w:t xml:space="preserve">Esimerkki 8.2351</w:t>
      </w:r>
    </w:p>
    <w:p>
      <w:r>
        <w:t xml:space="preserve">Millä laskurilla voidaan herkästi havaita radioaktiivisuus?</w:t>
      </w:r>
    </w:p>
    <w:p>
      <w:r>
        <w:rPr>
          <w:b/>
        </w:rPr>
        <w:t xml:space="preserve">Tulos</w:t>
      </w:r>
    </w:p>
    <w:p>
      <w:r>
        <w:t xml:space="preserve">kalorit</w:t>
      </w:r>
    </w:p>
    <w:p>
      <w:r>
        <w:rPr>
          <w:b/>
        </w:rPr>
        <w:t xml:space="preserve">Tulos</w:t>
      </w:r>
    </w:p>
    <w:p>
      <w:r>
        <w:t xml:space="preserve">pomppiva</w:t>
      </w:r>
    </w:p>
    <w:p>
      <w:r>
        <w:rPr>
          <w:b/>
        </w:rPr>
        <w:t xml:space="preserve">Tulos</w:t>
      </w:r>
    </w:p>
    <w:p>
      <w:r>
        <w:t xml:space="preserve">painovoima</w:t>
      </w:r>
    </w:p>
    <w:p>
      <w:r>
        <w:rPr>
          <w:b/>
        </w:rPr>
        <w:t xml:space="preserve">Esimerkki 8.2352</w:t>
      </w:r>
    </w:p>
    <w:p>
      <w:r>
        <w:t xml:space="preserve">Minkä lajin tunnusluku on jokaisella lajilla?</w:t>
      </w:r>
    </w:p>
    <w:p>
      <w:r>
        <w:rPr>
          <w:b/>
        </w:rPr>
        <w:t xml:space="preserve">Tulos</w:t>
      </w:r>
    </w:p>
    <w:p>
      <w:r>
        <w:t xml:space="preserve">ribosomit</w:t>
      </w:r>
    </w:p>
    <w:p>
      <w:r>
        <w:rPr>
          <w:b/>
        </w:rPr>
        <w:t xml:space="preserve">Tulos</w:t>
      </w:r>
    </w:p>
    <w:p>
      <w:r>
        <w:t xml:space="preserve">reseptorit</w:t>
      </w:r>
    </w:p>
    <w:p>
      <w:r>
        <w:rPr>
          <w:b/>
        </w:rPr>
        <w:t xml:space="preserve">Tulos</w:t>
      </w:r>
    </w:p>
    <w:p>
      <w:r>
        <w:t xml:space="preserve">DNA</w:t>
      </w:r>
    </w:p>
    <w:p>
      <w:r>
        <w:rPr>
          <w:b/>
        </w:rPr>
        <w:t xml:space="preserve">Esimerkki 8.2353</w:t>
      </w:r>
    </w:p>
    <w:p>
      <w:r>
        <w:t xml:space="preserve">Mikä elimistön järjestelmä ohjaa kaikkia muita lähettämällä sähköisiä viestejä?</w:t>
      </w:r>
    </w:p>
    <w:p>
      <w:r>
        <w:rPr>
          <w:b/>
        </w:rPr>
        <w:t xml:space="preserve">Tulos</w:t>
      </w:r>
    </w:p>
    <w:p>
      <w:r>
        <w:t xml:space="preserve">paikallinen järjestelmä</w:t>
      </w:r>
    </w:p>
    <w:p>
      <w:r>
        <w:rPr>
          <w:b/>
        </w:rPr>
        <w:t xml:space="preserve">Tulos</w:t>
      </w:r>
    </w:p>
    <w:p>
      <w:r>
        <w:t xml:space="preserve">erikoistunut järjestelmä</w:t>
      </w:r>
    </w:p>
    <w:p>
      <w:r>
        <w:rPr>
          <w:b/>
        </w:rPr>
        <w:t xml:space="preserve">Tulos</w:t>
      </w:r>
    </w:p>
    <w:p>
      <w:r>
        <w:t xml:space="preserve">hormonaalinen järjestelmä</w:t>
      </w:r>
    </w:p>
    <w:p>
      <w:r>
        <w:rPr>
          <w:b/>
        </w:rPr>
        <w:t xml:space="preserve">Esimerkki 8.2354</w:t>
      </w:r>
    </w:p>
    <w:p>
      <w:r>
        <w:t xml:space="preserve">Millä nimellä kutsutaan polaaristen molekyylien välisiä vetovoimia?</w:t>
      </w:r>
    </w:p>
    <w:p>
      <w:r>
        <w:rPr>
          <w:b/>
        </w:rPr>
        <w:t xml:space="preserve">Tulos</w:t>
      </w:r>
    </w:p>
    <w:p>
      <w:r>
        <w:t xml:space="preserve">indusoidut dipolivoimat</w:t>
      </w:r>
    </w:p>
    <w:p>
      <w:r>
        <w:rPr>
          <w:b/>
        </w:rPr>
        <w:t xml:space="preserve">Tulos</w:t>
      </w:r>
    </w:p>
    <w:p>
      <w:r>
        <w:t xml:space="preserve">hiukkas - dipolivoimat</w:t>
      </w:r>
    </w:p>
    <w:p>
      <w:r>
        <w:rPr>
          <w:b/>
        </w:rPr>
        <w:t xml:space="preserve">Tulos</w:t>
      </w:r>
    </w:p>
    <w:p>
      <w:r>
        <w:t xml:space="preserve">ionidipolivoimat</w:t>
      </w:r>
    </w:p>
    <w:p>
      <w:r>
        <w:rPr>
          <w:b/>
        </w:rPr>
        <w:t xml:space="preserve">Esimerkki 8.2355</w:t>
      </w:r>
    </w:p>
    <w:p>
      <w:r>
        <w:t xml:space="preserve">Useimmat matelijoiden munat voidaan munia maalle, ei veteen, ja niitä kutsutaan miksi?</w:t>
      </w:r>
    </w:p>
    <w:p>
      <w:r>
        <w:rPr>
          <w:b/>
        </w:rPr>
        <w:t xml:space="preserve">Tulos</w:t>
      </w:r>
    </w:p>
    <w:p>
      <w:r>
        <w:t xml:space="preserve">vesipitoinen</w:t>
      </w:r>
    </w:p>
    <w:p>
      <w:r>
        <w:rPr>
          <w:b/>
        </w:rPr>
        <w:t xml:space="preserve">Tulos</w:t>
      </w:r>
    </w:p>
    <w:p>
      <w:r>
        <w:t xml:space="preserve">napanuora</w:t>
      </w:r>
    </w:p>
    <w:p>
      <w:r>
        <w:rPr>
          <w:b/>
        </w:rPr>
        <w:t xml:space="preserve">Tulos</w:t>
      </w:r>
    </w:p>
    <w:p>
      <w:r>
        <w:t xml:space="preserve">Siirtymäkauden</w:t>
      </w:r>
    </w:p>
    <w:p>
      <w:r>
        <w:rPr>
          <w:b/>
        </w:rPr>
        <w:t xml:space="preserve">Esimerkki 8.2356</w:t>
      </w:r>
    </w:p>
    <w:p>
      <w:r>
        <w:t xml:space="preserve">Minkälainen energia on liikkuvan aineen energiaa?</w:t>
      </w:r>
    </w:p>
    <w:p>
      <w:r>
        <w:rPr>
          <w:b/>
        </w:rPr>
        <w:t xml:space="preserve">Tulos</w:t>
      </w:r>
    </w:p>
    <w:p>
      <w:r>
        <w:t xml:space="preserve">dynaaminen energia</w:t>
      </w:r>
    </w:p>
    <w:p>
      <w:r>
        <w:rPr>
          <w:b/>
        </w:rPr>
        <w:t xml:space="preserve">Tulos</w:t>
      </w:r>
    </w:p>
    <w:p>
      <w:r>
        <w:t xml:space="preserve">jäännösenergia</w:t>
      </w:r>
    </w:p>
    <w:p>
      <w:r>
        <w:rPr>
          <w:b/>
        </w:rPr>
        <w:t xml:space="preserve">Tulos</w:t>
      </w:r>
    </w:p>
    <w:p>
      <w:r>
        <w:t xml:space="preserve">potentiaalinen energia</w:t>
      </w:r>
    </w:p>
    <w:p>
      <w:r>
        <w:rPr>
          <w:b/>
        </w:rPr>
        <w:t xml:space="preserve">Esimerkki 8.2357</w:t>
      </w:r>
    </w:p>
    <w:p>
      <w:r>
        <w:t xml:space="preserve">Mikä on termi valtimon tukkeutumiselle, joka johtuu rasvaisten plakkien kertymisestä?</w:t>
      </w:r>
    </w:p>
    <w:p>
      <w:r>
        <w:rPr>
          <w:b/>
        </w:rPr>
        <w:t xml:space="preserve">Tulos</w:t>
      </w:r>
    </w:p>
    <w:p>
      <w:r>
        <w:t xml:space="preserve">fibroosi</w:t>
      </w:r>
    </w:p>
    <w:p>
      <w:r>
        <w:rPr>
          <w:b/>
        </w:rPr>
        <w:t xml:space="preserve">Tulos</w:t>
      </w:r>
    </w:p>
    <w:p>
      <w:r>
        <w:t xml:space="preserve">syövät</w:t>
      </w:r>
    </w:p>
    <w:p>
      <w:r>
        <w:rPr>
          <w:b/>
        </w:rPr>
        <w:t xml:space="preserve">Tulos</w:t>
      </w:r>
    </w:p>
    <w:p>
      <w:r>
        <w:t xml:space="preserve">kokkareet</w:t>
      </w:r>
    </w:p>
    <w:p>
      <w:r>
        <w:rPr>
          <w:b/>
        </w:rPr>
        <w:t xml:space="preserve">Esimerkki 8.2358</w:t>
      </w:r>
    </w:p>
    <w:p>
      <w:r>
        <w:t xml:space="preserve">Kahden atomin väliset ionisidokset edellyttävät yhtä metallia ja yhtä mitä?</w:t>
      </w:r>
    </w:p>
    <w:p>
      <w:r>
        <w:rPr>
          <w:b/>
        </w:rPr>
        <w:t xml:space="preserve">Tulos</w:t>
      </w:r>
    </w:p>
    <w:p>
      <w:r>
        <w:t xml:space="preserve">neste</w:t>
      </w:r>
    </w:p>
    <w:p>
      <w:r>
        <w:rPr>
          <w:b/>
        </w:rPr>
        <w:t xml:space="preserve">Tulos</w:t>
      </w:r>
    </w:p>
    <w:p>
      <w:r>
        <w:t xml:space="preserve">kaasu</w:t>
      </w:r>
    </w:p>
    <w:p>
      <w:r>
        <w:rPr>
          <w:b/>
        </w:rPr>
        <w:t xml:space="preserve">Tulos</w:t>
      </w:r>
    </w:p>
    <w:p>
      <w:r>
        <w:t xml:space="preserve">metallinen</w:t>
      </w:r>
    </w:p>
    <w:p>
      <w:r>
        <w:rPr>
          <w:b/>
        </w:rPr>
        <w:t xml:space="preserve">Esimerkki 8.2359</w:t>
      </w:r>
    </w:p>
    <w:p>
      <w:r>
        <w:t xml:space="preserve">Kuinka monta eri aminohappoa muodostaa proteiinit.</w:t>
      </w:r>
    </w:p>
    <w:p>
      <w:r>
        <w:rPr>
          <w:b/>
        </w:rPr>
        <w:t xml:space="preserve">Tulos</w:t>
      </w:r>
    </w:p>
    <w:p>
      <w:r>
        <w:t xml:space="preserve">14</w:t>
      </w:r>
    </w:p>
    <w:p>
      <w:r>
        <w:rPr>
          <w:b/>
        </w:rPr>
        <w:t xml:space="preserve">Tulos</w:t>
      </w:r>
    </w:p>
    <w:p>
      <w:r>
        <w:t xml:space="preserve">25</w:t>
      </w:r>
    </w:p>
    <w:p>
      <w:r>
        <w:rPr>
          <w:b/>
        </w:rPr>
        <w:t xml:space="preserve">Tulos</w:t>
      </w:r>
    </w:p>
    <w:p>
      <w:r>
        <w:t xml:space="preserve">30</w:t>
      </w:r>
    </w:p>
    <w:p>
      <w:r>
        <w:rPr>
          <w:b/>
        </w:rPr>
        <w:t xml:space="preserve">Esimerkki 8.2360</w:t>
      </w:r>
    </w:p>
    <w:p>
      <w:r>
        <w:t xml:space="preserve">Mikä voima selittää, miksi tennispallo pomppii eri tavoin eri pinnoilla ja miksi kengät liukuvat joillakin pinnoilla mutta pysyvät kiinni toisilla?</w:t>
      </w:r>
    </w:p>
    <w:p>
      <w:r>
        <w:rPr>
          <w:b/>
        </w:rPr>
        <w:t xml:space="preserve">Tulos</w:t>
      </w:r>
    </w:p>
    <w:p>
      <w:r>
        <w:t xml:space="preserve">kinetiikka</w:t>
      </w:r>
    </w:p>
    <w:p>
      <w:r>
        <w:rPr>
          <w:b/>
        </w:rPr>
        <w:t xml:space="preserve">Tulos</w:t>
      </w:r>
    </w:p>
    <w:p>
      <w:r>
        <w:t xml:space="preserve">tärinä</w:t>
      </w:r>
    </w:p>
    <w:p>
      <w:r>
        <w:rPr>
          <w:b/>
        </w:rPr>
        <w:t xml:space="preserve">Tulos</w:t>
      </w:r>
    </w:p>
    <w:p>
      <w:r>
        <w:t xml:space="preserve">lämpötila</w:t>
      </w:r>
    </w:p>
    <w:p>
      <w:r>
        <w:rPr>
          <w:b/>
        </w:rPr>
        <w:t xml:space="preserve">Esimerkki 8.2361</w:t>
      </w:r>
    </w:p>
    <w:p>
      <w:r>
        <w:t xml:space="preserve">Mikä solun osa on kalvon ympäröimä ja sisältää solun geneettisen tiedon?</w:t>
      </w:r>
    </w:p>
    <w:p>
      <w:r>
        <w:rPr>
          <w:b/>
        </w:rPr>
        <w:t xml:space="preserve">Tulos</w:t>
      </w:r>
    </w:p>
    <w:p>
      <w:r>
        <w:t xml:space="preserve">soluseinämä</w:t>
      </w:r>
    </w:p>
    <w:p>
      <w:r>
        <w:rPr>
          <w:b/>
        </w:rPr>
        <w:t xml:space="preserve">Tulos</w:t>
      </w:r>
    </w:p>
    <w:p>
      <w:r>
        <w:t xml:space="preserve">ylempi</w:t>
      </w:r>
    </w:p>
    <w:p>
      <w:r>
        <w:rPr>
          <w:b/>
        </w:rPr>
        <w:t xml:space="preserve">Tulos</w:t>
      </w:r>
    </w:p>
    <w:p>
      <w:r>
        <w:t xml:space="preserve">alempi</w:t>
      </w:r>
    </w:p>
    <w:p>
      <w:r>
        <w:rPr>
          <w:b/>
        </w:rPr>
        <w:t xml:space="preserve">Esimerkki 8.2362</w:t>
      </w:r>
    </w:p>
    <w:p>
      <w:r>
        <w:t xml:space="preserve">Kuivat maat ovat suhteellisen tuottamattomia, koska kasvit tarvitsevat riittävästi nestemäistä vettä minkä prosessin suorittamiseen?</w:t>
      </w:r>
    </w:p>
    <w:p>
      <w:r>
        <w:rPr>
          <w:b/>
        </w:rPr>
        <w:t xml:space="preserve">Tulos</w:t>
      </w:r>
    </w:p>
    <w:p>
      <w:r>
        <w:t xml:space="preserve">supistuminen</w:t>
      </w:r>
    </w:p>
    <w:p>
      <w:r>
        <w:rPr>
          <w:b/>
        </w:rPr>
        <w:t xml:space="preserve">Tulos</w:t>
      </w:r>
    </w:p>
    <w:p>
      <w:r>
        <w:t xml:space="preserve">kutistuminen</w:t>
      </w:r>
    </w:p>
    <w:p>
      <w:r>
        <w:rPr>
          <w:b/>
        </w:rPr>
        <w:t xml:space="preserve">Tulos</w:t>
      </w:r>
    </w:p>
    <w:p>
      <w:r>
        <w:t xml:space="preserve">kukkiva</w:t>
      </w:r>
    </w:p>
    <w:p>
      <w:r>
        <w:rPr>
          <w:b/>
        </w:rPr>
        <w:t xml:space="preserve">Esimerkki 8.2363</w:t>
      </w:r>
    </w:p>
    <w:p>
      <w:r>
        <w:t xml:space="preserve">Minkälaista energiaa syksyn lehdet sisältävät ennen putoamistaan?</w:t>
      </w:r>
    </w:p>
    <w:p>
      <w:r>
        <w:rPr>
          <w:b/>
        </w:rPr>
        <w:t xml:space="preserve">Tulos</w:t>
      </w:r>
    </w:p>
    <w:p>
      <w:r>
        <w:t xml:space="preserve">mekaaninen energia</w:t>
      </w:r>
    </w:p>
    <w:p>
      <w:r>
        <w:rPr>
          <w:b/>
        </w:rPr>
        <w:t xml:space="preserve">Tulos</w:t>
      </w:r>
    </w:p>
    <w:p>
      <w:r>
        <w:t xml:space="preserve">liike-energia</w:t>
      </w:r>
    </w:p>
    <w:p>
      <w:r>
        <w:rPr>
          <w:b/>
        </w:rPr>
        <w:t xml:space="preserve">Tulos</w:t>
      </w:r>
    </w:p>
    <w:p>
      <w:r>
        <w:t xml:space="preserve">radioaktiivinen energia</w:t>
      </w:r>
    </w:p>
    <w:p>
      <w:r>
        <w:rPr>
          <w:b/>
        </w:rPr>
        <w:t xml:space="preserve">Esimerkki 8.2364</w:t>
      </w:r>
    </w:p>
    <w:p>
      <w:r>
        <w:t xml:space="preserve">Mitä ihmiset rakentavat suojellakseen alueita tulvilta?</w:t>
      </w:r>
    </w:p>
    <w:p>
      <w:r>
        <w:rPr>
          <w:b/>
        </w:rPr>
        <w:t xml:space="preserve">Tulos</w:t>
      </w:r>
    </w:p>
    <w:p>
      <w:r>
        <w:t xml:space="preserve">vahvistetut seinät</w:t>
      </w:r>
    </w:p>
    <w:p>
      <w:r>
        <w:rPr>
          <w:b/>
        </w:rPr>
        <w:t xml:space="preserve">Tulos</w:t>
      </w:r>
    </w:p>
    <w:p>
      <w:r>
        <w:t xml:space="preserve">viemäriin</w:t>
      </w:r>
    </w:p>
    <w:p>
      <w:r>
        <w:rPr>
          <w:b/>
        </w:rPr>
        <w:t xml:space="preserve">Tulos</w:t>
      </w:r>
    </w:p>
    <w:p>
      <w:r>
        <w:t xml:space="preserve">viemärit</w:t>
      </w:r>
    </w:p>
    <w:p>
      <w:r>
        <w:rPr>
          <w:b/>
        </w:rPr>
        <w:t xml:space="preserve">Esimerkki 8.2365</w:t>
      </w:r>
    </w:p>
    <w:p>
      <w:r>
        <w:t xml:space="preserve">Mutualismi on kahden eri lajin yksilöiden välinen vuorovaikutus, joka vaikuttaa molempiin lajeihin?</w:t>
      </w:r>
    </w:p>
    <w:p>
      <w:r>
        <w:rPr>
          <w:b/>
        </w:rPr>
        <w:t xml:space="preserve">Tulos</w:t>
      </w:r>
    </w:p>
    <w:p>
      <w:r>
        <w:t xml:space="preserve">neutraali</w:t>
      </w:r>
    </w:p>
    <w:p>
      <w:r>
        <w:rPr>
          <w:b/>
        </w:rPr>
        <w:t xml:space="preserve">Tulos</w:t>
      </w:r>
    </w:p>
    <w:p>
      <w:r>
        <w:t xml:space="preserve">haitallinen</w:t>
      </w:r>
    </w:p>
    <w:p>
      <w:r>
        <w:rPr>
          <w:b/>
        </w:rPr>
        <w:t xml:space="preserve">Tulos</w:t>
      </w:r>
    </w:p>
    <w:p>
      <w:r>
        <w:t xml:space="preserve">epänormaali</w:t>
      </w:r>
    </w:p>
    <w:p>
      <w:r>
        <w:rPr>
          <w:b/>
        </w:rPr>
        <w:t xml:space="preserve">Esimerkki 8.2366</w:t>
      </w:r>
    </w:p>
    <w:p>
      <w:r>
        <w:t xml:space="preserve">Maapallon biomit luokitellaan kahteen pääryhmään, joiden nimi on mikä?</w:t>
      </w:r>
    </w:p>
    <w:p>
      <w:r>
        <w:rPr>
          <w:b/>
        </w:rPr>
        <w:t xml:space="preserve">Tulos</w:t>
      </w:r>
    </w:p>
    <w:p>
      <w:r>
        <w:t xml:space="preserve">islantilaiset ja vesieläimet</w:t>
      </w:r>
    </w:p>
    <w:p>
      <w:r>
        <w:rPr>
          <w:b/>
        </w:rPr>
        <w:t xml:space="preserve">Tulos</w:t>
      </w:r>
    </w:p>
    <w:p>
      <w:r>
        <w:t xml:space="preserve">vesi- ja galaktinen</w:t>
      </w:r>
    </w:p>
    <w:p>
      <w:r>
        <w:rPr>
          <w:b/>
        </w:rPr>
        <w:t xml:space="preserve">Tulos</w:t>
      </w:r>
    </w:p>
    <w:p>
      <w:r>
        <w:t xml:space="preserve">maanpäällinen ja galaktinen</w:t>
      </w:r>
    </w:p>
    <w:p>
      <w:r>
        <w:rPr>
          <w:b/>
        </w:rPr>
        <w:t xml:space="preserve">Esimerkki 8.2367</w:t>
      </w:r>
    </w:p>
    <w:p>
      <w:r>
        <w:t xml:space="preserve">Toissijainen seinämä sisältää _________ , joka on sekundaarinen solukomponentti kasvisoluissa, jotka ovat saaneet solun kasvun/laajenemisen päätökseen.</w:t>
      </w:r>
    </w:p>
    <w:p>
      <w:r>
        <w:rPr>
          <w:b/>
        </w:rPr>
        <w:t xml:space="preserve">Tulos</w:t>
      </w:r>
    </w:p>
    <w:p>
      <w:r>
        <w:t xml:space="preserve">sytoplasma</w:t>
      </w:r>
    </w:p>
    <w:p>
      <w:r>
        <w:rPr>
          <w:b/>
        </w:rPr>
        <w:t xml:space="preserve">Tulos</w:t>
      </w:r>
    </w:p>
    <w:p>
      <w:r>
        <w:t xml:space="preserve">glukogeeni</w:t>
      </w:r>
    </w:p>
    <w:p>
      <w:r>
        <w:rPr>
          <w:b/>
        </w:rPr>
        <w:t xml:space="preserve">Tulos</w:t>
      </w:r>
    </w:p>
    <w:p>
      <w:r>
        <w:t xml:space="preserve">selluloosa</w:t>
      </w:r>
    </w:p>
    <w:p>
      <w:r>
        <w:rPr>
          <w:b/>
        </w:rPr>
        <w:t xml:space="preserve">Esimerkki 8.2368</w:t>
      </w:r>
    </w:p>
    <w:p>
      <w:r>
        <w:t xml:space="preserve">Mikä elimistön järjestelmä vaihtaa kaasuja ulkoilman kanssa?</w:t>
      </w:r>
    </w:p>
    <w:p>
      <w:r>
        <w:rPr>
          <w:b/>
        </w:rPr>
        <w:t xml:space="preserve">Tulos</w:t>
      </w:r>
    </w:p>
    <w:p>
      <w:r>
        <w:t xml:space="preserve">immuunijärjestelmä</w:t>
      </w:r>
    </w:p>
    <w:p>
      <w:r>
        <w:rPr>
          <w:b/>
        </w:rPr>
        <w:t xml:space="preserve">Tulos</w:t>
      </w:r>
    </w:p>
    <w:p>
      <w:r>
        <w:t xml:space="preserve">ruoansulatuskanava</w:t>
      </w:r>
    </w:p>
    <w:p>
      <w:r>
        <w:rPr>
          <w:b/>
        </w:rPr>
        <w:t xml:space="preserve">Tulos</w:t>
      </w:r>
    </w:p>
    <w:p>
      <w:r>
        <w:t xml:space="preserve">verisuonet</w:t>
      </w:r>
    </w:p>
    <w:p>
      <w:r>
        <w:rPr>
          <w:b/>
        </w:rPr>
        <w:t xml:space="preserve">Esimerkki 8.2369</w:t>
      </w:r>
    </w:p>
    <w:p>
      <w:r>
        <w:t xml:space="preserve">Kaksi tärkeintä maaperän eroosion aiheuttajaa ovat vesi ja mikä muu?</w:t>
      </w:r>
    </w:p>
    <w:p>
      <w:r>
        <w:rPr>
          <w:b/>
        </w:rPr>
        <w:t xml:space="preserve">Tulos</w:t>
      </w:r>
    </w:p>
    <w:p>
      <w:r>
        <w:t xml:space="preserve">kosteus</w:t>
      </w:r>
    </w:p>
    <w:p>
      <w:r>
        <w:rPr>
          <w:b/>
        </w:rPr>
        <w:t xml:space="preserve">Tulos</w:t>
      </w:r>
    </w:p>
    <w:p>
      <w:r>
        <w:t xml:space="preserve">jäätiköt</w:t>
      </w:r>
    </w:p>
    <w:p>
      <w:r>
        <w:rPr>
          <w:b/>
        </w:rPr>
        <w:t xml:space="preserve">Tulos</w:t>
      </w:r>
    </w:p>
    <w:p>
      <w:r>
        <w:t xml:space="preserve">höyry</w:t>
      </w:r>
    </w:p>
    <w:p>
      <w:r>
        <w:rPr>
          <w:b/>
        </w:rPr>
        <w:t xml:space="preserve">Esimerkki 8.2370</w:t>
      </w:r>
    </w:p>
    <w:p>
      <w:r>
        <w:t xml:space="preserve">Mikä on taivaalta putoavan veden nimi?</w:t>
      </w:r>
    </w:p>
    <w:p>
      <w:r>
        <w:rPr>
          <w:b/>
        </w:rPr>
        <w:t xml:space="preserve">Tulos</w:t>
      </w:r>
    </w:p>
    <w:p>
      <w:r>
        <w:t xml:space="preserve">haihtuminen</w:t>
      </w:r>
    </w:p>
    <w:p>
      <w:r>
        <w:rPr>
          <w:b/>
        </w:rPr>
        <w:t xml:space="preserve">Tulos</w:t>
      </w:r>
    </w:p>
    <w:p>
      <w:r>
        <w:t xml:space="preserve">Kondensaatio</w:t>
      </w:r>
    </w:p>
    <w:p>
      <w:r>
        <w:rPr>
          <w:b/>
        </w:rPr>
        <w:t xml:space="preserve">Tulos</w:t>
      </w:r>
    </w:p>
    <w:p>
      <w:r>
        <w:t xml:space="preserve">kosteus</w:t>
      </w:r>
    </w:p>
    <w:p>
      <w:r>
        <w:rPr>
          <w:b/>
        </w:rPr>
        <w:t xml:space="preserve">Esimerkki 8.2371</w:t>
      </w:r>
    </w:p>
    <w:p>
      <w:r>
        <w:t xml:space="preserve">Elektronit virtaavat elektrolyytin läpi ________ -elektrodista __________ -elektrodiin.</w:t>
      </w:r>
    </w:p>
    <w:p>
      <w:r>
        <w:rPr>
          <w:b/>
        </w:rPr>
        <w:t xml:space="preserve">Tulos</w:t>
      </w:r>
    </w:p>
    <w:p>
      <w:r>
        <w:t xml:space="preserve">neutraali; negatiivinen</w:t>
      </w:r>
    </w:p>
    <w:p>
      <w:r>
        <w:rPr>
          <w:b/>
        </w:rPr>
        <w:t xml:space="preserve">Tulos</w:t>
      </w:r>
    </w:p>
    <w:p>
      <w:r>
        <w:t xml:space="preserve">negatiivinen; neutraali</w:t>
      </w:r>
    </w:p>
    <w:p>
      <w:r>
        <w:rPr>
          <w:b/>
        </w:rPr>
        <w:t xml:space="preserve">Tulos</w:t>
      </w:r>
    </w:p>
    <w:p>
      <w:r>
        <w:t xml:space="preserve">positiivinen; negatiivinen</w:t>
      </w:r>
    </w:p>
    <w:p>
      <w:r>
        <w:rPr>
          <w:b/>
        </w:rPr>
        <w:t xml:space="preserve">Esimerkki 8.2372</w:t>
      </w:r>
    </w:p>
    <w:p>
      <w:r>
        <w:t xml:space="preserve">Mitä termiä käytetään kuvaamaan proteiinisynteesistä vastaavia solurakenteita?</w:t>
      </w:r>
    </w:p>
    <w:p>
      <w:r>
        <w:rPr>
          <w:b/>
        </w:rPr>
        <w:t xml:space="preserve">Tulos</w:t>
      </w:r>
    </w:p>
    <w:p>
      <w:r>
        <w:t xml:space="preserve">kromosomit</w:t>
      </w:r>
    </w:p>
    <w:p>
      <w:r>
        <w:rPr>
          <w:b/>
        </w:rPr>
        <w:t xml:space="preserve">Tulos</w:t>
      </w:r>
    </w:p>
    <w:p>
      <w:r>
        <w:t xml:space="preserve">kloroplastit</w:t>
      </w:r>
    </w:p>
    <w:p>
      <w:r>
        <w:rPr>
          <w:b/>
        </w:rPr>
        <w:t xml:space="preserve">Tulos</w:t>
      </w:r>
    </w:p>
    <w:p>
      <w:r>
        <w:t xml:space="preserve">ytimet</w:t>
      </w:r>
    </w:p>
    <w:p>
      <w:r>
        <w:rPr>
          <w:b/>
        </w:rPr>
        <w:t xml:space="preserve">Esimerkki 8.2373</w:t>
      </w:r>
    </w:p>
    <w:p>
      <w:r>
        <w:t xml:space="preserve">Minkä tyyppisillä isotoopeilla on lyhyt puoliintumisaika ja niitä annetaan hyvin pieninä annoksina?</w:t>
      </w:r>
    </w:p>
    <w:p>
      <w:r>
        <w:rPr>
          <w:b/>
        </w:rPr>
        <w:t xml:space="preserve">Tulos</w:t>
      </w:r>
    </w:p>
    <w:p>
      <w:r>
        <w:t xml:space="preserve">vakaat isotoopit</w:t>
      </w:r>
    </w:p>
    <w:p>
      <w:r>
        <w:rPr>
          <w:b/>
        </w:rPr>
        <w:t xml:space="preserve">Tulos</w:t>
      </w:r>
    </w:p>
    <w:p>
      <w:r>
        <w:t xml:space="preserve">kaasut</w:t>
      </w:r>
    </w:p>
    <w:p>
      <w:r>
        <w:rPr>
          <w:b/>
        </w:rPr>
        <w:t xml:space="preserve">Tulos</w:t>
      </w:r>
    </w:p>
    <w:p>
      <w:r>
        <w:t xml:space="preserve">radionuklidit</w:t>
      </w:r>
    </w:p>
    <w:p>
      <w:r>
        <w:rPr>
          <w:b/>
        </w:rPr>
        <w:t xml:space="preserve">Esimerkki 8.2374</w:t>
      </w:r>
    </w:p>
    <w:p>
      <w:r>
        <w:t xml:space="preserve">Mikä on pidemmän ketjun aminohappojen erityinen järjestys?</w:t>
      </w:r>
    </w:p>
    <w:p>
      <w:r>
        <w:rPr>
          <w:b/>
        </w:rPr>
        <w:t xml:space="preserve">Tulos</w:t>
      </w:r>
    </w:p>
    <w:p>
      <w:r>
        <w:t xml:space="preserve">atomisekvenssi</w:t>
      </w:r>
    </w:p>
    <w:p>
      <w:r>
        <w:rPr>
          <w:b/>
        </w:rPr>
        <w:t xml:space="preserve">Tulos</w:t>
      </w:r>
    </w:p>
    <w:p>
      <w:r>
        <w:t xml:space="preserve">molekyylijärjestys</w:t>
      </w:r>
    </w:p>
    <w:p>
      <w:r>
        <w:rPr>
          <w:b/>
        </w:rPr>
        <w:t xml:space="preserve">Tulos</w:t>
      </w:r>
    </w:p>
    <w:p>
      <w:r>
        <w:t xml:space="preserve">hiilijakso</w:t>
      </w:r>
    </w:p>
    <w:p>
      <w:r>
        <w:rPr>
          <w:b/>
        </w:rPr>
        <w:t xml:space="preserve">Esimerkki 8.2375</w:t>
      </w:r>
    </w:p>
    <w:p>
      <w:r>
        <w:t xml:space="preserve">Mitkä ovat nisäkkään tärkeimmät hengityselimet?</w:t>
      </w:r>
    </w:p>
    <w:p>
      <w:r>
        <w:rPr>
          <w:b/>
        </w:rPr>
        <w:t xml:space="preserve">Tulos</w:t>
      </w:r>
    </w:p>
    <w:p>
      <w:r>
        <w:t xml:space="preserve">kidukset</w:t>
      </w:r>
    </w:p>
    <w:p>
      <w:r>
        <w:rPr>
          <w:b/>
        </w:rPr>
        <w:t xml:space="preserve">Tulos</w:t>
      </w:r>
    </w:p>
    <w:p>
      <w:r>
        <w:t xml:space="preserve">sieraimet</w:t>
      </w:r>
    </w:p>
    <w:p>
      <w:r>
        <w:rPr>
          <w:b/>
        </w:rPr>
        <w:t xml:space="preserve">Tulos</w:t>
      </w:r>
    </w:p>
    <w:p>
      <w:r>
        <w:t xml:space="preserve">suolet</w:t>
      </w:r>
    </w:p>
    <w:p>
      <w:r>
        <w:rPr>
          <w:b/>
        </w:rPr>
        <w:t xml:space="preserve">Esimerkki 8.2376</w:t>
      </w:r>
    </w:p>
    <w:p>
      <w:r>
        <w:t xml:space="preserve">Yli 90 prosenttia käyttämästämme energiasta on peräisin mistä?</w:t>
      </w:r>
    </w:p>
    <w:p>
      <w:r>
        <w:rPr>
          <w:b/>
        </w:rPr>
        <w:t xml:space="preserve">Tulos</w:t>
      </w:r>
    </w:p>
    <w:p>
      <w:r>
        <w:t xml:space="preserve">maa</w:t>
      </w:r>
    </w:p>
    <w:p>
      <w:r>
        <w:rPr>
          <w:b/>
        </w:rPr>
        <w:t xml:space="preserve">Tulos</w:t>
      </w:r>
    </w:p>
    <w:p>
      <w:r>
        <w:t xml:space="preserve">vesi</w:t>
      </w:r>
    </w:p>
    <w:p>
      <w:r>
        <w:rPr>
          <w:b/>
        </w:rPr>
        <w:t xml:space="preserve">Tulos</w:t>
      </w:r>
    </w:p>
    <w:p>
      <w:r>
        <w:t xml:space="preserve">horizon</w:t>
      </w:r>
    </w:p>
    <w:p>
      <w:r>
        <w:rPr>
          <w:b/>
        </w:rPr>
        <w:t xml:space="preserve">Esimerkki 8.2377</w:t>
      </w:r>
    </w:p>
    <w:p>
      <w:r>
        <w:t xml:space="preserve">Kun ioniyhdiste dissosioituu veteen, vesimolekyylit ympäröivät jokaisen ionin ja erottavat sen muusta mistä?</w:t>
      </w:r>
    </w:p>
    <w:p>
      <w:r>
        <w:rPr>
          <w:b/>
        </w:rPr>
        <w:t xml:space="preserve">Tulos</w:t>
      </w:r>
    </w:p>
    <w:p>
      <w:r>
        <w:t xml:space="preserve">elektronikuori</w:t>
      </w:r>
    </w:p>
    <w:p>
      <w:r>
        <w:rPr>
          <w:b/>
        </w:rPr>
        <w:t xml:space="preserve">Tulos</w:t>
      </w:r>
    </w:p>
    <w:p>
      <w:r>
        <w:t xml:space="preserve">seos</w:t>
      </w:r>
    </w:p>
    <w:p>
      <w:r>
        <w:rPr>
          <w:b/>
        </w:rPr>
        <w:t xml:space="preserve">Tulos</w:t>
      </w:r>
    </w:p>
    <w:p>
      <w:r>
        <w:t xml:space="preserve">kaasu</w:t>
      </w:r>
    </w:p>
    <w:p>
      <w:r>
        <w:rPr>
          <w:b/>
        </w:rPr>
        <w:t xml:space="preserve">Esimerkki 8.2378</w:t>
      </w:r>
    </w:p>
    <w:p>
      <w:r>
        <w:t xml:space="preserve">Hapettuminen ei välttämättä vaadi kuumentamista. mikä on yleinen ja luonnollinen hapettumismenetelmä?</w:t>
      </w:r>
    </w:p>
    <w:p>
      <w:r>
        <w:rPr>
          <w:b/>
        </w:rPr>
        <w:t xml:space="preserve">Tulos</w:t>
      </w:r>
    </w:p>
    <w:p>
      <w:r>
        <w:t xml:space="preserve">kiehuva</w:t>
      </w:r>
    </w:p>
    <w:p>
      <w:r>
        <w:rPr>
          <w:b/>
        </w:rPr>
        <w:t xml:space="preserve">Tulos</w:t>
      </w:r>
    </w:p>
    <w:p>
      <w:r>
        <w:t xml:space="preserve">käyminen</w:t>
      </w:r>
    </w:p>
    <w:p>
      <w:r>
        <w:rPr>
          <w:b/>
        </w:rPr>
        <w:t xml:space="preserve">Tulos</w:t>
      </w:r>
    </w:p>
    <w:p>
      <w:r>
        <w:t xml:space="preserve">ikääntyminen</w:t>
      </w:r>
    </w:p>
    <w:p>
      <w:r>
        <w:rPr>
          <w:b/>
        </w:rPr>
        <w:t xml:space="preserve">Esimerkki 8.2379</w:t>
      </w:r>
    </w:p>
    <w:p>
      <w:r>
        <w:t xml:space="preserve">Mikä sauva antaa jäykkyyttä lihasten vedon vastapainoksi?</w:t>
      </w:r>
    </w:p>
    <w:p>
      <w:r>
        <w:rPr>
          <w:b/>
        </w:rPr>
        <w:t xml:space="preserve">Tulos</w:t>
      </w:r>
    </w:p>
    <w:p>
      <w:r>
        <w:t xml:space="preserve">nikamat</w:t>
      </w:r>
    </w:p>
    <w:p>
      <w:r>
        <w:rPr>
          <w:b/>
        </w:rPr>
        <w:t xml:space="preserve">Tulos</w:t>
      </w:r>
    </w:p>
    <w:p>
      <w:r>
        <w:t xml:space="preserve">selkäydin</w:t>
      </w:r>
    </w:p>
    <w:p>
      <w:r>
        <w:rPr>
          <w:b/>
        </w:rPr>
        <w:t xml:space="preserve">Tulos</w:t>
      </w:r>
    </w:p>
    <w:p>
      <w:r>
        <w:t xml:space="preserve">mesodermi</w:t>
      </w:r>
    </w:p>
    <w:p>
      <w:r>
        <w:rPr>
          <w:b/>
        </w:rPr>
        <w:t xml:space="preserve">Esimerkki 8.2380</w:t>
      </w:r>
    </w:p>
    <w:p>
      <w:r>
        <w:t xml:space="preserve">Ihmisen ja hevosen luurangot ovat esimerkkejä mistä?</w:t>
      </w:r>
    </w:p>
    <w:p>
      <w:r>
        <w:rPr>
          <w:b/>
        </w:rPr>
        <w:t xml:space="preserve">Tulos</w:t>
      </w:r>
    </w:p>
    <w:p>
      <w:r>
        <w:t xml:space="preserve">notkeat luurangot</w:t>
      </w:r>
    </w:p>
    <w:p>
      <w:r>
        <w:rPr>
          <w:b/>
        </w:rPr>
        <w:t xml:space="preserve">Tulos</w:t>
      </w:r>
    </w:p>
    <w:p>
      <w:r>
        <w:t xml:space="preserve">luurangot</w:t>
      </w:r>
    </w:p>
    <w:p>
      <w:r>
        <w:rPr>
          <w:b/>
        </w:rPr>
        <w:t xml:space="preserve">Tulos</w:t>
      </w:r>
    </w:p>
    <w:p>
      <w:r>
        <w:t xml:space="preserve">hydroskeletti</w:t>
      </w:r>
    </w:p>
    <w:p>
      <w:r>
        <w:rPr>
          <w:b/>
        </w:rPr>
        <w:t xml:space="preserve">Esimerkki 8.2381</w:t>
      </w:r>
    </w:p>
    <w:p>
      <w:r>
        <w:t xml:space="preserve">Mikä solun rakenne on kalvon ympäröimä ja sisältää suurimman osan solun dna:sta?</w:t>
      </w:r>
    </w:p>
    <w:p>
      <w:r>
        <w:rPr>
          <w:b/>
        </w:rPr>
        <w:t xml:space="preserve">Tulos</w:t>
      </w:r>
    </w:p>
    <w:p>
      <w:r>
        <w:t xml:space="preserve">tyhjiö</w:t>
      </w:r>
    </w:p>
    <w:p>
      <w:r>
        <w:rPr>
          <w:b/>
        </w:rPr>
        <w:t xml:space="preserve">Tulos</w:t>
      </w:r>
    </w:p>
    <w:p>
      <w:r>
        <w:t xml:space="preserve">ribosomi</w:t>
      </w:r>
    </w:p>
    <w:p>
      <w:r>
        <w:rPr>
          <w:b/>
        </w:rPr>
        <w:t xml:space="preserve">Tulos</w:t>
      </w:r>
    </w:p>
    <w:p>
      <w:r>
        <w:t xml:space="preserve">epidermis</w:t>
      </w:r>
    </w:p>
    <w:p>
      <w:r>
        <w:rPr>
          <w:b/>
        </w:rPr>
        <w:t xml:space="preserve">Esimerkki 8.2382</w:t>
      </w:r>
    </w:p>
    <w:p>
      <w:r>
        <w:t xml:space="preserve">Mikä organismi vangitsee valoenergiaa ja muuntaa sen kemialliseksi energiaksi solussaan?</w:t>
      </w:r>
    </w:p>
    <w:p>
      <w:r>
        <w:rPr>
          <w:b/>
        </w:rPr>
        <w:t xml:space="preserve">Tulos</w:t>
      </w:r>
    </w:p>
    <w:p>
      <w:r>
        <w:t xml:space="preserve">autotrofiset</w:t>
      </w:r>
    </w:p>
    <w:p>
      <w:r>
        <w:rPr>
          <w:b/>
        </w:rPr>
        <w:t xml:space="preserve">Tulos</w:t>
      </w:r>
    </w:p>
    <w:p>
      <w:r>
        <w:t xml:space="preserve">kasvit</w:t>
      </w:r>
    </w:p>
    <w:p>
      <w:r>
        <w:rPr>
          <w:b/>
        </w:rPr>
        <w:t xml:space="preserve">Tulos</w:t>
      </w:r>
    </w:p>
    <w:p>
      <w:r>
        <w:t xml:space="preserve">hyönteiset</w:t>
      </w:r>
    </w:p>
    <w:p>
      <w:r>
        <w:rPr>
          <w:b/>
        </w:rPr>
        <w:t xml:space="preserve">Esimerkki 8.2383</w:t>
      </w:r>
    </w:p>
    <w:p>
      <w:r>
        <w:t xml:space="preserve">Geneettinen koodi on universaali, yksiselitteinen ja mitä muuta?</w:t>
      </w:r>
    </w:p>
    <w:p>
      <w:r>
        <w:rPr>
          <w:b/>
        </w:rPr>
        <w:t xml:space="preserve">Tulos</w:t>
      </w:r>
    </w:p>
    <w:p>
      <w:r>
        <w:t xml:space="preserve">uusi</w:t>
      </w:r>
    </w:p>
    <w:p>
      <w:r>
        <w:rPr>
          <w:b/>
        </w:rPr>
        <w:t xml:space="preserve">Tulos</w:t>
      </w:r>
    </w:p>
    <w:p>
      <w:r>
        <w:t xml:space="preserve">tehokas</w:t>
      </w:r>
    </w:p>
    <w:p>
      <w:r>
        <w:rPr>
          <w:b/>
        </w:rPr>
        <w:t xml:space="preserve">Tulos</w:t>
      </w:r>
    </w:p>
    <w:p>
      <w:r>
        <w:t xml:space="preserve">toiminnallinen</w:t>
      </w:r>
    </w:p>
    <w:p>
      <w:r>
        <w:rPr>
          <w:b/>
        </w:rPr>
        <w:t xml:space="preserve">Esimerkki 8.2384</w:t>
      </w:r>
    </w:p>
    <w:p>
      <w:r>
        <w:t xml:space="preserve">Kalat olivat varhaisin esimerkki minkä alaryhmän kaloista, ja leuattomat kalat olivat näistä varhaisin?</w:t>
      </w:r>
    </w:p>
    <w:p>
      <w:r>
        <w:rPr>
          <w:b/>
        </w:rPr>
        <w:t xml:space="preserve">Tulos</w:t>
      </w:r>
    </w:p>
    <w:p>
      <w:r>
        <w:t xml:space="preserve">ruohot</w:t>
      </w:r>
    </w:p>
    <w:p>
      <w:r>
        <w:rPr>
          <w:b/>
        </w:rPr>
        <w:t xml:space="preserve">Tulos</w:t>
      </w:r>
    </w:p>
    <w:p>
      <w:r>
        <w:t xml:space="preserve">saniaiset</w:t>
      </w:r>
    </w:p>
    <w:p>
      <w:r>
        <w:rPr>
          <w:b/>
        </w:rPr>
        <w:t xml:space="preserve">Tulos</w:t>
      </w:r>
    </w:p>
    <w:p>
      <w:r>
        <w:t xml:space="preserve">nisäkkäät</w:t>
      </w:r>
    </w:p>
    <w:p>
      <w:r>
        <w:rPr>
          <w:b/>
        </w:rPr>
        <w:t xml:space="preserve">Esimerkki 8.2385</w:t>
      </w:r>
    </w:p>
    <w:p>
      <w:r>
        <w:t xml:space="preserve">Mikä voima vetää jokaista esinettä puoleensa?</w:t>
      </w:r>
    </w:p>
    <w:p>
      <w:r>
        <w:rPr>
          <w:b/>
        </w:rPr>
        <w:t xml:space="preserve">Tulos</w:t>
      </w:r>
    </w:p>
    <w:p>
      <w:r>
        <w:t xml:space="preserve">paino</w:t>
      </w:r>
    </w:p>
    <w:p>
      <w:r>
        <w:rPr>
          <w:b/>
        </w:rPr>
        <w:t xml:space="preserve">Tulos</w:t>
      </w:r>
    </w:p>
    <w:p>
      <w:r>
        <w:t xml:space="preserve">magnetismi</w:t>
      </w:r>
    </w:p>
    <w:p>
      <w:r>
        <w:rPr>
          <w:b/>
        </w:rPr>
        <w:t xml:space="preserve">Tulos</w:t>
      </w:r>
    </w:p>
    <w:p>
      <w:r>
        <w:t xml:space="preserve">feromonit</w:t>
      </w:r>
    </w:p>
    <w:p>
      <w:r>
        <w:rPr>
          <w:b/>
        </w:rPr>
        <w:t xml:space="preserve">Esimerkki 8.2386</w:t>
      </w:r>
    </w:p>
    <w:p>
      <w:r>
        <w:t xml:space="preserve">Mikä on kaasu, joka antaa mädille munille ja jätevedelle niiden tunnusomaisen hajun?</w:t>
      </w:r>
    </w:p>
    <w:p>
      <w:r>
        <w:rPr>
          <w:b/>
        </w:rPr>
        <w:t xml:space="preserve">Tulos</w:t>
      </w:r>
    </w:p>
    <w:p>
      <w:r>
        <w:t xml:space="preserve">kalsiumsulfidi</w:t>
      </w:r>
    </w:p>
    <w:p>
      <w:r>
        <w:rPr>
          <w:b/>
        </w:rPr>
        <w:t xml:space="preserve">Tulos</w:t>
      </w:r>
    </w:p>
    <w:p>
      <w:r>
        <w:t xml:space="preserve">metaani</w:t>
      </w:r>
    </w:p>
    <w:p>
      <w:r>
        <w:rPr>
          <w:b/>
        </w:rPr>
        <w:t xml:space="preserve">Tulos</w:t>
      </w:r>
    </w:p>
    <w:p>
      <w:r>
        <w:t xml:space="preserve">vetyperoksidi</w:t>
      </w:r>
    </w:p>
    <w:p>
      <w:r>
        <w:rPr>
          <w:b/>
        </w:rPr>
        <w:t xml:space="preserve">Esimerkki 8.2387</w:t>
      </w:r>
    </w:p>
    <w:p>
      <w:r>
        <w:t xml:space="preserve">Mitä tapahtuu valolle, kun se heijastuu karheasta pinnasta?</w:t>
      </w:r>
    </w:p>
    <w:p>
      <w:r>
        <w:rPr>
          <w:b/>
        </w:rPr>
        <w:t xml:space="preserve">Tulos</w:t>
      </w:r>
    </w:p>
    <w:p>
      <w:r>
        <w:t xml:space="preserve">heijastaa</w:t>
      </w:r>
    </w:p>
    <w:p>
      <w:r>
        <w:rPr>
          <w:b/>
        </w:rPr>
        <w:t xml:space="preserve">Tulos</w:t>
      </w:r>
    </w:p>
    <w:p>
      <w:r>
        <w:t xml:space="preserve">eristäytyy</w:t>
      </w:r>
    </w:p>
    <w:p>
      <w:r>
        <w:rPr>
          <w:b/>
        </w:rPr>
        <w:t xml:space="preserve">Tulos</w:t>
      </w:r>
    </w:p>
    <w:p>
      <w:r>
        <w:t xml:space="preserve">keskittyy</w:t>
      </w:r>
    </w:p>
    <w:p>
      <w:r>
        <w:rPr>
          <w:b/>
        </w:rPr>
        <w:t xml:space="preserve">Esimerkki 8.2388</w:t>
      </w:r>
    </w:p>
    <w:p>
      <w:r>
        <w:t xml:space="preserve">Mikä määritellään ylikuumennetuksi kaasuksi, jolla on positiivinen sähkövaraus?</w:t>
      </w:r>
    </w:p>
    <w:p>
      <w:r>
        <w:rPr>
          <w:b/>
        </w:rPr>
        <w:t xml:space="preserve">Tulos</w:t>
      </w:r>
    </w:p>
    <w:p>
      <w:r>
        <w:t xml:space="preserve">supernova</w:t>
      </w:r>
    </w:p>
    <w:p>
      <w:r>
        <w:rPr>
          <w:b/>
        </w:rPr>
        <w:t xml:space="preserve">Tulos</w:t>
      </w:r>
    </w:p>
    <w:p>
      <w:r>
        <w:t xml:space="preserve">kasvihuonekaasu</w:t>
      </w:r>
    </w:p>
    <w:p>
      <w:r>
        <w:rPr>
          <w:b/>
        </w:rPr>
        <w:t xml:space="preserve">Tulos</w:t>
      </w:r>
    </w:p>
    <w:p>
      <w:r>
        <w:t xml:space="preserve">ion</w:t>
      </w:r>
    </w:p>
    <w:p>
      <w:r>
        <w:rPr>
          <w:b/>
        </w:rPr>
        <w:t xml:space="preserve">Esimerkki 8.2389</w:t>
      </w:r>
    </w:p>
    <w:p>
      <w:r>
        <w:t xml:space="preserve">Mikä kaasu poistuu kehosta uloshengityksen aikana?</w:t>
      </w:r>
    </w:p>
    <w:p>
      <w:r>
        <w:rPr>
          <w:b/>
        </w:rPr>
        <w:t xml:space="preserve">Tulos</w:t>
      </w:r>
    </w:p>
    <w:p>
      <w:r>
        <w:t xml:space="preserve">hiilimonoksidi</w:t>
      </w:r>
    </w:p>
    <w:p>
      <w:r>
        <w:rPr>
          <w:b/>
        </w:rPr>
        <w:t xml:space="preserve">Tulos</w:t>
      </w:r>
    </w:p>
    <w:p>
      <w:r>
        <w:t xml:space="preserve">vety</w:t>
      </w:r>
    </w:p>
    <w:p>
      <w:r>
        <w:rPr>
          <w:b/>
        </w:rPr>
        <w:t xml:space="preserve">Tulos</w:t>
      </w:r>
    </w:p>
    <w:p>
      <w:r>
        <w:t xml:space="preserve">happi</w:t>
      </w:r>
    </w:p>
    <w:p>
      <w:r>
        <w:rPr>
          <w:b/>
        </w:rPr>
        <w:t xml:space="preserve">Esimerkki 8.2390</w:t>
      </w:r>
    </w:p>
    <w:p>
      <w:r>
        <w:t xml:space="preserve">Mikä mahdollistaa elektronien liikkumisen sähkökemiallisessa järjestelmässä.</w:t>
      </w:r>
    </w:p>
    <w:p>
      <w:r>
        <w:rPr>
          <w:b/>
        </w:rPr>
        <w:t xml:space="preserve">Tulos</w:t>
      </w:r>
    </w:p>
    <w:p>
      <w:r>
        <w:t xml:space="preserve">johtuminen</w:t>
      </w:r>
    </w:p>
    <w:p>
      <w:r>
        <w:rPr>
          <w:b/>
        </w:rPr>
        <w:t xml:space="preserve">Tulos</w:t>
      </w:r>
    </w:p>
    <w:p>
      <w:r>
        <w:t xml:space="preserve">massa</w:t>
      </w:r>
    </w:p>
    <w:p>
      <w:r>
        <w:rPr>
          <w:b/>
        </w:rPr>
        <w:t xml:space="preserve">Tulos</w:t>
      </w:r>
    </w:p>
    <w:p>
      <w:r>
        <w:t xml:space="preserve">magnetismi</w:t>
      </w:r>
    </w:p>
    <w:p>
      <w:r>
        <w:rPr>
          <w:b/>
        </w:rPr>
        <w:t xml:space="preserve">Esimerkki 8.2391</w:t>
      </w:r>
    </w:p>
    <w:p>
      <w:r>
        <w:t xml:space="preserve">Munasolun vapautuminen munasarjasta on osa mitä sykliä?</w:t>
      </w:r>
    </w:p>
    <w:p>
      <w:r>
        <w:rPr>
          <w:b/>
        </w:rPr>
        <w:t xml:space="preserve">Tulos</w:t>
      </w:r>
    </w:p>
    <w:p>
      <w:r>
        <w:t xml:space="preserve">elämä</w:t>
      </w:r>
    </w:p>
    <w:p>
      <w:r>
        <w:rPr>
          <w:b/>
        </w:rPr>
        <w:t xml:space="preserve">Tulos</w:t>
      </w:r>
    </w:p>
    <w:p>
      <w:r>
        <w:t xml:space="preserve">vatsa</w:t>
      </w:r>
    </w:p>
    <w:p>
      <w:r>
        <w:rPr>
          <w:b/>
        </w:rPr>
        <w:t xml:space="preserve">Tulos</w:t>
      </w:r>
    </w:p>
    <w:p>
      <w:r>
        <w:t xml:space="preserve">sikiö</w:t>
      </w:r>
    </w:p>
    <w:p>
      <w:r>
        <w:rPr>
          <w:b/>
        </w:rPr>
        <w:t xml:space="preserve">Esimerkki 8.2392</w:t>
      </w:r>
    </w:p>
    <w:p>
      <w:r>
        <w:t xml:space="preserve">Mikä aine on ureotelisten eläinten erittämä ensisijainen typpipitoinen jätemateriaali?</w:t>
      </w:r>
    </w:p>
    <w:p>
      <w:r>
        <w:rPr>
          <w:b/>
        </w:rPr>
        <w:t xml:space="preserve">Tulos</w:t>
      </w:r>
    </w:p>
    <w:p>
      <w:r>
        <w:t xml:space="preserve">ammoniakki</w:t>
      </w:r>
    </w:p>
    <w:p>
      <w:r>
        <w:rPr>
          <w:b/>
        </w:rPr>
        <w:t xml:space="preserve">Tulos</w:t>
      </w:r>
    </w:p>
    <w:p>
      <w:r>
        <w:t xml:space="preserve">hiili</w:t>
      </w:r>
    </w:p>
    <w:p>
      <w:r>
        <w:rPr>
          <w:b/>
        </w:rPr>
        <w:t xml:space="preserve">Tulos</w:t>
      </w:r>
    </w:p>
    <w:p>
      <w:r>
        <w:t xml:space="preserve">nitraatti</w:t>
      </w:r>
    </w:p>
    <w:p>
      <w:r>
        <w:rPr>
          <w:b/>
        </w:rPr>
        <w:t xml:space="preserve">Esimerkki 8.2393</w:t>
      </w:r>
    </w:p>
    <w:p>
      <w:r>
        <w:t xml:space="preserve">Luovuttajan ja vastaanottajan veriryhmien yhteensovittaminen on tärkeää, koska eri veriryhmillä on erilaisia mitä?</w:t>
      </w:r>
    </w:p>
    <w:p>
      <w:r>
        <w:rPr>
          <w:b/>
        </w:rPr>
        <w:t xml:space="preserve">Tulos</w:t>
      </w:r>
    </w:p>
    <w:p>
      <w:r>
        <w:t xml:space="preserve">antigeenit</w:t>
      </w:r>
    </w:p>
    <w:p>
      <w:r>
        <w:rPr>
          <w:b/>
        </w:rPr>
        <w:t xml:space="preserve">Tulos</w:t>
      </w:r>
    </w:p>
    <w:p>
      <w:r>
        <w:t xml:space="preserve">maksut</w:t>
      </w:r>
    </w:p>
    <w:p>
      <w:r>
        <w:rPr>
          <w:b/>
        </w:rPr>
        <w:t xml:space="preserve">Tulos</w:t>
      </w:r>
    </w:p>
    <w:p>
      <w:r>
        <w:t xml:space="preserve">Koagulantit</w:t>
      </w:r>
    </w:p>
    <w:p>
      <w:r>
        <w:rPr>
          <w:b/>
        </w:rPr>
        <w:t xml:space="preserve">Esimerkki 8.2394</w:t>
      </w:r>
    </w:p>
    <w:p>
      <w:r>
        <w:t xml:space="preserve">Kuinka monta erilaista rauhasta dermis sisältää?</w:t>
      </w:r>
    </w:p>
    <w:p>
      <w:r>
        <w:rPr>
          <w:b/>
        </w:rPr>
        <w:t xml:space="preserve">Tulos</w:t>
      </w:r>
    </w:p>
    <w:p>
      <w:r>
        <w:t xml:space="preserve">kolme</w:t>
      </w:r>
    </w:p>
    <w:p>
      <w:r>
        <w:rPr>
          <w:b/>
        </w:rPr>
        <w:t xml:space="preserve">Tulos</w:t>
      </w:r>
    </w:p>
    <w:p>
      <w:r>
        <w:t xml:space="preserve">kymmenen</w:t>
      </w:r>
    </w:p>
    <w:p>
      <w:r>
        <w:rPr>
          <w:b/>
        </w:rPr>
        <w:t xml:space="preserve">Tulos</w:t>
      </w:r>
    </w:p>
    <w:p>
      <w:r>
        <w:t xml:space="preserve">kuusi</w:t>
      </w:r>
    </w:p>
    <w:p>
      <w:r>
        <w:rPr>
          <w:b/>
        </w:rPr>
        <w:t xml:space="preserve">Esimerkki 8.2395</w:t>
      </w:r>
    </w:p>
    <w:p>
      <w:r>
        <w:t xml:space="preserve">Mihin valtakuntaan kuuluvat homeet ja hiivat?</w:t>
      </w:r>
    </w:p>
    <w:p>
      <w:r>
        <w:rPr>
          <w:b/>
        </w:rPr>
        <w:t xml:space="preserve">Tulos</w:t>
      </w:r>
    </w:p>
    <w:p>
      <w:r>
        <w:t xml:space="preserve">kudokset</w:t>
      </w:r>
    </w:p>
    <w:p>
      <w:r>
        <w:rPr>
          <w:b/>
        </w:rPr>
        <w:t xml:space="preserve">Tulos</w:t>
      </w:r>
    </w:p>
    <w:p>
      <w:r>
        <w:t xml:space="preserve">hyönteiset</w:t>
      </w:r>
    </w:p>
    <w:p>
      <w:r>
        <w:rPr>
          <w:b/>
        </w:rPr>
        <w:t xml:space="preserve">Tulos</w:t>
      </w:r>
    </w:p>
    <w:p>
      <w:r>
        <w:t xml:space="preserve">vesieliö</w:t>
      </w:r>
    </w:p>
    <w:p>
      <w:r>
        <w:rPr>
          <w:b/>
        </w:rPr>
        <w:t xml:space="preserve">Esimerkki 8.2396</w:t>
      </w:r>
    </w:p>
    <w:p>
      <w:r>
        <w:t xml:space="preserve">Keuhkot suorittavat kaasunvaihtoa käyttämällä ilmaa ja mitä nestettä, joka tulee ja menee sydämestä?</w:t>
      </w:r>
    </w:p>
    <w:p>
      <w:r>
        <w:rPr>
          <w:b/>
        </w:rPr>
        <w:t xml:space="preserve">Tulos</w:t>
      </w:r>
    </w:p>
    <w:p>
      <w:r>
        <w:t xml:space="preserve">lima</w:t>
      </w:r>
    </w:p>
    <w:p>
      <w:r>
        <w:rPr>
          <w:b/>
        </w:rPr>
        <w:t xml:space="preserve">Tulos</w:t>
      </w:r>
    </w:p>
    <w:p>
      <w:r>
        <w:t xml:space="preserve">vesi</w:t>
      </w:r>
    </w:p>
    <w:p>
      <w:r>
        <w:rPr>
          <w:b/>
        </w:rPr>
        <w:t xml:space="preserve">Tulos</w:t>
      </w:r>
    </w:p>
    <w:p>
      <w:r>
        <w:t xml:space="preserve">sylki</w:t>
      </w:r>
    </w:p>
    <w:p>
      <w:r>
        <w:rPr>
          <w:b/>
        </w:rPr>
        <w:t xml:space="preserve">Esimerkki 8.2397</w:t>
      </w:r>
    </w:p>
    <w:p>
      <w:r>
        <w:t xml:space="preserve">Mihin kasvin osaan ravinteet kulkeutuvat?</w:t>
      </w:r>
    </w:p>
    <w:p>
      <w:r>
        <w:rPr>
          <w:b/>
        </w:rPr>
        <w:t xml:space="preserve">Tulos</w:t>
      </w:r>
    </w:p>
    <w:p>
      <w:r>
        <w:t xml:space="preserve">siemenet</w:t>
      </w:r>
    </w:p>
    <w:p>
      <w:r>
        <w:rPr>
          <w:b/>
        </w:rPr>
        <w:t xml:space="preserve">Tulos</w:t>
      </w:r>
    </w:p>
    <w:p>
      <w:r>
        <w:t xml:space="preserve">kukka</w:t>
      </w:r>
    </w:p>
    <w:p>
      <w:r>
        <w:rPr>
          <w:b/>
        </w:rPr>
        <w:t xml:space="preserve">Tulos</w:t>
      </w:r>
    </w:p>
    <w:p>
      <w:r>
        <w:t xml:space="preserve">varsi</w:t>
      </w:r>
    </w:p>
    <w:p>
      <w:r>
        <w:rPr>
          <w:b/>
        </w:rPr>
        <w:t xml:space="preserve">Esimerkki 8.2398</w:t>
      </w:r>
    </w:p>
    <w:p>
      <w:r>
        <w:t xml:space="preserve">Mikä on kahdesta alayksiköstä koostuva molekyyli?</w:t>
      </w:r>
    </w:p>
    <w:p>
      <w:r>
        <w:rPr>
          <w:b/>
        </w:rPr>
        <w:t xml:space="preserve">Tulos</w:t>
      </w:r>
    </w:p>
    <w:p>
      <w:r>
        <w:t xml:space="preserve">kloridi</w:t>
      </w:r>
    </w:p>
    <w:p>
      <w:r>
        <w:rPr>
          <w:b/>
        </w:rPr>
        <w:t xml:space="preserve">Tulos</w:t>
      </w:r>
    </w:p>
    <w:p>
      <w:r>
        <w:t xml:space="preserve">entsyymi</w:t>
      </w:r>
    </w:p>
    <w:p>
      <w:r>
        <w:rPr>
          <w:b/>
        </w:rPr>
        <w:t xml:space="preserve">Tulos</w:t>
      </w:r>
    </w:p>
    <w:p>
      <w:r>
        <w:t xml:space="preserve">happo</w:t>
      </w:r>
    </w:p>
    <w:p>
      <w:r>
        <w:rPr>
          <w:b/>
        </w:rPr>
        <w:t xml:space="preserve">Esimerkki 8.2399</w:t>
      </w:r>
    </w:p>
    <w:p>
      <w:r>
        <w:t xml:space="preserve">Mikä maa lähetti seitsemän Saljut-avaruusasemaa kiertoradalle vuosina 1971-1982?</w:t>
      </w:r>
    </w:p>
    <w:p>
      <w:r>
        <w:rPr>
          <w:b/>
        </w:rPr>
        <w:t xml:space="preserve">Tulos</w:t>
      </w:r>
    </w:p>
    <w:p>
      <w:r>
        <w:t xml:space="preserve">Yhdysvallat</w:t>
      </w:r>
    </w:p>
    <w:p>
      <w:r>
        <w:rPr>
          <w:b/>
        </w:rPr>
        <w:t xml:space="preserve">Tulos</w:t>
      </w:r>
    </w:p>
    <w:p>
      <w:r>
        <w:t xml:space="preserve">Kiina</w:t>
      </w:r>
    </w:p>
    <w:p>
      <w:r>
        <w:rPr>
          <w:b/>
        </w:rPr>
        <w:t xml:space="preserve">Tulos</w:t>
      </w:r>
    </w:p>
    <w:p>
      <w:r>
        <w:t xml:space="preserve">Japani</w:t>
      </w:r>
    </w:p>
    <w:p>
      <w:r>
        <w:rPr>
          <w:b/>
        </w:rPr>
        <w:t xml:space="preserve">Esimerkki 8.2400</w:t>
      </w:r>
    </w:p>
    <w:p>
      <w:r>
        <w:t xml:space="preserve">Mikä teoria kuvaa bentseenimolekyyliä ja muita tasomaisia aromaattisia hiilivetyjen molekyylejä kuusikulmaisina renkaina, joissa on sp2-hybridisoituneita hiiliatomeja ja joissa kunkin hiiliatomin hybridisoimaton p-orbitaali on kohtisuorassa renkaan tasoon nähden?</w:t>
      </w:r>
    </w:p>
    <w:p>
      <w:r>
        <w:rPr>
          <w:b/>
        </w:rPr>
        <w:t xml:space="preserve">Tulos</w:t>
      </w:r>
    </w:p>
    <w:p>
      <w:r>
        <w:t xml:space="preserve">hybridiorbitaaliteoria</w:t>
      </w:r>
    </w:p>
    <w:p>
      <w:r>
        <w:rPr>
          <w:b/>
        </w:rPr>
        <w:t xml:space="preserve">Tulos</w:t>
      </w:r>
    </w:p>
    <w:p>
      <w:r>
        <w:t xml:space="preserve">kovalenttisen sidoksen teoria</w:t>
      </w:r>
    </w:p>
    <w:p>
      <w:r>
        <w:rPr>
          <w:b/>
        </w:rPr>
        <w:t xml:space="preserve">Tulos</w:t>
      </w:r>
    </w:p>
    <w:p>
      <w:r>
        <w:t xml:space="preserve">molekyyliorbitaaliteoria</w:t>
      </w:r>
    </w:p>
    <w:p>
      <w:r>
        <w:rPr>
          <w:b/>
        </w:rPr>
        <w:t xml:space="preserve">Esimerkki 8.2401</w:t>
      </w:r>
    </w:p>
    <w:p>
      <w:r>
        <w:t xml:space="preserve">Kuinka monta luuta muodostaa aikuisen ihmisen luuston?</w:t>
      </w:r>
    </w:p>
    <w:p>
      <w:r>
        <w:rPr>
          <w:b/>
        </w:rPr>
        <w:t xml:space="preserve">Tulos</w:t>
      </w:r>
    </w:p>
    <w:p>
      <w:r>
        <w:t xml:space="preserve">244</w:t>
      </w:r>
    </w:p>
    <w:p>
      <w:r>
        <w:rPr>
          <w:b/>
        </w:rPr>
        <w:t xml:space="preserve">Tulos</w:t>
      </w:r>
    </w:p>
    <w:p>
      <w:r>
        <w:t xml:space="preserve">130</w:t>
      </w:r>
    </w:p>
    <w:p>
      <w:r>
        <w:rPr>
          <w:b/>
        </w:rPr>
        <w:t xml:space="preserve">Tulos</w:t>
      </w:r>
    </w:p>
    <w:p>
      <w:r>
        <w:t xml:space="preserve">186</w:t>
      </w:r>
    </w:p>
    <w:p>
      <w:r>
        <w:rPr>
          <w:b/>
        </w:rPr>
        <w:t xml:space="preserve">Esimerkki 8.2402</w:t>
      </w:r>
    </w:p>
    <w:p>
      <w:r>
        <w:t xml:space="preserve">Säätelyproteiinit sitoutuvat säätelyelementteihin kontrolloidakseen mitä?</w:t>
      </w:r>
    </w:p>
    <w:p>
      <w:r>
        <w:rPr>
          <w:b/>
        </w:rPr>
        <w:t xml:space="preserve">Tulos</w:t>
      </w:r>
    </w:p>
    <w:p>
      <w:r>
        <w:t xml:space="preserve">mutaatio</w:t>
      </w:r>
    </w:p>
    <w:p>
      <w:r>
        <w:rPr>
          <w:b/>
        </w:rPr>
        <w:t xml:space="preserve">Tulos</w:t>
      </w:r>
    </w:p>
    <w:p>
      <w:r>
        <w:t xml:space="preserve">eriyttäminen</w:t>
      </w:r>
    </w:p>
    <w:p>
      <w:r>
        <w:rPr>
          <w:b/>
        </w:rPr>
        <w:t xml:space="preserve">Tulos</w:t>
      </w:r>
    </w:p>
    <w:p>
      <w:r>
        <w:t xml:space="preserve">kasvu</w:t>
      </w:r>
    </w:p>
    <w:p>
      <w:r>
        <w:rPr>
          <w:b/>
        </w:rPr>
        <w:t xml:space="preserve">Esimerkki 8.2403</w:t>
      </w:r>
    </w:p>
    <w:p>
      <w:r>
        <w:t xml:space="preserve">Hypertensio eli korkea verenpaine voi lisätä minkä riskiä?</w:t>
      </w:r>
    </w:p>
    <w:p>
      <w:r>
        <w:rPr>
          <w:b/>
        </w:rPr>
        <w:t xml:space="preserve">Tulos</w:t>
      </w:r>
    </w:p>
    <w:p>
      <w:r>
        <w:t xml:space="preserve">luusairaus</w:t>
      </w:r>
    </w:p>
    <w:p>
      <w:r>
        <w:rPr>
          <w:b/>
        </w:rPr>
        <w:t xml:space="preserve">Tulos</w:t>
      </w:r>
    </w:p>
    <w:p>
      <w:r>
        <w:t xml:space="preserve">fysiologinen sairaus</w:t>
      </w:r>
    </w:p>
    <w:p>
      <w:r>
        <w:rPr>
          <w:b/>
        </w:rPr>
        <w:t xml:space="preserve">Tulos</w:t>
      </w:r>
    </w:p>
    <w:p>
      <w:r>
        <w:t xml:space="preserve">epänormaali sairaus</w:t>
      </w:r>
    </w:p>
    <w:p>
      <w:r>
        <w:rPr>
          <w:b/>
        </w:rPr>
        <w:t xml:space="preserve">Esimerkki 8.2404</w:t>
      </w:r>
    </w:p>
    <w:p>
      <w:r>
        <w:t xml:space="preserve">Se, että kaikilla elävillä olennoilla on samat biokemialliset rakennuspalikat, on molekulaarinen todiste mistä teoreettisesta prosessista?</w:t>
      </w:r>
    </w:p>
    <w:p>
      <w:r>
        <w:rPr>
          <w:b/>
        </w:rPr>
        <w:t xml:space="preserve">Tulos</w:t>
      </w:r>
    </w:p>
    <w:p>
      <w:r>
        <w:t xml:space="preserve">syntyminen</w:t>
      </w:r>
    </w:p>
    <w:p>
      <w:r>
        <w:rPr>
          <w:b/>
        </w:rPr>
        <w:t xml:space="preserve">Tulos</w:t>
      </w:r>
    </w:p>
    <w:p>
      <w:r>
        <w:t xml:space="preserve">luominen</w:t>
      </w:r>
    </w:p>
    <w:p>
      <w:r>
        <w:rPr>
          <w:b/>
        </w:rPr>
        <w:t xml:space="preserve">Tulos</w:t>
      </w:r>
    </w:p>
    <w:p>
      <w:r>
        <w:t xml:space="preserve">sukupolvi</w:t>
      </w:r>
    </w:p>
    <w:p>
      <w:r>
        <w:rPr>
          <w:b/>
        </w:rPr>
        <w:t xml:space="preserve">Esimerkki 8.2405</w:t>
      </w:r>
    </w:p>
    <w:p>
      <w:r>
        <w:t xml:space="preserve">Valtimot, laskimot ja hiussuonet ovat kolme päätyyppiä mitä?</w:t>
      </w:r>
    </w:p>
    <w:p>
      <w:r>
        <w:rPr>
          <w:b/>
        </w:rPr>
        <w:t xml:space="preserve">Tulos</w:t>
      </w:r>
    </w:p>
    <w:p>
      <w:r>
        <w:t xml:space="preserve">veren muodot</w:t>
      </w:r>
    </w:p>
    <w:p>
      <w:r>
        <w:rPr>
          <w:b/>
        </w:rPr>
        <w:t xml:space="preserve">Tulos</w:t>
      </w:r>
    </w:p>
    <w:p>
      <w:r>
        <w:t xml:space="preserve">solurakenteet</w:t>
      </w:r>
    </w:p>
    <w:p>
      <w:r>
        <w:rPr>
          <w:b/>
        </w:rPr>
        <w:t xml:space="preserve">Tulos</w:t>
      </w:r>
    </w:p>
    <w:p>
      <w:r>
        <w:t xml:space="preserve">verenkiertotiet</w:t>
      </w:r>
    </w:p>
    <w:p>
      <w:r>
        <w:rPr>
          <w:b/>
        </w:rPr>
        <w:t xml:space="preserve">Esimerkki 8.2406</w:t>
      </w:r>
    </w:p>
    <w:p>
      <w:r>
        <w:t xml:space="preserve">Runkosuunnitelmat tarjoavat ytimekkään tavan vertailla ja vastakkain mitä?</w:t>
      </w:r>
    </w:p>
    <w:p>
      <w:r>
        <w:rPr>
          <w:b/>
        </w:rPr>
        <w:t xml:space="preserve">Tulos</w:t>
      </w:r>
    </w:p>
    <w:p>
      <w:r>
        <w:t xml:space="preserve">eläimen rappeuttavat piirteet</w:t>
      </w:r>
    </w:p>
    <w:p>
      <w:r>
        <w:rPr>
          <w:b/>
        </w:rPr>
        <w:t xml:space="preserve">Tulos</w:t>
      </w:r>
    </w:p>
    <w:p>
      <w:r>
        <w:t xml:space="preserve">puuttuvat eläinten ominaisuudet</w:t>
      </w:r>
    </w:p>
    <w:p>
      <w:r>
        <w:rPr>
          <w:b/>
        </w:rPr>
        <w:t xml:space="preserve">Tulos</w:t>
      </w:r>
    </w:p>
    <w:p>
      <w:r>
        <w:t xml:space="preserve">eläinten erityispiirteet</w:t>
      </w:r>
    </w:p>
    <w:p>
      <w:r>
        <w:rPr>
          <w:b/>
        </w:rPr>
        <w:t xml:space="preserve">Esimerkki 8.2407</w:t>
      </w:r>
    </w:p>
    <w:p>
      <w:r>
        <w:t xml:space="preserve">Hait, rauskut ja rottaevät, joilla ei ole luista luurankoa, kuuluvat mihin kalaryhmään?</w:t>
      </w:r>
    </w:p>
    <w:p>
      <w:r>
        <w:rPr>
          <w:b/>
        </w:rPr>
        <w:t xml:space="preserve">Tulos</w:t>
      </w:r>
    </w:p>
    <w:p>
      <w:r>
        <w:t xml:space="preserve">selkärangattomat</w:t>
      </w:r>
    </w:p>
    <w:p>
      <w:r>
        <w:rPr>
          <w:b/>
        </w:rPr>
        <w:t xml:space="preserve">Tulos</w:t>
      </w:r>
    </w:p>
    <w:p>
      <w:r>
        <w:t xml:space="preserve">äyriäiset</w:t>
      </w:r>
    </w:p>
    <w:p>
      <w:r>
        <w:rPr>
          <w:b/>
        </w:rPr>
        <w:t xml:space="preserve">Tulos</w:t>
      </w:r>
    </w:p>
    <w:p>
      <w:r>
        <w:t xml:space="preserve">makean veden kalat</w:t>
      </w:r>
    </w:p>
    <w:p>
      <w:r>
        <w:rPr>
          <w:b/>
        </w:rPr>
        <w:t xml:space="preserve">Esimerkki 8.2408</w:t>
      </w:r>
    </w:p>
    <w:p>
      <w:r>
        <w:t xml:space="preserve">Mitä suvutonta lisääntymismenetelmää meritähdet käyttävät lisääntyäkseen?</w:t>
      </w:r>
    </w:p>
    <w:p>
      <w:r>
        <w:rPr>
          <w:b/>
        </w:rPr>
        <w:t xml:space="preserve">Tulos</w:t>
      </w:r>
    </w:p>
    <w:p>
      <w:r>
        <w:t xml:space="preserve">fissio</w:t>
      </w:r>
    </w:p>
    <w:p>
      <w:r>
        <w:rPr>
          <w:b/>
        </w:rPr>
        <w:t xml:space="preserve">Tulos</w:t>
      </w:r>
    </w:p>
    <w:p>
      <w:r>
        <w:t xml:space="preserve">kutu</w:t>
      </w:r>
    </w:p>
    <w:p>
      <w:r>
        <w:rPr>
          <w:b/>
        </w:rPr>
        <w:t xml:space="preserve">Tulos</w:t>
      </w:r>
    </w:p>
    <w:p>
      <w:r>
        <w:t xml:space="preserve">orastava</w:t>
      </w:r>
    </w:p>
    <w:p>
      <w:r>
        <w:rPr>
          <w:b/>
        </w:rPr>
        <w:t xml:space="preserve">Esimerkki 8.2409</w:t>
      </w:r>
    </w:p>
    <w:p>
      <w:r>
        <w:t xml:space="preserve">Ekosysteemin energia voi tulla auringonvalosta tai _________?</w:t>
      </w:r>
    </w:p>
    <w:p>
      <w:r>
        <w:rPr>
          <w:b/>
        </w:rPr>
        <w:t xml:space="preserve">Tulos</w:t>
      </w:r>
    </w:p>
    <w:p>
      <w:r>
        <w:t xml:space="preserve">säteily-yhdisteet</w:t>
      </w:r>
    </w:p>
    <w:p>
      <w:r>
        <w:rPr>
          <w:b/>
        </w:rPr>
        <w:t xml:space="preserve">Tulos</w:t>
      </w:r>
    </w:p>
    <w:p>
      <w:r>
        <w:t xml:space="preserve">fossiiliset polttoaineet</w:t>
      </w:r>
    </w:p>
    <w:p>
      <w:r>
        <w:rPr>
          <w:b/>
        </w:rPr>
        <w:t xml:space="preserve">Tulos</w:t>
      </w:r>
    </w:p>
    <w:p>
      <w:r>
        <w:t xml:space="preserve">sade</w:t>
      </w:r>
    </w:p>
    <w:p>
      <w:r>
        <w:rPr>
          <w:b/>
        </w:rPr>
        <w:t xml:space="preserve">Esimerkki 8.2410</w:t>
      </w:r>
    </w:p>
    <w:p>
      <w:r>
        <w:t xml:space="preserve">Mikä säteily, joka yleensä syntyy lämpöliikkeestä sekä atomien ja molekyylien värähtelystä ja pyörimisestä, tarkoittaa kirjaimellisesti "punaista"?</w:t>
      </w:r>
    </w:p>
    <w:p>
      <w:r>
        <w:rPr>
          <w:b/>
        </w:rPr>
        <w:t xml:space="preserve">Tulos</w:t>
      </w:r>
    </w:p>
    <w:p>
      <w:r>
        <w:t xml:space="preserve">mikroskooppinen</w:t>
      </w:r>
    </w:p>
    <w:p>
      <w:r>
        <w:rPr>
          <w:b/>
        </w:rPr>
        <w:t xml:space="preserve">Tulos</w:t>
      </w:r>
    </w:p>
    <w:p>
      <w:r>
        <w:t xml:space="preserve">ultravioletti</w:t>
      </w:r>
    </w:p>
    <w:p>
      <w:r>
        <w:rPr>
          <w:b/>
        </w:rPr>
        <w:t xml:space="preserve">Tulos</w:t>
      </w:r>
    </w:p>
    <w:p>
      <w:r>
        <w:t xml:space="preserve">gammasäteily</w:t>
      </w:r>
    </w:p>
    <w:p>
      <w:r>
        <w:rPr>
          <w:b/>
        </w:rPr>
        <w:t xml:space="preserve">Esimerkki 8.2411</w:t>
      </w:r>
    </w:p>
    <w:p>
      <w:r>
        <w:t xml:space="preserve">Kuinka monta kromosomia bakteerien dna:ssa on?</w:t>
      </w:r>
    </w:p>
    <w:p>
      <w:r>
        <w:rPr>
          <w:b/>
        </w:rPr>
        <w:t xml:space="preserve">Tulos</w:t>
      </w:r>
    </w:p>
    <w:p>
      <w:r>
        <w:t xml:space="preserve">yksi suorakulmainen kromosomi</w:t>
      </w:r>
    </w:p>
    <w:p>
      <w:r>
        <w:rPr>
          <w:b/>
        </w:rPr>
        <w:t xml:space="preserve">Tulos</w:t>
      </w:r>
    </w:p>
    <w:p>
      <w:r>
        <w:t xml:space="preserve">yksi kolmiomainen kromosomi</w:t>
      </w:r>
    </w:p>
    <w:p>
      <w:r>
        <w:rPr>
          <w:b/>
        </w:rPr>
        <w:t xml:space="preserve">Tulos</w:t>
      </w:r>
    </w:p>
    <w:p>
      <w:r>
        <w:t xml:space="preserve">yksi yksinkertainen kromosomi</w:t>
      </w:r>
    </w:p>
    <w:p>
      <w:r>
        <w:rPr>
          <w:b/>
        </w:rPr>
        <w:t xml:space="preserve">Esimerkki 8.2412</w:t>
      </w:r>
    </w:p>
    <w:p>
      <w:r>
        <w:t xml:space="preserve">Mikä on ihmisten tärkein tapa kommunikoida?</w:t>
      </w:r>
    </w:p>
    <w:p>
      <w:r>
        <w:rPr>
          <w:b/>
        </w:rPr>
        <w:t xml:space="preserve">Tulos</w:t>
      </w:r>
    </w:p>
    <w:p>
      <w:r>
        <w:t xml:space="preserve">perintö</w:t>
      </w:r>
    </w:p>
    <w:p>
      <w:r>
        <w:rPr>
          <w:b/>
        </w:rPr>
        <w:t xml:space="preserve">Tulos</w:t>
      </w:r>
    </w:p>
    <w:p>
      <w:r>
        <w:t xml:space="preserve">maalaus</w:t>
      </w:r>
    </w:p>
    <w:p>
      <w:r>
        <w:rPr>
          <w:b/>
        </w:rPr>
        <w:t xml:space="preserve">Tulos</w:t>
      </w:r>
    </w:p>
    <w:p>
      <w:r>
        <w:t xml:space="preserve">vaisto</w:t>
      </w:r>
    </w:p>
    <w:p>
      <w:r>
        <w:rPr>
          <w:b/>
        </w:rPr>
        <w:t xml:space="preserve">Esimerkki 8.2413</w:t>
      </w:r>
    </w:p>
    <w:p>
      <w:r>
        <w:t xml:space="preserve">Mikä on saattanut kehittyä auttamaan esi-isiämme erottamaan kypsät ja kypsymättömät hedelmät toisistaan?</w:t>
      </w:r>
    </w:p>
    <w:p>
      <w:r>
        <w:rPr>
          <w:b/>
        </w:rPr>
        <w:t xml:space="preserve">Tulos</w:t>
      </w:r>
    </w:p>
    <w:p>
      <w:r>
        <w:t xml:space="preserve">hienomotoriset taidot</w:t>
      </w:r>
    </w:p>
    <w:p>
      <w:r>
        <w:rPr>
          <w:b/>
        </w:rPr>
        <w:t xml:space="preserve">Tulos</w:t>
      </w:r>
    </w:p>
    <w:p>
      <w:r>
        <w:t xml:space="preserve">akuutti kuulo</w:t>
      </w:r>
    </w:p>
    <w:p>
      <w:r>
        <w:rPr>
          <w:b/>
        </w:rPr>
        <w:t xml:space="preserve">Tulos</w:t>
      </w:r>
    </w:p>
    <w:p>
      <w:r>
        <w:t xml:space="preserve">yönäkö</w:t>
      </w:r>
    </w:p>
    <w:p>
      <w:r>
        <w:rPr>
          <w:b/>
        </w:rPr>
        <w:t xml:space="preserve">Esimerkki 8.2414</w:t>
      </w:r>
    </w:p>
    <w:p>
      <w:r>
        <w:t xml:space="preserve">Mitä jääkaappimagneetit sisältävät, jotta ne tarttuvat jääkaapin oveen?</w:t>
      </w:r>
    </w:p>
    <w:p>
      <w:r>
        <w:rPr>
          <w:b/>
        </w:rPr>
        <w:t xml:space="preserve">Tulos</w:t>
      </w:r>
    </w:p>
    <w:p>
      <w:r>
        <w:t xml:space="preserve">teräs</w:t>
      </w:r>
    </w:p>
    <w:p>
      <w:r>
        <w:rPr>
          <w:b/>
        </w:rPr>
        <w:t xml:space="preserve">Tulos</w:t>
      </w:r>
    </w:p>
    <w:p>
      <w:r>
        <w:t xml:space="preserve">sinkki</w:t>
      </w:r>
    </w:p>
    <w:p>
      <w:r>
        <w:rPr>
          <w:b/>
        </w:rPr>
        <w:t xml:space="preserve">Tulos</w:t>
      </w:r>
    </w:p>
    <w:p>
      <w:r>
        <w:t xml:space="preserve">kupari</w:t>
      </w:r>
    </w:p>
    <w:p>
      <w:r>
        <w:rPr>
          <w:b/>
        </w:rPr>
        <w:t xml:space="preserve">Esimerkki 8.2415</w:t>
      </w:r>
    </w:p>
    <w:p>
      <w:r>
        <w:t xml:space="preserve">Mikä bakteerityyppi aiheuttaa tuberkuloosiksi kutsutun sairauden?</w:t>
      </w:r>
    </w:p>
    <w:p>
      <w:r>
        <w:rPr>
          <w:b/>
        </w:rPr>
        <w:t xml:space="preserve">Tulos</w:t>
      </w:r>
    </w:p>
    <w:p>
      <w:r>
        <w:t xml:space="preserve">E. coli</w:t>
      </w:r>
    </w:p>
    <w:p>
      <w:r>
        <w:rPr>
          <w:b/>
        </w:rPr>
        <w:t xml:space="preserve">Tulos</w:t>
      </w:r>
    </w:p>
    <w:p>
      <w:r>
        <w:t xml:space="preserve">stafylokokki</w:t>
      </w:r>
    </w:p>
    <w:p>
      <w:r>
        <w:rPr>
          <w:b/>
        </w:rPr>
        <w:t xml:space="preserve">Tulos</w:t>
      </w:r>
    </w:p>
    <w:p>
      <w:r>
        <w:t xml:space="preserve">streptokokki</w:t>
      </w:r>
    </w:p>
    <w:p>
      <w:r>
        <w:rPr>
          <w:b/>
        </w:rPr>
        <w:t xml:space="preserve">Esimerkki 8.2416</w:t>
      </w:r>
    </w:p>
    <w:p>
      <w:r>
        <w:t xml:space="preserve">Hiiliatomien väliset vahvat ja vakaat sidokset tuottavat monimutkaisia molekyylejä, jotka sisältävät ketjuja, haaroja ja renkaita. Mitä kutsutaan näiden yhdisteiden kemiaksi?</w:t>
      </w:r>
    </w:p>
    <w:p>
      <w:r>
        <w:rPr>
          <w:b/>
        </w:rPr>
        <w:t xml:space="preserve">Tulos</w:t>
      </w:r>
    </w:p>
    <w:p>
      <w:r>
        <w:t xml:space="preserve">eläinkemia</w:t>
      </w:r>
    </w:p>
    <w:p>
      <w:r>
        <w:rPr>
          <w:b/>
        </w:rPr>
        <w:t xml:space="preserve">Tulos</w:t>
      </w:r>
    </w:p>
    <w:p>
      <w:r>
        <w:t xml:space="preserve">epäorgaaninen kemia</w:t>
      </w:r>
    </w:p>
    <w:p>
      <w:r>
        <w:rPr>
          <w:b/>
        </w:rPr>
        <w:t xml:space="preserve">Tulos</w:t>
      </w:r>
    </w:p>
    <w:p>
      <w:r>
        <w:t xml:space="preserve">ydinkemia</w:t>
      </w:r>
    </w:p>
    <w:p>
      <w:r>
        <w:rPr>
          <w:b/>
        </w:rPr>
        <w:t xml:space="preserve">Esimerkki 8.2417</w:t>
      </w:r>
    </w:p>
    <w:p>
      <w:r>
        <w:t xml:space="preserve">Mitä on tupakoitsijan uloshengittämä tai tupakkatuotteista vapautuva terveydelle vaarallinen savu?</w:t>
      </w:r>
    </w:p>
    <w:p>
      <w:r>
        <w:rPr>
          <w:b/>
        </w:rPr>
        <w:t xml:space="preserve">Tulos</w:t>
      </w:r>
    </w:p>
    <w:p>
      <w:r>
        <w:t xml:space="preserve">sekundaarinen savu</w:t>
      </w:r>
    </w:p>
    <w:p>
      <w:r>
        <w:rPr>
          <w:b/>
        </w:rPr>
        <w:t xml:space="preserve">Tulos</w:t>
      </w:r>
    </w:p>
    <w:p>
      <w:r>
        <w:t xml:space="preserve">kontaminaatiosavu</w:t>
      </w:r>
    </w:p>
    <w:p>
      <w:r>
        <w:rPr>
          <w:b/>
        </w:rPr>
        <w:t xml:space="preserve">Tulos</w:t>
      </w:r>
    </w:p>
    <w:p>
      <w:r>
        <w:t xml:space="preserve">alkusavu</w:t>
      </w:r>
    </w:p>
    <w:p>
      <w:r>
        <w:rPr>
          <w:b/>
        </w:rPr>
        <w:t xml:space="preserve">Esimerkki 8.2418</w:t>
      </w:r>
    </w:p>
    <w:p>
      <w:r>
        <w:t xml:space="preserve">Mitä sienet käyttävät tunkeutuakseen syvälle mätänevään aineeseen?</w:t>
      </w:r>
    </w:p>
    <w:p>
      <w:r>
        <w:rPr>
          <w:b/>
        </w:rPr>
        <w:t xml:space="preserve">Tulos</w:t>
      </w:r>
    </w:p>
    <w:p>
      <w:r>
        <w:t xml:space="preserve">värekarvoja</w:t>
      </w:r>
    </w:p>
    <w:p>
      <w:r>
        <w:rPr>
          <w:b/>
        </w:rPr>
        <w:t xml:space="preserve">Tulos</w:t>
      </w:r>
    </w:p>
    <w:p>
      <w:r>
        <w:t xml:space="preserve">sytoplasma</w:t>
      </w:r>
    </w:p>
    <w:p>
      <w:r>
        <w:rPr>
          <w:b/>
        </w:rPr>
        <w:t xml:space="preserve">Tulos</w:t>
      </w:r>
    </w:p>
    <w:p>
      <w:r>
        <w:t xml:space="preserve">lippulaput</w:t>
      </w:r>
    </w:p>
    <w:p>
      <w:r>
        <w:rPr>
          <w:b/>
        </w:rPr>
        <w:t xml:space="preserve">Esimerkki 8.2419</w:t>
      </w:r>
    </w:p>
    <w:p>
      <w:r>
        <w:t xml:space="preserve">Minkä riskiä lisää liiallinen altistuminen auringolle?</w:t>
      </w:r>
    </w:p>
    <w:p>
      <w:r>
        <w:rPr>
          <w:b/>
        </w:rPr>
        <w:t xml:space="preserve">Tulos</w:t>
      </w:r>
    </w:p>
    <w:p>
      <w:r>
        <w:t xml:space="preserve">hiukkassyöpä</w:t>
      </w:r>
    </w:p>
    <w:p>
      <w:r>
        <w:rPr>
          <w:b/>
        </w:rPr>
        <w:t xml:space="preserve">Tulos</w:t>
      </w:r>
    </w:p>
    <w:p>
      <w:r>
        <w:t xml:space="preserve">fluksusyöpä</w:t>
      </w:r>
    </w:p>
    <w:p>
      <w:r>
        <w:rPr>
          <w:b/>
        </w:rPr>
        <w:t xml:space="preserve">Tulos</w:t>
      </w:r>
    </w:p>
    <w:p>
      <w:r>
        <w:t xml:space="preserve">aivosyöpä</w:t>
      </w:r>
    </w:p>
    <w:p>
      <w:r>
        <w:rPr>
          <w:b/>
        </w:rPr>
        <w:t xml:space="preserve">Esimerkki 8.2420</w:t>
      </w:r>
    </w:p>
    <w:p>
      <w:r>
        <w:t xml:space="preserve">Mihin heimoon kuuluvat maanmatot ja segmenttimadot?</w:t>
      </w:r>
    </w:p>
    <w:p>
      <w:r>
        <w:rPr>
          <w:b/>
        </w:rPr>
        <w:t xml:space="preserve">Tulos</w:t>
      </w:r>
    </w:p>
    <w:p>
      <w:r>
        <w:t xml:space="preserve">bryozoa</w:t>
      </w:r>
    </w:p>
    <w:p>
      <w:r>
        <w:rPr>
          <w:b/>
        </w:rPr>
        <w:t xml:space="preserve">Tulos</w:t>
      </w:r>
    </w:p>
    <w:p>
      <w:r>
        <w:t xml:space="preserve">Nematoda</w:t>
      </w:r>
    </w:p>
    <w:p>
      <w:r>
        <w:rPr>
          <w:b/>
        </w:rPr>
        <w:t xml:space="preserve">Tulos</w:t>
      </w:r>
    </w:p>
    <w:p>
      <w:r>
        <w:t xml:space="preserve">protazoa</w:t>
      </w:r>
    </w:p>
    <w:p>
      <w:r>
        <w:rPr>
          <w:b/>
        </w:rPr>
        <w:t xml:space="preserve">Esimerkki 8.2421</w:t>
      </w:r>
    </w:p>
    <w:p>
      <w:r>
        <w:t xml:space="preserve">Mitä tapahtuu, kun elimistössä on enemmän glukoosia kuin proteiinit voivat käsitellä?</w:t>
      </w:r>
    </w:p>
    <w:p>
      <w:r>
        <w:rPr>
          <w:b/>
        </w:rPr>
        <w:t xml:space="preserve">Tulos</w:t>
      </w:r>
    </w:p>
    <w:p>
      <w:r>
        <w:t xml:space="preserve">viljelty virtsana</w:t>
      </w:r>
    </w:p>
    <w:p>
      <w:r>
        <w:rPr>
          <w:b/>
        </w:rPr>
        <w:t xml:space="preserve">Tulos</w:t>
      </w:r>
    </w:p>
    <w:p>
      <w:r>
        <w:t xml:space="preserve">muuttunut virtsaksi</w:t>
      </w:r>
    </w:p>
    <w:p>
      <w:r>
        <w:rPr>
          <w:b/>
        </w:rPr>
        <w:t xml:space="preserve">Tulos</w:t>
      </w:r>
    </w:p>
    <w:p>
      <w:r>
        <w:t xml:space="preserve">muodostaa virtsaa</w:t>
      </w:r>
    </w:p>
    <w:p>
      <w:r>
        <w:rPr>
          <w:b/>
        </w:rPr>
        <w:t xml:space="preserve">Esimerkki 8.2422</w:t>
      </w:r>
    </w:p>
    <w:p>
      <w:r>
        <w:t xml:space="preserve">Aavikot ovat yleensä kuivia ekosysteemejä, joissa on hyvin vähän mitä?</w:t>
      </w:r>
    </w:p>
    <w:p>
      <w:r>
        <w:rPr>
          <w:b/>
        </w:rPr>
        <w:t xml:space="preserve">Tulos</w:t>
      </w:r>
    </w:p>
    <w:p>
      <w:r>
        <w:t xml:space="preserve">lämpö</w:t>
      </w:r>
    </w:p>
    <w:p>
      <w:r>
        <w:rPr>
          <w:b/>
        </w:rPr>
        <w:t xml:space="preserve">Tulos</w:t>
      </w:r>
    </w:p>
    <w:p>
      <w:r>
        <w:t xml:space="preserve">lumisade</w:t>
      </w:r>
    </w:p>
    <w:p>
      <w:r>
        <w:rPr>
          <w:b/>
        </w:rPr>
        <w:t xml:space="preserve">Tulos</w:t>
      </w:r>
    </w:p>
    <w:p>
      <w:r>
        <w:t xml:space="preserve">vuoret</w:t>
      </w:r>
    </w:p>
    <w:p>
      <w:r>
        <w:rPr>
          <w:b/>
        </w:rPr>
        <w:t xml:space="preserve">Esimerkki 8.2423</w:t>
      </w:r>
    </w:p>
    <w:p>
      <w:r>
        <w:t xml:space="preserve">Farmaseutti ja maanmittari ovat kaksi uravaihtoehtoa, jotka perustuvat mihin tieteenalaan?</w:t>
      </w:r>
    </w:p>
    <w:p>
      <w:r>
        <w:rPr>
          <w:b/>
        </w:rPr>
        <w:t xml:space="preserve">Tulos</w:t>
      </w:r>
    </w:p>
    <w:p>
      <w:r>
        <w:t xml:space="preserve">ilmeinen</w:t>
      </w:r>
    </w:p>
    <w:p>
      <w:r>
        <w:rPr>
          <w:b/>
        </w:rPr>
        <w:t xml:space="preserve">Tulos</w:t>
      </w:r>
    </w:p>
    <w:p>
      <w:r>
        <w:t xml:space="preserve">Liiketoiminta</w:t>
      </w:r>
    </w:p>
    <w:p>
      <w:r>
        <w:rPr>
          <w:b/>
        </w:rPr>
        <w:t xml:space="preserve">Tulos</w:t>
      </w:r>
    </w:p>
    <w:p>
      <w:r>
        <w:t xml:space="preserve">näkyvä</w:t>
      </w:r>
    </w:p>
    <w:p>
      <w:r>
        <w:rPr>
          <w:b/>
        </w:rPr>
        <w:t xml:space="preserve">Esimerkki 8.2424</w:t>
      </w:r>
    </w:p>
    <w:p>
      <w:r>
        <w:t xml:space="preserve">Kun lasket impulssia, ota huomioon törmäyksen toisen kappaleen _______ muutos?</w:t>
      </w:r>
    </w:p>
    <w:p>
      <w:r>
        <w:rPr>
          <w:b/>
        </w:rPr>
        <w:t xml:space="preserve">Tulos</w:t>
      </w:r>
    </w:p>
    <w:p>
      <w:r>
        <w:t xml:space="preserve">ääni</w:t>
      </w:r>
    </w:p>
    <w:p>
      <w:r>
        <w:rPr>
          <w:b/>
        </w:rPr>
        <w:t xml:space="preserve">Tulos</w:t>
      </w:r>
    </w:p>
    <w:p>
      <w:r>
        <w:t xml:space="preserve">potentiaalinen energia</w:t>
      </w:r>
    </w:p>
    <w:p>
      <w:r>
        <w:rPr>
          <w:b/>
        </w:rPr>
        <w:t xml:space="preserve">Tulos</w:t>
      </w:r>
    </w:p>
    <w:p>
      <w:r>
        <w:t xml:space="preserve">nopeus</w:t>
      </w:r>
    </w:p>
    <w:p>
      <w:r>
        <w:rPr>
          <w:b/>
        </w:rPr>
        <w:t xml:space="preserve">Esimerkki 8.2425</w:t>
      </w:r>
    </w:p>
    <w:p>
      <w:r>
        <w:t xml:space="preserve">Nykyään uudet alkuaineet nimetään yleensä kuuluisien tiedemiesten mukaan. alkuaineiden nimet voivat olla hankalia kirjoittaa kokonaisuudessaan, varsinkin kun ne yhdistetään yhdisteiden nimiksi. siksi kunkin alkuaineen nimi lyhennetään yksi- tai kaksikirjaimiseksi kemialliseksi nimeksi. tämä?</w:t>
      </w:r>
    </w:p>
    <w:p>
      <w:r>
        <w:rPr>
          <w:b/>
        </w:rPr>
        <w:t xml:space="preserve">Tulos</w:t>
      </w:r>
    </w:p>
    <w:p>
      <w:r>
        <w:t xml:space="preserve">merkintä</w:t>
      </w:r>
    </w:p>
    <w:p>
      <w:r>
        <w:rPr>
          <w:b/>
        </w:rPr>
        <w:t xml:space="preserve">Tulos</w:t>
      </w:r>
    </w:p>
    <w:p>
      <w:r>
        <w:t xml:space="preserve">otsikko</w:t>
      </w:r>
    </w:p>
    <w:p>
      <w:r>
        <w:rPr>
          <w:b/>
        </w:rPr>
        <w:t xml:space="preserve">Tulos</w:t>
      </w:r>
    </w:p>
    <w:p>
      <w:r>
        <w:t xml:space="preserve">pikakirjoitus</w:t>
      </w:r>
    </w:p>
    <w:p>
      <w:r>
        <w:rPr>
          <w:b/>
        </w:rPr>
        <w:t xml:space="preserve">Esimerkki 8.2426</w:t>
      </w:r>
    </w:p>
    <w:p>
      <w:r>
        <w:t xml:space="preserve">Plasmakalvon olemassaolo tunnistettiin 1890-luvulla, ja sen kemialliset komponentit tunnistettiin vuonna 1915. tärkeimmät tuolloin tunnistetut komponentit olivat seuraavat?</w:t>
      </w:r>
    </w:p>
    <w:p>
      <w:r>
        <w:rPr>
          <w:b/>
        </w:rPr>
        <w:t xml:space="preserve">Tulos</w:t>
      </w:r>
    </w:p>
    <w:p>
      <w:r>
        <w:t xml:space="preserve">kaasut ja proteiinit</w:t>
      </w:r>
    </w:p>
    <w:p>
      <w:r>
        <w:rPr>
          <w:b/>
        </w:rPr>
        <w:t xml:space="preserve">Tulos</w:t>
      </w:r>
    </w:p>
    <w:p>
      <w:r>
        <w:t xml:space="preserve">hiilihydraatit ja proteiinit</w:t>
      </w:r>
    </w:p>
    <w:p>
      <w:r>
        <w:rPr>
          <w:b/>
        </w:rPr>
        <w:t xml:space="preserve">Tulos</w:t>
      </w:r>
    </w:p>
    <w:p>
      <w:r>
        <w:t xml:space="preserve">lipidit ja hiilihydraatit</w:t>
      </w:r>
    </w:p>
    <w:p>
      <w:r>
        <w:rPr>
          <w:b/>
        </w:rPr>
        <w:t xml:space="preserve">Esimerkki 8.2427</w:t>
      </w:r>
    </w:p>
    <w:p>
      <w:r>
        <w:t xml:space="preserve">Mistä nikamavälilevyt koostuvat?</w:t>
      </w:r>
    </w:p>
    <w:p>
      <w:r>
        <w:rPr>
          <w:b/>
        </w:rPr>
        <w:t xml:space="preserve">Tulos</w:t>
      </w:r>
    </w:p>
    <w:p>
      <w:r>
        <w:t xml:space="preserve">intercartilage</w:t>
      </w:r>
    </w:p>
    <w:p>
      <w:r>
        <w:rPr>
          <w:b/>
        </w:rPr>
        <w:t xml:space="preserve">Tulos</w:t>
      </w:r>
    </w:p>
    <w:p>
      <w:r>
        <w:t xml:space="preserve">fibrotissue</w:t>
      </w:r>
    </w:p>
    <w:p>
      <w:r>
        <w:rPr>
          <w:b/>
        </w:rPr>
        <w:t xml:space="preserve">Tulos</w:t>
      </w:r>
    </w:p>
    <w:p>
      <w:r>
        <w:t xml:space="preserve">sidekudosrusto</w:t>
      </w:r>
    </w:p>
    <w:p>
      <w:r>
        <w:rPr>
          <w:b/>
        </w:rPr>
        <w:t xml:space="preserve">Esimerkki 8.2428</w:t>
      </w:r>
    </w:p>
    <w:p>
      <w:r>
        <w:t xml:space="preserve">Mikä on toinen termi muniville nisäkkäille?</w:t>
      </w:r>
    </w:p>
    <w:p>
      <w:r>
        <w:rPr>
          <w:b/>
        </w:rPr>
        <w:t xml:space="preserve">Tulos</w:t>
      </w:r>
    </w:p>
    <w:p>
      <w:r>
        <w:t xml:space="preserve">viviparus</w:t>
      </w:r>
    </w:p>
    <w:p>
      <w:r>
        <w:rPr>
          <w:b/>
        </w:rPr>
        <w:t xml:space="preserve">Tulos</w:t>
      </w:r>
    </w:p>
    <w:p>
      <w:r>
        <w:t xml:space="preserve">sammakkoeläimet</w:t>
      </w:r>
    </w:p>
    <w:p>
      <w:r>
        <w:rPr>
          <w:b/>
        </w:rPr>
        <w:t xml:space="preserve">Tulos</w:t>
      </w:r>
    </w:p>
    <w:p>
      <w:r>
        <w:t xml:space="preserve">kasvinsyöjät</w:t>
      </w:r>
    </w:p>
    <w:p>
      <w:r>
        <w:rPr>
          <w:b/>
        </w:rPr>
        <w:t xml:space="preserve">Esimerkki 8.2429</w:t>
      </w:r>
    </w:p>
    <w:p>
      <w:r>
        <w:t xml:space="preserve">Miten arvokkaat aineenvaihduntatuotteet otetaan talteen?</w:t>
      </w:r>
    </w:p>
    <w:p>
      <w:r>
        <w:rPr>
          <w:b/>
        </w:rPr>
        <w:t xml:space="preserve">Tulos</w:t>
      </w:r>
    </w:p>
    <w:p>
      <w:r>
        <w:t xml:space="preserve">replikaatioreaktio</w:t>
      </w:r>
    </w:p>
    <w:p>
      <w:r>
        <w:rPr>
          <w:b/>
        </w:rPr>
        <w:t xml:space="preserve">Tulos</w:t>
      </w:r>
    </w:p>
    <w:p>
      <w:r>
        <w:t xml:space="preserve">Osmoosi</w:t>
      </w:r>
    </w:p>
    <w:p>
      <w:r>
        <w:rPr>
          <w:b/>
        </w:rPr>
        <w:t xml:space="preserve">Tulos</w:t>
      </w:r>
    </w:p>
    <w:p>
      <w:r>
        <w:t xml:space="preserve">aineenvaihdunta</w:t>
      </w:r>
    </w:p>
    <w:p>
      <w:r>
        <w:rPr>
          <w:b/>
        </w:rPr>
        <w:t xml:space="preserve">Esimerkki 8.2430</w:t>
      </w:r>
    </w:p>
    <w:p>
      <w:r>
        <w:t xml:space="preserve">Hengitystiet ja keuhkot ovat osa mitä elinjärjestelmää?</w:t>
      </w:r>
    </w:p>
    <w:p>
      <w:r>
        <w:rPr>
          <w:b/>
        </w:rPr>
        <w:t xml:space="preserve">Tulos</w:t>
      </w:r>
    </w:p>
    <w:p>
      <w:r>
        <w:t xml:space="preserve">sepelvaltimotauti</w:t>
      </w:r>
    </w:p>
    <w:p>
      <w:r>
        <w:rPr>
          <w:b/>
        </w:rPr>
        <w:t xml:space="preserve">Tulos</w:t>
      </w:r>
    </w:p>
    <w:p>
      <w:r>
        <w:t xml:space="preserve">keuhkot</w:t>
      </w:r>
    </w:p>
    <w:p>
      <w:r>
        <w:rPr>
          <w:b/>
        </w:rPr>
        <w:t xml:space="preserve">Tulos</w:t>
      </w:r>
    </w:p>
    <w:p>
      <w:r>
        <w:t xml:space="preserve">ruoansulatuskanava</w:t>
      </w:r>
    </w:p>
    <w:p>
      <w:r>
        <w:rPr>
          <w:b/>
        </w:rPr>
        <w:t xml:space="preserve">Esimerkki 8.2431</w:t>
      </w:r>
    </w:p>
    <w:p>
      <w:r>
        <w:t xml:space="preserve">Amalgaamin muodostuminen mahdollistaa metallin reagoimisen minkä kanssa?</w:t>
      </w:r>
    </w:p>
    <w:p>
      <w:r>
        <w:rPr>
          <w:b/>
        </w:rPr>
        <w:t xml:space="preserve">Tulos</w:t>
      </w:r>
    </w:p>
    <w:p>
      <w:r>
        <w:t xml:space="preserve">helium ja happi</w:t>
      </w:r>
    </w:p>
    <w:p>
      <w:r>
        <w:rPr>
          <w:b/>
        </w:rPr>
        <w:t xml:space="preserve">Tulos</w:t>
      </w:r>
    </w:p>
    <w:p>
      <w:r>
        <w:t xml:space="preserve">kangas ja muovi</w:t>
      </w:r>
    </w:p>
    <w:p>
      <w:r>
        <w:rPr>
          <w:b/>
        </w:rPr>
        <w:t xml:space="preserve">Tulos</w:t>
      </w:r>
    </w:p>
    <w:p>
      <w:r>
        <w:t xml:space="preserve">verta ja hikeä</w:t>
      </w:r>
    </w:p>
    <w:p>
      <w:r>
        <w:rPr>
          <w:b/>
        </w:rPr>
        <w:t xml:space="preserve">Esimerkki 8.2432</w:t>
      </w:r>
    </w:p>
    <w:p>
      <w:r>
        <w:t xml:space="preserve">Mikä on sen prosessin nimi, jossa kiinteä ruokajäte poistuu elimistöstä?</w:t>
      </w:r>
    </w:p>
    <w:p>
      <w:r>
        <w:rPr>
          <w:b/>
        </w:rPr>
        <w:t xml:space="preserve">Tulos</w:t>
      </w:r>
    </w:p>
    <w:p>
      <w:r>
        <w:t xml:space="preserve">sukupuutto</w:t>
      </w:r>
    </w:p>
    <w:p>
      <w:r>
        <w:rPr>
          <w:b/>
        </w:rPr>
        <w:t xml:space="preserve">Tulos</w:t>
      </w:r>
    </w:p>
    <w:p>
      <w:r>
        <w:t xml:space="preserve">haihtuminen</w:t>
      </w:r>
    </w:p>
    <w:p>
      <w:r>
        <w:rPr>
          <w:b/>
        </w:rPr>
        <w:t xml:space="preserve">Tulos</w:t>
      </w:r>
    </w:p>
    <w:p>
      <w:r>
        <w:t xml:space="preserve">Regurgitaatio</w:t>
      </w:r>
    </w:p>
    <w:p>
      <w:r>
        <w:rPr>
          <w:b/>
        </w:rPr>
        <w:t xml:space="preserve">Esimerkki 8.2433</w:t>
      </w:r>
    </w:p>
    <w:p>
      <w:r>
        <w:t xml:space="preserve">Mitä maaperässä, jonka kapasiteetti on suurempi, on yleensä enemmän?</w:t>
      </w:r>
    </w:p>
    <w:p>
      <w:r>
        <w:rPr>
          <w:b/>
        </w:rPr>
        <w:t xml:space="preserve">Tulos</w:t>
      </w:r>
    </w:p>
    <w:p>
      <w:r>
        <w:t xml:space="preserve">vetyravinteet</w:t>
      </w:r>
    </w:p>
    <w:p>
      <w:r>
        <w:rPr>
          <w:b/>
        </w:rPr>
        <w:t xml:space="preserve">Tulos</w:t>
      </w:r>
    </w:p>
    <w:p>
      <w:r>
        <w:t xml:space="preserve">vesi</w:t>
      </w:r>
    </w:p>
    <w:p>
      <w:r>
        <w:rPr>
          <w:b/>
        </w:rPr>
        <w:t xml:space="preserve">Tulos</w:t>
      </w:r>
    </w:p>
    <w:p>
      <w:r>
        <w:t xml:space="preserve">proteiini</w:t>
      </w:r>
    </w:p>
    <w:p>
      <w:r>
        <w:rPr>
          <w:b/>
        </w:rPr>
        <w:t xml:space="preserve">Esimerkki 8.2434</w:t>
      </w:r>
    </w:p>
    <w:p>
      <w:r>
        <w:t xml:space="preserve">Mikä on ruokatorven päässä oleva pussimainen elin?</w:t>
      </w:r>
    </w:p>
    <w:p>
      <w:r>
        <w:rPr>
          <w:b/>
        </w:rPr>
        <w:t xml:space="preserve">Tulos</w:t>
      </w:r>
    </w:p>
    <w:p>
      <w:r>
        <w:t xml:space="preserve">Peräsuoli</w:t>
      </w:r>
    </w:p>
    <w:p>
      <w:r>
        <w:rPr>
          <w:b/>
        </w:rPr>
        <w:t xml:space="preserve">Tulos</w:t>
      </w:r>
    </w:p>
    <w:p>
      <w:r>
        <w:t xml:space="preserve">kurkunpää</w:t>
      </w:r>
    </w:p>
    <w:p>
      <w:r>
        <w:rPr>
          <w:b/>
        </w:rPr>
        <w:t xml:space="preserve">Tulos</w:t>
      </w:r>
    </w:p>
    <w:p>
      <w:r>
        <w:t xml:space="preserve">lisäys</w:t>
      </w:r>
    </w:p>
    <w:p>
      <w:r>
        <w:rPr>
          <w:b/>
        </w:rPr>
        <w:t xml:space="preserve">Esimerkki 8.2435</w:t>
      </w:r>
    </w:p>
    <w:p>
      <w:r>
        <w:t xml:space="preserve">Mikä on sen väliaikaisen elimen nimi, joka alkaa muodostua trofoblastisolukerroksesta pian istutuksen jälkeen?</w:t>
      </w:r>
    </w:p>
    <w:p>
      <w:r>
        <w:rPr>
          <w:b/>
        </w:rPr>
        <w:t xml:space="preserve">Tulos</w:t>
      </w:r>
    </w:p>
    <w:p>
      <w:r>
        <w:t xml:space="preserve">kohtu</w:t>
      </w:r>
    </w:p>
    <w:p>
      <w:r>
        <w:rPr>
          <w:b/>
        </w:rPr>
        <w:t xml:space="preserve">Tulos</w:t>
      </w:r>
    </w:p>
    <w:p>
      <w:r>
        <w:t xml:space="preserve">alkio</w:t>
      </w:r>
    </w:p>
    <w:p>
      <w:r>
        <w:rPr>
          <w:b/>
        </w:rPr>
        <w:t xml:space="preserve">Tulos</w:t>
      </w:r>
    </w:p>
    <w:p>
      <w:r>
        <w:t xml:space="preserve">lisäys</w:t>
      </w:r>
    </w:p>
    <w:p>
      <w:r>
        <w:rPr>
          <w:b/>
        </w:rPr>
        <w:t xml:space="preserve">Esimerkki 8.2436</w:t>
      </w:r>
    </w:p>
    <w:p>
      <w:r>
        <w:t xml:space="preserve">Mitä kutsutaan sähkömagneettisiksi aalloiksi, joiden aallonpituus on pisin?</w:t>
      </w:r>
    </w:p>
    <w:p>
      <w:r>
        <w:rPr>
          <w:b/>
        </w:rPr>
        <w:t xml:space="preserve">Tulos</w:t>
      </w:r>
    </w:p>
    <w:p>
      <w:r>
        <w:t xml:space="preserve">kanava-aallot</w:t>
      </w:r>
    </w:p>
    <w:p>
      <w:r>
        <w:rPr>
          <w:b/>
        </w:rPr>
        <w:t xml:space="preserve">Tulos</w:t>
      </w:r>
    </w:p>
    <w:p>
      <w:r>
        <w:t xml:space="preserve">ääniaallot</w:t>
      </w:r>
    </w:p>
    <w:p>
      <w:r>
        <w:rPr>
          <w:b/>
        </w:rPr>
        <w:t xml:space="preserve">Tulos</w:t>
      </w:r>
    </w:p>
    <w:p>
      <w:r>
        <w:t xml:space="preserve">infrapuna-aallot</w:t>
      </w:r>
    </w:p>
    <w:p>
      <w:r>
        <w:rPr>
          <w:b/>
        </w:rPr>
        <w:t xml:space="preserve">Esimerkki 8.2437</w:t>
      </w:r>
    </w:p>
    <w:p>
      <w:r>
        <w:t xml:space="preserve">Millaisia näkymättömiä aaltoja mikroaalloissa käytetään?</w:t>
      </w:r>
    </w:p>
    <w:p>
      <w:r>
        <w:rPr>
          <w:b/>
        </w:rPr>
        <w:t xml:space="preserve">Tulos</w:t>
      </w:r>
    </w:p>
    <w:p>
      <w:r>
        <w:t xml:space="preserve">konvektio</w:t>
      </w:r>
    </w:p>
    <w:p>
      <w:r>
        <w:rPr>
          <w:b/>
        </w:rPr>
        <w:t xml:space="preserve">Tulos</w:t>
      </w:r>
    </w:p>
    <w:p>
      <w:r>
        <w:t xml:space="preserve">sähköinen</w:t>
      </w:r>
    </w:p>
    <w:p>
      <w:r>
        <w:rPr>
          <w:b/>
        </w:rPr>
        <w:t xml:space="preserve">Tulos</w:t>
      </w:r>
    </w:p>
    <w:p>
      <w:r>
        <w:t xml:space="preserve">lämpö</w:t>
      </w:r>
    </w:p>
    <w:p>
      <w:r>
        <w:rPr>
          <w:b/>
        </w:rPr>
        <w:t xml:space="preserve">Esimerkki 8.2438</w:t>
      </w:r>
    </w:p>
    <w:p>
      <w:r>
        <w:t xml:space="preserve">Mitä yhdessä toimivien solujen ryhmä muodostaa?</w:t>
      </w:r>
    </w:p>
    <w:p>
      <w:r>
        <w:rPr>
          <w:b/>
        </w:rPr>
        <w:t xml:space="preserve">Tulos</w:t>
      </w:r>
    </w:p>
    <w:p>
      <w:r>
        <w:t xml:space="preserve">molekyyli</w:t>
      </w:r>
    </w:p>
    <w:p>
      <w:r>
        <w:rPr>
          <w:b/>
        </w:rPr>
        <w:t xml:space="preserve">Tulos</w:t>
      </w:r>
    </w:p>
    <w:p>
      <w:r>
        <w:t xml:space="preserve">organelli</w:t>
      </w:r>
    </w:p>
    <w:p>
      <w:r>
        <w:rPr>
          <w:b/>
        </w:rPr>
        <w:t xml:space="preserve">Tulos</w:t>
      </w:r>
    </w:p>
    <w:p>
      <w:r>
        <w:t xml:space="preserve">elin</w:t>
      </w:r>
    </w:p>
    <w:p>
      <w:r>
        <w:rPr>
          <w:b/>
        </w:rPr>
        <w:t xml:space="preserve">Esimerkki 8.2439</w:t>
      </w:r>
    </w:p>
    <w:p>
      <w:r>
        <w:t xml:space="preserve">Mitä prokaryoottiset solut ovat täynnä?</w:t>
      </w:r>
    </w:p>
    <w:p>
      <w:r>
        <w:rPr>
          <w:b/>
        </w:rPr>
        <w:t xml:space="preserve">Tulos</w:t>
      </w:r>
    </w:p>
    <w:p>
      <w:r>
        <w:t xml:space="preserve">rna</w:t>
      </w:r>
    </w:p>
    <w:p>
      <w:r>
        <w:rPr>
          <w:b/>
        </w:rPr>
        <w:t xml:space="preserve">Tulos</w:t>
      </w:r>
    </w:p>
    <w:p>
      <w:r>
        <w:t xml:space="preserve">klorofylli</w:t>
      </w:r>
    </w:p>
    <w:p>
      <w:r>
        <w:rPr>
          <w:b/>
        </w:rPr>
        <w:t xml:space="preserve">Tulos</w:t>
      </w:r>
    </w:p>
    <w:p>
      <w:r>
        <w:t xml:space="preserve">proteiini</w:t>
      </w:r>
    </w:p>
    <w:p>
      <w:r>
        <w:rPr>
          <w:b/>
        </w:rPr>
        <w:t xml:space="preserve">Esimerkki 8.2440</w:t>
      </w:r>
    </w:p>
    <w:p>
      <w:r>
        <w:t xml:space="preserve">Mikä on nimitys pitkille hiilihydraattimolekyyleille, jotka koostuvat toistuvista monomeeriyksiköistä, jotka on yhdistetty toisiinsa glykosidisidoksilla?</w:t>
      </w:r>
    </w:p>
    <w:p>
      <w:r>
        <w:rPr>
          <w:b/>
        </w:rPr>
        <w:t xml:space="preserve">Tulos</w:t>
      </w:r>
    </w:p>
    <w:p>
      <w:r>
        <w:t xml:space="preserve">kuidut</w:t>
      </w:r>
    </w:p>
    <w:p>
      <w:r>
        <w:rPr>
          <w:b/>
        </w:rPr>
        <w:t xml:space="preserve">Tulos</w:t>
      </w:r>
    </w:p>
    <w:p>
      <w:r>
        <w:t xml:space="preserve">mallilankoja</w:t>
      </w:r>
    </w:p>
    <w:p>
      <w:r>
        <w:rPr>
          <w:b/>
        </w:rPr>
        <w:t xml:space="preserve">Tulos</w:t>
      </w:r>
    </w:p>
    <w:p>
      <w:r>
        <w:t xml:space="preserve">hiilivedyt</w:t>
      </w:r>
    </w:p>
    <w:p>
      <w:r>
        <w:rPr>
          <w:b/>
        </w:rPr>
        <w:t xml:space="preserve">Esimerkki 8.2441</w:t>
      </w:r>
    </w:p>
    <w:p>
      <w:r>
        <w:t xml:space="preserve">Millainen pintalämpötila on Venuksella?</w:t>
      </w:r>
    </w:p>
    <w:p>
      <w:r>
        <w:rPr>
          <w:b/>
        </w:rPr>
        <w:t xml:space="preserve">Tulos</w:t>
      </w:r>
    </w:p>
    <w:p>
      <w:r>
        <w:t xml:space="preserve">hieman kuuma</w:t>
      </w:r>
    </w:p>
    <w:p>
      <w:r>
        <w:rPr>
          <w:b/>
        </w:rPr>
        <w:t xml:space="preserve">Tulos</w:t>
      </w:r>
    </w:p>
    <w:p>
      <w:r>
        <w:t xml:space="preserve">cool</w:t>
      </w:r>
    </w:p>
    <w:p>
      <w:r>
        <w:rPr>
          <w:b/>
        </w:rPr>
        <w:t xml:space="preserve">Tulos</w:t>
      </w:r>
    </w:p>
    <w:p>
      <w:r>
        <w:t xml:space="preserve">kylmä</w:t>
      </w:r>
    </w:p>
    <w:p>
      <w:r>
        <w:rPr>
          <w:b/>
        </w:rPr>
        <w:t xml:space="preserve">Esimerkki 8.2442</w:t>
      </w:r>
    </w:p>
    <w:p>
      <w:r>
        <w:t xml:space="preserve">Nisäkkäiden ja hyönteisten keskuudessa yleiset feromonit liittyvät usein minkälaiseen käyttäytymiseen?</w:t>
      </w:r>
    </w:p>
    <w:p>
      <w:r>
        <w:rPr>
          <w:b/>
        </w:rPr>
        <w:t xml:space="preserve">Tulos</w:t>
      </w:r>
    </w:p>
    <w:p>
      <w:r>
        <w:t xml:space="preserve">aggressiivinen</w:t>
      </w:r>
    </w:p>
    <w:p>
      <w:r>
        <w:rPr>
          <w:b/>
        </w:rPr>
        <w:t xml:space="preserve">Tulos</w:t>
      </w:r>
    </w:p>
    <w:p>
      <w:r>
        <w:t xml:space="preserve">immuunijärjestelmä</w:t>
      </w:r>
    </w:p>
    <w:p>
      <w:r>
        <w:rPr>
          <w:b/>
        </w:rPr>
        <w:t xml:space="preserve">Tulos</w:t>
      </w:r>
    </w:p>
    <w:p>
      <w:r>
        <w:t xml:space="preserve">sydän</w:t>
      </w:r>
    </w:p>
    <w:p>
      <w:r>
        <w:rPr>
          <w:b/>
        </w:rPr>
        <w:t xml:space="preserve">Esimerkki 8.2443</w:t>
      </w:r>
    </w:p>
    <w:p>
      <w:r>
        <w:t xml:space="preserve">Eri nopeuksilla ja eri suuntiin liikkuvilla esineillä on eri mitä?</w:t>
      </w:r>
    </w:p>
    <w:p>
      <w:r>
        <w:rPr>
          <w:b/>
        </w:rPr>
        <w:t xml:space="preserve">Tulos</w:t>
      </w:r>
    </w:p>
    <w:p>
      <w:r>
        <w:t xml:space="preserve">protonit</w:t>
      </w:r>
    </w:p>
    <w:p>
      <w:r>
        <w:rPr>
          <w:b/>
        </w:rPr>
        <w:t xml:space="preserve">Tulos</w:t>
      </w:r>
    </w:p>
    <w:p>
      <w:r>
        <w:t xml:space="preserve">värähtelyt</w:t>
      </w:r>
    </w:p>
    <w:p>
      <w:r>
        <w:rPr>
          <w:b/>
        </w:rPr>
        <w:t xml:space="preserve">Tulos</w:t>
      </w:r>
    </w:p>
    <w:p>
      <w:r>
        <w:t xml:space="preserve">elektronit</w:t>
      </w:r>
    </w:p>
    <w:p>
      <w:r>
        <w:rPr>
          <w:b/>
        </w:rPr>
        <w:t xml:space="preserve">Esimerkki 8.2444</w:t>
      </w:r>
    </w:p>
    <w:p>
      <w:r>
        <w:t xml:space="preserve">Mikä osa hermosolusta sisältää ytimen ja suurimman osan tärkeimmistä organelleista?</w:t>
      </w:r>
    </w:p>
    <w:p>
      <w:r>
        <w:rPr>
          <w:b/>
        </w:rPr>
        <w:t xml:space="preserve">Tulos</w:t>
      </w:r>
    </w:p>
    <w:p>
      <w:r>
        <w:t xml:space="preserve">elin elin</w:t>
      </w:r>
    </w:p>
    <w:p>
      <w:r>
        <w:rPr>
          <w:b/>
        </w:rPr>
        <w:t xml:space="preserve">Tulos</w:t>
      </w:r>
    </w:p>
    <w:p>
      <w:r>
        <w:t xml:space="preserve">yksinkertainen keho</w:t>
      </w:r>
    </w:p>
    <w:p>
      <w:r>
        <w:rPr>
          <w:b/>
        </w:rPr>
        <w:t xml:space="preserve">Tulos</w:t>
      </w:r>
    </w:p>
    <w:p>
      <w:r>
        <w:t xml:space="preserve">verkkokalvon runko</w:t>
      </w:r>
    </w:p>
    <w:p>
      <w:r>
        <w:rPr>
          <w:b/>
        </w:rPr>
        <w:t xml:space="preserve">Esimerkki 8.2445</w:t>
      </w:r>
    </w:p>
    <w:p>
      <w:r>
        <w:t xml:space="preserve">Mikä asteittainen muutosprosessi on maapallon elämän monimuotoisuuden lähde?</w:t>
      </w:r>
    </w:p>
    <w:p>
      <w:r>
        <w:rPr>
          <w:b/>
        </w:rPr>
        <w:t xml:space="preserve">Tulos</w:t>
      </w:r>
    </w:p>
    <w:p>
      <w:r>
        <w:t xml:space="preserve">vaihtelu</w:t>
      </w:r>
    </w:p>
    <w:p>
      <w:r>
        <w:rPr>
          <w:b/>
        </w:rPr>
        <w:t xml:space="preserve">Tulos</w:t>
      </w:r>
    </w:p>
    <w:p>
      <w:r>
        <w:t xml:space="preserve">luominen</w:t>
      </w:r>
    </w:p>
    <w:p>
      <w:r>
        <w:rPr>
          <w:b/>
        </w:rPr>
        <w:t xml:space="preserve">Tulos</w:t>
      </w:r>
    </w:p>
    <w:p>
      <w:r>
        <w:t xml:space="preserve">kehitys</w:t>
      </w:r>
    </w:p>
    <w:p>
      <w:r>
        <w:rPr>
          <w:b/>
        </w:rPr>
        <w:t xml:space="preserve">Esimerkki 8.2446</w:t>
      </w:r>
    </w:p>
    <w:p>
      <w:r>
        <w:t xml:space="preserve">Minkälaista käyttäytymistä ei tarvitse oppia tai harjoitella?</w:t>
      </w:r>
    </w:p>
    <w:p>
      <w:r>
        <w:rPr>
          <w:b/>
        </w:rPr>
        <w:t xml:space="preserve">Tulos</w:t>
      </w:r>
    </w:p>
    <w:p>
      <w:r>
        <w:t xml:space="preserve">suojaava käyttäytyminen</w:t>
      </w:r>
    </w:p>
    <w:p>
      <w:r>
        <w:rPr>
          <w:b/>
        </w:rPr>
        <w:t xml:space="preserve">Tulos</w:t>
      </w:r>
    </w:p>
    <w:p>
      <w:r>
        <w:t xml:space="preserve">hankittu käyttäytyminen</w:t>
      </w:r>
    </w:p>
    <w:p>
      <w:r>
        <w:rPr>
          <w:b/>
        </w:rPr>
        <w:t xml:space="preserve">Tulos</w:t>
      </w:r>
    </w:p>
    <w:p>
      <w:r>
        <w:t xml:space="preserve">erilaiset käyttäytymismallit</w:t>
      </w:r>
    </w:p>
    <w:p>
      <w:r>
        <w:rPr>
          <w:b/>
        </w:rPr>
        <w:t xml:space="preserve">Esimerkki 8.2447</w:t>
      </w:r>
    </w:p>
    <w:p>
      <w:r>
        <w:t xml:space="preserve">Mikä teoria kuvaa elektronien jakautumista molekyyleissä pitkälti samalla tavalla kuin atomien elektronien jakautumista atomiorbitaalien avulla?</w:t>
      </w:r>
    </w:p>
    <w:p>
      <w:r>
        <w:rPr>
          <w:b/>
        </w:rPr>
        <w:t xml:space="preserve">Tulos</w:t>
      </w:r>
    </w:p>
    <w:p>
      <w:r>
        <w:t xml:space="preserve">molekyylijakaumateoria</w:t>
      </w:r>
    </w:p>
    <w:p>
      <w:r>
        <w:rPr>
          <w:b/>
        </w:rPr>
        <w:t xml:space="preserve">Tulos</w:t>
      </w:r>
    </w:p>
    <w:p>
      <w:r>
        <w:t xml:space="preserve">atomiorbitaaliteoria</w:t>
      </w:r>
    </w:p>
    <w:p>
      <w:r>
        <w:rPr>
          <w:b/>
        </w:rPr>
        <w:t xml:space="preserve">Tulos</w:t>
      </w:r>
    </w:p>
    <w:p>
      <w:r>
        <w:t xml:space="preserve">atomijakaumateoria</w:t>
      </w:r>
    </w:p>
    <w:p>
      <w:r>
        <w:rPr>
          <w:b/>
        </w:rPr>
        <w:t xml:space="preserve">Esimerkki 8.2448</w:t>
      </w:r>
    </w:p>
    <w:p>
      <w:r>
        <w:t xml:space="preserve">Mekaanisilla ja ruoansulatusprosesseilla on yksi tavoite: muuttaa ruoka molekyyleiksi, jotka ovat riittävän pieniä imeytyäkseen minkä epiteelisoluihin?</w:t>
      </w:r>
    </w:p>
    <w:p>
      <w:r>
        <w:rPr>
          <w:b/>
        </w:rPr>
        <w:t xml:space="preserve">Tulos</w:t>
      </w:r>
    </w:p>
    <w:p>
      <w:r>
        <w:t xml:space="preserve">sappitiet</w:t>
      </w:r>
    </w:p>
    <w:p>
      <w:r>
        <w:rPr>
          <w:b/>
        </w:rPr>
        <w:t xml:space="preserve">Tulos</w:t>
      </w:r>
    </w:p>
    <w:p>
      <w:r>
        <w:t xml:space="preserve">mahalaukun värekarvoja</w:t>
      </w:r>
    </w:p>
    <w:p>
      <w:r>
        <w:rPr>
          <w:b/>
        </w:rPr>
        <w:t xml:space="preserve">Tulos</w:t>
      </w:r>
    </w:p>
    <w:p>
      <w:r>
        <w:t xml:space="preserve">keuhkorakkulat</w:t>
      </w:r>
    </w:p>
    <w:p>
      <w:r>
        <w:rPr>
          <w:b/>
        </w:rPr>
        <w:t xml:space="preserve">Esimerkki 8.2449</w:t>
      </w:r>
    </w:p>
    <w:p>
      <w:r>
        <w:t xml:space="preserve">Mikä on ainoa aine maapallolla, joka esiintyy kaikissa kolmessa aineen olomuodossa?</w:t>
      </w:r>
    </w:p>
    <w:p>
      <w:r>
        <w:rPr>
          <w:b/>
        </w:rPr>
        <w:t xml:space="preserve">Tulos</w:t>
      </w:r>
    </w:p>
    <w:p>
      <w:r>
        <w:t xml:space="preserve">elohopea</w:t>
      </w:r>
    </w:p>
    <w:p>
      <w:r>
        <w:rPr>
          <w:b/>
        </w:rPr>
        <w:t xml:space="preserve">Tulos</w:t>
      </w:r>
    </w:p>
    <w:p>
      <w:r>
        <w:t xml:space="preserve">ilma</w:t>
      </w:r>
    </w:p>
    <w:p>
      <w:r>
        <w:rPr>
          <w:b/>
        </w:rPr>
        <w:t xml:space="preserve">Tulos</w:t>
      </w:r>
    </w:p>
    <w:p>
      <w:r>
        <w:t xml:space="preserve">hiili</w:t>
      </w:r>
    </w:p>
    <w:p>
      <w:r>
        <w:rPr>
          <w:b/>
        </w:rPr>
        <w:t xml:space="preserve">Esimerkki 8.2450</w:t>
      </w:r>
    </w:p>
    <w:p>
      <w:r>
        <w:t xml:space="preserve">Mikä on tutkimus siitä, miten elävät organismit ovat vuorovaikutuksessa toistensa ja ympäristönsä kanssa?</w:t>
      </w:r>
    </w:p>
    <w:p>
      <w:r>
        <w:rPr>
          <w:b/>
        </w:rPr>
        <w:t xml:space="preserve">Tulos</w:t>
      </w:r>
    </w:p>
    <w:p>
      <w:r>
        <w:t xml:space="preserve">kasvitieteen</w:t>
      </w:r>
    </w:p>
    <w:p>
      <w:r>
        <w:rPr>
          <w:b/>
        </w:rPr>
        <w:t xml:space="preserve">Tulos</w:t>
      </w:r>
    </w:p>
    <w:p>
      <w:r>
        <w:t xml:space="preserve">eläintiede</w:t>
      </w:r>
    </w:p>
    <w:p>
      <w:r>
        <w:rPr>
          <w:b/>
        </w:rPr>
        <w:t xml:space="preserve">Tulos</w:t>
      </w:r>
    </w:p>
    <w:p>
      <w:r>
        <w:t xml:space="preserve">genetiikka</w:t>
      </w:r>
    </w:p>
    <w:p>
      <w:r>
        <w:rPr>
          <w:b/>
        </w:rPr>
        <w:t xml:space="preserve">Esimerkki 8.2451</w:t>
      </w:r>
    </w:p>
    <w:p>
      <w:r>
        <w:t xml:space="preserve">Kun aine kierrättää ja vaihtaa olomuotoa, mitä se voittaa tai menettää näin tehdessään?</w:t>
      </w:r>
    </w:p>
    <w:p>
      <w:r>
        <w:rPr>
          <w:b/>
        </w:rPr>
        <w:t xml:space="preserve">Tulos</w:t>
      </w:r>
    </w:p>
    <w:p>
      <w:r>
        <w:t xml:space="preserve">tiheys</w:t>
      </w:r>
    </w:p>
    <w:p>
      <w:r>
        <w:rPr>
          <w:b/>
        </w:rPr>
        <w:t xml:space="preserve">Tulos</w:t>
      </w:r>
    </w:p>
    <w:p>
      <w:r>
        <w:t xml:space="preserve">tilavuus</w:t>
      </w:r>
    </w:p>
    <w:p>
      <w:r>
        <w:rPr>
          <w:b/>
        </w:rPr>
        <w:t xml:space="preserve">Tulos</w:t>
      </w:r>
    </w:p>
    <w:p>
      <w:r>
        <w:t xml:space="preserve">polttoaine</w:t>
      </w:r>
    </w:p>
    <w:p>
      <w:r>
        <w:rPr>
          <w:b/>
        </w:rPr>
        <w:t xml:space="preserve">Esimerkki 8.2452</w:t>
      </w:r>
    </w:p>
    <w:p>
      <w:r>
        <w:t xml:space="preserve">Mikä voima vetää esinettä alaspäin kohti maata?</w:t>
      </w:r>
    </w:p>
    <w:p>
      <w:r>
        <w:rPr>
          <w:b/>
        </w:rPr>
        <w:t xml:space="preserve">Tulos</w:t>
      </w:r>
    </w:p>
    <w:p>
      <w:r>
        <w:t xml:space="preserve">momentum</w:t>
      </w:r>
    </w:p>
    <w:p>
      <w:r>
        <w:rPr>
          <w:b/>
        </w:rPr>
        <w:t xml:space="preserve">Tulos</w:t>
      </w:r>
    </w:p>
    <w:p>
      <w:r>
        <w:t xml:space="preserve">liike-energia</w:t>
      </w:r>
    </w:p>
    <w:p>
      <w:r>
        <w:rPr>
          <w:b/>
        </w:rPr>
        <w:t xml:space="preserve">Tulos</w:t>
      </w:r>
    </w:p>
    <w:p>
      <w:r>
        <w:t xml:space="preserve">liike</w:t>
      </w:r>
    </w:p>
    <w:p>
      <w:r>
        <w:rPr>
          <w:b/>
        </w:rPr>
        <w:t xml:space="preserve">Esimerkki 8.2453</w:t>
      </w:r>
    </w:p>
    <w:p>
      <w:r>
        <w:t xml:space="preserve">Mikä on toinen termi haamuhaille?</w:t>
      </w:r>
    </w:p>
    <w:p>
      <w:r>
        <w:rPr>
          <w:b/>
        </w:rPr>
        <w:t xml:space="preserve">Tulos</w:t>
      </w:r>
    </w:p>
    <w:p>
      <w:r>
        <w:t xml:space="preserve">anascea</w:t>
      </w:r>
    </w:p>
    <w:p>
      <w:r>
        <w:rPr>
          <w:b/>
        </w:rPr>
        <w:t xml:space="preserve">Tulos</w:t>
      </w:r>
    </w:p>
    <w:p>
      <w:r>
        <w:t xml:space="preserve">litoria</w:t>
      </w:r>
    </w:p>
    <w:p>
      <w:r>
        <w:rPr>
          <w:b/>
        </w:rPr>
        <w:t xml:space="preserve">Tulos</w:t>
      </w:r>
    </w:p>
    <w:p>
      <w:r>
        <w:t xml:space="preserve">aurea</w:t>
      </w:r>
    </w:p>
    <w:p>
      <w:r>
        <w:rPr>
          <w:b/>
        </w:rPr>
        <w:t xml:space="preserve">Esimerkki 8.2454</w:t>
      </w:r>
    </w:p>
    <w:p>
      <w:r>
        <w:t xml:space="preserve">Millä nimellä kutsutaan prosessia, jossa esine ladataan koskettamalla sitä toiseen ladattuun esineeseen?</w:t>
      </w:r>
    </w:p>
    <w:p>
      <w:r>
        <w:rPr>
          <w:b/>
        </w:rPr>
        <w:t xml:space="preserve">Tulos</w:t>
      </w:r>
    </w:p>
    <w:p>
      <w:r>
        <w:t xml:space="preserve">lataus yhteyden mukaan</w:t>
      </w:r>
    </w:p>
    <w:p>
      <w:r>
        <w:rPr>
          <w:b/>
        </w:rPr>
        <w:t xml:space="preserve">Tulos</w:t>
      </w:r>
    </w:p>
    <w:p>
      <w:r>
        <w:t xml:space="preserve">lataus konvektiolla</w:t>
      </w:r>
    </w:p>
    <w:p>
      <w:r>
        <w:rPr>
          <w:b/>
        </w:rPr>
        <w:t xml:space="preserve">Tulos</w:t>
      </w:r>
    </w:p>
    <w:p>
      <w:r>
        <w:t xml:space="preserve">veloitus tilisiirtona</w:t>
      </w:r>
    </w:p>
    <w:p>
      <w:r>
        <w:rPr>
          <w:b/>
        </w:rPr>
        <w:t xml:space="preserve">Esimerkki 8.2455</w:t>
      </w:r>
    </w:p>
    <w:p>
      <w:r>
        <w:t xml:space="preserve">Mikä on lisääntymistyyppi, jossa osa emokasvista käytetään uuden kasvin tuottamiseen?</w:t>
      </w:r>
    </w:p>
    <w:p>
      <w:r>
        <w:rPr>
          <w:b/>
        </w:rPr>
        <w:t xml:space="preserve">Tulos</w:t>
      </w:r>
    </w:p>
    <w:p>
      <w:r>
        <w:t xml:space="preserve">sukupuolinen lisääntyminen</w:t>
      </w:r>
    </w:p>
    <w:p>
      <w:r>
        <w:rPr>
          <w:b/>
        </w:rPr>
        <w:t xml:space="preserve">Tulos</w:t>
      </w:r>
    </w:p>
    <w:p>
      <w:r>
        <w:t xml:space="preserve">koaksiaalinen toisto</w:t>
      </w:r>
    </w:p>
    <w:p>
      <w:r>
        <w:rPr>
          <w:b/>
        </w:rPr>
        <w:t xml:space="preserve">Tulos</w:t>
      </w:r>
    </w:p>
    <w:p>
      <w:r>
        <w:t xml:space="preserve">sivutuotteen lisääntyminen</w:t>
      </w:r>
    </w:p>
    <w:p>
      <w:r>
        <w:rPr>
          <w:b/>
        </w:rPr>
        <w:t xml:space="preserve">Esimerkki 8.2456</w:t>
      </w:r>
    </w:p>
    <w:p>
      <w:r>
        <w:t xml:space="preserve">Mikä väline on hyödyllinen merenpohjan tutkimisessa, koska ympäristö on syrjäinen ja vedenalainen?</w:t>
      </w:r>
    </w:p>
    <w:p>
      <w:r>
        <w:rPr>
          <w:b/>
        </w:rPr>
        <w:t xml:space="preserve">Tulos</w:t>
      </w:r>
    </w:p>
    <w:p>
      <w:r>
        <w:t xml:space="preserve">mikroskooppi</w:t>
      </w:r>
    </w:p>
    <w:p>
      <w:r>
        <w:rPr>
          <w:b/>
        </w:rPr>
        <w:t xml:space="preserve">Tulos</w:t>
      </w:r>
    </w:p>
    <w:p>
      <w:r>
        <w:t xml:space="preserve">kaukoputki</w:t>
      </w:r>
    </w:p>
    <w:p>
      <w:r>
        <w:rPr>
          <w:b/>
        </w:rPr>
        <w:t xml:space="preserve">Tulos</w:t>
      </w:r>
    </w:p>
    <w:p>
      <w:r>
        <w:t xml:space="preserve">asteikko</w:t>
      </w:r>
    </w:p>
    <w:p>
      <w:r>
        <w:rPr>
          <w:b/>
        </w:rPr>
        <w:t xml:space="preserve">Esimerkki 8.2457</w:t>
      </w:r>
    </w:p>
    <w:p>
      <w:r>
        <w:t xml:space="preserve">Mitkä ovat erikoistuneita soluja, jotka pystyvät lähettämään sekä sähköisiä että kemiallisia signaaleja?</w:t>
      </w:r>
    </w:p>
    <w:p>
      <w:r>
        <w:rPr>
          <w:b/>
        </w:rPr>
        <w:t xml:space="preserve">Tulos</w:t>
      </w:r>
    </w:p>
    <w:p>
      <w:r>
        <w:t xml:space="preserve">hormonit</w:t>
      </w:r>
    </w:p>
    <w:p>
      <w:r>
        <w:rPr>
          <w:b/>
        </w:rPr>
        <w:t xml:space="preserve">Tulos</w:t>
      </w:r>
    </w:p>
    <w:p>
      <w:r>
        <w:t xml:space="preserve">ionit</w:t>
      </w:r>
    </w:p>
    <w:p>
      <w:r>
        <w:rPr>
          <w:b/>
        </w:rPr>
        <w:t xml:space="preserve">Tulos</w:t>
      </w:r>
    </w:p>
    <w:p>
      <w:r>
        <w:t xml:space="preserve">entsyymit</w:t>
      </w:r>
    </w:p>
    <w:p>
      <w:r>
        <w:rPr>
          <w:b/>
        </w:rPr>
        <w:t xml:space="preserve">Esimerkki 8.2458</w:t>
      </w:r>
    </w:p>
    <w:p>
      <w:r>
        <w:t xml:space="preserve">Minkä tyyppisen maanjäristyksen painopiste on matala, koska laattojen kohtaaminen tapahtuu lähellä pintaa?</w:t>
      </w:r>
    </w:p>
    <w:p>
      <w:r>
        <w:rPr>
          <w:b/>
        </w:rPr>
        <w:t xml:space="preserve">Tulos</w:t>
      </w:r>
    </w:p>
    <w:p>
      <w:r>
        <w:t xml:space="preserve">kaasujättiläinen</w:t>
      </w:r>
    </w:p>
    <w:p>
      <w:r>
        <w:rPr>
          <w:b/>
        </w:rPr>
        <w:t xml:space="preserve">Tulos</w:t>
      </w:r>
    </w:p>
    <w:p>
      <w:r>
        <w:t xml:space="preserve">poikkeava raja</w:t>
      </w:r>
    </w:p>
    <w:p>
      <w:r>
        <w:rPr>
          <w:b/>
        </w:rPr>
        <w:t xml:space="preserve">Tulos</w:t>
      </w:r>
    </w:p>
    <w:p>
      <w:r>
        <w:t xml:space="preserve">tektoninen</w:t>
      </w:r>
    </w:p>
    <w:p>
      <w:r>
        <w:rPr>
          <w:b/>
        </w:rPr>
        <w:t xml:space="preserve">Esimerkki 8.2459</w:t>
      </w:r>
    </w:p>
    <w:p>
      <w:r>
        <w:t xml:space="preserve">Millaiset saaret tarjoavat luonnollista suojaa rannikoille?</w:t>
      </w:r>
    </w:p>
    <w:p>
      <w:r>
        <w:rPr>
          <w:b/>
        </w:rPr>
        <w:t xml:space="preserve">Tulos</w:t>
      </w:r>
    </w:p>
    <w:p>
      <w:r>
        <w:t xml:space="preserve">laikkusaaret</w:t>
      </w:r>
    </w:p>
    <w:p>
      <w:r>
        <w:rPr>
          <w:b/>
        </w:rPr>
        <w:t xml:space="preserve">Tulos</w:t>
      </w:r>
    </w:p>
    <w:p>
      <w:r>
        <w:t xml:space="preserve">paikalliset saaret</w:t>
      </w:r>
    </w:p>
    <w:p>
      <w:r>
        <w:rPr>
          <w:b/>
        </w:rPr>
        <w:t xml:space="preserve">Tulos</w:t>
      </w:r>
    </w:p>
    <w:p>
      <w:r>
        <w:t xml:space="preserve">reunasaaret</w:t>
      </w:r>
    </w:p>
    <w:p>
      <w:r>
        <w:rPr>
          <w:b/>
        </w:rPr>
        <w:t xml:space="preserve">Esimerkki 8.2460</w:t>
      </w:r>
    </w:p>
    <w:p>
      <w:r>
        <w:t xml:space="preserve">Sepelvaltimoiden ans pieni mitä?</w:t>
      </w:r>
    </w:p>
    <w:p>
      <w:r>
        <w:rPr>
          <w:b/>
        </w:rPr>
        <w:t xml:space="preserve">Tulos</w:t>
      </w:r>
    </w:p>
    <w:p>
      <w:r>
        <w:t xml:space="preserve">tiheys</w:t>
      </w:r>
    </w:p>
    <w:p>
      <w:r>
        <w:rPr>
          <w:b/>
        </w:rPr>
        <w:t xml:space="preserve">Tulos</w:t>
      </w:r>
    </w:p>
    <w:p>
      <w:r>
        <w:t xml:space="preserve">korkeus</w:t>
      </w:r>
    </w:p>
    <w:p>
      <w:r>
        <w:rPr>
          <w:b/>
        </w:rPr>
        <w:t xml:space="preserve">Tulos</w:t>
      </w:r>
    </w:p>
    <w:p>
      <w:r>
        <w:t xml:space="preserve">pituus</w:t>
      </w:r>
    </w:p>
    <w:p>
      <w:r>
        <w:rPr>
          <w:b/>
        </w:rPr>
        <w:t xml:space="preserve">Esimerkki 8.2461</w:t>
      </w:r>
    </w:p>
    <w:p>
      <w:r>
        <w:t xml:space="preserve">Miten linnut oppivat välttämään monarkkiperhosten syömistä?</w:t>
      </w:r>
    </w:p>
    <w:p>
      <w:r>
        <w:rPr>
          <w:b/>
        </w:rPr>
        <w:t xml:space="preserve">Tulos</w:t>
      </w:r>
    </w:p>
    <w:p>
      <w:r>
        <w:t xml:space="preserve">vaisto</w:t>
      </w:r>
    </w:p>
    <w:p>
      <w:r>
        <w:rPr>
          <w:b/>
        </w:rPr>
        <w:t xml:space="preserve">Tulos</w:t>
      </w:r>
    </w:p>
    <w:p>
      <w:r>
        <w:t xml:space="preserve">lämpötila</w:t>
      </w:r>
    </w:p>
    <w:p>
      <w:r>
        <w:rPr>
          <w:b/>
        </w:rPr>
        <w:t xml:space="preserve">Tulos</w:t>
      </w:r>
    </w:p>
    <w:p>
      <w:r>
        <w:t xml:space="preserve">ruoansulatus</w:t>
      </w:r>
    </w:p>
    <w:p>
      <w:r>
        <w:rPr>
          <w:b/>
        </w:rPr>
        <w:t xml:space="preserve">Esimerkki 8.2462</w:t>
      </w:r>
    </w:p>
    <w:p>
      <w:r>
        <w:t xml:space="preserve">Niinkin yksinkertaisista havainnoista kuin ilmapallon puhaltamisesta on selvää, että kaasun määrän lisääminen lisää mitä muuta?</w:t>
      </w:r>
    </w:p>
    <w:p>
      <w:r>
        <w:rPr>
          <w:b/>
        </w:rPr>
        <w:t xml:space="preserve">Tulos</w:t>
      </w:r>
    </w:p>
    <w:p>
      <w:r>
        <w:t xml:space="preserve">alue</w:t>
      </w:r>
    </w:p>
    <w:p>
      <w:r>
        <w:rPr>
          <w:b/>
        </w:rPr>
        <w:t xml:space="preserve">Tulos</w:t>
      </w:r>
    </w:p>
    <w:p>
      <w:r>
        <w:t xml:space="preserve">jokainen volyymi</w:t>
      </w:r>
    </w:p>
    <w:p>
      <w:r>
        <w:rPr>
          <w:b/>
        </w:rPr>
        <w:t xml:space="preserve">Tulos</w:t>
      </w:r>
    </w:p>
    <w:p>
      <w:r>
        <w:t xml:space="preserve">siirtymä</w:t>
      </w:r>
    </w:p>
    <w:p>
      <w:r>
        <w:rPr>
          <w:b/>
        </w:rPr>
        <w:t xml:space="preserve">Esimerkki 8.2463</w:t>
      </w:r>
    </w:p>
    <w:p>
      <w:r>
        <w:t xml:space="preserve">Kuinka monta kromosomiparia ihmisen perimässä on?</w:t>
      </w:r>
    </w:p>
    <w:p>
      <w:r>
        <w:rPr>
          <w:b/>
        </w:rPr>
        <w:t xml:space="preserve">Tulos</w:t>
      </w:r>
    </w:p>
    <w:p>
      <w:r>
        <w:t xml:space="preserve">21</w:t>
      </w:r>
    </w:p>
    <w:p>
      <w:r>
        <w:rPr>
          <w:b/>
        </w:rPr>
        <w:t xml:space="preserve">Tulos</w:t>
      </w:r>
    </w:p>
    <w:p>
      <w:r>
        <w:t xml:space="preserve">24</w:t>
      </w:r>
    </w:p>
    <w:p>
      <w:r>
        <w:rPr>
          <w:b/>
        </w:rPr>
        <w:t xml:space="preserve">Tulos</w:t>
      </w:r>
    </w:p>
    <w:p>
      <w:r>
        <w:t xml:space="preserve">13</w:t>
      </w:r>
    </w:p>
    <w:p>
      <w:r>
        <w:rPr>
          <w:b/>
        </w:rPr>
        <w:t xml:space="preserve">Esimerkki 8.2464</w:t>
      </w:r>
    </w:p>
    <w:p>
      <w:r>
        <w:t xml:space="preserve">Mitä kutsutaan kulmaksi, jossa valo taipuu, kun se tulee eri väliaineeseen?</w:t>
      </w:r>
    </w:p>
    <w:p>
      <w:r>
        <w:rPr>
          <w:b/>
        </w:rPr>
        <w:t xml:space="preserve">Tulos</w:t>
      </w:r>
    </w:p>
    <w:p>
      <w:r>
        <w:t xml:space="preserve">pomppia</w:t>
      </w:r>
    </w:p>
    <w:p>
      <w:r>
        <w:rPr>
          <w:b/>
        </w:rPr>
        <w:t xml:space="preserve">Tulos</w:t>
      </w:r>
    </w:p>
    <w:p>
      <w:r>
        <w:t xml:space="preserve">taajuus</w:t>
      </w:r>
    </w:p>
    <w:p>
      <w:r>
        <w:rPr>
          <w:b/>
        </w:rPr>
        <w:t xml:space="preserve">Tulos</w:t>
      </w:r>
    </w:p>
    <w:p>
      <w:r>
        <w:t xml:space="preserve">resonanssi</w:t>
      </w:r>
    </w:p>
    <w:p>
      <w:r>
        <w:rPr>
          <w:b/>
        </w:rPr>
        <w:t xml:space="preserve">Esimerkki 8.2465</w:t>
      </w:r>
    </w:p>
    <w:p>
      <w:r>
        <w:t xml:space="preserve">Sekä diffuusio että effuusio liittyvät nopeuteen, jolla mitkä kohteet liikkuvat?</w:t>
      </w:r>
    </w:p>
    <w:p>
      <w:r>
        <w:rPr>
          <w:b/>
        </w:rPr>
        <w:t xml:space="preserve">Tulos</w:t>
      </w:r>
    </w:p>
    <w:p>
      <w:r>
        <w:t xml:space="preserve">sähkö</w:t>
      </w:r>
    </w:p>
    <w:p>
      <w:r>
        <w:rPr>
          <w:b/>
        </w:rPr>
        <w:t xml:space="preserve">Tulos</w:t>
      </w:r>
    </w:p>
    <w:p>
      <w:r>
        <w:t xml:space="preserve">kuparimolekyylit</w:t>
      </w:r>
    </w:p>
    <w:p>
      <w:r>
        <w:rPr>
          <w:b/>
        </w:rPr>
        <w:t xml:space="preserve">Tulos</w:t>
      </w:r>
    </w:p>
    <w:p>
      <w:r>
        <w:t xml:space="preserve">kiinteät aineet</w:t>
      </w:r>
    </w:p>
    <w:p>
      <w:r>
        <w:rPr>
          <w:b/>
        </w:rPr>
        <w:t xml:space="preserve">Esimerkki 8.2466</w:t>
      </w:r>
    </w:p>
    <w:p>
      <w:r>
        <w:t xml:space="preserve">Mitä kolmea symbioosityyppiä on olemassa?</w:t>
      </w:r>
    </w:p>
    <w:p>
      <w:r>
        <w:rPr>
          <w:b/>
        </w:rPr>
        <w:t xml:space="preserve">Tulos</w:t>
      </w:r>
    </w:p>
    <w:p>
      <w:r>
        <w:t xml:space="preserve">konnektionismi , parasitismi , kommensalismi , parasiittius</w:t>
      </w:r>
    </w:p>
    <w:p>
      <w:r>
        <w:rPr>
          <w:b/>
        </w:rPr>
        <w:t xml:space="preserve">Tulos</w:t>
      </w:r>
    </w:p>
    <w:p>
      <w:r>
        <w:t xml:space="preserve">kommensalismi, osmoosi, sisäistäminen</w:t>
      </w:r>
    </w:p>
    <w:p>
      <w:r>
        <w:rPr>
          <w:b/>
        </w:rPr>
        <w:t xml:space="preserve">Tulos</w:t>
      </w:r>
    </w:p>
    <w:p>
      <w:r>
        <w:t xml:space="preserve">sisäistäminen , loisismi , kommensalismi</w:t>
      </w:r>
    </w:p>
    <w:p>
      <w:r>
        <w:rPr>
          <w:b/>
        </w:rPr>
        <w:t xml:space="preserve">Esimerkki 8.2467</w:t>
      </w:r>
    </w:p>
    <w:p>
      <w:r>
        <w:t xml:space="preserve">Sääkartat näyttävät myrskyt, ilmamassat ja mitä?</w:t>
      </w:r>
    </w:p>
    <w:p>
      <w:r>
        <w:rPr>
          <w:b/>
        </w:rPr>
        <w:t xml:space="preserve">Tulos</w:t>
      </w:r>
    </w:p>
    <w:p>
      <w:r>
        <w:t xml:space="preserve">virrat</w:t>
      </w:r>
    </w:p>
    <w:p>
      <w:r>
        <w:rPr>
          <w:b/>
        </w:rPr>
        <w:t xml:space="preserve">Tulos</w:t>
      </w:r>
    </w:p>
    <w:p>
      <w:r>
        <w:t xml:space="preserve">kuviot</w:t>
      </w:r>
    </w:p>
    <w:p>
      <w:r>
        <w:rPr>
          <w:b/>
        </w:rPr>
        <w:t xml:space="preserve">Tulos</w:t>
      </w:r>
    </w:p>
    <w:p>
      <w:r>
        <w:t xml:space="preserve">alueet</w:t>
      </w:r>
    </w:p>
    <w:p>
      <w:r>
        <w:rPr>
          <w:b/>
        </w:rPr>
        <w:t xml:space="preserve">Esimerkki 8.2468</w:t>
      </w:r>
    </w:p>
    <w:p>
      <w:r>
        <w:t xml:space="preserve">Useimmat ihmiset selviävät vain muutaman päivän ilman mitä elintärkeää ainetta?</w:t>
      </w:r>
    </w:p>
    <w:p>
      <w:r>
        <w:rPr>
          <w:b/>
        </w:rPr>
        <w:t xml:space="preserve">Tulos</w:t>
      </w:r>
    </w:p>
    <w:p>
      <w:r>
        <w:t xml:space="preserve">ilma</w:t>
      </w:r>
    </w:p>
    <w:p>
      <w:r>
        <w:rPr>
          <w:b/>
        </w:rPr>
        <w:t xml:space="preserve">Tulos</w:t>
      </w:r>
    </w:p>
    <w:p>
      <w:r>
        <w:t xml:space="preserve">ruoka</w:t>
      </w:r>
    </w:p>
    <w:p>
      <w:r>
        <w:rPr>
          <w:b/>
        </w:rPr>
        <w:t xml:space="preserve">Tulos</w:t>
      </w:r>
    </w:p>
    <w:p>
      <w:r>
        <w:t xml:space="preserve">hiili</w:t>
      </w:r>
    </w:p>
    <w:p>
      <w:r>
        <w:rPr>
          <w:b/>
        </w:rPr>
        <w:t xml:space="preserve">Esimerkki 8.2469</w:t>
      </w:r>
    </w:p>
    <w:p>
      <w:r>
        <w:t xml:space="preserve">Mikä koostuu hermosoluista, jotka aistivat ärsykkeitä ja välittävät signaaleja?</w:t>
      </w:r>
    </w:p>
    <w:p>
      <w:r>
        <w:rPr>
          <w:b/>
        </w:rPr>
        <w:t xml:space="preserve">Tulos</w:t>
      </w:r>
    </w:p>
    <w:p>
      <w:r>
        <w:t xml:space="preserve">lihaskudokset</w:t>
      </w:r>
    </w:p>
    <w:p>
      <w:r>
        <w:rPr>
          <w:b/>
        </w:rPr>
        <w:t xml:space="preserve">Tulos</w:t>
      </w:r>
    </w:p>
    <w:p>
      <w:r>
        <w:t xml:space="preserve">verikudos</w:t>
      </w:r>
    </w:p>
    <w:p>
      <w:r>
        <w:rPr>
          <w:b/>
        </w:rPr>
        <w:t xml:space="preserve">Tulos</w:t>
      </w:r>
    </w:p>
    <w:p>
      <w:r>
        <w:t xml:space="preserve">riippuvainen kudos</w:t>
      </w:r>
    </w:p>
    <w:p>
      <w:r>
        <w:rPr>
          <w:b/>
        </w:rPr>
        <w:t xml:space="preserve">Esimerkki 8.2470</w:t>
      </w:r>
    </w:p>
    <w:p>
      <w:r>
        <w:t xml:space="preserve">Mikä fysikaalinen prosessi tapahtuu, kun suuret ruoan palat hajoavat pienemmiksi paloiksi?</w:t>
      </w:r>
    </w:p>
    <w:p>
      <w:r>
        <w:rPr>
          <w:b/>
        </w:rPr>
        <w:t xml:space="preserve">Tulos</w:t>
      </w:r>
    </w:p>
    <w:p>
      <w:r>
        <w:t xml:space="preserve">kemiallinen ruoansulatus</w:t>
      </w:r>
    </w:p>
    <w:p>
      <w:r>
        <w:rPr>
          <w:b/>
        </w:rPr>
        <w:t xml:space="preserve">Tulos</w:t>
      </w:r>
    </w:p>
    <w:p>
      <w:r>
        <w:t xml:space="preserve">nieleminen</w:t>
      </w:r>
    </w:p>
    <w:p>
      <w:r>
        <w:rPr>
          <w:b/>
        </w:rPr>
        <w:t xml:space="preserve">Tulos</w:t>
      </w:r>
    </w:p>
    <w:p>
      <w:r>
        <w:t xml:space="preserve">peristaltiikka</w:t>
      </w:r>
    </w:p>
    <w:p>
      <w:r>
        <w:rPr>
          <w:b/>
        </w:rPr>
        <w:t xml:space="preserve">Esimerkki 8.2471</w:t>
      </w:r>
    </w:p>
    <w:p>
      <w:r>
        <w:t xml:space="preserve">Mitä tärkeää nestettä on varastoituna kaikkialla maapallolla valtamerissä, maan alla ja jäässä?</w:t>
      </w:r>
    </w:p>
    <w:p>
      <w:r>
        <w:rPr>
          <w:b/>
        </w:rPr>
        <w:t xml:space="preserve">Tulos</w:t>
      </w:r>
    </w:p>
    <w:p>
      <w:r>
        <w:t xml:space="preserve">öljy</w:t>
      </w:r>
    </w:p>
    <w:p>
      <w:r>
        <w:rPr>
          <w:b/>
        </w:rPr>
        <w:t xml:space="preserve">Tulos</w:t>
      </w:r>
    </w:p>
    <w:p>
      <w:r>
        <w:t xml:space="preserve">laava</w:t>
      </w:r>
    </w:p>
    <w:p>
      <w:r>
        <w:rPr>
          <w:b/>
        </w:rPr>
        <w:t xml:space="preserve">Tulos</w:t>
      </w:r>
    </w:p>
    <w:p>
      <w:r>
        <w:t xml:space="preserve">ilma</w:t>
      </w:r>
    </w:p>
    <w:p>
      <w:r>
        <w:rPr>
          <w:b/>
        </w:rPr>
        <w:t xml:space="preserve">Esimerkki 8.2472</w:t>
      </w:r>
    </w:p>
    <w:p>
      <w:r>
        <w:t xml:space="preserve">Yksi solusairauden varhaisista merkeistä on tämä "vuoto" mitä kehon soluihin?</w:t>
      </w:r>
    </w:p>
    <w:p>
      <w:r>
        <w:rPr>
          <w:b/>
        </w:rPr>
        <w:t xml:space="preserve">Tulos</w:t>
      </w:r>
    </w:p>
    <w:p>
      <w:r>
        <w:t xml:space="preserve">proteiinit</w:t>
      </w:r>
    </w:p>
    <w:p>
      <w:r>
        <w:rPr>
          <w:b/>
        </w:rPr>
        <w:t xml:space="preserve">Tulos</w:t>
      </w:r>
    </w:p>
    <w:p>
      <w:r>
        <w:t xml:space="preserve">kaliumionit</w:t>
      </w:r>
    </w:p>
    <w:p>
      <w:r>
        <w:rPr>
          <w:b/>
        </w:rPr>
        <w:t xml:space="preserve">Tulos</w:t>
      </w:r>
    </w:p>
    <w:p>
      <w:r>
        <w:t xml:space="preserve">glukoosi</w:t>
      </w:r>
    </w:p>
    <w:p>
      <w:r>
        <w:rPr>
          <w:b/>
        </w:rPr>
        <w:t xml:space="preserve">Esimerkki 8.2473</w:t>
      </w:r>
    </w:p>
    <w:p>
      <w:r>
        <w:t xml:space="preserve">Mikä on ylöspäin suuntautuva voima, jonka nesteet kohdistavat niihin sijoitettuihin esineisiin?</w:t>
      </w:r>
    </w:p>
    <w:p>
      <w:r>
        <w:rPr>
          <w:b/>
        </w:rPr>
        <w:t xml:space="preserve">Tulos</w:t>
      </w:r>
    </w:p>
    <w:p>
      <w:r>
        <w:t xml:space="preserve">painovoima</w:t>
      </w:r>
    </w:p>
    <w:p>
      <w:r>
        <w:rPr>
          <w:b/>
        </w:rPr>
        <w:t xml:space="preserve">Tulos</w:t>
      </w:r>
    </w:p>
    <w:p>
      <w:r>
        <w:t xml:space="preserve">lämmin voima</w:t>
      </w:r>
    </w:p>
    <w:p>
      <w:r>
        <w:rPr>
          <w:b/>
        </w:rPr>
        <w:t xml:space="preserve">Tulos</w:t>
      </w:r>
    </w:p>
    <w:p>
      <w:r>
        <w:t xml:space="preserve">tehokas voima</w:t>
      </w:r>
    </w:p>
    <w:p>
      <w:r>
        <w:rPr>
          <w:b/>
        </w:rPr>
        <w:t xml:space="preserve">Esimerkki 8.2474</w:t>
      </w:r>
    </w:p>
    <w:p>
      <w:r>
        <w:t xml:space="preserve">Mitä tarvitaan silloin, kun trauman tai infektion aiheuttamia vaurioita ei voida sulkea ompeleilla tai niiteillä?</w:t>
      </w:r>
    </w:p>
    <w:p>
      <w:r>
        <w:rPr>
          <w:b/>
        </w:rPr>
        <w:t xml:space="preserve">Tulos</w:t>
      </w:r>
    </w:p>
    <w:p>
      <w:r>
        <w:t xml:space="preserve">puunsiirrot</w:t>
      </w:r>
    </w:p>
    <w:p>
      <w:r>
        <w:rPr>
          <w:b/>
        </w:rPr>
        <w:t xml:space="preserve">Tulos</w:t>
      </w:r>
    </w:p>
    <w:p>
      <w:r>
        <w:t xml:space="preserve">roskasiirteet</w:t>
      </w:r>
    </w:p>
    <w:p>
      <w:r>
        <w:rPr>
          <w:b/>
        </w:rPr>
        <w:t xml:space="preserve">Tulos</w:t>
      </w:r>
    </w:p>
    <w:p>
      <w:r>
        <w:t xml:space="preserve">luusiirteet</w:t>
      </w:r>
    </w:p>
    <w:p>
      <w:r>
        <w:rPr>
          <w:b/>
        </w:rPr>
        <w:t xml:space="preserve">Esimerkki 8.2475</w:t>
      </w:r>
    </w:p>
    <w:p>
      <w:r>
        <w:t xml:space="preserve">Minkä potentiaalia voidaan käyttää liuoksen ph:n mittaamiseen?</w:t>
      </w:r>
    </w:p>
    <w:p>
      <w:r>
        <w:rPr>
          <w:b/>
        </w:rPr>
        <w:t xml:space="preserve">Tulos</w:t>
      </w:r>
    </w:p>
    <w:p>
      <w:r>
        <w:t xml:space="preserve">elektrodit kenno</w:t>
      </w:r>
    </w:p>
    <w:p>
      <w:r>
        <w:rPr>
          <w:b/>
        </w:rPr>
        <w:t xml:space="preserve">Tulos</w:t>
      </w:r>
    </w:p>
    <w:p>
      <w:r>
        <w:t xml:space="preserve">symbioottinen solu</w:t>
      </w:r>
    </w:p>
    <w:p>
      <w:r>
        <w:rPr>
          <w:b/>
        </w:rPr>
        <w:t xml:space="preserve">Tulos</w:t>
      </w:r>
    </w:p>
    <w:p>
      <w:r>
        <w:t xml:space="preserve">stimulaatiokenno</w:t>
      </w:r>
    </w:p>
    <w:p>
      <w:r>
        <w:rPr>
          <w:b/>
        </w:rPr>
        <w:t xml:space="preserve">Esimerkki 8.2476</w:t>
      </w:r>
    </w:p>
    <w:p>
      <w:r>
        <w:t xml:space="preserve">Positiivinen varaus on useimmiten atomin missä osassa?</w:t>
      </w:r>
    </w:p>
    <w:p>
      <w:r>
        <w:rPr>
          <w:b/>
        </w:rPr>
        <w:t xml:space="preserve">Tulos</w:t>
      </w:r>
    </w:p>
    <w:p>
      <w:r>
        <w:t xml:space="preserve">elektronikuori</w:t>
      </w:r>
    </w:p>
    <w:p>
      <w:r>
        <w:rPr>
          <w:b/>
        </w:rPr>
        <w:t xml:space="preserve">Tulos</w:t>
      </w:r>
    </w:p>
    <w:p>
      <w:r>
        <w:t xml:space="preserve">neutronit</w:t>
      </w:r>
    </w:p>
    <w:p>
      <w:r>
        <w:rPr>
          <w:b/>
        </w:rPr>
        <w:t xml:space="preserve">Tulos</w:t>
      </w:r>
    </w:p>
    <w:p>
      <w:r>
        <w:t xml:space="preserve">ionit</w:t>
      </w:r>
    </w:p>
    <w:p>
      <w:r>
        <w:rPr>
          <w:b/>
        </w:rPr>
        <w:t xml:space="preserve">Esimerkki 8.2477</w:t>
      </w:r>
    </w:p>
    <w:p>
      <w:r>
        <w:t xml:space="preserve">Mihin triploidinen solu kehittyy hedelmöityksen aikana?</w:t>
      </w:r>
    </w:p>
    <w:p>
      <w:r>
        <w:rPr>
          <w:b/>
        </w:rPr>
        <w:t xml:space="preserve">Tulos</w:t>
      </w:r>
    </w:p>
    <w:p>
      <w:r>
        <w:t xml:space="preserve">kalvo</w:t>
      </w:r>
    </w:p>
    <w:p>
      <w:r>
        <w:rPr>
          <w:b/>
        </w:rPr>
        <w:t xml:space="preserve">Tulos</w:t>
      </w:r>
    </w:p>
    <w:p>
      <w:r>
        <w:t xml:space="preserve">mukulat</w:t>
      </w:r>
    </w:p>
    <w:p>
      <w:r>
        <w:rPr>
          <w:b/>
        </w:rPr>
        <w:t xml:space="preserve">Tulos</w:t>
      </w:r>
    </w:p>
    <w:p>
      <w:r>
        <w:t xml:space="preserve">zygootti</w:t>
      </w:r>
    </w:p>
    <w:p>
      <w:r>
        <w:rPr>
          <w:b/>
        </w:rPr>
        <w:t xml:space="preserve">Esimerkki 8.2478</w:t>
      </w:r>
    </w:p>
    <w:p>
      <w:r>
        <w:t xml:space="preserve">Mikä on termi, jolla tarkoitetaan tottumista johonkin asiaan sen jälkeen, kun sille on jatkuvasti altistuttu?</w:t>
      </w:r>
    </w:p>
    <w:p>
      <w:r>
        <w:rPr>
          <w:b/>
        </w:rPr>
        <w:t xml:space="preserve">Tulos</w:t>
      </w:r>
    </w:p>
    <w:p>
      <w:r>
        <w:t xml:space="preserve">muutos</w:t>
      </w:r>
    </w:p>
    <w:p>
      <w:r>
        <w:rPr>
          <w:b/>
        </w:rPr>
        <w:t xml:space="preserve">Tulos</w:t>
      </w:r>
    </w:p>
    <w:p>
      <w:r>
        <w:t xml:space="preserve">dissosiaatio</w:t>
      </w:r>
    </w:p>
    <w:p>
      <w:r>
        <w:rPr>
          <w:b/>
        </w:rPr>
        <w:t xml:space="preserve">Tulos</w:t>
      </w:r>
    </w:p>
    <w:p>
      <w:r>
        <w:t xml:space="preserve">hyväksyntä</w:t>
      </w:r>
    </w:p>
    <w:p>
      <w:r>
        <w:rPr>
          <w:b/>
        </w:rPr>
        <w:t xml:space="preserve">Esimerkki 8.2479</w:t>
      </w:r>
    </w:p>
    <w:p>
      <w:r>
        <w:t xml:space="preserve">Mikä on yksinkertainen sokeri, jota elävät olennot käyttävät energian varastointiin?</w:t>
      </w:r>
    </w:p>
    <w:p>
      <w:r>
        <w:rPr>
          <w:b/>
        </w:rPr>
        <w:t xml:space="preserve">Tulos</w:t>
      </w:r>
    </w:p>
    <w:p>
      <w:r>
        <w:t xml:space="preserve">nikotiini</w:t>
      </w:r>
    </w:p>
    <w:p>
      <w:r>
        <w:rPr>
          <w:b/>
        </w:rPr>
        <w:t xml:space="preserve">Tulos</w:t>
      </w:r>
    </w:p>
    <w:p>
      <w:r>
        <w:t xml:space="preserve">ruskea</w:t>
      </w:r>
    </w:p>
    <w:p>
      <w:r>
        <w:rPr>
          <w:b/>
        </w:rPr>
        <w:t xml:space="preserve">Tulos</w:t>
      </w:r>
    </w:p>
    <w:p>
      <w:r>
        <w:t xml:space="preserve">kloridi</w:t>
      </w:r>
    </w:p>
    <w:p>
      <w:r>
        <w:rPr>
          <w:b/>
        </w:rPr>
        <w:t xml:space="preserve">Esimerkki 8.2480</w:t>
      </w:r>
    </w:p>
    <w:p>
      <w:r>
        <w:t xml:space="preserve">Mikä happo muuttuu alkoholikäymisessä alkoholiksi ja hiilidioksidiksi?</w:t>
      </w:r>
    </w:p>
    <w:p>
      <w:r>
        <w:rPr>
          <w:b/>
        </w:rPr>
        <w:t xml:space="preserve">Tulos</w:t>
      </w:r>
    </w:p>
    <w:p>
      <w:r>
        <w:t xml:space="preserve">sade</w:t>
      </w:r>
    </w:p>
    <w:p>
      <w:r>
        <w:rPr>
          <w:b/>
        </w:rPr>
        <w:t xml:space="preserve">Tulos</w:t>
      </w:r>
    </w:p>
    <w:p>
      <w:r>
        <w:t xml:space="preserve">kloridi</w:t>
      </w:r>
    </w:p>
    <w:p>
      <w:r>
        <w:rPr>
          <w:b/>
        </w:rPr>
        <w:t xml:space="preserve">Tulos</w:t>
      </w:r>
    </w:p>
    <w:p>
      <w:r>
        <w:t xml:space="preserve">lipoic</w:t>
      </w:r>
    </w:p>
    <w:p>
      <w:r>
        <w:rPr>
          <w:b/>
        </w:rPr>
        <w:t xml:space="preserve">Esimerkki 8.2481</w:t>
      </w:r>
    </w:p>
    <w:p>
      <w:r>
        <w:t xml:space="preserve">Mistä diodit, transistorit ja integroidut piirit ovat esimerkkejä?</w:t>
      </w:r>
    </w:p>
    <w:p>
      <w:r>
        <w:rPr>
          <w:b/>
        </w:rPr>
        <w:t xml:space="preserve">Tulos</w:t>
      </w:r>
    </w:p>
    <w:p>
      <w:r>
        <w:t xml:space="preserve">tietokoneen osat</w:t>
      </w:r>
    </w:p>
    <w:p>
      <w:r>
        <w:rPr>
          <w:b/>
        </w:rPr>
        <w:t xml:space="preserve">Tulos</w:t>
      </w:r>
    </w:p>
    <w:p>
      <w:r>
        <w:t xml:space="preserve">radion osat</w:t>
      </w:r>
    </w:p>
    <w:p>
      <w:r>
        <w:rPr>
          <w:b/>
        </w:rPr>
        <w:t xml:space="preserve">Tulos</w:t>
      </w:r>
    </w:p>
    <w:p>
      <w:r>
        <w:t xml:space="preserve">koneenosat</w:t>
      </w:r>
    </w:p>
    <w:p>
      <w:r>
        <w:rPr>
          <w:b/>
        </w:rPr>
        <w:t xml:space="preserve">Esimerkki 8.2482</w:t>
      </w:r>
    </w:p>
    <w:p>
      <w:r>
        <w:t xml:space="preserve">Mikä on sen vyöhykkeen nimi, jossa vesi on yli 200 metriä syvää?</w:t>
      </w:r>
    </w:p>
    <w:p>
      <w:r>
        <w:rPr>
          <w:b/>
        </w:rPr>
        <w:t xml:space="preserve">Tulos</w:t>
      </w:r>
    </w:p>
    <w:p>
      <w:r>
        <w:t xml:space="preserve">siirtymävyöhyke</w:t>
      </w:r>
    </w:p>
    <w:p>
      <w:r>
        <w:rPr>
          <w:b/>
        </w:rPr>
        <w:t xml:space="preserve">Tulos</w:t>
      </w:r>
    </w:p>
    <w:p>
      <w:r>
        <w:t xml:space="preserve">eufoottinen vyöhyke</w:t>
      </w:r>
    </w:p>
    <w:p>
      <w:r>
        <w:rPr>
          <w:b/>
        </w:rPr>
        <w:t xml:space="preserve">Tulos</w:t>
      </w:r>
    </w:p>
    <w:p>
      <w:r>
        <w:t xml:space="preserve">eksentrinen alue</w:t>
      </w:r>
    </w:p>
    <w:p>
      <w:r>
        <w:rPr>
          <w:b/>
        </w:rPr>
        <w:t xml:space="preserve">Esimerkki 8.2483</w:t>
      </w:r>
    </w:p>
    <w:p>
      <w:r>
        <w:t xml:space="preserve">Missä stratosfäärin yläpuolella sijaitsevassa kerroksessa meteorit palavat?</w:t>
      </w:r>
    </w:p>
    <w:p>
      <w:r>
        <w:rPr>
          <w:b/>
        </w:rPr>
        <w:t xml:space="preserve">Tulos</w:t>
      </w:r>
    </w:p>
    <w:p>
      <w:r>
        <w:t xml:space="preserve">unisphere</w:t>
      </w:r>
    </w:p>
    <w:p>
      <w:r>
        <w:rPr>
          <w:b/>
        </w:rPr>
        <w:t xml:space="preserve">Tulos</w:t>
      </w:r>
    </w:p>
    <w:p>
      <w:r>
        <w:t xml:space="preserve">troposfääri</w:t>
      </w:r>
    </w:p>
    <w:p>
      <w:r>
        <w:rPr>
          <w:b/>
        </w:rPr>
        <w:t xml:space="preserve">Tulos</w:t>
      </w:r>
    </w:p>
    <w:p>
      <w:r>
        <w:t xml:space="preserve">ilmapiiri</w:t>
      </w:r>
    </w:p>
    <w:p>
      <w:r>
        <w:rPr>
          <w:b/>
        </w:rPr>
        <w:t xml:space="preserve">Esimerkki 8.2484</w:t>
      </w:r>
    </w:p>
    <w:p>
      <w:r>
        <w:t xml:space="preserve">Mikä on termi sähkövirralle, jonka suunta vaihtuu jatkuvasti?</w:t>
      </w:r>
    </w:p>
    <w:p>
      <w:r>
        <w:rPr>
          <w:b/>
        </w:rPr>
        <w:t xml:space="preserve">Tulos</w:t>
      </w:r>
    </w:p>
    <w:p>
      <w:r>
        <w:t xml:space="preserve">tasavirta</w:t>
      </w:r>
    </w:p>
    <w:p>
      <w:r>
        <w:rPr>
          <w:b/>
        </w:rPr>
        <w:t xml:space="preserve">Tulos</w:t>
      </w:r>
    </w:p>
    <w:p>
      <w:r>
        <w:t xml:space="preserve">AC/DC</w:t>
      </w:r>
    </w:p>
    <w:p>
      <w:r>
        <w:rPr>
          <w:b/>
        </w:rPr>
        <w:t xml:space="preserve">Tulos</w:t>
      </w:r>
    </w:p>
    <w:p>
      <w:r>
        <w:t xml:space="preserve">magneettivirta</w:t>
      </w:r>
    </w:p>
    <w:p>
      <w:r>
        <w:rPr>
          <w:b/>
        </w:rPr>
        <w:t xml:space="preserve">Esimerkki 8.2485</w:t>
      </w:r>
    </w:p>
    <w:p>
      <w:r>
        <w:t xml:space="preserve">Co 2 , h 2 o, metaani, o 3 , dityppioksidit (no ja no 2 ) ja kloorifluorihiilivedyt (cfcs) ovat mitä kaasuja?</w:t>
      </w:r>
    </w:p>
    <w:p>
      <w:r>
        <w:rPr>
          <w:b/>
        </w:rPr>
        <w:t xml:space="preserve">Tulos</w:t>
      </w:r>
    </w:p>
    <w:p>
      <w:r>
        <w:t xml:space="preserve">kemialliset kaasut</w:t>
      </w:r>
    </w:p>
    <w:p>
      <w:r>
        <w:rPr>
          <w:b/>
        </w:rPr>
        <w:t xml:space="preserve">Tulos</w:t>
      </w:r>
    </w:p>
    <w:p>
      <w:r>
        <w:t xml:space="preserve">vetykaasut</w:t>
      </w:r>
    </w:p>
    <w:p>
      <w:r>
        <w:rPr>
          <w:b/>
        </w:rPr>
        <w:t xml:space="preserve">Tulos</w:t>
      </w:r>
    </w:p>
    <w:p>
      <w:r>
        <w:t xml:space="preserve">karbonaattikaasut</w:t>
      </w:r>
    </w:p>
    <w:p>
      <w:r>
        <w:rPr>
          <w:b/>
        </w:rPr>
        <w:t xml:space="preserve">Esimerkki 8.2486</w:t>
      </w:r>
    </w:p>
    <w:p>
      <w:r>
        <w:t xml:space="preserve">Valon tuottamista ilman korkeaa lämpötilaa kutsutaan?</w:t>
      </w:r>
    </w:p>
    <w:p>
      <w:r>
        <w:rPr>
          <w:b/>
        </w:rPr>
        <w:t xml:space="preserve">Tulos</w:t>
      </w:r>
    </w:p>
    <w:p>
      <w:r>
        <w:t xml:space="preserve">plasma</w:t>
      </w:r>
    </w:p>
    <w:p>
      <w:r>
        <w:rPr>
          <w:b/>
        </w:rPr>
        <w:t xml:space="preserve">Tulos</w:t>
      </w:r>
    </w:p>
    <w:p>
      <w:r>
        <w:t xml:space="preserve">fluoresenssi</w:t>
      </w:r>
    </w:p>
    <w:p>
      <w:r>
        <w:rPr>
          <w:b/>
        </w:rPr>
        <w:t xml:space="preserve">Tulos</w:t>
      </w:r>
    </w:p>
    <w:p>
      <w:r>
        <w:t xml:space="preserve">poreilu</w:t>
      </w:r>
    </w:p>
    <w:p>
      <w:r>
        <w:rPr>
          <w:b/>
        </w:rPr>
        <w:t xml:space="preserve">Esimerkki 8.2487</w:t>
      </w:r>
    </w:p>
    <w:p>
      <w:r>
        <w:t xml:space="preserve">Miksi kutsutaan poikittaisaallon korkeimpia kohtia?</w:t>
      </w:r>
    </w:p>
    <w:p>
      <w:r>
        <w:rPr>
          <w:b/>
        </w:rPr>
        <w:t xml:space="preserve">Tulos</w:t>
      </w:r>
    </w:p>
    <w:p>
      <w:r>
        <w:t xml:space="preserve">huiput</w:t>
      </w:r>
    </w:p>
    <w:p>
      <w:r>
        <w:rPr>
          <w:b/>
        </w:rPr>
        <w:t xml:space="preserve">Tulos</w:t>
      </w:r>
    </w:p>
    <w:p>
      <w:r>
        <w:t xml:space="preserve">kaukalot</w:t>
      </w:r>
    </w:p>
    <w:p>
      <w:r>
        <w:rPr>
          <w:b/>
        </w:rPr>
        <w:t xml:space="preserve">Tulos</w:t>
      </w:r>
    </w:p>
    <w:p>
      <w:r>
        <w:t xml:space="preserve">harjanteet</w:t>
      </w:r>
    </w:p>
    <w:p>
      <w:r>
        <w:rPr>
          <w:b/>
        </w:rPr>
        <w:t xml:space="preserve">Esimerkki 8.2488</w:t>
      </w:r>
    </w:p>
    <w:p>
      <w:r>
        <w:t xml:space="preserve">Minkä tyyppisiä kasveja ovat sammalet, sarvivälkkeet ja maksaruohot?</w:t>
      </w:r>
    </w:p>
    <w:p>
      <w:r>
        <w:rPr>
          <w:b/>
        </w:rPr>
        <w:t xml:space="preserve">Tulos</w:t>
      </w:r>
    </w:p>
    <w:p>
      <w:r>
        <w:t xml:space="preserve">spirogyra</w:t>
      </w:r>
    </w:p>
    <w:p>
      <w:r>
        <w:rPr>
          <w:b/>
        </w:rPr>
        <w:t xml:space="preserve">Tulos</w:t>
      </w:r>
    </w:p>
    <w:p>
      <w:r>
        <w:t xml:space="preserve">Verisuonet</w:t>
      </w:r>
    </w:p>
    <w:p>
      <w:r>
        <w:rPr>
          <w:b/>
        </w:rPr>
        <w:t xml:space="preserve">Tulos</w:t>
      </w:r>
    </w:p>
    <w:p>
      <w:r>
        <w:t xml:space="preserve">kserofyytti</w:t>
      </w:r>
    </w:p>
    <w:p>
      <w:r>
        <w:rPr>
          <w:b/>
        </w:rPr>
        <w:t xml:space="preserve">Esimerkki 8.2489</w:t>
      </w:r>
    </w:p>
    <w:p>
      <w:r>
        <w:t xml:space="preserve">Orgaanisissa ja biokemiallisissa yhtälöissä ilmoitetaan yhtälön alku- ja lopputuotteet, joita kutsutaan vastaavasti reaktantteina ja mitä muuta?</w:t>
      </w:r>
    </w:p>
    <w:p>
      <w:r>
        <w:rPr>
          <w:b/>
        </w:rPr>
        <w:t xml:space="preserve">Tulos</w:t>
      </w:r>
    </w:p>
    <w:p>
      <w:r>
        <w:t xml:space="preserve">kuluttajat</w:t>
      </w:r>
    </w:p>
    <w:p>
      <w:r>
        <w:rPr>
          <w:b/>
        </w:rPr>
        <w:t xml:space="preserve">Tulos</w:t>
      </w:r>
    </w:p>
    <w:p>
      <w:r>
        <w:t xml:space="preserve">osingot</w:t>
      </w:r>
    </w:p>
    <w:p>
      <w:r>
        <w:rPr>
          <w:b/>
        </w:rPr>
        <w:t xml:space="preserve">Tulos</w:t>
      </w:r>
    </w:p>
    <w:p>
      <w:r>
        <w:t xml:space="preserve">reaktorit</w:t>
      </w:r>
    </w:p>
    <w:p>
      <w:r>
        <w:rPr>
          <w:b/>
        </w:rPr>
        <w:t xml:space="preserve">Esimerkki 8.2490</w:t>
      </w:r>
    </w:p>
    <w:p>
      <w:r>
        <w:t xml:space="preserve">Mitä muodostuu, kun typen ja rikin oksidit liukenevat sateeseen?</w:t>
      </w:r>
    </w:p>
    <w:p>
      <w:r>
        <w:rPr>
          <w:b/>
        </w:rPr>
        <w:t xml:space="preserve">Tulos</w:t>
      </w:r>
    </w:p>
    <w:p>
      <w:r>
        <w:t xml:space="preserve">myrkkysade</w:t>
      </w:r>
    </w:p>
    <w:p>
      <w:r>
        <w:rPr>
          <w:b/>
        </w:rPr>
        <w:t xml:space="preserve">Tulos</w:t>
      </w:r>
    </w:p>
    <w:p>
      <w:r>
        <w:t xml:space="preserve">otsoni</w:t>
      </w:r>
    </w:p>
    <w:p>
      <w:r>
        <w:rPr>
          <w:b/>
        </w:rPr>
        <w:t xml:space="preserve">Tulos</w:t>
      </w:r>
    </w:p>
    <w:p>
      <w:r>
        <w:t xml:space="preserve">hail</w:t>
      </w:r>
    </w:p>
    <w:p>
      <w:r>
        <w:rPr>
          <w:b/>
        </w:rPr>
        <w:t xml:space="preserve">Esimerkki 8.2491</w:t>
      </w:r>
    </w:p>
    <w:p>
      <w:r>
        <w:t xml:space="preserve">Koska mikro-organismit voivat käydä läpi useita sukupolvia muutamassa tunnissa, niiden geeniekspressioprofiilit sopeutuvat uuteen laboratorioympäristöön hyvin nopeasti. lisäksi valtaosa bakteerilajeista kestää viljelyn tässä?</w:t>
      </w:r>
    </w:p>
    <w:p>
      <w:r>
        <w:rPr>
          <w:b/>
        </w:rPr>
        <w:t xml:space="preserve">Tulos</w:t>
      </w:r>
    </w:p>
    <w:p>
      <w:r>
        <w:t xml:space="preserve">vesi</w:t>
      </w:r>
    </w:p>
    <w:p>
      <w:r>
        <w:rPr>
          <w:b/>
        </w:rPr>
        <w:t xml:space="preserve">Tulos</w:t>
      </w:r>
    </w:p>
    <w:p>
      <w:r>
        <w:t xml:space="preserve">substraatti</w:t>
      </w:r>
    </w:p>
    <w:p>
      <w:r>
        <w:rPr>
          <w:b/>
        </w:rPr>
        <w:t xml:space="preserve">Tulos</w:t>
      </w:r>
    </w:p>
    <w:p>
      <w:r>
        <w:t xml:space="preserve">pesäkkeet</w:t>
      </w:r>
    </w:p>
    <w:p>
      <w:r>
        <w:rPr>
          <w:b/>
        </w:rPr>
        <w:t xml:space="preserve">Esimerkki 8.2492</w:t>
      </w:r>
    </w:p>
    <w:p>
      <w:r>
        <w:t xml:space="preserve">Mitä tarkoitetaan vakaan sisäisen ympäristön ylläpitämisellä?</w:t>
      </w:r>
    </w:p>
    <w:p>
      <w:r>
        <w:rPr>
          <w:b/>
        </w:rPr>
        <w:t xml:space="preserve">Tulos</w:t>
      </w:r>
    </w:p>
    <w:p>
      <w:r>
        <w:t xml:space="preserve">peristaltiikka</w:t>
      </w:r>
    </w:p>
    <w:p>
      <w:r>
        <w:rPr>
          <w:b/>
        </w:rPr>
        <w:t xml:space="preserve">Tulos</w:t>
      </w:r>
    </w:p>
    <w:p>
      <w:r>
        <w:t xml:space="preserve">ketoosi</w:t>
      </w:r>
    </w:p>
    <w:p>
      <w:r>
        <w:rPr>
          <w:b/>
        </w:rPr>
        <w:t xml:space="preserve">Tulos</w:t>
      </w:r>
    </w:p>
    <w:p>
      <w:r>
        <w:t xml:space="preserve">tietoisuus</w:t>
      </w:r>
    </w:p>
    <w:p>
      <w:r>
        <w:rPr>
          <w:b/>
        </w:rPr>
        <w:t xml:space="preserve">Esimerkki 8.2493</w:t>
      </w:r>
    </w:p>
    <w:p>
      <w:r>
        <w:t xml:space="preserve">Onko ihminen uusi vai vanha laji maapallolla?</w:t>
      </w:r>
    </w:p>
    <w:p>
      <w:r>
        <w:rPr>
          <w:b/>
        </w:rPr>
        <w:t xml:space="preserve">Tulos</w:t>
      </w:r>
    </w:p>
    <w:p>
      <w:r>
        <w:t xml:space="preserve">alkukantainen</w:t>
      </w:r>
    </w:p>
    <w:p>
      <w:r>
        <w:rPr>
          <w:b/>
        </w:rPr>
        <w:t xml:space="preserve">Tulos</w:t>
      </w:r>
    </w:p>
    <w:p>
      <w:r>
        <w:t xml:space="preserve">vanha</w:t>
      </w:r>
    </w:p>
    <w:p>
      <w:r>
        <w:rPr>
          <w:b/>
        </w:rPr>
        <w:t xml:space="preserve">Tulos</w:t>
      </w:r>
    </w:p>
    <w:p>
      <w:r>
        <w:t xml:space="preserve">sukupuuttoon kuolleet</w:t>
      </w:r>
    </w:p>
    <w:p>
      <w:r>
        <w:rPr>
          <w:b/>
        </w:rPr>
        <w:t xml:space="preserve">Esimerkki 8.2494</w:t>
      </w:r>
    </w:p>
    <w:p>
      <w:r>
        <w:t xml:space="preserve">Millä järjestelmällä on kriittinen rooli verisuonten homeostaasin säätelyssä?</w:t>
      </w:r>
    </w:p>
    <w:p>
      <w:r>
        <w:rPr>
          <w:b/>
        </w:rPr>
        <w:t xml:space="preserve">Tulos</w:t>
      </w:r>
    </w:p>
    <w:p>
      <w:r>
        <w:t xml:space="preserve">endokriininen järjestelmä</w:t>
      </w:r>
    </w:p>
    <w:p>
      <w:r>
        <w:rPr>
          <w:b/>
        </w:rPr>
        <w:t xml:space="preserve">Tulos</w:t>
      </w:r>
    </w:p>
    <w:p>
      <w:r>
        <w:t xml:space="preserve">verenkiertojärjestelmä</w:t>
      </w:r>
    </w:p>
    <w:p>
      <w:r>
        <w:rPr>
          <w:b/>
        </w:rPr>
        <w:t xml:space="preserve">Tulos</w:t>
      </w:r>
    </w:p>
    <w:p>
      <w:r>
        <w:t xml:space="preserve">munuaisjärjestelmä</w:t>
      </w:r>
    </w:p>
    <w:p>
      <w:r>
        <w:rPr>
          <w:b/>
        </w:rPr>
        <w:t xml:space="preserve">Esimerkki 8.2495</w:t>
      </w:r>
    </w:p>
    <w:p>
      <w:r>
        <w:t xml:space="preserve">Minkä tyyppisessä kokeessa tehdään kaksi samanlaista koetta rinnakkain, joissa on riippumaton muuttuja ja joissa ei ole riippumatonta muuttujaa?</w:t>
      </w:r>
    </w:p>
    <w:p>
      <w:r>
        <w:rPr>
          <w:b/>
        </w:rPr>
        <w:t xml:space="preserve">Tulos</w:t>
      </w:r>
    </w:p>
    <w:p>
      <w:r>
        <w:t xml:space="preserve">koeajo</w:t>
      </w:r>
    </w:p>
    <w:p>
      <w:r>
        <w:rPr>
          <w:b/>
        </w:rPr>
        <w:t xml:space="preserve">Tulos</w:t>
      </w:r>
    </w:p>
    <w:p>
      <w:r>
        <w:t xml:space="preserve">määritelty koe</w:t>
      </w:r>
    </w:p>
    <w:p>
      <w:r>
        <w:rPr>
          <w:b/>
        </w:rPr>
        <w:t xml:space="preserve">Tulos</w:t>
      </w:r>
    </w:p>
    <w:p>
      <w:r>
        <w:t xml:space="preserve">sokkotesti</w:t>
      </w:r>
    </w:p>
    <w:p>
      <w:r>
        <w:rPr>
          <w:b/>
        </w:rPr>
        <w:t xml:space="preserve">Esimerkki 8.2496</w:t>
      </w:r>
    </w:p>
    <w:p>
      <w:r>
        <w:t xml:space="preserve">Miksi kutsumme eläinten kausittaista liikkumista?</w:t>
      </w:r>
    </w:p>
    <w:p>
      <w:r>
        <w:rPr>
          <w:b/>
        </w:rPr>
        <w:t xml:space="preserve">Tulos</w:t>
      </w:r>
    </w:p>
    <w:p>
      <w:r>
        <w:t xml:space="preserve">väestö</w:t>
      </w:r>
    </w:p>
    <w:p>
      <w:r>
        <w:rPr>
          <w:b/>
        </w:rPr>
        <w:t xml:space="preserve">Tulos</w:t>
      </w:r>
    </w:p>
    <w:p>
      <w:r>
        <w:t xml:space="preserve">kauppa</w:t>
      </w:r>
    </w:p>
    <w:p>
      <w:r>
        <w:rPr>
          <w:b/>
        </w:rPr>
        <w:t xml:space="preserve">Tulos</w:t>
      </w:r>
    </w:p>
    <w:p>
      <w:r>
        <w:t xml:space="preserve">maahanmuutto</w:t>
      </w:r>
    </w:p>
    <w:p>
      <w:r>
        <w:rPr>
          <w:b/>
        </w:rPr>
        <w:t xml:space="preserve">Esimerkki 8.2497</w:t>
      </w:r>
    </w:p>
    <w:p>
      <w:r>
        <w:t xml:space="preserve">Kun valo absorboituu materiaaliin, mikä voi lisääntyä?</w:t>
      </w:r>
    </w:p>
    <w:p>
      <w:r>
        <w:rPr>
          <w:b/>
        </w:rPr>
        <w:t xml:space="preserve">Tulos</w:t>
      </w:r>
    </w:p>
    <w:p>
      <w:r>
        <w:t xml:space="preserve">onnellisuus</w:t>
      </w:r>
    </w:p>
    <w:p>
      <w:r>
        <w:rPr>
          <w:b/>
        </w:rPr>
        <w:t xml:space="preserve">Tulos</w:t>
      </w:r>
    </w:p>
    <w:p>
      <w:r>
        <w:t xml:space="preserve">paino</w:t>
      </w:r>
    </w:p>
    <w:p>
      <w:r>
        <w:rPr>
          <w:b/>
        </w:rPr>
        <w:t xml:space="preserve">Tulos</w:t>
      </w:r>
    </w:p>
    <w:p>
      <w:r>
        <w:t xml:space="preserve">massa</w:t>
      </w:r>
    </w:p>
    <w:p>
      <w:r>
        <w:rPr>
          <w:b/>
        </w:rPr>
        <w:t xml:space="preserve">Esimerkki 8.2498</w:t>
      </w:r>
    </w:p>
    <w:p>
      <w:r>
        <w:t xml:space="preserve">Mikä elimistössä olennainen aine pumpataan sydämestä valtimoihin ja lopulta kapillaareihin?</w:t>
      </w:r>
    </w:p>
    <w:p>
      <w:r>
        <w:rPr>
          <w:b/>
        </w:rPr>
        <w:t xml:space="preserve">Tulos</w:t>
      </w:r>
    </w:p>
    <w:p>
      <w:r>
        <w:t xml:space="preserve">selkäydinneste</w:t>
      </w:r>
    </w:p>
    <w:p>
      <w:r>
        <w:rPr>
          <w:b/>
        </w:rPr>
        <w:t xml:space="preserve">Tulos</w:t>
      </w:r>
    </w:p>
    <w:p>
      <w:r>
        <w:t xml:space="preserve">vesi</w:t>
      </w:r>
    </w:p>
    <w:p>
      <w:r>
        <w:rPr>
          <w:b/>
        </w:rPr>
        <w:t xml:space="preserve">Tulos</w:t>
      </w:r>
    </w:p>
    <w:p>
      <w:r>
        <w:t xml:space="preserve">imuneste Neste</w:t>
      </w:r>
    </w:p>
    <w:p>
      <w:r>
        <w:rPr>
          <w:b/>
        </w:rPr>
        <w:t xml:space="preserve">Esimerkki 8.2499</w:t>
      </w:r>
    </w:p>
    <w:p>
      <w:r>
        <w:t xml:space="preserve">Oligotrofisten järvien sedimentit sisältävät suuria määriä mitä?</w:t>
      </w:r>
    </w:p>
    <w:p>
      <w:r>
        <w:rPr>
          <w:b/>
        </w:rPr>
        <w:t xml:space="preserve">Tulos</w:t>
      </w:r>
    </w:p>
    <w:p>
      <w:r>
        <w:t xml:space="preserve">levät</w:t>
      </w:r>
    </w:p>
    <w:p>
      <w:r>
        <w:rPr>
          <w:b/>
        </w:rPr>
        <w:t xml:space="preserve">Tulos</w:t>
      </w:r>
    </w:p>
    <w:p>
      <w:r>
        <w:t xml:space="preserve">lannoite</w:t>
      </w:r>
    </w:p>
    <w:p>
      <w:r>
        <w:rPr>
          <w:b/>
        </w:rPr>
        <w:t xml:space="preserve">Tulos</w:t>
      </w:r>
    </w:p>
    <w:p>
      <w:r>
        <w:t xml:space="preserve">magmakivet</w:t>
      </w:r>
    </w:p>
    <w:p>
      <w:r>
        <w:rPr>
          <w:b/>
        </w:rPr>
        <w:t xml:space="preserve">Esimerkki 8.2500</w:t>
      </w:r>
    </w:p>
    <w:p>
      <w:r>
        <w:t xml:space="preserve">Mikä on yksilöiden keskimääräinen lukumäärä pinta-alan tai tilavuuden yksikköä kohti?</w:t>
      </w:r>
    </w:p>
    <w:p>
      <w:r>
        <w:rPr>
          <w:b/>
        </w:rPr>
        <w:t xml:space="preserve">Tulos</w:t>
      </w:r>
    </w:p>
    <w:p>
      <w:r>
        <w:t xml:space="preserve">tungosta</w:t>
      </w:r>
    </w:p>
    <w:p>
      <w:r>
        <w:rPr>
          <w:b/>
        </w:rPr>
        <w:t xml:space="preserve">Tulos</w:t>
      </w:r>
    </w:p>
    <w:p>
      <w:r>
        <w:t xml:space="preserve">väestörakenne</w:t>
      </w:r>
    </w:p>
    <w:p>
      <w:r>
        <w:rPr>
          <w:b/>
        </w:rPr>
        <w:t xml:space="preserve">Tulos</w:t>
      </w:r>
    </w:p>
    <w:p>
      <w:r>
        <w:t xml:space="preserve">väestömäärä</w:t>
      </w:r>
    </w:p>
    <w:p>
      <w:r>
        <w:rPr>
          <w:b/>
        </w:rPr>
        <w:t xml:space="preserve">Esimerkki 8.2501</w:t>
      </w:r>
    </w:p>
    <w:p>
      <w:r>
        <w:t xml:space="preserve">Toisin kuin arkeoilla ja eukaryooteilla, bakteereilla on soluseinämä, joka koostuu mistä?</w:t>
      </w:r>
    </w:p>
    <w:p>
      <w:r>
        <w:rPr>
          <w:b/>
        </w:rPr>
        <w:t xml:space="preserve">Tulos</w:t>
      </w:r>
    </w:p>
    <w:p>
      <w:r>
        <w:t xml:space="preserve">substraatit</w:t>
      </w:r>
    </w:p>
    <w:p>
      <w:r>
        <w:rPr>
          <w:b/>
        </w:rPr>
        <w:t xml:space="preserve">Tulos</w:t>
      </w:r>
    </w:p>
    <w:p>
      <w:r>
        <w:t xml:space="preserve">fosfolipidit</w:t>
      </w:r>
    </w:p>
    <w:p>
      <w:r>
        <w:rPr>
          <w:b/>
        </w:rPr>
        <w:t xml:space="preserve">Tulos</w:t>
      </w:r>
    </w:p>
    <w:p>
      <w:r>
        <w:t xml:space="preserve">vety</w:t>
      </w:r>
    </w:p>
    <w:p>
      <w:r>
        <w:rPr>
          <w:b/>
        </w:rPr>
        <w:t xml:space="preserve">Esimerkki 8.2502</w:t>
      </w:r>
    </w:p>
    <w:p>
      <w:r>
        <w:t xml:space="preserve">Mikä on homogeenisen seoksen tärkein ominaisuus?</w:t>
      </w:r>
    </w:p>
    <w:p>
      <w:r>
        <w:rPr>
          <w:b/>
        </w:rPr>
        <w:t xml:space="preserve">Tulos</w:t>
      </w:r>
    </w:p>
    <w:p>
      <w:r>
        <w:t xml:space="preserve">hyvin reaktiivinen</w:t>
      </w:r>
    </w:p>
    <w:p>
      <w:r>
        <w:rPr>
          <w:b/>
        </w:rPr>
        <w:t xml:space="preserve">Tulos</w:t>
      </w:r>
    </w:p>
    <w:p>
      <w:r>
        <w:t xml:space="preserve">suuri tiheys</w:t>
      </w:r>
    </w:p>
    <w:p>
      <w:r>
        <w:rPr>
          <w:b/>
        </w:rPr>
        <w:t xml:space="preserve">Tulos</w:t>
      </w:r>
    </w:p>
    <w:p>
      <w:r>
        <w:t xml:space="preserve">ei-reaktiivinen</w:t>
      </w:r>
    </w:p>
    <w:p>
      <w:r>
        <w:rPr>
          <w:b/>
        </w:rPr>
        <w:t xml:space="preserve">Esimerkki 8.2503</w:t>
      </w:r>
    </w:p>
    <w:p>
      <w:r>
        <w:t xml:space="preserve">Mikä ominaisuus mittaa molekyylien keskimääräistä liike-energiaa?</w:t>
      </w:r>
    </w:p>
    <w:p>
      <w:r>
        <w:rPr>
          <w:b/>
        </w:rPr>
        <w:t xml:space="preserve">Tulos</w:t>
      </w:r>
    </w:p>
    <w:p>
      <w:r>
        <w:t xml:space="preserve">massa</w:t>
      </w:r>
    </w:p>
    <w:p>
      <w:r>
        <w:rPr>
          <w:b/>
        </w:rPr>
        <w:t xml:space="preserve">Tulos</w:t>
      </w:r>
    </w:p>
    <w:p>
      <w:r>
        <w:t xml:space="preserve">nopeus</w:t>
      </w:r>
    </w:p>
    <w:p>
      <w:r>
        <w:rPr>
          <w:b/>
        </w:rPr>
        <w:t xml:space="preserve">Tulos</w:t>
      </w:r>
    </w:p>
    <w:p>
      <w:r>
        <w:t xml:space="preserve">tiheys</w:t>
      </w:r>
    </w:p>
    <w:p>
      <w:r>
        <w:rPr>
          <w:b/>
        </w:rPr>
        <w:t xml:space="preserve">Esimerkki 8.2504</w:t>
      </w:r>
    </w:p>
    <w:p>
      <w:r>
        <w:t xml:space="preserve">Mikä saa auringonlaskut näyttämään punaisilta?</w:t>
      </w:r>
    </w:p>
    <w:p>
      <w:r>
        <w:rPr>
          <w:b/>
        </w:rPr>
        <w:t xml:space="preserve">Tulos</w:t>
      </w:r>
    </w:p>
    <w:p>
      <w:r>
        <w:t xml:space="preserve">aallonpituussironta</w:t>
      </w:r>
    </w:p>
    <w:p>
      <w:r>
        <w:rPr>
          <w:b/>
        </w:rPr>
        <w:t xml:space="preserve">Tulos</w:t>
      </w:r>
    </w:p>
    <w:p>
      <w:r>
        <w:t xml:space="preserve">heijastussironta</w:t>
      </w:r>
    </w:p>
    <w:p>
      <w:r>
        <w:rPr>
          <w:b/>
        </w:rPr>
        <w:t xml:space="preserve">Tulos</w:t>
      </w:r>
    </w:p>
    <w:p>
      <w:r>
        <w:t xml:space="preserve">kukkahajonta</w:t>
      </w:r>
    </w:p>
    <w:p>
      <w:r>
        <w:rPr>
          <w:b/>
        </w:rPr>
        <w:t xml:space="preserve">Esimerkki 8.2505</w:t>
      </w:r>
    </w:p>
    <w:p>
      <w:r>
        <w:t xml:space="preserve">Mitkä ovat varhaisimmat matelijoiden suvut, jotka on nimetty?</w:t>
      </w:r>
    </w:p>
    <w:p>
      <w:r>
        <w:rPr>
          <w:b/>
        </w:rPr>
        <w:t xml:space="preserve">Tulos</w:t>
      </w:r>
    </w:p>
    <w:p>
      <w:r>
        <w:t xml:space="preserve">brachyophis</w:t>
      </w:r>
    </w:p>
    <w:p>
      <w:r>
        <w:rPr>
          <w:b/>
        </w:rPr>
        <w:t xml:space="preserve">Tulos</w:t>
      </w:r>
    </w:p>
    <w:p>
      <w:r>
        <w:t xml:space="preserve">collorhabdium</w:t>
      </w:r>
    </w:p>
    <w:p>
      <w:r>
        <w:rPr>
          <w:b/>
        </w:rPr>
        <w:t xml:space="preserve">Tulos</w:t>
      </w:r>
    </w:p>
    <w:p>
      <w:r>
        <w:t xml:space="preserve">scolecophis</w:t>
      </w:r>
    </w:p>
    <w:p>
      <w:r>
        <w:rPr>
          <w:b/>
        </w:rPr>
        <w:t xml:space="preserve">Esimerkki 8.2506</w:t>
      </w:r>
    </w:p>
    <w:p>
      <w:r>
        <w:t xml:space="preserve">Mitä käytetään sentrifugien tehtävässä?</w:t>
      </w:r>
    </w:p>
    <w:p>
      <w:r>
        <w:rPr>
          <w:b/>
        </w:rPr>
        <w:t xml:space="preserve">Tulos</w:t>
      </w:r>
    </w:p>
    <w:p>
      <w:r>
        <w:t xml:space="preserve">absorptio</w:t>
      </w:r>
    </w:p>
    <w:p>
      <w:r>
        <w:rPr>
          <w:b/>
        </w:rPr>
        <w:t xml:space="preserve">Tulos</w:t>
      </w:r>
    </w:p>
    <w:p>
      <w:r>
        <w:t xml:space="preserve">suihkut</w:t>
      </w:r>
    </w:p>
    <w:p>
      <w:r>
        <w:rPr>
          <w:b/>
        </w:rPr>
        <w:t xml:space="preserve">Tulos</w:t>
      </w:r>
    </w:p>
    <w:p>
      <w:r>
        <w:t xml:space="preserve">magnetismi</w:t>
      </w:r>
    </w:p>
    <w:p>
      <w:r>
        <w:rPr>
          <w:b/>
        </w:rPr>
        <w:t xml:space="preserve">Esimerkki 8.2507</w:t>
      </w:r>
    </w:p>
    <w:p>
      <w:r>
        <w:t xml:space="preserve">Toisin kuin passiivisessa muodossa, natrium-kaliumpumppu käyttää mitä kuljetustapaa?</w:t>
      </w:r>
    </w:p>
    <w:p>
      <w:r>
        <w:rPr>
          <w:b/>
        </w:rPr>
        <w:t xml:space="preserve">Tulos</w:t>
      </w:r>
    </w:p>
    <w:p>
      <w:r>
        <w:t xml:space="preserve">Korkea</w:t>
      </w:r>
    </w:p>
    <w:p>
      <w:r>
        <w:rPr>
          <w:b/>
        </w:rPr>
        <w:t xml:space="preserve">Tulos</w:t>
      </w:r>
    </w:p>
    <w:p>
      <w:r>
        <w:t xml:space="preserve">Matala</w:t>
      </w:r>
    </w:p>
    <w:p>
      <w:r>
        <w:rPr>
          <w:b/>
        </w:rPr>
        <w:t xml:space="preserve">Tulos</w:t>
      </w:r>
    </w:p>
    <w:p>
      <w:r>
        <w:t xml:space="preserve">vaihe</w:t>
      </w:r>
    </w:p>
    <w:p>
      <w:r>
        <w:rPr>
          <w:b/>
        </w:rPr>
        <w:t xml:space="preserve">Esimerkki 8.2508</w:t>
      </w:r>
    </w:p>
    <w:p>
      <w:r>
        <w:t xml:space="preserve">Missä monisukasmadot elävät?</w:t>
      </w:r>
    </w:p>
    <w:p>
      <w:r>
        <w:rPr>
          <w:b/>
        </w:rPr>
        <w:t xml:space="preserve">Tulos</w:t>
      </w:r>
    </w:p>
    <w:p>
      <w:r>
        <w:t xml:space="preserve">tundra</w:t>
      </w:r>
    </w:p>
    <w:p>
      <w:r>
        <w:rPr>
          <w:b/>
        </w:rPr>
        <w:t xml:space="preserve">Tulos</w:t>
      </w:r>
    </w:p>
    <w:p>
      <w:r>
        <w:t xml:space="preserve">suuret tasangot</w:t>
      </w:r>
    </w:p>
    <w:p>
      <w:r>
        <w:rPr>
          <w:b/>
        </w:rPr>
        <w:t xml:space="preserve">Tulos</w:t>
      </w:r>
    </w:p>
    <w:p>
      <w:r>
        <w:t xml:space="preserve">järvet</w:t>
      </w:r>
    </w:p>
    <w:p>
      <w:r>
        <w:rPr>
          <w:b/>
        </w:rPr>
        <w:t xml:space="preserve">Esimerkki 8.2509</w:t>
      </w:r>
    </w:p>
    <w:p>
      <w:r>
        <w:t xml:space="preserve">Minkä haitalliset tapaukset voivat johtaa virheisiin proteiinien sekvensseissä, jotka tuottavat toimimattomia proteiineja?</w:t>
      </w:r>
    </w:p>
    <w:p>
      <w:r>
        <w:rPr>
          <w:b/>
        </w:rPr>
        <w:t xml:space="preserve">Tulos</w:t>
      </w:r>
    </w:p>
    <w:p>
      <w:r>
        <w:t xml:space="preserve">infektio</w:t>
      </w:r>
    </w:p>
    <w:p>
      <w:r>
        <w:rPr>
          <w:b/>
        </w:rPr>
        <w:t xml:space="preserve">Tulos</w:t>
      </w:r>
    </w:p>
    <w:p>
      <w:r>
        <w:t xml:space="preserve">biokertyvyys</w:t>
      </w:r>
    </w:p>
    <w:p>
      <w:r>
        <w:rPr>
          <w:b/>
        </w:rPr>
        <w:t xml:space="preserve">Tulos</w:t>
      </w:r>
    </w:p>
    <w:p>
      <w:r>
        <w:t xml:space="preserve">säteily</w:t>
      </w:r>
    </w:p>
    <w:p>
      <w:r>
        <w:rPr>
          <w:b/>
        </w:rPr>
        <w:t xml:space="preserve">Esimerkki 8.2510</w:t>
      </w:r>
    </w:p>
    <w:p>
      <w:r>
        <w:t xml:space="preserve">Mitkä ovat luonnonvarojen kaksi luokittelua?</w:t>
      </w:r>
    </w:p>
    <w:p>
      <w:r>
        <w:rPr>
          <w:b/>
        </w:rPr>
        <w:t xml:space="preserve">Tulos</w:t>
      </w:r>
    </w:p>
    <w:p>
      <w:r>
        <w:t xml:space="preserve">uusiutuva ja uudelleenkäytettävä</w:t>
      </w:r>
    </w:p>
    <w:p>
      <w:r>
        <w:rPr>
          <w:b/>
        </w:rPr>
        <w:t xml:space="preserve">Tulos</w:t>
      </w:r>
    </w:p>
    <w:p>
      <w:r>
        <w:t xml:space="preserve">tuottava ja uusiutumaton</w:t>
      </w:r>
    </w:p>
    <w:p>
      <w:r>
        <w:rPr>
          <w:b/>
        </w:rPr>
        <w:t xml:space="preserve">Tulos</w:t>
      </w:r>
    </w:p>
    <w:p>
      <w:r>
        <w:t xml:space="preserve">kierrätettävissä ja käännettävissä</w:t>
      </w:r>
    </w:p>
    <w:p>
      <w:r>
        <w:rPr>
          <w:b/>
        </w:rPr>
        <w:t xml:space="preserve">Esimerkki 8.2511</w:t>
      </w:r>
    </w:p>
    <w:p>
      <w:r>
        <w:t xml:space="preserve">Mitä on aineen rakenteen, ominaisuuksien ja vuorovaikutusten tutkimus?</w:t>
      </w:r>
    </w:p>
    <w:p>
      <w:r>
        <w:rPr>
          <w:b/>
        </w:rPr>
        <w:t xml:space="preserve">Tulos</w:t>
      </w:r>
    </w:p>
    <w:p>
      <w:r>
        <w:t xml:space="preserve">petrologia</w:t>
      </w:r>
    </w:p>
    <w:p>
      <w:r>
        <w:rPr>
          <w:b/>
        </w:rPr>
        <w:t xml:space="preserve">Tulos</w:t>
      </w:r>
    </w:p>
    <w:p>
      <w:r>
        <w:t xml:space="preserve">biologia</w:t>
      </w:r>
    </w:p>
    <w:p>
      <w:r>
        <w:rPr>
          <w:b/>
        </w:rPr>
        <w:t xml:space="preserve">Tulos</w:t>
      </w:r>
    </w:p>
    <w:p>
      <w:r>
        <w:t xml:space="preserve">geologia</w:t>
      </w:r>
    </w:p>
    <w:p>
      <w:r>
        <w:rPr>
          <w:b/>
        </w:rPr>
        <w:t xml:space="preserve">Esimerkki 8.2512</w:t>
      </w:r>
    </w:p>
    <w:p>
      <w:r>
        <w:t xml:space="preserve">Mitä termiä käytetään kuvaamaan suuria määriä lajeja, jotka kuolevat sukupuuttoon lyhyessä ajassa?</w:t>
      </w:r>
    </w:p>
    <w:p>
      <w:r>
        <w:rPr>
          <w:b/>
        </w:rPr>
        <w:t xml:space="preserve">Tulos</w:t>
      </w:r>
    </w:p>
    <w:p>
      <w:r>
        <w:t xml:space="preserve">muodostumisen sammuminen</w:t>
      </w:r>
    </w:p>
    <w:p>
      <w:r>
        <w:rPr>
          <w:b/>
        </w:rPr>
        <w:t xml:space="preserve">Tulos</w:t>
      </w:r>
    </w:p>
    <w:p>
      <w:r>
        <w:t xml:space="preserve">orgaaninen sukupuuttoon kuoleminen</w:t>
      </w:r>
    </w:p>
    <w:p>
      <w:r>
        <w:rPr>
          <w:b/>
        </w:rPr>
        <w:t xml:space="preserve">Tulos</w:t>
      </w:r>
    </w:p>
    <w:p>
      <w:r>
        <w:t xml:space="preserve">lajien sukupuuttoon kuoleminen</w:t>
      </w:r>
    </w:p>
    <w:p>
      <w:r>
        <w:rPr>
          <w:b/>
        </w:rPr>
        <w:t xml:space="preserve">Esimerkki 8.2513</w:t>
      </w:r>
    </w:p>
    <w:p>
      <w:r>
        <w:t xml:space="preserve">Minkä instrumentin keksiminen 1930-luvulla mahdollisti sen, että tutkijat näkivät ensimmäistä kertaa viruksia?</w:t>
      </w:r>
    </w:p>
    <w:p>
      <w:r>
        <w:rPr>
          <w:b/>
        </w:rPr>
        <w:t xml:space="preserve">Tulos</w:t>
      </w:r>
    </w:p>
    <w:p>
      <w:r>
        <w:t xml:space="preserve">vakoilulasi</w:t>
      </w:r>
    </w:p>
    <w:p>
      <w:r>
        <w:rPr>
          <w:b/>
        </w:rPr>
        <w:t xml:space="preserve">Tulos</w:t>
      </w:r>
    </w:p>
    <w:p>
      <w:r>
        <w:t xml:space="preserve">teleskoopit</w:t>
      </w:r>
    </w:p>
    <w:p>
      <w:r>
        <w:rPr>
          <w:b/>
        </w:rPr>
        <w:t xml:space="preserve">Tulos</w:t>
      </w:r>
    </w:p>
    <w:p>
      <w:r>
        <w:t xml:space="preserve">suurennuslasi</w:t>
      </w:r>
    </w:p>
    <w:p>
      <w:r>
        <w:rPr>
          <w:b/>
        </w:rPr>
        <w:t xml:space="preserve">Esimerkki 8.2514</w:t>
      </w:r>
    </w:p>
    <w:p>
      <w:r>
        <w:t xml:space="preserve">Mikä vaikutus ytimestä tapahtuvalla johtumisella on alempaan vaippaan?</w:t>
      </w:r>
    </w:p>
    <w:p>
      <w:r>
        <w:rPr>
          <w:b/>
        </w:rPr>
        <w:t xml:space="preserve">Tulos</w:t>
      </w:r>
    </w:p>
    <w:p>
      <w:r>
        <w:t xml:space="preserve">se värisee se</w:t>
      </w:r>
    </w:p>
    <w:p>
      <w:r>
        <w:rPr>
          <w:b/>
        </w:rPr>
        <w:t xml:space="preserve">Tulos</w:t>
      </w:r>
    </w:p>
    <w:p>
      <w:r>
        <w:t xml:space="preserve">se saa sen pyörimään</w:t>
      </w:r>
    </w:p>
    <w:p>
      <w:r>
        <w:rPr>
          <w:b/>
        </w:rPr>
        <w:t xml:space="preserve">Tulos</w:t>
      </w:r>
    </w:p>
    <w:p>
      <w:r>
        <w:t xml:space="preserve">se jäähdyttää sen</w:t>
      </w:r>
    </w:p>
    <w:p>
      <w:r>
        <w:rPr>
          <w:b/>
        </w:rPr>
        <w:t xml:space="preserve">Esimerkki 8.2515</w:t>
      </w:r>
    </w:p>
    <w:p>
      <w:r>
        <w:t xml:space="preserve">Mikä voidaan laskea kertomalla kappaleen massa kilogrammoina (kg) sen nopeudella metreinä sekunnissa (m/s)?</w:t>
      </w:r>
    </w:p>
    <w:p>
      <w:r>
        <w:rPr>
          <w:b/>
        </w:rPr>
        <w:t xml:space="preserve">Tulos</w:t>
      </w:r>
    </w:p>
    <w:p>
      <w:r>
        <w:t xml:space="preserve">energia</w:t>
      </w:r>
    </w:p>
    <w:p>
      <w:r>
        <w:rPr>
          <w:b/>
        </w:rPr>
        <w:t xml:space="preserve">Tulos</w:t>
      </w:r>
    </w:p>
    <w:p>
      <w:r>
        <w:t xml:space="preserve">korkeus</w:t>
      </w:r>
    </w:p>
    <w:p>
      <w:r>
        <w:rPr>
          <w:b/>
        </w:rPr>
        <w:t xml:space="preserve">Tulos</w:t>
      </w:r>
    </w:p>
    <w:p>
      <w:r>
        <w:t xml:space="preserve">maanopeus</w:t>
      </w:r>
    </w:p>
    <w:p>
      <w:r>
        <w:rPr>
          <w:b/>
        </w:rPr>
        <w:t xml:space="preserve">Esimerkki 8.2516</w:t>
      </w:r>
    </w:p>
    <w:p>
      <w:r>
        <w:t xml:space="preserve">Mitä syntyy, kun subduktoituva mannerlaatta virtaa toisen mannerlaatan alle?</w:t>
      </w:r>
    </w:p>
    <w:p>
      <w:r>
        <w:rPr>
          <w:b/>
        </w:rPr>
        <w:t xml:space="preserve">Tulos</w:t>
      </w:r>
    </w:p>
    <w:p>
      <w:r>
        <w:t xml:space="preserve">magma</w:t>
      </w:r>
    </w:p>
    <w:p>
      <w:r>
        <w:rPr>
          <w:b/>
        </w:rPr>
        <w:t xml:space="preserve">Tulos</w:t>
      </w:r>
    </w:p>
    <w:p>
      <w:r>
        <w:t xml:space="preserve">rajalaatta</w:t>
      </w:r>
    </w:p>
    <w:p>
      <w:r>
        <w:rPr>
          <w:b/>
        </w:rPr>
        <w:t xml:space="preserve">Tulos</w:t>
      </w:r>
    </w:p>
    <w:p>
      <w:r>
        <w:t xml:space="preserve">rikkonaisuuslinja</w:t>
      </w:r>
    </w:p>
    <w:p>
      <w:r>
        <w:rPr>
          <w:b/>
        </w:rPr>
        <w:t xml:space="preserve">Esimerkki 8.2517</w:t>
      </w:r>
    </w:p>
    <w:p>
      <w:r>
        <w:t xml:space="preserve">Saman lajin jäsenten välinen kilpailu tunnetaan nimellä?</w:t>
      </w:r>
    </w:p>
    <w:p>
      <w:r>
        <w:rPr>
          <w:b/>
        </w:rPr>
        <w:t xml:space="preserve">Tulos</w:t>
      </w:r>
    </w:p>
    <w:p>
      <w:r>
        <w:t xml:space="preserve">lajien välinen kilpailu</w:t>
      </w:r>
    </w:p>
    <w:p>
      <w:r>
        <w:rPr>
          <w:b/>
        </w:rPr>
        <w:t xml:space="preserve">Tulos</w:t>
      </w:r>
    </w:p>
    <w:p>
      <w:r>
        <w:t xml:space="preserve">törkeä kilpailu</w:t>
      </w:r>
    </w:p>
    <w:p>
      <w:r>
        <w:rPr>
          <w:b/>
        </w:rPr>
        <w:t xml:space="preserve">Tulos</w:t>
      </w:r>
    </w:p>
    <w:p>
      <w:r>
        <w:t xml:space="preserve">niskakilpailu</w:t>
      </w:r>
    </w:p>
    <w:p>
      <w:r>
        <w:rPr>
          <w:b/>
        </w:rPr>
        <w:t xml:space="preserve">Esimerkki 8.2518</w:t>
      </w:r>
    </w:p>
    <w:p>
      <w:r>
        <w:t xml:space="preserve">Mikä saa sinisen lakmuksen muuttumaan punaiseksi?</w:t>
      </w:r>
    </w:p>
    <w:p>
      <w:r>
        <w:rPr>
          <w:b/>
        </w:rPr>
        <w:t xml:space="preserve">Tulos</w:t>
      </w:r>
    </w:p>
    <w:p>
      <w:r>
        <w:t xml:space="preserve">happi</w:t>
      </w:r>
    </w:p>
    <w:p>
      <w:r>
        <w:rPr>
          <w:b/>
        </w:rPr>
        <w:t xml:space="preserve">Tulos</w:t>
      </w:r>
    </w:p>
    <w:p>
      <w:r>
        <w:t xml:space="preserve">pohja</w:t>
      </w:r>
    </w:p>
    <w:p>
      <w:r>
        <w:rPr>
          <w:b/>
        </w:rPr>
        <w:t xml:space="preserve">Tulos</w:t>
      </w:r>
    </w:p>
    <w:p>
      <w:r>
        <w:t xml:space="preserve">hiili</w:t>
      </w:r>
    </w:p>
    <w:p>
      <w:r>
        <w:rPr>
          <w:b/>
        </w:rPr>
        <w:t xml:space="preserve">Esimerkki 8.2519</w:t>
      </w:r>
    </w:p>
    <w:p>
      <w:r>
        <w:t xml:space="preserve">Kemialliset signaalit vastaanotetaan kohdesolussa mihin?</w:t>
      </w:r>
    </w:p>
    <w:p>
      <w:r>
        <w:rPr>
          <w:b/>
        </w:rPr>
        <w:t xml:space="preserve">Tulos</w:t>
      </w:r>
    </w:p>
    <w:p>
      <w:r>
        <w:t xml:space="preserve">happamat proteiinit</w:t>
      </w:r>
    </w:p>
    <w:p>
      <w:r>
        <w:rPr>
          <w:b/>
        </w:rPr>
        <w:t xml:space="preserve">Tulos</w:t>
      </w:r>
    </w:p>
    <w:p>
      <w:r>
        <w:t xml:space="preserve">reseptoriproteiinit</w:t>
      </w:r>
    </w:p>
    <w:p>
      <w:r>
        <w:rPr>
          <w:b/>
        </w:rPr>
        <w:t xml:space="preserve">Tulos</w:t>
      </w:r>
    </w:p>
    <w:p>
      <w:r>
        <w:t xml:space="preserve">emoproteiinit</w:t>
      </w:r>
    </w:p>
    <w:p>
      <w:r>
        <w:rPr>
          <w:b/>
        </w:rPr>
        <w:t xml:space="preserve">Esimerkki 8.2520</w:t>
      </w:r>
    </w:p>
    <w:p>
      <w:r>
        <w:t xml:space="preserve">Missä ihmisen elimistössä on eläviä e. coli -bakteereja?</w:t>
      </w:r>
    </w:p>
    <w:p>
      <w:r>
        <w:rPr>
          <w:b/>
        </w:rPr>
        <w:t xml:space="preserve">Tulos</w:t>
      </w:r>
    </w:p>
    <w:p>
      <w:r>
        <w:t xml:space="preserve">verenkiertojärjestelmä</w:t>
      </w:r>
    </w:p>
    <w:p>
      <w:r>
        <w:rPr>
          <w:b/>
        </w:rPr>
        <w:t xml:space="preserve">Tulos</w:t>
      </w:r>
    </w:p>
    <w:p>
      <w:r>
        <w:t xml:space="preserve">hengityselimet</w:t>
      </w:r>
    </w:p>
    <w:p>
      <w:r>
        <w:rPr>
          <w:b/>
        </w:rPr>
        <w:t xml:space="preserve">Tulos</w:t>
      </w:r>
    </w:p>
    <w:p>
      <w:r>
        <w:t xml:space="preserve">luustojärjestelmä</w:t>
      </w:r>
    </w:p>
    <w:p>
      <w:r>
        <w:rPr>
          <w:b/>
        </w:rPr>
        <w:t xml:space="preserve">Esimerkki 8.2521</w:t>
      </w:r>
    </w:p>
    <w:p>
      <w:r>
        <w:t xml:space="preserve">Mitkä olivat ensimmäiset hiukkaset, joilla oli massa ja joiden aallonpituus voitiin suoraan vahvistaa de Broglien ehdottamalla tavalla?</w:t>
      </w:r>
    </w:p>
    <w:p>
      <w:r>
        <w:rPr>
          <w:b/>
        </w:rPr>
        <w:t xml:space="preserve">Tulos</w:t>
      </w:r>
    </w:p>
    <w:p>
      <w:r>
        <w:t xml:space="preserve">negatronit</w:t>
      </w:r>
    </w:p>
    <w:p>
      <w:r>
        <w:rPr>
          <w:b/>
        </w:rPr>
        <w:t xml:space="preserve">Tulos</w:t>
      </w:r>
    </w:p>
    <w:p>
      <w:r>
        <w:t xml:space="preserve">protonit</w:t>
      </w:r>
    </w:p>
    <w:p>
      <w:r>
        <w:rPr>
          <w:b/>
        </w:rPr>
        <w:t xml:space="preserve">Tulos</w:t>
      </w:r>
    </w:p>
    <w:p>
      <w:r>
        <w:t xml:space="preserve">ionit</w:t>
      </w:r>
    </w:p>
    <w:p>
      <w:r>
        <w:rPr>
          <w:b/>
        </w:rPr>
        <w:t xml:space="preserve">Esimerkki 8.2522</w:t>
      </w:r>
    </w:p>
    <w:p>
      <w:r>
        <w:t xml:space="preserve">Mitä vapautuu entalpian reaktiossa?</w:t>
      </w:r>
    </w:p>
    <w:p>
      <w:r>
        <w:rPr>
          <w:b/>
        </w:rPr>
        <w:t xml:space="preserve">Tulos</w:t>
      </w:r>
    </w:p>
    <w:p>
      <w:r>
        <w:t xml:space="preserve">kulta</w:t>
      </w:r>
    </w:p>
    <w:p>
      <w:r>
        <w:rPr>
          <w:b/>
        </w:rPr>
        <w:t xml:space="preserve">Tulos</w:t>
      </w:r>
    </w:p>
    <w:p>
      <w:r>
        <w:t xml:space="preserve">sademäärä</w:t>
      </w:r>
    </w:p>
    <w:p>
      <w:r>
        <w:rPr>
          <w:b/>
        </w:rPr>
        <w:t xml:space="preserve">Tulos</w:t>
      </w:r>
    </w:p>
    <w:p>
      <w:r>
        <w:t xml:space="preserve">ääni</w:t>
      </w:r>
    </w:p>
    <w:p>
      <w:r>
        <w:rPr>
          <w:b/>
        </w:rPr>
        <w:t xml:space="preserve">Esimerkki 8.2523</w:t>
      </w:r>
    </w:p>
    <w:p>
      <w:r>
        <w:t xml:space="preserve">Miksi kutsutaan maapalloa ympäröivää ohutta kaasukerrosta?</w:t>
      </w:r>
    </w:p>
    <w:p>
      <w:r>
        <w:rPr>
          <w:b/>
        </w:rPr>
        <w:t xml:space="preserve">Tulos</w:t>
      </w:r>
    </w:p>
    <w:p>
      <w:r>
        <w:t xml:space="preserve">pilvipeite</w:t>
      </w:r>
    </w:p>
    <w:p>
      <w:r>
        <w:rPr>
          <w:b/>
        </w:rPr>
        <w:t xml:space="preserve">Tulos</w:t>
      </w:r>
    </w:p>
    <w:p>
      <w:r>
        <w:t xml:space="preserve">dioksidi</w:t>
      </w:r>
    </w:p>
    <w:p>
      <w:r>
        <w:rPr>
          <w:b/>
        </w:rPr>
        <w:t xml:space="preserve">Tulos</w:t>
      </w:r>
    </w:p>
    <w:p>
      <w:r>
        <w:t xml:space="preserve">tuulen kiertokulku</w:t>
      </w:r>
    </w:p>
    <w:p>
      <w:r>
        <w:rPr>
          <w:b/>
        </w:rPr>
        <w:t xml:space="preserve">Esimerkki 8.2524</w:t>
      </w:r>
    </w:p>
    <w:p>
      <w:r>
        <w:t xml:space="preserve">Millainen rakenne sisältää suurimman tunnetun yksittäisen solun?</w:t>
      </w:r>
    </w:p>
    <w:p>
      <w:r>
        <w:rPr>
          <w:b/>
        </w:rPr>
        <w:t xml:space="preserve">Tulos</w:t>
      </w:r>
    </w:p>
    <w:p>
      <w:r>
        <w:t xml:space="preserve">proteiinit</w:t>
      </w:r>
    </w:p>
    <w:p>
      <w:r>
        <w:rPr>
          <w:b/>
        </w:rPr>
        <w:t xml:space="preserve">Tulos</w:t>
      </w:r>
    </w:p>
    <w:p>
      <w:r>
        <w:t xml:space="preserve">Munasarjat</w:t>
      </w:r>
    </w:p>
    <w:p>
      <w:r>
        <w:rPr>
          <w:b/>
        </w:rPr>
        <w:t xml:space="preserve">Tulos</w:t>
      </w:r>
    </w:p>
    <w:p>
      <w:r>
        <w:t xml:space="preserve">sperma</w:t>
      </w:r>
    </w:p>
    <w:p>
      <w:r>
        <w:rPr>
          <w:b/>
        </w:rPr>
        <w:t xml:space="preserve">Esimerkki 8.2525</w:t>
      </w:r>
    </w:p>
    <w:p>
      <w:r>
        <w:t xml:space="preserve">Siirtymä on vektorisuure, mikä tarkoittaa, että sillä on sekä suunta että mitä muuta?</w:t>
      </w:r>
    </w:p>
    <w:p>
      <w:r>
        <w:rPr>
          <w:b/>
        </w:rPr>
        <w:t xml:space="preserve">Tulos</w:t>
      </w:r>
    </w:p>
    <w:p>
      <w:r>
        <w:t xml:space="preserve">säteily</w:t>
      </w:r>
    </w:p>
    <w:p>
      <w:r>
        <w:rPr>
          <w:b/>
        </w:rPr>
        <w:t xml:space="preserve">Tulos</w:t>
      </w:r>
    </w:p>
    <w:p>
      <w:r>
        <w:t xml:space="preserve">hinta</w:t>
      </w:r>
    </w:p>
    <w:p>
      <w:r>
        <w:rPr>
          <w:b/>
        </w:rPr>
        <w:t xml:space="preserve">Tulos</w:t>
      </w:r>
    </w:p>
    <w:p>
      <w:r>
        <w:t xml:space="preserve">aallot</w:t>
      </w:r>
    </w:p>
    <w:p>
      <w:r>
        <w:rPr>
          <w:b/>
        </w:rPr>
        <w:t xml:space="preserve">Esimerkki 8.2526</w:t>
      </w:r>
    </w:p>
    <w:p>
      <w:r>
        <w:t xml:space="preserve">Schrödingerin yhtälön ratkaisuihin liittyy neljä erikoislukua, joita kutsutaan millä nimellä?</w:t>
      </w:r>
    </w:p>
    <w:p>
      <w:r>
        <w:rPr>
          <w:b/>
        </w:rPr>
        <w:t xml:space="preserve">Tulos</w:t>
      </w:r>
    </w:p>
    <w:p>
      <w:r>
        <w:t xml:space="preserve">painovoimaluvut</w:t>
      </w:r>
    </w:p>
    <w:p>
      <w:r>
        <w:rPr>
          <w:b/>
        </w:rPr>
        <w:t xml:space="preserve">Tulos</w:t>
      </w:r>
    </w:p>
    <w:p>
      <w:r>
        <w:t xml:space="preserve">lineaariset luvut</w:t>
      </w:r>
    </w:p>
    <w:p>
      <w:r>
        <w:rPr>
          <w:b/>
        </w:rPr>
        <w:t xml:space="preserve">Tulos</w:t>
      </w:r>
    </w:p>
    <w:p>
      <w:r>
        <w:t xml:space="preserve">valonumerot</w:t>
      </w:r>
    </w:p>
    <w:p>
      <w:r>
        <w:rPr>
          <w:b/>
        </w:rPr>
        <w:t xml:space="preserve">Esimerkki 8.2527</w:t>
      </w:r>
    </w:p>
    <w:p>
      <w:r>
        <w:t xml:space="preserve">Onko suurin osa arkeoista kemotrofeja vai fotosynteettisiä?</w:t>
      </w:r>
    </w:p>
    <w:p>
      <w:r>
        <w:rPr>
          <w:b/>
        </w:rPr>
        <w:t xml:space="preserve">Tulos</w:t>
      </w:r>
    </w:p>
    <w:p>
      <w:r>
        <w:t xml:space="preserve">fotosynteettiset aineet</w:t>
      </w:r>
    </w:p>
    <w:p>
      <w:r>
        <w:rPr>
          <w:b/>
        </w:rPr>
        <w:t xml:space="preserve">Tulos</w:t>
      </w:r>
    </w:p>
    <w:p>
      <w:r>
        <w:t xml:space="preserve">ei</w:t>
      </w:r>
    </w:p>
    <w:p>
      <w:r>
        <w:rPr>
          <w:b/>
        </w:rPr>
        <w:t xml:space="preserve">Tulos</w:t>
      </w:r>
    </w:p>
    <w:p>
      <w:r>
        <w:t xml:space="preserve">autotrofiset</w:t>
      </w:r>
    </w:p>
    <w:p>
      <w:r>
        <w:rPr>
          <w:b/>
        </w:rPr>
        <w:t xml:space="preserve">Esimerkki 8.2528</w:t>
      </w:r>
    </w:p>
    <w:p>
      <w:r>
        <w:t xml:space="preserve">Mikä osa atomista on positiivinen, koska siinä on positiivisesti varautuneita protoneja?</w:t>
      </w:r>
    </w:p>
    <w:p>
      <w:r>
        <w:rPr>
          <w:b/>
        </w:rPr>
        <w:t xml:space="preserve">Tulos</w:t>
      </w:r>
    </w:p>
    <w:p>
      <w:r>
        <w:t xml:space="preserve">Neutroni</w:t>
      </w:r>
    </w:p>
    <w:p>
      <w:r>
        <w:rPr>
          <w:b/>
        </w:rPr>
        <w:t xml:space="preserve">Tulos</w:t>
      </w:r>
    </w:p>
    <w:p>
      <w:r>
        <w:t xml:space="preserve">Proton</w:t>
      </w:r>
    </w:p>
    <w:p>
      <w:r>
        <w:rPr>
          <w:b/>
        </w:rPr>
        <w:t xml:space="preserve">Tulos</w:t>
      </w:r>
    </w:p>
    <w:p>
      <w:r>
        <w:t xml:space="preserve">Elektroni</w:t>
      </w:r>
    </w:p>
    <w:p>
      <w:r>
        <w:rPr>
          <w:b/>
        </w:rPr>
        <w:t xml:space="preserve">Esimerkki 8.2529</w:t>
      </w:r>
    </w:p>
    <w:p>
      <w:r>
        <w:t xml:space="preserve">Mitä kutsutaan ympäristön kaikkien elävien ja elottomien osien yhteisöksi?</w:t>
      </w:r>
    </w:p>
    <w:p>
      <w:r>
        <w:rPr>
          <w:b/>
        </w:rPr>
        <w:t xml:space="preserve">Tulos</w:t>
      </w:r>
    </w:p>
    <w:p>
      <w:r>
        <w:t xml:space="preserve">elinympäristö</w:t>
      </w:r>
    </w:p>
    <w:p>
      <w:r>
        <w:rPr>
          <w:b/>
        </w:rPr>
        <w:t xml:space="preserve">Tulos</w:t>
      </w:r>
    </w:p>
    <w:p>
      <w:r>
        <w:t xml:space="preserve">väestö</w:t>
      </w:r>
    </w:p>
    <w:p>
      <w:r>
        <w:rPr>
          <w:b/>
        </w:rPr>
        <w:t xml:space="preserve">Tulos</w:t>
      </w:r>
    </w:p>
    <w:p>
      <w:r>
        <w:t xml:space="preserve">biologinen monimuotoisuus</w:t>
      </w:r>
    </w:p>
    <w:p>
      <w:r>
        <w:rPr>
          <w:b/>
        </w:rPr>
        <w:t xml:space="preserve">Esimerkki 8.2530</w:t>
      </w:r>
    </w:p>
    <w:p>
      <w:r>
        <w:t xml:space="preserve">Minkä vaikutuksen aiheuttaa ilman liikkuminen maapallon pinnalla sen pyöriessä?</w:t>
      </w:r>
    </w:p>
    <w:p>
      <w:r>
        <w:rPr>
          <w:b/>
        </w:rPr>
        <w:t xml:space="preserve">Tulos</w:t>
      </w:r>
    </w:p>
    <w:p>
      <w:r>
        <w:t xml:space="preserve">pruettin vaikutus</w:t>
      </w:r>
    </w:p>
    <w:p>
      <w:r>
        <w:rPr>
          <w:b/>
        </w:rPr>
        <w:t xml:space="preserve">Tulos</w:t>
      </w:r>
    </w:p>
    <w:p>
      <w:r>
        <w:t xml:space="preserve">mazinho vaikutus</w:t>
      </w:r>
    </w:p>
    <w:p>
      <w:r>
        <w:rPr>
          <w:b/>
        </w:rPr>
        <w:t xml:space="preserve">Tulos</w:t>
      </w:r>
    </w:p>
    <w:p>
      <w:r>
        <w:t xml:space="preserve">dopple-vaikutus</w:t>
      </w:r>
    </w:p>
    <w:p>
      <w:r>
        <w:rPr>
          <w:b/>
        </w:rPr>
        <w:t xml:space="preserve">Esimerkki 8.2531</w:t>
      </w:r>
    </w:p>
    <w:p>
      <w:r>
        <w:t xml:space="preserve">Mitä kutsutaan aineen palautuviksi fysikaalisiksi muutoksiksi?</w:t>
      </w:r>
    </w:p>
    <w:p>
      <w:r>
        <w:rPr>
          <w:b/>
        </w:rPr>
        <w:t xml:space="preserve">Tulos</w:t>
      </w:r>
    </w:p>
    <w:p>
      <w:r>
        <w:t xml:space="preserve">kemiallinen muutos</w:t>
      </w:r>
    </w:p>
    <w:p>
      <w:r>
        <w:rPr>
          <w:b/>
        </w:rPr>
        <w:t xml:space="preserve">Tulos</w:t>
      </w:r>
    </w:p>
    <w:p>
      <w:r>
        <w:t xml:space="preserve">muutokset</w:t>
      </w:r>
    </w:p>
    <w:p>
      <w:r>
        <w:rPr>
          <w:b/>
        </w:rPr>
        <w:t xml:space="preserve">Tulos</w:t>
      </w:r>
    </w:p>
    <w:p>
      <w:r>
        <w:t xml:space="preserve">muunnokset</w:t>
      </w:r>
    </w:p>
    <w:p>
      <w:r>
        <w:rPr>
          <w:b/>
        </w:rPr>
        <w:t xml:space="preserve">Esimerkki 8.2532</w:t>
      </w:r>
    </w:p>
    <w:p>
      <w:r>
        <w:t xml:space="preserve">Suurin osa sienen pinta-alasta on itse asiassa missä?</w:t>
      </w:r>
    </w:p>
    <w:p>
      <w:r>
        <w:rPr>
          <w:b/>
        </w:rPr>
        <w:t xml:space="preserve">Tulos</w:t>
      </w:r>
    </w:p>
    <w:p>
      <w:r>
        <w:t xml:space="preserve">piilotettu</w:t>
      </w:r>
    </w:p>
    <w:p>
      <w:r>
        <w:rPr>
          <w:b/>
        </w:rPr>
        <w:t xml:space="preserve">Tulos</w:t>
      </w:r>
    </w:p>
    <w:p>
      <w:r>
        <w:t xml:space="preserve">vedenalainen</w:t>
      </w:r>
    </w:p>
    <w:p>
      <w:r>
        <w:rPr>
          <w:b/>
        </w:rPr>
        <w:t xml:space="preserve">Tulos</w:t>
      </w:r>
    </w:p>
    <w:p>
      <w:r>
        <w:t xml:space="preserve">ilma</w:t>
      </w:r>
    </w:p>
    <w:p>
      <w:r>
        <w:rPr>
          <w:b/>
        </w:rPr>
        <w:t xml:space="preserve">Esimerkki 8.2533</w:t>
      </w:r>
    </w:p>
    <w:p>
      <w:r>
        <w:t xml:space="preserve">Mikä on puhtaan aineen nimi?</w:t>
      </w:r>
    </w:p>
    <w:p>
      <w:r>
        <w:rPr>
          <w:b/>
        </w:rPr>
        <w:t xml:space="preserve">Tulos</w:t>
      </w:r>
    </w:p>
    <w:p>
      <w:r>
        <w:t xml:space="preserve">seos</w:t>
      </w:r>
    </w:p>
    <w:p>
      <w:r>
        <w:rPr>
          <w:b/>
        </w:rPr>
        <w:t xml:space="preserve">Tulos</w:t>
      </w:r>
    </w:p>
    <w:p>
      <w:r>
        <w:t xml:space="preserve">homogeeninen aine</w:t>
      </w:r>
    </w:p>
    <w:p>
      <w:r>
        <w:rPr>
          <w:b/>
        </w:rPr>
        <w:t xml:space="preserve">Tulos</w:t>
      </w:r>
    </w:p>
    <w:p>
      <w:r>
        <w:t xml:space="preserve">neste</w:t>
      </w:r>
    </w:p>
    <w:p>
      <w:r>
        <w:rPr>
          <w:b/>
        </w:rPr>
        <w:t xml:space="preserve">Esimerkki 8.2534</w:t>
      </w:r>
    </w:p>
    <w:p>
      <w:r>
        <w:t xml:space="preserve">Millainen ympäristö säilyy homeostaasissa?</w:t>
      </w:r>
    </w:p>
    <w:p>
      <w:r>
        <w:rPr>
          <w:b/>
        </w:rPr>
        <w:t xml:space="preserve">Tulos</w:t>
      </w:r>
    </w:p>
    <w:p>
      <w:r>
        <w:t xml:space="preserve">nesteen sisäinen</w:t>
      </w:r>
    </w:p>
    <w:p>
      <w:r>
        <w:rPr>
          <w:b/>
        </w:rPr>
        <w:t xml:space="preserve">Tulos</w:t>
      </w:r>
    </w:p>
    <w:p>
      <w:r>
        <w:t xml:space="preserve">meluisa sisäinen</w:t>
      </w:r>
    </w:p>
    <w:p>
      <w:r>
        <w:rPr>
          <w:b/>
        </w:rPr>
        <w:t xml:space="preserve">Tulos</w:t>
      </w:r>
    </w:p>
    <w:p>
      <w:r>
        <w:t xml:space="preserve">vakaa ulkoinen</w:t>
      </w:r>
    </w:p>
    <w:p>
      <w:r>
        <w:rPr>
          <w:b/>
        </w:rPr>
        <w:t xml:space="preserve">Esimerkki 8.2535</w:t>
      </w:r>
    </w:p>
    <w:p>
      <w:r>
        <w:t xml:space="preserve">Nämä ovat osa tieteellistä prosessia, ja ne ovat pikemminkin tilastollisia todennäköisyyksiä kuin varmuuksia?</w:t>
      </w:r>
    </w:p>
    <w:p>
      <w:r>
        <w:rPr>
          <w:b/>
        </w:rPr>
        <w:t xml:space="preserve">Tulos</w:t>
      </w:r>
    </w:p>
    <w:p>
      <w:r>
        <w:t xml:space="preserve">Hypoteesi</w:t>
      </w:r>
    </w:p>
    <w:p>
      <w:r>
        <w:rPr>
          <w:b/>
        </w:rPr>
        <w:t xml:space="preserve">Tulos</w:t>
      </w:r>
    </w:p>
    <w:p>
      <w:r>
        <w:t xml:space="preserve">oletukset</w:t>
      </w:r>
    </w:p>
    <w:p>
      <w:r>
        <w:rPr>
          <w:b/>
        </w:rPr>
        <w:t xml:space="preserve">Tulos</w:t>
      </w:r>
    </w:p>
    <w:p>
      <w:r>
        <w:t xml:space="preserve">tulokset</w:t>
      </w:r>
    </w:p>
    <w:p>
      <w:r>
        <w:rPr>
          <w:b/>
        </w:rPr>
        <w:t xml:space="preserve">Esimerkki 8.2536</w:t>
      </w:r>
    </w:p>
    <w:p>
      <w:r>
        <w:t xml:space="preserve">Kiinteän tilan säteilyilmaisimet muuttavat puolijohteessa (kuten tietokoneen siruissa) syntyvän ionisaation suoraan mihin?</w:t>
      </w:r>
    </w:p>
    <w:p>
      <w:r>
        <w:rPr>
          <w:b/>
        </w:rPr>
        <w:t xml:space="preserve">Tulos</w:t>
      </w:r>
    </w:p>
    <w:p>
      <w:r>
        <w:t xml:space="preserve">lämpöenergia</w:t>
      </w:r>
    </w:p>
    <w:p>
      <w:r>
        <w:rPr>
          <w:b/>
        </w:rPr>
        <w:t xml:space="preserve">Tulos</w:t>
      </w:r>
    </w:p>
    <w:p>
      <w:r>
        <w:t xml:space="preserve">mikroaallot</w:t>
      </w:r>
    </w:p>
    <w:p>
      <w:r>
        <w:rPr>
          <w:b/>
        </w:rPr>
        <w:t xml:space="preserve">Tulos</w:t>
      </w:r>
    </w:p>
    <w:p>
      <w:r>
        <w:t xml:space="preserve">isotoopit</w:t>
      </w:r>
    </w:p>
    <w:p>
      <w:r>
        <w:rPr>
          <w:b/>
        </w:rPr>
        <w:t xml:space="preserve">Esimerkki 8.2537</w:t>
      </w:r>
    </w:p>
    <w:p>
      <w:r>
        <w:t xml:space="preserve">Mistä keskushermosto koostuu?</w:t>
      </w:r>
    </w:p>
    <w:p>
      <w:r>
        <w:rPr>
          <w:b/>
        </w:rPr>
        <w:t xml:space="preserve">Tulos</w:t>
      </w:r>
    </w:p>
    <w:p>
      <w:r>
        <w:t xml:space="preserve">selkäranka ja keuhkot</w:t>
      </w:r>
    </w:p>
    <w:p>
      <w:r>
        <w:rPr>
          <w:b/>
        </w:rPr>
        <w:t xml:space="preserve">Tulos</w:t>
      </w:r>
    </w:p>
    <w:p>
      <w:r>
        <w:t xml:space="preserve">aivot ja sydän</w:t>
      </w:r>
    </w:p>
    <w:p>
      <w:r>
        <w:rPr>
          <w:b/>
        </w:rPr>
        <w:t xml:space="preserve">Tulos</w:t>
      </w:r>
    </w:p>
    <w:p>
      <w:r>
        <w:t xml:space="preserve">sydän ja keuhkot</w:t>
      </w:r>
    </w:p>
    <w:p>
      <w:r>
        <w:rPr>
          <w:b/>
        </w:rPr>
        <w:t xml:space="preserve">Esimerkki 8.2538</w:t>
      </w:r>
    </w:p>
    <w:p>
      <w:r>
        <w:t xml:space="preserve">Moniakselisessa pallonivelessä on paljon enemmän liikkuvuutta kuin missä sarananivelessä?</w:t>
      </w:r>
    </w:p>
    <w:p>
      <w:r>
        <w:rPr>
          <w:b/>
        </w:rPr>
        <w:t xml:space="preserve">Tulos</w:t>
      </w:r>
    </w:p>
    <w:p>
      <w:r>
        <w:t xml:space="preserve">kolmiaksiaalinen</w:t>
      </w:r>
    </w:p>
    <w:p>
      <w:r>
        <w:rPr>
          <w:b/>
        </w:rPr>
        <w:t xml:space="preserve">Tulos</w:t>
      </w:r>
    </w:p>
    <w:p>
      <w:r>
        <w:t xml:space="preserve">kaksiakselinen</w:t>
      </w:r>
    </w:p>
    <w:p>
      <w:r>
        <w:rPr>
          <w:b/>
        </w:rPr>
        <w:t xml:space="preserve">Tulos</w:t>
      </w:r>
    </w:p>
    <w:p>
      <w:r>
        <w:t xml:space="preserve">neliakselinen</w:t>
      </w:r>
    </w:p>
    <w:p>
      <w:r>
        <w:rPr>
          <w:b/>
        </w:rPr>
        <w:t xml:space="preserve">Esimerkki 8.2539</w:t>
      </w:r>
    </w:p>
    <w:p>
      <w:r>
        <w:t xml:space="preserve">Mikä elintarvikkeen ominaisuus määritetään polttamalla elintarvike ja mittaamalla vapautuva lämpö?</w:t>
      </w:r>
    </w:p>
    <w:p>
      <w:r>
        <w:rPr>
          <w:b/>
        </w:rPr>
        <w:t xml:space="preserve">Tulos</w:t>
      </w:r>
    </w:p>
    <w:p>
      <w:r>
        <w:t xml:space="preserve">happamuus</w:t>
      </w:r>
    </w:p>
    <w:p>
      <w:r>
        <w:rPr>
          <w:b/>
        </w:rPr>
        <w:t xml:space="preserve">Tulos</w:t>
      </w:r>
    </w:p>
    <w:p>
      <w:r>
        <w:t xml:space="preserve">ravintoaineet</w:t>
      </w:r>
    </w:p>
    <w:p>
      <w:r>
        <w:rPr>
          <w:b/>
        </w:rPr>
        <w:t xml:space="preserve">Tulos</w:t>
      </w:r>
    </w:p>
    <w:p>
      <w:r>
        <w:t xml:space="preserve">lisäaineet</w:t>
      </w:r>
    </w:p>
    <w:p>
      <w:r>
        <w:rPr>
          <w:b/>
        </w:rPr>
        <w:t xml:space="preserve">Esimerkki 8.2540</w:t>
      </w:r>
    </w:p>
    <w:p>
      <w:r>
        <w:t xml:space="preserve">Minkä aaltotyypin aallonpituus voidaan mitata kahden vierekkäisen puristuksen välisenä etäisyytenä?</w:t>
      </w:r>
    </w:p>
    <w:p>
      <w:r>
        <w:rPr>
          <w:b/>
        </w:rPr>
        <w:t xml:space="preserve">Tulos</w:t>
      </w:r>
    </w:p>
    <w:p>
      <w:r>
        <w:t xml:space="preserve">vaakasuora</w:t>
      </w:r>
    </w:p>
    <w:p>
      <w:r>
        <w:rPr>
          <w:b/>
        </w:rPr>
        <w:t xml:space="preserve">Tulos</w:t>
      </w:r>
    </w:p>
    <w:p>
      <w:r>
        <w:t xml:space="preserve">sivusuunnassa</w:t>
      </w:r>
    </w:p>
    <w:p>
      <w:r>
        <w:rPr>
          <w:b/>
        </w:rPr>
        <w:t xml:space="preserve">Tulos</w:t>
      </w:r>
    </w:p>
    <w:p>
      <w:r>
        <w:t xml:space="preserve">pystysuora</w:t>
      </w:r>
    </w:p>
    <w:p>
      <w:r>
        <w:rPr>
          <w:b/>
        </w:rPr>
        <w:t xml:space="preserve">Esimerkki 8.2541</w:t>
      </w:r>
    </w:p>
    <w:p>
      <w:r>
        <w:t xml:space="preserve">Mänty on sporofyytti; sen sporangiat sijaitsevat suomumaisissa rakenteissa, jotka on pakattu tiheästi minne?</w:t>
      </w:r>
    </w:p>
    <w:p>
      <w:r>
        <w:rPr>
          <w:b/>
        </w:rPr>
        <w:t xml:space="preserve">Tulos</w:t>
      </w:r>
    </w:p>
    <w:p>
      <w:r>
        <w:t xml:space="preserve">raajojen kärjissä</w:t>
      </w:r>
    </w:p>
    <w:p>
      <w:r>
        <w:rPr>
          <w:b/>
        </w:rPr>
        <w:t xml:space="preserve">Tulos</w:t>
      </w:r>
    </w:p>
    <w:p>
      <w:r>
        <w:t xml:space="preserve">kuoressa</w:t>
      </w:r>
    </w:p>
    <w:p>
      <w:r>
        <w:rPr>
          <w:b/>
        </w:rPr>
        <w:t xml:space="preserve">Tulos</w:t>
      </w:r>
    </w:p>
    <w:p>
      <w:r>
        <w:t xml:space="preserve">neuloissa</w:t>
      </w:r>
    </w:p>
    <w:p>
      <w:r>
        <w:rPr>
          <w:b/>
        </w:rPr>
        <w:t xml:space="preserve">Esimerkki 8.2542</w:t>
      </w:r>
    </w:p>
    <w:p>
      <w:r>
        <w:t xml:space="preserve">Mikä on glukoosimolekyylin kemiallinen kaava?</w:t>
      </w:r>
    </w:p>
    <w:p>
      <w:r>
        <w:rPr>
          <w:b/>
        </w:rPr>
        <w:t xml:space="preserve">Tulos</w:t>
      </w:r>
    </w:p>
    <w:p>
      <w:r>
        <w:t xml:space="preserve">a5 h12 o6</w:t>
      </w:r>
    </w:p>
    <w:p>
      <w:r>
        <w:rPr>
          <w:b/>
        </w:rPr>
        <w:t xml:space="preserve">Tulos</w:t>
      </w:r>
    </w:p>
    <w:p>
      <w:r>
        <w:t xml:space="preserve">H2 C3 NA6</w:t>
      </w:r>
    </w:p>
    <w:p>
      <w:r>
        <w:rPr>
          <w:b/>
        </w:rPr>
        <w:t xml:space="preserve">Tulos</w:t>
      </w:r>
    </w:p>
    <w:p>
      <w:r>
        <w:t xml:space="preserve">d5 h12 o6</w:t>
      </w:r>
    </w:p>
    <w:p>
      <w:r>
        <w:rPr>
          <w:b/>
        </w:rPr>
        <w:t xml:space="preserve">Esimerkki 8.2543</w:t>
      </w:r>
    </w:p>
    <w:p>
      <w:r>
        <w:t xml:space="preserve">Millä silmän osalla eri etäisyyksillä olevien kohteiden valo tarkentuu?</w:t>
      </w:r>
    </w:p>
    <w:p>
      <w:r>
        <w:rPr>
          <w:b/>
        </w:rPr>
        <w:t xml:space="preserve">Tulos</w:t>
      </w:r>
    </w:p>
    <w:p>
      <w:r>
        <w:t xml:space="preserve">iiris</w:t>
      </w:r>
    </w:p>
    <w:p>
      <w:r>
        <w:rPr>
          <w:b/>
        </w:rPr>
        <w:t xml:space="preserve">Tulos</w:t>
      </w:r>
    </w:p>
    <w:p>
      <w:r>
        <w:t xml:space="preserve">oppilas</w:t>
      </w:r>
    </w:p>
    <w:p>
      <w:r>
        <w:rPr>
          <w:b/>
        </w:rPr>
        <w:t xml:space="preserve">Tulos</w:t>
      </w:r>
    </w:p>
    <w:p>
      <w:r>
        <w:t xml:space="preserve">Meniskus</w:t>
      </w:r>
    </w:p>
    <w:p>
      <w:r>
        <w:rPr>
          <w:b/>
        </w:rPr>
        <w:t xml:space="preserve">Esimerkki 8.2544</w:t>
      </w:r>
    </w:p>
    <w:p>
      <w:r>
        <w:t xml:space="preserve">Syöpäsoluille on ominaista hallitsematon kasvu, ja niitä kutsutaan myös nimellä mikä?</w:t>
      </w:r>
    </w:p>
    <w:p>
      <w:r>
        <w:rPr>
          <w:b/>
        </w:rPr>
        <w:t xml:space="preserve">Tulos</w:t>
      </w:r>
    </w:p>
    <w:p>
      <w:r>
        <w:t xml:space="preserve">epänormaali</w:t>
      </w:r>
    </w:p>
    <w:p>
      <w:r>
        <w:rPr>
          <w:b/>
        </w:rPr>
        <w:t xml:space="preserve">Tulos</w:t>
      </w:r>
    </w:p>
    <w:p>
      <w:r>
        <w:t xml:space="preserve">hyvänlaatuinen</w:t>
      </w:r>
    </w:p>
    <w:p>
      <w:r>
        <w:rPr>
          <w:b/>
        </w:rPr>
        <w:t xml:space="preserve">Tulos</w:t>
      </w:r>
    </w:p>
    <w:p>
      <w:r>
        <w:t xml:space="preserve">myrkyllinen</w:t>
      </w:r>
    </w:p>
    <w:p>
      <w:r>
        <w:rPr>
          <w:b/>
        </w:rPr>
        <w:t xml:space="preserve">Esimerkki 8.2545</w:t>
      </w:r>
    </w:p>
    <w:p>
      <w:r>
        <w:t xml:space="preserve">Mineralokortikoidit ovat lisämunuaiskuoren syntetisoimia hormoneja, jotka vaikuttavat mihin tasapainoon säätelemällä natrium- ja vesitasoja?</w:t>
      </w:r>
    </w:p>
    <w:p>
      <w:r>
        <w:rPr>
          <w:b/>
        </w:rPr>
        <w:t xml:space="preserve">Tulos</w:t>
      </w:r>
    </w:p>
    <w:p>
      <w:r>
        <w:t xml:space="preserve">verenpaine</w:t>
      </w:r>
    </w:p>
    <w:p>
      <w:r>
        <w:rPr>
          <w:b/>
        </w:rPr>
        <w:t xml:space="preserve">Tulos</w:t>
      </w:r>
    </w:p>
    <w:p>
      <w:r>
        <w:t xml:space="preserve">homeostaasi</w:t>
      </w:r>
    </w:p>
    <w:p>
      <w:r>
        <w:rPr>
          <w:b/>
        </w:rPr>
        <w:t xml:space="preserve">Tulos</w:t>
      </w:r>
    </w:p>
    <w:p>
      <w:r>
        <w:t xml:space="preserve">tasapaino</w:t>
      </w:r>
    </w:p>
    <w:p>
      <w:r>
        <w:rPr>
          <w:b/>
        </w:rPr>
        <w:t xml:space="preserve">Esimerkki 8.2546</w:t>
      </w:r>
    </w:p>
    <w:p>
      <w:r>
        <w:t xml:space="preserve">Mikä järjestelmä on osallisena sairauksissa, joita ovat esimerkiksi tyypin 1 diabetes, nivelreuma ja multippeliskleroosi?</w:t>
      </w:r>
    </w:p>
    <w:p>
      <w:r>
        <w:rPr>
          <w:b/>
        </w:rPr>
        <w:t xml:space="preserve">Tulos</w:t>
      </w:r>
    </w:p>
    <w:p>
      <w:r>
        <w:t xml:space="preserve">verenkiertojärjestelmä</w:t>
      </w:r>
    </w:p>
    <w:p>
      <w:r>
        <w:rPr>
          <w:b/>
        </w:rPr>
        <w:t xml:space="preserve">Tulos</w:t>
      </w:r>
    </w:p>
    <w:p>
      <w:r>
        <w:t xml:space="preserve">hermosto</w:t>
      </w:r>
    </w:p>
    <w:p>
      <w:r>
        <w:rPr>
          <w:b/>
        </w:rPr>
        <w:t xml:space="preserve">Tulos</w:t>
      </w:r>
    </w:p>
    <w:p>
      <w:r>
        <w:t xml:space="preserve">ruoansulatusjärjestelmä</w:t>
      </w:r>
    </w:p>
    <w:p>
      <w:r>
        <w:rPr>
          <w:b/>
        </w:rPr>
        <w:t xml:space="preserve">Esimerkki 8.2547</w:t>
      </w:r>
    </w:p>
    <w:p>
      <w:r>
        <w:t xml:space="preserve">Rasvahappokataboliaan osallistuvat entsyymit sijaitsevat missä?</w:t>
      </w:r>
    </w:p>
    <w:p>
      <w:r>
        <w:rPr>
          <w:b/>
        </w:rPr>
        <w:t xml:space="preserve">Tulos</w:t>
      </w:r>
    </w:p>
    <w:p>
      <w:r>
        <w:t xml:space="preserve">hiilihydraatit</w:t>
      </w:r>
    </w:p>
    <w:p>
      <w:r>
        <w:rPr>
          <w:b/>
        </w:rPr>
        <w:t xml:space="preserve">Tulos</w:t>
      </w:r>
    </w:p>
    <w:p>
      <w:r>
        <w:t xml:space="preserve">atomit</w:t>
      </w:r>
    </w:p>
    <w:p>
      <w:r>
        <w:rPr>
          <w:b/>
        </w:rPr>
        <w:t xml:space="preserve">Tulos</w:t>
      </w:r>
    </w:p>
    <w:p>
      <w:r>
        <w:t xml:space="preserve">ydin</w:t>
      </w:r>
    </w:p>
    <w:p>
      <w:r>
        <w:rPr>
          <w:b/>
        </w:rPr>
        <w:t xml:space="preserve">Esimerkki 8.2548</w:t>
      </w:r>
    </w:p>
    <w:p>
      <w:r>
        <w:t xml:space="preserve">Millainen kivi on kipsi?</w:t>
      </w:r>
    </w:p>
    <w:p>
      <w:r>
        <w:rPr>
          <w:b/>
        </w:rPr>
        <w:t xml:space="preserve">Tulos</w:t>
      </w:r>
    </w:p>
    <w:p>
      <w:r>
        <w:t xml:space="preserve">basaltti</w:t>
      </w:r>
    </w:p>
    <w:p>
      <w:r>
        <w:rPr>
          <w:b/>
        </w:rPr>
        <w:t xml:space="preserve">Tulos</w:t>
      </w:r>
    </w:p>
    <w:p>
      <w:r>
        <w:t xml:space="preserve">magmakivi</w:t>
      </w:r>
    </w:p>
    <w:p>
      <w:r>
        <w:rPr>
          <w:b/>
        </w:rPr>
        <w:t xml:space="preserve">Tulos</w:t>
      </w:r>
    </w:p>
    <w:p>
      <w:r>
        <w:t xml:space="preserve">metamorfinen</w:t>
      </w:r>
    </w:p>
    <w:p>
      <w:r>
        <w:rPr>
          <w:b/>
        </w:rPr>
        <w:t xml:space="preserve">Esimerkki 8.2549</w:t>
      </w:r>
    </w:p>
    <w:p>
      <w:r>
        <w:t xml:space="preserve">Millä nimellä kutsutaan organismeja, kuten punasiipimustikkaa, jotka syövät monenlaista ravintoa?</w:t>
      </w:r>
    </w:p>
    <w:p>
      <w:r>
        <w:rPr>
          <w:b/>
        </w:rPr>
        <w:t xml:space="preserve">Tulos</w:t>
      </w:r>
    </w:p>
    <w:p>
      <w:r>
        <w:t xml:space="preserve">kaikkivoipa</w:t>
      </w:r>
    </w:p>
    <w:p>
      <w:r>
        <w:rPr>
          <w:b/>
        </w:rPr>
        <w:t xml:space="preserve">Tulos</w:t>
      </w:r>
    </w:p>
    <w:p>
      <w:r>
        <w:t xml:space="preserve">spesialisti</w:t>
      </w:r>
    </w:p>
    <w:p>
      <w:r>
        <w:rPr>
          <w:b/>
        </w:rPr>
        <w:t xml:space="preserve">Tulos</w:t>
      </w:r>
    </w:p>
    <w:p>
      <w:r>
        <w:t xml:space="preserve">carniverous</w:t>
      </w:r>
    </w:p>
    <w:p>
      <w:r>
        <w:rPr>
          <w:b/>
        </w:rPr>
        <w:t xml:space="preserve">Esimerkki 8.2550</w:t>
      </w:r>
    </w:p>
    <w:p>
      <w:r>
        <w:t xml:space="preserve">Sumu katoaa, kun vesipisarat muuttuvat takaisin mihin?</w:t>
      </w:r>
    </w:p>
    <w:p>
      <w:r>
        <w:rPr>
          <w:b/>
        </w:rPr>
        <w:t xml:space="preserve">Tulos</w:t>
      </w:r>
    </w:p>
    <w:p>
      <w:r>
        <w:t xml:space="preserve">kylmä höyry</w:t>
      </w:r>
    </w:p>
    <w:p>
      <w:r>
        <w:rPr>
          <w:b/>
        </w:rPr>
        <w:t xml:space="preserve">Tulos</w:t>
      </w:r>
    </w:p>
    <w:p>
      <w:r>
        <w:t xml:space="preserve">jäähöyry</w:t>
      </w:r>
    </w:p>
    <w:p>
      <w:r>
        <w:rPr>
          <w:b/>
        </w:rPr>
        <w:t xml:space="preserve">Tulos</w:t>
      </w:r>
    </w:p>
    <w:p>
      <w:r>
        <w:t xml:space="preserve">kiinteä höyry</w:t>
      </w:r>
    </w:p>
    <w:p>
      <w:r>
        <w:rPr>
          <w:b/>
        </w:rPr>
        <w:t xml:space="preserve">Esimerkki 8.2551</w:t>
      </w:r>
    </w:p>
    <w:p>
      <w:r>
        <w:t xml:space="preserve">Geeniekspression säätely on äärimmäisen tärkeää minkä kehityksen aikana?</w:t>
      </w:r>
    </w:p>
    <w:p>
      <w:r>
        <w:rPr>
          <w:b/>
        </w:rPr>
        <w:t xml:space="preserve">Tulos</w:t>
      </w:r>
    </w:p>
    <w:p>
      <w:r>
        <w:t xml:space="preserve">solut</w:t>
      </w:r>
    </w:p>
    <w:p>
      <w:r>
        <w:rPr>
          <w:b/>
        </w:rPr>
        <w:t xml:space="preserve">Tulos</w:t>
      </w:r>
    </w:p>
    <w:p>
      <w:r>
        <w:t xml:space="preserve">proteiini</w:t>
      </w:r>
    </w:p>
    <w:p>
      <w:r>
        <w:rPr>
          <w:b/>
        </w:rPr>
        <w:t xml:space="preserve">Tulos</w:t>
      </w:r>
    </w:p>
    <w:p>
      <w:r>
        <w:t xml:space="preserve">kudokset</w:t>
      </w:r>
    </w:p>
    <w:p>
      <w:r>
        <w:rPr>
          <w:b/>
        </w:rPr>
        <w:t xml:space="preserve">Esimerkki 8.2552</w:t>
      </w:r>
    </w:p>
    <w:p>
      <w:r>
        <w:t xml:space="preserve">Millaisia munia useimmat matelijat munivat?</w:t>
      </w:r>
    </w:p>
    <w:p>
      <w:r>
        <w:rPr>
          <w:b/>
        </w:rPr>
        <w:t xml:space="preserve">Tulos</w:t>
      </w:r>
    </w:p>
    <w:p>
      <w:r>
        <w:t xml:space="preserve">kovakuorinen</w:t>
      </w:r>
    </w:p>
    <w:p>
      <w:r>
        <w:rPr>
          <w:b/>
        </w:rPr>
        <w:t xml:space="preserve">Tulos</w:t>
      </w:r>
    </w:p>
    <w:p>
      <w:r>
        <w:t xml:space="preserve">napanuora</w:t>
      </w:r>
    </w:p>
    <w:p>
      <w:r>
        <w:rPr>
          <w:b/>
        </w:rPr>
        <w:t xml:space="preserve">Tulos</w:t>
      </w:r>
    </w:p>
    <w:p>
      <w:r>
        <w:t xml:space="preserve">roe</w:t>
      </w:r>
    </w:p>
    <w:p>
      <w:r>
        <w:rPr>
          <w:b/>
        </w:rPr>
        <w:t xml:space="preserve">Esimerkki 8.2553</w:t>
      </w:r>
    </w:p>
    <w:p>
      <w:r>
        <w:t xml:space="preserve">Mistä plasmakalvo pääasiassa koostuu?</w:t>
      </w:r>
    </w:p>
    <w:p>
      <w:r>
        <w:rPr>
          <w:b/>
        </w:rPr>
        <w:t xml:space="preserve">Tulos</w:t>
      </w:r>
    </w:p>
    <w:p>
      <w:r>
        <w:t xml:space="preserve">filamentit</w:t>
      </w:r>
    </w:p>
    <w:p>
      <w:r>
        <w:rPr>
          <w:b/>
        </w:rPr>
        <w:t xml:space="preserve">Tulos</w:t>
      </w:r>
    </w:p>
    <w:p>
      <w:r>
        <w:t xml:space="preserve">vasta-aineet</w:t>
      </w:r>
    </w:p>
    <w:p>
      <w:r>
        <w:rPr>
          <w:b/>
        </w:rPr>
        <w:t xml:space="preserve">Tulos</w:t>
      </w:r>
    </w:p>
    <w:p>
      <w:r>
        <w:t xml:space="preserve">hiili</w:t>
      </w:r>
    </w:p>
    <w:p>
      <w:r>
        <w:rPr>
          <w:b/>
        </w:rPr>
        <w:t xml:space="preserve">Esimerkki 8.2554</w:t>
      </w:r>
    </w:p>
    <w:p>
      <w:r>
        <w:t xml:space="preserve">Onkogeenit ovat mukana minkä taudin muodostumisessa?</w:t>
      </w:r>
    </w:p>
    <w:p>
      <w:r>
        <w:rPr>
          <w:b/>
        </w:rPr>
        <w:t xml:space="preserve">Tulos</w:t>
      </w:r>
    </w:p>
    <w:p>
      <w:r>
        <w:t xml:space="preserve">autoimmuunisairaus</w:t>
      </w:r>
    </w:p>
    <w:p>
      <w:r>
        <w:rPr>
          <w:b/>
        </w:rPr>
        <w:t xml:space="preserve">Tulos</w:t>
      </w:r>
    </w:p>
    <w:p>
      <w:r>
        <w:t xml:space="preserve">sydänsairaus</w:t>
      </w:r>
    </w:p>
    <w:p>
      <w:r>
        <w:rPr>
          <w:b/>
        </w:rPr>
        <w:t xml:space="preserve">Tulos</w:t>
      </w:r>
    </w:p>
    <w:p>
      <w:r>
        <w:t xml:space="preserve">vilustuminen</w:t>
      </w:r>
    </w:p>
    <w:p>
      <w:r>
        <w:rPr>
          <w:b/>
        </w:rPr>
        <w:t xml:space="preserve">Esimerkki 8.2555</w:t>
      </w:r>
    </w:p>
    <w:p>
      <w:r>
        <w:t xml:space="preserve">Mitkä ovat nukleiinihappojen muodostamia pieniä yksiköitä?</w:t>
      </w:r>
    </w:p>
    <w:p>
      <w:r>
        <w:rPr>
          <w:b/>
        </w:rPr>
        <w:t xml:space="preserve">Tulos</w:t>
      </w:r>
    </w:p>
    <w:p>
      <w:r>
        <w:t xml:space="preserve">geenit</w:t>
      </w:r>
    </w:p>
    <w:p>
      <w:r>
        <w:rPr>
          <w:b/>
        </w:rPr>
        <w:t xml:space="preserve">Tulos</w:t>
      </w:r>
    </w:p>
    <w:p>
      <w:r>
        <w:t xml:space="preserve">filamentit</w:t>
      </w:r>
    </w:p>
    <w:p>
      <w:r>
        <w:rPr>
          <w:b/>
        </w:rPr>
        <w:t xml:space="preserve">Tulos</w:t>
      </w:r>
    </w:p>
    <w:p>
      <w:r>
        <w:t xml:space="preserve">kromosomit</w:t>
      </w:r>
    </w:p>
    <w:p>
      <w:r>
        <w:rPr>
          <w:b/>
        </w:rPr>
        <w:t xml:space="preserve">Esimerkki 8.2556</w:t>
      </w:r>
    </w:p>
    <w:p>
      <w:r>
        <w:t xml:space="preserve">Välittömästi hermo- tai lihasimpulssin välittämistä seuraavaa ajanjaksoa, jolloin hermosolu tai lihassolu palauttaa kykynsä välittää uutta impulssia, kutsutaan ______ -jaksoksi.</w:t>
      </w:r>
    </w:p>
    <w:p>
      <w:r>
        <w:rPr>
          <w:b/>
        </w:rPr>
        <w:t xml:space="preserve">Tulos</w:t>
      </w:r>
    </w:p>
    <w:p>
      <w:r>
        <w:t xml:space="preserve">aktivointi</w:t>
      </w:r>
    </w:p>
    <w:p>
      <w:r>
        <w:rPr>
          <w:b/>
        </w:rPr>
        <w:t xml:space="preserve">Tulos</w:t>
      </w:r>
    </w:p>
    <w:p>
      <w:r>
        <w:t xml:space="preserve">uuttaminen</w:t>
      </w:r>
    </w:p>
    <w:p>
      <w:r>
        <w:rPr>
          <w:b/>
        </w:rPr>
        <w:t xml:space="preserve">Tulos</w:t>
      </w:r>
    </w:p>
    <w:p>
      <w:r>
        <w:t xml:space="preserve">interstitiaalinen</w:t>
      </w:r>
    </w:p>
    <w:p>
      <w:r>
        <w:rPr>
          <w:b/>
        </w:rPr>
        <w:t xml:space="preserve">Esimerkki 8.2557</w:t>
      </w:r>
    </w:p>
    <w:p>
      <w:r>
        <w:t xml:space="preserve">Mikä sykli viimeistelee glykolyysissä aloitetun glukoosin hajoamisen?</w:t>
      </w:r>
    </w:p>
    <w:p>
      <w:r>
        <w:rPr>
          <w:b/>
        </w:rPr>
        <w:t xml:space="preserve">Tulos</w:t>
      </w:r>
    </w:p>
    <w:p>
      <w:r>
        <w:t xml:space="preserve">bakteeri</w:t>
      </w:r>
    </w:p>
    <w:p>
      <w:r>
        <w:rPr>
          <w:b/>
        </w:rPr>
        <w:t xml:space="preserve">Tulos</w:t>
      </w:r>
    </w:p>
    <w:p>
      <w:r>
        <w:t xml:space="preserve">vireot</w:t>
      </w:r>
    </w:p>
    <w:p>
      <w:r>
        <w:rPr>
          <w:b/>
        </w:rPr>
        <w:t xml:space="preserve">Tulos</w:t>
      </w:r>
    </w:p>
    <w:p>
      <w:r>
        <w:t xml:space="preserve">priebus</w:t>
      </w:r>
    </w:p>
    <w:p>
      <w:r>
        <w:rPr>
          <w:b/>
        </w:rPr>
        <w:t xml:space="preserve">Esimerkki 8.2558</w:t>
      </w:r>
    </w:p>
    <w:p>
      <w:r>
        <w:t xml:space="preserve">Termodynamiikan ensimmäinen laki käsittelee energian kokonaismäärää missä?</w:t>
      </w:r>
    </w:p>
    <w:p>
      <w:r>
        <w:rPr>
          <w:b/>
        </w:rPr>
        <w:t xml:space="preserve">Tulos</w:t>
      </w:r>
    </w:p>
    <w:p>
      <w:r>
        <w:t xml:space="preserve">organismi</w:t>
      </w:r>
    </w:p>
    <w:p>
      <w:r>
        <w:rPr>
          <w:b/>
        </w:rPr>
        <w:t xml:space="preserve">Tulos</w:t>
      </w:r>
    </w:p>
    <w:p>
      <w:r>
        <w:t xml:space="preserve">jouset</w:t>
      </w:r>
    </w:p>
    <w:p>
      <w:r>
        <w:rPr>
          <w:b/>
        </w:rPr>
        <w:t xml:space="preserve">Tulos</w:t>
      </w:r>
    </w:p>
    <w:p>
      <w:r>
        <w:t xml:space="preserve">galaxy</w:t>
      </w:r>
    </w:p>
    <w:p>
      <w:r>
        <w:rPr>
          <w:b/>
        </w:rPr>
        <w:t xml:space="preserve">Esimerkki 8.2559</w:t>
      </w:r>
    </w:p>
    <w:p>
      <w:r>
        <w:t xml:space="preserve">Mitä tapahtuu lämpötilalle, mitä kauempana alue on päiväntasaajasta?</w:t>
      </w:r>
    </w:p>
    <w:p>
      <w:r>
        <w:rPr>
          <w:b/>
        </w:rPr>
        <w:t xml:space="preserve">Tulos</w:t>
      </w:r>
    </w:p>
    <w:p>
      <w:r>
        <w:t xml:space="preserve">se vaihtelee</w:t>
      </w:r>
    </w:p>
    <w:p>
      <w:r>
        <w:rPr>
          <w:b/>
        </w:rPr>
        <w:t xml:space="preserve">Tulos</w:t>
      </w:r>
    </w:p>
    <w:p>
      <w:r>
        <w:t xml:space="preserve">se lisää</w:t>
      </w:r>
    </w:p>
    <w:p>
      <w:r>
        <w:rPr>
          <w:b/>
        </w:rPr>
        <w:t xml:space="preserve">Tulos</w:t>
      </w:r>
    </w:p>
    <w:p>
      <w:r>
        <w:t xml:space="preserve">se vakauttaa</w:t>
      </w:r>
    </w:p>
    <w:p>
      <w:r>
        <w:rPr>
          <w:b/>
        </w:rPr>
        <w:t xml:space="preserve">Esimerkki 8.2560</w:t>
      </w:r>
    </w:p>
    <w:p>
      <w:r>
        <w:t xml:space="preserve">Mistä steroidihormonit koostuvat?</w:t>
      </w:r>
    </w:p>
    <w:p>
      <w:r>
        <w:rPr>
          <w:b/>
        </w:rPr>
        <w:t xml:space="preserve">Tulos</w:t>
      </w:r>
    </w:p>
    <w:p>
      <w:r>
        <w:t xml:space="preserve">vesi</w:t>
      </w:r>
    </w:p>
    <w:p>
      <w:r>
        <w:rPr>
          <w:b/>
        </w:rPr>
        <w:t xml:space="preserve">Tulos</w:t>
      </w:r>
    </w:p>
    <w:p>
      <w:r>
        <w:t xml:space="preserve">aminohappo</w:t>
      </w:r>
    </w:p>
    <w:p>
      <w:r>
        <w:rPr>
          <w:b/>
        </w:rPr>
        <w:t xml:space="preserve">Tulos</w:t>
      </w:r>
    </w:p>
    <w:p>
      <w:r>
        <w:t xml:space="preserve">organismit</w:t>
      </w:r>
    </w:p>
    <w:p>
      <w:r>
        <w:rPr>
          <w:b/>
        </w:rPr>
        <w:t xml:space="preserve">Esimerkki 8.2561</w:t>
      </w:r>
    </w:p>
    <w:p>
      <w:r>
        <w:t xml:space="preserve">Systeemiset laskimot palauttavat matalalla olevan veren oikeaan eteiseen?</w:t>
      </w:r>
    </w:p>
    <w:p>
      <w:r>
        <w:rPr>
          <w:b/>
        </w:rPr>
        <w:t xml:space="preserve">Tulos</w:t>
      </w:r>
    </w:p>
    <w:p>
      <w:r>
        <w:t xml:space="preserve">dioksidi</w:t>
      </w:r>
    </w:p>
    <w:p>
      <w:r>
        <w:rPr>
          <w:b/>
        </w:rPr>
        <w:t xml:space="preserve">Tulos</w:t>
      </w:r>
    </w:p>
    <w:p>
      <w:r>
        <w:t xml:space="preserve">ravintoaineet</w:t>
      </w:r>
    </w:p>
    <w:p>
      <w:r>
        <w:rPr>
          <w:b/>
        </w:rPr>
        <w:t xml:space="preserve">Tulos</w:t>
      </w:r>
    </w:p>
    <w:p>
      <w:r>
        <w:t xml:space="preserve">typpi</w:t>
      </w:r>
    </w:p>
    <w:p>
      <w:r>
        <w:rPr>
          <w:b/>
        </w:rPr>
        <w:t xml:space="preserve">Esimerkki 8.2562</w:t>
      </w:r>
    </w:p>
    <w:p>
      <w:r>
        <w:t xml:space="preserve">Synnytys on lihassupistuksia sikiön ja istukan karkottamiseksi mistä?</w:t>
      </w:r>
    </w:p>
    <w:p>
      <w:r>
        <w:rPr>
          <w:b/>
        </w:rPr>
        <w:t xml:space="preserve">Tulos</w:t>
      </w:r>
    </w:p>
    <w:p>
      <w:r>
        <w:t xml:space="preserve">keuhkot</w:t>
      </w:r>
    </w:p>
    <w:p>
      <w:r>
        <w:rPr>
          <w:b/>
        </w:rPr>
        <w:t xml:space="preserve">Tulos</w:t>
      </w:r>
    </w:p>
    <w:p>
      <w:r>
        <w:t xml:space="preserve">peräaukko</w:t>
      </w:r>
    </w:p>
    <w:p>
      <w:r>
        <w:rPr>
          <w:b/>
        </w:rPr>
        <w:t xml:space="preserve">Tulos</w:t>
      </w:r>
    </w:p>
    <w:p>
      <w:r>
        <w:t xml:space="preserve">kasvaimet</w:t>
      </w:r>
    </w:p>
    <w:p>
      <w:r>
        <w:rPr>
          <w:b/>
        </w:rPr>
        <w:t xml:space="preserve">Esimerkki 8.2563</w:t>
      </w:r>
    </w:p>
    <w:p>
      <w:r>
        <w:t xml:space="preserve">Miksi kutsutaan jälkeläisten tuottamista ilman sukusolujen yhdistymistä?</w:t>
      </w:r>
    </w:p>
    <w:p>
      <w:r>
        <w:rPr>
          <w:b/>
        </w:rPr>
        <w:t xml:space="preserve">Tulos</w:t>
      </w:r>
    </w:p>
    <w:p>
      <w:r>
        <w:t xml:space="preserve">ihanteellinen kopiointi</w:t>
      </w:r>
    </w:p>
    <w:p>
      <w:r>
        <w:rPr>
          <w:b/>
        </w:rPr>
        <w:t xml:space="preserve">Tulos</w:t>
      </w:r>
    </w:p>
    <w:p>
      <w:r>
        <w:t xml:space="preserve">sukupuolinen lisääntyminen</w:t>
      </w:r>
    </w:p>
    <w:p>
      <w:r>
        <w:rPr>
          <w:b/>
        </w:rPr>
        <w:t xml:space="preserve">Tulos</w:t>
      </w:r>
    </w:p>
    <w:p>
      <w:r>
        <w:t xml:space="preserve">orgaaninen lisääntyminen</w:t>
      </w:r>
    </w:p>
    <w:p>
      <w:r>
        <w:rPr>
          <w:b/>
        </w:rPr>
        <w:t xml:space="preserve">Esimerkki 8.2564</w:t>
      </w:r>
    </w:p>
    <w:p>
      <w:r>
        <w:t xml:space="preserve">Minkä tyyppinen lukuarvo on tärkeä, kun tarkastellaan luvun tarkkuutta ja täsmällisyyttä?</w:t>
      </w:r>
    </w:p>
    <w:p>
      <w:r>
        <w:rPr>
          <w:b/>
        </w:rPr>
        <w:t xml:space="preserve">Tulos</w:t>
      </w:r>
    </w:p>
    <w:p>
      <w:r>
        <w:t xml:space="preserve">komponentti</w:t>
      </w:r>
    </w:p>
    <w:p>
      <w:r>
        <w:rPr>
          <w:b/>
        </w:rPr>
        <w:t xml:space="preserve">Tulos</w:t>
      </w:r>
    </w:p>
    <w:p>
      <w:r>
        <w:t xml:space="preserve">merkityksetön</w:t>
      </w:r>
    </w:p>
    <w:p>
      <w:r>
        <w:rPr>
          <w:b/>
        </w:rPr>
        <w:t xml:space="preserve">Tulos</w:t>
      </w:r>
    </w:p>
    <w:p>
      <w:r>
        <w:t xml:space="preserve">eksponentti</w:t>
      </w:r>
    </w:p>
    <w:p>
      <w:r>
        <w:rPr>
          <w:b/>
        </w:rPr>
        <w:t xml:space="preserve">Esimerkki 8.2565</w:t>
      </w:r>
    </w:p>
    <w:p>
      <w:r>
        <w:t xml:space="preserve">Missä vaiheessa kromosomit edelleen tiivistyvät?</w:t>
      </w:r>
    </w:p>
    <w:p>
      <w:r>
        <w:rPr>
          <w:b/>
        </w:rPr>
        <w:t xml:space="preserve">Tulos</w:t>
      </w:r>
    </w:p>
    <w:p>
      <w:r>
        <w:t xml:space="preserve">trakeofyyttivaihe</w:t>
      </w:r>
    </w:p>
    <w:p>
      <w:r>
        <w:rPr>
          <w:b/>
        </w:rPr>
        <w:t xml:space="preserve">Tulos</w:t>
      </w:r>
    </w:p>
    <w:p>
      <w:r>
        <w:t xml:space="preserve">eläinplanktonvaihe</w:t>
      </w:r>
    </w:p>
    <w:p>
      <w:r>
        <w:rPr>
          <w:b/>
        </w:rPr>
        <w:t xml:space="preserve">Tulos</w:t>
      </w:r>
    </w:p>
    <w:p>
      <w:r>
        <w:t xml:space="preserve">zygum-vaihe</w:t>
      </w:r>
    </w:p>
    <w:p>
      <w:r>
        <w:rPr>
          <w:b/>
        </w:rPr>
        <w:t xml:space="preserve">Esimerkki 8.2566</w:t>
      </w:r>
    </w:p>
    <w:p>
      <w:r>
        <w:t xml:space="preserve">Mitä kutsutaan lehtimetsän alla olevaksi maaperäksi?</w:t>
      </w:r>
    </w:p>
    <w:p>
      <w:r>
        <w:rPr>
          <w:b/>
        </w:rPr>
        <w:t xml:space="preserve">Tulos</w:t>
      </w:r>
    </w:p>
    <w:p>
      <w:r>
        <w:t xml:space="preserve">cocklebur</w:t>
      </w:r>
    </w:p>
    <w:p>
      <w:r>
        <w:rPr>
          <w:b/>
        </w:rPr>
        <w:t xml:space="preserve">Tulos</w:t>
      </w:r>
    </w:p>
    <w:p>
      <w:r>
        <w:t xml:space="preserve">metsänpohja</w:t>
      </w:r>
    </w:p>
    <w:p>
      <w:r>
        <w:rPr>
          <w:b/>
        </w:rPr>
        <w:t xml:space="preserve">Tulos</w:t>
      </w:r>
    </w:p>
    <w:p>
      <w:r>
        <w:t xml:space="preserve">trichina</w:t>
      </w:r>
    </w:p>
    <w:p>
      <w:r>
        <w:rPr>
          <w:b/>
        </w:rPr>
        <w:t xml:space="preserve">Esimerkki 8.2567</w:t>
      </w:r>
    </w:p>
    <w:p>
      <w:r>
        <w:t xml:space="preserve">Kapeikko ja elinympäristö ovat käsitteitä, jotka liittyvät mihin laajempaan käsitteeseen?</w:t>
      </w:r>
    </w:p>
    <w:p>
      <w:r>
        <w:rPr>
          <w:b/>
        </w:rPr>
        <w:t xml:space="preserve">Tulos</w:t>
      </w:r>
    </w:p>
    <w:p>
      <w:r>
        <w:t xml:space="preserve">väestö</w:t>
      </w:r>
    </w:p>
    <w:p>
      <w:r>
        <w:rPr>
          <w:b/>
        </w:rPr>
        <w:t xml:space="preserve">Tulos</w:t>
      </w:r>
    </w:p>
    <w:p>
      <w:r>
        <w:t xml:space="preserve">biome</w:t>
      </w:r>
    </w:p>
    <w:p>
      <w:r>
        <w:rPr>
          <w:b/>
        </w:rPr>
        <w:t xml:space="preserve">Tulos</w:t>
      </w:r>
    </w:p>
    <w:p>
      <w:r>
        <w:t xml:space="preserve">yhteisö</w:t>
      </w:r>
    </w:p>
    <w:p>
      <w:r>
        <w:rPr>
          <w:b/>
        </w:rPr>
        <w:t xml:space="preserve">Esimerkki 8.2568</w:t>
      </w:r>
    </w:p>
    <w:p>
      <w:r>
        <w:t xml:space="preserve">Minkä tyyppiset geenit koodaavat transkriptiotekijöitä?</w:t>
      </w:r>
    </w:p>
    <w:p>
      <w:r>
        <w:rPr>
          <w:b/>
        </w:rPr>
        <w:t xml:space="preserve">Tulos</w:t>
      </w:r>
    </w:p>
    <w:p>
      <w:r>
        <w:t xml:space="preserve">glykosyylitransferaasit</w:t>
      </w:r>
    </w:p>
    <w:p>
      <w:r>
        <w:rPr>
          <w:b/>
        </w:rPr>
        <w:t xml:space="preserve">Tulos</w:t>
      </w:r>
    </w:p>
    <w:p>
      <w:r>
        <w:t xml:space="preserve">isotsyymigeenit</w:t>
      </w:r>
    </w:p>
    <w:p>
      <w:r>
        <w:rPr>
          <w:b/>
        </w:rPr>
        <w:t xml:space="preserve">Tulos</w:t>
      </w:r>
    </w:p>
    <w:p>
      <w:r>
        <w:t xml:space="preserve">rohail geenejä</w:t>
      </w:r>
    </w:p>
    <w:p>
      <w:r>
        <w:rPr>
          <w:b/>
        </w:rPr>
        <w:t xml:space="preserve">Esimerkki 8.2569</w:t>
      </w:r>
    </w:p>
    <w:p>
      <w:r>
        <w:t xml:space="preserve">Mitä aallonpituus mittaa?</w:t>
      </w:r>
    </w:p>
    <w:p>
      <w:r>
        <w:rPr>
          <w:b/>
        </w:rPr>
        <w:t xml:space="preserve">Tulos</w:t>
      </w:r>
    </w:p>
    <w:p>
      <w:r>
        <w:t xml:space="preserve">tuulet</w:t>
      </w:r>
    </w:p>
    <w:p>
      <w:r>
        <w:rPr>
          <w:b/>
        </w:rPr>
        <w:t xml:space="preserve">Tulos</w:t>
      </w:r>
    </w:p>
    <w:p>
      <w:r>
        <w:t xml:space="preserve">fossiilit</w:t>
      </w:r>
    </w:p>
    <w:p>
      <w:r>
        <w:rPr>
          <w:b/>
        </w:rPr>
        <w:t xml:space="preserve">Tulos</w:t>
      </w:r>
    </w:p>
    <w:p>
      <w:r>
        <w:t xml:space="preserve">vuorovesi</w:t>
      </w:r>
    </w:p>
    <w:p>
      <w:r>
        <w:rPr>
          <w:b/>
        </w:rPr>
        <w:t xml:space="preserve">Esimerkki 8.2570</w:t>
      </w:r>
    </w:p>
    <w:p>
      <w:r>
        <w:t xml:space="preserve">Mikä prosessi muuttaa kiviä lämmön ja paineen avulla?</w:t>
      </w:r>
    </w:p>
    <w:p>
      <w:r>
        <w:rPr>
          <w:b/>
        </w:rPr>
        <w:t xml:space="preserve">Tulos</w:t>
      </w:r>
    </w:p>
    <w:p>
      <w:r>
        <w:t xml:space="preserve">sedimentit</w:t>
      </w:r>
    </w:p>
    <w:p>
      <w:r>
        <w:rPr>
          <w:b/>
        </w:rPr>
        <w:t xml:space="preserve">Tulos</w:t>
      </w:r>
    </w:p>
    <w:p>
      <w:r>
        <w:t xml:space="preserve">Muutokset</w:t>
      </w:r>
    </w:p>
    <w:p>
      <w:r>
        <w:rPr>
          <w:b/>
        </w:rPr>
        <w:t xml:space="preserve">Tulos</w:t>
      </w:r>
    </w:p>
    <w:p>
      <w:r>
        <w:t xml:space="preserve">säänkestävyys</w:t>
      </w:r>
    </w:p>
    <w:p>
      <w:r>
        <w:rPr>
          <w:b/>
        </w:rPr>
        <w:t xml:space="preserve">Esimerkki 8.2571</w:t>
      </w:r>
    </w:p>
    <w:p>
      <w:r>
        <w:t xml:space="preserve">Millaisia ryhmiä ketonissa on kaksi karbonyylihiiliatomiin kiinnittyneenä?</w:t>
      </w:r>
    </w:p>
    <w:p>
      <w:r>
        <w:rPr>
          <w:b/>
        </w:rPr>
        <w:t xml:space="preserve">Tulos</w:t>
      </w:r>
    </w:p>
    <w:p>
      <w:r>
        <w:t xml:space="preserve">ionit</w:t>
      </w:r>
    </w:p>
    <w:p>
      <w:r>
        <w:rPr>
          <w:b/>
        </w:rPr>
        <w:t xml:space="preserve">Tulos</w:t>
      </w:r>
    </w:p>
    <w:p>
      <w:r>
        <w:t xml:space="preserve">typpiryhmät</w:t>
      </w:r>
    </w:p>
    <w:p>
      <w:r>
        <w:rPr>
          <w:b/>
        </w:rPr>
        <w:t xml:space="preserve">Tulos</w:t>
      </w:r>
    </w:p>
    <w:p>
      <w:r>
        <w:t xml:space="preserve">happiryhmät</w:t>
      </w:r>
    </w:p>
    <w:p>
      <w:r>
        <w:rPr>
          <w:b/>
        </w:rPr>
        <w:t xml:space="preserve">Esimerkki 8.2572</w:t>
      </w:r>
    </w:p>
    <w:p>
      <w:r>
        <w:t xml:space="preserve">Aksoni päättyy lihassyihin neuromuskulaarisessa liitoksessa. tässä erikoistuneessa synapsissa vapautuu asetyylikoliinia, joka saa aikaan lihaksen toimintapotentiaalin alkamisen, joka seuraa suurta potentiaalia, jota kutsutaan päätepysäkkipotentiaaliksi. kun alempi motoneuroni herättää lihassyyn, se supistuu. kaikki tämä tapahtuu sekunnin murto-osassa, mutta tämä tarina on perusta sille, miten tämä toimii?</w:t>
      </w:r>
    </w:p>
    <w:p>
      <w:r>
        <w:rPr>
          <w:b/>
        </w:rPr>
        <w:t xml:space="preserve">Tulos</w:t>
      </w:r>
    </w:p>
    <w:p>
      <w:r>
        <w:t xml:space="preserve">sydän- ja verisuonijärjestelmä</w:t>
      </w:r>
    </w:p>
    <w:p>
      <w:r>
        <w:rPr>
          <w:b/>
        </w:rPr>
        <w:t xml:space="preserve">Tulos</w:t>
      </w:r>
    </w:p>
    <w:p>
      <w:r>
        <w:t xml:space="preserve">hengityselimet</w:t>
      </w:r>
    </w:p>
    <w:p>
      <w:r>
        <w:rPr>
          <w:b/>
        </w:rPr>
        <w:t xml:space="preserve">Tulos</w:t>
      </w:r>
    </w:p>
    <w:p>
      <w:r>
        <w:t xml:space="preserve">lihaksisto</w:t>
      </w:r>
    </w:p>
    <w:p>
      <w:r>
        <w:rPr>
          <w:b/>
        </w:rPr>
        <w:t xml:space="preserve">Esimerkki 8.2573</w:t>
      </w:r>
    </w:p>
    <w:p>
      <w:r>
        <w:t xml:space="preserve">Ihmisellä siittiö on ainoa solu, jonka rakenne mahdollistaa liikkuvuuden?</w:t>
      </w:r>
    </w:p>
    <w:p>
      <w:r>
        <w:rPr>
          <w:b/>
        </w:rPr>
        <w:t xml:space="preserve">Tulos</w:t>
      </w:r>
    </w:p>
    <w:p>
      <w:r>
        <w:t xml:space="preserve">eukaryoottinen</w:t>
      </w:r>
    </w:p>
    <w:p>
      <w:r>
        <w:rPr>
          <w:b/>
        </w:rPr>
        <w:t xml:space="preserve">Tulos</w:t>
      </w:r>
    </w:p>
    <w:p>
      <w:r>
        <w:t xml:space="preserve">False Cell</w:t>
      </w:r>
    </w:p>
    <w:p>
      <w:r>
        <w:rPr>
          <w:b/>
        </w:rPr>
        <w:t xml:space="preserve">Tulos</w:t>
      </w:r>
    </w:p>
    <w:p>
      <w:r>
        <w:t xml:space="preserve">sporangia</w:t>
      </w:r>
    </w:p>
    <w:p>
      <w:r>
        <w:rPr>
          <w:b/>
        </w:rPr>
        <w:t xml:space="preserve">Esimerkki 8.2574</w:t>
      </w:r>
    </w:p>
    <w:p>
      <w:r>
        <w:t xml:space="preserve">Millaiset nivelet mahdollistavat laajan joustavuuden?</w:t>
      </w:r>
    </w:p>
    <w:p>
      <w:r>
        <w:rPr>
          <w:b/>
        </w:rPr>
        <w:t xml:space="preserve">Tulos</w:t>
      </w:r>
    </w:p>
    <w:p>
      <w:r>
        <w:t xml:space="preserve">ankkuri</w:t>
      </w:r>
    </w:p>
    <w:p>
      <w:r>
        <w:rPr>
          <w:b/>
        </w:rPr>
        <w:t xml:space="preserve">Tulos</w:t>
      </w:r>
    </w:p>
    <w:p>
      <w:r>
        <w:t xml:space="preserve">pivot</w:t>
      </w:r>
    </w:p>
    <w:p>
      <w:r>
        <w:rPr>
          <w:b/>
        </w:rPr>
        <w:t xml:space="preserve">Tulos</w:t>
      </w:r>
    </w:p>
    <w:p>
      <w:r>
        <w:t xml:space="preserve">vipu</w:t>
      </w:r>
    </w:p>
    <w:p>
      <w:r>
        <w:rPr>
          <w:b/>
        </w:rPr>
        <w:t xml:space="preserve">Esimerkki 8.2575</w:t>
      </w:r>
    </w:p>
    <w:p>
      <w:r>
        <w:t xml:space="preserve">Esimerkiksi kasvaimen sijainnista riippuen syöpäkirurgit eivät välttämättä pysty poistamaan sitä. säde- ja solunsalpaajahoidot ovat vaikeita, ja usein on mahdotonta kohdistaa vain syöpäsoluihin. hoidot tuhoavat väistämättä tämän?</w:t>
      </w:r>
    </w:p>
    <w:p>
      <w:r>
        <w:rPr>
          <w:b/>
        </w:rPr>
        <w:t xml:space="preserve">Tulos</w:t>
      </w:r>
    </w:p>
    <w:p>
      <w:r>
        <w:t xml:space="preserve">syöpää aiheuttavat aineet</w:t>
      </w:r>
    </w:p>
    <w:p>
      <w:r>
        <w:rPr>
          <w:b/>
        </w:rPr>
        <w:t xml:space="preserve">Tulos</w:t>
      </w:r>
    </w:p>
    <w:p>
      <w:r>
        <w:t xml:space="preserve">hedelmällisyys</w:t>
      </w:r>
    </w:p>
    <w:p>
      <w:r>
        <w:rPr>
          <w:b/>
        </w:rPr>
        <w:t xml:space="preserve">Tulos</w:t>
      </w:r>
    </w:p>
    <w:p>
      <w:r>
        <w:t xml:space="preserve">isäntäsolut</w:t>
      </w:r>
    </w:p>
    <w:p>
      <w:r>
        <w:rPr>
          <w:b/>
        </w:rPr>
        <w:t xml:space="preserve">Esimerkki 8.2576</w:t>
      </w:r>
    </w:p>
    <w:p>
      <w:r>
        <w:t xml:space="preserve">Mikä liittyy läheisesti "työhön", ja mitä luonnehtivat sen monet muodot ja se, että se säilyy?</w:t>
      </w:r>
    </w:p>
    <w:p>
      <w:r>
        <w:rPr>
          <w:b/>
        </w:rPr>
        <w:t xml:space="preserve">Tulos</w:t>
      </w:r>
    </w:p>
    <w:p>
      <w:r>
        <w:t xml:space="preserve">lämmitys</w:t>
      </w:r>
    </w:p>
    <w:p>
      <w:r>
        <w:rPr>
          <w:b/>
        </w:rPr>
        <w:t xml:space="preserve">Tulos</w:t>
      </w:r>
    </w:p>
    <w:p>
      <w:r>
        <w:t xml:space="preserve">polttoaine</w:t>
      </w:r>
    </w:p>
    <w:p>
      <w:r>
        <w:rPr>
          <w:b/>
        </w:rPr>
        <w:t xml:space="preserve">Tulos</w:t>
      </w:r>
    </w:p>
    <w:p>
      <w:r>
        <w:t xml:space="preserve">asia</w:t>
      </w:r>
    </w:p>
    <w:p>
      <w:r>
        <w:rPr>
          <w:b/>
        </w:rPr>
        <w:t xml:space="preserve">Esimerkki 8.2577</w:t>
      </w:r>
    </w:p>
    <w:p>
      <w:r>
        <w:t xml:space="preserve">Mikä on hiilivedyn ja happikaasun reaktio, jossa syntyy vettä ja hiilidioksidia?</w:t>
      </w:r>
    </w:p>
    <w:p>
      <w:r>
        <w:rPr>
          <w:b/>
        </w:rPr>
        <w:t xml:space="preserve">Tulos</w:t>
      </w:r>
    </w:p>
    <w:p>
      <w:r>
        <w:t xml:space="preserve">vetyreaktiot</w:t>
      </w:r>
    </w:p>
    <w:p>
      <w:r>
        <w:rPr>
          <w:b/>
        </w:rPr>
        <w:t xml:space="preserve">Tulos</w:t>
      </w:r>
    </w:p>
    <w:p>
      <w:r>
        <w:t xml:space="preserve">kemialliset reaktiot</w:t>
      </w:r>
    </w:p>
    <w:p>
      <w:r>
        <w:rPr>
          <w:b/>
        </w:rPr>
        <w:t xml:space="preserve">Tulos</w:t>
      </w:r>
    </w:p>
    <w:p>
      <w:r>
        <w:t xml:space="preserve">materiaalireaktiot</w:t>
      </w:r>
    </w:p>
    <w:p>
      <w:r>
        <w:rPr>
          <w:b/>
        </w:rPr>
        <w:t xml:space="preserve">Esimerkki 8.2578</w:t>
      </w:r>
    </w:p>
    <w:p>
      <w:r>
        <w:t xml:space="preserve">Minkälaiset ionit nimetään lisäämällä pääte -ide?</w:t>
      </w:r>
    </w:p>
    <w:p>
      <w:r>
        <w:rPr>
          <w:b/>
        </w:rPr>
        <w:t xml:space="preserve">Tulos</w:t>
      </w:r>
    </w:p>
    <w:p>
      <w:r>
        <w:t xml:space="preserve">samankaltaiset ionit</w:t>
      </w:r>
    </w:p>
    <w:p>
      <w:r>
        <w:rPr>
          <w:b/>
        </w:rPr>
        <w:t xml:space="preserve">Tulos</w:t>
      </w:r>
    </w:p>
    <w:p>
      <w:r>
        <w:t xml:space="preserve">tietyt ionit</w:t>
      </w:r>
    </w:p>
    <w:p>
      <w:r>
        <w:rPr>
          <w:b/>
        </w:rPr>
        <w:t xml:space="preserve">Tulos</w:t>
      </w:r>
    </w:p>
    <w:p>
      <w:r>
        <w:t xml:space="preserve">positiiviset ionit</w:t>
      </w:r>
    </w:p>
    <w:p>
      <w:r>
        <w:rPr>
          <w:b/>
        </w:rPr>
        <w:t xml:space="preserve">Esimerkki 8.2579</w:t>
      </w:r>
    </w:p>
    <w:p>
      <w:r>
        <w:t xml:space="preserve">Aikuisen ihmisen normaali hengitystaajuus minuutissa on?</w:t>
      </w:r>
    </w:p>
    <w:p>
      <w:r>
        <w:rPr>
          <w:b/>
        </w:rPr>
        <w:t xml:space="preserve">Tulos</w:t>
      </w:r>
    </w:p>
    <w:p>
      <w:r>
        <w:t xml:space="preserve">6-12 hengitystä</w:t>
      </w:r>
    </w:p>
    <w:p>
      <w:r>
        <w:rPr>
          <w:b/>
        </w:rPr>
        <w:t xml:space="preserve">Tulos</w:t>
      </w:r>
    </w:p>
    <w:p>
      <w:r>
        <w:t xml:space="preserve">0-6 hengitystä</w:t>
      </w:r>
    </w:p>
    <w:p>
      <w:r>
        <w:rPr>
          <w:b/>
        </w:rPr>
        <w:t xml:space="preserve">Tulos</w:t>
      </w:r>
    </w:p>
    <w:p>
      <w:r>
        <w:t xml:space="preserve">18-24 hengenvetoa</w:t>
      </w:r>
    </w:p>
    <w:p>
      <w:r>
        <w:rPr>
          <w:b/>
        </w:rPr>
        <w:t xml:space="preserve">Esimerkki 8.2580</w:t>
      </w:r>
    </w:p>
    <w:p>
      <w:r>
        <w:t xml:space="preserve">Mitä voi syntyä, kun valonsäteet konvergoituvat linssin takana filmille?</w:t>
      </w:r>
    </w:p>
    <w:p>
      <w:r>
        <w:rPr>
          <w:b/>
        </w:rPr>
        <w:t xml:space="preserve">Tulos</w:t>
      </w:r>
    </w:p>
    <w:p>
      <w:r>
        <w:t xml:space="preserve">prisma</w:t>
      </w:r>
    </w:p>
    <w:p>
      <w:r>
        <w:rPr>
          <w:b/>
        </w:rPr>
        <w:t xml:space="preserve">Tulos</w:t>
      </w:r>
    </w:p>
    <w:p>
      <w:r>
        <w:t xml:space="preserve">kaleidoskooppi</w:t>
      </w:r>
    </w:p>
    <w:p>
      <w:r>
        <w:rPr>
          <w:b/>
        </w:rPr>
        <w:t xml:space="preserve">Tulos</w:t>
      </w:r>
    </w:p>
    <w:p>
      <w:r>
        <w:t xml:space="preserve">peili</w:t>
      </w:r>
    </w:p>
    <w:p>
      <w:r>
        <w:rPr>
          <w:b/>
        </w:rPr>
        <w:t xml:space="preserve">Esimerkki 8.2581</w:t>
      </w:r>
    </w:p>
    <w:p>
      <w:r>
        <w:t xml:space="preserve">Toisin kuin korallit, meduusat viettävät suurimman osan elämästään mitä?</w:t>
      </w:r>
    </w:p>
    <w:p>
      <w:r>
        <w:rPr>
          <w:b/>
        </w:rPr>
        <w:t xml:space="preserve">Tulos</w:t>
      </w:r>
    </w:p>
    <w:p>
      <w:r>
        <w:t xml:space="preserve">pikkulapset</w:t>
      </w:r>
    </w:p>
    <w:p>
      <w:r>
        <w:rPr>
          <w:b/>
        </w:rPr>
        <w:t xml:space="preserve">Tulos</w:t>
      </w:r>
    </w:p>
    <w:p>
      <w:r>
        <w:t xml:space="preserve">poikaset</w:t>
      </w:r>
    </w:p>
    <w:p>
      <w:r>
        <w:rPr>
          <w:b/>
        </w:rPr>
        <w:t xml:space="preserve">Tulos</w:t>
      </w:r>
    </w:p>
    <w:p>
      <w:r>
        <w:t xml:space="preserve">cercariae</w:t>
      </w:r>
    </w:p>
    <w:p>
      <w:r>
        <w:rPr>
          <w:b/>
        </w:rPr>
        <w:t xml:space="preserve">Esimerkki 8.2582</w:t>
      </w:r>
    </w:p>
    <w:p>
      <w:r>
        <w:t xml:space="preserve">Mikä toimii yhdessä pareittain taivuttaakseen tai suoristaakseen niveltä?</w:t>
      </w:r>
    </w:p>
    <w:p>
      <w:r>
        <w:rPr>
          <w:b/>
        </w:rPr>
        <w:t xml:space="preserve">Tulos</w:t>
      </w:r>
    </w:p>
    <w:p>
      <w:r>
        <w:t xml:space="preserve">hermokuidut</w:t>
      </w:r>
    </w:p>
    <w:p>
      <w:r>
        <w:rPr>
          <w:b/>
        </w:rPr>
        <w:t xml:space="preserve">Tulos</w:t>
      </w:r>
    </w:p>
    <w:p>
      <w:r>
        <w:t xml:space="preserve">kollageeninauhat</w:t>
      </w:r>
    </w:p>
    <w:p>
      <w:r>
        <w:rPr>
          <w:b/>
        </w:rPr>
        <w:t xml:space="preserve">Tulos</w:t>
      </w:r>
    </w:p>
    <w:p>
      <w:r>
        <w:t xml:space="preserve">rustokudokset</w:t>
      </w:r>
    </w:p>
    <w:p>
      <w:r>
        <w:rPr>
          <w:b/>
        </w:rPr>
        <w:t xml:space="preserve">Esimerkki 8.2583</w:t>
      </w:r>
    </w:p>
    <w:p>
      <w:r>
        <w:t xml:space="preserve">Minkä aineen saapuminen vatsaan käynnistää vatsan sekoittumisen ja mahanesteiden vapautumisen?</w:t>
      </w:r>
    </w:p>
    <w:p>
      <w:r>
        <w:rPr>
          <w:b/>
        </w:rPr>
        <w:t xml:space="preserve">Tulos</w:t>
      </w:r>
    </w:p>
    <w:p>
      <w:r>
        <w:t xml:space="preserve">hiukset</w:t>
      </w:r>
    </w:p>
    <w:p>
      <w:r>
        <w:rPr>
          <w:b/>
        </w:rPr>
        <w:t xml:space="preserve">Tulos</w:t>
      </w:r>
    </w:p>
    <w:p>
      <w:r>
        <w:t xml:space="preserve">sappi</w:t>
      </w:r>
    </w:p>
    <w:p>
      <w:r>
        <w:rPr>
          <w:b/>
        </w:rPr>
        <w:t xml:space="preserve">Tulos</w:t>
      </w:r>
    </w:p>
    <w:p>
      <w:r>
        <w:t xml:space="preserve">happo</w:t>
      </w:r>
    </w:p>
    <w:p>
      <w:r>
        <w:rPr>
          <w:b/>
        </w:rPr>
        <w:t xml:space="preserve">Esimerkki 8.2584</w:t>
      </w:r>
    </w:p>
    <w:p>
      <w:r>
        <w:t xml:space="preserve">Mikä elin astma aiheuttaa ajoittain ahtautta?</w:t>
      </w:r>
    </w:p>
    <w:p>
      <w:r>
        <w:rPr>
          <w:b/>
        </w:rPr>
        <w:t xml:space="preserve">Tulos</w:t>
      </w:r>
    </w:p>
    <w:p>
      <w:r>
        <w:t xml:space="preserve">munasarjat</w:t>
      </w:r>
    </w:p>
    <w:p>
      <w:r>
        <w:rPr>
          <w:b/>
        </w:rPr>
        <w:t xml:space="preserve">Tulos</w:t>
      </w:r>
    </w:p>
    <w:p>
      <w:r>
        <w:t xml:space="preserve">suolet</w:t>
      </w:r>
    </w:p>
    <w:p>
      <w:r>
        <w:rPr>
          <w:b/>
        </w:rPr>
        <w:t xml:space="preserve">Tulos</w:t>
      </w:r>
    </w:p>
    <w:p>
      <w:r>
        <w:t xml:space="preserve">maksa</w:t>
      </w:r>
    </w:p>
    <w:p>
      <w:r>
        <w:rPr>
          <w:b/>
        </w:rPr>
        <w:t xml:space="preserve">Esimerkki 8.2585</w:t>
      </w:r>
    </w:p>
    <w:p>
      <w:r>
        <w:t xml:space="preserve">Mitä yksiköitä ovat aika, massa, pituus ja lämpötila?</w:t>
      </w:r>
    </w:p>
    <w:p>
      <w:r>
        <w:rPr>
          <w:b/>
        </w:rPr>
        <w:t xml:space="preserve">Tulos</w:t>
      </w:r>
    </w:p>
    <w:p>
      <w:r>
        <w:t xml:space="preserve">tuki</w:t>
      </w:r>
    </w:p>
    <w:p>
      <w:r>
        <w:rPr>
          <w:b/>
        </w:rPr>
        <w:t xml:space="preserve">Tulos</w:t>
      </w:r>
    </w:p>
    <w:p>
      <w:r>
        <w:t xml:space="preserve">mittaus</w:t>
      </w:r>
    </w:p>
    <w:p>
      <w:r>
        <w:rPr>
          <w:b/>
        </w:rPr>
        <w:t xml:space="preserve">Tulos</w:t>
      </w:r>
    </w:p>
    <w:p>
      <w:r>
        <w:t xml:space="preserve">yhtenäinen</w:t>
      </w:r>
    </w:p>
    <w:p>
      <w:r>
        <w:rPr>
          <w:b/>
        </w:rPr>
        <w:t xml:space="preserve">Esimerkki 8.2586</w:t>
      </w:r>
    </w:p>
    <w:p>
      <w:r>
        <w:t xml:space="preserve">Minkälainen lisääntyminen edellyttää uros- ja naissukusolujen yhdistymistä?</w:t>
      </w:r>
    </w:p>
    <w:p>
      <w:r>
        <w:rPr>
          <w:b/>
        </w:rPr>
        <w:t xml:space="preserve">Tulos</w:t>
      </w:r>
    </w:p>
    <w:p>
      <w:r>
        <w:t xml:space="preserve">itsenäinen lisääntyminen</w:t>
      </w:r>
    </w:p>
    <w:p>
      <w:r>
        <w:rPr>
          <w:b/>
        </w:rPr>
        <w:t xml:space="preserve">Tulos</w:t>
      </w:r>
    </w:p>
    <w:p>
      <w:r>
        <w:t xml:space="preserve">suvuton lisääntyminen</w:t>
      </w:r>
    </w:p>
    <w:p>
      <w:r>
        <w:rPr>
          <w:b/>
        </w:rPr>
        <w:t xml:space="preserve">Tulos</w:t>
      </w:r>
    </w:p>
    <w:p>
      <w:r>
        <w:t xml:space="preserve">aiheen jäljentäminen</w:t>
      </w:r>
    </w:p>
    <w:p>
      <w:r>
        <w:rPr>
          <w:b/>
        </w:rPr>
        <w:t xml:space="preserve">Esimerkki 8.2587</w:t>
      </w:r>
    </w:p>
    <w:p>
      <w:r>
        <w:t xml:space="preserve">Kuinka monta elektronia mahtuu ensimmäisen elektronikuoren orbitaaliin?</w:t>
      </w:r>
    </w:p>
    <w:p>
      <w:r>
        <w:rPr>
          <w:b/>
        </w:rPr>
        <w:t xml:space="preserve">Tulos</w:t>
      </w:r>
    </w:p>
    <w:p>
      <w:r>
        <w:t xml:space="preserve">ei ole</w:t>
      </w:r>
    </w:p>
    <w:p>
      <w:r>
        <w:rPr>
          <w:b/>
        </w:rPr>
        <w:t xml:space="preserve">Tulos</w:t>
      </w:r>
    </w:p>
    <w:p>
      <w:r>
        <w:t xml:space="preserve">1</w:t>
      </w:r>
    </w:p>
    <w:p>
      <w:r>
        <w:rPr>
          <w:b/>
        </w:rPr>
        <w:t xml:space="preserve">Tulos</w:t>
      </w:r>
    </w:p>
    <w:p>
      <w:r>
        <w:t xml:space="preserve">3</w:t>
      </w:r>
    </w:p>
    <w:p>
      <w:r>
        <w:rPr>
          <w:b/>
        </w:rPr>
        <w:t xml:space="preserve">Esimerkki 8.2588</w:t>
      </w:r>
    </w:p>
    <w:p>
      <w:r>
        <w:t xml:space="preserve">Mikä on elävien olentojen monimuotoisuus?</w:t>
      </w:r>
    </w:p>
    <w:p>
      <w:r>
        <w:rPr>
          <w:b/>
        </w:rPr>
        <w:t xml:space="preserve">Tulos</w:t>
      </w:r>
    </w:p>
    <w:p>
      <w:r>
        <w:t xml:space="preserve">elinympäristö</w:t>
      </w:r>
    </w:p>
    <w:p>
      <w:r>
        <w:rPr>
          <w:b/>
        </w:rPr>
        <w:t xml:space="preserve">Tulos</w:t>
      </w:r>
    </w:p>
    <w:p>
      <w:r>
        <w:t xml:space="preserve">mukauttaminen</w:t>
      </w:r>
    </w:p>
    <w:p>
      <w:r>
        <w:rPr>
          <w:b/>
        </w:rPr>
        <w:t xml:space="preserve">Tulos</w:t>
      </w:r>
    </w:p>
    <w:p>
      <w:r>
        <w:t xml:space="preserve">ekosysteemi</w:t>
      </w:r>
    </w:p>
    <w:p>
      <w:r>
        <w:rPr>
          <w:b/>
        </w:rPr>
        <w:t xml:space="preserve">Esimerkki 8.2589</w:t>
      </w:r>
    </w:p>
    <w:p>
      <w:r>
        <w:t xml:space="preserve">Mihin fenotyyppiin gain-of-function-mutaatiot yleensä johtavat?</w:t>
      </w:r>
    </w:p>
    <w:p>
      <w:r>
        <w:rPr>
          <w:b/>
        </w:rPr>
        <w:t xml:space="preserve">Tulos</w:t>
      </w:r>
    </w:p>
    <w:p>
      <w:r>
        <w:t xml:space="preserve">alistuva</w:t>
      </w:r>
    </w:p>
    <w:p>
      <w:r>
        <w:rPr>
          <w:b/>
        </w:rPr>
        <w:t xml:space="preserve">Tulos</w:t>
      </w:r>
    </w:p>
    <w:p>
      <w:r>
        <w:t xml:space="preserve">sisäinen</w:t>
      </w:r>
    </w:p>
    <w:p>
      <w:r>
        <w:rPr>
          <w:b/>
        </w:rPr>
        <w:t xml:space="preserve">Tulos</w:t>
      </w:r>
    </w:p>
    <w:p>
      <w:r>
        <w:t xml:space="preserve">ulkoinen</w:t>
      </w:r>
    </w:p>
    <w:p>
      <w:r>
        <w:rPr>
          <w:b/>
        </w:rPr>
        <w:t xml:space="preserve">Esimerkki 8.2590</w:t>
      </w:r>
    </w:p>
    <w:p>
      <w:r>
        <w:t xml:space="preserve">Mannerlainen ajelehtiminen edistää myös mitä lajistumista?</w:t>
      </w:r>
    </w:p>
    <w:p>
      <w:r>
        <w:rPr>
          <w:b/>
        </w:rPr>
        <w:t xml:space="preserve">Tulos</w:t>
      </w:r>
    </w:p>
    <w:p>
      <w:r>
        <w:t xml:space="preserve">pakollinen</w:t>
      </w:r>
    </w:p>
    <w:p>
      <w:r>
        <w:rPr>
          <w:b/>
        </w:rPr>
        <w:t xml:space="preserve">Tulos</w:t>
      </w:r>
    </w:p>
    <w:p>
      <w:r>
        <w:t xml:space="preserve">mutualistinen</w:t>
      </w:r>
    </w:p>
    <w:p>
      <w:r>
        <w:rPr>
          <w:b/>
        </w:rPr>
        <w:t xml:space="preserve">Tulos</w:t>
      </w:r>
    </w:p>
    <w:p>
      <w:r>
        <w:t xml:space="preserve">makroevoluutio</w:t>
      </w:r>
    </w:p>
    <w:p>
      <w:r>
        <w:rPr>
          <w:b/>
        </w:rPr>
        <w:t xml:space="preserve">Esimerkki 8.2591</w:t>
      </w:r>
    </w:p>
    <w:p>
      <w:r>
        <w:t xml:space="preserve">Tämä kalkkiutuminen estää ravinteiden diffuusion matriisiin, mikä johtaa minkä kuolemaan ja onteloiden avautumiseen diafyysirustossa?</w:t>
      </w:r>
    </w:p>
    <w:p>
      <w:r>
        <w:rPr>
          <w:b/>
        </w:rPr>
        <w:t xml:space="preserve">Tulos</w:t>
      </w:r>
    </w:p>
    <w:p>
      <w:r>
        <w:t xml:space="preserve">nanohiukkaset</w:t>
      </w:r>
    </w:p>
    <w:p>
      <w:r>
        <w:rPr>
          <w:b/>
        </w:rPr>
        <w:t xml:space="preserve">Tulos</w:t>
      </w:r>
    </w:p>
    <w:p>
      <w:r>
        <w:t xml:space="preserve">fytosyytit</w:t>
      </w:r>
    </w:p>
    <w:p>
      <w:r>
        <w:rPr>
          <w:b/>
        </w:rPr>
        <w:t xml:space="preserve">Tulos</w:t>
      </w:r>
    </w:p>
    <w:p>
      <w:r>
        <w:t xml:space="preserve">keratinosyytit</w:t>
      </w:r>
    </w:p>
    <w:p>
      <w:r>
        <w:rPr>
          <w:b/>
        </w:rPr>
        <w:t xml:space="preserve">Esimerkki 8.2592</w:t>
      </w:r>
    </w:p>
    <w:p>
      <w:r>
        <w:t xml:space="preserve">Mitä muodostuu vastakkaisesti varautuneiden ionien välisestä vetovoimasta?</w:t>
      </w:r>
    </w:p>
    <w:p>
      <w:r>
        <w:rPr>
          <w:b/>
        </w:rPr>
        <w:t xml:space="preserve">Tulos</w:t>
      </w:r>
    </w:p>
    <w:p>
      <w:r>
        <w:t xml:space="preserve">sopimattomat joukkovelkakirjat</w:t>
      </w:r>
    </w:p>
    <w:p>
      <w:r>
        <w:rPr>
          <w:b/>
        </w:rPr>
        <w:t xml:space="preserve">Tulos</w:t>
      </w:r>
    </w:p>
    <w:p>
      <w:r>
        <w:t xml:space="preserve">liukoiset sidokset</w:t>
      </w:r>
    </w:p>
    <w:p>
      <w:r>
        <w:rPr>
          <w:b/>
        </w:rPr>
        <w:t xml:space="preserve">Tulos</w:t>
      </w:r>
    </w:p>
    <w:p>
      <w:r>
        <w:t xml:space="preserve">magneettiset sidokset</w:t>
      </w:r>
    </w:p>
    <w:p>
      <w:r>
        <w:rPr>
          <w:b/>
        </w:rPr>
        <w:t xml:space="preserve">Esimerkki 8.2593</w:t>
      </w:r>
    </w:p>
    <w:p>
      <w:r>
        <w:t xml:space="preserve">Solunulkoinen neste on kosketuksissa aksonikalvon kanssa vain missä kohdassa?</w:t>
      </w:r>
    </w:p>
    <w:p>
      <w:r>
        <w:rPr>
          <w:b/>
        </w:rPr>
        <w:t xml:space="preserve">Tulos</w:t>
      </w:r>
    </w:p>
    <w:p>
      <w:r>
        <w:t xml:space="preserve">dendriitit</w:t>
      </w:r>
    </w:p>
    <w:p>
      <w:r>
        <w:rPr>
          <w:b/>
        </w:rPr>
        <w:t xml:space="preserve">Tulos</w:t>
      </w:r>
    </w:p>
    <w:p>
      <w:r>
        <w:t xml:space="preserve">synapsit</w:t>
      </w:r>
    </w:p>
    <w:p>
      <w:r>
        <w:rPr>
          <w:b/>
        </w:rPr>
        <w:t xml:space="preserve">Tulos</w:t>
      </w:r>
    </w:p>
    <w:p>
      <w:r>
        <w:t xml:space="preserve">Aistireseptorit</w:t>
      </w:r>
    </w:p>
    <w:p>
      <w:r>
        <w:rPr>
          <w:b/>
        </w:rPr>
        <w:t xml:space="preserve">Esimerkki 8.2594</w:t>
      </w:r>
    </w:p>
    <w:p>
      <w:r>
        <w:t xml:space="preserve">Mitä kaikki elävät olennot pystyvät tuottamaan?</w:t>
      </w:r>
    </w:p>
    <w:p>
      <w:r>
        <w:rPr>
          <w:b/>
        </w:rPr>
        <w:t xml:space="preserve">Tulos</w:t>
      </w:r>
    </w:p>
    <w:p>
      <w:r>
        <w:t xml:space="preserve">proteiinit</w:t>
      </w:r>
    </w:p>
    <w:p>
      <w:r>
        <w:rPr>
          <w:b/>
        </w:rPr>
        <w:t xml:space="preserve">Tulos</w:t>
      </w:r>
    </w:p>
    <w:p>
      <w:r>
        <w:t xml:space="preserve">kudos</w:t>
      </w:r>
    </w:p>
    <w:p>
      <w:r>
        <w:rPr>
          <w:b/>
        </w:rPr>
        <w:t xml:space="preserve">Tulos</w:t>
      </w:r>
    </w:p>
    <w:p>
      <w:r>
        <w:t xml:space="preserve">myrkyt</w:t>
      </w:r>
    </w:p>
    <w:p>
      <w:r>
        <w:rPr>
          <w:b/>
        </w:rPr>
        <w:t xml:space="preserve">Esimerkki 8.2595</w:t>
      </w:r>
    </w:p>
    <w:p>
      <w:r>
        <w:t xml:space="preserve">Mikä on kaikkien kohteeseen vaikuttavien vääntömomenttien vektorisumma?</w:t>
      </w:r>
    </w:p>
    <w:p>
      <w:r>
        <w:rPr>
          <w:b/>
        </w:rPr>
        <w:t xml:space="preserve">Tulos</w:t>
      </w:r>
    </w:p>
    <w:p>
      <w:r>
        <w:t xml:space="preserve">kriittinen vääntömomentti</w:t>
      </w:r>
    </w:p>
    <w:p>
      <w:r>
        <w:rPr>
          <w:b/>
        </w:rPr>
        <w:t xml:space="preserve">Tulos</w:t>
      </w:r>
    </w:p>
    <w:p>
      <w:r>
        <w:t xml:space="preserve">kokonaismomentti</w:t>
      </w:r>
    </w:p>
    <w:p>
      <w:r>
        <w:rPr>
          <w:b/>
        </w:rPr>
        <w:t xml:space="preserve">Tulos</w:t>
      </w:r>
    </w:p>
    <w:p>
      <w:r>
        <w:t xml:space="preserve">bruttomomentti</w:t>
      </w:r>
    </w:p>
    <w:p>
      <w:r>
        <w:rPr>
          <w:b/>
        </w:rPr>
        <w:t xml:space="preserve">Esimerkki 8.2596</w:t>
      </w:r>
    </w:p>
    <w:p>
      <w:r>
        <w:t xml:space="preserve">Mitä tapahtuu staattisen sähkön purkautumisen seurauksena?</w:t>
      </w:r>
    </w:p>
    <w:p>
      <w:r>
        <w:rPr>
          <w:b/>
        </w:rPr>
        <w:t xml:space="preserve">Tulos</w:t>
      </w:r>
    </w:p>
    <w:p>
      <w:r>
        <w:t xml:space="preserve">ukkonen</w:t>
      </w:r>
    </w:p>
    <w:p>
      <w:r>
        <w:rPr>
          <w:b/>
        </w:rPr>
        <w:t xml:space="preserve">Tulos</w:t>
      </w:r>
    </w:p>
    <w:p>
      <w:r>
        <w:t xml:space="preserve">pilvet</w:t>
      </w:r>
    </w:p>
    <w:p>
      <w:r>
        <w:rPr>
          <w:b/>
        </w:rPr>
        <w:t xml:space="preserve">Tulos</w:t>
      </w:r>
    </w:p>
    <w:p>
      <w:r>
        <w:t xml:space="preserve">kuivuus</w:t>
      </w:r>
    </w:p>
    <w:p>
      <w:r>
        <w:rPr>
          <w:b/>
        </w:rPr>
        <w:t xml:space="preserve">Esimerkki 8.2597</w:t>
      </w:r>
    </w:p>
    <w:p>
      <w:r>
        <w:t xml:space="preserve">Mitä magneettisuutta sähkö tuottaa?</w:t>
      </w:r>
    </w:p>
    <w:p>
      <w:r>
        <w:rPr>
          <w:b/>
        </w:rPr>
        <w:t xml:space="preserve">Tulos</w:t>
      </w:r>
    </w:p>
    <w:p>
      <w:r>
        <w:t xml:space="preserve">heräte</w:t>
      </w:r>
    </w:p>
    <w:p>
      <w:r>
        <w:rPr>
          <w:b/>
        </w:rPr>
        <w:t xml:space="preserve">Tulos</w:t>
      </w:r>
    </w:p>
    <w:p>
      <w:r>
        <w:t xml:space="preserve">diffuusio</w:t>
      </w:r>
    </w:p>
    <w:p>
      <w:r>
        <w:rPr>
          <w:b/>
        </w:rPr>
        <w:t xml:space="preserve">Tulos</w:t>
      </w:r>
    </w:p>
    <w:p>
      <w:r>
        <w:t xml:space="preserve">Maksut</w:t>
      </w:r>
    </w:p>
    <w:p>
      <w:r>
        <w:rPr>
          <w:b/>
        </w:rPr>
        <w:t xml:space="preserve">Esimerkki 8.2598</w:t>
      </w:r>
    </w:p>
    <w:p>
      <w:r>
        <w:t xml:space="preserve">Useimmilla eläimillä verenkiertoelimistön avulla veri kulkee minkä kautta?</w:t>
      </w:r>
    </w:p>
    <w:p>
      <w:r>
        <w:rPr>
          <w:b/>
        </w:rPr>
        <w:t xml:space="preserve">Tulos</w:t>
      </w:r>
    </w:p>
    <w:p>
      <w:r>
        <w:t xml:space="preserve">turkis</w:t>
      </w:r>
    </w:p>
    <w:p>
      <w:r>
        <w:rPr>
          <w:b/>
        </w:rPr>
        <w:t xml:space="preserve">Tulos</w:t>
      </w:r>
    </w:p>
    <w:p>
      <w:r>
        <w:t xml:space="preserve">sarveiskerros</w:t>
      </w:r>
    </w:p>
    <w:p>
      <w:r>
        <w:rPr>
          <w:b/>
        </w:rPr>
        <w:t xml:space="preserve">Tulos</w:t>
      </w:r>
    </w:p>
    <w:p>
      <w:r>
        <w:t xml:space="preserve">hermot</w:t>
      </w:r>
    </w:p>
    <w:p>
      <w:r>
        <w:rPr>
          <w:b/>
        </w:rPr>
        <w:t xml:space="preserve">Esimerkki 8.2599</w:t>
      </w:r>
    </w:p>
    <w:p>
      <w:r>
        <w:t xml:space="preserve">Jokaisella ihmissolulla on sama mikä, ja jokaisella solulla on tuhansia soluja?</w:t>
      </w:r>
    </w:p>
    <w:p>
      <w:r>
        <w:rPr>
          <w:b/>
        </w:rPr>
        <w:t xml:space="preserve">Tulos</w:t>
      </w:r>
    </w:p>
    <w:p>
      <w:r>
        <w:t xml:space="preserve">kromosomit</w:t>
      </w:r>
    </w:p>
    <w:p>
      <w:r>
        <w:rPr>
          <w:b/>
        </w:rPr>
        <w:t xml:space="preserve">Tulos</w:t>
      </w:r>
    </w:p>
    <w:p>
      <w:r>
        <w:t xml:space="preserve">DNA</w:t>
      </w:r>
    </w:p>
    <w:p>
      <w:r>
        <w:rPr>
          <w:b/>
        </w:rPr>
        <w:t xml:space="preserve">Tulos</w:t>
      </w:r>
    </w:p>
    <w:p>
      <w:r>
        <w:t xml:space="preserve">ribosomit</w:t>
      </w:r>
    </w:p>
    <w:p>
      <w:r>
        <w:rPr>
          <w:b/>
        </w:rPr>
        <w:t xml:space="preserve">Esimerkki 8.2600</w:t>
      </w:r>
    </w:p>
    <w:p>
      <w:r>
        <w:t xml:space="preserve">Minkä muotoinen on kaksiulotteisen ammuksen liikkeessä olevan kappaleen liikerata?</w:t>
      </w:r>
    </w:p>
    <w:p>
      <w:r>
        <w:rPr>
          <w:b/>
        </w:rPr>
        <w:t xml:space="preserve">Tulos</w:t>
      </w:r>
    </w:p>
    <w:p>
      <w:r>
        <w:t xml:space="preserve">kiertorata</w:t>
      </w:r>
    </w:p>
    <w:p>
      <w:r>
        <w:rPr>
          <w:b/>
        </w:rPr>
        <w:t xml:space="preserve">Tulos</w:t>
      </w:r>
    </w:p>
    <w:p>
      <w:r>
        <w:t xml:space="preserve">ympyrä</w:t>
      </w:r>
    </w:p>
    <w:p>
      <w:r>
        <w:rPr>
          <w:b/>
        </w:rPr>
        <w:t xml:space="preserve">Tulos</w:t>
      </w:r>
    </w:p>
    <w:p>
      <w:r>
        <w:t xml:space="preserve">säde</w:t>
      </w:r>
    </w:p>
    <w:p>
      <w:r>
        <w:rPr>
          <w:b/>
        </w:rPr>
        <w:t xml:space="preserve">Esimerkki 8.2601</w:t>
      </w:r>
    </w:p>
    <w:p>
      <w:r>
        <w:t xml:space="preserve">Mitä kutsutaan rasvahappojen suoloiksi?</w:t>
      </w:r>
    </w:p>
    <w:p>
      <w:r>
        <w:rPr>
          <w:b/>
        </w:rPr>
        <w:t xml:space="preserve">Tulos</w:t>
      </w:r>
    </w:p>
    <w:p>
      <w:r>
        <w:t xml:space="preserve">väriaineet</w:t>
      </w:r>
    </w:p>
    <w:p>
      <w:r>
        <w:rPr>
          <w:b/>
        </w:rPr>
        <w:t xml:space="preserve">Tulos</w:t>
      </w:r>
    </w:p>
    <w:p>
      <w:r>
        <w:t xml:space="preserve">voiteet</w:t>
      </w:r>
    </w:p>
    <w:p>
      <w:r>
        <w:rPr>
          <w:b/>
        </w:rPr>
        <w:t xml:space="preserve">Tulos</w:t>
      </w:r>
    </w:p>
    <w:p>
      <w:r>
        <w:t xml:space="preserve">maltaat</w:t>
      </w:r>
    </w:p>
    <w:p>
      <w:r>
        <w:rPr>
          <w:b/>
        </w:rPr>
        <w:t xml:space="preserve">Esimerkki 8.2602</w:t>
      </w:r>
    </w:p>
    <w:p>
      <w:r>
        <w:t xml:space="preserve">Mikä on toinen koneen tehokkuuden mittari?</w:t>
      </w:r>
    </w:p>
    <w:p>
      <w:r>
        <w:rPr>
          <w:b/>
        </w:rPr>
        <w:t xml:space="preserve">Tulos</w:t>
      </w:r>
    </w:p>
    <w:p>
      <w:r>
        <w:t xml:space="preserve">esteettinen vaikutus</w:t>
      </w:r>
    </w:p>
    <w:p>
      <w:r>
        <w:rPr>
          <w:b/>
        </w:rPr>
        <w:t xml:space="preserve">Tulos</w:t>
      </w:r>
    </w:p>
    <w:p>
      <w:r>
        <w:t xml:space="preserve">kustannushyöty</w:t>
      </w:r>
    </w:p>
    <w:p>
      <w:r>
        <w:rPr>
          <w:b/>
        </w:rPr>
        <w:t xml:space="preserve">Tulos</w:t>
      </w:r>
    </w:p>
    <w:p>
      <w:r>
        <w:t xml:space="preserve">kemiallinen etu</w:t>
      </w:r>
    </w:p>
    <w:p>
      <w:r>
        <w:rPr>
          <w:b/>
        </w:rPr>
        <w:t xml:space="preserve">Esimerkki 8.2603</w:t>
      </w:r>
    </w:p>
    <w:p>
      <w:r>
        <w:t xml:space="preserve">Mitä soluja volvoxin etupuolella on tyypillisesti kehittynyt, jotta se voisi uida kohti valoa?</w:t>
      </w:r>
    </w:p>
    <w:p>
      <w:r>
        <w:rPr>
          <w:b/>
        </w:rPr>
        <w:t xml:space="preserve">Tulos</w:t>
      </w:r>
    </w:p>
    <w:p>
      <w:r>
        <w:t xml:space="preserve">kasvaimet</w:t>
      </w:r>
    </w:p>
    <w:p>
      <w:r>
        <w:rPr>
          <w:b/>
        </w:rPr>
        <w:t xml:space="preserve">Tulos</w:t>
      </w:r>
    </w:p>
    <w:p>
      <w:r>
        <w:t xml:space="preserve">auringonpilkut</w:t>
      </w:r>
    </w:p>
    <w:p>
      <w:r>
        <w:rPr>
          <w:b/>
        </w:rPr>
        <w:t xml:space="preserve">Tulos</w:t>
      </w:r>
    </w:p>
    <w:p>
      <w:r>
        <w:t xml:space="preserve">selkärankaiset</w:t>
      </w:r>
    </w:p>
    <w:p>
      <w:r>
        <w:rPr>
          <w:b/>
        </w:rPr>
        <w:t xml:space="preserve">Esimerkki 8.2604</w:t>
      </w:r>
    </w:p>
    <w:p>
      <w:r>
        <w:t xml:space="preserve">Minkä geologisen ilmiön tuhoisimpia tyyppejä ovat maanvyöryt ja mutavyöryt?</w:t>
      </w:r>
    </w:p>
    <w:p>
      <w:r>
        <w:rPr>
          <w:b/>
        </w:rPr>
        <w:t xml:space="preserve">Tulos</w:t>
      </w:r>
    </w:p>
    <w:p>
      <w:r>
        <w:t xml:space="preserve">maan liikkeellelähtö</w:t>
      </w:r>
    </w:p>
    <w:p>
      <w:r>
        <w:rPr>
          <w:b/>
        </w:rPr>
        <w:t xml:space="preserve">Tulos</w:t>
      </w:r>
    </w:p>
    <w:p>
      <w:r>
        <w:t xml:space="preserve">muodostelmaliike</w:t>
      </w:r>
    </w:p>
    <w:p>
      <w:r>
        <w:rPr>
          <w:b/>
        </w:rPr>
        <w:t xml:space="preserve">Tulos</w:t>
      </w:r>
    </w:p>
    <w:p>
      <w:r>
        <w:t xml:space="preserve">intensiteettiliiketoiminta</w:t>
      </w:r>
    </w:p>
    <w:p>
      <w:r>
        <w:rPr>
          <w:b/>
        </w:rPr>
        <w:t xml:space="preserve">Esimerkki 8.2605</w:t>
      </w:r>
    </w:p>
    <w:p>
      <w:r>
        <w:t xml:space="preserve">Minkälainen kiehumispiste ei-metalleilla yleensä on?</w:t>
      </w:r>
    </w:p>
    <w:p>
      <w:r>
        <w:rPr>
          <w:b/>
        </w:rPr>
        <w:t xml:space="preserve">Tulos</w:t>
      </w:r>
    </w:p>
    <w:p>
      <w:r>
        <w:t xml:space="preserve">jopa</w:t>
      </w:r>
    </w:p>
    <w:p>
      <w:r>
        <w:rPr>
          <w:b/>
        </w:rPr>
        <w:t xml:space="preserve">Tulos</w:t>
      </w:r>
    </w:p>
    <w:p>
      <w:r>
        <w:t xml:space="preserve">korkea</w:t>
      </w:r>
    </w:p>
    <w:p>
      <w:r>
        <w:rPr>
          <w:b/>
        </w:rPr>
        <w:t xml:space="preserve">Tulos</w:t>
      </w:r>
    </w:p>
    <w:p>
      <w:r>
        <w:t xml:space="preserve">outo</w:t>
      </w:r>
    </w:p>
    <w:p>
      <w:r>
        <w:rPr>
          <w:b/>
        </w:rPr>
        <w:t xml:space="preserve">Esimerkki 8.2606</w:t>
      </w:r>
    </w:p>
    <w:p>
      <w:r>
        <w:t xml:space="preserve">Mikä on laattojen liikkeen nimi?</w:t>
      </w:r>
    </w:p>
    <w:p>
      <w:r>
        <w:rPr>
          <w:b/>
        </w:rPr>
        <w:t xml:space="preserve">Tulos</w:t>
      </w:r>
    </w:p>
    <w:p>
      <w:r>
        <w:t xml:space="preserve">Fracking</w:t>
      </w:r>
    </w:p>
    <w:p>
      <w:r>
        <w:rPr>
          <w:b/>
        </w:rPr>
        <w:t xml:space="preserve">Tulos</w:t>
      </w:r>
    </w:p>
    <w:p>
      <w:r>
        <w:t xml:space="preserve">muuttoliike</w:t>
      </w:r>
    </w:p>
    <w:p>
      <w:r>
        <w:rPr>
          <w:b/>
        </w:rPr>
        <w:t xml:space="preserve">Tulos</w:t>
      </w:r>
    </w:p>
    <w:p>
      <w:r>
        <w:t xml:space="preserve">vulkaaninen toiminta</w:t>
      </w:r>
    </w:p>
    <w:p>
      <w:r>
        <w:rPr>
          <w:b/>
        </w:rPr>
        <w:t xml:space="preserve">Esimerkki 8.2607</w:t>
      </w:r>
    </w:p>
    <w:p>
      <w:r>
        <w:t xml:space="preserve">Minkä efektin esimerkki on moottoripyörän ohi surisevan moottoripyörän tyypillinen ääni?</w:t>
      </w:r>
    </w:p>
    <w:p>
      <w:r>
        <w:rPr>
          <w:b/>
        </w:rPr>
        <w:t xml:space="preserve">Tulos</w:t>
      </w:r>
    </w:p>
    <w:p>
      <w:r>
        <w:t xml:space="preserve">poimuilmiö</w:t>
      </w:r>
    </w:p>
    <w:p>
      <w:r>
        <w:rPr>
          <w:b/>
        </w:rPr>
        <w:t xml:space="preserve">Tulos</w:t>
      </w:r>
    </w:p>
    <w:p>
      <w:r>
        <w:t xml:space="preserve">coreolis-vaikutus</w:t>
      </w:r>
    </w:p>
    <w:p>
      <w:r>
        <w:rPr>
          <w:b/>
        </w:rPr>
        <w:t xml:space="preserve">Tulos</w:t>
      </w:r>
    </w:p>
    <w:p>
      <w:r>
        <w:t xml:space="preserve">polaarinen vaikutus</w:t>
      </w:r>
    </w:p>
    <w:p>
      <w:r>
        <w:rPr>
          <w:b/>
        </w:rPr>
        <w:t xml:space="preserve">Esimerkki 8.2608</w:t>
      </w:r>
    </w:p>
    <w:p>
      <w:r>
        <w:t xml:space="preserve">Missä suurin osa geologisesta toiminnasta tapahtuu?</w:t>
      </w:r>
    </w:p>
    <w:p>
      <w:r>
        <w:rPr>
          <w:b/>
        </w:rPr>
        <w:t xml:space="preserve">Tulos</w:t>
      </w:r>
    </w:p>
    <w:p>
      <w:r>
        <w:t xml:space="preserve">laattarakennukset</w:t>
      </w:r>
    </w:p>
    <w:p>
      <w:r>
        <w:rPr>
          <w:b/>
        </w:rPr>
        <w:t xml:space="preserve">Tulos</w:t>
      </w:r>
    </w:p>
    <w:p>
      <w:r>
        <w:t xml:space="preserve">levyaallot</w:t>
      </w:r>
    </w:p>
    <w:p>
      <w:r>
        <w:rPr>
          <w:b/>
        </w:rPr>
        <w:t xml:space="preserve">Tulos</w:t>
      </w:r>
    </w:p>
    <w:p>
      <w:r>
        <w:t xml:space="preserve">lautasmediaanit</w:t>
      </w:r>
    </w:p>
    <w:p>
      <w:r>
        <w:rPr>
          <w:b/>
        </w:rPr>
        <w:t xml:space="preserve">Esimerkki 8.2609</w:t>
      </w:r>
    </w:p>
    <w:p>
      <w:r>
        <w:t xml:space="preserve">Mikä hermoston yksikkö koostuu solurungosta, dendriiteistä ja aksonista?</w:t>
      </w:r>
    </w:p>
    <w:p>
      <w:r>
        <w:rPr>
          <w:b/>
        </w:rPr>
        <w:t xml:space="preserve">Tulos</w:t>
      </w:r>
    </w:p>
    <w:p>
      <w:r>
        <w:t xml:space="preserve">Lähetin</w:t>
      </w:r>
    </w:p>
    <w:p>
      <w:r>
        <w:rPr>
          <w:b/>
        </w:rPr>
        <w:t xml:space="preserve">Tulos</w:t>
      </w:r>
    </w:p>
    <w:p>
      <w:r>
        <w:t xml:space="preserve">mitokondriot</w:t>
      </w:r>
    </w:p>
    <w:p>
      <w:r>
        <w:rPr>
          <w:b/>
        </w:rPr>
        <w:t xml:space="preserve">Tulos</w:t>
      </w:r>
    </w:p>
    <w:p>
      <w:r>
        <w:t xml:space="preserve">ganglion</w:t>
      </w:r>
    </w:p>
    <w:p>
      <w:r>
        <w:rPr>
          <w:b/>
        </w:rPr>
        <w:t xml:space="preserve">Esimerkki 8.2610</w:t>
      </w:r>
    </w:p>
    <w:p>
      <w:r>
        <w:t xml:space="preserve">Mitä jokainen solu ja jokainen elävä olento tarvitsee?</w:t>
      </w:r>
    </w:p>
    <w:p>
      <w:r>
        <w:rPr>
          <w:b/>
        </w:rPr>
        <w:t xml:space="preserve">Tulos</w:t>
      </w:r>
    </w:p>
    <w:p>
      <w:r>
        <w:t xml:space="preserve">kalium</w:t>
      </w:r>
    </w:p>
    <w:p>
      <w:r>
        <w:rPr>
          <w:b/>
        </w:rPr>
        <w:t xml:space="preserve">Tulos</w:t>
      </w:r>
    </w:p>
    <w:p>
      <w:r>
        <w:t xml:space="preserve">kalsium</w:t>
      </w:r>
    </w:p>
    <w:p>
      <w:r>
        <w:rPr>
          <w:b/>
        </w:rPr>
        <w:t xml:space="preserve">Tulos</w:t>
      </w:r>
    </w:p>
    <w:p>
      <w:r>
        <w:t xml:space="preserve">suola</w:t>
      </w:r>
    </w:p>
    <w:p>
      <w:r>
        <w:rPr>
          <w:b/>
        </w:rPr>
        <w:t xml:space="preserve">Esimerkki 8.2611</w:t>
      </w:r>
    </w:p>
    <w:p>
      <w:r>
        <w:t xml:space="preserve">Minkälaisesta käyttäytymisestä sammakoiden kuiskailu tai peurojen sarvien kolahtelu on esimerkki?</w:t>
      </w:r>
    </w:p>
    <w:p>
      <w:r>
        <w:rPr>
          <w:b/>
        </w:rPr>
        <w:t xml:space="preserve">Tulos</w:t>
      </w:r>
    </w:p>
    <w:p>
      <w:r>
        <w:t xml:space="preserve">vaistot</w:t>
      </w:r>
    </w:p>
    <w:p>
      <w:r>
        <w:rPr>
          <w:b/>
        </w:rPr>
        <w:t xml:space="preserve">Tulos</w:t>
      </w:r>
    </w:p>
    <w:p>
      <w:r>
        <w:t xml:space="preserve">opittu käyttäytyminen</w:t>
      </w:r>
    </w:p>
    <w:p>
      <w:r>
        <w:rPr>
          <w:b/>
        </w:rPr>
        <w:t xml:space="preserve">Tulos</w:t>
      </w:r>
    </w:p>
    <w:p>
      <w:r>
        <w:t xml:space="preserve">parittelua</w:t>
      </w:r>
    </w:p>
    <w:p>
      <w:r>
        <w:rPr>
          <w:b/>
        </w:rPr>
        <w:t xml:space="preserve">Esimerkki 8.2612</w:t>
      </w:r>
    </w:p>
    <w:p>
      <w:r>
        <w:t xml:space="preserve">Mikä on termi lehden suonten sijoittelulle?</w:t>
      </w:r>
    </w:p>
    <w:p>
      <w:r>
        <w:rPr>
          <w:b/>
        </w:rPr>
        <w:t xml:space="preserve">Tulos</w:t>
      </w:r>
    </w:p>
    <w:p>
      <w:r>
        <w:t xml:space="preserve">selkäkuvio</w:t>
      </w:r>
    </w:p>
    <w:p>
      <w:r>
        <w:rPr>
          <w:b/>
        </w:rPr>
        <w:t xml:space="preserve">Tulos</w:t>
      </w:r>
    </w:p>
    <w:p>
      <w:r>
        <w:t xml:space="preserve">suonikuvio</w:t>
      </w:r>
    </w:p>
    <w:p>
      <w:r>
        <w:rPr>
          <w:b/>
        </w:rPr>
        <w:t xml:space="preserve">Tulos</w:t>
      </w:r>
    </w:p>
    <w:p>
      <w:r>
        <w:t xml:space="preserve">pikkuaivojen malli</w:t>
      </w:r>
    </w:p>
    <w:p>
      <w:r>
        <w:rPr>
          <w:b/>
        </w:rPr>
        <w:t xml:space="preserve">Esimerkki 8.2613</w:t>
      </w:r>
    </w:p>
    <w:p>
      <w:r>
        <w:t xml:space="preserve">Mitkä kaksi voimaa pyrkivät pitämään eläimen paikallaan ja vastustavat siten liikkumista?</w:t>
      </w:r>
    </w:p>
    <w:p>
      <w:r>
        <w:rPr>
          <w:b/>
        </w:rPr>
        <w:t xml:space="preserve">Tulos</w:t>
      </w:r>
    </w:p>
    <w:p>
      <w:r>
        <w:t xml:space="preserve">työmäärä ja painovoima</w:t>
      </w:r>
    </w:p>
    <w:p>
      <w:r>
        <w:rPr>
          <w:b/>
        </w:rPr>
        <w:t xml:space="preserve">Tulos</w:t>
      </w:r>
    </w:p>
    <w:p>
      <w:r>
        <w:t xml:space="preserve">paksuus ja painovoima</w:t>
      </w:r>
    </w:p>
    <w:p>
      <w:r>
        <w:rPr>
          <w:b/>
        </w:rPr>
        <w:t xml:space="preserve">Tulos</w:t>
      </w:r>
    </w:p>
    <w:p>
      <w:r>
        <w:t xml:space="preserve">pituus ja painovoima</w:t>
      </w:r>
    </w:p>
    <w:p>
      <w:r>
        <w:rPr>
          <w:b/>
        </w:rPr>
        <w:t xml:space="preserve">Esimerkki 8.2614</w:t>
      </w:r>
    </w:p>
    <w:p>
      <w:r>
        <w:t xml:space="preserve">Hedelmöityminen tapahtuu, jos siittiö tunkeutuu munasoluun sen kulkiessa minkä putken läpi?</w:t>
      </w:r>
    </w:p>
    <w:p>
      <w:r>
        <w:rPr>
          <w:b/>
        </w:rPr>
        <w:t xml:space="preserve">Tulos</w:t>
      </w:r>
    </w:p>
    <w:p>
      <w:r>
        <w:t xml:space="preserve">munasarjat</w:t>
      </w:r>
    </w:p>
    <w:p>
      <w:r>
        <w:rPr>
          <w:b/>
        </w:rPr>
        <w:t xml:space="preserve">Tulos</w:t>
      </w:r>
    </w:p>
    <w:p>
      <w:r>
        <w:t xml:space="preserve">anterior</w:t>
      </w:r>
    </w:p>
    <w:p>
      <w:r>
        <w:rPr>
          <w:b/>
        </w:rPr>
        <w:t xml:space="preserve">Tulos</w:t>
      </w:r>
    </w:p>
    <w:p>
      <w:r>
        <w:t xml:space="preserve">emätin</w:t>
      </w:r>
    </w:p>
    <w:p>
      <w:r>
        <w:rPr>
          <w:b/>
        </w:rPr>
        <w:t xml:space="preserve">Esimerkki 8.2615</w:t>
      </w:r>
    </w:p>
    <w:p>
      <w:r>
        <w:t xml:space="preserve">Kuinka monta happiatomia piidioksidi sisältää?</w:t>
      </w:r>
    </w:p>
    <w:p>
      <w:r>
        <w:rPr>
          <w:b/>
        </w:rPr>
        <w:t xml:space="preserve">Tulos</w:t>
      </w:r>
    </w:p>
    <w:p>
      <w:r>
        <w:t xml:space="preserve">kolme</w:t>
      </w:r>
    </w:p>
    <w:p>
      <w:r>
        <w:rPr>
          <w:b/>
        </w:rPr>
        <w:t xml:space="preserve">Tulos</w:t>
      </w:r>
    </w:p>
    <w:p>
      <w:r>
        <w:t xml:space="preserve">kuusi</w:t>
      </w:r>
    </w:p>
    <w:p>
      <w:r>
        <w:rPr>
          <w:b/>
        </w:rPr>
        <w:t xml:space="preserve">Tulos</w:t>
      </w:r>
    </w:p>
    <w:p>
      <w:r>
        <w:t xml:space="preserve">yksi</w:t>
      </w:r>
    </w:p>
    <w:p>
      <w:r>
        <w:rPr>
          <w:b/>
        </w:rPr>
        <w:t xml:space="preserve">Esimerkki 8.2616</w:t>
      </w:r>
    </w:p>
    <w:p>
      <w:r>
        <w:t xml:space="preserve">Mitä kutsutaan materiaaleiksi, jotka johtavat hyvin lämpöenergiaa?</w:t>
      </w:r>
    </w:p>
    <w:p>
      <w:r>
        <w:rPr>
          <w:b/>
        </w:rPr>
        <w:t xml:space="preserve">Tulos</w:t>
      </w:r>
    </w:p>
    <w:p>
      <w:r>
        <w:t xml:space="preserve">heijastavat johtimet</w:t>
      </w:r>
    </w:p>
    <w:p>
      <w:r>
        <w:rPr>
          <w:b/>
        </w:rPr>
        <w:t xml:space="preserve">Tulos</w:t>
      </w:r>
    </w:p>
    <w:p>
      <w:r>
        <w:t xml:space="preserve">ilmakehän johtimet</w:t>
      </w:r>
    </w:p>
    <w:p>
      <w:r>
        <w:rPr>
          <w:b/>
        </w:rPr>
        <w:t xml:space="preserve">Tulos</w:t>
      </w:r>
    </w:p>
    <w:p>
      <w:r>
        <w:t xml:space="preserve">paikkatietojohtajat</w:t>
      </w:r>
    </w:p>
    <w:p>
      <w:r>
        <w:rPr>
          <w:b/>
        </w:rPr>
        <w:t xml:space="preserve">Esimerkki 8.2617</w:t>
      </w:r>
    </w:p>
    <w:p>
      <w:r>
        <w:t xml:space="preserve">Miltä bakteeri näyttää paljain silmin tarkasteltuna?</w:t>
      </w:r>
    </w:p>
    <w:p>
      <w:r>
        <w:rPr>
          <w:b/>
        </w:rPr>
        <w:t xml:space="preserve">Tulos</w:t>
      </w:r>
    </w:p>
    <w:p>
      <w:r>
        <w:t xml:space="preserve">liukas tahra</w:t>
      </w:r>
    </w:p>
    <w:p>
      <w:r>
        <w:rPr>
          <w:b/>
        </w:rPr>
        <w:t xml:space="preserve">Tulos</w:t>
      </w:r>
    </w:p>
    <w:p>
      <w:r>
        <w:t xml:space="preserve">kuiva preparaatti</w:t>
      </w:r>
    </w:p>
    <w:p>
      <w:r>
        <w:rPr>
          <w:b/>
        </w:rPr>
        <w:t xml:space="preserve">Tulos</w:t>
      </w:r>
    </w:p>
    <w:p>
      <w:r>
        <w:t xml:space="preserve">öljyinen tahra</w:t>
      </w:r>
    </w:p>
    <w:p>
      <w:r>
        <w:rPr>
          <w:b/>
        </w:rPr>
        <w:t xml:space="preserve">Esimerkki 8.2618</w:t>
      </w:r>
    </w:p>
    <w:p>
      <w:r>
        <w:t xml:space="preserve">Mikä on polyesterikuitujen muodostaman kalvon nimi?</w:t>
      </w:r>
    </w:p>
    <w:p>
      <w:r>
        <w:rPr>
          <w:b/>
        </w:rPr>
        <w:t xml:space="preserve">Tulos</w:t>
      </w:r>
    </w:p>
    <w:p>
      <w:r>
        <w:t xml:space="preserve">kerrokset</w:t>
      </w:r>
    </w:p>
    <w:p>
      <w:r>
        <w:rPr>
          <w:b/>
        </w:rPr>
        <w:t xml:space="preserve">Tulos</w:t>
      </w:r>
    </w:p>
    <w:p>
      <w:r>
        <w:t xml:space="preserve">kangas</w:t>
      </w:r>
    </w:p>
    <w:p>
      <w:r>
        <w:rPr>
          <w:b/>
        </w:rPr>
        <w:t xml:space="preserve">Tulos</w:t>
      </w:r>
    </w:p>
    <w:p>
      <w:r>
        <w:t xml:space="preserve">Pehmeys</w:t>
      </w:r>
    </w:p>
    <w:p>
      <w:r>
        <w:rPr>
          <w:b/>
        </w:rPr>
        <w:t xml:space="preserve">Esimerkki 8.2619</w:t>
      </w:r>
    </w:p>
    <w:p>
      <w:r>
        <w:t xml:space="preserve">Mitkä vaiheet etenevät tietyssä järjestyksessä koko eliniän ajan?</w:t>
      </w:r>
    </w:p>
    <w:p>
      <w:r>
        <w:rPr>
          <w:b/>
        </w:rPr>
        <w:t xml:space="preserve">Tulos</w:t>
      </w:r>
    </w:p>
    <w:p>
      <w:r>
        <w:t xml:space="preserve">vuosivaiheet</w:t>
      </w:r>
    </w:p>
    <w:p>
      <w:r>
        <w:rPr>
          <w:b/>
        </w:rPr>
        <w:t xml:space="preserve">Tulos</w:t>
      </w:r>
    </w:p>
    <w:p>
      <w:r>
        <w:t xml:space="preserve">elämän tehokkuuden vaiheet</w:t>
      </w:r>
    </w:p>
    <w:p>
      <w:r>
        <w:rPr>
          <w:b/>
        </w:rPr>
        <w:t xml:space="preserve">Tulos</w:t>
      </w:r>
    </w:p>
    <w:p>
      <w:r>
        <w:t xml:space="preserve">geneettiset vaiheet</w:t>
      </w:r>
    </w:p>
    <w:p>
      <w:r>
        <w:rPr>
          <w:b/>
        </w:rPr>
        <w:t xml:space="preserve">Esimerkki 8.2620</w:t>
      </w:r>
    </w:p>
    <w:p>
      <w:r>
        <w:t xml:space="preserve">Kun energiaa otetaan talteen tai muunnetaan, se väistämättä hajoaa ja muuttuu vähemmän käyttökelpoiseksi energiamuodoksi.</w:t>
      </w:r>
    </w:p>
    <w:p>
      <w:r>
        <w:rPr>
          <w:b/>
        </w:rPr>
        <w:t xml:space="preserve">Tulos</w:t>
      </w:r>
    </w:p>
    <w:p>
      <w:r>
        <w:t xml:space="preserve">kemikaali</w:t>
      </w:r>
    </w:p>
    <w:p>
      <w:r>
        <w:rPr>
          <w:b/>
        </w:rPr>
        <w:t xml:space="preserve">Tulos</w:t>
      </w:r>
    </w:p>
    <w:p>
      <w:r>
        <w:t xml:space="preserve">lämpötila</w:t>
      </w:r>
    </w:p>
    <w:p>
      <w:r>
        <w:rPr>
          <w:b/>
        </w:rPr>
        <w:t xml:space="preserve">Tulos</w:t>
      </w:r>
    </w:p>
    <w:p>
      <w:r>
        <w:t xml:space="preserve">liike</w:t>
      </w:r>
    </w:p>
    <w:p>
      <w:r>
        <w:rPr>
          <w:b/>
        </w:rPr>
        <w:t xml:space="preserve">Esimerkki 8.2621</w:t>
      </w:r>
    </w:p>
    <w:p>
      <w:r>
        <w:t xml:space="preserve">Dialyysi on hoito minkä elinten vajaatoimintaan?</w:t>
      </w:r>
    </w:p>
    <w:p>
      <w:r>
        <w:rPr>
          <w:b/>
        </w:rPr>
        <w:t xml:space="preserve">Tulos</w:t>
      </w:r>
    </w:p>
    <w:p>
      <w:r>
        <w:t xml:space="preserve">keuhkot</w:t>
      </w:r>
    </w:p>
    <w:p>
      <w:r>
        <w:rPr>
          <w:b/>
        </w:rPr>
        <w:t xml:space="preserve">Tulos</w:t>
      </w:r>
    </w:p>
    <w:p>
      <w:r>
        <w:t xml:space="preserve">maksa</w:t>
      </w:r>
    </w:p>
    <w:p>
      <w:r>
        <w:rPr>
          <w:b/>
        </w:rPr>
        <w:t xml:space="preserve">Tulos</w:t>
      </w:r>
    </w:p>
    <w:p>
      <w:r>
        <w:t xml:space="preserve">perna</w:t>
      </w:r>
    </w:p>
    <w:p>
      <w:r>
        <w:rPr>
          <w:b/>
        </w:rPr>
        <w:t xml:space="preserve">Esimerkki 8.2622</w:t>
      </w:r>
    </w:p>
    <w:p>
      <w:r>
        <w:t xml:space="preserve">Missä on aina samoja alkuaineita samassa suhteessa?</w:t>
      </w:r>
    </w:p>
    <w:p>
      <w:r>
        <w:rPr>
          <w:b/>
        </w:rPr>
        <w:t xml:space="preserve">Tulos</w:t>
      </w:r>
    </w:p>
    <w:p>
      <w:r>
        <w:t xml:space="preserve">komponentti</w:t>
      </w:r>
    </w:p>
    <w:p>
      <w:r>
        <w:rPr>
          <w:b/>
        </w:rPr>
        <w:t xml:space="preserve">Tulos</w:t>
      </w:r>
    </w:p>
    <w:p>
      <w:r>
        <w:t xml:space="preserve">solu</w:t>
      </w:r>
    </w:p>
    <w:p>
      <w:r>
        <w:rPr>
          <w:b/>
        </w:rPr>
        <w:t xml:space="preserve">Tulos</w:t>
      </w:r>
    </w:p>
    <w:p>
      <w:r>
        <w:t xml:space="preserve">mitokondriot</w:t>
      </w:r>
    </w:p>
    <w:p>
      <w:r>
        <w:rPr>
          <w:b/>
        </w:rPr>
        <w:t xml:space="preserve">Esimerkki 8.2623</w:t>
      </w:r>
    </w:p>
    <w:p>
      <w:r>
        <w:t xml:space="preserve">Mikä on varjon osa, joka on osittain valaistu?</w:t>
      </w:r>
    </w:p>
    <w:p>
      <w:r>
        <w:rPr>
          <w:b/>
        </w:rPr>
        <w:t xml:space="preserve">Tulos</w:t>
      </w:r>
    </w:p>
    <w:p>
      <w:r>
        <w:t xml:space="preserve">pimennys</w:t>
      </w:r>
    </w:p>
    <w:p>
      <w:r>
        <w:rPr>
          <w:b/>
        </w:rPr>
        <w:t xml:space="preserve">Tulos</w:t>
      </w:r>
    </w:p>
    <w:p>
      <w:r>
        <w:t xml:space="preserve">keuhkopussi</w:t>
      </w:r>
    </w:p>
    <w:p>
      <w:r>
        <w:rPr>
          <w:b/>
        </w:rPr>
        <w:t xml:space="preserve">Tulos</w:t>
      </w:r>
    </w:p>
    <w:p>
      <w:r>
        <w:t xml:space="preserve">pentila</w:t>
      </w:r>
    </w:p>
    <w:p>
      <w:r>
        <w:rPr>
          <w:b/>
        </w:rPr>
        <w:t xml:space="preserve">Esimerkki 8.2624</w:t>
      </w:r>
    </w:p>
    <w:p>
      <w:r>
        <w:t xml:space="preserve">Miksi metallilusikka kuumenee nopeasti, kun se pannaan kuumaan juomaan?</w:t>
      </w:r>
    </w:p>
    <w:p>
      <w:r>
        <w:rPr>
          <w:b/>
        </w:rPr>
        <w:t xml:space="preserve">Tulos</w:t>
      </w:r>
    </w:p>
    <w:p>
      <w:r>
        <w:t xml:space="preserve">eristys</w:t>
      </w:r>
    </w:p>
    <w:p>
      <w:r>
        <w:rPr>
          <w:b/>
        </w:rPr>
        <w:t xml:space="preserve">Tulos</w:t>
      </w:r>
    </w:p>
    <w:p>
      <w:r>
        <w:t xml:space="preserve">korkea ominaislämpö</w:t>
      </w:r>
    </w:p>
    <w:p>
      <w:r>
        <w:rPr>
          <w:b/>
        </w:rPr>
        <w:t xml:space="preserve">Tulos</w:t>
      </w:r>
    </w:p>
    <w:p>
      <w:r>
        <w:t xml:space="preserve">konvektio</w:t>
      </w:r>
    </w:p>
    <w:p>
      <w:r>
        <w:rPr>
          <w:b/>
        </w:rPr>
        <w:t xml:space="preserve">Esimerkki 8.2625</w:t>
      </w:r>
    </w:p>
    <w:p>
      <w:r>
        <w:t xml:space="preserve">Mikä on eukaryooteissa tärkein geenien sekoittumisen mekanismi?</w:t>
      </w:r>
    </w:p>
    <w:p>
      <w:r>
        <w:rPr>
          <w:b/>
        </w:rPr>
        <w:t xml:space="preserve">Tulos</w:t>
      </w:r>
    </w:p>
    <w:p>
      <w:r>
        <w:t xml:space="preserve">viittaavat lisääntymiseen</w:t>
      </w:r>
    </w:p>
    <w:p>
      <w:r>
        <w:rPr>
          <w:b/>
        </w:rPr>
        <w:t xml:space="preserve">Tulos</w:t>
      </w:r>
    </w:p>
    <w:p>
      <w:r>
        <w:t xml:space="preserve">aiheen jäljentäminen</w:t>
      </w:r>
    </w:p>
    <w:p>
      <w:r>
        <w:rPr>
          <w:b/>
        </w:rPr>
        <w:t xml:space="preserve">Tulos</w:t>
      </w:r>
    </w:p>
    <w:p>
      <w:r>
        <w:t xml:space="preserve">suvuton lisääntyminen</w:t>
      </w:r>
    </w:p>
    <w:p>
      <w:r>
        <w:rPr>
          <w:b/>
        </w:rPr>
        <w:t xml:space="preserve">Esimerkki 8.2626</w:t>
      </w:r>
    </w:p>
    <w:p>
      <w:r>
        <w:t xml:space="preserve">Lämpötila voidaan määritellä millä molekyylien energiatyypillä?</w:t>
      </w:r>
    </w:p>
    <w:p>
      <w:r>
        <w:rPr>
          <w:b/>
        </w:rPr>
        <w:t xml:space="preserve">Tulos</w:t>
      </w:r>
    </w:p>
    <w:p>
      <w:r>
        <w:t xml:space="preserve">magneettinen</w:t>
      </w:r>
    </w:p>
    <w:p>
      <w:r>
        <w:rPr>
          <w:b/>
        </w:rPr>
        <w:t xml:space="preserve">Tulos</w:t>
      </w:r>
    </w:p>
    <w:p>
      <w:r>
        <w:t xml:space="preserve">optinen</w:t>
      </w:r>
    </w:p>
    <w:p>
      <w:r>
        <w:rPr>
          <w:b/>
        </w:rPr>
        <w:t xml:space="preserve">Tulos</w:t>
      </w:r>
    </w:p>
    <w:p>
      <w:r>
        <w:t xml:space="preserve">mahdollinen</w:t>
      </w:r>
    </w:p>
    <w:p>
      <w:r>
        <w:rPr>
          <w:b/>
        </w:rPr>
        <w:t xml:space="preserve">Esimerkki 8.2627</w:t>
      </w:r>
    </w:p>
    <w:p>
      <w:r>
        <w:t xml:space="preserve">Mikä tiede sisältää monia kotiplaneettaamme liittyviä tieteenaloja?</w:t>
      </w:r>
    </w:p>
    <w:p>
      <w:r>
        <w:rPr>
          <w:b/>
        </w:rPr>
        <w:t xml:space="preserve">Tulos</w:t>
      </w:r>
    </w:p>
    <w:p>
      <w:r>
        <w:t xml:space="preserve">meteorologia</w:t>
      </w:r>
    </w:p>
    <w:p>
      <w:r>
        <w:rPr>
          <w:b/>
        </w:rPr>
        <w:t xml:space="preserve">Tulos</w:t>
      </w:r>
    </w:p>
    <w:p>
      <w:r>
        <w:t xml:space="preserve">eläintiede</w:t>
      </w:r>
    </w:p>
    <w:p>
      <w:r>
        <w:rPr>
          <w:b/>
        </w:rPr>
        <w:t xml:space="preserve">Tulos</w:t>
      </w:r>
    </w:p>
    <w:p>
      <w:r>
        <w:t xml:space="preserve">biologia</w:t>
      </w:r>
    </w:p>
    <w:p>
      <w:r>
        <w:rPr>
          <w:b/>
        </w:rPr>
        <w:t xml:space="preserve">Esimerkki 8.2628</w:t>
      </w:r>
    </w:p>
    <w:p>
      <w:r>
        <w:t xml:space="preserve">Minkälaiseksi keskussolu kehittyy kaksoishedelmöityksen jälkeen?</w:t>
      </w:r>
    </w:p>
    <w:p>
      <w:r>
        <w:rPr>
          <w:b/>
        </w:rPr>
        <w:t xml:space="preserve">Tulos</w:t>
      </w:r>
    </w:p>
    <w:p>
      <w:r>
        <w:t xml:space="preserve">endocell</w:t>
      </w:r>
    </w:p>
    <w:p>
      <w:r>
        <w:rPr>
          <w:b/>
        </w:rPr>
        <w:t xml:space="preserve">Tulos</w:t>
      </w:r>
    </w:p>
    <w:p>
      <w:r>
        <w:t xml:space="preserve">xygote</w:t>
      </w:r>
    </w:p>
    <w:p>
      <w:r>
        <w:rPr>
          <w:b/>
        </w:rPr>
        <w:t xml:space="preserve">Tulos</w:t>
      </w:r>
    </w:p>
    <w:p>
      <w:r>
        <w:t xml:space="preserve">eksospermi</w:t>
      </w:r>
    </w:p>
    <w:p>
      <w:r>
        <w:rPr>
          <w:b/>
        </w:rPr>
        <w:t xml:space="preserve">Esimerkki 8.2629</w:t>
      </w:r>
    </w:p>
    <w:p>
      <w:r>
        <w:t xml:space="preserve">Missä ilmakehän osassa revontulet ja eteläiset valot esiintyvät?</w:t>
      </w:r>
    </w:p>
    <w:p>
      <w:r>
        <w:rPr>
          <w:b/>
        </w:rPr>
        <w:t xml:space="preserve">Tulos</w:t>
      </w:r>
    </w:p>
    <w:p>
      <w:r>
        <w:t xml:space="preserve">litosfääri</w:t>
      </w:r>
    </w:p>
    <w:p>
      <w:r>
        <w:rPr>
          <w:b/>
        </w:rPr>
        <w:t xml:space="preserve">Tulos</w:t>
      </w:r>
    </w:p>
    <w:p>
      <w:r>
        <w:t xml:space="preserve">stratosfääri</w:t>
      </w:r>
    </w:p>
    <w:p>
      <w:r>
        <w:rPr>
          <w:b/>
        </w:rPr>
        <w:t xml:space="preserve">Tulos</w:t>
      </w:r>
    </w:p>
    <w:p>
      <w:r>
        <w:t xml:space="preserve">ionosfääri</w:t>
      </w:r>
    </w:p>
    <w:p>
      <w:r>
        <w:rPr>
          <w:b/>
        </w:rPr>
        <w:t xml:space="preserve">Esimerkki 8.2630</w:t>
      </w:r>
    </w:p>
    <w:p>
      <w:r>
        <w:t xml:space="preserve">Asetyylikoaa muodostuu hiilihydraattien, lipidien ja minkä muun aineen hajoamisesta?</w:t>
      </w:r>
    </w:p>
    <w:p>
      <w:r>
        <w:rPr>
          <w:b/>
        </w:rPr>
        <w:t xml:space="preserve">Tulos</w:t>
      </w:r>
    </w:p>
    <w:p>
      <w:r>
        <w:t xml:space="preserve">hormonit</w:t>
      </w:r>
    </w:p>
    <w:p>
      <w:r>
        <w:rPr>
          <w:b/>
        </w:rPr>
        <w:t xml:space="preserve">Tulos</w:t>
      </w:r>
    </w:p>
    <w:p>
      <w:r>
        <w:t xml:space="preserve">hapot</w:t>
      </w:r>
    </w:p>
    <w:p>
      <w:r>
        <w:rPr>
          <w:b/>
        </w:rPr>
        <w:t xml:space="preserve">Tulos</w:t>
      </w:r>
    </w:p>
    <w:p>
      <w:r>
        <w:t xml:space="preserve">hiilivedyt</w:t>
      </w:r>
    </w:p>
    <w:p>
      <w:r>
        <w:rPr>
          <w:b/>
        </w:rPr>
        <w:t xml:space="preserve">Esimerkki 8.2631</w:t>
      </w:r>
    </w:p>
    <w:p>
      <w:r>
        <w:t xml:space="preserve">Jos kaikki järjestelmässä pysyy samana, mutta paine laskee, kaasukuplat muuttuvat millä tavalla?</w:t>
      </w:r>
    </w:p>
    <w:p>
      <w:r>
        <w:rPr>
          <w:b/>
        </w:rPr>
        <w:t xml:space="preserve">Tulos</w:t>
      </w:r>
    </w:p>
    <w:p>
      <w:r>
        <w:t xml:space="preserve">ne lisääntyvät</w:t>
      </w:r>
    </w:p>
    <w:p>
      <w:r>
        <w:rPr>
          <w:b/>
        </w:rPr>
        <w:t xml:space="preserve">Tulos</w:t>
      </w:r>
    </w:p>
    <w:p>
      <w:r>
        <w:t xml:space="preserve">ne poksahtavat</w:t>
      </w:r>
    </w:p>
    <w:p>
      <w:r>
        <w:rPr>
          <w:b/>
        </w:rPr>
        <w:t xml:space="preserve">Tulos</w:t>
      </w:r>
    </w:p>
    <w:p>
      <w:r>
        <w:t xml:space="preserve">ne pienenevät</w:t>
      </w:r>
    </w:p>
    <w:p>
      <w:r>
        <w:rPr>
          <w:b/>
        </w:rPr>
        <w:t xml:space="preserve">Esimerkki 8.2632</w:t>
      </w:r>
    </w:p>
    <w:p>
      <w:r>
        <w:t xml:space="preserve">Minkä järjestelmän avulla litteämadot voivat ylläpitää veden ja suolojen tasapainoa?</w:t>
      </w:r>
    </w:p>
    <w:p>
      <w:r>
        <w:rPr>
          <w:b/>
        </w:rPr>
        <w:t xml:space="preserve">Tulos</w:t>
      </w:r>
    </w:p>
    <w:p>
      <w:r>
        <w:t xml:space="preserve">homeostaasi</w:t>
      </w:r>
    </w:p>
    <w:p>
      <w:r>
        <w:rPr>
          <w:b/>
        </w:rPr>
        <w:t xml:space="preserve">Tulos</w:t>
      </w:r>
    </w:p>
    <w:p>
      <w:r>
        <w:t xml:space="preserve">hermostunut</w:t>
      </w:r>
    </w:p>
    <w:p>
      <w:r>
        <w:rPr>
          <w:b/>
        </w:rPr>
        <w:t xml:space="preserve">Tulos</w:t>
      </w:r>
    </w:p>
    <w:p>
      <w:r>
        <w:t xml:space="preserve">ruoansulatuskanava</w:t>
      </w:r>
    </w:p>
    <w:p>
      <w:r>
        <w:rPr>
          <w:b/>
        </w:rPr>
        <w:t xml:space="preserve">Esimerkki 8.2633</w:t>
      </w:r>
    </w:p>
    <w:p>
      <w:r>
        <w:t xml:space="preserve">Mitä ainutlaatuista prokaryoottisolujen organelleissa on?</w:t>
      </w:r>
    </w:p>
    <w:p>
      <w:r>
        <w:rPr>
          <w:b/>
        </w:rPr>
        <w:t xml:space="preserve">Tulos</w:t>
      </w:r>
    </w:p>
    <w:p>
      <w:r>
        <w:t xml:space="preserve">ei soluseinämiä</w:t>
      </w:r>
    </w:p>
    <w:p>
      <w:r>
        <w:rPr>
          <w:b/>
        </w:rPr>
        <w:t xml:space="preserve">Tulos</w:t>
      </w:r>
    </w:p>
    <w:p>
      <w:r>
        <w:t xml:space="preserve">ei epidermistä</w:t>
      </w:r>
    </w:p>
    <w:p>
      <w:r>
        <w:rPr>
          <w:b/>
        </w:rPr>
        <w:t xml:space="preserve">Tulos</w:t>
      </w:r>
    </w:p>
    <w:p>
      <w:r>
        <w:t xml:space="preserve">vain kalvo - sidottu</w:t>
      </w:r>
    </w:p>
    <w:p>
      <w:r>
        <w:rPr>
          <w:b/>
        </w:rPr>
        <w:t xml:space="preserve">Esimerkki 8.2634</w:t>
      </w:r>
    </w:p>
    <w:p>
      <w:r>
        <w:t xml:space="preserve">Tutkijat ympäri maailmaa tutkivat lajistumista ja dokumentoivat havaintojaan sekä elävistä organismeista että fossiileista.Kun heidän ajatuksensa muotoutuvat ja tutkimus paljastaa uusia yksityiskohtia siitä, miten elämä kehittyy, he kehittävät malleja, jotka auttavat selittämään, mitä?</w:t>
      </w:r>
    </w:p>
    <w:p>
      <w:r>
        <w:rPr>
          <w:b/>
        </w:rPr>
        <w:t xml:space="preserve">Tulos</w:t>
      </w:r>
    </w:p>
    <w:p>
      <w:r>
        <w:t xml:space="preserve">spontaani mutaatio</w:t>
      </w:r>
    </w:p>
    <w:p>
      <w:r>
        <w:rPr>
          <w:b/>
        </w:rPr>
        <w:t xml:space="preserve">Tulos</w:t>
      </w:r>
    </w:p>
    <w:p>
      <w:r>
        <w:t xml:space="preserve">luomisteoria</w:t>
      </w:r>
    </w:p>
    <w:p>
      <w:r>
        <w:rPr>
          <w:b/>
        </w:rPr>
        <w:t xml:space="preserve">Tulos</w:t>
      </w:r>
    </w:p>
    <w:p>
      <w:r>
        <w:t xml:space="preserve">ravintoketjut</w:t>
      </w:r>
    </w:p>
    <w:p>
      <w:r>
        <w:rPr>
          <w:b/>
        </w:rPr>
        <w:t xml:space="preserve">Esimerkki 8.2635</w:t>
      </w:r>
    </w:p>
    <w:p>
      <w:r>
        <w:t xml:space="preserve">Minkä mahdollisesti vaarallisen energian hyödyllinen käyttö on syövän diagnosointi ja hoito?</w:t>
      </w:r>
    </w:p>
    <w:p>
      <w:r>
        <w:rPr>
          <w:b/>
        </w:rPr>
        <w:t xml:space="preserve">Tulos</w:t>
      </w:r>
    </w:p>
    <w:p>
      <w:r>
        <w:t xml:space="preserve">lämpö</w:t>
      </w:r>
    </w:p>
    <w:p>
      <w:r>
        <w:rPr>
          <w:b/>
        </w:rPr>
        <w:t xml:space="preserve">Tulos</w:t>
      </w:r>
    </w:p>
    <w:p>
      <w:r>
        <w:t xml:space="preserve">mekaaninen</w:t>
      </w:r>
    </w:p>
    <w:p>
      <w:r>
        <w:rPr>
          <w:b/>
        </w:rPr>
        <w:t xml:space="preserve">Tulos</w:t>
      </w:r>
    </w:p>
    <w:p>
      <w:r>
        <w:t xml:space="preserve">aurinko</w:t>
      </w:r>
    </w:p>
    <w:p>
      <w:r>
        <w:rPr>
          <w:b/>
        </w:rPr>
        <w:t xml:space="preserve">Esimerkki 8.2636</w:t>
      </w:r>
    </w:p>
    <w:p>
      <w:r>
        <w:t xml:space="preserve">Kuinka monta erilaista makua makuhermot voivat havaita?</w:t>
      </w:r>
    </w:p>
    <w:p>
      <w:r>
        <w:rPr>
          <w:b/>
        </w:rPr>
        <w:t xml:space="preserve">Tulos</w:t>
      </w:r>
    </w:p>
    <w:p>
      <w:r>
        <w:t xml:space="preserve">kolme</w:t>
      </w:r>
    </w:p>
    <w:p>
      <w:r>
        <w:rPr>
          <w:b/>
        </w:rPr>
        <w:t xml:space="preserve">Tulos</w:t>
      </w:r>
    </w:p>
    <w:p>
      <w:r>
        <w:t xml:space="preserve">kaksi</w:t>
      </w:r>
    </w:p>
    <w:p>
      <w:r>
        <w:rPr>
          <w:b/>
        </w:rPr>
        <w:t xml:space="preserve">Tulos</w:t>
      </w:r>
    </w:p>
    <w:p>
      <w:r>
        <w:t xml:space="preserve">satoja</w:t>
      </w:r>
    </w:p>
    <w:p>
      <w:r>
        <w:rPr>
          <w:b/>
        </w:rPr>
        <w:t xml:space="preserve">Esimerkki 8.2637</w:t>
      </w:r>
    </w:p>
    <w:p>
      <w:r>
        <w:t xml:space="preserve">Mikä on tutkimus, jossa tutkitaan väestöjen elinvoimatilastoja ja niiden muuttumista ajan myötä?</w:t>
      </w:r>
    </w:p>
    <w:p>
      <w:r>
        <w:rPr>
          <w:b/>
        </w:rPr>
        <w:t xml:space="preserve">Tulos</w:t>
      </w:r>
    </w:p>
    <w:p>
      <w:r>
        <w:t xml:space="preserve">sosiologia</w:t>
      </w:r>
    </w:p>
    <w:p>
      <w:r>
        <w:rPr>
          <w:b/>
        </w:rPr>
        <w:t xml:space="preserve">Tulos</w:t>
      </w:r>
    </w:p>
    <w:p>
      <w:r>
        <w:t xml:space="preserve">etnografia</w:t>
      </w:r>
    </w:p>
    <w:p>
      <w:r>
        <w:rPr>
          <w:b/>
        </w:rPr>
        <w:t xml:space="preserve">Tulos</w:t>
      </w:r>
    </w:p>
    <w:p>
      <w:r>
        <w:t xml:space="preserve">antropologia</w:t>
      </w:r>
    </w:p>
    <w:p>
      <w:r>
        <w:rPr>
          <w:b/>
        </w:rPr>
        <w:t xml:space="preserve">Esimerkki 8.2638</w:t>
      </w:r>
    </w:p>
    <w:p>
      <w:r>
        <w:t xml:space="preserve">Liikakalastus on vakava uhka erityisesti mille lajille?</w:t>
      </w:r>
    </w:p>
    <w:p>
      <w:r>
        <w:rPr>
          <w:b/>
        </w:rPr>
        <w:t xml:space="preserve">Tulos</w:t>
      </w:r>
    </w:p>
    <w:p>
      <w:r>
        <w:t xml:space="preserve">lentävät lajit</w:t>
      </w:r>
    </w:p>
    <w:p>
      <w:r>
        <w:rPr>
          <w:b/>
        </w:rPr>
        <w:t xml:space="preserve">Tulos</w:t>
      </w:r>
    </w:p>
    <w:p>
      <w:r>
        <w:t xml:space="preserve">sammakkoeläinlajit</w:t>
      </w:r>
    </w:p>
    <w:p>
      <w:r>
        <w:rPr>
          <w:b/>
        </w:rPr>
        <w:t xml:space="preserve">Tulos</w:t>
      </w:r>
    </w:p>
    <w:p>
      <w:r>
        <w:t xml:space="preserve">maalla elävät lajit</w:t>
      </w:r>
    </w:p>
    <w:p>
      <w:r>
        <w:rPr>
          <w:b/>
        </w:rPr>
        <w:t xml:space="preserve">Esimerkki 8.2639</w:t>
      </w:r>
    </w:p>
    <w:p>
      <w:r>
        <w:t xml:space="preserve">Millä nimellä kutsutaan siitepölyn siirtymistä angiospermaattisissa kasveissa anterista stigmaan?</w:t>
      </w:r>
    </w:p>
    <w:p>
      <w:r>
        <w:rPr>
          <w:b/>
        </w:rPr>
        <w:t xml:space="preserve">Tulos</w:t>
      </w:r>
    </w:p>
    <w:p>
      <w:r>
        <w:t xml:space="preserve">tarttuminen</w:t>
      </w:r>
    </w:p>
    <w:p>
      <w:r>
        <w:rPr>
          <w:b/>
        </w:rPr>
        <w:t xml:space="preserve">Tulos</w:t>
      </w:r>
    </w:p>
    <w:p>
      <w:r>
        <w:t xml:space="preserve">evoluutio</w:t>
      </w:r>
    </w:p>
    <w:p>
      <w:r>
        <w:rPr>
          <w:b/>
        </w:rPr>
        <w:t xml:space="preserve">Tulos</w:t>
      </w:r>
    </w:p>
    <w:p>
      <w:r>
        <w:t xml:space="preserve">tuuli</w:t>
      </w:r>
    </w:p>
    <w:p>
      <w:r>
        <w:rPr>
          <w:b/>
        </w:rPr>
        <w:t xml:space="preserve">Esimerkki 8.2640</w:t>
      </w:r>
    </w:p>
    <w:p>
      <w:r>
        <w:t xml:space="preserve">Kovalenttisissa yhdisteissä elektronit jaetaan kahden atomin kesken, toisin kuin minkä tyyppisissä sidoksissa?</w:t>
      </w:r>
    </w:p>
    <w:p>
      <w:r>
        <w:rPr>
          <w:b/>
        </w:rPr>
        <w:t xml:space="preserve">Tulos</w:t>
      </w:r>
    </w:p>
    <w:p>
      <w:r>
        <w:t xml:space="preserve">horisontaaliset sidokset</w:t>
      </w:r>
    </w:p>
    <w:p>
      <w:r>
        <w:rPr>
          <w:b/>
        </w:rPr>
        <w:t xml:space="preserve">Tulos</w:t>
      </w:r>
    </w:p>
    <w:p>
      <w:r>
        <w:t xml:space="preserve">heikot sidokset</w:t>
      </w:r>
    </w:p>
    <w:p>
      <w:r>
        <w:rPr>
          <w:b/>
        </w:rPr>
        <w:t xml:space="preserve">Tulos</w:t>
      </w:r>
    </w:p>
    <w:p>
      <w:r>
        <w:t xml:space="preserve">liukoiset sidokset</w:t>
      </w:r>
    </w:p>
    <w:p>
      <w:r>
        <w:rPr>
          <w:b/>
        </w:rPr>
        <w:t xml:space="preserve">Esimerkki 8.2641</w:t>
      </w:r>
    </w:p>
    <w:p>
      <w:r>
        <w:t xml:space="preserve">Mikä vaikuttaa siihen, että apikaalinen silmu estää aksillarisilmujen kasvun?</w:t>
      </w:r>
    </w:p>
    <w:p>
      <w:r>
        <w:rPr>
          <w:b/>
        </w:rPr>
        <w:t xml:space="preserve">Tulos</w:t>
      </w:r>
    </w:p>
    <w:p>
      <w:r>
        <w:t xml:space="preserve">anteriorinen dominanssi</w:t>
      </w:r>
    </w:p>
    <w:p>
      <w:r>
        <w:rPr>
          <w:b/>
        </w:rPr>
        <w:t xml:space="preserve">Tulos</w:t>
      </w:r>
    </w:p>
    <w:p>
      <w:r>
        <w:t xml:space="preserve">aivokuoren dominanssi</w:t>
      </w:r>
    </w:p>
    <w:p>
      <w:r>
        <w:rPr>
          <w:b/>
        </w:rPr>
        <w:t xml:space="preserve">Tulos</w:t>
      </w:r>
    </w:p>
    <w:p>
      <w:r>
        <w:t xml:space="preserve">eliptinen dominanssi</w:t>
      </w:r>
    </w:p>
    <w:p>
      <w:r>
        <w:rPr>
          <w:b/>
        </w:rPr>
        <w:t xml:space="preserve">Esimerkki 8.2642</w:t>
      </w:r>
    </w:p>
    <w:p>
      <w:r>
        <w:t xml:space="preserve">Millaisista yhdisteistä elävien olentojen solut ja kudokset koostuvat?</w:t>
      </w:r>
    </w:p>
    <w:p>
      <w:r>
        <w:rPr>
          <w:b/>
        </w:rPr>
        <w:t xml:space="preserve">Tulos</w:t>
      </w:r>
    </w:p>
    <w:p>
      <w:r>
        <w:t xml:space="preserve">hormonaalinen</w:t>
      </w:r>
    </w:p>
    <w:p>
      <w:r>
        <w:rPr>
          <w:b/>
        </w:rPr>
        <w:t xml:space="preserve">Tulos</w:t>
      </w:r>
    </w:p>
    <w:p>
      <w:r>
        <w:t xml:space="preserve">mikrobit</w:t>
      </w:r>
    </w:p>
    <w:p>
      <w:r>
        <w:rPr>
          <w:b/>
        </w:rPr>
        <w:t xml:space="preserve">Tulos</w:t>
      </w:r>
    </w:p>
    <w:p>
      <w:r>
        <w:t xml:space="preserve">proksimaalinen</w:t>
      </w:r>
    </w:p>
    <w:p>
      <w:r>
        <w:rPr>
          <w:b/>
        </w:rPr>
        <w:t xml:space="preserve">Esimerkki 8.2643</w:t>
      </w:r>
    </w:p>
    <w:p>
      <w:r>
        <w:t xml:space="preserve">Mitä kutsutaan kaavan atomien massojen summaksi?</w:t>
      </w:r>
    </w:p>
    <w:p>
      <w:r>
        <w:rPr>
          <w:b/>
        </w:rPr>
        <w:t xml:space="preserve">Tulos</w:t>
      </w:r>
    </w:p>
    <w:p>
      <w:r>
        <w:t xml:space="preserve">ytimen massa</w:t>
      </w:r>
    </w:p>
    <w:p>
      <w:r>
        <w:rPr>
          <w:b/>
        </w:rPr>
        <w:t xml:space="preserve">Tulos</w:t>
      </w:r>
    </w:p>
    <w:p>
      <w:r>
        <w:t xml:space="preserve">magneettinen massa</w:t>
      </w:r>
    </w:p>
    <w:p>
      <w:r>
        <w:rPr>
          <w:b/>
        </w:rPr>
        <w:t xml:space="preserve">Tulos</w:t>
      </w:r>
    </w:p>
    <w:p>
      <w:r>
        <w:t xml:space="preserve">atomimassa</w:t>
      </w:r>
    </w:p>
    <w:p>
      <w:r>
        <w:rPr>
          <w:b/>
        </w:rPr>
        <w:t xml:space="preserve">Esimerkki 8.2644</w:t>
      </w:r>
    </w:p>
    <w:p>
      <w:r>
        <w:t xml:space="preserve">Mikä on hermoston tärkein solutyyppi?</w:t>
      </w:r>
    </w:p>
    <w:p>
      <w:r>
        <w:rPr>
          <w:b/>
        </w:rPr>
        <w:t xml:space="preserve">Tulos</w:t>
      </w:r>
    </w:p>
    <w:p>
      <w:r>
        <w:t xml:space="preserve">aistit</w:t>
      </w:r>
    </w:p>
    <w:p>
      <w:r>
        <w:rPr>
          <w:b/>
        </w:rPr>
        <w:t xml:space="preserve">Tulos</w:t>
      </w:r>
    </w:p>
    <w:p>
      <w:r>
        <w:t xml:space="preserve">johtuminen</w:t>
      </w:r>
    </w:p>
    <w:p>
      <w:r>
        <w:rPr>
          <w:b/>
        </w:rPr>
        <w:t xml:space="preserve">Tulos</w:t>
      </w:r>
    </w:p>
    <w:p>
      <w:r>
        <w:t xml:space="preserve">aksoni</w:t>
      </w:r>
    </w:p>
    <w:p>
      <w:r>
        <w:rPr>
          <w:b/>
        </w:rPr>
        <w:t xml:space="preserve">Esimerkki 8.2645</w:t>
      </w:r>
    </w:p>
    <w:p>
      <w:r>
        <w:t xml:space="preserve">Millä nimellä kutsutaan kahta pääasiallista siemenkasvityyppiä?</w:t>
      </w:r>
    </w:p>
    <w:p>
      <w:r>
        <w:rPr>
          <w:b/>
        </w:rPr>
        <w:t xml:space="preserve">Tulos</w:t>
      </w:r>
    </w:p>
    <w:p>
      <w:r>
        <w:t xml:space="preserve">monivuotiset ja yksivuotiset kasvit</w:t>
      </w:r>
    </w:p>
    <w:p>
      <w:r>
        <w:rPr>
          <w:b/>
        </w:rPr>
        <w:t xml:space="preserve">Tulos</w:t>
      </w:r>
    </w:p>
    <w:p>
      <w:r>
        <w:t xml:space="preserve">kukat ja hedelmät</w:t>
      </w:r>
    </w:p>
    <w:p>
      <w:r>
        <w:rPr>
          <w:b/>
        </w:rPr>
        <w:t xml:space="preserve">Tulos</w:t>
      </w:r>
    </w:p>
    <w:p>
      <w:r>
        <w:t xml:space="preserve">lehtipuut ja ikivihreät</w:t>
      </w:r>
    </w:p>
    <w:p>
      <w:r>
        <w:rPr>
          <w:b/>
        </w:rPr>
        <w:t xml:space="preserve">Esimerkki 8.2646</w:t>
      </w:r>
    </w:p>
    <w:p>
      <w:r>
        <w:t xml:space="preserve">Nimeä yksi metalli, joka sulaa huoneenlämpötilan alapuolella?</w:t>
      </w:r>
    </w:p>
    <w:p>
      <w:r>
        <w:rPr>
          <w:b/>
        </w:rPr>
        <w:t xml:space="preserve">Tulos</w:t>
      </w:r>
    </w:p>
    <w:p>
      <w:r>
        <w:t xml:space="preserve">alumiini</w:t>
      </w:r>
    </w:p>
    <w:p>
      <w:r>
        <w:rPr>
          <w:b/>
        </w:rPr>
        <w:t xml:space="preserve">Tulos</w:t>
      </w:r>
    </w:p>
    <w:p>
      <w:r>
        <w:t xml:space="preserve">kulta</w:t>
      </w:r>
    </w:p>
    <w:p>
      <w:r>
        <w:rPr>
          <w:b/>
        </w:rPr>
        <w:t xml:space="preserve">Tulos</w:t>
      </w:r>
    </w:p>
    <w:p>
      <w:r>
        <w:t xml:space="preserve">pronssi</w:t>
      </w:r>
    </w:p>
    <w:p>
      <w:r>
        <w:rPr>
          <w:b/>
        </w:rPr>
        <w:t xml:space="preserve">Esimerkki 8.2647</w:t>
      </w:r>
    </w:p>
    <w:p>
      <w:r>
        <w:t xml:space="preserve">Segmentoiduilla matoilla on ruoansulatuskanava,hermosto ja minkälainen järjestelmä?</w:t>
      </w:r>
    </w:p>
    <w:p>
      <w:r>
        <w:rPr>
          <w:b/>
        </w:rPr>
        <w:t xml:space="preserve">Tulos</w:t>
      </w:r>
    </w:p>
    <w:p>
      <w:r>
        <w:t xml:space="preserve">keuhkot</w:t>
      </w:r>
    </w:p>
    <w:p>
      <w:r>
        <w:rPr>
          <w:b/>
        </w:rPr>
        <w:t xml:space="preserve">Tulos</w:t>
      </w:r>
    </w:p>
    <w:p>
      <w:r>
        <w:t xml:space="preserve">verisuonet</w:t>
      </w:r>
    </w:p>
    <w:p>
      <w:r>
        <w:rPr>
          <w:b/>
        </w:rPr>
        <w:t xml:space="preserve">Tulos</w:t>
      </w:r>
    </w:p>
    <w:p>
      <w:r>
        <w:t xml:space="preserve">imusuonisto</w:t>
      </w:r>
    </w:p>
    <w:p>
      <w:r>
        <w:rPr>
          <w:b/>
        </w:rPr>
        <w:t xml:space="preserve">Esimerkki 8.2648</w:t>
      </w:r>
    </w:p>
    <w:p>
      <w:r>
        <w:t xml:space="preserve">Näiden nousu ja vajoaminen voi aiheuttaa sadetta?</w:t>
      </w:r>
    </w:p>
    <w:p>
      <w:r>
        <w:rPr>
          <w:b/>
        </w:rPr>
        <w:t xml:space="preserve">Tulos</w:t>
      </w:r>
    </w:p>
    <w:p>
      <w:r>
        <w:t xml:space="preserve">vedenalaiset virtaukset</w:t>
      </w:r>
    </w:p>
    <w:p>
      <w:r>
        <w:rPr>
          <w:b/>
        </w:rPr>
        <w:t xml:space="preserve">Tulos</w:t>
      </w:r>
    </w:p>
    <w:p>
      <w:r>
        <w:t xml:space="preserve">pyöreät ilmavirtaukset</w:t>
      </w:r>
    </w:p>
    <w:p>
      <w:r>
        <w:rPr>
          <w:b/>
        </w:rPr>
        <w:t xml:space="preserve">Tulos</w:t>
      </w:r>
    </w:p>
    <w:p>
      <w:r>
        <w:t xml:space="preserve">tilapäiset ilmavirtaukset</w:t>
      </w:r>
    </w:p>
    <w:p>
      <w:r>
        <w:rPr>
          <w:b/>
        </w:rPr>
        <w:t xml:space="preserve">Esimerkki 8.2649</w:t>
      </w:r>
    </w:p>
    <w:p>
      <w:r>
        <w:t xml:space="preserve">Minkälainen paine voi muodostua solun sisälle, kun vesi siirtyy soluun osmoosin avulla?</w:t>
      </w:r>
    </w:p>
    <w:p>
      <w:r>
        <w:rPr>
          <w:b/>
        </w:rPr>
        <w:t xml:space="preserve">Tulos</w:t>
      </w:r>
    </w:p>
    <w:p>
      <w:r>
        <w:t xml:space="preserve">miellyttävä paine</w:t>
      </w:r>
    </w:p>
    <w:p>
      <w:r>
        <w:rPr>
          <w:b/>
        </w:rPr>
        <w:t xml:space="preserve">Tulos</w:t>
      </w:r>
    </w:p>
    <w:p>
      <w:r>
        <w:t xml:space="preserve">läpäisemätön paine</w:t>
      </w:r>
    </w:p>
    <w:p>
      <w:r>
        <w:rPr>
          <w:b/>
        </w:rPr>
        <w:t xml:space="preserve">Tulos</w:t>
      </w:r>
    </w:p>
    <w:p>
      <w:r>
        <w:t xml:space="preserve">poikittainen paine</w:t>
      </w:r>
    </w:p>
    <w:p>
      <w:r>
        <w:rPr>
          <w:b/>
        </w:rPr>
        <w:t xml:space="preserve">Esimerkki 8.2650</w:t>
      </w:r>
    </w:p>
    <w:p>
      <w:r>
        <w:t xml:space="preserve">Meren suolaisen veden biomeja kutsutaan miksi?</w:t>
      </w:r>
    </w:p>
    <w:p>
      <w:r>
        <w:rPr>
          <w:b/>
        </w:rPr>
        <w:t xml:space="preserve">Tulos</w:t>
      </w:r>
    </w:p>
    <w:p>
      <w:r>
        <w:t xml:space="preserve">meren organellit</w:t>
      </w:r>
    </w:p>
    <w:p>
      <w:r>
        <w:rPr>
          <w:b/>
        </w:rPr>
        <w:t xml:space="preserve">Tulos</w:t>
      </w:r>
    </w:p>
    <w:p>
      <w:r>
        <w:t xml:space="preserve">merilajit</w:t>
      </w:r>
    </w:p>
    <w:p>
      <w:r>
        <w:rPr>
          <w:b/>
        </w:rPr>
        <w:t xml:space="preserve">Tulos</w:t>
      </w:r>
    </w:p>
    <w:p>
      <w:r>
        <w:t xml:space="preserve">valtameren eliölajit</w:t>
      </w:r>
    </w:p>
    <w:p>
      <w:r>
        <w:rPr>
          <w:b/>
        </w:rPr>
        <w:t xml:space="preserve">Esimerkki 8.2651</w:t>
      </w:r>
    </w:p>
    <w:p>
      <w:r>
        <w:t xml:space="preserve">Keuhkotuuletus tapahtuu nisäkkäillä minkä kautta?</w:t>
      </w:r>
    </w:p>
    <w:p>
      <w:r>
        <w:rPr>
          <w:b/>
        </w:rPr>
        <w:t xml:space="preserve">Tulos</w:t>
      </w:r>
    </w:p>
    <w:p>
      <w:r>
        <w:t xml:space="preserve">tulehdus</w:t>
      </w:r>
    </w:p>
    <w:p>
      <w:r>
        <w:rPr>
          <w:b/>
        </w:rPr>
        <w:t xml:space="preserve">Tulos</w:t>
      </w:r>
    </w:p>
    <w:p>
      <w:r>
        <w:t xml:space="preserve">Osmoosi</w:t>
      </w:r>
    </w:p>
    <w:p>
      <w:r>
        <w:rPr>
          <w:b/>
        </w:rPr>
        <w:t xml:space="preserve">Tulos</w:t>
      </w:r>
    </w:p>
    <w:p>
      <w:r>
        <w:t xml:space="preserve">nieleminen</w:t>
      </w:r>
    </w:p>
    <w:p>
      <w:r>
        <w:rPr>
          <w:b/>
        </w:rPr>
        <w:t xml:space="preserve">Esimerkki 8.2652</w:t>
      </w:r>
    </w:p>
    <w:p>
      <w:r>
        <w:t xml:space="preserve">Eläimet tarvitsevat kasveja ravinnokseen ja?</w:t>
      </w:r>
    </w:p>
    <w:p>
      <w:r>
        <w:rPr>
          <w:b/>
        </w:rPr>
        <w:t xml:space="preserve">Tulos</w:t>
      </w:r>
    </w:p>
    <w:p>
      <w:r>
        <w:t xml:space="preserve">polttoaine</w:t>
      </w:r>
    </w:p>
    <w:p>
      <w:r>
        <w:rPr>
          <w:b/>
        </w:rPr>
        <w:t xml:space="preserve">Tulos</w:t>
      </w:r>
    </w:p>
    <w:p>
      <w:r>
        <w:t xml:space="preserve">jäljennös</w:t>
      </w:r>
    </w:p>
    <w:p>
      <w:r>
        <w:rPr>
          <w:b/>
        </w:rPr>
        <w:t xml:space="preserve">Tulos</w:t>
      </w:r>
    </w:p>
    <w:p>
      <w:r>
        <w:t xml:space="preserve">suojaa</w:t>
      </w:r>
    </w:p>
    <w:p>
      <w:r>
        <w:rPr>
          <w:b/>
        </w:rPr>
        <w:t xml:space="preserve">Esimerkki 8.2653</w:t>
      </w:r>
    </w:p>
    <w:p>
      <w:r>
        <w:t xml:space="preserve">Mitä kemialliset reaktiot edustavat?</w:t>
      </w:r>
    </w:p>
    <w:p>
      <w:r>
        <w:rPr>
          <w:b/>
        </w:rPr>
        <w:t xml:space="preserve">Tulos</w:t>
      </w:r>
    </w:p>
    <w:p>
      <w:r>
        <w:t xml:space="preserve">nestemäiset yhtälöt</w:t>
      </w:r>
    </w:p>
    <w:p>
      <w:r>
        <w:rPr>
          <w:b/>
        </w:rPr>
        <w:t xml:space="preserve">Tulos</w:t>
      </w:r>
    </w:p>
    <w:p>
      <w:r>
        <w:t xml:space="preserve">ydinvoimayhtälöt</w:t>
      </w:r>
    </w:p>
    <w:p>
      <w:r>
        <w:rPr>
          <w:b/>
        </w:rPr>
        <w:t xml:space="preserve">Tulos</w:t>
      </w:r>
    </w:p>
    <w:p>
      <w:r>
        <w:t xml:space="preserve">hiiliyhtälöt</w:t>
      </w:r>
    </w:p>
    <w:p>
      <w:r>
        <w:rPr>
          <w:b/>
        </w:rPr>
        <w:t xml:space="preserve">Esimerkki 8.2654</w:t>
      </w:r>
    </w:p>
    <w:p>
      <w:r>
        <w:t xml:space="preserve">Kun vety on lähes loppu, tähti voi sulattaa minkä alkuaineen raskaammiksi alkuaineiksi?</w:t>
      </w:r>
    </w:p>
    <w:p>
      <w:r>
        <w:rPr>
          <w:b/>
        </w:rPr>
        <w:t xml:space="preserve">Tulos</w:t>
      </w:r>
    </w:p>
    <w:p>
      <w:r>
        <w:t xml:space="preserve">hiili</w:t>
      </w:r>
    </w:p>
    <w:p>
      <w:r>
        <w:rPr>
          <w:b/>
        </w:rPr>
        <w:t xml:space="preserve">Tulos</w:t>
      </w:r>
    </w:p>
    <w:p>
      <w:r>
        <w:t xml:space="preserve">xenon</w:t>
      </w:r>
    </w:p>
    <w:p>
      <w:r>
        <w:rPr>
          <w:b/>
        </w:rPr>
        <w:t xml:space="preserve">Tulos</w:t>
      </w:r>
    </w:p>
    <w:p>
      <w:r>
        <w:t xml:space="preserve">happi</w:t>
      </w:r>
    </w:p>
    <w:p>
      <w:r>
        <w:rPr>
          <w:b/>
        </w:rPr>
        <w:t xml:space="preserve">Esimerkki 8.2655</w:t>
      </w:r>
    </w:p>
    <w:p>
      <w:r>
        <w:t xml:space="preserve">Hollanninjalavapuut olivat ennen yleisiä, kauniita puita yhdysvalloissa. mikä on tappanut suurimman osan niistä?</w:t>
      </w:r>
    </w:p>
    <w:p>
      <w:r>
        <w:rPr>
          <w:b/>
        </w:rPr>
        <w:t xml:space="preserve">Tulos</w:t>
      </w:r>
    </w:p>
    <w:p>
      <w:r>
        <w:t xml:space="preserve">hiilidioksidi</w:t>
      </w:r>
    </w:p>
    <w:p>
      <w:r>
        <w:rPr>
          <w:b/>
        </w:rPr>
        <w:t xml:space="preserve">Tulos</w:t>
      </w:r>
    </w:p>
    <w:p>
      <w:r>
        <w:t xml:space="preserve">kuoriaiset</w:t>
      </w:r>
    </w:p>
    <w:p>
      <w:r>
        <w:rPr>
          <w:b/>
        </w:rPr>
        <w:t xml:space="preserve">Tulos</w:t>
      </w:r>
    </w:p>
    <w:p>
      <w:r>
        <w:t xml:space="preserve">syöpä</w:t>
      </w:r>
    </w:p>
    <w:p>
      <w:r>
        <w:rPr>
          <w:b/>
        </w:rPr>
        <w:t xml:space="preserve">Esimerkki 8.2656</w:t>
      </w:r>
    </w:p>
    <w:p>
      <w:r>
        <w:t xml:space="preserve">Mitä tapahtuu uuden kuun ja täysikuun aikana painovoiman vaikutuksesta?</w:t>
      </w:r>
    </w:p>
    <w:p>
      <w:r>
        <w:rPr>
          <w:b/>
        </w:rPr>
        <w:t xml:space="preserve">Tulos</w:t>
      </w:r>
    </w:p>
    <w:p>
      <w:r>
        <w:t xml:space="preserve">kevään aallot</w:t>
      </w:r>
    </w:p>
    <w:p>
      <w:r>
        <w:rPr>
          <w:b/>
        </w:rPr>
        <w:t xml:space="preserve">Tulos</w:t>
      </w:r>
    </w:p>
    <w:p>
      <w:r>
        <w:t xml:space="preserve">kevättulvat</w:t>
      </w:r>
    </w:p>
    <w:p>
      <w:r>
        <w:rPr>
          <w:b/>
        </w:rPr>
        <w:t xml:space="preserve">Tulos</w:t>
      </w:r>
    </w:p>
    <w:p>
      <w:r>
        <w:t xml:space="preserve">kevätmyrskyt</w:t>
      </w:r>
    </w:p>
    <w:p>
      <w:r>
        <w:rPr>
          <w:b/>
        </w:rPr>
        <w:t xml:space="preserve">Esimerkki 8.2657</w:t>
      </w:r>
    </w:p>
    <w:p>
      <w:r>
        <w:t xml:space="preserve">Minkälaista valoa kutsutaan valoksi, jonka ihmissilmä näkee ilman apuvälineitä?</w:t>
      </w:r>
    </w:p>
    <w:p>
      <w:r>
        <w:rPr>
          <w:b/>
        </w:rPr>
        <w:t xml:space="preserve">Tulos</w:t>
      </w:r>
    </w:p>
    <w:p>
      <w:r>
        <w:t xml:space="preserve">valkoinen valo</w:t>
      </w:r>
    </w:p>
    <w:p>
      <w:r>
        <w:rPr>
          <w:b/>
        </w:rPr>
        <w:t xml:space="preserve">Tulos</w:t>
      </w:r>
    </w:p>
    <w:p>
      <w:r>
        <w:t xml:space="preserve">värillinen valo</w:t>
      </w:r>
    </w:p>
    <w:p>
      <w:r>
        <w:rPr>
          <w:b/>
        </w:rPr>
        <w:t xml:space="preserve">Tulos</w:t>
      </w:r>
    </w:p>
    <w:p>
      <w:r>
        <w:t xml:space="preserve">infrapunavalo</w:t>
      </w:r>
    </w:p>
    <w:p>
      <w:r>
        <w:rPr>
          <w:b/>
        </w:rPr>
        <w:t xml:space="preserve">Esimerkki 8.2658</w:t>
      </w:r>
    </w:p>
    <w:p>
      <w:r>
        <w:t xml:space="preserve">Mikä tiede tutkii terveyden ja sairauksien esiintymistä, jakautumista ja niihin vaikuttavia tekijöitä väestössä?</w:t>
      </w:r>
    </w:p>
    <w:p>
      <w:r>
        <w:rPr>
          <w:b/>
        </w:rPr>
        <w:t xml:space="preserve">Tulos</w:t>
      </w:r>
    </w:p>
    <w:p>
      <w:r>
        <w:t xml:space="preserve">fysiologia</w:t>
      </w:r>
    </w:p>
    <w:p>
      <w:r>
        <w:rPr>
          <w:b/>
        </w:rPr>
        <w:t xml:space="preserve">Tulos</w:t>
      </w:r>
    </w:p>
    <w:p>
      <w:r>
        <w:t xml:space="preserve">toksikologia</w:t>
      </w:r>
    </w:p>
    <w:p>
      <w:r>
        <w:rPr>
          <w:b/>
        </w:rPr>
        <w:t xml:space="preserve">Tulos</w:t>
      </w:r>
    </w:p>
    <w:p>
      <w:r>
        <w:t xml:space="preserve">histologia</w:t>
      </w:r>
    </w:p>
    <w:p>
      <w:r>
        <w:rPr>
          <w:b/>
        </w:rPr>
        <w:t xml:space="preserve">Esimerkki 8.2659</w:t>
      </w:r>
    </w:p>
    <w:p>
      <w:r>
        <w:t xml:space="preserve">Kastepiste on lämpötila, jossa mitä tapahtuu?</w:t>
      </w:r>
    </w:p>
    <w:p>
      <w:r>
        <w:rPr>
          <w:b/>
        </w:rPr>
        <w:t xml:space="preserve">Tulos</w:t>
      </w:r>
    </w:p>
    <w:p>
      <w:r>
        <w:t xml:space="preserve">palaminen</w:t>
      </w:r>
    </w:p>
    <w:p>
      <w:r>
        <w:rPr>
          <w:b/>
        </w:rPr>
        <w:t xml:space="preserve">Tulos</w:t>
      </w:r>
    </w:p>
    <w:p>
      <w:r>
        <w:t xml:space="preserve">käyminen</w:t>
      </w:r>
    </w:p>
    <w:p>
      <w:r>
        <w:rPr>
          <w:b/>
        </w:rPr>
        <w:t xml:space="preserve">Tulos</w:t>
      </w:r>
    </w:p>
    <w:p>
      <w:r>
        <w:t xml:space="preserve">sademäärä</w:t>
      </w:r>
    </w:p>
    <w:p>
      <w:r>
        <w:rPr>
          <w:b/>
        </w:rPr>
        <w:t xml:space="preserve">Esimerkki 8.2660</w:t>
      </w:r>
    </w:p>
    <w:p>
      <w:r>
        <w:t xml:space="preserve">Mikä on muutosten sarja organismin elämässä?</w:t>
      </w:r>
    </w:p>
    <w:p>
      <w:r>
        <w:rPr>
          <w:b/>
        </w:rPr>
        <w:t xml:space="preserve">Tulos</w:t>
      </w:r>
    </w:p>
    <w:p>
      <w:r>
        <w:t xml:space="preserve">hyönteisten metamorfoosi</w:t>
      </w:r>
    </w:p>
    <w:p>
      <w:r>
        <w:rPr>
          <w:b/>
        </w:rPr>
        <w:t xml:space="preserve">Tulos</w:t>
      </w:r>
    </w:p>
    <w:p>
      <w:r>
        <w:t xml:space="preserve">evoluutio</w:t>
      </w:r>
    </w:p>
    <w:p>
      <w:r>
        <w:rPr>
          <w:b/>
        </w:rPr>
        <w:t xml:space="preserve">Tulos</w:t>
      </w:r>
    </w:p>
    <w:p>
      <w:r>
        <w:t xml:space="preserve">elämän kiertokulku</w:t>
      </w:r>
    </w:p>
    <w:p>
      <w:r>
        <w:rPr>
          <w:b/>
        </w:rPr>
        <w:t xml:space="preserve">Esimerkki 8.2661</w:t>
      </w:r>
    </w:p>
    <w:p>
      <w:r>
        <w:t xml:space="preserve">Selkäydin kehittyy, hermostoputken seinämän muodostavat solut lisääntyvät ja erilaistuvat mihin?</w:t>
      </w:r>
    </w:p>
    <w:p>
      <w:r>
        <w:rPr>
          <w:b/>
        </w:rPr>
        <w:t xml:space="preserve">Tulos</w:t>
      </w:r>
    </w:p>
    <w:p>
      <w:r>
        <w:t xml:space="preserve">kalvo ja glia</w:t>
      </w:r>
    </w:p>
    <w:p>
      <w:r>
        <w:rPr>
          <w:b/>
        </w:rPr>
        <w:t xml:space="preserve">Tulos</w:t>
      </w:r>
    </w:p>
    <w:p>
      <w:r>
        <w:t xml:space="preserve">lihakset ja solukalvot</w:t>
      </w:r>
    </w:p>
    <w:p>
      <w:r>
        <w:rPr>
          <w:b/>
        </w:rPr>
        <w:t xml:space="preserve">Tulos</w:t>
      </w:r>
    </w:p>
    <w:p>
      <w:r>
        <w:t xml:space="preserve">hyytelö ja verihyytelö</w:t>
      </w:r>
    </w:p>
    <w:p>
      <w:r>
        <w:rPr>
          <w:b/>
        </w:rPr>
        <w:t xml:space="preserve">Esimerkki 8.2662</w:t>
      </w:r>
    </w:p>
    <w:p>
      <w:r>
        <w:t xml:space="preserve">Minkä teorian mukaan mikro-organismit aiheuttavat monia sairauksia?</w:t>
      </w:r>
    </w:p>
    <w:p>
      <w:r>
        <w:rPr>
          <w:b/>
        </w:rPr>
        <w:t xml:space="preserve">Tulos</w:t>
      </w:r>
    </w:p>
    <w:p>
      <w:r>
        <w:t xml:space="preserve">pahanlaatuinen teoria</w:t>
      </w:r>
    </w:p>
    <w:p>
      <w:r>
        <w:rPr>
          <w:b/>
        </w:rPr>
        <w:t xml:space="preserve">Tulos</w:t>
      </w:r>
    </w:p>
    <w:p>
      <w:r>
        <w:t xml:space="preserve">evoluutioteoria</w:t>
      </w:r>
    </w:p>
    <w:p>
      <w:r>
        <w:rPr>
          <w:b/>
        </w:rPr>
        <w:t xml:space="preserve">Tulos</w:t>
      </w:r>
    </w:p>
    <w:p>
      <w:r>
        <w:t xml:space="preserve">muuntunut teoria</w:t>
      </w:r>
    </w:p>
    <w:p>
      <w:r>
        <w:rPr>
          <w:b/>
        </w:rPr>
        <w:t xml:space="preserve">Esimerkki 8.2663</w:t>
      </w:r>
    </w:p>
    <w:p>
      <w:r>
        <w:t xml:space="preserve">Mitä eliöt käyttävät kasvaakseen ja korjatakseen itseään?</w:t>
      </w:r>
    </w:p>
    <w:p>
      <w:r>
        <w:rPr>
          <w:b/>
        </w:rPr>
        <w:t xml:space="preserve">Tulos</w:t>
      </w:r>
    </w:p>
    <w:p>
      <w:r>
        <w:t xml:space="preserve">diffuusio</w:t>
      </w:r>
    </w:p>
    <w:p>
      <w:r>
        <w:rPr>
          <w:b/>
        </w:rPr>
        <w:t xml:space="preserve">Tulos</w:t>
      </w:r>
    </w:p>
    <w:p>
      <w:r>
        <w:t xml:space="preserve">mutaatio</w:t>
      </w:r>
    </w:p>
    <w:p>
      <w:r>
        <w:rPr>
          <w:b/>
        </w:rPr>
        <w:t xml:space="preserve">Tulos</w:t>
      </w:r>
    </w:p>
    <w:p>
      <w:r>
        <w:t xml:space="preserve">soluliuos</w:t>
      </w:r>
    </w:p>
    <w:p>
      <w:r>
        <w:rPr>
          <w:b/>
        </w:rPr>
        <w:t xml:space="preserve">Esimerkki 8.2664</w:t>
      </w:r>
    </w:p>
    <w:p>
      <w:r>
        <w:t xml:space="preserve">Minkä muotoinen on planeetan kiertorata?</w:t>
      </w:r>
    </w:p>
    <w:p>
      <w:r>
        <w:rPr>
          <w:b/>
        </w:rPr>
        <w:t xml:space="preserve">Tulos</w:t>
      </w:r>
    </w:p>
    <w:p>
      <w:r>
        <w:t xml:space="preserve">halkaistu</w:t>
      </w:r>
    </w:p>
    <w:p>
      <w:r>
        <w:rPr>
          <w:b/>
        </w:rPr>
        <w:t xml:space="preserve">Tulos</w:t>
      </w:r>
    </w:p>
    <w:p>
      <w:r>
        <w:t xml:space="preserve">pystysuora</w:t>
      </w:r>
    </w:p>
    <w:p>
      <w:r>
        <w:rPr>
          <w:b/>
        </w:rPr>
        <w:t xml:space="preserve">Tulos</w:t>
      </w:r>
    </w:p>
    <w:p>
      <w:r>
        <w:t xml:space="preserve">spiraali</w:t>
      </w:r>
    </w:p>
    <w:p>
      <w:r>
        <w:rPr>
          <w:b/>
        </w:rPr>
        <w:t xml:space="preserve">Esimerkki 8.2665</w:t>
      </w:r>
    </w:p>
    <w:p>
      <w:r>
        <w:t xml:space="preserve">Polaariseen ilmastoon kuuluvat polaarinen ja mikä muu tundra?</w:t>
      </w:r>
    </w:p>
    <w:p>
      <w:r>
        <w:rPr>
          <w:b/>
        </w:rPr>
        <w:t xml:space="preserve">Tulos</w:t>
      </w:r>
    </w:p>
    <w:p>
      <w:r>
        <w:t xml:space="preserve">vuoret</w:t>
      </w:r>
    </w:p>
    <w:p>
      <w:r>
        <w:rPr>
          <w:b/>
        </w:rPr>
        <w:t xml:space="preserve">Tulos</w:t>
      </w:r>
    </w:p>
    <w:p>
      <w:r>
        <w:t xml:space="preserve">kuivaa</w:t>
      </w:r>
    </w:p>
    <w:p>
      <w:r>
        <w:rPr>
          <w:b/>
        </w:rPr>
        <w:t xml:space="preserve">Tulos</w:t>
      </w:r>
    </w:p>
    <w:p>
      <w:r>
        <w:t xml:space="preserve">trooppinen</w:t>
      </w:r>
    </w:p>
    <w:p>
      <w:r>
        <w:rPr>
          <w:b/>
        </w:rPr>
        <w:t xml:space="preserve">Esimerkki 8.2666</w:t>
      </w:r>
    </w:p>
    <w:p>
      <w:r>
        <w:t xml:space="preserve">Verihiutaleilla on rooli siinä reaktiokaskadissa, jossa plasman fibrinogeeni muuttuu fibriiniksi?</w:t>
      </w:r>
    </w:p>
    <w:p>
      <w:r>
        <w:rPr>
          <w:b/>
        </w:rPr>
        <w:t xml:space="preserve">Tulos</w:t>
      </w:r>
    </w:p>
    <w:p>
      <w:r>
        <w:t xml:space="preserve">hemofilia</w:t>
      </w:r>
    </w:p>
    <w:p>
      <w:r>
        <w:rPr>
          <w:b/>
        </w:rPr>
        <w:t xml:space="preserve">Tulos</w:t>
      </w:r>
    </w:p>
    <w:p>
      <w:r>
        <w:t xml:space="preserve">sirppisoluanemia</w:t>
      </w:r>
    </w:p>
    <w:p>
      <w:r>
        <w:rPr>
          <w:b/>
        </w:rPr>
        <w:t xml:space="preserve">Tulos</w:t>
      </w:r>
    </w:p>
    <w:p>
      <w:r>
        <w:t xml:space="preserve">verenvuoto</w:t>
      </w:r>
    </w:p>
    <w:p>
      <w:r>
        <w:rPr>
          <w:b/>
        </w:rPr>
        <w:t xml:space="preserve">Esimerkki 8.2667</w:t>
      </w:r>
    </w:p>
    <w:p>
      <w:r>
        <w:t xml:space="preserve">Mikä on sähkövarausten jatkuva virtaus?</w:t>
      </w:r>
    </w:p>
    <w:p>
      <w:r>
        <w:rPr>
          <w:b/>
        </w:rPr>
        <w:t xml:space="preserve">Tulos</w:t>
      </w:r>
    </w:p>
    <w:p>
      <w:r>
        <w:t xml:space="preserve">sähkö</w:t>
      </w:r>
    </w:p>
    <w:p>
      <w:r>
        <w:rPr>
          <w:b/>
        </w:rPr>
        <w:t xml:space="preserve">Tulos</w:t>
      </w:r>
    </w:p>
    <w:p>
      <w:r>
        <w:t xml:space="preserve">magneettivirta</w:t>
      </w:r>
    </w:p>
    <w:p>
      <w:r>
        <w:rPr>
          <w:b/>
        </w:rPr>
        <w:t xml:space="preserve">Tulos</w:t>
      </w:r>
    </w:p>
    <w:p>
      <w:r>
        <w:t xml:space="preserve">piiri</w:t>
      </w:r>
    </w:p>
    <w:p>
      <w:r>
        <w:rPr>
          <w:b/>
        </w:rPr>
        <w:t xml:space="preserve">Esimerkki 8.2668</w:t>
      </w:r>
    </w:p>
    <w:p>
      <w:r>
        <w:t xml:space="preserve">Mikä anatominen järjestelmä koostuu neuroneista ja glioista?</w:t>
      </w:r>
    </w:p>
    <w:p>
      <w:r>
        <w:rPr>
          <w:b/>
        </w:rPr>
        <w:t xml:space="preserve">Tulos</w:t>
      </w:r>
    </w:p>
    <w:p>
      <w:r>
        <w:t xml:space="preserve">lisääntymisjärjestelmä</w:t>
      </w:r>
    </w:p>
    <w:p>
      <w:r>
        <w:rPr>
          <w:b/>
        </w:rPr>
        <w:t xml:space="preserve">Tulos</w:t>
      </w:r>
    </w:p>
    <w:p>
      <w:r>
        <w:t xml:space="preserve">imusuonisto</w:t>
      </w:r>
    </w:p>
    <w:p>
      <w:r>
        <w:rPr>
          <w:b/>
        </w:rPr>
        <w:t xml:space="preserve">Tulos</w:t>
      </w:r>
    </w:p>
    <w:p>
      <w:r>
        <w:t xml:space="preserve">ruoansulatusjärjestelmä</w:t>
      </w:r>
    </w:p>
    <w:p>
      <w:r>
        <w:rPr>
          <w:b/>
        </w:rPr>
        <w:t xml:space="preserve">Esimerkki 8.2669</w:t>
      </w:r>
    </w:p>
    <w:p>
      <w:r>
        <w:t xml:space="preserve">Mikä määritellään eri lajeihin kuuluvien organismien väliseksi läheiseksi suhteeksi, jossa ainakin yksi organismeista hyötyy?</w:t>
      </w:r>
    </w:p>
    <w:p>
      <w:r>
        <w:rPr>
          <w:b/>
        </w:rPr>
        <w:t xml:space="preserve">Tulos</w:t>
      </w:r>
    </w:p>
    <w:p>
      <w:r>
        <w:t xml:space="preserve">osuuskunta</w:t>
      </w:r>
    </w:p>
    <w:p>
      <w:r>
        <w:rPr>
          <w:b/>
        </w:rPr>
        <w:t xml:space="preserve">Tulos</w:t>
      </w:r>
    </w:p>
    <w:p>
      <w:r>
        <w:t xml:space="preserve">endosymbioosi</w:t>
      </w:r>
    </w:p>
    <w:p>
      <w:r>
        <w:rPr>
          <w:b/>
        </w:rPr>
        <w:t xml:space="preserve">Tulos</w:t>
      </w:r>
    </w:p>
    <w:p>
      <w:r>
        <w:t xml:space="preserve">loiset</w:t>
      </w:r>
    </w:p>
    <w:p>
      <w:r>
        <w:rPr>
          <w:b/>
        </w:rPr>
        <w:t xml:space="preserve">Esimerkki 8.2670</w:t>
      </w:r>
    </w:p>
    <w:p>
      <w:r>
        <w:t xml:space="preserve">Mikä kanavaton rauhanen vapauttaa eritteitä suoraan ympäröiviin kudoksiin ja nesteisiin?</w:t>
      </w:r>
    </w:p>
    <w:p>
      <w:r>
        <w:rPr>
          <w:b/>
        </w:rPr>
        <w:t xml:space="preserve">Tulos</w:t>
      </w:r>
    </w:p>
    <w:p>
      <w:r>
        <w:t xml:space="preserve">luuydinrauhanen</w:t>
      </w:r>
    </w:p>
    <w:p>
      <w:r>
        <w:rPr>
          <w:b/>
        </w:rPr>
        <w:t xml:space="preserve">Tulos</w:t>
      </w:r>
    </w:p>
    <w:p>
      <w:r>
        <w:t xml:space="preserve">käpyrauhanen</w:t>
      </w:r>
    </w:p>
    <w:p>
      <w:r>
        <w:rPr>
          <w:b/>
        </w:rPr>
        <w:t xml:space="preserve">Tulos</w:t>
      </w:r>
    </w:p>
    <w:p>
      <w:r>
        <w:t xml:space="preserve">lisämunuaiset</w:t>
      </w:r>
    </w:p>
    <w:p>
      <w:r>
        <w:rPr>
          <w:b/>
        </w:rPr>
        <w:t xml:space="preserve">Esimerkki 8.2671</w:t>
      </w:r>
    </w:p>
    <w:p>
      <w:r>
        <w:t xml:space="preserve">Minkälaista sähköä muodostuu, kun negatiivinen varaus kertyy ja siirtyy?</w:t>
      </w:r>
    </w:p>
    <w:p>
      <w:r>
        <w:rPr>
          <w:b/>
        </w:rPr>
        <w:t xml:space="preserve">Tulos</w:t>
      </w:r>
    </w:p>
    <w:p>
      <w:r>
        <w:t xml:space="preserve">neutronienergia</w:t>
      </w:r>
    </w:p>
    <w:p>
      <w:r>
        <w:rPr>
          <w:b/>
        </w:rPr>
        <w:t xml:space="preserve">Tulos</w:t>
      </w:r>
    </w:p>
    <w:p>
      <w:r>
        <w:t xml:space="preserve">vaihtovirta</w:t>
      </w:r>
    </w:p>
    <w:p>
      <w:r>
        <w:rPr>
          <w:b/>
        </w:rPr>
        <w:t xml:space="preserve">Tulos</w:t>
      </w:r>
    </w:p>
    <w:p>
      <w:r>
        <w:t xml:space="preserve">tasavirta</w:t>
      </w:r>
    </w:p>
    <w:p>
      <w:r>
        <w:rPr>
          <w:b/>
        </w:rPr>
        <w:t xml:space="preserve">Esimerkki 8.2672</w:t>
      </w:r>
    </w:p>
    <w:p>
      <w:r>
        <w:t xml:space="preserve">Mitä tapahtuu hybridisaation jälkeläisten resessiivisille ominaisuuksille?</w:t>
      </w:r>
    </w:p>
    <w:p>
      <w:r>
        <w:rPr>
          <w:b/>
        </w:rPr>
        <w:t xml:space="preserve">Tulos</w:t>
      </w:r>
    </w:p>
    <w:p>
      <w:r>
        <w:t xml:space="preserve">ne hallitsevat</w:t>
      </w:r>
    </w:p>
    <w:p>
      <w:r>
        <w:rPr>
          <w:b/>
        </w:rPr>
        <w:t xml:space="preserve">Tulos</w:t>
      </w:r>
    </w:p>
    <w:p>
      <w:r>
        <w:t xml:space="preserve">pysyvät taantuvina</w:t>
      </w:r>
    </w:p>
    <w:p>
      <w:r>
        <w:rPr>
          <w:b/>
        </w:rPr>
        <w:t xml:space="preserve">Tulos</w:t>
      </w:r>
    </w:p>
    <w:p>
      <w:r>
        <w:t xml:space="preserve">ne monistuvat</w:t>
      </w:r>
    </w:p>
    <w:p>
      <w:r>
        <w:rPr>
          <w:b/>
        </w:rPr>
        <w:t xml:space="preserve">Esimerkki 8.2673</w:t>
      </w:r>
    </w:p>
    <w:p>
      <w:r>
        <w:t xml:space="preserve">Minkä tyyppiset lipidit sisältävät fosforia, hiiltä, vetyä ja happea?</w:t>
      </w:r>
    </w:p>
    <w:p>
      <w:r>
        <w:rPr>
          <w:b/>
        </w:rPr>
        <w:t xml:space="preserve">Tulos</w:t>
      </w:r>
    </w:p>
    <w:p>
      <w:r>
        <w:t xml:space="preserve">filamentit</w:t>
      </w:r>
    </w:p>
    <w:p>
      <w:r>
        <w:rPr>
          <w:b/>
        </w:rPr>
        <w:t xml:space="preserve">Tulos</w:t>
      </w:r>
    </w:p>
    <w:p>
      <w:r>
        <w:t xml:space="preserve">eukaryootit</w:t>
      </w:r>
    </w:p>
    <w:p>
      <w:r>
        <w:rPr>
          <w:b/>
        </w:rPr>
        <w:t xml:space="preserve">Tulos</w:t>
      </w:r>
    </w:p>
    <w:p>
      <w:r>
        <w:t xml:space="preserve">alleelit</w:t>
      </w:r>
    </w:p>
    <w:p>
      <w:r>
        <w:rPr>
          <w:b/>
        </w:rPr>
        <w:t xml:space="preserve">Esimerkki 8.2674</w:t>
      </w:r>
    </w:p>
    <w:p>
      <w:r>
        <w:t xml:space="preserve">Heikkojen happojen tai emästen suolat voivat vaikuttaa niiden vesiliuoksen happamuuteen tai mihin?</w:t>
      </w:r>
    </w:p>
    <w:p>
      <w:r>
        <w:rPr>
          <w:b/>
        </w:rPr>
        <w:t xml:space="preserve">Tulos</w:t>
      </w:r>
    </w:p>
    <w:p>
      <w:r>
        <w:t xml:space="preserve">atomisuus</w:t>
      </w:r>
    </w:p>
    <w:p>
      <w:r>
        <w:rPr>
          <w:b/>
        </w:rPr>
        <w:t xml:space="preserve">Tulos</w:t>
      </w:r>
    </w:p>
    <w:p>
      <w:r>
        <w:t xml:space="preserve">Yhdiste</w:t>
      </w:r>
    </w:p>
    <w:p>
      <w:r>
        <w:rPr>
          <w:b/>
        </w:rPr>
        <w:t xml:space="preserve">Tulos</w:t>
      </w:r>
    </w:p>
    <w:p>
      <w:r>
        <w:t xml:space="preserve">sitkeys</w:t>
      </w:r>
    </w:p>
    <w:p>
      <w:r>
        <w:rPr>
          <w:b/>
        </w:rPr>
        <w:t xml:space="preserve">Esimerkki 8.2675</w:t>
      </w:r>
    </w:p>
    <w:p>
      <w:r>
        <w:t xml:space="preserve">Mikä on jäykkä kerros, joka sijaitsee solukalvon ulkopuolella ja ympäröi solua?</w:t>
      </w:r>
    </w:p>
    <w:p>
      <w:r>
        <w:rPr>
          <w:b/>
        </w:rPr>
        <w:t xml:space="preserve">Tulos</w:t>
      </w:r>
    </w:p>
    <w:p>
      <w:r>
        <w:t xml:space="preserve">solueste</w:t>
      </w:r>
    </w:p>
    <w:p>
      <w:r>
        <w:rPr>
          <w:b/>
        </w:rPr>
        <w:t xml:space="preserve">Tulos</w:t>
      </w:r>
    </w:p>
    <w:p>
      <w:r>
        <w:t xml:space="preserve">kennosuoja</w:t>
      </w:r>
    </w:p>
    <w:p>
      <w:r>
        <w:rPr>
          <w:b/>
        </w:rPr>
        <w:t xml:space="preserve">Tulos</w:t>
      </w:r>
    </w:p>
    <w:p>
      <w:r>
        <w:t xml:space="preserve">solujuuri</w:t>
      </w:r>
    </w:p>
    <w:p>
      <w:r>
        <w:rPr>
          <w:b/>
        </w:rPr>
        <w:t xml:space="preserve">Esimerkki 8.2676</w:t>
      </w:r>
    </w:p>
    <w:p>
      <w:r>
        <w:t xml:space="preserve">Minkä värinen on hauras metalloidi tallurium?</w:t>
      </w:r>
    </w:p>
    <w:p>
      <w:r>
        <w:rPr>
          <w:b/>
        </w:rPr>
        <w:t xml:space="preserve">Tulos</w:t>
      </w:r>
    </w:p>
    <w:p>
      <w:r>
        <w:t xml:space="preserve">ruskehtavan musta</w:t>
      </w:r>
    </w:p>
    <w:p>
      <w:r>
        <w:rPr>
          <w:b/>
        </w:rPr>
        <w:t xml:space="preserve">Tulos</w:t>
      </w:r>
    </w:p>
    <w:p>
      <w:r>
        <w:t xml:space="preserve">purppuransininen</w:t>
      </w:r>
    </w:p>
    <w:p>
      <w:r>
        <w:rPr>
          <w:b/>
        </w:rPr>
        <w:t xml:space="preserve">Tulos</w:t>
      </w:r>
    </w:p>
    <w:p>
      <w:r>
        <w:t xml:space="preserve">kellanvihreä</w:t>
      </w:r>
    </w:p>
    <w:p>
      <w:r>
        <w:rPr>
          <w:b/>
        </w:rPr>
        <w:t xml:space="preserve">Esimerkki 8.2677</w:t>
      </w:r>
    </w:p>
    <w:p>
      <w:r>
        <w:t xml:space="preserve">Laskimo on erittäin pieni suoni, jonka halkaisija on yleensä 8-100 mikrometriä. postkapillaariset laskimot yhdistyvät useisiin kapillaarivuodosta lähteviin kapillaareihin. useat laskimot yhdistyvät muodostaen mitä?</w:t>
      </w:r>
    </w:p>
    <w:p>
      <w:r>
        <w:rPr>
          <w:b/>
        </w:rPr>
        <w:t xml:space="preserve">Tulos</w:t>
      </w:r>
    </w:p>
    <w:p>
      <w:r>
        <w:t xml:space="preserve">hyytymät</w:t>
      </w:r>
    </w:p>
    <w:p>
      <w:r>
        <w:rPr>
          <w:b/>
        </w:rPr>
        <w:t xml:space="preserve">Tulos</w:t>
      </w:r>
    </w:p>
    <w:p>
      <w:r>
        <w:t xml:space="preserve">valtimot</w:t>
      </w:r>
    </w:p>
    <w:p>
      <w:r>
        <w:rPr>
          <w:b/>
        </w:rPr>
        <w:t xml:space="preserve">Tulos</w:t>
      </w:r>
    </w:p>
    <w:p>
      <w:r>
        <w:t xml:space="preserve">rauhaset</w:t>
      </w:r>
    </w:p>
    <w:p>
      <w:r>
        <w:rPr>
          <w:b/>
        </w:rPr>
        <w:t xml:space="preserve">Esimerkki 8.2678</w:t>
      </w:r>
    </w:p>
    <w:p>
      <w:r>
        <w:t xml:space="preserve">Mitä tapahtuu, jos molekyyli muodostaa vahvoja sidoksia katalysaattoriin?</w:t>
      </w:r>
    </w:p>
    <w:p>
      <w:r>
        <w:rPr>
          <w:b/>
        </w:rPr>
        <w:t xml:space="preserve">Tulos</w:t>
      </w:r>
    </w:p>
    <w:p>
      <w:r>
        <w:t xml:space="preserve">molekyylit myrkytetään</w:t>
      </w:r>
    </w:p>
    <w:p>
      <w:r>
        <w:rPr>
          <w:b/>
        </w:rPr>
        <w:t xml:space="preserve">Tulos</w:t>
      </w:r>
    </w:p>
    <w:p>
      <w:r>
        <w:t xml:space="preserve">pinta myrkytetään</w:t>
      </w:r>
    </w:p>
    <w:p>
      <w:r>
        <w:rPr>
          <w:b/>
        </w:rPr>
        <w:t xml:space="preserve">Tulos</w:t>
      </w:r>
    </w:p>
    <w:p>
      <w:r>
        <w:t xml:space="preserve">kalvo myrkytetään</w:t>
      </w:r>
    </w:p>
    <w:p>
      <w:r>
        <w:rPr>
          <w:b/>
        </w:rPr>
        <w:t xml:space="preserve">Esimerkki 8.2679</w:t>
      </w:r>
    </w:p>
    <w:p>
      <w:r>
        <w:t xml:space="preserve">Minkä tyyppinen kudos koostuu soluista, joilla on ainutlaatuinen kyky supistua?</w:t>
      </w:r>
    </w:p>
    <w:p>
      <w:r>
        <w:rPr>
          <w:b/>
        </w:rPr>
        <w:t xml:space="preserve">Tulos</w:t>
      </w:r>
    </w:p>
    <w:p>
      <w:r>
        <w:t xml:space="preserve">sidekudos</w:t>
      </w:r>
    </w:p>
    <w:p>
      <w:r>
        <w:rPr>
          <w:b/>
        </w:rPr>
        <w:t xml:space="preserve">Tulos</w:t>
      </w:r>
    </w:p>
    <w:p>
      <w:r>
        <w:t xml:space="preserve">epiteelikudos</w:t>
      </w:r>
    </w:p>
    <w:p>
      <w:r>
        <w:rPr>
          <w:b/>
        </w:rPr>
        <w:t xml:space="preserve">Tulos</w:t>
      </w:r>
    </w:p>
    <w:p>
      <w:r>
        <w:t xml:space="preserve">hermokudos</w:t>
      </w:r>
    </w:p>
    <w:p>
      <w:r>
        <w:rPr>
          <w:b/>
        </w:rPr>
        <w:t xml:space="preserve">Esimerkki 8.2680</w:t>
      </w:r>
    </w:p>
    <w:p>
      <w:r>
        <w:t xml:space="preserve">Veden ja ilman tiheyserot aiheuttavat eroja missä?</w:t>
      </w:r>
    </w:p>
    <w:p>
      <w:r>
        <w:rPr>
          <w:b/>
        </w:rPr>
        <w:t xml:space="preserve">Tulos</w:t>
      </w:r>
    </w:p>
    <w:p>
      <w:r>
        <w:t xml:space="preserve">vastus</w:t>
      </w:r>
    </w:p>
    <w:p>
      <w:r>
        <w:rPr>
          <w:b/>
        </w:rPr>
        <w:t xml:space="preserve">Tulos</w:t>
      </w:r>
    </w:p>
    <w:p>
      <w:r>
        <w:t xml:space="preserve">ääni</w:t>
      </w:r>
    </w:p>
    <w:p>
      <w:r>
        <w:rPr>
          <w:b/>
        </w:rPr>
        <w:t xml:space="preserve">Tulos</w:t>
      </w:r>
    </w:p>
    <w:p>
      <w:r>
        <w:t xml:space="preserve">energia</w:t>
      </w:r>
    </w:p>
    <w:p>
      <w:r>
        <w:rPr>
          <w:b/>
        </w:rPr>
        <w:t xml:space="preserve">Esimerkki 8.2681</w:t>
      </w:r>
    </w:p>
    <w:p>
      <w:r>
        <w:t xml:space="preserve">Kardiomyosyytit ovat raidallisia lihassoluja, joita löytyy mistä?</w:t>
      </w:r>
    </w:p>
    <w:p>
      <w:r>
        <w:rPr>
          <w:b/>
        </w:rPr>
        <w:t xml:space="preserve">Tulos</w:t>
      </w:r>
    </w:p>
    <w:p>
      <w:r>
        <w:t xml:space="preserve">kalvossa</w:t>
      </w:r>
    </w:p>
    <w:p>
      <w:r>
        <w:rPr>
          <w:b/>
        </w:rPr>
        <w:t xml:space="preserve">Tulos</w:t>
      </w:r>
    </w:p>
    <w:p>
      <w:r>
        <w:t xml:space="preserve">keuhkokudoksessa</w:t>
      </w:r>
    </w:p>
    <w:p>
      <w:r>
        <w:rPr>
          <w:b/>
        </w:rPr>
        <w:t xml:space="preserve">Tulos</w:t>
      </w:r>
    </w:p>
    <w:p>
      <w:r>
        <w:t xml:space="preserve">suolistossa</w:t>
      </w:r>
    </w:p>
    <w:p>
      <w:r>
        <w:rPr>
          <w:b/>
        </w:rPr>
        <w:t xml:space="preserve">Esimerkki 8.2682</w:t>
      </w:r>
    </w:p>
    <w:p>
      <w:r>
        <w:t xml:space="preserve">Mitä puskurikalat tuottavat suojellakseen itseään?</w:t>
      </w:r>
    </w:p>
    <w:p>
      <w:r>
        <w:rPr>
          <w:b/>
        </w:rPr>
        <w:t xml:space="preserve">Tulos</w:t>
      </w:r>
    </w:p>
    <w:p>
      <w:r>
        <w:t xml:space="preserve">hampaat</w:t>
      </w:r>
    </w:p>
    <w:p>
      <w:r>
        <w:rPr>
          <w:b/>
        </w:rPr>
        <w:t xml:space="preserve">Tulos</w:t>
      </w:r>
    </w:p>
    <w:p>
      <w:r>
        <w:t xml:space="preserve">entsyymit</w:t>
      </w:r>
    </w:p>
    <w:p>
      <w:r>
        <w:rPr>
          <w:b/>
        </w:rPr>
        <w:t xml:space="preserve">Tulos</w:t>
      </w:r>
    </w:p>
    <w:p>
      <w:r>
        <w:t xml:space="preserve">hormonit</w:t>
      </w:r>
    </w:p>
    <w:p>
      <w:r>
        <w:rPr>
          <w:b/>
        </w:rPr>
        <w:t xml:space="preserve">Esimerkki 8.2683</w:t>
      </w:r>
    </w:p>
    <w:p>
      <w:r>
        <w:t xml:space="preserve">Mitkä kolme voimaa vaikuttavat eroosioon?</w:t>
      </w:r>
    </w:p>
    <w:p>
      <w:r>
        <w:rPr>
          <w:b/>
        </w:rPr>
        <w:t xml:space="preserve">Tulos</w:t>
      </w:r>
    </w:p>
    <w:p>
      <w:r>
        <w:t xml:space="preserve">vesi, lämpötila, korkeus merenpinnasta</w:t>
      </w:r>
    </w:p>
    <w:p>
      <w:r>
        <w:rPr>
          <w:b/>
        </w:rPr>
        <w:t xml:space="preserve">Tulos</w:t>
      </w:r>
    </w:p>
    <w:p>
      <w:r>
        <w:t xml:space="preserve">lämpö, paine, painovoima</w:t>
      </w:r>
    </w:p>
    <w:p>
      <w:r>
        <w:rPr>
          <w:b/>
        </w:rPr>
        <w:t xml:space="preserve">Tulos</w:t>
      </w:r>
    </w:p>
    <w:p>
      <w:r>
        <w:t xml:space="preserve">säteily, painovoima, sademäärä</w:t>
      </w:r>
    </w:p>
    <w:p>
      <w:r>
        <w:rPr>
          <w:b/>
        </w:rPr>
        <w:t xml:space="preserve">Esimerkki 8.2684</w:t>
      </w:r>
    </w:p>
    <w:p>
      <w:r>
        <w:t xml:space="preserve">Mikä kloridityyppi on haihtumaton aine, mutta ei liukene veteen?</w:t>
      </w:r>
    </w:p>
    <w:p>
      <w:r>
        <w:rPr>
          <w:b/>
        </w:rPr>
        <w:t xml:space="preserve">Tulos</w:t>
      </w:r>
    </w:p>
    <w:p>
      <w:r>
        <w:t xml:space="preserve">vaaleanpunainen kloridi</w:t>
      </w:r>
    </w:p>
    <w:p>
      <w:r>
        <w:rPr>
          <w:b/>
        </w:rPr>
        <w:t xml:space="preserve">Tulos</w:t>
      </w:r>
    </w:p>
    <w:p>
      <w:r>
        <w:t xml:space="preserve">keltainen kloridi</w:t>
      </w:r>
    </w:p>
    <w:p>
      <w:r>
        <w:rPr>
          <w:b/>
        </w:rPr>
        <w:t xml:space="preserve">Tulos</w:t>
      </w:r>
    </w:p>
    <w:p>
      <w:r>
        <w:t xml:space="preserve">lyijykloridi</w:t>
      </w:r>
    </w:p>
    <w:p>
      <w:r>
        <w:rPr>
          <w:b/>
        </w:rPr>
        <w:t xml:space="preserve">Esimerkki 8.2685</w:t>
      </w:r>
    </w:p>
    <w:p>
      <w:r>
        <w:t xml:space="preserve">Ensisijaiset imukudoselimet ovat luuydin ja mikä muu?</w:t>
      </w:r>
    </w:p>
    <w:p>
      <w:r>
        <w:rPr>
          <w:b/>
        </w:rPr>
        <w:t xml:space="preserve">Tulos</w:t>
      </w:r>
    </w:p>
    <w:p>
      <w:r>
        <w:t xml:space="preserve">keuhkorakkula</w:t>
      </w:r>
    </w:p>
    <w:p>
      <w:r>
        <w:rPr>
          <w:b/>
        </w:rPr>
        <w:t xml:space="preserve">Tulos</w:t>
      </w:r>
    </w:p>
    <w:p>
      <w:r>
        <w:t xml:space="preserve">kilpirauhanen</w:t>
      </w:r>
    </w:p>
    <w:p>
      <w:r>
        <w:rPr>
          <w:b/>
        </w:rPr>
        <w:t xml:space="preserve">Tulos</w:t>
      </w:r>
    </w:p>
    <w:p>
      <w:r>
        <w:t xml:space="preserve">munuaiset</w:t>
      </w:r>
    </w:p>
    <w:p>
      <w:r>
        <w:rPr>
          <w:b/>
        </w:rPr>
        <w:t xml:space="preserve">Esimerkki 8.2686</w:t>
      </w:r>
    </w:p>
    <w:p>
      <w:r>
        <w:t xml:space="preserve">Mitä kutsutaan saman alkuaineen eri muodoiksi?</w:t>
      </w:r>
    </w:p>
    <w:p>
      <w:r>
        <w:rPr>
          <w:b/>
        </w:rPr>
        <w:t xml:space="preserve">Tulos</w:t>
      </w:r>
    </w:p>
    <w:p>
      <w:r>
        <w:t xml:space="preserve">alaluokat</w:t>
      </w:r>
    </w:p>
    <w:p>
      <w:r>
        <w:rPr>
          <w:b/>
        </w:rPr>
        <w:t xml:space="preserve">Tulos</w:t>
      </w:r>
    </w:p>
    <w:p>
      <w:r>
        <w:t xml:space="preserve">amiinit</w:t>
      </w:r>
    </w:p>
    <w:p>
      <w:r>
        <w:rPr>
          <w:b/>
        </w:rPr>
        <w:t xml:space="preserve">Tulos</w:t>
      </w:r>
    </w:p>
    <w:p>
      <w:r>
        <w:t xml:space="preserve">polymorfit</w:t>
      </w:r>
    </w:p>
    <w:p>
      <w:r>
        <w:rPr>
          <w:b/>
        </w:rPr>
        <w:t xml:space="preserve">Esimerkki 8.2687</w:t>
      </w:r>
    </w:p>
    <w:p>
      <w:r>
        <w:t xml:space="preserve">Mikä laki selittää, miksi tuhansia metrisiä tonneja painava laiva kelluu vedessä?</w:t>
      </w:r>
    </w:p>
    <w:p>
      <w:r>
        <w:rPr>
          <w:b/>
        </w:rPr>
        <w:t xml:space="preserve">Tulos</w:t>
      </w:r>
    </w:p>
    <w:p>
      <w:r>
        <w:t xml:space="preserve">hofstadterin laki</w:t>
      </w:r>
    </w:p>
    <w:p>
      <w:r>
        <w:rPr>
          <w:b/>
        </w:rPr>
        <w:t xml:space="preserve">Tulos</w:t>
      </w:r>
    </w:p>
    <w:p>
      <w:r>
        <w:t xml:space="preserve">ganymede ' laki</w:t>
      </w:r>
    </w:p>
    <w:p>
      <w:r>
        <w:rPr>
          <w:b/>
        </w:rPr>
        <w:t xml:space="preserve">Tulos</w:t>
      </w:r>
    </w:p>
    <w:p>
      <w:r>
        <w:t xml:space="preserve">vedenpaineen laki</w:t>
      </w:r>
    </w:p>
    <w:p>
      <w:r>
        <w:rPr>
          <w:b/>
        </w:rPr>
        <w:t xml:space="preserve">Esimerkki 8.2688</w:t>
      </w:r>
    </w:p>
    <w:p>
      <w:r>
        <w:t xml:space="preserve">Muuttohaukat elpyivät uskomattomasti sen jälkeen, kun laki kiellettiin minkä?</w:t>
      </w:r>
    </w:p>
    <w:p>
      <w:r>
        <w:rPr>
          <w:b/>
        </w:rPr>
        <w:t xml:space="preserve">Tulos</w:t>
      </w:r>
    </w:p>
    <w:p>
      <w:r>
        <w:t xml:space="preserve">Karbaryyli</w:t>
      </w:r>
    </w:p>
    <w:p>
      <w:r>
        <w:rPr>
          <w:b/>
        </w:rPr>
        <w:t xml:space="preserve">Tulos</w:t>
      </w:r>
    </w:p>
    <w:p>
      <w:r>
        <w:t xml:space="preserve">Mitisidit</w:t>
      </w:r>
    </w:p>
    <w:p>
      <w:r>
        <w:rPr>
          <w:b/>
        </w:rPr>
        <w:t xml:space="preserve">Tulos</w:t>
      </w:r>
    </w:p>
    <w:p>
      <w:r>
        <w:t xml:space="preserve">Acetamiprid</w:t>
      </w:r>
    </w:p>
    <w:p>
      <w:r>
        <w:rPr>
          <w:b/>
        </w:rPr>
        <w:t xml:space="preserve">Esimerkki 8.2689</w:t>
      </w:r>
    </w:p>
    <w:p>
      <w:r>
        <w:t xml:space="preserve">Mihin sikiö on yhteydessä napanuoraksi kutsutulla putkella?</w:t>
      </w:r>
    </w:p>
    <w:p>
      <w:r>
        <w:rPr>
          <w:b/>
        </w:rPr>
        <w:t xml:space="preserve">Tulos</w:t>
      </w:r>
    </w:p>
    <w:p>
      <w:r>
        <w:t xml:space="preserve">Vatsa</w:t>
      </w:r>
    </w:p>
    <w:p>
      <w:r>
        <w:rPr>
          <w:b/>
        </w:rPr>
        <w:t xml:space="preserve">Tulos</w:t>
      </w:r>
    </w:p>
    <w:p>
      <w:r>
        <w:t xml:space="preserve">Suolet</w:t>
      </w:r>
    </w:p>
    <w:p>
      <w:r>
        <w:rPr>
          <w:b/>
        </w:rPr>
        <w:t xml:space="preserve">Tulos</w:t>
      </w:r>
    </w:p>
    <w:p>
      <w:r>
        <w:t xml:space="preserve">Munanjohtimet</w:t>
      </w:r>
    </w:p>
    <w:p>
      <w:r>
        <w:rPr>
          <w:b/>
        </w:rPr>
        <w:t xml:space="preserve">Esimerkki 8.2690</w:t>
      </w:r>
    </w:p>
    <w:p>
      <w:r>
        <w:t xml:space="preserve">Mikä rakenne on useiden polypeptidiketjujen, joita nykyään kutsutaan proteiinin alayksiköiksi, laajempi kokoonpano?</w:t>
      </w:r>
    </w:p>
    <w:p>
      <w:r>
        <w:rPr>
          <w:b/>
        </w:rPr>
        <w:t xml:space="preserve">Tulos</w:t>
      </w:r>
    </w:p>
    <w:p>
      <w:r>
        <w:t xml:space="preserve">digitaalinen rakenne</w:t>
      </w:r>
    </w:p>
    <w:p>
      <w:r>
        <w:rPr>
          <w:b/>
        </w:rPr>
        <w:t xml:space="preserve">Tulos</w:t>
      </w:r>
    </w:p>
    <w:p>
      <w:r>
        <w:t xml:space="preserve">geologinen rakenne</w:t>
      </w:r>
    </w:p>
    <w:p>
      <w:r>
        <w:rPr>
          <w:b/>
        </w:rPr>
        <w:t xml:space="preserve">Tulos</w:t>
      </w:r>
    </w:p>
    <w:p>
      <w:r>
        <w:t xml:space="preserve">pyramidirakenne</w:t>
      </w:r>
    </w:p>
    <w:p>
      <w:r>
        <w:rPr>
          <w:b/>
        </w:rPr>
        <w:t xml:space="preserve">Esimerkki 8.2691</w:t>
      </w:r>
    </w:p>
    <w:p>
      <w:r>
        <w:t xml:space="preserve">Pepsiini ja trypsiini ovat esimerkkejä entsyymeistä, jotka osallistuvat mihin kehon prosessiin?</w:t>
      </w:r>
    </w:p>
    <w:p>
      <w:r>
        <w:rPr>
          <w:b/>
        </w:rPr>
        <w:t xml:space="preserve">Tulos</w:t>
      </w:r>
    </w:p>
    <w:p>
      <w:r>
        <w:t xml:space="preserve">suodatus</w:t>
      </w:r>
    </w:p>
    <w:p>
      <w:r>
        <w:rPr>
          <w:b/>
        </w:rPr>
        <w:t xml:space="preserve">Tulos</w:t>
      </w:r>
    </w:p>
    <w:p>
      <w:r>
        <w:t xml:space="preserve">uudistuminen</w:t>
      </w:r>
    </w:p>
    <w:p>
      <w:r>
        <w:rPr>
          <w:b/>
        </w:rPr>
        <w:t xml:space="preserve">Tulos</w:t>
      </w:r>
    </w:p>
    <w:p>
      <w:r>
        <w:t xml:space="preserve">hiki</w:t>
      </w:r>
    </w:p>
    <w:p>
      <w:r>
        <w:rPr>
          <w:b/>
        </w:rPr>
        <w:t xml:space="preserve">Esimerkki 8.2692</w:t>
      </w:r>
    </w:p>
    <w:p>
      <w:r>
        <w:t xml:space="preserve">Mikä on termi nesteen paksuuden mittaamiselle?</w:t>
      </w:r>
    </w:p>
    <w:p>
      <w:r>
        <w:rPr>
          <w:b/>
        </w:rPr>
        <w:t xml:space="preserve">Tulos</w:t>
      </w:r>
    </w:p>
    <w:p>
      <w:r>
        <w:t xml:space="preserve">kitka</w:t>
      </w:r>
    </w:p>
    <w:p>
      <w:r>
        <w:rPr>
          <w:b/>
        </w:rPr>
        <w:t xml:space="preserve">Tulos</w:t>
      </w:r>
    </w:p>
    <w:p>
      <w:r>
        <w:t xml:space="preserve">kimmoisuus</w:t>
      </w:r>
    </w:p>
    <w:p>
      <w:r>
        <w:rPr>
          <w:b/>
        </w:rPr>
        <w:t xml:space="preserve">Tulos</w:t>
      </w:r>
    </w:p>
    <w:p>
      <w:r>
        <w:t xml:space="preserve">suolapitoisuus</w:t>
      </w:r>
    </w:p>
    <w:p>
      <w:r>
        <w:rPr>
          <w:b/>
        </w:rPr>
        <w:t xml:space="preserve">Esimerkki 8.2693</w:t>
      </w:r>
    </w:p>
    <w:p>
      <w:r>
        <w:t xml:space="preserve">Mihin protistien luokittelu perustuu?</w:t>
      </w:r>
    </w:p>
    <w:p>
      <w:r>
        <w:rPr>
          <w:b/>
        </w:rPr>
        <w:t xml:space="preserve">Tulos</w:t>
      </w:r>
    </w:p>
    <w:p>
      <w:r>
        <w:t xml:space="preserve">jaetut ehdot</w:t>
      </w:r>
    </w:p>
    <w:p>
      <w:r>
        <w:rPr>
          <w:b/>
        </w:rPr>
        <w:t xml:space="preserve">Tulos</w:t>
      </w:r>
    </w:p>
    <w:p>
      <w:r>
        <w:t xml:space="preserve">jaetut mutaatiot</w:t>
      </w:r>
    </w:p>
    <w:p>
      <w:r>
        <w:rPr>
          <w:b/>
        </w:rPr>
        <w:t xml:space="preserve">Tulos</w:t>
      </w:r>
    </w:p>
    <w:p>
      <w:r>
        <w:t xml:space="preserve">jaetut hännät</w:t>
      </w:r>
    </w:p>
    <w:p>
      <w:r>
        <w:rPr>
          <w:b/>
        </w:rPr>
        <w:t xml:space="preserve">Esimerkki 8.2694</w:t>
      </w:r>
    </w:p>
    <w:p>
      <w:r>
        <w:t xml:space="preserve">Minkä aineen liukoisuus lisääntyy korkeammassa paineessa?</w:t>
      </w:r>
    </w:p>
    <w:p>
      <w:r>
        <w:rPr>
          <w:b/>
        </w:rPr>
        <w:t xml:space="preserve">Tulos</w:t>
      </w:r>
    </w:p>
    <w:p>
      <w:r>
        <w:t xml:space="preserve">molekyylit</w:t>
      </w:r>
    </w:p>
    <w:p>
      <w:r>
        <w:rPr>
          <w:b/>
        </w:rPr>
        <w:t xml:space="preserve">Tulos</w:t>
      </w:r>
    </w:p>
    <w:p>
      <w:r>
        <w:t xml:space="preserve">polttoaineet</w:t>
      </w:r>
    </w:p>
    <w:p>
      <w:r>
        <w:rPr>
          <w:b/>
        </w:rPr>
        <w:t xml:space="preserve">Tulos</w:t>
      </w:r>
    </w:p>
    <w:p>
      <w:r>
        <w:t xml:space="preserve">emäkset</w:t>
      </w:r>
    </w:p>
    <w:p>
      <w:r>
        <w:rPr>
          <w:b/>
        </w:rPr>
        <w:t xml:space="preserve">Esimerkki 8.2695</w:t>
      </w:r>
    </w:p>
    <w:p>
      <w:r>
        <w:t xml:space="preserve">Mikä termi viittaa häiriön jälkeisiin yhteisö- ja ekosysteemimuutoksiin?</w:t>
      </w:r>
    </w:p>
    <w:p>
      <w:r>
        <w:rPr>
          <w:b/>
        </w:rPr>
        <w:t xml:space="preserve">Tulos</w:t>
      </w:r>
    </w:p>
    <w:p>
      <w:r>
        <w:t xml:space="preserve">eteneminen</w:t>
      </w:r>
    </w:p>
    <w:p>
      <w:r>
        <w:rPr>
          <w:b/>
        </w:rPr>
        <w:t xml:space="preserve">Tulos</w:t>
      </w:r>
    </w:p>
    <w:p>
      <w:r>
        <w:t xml:space="preserve">häiriöiden periytyminen</w:t>
      </w:r>
    </w:p>
    <w:p>
      <w:r>
        <w:rPr>
          <w:b/>
        </w:rPr>
        <w:t xml:space="preserve">Tulos</w:t>
      </w:r>
    </w:p>
    <w:p>
      <w:r>
        <w:t xml:space="preserve">fysiologinen periytyminen</w:t>
      </w:r>
    </w:p>
    <w:p>
      <w:r>
        <w:rPr>
          <w:b/>
        </w:rPr>
        <w:t xml:space="preserve">Esimerkki 8.2696</w:t>
      </w:r>
    </w:p>
    <w:p>
      <w:r>
        <w:t xml:space="preserve">Etikka on minkä hapon liuos?</w:t>
      </w:r>
    </w:p>
    <w:p>
      <w:r>
        <w:rPr>
          <w:b/>
        </w:rPr>
        <w:t xml:space="preserve">Tulos</w:t>
      </w:r>
    </w:p>
    <w:p>
      <w:r>
        <w:t xml:space="preserve">boorihappo</w:t>
      </w:r>
    </w:p>
    <w:p>
      <w:r>
        <w:rPr>
          <w:b/>
        </w:rPr>
        <w:t xml:space="preserve">Tulos</w:t>
      </w:r>
    </w:p>
    <w:p>
      <w:r>
        <w:t xml:space="preserve">magnesium</w:t>
      </w:r>
    </w:p>
    <w:p>
      <w:r>
        <w:rPr>
          <w:b/>
        </w:rPr>
        <w:t xml:space="preserve">Tulos</w:t>
      </w:r>
    </w:p>
    <w:p>
      <w:r>
        <w:t xml:space="preserve">kiteinen</w:t>
      </w:r>
    </w:p>
    <w:p>
      <w:r>
        <w:rPr>
          <w:b/>
        </w:rPr>
        <w:t xml:space="preserve">Esimerkki 8.2697</w:t>
      </w:r>
    </w:p>
    <w:p>
      <w:r>
        <w:t xml:space="preserve">Giardiaasi ja malaria ovat minkä organismin aiheuttamia tauteja?</w:t>
      </w:r>
    </w:p>
    <w:p>
      <w:r>
        <w:rPr>
          <w:b/>
        </w:rPr>
        <w:t xml:space="preserve">Tulos</w:t>
      </w:r>
    </w:p>
    <w:p>
      <w:r>
        <w:t xml:space="preserve">matoja</w:t>
      </w:r>
    </w:p>
    <w:p>
      <w:r>
        <w:rPr>
          <w:b/>
        </w:rPr>
        <w:t xml:space="preserve">Tulos</w:t>
      </w:r>
    </w:p>
    <w:p>
      <w:r>
        <w:t xml:space="preserve">toukat</w:t>
      </w:r>
    </w:p>
    <w:p>
      <w:r>
        <w:rPr>
          <w:b/>
        </w:rPr>
        <w:t xml:space="preserve">Tulos</w:t>
      </w:r>
    </w:p>
    <w:p>
      <w:r>
        <w:t xml:space="preserve">bakteerit</w:t>
      </w:r>
    </w:p>
    <w:p>
      <w:r>
        <w:rPr>
          <w:b/>
        </w:rPr>
        <w:t xml:space="preserve">Esimerkki 8.2698</w:t>
      </w:r>
    </w:p>
    <w:p>
      <w:r>
        <w:t xml:space="preserve">Jaksollisen järjestelmän ryhmää 15 kutsutaan myös nimellä mikä ryhmä?</w:t>
      </w:r>
    </w:p>
    <w:p>
      <w:r>
        <w:rPr>
          <w:b/>
        </w:rPr>
        <w:t xml:space="preserve">Tulos</w:t>
      </w:r>
    </w:p>
    <w:p>
      <w:r>
        <w:t xml:space="preserve">happi</w:t>
      </w:r>
    </w:p>
    <w:p>
      <w:r>
        <w:rPr>
          <w:b/>
        </w:rPr>
        <w:t xml:space="preserve">Tulos</w:t>
      </w:r>
    </w:p>
    <w:p>
      <w:r>
        <w:t xml:space="preserve">kalium</w:t>
      </w:r>
    </w:p>
    <w:p>
      <w:r>
        <w:rPr>
          <w:b/>
        </w:rPr>
        <w:t xml:space="preserve">Tulos</w:t>
      </w:r>
    </w:p>
    <w:p>
      <w:r>
        <w:t xml:space="preserve">vety</w:t>
      </w:r>
    </w:p>
    <w:p>
      <w:r>
        <w:rPr>
          <w:b/>
        </w:rPr>
        <w:t xml:space="preserve">Esimerkki 8.2699</w:t>
      </w:r>
    </w:p>
    <w:p>
      <w:r>
        <w:t xml:space="preserve">Millainen kahvin ja alkoholin sisältämä yhdiste lisää virtsan määrää?</w:t>
      </w:r>
    </w:p>
    <w:p>
      <w:r>
        <w:rPr>
          <w:b/>
        </w:rPr>
        <w:t xml:space="preserve">Tulos</w:t>
      </w:r>
    </w:p>
    <w:p>
      <w:r>
        <w:t xml:space="preserve">anaboliset</w:t>
      </w:r>
    </w:p>
    <w:p>
      <w:r>
        <w:rPr>
          <w:b/>
        </w:rPr>
        <w:t xml:space="preserve">Tulos</w:t>
      </w:r>
    </w:p>
    <w:p>
      <w:r>
        <w:t xml:space="preserve">happo</w:t>
      </w:r>
    </w:p>
    <w:p>
      <w:r>
        <w:rPr>
          <w:b/>
        </w:rPr>
        <w:t xml:space="preserve">Tulos</w:t>
      </w:r>
    </w:p>
    <w:p>
      <w:r>
        <w:t xml:space="preserve">lisäaine</w:t>
      </w:r>
    </w:p>
    <w:p>
      <w:r>
        <w:rPr>
          <w:b/>
        </w:rPr>
        <w:t xml:space="preserve">Esimerkki 8.2700</w:t>
      </w:r>
    </w:p>
    <w:p>
      <w:r>
        <w:t xml:space="preserve">Ihmisen veressä on puskurijärjestelmä, joka minimoi äärimmäiset muutokset... missä?</w:t>
      </w:r>
    </w:p>
    <w:p>
      <w:r>
        <w:rPr>
          <w:b/>
        </w:rPr>
        <w:t xml:space="preserve">Tulos</w:t>
      </w:r>
    </w:p>
    <w:p>
      <w:r>
        <w:t xml:space="preserve">natriumpitoisuus</w:t>
      </w:r>
    </w:p>
    <w:p>
      <w:r>
        <w:rPr>
          <w:b/>
        </w:rPr>
        <w:t xml:space="preserve">Tulos</w:t>
      </w:r>
    </w:p>
    <w:p>
      <w:r>
        <w:t xml:space="preserve">kalsium</w:t>
      </w:r>
    </w:p>
    <w:p>
      <w:r>
        <w:rPr>
          <w:b/>
        </w:rPr>
        <w:t xml:space="preserve">Tulos</w:t>
      </w:r>
    </w:p>
    <w:p>
      <w:r>
        <w:t xml:space="preserve">ionit</w:t>
      </w:r>
    </w:p>
    <w:p>
      <w:r>
        <w:rPr>
          <w:b/>
        </w:rPr>
        <w:t xml:space="preserve">Esimerkki 8.2701</w:t>
      </w:r>
    </w:p>
    <w:p>
      <w:r>
        <w:t xml:space="preserve">Kuinka monta elektroniparia jaetaan hiilen kolmoissidoksessa?</w:t>
      </w:r>
    </w:p>
    <w:p>
      <w:r>
        <w:rPr>
          <w:b/>
        </w:rPr>
        <w:t xml:space="preserve">Tulos</w:t>
      </w:r>
    </w:p>
    <w:p>
      <w:r>
        <w:t xml:space="preserve">yksi</w:t>
      </w:r>
    </w:p>
    <w:p>
      <w:r>
        <w:rPr>
          <w:b/>
        </w:rPr>
        <w:t xml:space="preserve">Tulos</w:t>
      </w:r>
    </w:p>
    <w:p>
      <w:r>
        <w:t xml:space="preserve">neljä</w:t>
      </w:r>
    </w:p>
    <w:p>
      <w:r>
        <w:rPr>
          <w:b/>
        </w:rPr>
        <w:t xml:space="preserve">Tulos</w:t>
      </w:r>
    </w:p>
    <w:p>
      <w:r>
        <w:t xml:space="preserve">kaksi</w:t>
      </w:r>
    </w:p>
    <w:p>
      <w:r>
        <w:rPr>
          <w:b/>
        </w:rPr>
        <w:t xml:space="preserve">Esimerkki 8.2702</w:t>
      </w:r>
    </w:p>
    <w:p>
      <w:r>
        <w:t xml:space="preserve">Mihin suuri osa eteiseen tulevasta verestä virtaa?</w:t>
      </w:r>
    </w:p>
    <w:p>
      <w:r>
        <w:rPr>
          <w:b/>
        </w:rPr>
        <w:t xml:space="preserve">Tulos</w:t>
      </w:r>
    </w:p>
    <w:p>
      <w:r>
        <w:t xml:space="preserve">valtimot</w:t>
      </w:r>
    </w:p>
    <w:p>
      <w:r>
        <w:rPr>
          <w:b/>
        </w:rPr>
        <w:t xml:space="preserve">Tulos</w:t>
      </w:r>
    </w:p>
    <w:p>
      <w:r>
        <w:t xml:space="preserve">lihakset</w:t>
      </w:r>
    </w:p>
    <w:p>
      <w:r>
        <w:rPr>
          <w:b/>
        </w:rPr>
        <w:t xml:space="preserve">Tulos</w:t>
      </w:r>
    </w:p>
    <w:p>
      <w:r>
        <w:t xml:space="preserve">keuhkot</w:t>
      </w:r>
    </w:p>
    <w:p>
      <w:r>
        <w:rPr>
          <w:b/>
        </w:rPr>
        <w:t xml:space="preserve">Esimerkki 8.2703</w:t>
      </w:r>
    </w:p>
    <w:p>
      <w:r>
        <w:t xml:space="preserve">Mihin kohtaan sähkömagneettista spektriä radioaallot sijoittuvat?</w:t>
      </w:r>
    </w:p>
    <w:p>
      <w:r>
        <w:rPr>
          <w:b/>
        </w:rPr>
        <w:t xml:space="preserve">Tulos</w:t>
      </w:r>
    </w:p>
    <w:p>
      <w:r>
        <w:t xml:space="preserve">keskellä</w:t>
      </w:r>
    </w:p>
    <w:p>
      <w:r>
        <w:rPr>
          <w:b/>
        </w:rPr>
        <w:t xml:space="preserve">Tulos</w:t>
      </w:r>
    </w:p>
    <w:p>
      <w:r>
        <w:t xml:space="preserve">äärimmäinen oikeisto</w:t>
      </w:r>
    </w:p>
    <w:p>
      <w:r>
        <w:rPr>
          <w:b/>
        </w:rPr>
        <w:t xml:space="preserve">Tulos</w:t>
      </w:r>
    </w:p>
    <w:p>
      <w:r>
        <w:t xml:space="preserve">top</w:t>
      </w:r>
    </w:p>
    <w:p>
      <w:r>
        <w:rPr>
          <w:b/>
        </w:rPr>
        <w:t xml:space="preserve">Esimerkki 8.2704</w:t>
      </w:r>
    </w:p>
    <w:p>
      <w:r>
        <w:t xml:space="preserve">Mikä on soluhengityksen ensimmäinen vaihe?</w:t>
      </w:r>
    </w:p>
    <w:p>
      <w:r>
        <w:rPr>
          <w:b/>
        </w:rPr>
        <w:t xml:space="preserve">Tulos</w:t>
      </w:r>
    </w:p>
    <w:p>
      <w:r>
        <w:t xml:space="preserve">ruokahalu</w:t>
      </w:r>
    </w:p>
    <w:p>
      <w:r>
        <w:rPr>
          <w:b/>
        </w:rPr>
        <w:t xml:space="preserve">Tulos</w:t>
      </w:r>
    </w:p>
    <w:p>
      <w:r>
        <w:t xml:space="preserve">jäljennös</w:t>
      </w:r>
    </w:p>
    <w:p>
      <w:r>
        <w:rPr>
          <w:b/>
        </w:rPr>
        <w:t xml:space="preserve">Tulos</w:t>
      </w:r>
    </w:p>
    <w:p>
      <w:r>
        <w:t xml:space="preserve">fotosynteesi</w:t>
      </w:r>
    </w:p>
    <w:p>
      <w:r>
        <w:rPr>
          <w:b/>
        </w:rPr>
        <w:t xml:space="preserve">Esimerkki 8.2705</w:t>
      </w:r>
    </w:p>
    <w:p>
      <w:r>
        <w:t xml:space="preserve">Jotkut eläimet valmistautuvat pitkiin talviin varastoimalla ruokaa ja menemällä lepotilaan, mitä kutsutaan?</w:t>
      </w:r>
    </w:p>
    <w:p>
      <w:r>
        <w:rPr>
          <w:b/>
        </w:rPr>
        <w:t xml:space="preserve">Tulos</w:t>
      </w:r>
    </w:p>
    <w:p>
      <w:r>
        <w:t xml:space="preserve">raskaus</w:t>
      </w:r>
    </w:p>
    <w:p>
      <w:r>
        <w:rPr>
          <w:b/>
        </w:rPr>
        <w:t xml:space="preserve">Tulos</w:t>
      </w:r>
    </w:p>
    <w:p>
      <w:r>
        <w:t xml:space="preserve">lepo</w:t>
      </w:r>
    </w:p>
    <w:p>
      <w:r>
        <w:rPr>
          <w:b/>
        </w:rPr>
        <w:t xml:space="preserve">Tulos</w:t>
      </w:r>
    </w:p>
    <w:p>
      <w:r>
        <w:t xml:space="preserve">pölytys</w:t>
      </w:r>
    </w:p>
    <w:p>
      <w:r>
        <w:rPr>
          <w:b/>
        </w:rPr>
        <w:t xml:space="preserve">Esimerkki 8.2706</w:t>
      </w:r>
    </w:p>
    <w:p>
      <w:r>
        <w:t xml:space="preserve">Mikä liittyy gametofyyttiin ja on siitä riippuvainen?</w:t>
      </w:r>
    </w:p>
    <w:p>
      <w:r>
        <w:rPr>
          <w:b/>
        </w:rPr>
        <w:t xml:space="preserve">Tulos</w:t>
      </w:r>
    </w:p>
    <w:p>
      <w:r>
        <w:t xml:space="preserve">sperma</w:t>
      </w:r>
    </w:p>
    <w:p>
      <w:r>
        <w:rPr>
          <w:b/>
        </w:rPr>
        <w:t xml:space="preserve">Tulos</w:t>
      </w:r>
    </w:p>
    <w:p>
      <w:r>
        <w:t xml:space="preserve">kromosomit</w:t>
      </w:r>
    </w:p>
    <w:p>
      <w:r>
        <w:rPr>
          <w:b/>
        </w:rPr>
        <w:t xml:space="preserve">Tulos</w:t>
      </w:r>
    </w:p>
    <w:p>
      <w:r>
        <w:t xml:space="preserve">zygootti</w:t>
      </w:r>
    </w:p>
    <w:p>
      <w:r>
        <w:rPr>
          <w:b/>
        </w:rPr>
        <w:t xml:space="preserve">Esimerkki 8.2707</w:t>
      </w:r>
    </w:p>
    <w:p>
      <w:r>
        <w:t xml:space="preserve">Mikä on veden kierrättämiseen tähtäävän biogeokemiallisen kierron nimi?</w:t>
      </w:r>
    </w:p>
    <w:p>
      <w:r>
        <w:rPr>
          <w:b/>
        </w:rPr>
        <w:t xml:space="preserve">Tulos</w:t>
      </w:r>
    </w:p>
    <w:p>
      <w:r>
        <w:t xml:space="preserve">vesiteoria</w:t>
      </w:r>
    </w:p>
    <w:p>
      <w:r>
        <w:rPr>
          <w:b/>
        </w:rPr>
        <w:t xml:space="preserve">Tulos</w:t>
      </w:r>
    </w:p>
    <w:p>
      <w:r>
        <w:t xml:space="preserve">Nestekierto</w:t>
      </w:r>
    </w:p>
    <w:p>
      <w:r>
        <w:rPr>
          <w:b/>
        </w:rPr>
        <w:t xml:space="preserve">Tulos</w:t>
      </w:r>
    </w:p>
    <w:p>
      <w:r>
        <w:t xml:space="preserve">Vesipöytä</w:t>
      </w:r>
    </w:p>
    <w:p>
      <w:r>
        <w:rPr>
          <w:b/>
        </w:rPr>
        <w:t xml:space="preserve">Esimerkki 8.2708</w:t>
      </w:r>
    </w:p>
    <w:p>
      <w:r>
        <w:t xml:space="preserve">Nimeä laki, joka määrittää, mitkä kivikerrokset ovat toisia nuorempia tai vanhempia.</w:t>
      </w:r>
    </w:p>
    <w:p>
      <w:r>
        <w:rPr>
          <w:b/>
        </w:rPr>
        <w:t xml:space="preserve">Tulos</w:t>
      </w:r>
    </w:p>
    <w:p>
      <w:r>
        <w:t xml:space="preserve">painovoiman laki</w:t>
      </w:r>
    </w:p>
    <w:p>
      <w:r>
        <w:rPr>
          <w:b/>
        </w:rPr>
        <w:t xml:space="preserve">Tulos</w:t>
      </w:r>
    </w:p>
    <w:p>
      <w:r>
        <w:t xml:space="preserve">geologinen teoria</w:t>
      </w:r>
    </w:p>
    <w:p>
      <w:r>
        <w:rPr>
          <w:b/>
        </w:rPr>
        <w:t xml:space="preserve">Tulos</w:t>
      </w:r>
    </w:p>
    <w:p>
      <w:r>
        <w:t xml:space="preserve">apposition laki</w:t>
      </w:r>
    </w:p>
    <w:p>
      <w:r>
        <w:rPr>
          <w:b/>
        </w:rPr>
        <w:t xml:space="preserve">Esimerkki 8.2709</w:t>
      </w:r>
    </w:p>
    <w:p>
      <w:r>
        <w:t xml:space="preserve">Mikä muodostaa solun sisällön plasmakalvon ja ydinkuoren välissä?</w:t>
      </w:r>
    </w:p>
    <w:p>
      <w:r>
        <w:rPr>
          <w:b/>
        </w:rPr>
        <w:t xml:space="preserve">Tulos</w:t>
      </w:r>
    </w:p>
    <w:p>
      <w:r>
        <w:t xml:space="preserve">protoplasma</w:t>
      </w:r>
    </w:p>
    <w:p>
      <w:r>
        <w:rPr>
          <w:b/>
        </w:rPr>
        <w:t xml:space="preserve">Tulos</w:t>
      </w:r>
    </w:p>
    <w:p>
      <w:r>
        <w:t xml:space="preserve">pikkuaivot</w:t>
      </w:r>
    </w:p>
    <w:p>
      <w:r>
        <w:rPr>
          <w:b/>
        </w:rPr>
        <w:t xml:space="preserve">Tulos</w:t>
      </w:r>
    </w:p>
    <w:p>
      <w:r>
        <w:t xml:space="preserve">sytoskeletti</w:t>
      </w:r>
    </w:p>
    <w:p>
      <w:r>
        <w:rPr>
          <w:b/>
        </w:rPr>
        <w:t xml:space="preserve">Esimerkki 8.2710</w:t>
      </w:r>
    </w:p>
    <w:p>
      <w:r>
        <w:t xml:space="preserve">Mikä tieteenala on maailmankaikkeuden eikä kosmetiikan tutkimus?</w:t>
      </w:r>
    </w:p>
    <w:p>
      <w:r>
        <w:rPr>
          <w:b/>
        </w:rPr>
        <w:t xml:space="preserve">Tulos</w:t>
      </w:r>
    </w:p>
    <w:p>
      <w:r>
        <w:t xml:space="preserve">teologia</w:t>
      </w:r>
    </w:p>
    <w:p>
      <w:r>
        <w:rPr>
          <w:b/>
        </w:rPr>
        <w:t xml:space="preserve">Tulos</w:t>
      </w:r>
    </w:p>
    <w:p>
      <w:r>
        <w:t xml:space="preserve">tähtitiede</w:t>
      </w:r>
    </w:p>
    <w:p>
      <w:r>
        <w:rPr>
          <w:b/>
        </w:rPr>
        <w:t xml:space="preserve">Tulos</w:t>
      </w:r>
    </w:p>
    <w:p>
      <w:r>
        <w:t xml:space="preserve">epistemologia</w:t>
      </w:r>
    </w:p>
    <w:p>
      <w:r>
        <w:rPr>
          <w:b/>
        </w:rPr>
        <w:t xml:space="preserve">Esimerkki 8.2711</w:t>
      </w:r>
    </w:p>
    <w:p>
      <w:r>
        <w:t xml:space="preserve">Minkälaisten sukupolvien välillä kasvit vuorottelevat elinkaarensa aikana?</w:t>
      </w:r>
    </w:p>
    <w:p>
      <w:r>
        <w:rPr>
          <w:b/>
        </w:rPr>
        <w:t xml:space="preserve">Tulos</w:t>
      </w:r>
    </w:p>
    <w:p>
      <w:r>
        <w:t xml:space="preserve">levät ja diploidit</w:t>
      </w:r>
    </w:p>
    <w:p>
      <w:r>
        <w:rPr>
          <w:b/>
        </w:rPr>
        <w:t xml:space="preserve">Tulos</w:t>
      </w:r>
    </w:p>
    <w:p>
      <w:r>
        <w:t xml:space="preserve">vitro ja diploidinen</w:t>
      </w:r>
    </w:p>
    <w:p>
      <w:r>
        <w:rPr>
          <w:b/>
        </w:rPr>
        <w:t xml:space="preserve">Tulos</w:t>
      </w:r>
    </w:p>
    <w:p>
      <w:r>
        <w:t xml:space="preserve">haploidinen ja rykelmä</w:t>
      </w:r>
    </w:p>
    <w:p>
      <w:r>
        <w:rPr>
          <w:b/>
        </w:rPr>
        <w:t xml:space="preserve">Esimerkki 8.2712</w:t>
      </w:r>
    </w:p>
    <w:p>
      <w:r>
        <w:t xml:space="preserve">Minkälaista käyttäytymistä esiintyy luonnostaan kaikilla tietyn lajin eläimillä?</w:t>
      </w:r>
    </w:p>
    <w:p>
      <w:r>
        <w:rPr>
          <w:b/>
        </w:rPr>
        <w:t xml:space="preserve">Tulos</w:t>
      </w:r>
    </w:p>
    <w:p>
      <w:r>
        <w:t xml:space="preserve">stimuloitu</w:t>
      </w:r>
    </w:p>
    <w:p>
      <w:r>
        <w:rPr>
          <w:b/>
        </w:rPr>
        <w:t xml:space="preserve">Tulos</w:t>
      </w:r>
    </w:p>
    <w:p>
      <w:r>
        <w:t xml:space="preserve">oppinut</w:t>
      </w:r>
    </w:p>
    <w:p>
      <w:r>
        <w:rPr>
          <w:b/>
        </w:rPr>
        <w:t xml:space="preserve">Tulos</w:t>
      </w:r>
    </w:p>
    <w:p>
      <w:r>
        <w:t xml:space="preserve">hankittu</w:t>
      </w:r>
    </w:p>
    <w:p>
      <w:r>
        <w:rPr>
          <w:b/>
        </w:rPr>
        <w:t xml:space="preserve">Esimerkki 8.2713</w:t>
      </w:r>
    </w:p>
    <w:p>
      <w:r>
        <w:t xml:space="preserve">Minkä ekosysteemien ominaisuuden säilyttäminen on uhanalaisia lajeja koskevan lain kaltaisten toimenpiteiden tavoite?</w:t>
      </w:r>
    </w:p>
    <w:p>
      <w:r>
        <w:rPr>
          <w:b/>
        </w:rPr>
        <w:t xml:space="preserve">Tulos</w:t>
      </w:r>
    </w:p>
    <w:p>
      <w:r>
        <w:t xml:space="preserve">bioremediaatio</w:t>
      </w:r>
    </w:p>
    <w:p>
      <w:r>
        <w:rPr>
          <w:b/>
        </w:rPr>
        <w:t xml:space="preserve">Tulos</w:t>
      </w:r>
    </w:p>
    <w:p>
      <w:r>
        <w:t xml:space="preserve">luonnonvalinta</w:t>
      </w:r>
    </w:p>
    <w:p>
      <w:r>
        <w:rPr>
          <w:b/>
        </w:rPr>
        <w:t xml:space="preserve">Tulos</w:t>
      </w:r>
    </w:p>
    <w:p>
      <w:r>
        <w:t xml:space="preserve">Allopatrinen lajisto</w:t>
      </w:r>
    </w:p>
    <w:p>
      <w:r>
        <w:rPr>
          <w:b/>
        </w:rPr>
        <w:t xml:space="preserve">Esimerkki 8.2714</w:t>
      </w:r>
    </w:p>
    <w:p>
      <w:r>
        <w:t xml:space="preserve">Kuinka monta sormenpäätä kädellisillä on kussakin raajassa?</w:t>
      </w:r>
    </w:p>
    <w:p>
      <w:r>
        <w:rPr>
          <w:b/>
        </w:rPr>
        <w:t xml:space="preserve">Tulos</w:t>
      </w:r>
    </w:p>
    <w:p>
      <w:r>
        <w:t xml:space="preserve">kymmenen</w:t>
      </w:r>
    </w:p>
    <w:p>
      <w:r>
        <w:rPr>
          <w:b/>
        </w:rPr>
        <w:t xml:space="preserve">Tulos</w:t>
      </w:r>
    </w:p>
    <w:p>
      <w:r>
        <w:t xml:space="preserve">neljä</w:t>
      </w:r>
    </w:p>
    <w:p>
      <w:r>
        <w:rPr>
          <w:b/>
        </w:rPr>
        <w:t xml:space="preserve">Tulos</w:t>
      </w:r>
    </w:p>
    <w:p>
      <w:r>
        <w:t xml:space="preserve">kolme</w:t>
      </w:r>
    </w:p>
    <w:p>
      <w:r>
        <w:rPr>
          <w:b/>
        </w:rPr>
        <w:t xml:space="preserve">Esimerkki 8.2715</w:t>
      </w:r>
    </w:p>
    <w:p>
      <w:r>
        <w:t xml:space="preserve">Mitä vedenkäsittely tekee vedelle?</w:t>
      </w:r>
    </w:p>
    <w:p>
      <w:r>
        <w:rPr>
          <w:b/>
        </w:rPr>
        <w:t xml:space="preserve">Tulos</w:t>
      </w:r>
    </w:p>
    <w:p>
      <w:r>
        <w:t xml:space="preserve">lisää äänenvoimakkuutta</w:t>
      </w:r>
    </w:p>
    <w:p>
      <w:r>
        <w:rPr>
          <w:b/>
        </w:rPr>
        <w:t xml:space="preserve">Tulos</w:t>
      </w:r>
    </w:p>
    <w:p>
      <w:r>
        <w:t xml:space="preserve">palauttaa bakteerit</w:t>
      </w:r>
    </w:p>
    <w:p>
      <w:r>
        <w:rPr>
          <w:b/>
        </w:rPr>
        <w:t xml:space="preserve">Tulos</w:t>
      </w:r>
    </w:p>
    <w:p>
      <w:r>
        <w:t xml:space="preserve">lisää makua</w:t>
      </w:r>
    </w:p>
    <w:p>
      <w:r>
        <w:rPr>
          <w:b/>
        </w:rPr>
        <w:t xml:space="preserve">Esimerkki 8.2716</w:t>
      </w:r>
    </w:p>
    <w:p>
      <w:r>
        <w:t xml:space="preserve">Mikä on solunjakautumisen viimeinen vaihe?</w:t>
      </w:r>
    </w:p>
    <w:p>
      <w:r>
        <w:rPr>
          <w:b/>
        </w:rPr>
        <w:t xml:space="preserve">Tulos</w:t>
      </w:r>
    </w:p>
    <w:p>
      <w:r>
        <w:t xml:space="preserve">genesys</w:t>
      </w:r>
    </w:p>
    <w:p>
      <w:r>
        <w:rPr>
          <w:b/>
        </w:rPr>
        <w:t xml:space="preserve">Tulos</w:t>
      </w:r>
    </w:p>
    <w:p>
      <w:r>
        <w:t xml:space="preserve">Mitoosi</w:t>
      </w:r>
    </w:p>
    <w:p>
      <w:r>
        <w:rPr>
          <w:b/>
        </w:rPr>
        <w:t xml:space="preserve">Tulos</w:t>
      </w:r>
    </w:p>
    <w:p>
      <w:r>
        <w:t xml:space="preserve">elektrolyysi</w:t>
      </w:r>
    </w:p>
    <w:p>
      <w:r>
        <w:rPr>
          <w:b/>
        </w:rPr>
        <w:t xml:space="preserve">Esimerkki 8.2717</w:t>
      </w:r>
    </w:p>
    <w:p>
      <w:r>
        <w:t xml:space="preserve">Mitä karan kuidut vetävät erilleen anafaasissa i?</w:t>
      </w:r>
    </w:p>
    <w:p>
      <w:r>
        <w:rPr>
          <w:b/>
        </w:rPr>
        <w:t xml:space="preserve">Tulos</w:t>
      </w:r>
    </w:p>
    <w:p>
      <w:r>
        <w:t xml:space="preserve">tunnetut kromosomit</w:t>
      </w:r>
    </w:p>
    <w:p>
      <w:r>
        <w:rPr>
          <w:b/>
        </w:rPr>
        <w:t xml:space="preserve">Tulos</w:t>
      </w:r>
    </w:p>
    <w:p>
      <w:r>
        <w:t xml:space="preserve">riskikromosomit</w:t>
      </w:r>
    </w:p>
    <w:p>
      <w:r>
        <w:rPr>
          <w:b/>
        </w:rPr>
        <w:t xml:space="preserve">Tulos</w:t>
      </w:r>
    </w:p>
    <w:p>
      <w:r>
        <w:t xml:space="preserve">Todelliset kromosomit</w:t>
      </w:r>
    </w:p>
    <w:p>
      <w:r>
        <w:rPr>
          <w:b/>
        </w:rPr>
        <w:t xml:space="preserve">Esimerkki 8.2718</w:t>
      </w:r>
    </w:p>
    <w:p>
      <w:r>
        <w:t xml:space="preserve">Mistä materiaalista suurin osa merten roskista on tehty?</w:t>
      </w:r>
    </w:p>
    <w:p>
      <w:r>
        <w:rPr>
          <w:b/>
        </w:rPr>
        <w:t xml:space="preserve">Tulos</w:t>
      </w:r>
    </w:p>
    <w:p>
      <w:r>
        <w:t xml:space="preserve">styroksi</w:t>
      </w:r>
    </w:p>
    <w:p>
      <w:r>
        <w:rPr>
          <w:b/>
        </w:rPr>
        <w:t xml:space="preserve">Tulos</w:t>
      </w:r>
    </w:p>
    <w:p>
      <w:r>
        <w:t xml:space="preserve">hiilivedyt</w:t>
      </w:r>
    </w:p>
    <w:p>
      <w:r>
        <w:rPr>
          <w:b/>
        </w:rPr>
        <w:t xml:space="preserve">Tulos</w:t>
      </w:r>
    </w:p>
    <w:p>
      <w:r>
        <w:t xml:space="preserve">puu</w:t>
      </w:r>
    </w:p>
    <w:p>
      <w:r>
        <w:rPr>
          <w:b/>
        </w:rPr>
        <w:t xml:space="preserve">Esimerkki 8.2719</w:t>
      </w:r>
    </w:p>
    <w:p>
      <w:r>
        <w:t xml:space="preserve">Mikä on puhdas aine, jota ei voida erottaa muista aineista?</w:t>
      </w:r>
    </w:p>
    <w:p>
      <w:r>
        <w:rPr>
          <w:b/>
        </w:rPr>
        <w:t xml:space="preserve">Tulos</w:t>
      </w:r>
    </w:p>
    <w:p>
      <w:r>
        <w:t xml:space="preserve">valo</w:t>
      </w:r>
    </w:p>
    <w:p>
      <w:r>
        <w:rPr>
          <w:b/>
        </w:rPr>
        <w:t xml:space="preserve">Tulos</w:t>
      </w:r>
    </w:p>
    <w:p>
      <w:r>
        <w:t xml:space="preserve">Solut</w:t>
      </w:r>
    </w:p>
    <w:p>
      <w:r>
        <w:rPr>
          <w:b/>
        </w:rPr>
        <w:t xml:space="preserve">Tulos</w:t>
      </w:r>
    </w:p>
    <w:p>
      <w:r>
        <w:t xml:space="preserve">Spears</w:t>
      </w:r>
    </w:p>
    <w:p>
      <w:r>
        <w:rPr>
          <w:b/>
        </w:rPr>
        <w:t xml:space="preserve">Esimerkki 8.2720</w:t>
      </w:r>
    </w:p>
    <w:p>
      <w:r>
        <w:t xml:space="preserve">Mitä fluori vetää puoleensa paremmin kuin mikään muu alkuaine?</w:t>
      </w:r>
    </w:p>
    <w:p>
      <w:r>
        <w:rPr>
          <w:b/>
        </w:rPr>
        <w:t xml:space="preserve">Tulos</w:t>
      </w:r>
    </w:p>
    <w:p>
      <w:r>
        <w:t xml:space="preserve">ionisidokset</w:t>
      </w:r>
    </w:p>
    <w:p>
      <w:r>
        <w:rPr>
          <w:b/>
        </w:rPr>
        <w:t xml:space="preserve">Tulos</w:t>
      </w:r>
    </w:p>
    <w:p>
      <w:r>
        <w:t xml:space="preserve">elektronikuoret</w:t>
      </w:r>
    </w:p>
    <w:p>
      <w:r>
        <w:rPr>
          <w:b/>
        </w:rPr>
        <w:t xml:space="preserve">Tulos</w:t>
      </w:r>
    </w:p>
    <w:p>
      <w:r>
        <w:t xml:space="preserve">magneetit</w:t>
      </w:r>
    </w:p>
    <w:p>
      <w:r>
        <w:rPr>
          <w:b/>
        </w:rPr>
        <w:t xml:space="preserve">Esimerkki 8.2721</w:t>
      </w:r>
    </w:p>
    <w:p>
      <w:r>
        <w:t xml:space="preserve">Mistä dendriitit vastaanottavat signaaleja?</w:t>
      </w:r>
    </w:p>
    <w:p>
      <w:r>
        <w:rPr>
          <w:b/>
        </w:rPr>
        <w:t xml:space="preserve">Tulos</w:t>
      </w:r>
    </w:p>
    <w:p>
      <w:r>
        <w:t xml:space="preserve">hormonit</w:t>
      </w:r>
    </w:p>
    <w:p>
      <w:r>
        <w:rPr>
          <w:b/>
        </w:rPr>
        <w:t xml:space="preserve">Tulos</w:t>
      </w:r>
    </w:p>
    <w:p>
      <w:r>
        <w:t xml:space="preserve">kuidut</w:t>
      </w:r>
    </w:p>
    <w:p>
      <w:r>
        <w:rPr>
          <w:b/>
        </w:rPr>
        <w:t xml:space="preserve">Tulos</w:t>
      </w:r>
    </w:p>
    <w:p>
      <w:r>
        <w:t xml:space="preserve">elektronit</w:t>
      </w:r>
    </w:p>
    <w:p>
      <w:r>
        <w:rPr>
          <w:b/>
        </w:rPr>
        <w:t xml:space="preserve">Esimerkki 8.2722</w:t>
      </w:r>
    </w:p>
    <w:p>
      <w:r>
        <w:t xml:space="preserve">Nimeä karbonyyli, jossa hiiliatomi on sitoutunut yhteen hiiliatomiin ja yhteen vetyatomiin (tai kahteen vetyatomiin).</w:t>
      </w:r>
    </w:p>
    <w:p>
      <w:r>
        <w:rPr>
          <w:b/>
        </w:rPr>
        <w:t xml:space="preserve">Tulos</w:t>
      </w:r>
    </w:p>
    <w:p>
      <w:r>
        <w:t xml:space="preserve">ketoni</w:t>
      </w:r>
    </w:p>
    <w:p>
      <w:r>
        <w:rPr>
          <w:b/>
        </w:rPr>
        <w:t xml:space="preserve">Tulos</w:t>
      </w:r>
    </w:p>
    <w:p>
      <w:r>
        <w:t xml:space="preserve">asetyylikoliini</w:t>
      </w:r>
    </w:p>
    <w:p>
      <w:r>
        <w:rPr>
          <w:b/>
        </w:rPr>
        <w:t xml:space="preserve">Tulos</w:t>
      </w:r>
    </w:p>
    <w:p>
      <w:r>
        <w:t xml:space="preserve">esteri</w:t>
      </w:r>
    </w:p>
    <w:p>
      <w:r>
        <w:rPr>
          <w:b/>
        </w:rPr>
        <w:t xml:space="preserve">Esimerkki 8.2723</w:t>
      </w:r>
    </w:p>
    <w:p>
      <w:r>
        <w:t xml:space="preserve">Minkä laukaisevana tekijänä toimivan aineen läsnäolo vaikuttaa kemiallisen reaktion nopeuteen?</w:t>
      </w:r>
    </w:p>
    <w:p>
      <w:r>
        <w:rPr>
          <w:b/>
        </w:rPr>
        <w:t xml:space="preserve">Tulos</w:t>
      </w:r>
    </w:p>
    <w:p>
      <w:r>
        <w:t xml:space="preserve">kitka</w:t>
      </w:r>
    </w:p>
    <w:p>
      <w:r>
        <w:rPr>
          <w:b/>
        </w:rPr>
        <w:t xml:space="preserve">Tulos</w:t>
      </w:r>
    </w:p>
    <w:p>
      <w:r>
        <w:t xml:space="preserve">lämpö</w:t>
      </w:r>
    </w:p>
    <w:p>
      <w:r>
        <w:rPr>
          <w:b/>
        </w:rPr>
        <w:t xml:space="preserve">Tulos</w:t>
      </w:r>
    </w:p>
    <w:p>
      <w:r>
        <w:t xml:space="preserve">valo</w:t>
      </w:r>
    </w:p>
    <w:p>
      <w:r>
        <w:rPr>
          <w:b/>
        </w:rPr>
        <w:t xml:space="preserve">Esimerkki 8.2724</w:t>
      </w:r>
    </w:p>
    <w:p>
      <w:r>
        <w:t xml:space="preserve">Mitkä ovat maapallon menestyneimmät eliöt?</w:t>
      </w:r>
    </w:p>
    <w:p>
      <w:r>
        <w:rPr>
          <w:b/>
        </w:rPr>
        <w:t xml:space="preserve">Tulos</w:t>
      </w:r>
    </w:p>
    <w:p>
      <w:r>
        <w:t xml:space="preserve">puut</w:t>
      </w:r>
    </w:p>
    <w:p>
      <w:r>
        <w:rPr>
          <w:b/>
        </w:rPr>
        <w:t xml:space="preserve">Tulos</w:t>
      </w:r>
    </w:p>
    <w:p>
      <w:r>
        <w:t xml:space="preserve">ihmiset</w:t>
      </w:r>
    </w:p>
    <w:p>
      <w:r>
        <w:rPr>
          <w:b/>
        </w:rPr>
        <w:t xml:space="preserve">Tulos</w:t>
      </w:r>
    </w:p>
    <w:p>
      <w:r>
        <w:t xml:space="preserve">tuholaiset</w:t>
      </w:r>
    </w:p>
    <w:p>
      <w:r>
        <w:rPr>
          <w:b/>
        </w:rPr>
        <w:t xml:space="preserve">Esimerkki 8.2725</w:t>
      </w:r>
    </w:p>
    <w:p>
      <w:r>
        <w:t xml:space="preserve">Minkälainen voima vallitsee kahden toisiaan koskettavan pinnan välillä?</w:t>
      </w:r>
    </w:p>
    <w:p>
      <w:r>
        <w:rPr>
          <w:b/>
        </w:rPr>
        <w:t xml:space="preserve">Tulos</w:t>
      </w:r>
    </w:p>
    <w:p>
      <w:r>
        <w:t xml:space="preserve">vastakkainen</w:t>
      </w:r>
    </w:p>
    <w:p>
      <w:r>
        <w:rPr>
          <w:b/>
        </w:rPr>
        <w:t xml:space="preserve">Tulos</w:t>
      </w:r>
    </w:p>
    <w:p>
      <w:r>
        <w:t xml:space="preserve">keskipakoisvoima</w:t>
      </w:r>
    </w:p>
    <w:p>
      <w:r>
        <w:rPr>
          <w:b/>
        </w:rPr>
        <w:t xml:space="preserve">Tulos</w:t>
      </w:r>
    </w:p>
    <w:p>
      <w:r>
        <w:t xml:space="preserve">jännitys</w:t>
      </w:r>
    </w:p>
    <w:p>
      <w:r>
        <w:rPr>
          <w:b/>
        </w:rPr>
        <w:t xml:space="preserve">Esimerkki 8.2726</w:t>
      </w:r>
    </w:p>
    <w:p>
      <w:r>
        <w:t xml:space="preserve">Miten sieni hyötyy fotosynteesistä?</w:t>
      </w:r>
    </w:p>
    <w:p>
      <w:r>
        <w:rPr>
          <w:b/>
        </w:rPr>
        <w:t xml:space="preserve">Tulos</w:t>
      </w:r>
    </w:p>
    <w:p>
      <w:r>
        <w:t xml:space="preserve">sävy</w:t>
      </w:r>
    </w:p>
    <w:p>
      <w:r>
        <w:rPr>
          <w:b/>
        </w:rPr>
        <w:t xml:space="preserve">Tulos</w:t>
      </w:r>
    </w:p>
    <w:p>
      <w:r>
        <w:t xml:space="preserve">suojaaminen kemikaaleilta</w:t>
      </w:r>
    </w:p>
    <w:p>
      <w:r>
        <w:rPr>
          <w:b/>
        </w:rPr>
        <w:t xml:space="preserve">Tulos</w:t>
      </w:r>
    </w:p>
    <w:p>
      <w:r>
        <w:t xml:space="preserve">hiilidioksidin saanti</w:t>
      </w:r>
    </w:p>
    <w:p>
      <w:r>
        <w:rPr>
          <w:b/>
        </w:rPr>
        <w:t xml:space="preserve">Esimerkki 8.2727</w:t>
      </w:r>
    </w:p>
    <w:p>
      <w:r>
        <w:t xml:space="preserve">Minkä peittämissä järvissä on suvantoja?</w:t>
      </w:r>
    </w:p>
    <w:p>
      <w:r>
        <w:rPr>
          <w:b/>
        </w:rPr>
        <w:t xml:space="preserve">Tulos</w:t>
      </w:r>
    </w:p>
    <w:p>
      <w:r>
        <w:t xml:space="preserve">koralliriutta</w:t>
      </w:r>
    </w:p>
    <w:p>
      <w:r>
        <w:rPr>
          <w:b/>
        </w:rPr>
        <w:t xml:space="preserve">Tulos</w:t>
      </w:r>
    </w:p>
    <w:p>
      <w:r>
        <w:t xml:space="preserve">sillat</w:t>
      </w:r>
    </w:p>
    <w:p>
      <w:r>
        <w:rPr>
          <w:b/>
        </w:rPr>
        <w:t xml:space="preserve">Tulos</w:t>
      </w:r>
    </w:p>
    <w:p>
      <w:r>
        <w:t xml:space="preserve">noki</w:t>
      </w:r>
    </w:p>
    <w:p>
      <w:r>
        <w:rPr>
          <w:b/>
        </w:rPr>
        <w:t xml:space="preserve">Esimerkki 8.2728</w:t>
      </w:r>
    </w:p>
    <w:p>
      <w:r>
        <w:t xml:space="preserve">Mikä koostuu typpiatomista, joka on sitoutunut johonkin hiili- ja vety-yhdistelmään?</w:t>
      </w:r>
    </w:p>
    <w:p>
      <w:r>
        <w:rPr>
          <w:b/>
        </w:rPr>
        <w:t xml:space="preserve">Tulos</w:t>
      </w:r>
    </w:p>
    <w:p>
      <w:r>
        <w:t xml:space="preserve">alkali</w:t>
      </w:r>
    </w:p>
    <w:p>
      <w:r>
        <w:rPr>
          <w:b/>
        </w:rPr>
        <w:t xml:space="preserve">Tulos</w:t>
      </w:r>
    </w:p>
    <w:p>
      <w:r>
        <w:t xml:space="preserve">metalloidi</w:t>
      </w:r>
    </w:p>
    <w:p>
      <w:r>
        <w:rPr>
          <w:b/>
        </w:rPr>
        <w:t xml:space="preserve">Tulos</w:t>
      </w:r>
    </w:p>
    <w:p>
      <w:r>
        <w:t xml:space="preserve">a kloridi</w:t>
      </w:r>
    </w:p>
    <w:p>
      <w:r>
        <w:rPr>
          <w:b/>
        </w:rPr>
        <w:t xml:space="preserve">Esimerkki 8.2729</w:t>
      </w:r>
    </w:p>
    <w:p>
      <w:r>
        <w:t xml:space="preserve">Mikä on puhdistusprosessi, jossa nestemäisen seoksen komponentit höyrystetään ja sen jälkeen tiivistetään ja eristetään?</w:t>
      </w:r>
    </w:p>
    <w:p>
      <w:r>
        <w:rPr>
          <w:b/>
        </w:rPr>
        <w:t xml:space="preserve">Tulos</w:t>
      </w:r>
    </w:p>
    <w:p>
      <w:r>
        <w:t xml:space="preserve">johtuminen</w:t>
      </w:r>
    </w:p>
    <w:p>
      <w:r>
        <w:rPr>
          <w:b/>
        </w:rPr>
        <w:t xml:space="preserve">Tulos</w:t>
      </w:r>
    </w:p>
    <w:p>
      <w:r>
        <w:t xml:space="preserve">sterilointi</w:t>
      </w:r>
    </w:p>
    <w:p>
      <w:r>
        <w:rPr>
          <w:b/>
        </w:rPr>
        <w:t xml:space="preserve">Tulos</w:t>
      </w:r>
    </w:p>
    <w:p>
      <w:r>
        <w:t xml:space="preserve">hajonta</w:t>
      </w:r>
    </w:p>
    <w:p>
      <w:r>
        <w:rPr>
          <w:b/>
        </w:rPr>
        <w:t xml:space="preserve">Esimerkki 8.2730</w:t>
      </w:r>
    </w:p>
    <w:p>
      <w:r>
        <w:t xml:space="preserve">Mikä on kahden lajin välinen läheinen suhde, josta ainakin toinen laji hyötyy?</w:t>
      </w:r>
    </w:p>
    <w:p>
      <w:r>
        <w:rPr>
          <w:b/>
        </w:rPr>
        <w:t xml:space="preserve">Tulos</w:t>
      </w:r>
    </w:p>
    <w:p>
      <w:r>
        <w:t xml:space="preserve">endosymbioosi</w:t>
      </w:r>
    </w:p>
    <w:p>
      <w:r>
        <w:rPr>
          <w:b/>
        </w:rPr>
        <w:t xml:space="preserve">Tulos</w:t>
      </w:r>
    </w:p>
    <w:p>
      <w:r>
        <w:t xml:space="preserve">loisismi</w:t>
      </w:r>
    </w:p>
    <w:p>
      <w:r>
        <w:rPr>
          <w:b/>
        </w:rPr>
        <w:t xml:space="preserve">Tulos</w:t>
      </w:r>
    </w:p>
    <w:p>
      <w:r>
        <w:t xml:space="preserve">morfogeneesi</w:t>
      </w:r>
    </w:p>
    <w:p>
      <w:r>
        <w:rPr>
          <w:b/>
        </w:rPr>
        <w:t xml:space="preserve">Esimerkki 8.2731</w:t>
      </w:r>
    </w:p>
    <w:p>
      <w:r>
        <w:t xml:space="preserve">Mikä osuu tärykalvoon ja saa sen värähtelemään?</w:t>
      </w:r>
    </w:p>
    <w:p>
      <w:r>
        <w:rPr>
          <w:b/>
        </w:rPr>
        <w:t xml:space="preserve">Tulos</w:t>
      </w:r>
    </w:p>
    <w:p>
      <w:r>
        <w:t xml:space="preserve">värekarvoja</w:t>
      </w:r>
    </w:p>
    <w:p>
      <w:r>
        <w:rPr>
          <w:b/>
        </w:rPr>
        <w:t xml:space="preserve">Tulos</w:t>
      </w:r>
    </w:p>
    <w:p>
      <w:r>
        <w:t xml:space="preserve">desibeleitä</w:t>
      </w:r>
    </w:p>
    <w:p>
      <w:r>
        <w:rPr>
          <w:b/>
        </w:rPr>
        <w:t xml:space="preserve">Tulos</w:t>
      </w:r>
    </w:p>
    <w:p>
      <w:r>
        <w:t xml:space="preserve">mikroaallot</w:t>
      </w:r>
    </w:p>
    <w:p>
      <w:r>
        <w:rPr>
          <w:b/>
        </w:rPr>
        <w:t xml:space="preserve">Esimerkki 8.2732</w:t>
      </w:r>
    </w:p>
    <w:p>
      <w:r>
        <w:t xml:space="preserve">Mikä termi tarkoittaa solun sisäisten järjestelmien säätämistä tasapainon palauttamiseksi tai ylläpitämiseksi?</w:t>
      </w:r>
    </w:p>
    <w:p>
      <w:r>
        <w:rPr>
          <w:b/>
        </w:rPr>
        <w:t xml:space="preserve">Tulos</w:t>
      </w:r>
    </w:p>
    <w:p>
      <w:r>
        <w:t xml:space="preserve">systeeminen sääntely</w:t>
      </w:r>
    </w:p>
    <w:p>
      <w:r>
        <w:rPr>
          <w:b/>
        </w:rPr>
        <w:t xml:space="preserve">Tulos</w:t>
      </w:r>
    </w:p>
    <w:p>
      <w:r>
        <w:t xml:space="preserve">aftertouch-säätö</w:t>
      </w:r>
    </w:p>
    <w:p>
      <w:r>
        <w:rPr>
          <w:b/>
        </w:rPr>
        <w:t xml:space="preserve">Tulos</w:t>
      </w:r>
    </w:p>
    <w:p>
      <w:r>
        <w:t xml:space="preserve">kaasumainen sääntely</w:t>
      </w:r>
    </w:p>
    <w:p>
      <w:r>
        <w:rPr>
          <w:b/>
        </w:rPr>
        <w:t xml:space="preserve">Esimerkki 8.2733</w:t>
      </w:r>
    </w:p>
    <w:p>
      <w:r>
        <w:t xml:space="preserve">Pohjukaissuoli, pohjukaissuoli ja pohjukaissuoli ovat minkä elimen pääalueet?</w:t>
      </w:r>
    </w:p>
    <w:p>
      <w:r>
        <w:rPr>
          <w:b/>
        </w:rPr>
        <w:t xml:space="preserve">Tulos</w:t>
      </w:r>
    </w:p>
    <w:p>
      <w:r>
        <w:t xml:space="preserve">keuhkot</w:t>
      </w:r>
    </w:p>
    <w:p>
      <w:r>
        <w:rPr>
          <w:b/>
        </w:rPr>
        <w:t xml:space="preserve">Tulos</w:t>
      </w:r>
    </w:p>
    <w:p>
      <w:r>
        <w:t xml:space="preserve">paksusuoli</w:t>
      </w:r>
    </w:p>
    <w:p>
      <w:r>
        <w:rPr>
          <w:b/>
        </w:rPr>
        <w:t xml:space="preserve">Tulos</w:t>
      </w:r>
    </w:p>
    <w:p>
      <w:r>
        <w:t xml:space="preserve">sydän</w:t>
      </w:r>
    </w:p>
    <w:p>
      <w:r>
        <w:rPr>
          <w:b/>
        </w:rPr>
        <w:t xml:space="preserve">Esimerkki 8.2734</w:t>
      </w:r>
    </w:p>
    <w:p>
      <w:r>
        <w:t xml:space="preserve">Mitkä kaksi kaasua ovat ilman pääkomponentteja?</w:t>
      </w:r>
    </w:p>
    <w:p>
      <w:r>
        <w:rPr>
          <w:b/>
        </w:rPr>
        <w:t xml:space="preserve">Tulos</w:t>
      </w:r>
    </w:p>
    <w:p>
      <w:r>
        <w:t xml:space="preserve">happi ja helium</w:t>
      </w:r>
    </w:p>
    <w:p>
      <w:r>
        <w:rPr>
          <w:b/>
        </w:rPr>
        <w:t xml:space="preserve">Tulos</w:t>
      </w:r>
    </w:p>
    <w:p>
      <w:r>
        <w:t xml:space="preserve">hiili ja happi</w:t>
      </w:r>
    </w:p>
    <w:p>
      <w:r>
        <w:rPr>
          <w:b/>
        </w:rPr>
        <w:t xml:space="preserve">Tulos</w:t>
      </w:r>
    </w:p>
    <w:p>
      <w:r>
        <w:t xml:space="preserve">vety ja helium</w:t>
      </w:r>
    </w:p>
    <w:p>
      <w:r>
        <w:rPr>
          <w:b/>
        </w:rPr>
        <w:t xml:space="preserve">Esimerkki 8.2735</w:t>
      </w:r>
    </w:p>
    <w:p>
      <w:r>
        <w:t xml:space="preserve">Mitä tapahtuu, kun lihassyyt lyhenevät?</w:t>
      </w:r>
    </w:p>
    <w:p>
      <w:r>
        <w:rPr>
          <w:b/>
        </w:rPr>
        <w:t xml:space="preserve">Tulos</w:t>
      </w:r>
    </w:p>
    <w:p>
      <w:r>
        <w:t xml:space="preserve">lihaksen pidennys</w:t>
      </w:r>
    </w:p>
    <w:p>
      <w:r>
        <w:rPr>
          <w:b/>
        </w:rPr>
        <w:t xml:space="preserve">Tulos</w:t>
      </w:r>
    </w:p>
    <w:p>
      <w:r>
        <w:t xml:space="preserve">lihasjännitys</w:t>
      </w:r>
    </w:p>
    <w:p>
      <w:r>
        <w:rPr>
          <w:b/>
        </w:rPr>
        <w:t xml:space="preserve">Tulos</w:t>
      </w:r>
    </w:p>
    <w:p>
      <w:r>
        <w:t xml:space="preserve">lihasdiffuusio</w:t>
      </w:r>
    </w:p>
    <w:p>
      <w:r>
        <w:rPr>
          <w:b/>
        </w:rPr>
        <w:t xml:space="preserve">Esimerkki 8.2736</w:t>
      </w:r>
    </w:p>
    <w:p>
      <w:r>
        <w:t xml:space="preserve">Protistit ovat yksinkertaisin mitä?</w:t>
      </w:r>
    </w:p>
    <w:p>
      <w:r>
        <w:rPr>
          <w:b/>
        </w:rPr>
        <w:t xml:space="preserve">Tulos</w:t>
      </w:r>
    </w:p>
    <w:p>
      <w:r>
        <w:t xml:space="preserve">prokaryootit</w:t>
      </w:r>
    </w:p>
    <w:p>
      <w:r>
        <w:rPr>
          <w:b/>
        </w:rPr>
        <w:t xml:space="preserve">Tulos</w:t>
      </w:r>
    </w:p>
    <w:p>
      <w:r>
        <w:t xml:space="preserve">kasvit</w:t>
      </w:r>
    </w:p>
    <w:p>
      <w:r>
        <w:rPr>
          <w:b/>
        </w:rPr>
        <w:t xml:space="preserve">Tulos</w:t>
      </w:r>
    </w:p>
    <w:p>
      <w:r>
        <w:t xml:space="preserve">sienet</w:t>
      </w:r>
    </w:p>
    <w:p>
      <w:r>
        <w:rPr>
          <w:b/>
        </w:rPr>
        <w:t xml:space="preserve">Esimerkki 8.2737</w:t>
      </w:r>
    </w:p>
    <w:p>
      <w:r>
        <w:t xml:space="preserve">Mitä kutsutaan glukoosiksi, fruktoosiksi ja muiksi sokereiksi, joissa on kuusi hiiltä?</w:t>
      </w:r>
    </w:p>
    <w:p>
      <w:r>
        <w:rPr>
          <w:b/>
        </w:rPr>
        <w:t xml:space="preserve">Tulos</w:t>
      </w:r>
    </w:p>
    <w:p>
      <w:r>
        <w:t xml:space="preserve">alkoholit</w:t>
      </w:r>
    </w:p>
    <w:p>
      <w:r>
        <w:rPr>
          <w:b/>
        </w:rPr>
        <w:t xml:space="preserve">Tulos</w:t>
      </w:r>
    </w:p>
    <w:p>
      <w:r>
        <w:t xml:space="preserve">virtaukset</w:t>
      </w:r>
    </w:p>
    <w:p>
      <w:r>
        <w:rPr>
          <w:b/>
        </w:rPr>
        <w:t xml:space="preserve">Tulos</w:t>
      </w:r>
    </w:p>
    <w:p>
      <w:r>
        <w:t xml:space="preserve">katalyytit</w:t>
      </w:r>
    </w:p>
    <w:p>
      <w:r>
        <w:rPr>
          <w:b/>
        </w:rPr>
        <w:t xml:space="preserve">Esimerkki 8.2738</w:t>
      </w:r>
    </w:p>
    <w:p>
      <w:r>
        <w:t xml:space="preserve">Nesteillä, joissa on voimakkaita molekyylien välisiä voimia, on enemmän mitä kuin nesteillä, joissa on heikompia voimia?</w:t>
      </w:r>
    </w:p>
    <w:p>
      <w:r>
        <w:rPr>
          <w:b/>
        </w:rPr>
        <w:t xml:space="preserve">Tulos</w:t>
      </w:r>
    </w:p>
    <w:p>
      <w:r>
        <w:t xml:space="preserve">lämpötila</w:t>
      </w:r>
    </w:p>
    <w:p>
      <w:r>
        <w:rPr>
          <w:b/>
        </w:rPr>
        <w:t xml:space="preserve">Tulos</w:t>
      </w:r>
    </w:p>
    <w:p>
      <w:r>
        <w:t xml:space="preserve">sulamispiste</w:t>
      </w:r>
    </w:p>
    <w:p>
      <w:r>
        <w:rPr>
          <w:b/>
        </w:rPr>
        <w:t xml:space="preserve">Tulos</w:t>
      </w:r>
    </w:p>
    <w:p>
      <w:r>
        <w:t xml:space="preserve">jäätymispiste</w:t>
      </w:r>
    </w:p>
    <w:p>
      <w:r>
        <w:rPr>
          <w:b/>
        </w:rPr>
        <w:t xml:space="preserve">Esimerkki 8.2739</w:t>
      </w:r>
    </w:p>
    <w:p>
      <w:r>
        <w:t xml:space="preserve">Mitä aiheuttaa sama virus, joka aiheuttaa vesirokon?</w:t>
      </w:r>
    </w:p>
    <w:p>
      <w:r>
        <w:rPr>
          <w:b/>
        </w:rPr>
        <w:t xml:space="preserve">Tulos</w:t>
      </w:r>
    </w:p>
    <w:p>
      <w:r>
        <w:t xml:space="preserve">rakkulat</w:t>
      </w:r>
    </w:p>
    <w:p>
      <w:r>
        <w:rPr>
          <w:b/>
        </w:rPr>
        <w:t xml:space="preserve">Tulos</w:t>
      </w:r>
    </w:p>
    <w:p>
      <w:r>
        <w:t xml:space="preserve">sikotauti</w:t>
      </w:r>
    </w:p>
    <w:p>
      <w:r>
        <w:rPr>
          <w:b/>
        </w:rPr>
        <w:t xml:space="preserve">Tulos</w:t>
      </w:r>
    </w:p>
    <w:p>
      <w:r>
        <w:t xml:space="preserve">kiehuu</w:t>
      </w:r>
    </w:p>
    <w:p>
      <w:r>
        <w:rPr>
          <w:b/>
        </w:rPr>
        <w:t xml:space="preserve">Esimerkki 8.2740</w:t>
      </w:r>
    </w:p>
    <w:p>
      <w:r>
        <w:t xml:space="preserve">Mikä on erään säteilysumun äärimmäisen muodon nimi?</w:t>
      </w:r>
    </w:p>
    <w:p>
      <w:r>
        <w:rPr>
          <w:b/>
        </w:rPr>
        <w:t xml:space="preserve">Tulos</w:t>
      </w:r>
    </w:p>
    <w:p>
      <w:r>
        <w:t xml:space="preserve">hajusumu</w:t>
      </w:r>
    </w:p>
    <w:p>
      <w:r>
        <w:rPr>
          <w:b/>
        </w:rPr>
        <w:t xml:space="preserve">Tulos</w:t>
      </w:r>
    </w:p>
    <w:p>
      <w:r>
        <w:t xml:space="preserve">aurasumu</w:t>
      </w:r>
    </w:p>
    <w:p>
      <w:r>
        <w:rPr>
          <w:b/>
        </w:rPr>
        <w:t xml:space="preserve">Tulos</w:t>
      </w:r>
    </w:p>
    <w:p>
      <w:r>
        <w:t xml:space="preserve">setri sumu</w:t>
      </w:r>
    </w:p>
    <w:p>
      <w:r>
        <w:rPr>
          <w:b/>
        </w:rPr>
        <w:t xml:space="preserve">Esimerkki 8.2741</w:t>
      </w:r>
    </w:p>
    <w:p>
      <w:r>
        <w:t xml:space="preserve">Mikä täyttää kynnet ja varpaankynnet muodostavat epidermissolut?</w:t>
      </w:r>
    </w:p>
    <w:p>
      <w:r>
        <w:rPr>
          <w:b/>
        </w:rPr>
        <w:t xml:space="preserve">Tulos</w:t>
      </w:r>
    </w:p>
    <w:p>
      <w:r>
        <w:t xml:space="preserve">selluloosa</w:t>
      </w:r>
    </w:p>
    <w:p>
      <w:r>
        <w:rPr>
          <w:b/>
        </w:rPr>
        <w:t xml:space="preserve">Tulos</w:t>
      </w:r>
    </w:p>
    <w:p>
      <w:r>
        <w:t xml:space="preserve">kromatiini</w:t>
      </w:r>
    </w:p>
    <w:p>
      <w:r>
        <w:rPr>
          <w:b/>
        </w:rPr>
        <w:t xml:space="preserve">Tulos</w:t>
      </w:r>
    </w:p>
    <w:p>
      <w:r>
        <w:t xml:space="preserve">aminohapot</w:t>
      </w:r>
    </w:p>
    <w:p>
      <w:r>
        <w:rPr>
          <w:b/>
        </w:rPr>
        <w:t xml:space="preserve">Esimerkki 8.2742</w:t>
      </w:r>
    </w:p>
    <w:p>
      <w:r>
        <w:t xml:space="preserve">Minkä tuottamasta hiilidioksidista leivässä on pieniä reikiä?</w:t>
      </w:r>
    </w:p>
    <w:p>
      <w:r>
        <w:rPr>
          <w:b/>
        </w:rPr>
        <w:t xml:space="preserve">Tulos</w:t>
      </w:r>
    </w:p>
    <w:p>
      <w:r>
        <w:t xml:space="preserve">sokeri</w:t>
      </w:r>
    </w:p>
    <w:p>
      <w:r>
        <w:rPr>
          <w:b/>
        </w:rPr>
        <w:t xml:space="preserve">Tulos</w:t>
      </w:r>
    </w:p>
    <w:p>
      <w:r>
        <w:t xml:space="preserve">vesi</w:t>
      </w:r>
    </w:p>
    <w:p>
      <w:r>
        <w:rPr>
          <w:b/>
        </w:rPr>
        <w:t xml:space="preserve">Tulos</w:t>
      </w:r>
    </w:p>
    <w:p>
      <w:r>
        <w:t xml:space="preserve">bakteerit</w:t>
      </w:r>
    </w:p>
    <w:p>
      <w:r>
        <w:rPr>
          <w:b/>
        </w:rPr>
        <w:t xml:space="preserve">Esimerkki 8.2743</w:t>
      </w:r>
    </w:p>
    <w:p>
      <w:r>
        <w:t xml:space="preserve">Mitä kutsutaan tyydyttymättömiksi hiilivedyiksi, joissa on vähintään yksi kaksoissidos hiiliatomien välillä?</w:t>
      </w:r>
    </w:p>
    <w:p>
      <w:r>
        <w:rPr>
          <w:b/>
        </w:rPr>
        <w:t xml:space="preserve">Tulos</w:t>
      </w:r>
    </w:p>
    <w:p>
      <w:r>
        <w:t xml:space="preserve">amiinit</w:t>
      </w:r>
    </w:p>
    <w:p>
      <w:r>
        <w:rPr>
          <w:b/>
        </w:rPr>
        <w:t xml:space="preserve">Tulos</w:t>
      </w:r>
    </w:p>
    <w:p>
      <w:r>
        <w:t xml:space="preserve">entsyymit</w:t>
      </w:r>
    </w:p>
    <w:p>
      <w:r>
        <w:rPr>
          <w:b/>
        </w:rPr>
        <w:t xml:space="preserve">Tulos</w:t>
      </w:r>
    </w:p>
    <w:p>
      <w:r>
        <w:t xml:space="preserve">peptidit</w:t>
      </w:r>
    </w:p>
    <w:p>
      <w:r>
        <w:rPr>
          <w:b/>
        </w:rPr>
        <w:t xml:space="preserve">Esimerkki 8.2744</w:t>
      </w:r>
    </w:p>
    <w:p>
      <w:r>
        <w:t xml:space="preserve">Mitkä ovat yleisimmät kaarevat peilit?</w:t>
      </w:r>
    </w:p>
    <w:p>
      <w:r>
        <w:rPr>
          <w:b/>
        </w:rPr>
        <w:t xml:space="preserve">Tulos</w:t>
      </w:r>
    </w:p>
    <w:p>
      <w:r>
        <w:t xml:space="preserve">kiinteä</w:t>
      </w:r>
    </w:p>
    <w:p>
      <w:r>
        <w:rPr>
          <w:b/>
        </w:rPr>
        <w:t xml:space="preserve">Tulos</w:t>
      </w:r>
    </w:p>
    <w:p>
      <w:r>
        <w:t xml:space="preserve">kovera</w:t>
      </w:r>
    </w:p>
    <w:p>
      <w:r>
        <w:rPr>
          <w:b/>
        </w:rPr>
        <w:t xml:space="preserve">Tulos</w:t>
      </w:r>
    </w:p>
    <w:p>
      <w:r>
        <w:t xml:space="preserve">kupera</w:t>
      </w:r>
    </w:p>
    <w:p>
      <w:r>
        <w:rPr>
          <w:b/>
        </w:rPr>
        <w:t xml:space="preserve">Esimerkki 8.2745</w:t>
      </w:r>
    </w:p>
    <w:p>
      <w:r>
        <w:t xml:space="preserve">Miksi kutsutaan tuulia, jotka puhaltavat rajatulla alueella?</w:t>
      </w:r>
    </w:p>
    <w:p>
      <w:r>
        <w:rPr>
          <w:b/>
        </w:rPr>
        <w:t xml:space="preserve">Tulos</w:t>
      </w:r>
    </w:p>
    <w:p>
      <w:r>
        <w:t xml:space="preserve">pasaatituulet</w:t>
      </w:r>
    </w:p>
    <w:p>
      <w:r>
        <w:rPr>
          <w:b/>
        </w:rPr>
        <w:t xml:space="preserve">Tulos</w:t>
      </w:r>
    </w:p>
    <w:p>
      <w:r>
        <w:t xml:space="preserve">Planetaariset tuulet</w:t>
      </w:r>
    </w:p>
    <w:p>
      <w:r>
        <w:rPr>
          <w:b/>
        </w:rPr>
        <w:t xml:space="preserve">Tulos</w:t>
      </w:r>
    </w:p>
    <w:p>
      <w:r>
        <w:t xml:space="preserve">Jaksottaiset tuulet</w:t>
      </w:r>
    </w:p>
    <w:p>
      <w:r>
        <w:rPr>
          <w:b/>
        </w:rPr>
        <w:t xml:space="preserve">Esimerkki 8.2746</w:t>
      </w:r>
    </w:p>
    <w:p>
      <w:r>
        <w:t xml:space="preserve">Selkäydinvammoja on tunnetusti vaikea hoitaa, koska selkäydinhermot eivät tee mitä?</w:t>
      </w:r>
    </w:p>
    <w:p>
      <w:r>
        <w:rPr>
          <w:b/>
        </w:rPr>
        <w:t xml:space="preserve">Tulos</w:t>
      </w:r>
    </w:p>
    <w:p>
      <w:r>
        <w:t xml:space="preserve">kansi</w:t>
      </w:r>
    </w:p>
    <w:p>
      <w:r>
        <w:rPr>
          <w:b/>
        </w:rPr>
        <w:t xml:space="preserve">Tulos</w:t>
      </w:r>
    </w:p>
    <w:p>
      <w:r>
        <w:t xml:space="preserve">rusto</w:t>
      </w:r>
    </w:p>
    <w:p>
      <w:r>
        <w:rPr>
          <w:b/>
        </w:rPr>
        <w:t xml:space="preserve">Tulos</w:t>
      </w:r>
    </w:p>
    <w:p>
      <w:r>
        <w:t xml:space="preserve">kosteus</w:t>
      </w:r>
    </w:p>
    <w:p>
      <w:r>
        <w:rPr>
          <w:b/>
        </w:rPr>
        <w:t xml:space="preserve">Esimerkki 8.2747</w:t>
      </w:r>
    </w:p>
    <w:p>
      <w:r>
        <w:t xml:space="preserve">Mistä suurin osa maakaasusta tulee?</w:t>
      </w:r>
    </w:p>
    <w:p>
      <w:r>
        <w:rPr>
          <w:b/>
        </w:rPr>
        <w:t xml:space="preserve">Tulos</w:t>
      </w:r>
    </w:p>
    <w:p>
      <w:r>
        <w:t xml:space="preserve">kierrätetty ruokaöljy</w:t>
      </w:r>
    </w:p>
    <w:p>
      <w:r>
        <w:rPr>
          <w:b/>
        </w:rPr>
        <w:t xml:space="preserve">Tulos</w:t>
      </w:r>
    </w:p>
    <w:p>
      <w:r>
        <w:t xml:space="preserve">valtameret</w:t>
      </w:r>
    </w:p>
    <w:p>
      <w:r>
        <w:rPr>
          <w:b/>
        </w:rPr>
        <w:t xml:space="preserve">Tulos</w:t>
      </w:r>
    </w:p>
    <w:p>
      <w:r>
        <w:t xml:space="preserve">alkemia</w:t>
      </w:r>
    </w:p>
    <w:p>
      <w:r>
        <w:rPr>
          <w:b/>
        </w:rPr>
        <w:t xml:space="preserve">Esimerkki 8.2748</w:t>
      </w:r>
    </w:p>
    <w:p>
      <w:r>
        <w:t xml:space="preserve">Mihin kaikkien eliöiden on sopeuduttava selviytyäkseen?</w:t>
      </w:r>
    </w:p>
    <w:p>
      <w:r>
        <w:rPr>
          <w:b/>
        </w:rPr>
        <w:t xml:space="preserve">Tulos</w:t>
      </w:r>
    </w:p>
    <w:p>
      <w:r>
        <w:t xml:space="preserve">luonnollinen</w:t>
      </w:r>
    </w:p>
    <w:p>
      <w:r>
        <w:rPr>
          <w:b/>
        </w:rPr>
        <w:t xml:space="preserve">Tulos</w:t>
      </w:r>
    </w:p>
    <w:p>
      <w:r>
        <w:t xml:space="preserve">sää</w:t>
      </w:r>
    </w:p>
    <w:p>
      <w:r>
        <w:rPr>
          <w:b/>
        </w:rPr>
        <w:t xml:space="preserve">Tulos</w:t>
      </w:r>
    </w:p>
    <w:p>
      <w:r>
        <w:t xml:space="preserve">olosuhteet</w:t>
      </w:r>
    </w:p>
    <w:p>
      <w:r>
        <w:rPr>
          <w:b/>
        </w:rPr>
        <w:t xml:space="preserve">Esimerkki 8.2749</w:t>
      </w:r>
    </w:p>
    <w:p>
      <w:r>
        <w:t xml:space="preserve">Ravintoketjujen käyttämisessä ekosysteemien kuvaamiseen on ongelmana se, että jotkin eliöt voivat ruokailla useamman kuin yhden tason lajeilla tai joutua niiden ravinnoksi.</w:t>
      </w:r>
    </w:p>
    <w:p>
      <w:r>
        <w:rPr>
          <w:b/>
        </w:rPr>
        <w:t xml:space="preserve">Tulos</w:t>
      </w:r>
    </w:p>
    <w:p>
      <w:r>
        <w:t xml:space="preserve">biomin taso</w:t>
      </w:r>
    </w:p>
    <w:p>
      <w:r>
        <w:rPr>
          <w:b/>
        </w:rPr>
        <w:t xml:space="preserve">Tulos</w:t>
      </w:r>
    </w:p>
    <w:p>
      <w:r>
        <w:t xml:space="preserve">elinympäristön taso</w:t>
      </w:r>
    </w:p>
    <w:p>
      <w:r>
        <w:rPr>
          <w:b/>
        </w:rPr>
        <w:t xml:space="preserve">Tulos</w:t>
      </w:r>
    </w:p>
    <w:p>
      <w:r>
        <w:t xml:space="preserve">pH-taso</w:t>
      </w:r>
    </w:p>
    <w:p>
      <w:r>
        <w:rPr>
          <w:b/>
        </w:rPr>
        <w:t xml:space="preserve">Esimerkki 8.2750</w:t>
      </w:r>
    </w:p>
    <w:p>
      <w:r>
        <w:t xml:space="preserve">Mikä prosessi on protonephridioiksi kutsuttujen haarautuvien sisäisten tubulusten ensisijainen tehtävä?</w:t>
      </w:r>
    </w:p>
    <w:p>
      <w:r>
        <w:rPr>
          <w:b/>
        </w:rPr>
        <w:t xml:space="preserve">Tulos</w:t>
      </w:r>
    </w:p>
    <w:p>
      <w:r>
        <w:t xml:space="preserve">lämmönsäätely</w:t>
      </w:r>
    </w:p>
    <w:p>
      <w:r>
        <w:rPr>
          <w:b/>
        </w:rPr>
        <w:t xml:space="preserve">Tulos</w:t>
      </w:r>
    </w:p>
    <w:p>
      <w:r>
        <w:t xml:space="preserve">kalkkiutuminen</w:t>
      </w:r>
    </w:p>
    <w:p>
      <w:r>
        <w:rPr>
          <w:b/>
        </w:rPr>
        <w:t xml:space="preserve">Tulos</w:t>
      </w:r>
    </w:p>
    <w:p>
      <w:r>
        <w:t xml:space="preserve">enkulturaatio</w:t>
      </w:r>
    </w:p>
    <w:p>
      <w:r>
        <w:rPr>
          <w:b/>
        </w:rPr>
        <w:t xml:space="preserve">Esimerkki 8.2751</w:t>
      </w:r>
    </w:p>
    <w:p>
      <w:r>
        <w:t xml:space="preserve">Mikä kuljettaa lämmintä tai kylmää vettä maailman valtamerissä?</w:t>
      </w:r>
    </w:p>
    <w:p>
      <w:r>
        <w:rPr>
          <w:b/>
        </w:rPr>
        <w:t xml:space="preserve">Tulos</w:t>
      </w:r>
    </w:p>
    <w:p>
      <w:r>
        <w:t xml:space="preserve">painovoima</w:t>
      </w:r>
    </w:p>
    <w:p>
      <w:r>
        <w:rPr>
          <w:b/>
        </w:rPr>
        <w:t xml:space="preserve">Tulos</w:t>
      </w:r>
    </w:p>
    <w:p>
      <w:r>
        <w:t xml:space="preserve">putket</w:t>
      </w:r>
    </w:p>
    <w:p>
      <w:r>
        <w:rPr>
          <w:b/>
        </w:rPr>
        <w:t xml:space="preserve">Tulos</w:t>
      </w:r>
    </w:p>
    <w:p>
      <w:r>
        <w:t xml:space="preserve">maan kierto</w:t>
      </w:r>
    </w:p>
    <w:p>
      <w:r>
        <w:rPr>
          <w:b/>
        </w:rPr>
        <w:t xml:space="preserve">Esimerkki 8.2752</w:t>
      </w:r>
    </w:p>
    <w:p>
      <w:r>
        <w:t xml:space="preserve">Sydän on lihaksikas elin, joka pumppaa verta minkä järjestelmän läpi?</w:t>
      </w:r>
    </w:p>
    <w:p>
      <w:r>
        <w:rPr>
          <w:b/>
        </w:rPr>
        <w:t xml:space="preserve">Tulos</w:t>
      </w:r>
    </w:p>
    <w:p>
      <w:r>
        <w:t xml:space="preserve">endokriininen</w:t>
      </w:r>
    </w:p>
    <w:p>
      <w:r>
        <w:rPr>
          <w:b/>
        </w:rPr>
        <w:t xml:space="preserve">Tulos</w:t>
      </w:r>
    </w:p>
    <w:p>
      <w:r>
        <w:t xml:space="preserve">keuhkot</w:t>
      </w:r>
    </w:p>
    <w:p>
      <w:r>
        <w:rPr>
          <w:b/>
        </w:rPr>
        <w:t xml:space="preserve">Tulos</w:t>
      </w:r>
    </w:p>
    <w:p>
      <w:r>
        <w:t xml:space="preserve">hermostunut</w:t>
      </w:r>
    </w:p>
    <w:p>
      <w:r>
        <w:rPr>
          <w:b/>
        </w:rPr>
        <w:t xml:space="preserve">Esimerkki 8.2753</w:t>
      </w:r>
    </w:p>
    <w:p>
      <w:r>
        <w:t xml:space="preserve">Mitä kutsutaan luonnonvaroiksi, jotka voidaan korvata suhteellisen lyhyessä ajassa?</w:t>
      </w:r>
    </w:p>
    <w:p>
      <w:r>
        <w:rPr>
          <w:b/>
        </w:rPr>
        <w:t xml:space="preserve">Tulos</w:t>
      </w:r>
    </w:p>
    <w:p>
      <w:r>
        <w:t xml:space="preserve">liuotinresurssit</w:t>
      </w:r>
    </w:p>
    <w:p>
      <w:r>
        <w:rPr>
          <w:b/>
        </w:rPr>
        <w:t xml:space="preserve">Tulos</w:t>
      </w:r>
    </w:p>
    <w:p>
      <w:r>
        <w:t xml:space="preserve">materiaaliresurssit</w:t>
      </w:r>
    </w:p>
    <w:p>
      <w:r>
        <w:rPr>
          <w:b/>
        </w:rPr>
        <w:t xml:space="preserve">Tulos</w:t>
      </w:r>
    </w:p>
    <w:p>
      <w:r>
        <w:t xml:space="preserve">korvattavat resurssit</w:t>
      </w:r>
    </w:p>
    <w:p>
      <w:r>
        <w:rPr>
          <w:b/>
        </w:rPr>
        <w:t xml:space="preserve">Esimerkki 8.2754</w:t>
      </w:r>
    </w:p>
    <w:p>
      <w:r>
        <w:t xml:space="preserve">Vesibiomit määräytyvät pääasiassa etäisyyden perusteella rannasta ja minkä muun tekijän perusteella?</w:t>
      </w:r>
    </w:p>
    <w:p>
      <w:r>
        <w:rPr>
          <w:b/>
        </w:rPr>
        <w:t xml:space="preserve">Tulos</w:t>
      </w:r>
    </w:p>
    <w:p>
      <w:r>
        <w:t xml:space="preserve">veden lämpötila</w:t>
      </w:r>
    </w:p>
    <w:p>
      <w:r>
        <w:rPr>
          <w:b/>
        </w:rPr>
        <w:t xml:space="preserve">Tulos</w:t>
      </w:r>
    </w:p>
    <w:p>
      <w:r>
        <w:t xml:space="preserve">suolapitoisuus</w:t>
      </w:r>
    </w:p>
    <w:p>
      <w:r>
        <w:rPr>
          <w:b/>
        </w:rPr>
        <w:t xml:space="preserve">Tulos</w:t>
      </w:r>
    </w:p>
    <w:p>
      <w:r>
        <w:t xml:space="preserve">lajipopulaatiot</w:t>
      </w:r>
    </w:p>
    <w:p>
      <w:r>
        <w:rPr>
          <w:b/>
        </w:rPr>
        <w:t xml:space="preserve">Esimerkki 8.2755</w:t>
      </w:r>
    </w:p>
    <w:p>
      <w:r>
        <w:t xml:space="preserve">Minkä tyyppinen radioaktiivinen hajoaminen on yleensä vaarallista vain silloin, kun se tapahtuu kehon sisällä?</w:t>
      </w:r>
    </w:p>
    <w:p>
      <w:r>
        <w:rPr>
          <w:b/>
        </w:rPr>
        <w:t xml:space="preserve">Tulos</w:t>
      </w:r>
    </w:p>
    <w:p>
      <w:r>
        <w:t xml:space="preserve">ioninen hajoaminen</w:t>
      </w:r>
    </w:p>
    <w:p>
      <w:r>
        <w:rPr>
          <w:b/>
        </w:rPr>
        <w:t xml:space="preserve">Tulos</w:t>
      </w:r>
    </w:p>
    <w:p>
      <w:r>
        <w:t xml:space="preserve">muunnos hajoaminen</w:t>
      </w:r>
    </w:p>
    <w:p>
      <w:r>
        <w:rPr>
          <w:b/>
        </w:rPr>
        <w:t xml:space="preserve">Tulos</w:t>
      </w:r>
    </w:p>
    <w:p>
      <w:r>
        <w:t xml:space="preserve">ytimen hajoaminen</w:t>
      </w:r>
    </w:p>
    <w:p>
      <w:r>
        <w:rPr>
          <w:b/>
        </w:rPr>
        <w:t xml:space="preserve">Esimerkki 8.2756</w:t>
      </w:r>
    </w:p>
    <w:p>
      <w:r>
        <w:t xml:space="preserve">Kunkin kaasun osapaine seoksessa on verrannollinen sen mihin?</w:t>
      </w:r>
    </w:p>
    <w:p>
      <w:r>
        <w:rPr>
          <w:b/>
        </w:rPr>
        <w:t xml:space="preserve">Tulos</w:t>
      </w:r>
    </w:p>
    <w:p>
      <w:r>
        <w:t xml:space="preserve">kemiallinen fraktio</w:t>
      </w:r>
    </w:p>
    <w:p>
      <w:r>
        <w:rPr>
          <w:b/>
        </w:rPr>
        <w:t xml:space="preserve">Tulos</w:t>
      </w:r>
    </w:p>
    <w:p>
      <w:r>
        <w:t xml:space="preserve">maitohappofraktio</w:t>
      </w:r>
    </w:p>
    <w:p>
      <w:r>
        <w:rPr>
          <w:b/>
        </w:rPr>
        <w:t xml:space="preserve">Tulos</w:t>
      </w:r>
    </w:p>
    <w:p>
      <w:r>
        <w:t xml:space="preserve">silmän osuus</w:t>
      </w:r>
    </w:p>
    <w:p>
      <w:r>
        <w:rPr>
          <w:b/>
        </w:rPr>
        <w:t xml:space="preserve">Esimerkki 8.2757</w:t>
      </w:r>
    </w:p>
    <w:p>
      <w:r>
        <w:t xml:space="preserve">Mikä on toinen nimitys laajalle selitykselle, jonka tueksi on saatu paljon todisteita?</w:t>
      </w:r>
    </w:p>
    <w:p>
      <w:r>
        <w:rPr>
          <w:b/>
        </w:rPr>
        <w:t xml:space="preserve">Tulos</w:t>
      </w:r>
    </w:p>
    <w:p>
      <w:r>
        <w:t xml:space="preserve">hypoteesi</w:t>
      </w:r>
    </w:p>
    <w:p>
      <w:r>
        <w:rPr>
          <w:b/>
        </w:rPr>
        <w:t xml:space="preserve">Tulos</w:t>
      </w:r>
    </w:p>
    <w:p>
      <w:r>
        <w:t xml:space="preserve">käsite</w:t>
      </w:r>
    </w:p>
    <w:p>
      <w:r>
        <w:rPr>
          <w:b/>
        </w:rPr>
        <w:t xml:space="preserve">Tulos</w:t>
      </w:r>
    </w:p>
    <w:p>
      <w:r>
        <w:t xml:space="preserve">arvelu</w:t>
      </w:r>
    </w:p>
    <w:p>
      <w:r>
        <w:rPr>
          <w:b/>
        </w:rPr>
        <w:t xml:space="preserve">Esimerkki 8.2758</w:t>
      </w:r>
    </w:p>
    <w:p>
      <w:r>
        <w:t xml:space="preserve">Mikä on solun luuranko?</w:t>
      </w:r>
    </w:p>
    <w:p>
      <w:r>
        <w:rPr>
          <w:b/>
        </w:rPr>
        <w:t xml:space="preserve">Tulos</w:t>
      </w:r>
    </w:p>
    <w:p>
      <w:r>
        <w:t xml:space="preserve">sytoplasma</w:t>
      </w:r>
    </w:p>
    <w:p>
      <w:r>
        <w:rPr>
          <w:b/>
        </w:rPr>
        <w:t xml:space="preserve">Tulos</w:t>
      </w:r>
    </w:p>
    <w:p>
      <w:r>
        <w:t xml:space="preserve">solukalvo</w:t>
      </w:r>
    </w:p>
    <w:p>
      <w:r>
        <w:rPr>
          <w:b/>
        </w:rPr>
        <w:t xml:space="preserve">Tulos</w:t>
      </w:r>
    </w:p>
    <w:p>
      <w:r>
        <w:t xml:space="preserve">soluseinämä</w:t>
      </w:r>
    </w:p>
    <w:p>
      <w:r>
        <w:rPr>
          <w:b/>
        </w:rPr>
        <w:t xml:space="preserve">Esimerkki 8.2759</w:t>
      </w:r>
    </w:p>
    <w:p>
      <w:r>
        <w:t xml:space="preserve">Mitä kutsutaan paikaksi, jossa kaksi luuta yhdistyy?</w:t>
      </w:r>
    </w:p>
    <w:p>
      <w:r>
        <w:rPr>
          <w:b/>
        </w:rPr>
        <w:t xml:space="preserve">Tulos</w:t>
      </w:r>
    </w:p>
    <w:p>
      <w:r>
        <w:t xml:space="preserve">muutos</w:t>
      </w:r>
    </w:p>
    <w:p>
      <w:r>
        <w:rPr>
          <w:b/>
        </w:rPr>
        <w:t xml:space="preserve">Tulos</w:t>
      </w:r>
    </w:p>
    <w:p>
      <w:r>
        <w:t xml:space="preserve">supistuminen</w:t>
      </w:r>
    </w:p>
    <w:p>
      <w:r>
        <w:rPr>
          <w:b/>
        </w:rPr>
        <w:t xml:space="preserve">Tulos</w:t>
      </w:r>
    </w:p>
    <w:p>
      <w:r>
        <w:t xml:space="preserve">ilmaisu</w:t>
      </w:r>
    </w:p>
    <w:p>
      <w:r>
        <w:rPr>
          <w:b/>
        </w:rPr>
        <w:t xml:space="preserve">Esimerkki 8.2760</w:t>
      </w:r>
    </w:p>
    <w:p>
      <w:r>
        <w:t xml:space="preserve">Mitkä nikamat kantavat suurimman osan kehon painosta, ja niille on siten ominaista nikamakorin suuri koko ja paksuus?</w:t>
      </w:r>
    </w:p>
    <w:p>
      <w:r>
        <w:rPr>
          <w:b/>
        </w:rPr>
        <w:t xml:space="preserve">Tulos</w:t>
      </w:r>
    </w:p>
    <w:p>
      <w:r>
        <w:t xml:space="preserve">valtimon nikamat</w:t>
      </w:r>
    </w:p>
    <w:p>
      <w:r>
        <w:rPr>
          <w:b/>
        </w:rPr>
        <w:t xml:space="preserve">Tulos</w:t>
      </w:r>
    </w:p>
    <w:p>
      <w:r>
        <w:t xml:space="preserve">selkärangaton</w:t>
      </w:r>
    </w:p>
    <w:p>
      <w:r>
        <w:rPr>
          <w:b/>
        </w:rPr>
        <w:t xml:space="preserve">Tulos</w:t>
      </w:r>
    </w:p>
    <w:p>
      <w:r>
        <w:t xml:space="preserve">nikaman paksuus</w:t>
      </w:r>
    </w:p>
    <w:p>
      <w:r>
        <w:rPr>
          <w:b/>
        </w:rPr>
        <w:t xml:space="preserve">Esimerkki 8.2761</w:t>
      </w:r>
    </w:p>
    <w:p>
      <w:r>
        <w:t xml:space="preserve">Svedbergin yksikkö on mittausarvo, jolla mitataan sentrifugissa testattavan aineen nopeutta.</w:t>
      </w:r>
    </w:p>
    <w:p>
      <w:r>
        <w:rPr>
          <w:b/>
        </w:rPr>
        <w:t xml:space="preserve">Tulos</w:t>
      </w:r>
    </w:p>
    <w:p>
      <w:r>
        <w:t xml:space="preserve">sademäärä</w:t>
      </w:r>
    </w:p>
    <w:p>
      <w:r>
        <w:rPr>
          <w:b/>
        </w:rPr>
        <w:t xml:space="preserve">Tulos</w:t>
      </w:r>
    </w:p>
    <w:p>
      <w:r>
        <w:t xml:space="preserve">lämpötila</w:t>
      </w:r>
    </w:p>
    <w:p>
      <w:r>
        <w:rPr>
          <w:b/>
        </w:rPr>
        <w:t xml:space="preserve">Tulos</w:t>
      </w:r>
    </w:p>
    <w:p>
      <w:r>
        <w:t xml:space="preserve">eritys</w:t>
      </w:r>
    </w:p>
    <w:p>
      <w:r>
        <w:rPr>
          <w:b/>
        </w:rPr>
        <w:t xml:space="preserve">Esimerkki 8.2762</w:t>
      </w:r>
    </w:p>
    <w:p>
      <w:r>
        <w:t xml:space="preserve">Mikä monistuu interfaasin s-vaiheessa, jolloin syntyy kromosomeja, jotka koostuvat kahdesta toisiinsa liittyvästä sisarkromatidista?</w:t>
      </w:r>
    </w:p>
    <w:p>
      <w:r>
        <w:rPr>
          <w:b/>
        </w:rPr>
        <w:t xml:space="preserve">Tulos</w:t>
      </w:r>
    </w:p>
    <w:p>
      <w:r>
        <w:t xml:space="preserve">proteiini</w:t>
      </w:r>
    </w:p>
    <w:p>
      <w:r>
        <w:rPr>
          <w:b/>
        </w:rPr>
        <w:t xml:space="preserve">Tulos</w:t>
      </w:r>
    </w:p>
    <w:p>
      <w:r>
        <w:t xml:space="preserve">hormonit</w:t>
      </w:r>
    </w:p>
    <w:p>
      <w:r>
        <w:rPr>
          <w:b/>
        </w:rPr>
        <w:t xml:space="preserve">Tulos</w:t>
      </w:r>
    </w:p>
    <w:p>
      <w:r>
        <w:t xml:space="preserve">RNA</w:t>
      </w:r>
    </w:p>
    <w:p>
      <w:r>
        <w:rPr>
          <w:b/>
        </w:rPr>
        <w:t xml:space="preserve">Esimerkki 8.2763</w:t>
      </w:r>
    </w:p>
    <w:p>
      <w:r>
        <w:t xml:space="preserve">Mitkä ioniset yhdisteet tuottavat negatiivisia hydroksidi-ioneja, kun ne liukenevat veteen?</w:t>
      </w:r>
    </w:p>
    <w:p>
      <w:r>
        <w:rPr>
          <w:b/>
        </w:rPr>
        <w:t xml:space="preserve">Tulos</w:t>
      </w:r>
    </w:p>
    <w:p>
      <w:r>
        <w:t xml:space="preserve">isotoopit</w:t>
      </w:r>
    </w:p>
    <w:p>
      <w:r>
        <w:rPr>
          <w:b/>
        </w:rPr>
        <w:t xml:space="preserve">Tulos</w:t>
      </w:r>
    </w:p>
    <w:p>
      <w:r>
        <w:t xml:space="preserve">hapot</w:t>
      </w:r>
    </w:p>
    <w:p>
      <w:r>
        <w:rPr>
          <w:b/>
        </w:rPr>
        <w:t xml:space="preserve">Tulos</w:t>
      </w:r>
    </w:p>
    <w:p>
      <w:r>
        <w:t xml:space="preserve">entsyymit</w:t>
      </w:r>
    </w:p>
    <w:p>
      <w:r>
        <w:rPr>
          <w:b/>
        </w:rPr>
        <w:t xml:space="preserve">Esimerkki 8.2764</w:t>
      </w:r>
    </w:p>
    <w:p>
      <w:r>
        <w:t xml:space="preserve">Mikä on termi aineenvaihduntareaktiolle, jossa elävät järjestelmät rakentavat uusia molekyylejä?</w:t>
      </w:r>
    </w:p>
    <w:p>
      <w:r>
        <w:rPr>
          <w:b/>
        </w:rPr>
        <w:t xml:space="preserve">Tulos</w:t>
      </w:r>
    </w:p>
    <w:p>
      <w:r>
        <w:t xml:space="preserve">symboliikka</w:t>
      </w:r>
    </w:p>
    <w:p>
      <w:r>
        <w:rPr>
          <w:b/>
        </w:rPr>
        <w:t xml:space="preserve">Tulos</w:t>
      </w:r>
    </w:p>
    <w:p>
      <w:r>
        <w:t xml:space="preserve">konnektionismi</w:t>
      </w:r>
    </w:p>
    <w:p>
      <w:r>
        <w:rPr>
          <w:b/>
        </w:rPr>
        <w:t xml:space="preserve">Tulos</w:t>
      </w:r>
    </w:p>
    <w:p>
      <w:r>
        <w:t xml:space="preserve">aineenvaihdunta</w:t>
      </w:r>
    </w:p>
    <w:p>
      <w:r>
        <w:rPr>
          <w:b/>
        </w:rPr>
        <w:t xml:space="preserve">Esimerkki 8.2765</w:t>
      </w:r>
    </w:p>
    <w:p>
      <w:r>
        <w:t xml:space="preserve">Massakvantit, kuten elektronit, käyttäytyvät myös kuin makroskooppiset hiukkaset - jotain, mitä odotamme, koska ne ovat pienimpiä mitä?</w:t>
      </w:r>
    </w:p>
    <w:p>
      <w:r>
        <w:rPr>
          <w:b/>
        </w:rPr>
        <w:t xml:space="preserve">Tulos</w:t>
      </w:r>
    </w:p>
    <w:p>
      <w:r>
        <w:t xml:space="preserve">ainerykmentit</w:t>
      </w:r>
    </w:p>
    <w:p>
      <w:r>
        <w:rPr>
          <w:b/>
        </w:rPr>
        <w:t xml:space="preserve">Tulos</w:t>
      </w:r>
    </w:p>
    <w:p>
      <w:r>
        <w:t xml:space="preserve">aineen pataljoonat</w:t>
      </w:r>
    </w:p>
    <w:p>
      <w:r>
        <w:rPr>
          <w:b/>
        </w:rPr>
        <w:t xml:space="preserve">Tulos</w:t>
      </w:r>
    </w:p>
    <w:p>
      <w:r>
        <w:t xml:space="preserve">aineen syvyys</w:t>
      </w:r>
    </w:p>
    <w:p>
      <w:r>
        <w:rPr>
          <w:b/>
        </w:rPr>
        <w:t xml:space="preserve">Esimerkki 8.2766</w:t>
      </w:r>
    </w:p>
    <w:p>
      <w:r>
        <w:t xml:space="preserve">Hermostolle on ominaista, että alueelta toiselle lähetetään sähköisiä signaaleja. riippumatta siitä, ovatko nämä alueet lähellä vai hyvin kaukana toisistaan, signaalin on kuljettava tätä pitkin?</w:t>
      </w:r>
    </w:p>
    <w:p>
      <w:r>
        <w:rPr>
          <w:b/>
        </w:rPr>
        <w:t xml:space="preserve">Tulos</w:t>
      </w:r>
    </w:p>
    <w:p>
      <w:r>
        <w:t xml:space="preserve">aksiaalinen</w:t>
      </w:r>
    </w:p>
    <w:p>
      <w:r>
        <w:rPr>
          <w:b/>
        </w:rPr>
        <w:t xml:space="preserve">Tulos</w:t>
      </w:r>
    </w:p>
    <w:p>
      <w:r>
        <w:t xml:space="preserve">hiukset</w:t>
      </w:r>
    </w:p>
    <w:p>
      <w:r>
        <w:rPr>
          <w:b/>
        </w:rPr>
        <w:t xml:space="preserve">Tulos</w:t>
      </w:r>
    </w:p>
    <w:p>
      <w:r>
        <w:t xml:space="preserve">jänteet</w:t>
      </w:r>
    </w:p>
    <w:p>
      <w:r>
        <w:rPr>
          <w:b/>
        </w:rPr>
        <w:t xml:space="preserve">Esimerkki 8.2767</w:t>
      </w:r>
    </w:p>
    <w:p>
      <w:r>
        <w:t xml:space="preserve">Mitä tapahtuu, kun kaksi vastakkaista varausta on jonkin matkan päässä toisistaan?</w:t>
      </w:r>
    </w:p>
    <w:p>
      <w:r>
        <w:rPr>
          <w:b/>
        </w:rPr>
        <w:t xml:space="preserve">Tulos</w:t>
      </w:r>
    </w:p>
    <w:p>
      <w:r>
        <w:t xml:space="preserve">hiukkanen</w:t>
      </w:r>
    </w:p>
    <w:p>
      <w:r>
        <w:rPr>
          <w:b/>
        </w:rPr>
        <w:t xml:space="preserve">Tulos</w:t>
      </w:r>
    </w:p>
    <w:p>
      <w:r>
        <w:t xml:space="preserve">radioaktiivisuus</w:t>
      </w:r>
    </w:p>
    <w:p>
      <w:r>
        <w:rPr>
          <w:b/>
        </w:rPr>
        <w:t xml:space="preserve">Tulos</w:t>
      </w:r>
    </w:p>
    <w:p>
      <w:r>
        <w:t xml:space="preserve">diffuusio</w:t>
      </w:r>
    </w:p>
    <w:p>
      <w:r>
        <w:rPr>
          <w:b/>
        </w:rPr>
        <w:t xml:space="preserve">Esimerkki 8.2768</w:t>
      </w:r>
    </w:p>
    <w:p>
      <w:r>
        <w:t xml:space="preserve">Mitkä molekyylit elimistössä sisältävät energiaa?</w:t>
      </w:r>
    </w:p>
    <w:p>
      <w:r>
        <w:rPr>
          <w:b/>
        </w:rPr>
        <w:t xml:space="preserve">Tulos</w:t>
      </w:r>
    </w:p>
    <w:p>
      <w:r>
        <w:t xml:space="preserve">mitokondrioiden molekyylit</w:t>
      </w:r>
    </w:p>
    <w:p>
      <w:r>
        <w:rPr>
          <w:b/>
        </w:rPr>
        <w:t xml:space="preserve">Tulos</w:t>
      </w:r>
    </w:p>
    <w:p>
      <w:r>
        <w:t xml:space="preserve">vesimolekyylit</w:t>
      </w:r>
    </w:p>
    <w:p>
      <w:r>
        <w:rPr>
          <w:b/>
        </w:rPr>
        <w:t xml:space="preserve">Tulos</w:t>
      </w:r>
    </w:p>
    <w:p>
      <w:r>
        <w:t xml:space="preserve">lipidimolekyylit</w:t>
      </w:r>
    </w:p>
    <w:p>
      <w:r>
        <w:rPr>
          <w:b/>
        </w:rPr>
        <w:t xml:space="preserve">Esimerkki 8.2769</w:t>
      </w:r>
    </w:p>
    <w:p>
      <w:r>
        <w:t xml:space="preserve">Minkä laajan eläinryhmän selkärankaisista eläimistä useimmat pystyvät oppimaan?</w:t>
      </w:r>
    </w:p>
    <w:p>
      <w:r>
        <w:rPr>
          <w:b/>
        </w:rPr>
        <w:t xml:space="preserve">Tulos</w:t>
      </w:r>
    </w:p>
    <w:p>
      <w:r>
        <w:t xml:space="preserve">linnut</w:t>
      </w:r>
    </w:p>
    <w:p>
      <w:r>
        <w:rPr>
          <w:b/>
        </w:rPr>
        <w:t xml:space="preserve">Tulos</w:t>
      </w:r>
    </w:p>
    <w:p>
      <w:r>
        <w:t xml:space="preserve">kala</w:t>
      </w:r>
    </w:p>
    <w:p>
      <w:r>
        <w:rPr>
          <w:b/>
        </w:rPr>
        <w:t xml:space="preserve">Tulos</w:t>
      </w:r>
    </w:p>
    <w:p>
      <w:r>
        <w:t xml:space="preserve">matelijat</w:t>
      </w:r>
    </w:p>
    <w:p>
      <w:r>
        <w:rPr>
          <w:b/>
        </w:rPr>
        <w:t xml:space="preserve">Esimerkki 8.2770</w:t>
      </w:r>
    </w:p>
    <w:p>
      <w:r>
        <w:t xml:space="preserve">Murtumat, riisitauti ja nivelrikko vaikuttavat kaikki mihin kehon osaan (osiin)?</w:t>
      </w:r>
    </w:p>
    <w:p>
      <w:r>
        <w:rPr>
          <w:b/>
        </w:rPr>
        <w:t xml:space="preserve">Tulos</w:t>
      </w:r>
    </w:p>
    <w:p>
      <w:r>
        <w:t xml:space="preserve">fossiilit</w:t>
      </w:r>
    </w:p>
    <w:p>
      <w:r>
        <w:rPr>
          <w:b/>
        </w:rPr>
        <w:t xml:space="preserve">Tulos</w:t>
      </w:r>
    </w:p>
    <w:p>
      <w:r>
        <w:t xml:space="preserve">Sydän</w:t>
      </w:r>
    </w:p>
    <w:p>
      <w:r>
        <w:rPr>
          <w:b/>
        </w:rPr>
        <w:t xml:space="preserve">Tulos</w:t>
      </w:r>
    </w:p>
    <w:p>
      <w:r>
        <w:t xml:space="preserve">eläimet</w:t>
      </w:r>
    </w:p>
    <w:p>
      <w:r>
        <w:rPr>
          <w:b/>
        </w:rPr>
        <w:t xml:space="preserve">Esimerkki 8.2771</w:t>
      </w:r>
    </w:p>
    <w:p>
      <w:r>
        <w:t xml:space="preserve">Mihin teoriaan liittyvät väärinkäsitykset vaikuttavat osaltaan siihen kiistaan, joka edelleen ympäröi tätä biologian perusperiaatetta?</w:t>
      </w:r>
    </w:p>
    <w:p>
      <w:r>
        <w:rPr>
          <w:b/>
        </w:rPr>
        <w:t xml:space="preserve">Tulos</w:t>
      </w:r>
    </w:p>
    <w:p>
      <w:r>
        <w:t xml:space="preserve">darwin evoluutiosta</w:t>
      </w:r>
    </w:p>
    <w:p>
      <w:r>
        <w:rPr>
          <w:b/>
        </w:rPr>
        <w:t xml:space="preserve">Tulos</w:t>
      </w:r>
    </w:p>
    <w:p>
      <w:r>
        <w:t xml:space="preserve">evoluution aivot</w:t>
      </w:r>
    </w:p>
    <w:p>
      <w:r>
        <w:rPr>
          <w:b/>
        </w:rPr>
        <w:t xml:space="preserve">Tulos</w:t>
      </w:r>
    </w:p>
    <w:p>
      <w:r>
        <w:t xml:space="preserve">evoluution sykli</w:t>
      </w:r>
    </w:p>
    <w:p>
      <w:r>
        <w:rPr>
          <w:b/>
        </w:rPr>
        <w:t xml:space="preserve">Esimerkki 8.2772</w:t>
      </w:r>
    </w:p>
    <w:p>
      <w:r>
        <w:t xml:space="preserve">Mitkä ovat aktiiviset kuljetusmekanismit, joiden avulla molekyylit tulevat soluun ja poistuvat solusta vesikkelien sisällä?</w:t>
      </w:r>
    </w:p>
    <w:p>
      <w:r>
        <w:rPr>
          <w:b/>
        </w:rPr>
        <w:t xml:space="preserve">Tulos</w:t>
      </w:r>
    </w:p>
    <w:p>
      <w:r>
        <w:t xml:space="preserve">endosytoosi ja hapettuminen</w:t>
      </w:r>
    </w:p>
    <w:p>
      <w:r>
        <w:rPr>
          <w:b/>
        </w:rPr>
        <w:t xml:space="preserve">Tulos</w:t>
      </w:r>
    </w:p>
    <w:p>
      <w:r>
        <w:t xml:space="preserve">hapettuminen ja eksosytoosi</w:t>
      </w:r>
    </w:p>
    <w:p>
      <w:r>
        <w:rPr>
          <w:b/>
        </w:rPr>
        <w:t xml:space="preserve">Tulos</w:t>
      </w:r>
    </w:p>
    <w:p>
      <w:r>
        <w:t xml:space="preserve">dielektrinen ja eksosytoosi</w:t>
      </w:r>
    </w:p>
    <w:p>
      <w:r>
        <w:rPr>
          <w:b/>
        </w:rPr>
        <w:t xml:space="preserve">Esimerkki 8.2773</w:t>
      </w:r>
    </w:p>
    <w:p>
      <w:r>
        <w:t xml:space="preserve">Missä aurinkoenergia kulkee?</w:t>
      </w:r>
    </w:p>
    <w:p>
      <w:r>
        <w:rPr>
          <w:b/>
        </w:rPr>
        <w:t xml:space="preserve">Tulos</w:t>
      </w:r>
    </w:p>
    <w:p>
      <w:r>
        <w:t xml:space="preserve">ionit</w:t>
      </w:r>
    </w:p>
    <w:p>
      <w:r>
        <w:rPr>
          <w:b/>
        </w:rPr>
        <w:t xml:space="preserve">Tulos</w:t>
      </w:r>
    </w:p>
    <w:p>
      <w:r>
        <w:t xml:space="preserve">elektronit</w:t>
      </w:r>
    </w:p>
    <w:p>
      <w:r>
        <w:rPr>
          <w:b/>
        </w:rPr>
        <w:t xml:space="preserve">Tulos</w:t>
      </w:r>
    </w:p>
    <w:p>
      <w:r>
        <w:t xml:space="preserve">neuronit</w:t>
      </w:r>
    </w:p>
    <w:p>
      <w:r>
        <w:rPr>
          <w:b/>
        </w:rPr>
        <w:t xml:space="preserve">Esimerkki 8.2774</w:t>
      </w:r>
    </w:p>
    <w:p>
      <w:r>
        <w:t xml:space="preserve">Koska toimintapotentiaalit ovat niin lyhyitä, neuroni voi tuottaa satoja per mikä?</w:t>
      </w:r>
    </w:p>
    <w:p>
      <w:r>
        <w:rPr>
          <w:b/>
        </w:rPr>
        <w:t xml:space="preserve">Tulos</w:t>
      </w:r>
    </w:p>
    <w:p>
      <w:r>
        <w:t xml:space="preserve">päivä</w:t>
      </w:r>
    </w:p>
    <w:p>
      <w:r>
        <w:rPr>
          <w:b/>
        </w:rPr>
        <w:t xml:space="preserve">Tulos</w:t>
      </w:r>
    </w:p>
    <w:p>
      <w:r>
        <w:t xml:space="preserve">minuutti</w:t>
      </w:r>
    </w:p>
    <w:p>
      <w:r>
        <w:rPr>
          <w:b/>
        </w:rPr>
        <w:t xml:space="preserve">Tulos</w:t>
      </w:r>
    </w:p>
    <w:p>
      <w:r>
        <w:t xml:space="preserve">elinikä</w:t>
      </w:r>
    </w:p>
    <w:p>
      <w:r>
        <w:rPr>
          <w:b/>
        </w:rPr>
        <w:t xml:space="preserve">Esimerkki 8.2775</w:t>
      </w:r>
    </w:p>
    <w:p>
      <w:r>
        <w:t xml:space="preserve">Mikä ääni kuuluu, kun ääniaallot kimpoavat takaisin kovasta esineestä?</w:t>
      </w:r>
    </w:p>
    <w:p>
      <w:r>
        <w:rPr>
          <w:b/>
        </w:rPr>
        <w:t xml:space="preserve">Tulos</w:t>
      </w:r>
    </w:p>
    <w:p>
      <w:r>
        <w:t xml:space="preserve">silmukka</w:t>
      </w:r>
    </w:p>
    <w:p>
      <w:r>
        <w:rPr>
          <w:b/>
        </w:rPr>
        <w:t xml:space="preserve">Tulos</w:t>
      </w:r>
    </w:p>
    <w:p>
      <w:r>
        <w:t xml:space="preserve">aavemainen</w:t>
      </w:r>
    </w:p>
    <w:p>
      <w:r>
        <w:rPr>
          <w:b/>
        </w:rPr>
        <w:t xml:space="preserve">Tulos</w:t>
      </w:r>
    </w:p>
    <w:p>
      <w:r>
        <w:t xml:space="preserve">puomi</w:t>
      </w:r>
    </w:p>
    <w:p>
      <w:r>
        <w:rPr>
          <w:b/>
        </w:rPr>
        <w:t xml:space="preserve">Esimerkki 8.2776</w:t>
      </w:r>
    </w:p>
    <w:p>
      <w:r>
        <w:t xml:space="preserve">Orgaaniset yhdisteet ovat molekyylejä, jotka rakentuvat minkä alkuaineen ympärille?</w:t>
      </w:r>
    </w:p>
    <w:p>
      <w:r>
        <w:rPr>
          <w:b/>
        </w:rPr>
        <w:t xml:space="preserve">Tulos</w:t>
      </w:r>
    </w:p>
    <w:p>
      <w:r>
        <w:t xml:space="preserve">helium</w:t>
      </w:r>
    </w:p>
    <w:p>
      <w:r>
        <w:rPr>
          <w:b/>
        </w:rPr>
        <w:t xml:space="preserve">Tulos</w:t>
      </w:r>
    </w:p>
    <w:p>
      <w:r>
        <w:t xml:space="preserve">fosfori</w:t>
      </w:r>
    </w:p>
    <w:p>
      <w:r>
        <w:rPr>
          <w:b/>
        </w:rPr>
        <w:t xml:space="preserve">Tulos</w:t>
      </w:r>
    </w:p>
    <w:p>
      <w:r>
        <w:t xml:space="preserve">happi</w:t>
      </w:r>
    </w:p>
    <w:p>
      <w:r>
        <w:rPr>
          <w:b/>
        </w:rPr>
        <w:t xml:space="preserve">Esimerkki 8.2777</w:t>
      </w:r>
    </w:p>
    <w:p>
      <w:r>
        <w:t xml:space="preserve">Mikä on sen elämänvaiheen nimi, jolloin lapsesta tulee sukukypsä?</w:t>
      </w:r>
    </w:p>
    <w:p>
      <w:r>
        <w:rPr>
          <w:b/>
        </w:rPr>
        <w:t xml:space="preserve">Tulos</w:t>
      </w:r>
    </w:p>
    <w:p>
      <w:r>
        <w:t xml:space="preserve">murrosikä</w:t>
      </w:r>
    </w:p>
    <w:p>
      <w:r>
        <w:rPr>
          <w:b/>
        </w:rPr>
        <w:t xml:space="preserve">Tulos</w:t>
      </w:r>
    </w:p>
    <w:p>
      <w:r>
        <w:t xml:space="preserve">maturiteetti</w:t>
      </w:r>
    </w:p>
    <w:p>
      <w:r>
        <w:rPr>
          <w:b/>
        </w:rPr>
        <w:t xml:space="preserve">Tulos</w:t>
      </w:r>
    </w:p>
    <w:p>
      <w:r>
        <w:t xml:space="preserve">aikuisuus</w:t>
      </w:r>
    </w:p>
    <w:p>
      <w:r>
        <w:rPr>
          <w:b/>
        </w:rPr>
        <w:t xml:space="preserve">Esimerkki 8.2778</w:t>
      </w:r>
    </w:p>
    <w:p>
      <w:r>
        <w:t xml:space="preserve">Mikä on metallin ja yhden tai useamman muun alkuaineen seos?</w:t>
      </w:r>
    </w:p>
    <w:p>
      <w:r>
        <w:rPr>
          <w:b/>
        </w:rPr>
        <w:t xml:space="preserve">Tulos</w:t>
      </w:r>
    </w:p>
    <w:p>
      <w:r>
        <w:t xml:space="preserve">alkalimetalli</w:t>
      </w:r>
    </w:p>
    <w:p>
      <w:r>
        <w:rPr>
          <w:b/>
        </w:rPr>
        <w:t xml:space="preserve">Tulos</w:t>
      </w:r>
    </w:p>
    <w:p>
      <w:r>
        <w:t xml:space="preserve">halloidi</w:t>
      </w:r>
    </w:p>
    <w:p>
      <w:r>
        <w:rPr>
          <w:b/>
        </w:rPr>
        <w:t xml:space="preserve">Tulos</w:t>
      </w:r>
    </w:p>
    <w:p>
      <w:r>
        <w:t xml:space="preserve">metalloidi</w:t>
      </w:r>
    </w:p>
    <w:p>
      <w:r>
        <w:rPr>
          <w:b/>
        </w:rPr>
        <w:t xml:space="preserve">Esimerkki 8.2779</w:t>
      </w:r>
    </w:p>
    <w:p>
      <w:r>
        <w:t xml:space="preserve">Mikä on nimitys hiilihydraatille, joka muodostuu, kun kaksi monosakkaridia sitoutuu toisiinsa?</w:t>
      </w:r>
    </w:p>
    <w:p>
      <w:r>
        <w:rPr>
          <w:b/>
        </w:rPr>
        <w:t xml:space="preserve">Tulos</w:t>
      </w:r>
    </w:p>
    <w:p>
      <w:r>
        <w:t xml:space="preserve">kalsiitti</w:t>
      </w:r>
    </w:p>
    <w:p>
      <w:r>
        <w:rPr>
          <w:b/>
        </w:rPr>
        <w:t xml:space="preserve">Tulos</w:t>
      </w:r>
    </w:p>
    <w:p>
      <w:r>
        <w:t xml:space="preserve">glukoosi</w:t>
      </w:r>
    </w:p>
    <w:p>
      <w:r>
        <w:rPr>
          <w:b/>
        </w:rPr>
        <w:t xml:space="preserve">Tulos</w:t>
      </w:r>
    </w:p>
    <w:p>
      <w:r>
        <w:t xml:space="preserve">hydroksyyli</w:t>
      </w:r>
    </w:p>
    <w:p>
      <w:r>
        <w:rPr>
          <w:b/>
        </w:rPr>
        <w:t xml:space="preserve">Esimerkki 8.2780</w:t>
      </w:r>
    </w:p>
    <w:p>
      <w:r>
        <w:t xml:space="preserve">Millä nimellä kutsutaan aluetta, jossa elektroni todennäköisimmin on?</w:t>
      </w:r>
    </w:p>
    <w:p>
      <w:r>
        <w:rPr>
          <w:b/>
        </w:rPr>
        <w:t xml:space="preserve">Tulos</w:t>
      </w:r>
    </w:p>
    <w:p>
      <w:r>
        <w:t xml:space="preserve">kuori</w:t>
      </w:r>
    </w:p>
    <w:p>
      <w:r>
        <w:rPr>
          <w:b/>
        </w:rPr>
        <w:t xml:space="preserve">Tulos</w:t>
      </w:r>
    </w:p>
    <w:p>
      <w:r>
        <w:t xml:space="preserve">ydin</w:t>
      </w:r>
    </w:p>
    <w:p>
      <w:r>
        <w:rPr>
          <w:b/>
        </w:rPr>
        <w:t xml:space="preserve">Tulos</w:t>
      </w:r>
    </w:p>
    <w:p>
      <w:r>
        <w:t xml:space="preserve">ellipsi</w:t>
      </w:r>
    </w:p>
    <w:p>
      <w:r>
        <w:rPr>
          <w:b/>
        </w:rPr>
        <w:t xml:space="preserve">Esimerkki 8.2781</w:t>
      </w:r>
    </w:p>
    <w:p>
      <w:r>
        <w:t xml:space="preserve">Minkälainen ajoitus määrittää, kumpi kahdesta fossiilista on toista vanhempi tai nuorempi, mutta ei niiden ikää vuosina?</w:t>
      </w:r>
    </w:p>
    <w:p>
      <w:r>
        <w:rPr>
          <w:b/>
        </w:rPr>
        <w:t xml:space="preserve">Tulos</w:t>
      </w:r>
    </w:p>
    <w:p>
      <w:r>
        <w:t xml:space="preserve">vakio</w:t>
      </w:r>
    </w:p>
    <w:p>
      <w:r>
        <w:rPr>
          <w:b/>
        </w:rPr>
        <w:t xml:space="preserve">Tulos</w:t>
      </w:r>
    </w:p>
    <w:p>
      <w:r>
        <w:t xml:space="preserve">normatiivinen</w:t>
      </w:r>
    </w:p>
    <w:p>
      <w:r>
        <w:rPr>
          <w:b/>
        </w:rPr>
        <w:t xml:space="preserve">Tulos</w:t>
      </w:r>
    </w:p>
    <w:p>
      <w:r>
        <w:t xml:space="preserve">normaali</w:t>
      </w:r>
    </w:p>
    <w:p>
      <w:r>
        <w:rPr>
          <w:b/>
        </w:rPr>
        <w:t xml:space="preserve">Esimerkki 8.2782</w:t>
      </w:r>
    </w:p>
    <w:p>
      <w:r>
        <w:t xml:space="preserve">Minkä mineraalin puute aiheuttaa riisitautia?</w:t>
      </w:r>
    </w:p>
    <w:p>
      <w:r>
        <w:rPr>
          <w:b/>
        </w:rPr>
        <w:t xml:space="preserve">Tulos</w:t>
      </w:r>
    </w:p>
    <w:p>
      <w:r>
        <w:t xml:space="preserve">sinkki</w:t>
      </w:r>
    </w:p>
    <w:p>
      <w:r>
        <w:rPr>
          <w:b/>
        </w:rPr>
        <w:t xml:space="preserve">Tulos</w:t>
      </w:r>
    </w:p>
    <w:p>
      <w:r>
        <w:t xml:space="preserve">kalium</w:t>
      </w:r>
    </w:p>
    <w:p>
      <w:r>
        <w:rPr>
          <w:b/>
        </w:rPr>
        <w:t xml:space="preserve">Tulos</w:t>
      </w:r>
    </w:p>
    <w:p>
      <w:r>
        <w:t xml:space="preserve">magnesium</w:t>
      </w:r>
    </w:p>
    <w:p>
      <w:r>
        <w:rPr>
          <w:b/>
        </w:rPr>
        <w:t xml:space="preserve">Esimerkki 8.2783</w:t>
      </w:r>
    </w:p>
    <w:p>
      <w:r>
        <w:t xml:space="preserve">Mikä rakenne sisältää sokeri-fosfaatti-"selkärangan", joka koostuu vuorotellen fosfaattiryhmistä ja deoksiriboosisokerista, sekä typpiperusteita?</w:t>
      </w:r>
    </w:p>
    <w:p>
      <w:r>
        <w:rPr>
          <w:b/>
        </w:rPr>
        <w:t xml:space="preserve">Tulos</w:t>
      </w:r>
    </w:p>
    <w:p>
      <w:r>
        <w:t xml:space="preserve">molekyylin kaksoiskierre</w:t>
      </w:r>
    </w:p>
    <w:p>
      <w:r>
        <w:rPr>
          <w:b/>
        </w:rPr>
        <w:t xml:space="preserve">Tulos</w:t>
      </w:r>
    </w:p>
    <w:p>
      <w:r>
        <w:t xml:space="preserve">muulecular triplex</w:t>
      </w:r>
    </w:p>
    <w:p>
      <w:r>
        <w:rPr>
          <w:b/>
        </w:rPr>
        <w:t xml:space="preserve">Tulos</w:t>
      </w:r>
    </w:p>
    <w:p>
      <w:r>
        <w:t xml:space="preserve">dna-kolmiokierre</w:t>
      </w:r>
    </w:p>
    <w:p>
      <w:r>
        <w:rPr>
          <w:b/>
        </w:rPr>
        <w:t xml:space="preserve">Esimerkki 8.2784</w:t>
      </w:r>
    </w:p>
    <w:p>
      <w:r>
        <w:t xml:space="preserve">Lehmän lanta voi saada toisen elämän minkä kaasun lähteenä?</w:t>
      </w:r>
    </w:p>
    <w:p>
      <w:r>
        <w:rPr>
          <w:b/>
        </w:rPr>
        <w:t xml:space="preserve">Tulos</w:t>
      </w:r>
    </w:p>
    <w:p>
      <w:r>
        <w:t xml:space="preserve">freon</w:t>
      </w:r>
    </w:p>
    <w:p>
      <w:r>
        <w:rPr>
          <w:b/>
        </w:rPr>
        <w:t xml:space="preserve">Tulos</w:t>
      </w:r>
    </w:p>
    <w:p>
      <w:r>
        <w:t xml:space="preserve">vety</w:t>
      </w:r>
    </w:p>
    <w:p>
      <w:r>
        <w:rPr>
          <w:b/>
        </w:rPr>
        <w:t xml:space="preserve">Tulos</w:t>
      </w:r>
    </w:p>
    <w:p>
      <w:r>
        <w:t xml:space="preserve">etanoli</w:t>
      </w:r>
    </w:p>
    <w:p>
      <w:r>
        <w:rPr>
          <w:b/>
        </w:rPr>
        <w:t xml:space="preserve">Esimerkki 8.2785</w:t>
      </w:r>
    </w:p>
    <w:p>
      <w:r>
        <w:t xml:space="preserve">Millainen voimalaitos käyttää energiaa veden lämmittämiseen, josta tulee höyryä ja joka pyörittää turbiineja?</w:t>
      </w:r>
    </w:p>
    <w:p>
      <w:r>
        <w:rPr>
          <w:b/>
        </w:rPr>
        <w:t xml:space="preserve">Tulos</w:t>
      </w:r>
    </w:p>
    <w:p>
      <w:r>
        <w:t xml:space="preserve">vesivoima</w:t>
      </w:r>
    </w:p>
    <w:p>
      <w:r>
        <w:rPr>
          <w:b/>
        </w:rPr>
        <w:t xml:space="preserve">Tulos</w:t>
      </w:r>
    </w:p>
    <w:p>
      <w:r>
        <w:t xml:space="preserve">hiili</w:t>
      </w:r>
    </w:p>
    <w:p>
      <w:r>
        <w:rPr>
          <w:b/>
        </w:rPr>
        <w:t xml:space="preserve">Tulos</w:t>
      </w:r>
    </w:p>
    <w:p>
      <w:r>
        <w:t xml:space="preserve">tuuli</w:t>
      </w:r>
    </w:p>
    <w:p>
      <w:r>
        <w:rPr>
          <w:b/>
        </w:rPr>
        <w:t xml:space="preserve">Esimerkki 8.2786</w:t>
      </w:r>
    </w:p>
    <w:p>
      <w:r>
        <w:t xml:space="preserve">Lämpölaajeneminen on seurausta minkälaisen energian lisääntymisestä, joka ilmenee molekyylien törmätessä toisiinsa?</w:t>
      </w:r>
    </w:p>
    <w:p>
      <w:r>
        <w:rPr>
          <w:b/>
        </w:rPr>
        <w:t xml:space="preserve">Tulos</w:t>
      </w:r>
    </w:p>
    <w:p>
      <w:r>
        <w:t xml:space="preserve">valoenergia</w:t>
      </w:r>
    </w:p>
    <w:p>
      <w:r>
        <w:rPr>
          <w:b/>
        </w:rPr>
        <w:t xml:space="preserve">Tulos</w:t>
      </w:r>
    </w:p>
    <w:p>
      <w:r>
        <w:t xml:space="preserve">radioaktiivisuus</w:t>
      </w:r>
    </w:p>
    <w:p>
      <w:r>
        <w:rPr>
          <w:b/>
        </w:rPr>
        <w:t xml:space="preserve">Tulos</w:t>
      </w:r>
    </w:p>
    <w:p>
      <w:r>
        <w:t xml:space="preserve">harmoninen energia</w:t>
      </w:r>
    </w:p>
    <w:p>
      <w:r>
        <w:rPr>
          <w:b/>
        </w:rPr>
        <w:t xml:space="preserve">Esimerkki 8.2787</w:t>
      </w:r>
    </w:p>
    <w:p>
      <w:r>
        <w:t xml:space="preserve">Mitkä ovat yksinkertaisimmat hiilivedyt?</w:t>
      </w:r>
    </w:p>
    <w:p>
      <w:r>
        <w:rPr>
          <w:b/>
        </w:rPr>
        <w:t xml:space="preserve">Tulos</w:t>
      </w:r>
    </w:p>
    <w:p>
      <w:r>
        <w:t xml:space="preserve">tyydyttymättömät hiilivedyt</w:t>
      </w:r>
    </w:p>
    <w:p>
      <w:r>
        <w:rPr>
          <w:b/>
        </w:rPr>
        <w:t xml:space="preserve">Tulos</w:t>
      </w:r>
    </w:p>
    <w:p>
      <w:r>
        <w:t xml:space="preserve">monimutkaiset hiilihydraatit</w:t>
      </w:r>
    </w:p>
    <w:p>
      <w:r>
        <w:rPr>
          <w:b/>
        </w:rPr>
        <w:t xml:space="preserve">Tulos</w:t>
      </w:r>
    </w:p>
    <w:p>
      <w:r>
        <w:t xml:space="preserve">fossiiliset polttoaineet</w:t>
      </w:r>
    </w:p>
    <w:p>
      <w:r>
        <w:rPr>
          <w:b/>
        </w:rPr>
        <w:t xml:space="preserve">Esimerkki 8.2788</w:t>
      </w:r>
    </w:p>
    <w:p>
      <w:r>
        <w:t xml:space="preserve">Minkälaisia sidoksia, joissa elektronit pikemminkin siirtyvät kuin jakautuvat, pidetään kaikkein napaisimpina?</w:t>
      </w:r>
    </w:p>
    <w:p>
      <w:r>
        <w:rPr>
          <w:b/>
        </w:rPr>
        <w:t xml:space="preserve">Tulos</w:t>
      </w:r>
    </w:p>
    <w:p>
      <w:r>
        <w:t xml:space="preserve">kovalenttiset sidokset</w:t>
      </w:r>
    </w:p>
    <w:p>
      <w:r>
        <w:rPr>
          <w:b/>
        </w:rPr>
        <w:t xml:space="preserve">Tulos</w:t>
      </w:r>
    </w:p>
    <w:p>
      <w:r>
        <w:t xml:space="preserve">liukoiset sidokset</w:t>
      </w:r>
    </w:p>
    <w:p>
      <w:r>
        <w:rPr>
          <w:b/>
        </w:rPr>
        <w:t xml:space="preserve">Tulos</w:t>
      </w:r>
    </w:p>
    <w:p>
      <w:r>
        <w:t xml:space="preserve">magneettiset sidokset</w:t>
      </w:r>
    </w:p>
    <w:p>
      <w:r>
        <w:rPr>
          <w:b/>
        </w:rPr>
        <w:t xml:space="preserve">Esimerkki 8.2789</w:t>
      </w:r>
    </w:p>
    <w:p>
      <w:r>
        <w:t xml:space="preserve">Kahta atomia yhdessä pitävien elektroniparien määrää kutsutaan?</w:t>
      </w:r>
    </w:p>
    <w:p>
      <w:r>
        <w:rPr>
          <w:b/>
        </w:rPr>
        <w:t xml:space="preserve">Tulos</w:t>
      </w:r>
    </w:p>
    <w:p>
      <w:r>
        <w:t xml:space="preserve">ydinalan järjestys</w:t>
      </w:r>
    </w:p>
    <w:p>
      <w:r>
        <w:rPr>
          <w:b/>
        </w:rPr>
        <w:t xml:space="preserve">Tulos</w:t>
      </w:r>
    </w:p>
    <w:p>
      <w:r>
        <w:t xml:space="preserve">protonijärjestys</w:t>
      </w:r>
    </w:p>
    <w:p>
      <w:r>
        <w:rPr>
          <w:b/>
        </w:rPr>
        <w:t xml:space="preserve">Tulos</w:t>
      </w:r>
    </w:p>
    <w:p>
      <w:r>
        <w:t xml:space="preserve">elektronijärjestys</w:t>
      </w:r>
    </w:p>
    <w:p>
      <w:r>
        <w:rPr>
          <w:b/>
        </w:rPr>
        <w:t xml:space="preserve">Esimerkki 8.2790</w:t>
      </w:r>
    </w:p>
    <w:p>
      <w:r>
        <w:t xml:space="preserve">Minkä teorian mukaan kasvilajien runsaus kasvaa saaren koon kasvaessa?</w:t>
      </w:r>
    </w:p>
    <w:p>
      <w:r>
        <w:rPr>
          <w:b/>
        </w:rPr>
        <w:t xml:space="preserve">Tulos</w:t>
      </w:r>
    </w:p>
    <w:p>
      <w:r>
        <w:t xml:space="preserve">saaren biologinen malli</w:t>
      </w:r>
    </w:p>
    <w:p>
      <w:r>
        <w:rPr>
          <w:b/>
        </w:rPr>
        <w:t xml:space="preserve">Tulos</w:t>
      </w:r>
    </w:p>
    <w:p>
      <w:r>
        <w:t xml:space="preserve">saariston symbolinen malli</w:t>
      </w:r>
    </w:p>
    <w:p>
      <w:r>
        <w:rPr>
          <w:b/>
        </w:rPr>
        <w:t xml:space="preserve">Tulos</w:t>
      </w:r>
    </w:p>
    <w:p>
      <w:r>
        <w:t xml:space="preserve">saaren ekosysteemimalli</w:t>
      </w:r>
    </w:p>
    <w:p>
      <w:r>
        <w:rPr>
          <w:b/>
        </w:rPr>
        <w:t xml:space="preserve">Esimerkki 8.2791</w:t>
      </w:r>
    </w:p>
    <w:p>
      <w:r>
        <w:t xml:space="preserve">Mitä suurempi ilmapatsas on taajuudessa, sitä suurempi on mitä?</w:t>
      </w:r>
    </w:p>
    <w:p>
      <w:r>
        <w:rPr>
          <w:b/>
        </w:rPr>
        <w:t xml:space="preserve">Tulos</w:t>
      </w:r>
    </w:p>
    <w:p>
      <w:r>
        <w:t xml:space="preserve">massa</w:t>
      </w:r>
    </w:p>
    <w:p>
      <w:r>
        <w:rPr>
          <w:b/>
        </w:rPr>
        <w:t xml:space="preserve">Tulos</w:t>
      </w:r>
    </w:p>
    <w:p>
      <w:r>
        <w:t xml:space="preserve">painovoima</w:t>
      </w:r>
    </w:p>
    <w:p>
      <w:r>
        <w:rPr>
          <w:b/>
        </w:rPr>
        <w:t xml:space="preserve">Tulos</w:t>
      </w:r>
    </w:p>
    <w:p>
      <w:r>
        <w:t xml:space="preserve">absorptio</w:t>
      </w:r>
    </w:p>
    <w:p>
      <w:r>
        <w:rPr>
          <w:b/>
        </w:rPr>
        <w:t xml:space="preserve">Esimerkki 8.2792</w:t>
      </w:r>
    </w:p>
    <w:p>
      <w:r>
        <w:t xml:space="preserve">Erilaisia häiriötyyppejä ovat muun muassa tuhoava ja mikä muu?</w:t>
      </w:r>
    </w:p>
    <w:p>
      <w:r>
        <w:rPr>
          <w:b/>
        </w:rPr>
        <w:t xml:space="preserve">Tulos</w:t>
      </w:r>
    </w:p>
    <w:p>
      <w:r>
        <w:t xml:space="preserve">hyödyllinen</w:t>
      </w:r>
    </w:p>
    <w:p>
      <w:r>
        <w:rPr>
          <w:b/>
        </w:rPr>
        <w:t xml:space="preserve">Tulos</w:t>
      </w:r>
    </w:p>
    <w:p>
      <w:r>
        <w:t xml:space="preserve">johdonmukainen</w:t>
      </w:r>
    </w:p>
    <w:p>
      <w:r>
        <w:rPr>
          <w:b/>
        </w:rPr>
        <w:t xml:space="preserve">Tulos</w:t>
      </w:r>
    </w:p>
    <w:p>
      <w:r>
        <w:t xml:space="preserve">aktiivinen</w:t>
      </w:r>
    </w:p>
    <w:p>
      <w:r>
        <w:rPr>
          <w:b/>
        </w:rPr>
        <w:t xml:space="preserve">Esimerkki 8.2793</w:t>
      </w:r>
    </w:p>
    <w:p>
      <w:r>
        <w:t xml:space="preserve">Nielusta ilma kulkee seuraavaksi minkä rakenteen läpi, joka tunnetaan myös äänihuulena, koska se sisältää äänihuulet?</w:t>
      </w:r>
    </w:p>
    <w:p>
      <w:r>
        <w:rPr>
          <w:b/>
        </w:rPr>
        <w:t xml:space="preserve">Tulos</w:t>
      </w:r>
    </w:p>
    <w:p>
      <w:r>
        <w:t xml:space="preserve">kalvo</w:t>
      </w:r>
    </w:p>
    <w:p>
      <w:r>
        <w:rPr>
          <w:b/>
        </w:rPr>
        <w:t xml:space="preserve">Tulos</w:t>
      </w:r>
    </w:p>
    <w:p>
      <w:r>
        <w:t xml:space="preserve">henkitorvi</w:t>
      </w:r>
    </w:p>
    <w:p>
      <w:r>
        <w:rPr>
          <w:b/>
        </w:rPr>
        <w:t xml:space="preserve">Tulos</w:t>
      </w:r>
    </w:p>
    <w:p>
      <w:r>
        <w:t xml:space="preserve">haima</w:t>
      </w:r>
    </w:p>
    <w:p>
      <w:r>
        <w:rPr>
          <w:b/>
        </w:rPr>
        <w:t xml:space="preserve">Esimerkki 8.2794</w:t>
      </w:r>
    </w:p>
    <w:p>
      <w:r>
        <w:t xml:space="preserve">Maanpäälliset biomit luokitellaan ilmaston ja niiden minkä mukaan?</w:t>
      </w:r>
    </w:p>
    <w:p>
      <w:r>
        <w:rPr>
          <w:b/>
        </w:rPr>
        <w:t xml:space="preserve">Tulos</w:t>
      </w:r>
    </w:p>
    <w:p>
      <w:r>
        <w:t xml:space="preserve">elinympäristö</w:t>
      </w:r>
    </w:p>
    <w:p>
      <w:r>
        <w:rPr>
          <w:b/>
        </w:rPr>
        <w:t xml:space="preserve">Tulos</w:t>
      </w:r>
    </w:p>
    <w:p>
      <w:r>
        <w:t xml:space="preserve">saastuminen</w:t>
      </w:r>
    </w:p>
    <w:p>
      <w:r>
        <w:rPr>
          <w:b/>
        </w:rPr>
        <w:t xml:space="preserve">Tulos</w:t>
      </w:r>
    </w:p>
    <w:p>
      <w:r>
        <w:t xml:space="preserve">maantiede</w:t>
      </w:r>
    </w:p>
    <w:p>
      <w:r>
        <w:rPr>
          <w:b/>
        </w:rPr>
        <w:t xml:space="preserve">Esimerkki 8.2795</w:t>
      </w:r>
    </w:p>
    <w:p>
      <w:r>
        <w:t xml:space="preserve">Mitä siemenkasvien uroskävyt sisältävät?</w:t>
      </w:r>
    </w:p>
    <w:p>
      <w:r>
        <w:rPr>
          <w:b/>
        </w:rPr>
        <w:t xml:space="preserve">Tulos</w:t>
      </w:r>
    </w:p>
    <w:p>
      <w:r>
        <w:t xml:space="preserve">ravintoaineet</w:t>
      </w:r>
    </w:p>
    <w:p>
      <w:r>
        <w:rPr>
          <w:b/>
        </w:rPr>
        <w:t xml:space="preserve">Tulos</w:t>
      </w:r>
    </w:p>
    <w:p>
      <w:r>
        <w:t xml:space="preserve">itiöt</w:t>
      </w:r>
    </w:p>
    <w:p>
      <w:r>
        <w:rPr>
          <w:b/>
        </w:rPr>
        <w:t xml:space="preserve">Tulos</w:t>
      </w:r>
    </w:p>
    <w:p>
      <w:r>
        <w:t xml:space="preserve">typpi</w:t>
      </w:r>
    </w:p>
    <w:p>
      <w:r>
        <w:rPr>
          <w:b/>
        </w:rPr>
        <w:t xml:space="preserve">Esimerkki 8.2796</w:t>
      </w:r>
    </w:p>
    <w:p>
      <w:r>
        <w:t xml:space="preserve">Titraus on menetelmä, jolla määritetään, mitä hapoissa tai emäksissä on?</w:t>
      </w:r>
    </w:p>
    <w:p>
      <w:r>
        <w:rPr>
          <w:b/>
        </w:rPr>
        <w:t xml:space="preserve">Tulos</w:t>
      </w:r>
    </w:p>
    <w:p>
      <w:r>
        <w:t xml:space="preserve">alkaliniteetti</w:t>
      </w:r>
    </w:p>
    <w:p>
      <w:r>
        <w:rPr>
          <w:b/>
        </w:rPr>
        <w:t xml:space="preserve">Tulos</w:t>
      </w:r>
    </w:p>
    <w:p>
      <w:r>
        <w:t xml:space="preserve">kypsyminen</w:t>
      </w:r>
    </w:p>
    <w:p>
      <w:r>
        <w:rPr>
          <w:b/>
        </w:rPr>
        <w:t xml:space="preserve">Tulos</w:t>
      </w:r>
    </w:p>
    <w:p>
      <w:r>
        <w:t xml:space="preserve">glukoosi</w:t>
      </w:r>
    </w:p>
    <w:p>
      <w:r>
        <w:rPr>
          <w:b/>
        </w:rPr>
        <w:t xml:space="preserve">Esimerkki 8.2797</w:t>
      </w:r>
    </w:p>
    <w:p>
      <w:r>
        <w:t xml:space="preserve">Mikä aiheuttaa oksidien hajoamisen?</w:t>
      </w:r>
    </w:p>
    <w:p>
      <w:r>
        <w:rPr>
          <w:b/>
        </w:rPr>
        <w:t xml:space="preserve">Tulos</w:t>
      </w:r>
    </w:p>
    <w:p>
      <w:r>
        <w:t xml:space="preserve">kosteus</w:t>
      </w:r>
    </w:p>
    <w:p>
      <w:r>
        <w:rPr>
          <w:b/>
        </w:rPr>
        <w:t xml:space="preserve">Tulos</w:t>
      </w:r>
    </w:p>
    <w:p>
      <w:r>
        <w:t xml:space="preserve">happamuus</w:t>
      </w:r>
    </w:p>
    <w:p>
      <w:r>
        <w:rPr>
          <w:b/>
        </w:rPr>
        <w:t xml:space="preserve">Tulos</w:t>
      </w:r>
    </w:p>
    <w:p>
      <w:r>
        <w:t xml:space="preserve">sademäärä</w:t>
      </w:r>
    </w:p>
    <w:p>
      <w:r>
        <w:rPr>
          <w:b/>
        </w:rPr>
        <w:t xml:space="preserve">Esimerkki 8.2798</w:t>
      </w:r>
    </w:p>
    <w:p>
      <w:r>
        <w:t xml:space="preserve">Millaisessa ilmastossa on viileät, lyhyet kesät ja pitkät, kylmät talvet, vähän sademäärää ja runsaasti havupuita, esimerkkinä Kanada ja Alaska?</w:t>
      </w:r>
    </w:p>
    <w:p>
      <w:r>
        <w:rPr>
          <w:b/>
        </w:rPr>
        <w:t xml:space="preserve">Tulos</w:t>
      </w:r>
    </w:p>
    <w:p>
      <w:r>
        <w:t xml:space="preserve">lauhkea ilmasto</w:t>
      </w:r>
    </w:p>
    <w:p>
      <w:r>
        <w:rPr>
          <w:b/>
        </w:rPr>
        <w:t xml:space="preserve">Tulos</w:t>
      </w:r>
    </w:p>
    <w:p>
      <w:r>
        <w:t xml:space="preserve">kuivuus ilmasto</w:t>
      </w:r>
    </w:p>
    <w:p>
      <w:r>
        <w:rPr>
          <w:b/>
        </w:rPr>
        <w:t xml:space="preserve">Tulos</w:t>
      </w:r>
    </w:p>
    <w:p>
      <w:r>
        <w:t xml:space="preserve">trooppinen ilmasto</w:t>
      </w:r>
    </w:p>
    <w:p>
      <w:r>
        <w:rPr>
          <w:b/>
        </w:rPr>
        <w:t xml:space="preserve">Esimerkki 8.2799</w:t>
      </w:r>
    </w:p>
    <w:p>
      <w:r>
        <w:t xml:space="preserve">Mikä järjestelmä huolehtii materiaalien kaukokuljetuksesta juuri- ja versojärjestelmän välillä?</w:t>
      </w:r>
    </w:p>
    <w:p>
      <w:r>
        <w:rPr>
          <w:b/>
        </w:rPr>
        <w:t xml:space="preserve">Tulos</w:t>
      </w:r>
    </w:p>
    <w:p>
      <w:r>
        <w:t xml:space="preserve">verenkiertoelimistö</w:t>
      </w:r>
    </w:p>
    <w:p>
      <w:r>
        <w:rPr>
          <w:b/>
        </w:rPr>
        <w:t xml:space="preserve">Tulos</w:t>
      </w:r>
    </w:p>
    <w:p>
      <w:r>
        <w:t xml:space="preserve">lisääntymiskudosjärjestelmä</w:t>
      </w:r>
    </w:p>
    <w:p>
      <w:r>
        <w:rPr>
          <w:b/>
        </w:rPr>
        <w:t xml:space="preserve">Tulos</w:t>
      </w:r>
    </w:p>
    <w:p>
      <w:r>
        <w:t xml:space="preserve">havaintokudosjärjestelmä</w:t>
      </w:r>
    </w:p>
    <w:p>
      <w:r>
        <w:rPr>
          <w:b/>
        </w:rPr>
        <w:t xml:space="preserve">Esimerkki 8.2800</w:t>
      </w:r>
    </w:p>
    <w:p>
      <w:r>
        <w:t xml:space="preserve">Minkä prosessin avulla kaikki elävät olennot ylläpitävät vakaata sisäistä ympäristöä?</w:t>
      </w:r>
    </w:p>
    <w:p>
      <w:r>
        <w:rPr>
          <w:b/>
        </w:rPr>
        <w:t xml:space="preserve">Tulos</w:t>
      </w:r>
    </w:p>
    <w:p>
      <w:r>
        <w:t xml:space="preserve">tietoisuus</w:t>
      </w:r>
    </w:p>
    <w:p>
      <w:r>
        <w:rPr>
          <w:b/>
        </w:rPr>
        <w:t xml:space="preserve">Tulos</w:t>
      </w:r>
    </w:p>
    <w:p>
      <w:r>
        <w:t xml:space="preserve">valppaus</w:t>
      </w:r>
    </w:p>
    <w:p>
      <w:r>
        <w:rPr>
          <w:b/>
        </w:rPr>
        <w:t xml:space="preserve">Tulos</w:t>
      </w:r>
    </w:p>
    <w:p>
      <w:r>
        <w:t xml:space="preserve">huolto</w:t>
      </w:r>
    </w:p>
    <w:p>
      <w:r>
        <w:rPr>
          <w:b/>
        </w:rPr>
        <w:t xml:space="preserve">Esimerkki 8.2801</w:t>
      </w:r>
    </w:p>
    <w:p>
      <w:r>
        <w:t xml:space="preserve">Mikä nukleiinihappo varastoi geneettistä tietoa?</w:t>
      </w:r>
    </w:p>
    <w:p>
      <w:r>
        <w:rPr>
          <w:b/>
        </w:rPr>
        <w:t xml:space="preserve">Tulos</w:t>
      </w:r>
    </w:p>
    <w:p>
      <w:r>
        <w:t xml:space="preserve">Nucleus</w:t>
      </w:r>
    </w:p>
    <w:p>
      <w:r>
        <w:rPr>
          <w:b/>
        </w:rPr>
        <w:t xml:space="preserve">Tulos</w:t>
      </w:r>
    </w:p>
    <w:p>
      <w:r>
        <w:t xml:space="preserve">Ribosomit</w:t>
      </w:r>
    </w:p>
    <w:p>
      <w:r>
        <w:rPr>
          <w:b/>
        </w:rPr>
        <w:t xml:space="preserve">Tulos</w:t>
      </w:r>
    </w:p>
    <w:p>
      <w:r>
        <w:t xml:space="preserve">molekyyli</w:t>
      </w:r>
    </w:p>
    <w:p>
      <w:r>
        <w:rPr>
          <w:b/>
        </w:rPr>
        <w:t xml:space="preserve">Esimerkki 8.2802</w:t>
      </w:r>
    </w:p>
    <w:p>
      <w:r>
        <w:t xml:space="preserve">Minkälainen lisääntyminen tapahtuu, kun eläin yksinkertaisesti jakautuu kahteen osaan?</w:t>
      </w:r>
    </w:p>
    <w:p>
      <w:r>
        <w:rPr>
          <w:b/>
        </w:rPr>
        <w:t xml:space="preserve">Tulos</w:t>
      </w:r>
    </w:p>
    <w:p>
      <w:r>
        <w:t xml:space="preserve">orastava</w:t>
      </w:r>
    </w:p>
    <w:p>
      <w:r>
        <w:rPr>
          <w:b/>
        </w:rPr>
        <w:t xml:space="preserve">Tulos</w:t>
      </w:r>
    </w:p>
    <w:p>
      <w:r>
        <w:t xml:space="preserve">sukupuolinen lisääntyminen</w:t>
      </w:r>
    </w:p>
    <w:p>
      <w:r>
        <w:rPr>
          <w:b/>
        </w:rPr>
        <w:t xml:space="preserve">Tulos</w:t>
      </w:r>
    </w:p>
    <w:p>
      <w:r>
        <w:t xml:space="preserve">fuusio</w:t>
      </w:r>
    </w:p>
    <w:p>
      <w:r>
        <w:rPr>
          <w:b/>
        </w:rPr>
        <w:t xml:space="preserve">Esimerkki 8.2803</w:t>
      </w:r>
    </w:p>
    <w:p>
      <w:r>
        <w:t xml:space="preserve">Funktionaaliset ryhmät ovat molekyyleissä esiintyviä atomiryhmiä, jotka antavat molekyyleille erityisiä kemiallisia ominaisuuksia.Minkä molekyylin "hiilen selkärangan" varrella niitä on?</w:t>
      </w:r>
    </w:p>
    <w:p>
      <w:r>
        <w:rPr>
          <w:b/>
        </w:rPr>
        <w:t xml:space="preserve">Tulos</w:t>
      </w:r>
    </w:p>
    <w:p>
      <w:r>
        <w:t xml:space="preserve">epäorgaaniset molekyylit</w:t>
      </w:r>
    </w:p>
    <w:p>
      <w:r>
        <w:rPr>
          <w:b/>
        </w:rPr>
        <w:t xml:space="preserve">Tulos</w:t>
      </w:r>
    </w:p>
    <w:p>
      <w:r>
        <w:t xml:space="preserve">funktionaaliset molekyylit</w:t>
      </w:r>
    </w:p>
    <w:p>
      <w:r>
        <w:rPr>
          <w:b/>
        </w:rPr>
        <w:t xml:space="preserve">Tulos</w:t>
      </w:r>
    </w:p>
    <w:p>
      <w:r>
        <w:t xml:space="preserve">mikromolekyylit</w:t>
      </w:r>
    </w:p>
    <w:p>
      <w:r>
        <w:rPr>
          <w:b/>
        </w:rPr>
        <w:t xml:space="preserve">Esimerkki 8.2804</w:t>
      </w:r>
    </w:p>
    <w:p>
      <w:r>
        <w:t xml:space="preserve">Mitkä ovat pienimmät verisuonetyypit?</w:t>
      </w:r>
    </w:p>
    <w:p>
      <w:r>
        <w:rPr>
          <w:b/>
        </w:rPr>
        <w:t xml:space="preserve">Tulos</w:t>
      </w:r>
    </w:p>
    <w:p>
      <w:r>
        <w:t xml:space="preserve">suonikohjut</w:t>
      </w:r>
    </w:p>
    <w:p>
      <w:r>
        <w:rPr>
          <w:b/>
        </w:rPr>
        <w:t xml:space="preserve">Tulos</w:t>
      </w:r>
    </w:p>
    <w:p>
      <w:r>
        <w:t xml:space="preserve">hämähäkkisuonet</w:t>
      </w:r>
    </w:p>
    <w:p>
      <w:r>
        <w:rPr>
          <w:b/>
        </w:rPr>
        <w:t xml:space="preserve">Tulos</w:t>
      </w:r>
    </w:p>
    <w:p>
      <w:r>
        <w:t xml:space="preserve">valtimot</w:t>
      </w:r>
    </w:p>
    <w:p>
      <w:r>
        <w:rPr>
          <w:b/>
        </w:rPr>
        <w:t xml:space="preserve">Esimerkki 8.2805</w:t>
      </w:r>
    </w:p>
    <w:p>
      <w:r>
        <w:t xml:space="preserve">Mikä on maailman toiseksi korkein vuori, yli 28 000 jalkaa?</w:t>
      </w:r>
    </w:p>
    <w:p>
      <w:r>
        <w:rPr>
          <w:b/>
        </w:rPr>
        <w:t xml:space="preserve">Tulos</w:t>
      </w:r>
    </w:p>
    <w:p>
      <w:r>
        <w:t xml:space="preserve">Pikes Peak</w:t>
      </w:r>
    </w:p>
    <w:p>
      <w:r>
        <w:rPr>
          <w:b/>
        </w:rPr>
        <w:t xml:space="preserve">Tulos</w:t>
      </w:r>
    </w:p>
    <w:p>
      <w:r>
        <w:t xml:space="preserve">makalu</w:t>
      </w:r>
    </w:p>
    <w:p>
      <w:r>
        <w:rPr>
          <w:b/>
        </w:rPr>
        <w:t xml:space="preserve">Tulos</w:t>
      </w:r>
    </w:p>
    <w:p>
      <w:r>
        <w:t xml:space="preserve">Everest</w:t>
      </w:r>
    </w:p>
    <w:p>
      <w:r>
        <w:rPr>
          <w:b/>
        </w:rPr>
        <w:t xml:space="preserve">Esimerkki 8.2806</w:t>
      </w:r>
    </w:p>
    <w:p>
      <w:r>
        <w:t xml:space="preserve">Mihin spektriin näkyvä valo kuuluu?</w:t>
      </w:r>
    </w:p>
    <w:p>
      <w:r>
        <w:rPr>
          <w:b/>
        </w:rPr>
        <w:t xml:space="preserve">Tulos</w:t>
      </w:r>
    </w:p>
    <w:p>
      <w:r>
        <w:t xml:space="preserve">mekaaninen spektri</w:t>
      </w:r>
    </w:p>
    <w:p>
      <w:r>
        <w:rPr>
          <w:b/>
        </w:rPr>
        <w:t xml:space="preserve">Tulos</w:t>
      </w:r>
    </w:p>
    <w:p>
      <w:r>
        <w:t xml:space="preserve">auringonpimennyksen spektri</w:t>
      </w:r>
    </w:p>
    <w:p>
      <w:r>
        <w:rPr>
          <w:b/>
        </w:rPr>
        <w:t xml:space="preserve">Tulos</w:t>
      </w:r>
    </w:p>
    <w:p>
      <w:r>
        <w:t xml:space="preserve">molekyylispektri</w:t>
      </w:r>
    </w:p>
    <w:p>
      <w:r>
        <w:rPr>
          <w:b/>
        </w:rPr>
        <w:t xml:space="preserve">Esimerkki 8.2807</w:t>
      </w:r>
    </w:p>
    <w:p>
      <w:r>
        <w:t xml:space="preserve">Mikä on veden diffuusio kalvon läpi pitoisuuseron vuoksi?</w:t>
      </w:r>
    </w:p>
    <w:p>
      <w:r>
        <w:rPr>
          <w:b/>
        </w:rPr>
        <w:t xml:space="preserve">Tulos</w:t>
      </w:r>
    </w:p>
    <w:p>
      <w:r>
        <w:t xml:space="preserve">solujen kuljetus</w:t>
      </w:r>
    </w:p>
    <w:p>
      <w:r>
        <w:rPr>
          <w:b/>
        </w:rPr>
        <w:t xml:space="preserve">Tulos</w:t>
      </w:r>
    </w:p>
    <w:p>
      <w:r>
        <w:t xml:space="preserve">hemostaasi</w:t>
      </w:r>
    </w:p>
    <w:p>
      <w:r>
        <w:rPr>
          <w:b/>
        </w:rPr>
        <w:t xml:space="preserve">Tulos</w:t>
      </w:r>
    </w:p>
    <w:p>
      <w:r>
        <w:t xml:space="preserve">elektrolyysi</w:t>
      </w:r>
    </w:p>
    <w:p>
      <w:r>
        <w:rPr>
          <w:b/>
        </w:rPr>
        <w:t xml:space="preserve">Esimerkki 8.2808</w:t>
      </w:r>
    </w:p>
    <w:p>
      <w:r>
        <w:t xml:space="preserve">Minkä uni-valve-sykliin vaikuttavan amiinin tuotantoon voi talven aikana vaikuttaa auringonvalon väheneminen?</w:t>
      </w:r>
    </w:p>
    <w:p>
      <w:r>
        <w:rPr>
          <w:b/>
        </w:rPr>
        <w:t xml:space="preserve">Tulos</w:t>
      </w:r>
    </w:p>
    <w:p>
      <w:r>
        <w:t xml:space="preserve">serotoniini</w:t>
      </w:r>
    </w:p>
    <w:p>
      <w:r>
        <w:rPr>
          <w:b/>
        </w:rPr>
        <w:t xml:space="preserve">Tulos</w:t>
      </w:r>
    </w:p>
    <w:p>
      <w:r>
        <w:t xml:space="preserve">dopamiini</w:t>
      </w:r>
    </w:p>
    <w:p>
      <w:r>
        <w:rPr>
          <w:b/>
        </w:rPr>
        <w:t xml:space="preserve">Tulos</w:t>
      </w:r>
    </w:p>
    <w:p>
      <w:r>
        <w:t xml:space="preserve">folaatti</w:t>
      </w:r>
    </w:p>
    <w:p>
      <w:r>
        <w:rPr>
          <w:b/>
        </w:rPr>
        <w:t xml:space="preserve">Esimerkki 8.2809</w:t>
      </w:r>
    </w:p>
    <w:p>
      <w:r>
        <w:t xml:space="preserve">Minkä menetelmien avulla tutkijat voivat lisätä tieteellistä tietoa ja saada paremman käsityksen maailmasta?</w:t>
      </w:r>
    </w:p>
    <w:p>
      <w:r>
        <w:rPr>
          <w:b/>
        </w:rPr>
        <w:t xml:space="preserve">Tulos</w:t>
      </w:r>
    </w:p>
    <w:p>
      <w:r>
        <w:t xml:space="preserve">varhaiset tutkimukset</w:t>
      </w:r>
    </w:p>
    <w:p>
      <w:r>
        <w:rPr>
          <w:b/>
        </w:rPr>
        <w:t xml:space="preserve">Tulos</w:t>
      </w:r>
    </w:p>
    <w:p>
      <w:r>
        <w:t xml:space="preserve">hitaat tutkimukset</w:t>
      </w:r>
    </w:p>
    <w:p>
      <w:r>
        <w:rPr>
          <w:b/>
        </w:rPr>
        <w:t xml:space="preserve">Tulos</w:t>
      </w:r>
    </w:p>
    <w:p>
      <w:r>
        <w:t xml:space="preserve">tutkimusten päättäminen</w:t>
      </w:r>
    </w:p>
    <w:p>
      <w:r>
        <w:rPr>
          <w:b/>
        </w:rPr>
        <w:t xml:space="preserve">Esimerkki 8.2810</w:t>
      </w:r>
    </w:p>
    <w:p>
      <w:r>
        <w:t xml:space="preserve">Mitä tapahtuu lajille, kun kaikki yksilöt kuolevat sukupuuttoon tai kehittyvät eri lajiksi?</w:t>
      </w:r>
    </w:p>
    <w:p>
      <w:r>
        <w:rPr>
          <w:b/>
        </w:rPr>
        <w:t xml:space="preserve">Tulos</w:t>
      </w:r>
    </w:p>
    <w:p>
      <w:r>
        <w:t xml:space="preserve">kertyminen</w:t>
      </w:r>
    </w:p>
    <w:p>
      <w:r>
        <w:rPr>
          <w:b/>
        </w:rPr>
        <w:t xml:space="preserve">Tulos</w:t>
      </w:r>
    </w:p>
    <w:p>
      <w:r>
        <w:t xml:space="preserve">valinta</w:t>
      </w:r>
    </w:p>
    <w:p>
      <w:r>
        <w:rPr>
          <w:b/>
        </w:rPr>
        <w:t xml:space="preserve">Tulos</w:t>
      </w:r>
    </w:p>
    <w:p>
      <w:r>
        <w:t xml:space="preserve">ehtyminen</w:t>
      </w:r>
    </w:p>
    <w:p>
      <w:r>
        <w:rPr>
          <w:b/>
        </w:rPr>
        <w:t xml:space="preserve">Esimerkki 8.2811</w:t>
      </w:r>
    </w:p>
    <w:p>
      <w:r>
        <w:t xml:space="preserve">Mikä on ryhmän 13 ainoa metalloidi?</w:t>
      </w:r>
    </w:p>
    <w:p>
      <w:r>
        <w:rPr>
          <w:b/>
        </w:rPr>
        <w:t xml:space="preserve">Tulos</w:t>
      </w:r>
    </w:p>
    <w:p>
      <w:r>
        <w:t xml:space="preserve">fosfori</w:t>
      </w:r>
    </w:p>
    <w:p>
      <w:r>
        <w:rPr>
          <w:b/>
        </w:rPr>
        <w:t xml:space="preserve">Tulos</w:t>
      </w:r>
    </w:p>
    <w:p>
      <w:r>
        <w:t xml:space="preserve">gallium</w:t>
      </w:r>
    </w:p>
    <w:p>
      <w:r>
        <w:rPr>
          <w:b/>
        </w:rPr>
        <w:t xml:space="preserve">Tulos</w:t>
      </w:r>
    </w:p>
    <w:p>
      <w:r>
        <w:t xml:space="preserve">alumiini</w:t>
      </w:r>
    </w:p>
    <w:p>
      <w:r>
        <w:rPr>
          <w:b/>
        </w:rPr>
        <w:t xml:space="preserve">Esimerkki 8.2812</w:t>
      </w:r>
    </w:p>
    <w:p>
      <w:r>
        <w:t xml:space="preserve">Mitä ruokatorvi tuottaa voiteluaineeksi?</w:t>
      </w:r>
    </w:p>
    <w:p>
      <w:r>
        <w:rPr>
          <w:b/>
        </w:rPr>
        <w:t xml:space="preserve">Tulos</w:t>
      </w:r>
    </w:p>
    <w:p>
      <w:r>
        <w:t xml:space="preserve">synoviaalineste</w:t>
      </w:r>
    </w:p>
    <w:p>
      <w:r>
        <w:rPr>
          <w:b/>
        </w:rPr>
        <w:t xml:space="preserve">Tulos</w:t>
      </w:r>
    </w:p>
    <w:p>
      <w:r>
        <w:t xml:space="preserve">phloem</w:t>
      </w:r>
    </w:p>
    <w:p>
      <w:r>
        <w:rPr>
          <w:b/>
        </w:rPr>
        <w:t xml:space="preserve">Tulos</w:t>
      </w:r>
    </w:p>
    <w:p>
      <w:r>
        <w:t xml:space="preserve">sappi</w:t>
      </w:r>
    </w:p>
    <w:p>
      <w:r>
        <w:rPr>
          <w:b/>
        </w:rPr>
        <w:t xml:space="preserve">Esimerkki 8.2813</w:t>
      </w:r>
    </w:p>
    <w:p>
      <w:r>
        <w:t xml:space="preserve">Leivän pureskelu sekoittaa sen mihin ja helpottaa sen kemiallista hajoamista?</w:t>
      </w:r>
    </w:p>
    <w:p>
      <w:r>
        <w:rPr>
          <w:b/>
        </w:rPr>
        <w:t xml:space="preserve">Tulos</w:t>
      </w:r>
    </w:p>
    <w:p>
      <w:r>
        <w:t xml:space="preserve">sima</w:t>
      </w:r>
    </w:p>
    <w:p>
      <w:r>
        <w:rPr>
          <w:b/>
        </w:rPr>
        <w:t xml:space="preserve">Tulos</w:t>
      </w:r>
    </w:p>
    <w:p>
      <w:r>
        <w:t xml:space="preserve">kalsium</w:t>
      </w:r>
    </w:p>
    <w:p>
      <w:r>
        <w:rPr>
          <w:b/>
        </w:rPr>
        <w:t xml:space="preserve">Tulos</w:t>
      </w:r>
    </w:p>
    <w:p>
      <w:r>
        <w:t xml:space="preserve">interstitiaalinen neste</w:t>
      </w:r>
    </w:p>
    <w:p>
      <w:r>
        <w:rPr>
          <w:b/>
        </w:rPr>
        <w:t xml:space="preserve">Esimerkki 8.2814</w:t>
      </w:r>
    </w:p>
    <w:p>
      <w:r>
        <w:t xml:space="preserve">Hiilen kierto voidaan ajatella kahtena toisistaan riippuvaisena kiertona - soluhengitys ja mikä muu?</w:t>
      </w:r>
    </w:p>
    <w:p>
      <w:r>
        <w:rPr>
          <w:b/>
        </w:rPr>
        <w:t xml:space="preserve">Tulos</w:t>
      </w:r>
    </w:p>
    <w:p>
      <w:r>
        <w:t xml:space="preserve">glykolyysi</w:t>
      </w:r>
    </w:p>
    <w:p>
      <w:r>
        <w:rPr>
          <w:b/>
        </w:rPr>
        <w:t xml:space="preserve">Tulos</w:t>
      </w:r>
    </w:p>
    <w:p>
      <w:r>
        <w:t xml:space="preserve">spermatogeneesi</w:t>
      </w:r>
    </w:p>
    <w:p>
      <w:r>
        <w:rPr>
          <w:b/>
        </w:rPr>
        <w:t xml:space="preserve">Tulos</w:t>
      </w:r>
    </w:p>
    <w:p>
      <w:r>
        <w:t xml:space="preserve">pölytys</w:t>
      </w:r>
    </w:p>
    <w:p>
      <w:r>
        <w:rPr>
          <w:b/>
        </w:rPr>
        <w:t xml:space="preserve">Esimerkki 8.2815</w:t>
      </w:r>
    </w:p>
    <w:p>
      <w:r>
        <w:t xml:space="preserve">Eliöt ovat pitkälle organisoituja, koordinoituja rakenteita, jotka koostuvat yhdestä tai useammasta mistä?</w:t>
      </w:r>
    </w:p>
    <w:p>
      <w:r>
        <w:rPr>
          <w:b/>
        </w:rPr>
        <w:t xml:space="preserve">Tulos</w:t>
      </w:r>
    </w:p>
    <w:p>
      <w:r>
        <w:t xml:space="preserve">ydin</w:t>
      </w:r>
    </w:p>
    <w:p>
      <w:r>
        <w:rPr>
          <w:b/>
        </w:rPr>
        <w:t xml:space="preserve">Tulos</w:t>
      </w:r>
    </w:p>
    <w:p>
      <w:r>
        <w:t xml:space="preserve">proteiinit</w:t>
      </w:r>
    </w:p>
    <w:p>
      <w:r>
        <w:rPr>
          <w:b/>
        </w:rPr>
        <w:t xml:space="preserve">Tulos</w:t>
      </w:r>
    </w:p>
    <w:p>
      <w:r>
        <w:t xml:space="preserve">lipidit</w:t>
      </w:r>
    </w:p>
    <w:p>
      <w:r>
        <w:rPr>
          <w:b/>
        </w:rPr>
        <w:t xml:space="preserve">Esimerkki 8.2816</w:t>
      </w:r>
    </w:p>
    <w:p>
      <w:r>
        <w:t xml:space="preserve">Mikä on tärkein tautien aiheuttaja viljelykasveissa?</w:t>
      </w:r>
    </w:p>
    <w:p>
      <w:r>
        <w:rPr>
          <w:b/>
        </w:rPr>
        <w:t xml:space="preserve">Tulos</w:t>
      </w:r>
    </w:p>
    <w:p>
      <w:r>
        <w:t xml:space="preserve">bakteerit</w:t>
      </w:r>
    </w:p>
    <w:p>
      <w:r>
        <w:rPr>
          <w:b/>
        </w:rPr>
        <w:t xml:space="preserve">Tulos</w:t>
      </w:r>
    </w:p>
    <w:p>
      <w:r>
        <w:t xml:space="preserve">kuivuus</w:t>
      </w:r>
    </w:p>
    <w:p>
      <w:r>
        <w:rPr>
          <w:b/>
        </w:rPr>
        <w:t xml:space="preserve">Tulos</w:t>
      </w:r>
    </w:p>
    <w:p>
      <w:r>
        <w:t xml:space="preserve">saastuminen</w:t>
      </w:r>
    </w:p>
    <w:p>
      <w:r>
        <w:rPr>
          <w:b/>
        </w:rPr>
        <w:t xml:space="preserve">Esimerkki 8.2817</w:t>
      </w:r>
    </w:p>
    <w:p>
      <w:r>
        <w:t xml:space="preserve">Mikä on yksi asia, joka ei voi tapahtua energialle?</w:t>
      </w:r>
    </w:p>
    <w:p>
      <w:r>
        <w:rPr>
          <w:b/>
        </w:rPr>
        <w:t xml:space="preserve">Tulos</w:t>
      </w:r>
    </w:p>
    <w:p>
      <w:r>
        <w:t xml:space="preserve">se ei voi pysyä ennallaan</w:t>
      </w:r>
    </w:p>
    <w:p>
      <w:r>
        <w:rPr>
          <w:b/>
        </w:rPr>
        <w:t xml:space="preserve">Tulos</w:t>
      </w:r>
    </w:p>
    <w:p>
      <w:r>
        <w:t xml:space="preserve">se ei voi kasvaa</w:t>
      </w:r>
    </w:p>
    <w:p>
      <w:r>
        <w:rPr>
          <w:b/>
        </w:rPr>
        <w:t xml:space="preserve">Tulos</w:t>
      </w:r>
    </w:p>
    <w:p>
      <w:r>
        <w:t xml:space="preserve">se ei voi pienentyä</w:t>
      </w:r>
    </w:p>
    <w:p>
      <w:r>
        <w:rPr>
          <w:b/>
        </w:rPr>
        <w:t xml:space="preserve">Esimerkki 8.2818</w:t>
      </w:r>
    </w:p>
    <w:p>
      <w:r>
        <w:t xml:space="preserve">Mikä kemiallinen reaktio on hapettumisen vastakohta?</w:t>
      </w:r>
    </w:p>
    <w:p>
      <w:r>
        <w:rPr>
          <w:b/>
        </w:rPr>
        <w:t xml:space="preserve">Tulos</w:t>
      </w:r>
    </w:p>
    <w:p>
      <w:r>
        <w:t xml:space="preserve">mutaatio</w:t>
      </w:r>
    </w:p>
    <w:p>
      <w:r>
        <w:rPr>
          <w:b/>
        </w:rPr>
        <w:t xml:space="preserve">Tulos</w:t>
      </w:r>
    </w:p>
    <w:p>
      <w:r>
        <w:t xml:space="preserve">Kondensaatio</w:t>
      </w:r>
    </w:p>
    <w:p>
      <w:r>
        <w:rPr>
          <w:b/>
        </w:rPr>
        <w:t xml:space="preserve">Tulos</w:t>
      </w:r>
    </w:p>
    <w:p>
      <w:r>
        <w:t xml:space="preserve">haihtuminen</w:t>
      </w:r>
    </w:p>
    <w:p>
      <w:r>
        <w:rPr>
          <w:b/>
        </w:rPr>
        <w:t xml:space="preserve">Esimerkki 8.2819</w:t>
      </w:r>
    </w:p>
    <w:p>
      <w:r>
        <w:t xml:space="preserve">Mitkä aineet toimivat ihmiskehossa pitkäaikaisena energiavarastona, ja niillä on pitkät hiiliketjut, jotka estävät liukenemisen veteen?</w:t>
      </w:r>
    </w:p>
    <w:p>
      <w:r>
        <w:rPr>
          <w:b/>
        </w:rPr>
        <w:t xml:space="preserve">Tulos</w:t>
      </w:r>
    </w:p>
    <w:p>
      <w:r>
        <w:t xml:space="preserve">hiilivedyt</w:t>
      </w:r>
    </w:p>
    <w:p>
      <w:r>
        <w:rPr>
          <w:b/>
        </w:rPr>
        <w:t xml:space="preserve">Tulos</w:t>
      </w:r>
    </w:p>
    <w:p>
      <w:r>
        <w:t xml:space="preserve">steroidit</w:t>
      </w:r>
    </w:p>
    <w:p>
      <w:r>
        <w:rPr>
          <w:b/>
        </w:rPr>
        <w:t xml:space="preserve">Tulos</w:t>
      </w:r>
    </w:p>
    <w:p>
      <w:r>
        <w:t xml:space="preserve">nanohiukkaset</w:t>
      </w:r>
    </w:p>
    <w:p>
      <w:r>
        <w:rPr>
          <w:b/>
        </w:rPr>
        <w:t xml:space="preserve">Esimerkki 8.2820</w:t>
      </w:r>
    </w:p>
    <w:p>
      <w:r>
        <w:t xml:space="preserve">Mikä on sen tieteen nimi, joka käsittelee eliöiden nimeämistä ja ryhmittelyä?</w:t>
      </w:r>
    </w:p>
    <w:p>
      <w:r>
        <w:rPr>
          <w:b/>
        </w:rPr>
        <w:t xml:space="preserve">Tulos</w:t>
      </w:r>
    </w:p>
    <w:p>
      <w:r>
        <w:t xml:space="preserve">geologia</w:t>
      </w:r>
    </w:p>
    <w:p>
      <w:r>
        <w:rPr>
          <w:b/>
        </w:rPr>
        <w:t xml:space="preserve">Tulos</w:t>
      </w:r>
    </w:p>
    <w:p>
      <w:r>
        <w:t xml:space="preserve">metodologia</w:t>
      </w:r>
    </w:p>
    <w:p>
      <w:r>
        <w:rPr>
          <w:b/>
        </w:rPr>
        <w:t xml:space="preserve">Tulos</w:t>
      </w:r>
    </w:p>
    <w:p>
      <w:r>
        <w:t xml:space="preserve">biologia</w:t>
      </w:r>
    </w:p>
    <w:p>
      <w:r>
        <w:rPr>
          <w:b/>
        </w:rPr>
        <w:t xml:space="preserve">Esimerkki 8.2821</w:t>
      </w:r>
    </w:p>
    <w:p>
      <w:r>
        <w:t xml:space="preserve">Monet geneettiset häiriöt johtuvat mutaatioista yhdessä tai muutamassa seuraavista?</w:t>
      </w:r>
    </w:p>
    <w:p>
      <w:r>
        <w:rPr>
          <w:b/>
        </w:rPr>
        <w:t xml:space="preserve">Tulos</w:t>
      </w:r>
    </w:p>
    <w:p>
      <w:r>
        <w:t xml:space="preserve">vauriot</w:t>
      </w:r>
    </w:p>
    <w:p>
      <w:r>
        <w:rPr>
          <w:b/>
        </w:rPr>
        <w:t xml:space="preserve">Tulos</w:t>
      </w:r>
    </w:p>
    <w:p>
      <w:r>
        <w:t xml:space="preserve">elimet</w:t>
      </w:r>
    </w:p>
    <w:p>
      <w:r>
        <w:rPr>
          <w:b/>
        </w:rPr>
        <w:t xml:space="preserve">Tulos</w:t>
      </w:r>
    </w:p>
    <w:p>
      <w:r>
        <w:t xml:space="preserve">verisolut</w:t>
      </w:r>
    </w:p>
    <w:p>
      <w:r>
        <w:rPr>
          <w:b/>
        </w:rPr>
        <w:t xml:space="preserve">Esimerkki 8.2822</w:t>
      </w:r>
    </w:p>
    <w:p>
      <w:r>
        <w:t xml:space="preserve">Lipidi on yksi erittäin monimuotoisesta yhdisteryhmästä, joka koostuu pääasiassa mistä?</w:t>
      </w:r>
    </w:p>
    <w:p>
      <w:r>
        <w:rPr>
          <w:b/>
        </w:rPr>
        <w:t xml:space="preserve">Tulos</w:t>
      </w:r>
    </w:p>
    <w:p>
      <w:r>
        <w:t xml:space="preserve">nukleiinihappo</w:t>
      </w:r>
    </w:p>
    <w:p>
      <w:r>
        <w:rPr>
          <w:b/>
        </w:rPr>
        <w:t xml:space="preserve">Tulos</w:t>
      </w:r>
    </w:p>
    <w:p>
      <w:r>
        <w:t xml:space="preserve">amiinit</w:t>
      </w:r>
    </w:p>
    <w:p>
      <w:r>
        <w:rPr>
          <w:b/>
        </w:rPr>
        <w:t xml:space="preserve">Tulos</w:t>
      </w:r>
    </w:p>
    <w:p>
      <w:r>
        <w:t xml:space="preserve">proteiinit</w:t>
      </w:r>
    </w:p>
    <w:p>
      <w:r>
        <w:rPr>
          <w:b/>
        </w:rPr>
        <w:t xml:space="preserve">Esimerkki 8.2823</w:t>
      </w:r>
    </w:p>
    <w:p>
      <w:r>
        <w:t xml:space="preserve">Sekoittaminen, pinta-ala ja lämpötila vaikuttavat siihen, kuinka nopeasti mikä tapahtuu?</w:t>
      </w:r>
    </w:p>
    <w:p>
      <w:r>
        <w:rPr>
          <w:b/>
        </w:rPr>
        <w:t xml:space="preserve">Tulos</w:t>
      </w:r>
    </w:p>
    <w:p>
      <w:r>
        <w:t xml:space="preserve">pitoisuus liukenee</w:t>
      </w:r>
    </w:p>
    <w:p>
      <w:r>
        <w:rPr>
          <w:b/>
        </w:rPr>
        <w:t xml:space="preserve">Tulos</w:t>
      </w:r>
    </w:p>
    <w:p>
      <w:r>
        <w:t xml:space="preserve">liuennut aine jäätyy</w:t>
      </w:r>
    </w:p>
    <w:p>
      <w:r>
        <w:rPr>
          <w:b/>
        </w:rPr>
        <w:t xml:space="preserve">Tulos</w:t>
      </w:r>
    </w:p>
    <w:p>
      <w:r>
        <w:t xml:space="preserve">liuenneet fragmentit</w:t>
      </w:r>
    </w:p>
    <w:p>
      <w:r>
        <w:rPr>
          <w:b/>
        </w:rPr>
        <w:t xml:space="preserve">Esimerkki 8.2824</w:t>
      </w:r>
    </w:p>
    <w:p>
      <w:r>
        <w:t xml:space="preserve">Uuden lajin sanotaan kehittyneen, jos lajin erilliset jäsenet kehittävät geneettisiä eroja, jotka estävät mitä alkuperäisten jäsenten kanssa??</w:t>
      </w:r>
    </w:p>
    <w:p>
      <w:r>
        <w:rPr>
          <w:b/>
        </w:rPr>
        <w:t xml:space="preserve">Tulos</w:t>
      </w:r>
    </w:p>
    <w:p>
      <w:r>
        <w:t xml:space="preserve">sukupuutto</w:t>
      </w:r>
    </w:p>
    <w:p>
      <w:r>
        <w:rPr>
          <w:b/>
        </w:rPr>
        <w:t xml:space="preserve">Tulos</w:t>
      </w:r>
    </w:p>
    <w:p>
      <w:r>
        <w:t xml:space="preserve">evoluutio</w:t>
      </w:r>
    </w:p>
    <w:p>
      <w:r>
        <w:rPr>
          <w:b/>
        </w:rPr>
        <w:t xml:space="preserve">Tulos</w:t>
      </w:r>
    </w:p>
    <w:p>
      <w:r>
        <w:t xml:space="preserve">Uudelleenasuttaminen</w:t>
      </w:r>
    </w:p>
    <w:p>
      <w:r>
        <w:rPr>
          <w:b/>
        </w:rPr>
        <w:t xml:space="preserve">Esimerkki 8.2825</w:t>
      </w:r>
    </w:p>
    <w:p>
      <w:r>
        <w:t xml:space="preserve">Mikä on nimitys sille kaivostoiminnalle, jossa materiaalit poistetaan kaistaleella?</w:t>
      </w:r>
    </w:p>
    <w:p>
      <w:r>
        <w:rPr>
          <w:b/>
        </w:rPr>
        <w:t xml:space="preserve">Tulos</w:t>
      </w:r>
    </w:p>
    <w:p>
      <w:r>
        <w:t xml:space="preserve">pintakaivostoiminta</w:t>
      </w:r>
    </w:p>
    <w:p>
      <w:r>
        <w:rPr>
          <w:b/>
        </w:rPr>
        <w:t xml:space="preserve">Tulos</w:t>
      </w:r>
    </w:p>
    <w:p>
      <w:r>
        <w:t xml:space="preserve">reuna louhinta</w:t>
      </w:r>
    </w:p>
    <w:p>
      <w:r>
        <w:rPr>
          <w:b/>
        </w:rPr>
        <w:t xml:space="preserve">Tulos</w:t>
      </w:r>
    </w:p>
    <w:p>
      <w:r>
        <w:t xml:space="preserve">kaivostoiminta</w:t>
      </w:r>
    </w:p>
    <w:p>
      <w:r>
        <w:rPr>
          <w:b/>
        </w:rPr>
        <w:t xml:space="preserve">Esimerkki 8.2826</w:t>
      </w:r>
    </w:p>
    <w:p>
      <w:r>
        <w:t xml:space="preserve">Juurten kaksi yleistä tehtävää kasveissa ovat kiinnittyminen ja mikä muu tehtävä?</w:t>
      </w:r>
    </w:p>
    <w:p>
      <w:r>
        <w:rPr>
          <w:b/>
        </w:rPr>
        <w:t xml:space="preserve">Tulos</w:t>
      </w:r>
    </w:p>
    <w:p>
      <w:r>
        <w:t xml:space="preserve">luo</w:t>
      </w:r>
    </w:p>
    <w:p>
      <w:r>
        <w:rPr>
          <w:b/>
        </w:rPr>
        <w:t xml:space="preserve">Tulos</w:t>
      </w:r>
    </w:p>
    <w:p>
      <w:r>
        <w:t xml:space="preserve">fotosynteesi</w:t>
      </w:r>
    </w:p>
    <w:p>
      <w:r>
        <w:rPr>
          <w:b/>
        </w:rPr>
        <w:t xml:space="preserve">Tulos</w:t>
      </w:r>
    </w:p>
    <w:p>
      <w:r>
        <w:t xml:space="preserve">kasvaa</w:t>
      </w:r>
    </w:p>
    <w:p>
      <w:r>
        <w:rPr>
          <w:b/>
        </w:rPr>
        <w:t xml:space="preserve">Esimerkki 8.2827</w:t>
      </w:r>
    </w:p>
    <w:p>
      <w:r>
        <w:t xml:space="preserve">Mikä on pienin syklinen eetteri?</w:t>
      </w:r>
    </w:p>
    <w:p>
      <w:r>
        <w:rPr>
          <w:b/>
        </w:rPr>
        <w:t xml:space="preserve">Tulos</w:t>
      </w:r>
    </w:p>
    <w:p>
      <w:r>
        <w:t xml:space="preserve">aldehydi</w:t>
      </w:r>
    </w:p>
    <w:p>
      <w:r>
        <w:rPr>
          <w:b/>
        </w:rPr>
        <w:t xml:space="preserve">Tulos</w:t>
      </w:r>
    </w:p>
    <w:p>
      <w:r>
        <w:t xml:space="preserve">kvarkki</w:t>
      </w:r>
    </w:p>
    <w:p>
      <w:r>
        <w:rPr>
          <w:b/>
        </w:rPr>
        <w:t xml:space="preserve">Tulos</w:t>
      </w:r>
    </w:p>
    <w:p>
      <w:r>
        <w:t xml:space="preserve">peroksidaasi</w:t>
      </w:r>
    </w:p>
    <w:p>
      <w:r>
        <w:rPr>
          <w:b/>
        </w:rPr>
        <w:t xml:space="preserve">Esimerkki 8.2828</w:t>
      </w:r>
    </w:p>
    <w:p>
      <w:r>
        <w:t xml:space="preserve">Proteomianalyyseissä käytettävien tekniikoiden haasteena on vaikeus havaita pieniä määriä mitä?</w:t>
      </w:r>
    </w:p>
    <w:p>
      <w:r>
        <w:rPr>
          <w:b/>
        </w:rPr>
        <w:t xml:space="preserve">Tulos</w:t>
      </w:r>
    </w:p>
    <w:p>
      <w:r>
        <w:t xml:space="preserve">bakteerit</w:t>
      </w:r>
    </w:p>
    <w:p>
      <w:r>
        <w:rPr>
          <w:b/>
        </w:rPr>
        <w:t xml:space="preserve">Tulos</w:t>
      </w:r>
    </w:p>
    <w:p>
      <w:r>
        <w:t xml:space="preserve">hapot</w:t>
      </w:r>
    </w:p>
    <w:p>
      <w:r>
        <w:rPr>
          <w:b/>
        </w:rPr>
        <w:t xml:space="preserve">Tulos</w:t>
      </w:r>
    </w:p>
    <w:p>
      <w:r>
        <w:t xml:space="preserve">hiukkaset</w:t>
      </w:r>
    </w:p>
    <w:p>
      <w:r>
        <w:rPr>
          <w:b/>
        </w:rPr>
        <w:t xml:space="preserve">Esimerkki 8.2829</w:t>
      </w:r>
    </w:p>
    <w:p>
      <w:r>
        <w:t xml:space="preserve">Mikä koostuu rakenteista, jotka tuottavat munasoluja ja erittävät naispuolisia sukupuolihormoneja?</w:t>
      </w:r>
    </w:p>
    <w:p>
      <w:r>
        <w:rPr>
          <w:b/>
        </w:rPr>
        <w:t xml:space="preserve">Tulos</w:t>
      </w:r>
    </w:p>
    <w:p>
      <w:r>
        <w:t xml:space="preserve">miehen lisääntymisjärjestelmä</w:t>
      </w:r>
    </w:p>
    <w:p>
      <w:r>
        <w:rPr>
          <w:b/>
        </w:rPr>
        <w:t xml:space="preserve">Tulos</w:t>
      </w:r>
    </w:p>
    <w:p>
      <w:r>
        <w:t xml:space="preserve">naisten hermostojärjestelmä</w:t>
      </w:r>
    </w:p>
    <w:p>
      <w:r>
        <w:rPr>
          <w:b/>
        </w:rPr>
        <w:t xml:space="preserve">Tulos</w:t>
      </w:r>
    </w:p>
    <w:p>
      <w:r>
        <w:t xml:space="preserve">suvuton lisääntymisjärjestelmä</w:t>
      </w:r>
    </w:p>
    <w:p>
      <w:r>
        <w:rPr>
          <w:b/>
        </w:rPr>
        <w:t xml:space="preserve">Esimerkki 8.2830</w:t>
      </w:r>
    </w:p>
    <w:p>
      <w:r>
        <w:t xml:space="preserve">Kuinka monta ainetta kaikki liuokset sisältävät?</w:t>
      </w:r>
    </w:p>
    <w:p>
      <w:r>
        <w:rPr>
          <w:b/>
        </w:rPr>
        <w:t xml:space="preserve">Tulos</w:t>
      </w:r>
    </w:p>
    <w:p>
      <w:r>
        <w:t xml:space="preserve">yksi</w:t>
      </w:r>
    </w:p>
    <w:p>
      <w:r>
        <w:rPr>
          <w:b/>
        </w:rPr>
        <w:t xml:space="preserve">Tulos</w:t>
      </w:r>
    </w:p>
    <w:p>
      <w:r>
        <w:t xml:space="preserve">neljä</w:t>
      </w:r>
    </w:p>
    <w:p>
      <w:r>
        <w:rPr>
          <w:b/>
        </w:rPr>
        <w:t xml:space="preserve">Tulos</w:t>
      </w:r>
    </w:p>
    <w:p>
      <w:r>
        <w:t xml:space="preserve">kolme</w:t>
      </w:r>
    </w:p>
    <w:p>
      <w:r>
        <w:rPr>
          <w:b/>
        </w:rPr>
        <w:t xml:space="preserve">Esimerkki 8.2831</w:t>
      </w:r>
    </w:p>
    <w:p>
      <w:r>
        <w:t xml:space="preserve">Reaktion nopeus voidaan ilmaista joko minkä aineen määrän vähenemisenä tai tuotteen määrän lisääntymisenä aikayksikköä kohti.</w:t>
      </w:r>
    </w:p>
    <w:p>
      <w:r>
        <w:rPr>
          <w:b/>
        </w:rPr>
        <w:t xml:space="preserve">Tulos</w:t>
      </w:r>
    </w:p>
    <w:p>
      <w:r>
        <w:t xml:space="preserve">plasma</w:t>
      </w:r>
    </w:p>
    <w:p>
      <w:r>
        <w:rPr>
          <w:b/>
        </w:rPr>
        <w:t xml:space="preserve">Tulos</w:t>
      </w:r>
    </w:p>
    <w:p>
      <w:r>
        <w:t xml:space="preserve">sulfaatti</w:t>
      </w:r>
    </w:p>
    <w:p>
      <w:r>
        <w:rPr>
          <w:b/>
        </w:rPr>
        <w:t xml:space="preserve">Tulos</w:t>
      </w:r>
    </w:p>
    <w:p>
      <w:r>
        <w:t xml:space="preserve">isotooppi</w:t>
      </w:r>
    </w:p>
    <w:p>
      <w:r>
        <w:rPr>
          <w:b/>
        </w:rPr>
        <w:t xml:space="preserve">Esimerkki 8.2832</w:t>
      </w:r>
    </w:p>
    <w:p>
      <w:r>
        <w:t xml:space="preserve">Mikä on Pluton nykyinen nimi?</w:t>
      </w:r>
    </w:p>
    <w:p>
      <w:r>
        <w:rPr>
          <w:b/>
        </w:rPr>
        <w:t xml:space="preserve">Tulos</w:t>
      </w:r>
    </w:p>
    <w:p>
      <w:r>
        <w:t xml:space="preserve">asteroidi</w:t>
      </w:r>
    </w:p>
    <w:p>
      <w:r>
        <w:rPr>
          <w:b/>
        </w:rPr>
        <w:t xml:space="preserve">Tulos</w:t>
      </w:r>
    </w:p>
    <w:p>
      <w:r>
        <w:t xml:space="preserve">planeetta</w:t>
      </w:r>
    </w:p>
    <w:p>
      <w:r>
        <w:rPr>
          <w:b/>
        </w:rPr>
        <w:t xml:space="preserve">Tulos</w:t>
      </w:r>
    </w:p>
    <w:p>
      <w:r>
        <w:t xml:space="preserve">meteoriitti</w:t>
      </w:r>
    </w:p>
    <w:p>
      <w:r>
        <w:rPr>
          <w:b/>
        </w:rPr>
        <w:t xml:space="preserve">Esimerkki 8.2833</w:t>
      </w:r>
    </w:p>
    <w:p>
      <w:r>
        <w:t xml:space="preserve">Kiilto, muovattavuus, sitkeys ja johtavuus ovat kaikki minkätyyppisen materiaalin ominaisuuksia?</w:t>
      </w:r>
    </w:p>
    <w:p>
      <w:r>
        <w:rPr>
          <w:b/>
        </w:rPr>
        <w:t xml:space="preserve">Tulos</w:t>
      </w:r>
    </w:p>
    <w:p>
      <w:r>
        <w:t xml:space="preserve">malmit</w:t>
      </w:r>
    </w:p>
    <w:p>
      <w:r>
        <w:rPr>
          <w:b/>
        </w:rPr>
        <w:t xml:space="preserve">Tulos</w:t>
      </w:r>
    </w:p>
    <w:p>
      <w:r>
        <w:t xml:space="preserve">puu</w:t>
      </w:r>
    </w:p>
    <w:p>
      <w:r>
        <w:rPr>
          <w:b/>
        </w:rPr>
        <w:t xml:space="preserve">Tulos</w:t>
      </w:r>
    </w:p>
    <w:p>
      <w:r>
        <w:t xml:space="preserve">epämetallit</w:t>
      </w:r>
    </w:p>
    <w:p>
      <w:r>
        <w:rPr>
          <w:b/>
        </w:rPr>
        <w:t xml:space="preserve">Esimerkki 8.2834</w:t>
      </w:r>
    </w:p>
    <w:p>
      <w:r>
        <w:t xml:space="preserve">Säännöllinen painoa kantava liikunta voi vähentää riskiä sairastua mihin luustoon vaikuttavaan sairauteen?</w:t>
      </w:r>
    </w:p>
    <w:p>
      <w:r>
        <w:rPr>
          <w:b/>
        </w:rPr>
        <w:t xml:space="preserve">Tulos</w:t>
      </w:r>
    </w:p>
    <w:p>
      <w:r>
        <w:t xml:space="preserve">psoriaasi</w:t>
      </w:r>
    </w:p>
    <w:p>
      <w:r>
        <w:rPr>
          <w:b/>
        </w:rPr>
        <w:t xml:space="preserve">Tulos</w:t>
      </w:r>
    </w:p>
    <w:p>
      <w:r>
        <w:t xml:space="preserve">luuytimen puutos</w:t>
      </w:r>
    </w:p>
    <w:p>
      <w:r>
        <w:rPr>
          <w:b/>
        </w:rPr>
        <w:t xml:space="preserve">Tulos</w:t>
      </w:r>
    </w:p>
    <w:p>
      <w:r>
        <w:t xml:space="preserve">niveltulehdus</w:t>
      </w:r>
    </w:p>
    <w:p>
      <w:r>
        <w:rPr>
          <w:b/>
        </w:rPr>
        <w:t xml:space="preserve">Esimerkki 8.2835</w:t>
      </w:r>
    </w:p>
    <w:p>
      <w:r>
        <w:t xml:space="preserve">Miksi kutsutaan neljää lasta, jotka syntyvät yhdellä synnytyksellä?</w:t>
      </w:r>
    </w:p>
    <w:p>
      <w:r>
        <w:rPr>
          <w:b/>
        </w:rPr>
        <w:t xml:space="preserve">Tulos</w:t>
      </w:r>
    </w:p>
    <w:p>
      <w:r>
        <w:t xml:space="preserve">kolmoset</w:t>
      </w:r>
    </w:p>
    <w:p>
      <w:r>
        <w:rPr>
          <w:b/>
        </w:rPr>
        <w:t xml:space="preserve">Tulos</w:t>
      </w:r>
    </w:p>
    <w:p>
      <w:r>
        <w:t xml:space="preserve">kaksoset</w:t>
      </w:r>
    </w:p>
    <w:p>
      <w:r>
        <w:rPr>
          <w:b/>
        </w:rPr>
        <w:t xml:space="preserve">Tulos</w:t>
      </w:r>
    </w:p>
    <w:p>
      <w:r>
        <w:t xml:space="preserve">kissanpennut</w:t>
      </w:r>
    </w:p>
    <w:p>
      <w:r>
        <w:rPr>
          <w:b/>
        </w:rPr>
        <w:t xml:space="preserve">Esimerkki 8.2836</w:t>
      </w:r>
    </w:p>
    <w:p>
      <w:r>
        <w:t xml:space="preserve">Mikä on liikkuvan kappaleen nopeuden muutoksen mitta?</w:t>
      </w:r>
    </w:p>
    <w:p>
      <w:r>
        <w:rPr>
          <w:b/>
        </w:rPr>
        <w:t xml:space="preserve">Tulos</w:t>
      </w:r>
    </w:p>
    <w:p>
      <w:r>
        <w:t xml:space="preserve">lähetys</w:t>
      </w:r>
    </w:p>
    <w:p>
      <w:r>
        <w:rPr>
          <w:b/>
        </w:rPr>
        <w:t xml:space="preserve">Tulos</w:t>
      </w:r>
    </w:p>
    <w:p>
      <w:r>
        <w:t xml:space="preserve">tärinä</w:t>
      </w:r>
    </w:p>
    <w:p>
      <w:r>
        <w:rPr>
          <w:b/>
        </w:rPr>
        <w:t xml:space="preserve">Tulos</w:t>
      </w:r>
    </w:p>
    <w:p>
      <w:r>
        <w:t xml:space="preserve">liike-energia</w:t>
      </w:r>
    </w:p>
    <w:p>
      <w:r>
        <w:rPr>
          <w:b/>
        </w:rPr>
        <w:t xml:space="preserve">Esimerkki 8.2837</w:t>
      </w:r>
    </w:p>
    <w:p>
      <w:r>
        <w:t xml:space="preserve">Miksi kutsutaan topografisia karttoja, joissa näkyy veden syvyys?</w:t>
      </w:r>
    </w:p>
    <w:p>
      <w:r>
        <w:rPr>
          <w:b/>
        </w:rPr>
        <w:t xml:space="preserve">Tulos</w:t>
      </w:r>
    </w:p>
    <w:p>
      <w:r>
        <w:t xml:space="preserve">solenoidikartat</w:t>
      </w:r>
    </w:p>
    <w:p>
      <w:r>
        <w:rPr>
          <w:b/>
        </w:rPr>
        <w:t xml:space="preserve">Tulos</w:t>
      </w:r>
    </w:p>
    <w:p>
      <w:r>
        <w:t xml:space="preserve">moreenikartat</w:t>
      </w:r>
    </w:p>
    <w:p>
      <w:r>
        <w:rPr>
          <w:b/>
        </w:rPr>
        <w:t xml:space="preserve">Tulos</w:t>
      </w:r>
    </w:p>
    <w:p>
      <w:r>
        <w:t xml:space="preserve">Vesipöydän kartat</w:t>
      </w:r>
    </w:p>
    <w:p>
      <w:r>
        <w:rPr>
          <w:b/>
        </w:rPr>
        <w:t xml:space="preserve">Esimerkki 8.2838</w:t>
      </w:r>
    </w:p>
    <w:p>
      <w:r>
        <w:t xml:space="preserve">Mikä on maanalaisen kalliokerroksen nimi, joka on pohjaveden kyllästämä?</w:t>
      </w:r>
    </w:p>
    <w:p>
      <w:r>
        <w:rPr>
          <w:b/>
        </w:rPr>
        <w:t xml:space="preserve">Tulos</w:t>
      </w:r>
    </w:p>
    <w:p>
      <w:r>
        <w:t xml:space="preserve">gradientti</w:t>
      </w:r>
    </w:p>
    <w:p>
      <w:r>
        <w:rPr>
          <w:b/>
        </w:rPr>
        <w:t xml:space="preserve">Tulos</w:t>
      </w:r>
    </w:p>
    <w:p>
      <w:r>
        <w:t xml:space="preserve">vesipitoinen ontelo</w:t>
      </w:r>
    </w:p>
    <w:p>
      <w:r>
        <w:rPr>
          <w:b/>
        </w:rPr>
        <w:t xml:space="preserve">Tulos</w:t>
      </w:r>
    </w:p>
    <w:p>
      <w:r>
        <w:t xml:space="preserve">artesialainen kaivo</w:t>
      </w:r>
    </w:p>
    <w:p>
      <w:r>
        <w:rPr>
          <w:b/>
        </w:rPr>
        <w:t xml:space="preserve">Esimerkki 8.2839</w:t>
      </w:r>
    </w:p>
    <w:p>
      <w:r>
        <w:t xml:space="preserve">Miksi sinihomejuusto on sinistä?</w:t>
      </w:r>
    </w:p>
    <w:p>
      <w:r>
        <w:rPr>
          <w:b/>
        </w:rPr>
        <w:t xml:space="preserve">Tulos</w:t>
      </w:r>
    </w:p>
    <w:p>
      <w:r>
        <w:t xml:space="preserve">keinotekoinen väriaine</w:t>
      </w:r>
    </w:p>
    <w:p>
      <w:r>
        <w:rPr>
          <w:b/>
        </w:rPr>
        <w:t xml:space="preserve">Tulos</w:t>
      </w:r>
    </w:p>
    <w:p>
      <w:r>
        <w:t xml:space="preserve">bakteerit</w:t>
      </w:r>
    </w:p>
    <w:p>
      <w:r>
        <w:rPr>
          <w:b/>
        </w:rPr>
        <w:t xml:space="preserve">Tulos</w:t>
      </w:r>
    </w:p>
    <w:p>
      <w:r>
        <w:t xml:space="preserve">käyminen</w:t>
      </w:r>
    </w:p>
    <w:p>
      <w:r>
        <w:rPr>
          <w:b/>
        </w:rPr>
        <w:t xml:space="preserve">Esimerkki 8.2840</w:t>
      </w:r>
    </w:p>
    <w:p>
      <w:r>
        <w:t xml:space="preserve">Minkä nimisiä ovat erityyppiset proteiinit, jotka määrittävät veriryhmäsi?</w:t>
      </w:r>
    </w:p>
    <w:p>
      <w:r>
        <w:rPr>
          <w:b/>
        </w:rPr>
        <w:t xml:space="preserve">Tulos</w:t>
      </w:r>
    </w:p>
    <w:p>
      <w:r>
        <w:t xml:space="preserve">Plasma</w:t>
      </w:r>
    </w:p>
    <w:p>
      <w:r>
        <w:rPr>
          <w:b/>
        </w:rPr>
        <w:t xml:space="preserve">Tulos</w:t>
      </w:r>
    </w:p>
    <w:p>
      <w:r>
        <w:t xml:space="preserve">vasta-aineet</w:t>
      </w:r>
    </w:p>
    <w:p>
      <w:r>
        <w:rPr>
          <w:b/>
        </w:rPr>
        <w:t xml:space="preserve">Tulos</w:t>
      </w:r>
    </w:p>
    <w:p>
      <w:r>
        <w:t xml:space="preserve">Globuliinit</w:t>
      </w:r>
    </w:p>
    <w:p>
      <w:r>
        <w:rPr>
          <w:b/>
        </w:rPr>
        <w:t xml:space="preserve">Esimerkki 8.2841</w:t>
      </w:r>
    </w:p>
    <w:p>
      <w:r>
        <w:t xml:space="preserve">Mikä mahdollistaa suuren ja kypsän sikiön syntymän ennen syntymää, mikä johtuu sikiön pitkästä kasvusta kohdussa?</w:t>
      </w:r>
    </w:p>
    <w:p>
      <w:r>
        <w:rPr>
          <w:b/>
        </w:rPr>
        <w:t xml:space="preserve">Tulos</w:t>
      </w:r>
    </w:p>
    <w:p>
      <w:r>
        <w:t xml:space="preserve">emätin</w:t>
      </w:r>
    </w:p>
    <w:p>
      <w:r>
        <w:rPr>
          <w:b/>
        </w:rPr>
        <w:t xml:space="preserve">Tulos</w:t>
      </w:r>
    </w:p>
    <w:p>
      <w:r>
        <w:t xml:space="preserve">kohdunkaula</w:t>
      </w:r>
    </w:p>
    <w:p>
      <w:r>
        <w:rPr>
          <w:b/>
        </w:rPr>
        <w:t xml:space="preserve">Tulos</w:t>
      </w:r>
    </w:p>
    <w:p>
      <w:r>
        <w:t xml:space="preserve">munasarjat</w:t>
      </w:r>
    </w:p>
    <w:p>
      <w:r>
        <w:rPr>
          <w:b/>
        </w:rPr>
        <w:t xml:space="preserve">Esimerkki 8.2842</w:t>
      </w:r>
    </w:p>
    <w:p>
      <w:r>
        <w:t xml:space="preserve">Säilyttävätkö sammakkoeläimet ja matelijat ruumiinlämpönsä vakiona?</w:t>
      </w:r>
    </w:p>
    <w:p>
      <w:r>
        <w:rPr>
          <w:b/>
        </w:rPr>
        <w:t xml:space="preserve">Tulos</w:t>
      </w:r>
    </w:p>
    <w:p>
      <w:r>
        <w:t xml:space="preserve">kyllä</w:t>
      </w:r>
    </w:p>
    <w:p>
      <w:r>
        <w:rPr>
          <w:b/>
        </w:rPr>
        <w:t xml:space="preserve">Tulos</w:t>
      </w:r>
    </w:p>
    <w:p>
      <w:r>
        <w:t xml:space="preserve">ei, niiden ruumiinlämpö on alhaisempi kuin niiden ympäristön lämpötila.</w:t>
      </w:r>
    </w:p>
    <w:p>
      <w:r>
        <w:rPr>
          <w:b/>
        </w:rPr>
        <w:t xml:space="preserve">Tulos</w:t>
      </w:r>
    </w:p>
    <w:p>
      <w:r>
        <w:t xml:space="preserve">ei, niiden ruumiinlämpö on korkeampi kuin niiden ympäristön.</w:t>
      </w:r>
    </w:p>
    <w:p>
      <w:r>
        <w:rPr>
          <w:b/>
        </w:rPr>
        <w:t xml:space="preserve">Esimerkki 8.2843</w:t>
      </w:r>
    </w:p>
    <w:p>
      <w:r>
        <w:t xml:space="preserve">Mitä kutsutaan hiukkasten ja/tai energian vapautumiseksi atomin ytimestä?</w:t>
      </w:r>
    </w:p>
    <w:p>
      <w:r>
        <w:rPr>
          <w:b/>
        </w:rPr>
        <w:t xml:space="preserve">Tulos</w:t>
      </w:r>
    </w:p>
    <w:p>
      <w:r>
        <w:t xml:space="preserve">liike-energia</w:t>
      </w:r>
    </w:p>
    <w:p>
      <w:r>
        <w:rPr>
          <w:b/>
        </w:rPr>
        <w:t xml:space="preserve">Tulos</w:t>
      </w:r>
    </w:p>
    <w:p>
      <w:r>
        <w:t xml:space="preserve">momentum</w:t>
      </w:r>
    </w:p>
    <w:p>
      <w:r>
        <w:rPr>
          <w:b/>
        </w:rPr>
        <w:t xml:space="preserve">Tulos</w:t>
      </w:r>
    </w:p>
    <w:p>
      <w:r>
        <w:t xml:space="preserve">lämpötila</w:t>
      </w:r>
    </w:p>
    <w:p>
      <w:r>
        <w:rPr>
          <w:b/>
        </w:rPr>
        <w:t xml:space="preserve">Esimerkki 8.2844</w:t>
      </w:r>
    </w:p>
    <w:p>
      <w:r>
        <w:t xml:space="preserve">Jupiterin neljä kuuta on nimetty sen mukaan, mikä 1600-luvun tähtitieteilijä löysi ne?</w:t>
      </w:r>
    </w:p>
    <w:p>
      <w:r>
        <w:rPr>
          <w:b/>
        </w:rPr>
        <w:t xml:space="preserve">Tulos</w:t>
      </w:r>
    </w:p>
    <w:p>
      <w:r>
        <w:t xml:space="preserve">Linnaeus</w:t>
      </w:r>
    </w:p>
    <w:p>
      <w:r>
        <w:rPr>
          <w:b/>
        </w:rPr>
        <w:t xml:space="preserve">Tulos</w:t>
      </w:r>
    </w:p>
    <w:p>
      <w:r>
        <w:t xml:space="preserve">Kopernikus</w:t>
      </w:r>
    </w:p>
    <w:p>
      <w:r>
        <w:rPr>
          <w:b/>
        </w:rPr>
        <w:t xml:space="preserve">Tulos</w:t>
      </w:r>
    </w:p>
    <w:p>
      <w:r>
        <w:t xml:space="preserve">Darwin</w:t>
      </w:r>
    </w:p>
    <w:p>
      <w:r>
        <w:rPr>
          <w:b/>
        </w:rPr>
        <w:t xml:space="preserve">Esimerkki 8.2845</w:t>
      </w:r>
    </w:p>
    <w:p>
      <w:r>
        <w:t xml:space="preserve">Minkä tyyppiset purkaukset loivat koko merenpohjan?</w:t>
      </w:r>
    </w:p>
    <w:p>
      <w:r>
        <w:rPr>
          <w:b/>
        </w:rPr>
        <w:t xml:space="preserve">Tulos</w:t>
      </w:r>
    </w:p>
    <w:p>
      <w:r>
        <w:t xml:space="preserve">muodostumisen purkaukset</w:t>
      </w:r>
    </w:p>
    <w:p>
      <w:r>
        <w:rPr>
          <w:b/>
        </w:rPr>
        <w:t xml:space="preserve">Tulos</w:t>
      </w:r>
    </w:p>
    <w:p>
      <w:r>
        <w:t xml:space="preserve">vikapurkaukset</w:t>
      </w:r>
    </w:p>
    <w:p>
      <w:r>
        <w:rPr>
          <w:b/>
        </w:rPr>
        <w:t xml:space="preserve">Tulos</w:t>
      </w:r>
    </w:p>
    <w:p>
      <w:r>
        <w:t xml:space="preserve">laavan valuminen</w:t>
      </w:r>
    </w:p>
    <w:p>
      <w:r>
        <w:rPr>
          <w:b/>
        </w:rPr>
        <w:t xml:space="preserve">Esimerkki 8.2846</w:t>
      </w:r>
    </w:p>
    <w:p>
      <w:r>
        <w:t xml:space="preserve">Parhaat lämmönjohtimet ovat myös parhaita minkä aineen johtimia, mikä liittyy myös niiden vapaiden elektronien tiheyteen?</w:t>
      </w:r>
    </w:p>
    <w:p>
      <w:r>
        <w:rPr>
          <w:b/>
        </w:rPr>
        <w:t xml:space="preserve">Tulos</w:t>
      </w:r>
    </w:p>
    <w:p>
      <w:r>
        <w:t xml:space="preserve">valo</w:t>
      </w:r>
    </w:p>
    <w:p>
      <w:r>
        <w:rPr>
          <w:b/>
        </w:rPr>
        <w:t xml:space="preserve">Tulos</w:t>
      </w:r>
    </w:p>
    <w:p>
      <w:r>
        <w:t xml:space="preserve">saastuminen</w:t>
      </w:r>
    </w:p>
    <w:p>
      <w:r>
        <w:rPr>
          <w:b/>
        </w:rPr>
        <w:t xml:space="preserve">Tulos</w:t>
      </w:r>
    </w:p>
    <w:p>
      <w:r>
        <w:t xml:space="preserve">ääni</w:t>
      </w:r>
    </w:p>
    <w:p>
      <w:r>
        <w:rPr>
          <w:b/>
        </w:rPr>
        <w:t xml:space="preserve">Esimerkki 8.2847</w:t>
      </w:r>
    </w:p>
    <w:p>
      <w:r>
        <w:t xml:space="preserve">Mikä on alkion aivojen myelencephalon-niminen alue?</w:t>
      </w:r>
    </w:p>
    <w:p>
      <w:r>
        <w:rPr>
          <w:b/>
        </w:rPr>
        <w:t xml:space="preserve">Tulos</w:t>
      </w:r>
    </w:p>
    <w:p>
      <w:r>
        <w:t xml:space="preserve">Telencephalon</w:t>
      </w:r>
    </w:p>
    <w:p>
      <w:r>
        <w:rPr>
          <w:b/>
        </w:rPr>
        <w:t xml:space="preserve">Tulos</w:t>
      </w:r>
    </w:p>
    <w:p>
      <w:r>
        <w:t xml:space="preserve">Mesencephalon</w:t>
      </w:r>
    </w:p>
    <w:p>
      <w:r>
        <w:rPr>
          <w:b/>
        </w:rPr>
        <w:t xml:space="preserve">Tulos</w:t>
      </w:r>
    </w:p>
    <w:p>
      <w:r>
        <w:t xml:space="preserve">Välikarsina</w:t>
      </w:r>
    </w:p>
    <w:p>
      <w:r>
        <w:rPr>
          <w:b/>
        </w:rPr>
        <w:t xml:space="preserve">Esimerkki 8.2848</w:t>
      </w:r>
    </w:p>
    <w:p>
      <w:r>
        <w:t xml:space="preserve">Kromosomien lukumäärä, koko, muoto ja kaistamaisuuskuvio tekevät niistä helposti tunnistettavia karyogrammissa ja mahdollistavat monien kromosomitutkimusten arvioinnin.</w:t>
      </w:r>
    </w:p>
    <w:p>
      <w:r>
        <w:rPr>
          <w:b/>
        </w:rPr>
        <w:t xml:space="preserve">Tulos</w:t>
      </w:r>
    </w:p>
    <w:p>
      <w:r>
        <w:t xml:space="preserve">ravintoaineet</w:t>
      </w:r>
    </w:p>
    <w:p>
      <w:r>
        <w:rPr>
          <w:b/>
        </w:rPr>
        <w:t xml:space="preserve">Tulos</w:t>
      </w:r>
    </w:p>
    <w:p>
      <w:r>
        <w:t xml:space="preserve">prosessit</w:t>
      </w:r>
    </w:p>
    <w:p>
      <w:r>
        <w:rPr>
          <w:b/>
        </w:rPr>
        <w:t xml:space="preserve">Tulos</w:t>
      </w:r>
    </w:p>
    <w:p>
      <w:r>
        <w:t xml:space="preserve">uskomukset</w:t>
      </w:r>
    </w:p>
    <w:p>
      <w:r>
        <w:rPr>
          <w:b/>
        </w:rPr>
        <w:t xml:space="preserve">Esimerkki 8.2849</w:t>
      </w:r>
    </w:p>
    <w:p>
      <w:r>
        <w:t xml:space="preserve">Mitä liikkeessä olevaan kappaleeseen kohdistuva epätasapainoinen voima aiheuttaa?</w:t>
      </w:r>
    </w:p>
    <w:p>
      <w:r>
        <w:rPr>
          <w:b/>
        </w:rPr>
        <w:t xml:space="preserve">Tulos</w:t>
      </w:r>
    </w:p>
    <w:p>
      <w:r>
        <w:t xml:space="preserve">sekoittaminen</w:t>
      </w:r>
    </w:p>
    <w:p>
      <w:r>
        <w:rPr>
          <w:b/>
        </w:rPr>
        <w:t xml:space="preserve">Tulos</w:t>
      </w:r>
    </w:p>
    <w:p>
      <w:r>
        <w:t xml:space="preserve">nopeus</w:t>
      </w:r>
    </w:p>
    <w:p>
      <w:r>
        <w:rPr>
          <w:b/>
        </w:rPr>
        <w:t xml:space="preserve">Tulos</w:t>
      </w:r>
    </w:p>
    <w:p>
      <w:r>
        <w:t xml:space="preserve">tärinä</w:t>
      </w:r>
    </w:p>
    <w:p>
      <w:r>
        <w:rPr>
          <w:b/>
        </w:rPr>
        <w:t xml:space="preserve">Esimerkki 8.2850</w:t>
      </w:r>
    </w:p>
    <w:p>
      <w:r>
        <w:t xml:space="preserve">Minkä eläinluokan eläimillä on neljä raajaa ja ne tuottavat lapsivesimunia?</w:t>
      </w:r>
    </w:p>
    <w:p>
      <w:r>
        <w:rPr>
          <w:b/>
        </w:rPr>
        <w:t xml:space="preserve">Tulos</w:t>
      </w:r>
    </w:p>
    <w:p>
      <w:r>
        <w:t xml:space="preserve">matelijat</w:t>
      </w:r>
    </w:p>
    <w:p>
      <w:r>
        <w:rPr>
          <w:b/>
        </w:rPr>
        <w:t xml:space="preserve">Tulos</w:t>
      </w:r>
    </w:p>
    <w:p>
      <w:r>
        <w:t xml:space="preserve">hyönteiset</w:t>
      </w:r>
    </w:p>
    <w:p>
      <w:r>
        <w:rPr>
          <w:b/>
        </w:rPr>
        <w:t xml:space="preserve">Tulos</w:t>
      </w:r>
    </w:p>
    <w:p>
      <w:r>
        <w:t xml:space="preserve">sammakkoeläimet</w:t>
      </w:r>
    </w:p>
    <w:p>
      <w:r>
        <w:rPr>
          <w:b/>
        </w:rPr>
        <w:t xml:space="preserve">Esimerkki 8.2851</w:t>
      </w:r>
    </w:p>
    <w:p>
      <w:r>
        <w:t xml:space="preserve">Mikä on kitka, joka vaikuttaa nesteen läpi liikkuviin kappaleisiin?</w:t>
      </w:r>
    </w:p>
    <w:p>
      <w:r>
        <w:rPr>
          <w:b/>
        </w:rPr>
        <w:t xml:space="preserve">Tulos</w:t>
      </w:r>
    </w:p>
    <w:p>
      <w:r>
        <w:t xml:space="preserve">nestekatalysaattori</w:t>
      </w:r>
    </w:p>
    <w:p>
      <w:r>
        <w:rPr>
          <w:b/>
        </w:rPr>
        <w:t xml:space="preserve">Tulos</w:t>
      </w:r>
    </w:p>
    <w:p>
      <w:r>
        <w:t xml:space="preserve">nesteen lämpötila</w:t>
      </w:r>
    </w:p>
    <w:p>
      <w:r>
        <w:rPr>
          <w:b/>
        </w:rPr>
        <w:t xml:space="preserve">Tulos</w:t>
      </w:r>
    </w:p>
    <w:p>
      <w:r>
        <w:t xml:space="preserve">massakitka</w:t>
      </w:r>
    </w:p>
    <w:p>
      <w:r>
        <w:rPr>
          <w:b/>
        </w:rPr>
        <w:t xml:space="preserve">Esimerkki 8.2852</w:t>
      </w:r>
    </w:p>
    <w:p>
      <w:r>
        <w:t xml:space="preserve">Mikä hajottaa lipidit?</w:t>
      </w:r>
    </w:p>
    <w:p>
      <w:r>
        <w:rPr>
          <w:b/>
        </w:rPr>
        <w:t xml:space="preserve">Tulos</w:t>
      </w:r>
    </w:p>
    <w:p>
      <w:r>
        <w:t xml:space="preserve">hydrolyysi</w:t>
      </w:r>
    </w:p>
    <w:p>
      <w:r>
        <w:rPr>
          <w:b/>
        </w:rPr>
        <w:t xml:space="preserve">Tulos</w:t>
      </w:r>
    </w:p>
    <w:p>
      <w:r>
        <w:t xml:space="preserve">triglyseridit</w:t>
      </w:r>
    </w:p>
    <w:p>
      <w:r>
        <w:rPr>
          <w:b/>
        </w:rPr>
        <w:t xml:space="preserve">Tulos</w:t>
      </w:r>
    </w:p>
    <w:p>
      <w:r>
        <w:t xml:space="preserve">aminohapot</w:t>
      </w:r>
    </w:p>
    <w:p>
      <w:r>
        <w:rPr>
          <w:b/>
        </w:rPr>
        <w:t xml:space="preserve">Esimerkki 8.2853</w:t>
      </w:r>
    </w:p>
    <w:p>
      <w:r>
        <w:t xml:space="preserve">Minkä tyyppisten sairauksien akuutteja muotoja ovat esimerkiksi flunssa ja influenssa?</w:t>
      </w:r>
    </w:p>
    <w:p>
      <w:r>
        <w:rPr>
          <w:b/>
        </w:rPr>
        <w:t xml:space="preserve">Tulos</w:t>
      </w:r>
    </w:p>
    <w:p>
      <w:r>
        <w:t xml:space="preserve">perinnölliset sairaudet</w:t>
      </w:r>
    </w:p>
    <w:p>
      <w:r>
        <w:rPr>
          <w:b/>
        </w:rPr>
        <w:t xml:space="preserve">Tulos</w:t>
      </w:r>
    </w:p>
    <w:p>
      <w:r>
        <w:t xml:space="preserve">bakteerisairaudet</w:t>
      </w:r>
    </w:p>
    <w:p>
      <w:r>
        <w:rPr>
          <w:b/>
        </w:rPr>
        <w:t xml:space="preserve">Tulos</w:t>
      </w:r>
    </w:p>
    <w:p>
      <w:r>
        <w:t xml:space="preserve">aiheuttamat sairaudet</w:t>
      </w:r>
    </w:p>
    <w:p>
      <w:r>
        <w:rPr>
          <w:b/>
        </w:rPr>
        <w:t xml:space="preserve">Esimerkki 8.2854</w:t>
      </w:r>
    </w:p>
    <w:p>
      <w:r>
        <w:t xml:space="preserve">Mistä useimmat lipidihormonit ovat peräisin?</w:t>
      </w:r>
    </w:p>
    <w:p>
      <w:r>
        <w:rPr>
          <w:b/>
        </w:rPr>
        <w:t xml:space="preserve">Tulos</w:t>
      </w:r>
    </w:p>
    <w:p>
      <w:r>
        <w:t xml:space="preserve">proteiini</w:t>
      </w:r>
    </w:p>
    <w:p>
      <w:r>
        <w:rPr>
          <w:b/>
        </w:rPr>
        <w:t xml:space="preserve">Tulos</w:t>
      </w:r>
    </w:p>
    <w:p>
      <w:r>
        <w:t xml:space="preserve">kudos</w:t>
      </w:r>
    </w:p>
    <w:p>
      <w:r>
        <w:rPr>
          <w:b/>
        </w:rPr>
        <w:t xml:space="preserve">Tulos</w:t>
      </w:r>
    </w:p>
    <w:p>
      <w:r>
        <w:t xml:space="preserve">rasva</w:t>
      </w:r>
    </w:p>
    <w:p>
      <w:r>
        <w:rPr>
          <w:b/>
        </w:rPr>
        <w:t xml:space="preserve">Esimerkki 8.2855</w:t>
      </w:r>
    </w:p>
    <w:p>
      <w:r>
        <w:t xml:space="preserve">Mitä yleistä hapetusainetta voidaan käyttää alkoholien hapettamiseen?</w:t>
      </w:r>
    </w:p>
    <w:p>
      <w:r>
        <w:rPr>
          <w:b/>
        </w:rPr>
        <w:t xml:space="preserve">Tulos</w:t>
      </w:r>
    </w:p>
    <w:p>
      <w:r>
        <w:t xml:space="preserve">vetydikromaatti</w:t>
      </w:r>
    </w:p>
    <w:p>
      <w:r>
        <w:rPr>
          <w:b/>
        </w:rPr>
        <w:t xml:space="preserve">Tulos</w:t>
      </w:r>
    </w:p>
    <w:p>
      <w:r>
        <w:t xml:space="preserve">kaliumkloridi</w:t>
      </w:r>
    </w:p>
    <w:p>
      <w:r>
        <w:rPr>
          <w:b/>
        </w:rPr>
        <w:t xml:space="preserve">Tulos</w:t>
      </w:r>
    </w:p>
    <w:p>
      <w:r>
        <w:t xml:space="preserve">vetykloridi</w:t>
      </w:r>
    </w:p>
    <w:p>
      <w:r>
        <w:rPr>
          <w:b/>
        </w:rPr>
        <w:t xml:space="preserve">Esimerkki 8.2856</w:t>
      </w:r>
    </w:p>
    <w:p>
      <w:r>
        <w:t xml:space="preserve">Useimmilla hydrozooilla on elinkaarensa aikana sekä polyyppi että mikä muoto?</w:t>
      </w:r>
    </w:p>
    <w:p>
      <w:r>
        <w:rPr>
          <w:b/>
        </w:rPr>
        <w:t xml:space="preserve">Tulos</w:t>
      </w:r>
    </w:p>
    <w:p>
      <w:r>
        <w:t xml:space="preserve">hydra</w:t>
      </w:r>
    </w:p>
    <w:p>
      <w:r>
        <w:rPr>
          <w:b/>
        </w:rPr>
        <w:t xml:space="preserve">Tulos</w:t>
      </w:r>
    </w:p>
    <w:p>
      <w:r>
        <w:t xml:space="preserve">pallomainen</w:t>
      </w:r>
    </w:p>
    <w:p>
      <w:r>
        <w:rPr>
          <w:b/>
        </w:rPr>
        <w:t xml:space="preserve">Tulos</w:t>
      </w:r>
    </w:p>
    <w:p>
      <w:r>
        <w:t xml:space="preserve">polypoidi</w:t>
      </w:r>
    </w:p>
    <w:p>
      <w:r>
        <w:rPr>
          <w:b/>
        </w:rPr>
        <w:t xml:space="preserve">Esimerkki 8.2857</w:t>
      </w:r>
    </w:p>
    <w:p>
      <w:r>
        <w:t xml:space="preserve">Mitä hyönteisten loiset ovat seksuaalisesti tarttuvia?</w:t>
      </w:r>
    </w:p>
    <w:p>
      <w:r>
        <w:rPr>
          <w:b/>
        </w:rPr>
        <w:t xml:space="preserve">Tulos</w:t>
      </w:r>
    </w:p>
    <w:p>
      <w:r>
        <w:t xml:space="preserve">klamydia</w:t>
      </w:r>
    </w:p>
    <w:p>
      <w:r>
        <w:rPr>
          <w:b/>
        </w:rPr>
        <w:t xml:space="preserve">Tulos</w:t>
      </w:r>
    </w:p>
    <w:p>
      <w:r>
        <w:t xml:space="preserve">pinworms</w:t>
      </w:r>
    </w:p>
    <w:p>
      <w:r>
        <w:rPr>
          <w:b/>
        </w:rPr>
        <w:t xml:space="preserve">Tulos</w:t>
      </w:r>
    </w:p>
    <w:p>
      <w:r>
        <w:t xml:space="preserve">hirvieläinpunkit</w:t>
      </w:r>
    </w:p>
    <w:p>
      <w:r>
        <w:rPr>
          <w:b/>
        </w:rPr>
        <w:t xml:space="preserve">Esimerkki 8.2858</w:t>
      </w:r>
    </w:p>
    <w:p>
      <w:r>
        <w:t xml:space="preserve">Mitä termiä käytetään kuvaamaan, kun neste on lämpötilassa, jossa sen tasapainohöyrynpaine on yhtä suuri kuin sen kaasumaisen ympäristön nesteeseen kohdistama paine?</w:t>
      </w:r>
    </w:p>
    <w:p>
      <w:r>
        <w:rPr>
          <w:b/>
        </w:rPr>
        <w:t xml:space="preserve">Tulos</w:t>
      </w:r>
    </w:p>
    <w:p>
      <w:r>
        <w:t xml:space="preserve">jäätymispiste</w:t>
      </w:r>
    </w:p>
    <w:p>
      <w:r>
        <w:rPr>
          <w:b/>
        </w:rPr>
        <w:t xml:space="preserve">Tulos</w:t>
      </w:r>
    </w:p>
    <w:p>
      <w:r>
        <w:t xml:space="preserve">polttopiste</w:t>
      </w:r>
    </w:p>
    <w:p>
      <w:r>
        <w:rPr>
          <w:b/>
        </w:rPr>
        <w:t xml:space="preserve">Tulos</w:t>
      </w:r>
    </w:p>
    <w:p>
      <w:r>
        <w:t xml:space="preserve">haihtumispiste</w:t>
      </w:r>
    </w:p>
    <w:p>
      <w:r>
        <w:rPr>
          <w:b/>
        </w:rPr>
        <w:t xml:space="preserve">Esimerkki 8.2859</w:t>
      </w:r>
    </w:p>
    <w:p>
      <w:r>
        <w:t xml:space="preserve">Millä nimellä kutsutaan yhdisteitä, joiden ominaisuudet ovat erilaiset, koska niiden atomit ovat sitoutuneet toisiinsa eri tavoin?</w:t>
      </w:r>
    </w:p>
    <w:p>
      <w:r>
        <w:rPr>
          <w:b/>
        </w:rPr>
        <w:t xml:space="preserve">Tulos</w:t>
      </w:r>
    </w:p>
    <w:p>
      <w:r>
        <w:t xml:space="preserve">isotoopit</w:t>
      </w:r>
    </w:p>
    <w:p>
      <w:r>
        <w:rPr>
          <w:b/>
        </w:rPr>
        <w:t xml:space="preserve">Tulos</w:t>
      </w:r>
    </w:p>
    <w:p>
      <w:r>
        <w:t xml:space="preserve">seokset</w:t>
      </w:r>
    </w:p>
    <w:p>
      <w:r>
        <w:rPr>
          <w:b/>
        </w:rPr>
        <w:t xml:space="preserve">Tulos</w:t>
      </w:r>
    </w:p>
    <w:p>
      <w:r>
        <w:t xml:space="preserve">ioniyhdisteet</w:t>
      </w:r>
    </w:p>
    <w:p>
      <w:r>
        <w:rPr>
          <w:b/>
        </w:rPr>
        <w:t xml:space="preserve">Esimerkki 8.2860</w:t>
      </w:r>
    </w:p>
    <w:p>
      <w:r>
        <w:t xml:space="preserve">Mitä sellaista selkärankaisilla on, mitä selkärangattomilla ei ole?</w:t>
      </w:r>
    </w:p>
    <w:p>
      <w:r>
        <w:rPr>
          <w:b/>
        </w:rPr>
        <w:t xml:space="preserve">Tulos</w:t>
      </w:r>
    </w:p>
    <w:p>
      <w:r>
        <w:t xml:space="preserve">loinen</w:t>
      </w:r>
    </w:p>
    <w:p>
      <w:r>
        <w:rPr>
          <w:b/>
        </w:rPr>
        <w:t xml:space="preserve">Tulos</w:t>
      </w:r>
    </w:p>
    <w:p>
      <w:r>
        <w:t xml:space="preserve">Peukalo</w:t>
      </w:r>
    </w:p>
    <w:p>
      <w:r>
        <w:rPr>
          <w:b/>
        </w:rPr>
        <w:t xml:space="preserve">Tulos</w:t>
      </w:r>
    </w:p>
    <w:p>
      <w:r>
        <w:t xml:space="preserve">Maidontuotanto</w:t>
      </w:r>
    </w:p>
    <w:p>
      <w:r>
        <w:rPr>
          <w:b/>
        </w:rPr>
        <w:t xml:space="preserve">Esimerkki 8.2861</w:t>
      </w:r>
    </w:p>
    <w:p>
      <w:r>
        <w:t xml:space="preserve">Eukaryoottisolun jakautumisen toinen vaihe on solun minkä osan jakautuminen?</w:t>
      </w:r>
    </w:p>
    <w:p>
      <w:r>
        <w:rPr>
          <w:b/>
        </w:rPr>
        <w:t xml:space="preserve">Tulos</w:t>
      </w:r>
    </w:p>
    <w:p>
      <w:r>
        <w:t xml:space="preserve">protonit</w:t>
      </w:r>
    </w:p>
    <w:p>
      <w:r>
        <w:rPr>
          <w:b/>
        </w:rPr>
        <w:t xml:space="preserve">Tulos</w:t>
      </w:r>
    </w:p>
    <w:p>
      <w:r>
        <w:t xml:space="preserve">molekyylit</w:t>
      </w:r>
    </w:p>
    <w:p>
      <w:r>
        <w:rPr>
          <w:b/>
        </w:rPr>
        <w:t xml:space="preserve">Tulos</w:t>
      </w:r>
    </w:p>
    <w:p>
      <w:r>
        <w:t xml:space="preserve">Solujen jakautuminen</w:t>
      </w:r>
    </w:p>
    <w:p>
      <w:r>
        <w:rPr>
          <w:b/>
        </w:rPr>
        <w:t xml:space="preserve">Esimerkki 8.2862</w:t>
      </w:r>
    </w:p>
    <w:p>
      <w:r>
        <w:t xml:space="preserve">Joskus kahdella tai useammalla erilaisella fenotyypillä voi olla omat etunsa, ja luonnonvalinta voi valikoida niitä.</w:t>
      </w:r>
    </w:p>
    <w:p>
      <w:r>
        <w:rPr>
          <w:b/>
        </w:rPr>
        <w:t xml:space="preserve">Tulos</w:t>
      </w:r>
    </w:p>
    <w:p>
      <w:r>
        <w:t xml:space="preserve">lisävalinta</w:t>
      </w:r>
    </w:p>
    <w:p>
      <w:r>
        <w:rPr>
          <w:b/>
        </w:rPr>
        <w:t xml:space="preserve">Tulos</w:t>
      </w:r>
    </w:p>
    <w:p>
      <w:r>
        <w:t xml:space="preserve">moninkertainen valinta</w:t>
      </w:r>
    </w:p>
    <w:p>
      <w:r>
        <w:rPr>
          <w:b/>
        </w:rPr>
        <w:t xml:space="preserve">Tulos</w:t>
      </w:r>
    </w:p>
    <w:p>
      <w:r>
        <w:t xml:space="preserve">irtoamisen valinta</w:t>
      </w:r>
    </w:p>
    <w:p>
      <w:r>
        <w:rPr>
          <w:b/>
        </w:rPr>
        <w:t xml:space="preserve">Esimerkki 8.2863</w:t>
      </w:r>
    </w:p>
    <w:p>
      <w:r>
        <w:t xml:space="preserve">Minkälaista punatautia E. histolytica aiheuttaa?</w:t>
      </w:r>
    </w:p>
    <w:p>
      <w:r>
        <w:rPr>
          <w:b/>
        </w:rPr>
        <w:t xml:space="preserve">Tulos</w:t>
      </w:r>
    </w:p>
    <w:p>
      <w:r>
        <w:t xml:space="preserve">Spastinen</w:t>
      </w:r>
    </w:p>
    <w:p>
      <w:r>
        <w:rPr>
          <w:b/>
        </w:rPr>
        <w:t xml:space="preserve">Tulos</w:t>
      </w:r>
    </w:p>
    <w:p>
      <w:r>
        <w:t xml:space="preserve">cocklebur</w:t>
      </w:r>
    </w:p>
    <w:p>
      <w:r>
        <w:rPr>
          <w:b/>
        </w:rPr>
        <w:t xml:space="preserve">Tulos</w:t>
      </w:r>
    </w:p>
    <w:p>
      <w:r>
        <w:t xml:space="preserve">piikki</w:t>
      </w:r>
    </w:p>
    <w:p>
      <w:r>
        <w:rPr>
          <w:b/>
        </w:rPr>
        <w:t xml:space="preserve">Esimerkki 8.2864</w:t>
      </w:r>
    </w:p>
    <w:p>
      <w:r>
        <w:t xml:space="preserve">Mikä on prosessi, jossa kasvit ottavat talteen auringonvalon energiaa ja käyttävät ilmasta (ja vedestä) peräisin olevaa hiilidioksidia oman ravintonsa valmistamiseen?</w:t>
      </w:r>
    </w:p>
    <w:p>
      <w:r>
        <w:rPr>
          <w:b/>
        </w:rPr>
        <w:t xml:space="preserve">Tulos</w:t>
      </w:r>
    </w:p>
    <w:p>
      <w:r>
        <w:t xml:space="preserve">spermatogeneesi</w:t>
      </w:r>
    </w:p>
    <w:p>
      <w:r>
        <w:rPr>
          <w:b/>
        </w:rPr>
        <w:t xml:space="preserve">Tulos</w:t>
      </w:r>
    </w:p>
    <w:p>
      <w:r>
        <w:t xml:space="preserve">valokemia</w:t>
      </w:r>
    </w:p>
    <w:p>
      <w:r>
        <w:rPr>
          <w:b/>
        </w:rPr>
        <w:t xml:space="preserve">Tulos</w:t>
      </w:r>
    </w:p>
    <w:p>
      <w:r>
        <w:t xml:space="preserve">ateroskleroosi</w:t>
      </w:r>
    </w:p>
    <w:p>
      <w:r>
        <w:rPr>
          <w:b/>
        </w:rPr>
        <w:t xml:space="preserve">Esimerkki 8.2865</w:t>
      </w:r>
    </w:p>
    <w:p>
      <w:r>
        <w:t xml:space="preserve">Luonnonvalinta voi tapahtua vain, jos populaation yksilöiden välillä on vaihtelua tai eroja. Tärkeää on, että näillä eroilla on oltava jokin geneettinen perusta, sillä muuten valinta ei johda muutoksiin.</w:t>
      </w:r>
    </w:p>
    <w:p>
      <w:r>
        <w:rPr>
          <w:b/>
        </w:rPr>
        <w:t xml:space="preserve">Tulos</w:t>
      </w:r>
    </w:p>
    <w:p>
      <w:r>
        <w:t xml:space="preserve">lannoitus</w:t>
      </w:r>
    </w:p>
    <w:p>
      <w:r>
        <w:rPr>
          <w:b/>
        </w:rPr>
        <w:t xml:space="preserve">Tulos</w:t>
      </w:r>
    </w:p>
    <w:p>
      <w:r>
        <w:t xml:space="preserve">spontaani mutaatio</w:t>
      </w:r>
    </w:p>
    <w:p>
      <w:r>
        <w:rPr>
          <w:b/>
        </w:rPr>
        <w:t xml:space="preserve">Tulos</w:t>
      </w:r>
    </w:p>
    <w:p>
      <w:r>
        <w:t xml:space="preserve">joukkosukupuutto</w:t>
      </w:r>
    </w:p>
    <w:p>
      <w:r>
        <w:rPr>
          <w:b/>
        </w:rPr>
        <w:t xml:space="preserve">Esimerkki 8.2866</w:t>
      </w:r>
    </w:p>
    <w:p>
      <w:r>
        <w:t xml:space="preserve">Mistä soluista kaikki muut elämänmuodot, myös kasvit ja eläimet, koostuvat?</w:t>
      </w:r>
    </w:p>
    <w:p>
      <w:r>
        <w:rPr>
          <w:b/>
        </w:rPr>
        <w:t xml:space="preserve">Tulos</w:t>
      </w:r>
    </w:p>
    <w:p>
      <w:r>
        <w:t xml:space="preserve">sytoplasma</w:t>
      </w:r>
    </w:p>
    <w:p>
      <w:r>
        <w:rPr>
          <w:b/>
        </w:rPr>
        <w:t xml:space="preserve">Tulos</w:t>
      </w:r>
    </w:p>
    <w:p>
      <w:r>
        <w:t xml:space="preserve">synteettinen</w:t>
      </w:r>
    </w:p>
    <w:p>
      <w:r>
        <w:rPr>
          <w:b/>
        </w:rPr>
        <w:t xml:space="preserve">Tulos</w:t>
      </w:r>
    </w:p>
    <w:p>
      <w:r>
        <w:t xml:space="preserve">bakteerit</w:t>
      </w:r>
    </w:p>
    <w:p>
      <w:r>
        <w:rPr>
          <w:b/>
        </w:rPr>
        <w:t xml:space="preserve">Esimerkki 8.2867</w:t>
      </w:r>
    </w:p>
    <w:p>
      <w:r>
        <w:t xml:space="preserve">Minkä tyyppisiä eläimiä useimmat matelijat ovat ruokavalionsa suhteen?</w:t>
      </w:r>
    </w:p>
    <w:p>
      <w:r>
        <w:rPr>
          <w:b/>
        </w:rPr>
        <w:t xml:space="preserve">Tulos</w:t>
      </w:r>
    </w:p>
    <w:p>
      <w:r>
        <w:t xml:space="preserve">kasvinsyöjät</w:t>
      </w:r>
    </w:p>
    <w:p>
      <w:r>
        <w:rPr>
          <w:b/>
        </w:rPr>
        <w:t xml:space="preserve">Tulos</w:t>
      </w:r>
    </w:p>
    <w:p>
      <w:r>
        <w:t xml:space="preserve">kaikkiruokaiset</w:t>
      </w:r>
    </w:p>
    <w:p>
      <w:r>
        <w:rPr>
          <w:b/>
        </w:rPr>
        <w:t xml:space="preserve">Tulos</w:t>
      </w:r>
    </w:p>
    <w:p>
      <w:r>
        <w:t xml:space="preserve">niveljalkaiset</w:t>
      </w:r>
    </w:p>
    <w:p>
      <w:r>
        <w:rPr>
          <w:b/>
        </w:rPr>
        <w:t xml:space="preserve">Esimerkki 8.2868</w:t>
      </w:r>
    </w:p>
    <w:p>
      <w:r>
        <w:t xml:space="preserve">Mikä ylläpitää sikiötä sen kasvaessa äidin kohdussa?</w:t>
      </w:r>
    </w:p>
    <w:p>
      <w:r>
        <w:rPr>
          <w:b/>
        </w:rPr>
        <w:t xml:space="preserve">Tulos</w:t>
      </w:r>
    </w:p>
    <w:p>
      <w:r>
        <w:t xml:space="preserve">bakteerit</w:t>
      </w:r>
    </w:p>
    <w:p>
      <w:r>
        <w:rPr>
          <w:b/>
        </w:rPr>
        <w:t xml:space="preserve">Tulos</w:t>
      </w:r>
    </w:p>
    <w:p>
      <w:r>
        <w:t xml:space="preserve">kohdun limakalvo</w:t>
      </w:r>
    </w:p>
    <w:p>
      <w:r>
        <w:rPr>
          <w:b/>
        </w:rPr>
        <w:t xml:space="preserve">Tulos</w:t>
      </w:r>
    </w:p>
    <w:p>
      <w:r>
        <w:t xml:space="preserve">mitokondriot</w:t>
      </w:r>
    </w:p>
    <w:p>
      <w:r>
        <w:rPr>
          <w:b/>
        </w:rPr>
        <w:t xml:space="preserve">Esimerkki 8.2869</w:t>
      </w:r>
    </w:p>
    <w:p>
      <w:r>
        <w:t xml:space="preserve">Minkä ionin nimi on aina ensimmäisenä?</w:t>
      </w:r>
    </w:p>
    <w:p>
      <w:r>
        <w:rPr>
          <w:b/>
        </w:rPr>
        <w:t xml:space="preserve">Tulos</w:t>
      </w:r>
    </w:p>
    <w:p>
      <w:r>
        <w:t xml:space="preserve">negatiiviset ionit</w:t>
      </w:r>
    </w:p>
    <w:p>
      <w:r>
        <w:rPr>
          <w:b/>
        </w:rPr>
        <w:t xml:space="preserve">Tulos</w:t>
      </w:r>
    </w:p>
    <w:p>
      <w:r>
        <w:t xml:space="preserve">samanlainen ioni</w:t>
      </w:r>
    </w:p>
    <w:p>
      <w:r>
        <w:rPr>
          <w:b/>
        </w:rPr>
        <w:t xml:space="preserve">Tulos</w:t>
      </w:r>
    </w:p>
    <w:p>
      <w:r>
        <w:t xml:space="preserve">vakioioni</w:t>
      </w:r>
    </w:p>
    <w:p>
      <w:r>
        <w:rPr>
          <w:b/>
        </w:rPr>
        <w:t xml:space="preserve">Esimerkki 8.2870</w:t>
      </w:r>
    </w:p>
    <w:p>
      <w:r>
        <w:t xml:space="preserve">Kuinka monesta lähteestä elimistö saa lipidit?</w:t>
      </w:r>
    </w:p>
    <w:p>
      <w:r>
        <w:rPr>
          <w:b/>
        </w:rPr>
        <w:t xml:space="preserve">Tulos</w:t>
      </w:r>
    </w:p>
    <w:p>
      <w:r>
        <w:t xml:space="preserve">yksi</w:t>
      </w:r>
    </w:p>
    <w:p>
      <w:r>
        <w:rPr>
          <w:b/>
        </w:rPr>
        <w:t xml:space="preserve">Tulos</w:t>
      </w:r>
    </w:p>
    <w:p>
      <w:r>
        <w:t xml:space="preserve">viisi</w:t>
      </w:r>
    </w:p>
    <w:p>
      <w:r>
        <w:rPr>
          <w:b/>
        </w:rPr>
        <w:t xml:space="preserve">Tulos</w:t>
      </w:r>
    </w:p>
    <w:p>
      <w:r>
        <w:t xml:space="preserve">kaksi</w:t>
      </w:r>
    </w:p>
    <w:p>
      <w:r>
        <w:rPr>
          <w:b/>
        </w:rPr>
        <w:t xml:space="preserve">Esimerkki 8.2871</w:t>
      </w:r>
    </w:p>
    <w:p>
      <w:r>
        <w:t xml:space="preserve">Biokemia on kemian tutkimus?</w:t>
      </w:r>
    </w:p>
    <w:p>
      <w:r>
        <w:rPr>
          <w:b/>
        </w:rPr>
        <w:t xml:space="preserve">Tulos</w:t>
      </w:r>
    </w:p>
    <w:p>
      <w:r>
        <w:t xml:space="preserve">Maa</w:t>
      </w:r>
    </w:p>
    <w:p>
      <w:r>
        <w:rPr>
          <w:b/>
        </w:rPr>
        <w:t xml:space="preserve">Tulos</w:t>
      </w:r>
    </w:p>
    <w:p>
      <w:r>
        <w:t xml:space="preserve">epäorgaaninen aines</w:t>
      </w:r>
    </w:p>
    <w:p>
      <w:r>
        <w:rPr>
          <w:b/>
        </w:rPr>
        <w:t xml:space="preserve">Tulos</w:t>
      </w:r>
    </w:p>
    <w:p>
      <w:r>
        <w:t xml:space="preserve">abioottiset tekijät</w:t>
      </w:r>
    </w:p>
    <w:p>
      <w:r>
        <w:rPr>
          <w:b/>
        </w:rPr>
        <w:t xml:space="preserve">Esimerkki 8.2872</w:t>
      </w:r>
    </w:p>
    <w:p>
      <w:r>
        <w:t xml:space="preserve">Mitä kutsutaan rintakehän liialliseksi takaosan kaarevuudeksi?</w:t>
      </w:r>
    </w:p>
    <w:p>
      <w:r>
        <w:rPr>
          <w:b/>
        </w:rPr>
        <w:t xml:space="preserve">Tulos</w:t>
      </w:r>
    </w:p>
    <w:p>
      <w:r>
        <w:t xml:space="preserve">lordoosi</w:t>
      </w:r>
    </w:p>
    <w:p>
      <w:r>
        <w:rPr>
          <w:b/>
        </w:rPr>
        <w:t xml:space="preserve">Tulos</w:t>
      </w:r>
    </w:p>
    <w:p>
      <w:r>
        <w:t xml:space="preserve">babesioosi</w:t>
      </w:r>
    </w:p>
    <w:p>
      <w:r>
        <w:rPr>
          <w:b/>
        </w:rPr>
        <w:t xml:space="preserve">Tulos</w:t>
      </w:r>
    </w:p>
    <w:p>
      <w:r>
        <w:t xml:space="preserve">Osmoosi</w:t>
      </w:r>
    </w:p>
    <w:p>
      <w:r>
        <w:rPr>
          <w:b/>
        </w:rPr>
        <w:t xml:space="preserve">Esimerkki 8.2873</w:t>
      </w:r>
    </w:p>
    <w:p>
      <w:r>
        <w:t xml:space="preserve">Mikä on yhdiste, joka voi muodostaa ioneja liuetessaan veteen?</w:t>
      </w:r>
    </w:p>
    <w:p>
      <w:r>
        <w:rPr>
          <w:b/>
        </w:rPr>
        <w:t xml:space="preserve">Tulos</w:t>
      </w:r>
    </w:p>
    <w:p>
      <w:r>
        <w:t xml:space="preserve">sulfaatti</w:t>
      </w:r>
    </w:p>
    <w:p>
      <w:r>
        <w:rPr>
          <w:b/>
        </w:rPr>
        <w:t xml:space="preserve">Tulos</w:t>
      </w:r>
    </w:p>
    <w:p>
      <w:r>
        <w:t xml:space="preserve">Yhdiste</w:t>
      </w:r>
    </w:p>
    <w:p>
      <w:r>
        <w:rPr>
          <w:b/>
        </w:rPr>
        <w:t xml:space="preserve">Tulos</w:t>
      </w:r>
    </w:p>
    <w:p>
      <w:r>
        <w:t xml:space="preserve">eristää</w:t>
      </w:r>
    </w:p>
    <w:p>
      <w:r>
        <w:rPr>
          <w:b/>
        </w:rPr>
        <w:t xml:space="preserve">Esimerkki 8.2874</w:t>
      </w:r>
    </w:p>
    <w:p>
      <w:r>
        <w:t xml:space="preserve">Mitä yli puolet kemianteollisuuden tuottamista yhdisteistä on?</w:t>
      </w:r>
    </w:p>
    <w:p>
      <w:r>
        <w:rPr>
          <w:b/>
        </w:rPr>
        <w:t xml:space="preserve">Tulos</w:t>
      </w:r>
    </w:p>
    <w:p>
      <w:r>
        <w:t xml:space="preserve">korvaavat polymeerit</w:t>
      </w:r>
    </w:p>
    <w:p>
      <w:r>
        <w:rPr>
          <w:b/>
        </w:rPr>
        <w:t xml:space="preserve">Tulos</w:t>
      </w:r>
    </w:p>
    <w:p>
      <w:r>
        <w:t xml:space="preserve">keinotekoiset polymeerit</w:t>
      </w:r>
    </w:p>
    <w:p>
      <w:r>
        <w:rPr>
          <w:b/>
        </w:rPr>
        <w:t xml:space="preserve">Tulos</w:t>
      </w:r>
    </w:p>
    <w:p>
      <w:r>
        <w:t xml:space="preserve">kaasupolymeerit</w:t>
      </w:r>
    </w:p>
    <w:p>
      <w:r>
        <w:rPr>
          <w:b/>
        </w:rPr>
        <w:t xml:space="preserve">Esimerkki 8.2875</w:t>
      </w:r>
    </w:p>
    <w:p>
      <w:r>
        <w:t xml:space="preserve">Monien sukupolvien aikana syntyvä geneettinen monimuotoisuus tarjoaa arvokasta raaka-ainetta mitä varten?</w:t>
      </w:r>
    </w:p>
    <w:p>
      <w:r>
        <w:rPr>
          <w:b/>
        </w:rPr>
        <w:t xml:space="preserve">Tulos</w:t>
      </w:r>
    </w:p>
    <w:p>
      <w:r>
        <w:t xml:space="preserve">korallien valinta</w:t>
      </w:r>
    </w:p>
    <w:p>
      <w:r>
        <w:rPr>
          <w:b/>
        </w:rPr>
        <w:t xml:space="preserve">Tulos</w:t>
      </w:r>
    </w:p>
    <w:p>
      <w:r>
        <w:t xml:space="preserve">ominaisuuksien valinta</w:t>
      </w:r>
    </w:p>
    <w:p>
      <w:r>
        <w:rPr>
          <w:b/>
        </w:rPr>
        <w:t xml:space="preserve">Tulos</w:t>
      </w:r>
    </w:p>
    <w:p>
      <w:r>
        <w:t xml:space="preserve">älykäs valinta</w:t>
      </w:r>
    </w:p>
    <w:p>
      <w:r>
        <w:rPr>
          <w:b/>
        </w:rPr>
        <w:t xml:space="preserve">Esimerkki 8.2876</w:t>
      </w:r>
    </w:p>
    <w:p>
      <w:r>
        <w:t xml:space="preserve">Mitä kutsutaan valkoisen valon levittämiseksi sen koko aallonpituuden spektriin?</w:t>
      </w:r>
    </w:p>
    <w:p>
      <w:r>
        <w:rPr>
          <w:b/>
        </w:rPr>
        <w:t xml:space="preserve">Tulos</w:t>
      </w:r>
    </w:p>
    <w:p>
      <w:r>
        <w:t xml:space="preserve">Kondensaatio</w:t>
      </w:r>
    </w:p>
    <w:p>
      <w:r>
        <w:rPr>
          <w:b/>
        </w:rPr>
        <w:t xml:space="preserve">Tulos</w:t>
      </w:r>
    </w:p>
    <w:p>
      <w:r>
        <w:t xml:space="preserve">kyllästyminen</w:t>
      </w:r>
    </w:p>
    <w:p>
      <w:r>
        <w:rPr>
          <w:b/>
        </w:rPr>
        <w:t xml:space="preserve">Tulos</w:t>
      </w:r>
    </w:p>
    <w:p>
      <w:r>
        <w:t xml:space="preserve">säteilevät</w:t>
      </w:r>
    </w:p>
    <w:p>
      <w:r>
        <w:rPr>
          <w:b/>
        </w:rPr>
        <w:t xml:space="preserve">Esimerkki 8.2877</w:t>
      </w:r>
    </w:p>
    <w:p>
      <w:r>
        <w:t xml:space="preserve">Lymfaattinen järjestelmä auttaa palauttamaan verisuonista vuotavan nesteen takaisin mihin järjestelmään?</w:t>
      </w:r>
    </w:p>
    <w:p>
      <w:r>
        <w:rPr>
          <w:b/>
        </w:rPr>
        <w:t xml:space="preserve">Tulos</w:t>
      </w:r>
    </w:p>
    <w:p>
      <w:r>
        <w:t xml:space="preserve">keuhkot</w:t>
      </w:r>
    </w:p>
    <w:p>
      <w:r>
        <w:rPr>
          <w:b/>
        </w:rPr>
        <w:t xml:space="preserve">Tulos</w:t>
      </w:r>
    </w:p>
    <w:p>
      <w:r>
        <w:t xml:space="preserve">hermostunut</w:t>
      </w:r>
    </w:p>
    <w:p>
      <w:r>
        <w:rPr>
          <w:b/>
        </w:rPr>
        <w:t xml:space="preserve">Tulos</w:t>
      </w:r>
    </w:p>
    <w:p>
      <w:r>
        <w:t xml:space="preserve">oheislaitteet</w:t>
      </w:r>
    </w:p>
    <w:p>
      <w:r>
        <w:rPr>
          <w:b/>
        </w:rPr>
        <w:t xml:space="preserve">Esimerkki 8.2878</w:t>
      </w:r>
    </w:p>
    <w:p>
      <w:r>
        <w:t xml:space="preserve">Kuinka paljon polarisoitumatonta valoa polarisoitu suodatin estää?</w:t>
      </w:r>
    </w:p>
    <w:p>
      <w:r>
        <w:rPr>
          <w:b/>
        </w:rPr>
        <w:t xml:space="preserve">Tulos</w:t>
      </w:r>
    </w:p>
    <w:p>
      <w:r>
        <w:t xml:space="preserve">40 %</w:t>
      </w:r>
    </w:p>
    <w:p>
      <w:r>
        <w:rPr>
          <w:b/>
        </w:rPr>
        <w:t xml:space="preserve">Tulos</w:t>
      </w:r>
    </w:p>
    <w:p>
      <w:r>
        <w:t xml:space="preserve">60 %</w:t>
      </w:r>
    </w:p>
    <w:p>
      <w:r>
        <w:rPr>
          <w:b/>
        </w:rPr>
        <w:t xml:space="preserve">Tulos</w:t>
      </w:r>
    </w:p>
    <w:p>
      <w:r>
        <w:t xml:space="preserve">100%</w:t>
      </w:r>
    </w:p>
    <w:p>
      <w:r>
        <w:rPr>
          <w:b/>
        </w:rPr>
        <w:t xml:space="preserve">Esimerkki 8.2879</w:t>
      </w:r>
    </w:p>
    <w:p>
      <w:r>
        <w:t xml:space="preserve">Mikä on sukeltajien lihaksissa olevan happea varastoivan proteiinin nimi?</w:t>
      </w:r>
    </w:p>
    <w:p>
      <w:r>
        <w:rPr>
          <w:b/>
        </w:rPr>
        <w:t xml:space="preserve">Tulos</w:t>
      </w:r>
    </w:p>
    <w:p>
      <w:r>
        <w:t xml:space="preserve">pigmentti</w:t>
      </w:r>
    </w:p>
    <w:p>
      <w:r>
        <w:rPr>
          <w:b/>
        </w:rPr>
        <w:t xml:space="preserve">Tulos</w:t>
      </w:r>
    </w:p>
    <w:p>
      <w:r>
        <w:t xml:space="preserve">hemoglobiini</w:t>
      </w:r>
    </w:p>
    <w:p>
      <w:r>
        <w:rPr>
          <w:b/>
        </w:rPr>
        <w:t xml:space="preserve">Tulos</w:t>
      </w:r>
    </w:p>
    <w:p>
      <w:r>
        <w:t xml:space="preserve">feromoni</w:t>
      </w:r>
    </w:p>
    <w:p>
      <w:r>
        <w:rPr>
          <w:b/>
        </w:rPr>
        <w:t xml:space="preserve">Esimerkki 8.2880</w:t>
      </w:r>
    </w:p>
    <w:p>
      <w:r>
        <w:t xml:space="preserve">Mitä seuraa elintarvikkeiden saastuttamien patogeenisten bakteerien, virusten tai loisten syömisestä?</w:t>
      </w:r>
    </w:p>
    <w:p>
      <w:r>
        <w:rPr>
          <w:b/>
        </w:rPr>
        <w:t xml:space="preserve">Tulos</w:t>
      </w:r>
    </w:p>
    <w:p>
      <w:r>
        <w:t xml:space="preserve">ilmansairaudet</w:t>
      </w:r>
    </w:p>
    <w:p>
      <w:r>
        <w:rPr>
          <w:b/>
        </w:rPr>
        <w:t xml:space="preserve">Tulos</w:t>
      </w:r>
    </w:p>
    <w:p>
      <w:r>
        <w:t xml:space="preserve">parabeenit sairaudet</w:t>
      </w:r>
    </w:p>
    <w:p>
      <w:r>
        <w:rPr>
          <w:b/>
        </w:rPr>
        <w:t xml:space="preserve">Tulos</w:t>
      </w:r>
    </w:p>
    <w:p>
      <w:r>
        <w:t xml:space="preserve">piilevät sairaudet</w:t>
      </w:r>
    </w:p>
    <w:p>
      <w:r>
        <w:rPr>
          <w:b/>
        </w:rPr>
        <w:t xml:space="preserve">Esimerkki 8.2881</w:t>
      </w:r>
    </w:p>
    <w:p>
      <w:r>
        <w:t xml:space="preserve">Mikä on nimitys pisteelle, joka saavutetaan ph:n ollessa 7?</w:t>
      </w:r>
    </w:p>
    <w:p>
      <w:r>
        <w:rPr>
          <w:b/>
        </w:rPr>
        <w:t xml:space="preserve">Tulos</w:t>
      </w:r>
    </w:p>
    <w:p>
      <w:r>
        <w:t xml:space="preserve">vastaava kohta</w:t>
      </w:r>
    </w:p>
    <w:p>
      <w:r>
        <w:rPr>
          <w:b/>
        </w:rPr>
        <w:t xml:space="preserve">Tulos</w:t>
      </w:r>
    </w:p>
    <w:p>
      <w:r>
        <w:t xml:space="preserve">happopiste</w:t>
      </w:r>
    </w:p>
    <w:p>
      <w:r>
        <w:rPr>
          <w:b/>
        </w:rPr>
        <w:t xml:space="preserve">Tulos</w:t>
      </w:r>
    </w:p>
    <w:p>
      <w:r>
        <w:t xml:space="preserve">supistumiskohta</w:t>
      </w:r>
    </w:p>
    <w:p>
      <w:r>
        <w:rPr>
          <w:b/>
        </w:rPr>
        <w:t xml:space="preserve">Esimerkki 8.2882</w:t>
      </w:r>
    </w:p>
    <w:p>
      <w:r>
        <w:t xml:space="preserve">Mitä kaasua keuhkot luovuttavat, kun ne ottavat happea?</w:t>
      </w:r>
    </w:p>
    <w:p>
      <w:r>
        <w:rPr>
          <w:b/>
        </w:rPr>
        <w:t xml:space="preserve">Tulos</w:t>
      </w:r>
    </w:p>
    <w:p>
      <w:r>
        <w:t xml:space="preserve">hiilimonoksidi</w:t>
      </w:r>
    </w:p>
    <w:p>
      <w:r>
        <w:rPr>
          <w:b/>
        </w:rPr>
        <w:t xml:space="preserve">Tulos</w:t>
      </w:r>
    </w:p>
    <w:p>
      <w:r>
        <w:t xml:space="preserve">metaani</w:t>
      </w:r>
    </w:p>
    <w:p>
      <w:r>
        <w:rPr>
          <w:b/>
        </w:rPr>
        <w:t xml:space="preserve">Tulos</w:t>
      </w:r>
    </w:p>
    <w:p>
      <w:r>
        <w:t xml:space="preserve">typpi</w:t>
      </w:r>
    </w:p>
    <w:p>
      <w:r>
        <w:rPr>
          <w:b/>
        </w:rPr>
        <w:t xml:space="preserve">Esimerkki 8.2883</w:t>
      </w:r>
    </w:p>
    <w:p>
      <w:r>
        <w:t xml:space="preserve">Minkä solujen enemmistön muodostavat pintasolut, suuret, epäsäännöllisen muotoiset parenkyymisolut, joista puuttuu kloroplastit?</w:t>
      </w:r>
    </w:p>
    <w:p>
      <w:r>
        <w:rPr>
          <w:b/>
        </w:rPr>
        <w:t xml:space="preserve">Tulos</w:t>
      </w:r>
    </w:p>
    <w:p>
      <w:r>
        <w:t xml:space="preserve">dermis</w:t>
      </w:r>
    </w:p>
    <w:p>
      <w:r>
        <w:rPr>
          <w:b/>
        </w:rPr>
        <w:t xml:space="preserve">Tulos</w:t>
      </w:r>
    </w:p>
    <w:p>
      <w:r>
        <w:t xml:space="preserve">kerrokset</w:t>
      </w:r>
    </w:p>
    <w:p>
      <w:r>
        <w:rPr>
          <w:b/>
        </w:rPr>
        <w:t xml:space="preserve">Tulos</w:t>
      </w:r>
    </w:p>
    <w:p>
      <w:r>
        <w:t xml:space="preserve">Iho</w:t>
      </w:r>
    </w:p>
    <w:p>
      <w:r>
        <w:rPr>
          <w:b/>
        </w:rPr>
        <w:t xml:space="preserve">Esimerkki 8.2884</w:t>
      </w:r>
    </w:p>
    <w:p>
      <w:r>
        <w:t xml:space="preserve">Mikä on kondensaattorin varauksen ja sen yli olevan potentiaalieron suhde?</w:t>
      </w:r>
    </w:p>
    <w:p>
      <w:r>
        <w:rPr>
          <w:b/>
        </w:rPr>
        <w:t xml:space="preserve">Tulos</w:t>
      </w:r>
    </w:p>
    <w:p>
      <w:r>
        <w:t xml:space="preserve">nopeus</w:t>
      </w:r>
    </w:p>
    <w:p>
      <w:r>
        <w:rPr>
          <w:b/>
        </w:rPr>
        <w:t xml:space="preserve">Tulos</w:t>
      </w:r>
    </w:p>
    <w:p>
      <w:r>
        <w:t xml:space="preserve">sähkömagnetismi</w:t>
      </w:r>
    </w:p>
    <w:p>
      <w:r>
        <w:rPr>
          <w:b/>
        </w:rPr>
        <w:t xml:space="preserve">Tulos</w:t>
      </w:r>
    </w:p>
    <w:p>
      <w:r>
        <w:t xml:space="preserve">resonanssi</w:t>
      </w:r>
    </w:p>
    <w:p>
      <w:r>
        <w:rPr>
          <w:b/>
        </w:rPr>
        <w:t xml:space="preserve">Esimerkki 8.2885</w:t>
      </w:r>
    </w:p>
    <w:p>
      <w:r>
        <w:t xml:space="preserve">Mikä on termi niille elämänvaiheille ja tapahtumille, jotka sukupuolisesti lisääntyvä organismi käy läpi?</w:t>
      </w:r>
    </w:p>
    <w:p>
      <w:r>
        <w:rPr>
          <w:b/>
        </w:rPr>
        <w:t xml:space="preserve">Tulos</w:t>
      </w:r>
    </w:p>
    <w:p>
      <w:r>
        <w:t xml:space="preserve">yhteiskunnan sykli</w:t>
      </w:r>
    </w:p>
    <w:p>
      <w:r>
        <w:rPr>
          <w:b/>
        </w:rPr>
        <w:t xml:space="preserve">Tulos</w:t>
      </w:r>
    </w:p>
    <w:p>
      <w:r>
        <w:t xml:space="preserve">olemassaolo</w:t>
      </w:r>
    </w:p>
    <w:p>
      <w:r>
        <w:rPr>
          <w:b/>
        </w:rPr>
        <w:t xml:space="preserve">Tulos</w:t>
      </w:r>
    </w:p>
    <w:p>
      <w:r>
        <w:t xml:space="preserve">ikä</w:t>
      </w:r>
    </w:p>
    <w:p>
      <w:r>
        <w:rPr>
          <w:b/>
        </w:rPr>
        <w:t xml:space="preserve">Esimerkki 8.2886</w:t>
      </w:r>
    </w:p>
    <w:p>
      <w:r>
        <w:t xml:space="preserve">Jotkut virukset kantavat muutamaa virusentsyymimolekyyliä minkä sisällä?</w:t>
      </w:r>
    </w:p>
    <w:p>
      <w:r>
        <w:rPr>
          <w:b/>
        </w:rPr>
        <w:t xml:space="preserve">Tulos</w:t>
      </w:r>
    </w:p>
    <w:p>
      <w:r>
        <w:t xml:space="preserve">hormonit</w:t>
      </w:r>
    </w:p>
    <w:p>
      <w:r>
        <w:rPr>
          <w:b/>
        </w:rPr>
        <w:t xml:space="preserve">Tulos</w:t>
      </w:r>
    </w:p>
    <w:p>
      <w:r>
        <w:t xml:space="preserve">plastidit</w:t>
      </w:r>
    </w:p>
    <w:p>
      <w:r>
        <w:rPr>
          <w:b/>
        </w:rPr>
        <w:t xml:space="preserve">Tulos</w:t>
      </w:r>
    </w:p>
    <w:p>
      <w:r>
        <w:t xml:space="preserve">DNA</w:t>
      </w:r>
    </w:p>
    <w:p>
      <w:r>
        <w:rPr>
          <w:b/>
        </w:rPr>
        <w:t xml:space="preserve">Esimerkki 8.2887</w:t>
      </w:r>
    </w:p>
    <w:p>
      <w:r>
        <w:t xml:space="preserve">Missä prosessissa kaksi kevyttä ydintä yhdistyy tuottaen raskaamman ytimen ja suuren energian?</w:t>
      </w:r>
    </w:p>
    <w:p>
      <w:r>
        <w:rPr>
          <w:b/>
        </w:rPr>
        <w:t xml:space="preserve">Tulos</w:t>
      </w:r>
    </w:p>
    <w:p>
      <w:r>
        <w:t xml:space="preserve">yleinen fuusio</w:t>
      </w:r>
    </w:p>
    <w:p>
      <w:r>
        <w:rPr>
          <w:b/>
        </w:rPr>
        <w:t xml:space="preserve">Tulos</w:t>
      </w:r>
    </w:p>
    <w:p>
      <w:r>
        <w:t xml:space="preserve">valofuusio</w:t>
      </w:r>
    </w:p>
    <w:p>
      <w:r>
        <w:rPr>
          <w:b/>
        </w:rPr>
        <w:t xml:space="preserve">Tulos</w:t>
      </w:r>
    </w:p>
    <w:p>
      <w:r>
        <w:t xml:space="preserve">tietty fuusio</w:t>
      </w:r>
    </w:p>
    <w:p>
      <w:r>
        <w:rPr>
          <w:b/>
        </w:rPr>
        <w:t xml:space="preserve">Esimerkki 8.2888</w:t>
      </w:r>
    </w:p>
    <w:p>
      <w:r>
        <w:t xml:space="preserve">Mitä kuvaa vetyionien pitoisuus liuoksessa?</w:t>
      </w:r>
    </w:p>
    <w:p>
      <w:r>
        <w:rPr>
          <w:b/>
        </w:rPr>
        <w:t xml:space="preserve">Tulos</w:t>
      </w:r>
    </w:p>
    <w:p>
      <w:r>
        <w:t xml:space="preserve">puolueettomuus</w:t>
      </w:r>
    </w:p>
    <w:p>
      <w:r>
        <w:rPr>
          <w:b/>
        </w:rPr>
        <w:t xml:space="preserve">Tulos</w:t>
      </w:r>
    </w:p>
    <w:p>
      <w:r>
        <w:t xml:space="preserve">hydrogeny</w:t>
      </w:r>
    </w:p>
    <w:p>
      <w:r>
        <w:rPr>
          <w:b/>
        </w:rPr>
        <w:t xml:space="preserve">Tulos</w:t>
      </w:r>
    </w:p>
    <w:p>
      <w:r>
        <w:t xml:space="preserve">hapettuminen</w:t>
      </w:r>
    </w:p>
    <w:p>
      <w:r>
        <w:rPr>
          <w:b/>
        </w:rPr>
        <w:t xml:space="preserve">Esimerkki 8.2889</w:t>
      </w:r>
    </w:p>
    <w:p>
      <w:r>
        <w:t xml:space="preserve">Sukusolujen yhdistymistä kutsutaan?</w:t>
      </w:r>
    </w:p>
    <w:p>
      <w:r>
        <w:rPr>
          <w:b/>
        </w:rPr>
        <w:t xml:space="preserve">Tulos</w:t>
      </w:r>
    </w:p>
    <w:p>
      <w:r>
        <w:t xml:space="preserve">pölytys</w:t>
      </w:r>
    </w:p>
    <w:p>
      <w:r>
        <w:rPr>
          <w:b/>
        </w:rPr>
        <w:t xml:space="preserve">Tulos</w:t>
      </w:r>
    </w:p>
    <w:p>
      <w:r>
        <w:t xml:space="preserve">muuttoliike</w:t>
      </w:r>
    </w:p>
    <w:p>
      <w:r>
        <w:rPr>
          <w:b/>
        </w:rPr>
        <w:t xml:space="preserve">Tulos</w:t>
      </w:r>
    </w:p>
    <w:p>
      <w:r>
        <w:t xml:space="preserve">fuusio</w:t>
      </w:r>
    </w:p>
    <w:p>
      <w:r>
        <w:rPr>
          <w:b/>
        </w:rPr>
        <w:t xml:space="preserve">Esimerkki 8.2890</w:t>
      </w:r>
    </w:p>
    <w:p>
      <w:r>
        <w:t xml:space="preserve">Primäärisellä amiinilla, jossa typpiatomi on kiinnittynyt suoraan bentseenirenkaaseen, on erityinen nimi, mikä se on?</w:t>
      </w:r>
    </w:p>
    <w:p>
      <w:r>
        <w:rPr>
          <w:b/>
        </w:rPr>
        <w:t xml:space="preserve">Tulos</w:t>
      </w:r>
    </w:p>
    <w:p>
      <w:r>
        <w:t xml:space="preserve">nitraatti</w:t>
      </w:r>
    </w:p>
    <w:p>
      <w:r>
        <w:rPr>
          <w:b/>
        </w:rPr>
        <w:t xml:space="preserve">Tulos</w:t>
      </w:r>
    </w:p>
    <w:p>
      <w:r>
        <w:t xml:space="preserve">syanidi</w:t>
      </w:r>
    </w:p>
    <w:p>
      <w:r>
        <w:rPr>
          <w:b/>
        </w:rPr>
        <w:t xml:space="preserve">Tulos</w:t>
      </w:r>
    </w:p>
    <w:p>
      <w:r>
        <w:t xml:space="preserve">aldehydi</w:t>
      </w:r>
    </w:p>
    <w:p>
      <w:r>
        <w:rPr>
          <w:b/>
        </w:rPr>
        <w:t xml:space="preserve">Esimerkki 8.2891</w:t>
      </w:r>
    </w:p>
    <w:p>
      <w:r>
        <w:t xml:space="preserve">Veden hyvin polaarinen yhdiste aiheuttaa sen, että useimmat liuenneet aineet tekevät mitä?</w:t>
      </w:r>
    </w:p>
    <w:p>
      <w:r>
        <w:rPr>
          <w:b/>
        </w:rPr>
        <w:t xml:space="preserve">Tulos</w:t>
      </w:r>
    </w:p>
    <w:p>
      <w:r>
        <w:t xml:space="preserve">geeli</w:t>
      </w:r>
    </w:p>
    <w:p>
      <w:r>
        <w:rPr>
          <w:b/>
        </w:rPr>
        <w:t xml:space="preserve">Tulos</w:t>
      </w:r>
    </w:p>
    <w:p>
      <w:r>
        <w:t xml:space="preserve">Yhdistä</w:t>
      </w:r>
    </w:p>
    <w:p>
      <w:r>
        <w:rPr>
          <w:b/>
        </w:rPr>
        <w:t xml:space="preserve">Tulos</w:t>
      </w:r>
    </w:p>
    <w:p>
      <w:r>
        <w:t xml:space="preserve">karkottaa</w:t>
      </w:r>
    </w:p>
    <w:p>
      <w:r>
        <w:rPr>
          <w:b/>
        </w:rPr>
        <w:t xml:space="preserve">Esimerkki 8.2892</w:t>
      </w:r>
    </w:p>
    <w:p>
      <w:r>
        <w:t xml:space="preserve">Molekyylin, jossa on neljä elektroniparia, toimialueen geometria on nimeltään mikä?</w:t>
      </w:r>
    </w:p>
    <w:p>
      <w:r>
        <w:rPr>
          <w:b/>
        </w:rPr>
        <w:t xml:space="preserve">Tulos</w:t>
      </w:r>
    </w:p>
    <w:p>
      <w:r>
        <w:t xml:space="preserve">taivutettu</w:t>
      </w:r>
    </w:p>
    <w:p>
      <w:r>
        <w:rPr>
          <w:b/>
        </w:rPr>
        <w:t xml:space="preserve">Tulos</w:t>
      </w:r>
    </w:p>
    <w:p>
      <w:r>
        <w:t xml:space="preserve">trigonaalinen tasomainen</w:t>
      </w:r>
    </w:p>
    <w:p>
      <w:r>
        <w:rPr>
          <w:b/>
        </w:rPr>
        <w:t xml:space="preserve">Tulos</w:t>
      </w:r>
    </w:p>
    <w:p>
      <w:r>
        <w:t xml:space="preserve">lineaarinen</w:t>
      </w:r>
    </w:p>
    <w:p>
      <w:r>
        <w:rPr>
          <w:b/>
        </w:rPr>
        <w:t xml:space="preserve">Esimerkki 8.2893</w:t>
      </w:r>
    </w:p>
    <w:p>
      <w:r>
        <w:t xml:space="preserve">Yksittäiset sidokset sallivat niiden yhdistämien atomien kiertyä vapaasti minkä ympärillä?</w:t>
      </w:r>
    </w:p>
    <w:p>
      <w:r>
        <w:rPr>
          <w:b/>
        </w:rPr>
        <w:t xml:space="preserve">Tulos</w:t>
      </w:r>
    </w:p>
    <w:p>
      <w:r>
        <w:t xml:space="preserve">ydin</w:t>
      </w:r>
    </w:p>
    <w:p>
      <w:r>
        <w:rPr>
          <w:b/>
        </w:rPr>
        <w:t xml:space="preserve">Tulos</w:t>
      </w:r>
    </w:p>
    <w:p>
      <w:r>
        <w:t xml:space="preserve">elektronikuori</w:t>
      </w:r>
    </w:p>
    <w:p>
      <w:r>
        <w:rPr>
          <w:b/>
        </w:rPr>
        <w:t xml:space="preserve">Tulos</w:t>
      </w:r>
    </w:p>
    <w:p>
      <w:r>
        <w:t xml:space="preserve">atomirata</w:t>
      </w:r>
    </w:p>
    <w:p>
      <w:r>
        <w:rPr>
          <w:b/>
        </w:rPr>
        <w:t xml:space="preserve">Esimerkki 8.2894</w:t>
      </w:r>
    </w:p>
    <w:p>
      <w:r>
        <w:t xml:space="preserve">Mikä on aineen hiukkasten keskimääräinen liike-energia?</w:t>
      </w:r>
    </w:p>
    <w:p>
      <w:r>
        <w:rPr>
          <w:b/>
        </w:rPr>
        <w:t xml:space="preserve">Tulos</w:t>
      </w:r>
    </w:p>
    <w:p>
      <w:r>
        <w:t xml:space="preserve">momentum</w:t>
      </w:r>
    </w:p>
    <w:p>
      <w:r>
        <w:rPr>
          <w:b/>
        </w:rPr>
        <w:t xml:space="preserve">Tulos</w:t>
      </w:r>
    </w:p>
    <w:p>
      <w:r>
        <w:t xml:space="preserve">magnetismi</w:t>
      </w:r>
    </w:p>
    <w:p>
      <w:r>
        <w:rPr>
          <w:b/>
        </w:rPr>
        <w:t xml:space="preserve">Tulos</w:t>
      </w:r>
    </w:p>
    <w:p>
      <w:r>
        <w:t xml:space="preserve">kitka</w:t>
      </w:r>
    </w:p>
    <w:p>
      <w:r>
        <w:rPr>
          <w:b/>
        </w:rPr>
        <w:t xml:space="preserve">Esimerkki 8.2895</w:t>
      </w:r>
    </w:p>
    <w:p>
      <w:r>
        <w:t xml:space="preserve">Missä yksikössä nopeus yleensä mitataan?</w:t>
      </w:r>
    </w:p>
    <w:p>
      <w:r>
        <w:rPr>
          <w:b/>
        </w:rPr>
        <w:t xml:space="preserve">Tulos</w:t>
      </w:r>
    </w:p>
    <w:p>
      <w:r>
        <w:t xml:space="preserve">radiaaneja</w:t>
      </w:r>
    </w:p>
    <w:p>
      <w:r>
        <w:rPr>
          <w:b/>
        </w:rPr>
        <w:t xml:space="preserve">Tulos</w:t>
      </w:r>
    </w:p>
    <w:p>
      <w:r>
        <w:t xml:space="preserve">kalorit</w:t>
      </w:r>
    </w:p>
    <w:p>
      <w:r>
        <w:rPr>
          <w:b/>
        </w:rPr>
        <w:t xml:space="preserve">Tulos</w:t>
      </w:r>
    </w:p>
    <w:p>
      <w:r>
        <w:t xml:space="preserve">Celcius</w:t>
      </w:r>
    </w:p>
    <w:p>
      <w:r>
        <w:rPr>
          <w:b/>
        </w:rPr>
        <w:t xml:space="preserve">Esimerkki 8.2896</w:t>
      </w:r>
    </w:p>
    <w:p>
      <w:r>
        <w:t xml:space="preserve">Mikä termi määritellään tavaksi kirjoittaa hyvin suuria tai pieniä lukuja, jossa käytetään eksponentteja?</w:t>
      </w:r>
    </w:p>
    <w:p>
      <w:r>
        <w:rPr>
          <w:b/>
        </w:rPr>
        <w:t xml:space="preserve">Tulos</w:t>
      </w:r>
    </w:p>
    <w:p>
      <w:r>
        <w:t xml:space="preserve">tietty notaatio</w:t>
      </w:r>
    </w:p>
    <w:p>
      <w:r>
        <w:rPr>
          <w:b/>
        </w:rPr>
        <w:t xml:space="preserve">Tulos</w:t>
      </w:r>
    </w:p>
    <w:p>
      <w:r>
        <w:t xml:space="preserve">eksponentiaalinen merkintätapa</w:t>
      </w:r>
    </w:p>
    <w:p>
      <w:r>
        <w:rPr>
          <w:b/>
        </w:rPr>
        <w:t xml:space="preserve">Tulos</w:t>
      </w:r>
    </w:p>
    <w:p>
      <w:r>
        <w:t xml:space="preserve">kvadraattinen merkintätapa</w:t>
      </w:r>
    </w:p>
    <w:p>
      <w:r>
        <w:rPr>
          <w:b/>
        </w:rPr>
        <w:t xml:space="preserve">Esimerkki 8.2897</w:t>
      </w:r>
    </w:p>
    <w:p>
      <w:r>
        <w:t xml:space="preserve">Mikä on rakenne, joka koostuu kahdesta tai useammasta kudostyypistä, jotka tekevät yhdessä samaa työtä?</w:t>
      </w:r>
    </w:p>
    <w:p>
      <w:r>
        <w:rPr>
          <w:b/>
        </w:rPr>
        <w:t xml:space="preserve">Tulos</w:t>
      </w:r>
    </w:p>
    <w:p>
      <w:r>
        <w:t xml:space="preserve">solu</w:t>
      </w:r>
    </w:p>
    <w:p>
      <w:r>
        <w:rPr>
          <w:b/>
        </w:rPr>
        <w:t xml:space="preserve">Tulos</w:t>
      </w:r>
    </w:p>
    <w:p>
      <w:r>
        <w:t xml:space="preserve">elinjärjestelmä</w:t>
      </w:r>
    </w:p>
    <w:p>
      <w:r>
        <w:rPr>
          <w:b/>
        </w:rPr>
        <w:t xml:space="preserve">Tulos</w:t>
      </w:r>
    </w:p>
    <w:p>
      <w:r>
        <w:t xml:space="preserve">organismi</w:t>
      </w:r>
    </w:p>
    <w:p>
      <w:r>
        <w:rPr>
          <w:b/>
        </w:rPr>
        <w:t xml:space="preserve">Esimerkki 8.2898</w:t>
      </w:r>
    </w:p>
    <w:p>
      <w:r>
        <w:t xml:space="preserve">Syntyivätkö nilviäisten ja niveljalkaisten avoimet verenkiertojärjestelmät toisistaan riippuen vai toisistaan riippumatta?</w:t>
      </w:r>
    </w:p>
    <w:p>
      <w:r>
        <w:rPr>
          <w:b/>
        </w:rPr>
        <w:t xml:space="preserve">Tulos</w:t>
      </w:r>
    </w:p>
    <w:p>
      <w:r>
        <w:t xml:space="preserve">riippuvainen</w:t>
      </w:r>
    </w:p>
    <w:p>
      <w:r>
        <w:rPr>
          <w:b/>
        </w:rPr>
        <w:t xml:space="preserve">Tulos</w:t>
      </w:r>
    </w:p>
    <w:p>
      <w:r>
        <w:t xml:space="preserve">yhdessä</w:t>
      </w:r>
    </w:p>
    <w:p>
      <w:r>
        <w:rPr>
          <w:b/>
        </w:rPr>
        <w:t xml:space="preserve">Tulos</w:t>
      </w:r>
    </w:p>
    <w:p>
      <w:r>
        <w:t xml:space="preserve">erikseen</w:t>
      </w:r>
    </w:p>
    <w:p>
      <w:r>
        <w:rPr>
          <w:b/>
        </w:rPr>
        <w:t xml:space="preserve">Esimerkki 8.2899</w:t>
      </w:r>
    </w:p>
    <w:p>
      <w:r>
        <w:t xml:space="preserve">Miksi kutsutaan mudan äkillistä virtaamista alas rinnettä painovoiman vaikutuksesta?</w:t>
      </w:r>
    </w:p>
    <w:p>
      <w:r>
        <w:rPr>
          <w:b/>
        </w:rPr>
        <w:t xml:space="preserve">Tulos</w:t>
      </w:r>
    </w:p>
    <w:p>
      <w:r>
        <w:t xml:space="preserve">rockflow</w:t>
      </w:r>
    </w:p>
    <w:p>
      <w:r>
        <w:rPr>
          <w:b/>
        </w:rPr>
        <w:t xml:space="preserve">Tulos</w:t>
      </w:r>
    </w:p>
    <w:p>
      <w:r>
        <w:t xml:space="preserve">taifuuni</w:t>
      </w:r>
    </w:p>
    <w:p>
      <w:r>
        <w:rPr>
          <w:b/>
        </w:rPr>
        <w:t xml:space="preserve">Tulos</w:t>
      </w:r>
    </w:p>
    <w:p>
      <w:r>
        <w:t xml:space="preserve">mountainside</w:t>
      </w:r>
    </w:p>
    <w:p>
      <w:r>
        <w:rPr>
          <w:b/>
        </w:rPr>
        <w:t xml:space="preserve">Esimerkki 8.2900</w:t>
      </w:r>
    </w:p>
    <w:p>
      <w:r>
        <w:t xml:space="preserve">Millä nimellä kutsutaan hiilivetyjä, jotka sisältävät vain yksittäisiä sidoksia hiiliatomien välillä?</w:t>
      </w:r>
    </w:p>
    <w:p>
      <w:r>
        <w:rPr>
          <w:b/>
        </w:rPr>
        <w:t xml:space="preserve">Tulos</w:t>
      </w:r>
    </w:p>
    <w:p>
      <w:r>
        <w:t xml:space="preserve">kalorihiilivedyt</w:t>
      </w:r>
    </w:p>
    <w:p>
      <w:r>
        <w:rPr>
          <w:b/>
        </w:rPr>
        <w:t xml:space="preserve">Tulos</w:t>
      </w:r>
    </w:p>
    <w:p>
      <w:r>
        <w:t xml:space="preserve">tyydyttymättömät hiilivedyt</w:t>
      </w:r>
    </w:p>
    <w:p>
      <w:r>
        <w:rPr>
          <w:b/>
        </w:rPr>
        <w:t xml:space="preserve">Tulos</w:t>
      </w:r>
    </w:p>
    <w:p>
      <w:r>
        <w:t xml:space="preserve">syöpää aiheuttavat hiilivedyt</w:t>
      </w:r>
    </w:p>
    <w:p>
      <w:r>
        <w:rPr>
          <w:b/>
        </w:rPr>
        <w:t xml:space="preserve">Esimerkki 8.2901</w:t>
      </w:r>
    </w:p>
    <w:p>
      <w:r>
        <w:t xml:space="preserve">Mikä on termi kaasuille, jotka absorboivat lämpöä ilmakehässä?</w:t>
      </w:r>
    </w:p>
    <w:p>
      <w:r>
        <w:rPr>
          <w:b/>
        </w:rPr>
        <w:t xml:space="preserve">Tulos</w:t>
      </w:r>
    </w:p>
    <w:p>
      <w:r>
        <w:t xml:space="preserve">ioniset kaasut</w:t>
      </w:r>
    </w:p>
    <w:p>
      <w:r>
        <w:rPr>
          <w:b/>
        </w:rPr>
        <w:t xml:space="preserve">Tulos</w:t>
      </w:r>
    </w:p>
    <w:p>
      <w:r>
        <w:t xml:space="preserve">lämpökaasut</w:t>
      </w:r>
    </w:p>
    <w:p>
      <w:r>
        <w:rPr>
          <w:b/>
        </w:rPr>
        <w:t xml:space="preserve">Tulos</w:t>
      </w:r>
    </w:p>
    <w:p>
      <w:r>
        <w:t xml:space="preserve">rikkipitoiset kaasut</w:t>
      </w:r>
    </w:p>
    <w:p>
      <w:r>
        <w:rPr>
          <w:b/>
        </w:rPr>
        <w:t xml:space="preserve">Esimerkki 8.2902</w:t>
      </w:r>
    </w:p>
    <w:p>
      <w:r>
        <w:t xml:space="preserve">Minkälaisen kentän sähkövirta aiheuttaa tietyissä olosuhteissa?</w:t>
      </w:r>
    </w:p>
    <w:p>
      <w:r>
        <w:rPr>
          <w:b/>
        </w:rPr>
        <w:t xml:space="preserve">Tulos</w:t>
      </w:r>
    </w:p>
    <w:p>
      <w:r>
        <w:t xml:space="preserve">valo</w:t>
      </w:r>
    </w:p>
    <w:p>
      <w:r>
        <w:rPr>
          <w:b/>
        </w:rPr>
        <w:t xml:space="preserve">Tulos</w:t>
      </w:r>
    </w:p>
    <w:p>
      <w:r>
        <w:t xml:space="preserve">kineettinen</w:t>
      </w:r>
    </w:p>
    <w:p>
      <w:r>
        <w:rPr>
          <w:b/>
        </w:rPr>
        <w:t xml:space="preserve">Tulos</w:t>
      </w:r>
    </w:p>
    <w:p>
      <w:r>
        <w:t xml:space="preserve">seisminen</w:t>
      </w:r>
    </w:p>
    <w:p>
      <w:r>
        <w:rPr>
          <w:b/>
        </w:rPr>
        <w:t xml:space="preserve">Esimerkki 8.2903</w:t>
      </w:r>
    </w:p>
    <w:p>
      <w:r>
        <w:t xml:space="preserve">Mistä aivojen ja muun hermoston hermokudos koostuu?</w:t>
      </w:r>
    </w:p>
    <w:p>
      <w:r>
        <w:rPr>
          <w:b/>
        </w:rPr>
        <w:t xml:space="preserve">Tulos</w:t>
      </w:r>
    </w:p>
    <w:p>
      <w:r>
        <w:t xml:space="preserve">elektronit</w:t>
      </w:r>
    </w:p>
    <w:p>
      <w:r>
        <w:rPr>
          <w:b/>
        </w:rPr>
        <w:t xml:space="preserve">Tulos</w:t>
      </w:r>
    </w:p>
    <w:p>
      <w:r>
        <w:t xml:space="preserve">muovi</w:t>
      </w:r>
    </w:p>
    <w:p>
      <w:r>
        <w:rPr>
          <w:b/>
        </w:rPr>
        <w:t xml:space="preserve">Tulos</w:t>
      </w:r>
    </w:p>
    <w:p>
      <w:r>
        <w:t xml:space="preserve">ionit</w:t>
      </w:r>
    </w:p>
    <w:p>
      <w:r>
        <w:rPr>
          <w:b/>
        </w:rPr>
        <w:t xml:space="preserve">Esimerkki 8.2904</w:t>
      </w:r>
    </w:p>
    <w:p>
      <w:r>
        <w:t xml:space="preserve">Cheliceratat tunnetaan niiden ensimmäisestä umpisolmuparista, joka tunnetaan myös nimellä mikä?</w:t>
      </w:r>
    </w:p>
    <w:p>
      <w:r>
        <w:rPr>
          <w:b/>
        </w:rPr>
        <w:t xml:space="preserve">Tulos</w:t>
      </w:r>
    </w:p>
    <w:p>
      <w:r>
        <w:t xml:space="preserve">Ambers</w:t>
      </w:r>
    </w:p>
    <w:p>
      <w:r>
        <w:rPr>
          <w:b/>
        </w:rPr>
        <w:t xml:space="preserve">Tulos</w:t>
      </w:r>
    </w:p>
    <w:p>
      <w:r>
        <w:t xml:space="preserve">chelicides</w:t>
      </w:r>
    </w:p>
    <w:p>
      <w:r>
        <w:rPr>
          <w:b/>
        </w:rPr>
        <w:t xml:space="preserve">Tulos</w:t>
      </w:r>
    </w:p>
    <w:p>
      <w:r>
        <w:t xml:space="preserve">maxillae</w:t>
      </w:r>
    </w:p>
    <w:p>
      <w:r>
        <w:rPr>
          <w:b/>
        </w:rPr>
        <w:t xml:space="preserve">Esimerkki 8.2905</w:t>
      </w:r>
    </w:p>
    <w:p>
      <w:r>
        <w:t xml:space="preserve">Matelijan mikä ei tuota tarpeeksi energiaa pitääkseen ruumiinlämpönsä vakaana?</w:t>
      </w:r>
    </w:p>
    <w:p>
      <w:r>
        <w:rPr>
          <w:b/>
        </w:rPr>
        <w:t xml:space="preserve">Tulos</w:t>
      </w:r>
    </w:p>
    <w:p>
      <w:r>
        <w:t xml:space="preserve">hengitys</w:t>
      </w:r>
    </w:p>
    <w:p>
      <w:r>
        <w:rPr>
          <w:b/>
        </w:rPr>
        <w:t xml:space="preserve">Tulos</w:t>
      </w:r>
    </w:p>
    <w:p>
      <w:r>
        <w:t xml:space="preserve">kudos</w:t>
      </w:r>
    </w:p>
    <w:p>
      <w:r>
        <w:rPr>
          <w:b/>
        </w:rPr>
        <w:t xml:space="preserve">Tulos</w:t>
      </w:r>
    </w:p>
    <w:p>
      <w:r>
        <w:t xml:space="preserve">iho</w:t>
      </w:r>
    </w:p>
    <w:p>
      <w:r>
        <w:rPr>
          <w:b/>
        </w:rPr>
        <w:t xml:space="preserve">Esimerkki 8.2906</w:t>
      </w:r>
    </w:p>
    <w:p>
      <w:r>
        <w:t xml:space="preserve">Millaisia yhdisteitä ovat yhdisteet, joissa metallit ja epämetallit jakavat elektroneja?</w:t>
      </w:r>
    </w:p>
    <w:p>
      <w:r>
        <w:rPr>
          <w:b/>
        </w:rPr>
        <w:t xml:space="preserve">Tulos</w:t>
      </w:r>
    </w:p>
    <w:p>
      <w:r>
        <w:t xml:space="preserve">hapot</w:t>
      </w:r>
    </w:p>
    <w:p>
      <w:r>
        <w:rPr>
          <w:b/>
        </w:rPr>
        <w:t xml:space="preserve">Tulos</w:t>
      </w:r>
    </w:p>
    <w:p>
      <w:r>
        <w:t xml:space="preserve">atomit</w:t>
      </w:r>
    </w:p>
    <w:p>
      <w:r>
        <w:rPr>
          <w:b/>
        </w:rPr>
        <w:t xml:space="preserve">Tulos</w:t>
      </w:r>
    </w:p>
    <w:p>
      <w:r>
        <w:t xml:space="preserve">eons</w:t>
      </w:r>
    </w:p>
    <w:p>
      <w:r>
        <w:rPr>
          <w:b/>
        </w:rPr>
        <w:t xml:space="preserve">Esimerkki 8.2907</w:t>
      </w:r>
    </w:p>
    <w:p>
      <w:r>
        <w:t xml:space="preserve">Minkälaista karttaprojektiota käytetään pienillä alueilla vääristymien välttämiseksi?</w:t>
      </w:r>
    </w:p>
    <w:p>
      <w:r>
        <w:rPr>
          <w:b/>
        </w:rPr>
        <w:t xml:space="preserve">Tulos</w:t>
      </w:r>
    </w:p>
    <w:p>
      <w:r>
        <w:t xml:space="preserve">mittaamaton projektio</w:t>
      </w:r>
    </w:p>
    <w:p>
      <w:r>
        <w:rPr>
          <w:b/>
        </w:rPr>
        <w:t xml:space="preserve">Tulos</w:t>
      </w:r>
    </w:p>
    <w:p>
      <w:r>
        <w:t xml:space="preserve">Merkator-projektio</w:t>
      </w:r>
    </w:p>
    <w:p>
      <w:r>
        <w:rPr>
          <w:b/>
        </w:rPr>
        <w:t xml:space="preserve">Tulos</w:t>
      </w:r>
    </w:p>
    <w:p>
      <w:r>
        <w:t xml:space="preserve">päiväntasaajan projektio</w:t>
      </w:r>
    </w:p>
    <w:p>
      <w:r>
        <w:rPr>
          <w:b/>
        </w:rPr>
        <w:t xml:space="preserve">Esimerkki 8.2908</w:t>
      </w:r>
    </w:p>
    <w:p>
      <w:r>
        <w:t xml:space="preserve">Sähkögeneraattorit muuttavat liike-energian minkälaiseksi energiaksi?</w:t>
      </w:r>
    </w:p>
    <w:p>
      <w:r>
        <w:rPr>
          <w:b/>
        </w:rPr>
        <w:t xml:space="preserve">Tulos</w:t>
      </w:r>
    </w:p>
    <w:p>
      <w:r>
        <w:t xml:space="preserve">lämpö</w:t>
      </w:r>
    </w:p>
    <w:p>
      <w:r>
        <w:rPr>
          <w:b/>
        </w:rPr>
        <w:t xml:space="preserve">Tulos</w:t>
      </w:r>
    </w:p>
    <w:p>
      <w:r>
        <w:t xml:space="preserve">valo</w:t>
      </w:r>
    </w:p>
    <w:p>
      <w:r>
        <w:rPr>
          <w:b/>
        </w:rPr>
        <w:t xml:space="preserve">Tulos</w:t>
      </w:r>
    </w:p>
    <w:p>
      <w:r>
        <w:t xml:space="preserve">luontainen</w:t>
      </w:r>
    </w:p>
    <w:p>
      <w:r>
        <w:rPr>
          <w:b/>
        </w:rPr>
        <w:t xml:space="preserve">Esimerkki 8.2909</w:t>
      </w:r>
    </w:p>
    <w:p>
      <w:r>
        <w:t xml:space="preserve">Ektotermit kokevat erilaisia muutoksia solutasolla sopeutuakseen muutoksiin mitä?</w:t>
      </w:r>
    </w:p>
    <w:p>
      <w:r>
        <w:rPr>
          <w:b/>
        </w:rPr>
        <w:t xml:space="preserve">Tulos</w:t>
      </w:r>
    </w:p>
    <w:p>
      <w:r>
        <w:t xml:space="preserve">sademäärä</w:t>
      </w:r>
    </w:p>
    <w:p>
      <w:r>
        <w:rPr>
          <w:b/>
        </w:rPr>
        <w:t xml:space="preserve">Tulos</w:t>
      </w:r>
    </w:p>
    <w:p>
      <w:r>
        <w:t xml:space="preserve">happi</w:t>
      </w:r>
    </w:p>
    <w:p>
      <w:r>
        <w:rPr>
          <w:b/>
        </w:rPr>
        <w:t xml:space="preserve">Tulos</w:t>
      </w:r>
    </w:p>
    <w:p>
      <w:r>
        <w:t xml:space="preserve">ilmanpaine</w:t>
      </w:r>
    </w:p>
    <w:p>
      <w:r>
        <w:rPr>
          <w:b/>
        </w:rPr>
        <w:t xml:space="preserve">Esimerkki 8.2910</w:t>
      </w:r>
    </w:p>
    <w:p>
      <w:r>
        <w:t xml:space="preserve">Mikä keskittää tai hajottaa aaltoenergiaa?</w:t>
      </w:r>
    </w:p>
    <w:p>
      <w:r>
        <w:rPr>
          <w:b/>
        </w:rPr>
        <w:t xml:space="preserve">Tulos</w:t>
      </w:r>
    </w:p>
    <w:p>
      <w:r>
        <w:t xml:space="preserve">aaltodiffuusio</w:t>
      </w:r>
    </w:p>
    <w:p>
      <w:r>
        <w:rPr>
          <w:b/>
        </w:rPr>
        <w:t xml:space="preserve">Tulos</w:t>
      </w:r>
    </w:p>
    <w:p>
      <w:r>
        <w:t xml:space="preserve">prisma</w:t>
      </w:r>
    </w:p>
    <w:p>
      <w:r>
        <w:rPr>
          <w:b/>
        </w:rPr>
        <w:t xml:space="preserve">Tulos</w:t>
      </w:r>
    </w:p>
    <w:p>
      <w:r>
        <w:t xml:space="preserve">aallon heijastuminen</w:t>
      </w:r>
    </w:p>
    <w:p>
      <w:r>
        <w:rPr>
          <w:b/>
        </w:rPr>
        <w:t xml:space="preserve">Esimerkki 8.2911</w:t>
      </w:r>
    </w:p>
    <w:p>
      <w:r>
        <w:t xml:space="preserve">Mikä auttaa säätelemään tietoisuutta, herätystä ja unitiloja?</w:t>
      </w:r>
    </w:p>
    <w:p>
      <w:r>
        <w:rPr>
          <w:b/>
        </w:rPr>
        <w:t xml:space="preserve">Tulos</w:t>
      </w:r>
    </w:p>
    <w:p>
      <w:r>
        <w:t xml:space="preserve">hypotalamus</w:t>
      </w:r>
    </w:p>
    <w:p>
      <w:r>
        <w:rPr>
          <w:b/>
        </w:rPr>
        <w:t xml:space="preserve">Tulos</w:t>
      </w:r>
    </w:p>
    <w:p>
      <w:r>
        <w:t xml:space="preserve">hippokampus</w:t>
      </w:r>
    </w:p>
    <w:p>
      <w:r>
        <w:rPr>
          <w:b/>
        </w:rPr>
        <w:t xml:space="preserve">Tulos</w:t>
      </w:r>
    </w:p>
    <w:p>
      <w:r>
        <w:t xml:space="preserve">aivokuori</w:t>
      </w:r>
    </w:p>
    <w:p>
      <w:r>
        <w:rPr>
          <w:b/>
        </w:rPr>
        <w:t xml:space="preserve">Esimerkki 8.2912</w:t>
      </w:r>
    </w:p>
    <w:p>
      <w:r>
        <w:t xml:space="preserve">Aallonpituuksia kuvataan minkä yksikön avulla?</w:t>
      </w:r>
    </w:p>
    <w:p>
      <w:r>
        <w:rPr>
          <w:b/>
        </w:rPr>
        <w:t xml:space="preserve">Tulos</w:t>
      </w:r>
    </w:p>
    <w:p>
      <w:r>
        <w:t xml:space="preserve">paino</w:t>
      </w:r>
    </w:p>
    <w:p>
      <w:r>
        <w:rPr>
          <w:b/>
        </w:rPr>
        <w:t xml:space="preserve">Tulos</w:t>
      </w:r>
    </w:p>
    <w:p>
      <w:r>
        <w:t xml:space="preserve">suunta</w:t>
      </w:r>
    </w:p>
    <w:p>
      <w:r>
        <w:rPr>
          <w:b/>
        </w:rPr>
        <w:t xml:space="preserve">Tulos</w:t>
      </w:r>
    </w:p>
    <w:p>
      <w:r>
        <w:t xml:space="preserve">nopeus</w:t>
      </w:r>
    </w:p>
    <w:p>
      <w:r>
        <w:rPr>
          <w:b/>
        </w:rPr>
        <w:t xml:space="preserve">Esimerkki 8.2913</w:t>
      </w:r>
    </w:p>
    <w:p>
      <w:r>
        <w:t xml:space="preserve">Lintujen lentäminen tuhansia kilometrejä etelään talvella ja paluu kotimaahansa keväällä on tuttu esimerkki mistä?</w:t>
      </w:r>
    </w:p>
    <w:p>
      <w:r>
        <w:rPr>
          <w:b/>
        </w:rPr>
        <w:t xml:space="preserve">Tulos</w:t>
      </w:r>
    </w:p>
    <w:p>
      <w:r>
        <w:t xml:space="preserve">horros</w:t>
      </w:r>
    </w:p>
    <w:p>
      <w:r>
        <w:rPr>
          <w:b/>
        </w:rPr>
        <w:t xml:space="preserve">Tulos</w:t>
      </w:r>
    </w:p>
    <w:p>
      <w:r>
        <w:t xml:space="preserve">evakuointi</w:t>
      </w:r>
    </w:p>
    <w:p>
      <w:r>
        <w:rPr>
          <w:b/>
        </w:rPr>
        <w:t xml:space="preserve">Tulos</w:t>
      </w:r>
    </w:p>
    <w:p>
      <w:r>
        <w:t xml:space="preserve">maastamuutto</w:t>
      </w:r>
    </w:p>
    <w:p>
      <w:r>
        <w:rPr>
          <w:b/>
        </w:rPr>
        <w:t xml:space="preserve">Esimerkki 8.2914</w:t>
      </w:r>
    </w:p>
    <w:p>
      <w:r>
        <w:t xml:space="preserve">Mitä kutsutaan pään alueen kehitykseksi?</w:t>
      </w:r>
    </w:p>
    <w:p>
      <w:r>
        <w:rPr>
          <w:b/>
        </w:rPr>
        <w:t xml:space="preserve">Tulos</w:t>
      </w:r>
    </w:p>
    <w:p>
      <w:r>
        <w:t xml:space="preserve">trichina</w:t>
      </w:r>
    </w:p>
    <w:p>
      <w:r>
        <w:rPr>
          <w:b/>
        </w:rPr>
        <w:t xml:space="preserve">Tulos</w:t>
      </w:r>
    </w:p>
    <w:p>
      <w:r>
        <w:t xml:space="preserve">itiöt</w:t>
      </w:r>
    </w:p>
    <w:p>
      <w:r>
        <w:rPr>
          <w:b/>
        </w:rPr>
        <w:t xml:space="preserve">Tulos</w:t>
      </w:r>
    </w:p>
    <w:p>
      <w:r>
        <w:t xml:space="preserve">cocklebur</w:t>
      </w:r>
    </w:p>
    <w:p>
      <w:r>
        <w:rPr>
          <w:b/>
        </w:rPr>
        <w:t xml:space="preserve">Esimerkki 8.2915</w:t>
      </w:r>
    </w:p>
    <w:p>
      <w:r>
        <w:t xml:space="preserve">Mikä on maapallon maantieteellinen pohjoisnapa?</w:t>
      </w:r>
    </w:p>
    <w:p>
      <w:r>
        <w:rPr>
          <w:b/>
        </w:rPr>
        <w:t xml:space="preserve">Tulos</w:t>
      </w:r>
    </w:p>
    <w:p>
      <w:r>
        <w:t xml:space="preserve">vain pohjoiseen</w:t>
      </w:r>
    </w:p>
    <w:p>
      <w:r>
        <w:rPr>
          <w:b/>
        </w:rPr>
        <w:t xml:space="preserve">Tulos</w:t>
      </w:r>
    </w:p>
    <w:p>
      <w:r>
        <w:t xml:space="preserve">pystysuora pohjoinen</w:t>
      </w:r>
    </w:p>
    <w:p>
      <w:r>
        <w:rPr>
          <w:b/>
        </w:rPr>
        <w:t xml:space="preserve">Tulos</w:t>
      </w:r>
    </w:p>
    <w:p>
      <w:r>
        <w:t xml:space="preserve">suoraan pohjoiseen</w:t>
      </w:r>
    </w:p>
    <w:p>
      <w:r>
        <w:rPr>
          <w:b/>
        </w:rPr>
        <w:t xml:space="preserve">Esimerkki 8.2916</w:t>
      </w:r>
    </w:p>
    <w:p>
      <w:r>
        <w:t xml:space="preserve">Mikä on energian siirtymisnopeus?</w:t>
      </w:r>
    </w:p>
    <w:p>
      <w:r>
        <w:rPr>
          <w:b/>
        </w:rPr>
        <w:t xml:space="preserve">Tulos</w:t>
      </w:r>
    </w:p>
    <w:p>
      <w:r>
        <w:t xml:space="preserve">sähköinen</w:t>
      </w:r>
    </w:p>
    <w:p>
      <w:r>
        <w:rPr>
          <w:b/>
        </w:rPr>
        <w:t xml:space="preserve">Tulos</w:t>
      </w:r>
    </w:p>
    <w:p>
      <w:r>
        <w:t xml:space="preserve">voima</w:t>
      </w:r>
    </w:p>
    <w:p>
      <w:r>
        <w:rPr>
          <w:b/>
        </w:rPr>
        <w:t xml:space="preserve">Tulos</w:t>
      </w:r>
    </w:p>
    <w:p>
      <w:r>
        <w:t xml:space="preserve">paine</w:t>
      </w:r>
    </w:p>
    <w:p>
      <w:r>
        <w:rPr>
          <w:b/>
        </w:rPr>
        <w:t xml:space="preserve">Esimerkki 8.2917</w:t>
      </w:r>
    </w:p>
    <w:p>
      <w:r>
        <w:t xml:space="preserve">Alkoholit voidaan hapettaa aldehydeiksi tai _______.</w:t>
      </w:r>
    </w:p>
    <w:p>
      <w:r>
        <w:rPr>
          <w:b/>
        </w:rPr>
        <w:t xml:space="preserve">Tulos</w:t>
      </w:r>
    </w:p>
    <w:p>
      <w:r>
        <w:t xml:space="preserve">hiilihydraatit</w:t>
      </w:r>
    </w:p>
    <w:p>
      <w:r>
        <w:rPr>
          <w:b/>
        </w:rPr>
        <w:t xml:space="preserve">Tulos</w:t>
      </w:r>
    </w:p>
    <w:p>
      <w:r>
        <w:t xml:space="preserve">sokerit</w:t>
      </w:r>
    </w:p>
    <w:p>
      <w:r>
        <w:rPr>
          <w:b/>
        </w:rPr>
        <w:t xml:space="preserve">Tulos</w:t>
      </w:r>
    </w:p>
    <w:p>
      <w:r>
        <w:t xml:space="preserve">sokerit</w:t>
      </w:r>
    </w:p>
    <w:p>
      <w:r>
        <w:rPr>
          <w:b/>
        </w:rPr>
        <w:t xml:space="preserve">Esimerkki 8.2918</w:t>
      </w:r>
    </w:p>
    <w:p>
      <w:r>
        <w:t xml:space="preserve">Mikä koostuu näistä viidestä vaiheesta: profaasi, prometafaasi, metafaasi, anafaasi ja telofaasi?</w:t>
      </w:r>
    </w:p>
    <w:p>
      <w:r>
        <w:rPr>
          <w:b/>
        </w:rPr>
        <w:t xml:space="preserve">Tulos</w:t>
      </w:r>
    </w:p>
    <w:p>
      <w:r>
        <w:t xml:space="preserve">evoluutio</w:t>
      </w:r>
    </w:p>
    <w:p>
      <w:r>
        <w:rPr>
          <w:b/>
        </w:rPr>
        <w:t xml:space="preserve">Tulos</w:t>
      </w:r>
    </w:p>
    <w:p>
      <w:r>
        <w:t xml:space="preserve">itävyys</w:t>
      </w:r>
    </w:p>
    <w:p>
      <w:r>
        <w:rPr>
          <w:b/>
        </w:rPr>
        <w:t xml:space="preserve">Tulos</w:t>
      </w:r>
    </w:p>
    <w:p>
      <w:r>
        <w:t xml:space="preserve">meioosi</w:t>
      </w:r>
    </w:p>
    <w:p>
      <w:r>
        <w:rPr>
          <w:b/>
        </w:rPr>
        <w:t xml:space="preserve">Esimerkki 8.2919</w:t>
      </w:r>
    </w:p>
    <w:p>
      <w:r>
        <w:t xml:space="preserve">Minkä elämänprosessin sisäiset ja ulkoiset muodot tapahtuvat yksinkertaisena diffuusiona osapainegradientin vaikutuksesta?</w:t>
      </w:r>
    </w:p>
    <w:p>
      <w:r>
        <w:rPr>
          <w:b/>
        </w:rPr>
        <w:t xml:space="preserve">Tulos</w:t>
      </w:r>
    </w:p>
    <w:p>
      <w:r>
        <w:t xml:space="preserve">jäljennös</w:t>
      </w:r>
    </w:p>
    <w:p>
      <w:r>
        <w:rPr>
          <w:b/>
        </w:rPr>
        <w:t xml:space="preserve">Tulos</w:t>
      </w:r>
    </w:p>
    <w:p>
      <w:r>
        <w:t xml:space="preserve">aineenvaihdunta</w:t>
      </w:r>
    </w:p>
    <w:p>
      <w:r>
        <w:rPr>
          <w:b/>
        </w:rPr>
        <w:t xml:space="preserve">Tulos</w:t>
      </w:r>
    </w:p>
    <w:p>
      <w:r>
        <w:t xml:space="preserve">fotosynteesi</w:t>
      </w:r>
    </w:p>
    <w:p>
      <w:r>
        <w:rPr>
          <w:b/>
        </w:rPr>
        <w:t xml:space="preserve">Esimerkki 8.2920</w:t>
      </w:r>
    </w:p>
    <w:p>
      <w:r>
        <w:t xml:space="preserve">Mikä lisää mahdollisuutta periä mitokondriosairaus?</w:t>
      </w:r>
    </w:p>
    <w:p>
      <w:r>
        <w:rPr>
          <w:b/>
        </w:rPr>
        <w:t xml:space="preserve">Tulos</w:t>
      </w:r>
    </w:p>
    <w:p>
      <w:r>
        <w:t xml:space="preserve">virheellisen siirtogeenisen ja virheellisen mtdna:n esiintyminen</w:t>
      </w:r>
    </w:p>
    <w:p>
      <w:r>
        <w:rPr>
          <w:b/>
        </w:rPr>
        <w:t xml:space="preserve">Tulos</w:t>
      </w:r>
    </w:p>
    <w:p>
      <w:r>
        <w:t xml:space="preserve">virheellisen siirtogeenisen ja virheettömän mtdna:n läsnäolo</w:t>
      </w:r>
    </w:p>
    <w:p>
      <w:r>
        <w:rPr>
          <w:b/>
        </w:rPr>
        <w:t xml:space="preserve">Tulos</w:t>
      </w:r>
    </w:p>
    <w:p>
      <w:r>
        <w:t xml:space="preserve">virheellisten ornithopodien ja virheettömän mtdna:n esiintyminen.</w:t>
      </w:r>
    </w:p>
    <w:p>
      <w:r>
        <w:rPr>
          <w:b/>
        </w:rPr>
        <w:t xml:space="preserve">Esimerkki 8.2921</w:t>
      </w:r>
    </w:p>
    <w:p>
      <w:r>
        <w:t xml:space="preserve">Mitä hyötyä on tiettyjen geneettisten ominaisuuksien valinnasta viljelykasveihin?</w:t>
      </w:r>
    </w:p>
    <w:p>
      <w:r>
        <w:rPr>
          <w:b/>
        </w:rPr>
        <w:t xml:space="preserve">Tulos</w:t>
      </w:r>
    </w:p>
    <w:p>
      <w:r>
        <w:t xml:space="preserve">suojelu tuholaisilta</w:t>
      </w:r>
    </w:p>
    <w:p>
      <w:r>
        <w:rPr>
          <w:b/>
        </w:rPr>
        <w:t xml:space="preserve">Tulos</w:t>
      </w:r>
    </w:p>
    <w:p>
      <w:r>
        <w:t xml:space="preserve">parantaa makua</w:t>
      </w:r>
    </w:p>
    <w:p>
      <w:r>
        <w:rPr>
          <w:b/>
        </w:rPr>
        <w:t xml:space="preserve">Tulos</w:t>
      </w:r>
    </w:p>
    <w:p>
      <w:r>
        <w:t xml:space="preserve">Nopeampi kasvu</w:t>
      </w:r>
    </w:p>
    <w:p>
      <w:r>
        <w:rPr>
          <w:b/>
        </w:rPr>
        <w:t xml:space="preserve">Esimerkki 8.2922</w:t>
      </w:r>
    </w:p>
    <w:p>
      <w:r>
        <w:t xml:space="preserve">Kiinteä kallioperä värähtelee vähemmän ja tekee siten vähemmän mitä kallioperälle?</w:t>
      </w:r>
    </w:p>
    <w:p>
      <w:r>
        <w:rPr>
          <w:b/>
        </w:rPr>
        <w:t xml:space="preserve">Tulos</w:t>
      </w:r>
    </w:p>
    <w:p>
      <w:r>
        <w:t xml:space="preserve">lohko</w:t>
      </w:r>
    </w:p>
    <w:p>
      <w:r>
        <w:rPr>
          <w:b/>
        </w:rPr>
        <w:t xml:space="preserve">Tulos</w:t>
      </w:r>
    </w:p>
    <w:p>
      <w:r>
        <w:t xml:space="preserve">vaimentaa</w:t>
      </w:r>
    </w:p>
    <w:p>
      <w:r>
        <w:rPr>
          <w:b/>
        </w:rPr>
        <w:t xml:space="preserve">Tulos</w:t>
      </w:r>
    </w:p>
    <w:p>
      <w:r>
        <w:t xml:space="preserve">butress</w:t>
      </w:r>
    </w:p>
    <w:p>
      <w:r>
        <w:rPr>
          <w:b/>
        </w:rPr>
        <w:t xml:space="preserve">Esimerkki 8.2923</w:t>
      </w:r>
    </w:p>
    <w:p>
      <w:r>
        <w:t xml:space="preserve">Minkä massan kiehumispiste kasvaa?</w:t>
      </w:r>
    </w:p>
    <w:p>
      <w:r>
        <w:rPr>
          <w:b/>
        </w:rPr>
        <w:t xml:space="preserve">Tulos</w:t>
      </w:r>
    </w:p>
    <w:p>
      <w:r>
        <w:t xml:space="preserve">lipidimassa</w:t>
      </w:r>
    </w:p>
    <w:p>
      <w:r>
        <w:rPr>
          <w:b/>
        </w:rPr>
        <w:t xml:space="preserve">Tulos</w:t>
      </w:r>
    </w:p>
    <w:p>
      <w:r>
        <w:t xml:space="preserve">universaali massa</w:t>
      </w:r>
    </w:p>
    <w:p>
      <w:r>
        <w:rPr>
          <w:b/>
        </w:rPr>
        <w:t xml:space="preserve">Tulos</w:t>
      </w:r>
    </w:p>
    <w:p>
      <w:r>
        <w:t xml:space="preserve">protonien massa</w:t>
      </w:r>
    </w:p>
    <w:p>
      <w:r>
        <w:rPr>
          <w:b/>
        </w:rPr>
        <w:t xml:space="preserve">Esimerkki 8.2924</w:t>
      </w:r>
    </w:p>
    <w:p>
      <w:r>
        <w:t xml:space="preserve">Mikä on yleisin keuhkosyövän syy?</w:t>
      </w:r>
    </w:p>
    <w:p>
      <w:r>
        <w:rPr>
          <w:b/>
        </w:rPr>
        <w:t xml:space="preserve">Tulos</w:t>
      </w:r>
    </w:p>
    <w:p>
      <w:r>
        <w:t xml:space="preserve">hiilisavulle altistuminen</w:t>
      </w:r>
    </w:p>
    <w:p>
      <w:r>
        <w:rPr>
          <w:b/>
        </w:rPr>
        <w:t xml:space="preserve">Tulos</w:t>
      </w:r>
    </w:p>
    <w:p>
      <w:r>
        <w:t xml:space="preserve">ravintolasavulle altistuminen</w:t>
      </w:r>
    </w:p>
    <w:p>
      <w:r>
        <w:rPr>
          <w:b/>
        </w:rPr>
        <w:t xml:space="preserve">Tulos</w:t>
      </w:r>
    </w:p>
    <w:p>
      <w:r>
        <w:t xml:space="preserve">puiden savulle altistuminen</w:t>
      </w:r>
    </w:p>
    <w:p>
      <w:r>
        <w:rPr>
          <w:b/>
        </w:rPr>
        <w:t xml:space="preserve">Esimerkki 8.2925</w:t>
      </w:r>
    </w:p>
    <w:p>
      <w:r>
        <w:t xml:space="preserve">Kämmenissä ei ole yhtä paljon Meissnerin soluja kuin missä muussa käden osassa?</w:t>
      </w:r>
    </w:p>
    <w:p>
      <w:r>
        <w:rPr>
          <w:b/>
        </w:rPr>
        <w:t xml:space="preserve">Tulos</w:t>
      </w:r>
    </w:p>
    <w:p>
      <w:r>
        <w:t xml:space="preserve">luut</w:t>
      </w:r>
    </w:p>
    <w:p>
      <w:r>
        <w:rPr>
          <w:b/>
        </w:rPr>
        <w:t xml:space="preserve">Tulos</w:t>
      </w:r>
    </w:p>
    <w:p>
      <w:r>
        <w:t xml:space="preserve">kynnet</w:t>
      </w:r>
    </w:p>
    <w:p>
      <w:r>
        <w:rPr>
          <w:b/>
        </w:rPr>
        <w:t xml:space="preserve">Tulos</w:t>
      </w:r>
    </w:p>
    <w:p>
      <w:r>
        <w:t xml:space="preserve">kynsinauhat</w:t>
      </w:r>
    </w:p>
    <w:p>
      <w:r>
        <w:rPr>
          <w:b/>
        </w:rPr>
        <w:t xml:space="preserve">Esimerkki 8.2926</w:t>
      </w:r>
    </w:p>
    <w:p>
      <w:r>
        <w:t xml:space="preserve">Koska patogeeniset bakteerit tyypillisesti aiheuttavat sairauksia vapauttamalla eksotoksiineja tai endotoksiineja, niitä voidaan käyttää minkälaisena aseena?</w:t>
      </w:r>
    </w:p>
    <w:p>
      <w:r>
        <w:rPr>
          <w:b/>
        </w:rPr>
        <w:t xml:space="preserve">Tulos</w:t>
      </w:r>
    </w:p>
    <w:p>
      <w:r>
        <w:t xml:space="preserve">radioaktiivinen</w:t>
      </w:r>
    </w:p>
    <w:p>
      <w:r>
        <w:rPr>
          <w:b/>
        </w:rPr>
        <w:t xml:space="preserve">Tulos</w:t>
      </w:r>
    </w:p>
    <w:p>
      <w:r>
        <w:t xml:space="preserve">pandemia</w:t>
      </w:r>
    </w:p>
    <w:p>
      <w:r>
        <w:rPr>
          <w:b/>
        </w:rPr>
        <w:t xml:space="preserve">Tulos</w:t>
      </w:r>
    </w:p>
    <w:p>
      <w:r>
        <w:t xml:space="preserve">ydinohjus</w:t>
      </w:r>
    </w:p>
    <w:p>
      <w:r>
        <w:rPr>
          <w:b/>
        </w:rPr>
        <w:t xml:space="preserve">Esimerkki 8.2927</w:t>
      </w:r>
    </w:p>
    <w:p>
      <w:r>
        <w:t xml:space="preserve">Minkä tyyppistä lisääntymistä esiintyy lähes kaikissa sienissä?</w:t>
      </w:r>
    </w:p>
    <w:p>
      <w:r>
        <w:rPr>
          <w:b/>
        </w:rPr>
        <w:t xml:space="preserve">Tulos</w:t>
      </w:r>
    </w:p>
    <w:p>
      <w:r>
        <w:t xml:space="preserve">pirstoutuminen</w:t>
      </w:r>
    </w:p>
    <w:p>
      <w:r>
        <w:rPr>
          <w:b/>
        </w:rPr>
        <w:t xml:space="preserve">Tulos</w:t>
      </w:r>
    </w:p>
    <w:p>
      <w:r>
        <w:t xml:space="preserve">orastava</w:t>
      </w:r>
    </w:p>
    <w:p>
      <w:r>
        <w:rPr>
          <w:b/>
        </w:rPr>
        <w:t xml:space="preserve">Tulos</w:t>
      </w:r>
    </w:p>
    <w:p>
      <w:r>
        <w:t xml:space="preserve">suvuton</w:t>
      </w:r>
    </w:p>
    <w:p>
      <w:r>
        <w:rPr>
          <w:b/>
        </w:rPr>
        <w:t xml:space="preserve">Esimerkki 8.2928</w:t>
      </w:r>
    </w:p>
    <w:p>
      <w:r>
        <w:t xml:space="preserve">Prosessi, jossa atomiydin hajoaa kahdeksi vähemmän massiiviseksi ytimeksi, tunnetaan nimellä ______.</w:t>
      </w:r>
    </w:p>
    <w:p>
      <w:r>
        <w:rPr>
          <w:b/>
        </w:rPr>
        <w:t xml:space="preserve">Tulos</w:t>
      </w:r>
    </w:p>
    <w:p>
      <w:r>
        <w:t xml:space="preserve">diffuusio</w:t>
      </w:r>
    </w:p>
    <w:p>
      <w:r>
        <w:rPr>
          <w:b/>
        </w:rPr>
        <w:t xml:space="preserve">Tulos</w:t>
      </w:r>
    </w:p>
    <w:p>
      <w:r>
        <w:t xml:space="preserve">fuusio</w:t>
      </w:r>
    </w:p>
    <w:p>
      <w:r>
        <w:rPr>
          <w:b/>
        </w:rPr>
        <w:t xml:space="preserve">Tulos</w:t>
      </w:r>
    </w:p>
    <w:p>
      <w:r>
        <w:t xml:space="preserve">törmäys</w:t>
      </w:r>
    </w:p>
    <w:p>
      <w:r>
        <w:rPr>
          <w:b/>
        </w:rPr>
        <w:t xml:space="preserve">Esimerkki 8.2929</w:t>
      </w:r>
    </w:p>
    <w:p>
      <w:r>
        <w:t xml:space="preserve">Ylikansoitus tapahtuu, kun organismien määrä alueella ylittää mitä?</w:t>
      </w:r>
    </w:p>
    <w:p>
      <w:r>
        <w:rPr>
          <w:b/>
        </w:rPr>
        <w:t xml:space="preserve">Tulos</w:t>
      </w:r>
    </w:p>
    <w:p>
      <w:r>
        <w:t xml:space="preserve">kuluttajat</w:t>
      </w:r>
    </w:p>
    <w:p>
      <w:r>
        <w:rPr>
          <w:b/>
        </w:rPr>
        <w:t xml:space="preserve">Tulos</w:t>
      </w:r>
    </w:p>
    <w:p>
      <w:r>
        <w:t xml:space="preserve">saalistajat</w:t>
      </w:r>
    </w:p>
    <w:p>
      <w:r>
        <w:rPr>
          <w:b/>
        </w:rPr>
        <w:t xml:space="preserve">Tulos</w:t>
      </w:r>
    </w:p>
    <w:p>
      <w:r>
        <w:t xml:space="preserve">biomin koko</w:t>
      </w:r>
    </w:p>
    <w:p>
      <w:r>
        <w:rPr>
          <w:b/>
        </w:rPr>
        <w:t xml:space="preserve">Esimerkki 8.2930</w:t>
      </w:r>
    </w:p>
    <w:p>
      <w:r>
        <w:t xml:space="preserve">Minkälainen lisääntyminen johtaa jälkeläisiin, jotka ovat yleensä kaikki geneettisesti erilaisia?</w:t>
      </w:r>
    </w:p>
    <w:p>
      <w:r>
        <w:rPr>
          <w:b/>
        </w:rPr>
        <w:t xml:space="preserve">Tulos</w:t>
      </w:r>
    </w:p>
    <w:p>
      <w:r>
        <w:t xml:space="preserve">havaintokyky</w:t>
      </w:r>
    </w:p>
    <w:p>
      <w:r>
        <w:rPr>
          <w:b/>
        </w:rPr>
        <w:t xml:space="preserve">Tulos</w:t>
      </w:r>
    </w:p>
    <w:p>
      <w:r>
        <w:t xml:space="preserve">suvuton</w:t>
      </w:r>
    </w:p>
    <w:p>
      <w:r>
        <w:rPr>
          <w:b/>
        </w:rPr>
        <w:t xml:space="preserve">Tulos</w:t>
      </w:r>
    </w:p>
    <w:p>
      <w:r>
        <w:t xml:space="preserve">yksilöllinen</w:t>
      </w:r>
    </w:p>
    <w:p>
      <w:r>
        <w:rPr>
          <w:b/>
        </w:rPr>
        <w:t xml:space="preserve">Esimerkki 8.2931</w:t>
      </w:r>
    </w:p>
    <w:p>
      <w:r>
        <w:t xml:space="preserve">Hale-Bopp-komeetan pyrstöt osoittavat poispäin auringosta, mikä on todiste siitä, että valolla on mikä liikeominaisuus?</w:t>
      </w:r>
    </w:p>
    <w:p>
      <w:r>
        <w:rPr>
          <w:b/>
        </w:rPr>
        <w:t xml:space="preserve">Tulos</w:t>
      </w:r>
    </w:p>
    <w:p>
      <w:r>
        <w:t xml:space="preserve">inertia</w:t>
      </w:r>
    </w:p>
    <w:p>
      <w:r>
        <w:rPr>
          <w:b/>
        </w:rPr>
        <w:t xml:space="preserve">Tulos</w:t>
      </w:r>
    </w:p>
    <w:p>
      <w:r>
        <w:t xml:space="preserve">nopeus</w:t>
      </w:r>
    </w:p>
    <w:p>
      <w:r>
        <w:rPr>
          <w:b/>
        </w:rPr>
        <w:t xml:space="preserve">Tulos</w:t>
      </w:r>
    </w:p>
    <w:p>
      <w:r>
        <w:t xml:space="preserve">kiihtyvyys</w:t>
      </w:r>
    </w:p>
    <w:p>
      <w:r>
        <w:rPr>
          <w:b/>
        </w:rPr>
        <w:t xml:space="preserve">Esimerkki 8.2932</w:t>
      </w:r>
    </w:p>
    <w:p>
      <w:r>
        <w:t xml:space="preserve">Evoluutioon keskittyvät tutkimukset ovat muokanneet ja vaikuttaneet biologian kaikkiin osa-alueisiin.</w:t>
      </w:r>
    </w:p>
    <w:p>
      <w:r>
        <w:rPr>
          <w:b/>
        </w:rPr>
        <w:t xml:space="preserve">Tulos</w:t>
      </w:r>
    </w:p>
    <w:p>
      <w:r>
        <w:t xml:space="preserve">Linnaeus</w:t>
      </w:r>
    </w:p>
    <w:p>
      <w:r>
        <w:rPr>
          <w:b/>
        </w:rPr>
        <w:t xml:space="preserve">Tulos</w:t>
      </w:r>
    </w:p>
    <w:p>
      <w:r>
        <w:t xml:space="preserve">laajuudet</w:t>
      </w:r>
    </w:p>
    <w:p>
      <w:r>
        <w:rPr>
          <w:b/>
        </w:rPr>
        <w:t xml:space="preserve">Tulos</w:t>
      </w:r>
    </w:p>
    <w:p>
      <w:r>
        <w:t xml:space="preserve">Albert Einstein</w:t>
      </w:r>
    </w:p>
    <w:p>
      <w:r>
        <w:rPr>
          <w:b/>
        </w:rPr>
        <w:t xml:space="preserve">Esimerkki 8.2933</w:t>
      </w:r>
    </w:p>
    <w:p>
      <w:r>
        <w:t xml:space="preserve">Toisen jakson alapuolella olevat alkuaineet, kuten pii, eivät muodosta mitä yhtä helposti kuin toisen jakson alkuaineet, ja kun ne muodostuvat, ne ovat heikompia kuin toisen jakson alkuaineiden muodostamat?</w:t>
      </w:r>
    </w:p>
    <w:p>
      <w:r>
        <w:rPr>
          <w:b/>
        </w:rPr>
        <w:t xml:space="preserve">Tulos</w:t>
      </w:r>
    </w:p>
    <w:p>
      <w:r>
        <w:t xml:space="preserve">kovalenttiset sidokset</w:t>
      </w:r>
    </w:p>
    <w:p>
      <w:r>
        <w:rPr>
          <w:b/>
        </w:rPr>
        <w:t xml:space="preserve">Tulos</w:t>
      </w:r>
    </w:p>
    <w:p>
      <w:r>
        <w:t xml:space="preserve">magneettiset sidokset</w:t>
      </w:r>
    </w:p>
    <w:p>
      <w:r>
        <w:rPr>
          <w:b/>
        </w:rPr>
        <w:t xml:space="preserve">Tulos</w:t>
      </w:r>
    </w:p>
    <w:p>
      <w:r>
        <w:t xml:space="preserve">k. joukkovelkakirjat</w:t>
      </w:r>
    </w:p>
    <w:p>
      <w:r>
        <w:rPr>
          <w:b/>
        </w:rPr>
        <w:t xml:space="preserve">Esimerkki 8.2934</w:t>
      </w:r>
    </w:p>
    <w:p>
      <w:r>
        <w:t xml:space="preserve">Mikä on naisten tärkeimmän sukupuolihormonin nimi?</w:t>
      </w:r>
    </w:p>
    <w:p>
      <w:r>
        <w:rPr>
          <w:b/>
        </w:rPr>
        <w:t xml:space="preserve">Tulos</w:t>
      </w:r>
    </w:p>
    <w:p>
      <w:r>
        <w:t xml:space="preserve">testosteroni</w:t>
      </w:r>
    </w:p>
    <w:p>
      <w:r>
        <w:rPr>
          <w:b/>
        </w:rPr>
        <w:t xml:space="preserve">Tulos</w:t>
      </w:r>
    </w:p>
    <w:p>
      <w:r>
        <w:t xml:space="preserve">insuliini</w:t>
      </w:r>
    </w:p>
    <w:p>
      <w:r>
        <w:rPr>
          <w:b/>
        </w:rPr>
        <w:t xml:space="preserve">Tulos</w:t>
      </w:r>
    </w:p>
    <w:p>
      <w:r>
        <w:t xml:space="preserve">glukoosi</w:t>
      </w:r>
    </w:p>
    <w:p>
      <w:r>
        <w:rPr>
          <w:b/>
        </w:rPr>
        <w:t xml:space="preserve">Esimerkki 8.2935</w:t>
      </w:r>
    </w:p>
    <w:p>
      <w:r>
        <w:t xml:space="preserve">Mikä on prosessi, jossa solun ulkopuolelta tuleva aine tai hiukkanen vangitaan solukalvolla?</w:t>
      </w:r>
    </w:p>
    <w:p>
      <w:r>
        <w:rPr>
          <w:b/>
        </w:rPr>
        <w:t xml:space="preserve">Tulos</w:t>
      </w:r>
    </w:p>
    <w:p>
      <w:r>
        <w:t xml:space="preserve">etäpesäke</w:t>
      </w:r>
    </w:p>
    <w:p>
      <w:r>
        <w:rPr>
          <w:b/>
        </w:rPr>
        <w:t xml:space="preserve">Tulos</w:t>
      </w:r>
    </w:p>
    <w:p>
      <w:r>
        <w:t xml:space="preserve">autolyysi</w:t>
      </w:r>
    </w:p>
    <w:p>
      <w:r>
        <w:rPr>
          <w:b/>
        </w:rPr>
        <w:t xml:space="preserve">Tulos</w:t>
      </w:r>
    </w:p>
    <w:p>
      <w:r>
        <w:t xml:space="preserve">ektosytoosi</w:t>
      </w:r>
    </w:p>
    <w:p>
      <w:r>
        <w:rPr>
          <w:b/>
        </w:rPr>
        <w:t xml:space="preserve">Esimerkki 8.2936</w:t>
      </w:r>
    </w:p>
    <w:p>
      <w:r>
        <w:t xml:space="preserve">Miksi kutsutaan konvektiovirtoja, jotka esiintyvät kaukana meren pinnan alapuolella?</w:t>
      </w:r>
    </w:p>
    <w:p>
      <w:r>
        <w:rPr>
          <w:b/>
        </w:rPr>
        <w:t xml:space="preserve">Tulos</w:t>
      </w:r>
    </w:p>
    <w:p>
      <w:r>
        <w:t xml:space="preserve">seuraavat virrat</w:t>
      </w:r>
    </w:p>
    <w:p>
      <w:r>
        <w:rPr>
          <w:b/>
        </w:rPr>
        <w:t xml:space="preserve">Tulos</w:t>
      </w:r>
    </w:p>
    <w:p>
      <w:r>
        <w:t xml:space="preserve">aallot</w:t>
      </w:r>
    </w:p>
    <w:p>
      <w:r>
        <w:rPr>
          <w:b/>
        </w:rPr>
        <w:t xml:space="preserve">Tulos</w:t>
      </w:r>
    </w:p>
    <w:p>
      <w:r>
        <w:t xml:space="preserve">tasavirtaukset</w:t>
      </w:r>
    </w:p>
    <w:p>
      <w:r>
        <w:rPr>
          <w:b/>
        </w:rPr>
        <w:t xml:space="preserve">Esimerkki 8.2937</w:t>
      </w:r>
    </w:p>
    <w:p>
      <w:r>
        <w:t xml:space="preserve">Mitä ainetta kehittyvät siemenet tuottavat, mikä edistää hedelmien kasvua?</w:t>
      </w:r>
    </w:p>
    <w:p>
      <w:r>
        <w:rPr>
          <w:b/>
        </w:rPr>
        <w:t xml:space="preserve">Tulos</w:t>
      </w:r>
    </w:p>
    <w:p>
      <w:r>
        <w:t xml:space="preserve">xenon</w:t>
      </w:r>
    </w:p>
    <w:p>
      <w:r>
        <w:rPr>
          <w:b/>
        </w:rPr>
        <w:t xml:space="preserve">Tulos</w:t>
      </w:r>
    </w:p>
    <w:p>
      <w:r>
        <w:t xml:space="preserve">pepsiini</w:t>
      </w:r>
    </w:p>
    <w:p>
      <w:r>
        <w:rPr>
          <w:b/>
        </w:rPr>
        <w:t xml:space="preserve">Tulos</w:t>
      </w:r>
    </w:p>
    <w:p>
      <w:r>
        <w:t xml:space="preserve">interferoni</w:t>
      </w:r>
    </w:p>
    <w:p>
      <w:r>
        <w:rPr>
          <w:b/>
        </w:rPr>
        <w:t xml:space="preserve">Esimerkki 8.2938</w:t>
      </w:r>
    </w:p>
    <w:p>
      <w:r>
        <w:t xml:space="preserve">Mitä ovat saniaisten sporofyytit?</w:t>
      </w:r>
    </w:p>
    <w:p>
      <w:r>
        <w:rPr>
          <w:b/>
        </w:rPr>
        <w:t xml:space="preserve">Tulos</w:t>
      </w:r>
    </w:p>
    <w:p>
      <w:r>
        <w:t xml:space="preserve">itiöt</w:t>
      </w:r>
    </w:p>
    <w:p>
      <w:r>
        <w:rPr>
          <w:b/>
        </w:rPr>
        <w:t xml:space="preserve">Tulos</w:t>
      </w:r>
    </w:p>
    <w:p>
      <w:r>
        <w:t xml:space="preserve">lehdet</w:t>
      </w:r>
    </w:p>
    <w:p>
      <w:r>
        <w:rPr>
          <w:b/>
        </w:rPr>
        <w:t xml:space="preserve">Tulos</w:t>
      </w:r>
    </w:p>
    <w:p>
      <w:r>
        <w:t xml:space="preserve">syklit</w:t>
      </w:r>
    </w:p>
    <w:p>
      <w:r>
        <w:rPr>
          <w:b/>
        </w:rPr>
        <w:t xml:space="preserve">Esimerkki 8.2939</w:t>
      </w:r>
    </w:p>
    <w:p>
      <w:r>
        <w:t xml:space="preserve">Mitä kutsutaan yleisesti organismeiksi, joista puuttuu sekä ydin että kalvoon sidotut elimistöt?</w:t>
      </w:r>
    </w:p>
    <w:p>
      <w:r>
        <w:rPr>
          <w:b/>
        </w:rPr>
        <w:t xml:space="preserve">Tulos</w:t>
      </w:r>
    </w:p>
    <w:p>
      <w:r>
        <w:t xml:space="preserve">fotosynteettinen</w:t>
      </w:r>
    </w:p>
    <w:p>
      <w:r>
        <w:rPr>
          <w:b/>
        </w:rPr>
        <w:t xml:space="preserve">Tulos</w:t>
      </w:r>
    </w:p>
    <w:p>
      <w:r>
        <w:t xml:space="preserve">karu</w:t>
      </w:r>
    </w:p>
    <w:p>
      <w:r>
        <w:rPr>
          <w:b/>
        </w:rPr>
        <w:t xml:space="preserve">Tulos</w:t>
      </w:r>
    </w:p>
    <w:p>
      <w:r>
        <w:t xml:space="preserve">trofinen</w:t>
      </w:r>
    </w:p>
    <w:p>
      <w:r>
        <w:rPr>
          <w:b/>
        </w:rPr>
        <w:t xml:space="preserve">Esimerkki 8.2940</w:t>
      </w:r>
    </w:p>
    <w:p>
      <w:r>
        <w:t xml:space="preserve">Minkä prosessin avulla lähes kaikki kasvit valmistavat ravintoa?</w:t>
      </w:r>
    </w:p>
    <w:p>
      <w:r>
        <w:rPr>
          <w:b/>
        </w:rPr>
        <w:t xml:space="preserve">Tulos</w:t>
      </w:r>
    </w:p>
    <w:p>
      <w:r>
        <w:t xml:space="preserve">reaktiot</w:t>
      </w:r>
    </w:p>
    <w:p>
      <w:r>
        <w:rPr>
          <w:b/>
        </w:rPr>
        <w:t xml:space="preserve">Tulos</w:t>
      </w:r>
    </w:p>
    <w:p>
      <w:r>
        <w:t xml:space="preserve">ruoansulatus</w:t>
      </w:r>
    </w:p>
    <w:p>
      <w:r>
        <w:rPr>
          <w:b/>
        </w:rPr>
        <w:t xml:space="preserve">Tulos</w:t>
      </w:r>
    </w:p>
    <w:p>
      <w:r>
        <w:t xml:space="preserve">sulaminen</w:t>
      </w:r>
    </w:p>
    <w:p>
      <w:r>
        <w:rPr>
          <w:b/>
        </w:rPr>
        <w:t xml:space="preserve">Esimerkki 8.2941</w:t>
      </w:r>
    </w:p>
    <w:p>
      <w:r>
        <w:t xml:space="preserve">Määrittele liike.</w:t>
      </w:r>
    </w:p>
    <w:p>
      <w:r>
        <w:rPr>
          <w:b/>
        </w:rPr>
        <w:t xml:space="preserve">Tulos</w:t>
      </w:r>
    </w:p>
    <w:p>
      <w:r>
        <w:t xml:space="preserve">vetovoima</w:t>
      </w:r>
    </w:p>
    <w:p>
      <w:r>
        <w:rPr>
          <w:b/>
        </w:rPr>
        <w:t xml:space="preserve">Tulos</w:t>
      </w:r>
    </w:p>
    <w:p>
      <w:r>
        <w:t xml:space="preserve">kuljettu matka</w:t>
      </w:r>
    </w:p>
    <w:p>
      <w:r>
        <w:rPr>
          <w:b/>
        </w:rPr>
        <w:t xml:space="preserve">Tulos</w:t>
      </w:r>
    </w:p>
    <w:p>
      <w:r>
        <w:t xml:space="preserve">esineiden nopeus</w:t>
      </w:r>
    </w:p>
    <w:p>
      <w:r>
        <w:rPr>
          <w:b/>
        </w:rPr>
        <w:t xml:space="preserve">Esimerkki 8.2942</w:t>
      </w:r>
    </w:p>
    <w:p>
      <w:r>
        <w:t xml:space="preserve">Klassisessa fysiikassa momentti on yksinkertainen massan ja tämän tulo?</w:t>
      </w:r>
    </w:p>
    <w:p>
      <w:r>
        <w:rPr>
          <w:b/>
        </w:rPr>
        <w:t xml:space="preserve">Tulos</w:t>
      </w:r>
    </w:p>
    <w:p>
      <w:r>
        <w:t xml:space="preserve">kiihtyvyys</w:t>
      </w:r>
    </w:p>
    <w:p>
      <w:r>
        <w:rPr>
          <w:b/>
        </w:rPr>
        <w:t xml:space="preserve">Tulos</w:t>
      </w:r>
    </w:p>
    <w:p>
      <w:r>
        <w:t xml:space="preserve">nopeus</w:t>
      </w:r>
    </w:p>
    <w:p>
      <w:r>
        <w:rPr>
          <w:b/>
        </w:rPr>
        <w:t xml:space="preserve">Tulos</w:t>
      </w:r>
    </w:p>
    <w:p>
      <w:r>
        <w:t xml:space="preserve">suunta</w:t>
      </w:r>
    </w:p>
    <w:p>
      <w:r>
        <w:rPr>
          <w:b/>
        </w:rPr>
        <w:t xml:space="preserve">Esimerkki 8.2943</w:t>
      </w:r>
    </w:p>
    <w:p>
      <w:r>
        <w:t xml:space="preserve">Fysikaaliset ja kemialliset erot auttavat ekologeja erottamaan toisistaan makean veden ja meren lajit. Mitä?</w:t>
      </w:r>
    </w:p>
    <w:p>
      <w:r>
        <w:rPr>
          <w:b/>
        </w:rPr>
        <w:t xml:space="preserve">Tulos</w:t>
      </w:r>
    </w:p>
    <w:p>
      <w:r>
        <w:t xml:space="preserve">kaupungit</w:t>
      </w:r>
    </w:p>
    <w:p>
      <w:r>
        <w:rPr>
          <w:b/>
        </w:rPr>
        <w:t xml:space="preserve">Tulos</w:t>
      </w:r>
    </w:p>
    <w:p>
      <w:r>
        <w:t xml:space="preserve">elinympäristöt</w:t>
      </w:r>
    </w:p>
    <w:p>
      <w:r>
        <w:rPr>
          <w:b/>
        </w:rPr>
        <w:t xml:space="preserve">Tulos</w:t>
      </w:r>
    </w:p>
    <w:p>
      <w:r>
        <w:t xml:space="preserve">mikrobiomit</w:t>
      </w:r>
    </w:p>
    <w:p>
      <w:r>
        <w:rPr>
          <w:b/>
        </w:rPr>
        <w:t xml:space="preserve">Esimerkki 8.2944</w:t>
      </w:r>
    </w:p>
    <w:p>
      <w:r>
        <w:t xml:space="preserve">Aineenvaihdunta tuottaa hukkaenergiaa lämmön muodossa, mikä auttaa mitä eläinlajia säilyttämään ja pitämään lämmön suhteellisen tasaisessa ruumiinlämmössä?</w:t>
      </w:r>
    </w:p>
    <w:p>
      <w:r>
        <w:rPr>
          <w:b/>
        </w:rPr>
        <w:t xml:space="preserve">Tulos</w:t>
      </w:r>
    </w:p>
    <w:p>
      <w:r>
        <w:t xml:space="preserve">lisko</w:t>
      </w:r>
    </w:p>
    <w:p>
      <w:r>
        <w:rPr>
          <w:b/>
        </w:rPr>
        <w:t xml:space="preserve">Tulos</w:t>
      </w:r>
    </w:p>
    <w:p>
      <w:r>
        <w:t xml:space="preserve">kylmäverinen (ectotherm)</w:t>
      </w:r>
    </w:p>
    <w:p>
      <w:r>
        <w:rPr>
          <w:b/>
        </w:rPr>
        <w:t xml:space="preserve">Tulos</w:t>
      </w:r>
    </w:p>
    <w:p>
      <w:r>
        <w:t xml:space="preserve">sammakkoeläin</w:t>
      </w:r>
    </w:p>
    <w:p>
      <w:r>
        <w:rPr>
          <w:b/>
        </w:rPr>
        <w:t xml:space="preserve">Esimerkki 8.2945</w:t>
      </w:r>
    </w:p>
    <w:p>
      <w:r>
        <w:t xml:space="preserve">Mitkä verisuonet syöttävät verta sydänlihakseen ja muihin sydämen osiin?</w:t>
      </w:r>
    </w:p>
    <w:p>
      <w:r>
        <w:rPr>
          <w:b/>
        </w:rPr>
        <w:t xml:space="preserve">Tulos</w:t>
      </w:r>
    </w:p>
    <w:p>
      <w:r>
        <w:t xml:space="preserve">erikoistuneet valtimot</w:t>
      </w:r>
    </w:p>
    <w:p>
      <w:r>
        <w:rPr>
          <w:b/>
        </w:rPr>
        <w:t xml:space="preserve">Tulos</w:t>
      </w:r>
    </w:p>
    <w:p>
      <w:r>
        <w:t xml:space="preserve">nopeat valtimot</w:t>
      </w:r>
    </w:p>
    <w:p>
      <w:r>
        <w:rPr>
          <w:b/>
        </w:rPr>
        <w:t xml:space="preserve">Tulos</w:t>
      </w:r>
    </w:p>
    <w:p>
      <w:r>
        <w:t xml:space="preserve">pintavaltimot</w:t>
      </w:r>
    </w:p>
    <w:p>
      <w:r>
        <w:rPr>
          <w:b/>
        </w:rPr>
        <w:t xml:space="preserve">Esimerkki 8.2946</w:t>
      </w:r>
    </w:p>
    <w:p>
      <w:r>
        <w:t xml:space="preserve">Minkä tyyppisiä soluja on useita pieniä tiloja, jotka sijaitsevat eteisluun oikealla ja vasemmalla puolella?</w:t>
      </w:r>
    </w:p>
    <w:p>
      <w:r>
        <w:rPr>
          <w:b/>
        </w:rPr>
        <w:t xml:space="preserve">Tulos</w:t>
      </w:r>
    </w:p>
    <w:p>
      <w:r>
        <w:t xml:space="preserve">keuhkorakkulat</w:t>
      </w:r>
    </w:p>
    <w:p>
      <w:r>
        <w:rPr>
          <w:b/>
        </w:rPr>
        <w:t xml:space="preserve">Tulos</w:t>
      </w:r>
    </w:p>
    <w:p>
      <w:r>
        <w:t xml:space="preserve">etsoideaaliset vacuolit</w:t>
      </w:r>
    </w:p>
    <w:p>
      <w:r>
        <w:rPr>
          <w:b/>
        </w:rPr>
        <w:t xml:space="preserve">Tulos</w:t>
      </w:r>
    </w:p>
    <w:p>
      <w:r>
        <w:t xml:space="preserve">lapsivesipussit</w:t>
      </w:r>
    </w:p>
    <w:p>
      <w:r>
        <w:rPr>
          <w:b/>
        </w:rPr>
        <w:t xml:space="preserve">Esimerkki 8.2947</w:t>
      </w:r>
    </w:p>
    <w:p>
      <w:r>
        <w:t xml:space="preserve">Sepelvaltimotauti johtuu siitä, että mikä tukkii sepelvaltimot?</w:t>
      </w:r>
    </w:p>
    <w:p>
      <w:r>
        <w:rPr>
          <w:b/>
        </w:rPr>
        <w:t xml:space="preserve">Tulos</w:t>
      </w:r>
    </w:p>
    <w:p>
      <w:r>
        <w:t xml:space="preserve">proteiinit</w:t>
      </w:r>
    </w:p>
    <w:p>
      <w:r>
        <w:rPr>
          <w:b/>
        </w:rPr>
        <w:t xml:space="preserve">Tulos</w:t>
      </w:r>
    </w:p>
    <w:p>
      <w:r>
        <w:t xml:space="preserve">hiilihydraatit</w:t>
      </w:r>
    </w:p>
    <w:p>
      <w:r>
        <w:rPr>
          <w:b/>
        </w:rPr>
        <w:t xml:space="preserve">Tulos</w:t>
      </w:r>
    </w:p>
    <w:p>
      <w:r>
        <w:t xml:space="preserve">rasvat</w:t>
      </w:r>
    </w:p>
    <w:p>
      <w:r>
        <w:rPr>
          <w:b/>
        </w:rPr>
        <w:t xml:space="preserve">Esimerkki 8.2948</w:t>
      </w:r>
    </w:p>
    <w:p>
      <w:r>
        <w:t xml:space="preserve">Ascomyceten elinkaarelle on ominaista, että mitä tuotetaan seksuaalivaiheen aikana?</w:t>
      </w:r>
    </w:p>
    <w:p>
      <w:r>
        <w:rPr>
          <w:b/>
        </w:rPr>
        <w:t xml:space="preserve">Tulos</w:t>
      </w:r>
    </w:p>
    <w:p>
      <w:r>
        <w:t xml:space="preserve">abaci</w:t>
      </w:r>
    </w:p>
    <w:p>
      <w:r>
        <w:rPr>
          <w:b/>
        </w:rPr>
        <w:t xml:space="preserve">Tulos</w:t>
      </w:r>
    </w:p>
    <w:p>
      <w:r>
        <w:t xml:space="preserve">flageli</w:t>
      </w:r>
    </w:p>
    <w:p>
      <w:r>
        <w:rPr>
          <w:b/>
        </w:rPr>
        <w:t xml:space="preserve">Tulos</w:t>
      </w:r>
    </w:p>
    <w:p>
      <w:r>
        <w:t xml:space="preserve">cerci</w:t>
      </w:r>
    </w:p>
    <w:p>
      <w:r>
        <w:rPr>
          <w:b/>
        </w:rPr>
        <w:t xml:space="preserve">Esimerkki 8.2949</w:t>
      </w:r>
    </w:p>
    <w:p>
      <w:r>
        <w:t xml:space="preserve">Kuinka monta senttimetriä on metrissä?</w:t>
      </w:r>
    </w:p>
    <w:p>
      <w:r>
        <w:rPr>
          <w:b/>
        </w:rPr>
        <w:t xml:space="preserve">Tulos</w:t>
      </w:r>
    </w:p>
    <w:p>
      <w:r>
        <w:t xml:space="preserve">50</w:t>
      </w:r>
    </w:p>
    <w:p>
      <w:r>
        <w:rPr>
          <w:b/>
        </w:rPr>
        <w:t xml:space="preserve">Tulos</w:t>
      </w:r>
    </w:p>
    <w:p>
      <w:r>
        <w:t xml:space="preserve">200</w:t>
      </w:r>
    </w:p>
    <w:p>
      <w:r>
        <w:rPr>
          <w:b/>
        </w:rPr>
        <w:t xml:space="preserve">Tulos</w:t>
      </w:r>
    </w:p>
    <w:p>
      <w:r>
        <w:t xml:space="preserve">1000</w:t>
      </w:r>
    </w:p>
    <w:p>
      <w:r>
        <w:rPr>
          <w:b/>
        </w:rPr>
        <w:t xml:space="preserve">Esimerkki 8.2950</w:t>
      </w:r>
    </w:p>
    <w:p>
      <w:r>
        <w:t xml:space="preserve">Millä on selkeä etu- ja takapää?</w:t>
      </w:r>
    </w:p>
    <w:p>
      <w:r>
        <w:rPr>
          <w:b/>
        </w:rPr>
        <w:t xml:space="preserve">Tulos</w:t>
      </w:r>
    </w:p>
    <w:p>
      <w:r>
        <w:t xml:space="preserve">vesipallo</w:t>
      </w:r>
    </w:p>
    <w:p>
      <w:r>
        <w:rPr>
          <w:b/>
        </w:rPr>
        <w:t xml:space="preserve">Tulos</w:t>
      </w:r>
    </w:p>
    <w:p>
      <w:r>
        <w:t xml:space="preserve">heroclix pallo</w:t>
      </w:r>
    </w:p>
    <w:p>
      <w:r>
        <w:rPr>
          <w:b/>
        </w:rPr>
        <w:t xml:space="preserve">Tulos</w:t>
      </w:r>
    </w:p>
    <w:p>
      <w:r>
        <w:t xml:space="preserve">imipeneemipallo</w:t>
      </w:r>
    </w:p>
    <w:p>
      <w:r>
        <w:rPr>
          <w:b/>
        </w:rPr>
        <w:t xml:space="preserve">Esimerkki 8.2951</w:t>
      </w:r>
    </w:p>
    <w:p>
      <w:r>
        <w:t xml:space="preserve">Mitä löytyy runsaasti napajäätiköistä ja Marsin pinnan alta?</w:t>
      </w:r>
    </w:p>
    <w:p>
      <w:r>
        <w:rPr>
          <w:b/>
        </w:rPr>
        <w:t xml:space="preserve">Tulos</w:t>
      </w:r>
    </w:p>
    <w:p>
      <w:r>
        <w:t xml:space="preserve">hiili</w:t>
      </w:r>
    </w:p>
    <w:p>
      <w:r>
        <w:rPr>
          <w:b/>
        </w:rPr>
        <w:t xml:space="preserve">Tulos</w:t>
      </w:r>
    </w:p>
    <w:p>
      <w:r>
        <w:t xml:space="preserve">bakteerit</w:t>
      </w:r>
    </w:p>
    <w:p>
      <w:r>
        <w:rPr>
          <w:b/>
        </w:rPr>
        <w:t xml:space="preserve">Tulos</w:t>
      </w:r>
    </w:p>
    <w:p>
      <w:r>
        <w:t xml:space="preserve">fossiilit</w:t>
      </w:r>
    </w:p>
    <w:p>
      <w:r>
        <w:rPr>
          <w:b/>
        </w:rPr>
        <w:t xml:space="preserve">Esimerkki 8.2952</w:t>
      </w:r>
    </w:p>
    <w:p>
      <w:r>
        <w:t xml:space="preserve">Millaiset proteiinit joko aktivoivat tai deaktivoivat muiden geenien transkriptiota?</w:t>
      </w:r>
    </w:p>
    <w:p>
      <w:r>
        <w:rPr>
          <w:b/>
        </w:rPr>
        <w:t xml:space="preserve">Tulos</w:t>
      </w:r>
    </w:p>
    <w:p>
      <w:r>
        <w:t xml:space="preserve">hiiliproteiinit</w:t>
      </w:r>
    </w:p>
    <w:p>
      <w:r>
        <w:rPr>
          <w:b/>
        </w:rPr>
        <w:t xml:space="preserve">Tulos</w:t>
      </w:r>
    </w:p>
    <w:p>
      <w:r>
        <w:t xml:space="preserve">täydelliset säätelyproteiinit</w:t>
      </w:r>
    </w:p>
    <w:p>
      <w:r>
        <w:rPr>
          <w:b/>
        </w:rPr>
        <w:t xml:space="preserve">Tulos</w:t>
      </w:r>
    </w:p>
    <w:p>
      <w:r>
        <w:t xml:space="preserve">master-kompleksin proteiinit</w:t>
      </w:r>
    </w:p>
    <w:p>
      <w:r>
        <w:rPr>
          <w:b/>
        </w:rPr>
        <w:t xml:space="preserve">Esimerkki 8.2953</w:t>
      </w:r>
    </w:p>
    <w:p>
      <w:r>
        <w:t xml:space="preserve">Mitkä ovat kemiallisessa muutoksessa mukana olevien reagoivien aineiden ja tuotteiden tunnistetiedot?</w:t>
      </w:r>
    </w:p>
    <w:p>
      <w:r>
        <w:rPr>
          <w:b/>
        </w:rPr>
        <w:t xml:space="preserve">Tulos</w:t>
      </w:r>
    </w:p>
    <w:p>
      <w:r>
        <w:t xml:space="preserve">elektronikuoret</w:t>
      </w:r>
    </w:p>
    <w:p>
      <w:r>
        <w:rPr>
          <w:b/>
        </w:rPr>
        <w:t xml:space="preserve">Tulos</w:t>
      </w:r>
    </w:p>
    <w:p>
      <w:r>
        <w:t xml:space="preserve">genomisekvenssi</w:t>
      </w:r>
    </w:p>
    <w:p>
      <w:r>
        <w:rPr>
          <w:b/>
        </w:rPr>
        <w:t xml:space="preserve">Tulos</w:t>
      </w:r>
    </w:p>
    <w:p>
      <w:r>
        <w:t xml:space="preserve">järjestysluvut</w:t>
      </w:r>
    </w:p>
    <w:p>
      <w:r>
        <w:rPr>
          <w:b/>
        </w:rPr>
        <w:t xml:space="preserve">Esimerkki 8.2954</w:t>
      </w:r>
    </w:p>
    <w:p>
      <w:r>
        <w:t xml:space="preserve">Mikä yksinkertainen kone toimii kottikärryn pyörän ja akselin kanssa?</w:t>
      </w:r>
    </w:p>
    <w:p>
      <w:r>
        <w:rPr>
          <w:b/>
        </w:rPr>
        <w:t xml:space="preserve">Tulos</w:t>
      </w:r>
    </w:p>
    <w:p>
      <w:r>
        <w:t xml:space="preserve">hihnapyörä</w:t>
      </w:r>
    </w:p>
    <w:p>
      <w:r>
        <w:rPr>
          <w:b/>
        </w:rPr>
        <w:t xml:space="preserve">Tulos</w:t>
      </w:r>
    </w:p>
    <w:p>
      <w:r>
        <w:t xml:space="preserve">vasara</w:t>
      </w:r>
    </w:p>
    <w:p>
      <w:r>
        <w:rPr>
          <w:b/>
        </w:rPr>
        <w:t xml:space="preserve">Tulos</w:t>
      </w:r>
    </w:p>
    <w:p>
      <w:r>
        <w:t xml:space="preserve">terä</w:t>
      </w:r>
    </w:p>
    <w:p>
      <w:r>
        <w:rPr>
          <w:b/>
        </w:rPr>
        <w:t xml:space="preserve">Esimerkki 8.2955</w:t>
      </w:r>
    </w:p>
    <w:p>
      <w:r>
        <w:t xml:space="preserve">Muutamat alkuaineet, joita kutsutaan millä nimellä, voivat johtaa sähköä, mutta eivät yhtä hyvin kuin metallit?</w:t>
      </w:r>
    </w:p>
    <w:p>
      <w:r>
        <w:rPr>
          <w:b/>
        </w:rPr>
        <w:t xml:space="preserve">Tulos</w:t>
      </w:r>
    </w:p>
    <w:p>
      <w:r>
        <w:t xml:space="preserve">synteettiset</w:t>
      </w:r>
    </w:p>
    <w:p>
      <w:r>
        <w:rPr>
          <w:b/>
        </w:rPr>
        <w:t xml:space="preserve">Tulos</w:t>
      </w:r>
    </w:p>
    <w:p>
      <w:r>
        <w:t xml:space="preserve">kaasut</w:t>
      </w:r>
    </w:p>
    <w:p>
      <w:r>
        <w:rPr>
          <w:b/>
        </w:rPr>
        <w:t xml:space="preserve">Tulos</w:t>
      </w:r>
    </w:p>
    <w:p>
      <w:r>
        <w:t xml:space="preserve">halogeenit</w:t>
      </w:r>
    </w:p>
    <w:p>
      <w:r>
        <w:rPr>
          <w:b/>
        </w:rPr>
        <w:t xml:space="preserve">Esimerkki 8.2956</w:t>
      </w:r>
    </w:p>
    <w:p>
      <w:r>
        <w:t xml:space="preserve">Miksi kutsutaan sitä, kun ihmisellä on ylimääräinen autosomi?</w:t>
      </w:r>
    </w:p>
    <w:p>
      <w:r>
        <w:rPr>
          <w:b/>
        </w:rPr>
        <w:t xml:space="preserve">Tulos</w:t>
      </w:r>
    </w:p>
    <w:p>
      <w:r>
        <w:t xml:space="preserve">monosomia</w:t>
      </w:r>
    </w:p>
    <w:p>
      <w:r>
        <w:rPr>
          <w:b/>
        </w:rPr>
        <w:t xml:space="preserve">Tulos</w:t>
      </w:r>
    </w:p>
    <w:p>
      <w:r>
        <w:t xml:space="preserve">polysomia</w:t>
      </w:r>
    </w:p>
    <w:p>
      <w:r>
        <w:rPr>
          <w:b/>
        </w:rPr>
        <w:t xml:space="preserve">Tulos</w:t>
      </w:r>
    </w:p>
    <w:p>
      <w:r>
        <w:t xml:space="preserve">mosaiikismi</w:t>
      </w:r>
    </w:p>
    <w:p>
      <w:r>
        <w:rPr>
          <w:b/>
        </w:rPr>
        <w:t xml:space="preserve">Esimerkki 8.2957</w:t>
      </w:r>
    </w:p>
    <w:p>
      <w:r>
        <w:t xml:space="preserve">Mikä johtaa siihen, että kromosomialueesta syntyy useita kopioita?</w:t>
      </w:r>
    </w:p>
    <w:p>
      <w:r>
        <w:rPr>
          <w:b/>
        </w:rPr>
        <w:t xml:space="preserve">Tulos</w:t>
      </w:r>
    </w:p>
    <w:p>
      <w:r>
        <w:t xml:space="preserve">minimoinnit</w:t>
      </w:r>
    </w:p>
    <w:p>
      <w:r>
        <w:rPr>
          <w:b/>
        </w:rPr>
        <w:t xml:space="preserve">Tulos</w:t>
      </w:r>
    </w:p>
    <w:p>
      <w:r>
        <w:t xml:space="preserve">geenimuuntelu</w:t>
      </w:r>
    </w:p>
    <w:p>
      <w:r>
        <w:rPr>
          <w:b/>
        </w:rPr>
        <w:t xml:space="preserve">Tulos</w:t>
      </w:r>
    </w:p>
    <w:p>
      <w:r>
        <w:t xml:space="preserve">vähennykset</w:t>
      </w:r>
    </w:p>
    <w:p>
      <w:r>
        <w:rPr>
          <w:b/>
        </w:rPr>
        <w:t xml:space="preserve">Esimerkki 8.2958</w:t>
      </w:r>
    </w:p>
    <w:p>
      <w:r>
        <w:t xml:space="preserve">Lämpö ja valo ovat mitä, mikä tarkoittaa kykyä tehdä työtä?</w:t>
      </w:r>
    </w:p>
    <w:p>
      <w:r>
        <w:rPr>
          <w:b/>
        </w:rPr>
        <w:t xml:space="preserve">Tulos</w:t>
      </w:r>
    </w:p>
    <w:p>
      <w:r>
        <w:t xml:space="preserve">polttoaine</w:t>
      </w:r>
    </w:p>
    <w:p>
      <w:r>
        <w:rPr>
          <w:b/>
        </w:rPr>
        <w:t xml:space="preserve">Tulos</w:t>
      </w:r>
    </w:p>
    <w:p>
      <w:r>
        <w:t xml:space="preserve">ruoka</w:t>
      </w:r>
    </w:p>
    <w:p>
      <w:r>
        <w:rPr>
          <w:b/>
        </w:rPr>
        <w:t xml:space="preserve">Tulos</w:t>
      </w:r>
    </w:p>
    <w:p>
      <w:r>
        <w:t xml:space="preserve">aallot</w:t>
      </w:r>
    </w:p>
    <w:p>
      <w:r>
        <w:rPr>
          <w:b/>
        </w:rPr>
        <w:t xml:space="preserve">Esimerkki 8.2959</w:t>
      </w:r>
    </w:p>
    <w:p>
      <w:r>
        <w:t xml:space="preserve">Mikä on termi ajanjaksolle, jolloin lämpötila on normaalia viileämpi ja jäätiköt leviävät alemmille leveysasteille?</w:t>
      </w:r>
    </w:p>
    <w:p>
      <w:r>
        <w:rPr>
          <w:b/>
        </w:rPr>
        <w:t xml:space="preserve">Tulos</w:t>
      </w:r>
    </w:p>
    <w:p>
      <w:r>
        <w:t xml:space="preserve">jäähdytysaika</w:t>
      </w:r>
    </w:p>
    <w:p>
      <w:r>
        <w:rPr>
          <w:b/>
        </w:rPr>
        <w:t xml:space="preserve">Tulos</w:t>
      </w:r>
    </w:p>
    <w:p>
      <w:r>
        <w:t xml:space="preserve">kylmä ikä</w:t>
      </w:r>
    </w:p>
    <w:p>
      <w:r>
        <w:rPr>
          <w:b/>
        </w:rPr>
        <w:t xml:space="preserve">Tulos</w:t>
      </w:r>
    </w:p>
    <w:p>
      <w:r>
        <w:t xml:space="preserve">jäätymispiste</w:t>
      </w:r>
    </w:p>
    <w:p>
      <w:r>
        <w:rPr>
          <w:b/>
        </w:rPr>
        <w:t xml:space="preserve">Esimerkki 8.2960</w:t>
      </w:r>
    </w:p>
    <w:p>
      <w:r>
        <w:t xml:space="preserve">Volyymi on toinen tapa mitata mitä?</w:t>
      </w:r>
    </w:p>
    <w:p>
      <w:r>
        <w:rPr>
          <w:b/>
        </w:rPr>
        <w:t xml:space="preserve">Tulos</w:t>
      </w:r>
    </w:p>
    <w:p>
      <w:r>
        <w:t xml:space="preserve">pituus</w:t>
      </w:r>
    </w:p>
    <w:p>
      <w:r>
        <w:rPr>
          <w:b/>
        </w:rPr>
        <w:t xml:space="preserve">Tulos</w:t>
      </w:r>
    </w:p>
    <w:p>
      <w:r>
        <w:t xml:space="preserve">paino</w:t>
      </w:r>
    </w:p>
    <w:p>
      <w:r>
        <w:rPr>
          <w:b/>
        </w:rPr>
        <w:t xml:space="preserve">Tulos</w:t>
      </w:r>
    </w:p>
    <w:p>
      <w:r>
        <w:t xml:space="preserve">korkeus</w:t>
      </w:r>
    </w:p>
    <w:p>
      <w:r>
        <w:rPr>
          <w:b/>
        </w:rPr>
        <w:t xml:space="preserve">Esimerkki 8.2961</w:t>
      </w:r>
    </w:p>
    <w:p>
      <w:r>
        <w:t xml:space="preserve">Miksi kutsutaan esinettä, joka vetää puoleensa tiettyjä aineita, kuten rautaa?</w:t>
      </w:r>
    </w:p>
    <w:p>
      <w:r>
        <w:rPr>
          <w:b/>
        </w:rPr>
        <w:t xml:space="preserve">Tulos</w:t>
      </w:r>
    </w:p>
    <w:p>
      <w:r>
        <w:t xml:space="preserve">antenni</w:t>
      </w:r>
    </w:p>
    <w:p>
      <w:r>
        <w:rPr>
          <w:b/>
        </w:rPr>
        <w:t xml:space="preserve">Tulos</w:t>
      </w:r>
    </w:p>
    <w:p>
      <w:r>
        <w:t xml:space="preserve">neutroni</w:t>
      </w:r>
    </w:p>
    <w:p>
      <w:r>
        <w:rPr>
          <w:b/>
        </w:rPr>
        <w:t xml:space="preserve">Tulos</w:t>
      </w:r>
    </w:p>
    <w:p>
      <w:r>
        <w:t xml:space="preserve">elektroni</w:t>
      </w:r>
    </w:p>
    <w:p>
      <w:r>
        <w:rPr>
          <w:b/>
        </w:rPr>
        <w:t xml:space="preserve">Esimerkki 8.2962</w:t>
      </w:r>
    </w:p>
    <w:p>
      <w:r>
        <w:t xml:space="preserve">Kun juuret kasvavat pidemmiksi, ne tekevät aina mitä?</w:t>
      </w:r>
    </w:p>
    <w:p>
      <w:r>
        <w:rPr>
          <w:b/>
        </w:rPr>
        <w:t xml:space="preserve">Tulos</w:t>
      </w:r>
    </w:p>
    <w:p>
      <w:r>
        <w:t xml:space="preserve">muuttaa suuntaa</w:t>
      </w:r>
    </w:p>
    <w:p>
      <w:r>
        <w:rPr>
          <w:b/>
        </w:rPr>
        <w:t xml:space="preserve">Tulos</w:t>
      </w:r>
    </w:p>
    <w:p>
      <w:r>
        <w:t xml:space="preserve">kasvaa</w:t>
      </w:r>
    </w:p>
    <w:p>
      <w:r>
        <w:rPr>
          <w:b/>
        </w:rPr>
        <w:t xml:space="preserve">Tulos</w:t>
      </w:r>
    </w:p>
    <w:p>
      <w:r>
        <w:t xml:space="preserve">paksuuntua</w:t>
      </w:r>
    </w:p>
    <w:p>
      <w:r>
        <w:rPr>
          <w:b/>
        </w:rPr>
        <w:t xml:space="preserve">Esimerkki 8.2963</w:t>
      </w:r>
    </w:p>
    <w:p>
      <w:r>
        <w:t xml:space="preserve">Minkä tyyppistä sairautta voidaan hoitaa glukoosissa olevilla radioaktiivisilla elementeillä?</w:t>
      </w:r>
    </w:p>
    <w:p>
      <w:r>
        <w:rPr>
          <w:b/>
        </w:rPr>
        <w:t xml:space="preserve">Tulos</w:t>
      </w:r>
    </w:p>
    <w:p>
      <w:r>
        <w:t xml:space="preserve">mutaatio</w:t>
      </w:r>
    </w:p>
    <w:p>
      <w:r>
        <w:rPr>
          <w:b/>
        </w:rPr>
        <w:t xml:space="preserve">Tulos</w:t>
      </w:r>
    </w:p>
    <w:p>
      <w:r>
        <w:t xml:space="preserve">infektio</w:t>
      </w:r>
    </w:p>
    <w:p>
      <w:r>
        <w:rPr>
          <w:b/>
        </w:rPr>
        <w:t xml:space="preserve">Tulos</w:t>
      </w:r>
    </w:p>
    <w:p>
      <w:r>
        <w:t xml:space="preserve">geneettinen sairaus</w:t>
      </w:r>
    </w:p>
    <w:p>
      <w:r>
        <w:rPr>
          <w:b/>
        </w:rPr>
        <w:t xml:space="preserve">Esimerkki 8.2964</w:t>
      </w:r>
    </w:p>
    <w:p>
      <w:r>
        <w:t xml:space="preserve">Mikä on suurin syy aikuisten kuulon heikkenemiseen, koska se vahingoittaa karvasoluja?</w:t>
      </w:r>
    </w:p>
    <w:p>
      <w:r>
        <w:rPr>
          <w:b/>
        </w:rPr>
        <w:t xml:space="preserve">Tulos</w:t>
      </w:r>
    </w:p>
    <w:p>
      <w:r>
        <w:t xml:space="preserve">bakteerit</w:t>
      </w:r>
    </w:p>
    <w:p>
      <w:r>
        <w:rPr>
          <w:b/>
        </w:rPr>
        <w:t xml:space="preserve">Tulos</w:t>
      </w:r>
    </w:p>
    <w:p>
      <w:r>
        <w:t xml:space="preserve">korvavaha</w:t>
      </w:r>
    </w:p>
    <w:p>
      <w:r>
        <w:rPr>
          <w:b/>
        </w:rPr>
        <w:t xml:space="preserve">Tulos</w:t>
      </w:r>
    </w:p>
    <w:p>
      <w:r>
        <w:t xml:space="preserve">vettä korvissa</w:t>
      </w:r>
    </w:p>
    <w:p>
      <w:r>
        <w:rPr>
          <w:b/>
        </w:rPr>
        <w:t xml:space="preserve">Esimerkki 8.2965</w:t>
      </w:r>
    </w:p>
    <w:p>
      <w:r>
        <w:t xml:space="preserve">Mikä vaikutus aiheuttaa sen, että tuulet iskevät polaaririntamaan vinosti?</w:t>
      </w:r>
    </w:p>
    <w:p>
      <w:r>
        <w:rPr>
          <w:b/>
        </w:rPr>
        <w:t xml:space="preserve">Tulos</w:t>
      </w:r>
    </w:p>
    <w:p>
      <w:r>
        <w:t xml:space="preserve">aksiaalinen kallistus</w:t>
      </w:r>
    </w:p>
    <w:p>
      <w:r>
        <w:rPr>
          <w:b/>
        </w:rPr>
        <w:t xml:space="preserve">Tulos</w:t>
      </w:r>
    </w:p>
    <w:p>
      <w:r>
        <w:t xml:space="preserve">Järvivaikutus</w:t>
      </w:r>
    </w:p>
    <w:p>
      <w:r>
        <w:rPr>
          <w:b/>
        </w:rPr>
        <w:t xml:space="preserve">Tulos</w:t>
      </w:r>
    </w:p>
    <w:p>
      <w:r>
        <w:t xml:space="preserve">keskipakovoima</w:t>
      </w:r>
    </w:p>
    <w:p>
      <w:r>
        <w:rPr>
          <w:b/>
        </w:rPr>
        <w:t xml:space="preserve">Esimerkki 8.2966</w:t>
      </w:r>
    </w:p>
    <w:p>
      <w:r>
        <w:t xml:space="preserve">Mikä määräytyy aallon aiheuttavan häiriön energian mukaan?</w:t>
      </w:r>
    </w:p>
    <w:p>
      <w:r>
        <w:rPr>
          <w:b/>
        </w:rPr>
        <w:t xml:space="preserve">Tulos</w:t>
      </w:r>
    </w:p>
    <w:p>
      <w:r>
        <w:t xml:space="preserve">aallonpituus</w:t>
      </w:r>
    </w:p>
    <w:p>
      <w:r>
        <w:rPr>
          <w:b/>
        </w:rPr>
        <w:t xml:space="preserve">Tulos</w:t>
      </w:r>
    </w:p>
    <w:p>
      <w:r>
        <w:t xml:space="preserve">Ohm</w:t>
      </w:r>
    </w:p>
    <w:p>
      <w:r>
        <w:rPr>
          <w:b/>
        </w:rPr>
        <w:t xml:space="preserve">Tulos</w:t>
      </w:r>
    </w:p>
    <w:p>
      <w:r>
        <w:t xml:space="preserve">taajuus</w:t>
      </w:r>
    </w:p>
    <w:p>
      <w:r>
        <w:rPr>
          <w:b/>
        </w:rPr>
        <w:t xml:space="preserve">Esimerkki 8.2967</w:t>
      </w:r>
    </w:p>
    <w:p>
      <w:r>
        <w:t xml:space="preserve">Kun kuuma vesi nousee varovasti pintaan, syntyy mitä?</w:t>
      </w:r>
    </w:p>
    <w:p>
      <w:r>
        <w:rPr>
          <w:b/>
        </w:rPr>
        <w:t xml:space="preserve">Tulos</w:t>
      </w:r>
    </w:p>
    <w:p>
      <w:r>
        <w:t xml:space="preserve">höyrypilvi</w:t>
      </w:r>
    </w:p>
    <w:p>
      <w:r>
        <w:rPr>
          <w:b/>
        </w:rPr>
        <w:t xml:space="preserve">Tulos</w:t>
      </w:r>
    </w:p>
    <w:p>
      <w:r>
        <w:t xml:space="preserve">tulivuori</w:t>
      </w:r>
    </w:p>
    <w:p>
      <w:r>
        <w:rPr>
          <w:b/>
        </w:rPr>
        <w:t xml:space="preserve">Tulos</w:t>
      </w:r>
    </w:p>
    <w:p>
      <w:r>
        <w:t xml:space="preserve">halkeama</w:t>
      </w:r>
    </w:p>
    <w:p>
      <w:r>
        <w:rPr>
          <w:b/>
        </w:rPr>
        <w:t xml:space="preserve">Esimerkki 8.2968</w:t>
      </w:r>
    </w:p>
    <w:p>
      <w:r>
        <w:t xml:space="preserve">Mitä materiaalia käytetään säännöllisesti ihmisen lonkka- ja polvi-implantteihin?</w:t>
      </w:r>
    </w:p>
    <w:p>
      <w:r>
        <w:rPr>
          <w:b/>
        </w:rPr>
        <w:t xml:space="preserve">Tulos</w:t>
      </w:r>
    </w:p>
    <w:p>
      <w:r>
        <w:t xml:space="preserve">puu</w:t>
      </w:r>
    </w:p>
    <w:p>
      <w:r>
        <w:rPr>
          <w:b/>
        </w:rPr>
        <w:t xml:space="preserve">Tulos</w:t>
      </w:r>
    </w:p>
    <w:p>
      <w:r>
        <w:t xml:space="preserve">lasi</w:t>
      </w:r>
    </w:p>
    <w:p>
      <w:r>
        <w:rPr>
          <w:b/>
        </w:rPr>
        <w:t xml:space="preserve">Tulos</w:t>
      </w:r>
    </w:p>
    <w:p>
      <w:r>
        <w:t xml:space="preserve">hiili</w:t>
      </w:r>
    </w:p>
    <w:p>
      <w:r>
        <w:rPr>
          <w:b/>
        </w:rPr>
        <w:t xml:space="preserve">Esimerkki 8.2969</w:t>
      </w:r>
    </w:p>
    <w:p>
      <w:r>
        <w:t xml:space="preserve">Miksi kutsutaan järjestelmää, jossa yksi tai useampi planeetta kiertää yhtä tai useampaa tähteä?</w:t>
      </w:r>
    </w:p>
    <w:p>
      <w:r>
        <w:rPr>
          <w:b/>
        </w:rPr>
        <w:t xml:space="preserve">Tulos</w:t>
      </w:r>
    </w:p>
    <w:p>
      <w:r>
        <w:t xml:space="preserve">galaxy</w:t>
      </w:r>
    </w:p>
    <w:p>
      <w:r>
        <w:rPr>
          <w:b/>
        </w:rPr>
        <w:t xml:space="preserve">Tulos</w:t>
      </w:r>
    </w:p>
    <w:p>
      <w:r>
        <w:t xml:space="preserve">atomi</w:t>
      </w:r>
    </w:p>
    <w:p>
      <w:r>
        <w:rPr>
          <w:b/>
        </w:rPr>
        <w:t xml:space="preserve">Tulos</w:t>
      </w:r>
    </w:p>
    <w:p>
      <w:r>
        <w:t xml:space="preserve">molekyylijärjestelmä</w:t>
      </w:r>
    </w:p>
    <w:p>
      <w:r>
        <w:rPr>
          <w:b/>
        </w:rPr>
        <w:t xml:space="preserve">Esimerkki 8.2970</w:t>
      </w:r>
    </w:p>
    <w:p>
      <w:r>
        <w:t xml:space="preserve">Kun tuma jakautuu, kunkin kromosomin muodostavat kaksi kromatidia irtoavat toisistaan ja siirtyvät solun vastakkaisiin napoihin tämän prosessin aikana?</w:t>
      </w:r>
    </w:p>
    <w:p>
      <w:r>
        <w:rPr>
          <w:b/>
        </w:rPr>
        <w:t xml:space="preserve">Tulos</w:t>
      </w:r>
    </w:p>
    <w:p>
      <w:r>
        <w:t xml:space="preserve">kutu</w:t>
      </w:r>
    </w:p>
    <w:p>
      <w:r>
        <w:rPr>
          <w:b/>
        </w:rPr>
        <w:t xml:space="preserve">Tulos</w:t>
      </w:r>
    </w:p>
    <w:p>
      <w:r>
        <w:t xml:space="preserve">sytokinesis</w:t>
      </w:r>
    </w:p>
    <w:p>
      <w:r>
        <w:rPr>
          <w:b/>
        </w:rPr>
        <w:t xml:space="preserve">Tulos</w:t>
      </w:r>
    </w:p>
    <w:p>
      <w:r>
        <w:t xml:space="preserve">meioosi</w:t>
      </w:r>
    </w:p>
    <w:p>
      <w:r>
        <w:rPr>
          <w:b/>
        </w:rPr>
        <w:t xml:space="preserve">Esimerkki 8.2971</w:t>
      </w:r>
    </w:p>
    <w:p>
      <w:r>
        <w:t xml:space="preserve">Mikä tukee ja suojaa kehon pehmeitä elimiä?</w:t>
      </w:r>
    </w:p>
    <w:p>
      <w:r>
        <w:rPr>
          <w:b/>
        </w:rPr>
        <w:t xml:space="preserve">Tulos</w:t>
      </w:r>
    </w:p>
    <w:p>
      <w:r>
        <w:t xml:space="preserve">Iho</w:t>
      </w:r>
    </w:p>
    <w:p>
      <w:r>
        <w:rPr>
          <w:b/>
        </w:rPr>
        <w:t xml:space="preserve">Tulos</w:t>
      </w:r>
    </w:p>
    <w:p>
      <w:r>
        <w:t xml:space="preserve">kallo</w:t>
      </w:r>
    </w:p>
    <w:p>
      <w:r>
        <w:rPr>
          <w:b/>
        </w:rPr>
        <w:t xml:space="preserve">Tulos</w:t>
      </w:r>
    </w:p>
    <w:p>
      <w:r>
        <w:t xml:space="preserve">Lihas</w:t>
      </w:r>
    </w:p>
    <w:p>
      <w:r>
        <w:rPr>
          <w:b/>
        </w:rPr>
        <w:t xml:space="preserve">Esimerkki 8.2972</w:t>
      </w:r>
    </w:p>
    <w:p>
      <w:r>
        <w:t xml:space="preserve">Mikä on pns:ssä olevien hermosolujen solukalvojen klusteri?</w:t>
      </w:r>
    </w:p>
    <w:p>
      <w:r>
        <w:rPr>
          <w:b/>
        </w:rPr>
        <w:t xml:space="preserve">Tulos</w:t>
      </w:r>
    </w:p>
    <w:p>
      <w:r>
        <w:t xml:space="preserve">Ryhmäliitto</w:t>
      </w:r>
    </w:p>
    <w:p>
      <w:r>
        <w:rPr>
          <w:b/>
        </w:rPr>
        <w:t xml:space="preserve">Tulos</w:t>
      </w:r>
    </w:p>
    <w:p>
      <w:r>
        <w:t xml:space="preserve">gangnem</w:t>
      </w:r>
    </w:p>
    <w:p>
      <w:r>
        <w:rPr>
          <w:b/>
        </w:rPr>
        <w:t xml:space="preserve">Tulos</w:t>
      </w:r>
    </w:p>
    <w:p>
      <w:r>
        <w:t xml:space="preserve">kiteet</w:t>
      </w:r>
    </w:p>
    <w:p>
      <w:r>
        <w:rPr>
          <w:b/>
        </w:rPr>
        <w:t xml:space="preserve">Esimerkki 8.2973</w:t>
      </w:r>
    </w:p>
    <w:p>
      <w:r>
        <w:t xml:space="preserve">Mikä on ominaisuus, joka prokaryooteilta puuttuu?</w:t>
      </w:r>
    </w:p>
    <w:p>
      <w:r>
        <w:rPr>
          <w:b/>
        </w:rPr>
        <w:t xml:space="preserve">Tulos</w:t>
      </w:r>
    </w:p>
    <w:p>
      <w:r>
        <w:t xml:space="preserve">epidermis</w:t>
      </w:r>
    </w:p>
    <w:p>
      <w:r>
        <w:rPr>
          <w:b/>
        </w:rPr>
        <w:t xml:space="preserve">Tulos</w:t>
      </w:r>
    </w:p>
    <w:p>
      <w:r>
        <w:t xml:space="preserve">soluseinämä</w:t>
      </w:r>
    </w:p>
    <w:p>
      <w:r>
        <w:rPr>
          <w:b/>
        </w:rPr>
        <w:t xml:space="preserve">Tulos</w:t>
      </w:r>
    </w:p>
    <w:p>
      <w:r>
        <w:t xml:space="preserve">plasma</w:t>
      </w:r>
    </w:p>
    <w:p>
      <w:r>
        <w:rPr>
          <w:b/>
        </w:rPr>
        <w:t xml:space="preserve">Esimerkki 8.2974</w:t>
      </w:r>
    </w:p>
    <w:p>
      <w:r>
        <w:t xml:space="preserve">Mitä tapahtuu, kun hermoston kehitys häiriintyy?</w:t>
      </w:r>
    </w:p>
    <w:p>
      <w:r>
        <w:rPr>
          <w:b/>
        </w:rPr>
        <w:t xml:space="preserve">Tulos</w:t>
      </w:r>
    </w:p>
    <w:p>
      <w:r>
        <w:t xml:space="preserve">verisuonisairaudet</w:t>
      </w:r>
    </w:p>
    <w:p>
      <w:r>
        <w:rPr>
          <w:b/>
        </w:rPr>
        <w:t xml:space="preserve">Tulos</w:t>
      </w:r>
    </w:p>
    <w:p>
      <w:r>
        <w:t xml:space="preserve">lihassairaudet</w:t>
      </w:r>
    </w:p>
    <w:p>
      <w:r>
        <w:rPr>
          <w:b/>
        </w:rPr>
        <w:t xml:space="preserve">Tulos</w:t>
      </w:r>
    </w:p>
    <w:p>
      <w:r>
        <w:t xml:space="preserve">neurokemialliset häiriöt</w:t>
      </w:r>
    </w:p>
    <w:p>
      <w:r>
        <w:rPr>
          <w:b/>
        </w:rPr>
        <w:t xml:space="preserve">Esimerkki 8.2975</w:t>
      </w:r>
    </w:p>
    <w:p>
      <w:r>
        <w:t xml:space="preserve">Millaisilla lääketieteellisillä toimilla pyritään hävittämään polion ja tuhkarokon kaltaiset taudit?</w:t>
      </w:r>
    </w:p>
    <w:p>
      <w:r>
        <w:rPr>
          <w:b/>
        </w:rPr>
        <w:t xml:space="preserve">Tulos</w:t>
      </w:r>
    </w:p>
    <w:p>
      <w:r>
        <w:t xml:space="preserve">kirurginen toimenpide</w:t>
      </w:r>
    </w:p>
    <w:p>
      <w:r>
        <w:rPr>
          <w:b/>
        </w:rPr>
        <w:t xml:space="preserve">Tulos</w:t>
      </w:r>
    </w:p>
    <w:p>
      <w:r>
        <w:t xml:space="preserve">ravitsemus</w:t>
      </w:r>
    </w:p>
    <w:p>
      <w:r>
        <w:rPr>
          <w:b/>
        </w:rPr>
        <w:t xml:space="preserve">Tulos</w:t>
      </w:r>
    </w:p>
    <w:p>
      <w:r>
        <w:t xml:space="preserve">aliravitsemus</w:t>
      </w:r>
    </w:p>
    <w:p>
      <w:r>
        <w:rPr>
          <w:b/>
        </w:rPr>
        <w:t xml:space="preserve">Esimerkki 8.2976</w:t>
      </w:r>
    </w:p>
    <w:p>
      <w:r>
        <w:t xml:space="preserve">Minkä prosessin kautta saguarolla ei ole lehtiä, jotka menettävät vettä?</w:t>
      </w:r>
    </w:p>
    <w:p>
      <w:r>
        <w:rPr>
          <w:b/>
        </w:rPr>
        <w:t xml:space="preserve">Tulos</w:t>
      </w:r>
    </w:p>
    <w:p>
      <w:r>
        <w:t xml:space="preserve">hengitys</w:t>
      </w:r>
    </w:p>
    <w:p>
      <w:r>
        <w:rPr>
          <w:b/>
        </w:rPr>
        <w:t xml:space="preserve">Tulos</w:t>
      </w:r>
    </w:p>
    <w:p>
      <w:r>
        <w:t xml:space="preserve">haihtuminen</w:t>
      </w:r>
    </w:p>
    <w:p>
      <w:r>
        <w:rPr>
          <w:b/>
        </w:rPr>
        <w:t xml:space="preserve">Tulos</w:t>
      </w:r>
    </w:p>
    <w:p>
      <w:r>
        <w:t xml:space="preserve">levitys</w:t>
      </w:r>
    </w:p>
    <w:p>
      <w:r>
        <w:rPr>
          <w:b/>
        </w:rPr>
        <w:t xml:space="preserve">Esimerkki 8.2977</w:t>
      </w:r>
    </w:p>
    <w:p>
      <w:r>
        <w:t xml:space="preserve">Mikä on toinen termi kuivajäälle?</w:t>
      </w:r>
    </w:p>
    <w:p>
      <w:r>
        <w:rPr>
          <w:b/>
        </w:rPr>
        <w:t xml:space="preserve">Tulos</w:t>
      </w:r>
    </w:p>
    <w:p>
      <w:r>
        <w:t xml:space="preserve">nestemäinen typpi</w:t>
      </w:r>
    </w:p>
    <w:p>
      <w:r>
        <w:rPr>
          <w:b/>
        </w:rPr>
        <w:t xml:space="preserve">Tulos</w:t>
      </w:r>
    </w:p>
    <w:p>
      <w:r>
        <w:t xml:space="preserve">jääkiteet</w:t>
      </w:r>
    </w:p>
    <w:p>
      <w:r>
        <w:rPr>
          <w:b/>
        </w:rPr>
        <w:t xml:space="preserve">Tulos</w:t>
      </w:r>
    </w:p>
    <w:p>
      <w:r>
        <w:t xml:space="preserve">hiilihapotettu jää</w:t>
      </w:r>
    </w:p>
    <w:p>
      <w:r>
        <w:rPr>
          <w:b/>
        </w:rPr>
        <w:t xml:space="preserve">Esimerkki 8.2978</w:t>
      </w:r>
    </w:p>
    <w:p>
      <w:r>
        <w:t xml:space="preserve">Mikä on liikkuvan kappaleen nopeuden muutoksen mitta?</w:t>
      </w:r>
    </w:p>
    <w:p>
      <w:r>
        <w:rPr>
          <w:b/>
        </w:rPr>
        <w:t xml:space="preserve">Tulos</w:t>
      </w:r>
    </w:p>
    <w:p>
      <w:r>
        <w:t xml:space="preserve">kaltevuus</w:t>
      </w:r>
    </w:p>
    <w:p>
      <w:r>
        <w:rPr>
          <w:b/>
        </w:rPr>
        <w:t xml:space="preserve">Tulos</w:t>
      </w:r>
    </w:p>
    <w:p>
      <w:r>
        <w:t xml:space="preserve">tärinä</w:t>
      </w:r>
    </w:p>
    <w:p>
      <w:r>
        <w:rPr>
          <w:b/>
        </w:rPr>
        <w:t xml:space="preserve">Tulos</w:t>
      </w:r>
    </w:p>
    <w:p>
      <w:r>
        <w:t xml:space="preserve">liike-energia</w:t>
      </w:r>
    </w:p>
    <w:p>
      <w:r>
        <w:rPr>
          <w:b/>
        </w:rPr>
        <w:t xml:space="preserve">Esimerkki 8.2979</w:t>
      </w:r>
    </w:p>
    <w:p>
      <w:r>
        <w:t xml:space="preserve">Mitä kutsutaan kemiallisiksi yhtälöiksi, joissa lämpö esitetään joko reaktanttina tai tuotteena?</w:t>
      </w:r>
    </w:p>
    <w:p>
      <w:r>
        <w:rPr>
          <w:b/>
        </w:rPr>
        <w:t xml:space="preserve">Tulos</w:t>
      </w:r>
    </w:p>
    <w:p>
      <w:r>
        <w:t xml:space="preserve">vesivoiman yhtälöt</w:t>
      </w:r>
    </w:p>
    <w:p>
      <w:r>
        <w:rPr>
          <w:b/>
        </w:rPr>
        <w:t xml:space="preserve">Tulos</w:t>
      </w:r>
    </w:p>
    <w:p>
      <w:r>
        <w:t xml:space="preserve">toriumyhtälöt</w:t>
      </w:r>
    </w:p>
    <w:p>
      <w:r>
        <w:rPr>
          <w:b/>
        </w:rPr>
        <w:t xml:space="preserve">Tulos</w:t>
      </w:r>
    </w:p>
    <w:p>
      <w:r>
        <w:t xml:space="preserve">raaka-aineyhtälöt</w:t>
      </w:r>
    </w:p>
    <w:p>
      <w:r>
        <w:rPr>
          <w:b/>
        </w:rPr>
        <w:t xml:space="preserve">Esimerkki 8.2980</w:t>
      </w:r>
    </w:p>
    <w:p>
      <w:r>
        <w:t xml:space="preserve">Mikä määritellään voiman ja voiman vaikutusalueen tulona?</w:t>
      </w:r>
    </w:p>
    <w:p>
      <w:r>
        <w:rPr>
          <w:b/>
        </w:rPr>
        <w:t xml:space="preserve">Tulos</w:t>
      </w:r>
    </w:p>
    <w:p>
      <w:r>
        <w:t xml:space="preserve">asia</w:t>
      </w:r>
    </w:p>
    <w:p>
      <w:r>
        <w:rPr>
          <w:b/>
        </w:rPr>
        <w:t xml:space="preserve">Tulos</w:t>
      </w:r>
    </w:p>
    <w:p>
      <w:r>
        <w:t xml:space="preserve">liike</w:t>
      </w:r>
    </w:p>
    <w:p>
      <w:r>
        <w:rPr>
          <w:b/>
        </w:rPr>
        <w:t xml:space="preserve">Tulos</w:t>
      </w:r>
    </w:p>
    <w:p>
      <w:r>
        <w:t xml:space="preserve">energia</w:t>
      </w:r>
    </w:p>
    <w:p>
      <w:r>
        <w:rPr>
          <w:b/>
        </w:rPr>
        <w:t xml:space="preserve">Esimerkki 8.2981</w:t>
      </w:r>
    </w:p>
    <w:p>
      <w:r>
        <w:t xml:space="preserve">Mikä auttaa työntämään sikiön ulos kohdusta synnytyksen aikana?</w:t>
      </w:r>
    </w:p>
    <w:p>
      <w:r>
        <w:rPr>
          <w:b/>
        </w:rPr>
        <w:t xml:space="preserve">Tulos</w:t>
      </w:r>
    </w:p>
    <w:p>
      <w:r>
        <w:t xml:space="preserve">rauhaset</w:t>
      </w:r>
    </w:p>
    <w:p>
      <w:r>
        <w:rPr>
          <w:b/>
        </w:rPr>
        <w:t xml:space="preserve">Tulos</w:t>
      </w:r>
    </w:p>
    <w:p>
      <w:r>
        <w:t xml:space="preserve">vapina</w:t>
      </w:r>
    </w:p>
    <w:p>
      <w:r>
        <w:rPr>
          <w:b/>
        </w:rPr>
        <w:t xml:space="preserve">Tulos</w:t>
      </w:r>
    </w:p>
    <w:p>
      <w:r>
        <w:t xml:space="preserve">Ravistelu</w:t>
      </w:r>
    </w:p>
    <w:p>
      <w:r>
        <w:rPr>
          <w:b/>
        </w:rPr>
        <w:t xml:space="preserve">Esimerkki 8.2982</w:t>
      </w:r>
    </w:p>
    <w:p>
      <w:r>
        <w:t xml:space="preserve">Mikä levittää sti:tä seksuaalisen kontaktin aikana?</w:t>
      </w:r>
    </w:p>
    <w:p>
      <w:r>
        <w:rPr>
          <w:b/>
        </w:rPr>
        <w:t xml:space="preserve">Tulos</w:t>
      </w:r>
    </w:p>
    <w:p>
      <w:r>
        <w:t xml:space="preserve">loiset</w:t>
      </w:r>
    </w:p>
    <w:p>
      <w:r>
        <w:rPr>
          <w:b/>
        </w:rPr>
        <w:t xml:space="preserve">Tulos</w:t>
      </w:r>
    </w:p>
    <w:p>
      <w:r>
        <w:t xml:space="preserve">veri</w:t>
      </w:r>
    </w:p>
    <w:p>
      <w:r>
        <w:rPr>
          <w:b/>
        </w:rPr>
        <w:t xml:space="preserve">Tulos</w:t>
      </w:r>
    </w:p>
    <w:p>
      <w:r>
        <w:t xml:space="preserve">virukset</w:t>
      </w:r>
    </w:p>
    <w:p>
      <w:r>
        <w:rPr>
          <w:b/>
        </w:rPr>
        <w:t xml:space="preserve">Esimerkki 8.2983</w:t>
      </w:r>
    </w:p>
    <w:p>
      <w:r>
        <w:t xml:space="preserve">Monet lasit kiteytyvät lopulta, jolloin ne haurastuvat, ja tämä?</w:t>
      </w:r>
    </w:p>
    <w:p>
      <w:r>
        <w:rPr>
          <w:b/>
        </w:rPr>
        <w:t xml:space="preserve">Tulos</w:t>
      </w:r>
    </w:p>
    <w:p>
      <w:r>
        <w:t xml:space="preserve">jauhemainen</w:t>
      </w:r>
    </w:p>
    <w:p>
      <w:r>
        <w:rPr>
          <w:b/>
        </w:rPr>
        <w:t xml:space="preserve">Tulos</w:t>
      </w:r>
    </w:p>
    <w:p>
      <w:r>
        <w:t xml:space="preserve">pehmeä</w:t>
      </w:r>
    </w:p>
    <w:p>
      <w:r>
        <w:rPr>
          <w:b/>
        </w:rPr>
        <w:t xml:space="preserve">Tulos</w:t>
      </w:r>
    </w:p>
    <w:p>
      <w:r>
        <w:t xml:space="preserve">sulaa</w:t>
      </w:r>
    </w:p>
    <w:p>
      <w:r>
        <w:rPr>
          <w:b/>
        </w:rPr>
        <w:t xml:space="preserve">Esimerkki 8.2984</w:t>
      </w:r>
    </w:p>
    <w:p>
      <w:r>
        <w:t xml:space="preserve">Miten kutsutaan epäorgaanisen aineen kierrätystä elävien organismien ja niiden ympäristön välillä?</w:t>
      </w:r>
    </w:p>
    <w:p>
      <w:r>
        <w:rPr>
          <w:b/>
        </w:rPr>
        <w:t xml:space="preserve">Tulos</w:t>
      </w:r>
    </w:p>
    <w:p>
      <w:r>
        <w:t xml:space="preserve">fosforin kierto</w:t>
      </w:r>
    </w:p>
    <w:p>
      <w:r>
        <w:rPr>
          <w:b/>
        </w:rPr>
        <w:t xml:space="preserve">Tulos</w:t>
      </w:r>
    </w:p>
    <w:p>
      <w:r>
        <w:t xml:space="preserve">ravinnekierto</w:t>
      </w:r>
    </w:p>
    <w:p>
      <w:r>
        <w:rPr>
          <w:b/>
        </w:rPr>
        <w:t xml:space="preserve">Tulos</w:t>
      </w:r>
    </w:p>
    <w:p>
      <w:r>
        <w:t xml:space="preserve">veden kiertokulku</w:t>
      </w:r>
    </w:p>
    <w:p>
      <w:r>
        <w:rPr>
          <w:b/>
        </w:rPr>
        <w:t xml:space="preserve">Esimerkki 8.2985</w:t>
      </w:r>
    </w:p>
    <w:p>
      <w:r>
        <w:t xml:space="preserve">Millaisia kiviä muodostuu jäähtyneestä magmasta tai laavasta?</w:t>
      </w:r>
    </w:p>
    <w:p>
      <w:r>
        <w:rPr>
          <w:b/>
        </w:rPr>
        <w:t xml:space="preserve">Tulos</w:t>
      </w:r>
    </w:p>
    <w:p>
      <w:r>
        <w:t xml:space="preserve">graniitti</w:t>
      </w:r>
    </w:p>
    <w:p>
      <w:r>
        <w:rPr>
          <w:b/>
        </w:rPr>
        <w:t xml:space="preserve">Tulos</w:t>
      </w:r>
    </w:p>
    <w:p>
      <w:r>
        <w:t xml:space="preserve">sedimentti</w:t>
      </w:r>
    </w:p>
    <w:p>
      <w:r>
        <w:rPr>
          <w:b/>
        </w:rPr>
        <w:t xml:space="preserve">Tulos</w:t>
      </w:r>
    </w:p>
    <w:p>
      <w:r>
        <w:t xml:space="preserve">metamorfinen</w:t>
      </w:r>
    </w:p>
    <w:p>
      <w:r>
        <w:rPr>
          <w:b/>
        </w:rPr>
        <w:t xml:space="preserve">Esimerkki 8.2986</w:t>
      </w:r>
    </w:p>
    <w:p>
      <w:r>
        <w:t xml:space="preserve">Mihin suuntaan lämpö virtaa aina kappaleiden läpi?</w:t>
      </w:r>
    </w:p>
    <w:p>
      <w:r>
        <w:rPr>
          <w:b/>
        </w:rPr>
        <w:t xml:space="preserve">Tulos</w:t>
      </w:r>
    </w:p>
    <w:p>
      <w:r>
        <w:t xml:space="preserve">matalalta korkealle</w:t>
      </w:r>
    </w:p>
    <w:p>
      <w:r>
        <w:rPr>
          <w:b/>
        </w:rPr>
        <w:t xml:space="preserve">Tulos</w:t>
      </w:r>
    </w:p>
    <w:p>
      <w:r>
        <w:t xml:space="preserve">viileämmästä kuumempaan</w:t>
      </w:r>
    </w:p>
    <w:p>
      <w:r>
        <w:rPr>
          <w:b/>
        </w:rPr>
        <w:t xml:space="preserve">Tulos</w:t>
      </w:r>
    </w:p>
    <w:p>
      <w:r>
        <w:t xml:space="preserve">vasemmalta oikealle</w:t>
      </w:r>
    </w:p>
    <w:p>
      <w:r>
        <w:rPr>
          <w:b/>
        </w:rPr>
        <w:t xml:space="preserve">Esimerkki 8.2987</w:t>
      </w:r>
    </w:p>
    <w:p>
      <w:r>
        <w:t xml:space="preserve">Mikä on kaksoissokerin nimi?</w:t>
      </w:r>
    </w:p>
    <w:p>
      <w:r>
        <w:rPr>
          <w:b/>
        </w:rPr>
        <w:t xml:space="preserve">Tulos</w:t>
      </w:r>
    </w:p>
    <w:p>
      <w:r>
        <w:t xml:space="preserve">monosakkaridit</w:t>
      </w:r>
    </w:p>
    <w:p>
      <w:r>
        <w:rPr>
          <w:b/>
        </w:rPr>
        <w:t xml:space="preserve">Tulos</w:t>
      </w:r>
    </w:p>
    <w:p>
      <w:r>
        <w:t xml:space="preserve">natriumia</w:t>
      </w:r>
    </w:p>
    <w:p>
      <w:r>
        <w:rPr>
          <w:b/>
        </w:rPr>
        <w:t xml:space="preserve">Tulos</w:t>
      </w:r>
    </w:p>
    <w:p>
      <w:r>
        <w:t xml:space="preserve">silikaatit</w:t>
      </w:r>
    </w:p>
    <w:p>
      <w:r>
        <w:rPr>
          <w:b/>
        </w:rPr>
        <w:t xml:space="preserve">Esimerkki 8.2988</w:t>
      </w:r>
    </w:p>
    <w:p>
      <w:r>
        <w:t xml:space="preserve">Mikä erityinen kromosomipari määrää vauvan sukupuolen?</w:t>
      </w:r>
    </w:p>
    <w:p>
      <w:r>
        <w:rPr>
          <w:b/>
        </w:rPr>
        <w:t xml:space="preserve">Tulos</w:t>
      </w:r>
    </w:p>
    <w:p>
      <w:r>
        <w:t xml:space="preserve">diploidiset kromosomit</w:t>
      </w:r>
    </w:p>
    <w:p>
      <w:r>
        <w:rPr>
          <w:b/>
        </w:rPr>
        <w:t xml:space="preserve">Tulos</w:t>
      </w:r>
    </w:p>
    <w:p>
      <w:r>
        <w:t xml:space="preserve">sisarkromatidit</w:t>
      </w:r>
    </w:p>
    <w:p>
      <w:r>
        <w:rPr>
          <w:b/>
        </w:rPr>
        <w:t xml:space="preserve">Tulos</w:t>
      </w:r>
    </w:p>
    <w:p>
      <w:r>
        <w:t xml:space="preserve">heijastuskromosomit</w:t>
      </w:r>
    </w:p>
    <w:p>
      <w:r>
        <w:rPr>
          <w:b/>
        </w:rPr>
        <w:t xml:space="preserve">Esimerkki 8.2989</w:t>
      </w:r>
    </w:p>
    <w:p>
      <w:r>
        <w:t xml:space="preserve">Mitä näet, jos katsot tähteä prisman läpi?</w:t>
      </w:r>
    </w:p>
    <w:p>
      <w:r>
        <w:rPr>
          <w:b/>
        </w:rPr>
        <w:t xml:space="preserve">Tulos</w:t>
      </w:r>
    </w:p>
    <w:p>
      <w:r>
        <w:t xml:space="preserve">kaleidoskooppi</w:t>
      </w:r>
    </w:p>
    <w:p>
      <w:r>
        <w:rPr>
          <w:b/>
        </w:rPr>
        <w:t xml:space="preserve">Tulos</w:t>
      </w:r>
    </w:p>
    <w:p>
      <w:r>
        <w:t xml:space="preserve">sateenkaari</w:t>
      </w:r>
    </w:p>
    <w:p>
      <w:r>
        <w:rPr>
          <w:b/>
        </w:rPr>
        <w:t xml:space="preserve">Tulos</w:t>
      </w:r>
    </w:p>
    <w:p>
      <w:r>
        <w:t xml:space="preserve">paikat</w:t>
      </w:r>
    </w:p>
    <w:p>
      <w:r>
        <w:rPr>
          <w:b/>
        </w:rPr>
        <w:t xml:space="preserve">Esimerkki 8.2990</w:t>
      </w:r>
    </w:p>
    <w:p>
      <w:r>
        <w:t xml:space="preserve">Ribosyymit ovat rna-molekyylejä, jotka katalysoivat mitä?</w:t>
      </w:r>
    </w:p>
    <w:p>
      <w:r>
        <w:rPr>
          <w:b/>
        </w:rPr>
        <w:t xml:space="preserve">Tulos</w:t>
      </w:r>
    </w:p>
    <w:p>
      <w:r>
        <w:t xml:space="preserve">nestemäiset reaktiot</w:t>
      </w:r>
    </w:p>
    <w:p>
      <w:r>
        <w:rPr>
          <w:b/>
        </w:rPr>
        <w:t xml:space="preserve">Tulos</w:t>
      </w:r>
    </w:p>
    <w:p>
      <w:r>
        <w:t xml:space="preserve">hormonaaliset reaktiot</w:t>
      </w:r>
    </w:p>
    <w:p>
      <w:r>
        <w:rPr>
          <w:b/>
        </w:rPr>
        <w:t xml:space="preserve">Tulos</w:t>
      </w:r>
    </w:p>
    <w:p>
      <w:r>
        <w:t xml:space="preserve">proteiinimolekyylit</w:t>
      </w:r>
    </w:p>
    <w:p>
      <w:r>
        <w:rPr>
          <w:b/>
        </w:rPr>
        <w:t xml:space="preserve">Esimerkki 8.2991</w:t>
      </w:r>
    </w:p>
    <w:p>
      <w:r>
        <w:t xml:space="preserve">Vitamiinit ovat orgaanisia yhdisteitä, jotka ovat välttämättömiä hyvin pieninä määrinä normaalin mitä?</w:t>
      </w:r>
    </w:p>
    <w:p>
      <w:r>
        <w:rPr>
          <w:b/>
        </w:rPr>
        <w:t xml:space="preserve">Tulos</w:t>
      </w:r>
    </w:p>
    <w:p>
      <w:r>
        <w:t xml:space="preserve">hengitys</w:t>
      </w:r>
    </w:p>
    <w:p>
      <w:r>
        <w:rPr>
          <w:b/>
        </w:rPr>
        <w:t xml:space="preserve">Tulos</w:t>
      </w:r>
    </w:p>
    <w:p>
      <w:r>
        <w:t xml:space="preserve">pigmentit</w:t>
      </w:r>
    </w:p>
    <w:p>
      <w:r>
        <w:rPr>
          <w:b/>
        </w:rPr>
        <w:t xml:space="preserve">Tulos</w:t>
      </w:r>
    </w:p>
    <w:p>
      <w:r>
        <w:t xml:space="preserve">kalsium</w:t>
      </w:r>
    </w:p>
    <w:p>
      <w:r>
        <w:rPr>
          <w:b/>
        </w:rPr>
        <w:t xml:space="preserve">Esimerkki 8.2992</w:t>
      </w:r>
    </w:p>
    <w:p>
      <w:r>
        <w:t xml:space="preserve">Jotkin mikro-organismit voivat pilkkoa selluloosaa ja hajottaa sen mihin?</w:t>
      </w:r>
    </w:p>
    <w:p>
      <w:r>
        <w:rPr>
          <w:b/>
        </w:rPr>
        <w:t xml:space="preserve">Tulos</w:t>
      </w:r>
    </w:p>
    <w:p>
      <w:r>
        <w:t xml:space="preserve">glukoosipolymeerit</w:t>
      </w:r>
    </w:p>
    <w:p>
      <w:r>
        <w:rPr>
          <w:b/>
        </w:rPr>
        <w:t xml:space="preserve">Tulos</w:t>
      </w:r>
    </w:p>
    <w:p>
      <w:r>
        <w:t xml:space="preserve">fruktoosipolymeerit</w:t>
      </w:r>
    </w:p>
    <w:p>
      <w:r>
        <w:rPr>
          <w:b/>
        </w:rPr>
        <w:t xml:space="preserve">Tulos</w:t>
      </w:r>
    </w:p>
    <w:p>
      <w:r>
        <w:t xml:space="preserve">fruktoosimonomeerit</w:t>
      </w:r>
    </w:p>
    <w:p>
      <w:r>
        <w:rPr>
          <w:b/>
        </w:rPr>
        <w:t xml:space="preserve">Esimerkki 8.2993</w:t>
      </w:r>
    </w:p>
    <w:p>
      <w:r>
        <w:t xml:space="preserve">Kun havaittiin, että astronautit menettivät luumassaa, kun painovoima ei painanut luita, millainen liikunta tarjosi vastalääkettä?</w:t>
      </w:r>
    </w:p>
    <w:p>
      <w:r>
        <w:rPr>
          <w:b/>
        </w:rPr>
        <w:t xml:space="preserve">Tulos</w:t>
      </w:r>
    </w:p>
    <w:p>
      <w:r>
        <w:t xml:space="preserve">aerobinen</w:t>
      </w:r>
    </w:p>
    <w:p>
      <w:r>
        <w:rPr>
          <w:b/>
        </w:rPr>
        <w:t xml:space="preserve">Tulos</w:t>
      </w:r>
    </w:p>
    <w:p>
      <w:r>
        <w:t xml:space="preserve">anaerobinen</w:t>
      </w:r>
    </w:p>
    <w:p>
      <w:r>
        <w:rPr>
          <w:b/>
        </w:rPr>
        <w:t xml:space="preserve">Tulos</w:t>
      </w:r>
    </w:p>
    <w:p>
      <w:r>
        <w:t xml:space="preserve">istumatyö</w:t>
      </w:r>
    </w:p>
    <w:p>
      <w:r>
        <w:rPr>
          <w:b/>
        </w:rPr>
        <w:t xml:space="preserve">Esimerkki 8.2994</w:t>
      </w:r>
    </w:p>
    <w:p>
      <w:r>
        <w:t xml:space="preserve">Suurin osa elävien olentojen käyttämästä energiasta tulee joko suoraan tai välillisesti mistä?</w:t>
      </w:r>
    </w:p>
    <w:p>
      <w:r>
        <w:rPr>
          <w:b/>
        </w:rPr>
        <w:t xml:space="preserve">Tulos</w:t>
      </w:r>
    </w:p>
    <w:p>
      <w:r>
        <w:t xml:space="preserve">kasvit</w:t>
      </w:r>
    </w:p>
    <w:p>
      <w:r>
        <w:rPr>
          <w:b/>
        </w:rPr>
        <w:t xml:space="preserve">Tulos</w:t>
      </w:r>
    </w:p>
    <w:p>
      <w:r>
        <w:t xml:space="preserve">kuu</w:t>
      </w:r>
    </w:p>
    <w:p>
      <w:r>
        <w:rPr>
          <w:b/>
        </w:rPr>
        <w:t xml:space="preserve">Tulos</w:t>
      </w:r>
    </w:p>
    <w:p>
      <w:r>
        <w:t xml:space="preserve">maaperä</w:t>
      </w:r>
    </w:p>
    <w:p>
      <w:r>
        <w:rPr>
          <w:b/>
        </w:rPr>
        <w:t xml:space="preserve">Esimerkki 8.2995</w:t>
      </w:r>
    </w:p>
    <w:p>
      <w:r>
        <w:t xml:space="preserve">Keuhkovaltimo kuljettaa hapetonta verta keuhkoihin tästä?</w:t>
      </w:r>
    </w:p>
    <w:p>
      <w:r>
        <w:rPr>
          <w:b/>
        </w:rPr>
        <w:t xml:space="preserve">Tulos</w:t>
      </w:r>
    </w:p>
    <w:p>
      <w:r>
        <w:t xml:space="preserve">jalat</w:t>
      </w:r>
    </w:p>
    <w:p>
      <w:r>
        <w:rPr>
          <w:b/>
        </w:rPr>
        <w:t xml:space="preserve">Tulos</w:t>
      </w:r>
    </w:p>
    <w:p>
      <w:r>
        <w:t xml:space="preserve">virtsarakon</w:t>
      </w:r>
    </w:p>
    <w:p>
      <w:r>
        <w:rPr>
          <w:b/>
        </w:rPr>
        <w:t xml:space="preserve">Tulos</w:t>
      </w:r>
    </w:p>
    <w:p>
      <w:r>
        <w:t xml:space="preserve">aivot</w:t>
      </w:r>
    </w:p>
    <w:p>
      <w:r>
        <w:rPr>
          <w:b/>
        </w:rPr>
        <w:t xml:space="preserve">Esimerkki 8.2996</w:t>
      </w:r>
    </w:p>
    <w:p>
      <w:r>
        <w:t xml:space="preserve">Minkälainen lihas vastaa onttojen elinten supistumisesta?</w:t>
      </w:r>
    </w:p>
    <w:p>
      <w:r>
        <w:rPr>
          <w:b/>
        </w:rPr>
        <w:t xml:space="preserve">Tulos</w:t>
      </w:r>
    </w:p>
    <w:p>
      <w:r>
        <w:t xml:space="preserve">mikrolihas</w:t>
      </w:r>
    </w:p>
    <w:p>
      <w:r>
        <w:rPr>
          <w:b/>
        </w:rPr>
        <w:t xml:space="preserve">Tulos</w:t>
      </w:r>
    </w:p>
    <w:p>
      <w:r>
        <w:t xml:space="preserve">kova lihas</w:t>
      </w:r>
    </w:p>
    <w:p>
      <w:r>
        <w:rPr>
          <w:b/>
        </w:rPr>
        <w:t xml:space="preserve">Tulos</w:t>
      </w:r>
    </w:p>
    <w:p>
      <w:r>
        <w:t xml:space="preserve">karkea lihas</w:t>
      </w:r>
    </w:p>
    <w:p>
      <w:r>
        <w:rPr>
          <w:b/>
        </w:rPr>
        <w:t xml:space="preserve">Esimerkki 8.2997</w:t>
      </w:r>
    </w:p>
    <w:p>
      <w:r>
        <w:t xml:space="preserve">Osterit vaativat tietyn vähimmäispopulaatiotiheyden, koska niiden on oltava lähekkäin voidakseen tehdä tämän?</w:t>
      </w:r>
    </w:p>
    <w:p>
      <w:r>
        <w:rPr>
          <w:b/>
        </w:rPr>
        <w:t xml:space="preserve">Tulos</w:t>
      </w:r>
    </w:p>
    <w:p>
      <w:r>
        <w:t xml:space="preserve">kerrotaan</w:t>
      </w:r>
    </w:p>
    <w:p>
      <w:r>
        <w:rPr>
          <w:b/>
        </w:rPr>
        <w:t xml:space="preserve">Tulos</w:t>
      </w:r>
    </w:p>
    <w:p>
      <w:r>
        <w:t xml:space="preserve">kopioi</w:t>
      </w:r>
    </w:p>
    <w:p>
      <w:r>
        <w:rPr>
          <w:b/>
        </w:rPr>
        <w:t xml:space="preserve">Tulos</w:t>
      </w:r>
    </w:p>
    <w:p>
      <w:r>
        <w:t xml:space="preserve">syöttö</w:t>
      </w:r>
    </w:p>
    <w:p>
      <w:r>
        <w:rPr>
          <w:b/>
        </w:rPr>
        <w:t xml:space="preserve">Esimerkki 8.2998</w:t>
      </w:r>
    </w:p>
    <w:p>
      <w:r>
        <w:t xml:space="preserve">Vesi on liuotin liuoksissa, joita kutsutaan hapoiksi ja?</w:t>
      </w:r>
    </w:p>
    <w:p>
      <w:r>
        <w:rPr>
          <w:b/>
        </w:rPr>
        <w:t xml:space="preserve">Tulos</w:t>
      </w:r>
    </w:p>
    <w:p>
      <w:r>
        <w:t xml:space="preserve">proteiinit</w:t>
      </w:r>
    </w:p>
    <w:p>
      <w:r>
        <w:rPr>
          <w:b/>
        </w:rPr>
        <w:t xml:space="preserve">Tulos</w:t>
      </w:r>
    </w:p>
    <w:p>
      <w:r>
        <w:t xml:space="preserve">emäkset</w:t>
      </w:r>
    </w:p>
    <w:p>
      <w:r>
        <w:rPr>
          <w:b/>
        </w:rPr>
        <w:t xml:space="preserve">Tulos</w:t>
      </w:r>
    </w:p>
    <w:p>
      <w:r>
        <w:t xml:space="preserve">ravintoaineet</w:t>
      </w:r>
    </w:p>
    <w:p>
      <w:r>
        <w:rPr>
          <w:b/>
        </w:rPr>
        <w:t xml:space="preserve">Esimerkki 8.2999</w:t>
      </w:r>
    </w:p>
    <w:p>
      <w:r>
        <w:t xml:space="preserve">Minkälainen virtaus kuljettaa lämmintä ilmaa ympäröivistä kivistä eläimen kehoon?</w:t>
      </w:r>
    </w:p>
    <w:p>
      <w:r>
        <w:rPr>
          <w:b/>
        </w:rPr>
        <w:t xml:space="preserve">Tulos</w:t>
      </w:r>
    </w:p>
    <w:p>
      <w:r>
        <w:t xml:space="preserve">sähköinen</w:t>
      </w:r>
    </w:p>
    <w:p>
      <w:r>
        <w:rPr>
          <w:b/>
        </w:rPr>
        <w:t xml:space="preserve">Tulos</w:t>
      </w:r>
    </w:p>
    <w:p>
      <w:r>
        <w:t xml:space="preserve">ilmanvaihto</w:t>
      </w:r>
    </w:p>
    <w:p>
      <w:r>
        <w:rPr>
          <w:b/>
        </w:rPr>
        <w:t xml:space="preserve">Tulos</w:t>
      </w:r>
    </w:p>
    <w:p>
      <w:r>
        <w:t xml:space="preserve">säteily</w:t>
      </w:r>
    </w:p>
    <w:p>
      <w:r>
        <w:rPr>
          <w:b/>
        </w:rPr>
        <w:t xml:space="preserve">Esimerkki 8.3000</w:t>
      </w:r>
    </w:p>
    <w:p>
      <w:r>
        <w:t xml:space="preserve">Mikä säätelee homeostaasia ja eloonjäämisen peruskäyttäytymistä?</w:t>
      </w:r>
    </w:p>
    <w:p>
      <w:r>
        <w:rPr>
          <w:b/>
        </w:rPr>
        <w:t xml:space="preserve">Tulos</w:t>
      </w:r>
    </w:p>
    <w:p>
      <w:r>
        <w:t xml:space="preserve">hippokampus</w:t>
      </w:r>
    </w:p>
    <w:p>
      <w:r>
        <w:rPr>
          <w:b/>
        </w:rPr>
        <w:t xml:space="preserve">Tulos</w:t>
      </w:r>
    </w:p>
    <w:p>
      <w:r>
        <w:t xml:space="preserve">mitoosi</w:t>
      </w:r>
    </w:p>
    <w:p>
      <w:r>
        <w:rPr>
          <w:b/>
        </w:rPr>
        <w:t xml:space="preserve">Tulos</w:t>
      </w:r>
    </w:p>
    <w:p>
      <w:r>
        <w:t xml:space="preserve">solukalvo</w:t>
      </w:r>
    </w:p>
    <w:p>
      <w:r>
        <w:rPr>
          <w:b/>
        </w:rPr>
        <w:t xml:space="preserve">Esimerkki 8.3001</w:t>
      </w:r>
    </w:p>
    <w:p>
      <w:r>
        <w:t xml:space="preserve">Mikä on epänormaali solujen massa, joka jakautuu väärin?</w:t>
      </w:r>
    </w:p>
    <w:p>
      <w:r>
        <w:rPr>
          <w:b/>
        </w:rPr>
        <w:t xml:space="preserve">Tulos</w:t>
      </w:r>
    </w:p>
    <w:p>
      <w:r>
        <w:t xml:space="preserve">kuoppia</w:t>
      </w:r>
    </w:p>
    <w:p>
      <w:r>
        <w:rPr>
          <w:b/>
        </w:rPr>
        <w:t xml:space="preserve">Tulos</w:t>
      </w:r>
    </w:p>
    <w:p>
      <w:r>
        <w:t xml:space="preserve">liitteet</w:t>
      </w:r>
    </w:p>
    <w:p>
      <w:r>
        <w:rPr>
          <w:b/>
        </w:rPr>
        <w:t xml:space="preserve">Tulos</w:t>
      </w:r>
    </w:p>
    <w:p>
      <w:r>
        <w:t xml:space="preserve">molaarit</w:t>
      </w:r>
    </w:p>
    <w:p>
      <w:r>
        <w:rPr>
          <w:b/>
        </w:rPr>
        <w:t xml:space="preserve">Esimerkki 8.3002</w:t>
      </w:r>
    </w:p>
    <w:p>
      <w:r>
        <w:t xml:space="preserve">Toisin kuin kuitu- tai rustonivelissä, minkä niveltyypin nivelpinnat eivät ole suoraan yhteydessä toisiinsa kuituisella sidekudoksella tai rustolla?</w:t>
      </w:r>
    </w:p>
    <w:p>
      <w:r>
        <w:rPr>
          <w:b/>
        </w:rPr>
        <w:t xml:space="preserve">Tulos</w:t>
      </w:r>
    </w:p>
    <w:p>
      <w:r>
        <w:t xml:space="preserve">proksimaalinen nivel</w:t>
      </w:r>
    </w:p>
    <w:p>
      <w:r>
        <w:rPr>
          <w:b/>
        </w:rPr>
        <w:t xml:space="preserve">Tulos</w:t>
      </w:r>
    </w:p>
    <w:p>
      <w:r>
        <w:t xml:space="preserve">polvinivel</w:t>
      </w:r>
    </w:p>
    <w:p>
      <w:r>
        <w:rPr>
          <w:b/>
        </w:rPr>
        <w:t xml:space="preserve">Tulos</w:t>
      </w:r>
    </w:p>
    <w:p>
      <w:r>
        <w:t xml:space="preserve">polymeeriliitos</w:t>
      </w:r>
    </w:p>
    <w:p>
      <w:r>
        <w:rPr>
          <w:b/>
        </w:rPr>
        <w:t xml:space="preserve">Esimerkki 8.3003</w:t>
      </w:r>
    </w:p>
    <w:p>
      <w:r>
        <w:t xml:space="preserve">Toissijaiset epäpuhtaudet muodostuvat kemiallisista reaktioista, joita tapahtuu, kun epäpuhtaudet altistuvat mille?</w:t>
      </w:r>
    </w:p>
    <w:p>
      <w:r>
        <w:rPr>
          <w:b/>
        </w:rPr>
        <w:t xml:space="preserve">Tulos</w:t>
      </w:r>
    </w:p>
    <w:p>
      <w:r>
        <w:t xml:space="preserve">ihmiset</w:t>
      </w:r>
    </w:p>
    <w:p>
      <w:r>
        <w:rPr>
          <w:b/>
        </w:rPr>
        <w:t xml:space="preserve">Tulos</w:t>
      </w:r>
    </w:p>
    <w:p>
      <w:r>
        <w:t xml:space="preserve">vesi</w:t>
      </w:r>
    </w:p>
    <w:p>
      <w:r>
        <w:rPr>
          <w:b/>
        </w:rPr>
        <w:t xml:space="preserve">Tulos</w:t>
      </w:r>
    </w:p>
    <w:p>
      <w:r>
        <w:t xml:space="preserve">ilma</w:t>
      </w:r>
    </w:p>
    <w:p>
      <w:r>
        <w:rPr>
          <w:b/>
        </w:rPr>
        <w:t xml:space="preserve">Esimerkki 8.3004</w:t>
      </w:r>
    </w:p>
    <w:p>
      <w:r>
        <w:t xml:space="preserve">Mikä ottaa sekä säiliön muodon että tilavuuden?</w:t>
      </w:r>
    </w:p>
    <w:p>
      <w:r>
        <w:rPr>
          <w:b/>
        </w:rPr>
        <w:t xml:space="preserve">Tulos</w:t>
      </w:r>
    </w:p>
    <w:p>
      <w:r>
        <w:t xml:space="preserve">kiinteät aineet</w:t>
      </w:r>
    </w:p>
    <w:p>
      <w:r>
        <w:rPr>
          <w:b/>
        </w:rPr>
        <w:t xml:space="preserve">Tulos</w:t>
      </w:r>
    </w:p>
    <w:p>
      <w:r>
        <w:t xml:space="preserve">kudokset</w:t>
      </w:r>
    </w:p>
    <w:p>
      <w:r>
        <w:rPr>
          <w:b/>
        </w:rPr>
        <w:t xml:space="preserve">Tulos</w:t>
      </w:r>
    </w:p>
    <w:p>
      <w:r>
        <w:t xml:space="preserve">nesteet</w:t>
      </w:r>
    </w:p>
    <w:p>
      <w:r>
        <w:rPr>
          <w:b/>
        </w:rPr>
        <w:t xml:space="preserve">Esimerkki 8.3005</w:t>
      </w:r>
    </w:p>
    <w:p>
      <w:r>
        <w:t xml:space="preserve">Mikä on termi galaksille, joka on pyörivä tähtien ja pölyn kiekko?</w:t>
      </w:r>
    </w:p>
    <w:p>
      <w:r>
        <w:rPr>
          <w:b/>
        </w:rPr>
        <w:t xml:space="preserve">Tulos</w:t>
      </w:r>
    </w:p>
    <w:p>
      <w:r>
        <w:t xml:space="preserve">kosminen galaksi</w:t>
      </w:r>
    </w:p>
    <w:p>
      <w:r>
        <w:rPr>
          <w:b/>
        </w:rPr>
        <w:t xml:space="preserve">Tulos</w:t>
      </w:r>
    </w:p>
    <w:p>
      <w:r>
        <w:t xml:space="preserve">tähtisumu</w:t>
      </w:r>
    </w:p>
    <w:p>
      <w:r>
        <w:rPr>
          <w:b/>
        </w:rPr>
        <w:t xml:space="preserve">Tulos</w:t>
      </w:r>
    </w:p>
    <w:p>
      <w:r>
        <w:t xml:space="preserve">Linnunrata</w:t>
      </w:r>
    </w:p>
    <w:p>
      <w:r>
        <w:rPr>
          <w:b/>
        </w:rPr>
        <w:t xml:space="preserve">Esimerkki 8.3006</w:t>
      </w:r>
    </w:p>
    <w:p>
      <w:r>
        <w:t xml:space="preserve">Miten ihmiset oppivat käyttäytymistä?</w:t>
      </w:r>
    </w:p>
    <w:p>
      <w:r>
        <w:rPr>
          <w:b/>
        </w:rPr>
        <w:t xml:space="preserve">Tulos</w:t>
      </w:r>
    </w:p>
    <w:p>
      <w:r>
        <w:t xml:space="preserve">Auraalinen paine</w:t>
      </w:r>
    </w:p>
    <w:p>
      <w:r>
        <w:rPr>
          <w:b/>
        </w:rPr>
        <w:t xml:space="preserve">Tulos</w:t>
      </w:r>
    </w:p>
    <w:p>
      <w:r>
        <w:t xml:space="preserve">Sanallinen painostus</w:t>
      </w:r>
    </w:p>
    <w:p>
      <w:r>
        <w:rPr>
          <w:b/>
        </w:rPr>
        <w:t xml:space="preserve">Tulos</w:t>
      </w:r>
    </w:p>
    <w:p>
      <w:r>
        <w:t xml:space="preserve">paine</w:t>
      </w:r>
    </w:p>
    <w:p>
      <w:r>
        <w:rPr>
          <w:b/>
        </w:rPr>
        <w:t xml:space="preserve">Esimerkki 8.3007</w:t>
      </w:r>
    </w:p>
    <w:p>
      <w:r>
        <w:t xml:space="preserve">Mikä on toinen termi suomumatoille?</w:t>
      </w:r>
    </w:p>
    <w:p>
      <w:r>
        <w:rPr>
          <w:b/>
        </w:rPr>
        <w:t xml:space="preserve">Tulos</w:t>
      </w:r>
    </w:p>
    <w:p>
      <w:r>
        <w:t xml:space="preserve">trichina</w:t>
      </w:r>
    </w:p>
    <w:p>
      <w:r>
        <w:rPr>
          <w:b/>
        </w:rPr>
        <w:t xml:space="preserve">Tulos</w:t>
      </w:r>
    </w:p>
    <w:p>
      <w:r>
        <w:t xml:space="preserve">wormidanopis</w:t>
      </w:r>
    </w:p>
    <w:p>
      <w:r>
        <w:rPr>
          <w:b/>
        </w:rPr>
        <w:t xml:space="preserve">Tulos</w:t>
      </w:r>
    </w:p>
    <w:p>
      <w:r>
        <w:t xml:space="preserve">spirogyra</w:t>
      </w:r>
    </w:p>
    <w:p>
      <w:r>
        <w:rPr>
          <w:b/>
        </w:rPr>
        <w:t xml:space="preserve">Esimerkki 8.3008</w:t>
      </w:r>
    </w:p>
    <w:p>
      <w:r>
        <w:t xml:space="preserve">Mitä kohti pohjoisella pallonpuoliskolla pohjoisnapa kallistuu kesällä?</w:t>
      </w:r>
    </w:p>
    <w:p>
      <w:r>
        <w:rPr>
          <w:b/>
        </w:rPr>
        <w:t xml:space="preserve">Tulos</w:t>
      </w:r>
    </w:p>
    <w:p>
      <w:r>
        <w:t xml:space="preserve">kuu</w:t>
      </w:r>
    </w:p>
    <w:p>
      <w:r>
        <w:rPr>
          <w:b/>
        </w:rPr>
        <w:t xml:space="preserve">Tulos</w:t>
      </w:r>
    </w:p>
    <w:p>
      <w:r>
        <w:t xml:space="preserve">Pohjantähti</w:t>
      </w:r>
    </w:p>
    <w:p>
      <w:r>
        <w:rPr>
          <w:b/>
        </w:rPr>
        <w:t xml:space="preserve">Tulos</w:t>
      </w:r>
    </w:p>
    <w:p>
      <w:r>
        <w:t xml:space="preserve">horizon</w:t>
      </w:r>
    </w:p>
    <w:p>
      <w:r>
        <w:rPr>
          <w:b/>
        </w:rPr>
        <w:t xml:space="preserve">Esimerkki 8.3009</w:t>
      </w:r>
    </w:p>
    <w:p>
      <w:r>
        <w:t xml:space="preserve">Nimeä prosessi, jossa jätteet poistuvat elimistöstä.</w:t>
      </w:r>
    </w:p>
    <w:p>
      <w:r>
        <w:rPr>
          <w:b/>
        </w:rPr>
        <w:t xml:space="preserve">Tulos</w:t>
      </w:r>
    </w:p>
    <w:p>
      <w:r>
        <w:t xml:space="preserve">suodatus</w:t>
      </w:r>
    </w:p>
    <w:p>
      <w:r>
        <w:rPr>
          <w:b/>
        </w:rPr>
        <w:t xml:space="preserve">Tulos</w:t>
      </w:r>
    </w:p>
    <w:p>
      <w:r>
        <w:t xml:space="preserve">ehtyminen</w:t>
      </w:r>
    </w:p>
    <w:p>
      <w:r>
        <w:rPr>
          <w:b/>
        </w:rPr>
        <w:t xml:space="preserve">Tulos</w:t>
      </w:r>
    </w:p>
    <w:p>
      <w:r>
        <w:t xml:space="preserve">hajoaminen</w:t>
      </w:r>
    </w:p>
    <w:p>
      <w:r>
        <w:rPr>
          <w:b/>
        </w:rPr>
        <w:t xml:space="preserve">Esimerkki 8.3010</w:t>
      </w:r>
    </w:p>
    <w:p>
      <w:r>
        <w:t xml:space="preserve">Millaiset tiet ja pysäköintialueet estävät sadeveden imeytymisen maahan?</w:t>
      </w:r>
    </w:p>
    <w:p>
      <w:r>
        <w:rPr>
          <w:b/>
        </w:rPr>
        <w:t xml:space="preserve">Tulos</w:t>
      </w:r>
    </w:p>
    <w:p>
      <w:r>
        <w:t xml:space="preserve">sora</w:t>
      </w:r>
    </w:p>
    <w:p>
      <w:r>
        <w:rPr>
          <w:b/>
        </w:rPr>
        <w:t xml:space="preserve">Tulos</w:t>
      </w:r>
    </w:p>
    <w:p>
      <w:r>
        <w:t xml:space="preserve">tummennettu</w:t>
      </w:r>
    </w:p>
    <w:p>
      <w:r>
        <w:rPr>
          <w:b/>
        </w:rPr>
        <w:t xml:space="preserve">Tulos</w:t>
      </w:r>
    </w:p>
    <w:p>
      <w:r>
        <w:t xml:space="preserve">lika</w:t>
      </w:r>
    </w:p>
    <w:p>
      <w:r>
        <w:rPr>
          <w:b/>
        </w:rPr>
        <w:t xml:space="preserve">Esimerkki 8.3011</w:t>
      </w:r>
    </w:p>
    <w:p>
      <w:r>
        <w:t xml:space="preserve">Missä biokemialliset reaktiot tapahtuvat?</w:t>
      </w:r>
    </w:p>
    <w:p>
      <w:r>
        <w:rPr>
          <w:b/>
        </w:rPr>
        <w:t xml:space="preserve">Tulos</w:t>
      </w:r>
    </w:p>
    <w:p>
      <w:r>
        <w:t xml:space="preserve">solujen välillä</w:t>
      </w:r>
    </w:p>
    <w:p>
      <w:r>
        <w:rPr>
          <w:b/>
        </w:rPr>
        <w:t xml:space="preserve">Tulos</w:t>
      </w:r>
    </w:p>
    <w:p>
      <w:r>
        <w:t xml:space="preserve">atomeina</w:t>
      </w:r>
    </w:p>
    <w:p>
      <w:r>
        <w:rPr>
          <w:b/>
        </w:rPr>
        <w:t xml:space="preserve">Tulos</w:t>
      </w:r>
    </w:p>
    <w:p>
      <w:r>
        <w:t xml:space="preserve">solujen ulkopuolella</w:t>
      </w:r>
    </w:p>
    <w:p>
      <w:r>
        <w:rPr>
          <w:b/>
        </w:rPr>
        <w:t xml:space="preserve">Esimerkki 8.3012</w:t>
      </w:r>
    </w:p>
    <w:p>
      <w:r>
        <w:t xml:space="preserve">Miksi kutsutaan kasveja, jotka kasvavat siellä, missä niitä ei haluta?</w:t>
      </w:r>
    </w:p>
    <w:p>
      <w:r>
        <w:rPr>
          <w:b/>
        </w:rPr>
        <w:t xml:space="preserve">Tulos</w:t>
      </w:r>
    </w:p>
    <w:p>
      <w:r>
        <w:t xml:space="preserve">ruohot</w:t>
      </w:r>
    </w:p>
    <w:p>
      <w:r>
        <w:rPr>
          <w:b/>
        </w:rPr>
        <w:t xml:space="preserve">Tulos</w:t>
      </w:r>
    </w:p>
    <w:p>
      <w:r>
        <w:t xml:space="preserve">pensaat</w:t>
      </w:r>
    </w:p>
    <w:p>
      <w:r>
        <w:rPr>
          <w:b/>
        </w:rPr>
        <w:t xml:space="preserve">Tulos</w:t>
      </w:r>
    </w:p>
    <w:p>
      <w:r>
        <w:t xml:space="preserve">ruoko</w:t>
      </w:r>
    </w:p>
    <w:p>
      <w:r>
        <w:rPr>
          <w:b/>
        </w:rPr>
        <w:t xml:space="preserve">Esimerkki 8.3013</w:t>
      </w:r>
    </w:p>
    <w:p>
      <w:r>
        <w:t xml:space="preserve">Mitkä ovat diabeteksen kaksi päätyyppiä?</w:t>
      </w:r>
    </w:p>
    <w:p>
      <w:r>
        <w:rPr>
          <w:b/>
        </w:rPr>
        <w:t xml:space="preserve">Tulos</w:t>
      </w:r>
    </w:p>
    <w:p>
      <w:r>
        <w:t xml:space="preserve">tyyppi 0, 1</w:t>
      </w:r>
    </w:p>
    <w:p>
      <w:r>
        <w:rPr>
          <w:b/>
        </w:rPr>
        <w:t xml:space="preserve">Tulos</w:t>
      </w:r>
    </w:p>
    <w:p>
      <w:r>
        <w:t xml:space="preserve">tyyppi a, b</w:t>
      </w:r>
    </w:p>
    <w:p>
      <w:r>
        <w:rPr>
          <w:b/>
        </w:rPr>
        <w:t xml:space="preserve">Tulos</w:t>
      </w:r>
    </w:p>
    <w:p>
      <w:r>
        <w:t xml:space="preserve">tyyppi 3, 4</w:t>
      </w:r>
    </w:p>
    <w:p>
      <w:r>
        <w:rPr>
          <w:b/>
        </w:rPr>
        <w:t xml:space="preserve">Esimerkki 8.3014</w:t>
      </w:r>
    </w:p>
    <w:p>
      <w:r>
        <w:t xml:space="preserve">Minkä tyyppisiä järjestelmiä ovat esimerkiksi luusto ja lihaksisto?</w:t>
      </w:r>
    </w:p>
    <w:p>
      <w:r>
        <w:rPr>
          <w:b/>
        </w:rPr>
        <w:t xml:space="preserve">Tulos</w:t>
      </w:r>
    </w:p>
    <w:p>
      <w:r>
        <w:t xml:space="preserve">sisäinen järjestelmä</w:t>
      </w:r>
    </w:p>
    <w:p>
      <w:r>
        <w:rPr>
          <w:b/>
        </w:rPr>
        <w:t xml:space="preserve">Tulos</w:t>
      </w:r>
    </w:p>
    <w:p>
      <w:r>
        <w:t xml:space="preserve">sisäjärjestelmä</w:t>
      </w:r>
    </w:p>
    <w:p>
      <w:r>
        <w:rPr>
          <w:b/>
        </w:rPr>
        <w:t xml:space="preserve">Tulos</w:t>
      </w:r>
    </w:p>
    <w:p>
      <w:r>
        <w:t xml:space="preserve">kuorijärjestelmä</w:t>
      </w:r>
    </w:p>
    <w:p>
      <w:r>
        <w:rPr>
          <w:b/>
        </w:rPr>
        <w:t xml:space="preserve">Esimerkki 8.3015</w:t>
      </w:r>
    </w:p>
    <w:p>
      <w:r>
        <w:t xml:space="preserve">Millä nimellä kutsutaan organelleja, joissa proteiineja valmistetaan proteiinisynteesin aikana?</w:t>
      </w:r>
    </w:p>
    <w:p>
      <w:r>
        <w:rPr>
          <w:b/>
        </w:rPr>
        <w:t xml:space="preserve">Tulos</w:t>
      </w:r>
    </w:p>
    <w:p>
      <w:r>
        <w:t xml:space="preserve">mitokondriot</w:t>
      </w:r>
    </w:p>
    <w:p>
      <w:r>
        <w:rPr>
          <w:b/>
        </w:rPr>
        <w:t xml:space="preserve">Tulos</w:t>
      </w:r>
    </w:p>
    <w:p>
      <w:r>
        <w:t xml:space="preserve">lysosomit</w:t>
      </w:r>
    </w:p>
    <w:p>
      <w:r>
        <w:rPr>
          <w:b/>
        </w:rPr>
        <w:t xml:space="preserve">Tulos</w:t>
      </w:r>
    </w:p>
    <w:p>
      <w:r>
        <w:t xml:space="preserve">fibroblastit</w:t>
      </w:r>
    </w:p>
    <w:p>
      <w:r>
        <w:rPr>
          <w:b/>
        </w:rPr>
        <w:t xml:space="preserve">Esimerkki 8.3016</w:t>
      </w:r>
    </w:p>
    <w:p>
      <w:r>
        <w:t xml:space="preserve">Minkä tyyppiset solut ovat järjestäytyneet tiiviiksi tupiksi lehden suonten ympärille?</w:t>
      </w:r>
    </w:p>
    <w:p>
      <w:r>
        <w:rPr>
          <w:b/>
        </w:rPr>
        <w:t xml:space="preserve">Tulos</w:t>
      </w:r>
    </w:p>
    <w:p>
      <w:r>
        <w:t xml:space="preserve">kuvio - vaippasolut</w:t>
      </w:r>
    </w:p>
    <w:p>
      <w:r>
        <w:rPr>
          <w:b/>
        </w:rPr>
        <w:t xml:space="preserve">Tulos</w:t>
      </w:r>
    </w:p>
    <w:p>
      <w:r>
        <w:t xml:space="preserve">selluloosa</w:t>
      </w:r>
    </w:p>
    <w:p>
      <w:r>
        <w:rPr>
          <w:b/>
        </w:rPr>
        <w:t xml:space="preserve">Tulos</w:t>
      </w:r>
    </w:p>
    <w:p>
      <w:r>
        <w:t xml:space="preserve">soluseinät</w:t>
      </w:r>
    </w:p>
    <w:p>
      <w:r>
        <w:rPr>
          <w:b/>
        </w:rPr>
        <w:t xml:space="preserve">Esimerkki 8.3017</w:t>
      </w:r>
    </w:p>
    <w:p>
      <w:r>
        <w:t xml:space="preserve">Nimeä, mikä ravinteiden kiertoa säätelee voimakkaasti.</w:t>
      </w:r>
    </w:p>
    <w:p>
      <w:r>
        <w:rPr>
          <w:b/>
        </w:rPr>
        <w:t xml:space="preserve">Tulos</w:t>
      </w:r>
    </w:p>
    <w:p>
      <w:r>
        <w:t xml:space="preserve">korkeusasema</w:t>
      </w:r>
    </w:p>
    <w:p>
      <w:r>
        <w:rPr>
          <w:b/>
        </w:rPr>
        <w:t xml:space="preserve">Tulos</w:t>
      </w:r>
    </w:p>
    <w:p>
      <w:r>
        <w:t xml:space="preserve">runsaus</w:t>
      </w:r>
    </w:p>
    <w:p>
      <w:r>
        <w:rPr>
          <w:b/>
        </w:rPr>
        <w:t xml:space="preserve">Tulos</w:t>
      </w:r>
    </w:p>
    <w:p>
      <w:r>
        <w:t xml:space="preserve">auringonvalo</w:t>
      </w:r>
    </w:p>
    <w:p>
      <w:r>
        <w:rPr>
          <w:b/>
        </w:rPr>
        <w:t xml:space="preserve">Esimerkki 8.3018</w:t>
      </w:r>
    </w:p>
    <w:p>
      <w:r>
        <w:t xml:space="preserve">Mikä tavallisessa lasissa oleva elohopea tai alkoholi muuttaa tilavuuttaan lämpötilan muuttuessa?</w:t>
      </w:r>
    </w:p>
    <w:p>
      <w:r>
        <w:rPr>
          <w:b/>
        </w:rPr>
        <w:t xml:space="preserve">Tulos</w:t>
      </w:r>
    </w:p>
    <w:p>
      <w:r>
        <w:t xml:space="preserve">laskin</w:t>
      </w:r>
    </w:p>
    <w:p>
      <w:r>
        <w:rPr>
          <w:b/>
        </w:rPr>
        <w:t xml:space="preserve">Tulos</w:t>
      </w:r>
    </w:p>
    <w:p>
      <w:r>
        <w:t xml:space="preserve">kompassi</w:t>
      </w:r>
    </w:p>
    <w:p>
      <w:r>
        <w:rPr>
          <w:b/>
        </w:rPr>
        <w:t xml:space="preserve">Tulos</w:t>
      </w:r>
    </w:p>
    <w:p>
      <w:r>
        <w:t xml:space="preserve">barometri</w:t>
      </w:r>
    </w:p>
    <w:p>
      <w:r>
        <w:rPr>
          <w:b/>
        </w:rPr>
        <w:t xml:space="preserve">Esimerkki 8.3019</w:t>
      </w:r>
    </w:p>
    <w:p>
      <w:r>
        <w:t xml:space="preserve">Tidaalitilavuus, ekspiraatioreservitilavuus, inspiraatioreservitilavuus ja jäännöstilavuus ovat kaikki minkälaisia mittaustyyppejä?</w:t>
      </w:r>
    </w:p>
    <w:p>
      <w:r>
        <w:rPr>
          <w:b/>
        </w:rPr>
        <w:t xml:space="preserve">Tulos</w:t>
      </w:r>
    </w:p>
    <w:p>
      <w:r>
        <w:t xml:space="preserve">hengitystilavuus</w:t>
      </w:r>
    </w:p>
    <w:p>
      <w:r>
        <w:rPr>
          <w:b/>
        </w:rPr>
        <w:t xml:space="preserve">Tulos</w:t>
      </w:r>
    </w:p>
    <w:p>
      <w:r>
        <w:t xml:space="preserve">päästöjen määrä</w:t>
      </w:r>
    </w:p>
    <w:p>
      <w:r>
        <w:rPr>
          <w:b/>
        </w:rPr>
        <w:t xml:space="preserve">Tulos</w:t>
      </w:r>
    </w:p>
    <w:p>
      <w:r>
        <w:t xml:space="preserve">hengitystilavuus</w:t>
      </w:r>
    </w:p>
    <w:p>
      <w:r>
        <w:rPr>
          <w:b/>
        </w:rPr>
        <w:t xml:space="preserve">Esimerkki 8.3020</w:t>
      </w:r>
    </w:p>
    <w:p>
      <w:r>
        <w:t xml:space="preserve">Mitkä kaksi perustyyppiä höyheniä linnulla on?</w:t>
      </w:r>
    </w:p>
    <w:p>
      <w:r>
        <w:rPr>
          <w:b/>
        </w:rPr>
        <w:t xml:space="preserve">Tulos</w:t>
      </w:r>
    </w:p>
    <w:p>
      <w:r>
        <w:t xml:space="preserve">kantaminen ja laskeminen</w:t>
      </w:r>
    </w:p>
    <w:p>
      <w:r>
        <w:rPr>
          <w:b/>
        </w:rPr>
        <w:t xml:space="preserve">Tulos</w:t>
      </w:r>
    </w:p>
    <w:p>
      <w:r>
        <w:t xml:space="preserve">ylös ja alas</w:t>
      </w:r>
    </w:p>
    <w:p>
      <w:r>
        <w:rPr>
          <w:b/>
        </w:rPr>
        <w:t xml:space="preserve">Tulos</w:t>
      </w:r>
    </w:p>
    <w:p>
      <w:r>
        <w:t xml:space="preserve">lento ja laskeutuminen</w:t>
      </w:r>
    </w:p>
    <w:p>
      <w:r>
        <w:rPr>
          <w:b/>
        </w:rPr>
        <w:t xml:space="preserve">Esimerkki 8.3021</w:t>
      </w:r>
    </w:p>
    <w:p>
      <w:r>
        <w:t xml:space="preserve">Mitkä aineet, jotka pääasiassa muodostavat plasmakalvot, muodostavat kaksoiskerroksen?</w:t>
      </w:r>
    </w:p>
    <w:p>
      <w:r>
        <w:rPr>
          <w:b/>
        </w:rPr>
        <w:t xml:space="preserve">Tulos</w:t>
      </w:r>
    </w:p>
    <w:p>
      <w:r>
        <w:t xml:space="preserve">aminohapot</w:t>
      </w:r>
    </w:p>
    <w:p>
      <w:r>
        <w:rPr>
          <w:b/>
        </w:rPr>
        <w:t xml:space="preserve">Tulos</w:t>
      </w:r>
    </w:p>
    <w:p>
      <w:r>
        <w:t xml:space="preserve">entsyymit</w:t>
      </w:r>
    </w:p>
    <w:p>
      <w:r>
        <w:rPr>
          <w:b/>
        </w:rPr>
        <w:t xml:space="preserve">Tulos</w:t>
      </w:r>
    </w:p>
    <w:p>
      <w:r>
        <w:t xml:space="preserve">steroidit</w:t>
      </w:r>
    </w:p>
    <w:p>
      <w:r>
        <w:rPr>
          <w:b/>
        </w:rPr>
        <w:t xml:space="preserve">Esimerkki 8.3022</w:t>
      </w:r>
    </w:p>
    <w:p>
      <w:r>
        <w:t xml:space="preserve">Mikä on amidisidos, joka syntyy yhden aminohapon aminotypen ja toisen aminohapon karboksyylihiilen välillä?</w:t>
      </w:r>
    </w:p>
    <w:p>
      <w:r>
        <w:rPr>
          <w:b/>
        </w:rPr>
        <w:t xml:space="preserve">Tulos</w:t>
      </w:r>
    </w:p>
    <w:p>
      <w:r>
        <w:t xml:space="preserve">kovalenttinen sidos</w:t>
      </w:r>
    </w:p>
    <w:p>
      <w:r>
        <w:rPr>
          <w:b/>
        </w:rPr>
        <w:t xml:space="preserve">Tulos</w:t>
      </w:r>
    </w:p>
    <w:p>
      <w:r>
        <w:t xml:space="preserve">magnetiittisidos</w:t>
      </w:r>
    </w:p>
    <w:p>
      <w:r>
        <w:rPr>
          <w:b/>
        </w:rPr>
        <w:t xml:space="preserve">Tulos</w:t>
      </w:r>
    </w:p>
    <w:p>
      <w:r>
        <w:t xml:space="preserve">aminosidos</w:t>
      </w:r>
    </w:p>
    <w:p>
      <w:r>
        <w:rPr>
          <w:b/>
        </w:rPr>
        <w:t xml:space="preserve">Esimerkki 8.3023</w:t>
      </w:r>
    </w:p>
    <w:p>
      <w:r>
        <w:t xml:space="preserve">Aurinko ja monet muut valonlähteet tuottavat aaltoja, jotka ovat satunnaisesti tällaisia?</w:t>
      </w:r>
    </w:p>
    <w:p>
      <w:r>
        <w:rPr>
          <w:b/>
        </w:rPr>
        <w:t xml:space="preserve">Tulos</w:t>
      </w:r>
    </w:p>
    <w:p>
      <w:r>
        <w:t xml:space="preserve">hämärtynyt</w:t>
      </w:r>
    </w:p>
    <w:p>
      <w:r>
        <w:rPr>
          <w:b/>
        </w:rPr>
        <w:t xml:space="preserve">Tulos</w:t>
      </w:r>
    </w:p>
    <w:p>
      <w:r>
        <w:t xml:space="preserve">vahvistettu</w:t>
      </w:r>
    </w:p>
    <w:p>
      <w:r>
        <w:rPr>
          <w:b/>
        </w:rPr>
        <w:t xml:space="preserve">Tulos</w:t>
      </w:r>
    </w:p>
    <w:p>
      <w:r>
        <w:t xml:space="preserve">värillinen</w:t>
      </w:r>
    </w:p>
    <w:p>
      <w:r>
        <w:rPr>
          <w:b/>
        </w:rPr>
        <w:t xml:space="preserve">Esimerkki 8.3024</w:t>
      </w:r>
    </w:p>
    <w:p>
      <w:r>
        <w:t xml:space="preserve">Mitkä ovat ainoat elävät organismit, jotka voivat valmistaa itse ruokansa?</w:t>
      </w:r>
    </w:p>
    <w:p>
      <w:r>
        <w:rPr>
          <w:b/>
        </w:rPr>
        <w:t xml:space="preserve">Tulos</w:t>
      </w:r>
    </w:p>
    <w:p>
      <w:r>
        <w:t xml:space="preserve">bakteerit</w:t>
      </w:r>
    </w:p>
    <w:p>
      <w:r>
        <w:rPr>
          <w:b/>
        </w:rPr>
        <w:t xml:space="preserve">Tulos</w:t>
      </w:r>
    </w:p>
    <w:p>
      <w:r>
        <w:t xml:space="preserve">alkueläimet</w:t>
      </w:r>
    </w:p>
    <w:p>
      <w:r>
        <w:rPr>
          <w:b/>
        </w:rPr>
        <w:t xml:space="preserve">Tulos</w:t>
      </w:r>
    </w:p>
    <w:p>
      <w:r>
        <w:t xml:space="preserve">eläimet</w:t>
      </w:r>
    </w:p>
    <w:p>
      <w:r>
        <w:rPr>
          <w:b/>
        </w:rPr>
        <w:t xml:space="preserve">Esimerkki 8.3025</w:t>
      </w:r>
    </w:p>
    <w:p>
      <w:r>
        <w:t xml:space="preserve">Mitä muodostuu, kun liuennut aine liukenee liuottimeen?</w:t>
      </w:r>
    </w:p>
    <w:p>
      <w:r>
        <w:rPr>
          <w:b/>
        </w:rPr>
        <w:t xml:space="preserve">Tulos</w:t>
      </w:r>
    </w:p>
    <w:p>
      <w:r>
        <w:t xml:space="preserve">kemikaali</w:t>
      </w:r>
    </w:p>
    <w:p>
      <w:r>
        <w:rPr>
          <w:b/>
        </w:rPr>
        <w:t xml:space="preserve">Tulos</w:t>
      </w:r>
    </w:p>
    <w:p>
      <w:r>
        <w:t xml:space="preserve">kaasu</w:t>
      </w:r>
    </w:p>
    <w:p>
      <w:r>
        <w:rPr>
          <w:b/>
        </w:rPr>
        <w:t xml:space="preserve">Tulos</w:t>
      </w:r>
    </w:p>
    <w:p>
      <w:r>
        <w:t xml:space="preserve">neste</w:t>
      </w:r>
    </w:p>
    <w:p>
      <w:r>
        <w:rPr>
          <w:b/>
        </w:rPr>
        <w:t xml:space="preserve">Esimerkki 8.3026</w:t>
      </w:r>
    </w:p>
    <w:p>
      <w:r>
        <w:t xml:space="preserve">Millaisessa lisääntymistavassa eri sukupuolta olevat vanhemmat parittelevat jälkeläisten tuottamiseksi?</w:t>
      </w:r>
    </w:p>
    <w:p>
      <w:r>
        <w:rPr>
          <w:b/>
        </w:rPr>
        <w:t xml:space="preserve">Tulos</w:t>
      </w:r>
    </w:p>
    <w:p>
      <w:r>
        <w:t xml:space="preserve">aiheen jäljentäminen</w:t>
      </w:r>
    </w:p>
    <w:p>
      <w:r>
        <w:rPr>
          <w:b/>
        </w:rPr>
        <w:t xml:space="preserve">Tulos</w:t>
      </w:r>
    </w:p>
    <w:p>
      <w:r>
        <w:t xml:space="preserve">rinnakkaiskopiointi</w:t>
      </w:r>
    </w:p>
    <w:p>
      <w:r>
        <w:rPr>
          <w:b/>
        </w:rPr>
        <w:t xml:space="preserve">Tulos</w:t>
      </w:r>
    </w:p>
    <w:p>
      <w:r>
        <w:t xml:space="preserve">kaksoiskopiointi</w:t>
      </w:r>
    </w:p>
    <w:p>
      <w:r>
        <w:rPr>
          <w:b/>
        </w:rPr>
        <w:t xml:space="preserve">Esimerkki 8.3027</w:t>
      </w:r>
    </w:p>
    <w:p>
      <w:r>
        <w:t xml:space="preserve">Tietyn lajin tarvitsema ekosysteemin osa on uhanalainen, kun ihmisen toiminta uhkaa hävitä mitä?</w:t>
      </w:r>
    </w:p>
    <w:p>
      <w:r>
        <w:rPr>
          <w:b/>
        </w:rPr>
        <w:t xml:space="preserve">Tulos</w:t>
      </w:r>
    </w:p>
    <w:p>
      <w:r>
        <w:t xml:space="preserve">alkutuottajat</w:t>
      </w:r>
    </w:p>
    <w:p>
      <w:r>
        <w:rPr>
          <w:b/>
        </w:rPr>
        <w:t xml:space="preserve">Tulos</w:t>
      </w:r>
    </w:p>
    <w:p>
      <w:r>
        <w:t xml:space="preserve">primaarinen lajisto</w:t>
      </w:r>
    </w:p>
    <w:p>
      <w:r>
        <w:rPr>
          <w:b/>
        </w:rPr>
        <w:t xml:space="preserve">Tulos</w:t>
      </w:r>
    </w:p>
    <w:p>
      <w:r>
        <w:t xml:space="preserve">biologinen monimuotoisuus</w:t>
      </w:r>
    </w:p>
    <w:p>
      <w:r>
        <w:rPr>
          <w:b/>
        </w:rPr>
        <w:t xml:space="preserve">Esimerkki 8.3028</w:t>
      </w:r>
    </w:p>
    <w:p>
      <w:r>
        <w:t xml:space="preserve">Millaisilla elävillä olennoilla on vesijohtoverkosto ja ainutlaatuiset putkijalat?</w:t>
      </w:r>
    </w:p>
    <w:p>
      <w:r>
        <w:rPr>
          <w:b/>
        </w:rPr>
        <w:t xml:space="preserve">Tulos</w:t>
      </w:r>
    </w:p>
    <w:p>
      <w:r>
        <w:t xml:space="preserve">diatoms</w:t>
      </w:r>
    </w:p>
    <w:p>
      <w:r>
        <w:rPr>
          <w:b/>
        </w:rPr>
        <w:t xml:space="preserve">Tulos</w:t>
      </w:r>
    </w:p>
    <w:p>
      <w:r>
        <w:t xml:space="preserve">nilviäiset</w:t>
      </w:r>
    </w:p>
    <w:p>
      <w:r>
        <w:rPr>
          <w:b/>
        </w:rPr>
        <w:t xml:space="preserve">Tulos</w:t>
      </w:r>
    </w:p>
    <w:p>
      <w:r>
        <w:t xml:space="preserve">Ankat</w:t>
      </w:r>
    </w:p>
    <w:p>
      <w:r>
        <w:rPr>
          <w:b/>
        </w:rPr>
        <w:t xml:space="preserve">Esimerkki 8.3029</w:t>
      </w:r>
    </w:p>
    <w:p>
      <w:r>
        <w:t xml:space="preserve">Minkä prosessin kautta sammakkoeläinten toukat muuttuvat aikuisiksi?</w:t>
      </w:r>
    </w:p>
    <w:p>
      <w:r>
        <w:rPr>
          <w:b/>
        </w:rPr>
        <w:t xml:space="preserve">Tulos</w:t>
      </w:r>
    </w:p>
    <w:p>
      <w:r>
        <w:t xml:space="preserve">morphing</w:t>
      </w:r>
    </w:p>
    <w:p>
      <w:r>
        <w:rPr>
          <w:b/>
        </w:rPr>
        <w:t xml:space="preserve">Tulos</w:t>
      </w:r>
    </w:p>
    <w:p>
      <w:r>
        <w:t xml:space="preserve">parthenogeneesi</w:t>
      </w:r>
    </w:p>
    <w:p>
      <w:r>
        <w:rPr>
          <w:b/>
        </w:rPr>
        <w:t xml:space="preserve">Tulos</w:t>
      </w:r>
    </w:p>
    <w:p>
      <w:r>
        <w:t xml:space="preserve">sulauttaminen</w:t>
      </w:r>
    </w:p>
    <w:p>
      <w:r>
        <w:rPr>
          <w:b/>
        </w:rPr>
        <w:t xml:space="preserve">Esimerkki 8.3030</w:t>
      </w:r>
    </w:p>
    <w:p>
      <w:r>
        <w:t xml:space="preserve">Mikä muuttaa lähetettävät koodatut aallot ääniksi?</w:t>
      </w:r>
    </w:p>
    <w:p>
      <w:r>
        <w:rPr>
          <w:b/>
        </w:rPr>
        <w:t xml:space="preserve">Tulos</w:t>
      </w:r>
    </w:p>
    <w:p>
      <w:r>
        <w:t xml:space="preserve">lähettimet</w:t>
      </w:r>
    </w:p>
    <w:p>
      <w:r>
        <w:rPr>
          <w:b/>
        </w:rPr>
        <w:t xml:space="preserve">Tulos</w:t>
      </w:r>
    </w:p>
    <w:p>
      <w:r>
        <w:t xml:space="preserve">vahvistimet</w:t>
      </w:r>
    </w:p>
    <w:p>
      <w:r>
        <w:rPr>
          <w:b/>
        </w:rPr>
        <w:t xml:space="preserve">Tulos</w:t>
      </w:r>
    </w:p>
    <w:p>
      <w:r>
        <w:t xml:space="preserve">kaistavastaanottimet</w:t>
      </w:r>
    </w:p>
    <w:p>
      <w:r>
        <w:rPr>
          <w:b/>
        </w:rPr>
        <w:t xml:space="preserve">Esimerkki 8.3031</w:t>
      </w:r>
    </w:p>
    <w:p>
      <w:r>
        <w:t xml:space="preserve">Mitkä sisältävät muille soluille yhteisiä organelleja, kuten tuman ja mitokondriot, ja niillä on myös erikoistuneempia rakenteita, kuten dendriittejä ja aksoneja?</w:t>
      </w:r>
    </w:p>
    <w:p>
      <w:r>
        <w:rPr>
          <w:b/>
        </w:rPr>
        <w:t xml:space="preserve">Tulos</w:t>
      </w:r>
    </w:p>
    <w:p>
      <w:r>
        <w:t xml:space="preserve">follikkelit</w:t>
      </w:r>
    </w:p>
    <w:p>
      <w:r>
        <w:rPr>
          <w:b/>
        </w:rPr>
        <w:t xml:space="preserve">Tulos</w:t>
      </w:r>
    </w:p>
    <w:p>
      <w:r>
        <w:t xml:space="preserve">verisolut</w:t>
      </w:r>
    </w:p>
    <w:p>
      <w:r>
        <w:rPr>
          <w:b/>
        </w:rPr>
        <w:t xml:space="preserve">Tulos</w:t>
      </w:r>
    </w:p>
    <w:p>
      <w:r>
        <w:t xml:space="preserve">lihassolut</w:t>
      </w:r>
    </w:p>
    <w:p>
      <w:r>
        <w:rPr>
          <w:b/>
        </w:rPr>
        <w:t xml:space="preserve">Esimerkki 8.3032</w:t>
      </w:r>
    </w:p>
    <w:p>
      <w:r>
        <w:t xml:space="preserve">Mitä vaiheita solun elinkaari sisältää?</w:t>
      </w:r>
    </w:p>
    <w:p>
      <w:r>
        <w:rPr>
          <w:b/>
        </w:rPr>
        <w:t xml:space="preserve">Tulos</w:t>
      </w:r>
    </w:p>
    <w:p>
      <w:r>
        <w:t xml:space="preserve">aikuisten vaiheet</w:t>
      </w:r>
    </w:p>
    <w:p>
      <w:r>
        <w:rPr>
          <w:b/>
        </w:rPr>
        <w:t xml:space="preserve">Tulos</w:t>
      </w:r>
    </w:p>
    <w:p>
      <w:r>
        <w:t xml:space="preserve">välivaiheet</w:t>
      </w:r>
    </w:p>
    <w:p>
      <w:r>
        <w:rPr>
          <w:b/>
        </w:rPr>
        <w:t xml:space="preserve">Tulos</w:t>
      </w:r>
    </w:p>
    <w:p>
      <w:r>
        <w:t xml:space="preserve">molemmat</w:t>
      </w:r>
    </w:p>
    <w:p>
      <w:r>
        <w:rPr>
          <w:b/>
        </w:rPr>
        <w:t xml:space="preserve">Esimerkki 8.3033</w:t>
      </w:r>
    </w:p>
    <w:p>
      <w:r>
        <w:t xml:space="preserve">Minkä laajojen ominaisuuksien määrästä ne riippuvat?</w:t>
      </w:r>
    </w:p>
    <w:p>
      <w:r>
        <w:rPr>
          <w:b/>
        </w:rPr>
        <w:t xml:space="preserve">Tulos</w:t>
      </w:r>
    </w:p>
    <w:p>
      <w:r>
        <w:t xml:space="preserve">kokeelliset kontrollit</w:t>
      </w:r>
    </w:p>
    <w:p>
      <w:r>
        <w:rPr>
          <w:b/>
        </w:rPr>
        <w:t xml:space="preserve">Tulos</w:t>
      </w:r>
    </w:p>
    <w:p>
      <w:r>
        <w:t xml:space="preserve">näytteen lämpötila</w:t>
      </w:r>
    </w:p>
    <w:p>
      <w:r>
        <w:rPr>
          <w:b/>
        </w:rPr>
        <w:t xml:space="preserve">Tulos</w:t>
      </w:r>
    </w:p>
    <w:p>
      <w:r>
        <w:t xml:space="preserve">riippumattomat muuttujat</w:t>
      </w:r>
    </w:p>
    <w:p>
      <w:r>
        <w:rPr>
          <w:b/>
        </w:rPr>
        <w:t xml:space="preserve">Esimerkki 8.3034</w:t>
      </w:r>
    </w:p>
    <w:p>
      <w:r>
        <w:t xml:space="preserve">Ainoat asiat, jotka vaikuttavat yksinkertaisen heilurin jaksoon, ovat sen pituus ja painovoiman aiheuttama kiihtyvyys. jakso on täysin riippumaton muista tekijöistä, kuten tästä?</w:t>
      </w:r>
    </w:p>
    <w:p>
      <w:r>
        <w:rPr>
          <w:b/>
        </w:rPr>
        <w:t xml:space="preserve">Tulos</w:t>
      </w:r>
    </w:p>
    <w:p>
      <w:r>
        <w:t xml:space="preserve">koko</w:t>
      </w:r>
    </w:p>
    <w:p>
      <w:r>
        <w:rPr>
          <w:b/>
        </w:rPr>
        <w:t xml:space="preserve">Tulos</w:t>
      </w:r>
    </w:p>
    <w:p>
      <w:r>
        <w:t xml:space="preserve">hinta</w:t>
      </w:r>
    </w:p>
    <w:p>
      <w:r>
        <w:rPr>
          <w:b/>
        </w:rPr>
        <w:t xml:space="preserve">Tulos</w:t>
      </w:r>
    </w:p>
    <w:p>
      <w:r>
        <w:t xml:space="preserve">nopeus</w:t>
      </w:r>
    </w:p>
    <w:p>
      <w:r>
        <w:rPr>
          <w:b/>
        </w:rPr>
        <w:t xml:space="preserve">Esimerkki 8.3035</w:t>
      </w:r>
    </w:p>
    <w:p>
      <w:r>
        <w:t xml:space="preserve">Mitkä ovat hyönteisten vatsan sivuilla olevat aukot, jotka mahdollistavat hengityksen?</w:t>
      </w:r>
    </w:p>
    <w:p>
      <w:r>
        <w:rPr>
          <w:b/>
        </w:rPr>
        <w:t xml:space="preserve">Tulos</w:t>
      </w:r>
    </w:p>
    <w:p>
      <w:r>
        <w:t xml:space="preserve">kidukset</w:t>
      </w:r>
    </w:p>
    <w:p>
      <w:r>
        <w:rPr>
          <w:b/>
        </w:rPr>
        <w:t xml:space="preserve">Tulos</w:t>
      </w:r>
    </w:p>
    <w:p>
      <w:r>
        <w:t xml:space="preserve">siivet</w:t>
      </w:r>
    </w:p>
    <w:p>
      <w:r>
        <w:rPr>
          <w:b/>
        </w:rPr>
        <w:t xml:space="preserve">Tulos</w:t>
      </w:r>
    </w:p>
    <w:p>
      <w:r>
        <w:t xml:space="preserve">kloroplastit</w:t>
      </w:r>
    </w:p>
    <w:p>
      <w:r>
        <w:rPr>
          <w:b/>
        </w:rPr>
        <w:t xml:space="preserve">Esimerkki 8.3036</w:t>
      </w:r>
    </w:p>
    <w:p>
      <w:r>
        <w:t xml:space="preserve">Aallon korkeinta kohtaa kutsutaan?</w:t>
      </w:r>
    </w:p>
    <w:p>
      <w:r>
        <w:rPr>
          <w:b/>
        </w:rPr>
        <w:t xml:space="preserve">Tulos</w:t>
      </w:r>
    </w:p>
    <w:p>
      <w:r>
        <w:t xml:space="preserve">ylijännite</w:t>
      </w:r>
    </w:p>
    <w:p>
      <w:r>
        <w:rPr>
          <w:b/>
        </w:rPr>
        <w:t xml:space="preserve">Tulos</w:t>
      </w:r>
    </w:p>
    <w:p>
      <w:r>
        <w:t xml:space="preserve">kynnysarvo</w:t>
      </w:r>
    </w:p>
    <w:p>
      <w:r>
        <w:rPr>
          <w:b/>
        </w:rPr>
        <w:t xml:space="preserve">Tulos</w:t>
      </w:r>
    </w:p>
    <w:p>
      <w:r>
        <w:t xml:space="preserve">taajuus</w:t>
      </w:r>
    </w:p>
    <w:p>
      <w:r>
        <w:rPr>
          <w:b/>
        </w:rPr>
        <w:t xml:space="preserve">Esimerkki 8.3037</w:t>
      </w:r>
    </w:p>
    <w:p>
      <w:r>
        <w:t xml:space="preserve">Polymeraasiketjureaktio on tapa valmistaa kopioita mistä?</w:t>
      </w:r>
    </w:p>
    <w:p>
      <w:r>
        <w:rPr>
          <w:b/>
        </w:rPr>
        <w:t xml:space="preserve">Tulos</w:t>
      </w:r>
    </w:p>
    <w:p>
      <w:r>
        <w:t xml:space="preserve">entsyymi</w:t>
      </w:r>
    </w:p>
    <w:p>
      <w:r>
        <w:rPr>
          <w:b/>
        </w:rPr>
        <w:t xml:space="preserve">Tulos</w:t>
      </w:r>
    </w:p>
    <w:p>
      <w:r>
        <w:t xml:space="preserve">menetelmä</w:t>
      </w:r>
    </w:p>
    <w:p>
      <w:r>
        <w:rPr>
          <w:b/>
        </w:rPr>
        <w:t xml:space="preserve">Tulos</w:t>
      </w:r>
    </w:p>
    <w:p>
      <w:r>
        <w:t xml:space="preserve">lomake</w:t>
      </w:r>
    </w:p>
    <w:p>
      <w:r>
        <w:rPr>
          <w:b/>
        </w:rPr>
        <w:t xml:space="preserve">Esimerkki 8.3038</w:t>
      </w:r>
    </w:p>
    <w:p>
      <w:r>
        <w:t xml:space="preserve">Säteilyä voidaan absorboida tai suojata materiaaleilla, erityisesti sillä, mistä materiaalista röntgenhoitajien käyttämiä suojaesiliinoja valmistetaan?</w:t>
      </w:r>
    </w:p>
    <w:p>
      <w:r>
        <w:rPr>
          <w:b/>
        </w:rPr>
        <w:t xml:space="preserve">Tulos</w:t>
      </w:r>
    </w:p>
    <w:p>
      <w:r>
        <w:t xml:space="preserve">puuvilla</w:t>
      </w:r>
    </w:p>
    <w:p>
      <w:r>
        <w:rPr>
          <w:b/>
        </w:rPr>
        <w:t xml:space="preserve">Tulos</w:t>
      </w:r>
    </w:p>
    <w:p>
      <w:r>
        <w:t xml:space="preserve">teräs</w:t>
      </w:r>
    </w:p>
    <w:p>
      <w:r>
        <w:rPr>
          <w:b/>
        </w:rPr>
        <w:t xml:space="preserve">Tulos</w:t>
      </w:r>
    </w:p>
    <w:p>
      <w:r>
        <w:t xml:space="preserve">hiili</w:t>
      </w:r>
    </w:p>
    <w:p>
      <w:r>
        <w:rPr>
          <w:b/>
        </w:rPr>
        <w:t xml:space="preserve">Esimerkki 8.3039</w:t>
      </w:r>
    </w:p>
    <w:p>
      <w:r>
        <w:t xml:space="preserve">Pohjukaissuoli on osa mitä osaa gi traktista?</w:t>
      </w:r>
    </w:p>
    <w:p>
      <w:r>
        <w:rPr>
          <w:b/>
        </w:rPr>
        <w:t xml:space="preserve">Tulos</w:t>
      </w:r>
    </w:p>
    <w:p>
      <w:r>
        <w:t xml:space="preserve">suuri voimakas</w:t>
      </w:r>
    </w:p>
    <w:p>
      <w:r>
        <w:rPr>
          <w:b/>
        </w:rPr>
        <w:t xml:space="preserve">Tulos</w:t>
      </w:r>
    </w:p>
    <w:p>
      <w:r>
        <w:t xml:space="preserve">nielu</w:t>
      </w:r>
    </w:p>
    <w:p>
      <w:r>
        <w:rPr>
          <w:b/>
        </w:rPr>
        <w:t xml:space="preserve">Tulos</w:t>
      </w:r>
    </w:p>
    <w:p>
      <w:r>
        <w:t xml:space="preserve">kyynärluu</w:t>
      </w:r>
    </w:p>
    <w:p>
      <w:r>
        <w:rPr>
          <w:b/>
        </w:rPr>
        <w:t xml:space="preserve">Esimerkki 8.3040</w:t>
      </w:r>
    </w:p>
    <w:p>
      <w:r>
        <w:t xml:space="preserve">Mistä sentriolit on tehty?</w:t>
      </w:r>
    </w:p>
    <w:p>
      <w:r>
        <w:rPr>
          <w:b/>
        </w:rPr>
        <w:t xml:space="preserve">Tulos</w:t>
      </w:r>
    </w:p>
    <w:p>
      <w:r>
        <w:t xml:space="preserve">hiili</w:t>
      </w:r>
    </w:p>
    <w:p>
      <w:r>
        <w:rPr>
          <w:b/>
        </w:rPr>
        <w:t xml:space="preserve">Tulos</w:t>
      </w:r>
    </w:p>
    <w:p>
      <w:r>
        <w:t xml:space="preserve">lyhyet filamentit</w:t>
      </w:r>
    </w:p>
    <w:p>
      <w:r>
        <w:rPr>
          <w:b/>
        </w:rPr>
        <w:t xml:space="preserve">Tulos</w:t>
      </w:r>
    </w:p>
    <w:p>
      <w:r>
        <w:t xml:space="preserve">lyhyet hiukkaset</w:t>
      </w:r>
    </w:p>
    <w:p>
      <w:r>
        <w:rPr>
          <w:b/>
        </w:rPr>
        <w:t xml:space="preserve">Esimerkki 8.3041</w:t>
      </w:r>
    </w:p>
    <w:p>
      <w:r>
        <w:t xml:space="preserve">Minkä tyyppiset proteiinikuidut sytoskeletissa ovat kapeimmat?</w:t>
      </w:r>
    </w:p>
    <w:p>
      <w:r>
        <w:rPr>
          <w:b/>
        </w:rPr>
        <w:t xml:space="preserve">Tulos</w:t>
      </w:r>
    </w:p>
    <w:p>
      <w:r>
        <w:t xml:space="preserve">makrofagit</w:t>
      </w:r>
    </w:p>
    <w:p>
      <w:r>
        <w:rPr>
          <w:b/>
        </w:rPr>
        <w:t xml:space="preserve">Tulos</w:t>
      </w:r>
    </w:p>
    <w:p>
      <w:r>
        <w:t xml:space="preserve">mitoosi</w:t>
      </w:r>
    </w:p>
    <w:p>
      <w:r>
        <w:rPr>
          <w:b/>
        </w:rPr>
        <w:t xml:space="preserve">Tulos</w:t>
      </w:r>
    </w:p>
    <w:p>
      <w:r>
        <w:t xml:space="preserve">kapillaarit</w:t>
      </w:r>
    </w:p>
    <w:p>
      <w:r>
        <w:rPr>
          <w:b/>
        </w:rPr>
        <w:t xml:space="preserve">Esimerkki 8.3042</w:t>
      </w:r>
    </w:p>
    <w:p>
      <w:r>
        <w:t xml:space="preserve">Mihin sisäelimeen emätin liittyy?</w:t>
      </w:r>
    </w:p>
    <w:p>
      <w:r>
        <w:rPr>
          <w:b/>
        </w:rPr>
        <w:t xml:space="preserve">Tulos</w:t>
      </w:r>
    </w:p>
    <w:p>
      <w:r>
        <w:t xml:space="preserve">valtimo</w:t>
      </w:r>
    </w:p>
    <w:p>
      <w:r>
        <w:rPr>
          <w:b/>
        </w:rPr>
        <w:t xml:space="preserve">Tulos</w:t>
      </w:r>
    </w:p>
    <w:p>
      <w:r>
        <w:t xml:space="preserve">venttiilit</w:t>
      </w:r>
    </w:p>
    <w:p>
      <w:r>
        <w:rPr>
          <w:b/>
        </w:rPr>
        <w:t xml:space="preserve">Tulos</w:t>
      </w:r>
    </w:p>
    <w:p>
      <w:r>
        <w:t xml:space="preserve">munasarjat</w:t>
      </w:r>
    </w:p>
    <w:p>
      <w:r>
        <w:rPr>
          <w:b/>
        </w:rPr>
        <w:t xml:space="preserve">Esimerkki 8.3043</w:t>
      </w:r>
    </w:p>
    <w:p>
      <w:r>
        <w:t xml:space="preserve">Miten bakteerisolut muistuttavat meidän solujamme?</w:t>
      </w:r>
    </w:p>
    <w:p>
      <w:r>
        <w:rPr>
          <w:b/>
        </w:rPr>
        <w:t xml:space="preserve">Tulos</w:t>
      </w:r>
    </w:p>
    <w:p>
      <w:r>
        <w:t xml:space="preserve">muoto ja koko</w:t>
      </w:r>
    </w:p>
    <w:p>
      <w:r>
        <w:rPr>
          <w:b/>
        </w:rPr>
        <w:t xml:space="preserve">Tulos</w:t>
      </w:r>
    </w:p>
    <w:p>
      <w:r>
        <w:t xml:space="preserve">dna ja protonien lukumäärä</w:t>
      </w:r>
    </w:p>
    <w:p>
      <w:r>
        <w:rPr>
          <w:b/>
        </w:rPr>
        <w:t xml:space="preserve">Tulos</w:t>
      </w:r>
    </w:p>
    <w:p>
      <w:r>
        <w:t xml:space="preserve">plasma ja protonien lukumäärä</w:t>
      </w:r>
    </w:p>
    <w:p>
      <w:r>
        <w:rPr>
          <w:b/>
        </w:rPr>
        <w:t xml:space="preserve">Esimerkki 8.3044</w:t>
      </w:r>
    </w:p>
    <w:p>
      <w:r>
        <w:t xml:space="preserve">Mikä liikuttaa sedimenttejä niiden muodostumisen jälkeen?</w:t>
      </w:r>
    </w:p>
    <w:p>
      <w:r>
        <w:rPr>
          <w:b/>
        </w:rPr>
        <w:t xml:space="preserve">Tulos</w:t>
      </w:r>
    </w:p>
    <w:p>
      <w:r>
        <w:t xml:space="preserve">fotosynteesi</w:t>
      </w:r>
    </w:p>
    <w:p>
      <w:r>
        <w:rPr>
          <w:b/>
        </w:rPr>
        <w:t xml:space="preserve">Tulos</w:t>
      </w:r>
    </w:p>
    <w:p>
      <w:r>
        <w:t xml:space="preserve">muuttoliike</w:t>
      </w:r>
    </w:p>
    <w:p>
      <w:r>
        <w:rPr>
          <w:b/>
        </w:rPr>
        <w:t xml:space="preserve">Tulos</w:t>
      </w:r>
    </w:p>
    <w:p>
      <w:r>
        <w:t xml:space="preserve">hiki</w:t>
      </w:r>
    </w:p>
    <w:p>
      <w:r>
        <w:rPr>
          <w:b/>
        </w:rPr>
        <w:t xml:space="preserve">Esimerkki 8.3045</w:t>
      </w:r>
    </w:p>
    <w:p>
      <w:r>
        <w:t xml:space="preserve">Mikä on termi, jolla tutkitaan sitä, miten elävät olennot ovat vuorovaikutuksessa toistensa ja ympäristönsä kanssa?</w:t>
      </w:r>
    </w:p>
    <w:p>
      <w:r>
        <w:rPr>
          <w:b/>
        </w:rPr>
        <w:t xml:space="preserve">Tulos</w:t>
      </w:r>
    </w:p>
    <w:p>
      <w:r>
        <w:t xml:space="preserve">biologia</w:t>
      </w:r>
    </w:p>
    <w:p>
      <w:r>
        <w:rPr>
          <w:b/>
        </w:rPr>
        <w:t xml:space="preserve">Tulos</w:t>
      </w:r>
    </w:p>
    <w:p>
      <w:r>
        <w:t xml:space="preserve">radiologia</w:t>
      </w:r>
    </w:p>
    <w:p>
      <w:r>
        <w:rPr>
          <w:b/>
        </w:rPr>
        <w:t xml:space="preserve">Tulos</w:t>
      </w:r>
    </w:p>
    <w:p>
      <w:r>
        <w:t xml:space="preserve">antropologia</w:t>
      </w:r>
    </w:p>
    <w:p>
      <w:r>
        <w:rPr>
          <w:b/>
        </w:rPr>
        <w:t xml:space="preserve">Esimerkki 8.3046</w:t>
      </w:r>
    </w:p>
    <w:p>
      <w:r>
        <w:t xml:space="preserve">Sähköisiä viestejä kuljettavat kemikaalit, joita kutsutaan miksi?</w:t>
      </w:r>
    </w:p>
    <w:p>
      <w:r>
        <w:rPr>
          <w:b/>
        </w:rPr>
        <w:t xml:space="preserve">Tulos</w:t>
      </w:r>
    </w:p>
    <w:p>
      <w:r>
        <w:t xml:space="preserve">reseptorit</w:t>
      </w:r>
    </w:p>
    <w:p>
      <w:r>
        <w:rPr>
          <w:b/>
        </w:rPr>
        <w:t xml:space="preserve">Tulos</w:t>
      </w:r>
    </w:p>
    <w:p>
      <w:r>
        <w:t xml:space="preserve">aminohapot</w:t>
      </w:r>
    </w:p>
    <w:p>
      <w:r>
        <w:rPr>
          <w:b/>
        </w:rPr>
        <w:t xml:space="preserve">Tulos</w:t>
      </w:r>
    </w:p>
    <w:p>
      <w:r>
        <w:t xml:space="preserve">Biotoksiinit</w:t>
      </w:r>
    </w:p>
    <w:p>
      <w:r>
        <w:rPr>
          <w:b/>
        </w:rPr>
        <w:t xml:space="preserve">Esimerkki 8.3047</w:t>
      </w:r>
    </w:p>
    <w:p>
      <w:r>
        <w:t xml:space="preserve">Mikä muodostaa ketonia hapettuessaan?</w:t>
      </w:r>
    </w:p>
    <w:p>
      <w:r>
        <w:rPr>
          <w:b/>
        </w:rPr>
        <w:t xml:space="preserve">Tulos</w:t>
      </w:r>
    </w:p>
    <w:p>
      <w:r>
        <w:t xml:space="preserve">entsyymi</w:t>
      </w:r>
    </w:p>
    <w:p>
      <w:r>
        <w:rPr>
          <w:b/>
        </w:rPr>
        <w:t xml:space="preserve">Tulos</w:t>
      </w:r>
    </w:p>
    <w:p>
      <w:r>
        <w:t xml:space="preserve">aldehydi</w:t>
      </w:r>
    </w:p>
    <w:p>
      <w:r>
        <w:rPr>
          <w:b/>
        </w:rPr>
        <w:t xml:space="preserve">Tulos</w:t>
      </w:r>
    </w:p>
    <w:p>
      <w:r>
        <w:t xml:space="preserve">karbolihappo</w:t>
      </w:r>
    </w:p>
    <w:p>
      <w:r>
        <w:rPr>
          <w:b/>
        </w:rPr>
        <w:t xml:space="preserve">Esimerkki 8.3048</w:t>
      </w:r>
    </w:p>
    <w:p>
      <w:r>
        <w:t xml:space="preserve">Millä bakteeri stis voidaan parantaa?</w:t>
      </w:r>
    </w:p>
    <w:p>
      <w:r>
        <w:rPr>
          <w:b/>
        </w:rPr>
        <w:t xml:space="preserve">Tulos</w:t>
      </w:r>
    </w:p>
    <w:p>
      <w:r>
        <w:t xml:space="preserve">antioksidantit</w:t>
      </w:r>
    </w:p>
    <w:p>
      <w:r>
        <w:rPr>
          <w:b/>
        </w:rPr>
        <w:t xml:space="preserve">Tulos</w:t>
      </w:r>
    </w:p>
    <w:p>
      <w:r>
        <w:t xml:space="preserve">torjunta-aineet</w:t>
      </w:r>
    </w:p>
    <w:p>
      <w:r>
        <w:rPr>
          <w:b/>
        </w:rPr>
        <w:t xml:space="preserve">Tulos</w:t>
      </w:r>
    </w:p>
    <w:p>
      <w:r>
        <w:t xml:space="preserve">viruslääkkeet</w:t>
      </w:r>
    </w:p>
    <w:p>
      <w:r>
        <w:rPr>
          <w:b/>
        </w:rPr>
        <w:t xml:space="preserve">Esimerkki 8.3049</w:t>
      </w:r>
    </w:p>
    <w:p>
      <w:r>
        <w:t xml:space="preserve">Mitä muodostuu, kun ilmakehässä oleva vesi tiivistyy ilmassa leijuviin pölyhiukkasiin?</w:t>
      </w:r>
    </w:p>
    <w:p>
      <w:r>
        <w:rPr>
          <w:b/>
        </w:rPr>
        <w:t xml:space="preserve">Tulos</w:t>
      </w:r>
    </w:p>
    <w:p>
      <w:r>
        <w:t xml:space="preserve">hail</w:t>
      </w:r>
    </w:p>
    <w:p>
      <w:r>
        <w:rPr>
          <w:b/>
        </w:rPr>
        <w:t xml:space="preserve">Tulos</w:t>
      </w:r>
    </w:p>
    <w:p>
      <w:r>
        <w:t xml:space="preserve">lumi</w:t>
      </w:r>
    </w:p>
    <w:p>
      <w:r>
        <w:rPr>
          <w:b/>
        </w:rPr>
        <w:t xml:space="preserve">Tulos</w:t>
      </w:r>
    </w:p>
    <w:p>
      <w:r>
        <w:t xml:space="preserve">tuuli</w:t>
      </w:r>
    </w:p>
    <w:p>
      <w:r>
        <w:rPr>
          <w:b/>
        </w:rPr>
        <w:t xml:space="preserve">Esimerkki 8.3050</w:t>
      </w:r>
    </w:p>
    <w:p>
      <w:r>
        <w:t xml:space="preserve">Elimistön elinjärjestelmät toimivat yhdessä suorittaakseen elämän prosesseja ja ylläpitääkseen mitä?</w:t>
      </w:r>
    </w:p>
    <w:p>
      <w:r>
        <w:rPr>
          <w:b/>
        </w:rPr>
        <w:t xml:space="preserve">Tulos</w:t>
      </w:r>
    </w:p>
    <w:p>
      <w:r>
        <w:t xml:space="preserve">liike</w:t>
      </w:r>
    </w:p>
    <w:p>
      <w:r>
        <w:rPr>
          <w:b/>
        </w:rPr>
        <w:t xml:space="preserve">Tulos</w:t>
      </w:r>
    </w:p>
    <w:p>
      <w:r>
        <w:t xml:space="preserve">tuoreus</w:t>
      </w:r>
    </w:p>
    <w:p>
      <w:r>
        <w:rPr>
          <w:b/>
        </w:rPr>
        <w:t xml:space="preserve">Tulos</w:t>
      </w:r>
    </w:p>
    <w:p>
      <w:r>
        <w:t xml:space="preserve">tietoisuus</w:t>
      </w:r>
    </w:p>
    <w:p>
      <w:r>
        <w:rPr>
          <w:b/>
        </w:rPr>
        <w:t xml:space="preserve">Esimerkki 8.3051</w:t>
      </w:r>
    </w:p>
    <w:p>
      <w:r>
        <w:t xml:space="preserve">Vesikkelikuljetuksen tyyppiä, joka siirtää ainetta ulos solusta, kutsutaan?</w:t>
      </w:r>
    </w:p>
    <w:p>
      <w:r>
        <w:rPr>
          <w:b/>
        </w:rPr>
        <w:t xml:space="preserve">Tulos</w:t>
      </w:r>
    </w:p>
    <w:p>
      <w:r>
        <w:t xml:space="preserve">morfogeneesi</w:t>
      </w:r>
    </w:p>
    <w:p>
      <w:r>
        <w:rPr>
          <w:b/>
        </w:rPr>
        <w:t xml:space="preserve">Tulos</w:t>
      </w:r>
    </w:p>
    <w:p>
      <w:r>
        <w:t xml:space="preserve">aineenvaihdunta</w:t>
      </w:r>
    </w:p>
    <w:p>
      <w:r>
        <w:rPr>
          <w:b/>
        </w:rPr>
        <w:t xml:space="preserve">Tulos</w:t>
      </w:r>
    </w:p>
    <w:p>
      <w:r>
        <w:t xml:space="preserve">endosytoosi</w:t>
      </w:r>
    </w:p>
    <w:p>
      <w:r>
        <w:rPr>
          <w:b/>
        </w:rPr>
        <w:t xml:space="preserve">Esimerkki 8.3052</w:t>
      </w:r>
    </w:p>
    <w:p>
      <w:r>
        <w:t xml:space="preserve">Mihin laajempaan teoriaan Einsteinin yhtälö kuuluu?</w:t>
      </w:r>
    </w:p>
    <w:p>
      <w:r>
        <w:rPr>
          <w:b/>
        </w:rPr>
        <w:t xml:space="preserve">Tulos</w:t>
      </w:r>
    </w:p>
    <w:p>
      <w:r>
        <w:t xml:space="preserve">suhteellisuuden ylitys</w:t>
      </w:r>
    </w:p>
    <w:p>
      <w:r>
        <w:rPr>
          <w:b/>
        </w:rPr>
        <w:t xml:space="preserve">Tulos</w:t>
      </w:r>
    </w:p>
    <w:p>
      <w:r>
        <w:t xml:space="preserve">suhteellisuuden sykli</w:t>
      </w:r>
    </w:p>
    <w:p>
      <w:r>
        <w:rPr>
          <w:b/>
        </w:rPr>
        <w:t xml:space="preserve">Tulos</w:t>
      </w:r>
    </w:p>
    <w:p>
      <w:r>
        <w:t xml:space="preserve">suhteellisuuslaki</w:t>
      </w:r>
    </w:p>
    <w:p>
      <w:r>
        <w:rPr>
          <w:b/>
        </w:rPr>
        <w:t xml:space="preserve">Esimerkki 8.3053</w:t>
      </w:r>
    </w:p>
    <w:p>
      <w:r>
        <w:t xml:space="preserve">Mitä termiä käytetään kuvaamaan immuniteettia, joka syntyy sen jälkeen, kun on altistuttu joko patogeenin tai rokotuksen antigeenille?</w:t>
      </w:r>
    </w:p>
    <w:p>
      <w:r>
        <w:rPr>
          <w:b/>
        </w:rPr>
        <w:t xml:space="preserve">Tulos</w:t>
      </w:r>
    </w:p>
    <w:p>
      <w:r>
        <w:t xml:space="preserve">vaihteluimmuniteetti</w:t>
      </w:r>
    </w:p>
    <w:p>
      <w:r>
        <w:rPr>
          <w:b/>
        </w:rPr>
        <w:t xml:space="preserve">Tulos</w:t>
      </w:r>
    </w:p>
    <w:p>
      <w:r>
        <w:t xml:space="preserve">autoimmuniteetti</w:t>
      </w:r>
    </w:p>
    <w:p>
      <w:r>
        <w:rPr>
          <w:b/>
        </w:rPr>
        <w:t xml:space="preserve">Tulos</w:t>
      </w:r>
    </w:p>
    <w:p>
      <w:r>
        <w:t xml:space="preserve">laumaimmuniteetti</w:t>
      </w:r>
    </w:p>
    <w:p>
      <w:r>
        <w:rPr>
          <w:b/>
        </w:rPr>
        <w:t xml:space="preserve">Esimerkki 8.3054</w:t>
      </w:r>
    </w:p>
    <w:p>
      <w:r>
        <w:t xml:space="preserve">Useimmat tunikaatit elävät matalissa merivesissä ja ovat suspensiosyöjiä. tunikaattien ensisijainen ravinto on plankton ja tämä?</w:t>
      </w:r>
    </w:p>
    <w:p>
      <w:r>
        <w:rPr>
          <w:b/>
        </w:rPr>
        <w:t xml:space="preserve">Tulos</w:t>
      </w:r>
    </w:p>
    <w:p>
      <w:r>
        <w:t xml:space="preserve">bakteerit</w:t>
      </w:r>
    </w:p>
    <w:p>
      <w:r>
        <w:rPr>
          <w:b/>
        </w:rPr>
        <w:t xml:space="preserve">Tulos</w:t>
      </w:r>
    </w:p>
    <w:p>
      <w:r>
        <w:t xml:space="preserve">äyriäiset</w:t>
      </w:r>
    </w:p>
    <w:p>
      <w:r>
        <w:rPr>
          <w:b/>
        </w:rPr>
        <w:t xml:space="preserve">Tulos</w:t>
      </w:r>
    </w:p>
    <w:p>
      <w:r>
        <w:t xml:space="preserve">roskat</w:t>
      </w:r>
    </w:p>
    <w:p>
      <w:r>
        <w:rPr>
          <w:b/>
        </w:rPr>
        <w:t xml:space="preserve">Esimerkki 8.3055</w:t>
      </w:r>
    </w:p>
    <w:p>
      <w:r>
        <w:t xml:space="preserve">Kuten Maassa, myös kuussa on erillinen kuori, vaippa ja mitä muuta?</w:t>
      </w:r>
    </w:p>
    <w:p>
      <w:r>
        <w:rPr>
          <w:b/>
        </w:rPr>
        <w:t xml:space="preserve">Tulos</w:t>
      </w:r>
    </w:p>
    <w:p>
      <w:r>
        <w:t xml:space="preserve">lämpötila</w:t>
      </w:r>
    </w:p>
    <w:p>
      <w:r>
        <w:rPr>
          <w:b/>
        </w:rPr>
        <w:t xml:space="preserve">Tulos</w:t>
      </w:r>
    </w:p>
    <w:p>
      <w:r>
        <w:t xml:space="preserve">napaisuus</w:t>
      </w:r>
    </w:p>
    <w:p>
      <w:r>
        <w:rPr>
          <w:b/>
        </w:rPr>
        <w:t xml:space="preserve">Tulos</w:t>
      </w:r>
    </w:p>
    <w:p>
      <w:r>
        <w:t xml:space="preserve">ilmapiiri</w:t>
      </w:r>
    </w:p>
    <w:p>
      <w:r>
        <w:rPr>
          <w:b/>
        </w:rPr>
        <w:t xml:space="preserve">Esimerkki 8.3056</w:t>
      </w:r>
    </w:p>
    <w:p>
      <w:r>
        <w:t xml:space="preserve">Mihin suun takaosassa olevia hampaita käytetään?</w:t>
      </w:r>
    </w:p>
    <w:p>
      <w:r>
        <w:rPr>
          <w:b/>
        </w:rPr>
        <w:t xml:space="preserve">Tulos</w:t>
      </w:r>
    </w:p>
    <w:p>
      <w:r>
        <w:t xml:space="preserve">ruoan nieleminen</w:t>
      </w:r>
    </w:p>
    <w:p>
      <w:r>
        <w:rPr>
          <w:b/>
        </w:rPr>
        <w:t xml:space="preserve">Tulos</w:t>
      </w:r>
    </w:p>
    <w:p>
      <w:r>
        <w:t xml:space="preserve">ruoan repiminen</w:t>
      </w:r>
    </w:p>
    <w:p>
      <w:r>
        <w:rPr>
          <w:b/>
        </w:rPr>
        <w:t xml:space="preserve">Tulos</w:t>
      </w:r>
    </w:p>
    <w:p>
      <w:r>
        <w:t xml:space="preserve">ruoan leikkaaminen</w:t>
      </w:r>
    </w:p>
    <w:p>
      <w:r>
        <w:rPr>
          <w:b/>
        </w:rPr>
        <w:t xml:space="preserve">Esimerkki 8.3057</w:t>
      </w:r>
    </w:p>
    <w:p>
      <w:r>
        <w:t xml:space="preserve">Mikä määritellään kyvyksi aiheuttaa muutoksia aineessa?</w:t>
      </w:r>
    </w:p>
    <w:p>
      <w:r>
        <w:rPr>
          <w:b/>
        </w:rPr>
        <w:t xml:space="preserve">Tulos</w:t>
      </w:r>
    </w:p>
    <w:p>
      <w:r>
        <w:t xml:space="preserve">evoluutio</w:t>
      </w:r>
    </w:p>
    <w:p>
      <w:r>
        <w:rPr>
          <w:b/>
        </w:rPr>
        <w:t xml:space="preserve">Tulos</w:t>
      </w:r>
    </w:p>
    <w:p>
      <w:r>
        <w:t xml:space="preserve">momentum</w:t>
      </w:r>
    </w:p>
    <w:p>
      <w:r>
        <w:rPr>
          <w:b/>
        </w:rPr>
        <w:t xml:space="preserve">Tulos</w:t>
      </w:r>
    </w:p>
    <w:p>
      <w:r>
        <w:t xml:space="preserve">ydinvoima</w:t>
      </w:r>
    </w:p>
    <w:p>
      <w:r>
        <w:rPr>
          <w:b/>
        </w:rPr>
        <w:t xml:space="preserve">Esimerkki 8.3058</w:t>
      </w:r>
    </w:p>
    <w:p>
      <w:r>
        <w:t xml:space="preserve">Minkä on monistuttava solusyklin aikana ennen kuin meioosi i tapahtuu?</w:t>
      </w:r>
    </w:p>
    <w:p>
      <w:r>
        <w:rPr>
          <w:b/>
        </w:rPr>
        <w:t xml:space="preserve">Tulos</w:t>
      </w:r>
    </w:p>
    <w:p>
      <w:r>
        <w:t xml:space="preserve">soluseinät</w:t>
      </w:r>
    </w:p>
    <w:p>
      <w:r>
        <w:rPr>
          <w:b/>
        </w:rPr>
        <w:t xml:space="preserve">Tulos</w:t>
      </w:r>
    </w:p>
    <w:p>
      <w:r>
        <w:t xml:space="preserve">sperma</w:t>
      </w:r>
    </w:p>
    <w:p>
      <w:r>
        <w:rPr>
          <w:b/>
        </w:rPr>
        <w:t xml:space="preserve">Tulos</w:t>
      </w:r>
    </w:p>
    <w:p>
      <w:r>
        <w:t xml:space="preserve">meioottinen neste</w:t>
      </w:r>
    </w:p>
    <w:p>
      <w:r>
        <w:rPr>
          <w:b/>
        </w:rPr>
        <w:t xml:space="preserve">Esimerkki 8.3059</w:t>
      </w:r>
    </w:p>
    <w:p>
      <w:r>
        <w:t xml:space="preserve">Mitä kutsutaan atomiorbitaalien aaltofunktioiden yhdistämisprosessiksi?</w:t>
      </w:r>
    </w:p>
    <w:p>
      <w:r>
        <w:rPr>
          <w:b/>
        </w:rPr>
        <w:t xml:space="preserve">Tulos</w:t>
      </w:r>
    </w:p>
    <w:p>
      <w:r>
        <w:t xml:space="preserve">assimilaatio</w:t>
      </w:r>
    </w:p>
    <w:p>
      <w:r>
        <w:rPr>
          <w:b/>
        </w:rPr>
        <w:t xml:space="preserve">Tulos</w:t>
      </w:r>
    </w:p>
    <w:p>
      <w:r>
        <w:t xml:space="preserve">nesteytys</w:t>
      </w:r>
    </w:p>
    <w:p>
      <w:r>
        <w:rPr>
          <w:b/>
        </w:rPr>
        <w:t xml:space="preserve">Tulos</w:t>
      </w:r>
    </w:p>
    <w:p>
      <w:r>
        <w:t xml:space="preserve">aktivointi</w:t>
      </w:r>
    </w:p>
    <w:p>
      <w:r>
        <w:rPr>
          <w:b/>
        </w:rPr>
        <w:t xml:space="preserve">Esimerkki 8.3060</w:t>
      </w:r>
    </w:p>
    <w:p>
      <w:r>
        <w:t xml:space="preserve">Runkoaallot ja pinta-aallot ovat kaksi päätyyppiä, joita esiintyy maanjäristysten aikana.</w:t>
      </w:r>
    </w:p>
    <w:p>
      <w:r>
        <w:rPr>
          <w:b/>
        </w:rPr>
        <w:t xml:space="preserve">Tulos</w:t>
      </w:r>
    </w:p>
    <w:p>
      <w:r>
        <w:t xml:space="preserve">hyökyaallot</w:t>
      </w:r>
    </w:p>
    <w:p>
      <w:r>
        <w:rPr>
          <w:b/>
        </w:rPr>
        <w:t xml:space="preserve">Tulos</w:t>
      </w:r>
    </w:p>
    <w:p>
      <w:r>
        <w:t xml:space="preserve">virta-aallot</w:t>
      </w:r>
    </w:p>
    <w:p>
      <w:r>
        <w:rPr>
          <w:b/>
        </w:rPr>
        <w:t xml:space="preserve">Tulos</w:t>
      </w:r>
    </w:p>
    <w:p>
      <w:r>
        <w:t xml:space="preserve">ääniaallot</w:t>
      </w:r>
    </w:p>
    <w:p>
      <w:r>
        <w:rPr>
          <w:b/>
        </w:rPr>
        <w:t xml:space="preserve">Esimerkki 8.3061</w:t>
      </w:r>
    </w:p>
    <w:p>
      <w:r>
        <w:t xml:space="preserve">Mitä tapahtuu, kun luiden päissä oleva rusto hajoaa?</w:t>
      </w:r>
    </w:p>
    <w:p>
      <w:r>
        <w:rPr>
          <w:b/>
        </w:rPr>
        <w:t xml:space="preserve">Tulos</w:t>
      </w:r>
    </w:p>
    <w:p>
      <w:r>
        <w:t xml:space="preserve">rasitusmurtuma</w:t>
      </w:r>
    </w:p>
    <w:p>
      <w:r>
        <w:rPr>
          <w:b/>
        </w:rPr>
        <w:t xml:space="preserve">Tulos</w:t>
      </w:r>
    </w:p>
    <w:p>
      <w:r>
        <w:t xml:space="preserve">reuma</w:t>
      </w:r>
    </w:p>
    <w:p>
      <w:r>
        <w:rPr>
          <w:b/>
        </w:rPr>
        <w:t xml:space="preserve">Tulos</w:t>
      </w:r>
    </w:p>
    <w:p>
      <w:r>
        <w:t xml:space="preserve">osteoporoosi</w:t>
      </w:r>
    </w:p>
    <w:p>
      <w:r>
        <w:rPr>
          <w:b/>
        </w:rPr>
        <w:t xml:space="preserve">Esimerkki 8.3062</w:t>
      </w:r>
    </w:p>
    <w:p>
      <w:r>
        <w:t xml:space="preserve">Mikä on termi luonnonvaralle, jota käytetään tavalla, joka tyydyttää nykyhetken tarpeet ilman, että tulevien sukupolvien tarpeet jäävät tyydyttämättä?</w:t>
      </w:r>
    </w:p>
    <w:p>
      <w:r>
        <w:rPr>
          <w:b/>
        </w:rPr>
        <w:t xml:space="preserve">Tulos</w:t>
      </w:r>
    </w:p>
    <w:p>
      <w:r>
        <w:t xml:space="preserve">siedettävä</w:t>
      </w:r>
    </w:p>
    <w:p>
      <w:r>
        <w:rPr>
          <w:b/>
        </w:rPr>
        <w:t xml:space="preserve">Tulos</w:t>
      </w:r>
    </w:p>
    <w:p>
      <w:r>
        <w:t xml:space="preserve">innovatiivinen</w:t>
      </w:r>
    </w:p>
    <w:p>
      <w:r>
        <w:rPr>
          <w:b/>
        </w:rPr>
        <w:t xml:space="preserve">Tulos</w:t>
      </w:r>
    </w:p>
    <w:p>
      <w:r>
        <w:t xml:space="preserve">rakenne</w:t>
      </w:r>
    </w:p>
    <w:p>
      <w:r>
        <w:rPr>
          <w:b/>
        </w:rPr>
        <w:t xml:space="preserve">Esimerkki 8.3063</w:t>
      </w:r>
    </w:p>
    <w:p>
      <w:r>
        <w:t xml:space="preserve">Mikä on termi ammuksen vaakasuuntaiselle siirtymiselle lähtöpisteestä?</w:t>
      </w:r>
    </w:p>
    <w:p>
      <w:r>
        <w:rPr>
          <w:b/>
        </w:rPr>
        <w:t xml:space="preserve">Tulos</w:t>
      </w:r>
    </w:p>
    <w:p>
      <w:r>
        <w:t xml:space="preserve">tyyppi</w:t>
      </w:r>
    </w:p>
    <w:p>
      <w:r>
        <w:rPr>
          <w:b/>
        </w:rPr>
        <w:t xml:space="preserve">Tulos</w:t>
      </w:r>
    </w:p>
    <w:p>
      <w:r>
        <w:t xml:space="preserve">Etäisyys</w:t>
      </w:r>
    </w:p>
    <w:p>
      <w:r>
        <w:rPr>
          <w:b/>
        </w:rPr>
        <w:t xml:space="preserve">Tulos</w:t>
      </w:r>
    </w:p>
    <w:p>
      <w:r>
        <w:t xml:space="preserve">tuottaa</w:t>
      </w:r>
    </w:p>
    <w:p>
      <w:r>
        <w:rPr>
          <w:b/>
        </w:rPr>
        <w:t xml:space="preserve">Esimerkki 8.3064</w:t>
      </w:r>
    </w:p>
    <w:p>
      <w:r>
        <w:t xml:space="preserve">Mitä muodostuu, kun typpi ja happi yhdistyvät korkeissa lämpötiloissa?</w:t>
      </w:r>
    </w:p>
    <w:p>
      <w:r>
        <w:rPr>
          <w:b/>
        </w:rPr>
        <w:t xml:space="preserve">Tulos</w:t>
      </w:r>
    </w:p>
    <w:p>
      <w:r>
        <w:t xml:space="preserve">happioksidi</w:t>
      </w:r>
    </w:p>
    <w:p>
      <w:r>
        <w:rPr>
          <w:b/>
        </w:rPr>
        <w:t xml:space="preserve">Tulos</w:t>
      </w:r>
    </w:p>
    <w:p>
      <w:r>
        <w:t xml:space="preserve">ammoniakkioksidi</w:t>
      </w:r>
    </w:p>
    <w:p>
      <w:r>
        <w:rPr>
          <w:b/>
        </w:rPr>
        <w:t xml:space="preserve">Tulos</w:t>
      </w:r>
    </w:p>
    <w:p>
      <w:r>
        <w:t xml:space="preserve">hiilidioksidi</w:t>
      </w:r>
    </w:p>
    <w:p>
      <w:r>
        <w:rPr>
          <w:b/>
        </w:rPr>
        <w:t xml:space="preserve">Esimerkki 8.3065</w:t>
      </w:r>
    </w:p>
    <w:p>
      <w:r>
        <w:t xml:space="preserve">Miten radioaktiivinen hajoaminen mitataan?</w:t>
      </w:r>
    </w:p>
    <w:p>
      <w:r>
        <w:rPr>
          <w:b/>
        </w:rPr>
        <w:t xml:space="preserve">Tulos</w:t>
      </w:r>
    </w:p>
    <w:p>
      <w:r>
        <w:t xml:space="preserve">hiilidioksidiajoitus</w:t>
      </w:r>
    </w:p>
    <w:p>
      <w:r>
        <w:rPr>
          <w:b/>
        </w:rPr>
        <w:t xml:space="preserve">Tulos</w:t>
      </w:r>
    </w:p>
    <w:p>
      <w:r>
        <w:t xml:space="preserve">Neljännesvuosi-ikä</w:t>
      </w:r>
    </w:p>
    <w:p>
      <w:r>
        <w:rPr>
          <w:b/>
        </w:rPr>
        <w:t xml:space="preserve">Tulos</w:t>
      </w:r>
    </w:p>
    <w:p>
      <w:r>
        <w:t xml:space="preserve">alfa-päästö</w:t>
      </w:r>
    </w:p>
    <w:p>
      <w:r>
        <w:rPr>
          <w:b/>
        </w:rPr>
        <w:t xml:space="preserve">Esimerkki 8.3066</w:t>
      </w:r>
    </w:p>
    <w:p>
      <w:r>
        <w:t xml:space="preserve">Mitä muodostuu, kun sperma sekoittuu lisääntymisjärjestelmän muiden rauhasten eritteiden kanssa?</w:t>
      </w:r>
    </w:p>
    <w:p>
      <w:r>
        <w:rPr>
          <w:b/>
        </w:rPr>
        <w:t xml:space="preserve">Tulos</w:t>
      </w:r>
    </w:p>
    <w:p>
      <w:r>
        <w:t xml:space="preserve">testosteroni</w:t>
      </w:r>
    </w:p>
    <w:p>
      <w:r>
        <w:rPr>
          <w:b/>
        </w:rPr>
        <w:t xml:space="preserve">Tulos</w:t>
      </w:r>
    </w:p>
    <w:p>
      <w:r>
        <w:t xml:space="preserve">virtsa</w:t>
      </w:r>
    </w:p>
    <w:p>
      <w:r>
        <w:rPr>
          <w:b/>
        </w:rPr>
        <w:t xml:space="preserve">Tulos</w:t>
      </w:r>
    </w:p>
    <w:p>
      <w:r>
        <w:t xml:space="preserve">hormoni</w:t>
      </w:r>
    </w:p>
    <w:p>
      <w:r>
        <w:rPr>
          <w:b/>
        </w:rPr>
        <w:t xml:space="preserve">Esimerkki 8.3067</w:t>
      </w:r>
    </w:p>
    <w:p>
      <w:r>
        <w:t xml:space="preserve">Miksi kutsutaan rengasmaisia hiilivetyjä?</w:t>
      </w:r>
    </w:p>
    <w:p>
      <w:r>
        <w:rPr>
          <w:b/>
        </w:rPr>
        <w:t xml:space="preserve">Tulos</w:t>
      </w:r>
    </w:p>
    <w:p>
      <w:r>
        <w:t xml:space="preserve">käänteiset hiilivedyt</w:t>
      </w:r>
    </w:p>
    <w:p>
      <w:r>
        <w:rPr>
          <w:b/>
        </w:rPr>
        <w:t xml:space="preserve">Tulos</w:t>
      </w:r>
    </w:p>
    <w:p>
      <w:r>
        <w:t xml:space="preserve">kaarevat hiilivedyt</w:t>
      </w:r>
    </w:p>
    <w:p>
      <w:r>
        <w:rPr>
          <w:b/>
        </w:rPr>
        <w:t xml:space="preserve">Tulos</w:t>
      </w:r>
    </w:p>
    <w:p>
      <w:r>
        <w:t xml:space="preserve">sylinterimäiset hiilivedyt</w:t>
      </w:r>
    </w:p>
    <w:p>
      <w:r>
        <w:rPr>
          <w:b/>
        </w:rPr>
        <w:t xml:space="preserve">Esimerkki 8.3068</w:t>
      </w:r>
    </w:p>
    <w:p>
      <w:r>
        <w:t xml:space="preserve">Mitä virus pistää isäntäsoluun?</w:t>
      </w:r>
    </w:p>
    <w:p>
      <w:r>
        <w:rPr>
          <w:b/>
        </w:rPr>
        <w:t xml:space="preserve">Tulos</w:t>
      </w:r>
    </w:p>
    <w:p>
      <w:r>
        <w:t xml:space="preserve">solut happo</w:t>
      </w:r>
    </w:p>
    <w:p>
      <w:r>
        <w:rPr>
          <w:b/>
        </w:rPr>
        <w:t xml:space="preserve">Tulos</w:t>
      </w:r>
    </w:p>
    <w:p>
      <w:r>
        <w:t xml:space="preserve">Etikkahappo</w:t>
      </w:r>
    </w:p>
    <w:p>
      <w:r>
        <w:rPr>
          <w:b/>
        </w:rPr>
        <w:t xml:space="preserve">Tulos</w:t>
      </w:r>
    </w:p>
    <w:p>
      <w:r>
        <w:t xml:space="preserve">proteiinit happo</w:t>
      </w:r>
    </w:p>
    <w:p>
      <w:r>
        <w:rPr>
          <w:b/>
        </w:rPr>
        <w:t xml:space="preserve">Esimerkki 8.3069</w:t>
      </w:r>
    </w:p>
    <w:p>
      <w:r>
        <w:t xml:space="preserve">Redox-reaktiot voidaan aina tunnistaa siitä, että minkä kahden reaktiossa olevan atomin lukumäärä muuttuu?</w:t>
      </w:r>
    </w:p>
    <w:p>
      <w:r>
        <w:rPr>
          <w:b/>
        </w:rPr>
        <w:t xml:space="preserve">Tulos</w:t>
      </w:r>
    </w:p>
    <w:p>
      <w:r>
        <w:t xml:space="preserve">käyminen</w:t>
      </w:r>
    </w:p>
    <w:p>
      <w:r>
        <w:rPr>
          <w:b/>
        </w:rPr>
        <w:t xml:space="preserve">Tulos</w:t>
      </w:r>
    </w:p>
    <w:p>
      <w:r>
        <w:t xml:space="preserve">happi</w:t>
      </w:r>
    </w:p>
    <w:p>
      <w:r>
        <w:rPr>
          <w:b/>
        </w:rPr>
        <w:t xml:space="preserve">Tulos</w:t>
      </w:r>
    </w:p>
    <w:p>
      <w:r>
        <w:t xml:space="preserve">sademäärä</w:t>
      </w:r>
    </w:p>
    <w:p>
      <w:r>
        <w:rPr>
          <w:b/>
        </w:rPr>
        <w:t xml:space="preserve">Esimerkki 8.3070</w:t>
      </w:r>
    </w:p>
    <w:p>
      <w:r>
        <w:t xml:space="preserve">Minkälaiset rintamat aiheuttavat usein äkillisiä muutoksia säässä, mukaan lukien erilaiset sademäärät vuodenajasta riippuen?</w:t>
      </w:r>
    </w:p>
    <w:p>
      <w:r>
        <w:rPr>
          <w:b/>
        </w:rPr>
        <w:t xml:space="preserve">Tulos</w:t>
      </w:r>
    </w:p>
    <w:p>
      <w:r>
        <w:t xml:space="preserve">paikallaan olevat rintamat</w:t>
      </w:r>
    </w:p>
    <w:p>
      <w:r>
        <w:rPr>
          <w:b/>
        </w:rPr>
        <w:t xml:space="preserve">Tulos</w:t>
      </w:r>
    </w:p>
    <w:p>
      <w:r>
        <w:t xml:space="preserve">peitteiset rintamat</w:t>
      </w:r>
    </w:p>
    <w:p>
      <w:r>
        <w:rPr>
          <w:b/>
        </w:rPr>
        <w:t xml:space="preserve">Tulos</w:t>
      </w:r>
    </w:p>
    <w:p>
      <w:r>
        <w:t xml:space="preserve">lämpimät rintamat</w:t>
      </w:r>
    </w:p>
    <w:p>
      <w:r>
        <w:rPr>
          <w:b/>
        </w:rPr>
        <w:t xml:space="preserve">Esimerkki 8.3071</w:t>
      </w:r>
    </w:p>
    <w:p>
      <w:r>
        <w:t xml:space="preserve">Miehen sukupuolihormoni testosteroni ei vaikuta naaraaseen alkionkehityksen aikana, koska heiltä puuttuu mitä?</w:t>
      </w:r>
    </w:p>
    <w:p>
      <w:r>
        <w:rPr>
          <w:b/>
        </w:rPr>
        <w:t xml:space="preserve">Tulos</w:t>
      </w:r>
    </w:p>
    <w:p>
      <w:r>
        <w:t xml:space="preserve">x-kromosomi</w:t>
      </w:r>
    </w:p>
    <w:p>
      <w:r>
        <w:rPr>
          <w:b/>
        </w:rPr>
        <w:t xml:space="preserve">Tulos</w:t>
      </w:r>
    </w:p>
    <w:p>
      <w:r>
        <w:t xml:space="preserve">m-kromosomi</w:t>
      </w:r>
    </w:p>
    <w:p>
      <w:r>
        <w:rPr>
          <w:b/>
        </w:rPr>
        <w:t xml:space="preserve">Tulos</w:t>
      </w:r>
    </w:p>
    <w:p>
      <w:r>
        <w:t xml:space="preserve">z-kromosomi</w:t>
      </w:r>
    </w:p>
    <w:p>
      <w:r>
        <w:rPr>
          <w:b/>
        </w:rPr>
        <w:t xml:space="preserve">Esimerkki 8.3072</w:t>
      </w:r>
    </w:p>
    <w:p>
      <w:r>
        <w:t xml:space="preserve">Säteilyn voimakkuus tai emissionopeus _________ lämpötilan mukaan?</w:t>
      </w:r>
    </w:p>
    <w:p>
      <w:r>
        <w:rPr>
          <w:b/>
        </w:rPr>
        <w:t xml:space="preserve">Tulos</w:t>
      </w:r>
    </w:p>
    <w:p>
      <w:r>
        <w:t xml:space="preserve">vaihtelee satunnaisesti</w:t>
      </w:r>
    </w:p>
    <w:p>
      <w:r>
        <w:rPr>
          <w:b/>
        </w:rPr>
        <w:t xml:space="preserve">Tulos</w:t>
      </w:r>
    </w:p>
    <w:p>
      <w:r>
        <w:t xml:space="preserve">vähentää</w:t>
      </w:r>
    </w:p>
    <w:p>
      <w:r>
        <w:rPr>
          <w:b/>
        </w:rPr>
        <w:t xml:space="preserve">Tulos</w:t>
      </w:r>
    </w:p>
    <w:p>
      <w:r>
        <w:t xml:space="preserve">ei vaihtele</w:t>
      </w:r>
    </w:p>
    <w:p>
      <w:r>
        <w:rPr>
          <w:b/>
        </w:rPr>
        <w:t xml:space="preserve">Esimerkki 8.3073</w:t>
      </w:r>
    </w:p>
    <w:p>
      <w:r>
        <w:t xml:space="preserve">Mitä valonsäteilijät tekevät näkemällesi?</w:t>
      </w:r>
    </w:p>
    <w:p>
      <w:r>
        <w:rPr>
          <w:b/>
        </w:rPr>
        <w:t xml:space="preserve">Tulos</w:t>
      </w:r>
    </w:p>
    <w:p>
      <w:r>
        <w:t xml:space="preserve">jakaa taajuudet</w:t>
      </w:r>
    </w:p>
    <w:p>
      <w:r>
        <w:rPr>
          <w:b/>
        </w:rPr>
        <w:t xml:space="preserve">Tulos</w:t>
      </w:r>
    </w:p>
    <w:p>
      <w:r>
        <w:t xml:space="preserve">vähentää taajuuksia</w:t>
      </w:r>
    </w:p>
    <w:p>
      <w:r>
        <w:rPr>
          <w:b/>
        </w:rPr>
        <w:t xml:space="preserve">Tulos</w:t>
      </w:r>
    </w:p>
    <w:p>
      <w:r>
        <w:t xml:space="preserve">estotaajuudet</w:t>
      </w:r>
    </w:p>
    <w:p>
      <w:r>
        <w:rPr>
          <w:b/>
        </w:rPr>
        <w:t xml:space="preserve">Esimerkki 8.3074</w:t>
      </w:r>
    </w:p>
    <w:p>
      <w:r>
        <w:t xml:space="preserve">Vaikka ne eroavat toisistaan kovuudeltaan huomattavasti, lyijykynän lyijy ja timantit sisältävät molemmat mitä elementtiä?</w:t>
      </w:r>
    </w:p>
    <w:p>
      <w:r>
        <w:rPr>
          <w:b/>
        </w:rPr>
        <w:t xml:space="preserve">Tulos</w:t>
      </w:r>
    </w:p>
    <w:p>
      <w:r>
        <w:t xml:space="preserve">grafiitti</w:t>
      </w:r>
    </w:p>
    <w:p>
      <w:r>
        <w:rPr>
          <w:b/>
        </w:rPr>
        <w:t xml:space="preserve">Tulos</w:t>
      </w:r>
    </w:p>
    <w:p>
      <w:r>
        <w:t xml:space="preserve">vety</w:t>
      </w:r>
    </w:p>
    <w:p>
      <w:r>
        <w:rPr>
          <w:b/>
        </w:rPr>
        <w:t xml:space="preserve">Tulos</w:t>
      </w:r>
    </w:p>
    <w:p>
      <w:r>
        <w:t xml:space="preserve">happi</w:t>
      </w:r>
    </w:p>
    <w:p>
      <w:r>
        <w:rPr>
          <w:b/>
        </w:rPr>
        <w:t xml:space="preserve">Esimerkki 8.3075</w:t>
      </w:r>
    </w:p>
    <w:p>
      <w:r>
        <w:t xml:space="preserve">Kemiallinen ominaisuus kuvaa aineen kykyä käydä läpi tiettyä mitä?</w:t>
      </w:r>
    </w:p>
    <w:p>
      <w:r>
        <w:rPr>
          <w:b/>
        </w:rPr>
        <w:t xml:space="preserve">Tulos</w:t>
      </w:r>
    </w:p>
    <w:p>
      <w:r>
        <w:t xml:space="preserve">paino Muutos</w:t>
      </w:r>
    </w:p>
    <w:p>
      <w:r>
        <w:rPr>
          <w:b/>
        </w:rPr>
        <w:t xml:space="preserve">Tulos</w:t>
      </w:r>
    </w:p>
    <w:p>
      <w:r>
        <w:t xml:space="preserve">säteilyn muutos</w:t>
      </w:r>
    </w:p>
    <w:p>
      <w:r>
        <w:rPr>
          <w:b/>
        </w:rPr>
        <w:t xml:space="preserve">Tulos</w:t>
      </w:r>
    </w:p>
    <w:p>
      <w:r>
        <w:t xml:space="preserve">nestemäinen muutos</w:t>
      </w:r>
    </w:p>
    <w:p>
      <w:r>
        <w:rPr>
          <w:b/>
        </w:rPr>
        <w:t xml:space="preserve">Esimerkki 8.3076</w:t>
      </w:r>
    </w:p>
    <w:p>
      <w:r>
        <w:t xml:space="preserve">Syöpä kehittyy, kun mikä prosessi on sääntelemätön?</w:t>
      </w:r>
    </w:p>
    <w:p>
      <w:r>
        <w:rPr>
          <w:b/>
        </w:rPr>
        <w:t xml:space="preserve">Tulos</w:t>
      </w:r>
    </w:p>
    <w:p>
      <w:r>
        <w:t xml:space="preserve">aineenvaihdunta</w:t>
      </w:r>
    </w:p>
    <w:p>
      <w:r>
        <w:rPr>
          <w:b/>
        </w:rPr>
        <w:t xml:space="preserve">Tulos</w:t>
      </w:r>
    </w:p>
    <w:p>
      <w:r>
        <w:t xml:space="preserve">meioosi</w:t>
      </w:r>
    </w:p>
    <w:p>
      <w:r>
        <w:rPr>
          <w:b/>
        </w:rPr>
        <w:t xml:space="preserve">Tulos</w:t>
      </w:r>
    </w:p>
    <w:p>
      <w:r>
        <w:t xml:space="preserve">soluhengitys</w:t>
      </w:r>
    </w:p>
    <w:p>
      <w:r>
        <w:rPr>
          <w:b/>
        </w:rPr>
        <w:t xml:space="preserve">Esimerkki 8.3077</w:t>
      </w:r>
    </w:p>
    <w:p>
      <w:r>
        <w:t xml:space="preserve">Minkälaisia luonnonvaroja ovat fossiiliset polttoaineet ja ydinvoima?</w:t>
      </w:r>
    </w:p>
    <w:p>
      <w:r>
        <w:rPr>
          <w:b/>
        </w:rPr>
        <w:t xml:space="preserve">Tulos</w:t>
      </w:r>
    </w:p>
    <w:p>
      <w:r>
        <w:t xml:space="preserve">uusiutuvat</w:t>
      </w:r>
    </w:p>
    <w:p>
      <w:r>
        <w:rPr>
          <w:b/>
        </w:rPr>
        <w:t xml:space="preserve">Tulos</w:t>
      </w:r>
    </w:p>
    <w:p>
      <w:r>
        <w:t xml:space="preserve">toistuvat</w:t>
      </w:r>
    </w:p>
    <w:p>
      <w:r>
        <w:rPr>
          <w:b/>
        </w:rPr>
        <w:t xml:space="preserve">Tulos</w:t>
      </w:r>
    </w:p>
    <w:p>
      <w:r>
        <w:t xml:space="preserve">uudelleenkäytettävät</w:t>
      </w:r>
    </w:p>
    <w:p>
      <w:r>
        <w:rPr>
          <w:b/>
        </w:rPr>
        <w:t xml:space="preserve">Esimerkki 8.3078</w:t>
      </w:r>
    </w:p>
    <w:p>
      <w:r>
        <w:t xml:space="preserve">Millainen suuntaus on havaittavissa arktisen merijään laajuudessa kesällä?</w:t>
      </w:r>
    </w:p>
    <w:p>
      <w:r>
        <w:rPr>
          <w:b/>
        </w:rPr>
        <w:t xml:space="preserve">Tulos</w:t>
      </w:r>
    </w:p>
    <w:p>
      <w:r>
        <w:t xml:space="preserve">hidas lasku</w:t>
      </w:r>
    </w:p>
    <w:p>
      <w:r>
        <w:rPr>
          <w:b/>
        </w:rPr>
        <w:t xml:space="preserve">Tulos</w:t>
      </w:r>
    </w:p>
    <w:p>
      <w:r>
        <w:t xml:space="preserve">veden väheneminen</w:t>
      </w:r>
    </w:p>
    <w:p>
      <w:r>
        <w:rPr>
          <w:b/>
        </w:rPr>
        <w:t xml:space="preserve">Tulos</w:t>
      </w:r>
    </w:p>
    <w:p>
      <w:r>
        <w:t xml:space="preserve">Jään kasvu</w:t>
      </w:r>
    </w:p>
    <w:p>
      <w:r>
        <w:rPr>
          <w:b/>
        </w:rPr>
        <w:t xml:space="preserve">Esimerkki 8.3079</w:t>
      </w:r>
    </w:p>
    <w:p>
      <w:r>
        <w:t xml:space="preserve">Mihin malleja käytetään?</w:t>
      </w:r>
    </w:p>
    <w:p>
      <w:r>
        <w:rPr>
          <w:b/>
        </w:rPr>
        <w:t xml:space="preserve">Tulos</w:t>
      </w:r>
    </w:p>
    <w:p>
      <w:r>
        <w:t xml:space="preserve">niiden valmistus on kallista</w:t>
      </w:r>
    </w:p>
    <w:p>
      <w:r>
        <w:rPr>
          <w:b/>
        </w:rPr>
        <w:t xml:space="preserve">Tulos</w:t>
      </w:r>
    </w:p>
    <w:p>
      <w:r>
        <w:t xml:space="preserve">ne ovat identtisiä oikean asian kanssa</w:t>
      </w:r>
    </w:p>
    <w:p>
      <w:r>
        <w:rPr>
          <w:b/>
        </w:rPr>
        <w:t xml:space="preserve">Tulos</w:t>
      </w:r>
    </w:p>
    <w:p>
      <w:r>
        <w:t xml:space="preserve">ne ovat riippumattomia muuttujia</w:t>
      </w:r>
    </w:p>
    <w:p>
      <w:r>
        <w:rPr>
          <w:b/>
        </w:rPr>
        <w:t xml:space="preserve">Esimerkki 8.3080</w:t>
      </w:r>
    </w:p>
    <w:p>
      <w:r>
        <w:t xml:space="preserve">Monet rhizaria-lajit kuuluvat organismeihin, joita kutsutaan nimellä mikä?</w:t>
      </w:r>
    </w:p>
    <w:p>
      <w:r>
        <w:rPr>
          <w:b/>
        </w:rPr>
        <w:t xml:space="preserve">Tulos</w:t>
      </w:r>
    </w:p>
    <w:p>
      <w:r>
        <w:t xml:space="preserve">sienet</w:t>
      </w:r>
    </w:p>
    <w:p>
      <w:r>
        <w:rPr>
          <w:b/>
        </w:rPr>
        <w:t xml:space="preserve">Tulos</w:t>
      </w:r>
    </w:p>
    <w:p>
      <w:r>
        <w:t xml:space="preserve">prokaryootit</w:t>
      </w:r>
    </w:p>
    <w:p>
      <w:r>
        <w:rPr>
          <w:b/>
        </w:rPr>
        <w:t xml:space="preserve">Tulos</w:t>
      </w:r>
    </w:p>
    <w:p>
      <w:r>
        <w:t xml:space="preserve">alkueläimet</w:t>
      </w:r>
    </w:p>
    <w:p>
      <w:r>
        <w:rPr>
          <w:b/>
        </w:rPr>
        <w:t xml:space="preserve">Esimerkki 8.3081</w:t>
      </w:r>
    </w:p>
    <w:p>
      <w:r>
        <w:t xml:space="preserve">Tyvitumakkeiden ensisijainen ulostulo on talamukseen, joka välittää tämän ulostulon minne?</w:t>
      </w:r>
    </w:p>
    <w:p>
      <w:r>
        <w:rPr>
          <w:b/>
        </w:rPr>
        <w:t xml:space="preserve">Tulos</w:t>
      </w:r>
    </w:p>
    <w:p>
      <w:r>
        <w:t xml:space="preserve">vaikutus aivokuori</w:t>
      </w:r>
    </w:p>
    <w:p>
      <w:r>
        <w:rPr>
          <w:b/>
        </w:rPr>
        <w:t xml:space="preserve">Tulos</w:t>
      </w:r>
    </w:p>
    <w:p>
      <w:r>
        <w:t xml:space="preserve">Takakuori</w:t>
      </w:r>
    </w:p>
    <w:p>
      <w:r>
        <w:rPr>
          <w:b/>
        </w:rPr>
        <w:t xml:space="preserve">Tulos</w:t>
      </w:r>
    </w:p>
    <w:p>
      <w:r>
        <w:t xml:space="preserve">kärsivä aivokuori</w:t>
      </w:r>
    </w:p>
    <w:p>
      <w:r>
        <w:rPr>
          <w:b/>
        </w:rPr>
        <w:t xml:space="preserve">Esimerkki 8.3082</w:t>
      </w:r>
    </w:p>
    <w:p>
      <w:r>
        <w:t xml:space="preserve">Alfa- ja beetahajoaminen tapahtuvat, kun ytimessä on liian monta protonia tai kun se on epävakaassa suhteessa mitä?</w:t>
      </w:r>
    </w:p>
    <w:p>
      <w:r>
        <w:rPr>
          <w:b/>
        </w:rPr>
        <w:t xml:space="preserve">Tulos</w:t>
      </w:r>
    </w:p>
    <w:p>
      <w:r>
        <w:t xml:space="preserve">elektronit neutroneiksi</w:t>
      </w:r>
    </w:p>
    <w:p>
      <w:r>
        <w:rPr>
          <w:b/>
        </w:rPr>
        <w:t xml:space="preserve">Tulos</w:t>
      </w:r>
    </w:p>
    <w:p>
      <w:r>
        <w:t xml:space="preserve">atomeista neutroneiksi</w:t>
      </w:r>
    </w:p>
    <w:p>
      <w:r>
        <w:rPr>
          <w:b/>
        </w:rPr>
        <w:t xml:space="preserve">Tulos</w:t>
      </w:r>
    </w:p>
    <w:p>
      <w:r>
        <w:t xml:space="preserve">ytimestä neutroneihin</w:t>
      </w:r>
    </w:p>
    <w:p>
      <w:r>
        <w:rPr>
          <w:b/>
        </w:rPr>
        <w:t xml:space="preserve">Esimerkki 8.3083</w:t>
      </w:r>
    </w:p>
    <w:p>
      <w:r>
        <w:t xml:space="preserve">Mitkä kaksi hormonia ovat ensisijaisesti vastuussa veren glukoosipitoisuuden homeostaasin ylläpitämisestä?</w:t>
      </w:r>
    </w:p>
    <w:p>
      <w:r>
        <w:rPr>
          <w:b/>
        </w:rPr>
        <w:t xml:space="preserve">Tulos</w:t>
      </w:r>
    </w:p>
    <w:p>
      <w:r>
        <w:t xml:space="preserve">dopamiini ja melaniini</w:t>
      </w:r>
    </w:p>
    <w:p>
      <w:r>
        <w:rPr>
          <w:b/>
        </w:rPr>
        <w:t xml:space="preserve">Tulos</w:t>
      </w:r>
    </w:p>
    <w:p>
      <w:r>
        <w:t xml:space="preserve">anaboliset ja metaboliset</w:t>
      </w:r>
    </w:p>
    <w:p>
      <w:r>
        <w:rPr>
          <w:b/>
        </w:rPr>
        <w:t xml:space="preserve">Tulos</w:t>
      </w:r>
    </w:p>
    <w:p>
      <w:r>
        <w:t xml:space="preserve">insuliini ja estrogeeni</w:t>
      </w:r>
    </w:p>
    <w:p>
      <w:r>
        <w:rPr>
          <w:b/>
        </w:rPr>
        <w:t xml:space="preserve">Esimerkki 8.3084</w:t>
      </w:r>
    </w:p>
    <w:p>
      <w:r>
        <w:t xml:space="preserve">Mitä ohjaavat sekä geenit että kokemukset tietyssä ympäristössä?</w:t>
      </w:r>
    </w:p>
    <w:p>
      <w:r>
        <w:rPr>
          <w:b/>
        </w:rPr>
        <w:t xml:space="preserve">Tulos</w:t>
      </w:r>
    </w:p>
    <w:p>
      <w:r>
        <w:t xml:space="preserve">refleksit</w:t>
      </w:r>
    </w:p>
    <w:p>
      <w:r>
        <w:rPr>
          <w:b/>
        </w:rPr>
        <w:t xml:space="preserve">Tulos</w:t>
      </w:r>
    </w:p>
    <w:p>
      <w:r>
        <w:t xml:space="preserve">vaistot</w:t>
      </w:r>
    </w:p>
    <w:p>
      <w:r>
        <w:rPr>
          <w:b/>
        </w:rPr>
        <w:t xml:space="preserve">Tulos</w:t>
      </w:r>
    </w:p>
    <w:p>
      <w:r>
        <w:t xml:space="preserve">opittu käyttäytyminen</w:t>
      </w:r>
    </w:p>
    <w:p>
      <w:r>
        <w:rPr>
          <w:b/>
        </w:rPr>
        <w:t xml:space="preserve">Esimerkki 8.3085</w:t>
      </w:r>
    </w:p>
    <w:p>
      <w:r>
        <w:t xml:space="preserve">Hopea ja tavallinen ruokasuola ovat kaksi esimerkkiä kemiallisista mitä?</w:t>
      </w:r>
    </w:p>
    <w:p>
      <w:r>
        <w:rPr>
          <w:b/>
        </w:rPr>
        <w:t xml:space="preserve">Tulos</w:t>
      </w:r>
    </w:p>
    <w:p>
      <w:r>
        <w:t xml:space="preserve">organismi</w:t>
      </w:r>
    </w:p>
    <w:p>
      <w:r>
        <w:rPr>
          <w:b/>
        </w:rPr>
        <w:t xml:space="preserve">Tulos</w:t>
      </w:r>
    </w:p>
    <w:p>
      <w:r>
        <w:t xml:space="preserve">epäpuhtaudet</w:t>
      </w:r>
    </w:p>
    <w:p>
      <w:r>
        <w:rPr>
          <w:b/>
        </w:rPr>
        <w:t xml:space="preserve">Tulos</w:t>
      </w:r>
    </w:p>
    <w:p>
      <w:r>
        <w:t xml:space="preserve">mikrobit</w:t>
      </w:r>
    </w:p>
    <w:p>
      <w:r>
        <w:rPr>
          <w:b/>
        </w:rPr>
        <w:t xml:space="preserve">Esimerkki 8.3086</w:t>
      </w:r>
    </w:p>
    <w:p>
      <w:r>
        <w:t xml:space="preserve">Minkälainen sidottu ydin protisteilla on?</w:t>
      </w:r>
    </w:p>
    <w:p>
      <w:r>
        <w:rPr>
          <w:b/>
        </w:rPr>
        <w:t xml:space="preserve">Tulos</w:t>
      </w:r>
    </w:p>
    <w:p>
      <w:r>
        <w:t xml:space="preserve">Mitokondrio</w:t>
      </w:r>
    </w:p>
    <w:p>
      <w:r>
        <w:rPr>
          <w:b/>
        </w:rPr>
        <w:t xml:space="preserve">Tulos</w:t>
      </w:r>
    </w:p>
    <w:p>
      <w:r>
        <w:t xml:space="preserve">Endoplasminen verkkokalvo</w:t>
      </w:r>
    </w:p>
    <w:p>
      <w:r>
        <w:rPr>
          <w:b/>
        </w:rPr>
        <w:t xml:space="preserve">Tulos</w:t>
      </w:r>
    </w:p>
    <w:p>
      <w:r>
        <w:t xml:space="preserve">Ribosomit</w:t>
      </w:r>
    </w:p>
    <w:p>
      <w:r>
        <w:rPr>
          <w:b/>
        </w:rPr>
        <w:t xml:space="preserve">Esimerkki 8.3087</w:t>
      </w:r>
    </w:p>
    <w:p>
      <w:r>
        <w:t xml:space="preserve">Mikä on prosessi, jossa eristetään tietty geeni ja tehdään siitä kopio geeniterapiassa käytettäväksi?</w:t>
      </w:r>
    </w:p>
    <w:p>
      <w:r>
        <w:rPr>
          <w:b/>
        </w:rPr>
        <w:t xml:space="preserve">Tulos</w:t>
      </w:r>
    </w:p>
    <w:p>
      <w:r>
        <w:t xml:space="preserve">attribuutin kloonaus</w:t>
      </w:r>
    </w:p>
    <w:p>
      <w:r>
        <w:rPr>
          <w:b/>
        </w:rPr>
        <w:t xml:space="preserve">Tulos</w:t>
      </w:r>
    </w:p>
    <w:p>
      <w:r>
        <w:t xml:space="preserve">geenihoito</w:t>
      </w:r>
    </w:p>
    <w:p>
      <w:r>
        <w:rPr>
          <w:b/>
        </w:rPr>
        <w:t xml:space="preserve">Tulos</w:t>
      </w:r>
    </w:p>
    <w:p>
      <w:r>
        <w:t xml:space="preserve">geenien kopiointi</w:t>
      </w:r>
    </w:p>
    <w:p>
      <w:r>
        <w:rPr>
          <w:b/>
        </w:rPr>
        <w:t xml:space="preserve">Esimerkki 8.3088</w:t>
      </w:r>
    </w:p>
    <w:p>
      <w:r>
        <w:t xml:space="preserve">Mikä tuottaa kaikki juuren ja juurilakin solut?</w:t>
      </w:r>
    </w:p>
    <w:p>
      <w:r>
        <w:rPr>
          <w:b/>
        </w:rPr>
        <w:t xml:space="preserve">Tulos</w:t>
      </w:r>
    </w:p>
    <w:p>
      <w:r>
        <w:t xml:space="preserve">somaattinen meristemi</w:t>
      </w:r>
    </w:p>
    <w:p>
      <w:r>
        <w:rPr>
          <w:b/>
        </w:rPr>
        <w:t xml:space="preserve">Tulos</w:t>
      </w:r>
    </w:p>
    <w:p>
      <w:r>
        <w:t xml:space="preserve">sisäinen meristemi</w:t>
      </w:r>
    </w:p>
    <w:p>
      <w:r>
        <w:rPr>
          <w:b/>
        </w:rPr>
        <w:t xml:space="preserve">Tulos</w:t>
      </w:r>
    </w:p>
    <w:p>
      <w:r>
        <w:t xml:space="preserve">levämeristemi</w:t>
      </w:r>
    </w:p>
    <w:p>
      <w:r>
        <w:rPr>
          <w:b/>
        </w:rPr>
        <w:t xml:space="preserve">Esimerkki 8.3089</w:t>
      </w:r>
    </w:p>
    <w:p>
      <w:r>
        <w:t xml:space="preserve">Mistä lehtien ja varsien akseleissa syntyy oksia?</w:t>
      </w:r>
    </w:p>
    <w:p>
      <w:r>
        <w:rPr>
          <w:b/>
        </w:rPr>
        <w:t xml:space="preserve">Tulos</w:t>
      </w:r>
    </w:p>
    <w:p>
      <w:r>
        <w:t xml:space="preserve">kyhmyjä</w:t>
      </w:r>
    </w:p>
    <w:p>
      <w:r>
        <w:rPr>
          <w:b/>
        </w:rPr>
        <w:t xml:space="preserve">Tulos</w:t>
      </w:r>
    </w:p>
    <w:p>
      <w:r>
        <w:t xml:space="preserve">meristemit</w:t>
      </w:r>
    </w:p>
    <w:p>
      <w:r>
        <w:rPr>
          <w:b/>
        </w:rPr>
        <w:t xml:space="preserve">Tulos</w:t>
      </w:r>
    </w:p>
    <w:p>
      <w:r>
        <w:t xml:space="preserve">kloroplastit</w:t>
      </w:r>
    </w:p>
    <w:p>
      <w:r>
        <w:rPr>
          <w:b/>
        </w:rPr>
        <w:t xml:space="preserve">Esimerkki 8.3090</w:t>
      </w:r>
    </w:p>
    <w:p>
      <w:r>
        <w:t xml:space="preserve">Jännite mitataan volttimittarilla, joka mittaa mitä eroa kahden pisteen välillä?</w:t>
      </w:r>
    </w:p>
    <w:p>
      <w:r>
        <w:rPr>
          <w:b/>
        </w:rPr>
        <w:t xml:space="preserve">Tulos</w:t>
      </w:r>
    </w:p>
    <w:p>
      <w:r>
        <w:t xml:space="preserve">Etäisyys</w:t>
      </w:r>
    </w:p>
    <w:p>
      <w:r>
        <w:rPr>
          <w:b/>
        </w:rPr>
        <w:t xml:space="preserve">Tulos</w:t>
      </w:r>
    </w:p>
    <w:p>
      <w:r>
        <w:t xml:space="preserve">todellinen ero</w:t>
      </w:r>
    </w:p>
    <w:p>
      <w:r>
        <w:rPr>
          <w:b/>
        </w:rPr>
        <w:t xml:space="preserve">Tulos</w:t>
      </w:r>
    </w:p>
    <w:p>
      <w:r>
        <w:t xml:space="preserve">keskimääräinen ero</w:t>
      </w:r>
    </w:p>
    <w:p>
      <w:r>
        <w:rPr>
          <w:b/>
        </w:rPr>
        <w:t xml:space="preserve">Esimerkki 8.3091</w:t>
      </w:r>
    </w:p>
    <w:p>
      <w:r>
        <w:t xml:space="preserve">Mitä renkaat kohtaavat tien, kun auto kiihdyttää?</w:t>
      </w:r>
    </w:p>
    <w:p>
      <w:r>
        <w:rPr>
          <w:b/>
        </w:rPr>
        <w:t xml:space="preserve">Tulos</w:t>
      </w:r>
    </w:p>
    <w:p>
      <w:r>
        <w:t xml:space="preserve">eroosio</w:t>
      </w:r>
    </w:p>
    <w:p>
      <w:r>
        <w:rPr>
          <w:b/>
        </w:rPr>
        <w:t xml:space="preserve">Tulos</w:t>
      </w:r>
    </w:p>
    <w:p>
      <w:r>
        <w:t xml:space="preserve">tärinä</w:t>
      </w:r>
    </w:p>
    <w:p>
      <w:r>
        <w:rPr>
          <w:b/>
        </w:rPr>
        <w:t xml:space="preserve">Tulos</w:t>
      </w:r>
    </w:p>
    <w:p>
      <w:r>
        <w:t xml:space="preserve">työntövoima</w:t>
      </w:r>
    </w:p>
    <w:p>
      <w:r>
        <w:rPr>
          <w:b/>
        </w:rPr>
        <w:t xml:space="preserve">Esimerkki 8.3092</w:t>
      </w:r>
    </w:p>
    <w:p>
      <w:r>
        <w:t xml:space="preserve">Haju, näköhermo ja vestibulokokleaarinen hermo liittyvät minkälaiseen toimintaan?</w:t>
      </w:r>
    </w:p>
    <w:p>
      <w:r>
        <w:rPr>
          <w:b/>
        </w:rPr>
        <w:t xml:space="preserve">Tulos</w:t>
      </w:r>
    </w:p>
    <w:p>
      <w:r>
        <w:t xml:space="preserve">keuhkot</w:t>
      </w:r>
    </w:p>
    <w:p>
      <w:r>
        <w:rPr>
          <w:b/>
        </w:rPr>
        <w:t xml:space="preserve">Tulos</w:t>
      </w:r>
    </w:p>
    <w:p>
      <w:r>
        <w:t xml:space="preserve">hengitysteiden</w:t>
      </w:r>
    </w:p>
    <w:p>
      <w:r>
        <w:rPr>
          <w:b/>
        </w:rPr>
        <w:t xml:space="preserve">Tulos</w:t>
      </w:r>
    </w:p>
    <w:p>
      <w:r>
        <w:t xml:space="preserve">ruoansulatus</w:t>
      </w:r>
    </w:p>
    <w:p>
      <w:r>
        <w:rPr>
          <w:b/>
        </w:rPr>
        <w:t xml:space="preserve">Esimerkki 8.3093</w:t>
      </w:r>
    </w:p>
    <w:p>
      <w:r>
        <w:t xml:space="preserve">Mikä on sen energian mitta, joka vapautuu, kun atomiin lisätään ylimääräinen elektroni?</w:t>
      </w:r>
    </w:p>
    <w:p>
      <w:r>
        <w:rPr>
          <w:b/>
        </w:rPr>
        <w:t xml:space="preserve">Tulos</w:t>
      </w:r>
    </w:p>
    <w:p>
      <w:r>
        <w:t xml:space="preserve">massa-affiniteetti</w:t>
      </w:r>
    </w:p>
    <w:p>
      <w:r>
        <w:rPr>
          <w:b/>
        </w:rPr>
        <w:t xml:space="preserve">Tulos</w:t>
      </w:r>
    </w:p>
    <w:p>
      <w:r>
        <w:t xml:space="preserve">neutroniaffiniteetti</w:t>
      </w:r>
    </w:p>
    <w:p>
      <w:r>
        <w:rPr>
          <w:b/>
        </w:rPr>
        <w:t xml:space="preserve">Tulos</w:t>
      </w:r>
    </w:p>
    <w:p>
      <w:r>
        <w:t xml:space="preserve">tilavuusaffiniteetti</w:t>
      </w:r>
    </w:p>
    <w:p>
      <w:r>
        <w:rPr>
          <w:b/>
        </w:rPr>
        <w:t xml:space="preserve">Esimerkki 8.3094</w:t>
      </w:r>
    </w:p>
    <w:p>
      <w:r>
        <w:t xml:space="preserve">Kun ajatellaan kahden kaasun sekoittumisnopeutta, se on kääntäen verrannollinen minkä kaasun tiheyteen?</w:t>
      </w:r>
    </w:p>
    <w:p>
      <w:r>
        <w:rPr>
          <w:b/>
        </w:rPr>
        <w:t xml:space="preserve">Tulos</w:t>
      </w:r>
    </w:p>
    <w:p>
      <w:r>
        <w:t xml:space="preserve">asia</w:t>
      </w:r>
    </w:p>
    <w:p>
      <w:r>
        <w:rPr>
          <w:b/>
        </w:rPr>
        <w:t xml:space="preserve">Tulos</w:t>
      </w:r>
    </w:p>
    <w:p>
      <w:r>
        <w:t xml:space="preserve">säiliö</w:t>
      </w:r>
    </w:p>
    <w:p>
      <w:r>
        <w:rPr>
          <w:b/>
        </w:rPr>
        <w:t xml:space="preserve">Tulos</w:t>
      </w:r>
    </w:p>
    <w:p>
      <w:r>
        <w:t xml:space="preserve">dioksidi</w:t>
      </w:r>
    </w:p>
    <w:p>
      <w:r>
        <w:rPr>
          <w:b/>
        </w:rPr>
        <w:t xml:space="preserve">Esimerkki 8.3095</w:t>
      </w:r>
    </w:p>
    <w:p>
      <w:r>
        <w:t xml:space="preserve">Mitä puutteita voimakaskasvuisilla on verrattuna useimpiin angiospermeihin?</w:t>
      </w:r>
    </w:p>
    <w:p>
      <w:r>
        <w:rPr>
          <w:b/>
        </w:rPr>
        <w:t xml:space="preserve">Tulos</w:t>
      </w:r>
    </w:p>
    <w:p>
      <w:r>
        <w:t xml:space="preserve">lihasosat</w:t>
      </w:r>
    </w:p>
    <w:p>
      <w:r>
        <w:rPr>
          <w:b/>
        </w:rPr>
        <w:t xml:space="preserve">Tulos</w:t>
      </w:r>
    </w:p>
    <w:p>
      <w:r>
        <w:t xml:space="preserve">käyttää elementtejä</w:t>
      </w:r>
    </w:p>
    <w:p>
      <w:r>
        <w:rPr>
          <w:b/>
        </w:rPr>
        <w:t xml:space="preserve">Tulos</w:t>
      </w:r>
    </w:p>
    <w:p>
      <w:r>
        <w:t xml:space="preserve">verisuonielementit</w:t>
      </w:r>
    </w:p>
    <w:p>
      <w:r>
        <w:rPr>
          <w:b/>
        </w:rPr>
        <w:t xml:space="preserve">Esimerkki 8.3096</w:t>
      </w:r>
    </w:p>
    <w:p>
      <w:r>
        <w:t xml:space="preserve">Mikä historiallinen tapahtuma opetti ihmisille, että maaperä voi hävitä kynnettäessä ja viljeltäessä, ja rohkaisi uusia menetelmiä eroosion estämiseksi?</w:t>
      </w:r>
    </w:p>
    <w:p>
      <w:r>
        <w:rPr>
          <w:b/>
        </w:rPr>
        <w:t xml:space="preserve">Tulos</w:t>
      </w:r>
    </w:p>
    <w:p>
      <w:r>
        <w:t xml:space="preserve">roskakuppi</w:t>
      </w:r>
    </w:p>
    <w:p>
      <w:r>
        <w:rPr>
          <w:b/>
        </w:rPr>
        <w:t xml:space="preserve">Tulos</w:t>
      </w:r>
    </w:p>
    <w:p>
      <w:r>
        <w:t xml:space="preserve">virtauskulho</w:t>
      </w:r>
    </w:p>
    <w:p>
      <w:r>
        <w:rPr>
          <w:b/>
        </w:rPr>
        <w:t xml:space="preserve">Tulos</w:t>
      </w:r>
    </w:p>
    <w:p>
      <w:r>
        <w:t xml:space="preserve">maa-astia</w:t>
      </w:r>
    </w:p>
    <w:p>
      <w:r>
        <w:rPr>
          <w:b/>
        </w:rPr>
        <w:t xml:space="preserve">Esimerkki 8.3097</w:t>
      </w:r>
    </w:p>
    <w:p>
      <w:r>
        <w:t xml:space="preserve">Syöpää aiheuttavia säteilylajeja ovat ultraviolettisäteily (uv-säteily) ja mikä?</w:t>
      </w:r>
    </w:p>
    <w:p>
      <w:r>
        <w:rPr>
          <w:b/>
        </w:rPr>
        <w:t xml:space="preserve">Tulos</w:t>
      </w:r>
    </w:p>
    <w:p>
      <w:r>
        <w:t xml:space="preserve">lämpö</w:t>
      </w:r>
    </w:p>
    <w:p>
      <w:r>
        <w:rPr>
          <w:b/>
        </w:rPr>
        <w:t xml:space="preserve">Tulos</w:t>
      </w:r>
    </w:p>
    <w:p>
      <w:r>
        <w:t xml:space="preserve">molekyyli</w:t>
      </w:r>
    </w:p>
    <w:p>
      <w:r>
        <w:rPr>
          <w:b/>
        </w:rPr>
        <w:t xml:space="preserve">Tulos</w:t>
      </w:r>
    </w:p>
    <w:p>
      <w:r>
        <w:t xml:space="preserve">värähtely</w:t>
      </w:r>
    </w:p>
    <w:p>
      <w:r>
        <w:rPr>
          <w:b/>
        </w:rPr>
        <w:t xml:space="preserve">Esimerkki 8.3098</w:t>
      </w:r>
    </w:p>
    <w:p>
      <w:r>
        <w:t xml:space="preserve">Mikä on termi symbioottiselle suhteelle, jossa yksi laji hyötyy ja toinen laji ei kärsi?</w:t>
      </w:r>
    </w:p>
    <w:p>
      <w:r>
        <w:rPr>
          <w:b/>
        </w:rPr>
        <w:t xml:space="preserve">Tulos</w:t>
      </w:r>
    </w:p>
    <w:p>
      <w:r>
        <w:t xml:space="preserve">loisismi</w:t>
      </w:r>
    </w:p>
    <w:p>
      <w:r>
        <w:rPr>
          <w:b/>
        </w:rPr>
        <w:t xml:space="preserve">Tulos</w:t>
      </w:r>
    </w:p>
    <w:p>
      <w:r>
        <w:t xml:space="preserve">mutualismi</w:t>
      </w:r>
    </w:p>
    <w:p>
      <w:r>
        <w:rPr>
          <w:b/>
        </w:rPr>
        <w:t xml:space="preserve">Tulos</w:t>
      </w:r>
    </w:p>
    <w:p>
      <w:r>
        <w:t xml:space="preserve">siitepölyä</w:t>
      </w:r>
    </w:p>
    <w:p>
      <w:r>
        <w:rPr>
          <w:b/>
        </w:rPr>
        <w:t xml:space="preserve">Esimerkki 8.3099</w:t>
      </w:r>
    </w:p>
    <w:p>
      <w:r>
        <w:t xml:space="preserve">Onkogeenien jakamat solut sisältävät vaurioituneita mitä?</w:t>
      </w:r>
    </w:p>
    <w:p>
      <w:r>
        <w:rPr>
          <w:b/>
        </w:rPr>
        <w:t xml:space="preserve">Tulos</w:t>
      </w:r>
    </w:p>
    <w:p>
      <w:r>
        <w:t xml:space="preserve">bakteerit</w:t>
      </w:r>
    </w:p>
    <w:p>
      <w:r>
        <w:rPr>
          <w:b/>
        </w:rPr>
        <w:t xml:space="preserve">Tulos</w:t>
      </w:r>
    </w:p>
    <w:p>
      <w:r>
        <w:t xml:space="preserve">solut</w:t>
      </w:r>
    </w:p>
    <w:p>
      <w:r>
        <w:rPr>
          <w:b/>
        </w:rPr>
        <w:t xml:space="preserve">Tulos</w:t>
      </w:r>
    </w:p>
    <w:p>
      <w:r>
        <w:t xml:space="preserve">atomit</w:t>
      </w:r>
    </w:p>
    <w:p>
      <w:r>
        <w:rPr>
          <w:b/>
        </w:rPr>
        <w:t xml:space="preserve">Esimerkki 8.3100</w:t>
      </w:r>
    </w:p>
    <w:p>
      <w:r>
        <w:t xml:space="preserve">Mikä on mitoosin ensimmäinen ja pisin vaihe?</w:t>
      </w:r>
    </w:p>
    <w:p>
      <w:r>
        <w:rPr>
          <w:b/>
        </w:rPr>
        <w:t xml:space="preserve">Tulos</w:t>
      </w:r>
    </w:p>
    <w:p>
      <w:r>
        <w:t xml:space="preserve">metafaasi</w:t>
      </w:r>
    </w:p>
    <w:p>
      <w:r>
        <w:rPr>
          <w:b/>
        </w:rPr>
        <w:t xml:space="preserve">Tulos</w:t>
      </w:r>
    </w:p>
    <w:p>
      <w:r>
        <w:t xml:space="preserve">telofaasi</w:t>
      </w:r>
    </w:p>
    <w:p>
      <w:r>
        <w:rPr>
          <w:b/>
        </w:rPr>
        <w:t xml:space="preserve">Tulos</w:t>
      </w:r>
    </w:p>
    <w:p>
      <w:r>
        <w:t xml:space="preserve">anafaasi</w:t>
      </w:r>
    </w:p>
    <w:p>
      <w:r>
        <w:rPr>
          <w:b/>
        </w:rPr>
        <w:t xml:space="preserve">Esimerkki 8.3101</w:t>
      </w:r>
    </w:p>
    <w:p>
      <w:r>
        <w:t xml:space="preserve">Mikä elin hajottaa veressä olevia aminohappoja ja myrkkyjä?</w:t>
      </w:r>
    </w:p>
    <w:p>
      <w:r>
        <w:rPr>
          <w:b/>
        </w:rPr>
        <w:t xml:space="preserve">Tulos</w:t>
      </w:r>
    </w:p>
    <w:p>
      <w:r>
        <w:t xml:space="preserve">iho</w:t>
      </w:r>
    </w:p>
    <w:p>
      <w:r>
        <w:rPr>
          <w:b/>
        </w:rPr>
        <w:t xml:space="preserve">Tulos</w:t>
      </w:r>
    </w:p>
    <w:p>
      <w:r>
        <w:t xml:space="preserve">munuaiset</w:t>
      </w:r>
    </w:p>
    <w:p>
      <w:r>
        <w:rPr>
          <w:b/>
        </w:rPr>
        <w:t xml:space="preserve">Tulos</w:t>
      </w:r>
    </w:p>
    <w:p>
      <w:r>
        <w:t xml:space="preserve">ohutsuoli</w:t>
      </w:r>
    </w:p>
    <w:p>
      <w:r>
        <w:rPr>
          <w:b/>
        </w:rPr>
        <w:t xml:space="preserve">Esimerkki 8.3102</w:t>
      </w:r>
    </w:p>
    <w:p>
      <w:r>
        <w:t xml:space="preserve">Minkä ajanjakson aikana hiili muodostui maapallolla?</w:t>
      </w:r>
    </w:p>
    <w:p>
      <w:r>
        <w:rPr>
          <w:b/>
        </w:rPr>
        <w:t xml:space="preserve">Tulos</w:t>
      </w:r>
    </w:p>
    <w:p>
      <w:r>
        <w:t xml:space="preserve">Mesotsooinen</w:t>
      </w:r>
    </w:p>
    <w:p>
      <w:r>
        <w:rPr>
          <w:b/>
        </w:rPr>
        <w:t xml:space="preserve">Tulos</w:t>
      </w:r>
    </w:p>
    <w:p>
      <w:r>
        <w:t xml:space="preserve">Neoproterotsooinen</w:t>
      </w:r>
    </w:p>
    <w:p>
      <w:r>
        <w:rPr>
          <w:b/>
        </w:rPr>
        <w:t xml:space="preserve">Tulos</w:t>
      </w:r>
    </w:p>
    <w:p>
      <w:r>
        <w:t xml:space="preserve">Neoproterotsooinen aikakausi</w:t>
      </w:r>
    </w:p>
    <w:p>
      <w:r>
        <w:rPr>
          <w:b/>
        </w:rPr>
        <w:t xml:space="preserve">Esimerkki 8.3103</w:t>
      </w:r>
    </w:p>
    <w:p>
      <w:r>
        <w:t xml:space="preserve">Linnuilla on cloaca, rakenne, jonka avulla vesi voidaan imeytyä jätteestä takaisin tähän?</w:t>
      </w:r>
    </w:p>
    <w:p>
      <w:r>
        <w:rPr>
          <w:b/>
        </w:rPr>
        <w:t xml:space="preserve">Tulos</w:t>
      </w:r>
    </w:p>
    <w:p>
      <w:r>
        <w:t xml:space="preserve">suolet</w:t>
      </w:r>
    </w:p>
    <w:p>
      <w:r>
        <w:rPr>
          <w:b/>
        </w:rPr>
        <w:t xml:space="preserve">Tulos</w:t>
      </w:r>
    </w:p>
    <w:p>
      <w:r>
        <w:t xml:space="preserve">iho</w:t>
      </w:r>
    </w:p>
    <w:p>
      <w:r>
        <w:rPr>
          <w:b/>
        </w:rPr>
        <w:t xml:space="preserve">Tulos</w:t>
      </w:r>
    </w:p>
    <w:p>
      <w:r>
        <w:t xml:space="preserve">munat</w:t>
      </w:r>
    </w:p>
    <w:p>
      <w:r>
        <w:rPr>
          <w:b/>
        </w:rPr>
        <w:t xml:space="preserve">Esimerkki 8.3104</w:t>
      </w:r>
    </w:p>
    <w:p>
      <w:r>
        <w:t xml:space="preserve">Mitä tapahtuu, kun immuunijärjestelmä hyökkää vaaratonta ainetta vastaan, joka tulee elimistöön ulkopuolelta?</w:t>
      </w:r>
    </w:p>
    <w:p>
      <w:r>
        <w:rPr>
          <w:b/>
        </w:rPr>
        <w:t xml:space="preserve">Tulos</w:t>
      </w:r>
    </w:p>
    <w:p>
      <w:r>
        <w:t xml:space="preserve">paniikkikohtaus</w:t>
      </w:r>
    </w:p>
    <w:p>
      <w:r>
        <w:rPr>
          <w:b/>
        </w:rPr>
        <w:t xml:space="preserve">Tulos</w:t>
      </w:r>
    </w:p>
    <w:p>
      <w:r>
        <w:t xml:space="preserve">pahoinvointi</w:t>
      </w:r>
    </w:p>
    <w:p>
      <w:r>
        <w:rPr>
          <w:b/>
        </w:rPr>
        <w:t xml:space="preserve">Tulos</w:t>
      </w:r>
    </w:p>
    <w:p>
      <w:r>
        <w:t xml:space="preserve">rutto</w:t>
      </w:r>
    </w:p>
    <w:p>
      <w:r>
        <w:rPr>
          <w:b/>
        </w:rPr>
        <w:t xml:space="preserve">Esimerkki 8.3105</w:t>
      </w:r>
    </w:p>
    <w:p>
      <w:r>
        <w:t xml:space="preserve">Mikä on puun poltossa syntyvä ensisijainen kaasu?</w:t>
      </w:r>
    </w:p>
    <w:p>
      <w:r>
        <w:rPr>
          <w:b/>
        </w:rPr>
        <w:t xml:space="preserve">Tulos</w:t>
      </w:r>
    </w:p>
    <w:p>
      <w:r>
        <w:t xml:space="preserve">nestemäinen dioksidi</w:t>
      </w:r>
    </w:p>
    <w:p>
      <w:r>
        <w:rPr>
          <w:b/>
        </w:rPr>
        <w:t xml:space="preserve">Tulos</w:t>
      </w:r>
    </w:p>
    <w:p>
      <w:r>
        <w:t xml:space="preserve">Vetydioksidi</w:t>
      </w:r>
    </w:p>
    <w:p>
      <w:r>
        <w:rPr>
          <w:b/>
        </w:rPr>
        <w:t xml:space="preserve">Tulos</w:t>
      </w:r>
    </w:p>
    <w:p>
      <w:r>
        <w:t xml:space="preserve">myrkyllinen dioksidi</w:t>
      </w:r>
    </w:p>
    <w:p>
      <w:r>
        <w:rPr>
          <w:b/>
        </w:rPr>
        <w:t xml:space="preserve">Esimerkki 8.3106</w:t>
      </w:r>
    </w:p>
    <w:p>
      <w:r>
        <w:t xml:space="preserve">Mihin sienet todennäköisimmin ankkuroituvat?</w:t>
      </w:r>
    </w:p>
    <w:p>
      <w:r>
        <w:rPr>
          <w:b/>
        </w:rPr>
        <w:t xml:space="preserve">Tulos</w:t>
      </w:r>
    </w:p>
    <w:p>
      <w:r>
        <w:t xml:space="preserve">merenpohja</w:t>
      </w:r>
    </w:p>
    <w:p>
      <w:r>
        <w:rPr>
          <w:b/>
        </w:rPr>
        <w:t xml:space="preserve">Tulos</w:t>
      </w:r>
    </w:p>
    <w:p>
      <w:r>
        <w:t xml:space="preserve">hiekka</w:t>
      </w:r>
    </w:p>
    <w:p>
      <w:r>
        <w:rPr>
          <w:b/>
        </w:rPr>
        <w:t xml:space="preserve">Tulos</w:t>
      </w:r>
    </w:p>
    <w:p>
      <w:r>
        <w:t xml:space="preserve">rannat</w:t>
      </w:r>
    </w:p>
    <w:p>
      <w:r>
        <w:rPr>
          <w:b/>
        </w:rPr>
        <w:t xml:space="preserve">Esimerkki 8.3107</w:t>
      </w:r>
    </w:p>
    <w:p>
      <w:r>
        <w:t xml:space="preserve">Mikä on systemaattisen verenkierron päävaltimon nimi?</w:t>
      </w:r>
    </w:p>
    <w:p>
      <w:r>
        <w:rPr>
          <w:b/>
        </w:rPr>
        <w:t xml:space="preserve">Tulos</w:t>
      </w:r>
    </w:p>
    <w:p>
      <w:r>
        <w:t xml:space="preserve">reisiluu</w:t>
      </w:r>
    </w:p>
    <w:p>
      <w:r>
        <w:rPr>
          <w:b/>
        </w:rPr>
        <w:t xml:space="preserve">Tulos</w:t>
      </w:r>
    </w:p>
    <w:p>
      <w:r>
        <w:t xml:space="preserve">subclavian</w:t>
      </w:r>
    </w:p>
    <w:p>
      <w:r>
        <w:rPr>
          <w:b/>
        </w:rPr>
        <w:t xml:space="preserve">Tulos</w:t>
      </w:r>
    </w:p>
    <w:p>
      <w:r>
        <w:t xml:space="preserve">kaulavaltimo</w:t>
      </w:r>
    </w:p>
    <w:p>
      <w:r>
        <w:rPr>
          <w:b/>
        </w:rPr>
        <w:t xml:space="preserve">Esimerkki 8.3108</w:t>
      </w:r>
    </w:p>
    <w:p>
      <w:r>
        <w:t xml:space="preserve">Sisäisiä toimintoja koordinoidaan ja säädellään siten, että elävän olennon sisäinen ympäristö on suhteellisen vakio, mitä kutsutaan?</w:t>
      </w:r>
    </w:p>
    <w:p>
      <w:r>
        <w:rPr>
          <w:b/>
        </w:rPr>
        <w:t xml:space="preserve">Tulos</w:t>
      </w:r>
    </w:p>
    <w:p>
      <w:r>
        <w:t xml:space="preserve">vakauttaja</w:t>
      </w:r>
    </w:p>
    <w:p>
      <w:r>
        <w:rPr>
          <w:b/>
        </w:rPr>
        <w:t xml:space="preserve">Tulos</w:t>
      </w:r>
    </w:p>
    <w:p>
      <w:r>
        <w:t xml:space="preserve">hypoteesi</w:t>
      </w:r>
    </w:p>
    <w:p>
      <w:r>
        <w:rPr>
          <w:b/>
        </w:rPr>
        <w:t xml:space="preserve">Tulos</w:t>
      </w:r>
    </w:p>
    <w:p>
      <w:r>
        <w:t xml:space="preserve">homogeneesi</w:t>
      </w:r>
    </w:p>
    <w:p>
      <w:r>
        <w:rPr>
          <w:b/>
        </w:rPr>
        <w:t xml:space="preserve">Esimerkki 8.3109</w:t>
      </w:r>
    </w:p>
    <w:p>
      <w:r>
        <w:t xml:space="preserve">Mitkä ovat kalvosidonnaisia organelleja, joilla voi olla erittäviä, erittäviä ja varastointitehtäviä?</w:t>
      </w:r>
    </w:p>
    <w:p>
      <w:r>
        <w:rPr>
          <w:b/>
        </w:rPr>
        <w:t xml:space="preserve">Tulos</w:t>
      </w:r>
    </w:p>
    <w:p>
      <w:r>
        <w:t xml:space="preserve">prokaryootit</w:t>
      </w:r>
    </w:p>
    <w:p>
      <w:r>
        <w:rPr>
          <w:b/>
        </w:rPr>
        <w:t xml:space="preserve">Tulos</w:t>
      </w:r>
    </w:p>
    <w:p>
      <w:r>
        <w:t xml:space="preserve">alleelit</w:t>
      </w:r>
    </w:p>
    <w:p>
      <w:r>
        <w:rPr>
          <w:b/>
        </w:rPr>
        <w:t xml:space="preserve">Tulos</w:t>
      </w:r>
    </w:p>
    <w:p>
      <w:r>
        <w:t xml:space="preserve">ytimet</w:t>
      </w:r>
    </w:p>
    <w:p>
      <w:r>
        <w:rPr>
          <w:b/>
        </w:rPr>
        <w:t xml:space="preserve">Esimerkki 8.3110</w:t>
      </w:r>
    </w:p>
    <w:p>
      <w:r>
        <w:t xml:space="preserve">Neljästä tärkeimmästä wobble-emäsparista guaniini on parina minkä kanssa?</w:t>
      </w:r>
    </w:p>
    <w:p>
      <w:r>
        <w:rPr>
          <w:b/>
        </w:rPr>
        <w:t xml:space="preserve">Tulos</w:t>
      </w:r>
    </w:p>
    <w:p>
      <w:r>
        <w:t xml:space="preserve">tymiini</w:t>
      </w:r>
    </w:p>
    <w:p>
      <w:r>
        <w:rPr>
          <w:b/>
        </w:rPr>
        <w:t xml:space="preserve">Tulos</w:t>
      </w:r>
    </w:p>
    <w:p>
      <w:r>
        <w:t xml:space="preserve">sytosiini</w:t>
      </w:r>
    </w:p>
    <w:p>
      <w:r>
        <w:rPr>
          <w:b/>
        </w:rPr>
        <w:t xml:space="preserve">Tulos</w:t>
      </w:r>
    </w:p>
    <w:p>
      <w:r>
        <w:t xml:space="preserve">adeniini</w:t>
      </w:r>
    </w:p>
    <w:p>
      <w:r>
        <w:rPr>
          <w:b/>
        </w:rPr>
        <w:t xml:space="preserve">Esimerkki 8.3111</w:t>
      </w:r>
    </w:p>
    <w:p>
      <w:r>
        <w:t xml:space="preserve">Ambrosiakuoriainen poraa reikiä?</w:t>
      </w:r>
    </w:p>
    <w:p>
      <w:r>
        <w:rPr>
          <w:b/>
        </w:rPr>
        <w:t xml:space="preserve">Tulos</w:t>
      </w:r>
    </w:p>
    <w:p>
      <w:r>
        <w:t xml:space="preserve">kukkia</w:t>
      </w:r>
    </w:p>
    <w:p>
      <w:r>
        <w:rPr>
          <w:b/>
        </w:rPr>
        <w:t xml:space="preserve">Tulos</w:t>
      </w:r>
    </w:p>
    <w:p>
      <w:r>
        <w:t xml:space="preserve">lika</w:t>
      </w:r>
    </w:p>
    <w:p>
      <w:r>
        <w:rPr>
          <w:b/>
        </w:rPr>
        <w:t xml:space="preserve">Tulos</w:t>
      </w:r>
    </w:p>
    <w:p>
      <w:r>
        <w:t xml:space="preserve">lehdet</w:t>
      </w:r>
    </w:p>
    <w:p>
      <w:r>
        <w:rPr>
          <w:b/>
        </w:rPr>
        <w:t xml:space="preserve">Esimerkki 8.3112</w:t>
      </w:r>
    </w:p>
    <w:p>
      <w:r>
        <w:t xml:space="preserve">Mikä on Galilein kuista pienin?</w:t>
      </w:r>
    </w:p>
    <w:p>
      <w:r>
        <w:rPr>
          <w:b/>
        </w:rPr>
        <w:t xml:space="preserve">Tulos</w:t>
      </w:r>
    </w:p>
    <w:p>
      <w:r>
        <w:t xml:space="preserve">phoebe</w:t>
      </w:r>
    </w:p>
    <w:p>
      <w:r>
        <w:rPr>
          <w:b/>
        </w:rPr>
        <w:t xml:space="preserve">Tulos</w:t>
      </w:r>
    </w:p>
    <w:p>
      <w:r>
        <w:t xml:space="preserve">demot</w:t>
      </w:r>
    </w:p>
    <w:p>
      <w:r>
        <w:rPr>
          <w:b/>
        </w:rPr>
        <w:t xml:space="preserve">Tulos</w:t>
      </w:r>
    </w:p>
    <w:p>
      <w:r>
        <w:t xml:space="preserve">aura</w:t>
      </w:r>
    </w:p>
    <w:p>
      <w:r>
        <w:rPr>
          <w:b/>
        </w:rPr>
        <w:t xml:space="preserve">Esimerkki 8.3113</w:t>
      </w:r>
    </w:p>
    <w:p>
      <w:r>
        <w:t xml:space="preserve">Biologisten makromolekyylien neljä pääluokkaa ovat hiilihydraatit, lipidit, proteiinit ja mitä muuta?</w:t>
      </w:r>
    </w:p>
    <w:p>
      <w:r>
        <w:rPr>
          <w:b/>
        </w:rPr>
        <w:t xml:space="preserve">Tulos</w:t>
      </w:r>
    </w:p>
    <w:p>
      <w:r>
        <w:t xml:space="preserve">nesteet</w:t>
      </w:r>
    </w:p>
    <w:p>
      <w:r>
        <w:rPr>
          <w:b/>
        </w:rPr>
        <w:t xml:space="preserve">Tulos</w:t>
      </w:r>
    </w:p>
    <w:p>
      <w:r>
        <w:t xml:space="preserve">rasvat</w:t>
      </w:r>
    </w:p>
    <w:p>
      <w:r>
        <w:rPr>
          <w:b/>
        </w:rPr>
        <w:t xml:space="preserve">Tulos</w:t>
      </w:r>
    </w:p>
    <w:p>
      <w:r>
        <w:t xml:space="preserve">rakennehapot</w:t>
      </w:r>
    </w:p>
    <w:p>
      <w:r>
        <w:rPr>
          <w:b/>
        </w:rPr>
        <w:t xml:space="preserve">Esimerkki 8.3114</w:t>
      </w:r>
    </w:p>
    <w:p>
      <w:r>
        <w:t xml:space="preserve">Mistä kehittyvät talvimyrskyt, jotka muodostuvat korkealla ja liittyvät myös hurrikaaneihin?</w:t>
      </w:r>
    </w:p>
    <w:p>
      <w:r>
        <w:rPr>
          <w:b/>
        </w:rPr>
        <w:t xml:space="preserve">Tulos</w:t>
      </w:r>
    </w:p>
    <w:p>
      <w:r>
        <w:t xml:space="preserve">rintamilla</w:t>
      </w:r>
    </w:p>
    <w:p>
      <w:r>
        <w:rPr>
          <w:b/>
        </w:rPr>
        <w:t xml:space="preserve">Tulos</w:t>
      </w:r>
    </w:p>
    <w:p>
      <w:r>
        <w:t xml:space="preserve">virrat</w:t>
      </w:r>
    </w:p>
    <w:p>
      <w:r>
        <w:rPr>
          <w:b/>
        </w:rPr>
        <w:t xml:space="preserve">Tulos</w:t>
      </w:r>
    </w:p>
    <w:p>
      <w:r>
        <w:t xml:space="preserve">kuivuus</w:t>
      </w:r>
    </w:p>
    <w:p>
      <w:r>
        <w:rPr>
          <w:b/>
        </w:rPr>
        <w:t xml:space="preserve">Esimerkki 8.3115</w:t>
      </w:r>
    </w:p>
    <w:p>
      <w:r>
        <w:t xml:space="preserve">Nimeä termi, jota käytetään kuvaamaan happea tarvitsevia prokaryootteja.</w:t>
      </w:r>
    </w:p>
    <w:p>
      <w:r>
        <w:rPr>
          <w:b/>
        </w:rPr>
        <w:t xml:space="preserve">Tulos</w:t>
      </w:r>
    </w:p>
    <w:p>
      <w:r>
        <w:t xml:space="preserve">anaerobinen</w:t>
      </w:r>
    </w:p>
    <w:p>
      <w:r>
        <w:rPr>
          <w:b/>
        </w:rPr>
        <w:t xml:space="preserve">Tulos</w:t>
      </w:r>
    </w:p>
    <w:p>
      <w:r>
        <w:t xml:space="preserve">hydrofylinen</w:t>
      </w:r>
    </w:p>
    <w:p>
      <w:r>
        <w:rPr>
          <w:b/>
        </w:rPr>
        <w:t xml:space="preserve">Tulos</w:t>
      </w:r>
    </w:p>
    <w:p>
      <w:r>
        <w:t xml:space="preserve">suun hengittäjät</w:t>
      </w:r>
    </w:p>
    <w:p>
      <w:r>
        <w:rPr>
          <w:b/>
        </w:rPr>
        <w:t xml:space="preserve">Esimerkki 8.3116</w:t>
      </w:r>
    </w:p>
    <w:p>
      <w:r>
        <w:t xml:space="preserve">Mikä kasvin osa, joka on kiinnittynyt sen varren solmuun, on fotosynteesin "pääelin"?</w:t>
      </w:r>
    </w:p>
    <w:p>
      <w:r>
        <w:rPr>
          <w:b/>
        </w:rPr>
        <w:t xml:space="preserve">Tulos</w:t>
      </w:r>
    </w:p>
    <w:p>
      <w:r>
        <w:t xml:space="preserve">kukkia</w:t>
      </w:r>
    </w:p>
    <w:p>
      <w:r>
        <w:rPr>
          <w:b/>
        </w:rPr>
        <w:t xml:space="preserve">Tulos</w:t>
      </w:r>
    </w:p>
    <w:p>
      <w:r>
        <w:t xml:space="preserve">juuret</w:t>
      </w:r>
    </w:p>
    <w:p>
      <w:r>
        <w:rPr>
          <w:b/>
        </w:rPr>
        <w:t xml:space="preserve">Tulos</w:t>
      </w:r>
    </w:p>
    <w:p>
      <w:r>
        <w:t xml:space="preserve">itiöt</w:t>
      </w:r>
    </w:p>
    <w:p>
      <w:r>
        <w:rPr>
          <w:b/>
        </w:rPr>
        <w:t xml:space="preserve">Esimerkki 8.3117</w:t>
      </w:r>
    </w:p>
    <w:p>
      <w:r>
        <w:t xml:space="preserve">Millaisia sairauksia antibiootit hoitavat?</w:t>
      </w:r>
    </w:p>
    <w:p>
      <w:r>
        <w:rPr>
          <w:b/>
        </w:rPr>
        <w:t xml:space="preserve">Tulos</w:t>
      </w:r>
    </w:p>
    <w:p>
      <w:r>
        <w:t xml:space="preserve">geneettiset häiriöt</w:t>
      </w:r>
    </w:p>
    <w:p>
      <w:r>
        <w:rPr>
          <w:b/>
        </w:rPr>
        <w:t xml:space="preserve">Tulos</w:t>
      </w:r>
    </w:p>
    <w:p>
      <w:r>
        <w:t xml:space="preserve">virustauteja</w:t>
      </w:r>
    </w:p>
    <w:p>
      <w:r>
        <w:rPr>
          <w:b/>
        </w:rPr>
        <w:t xml:space="preserve">Tulos</w:t>
      </w:r>
    </w:p>
    <w:p>
      <w:r>
        <w:t xml:space="preserve">hermosairaudet</w:t>
      </w:r>
    </w:p>
    <w:p>
      <w:r>
        <w:rPr>
          <w:b/>
        </w:rPr>
        <w:t xml:space="preserve">Esimerkki 8.3118</w:t>
      </w:r>
    </w:p>
    <w:p>
      <w:r>
        <w:t xml:space="preserve">Mitä tarttuva rakenne tyylin yläosassa, jota kutsutaan nimellä stigma, vangitsee?</w:t>
      </w:r>
    </w:p>
    <w:p>
      <w:r>
        <w:rPr>
          <w:b/>
        </w:rPr>
        <w:t xml:space="preserve">Tulos</w:t>
      </w:r>
    </w:p>
    <w:p>
      <w:r>
        <w:t xml:space="preserve">sienet</w:t>
      </w:r>
    </w:p>
    <w:p>
      <w:r>
        <w:rPr>
          <w:b/>
        </w:rPr>
        <w:t xml:space="preserve">Tulos</w:t>
      </w:r>
    </w:p>
    <w:p>
      <w:r>
        <w:t xml:space="preserve">auringonvalo</w:t>
      </w:r>
    </w:p>
    <w:p>
      <w:r>
        <w:rPr>
          <w:b/>
        </w:rPr>
        <w:t xml:space="preserve">Tulos</w:t>
      </w:r>
    </w:p>
    <w:p>
      <w:r>
        <w:t xml:space="preserve">sademäärä</w:t>
      </w:r>
    </w:p>
    <w:p>
      <w:r>
        <w:rPr>
          <w:b/>
        </w:rPr>
        <w:t xml:space="preserve">Esimerkki 8.3119</w:t>
      </w:r>
    </w:p>
    <w:p>
      <w:r>
        <w:t xml:space="preserve">Mikä voidaan yhdistää amiinin kanssa amidiksi?</w:t>
      </w:r>
    </w:p>
    <w:p>
      <w:r>
        <w:rPr>
          <w:b/>
        </w:rPr>
        <w:t xml:space="preserve">Tulos</w:t>
      </w:r>
    </w:p>
    <w:p>
      <w:r>
        <w:t xml:space="preserve">hiilidioksidi</w:t>
      </w:r>
    </w:p>
    <w:p>
      <w:r>
        <w:rPr>
          <w:b/>
        </w:rPr>
        <w:t xml:space="preserve">Tulos</w:t>
      </w:r>
    </w:p>
    <w:p>
      <w:r>
        <w:t xml:space="preserve">ketonit</w:t>
      </w:r>
    </w:p>
    <w:p>
      <w:r>
        <w:rPr>
          <w:b/>
        </w:rPr>
        <w:t xml:space="preserve">Tulos</w:t>
      </w:r>
    </w:p>
    <w:p>
      <w:r>
        <w:t xml:space="preserve">etikkahappo</w:t>
      </w:r>
    </w:p>
    <w:p>
      <w:r>
        <w:rPr>
          <w:b/>
        </w:rPr>
        <w:t xml:space="preserve">Esimerkki 8.3120</w:t>
      </w:r>
    </w:p>
    <w:p>
      <w:r>
        <w:t xml:space="preserve">Mikä osa kengurusta auttaa sitä tasapainoilemaan sekä hyppiessään että istuessaan?</w:t>
      </w:r>
    </w:p>
    <w:p>
      <w:r>
        <w:rPr>
          <w:b/>
        </w:rPr>
        <w:t xml:space="preserve">Tulos</w:t>
      </w:r>
    </w:p>
    <w:p>
      <w:r>
        <w:t xml:space="preserve">suuret jalat</w:t>
      </w:r>
    </w:p>
    <w:p>
      <w:r>
        <w:rPr>
          <w:b/>
        </w:rPr>
        <w:t xml:space="preserve">Tulos</w:t>
      </w:r>
    </w:p>
    <w:p>
      <w:r>
        <w:t xml:space="preserve">pussi</w:t>
      </w:r>
    </w:p>
    <w:p>
      <w:r>
        <w:rPr>
          <w:b/>
        </w:rPr>
        <w:t xml:space="preserve">Tulos</w:t>
      </w:r>
    </w:p>
    <w:p>
      <w:r>
        <w:t xml:space="preserve">selkäranka</w:t>
      </w:r>
    </w:p>
    <w:p>
      <w:r>
        <w:rPr>
          <w:b/>
        </w:rPr>
        <w:t xml:space="preserve">Esimerkki 8.3121</w:t>
      </w:r>
    </w:p>
    <w:p>
      <w:r>
        <w:t xml:space="preserve">Mitkä ovat pitkät, ohuet rakenteet, jotka työntyvät ulos solukalvosta ja auttavat yksisoluisia organismeja liikkumaan tai uimaan kohti ravintoa?</w:t>
      </w:r>
    </w:p>
    <w:p>
      <w:r>
        <w:rPr>
          <w:b/>
        </w:rPr>
        <w:t xml:space="preserve">Tulos</w:t>
      </w:r>
    </w:p>
    <w:p>
      <w:r>
        <w:t xml:space="preserve">microvilli</w:t>
      </w:r>
    </w:p>
    <w:p>
      <w:r>
        <w:rPr>
          <w:b/>
        </w:rPr>
        <w:t xml:space="preserve">Tulos</w:t>
      </w:r>
    </w:p>
    <w:p>
      <w:r>
        <w:t xml:space="preserve">lonkerot</w:t>
      </w:r>
    </w:p>
    <w:p>
      <w:r>
        <w:rPr>
          <w:b/>
        </w:rPr>
        <w:t xml:space="preserve">Tulos</w:t>
      </w:r>
    </w:p>
    <w:p>
      <w:r>
        <w:t xml:space="preserve">sporangia</w:t>
      </w:r>
    </w:p>
    <w:p>
      <w:r>
        <w:rPr>
          <w:b/>
        </w:rPr>
        <w:t xml:space="preserve">Esimerkki 8.3122</w:t>
      </w:r>
    </w:p>
    <w:p>
      <w:r>
        <w:t xml:space="preserve">Mikä on alin organisaatiotaso, joka pystyy suorittamaan kaikki elämän edellyttämät toiminnot?</w:t>
      </w:r>
    </w:p>
    <w:p>
      <w:r>
        <w:rPr>
          <w:b/>
        </w:rPr>
        <w:t xml:space="preserve">Tulos</w:t>
      </w:r>
    </w:p>
    <w:p>
      <w:r>
        <w:t xml:space="preserve">elimet</w:t>
      </w:r>
    </w:p>
    <w:p>
      <w:r>
        <w:rPr>
          <w:b/>
        </w:rPr>
        <w:t xml:space="preserve">Tulos</w:t>
      </w:r>
    </w:p>
    <w:p>
      <w:r>
        <w:t xml:space="preserve">nukleii</w:t>
      </w:r>
    </w:p>
    <w:p>
      <w:r>
        <w:rPr>
          <w:b/>
        </w:rPr>
        <w:t xml:space="preserve">Tulos</w:t>
      </w:r>
    </w:p>
    <w:p>
      <w:r>
        <w:t xml:space="preserve">kudokset</w:t>
      </w:r>
    </w:p>
    <w:p>
      <w:r>
        <w:rPr>
          <w:b/>
        </w:rPr>
        <w:t xml:space="preserve">Esimerkki 8.3123</w:t>
      </w:r>
    </w:p>
    <w:p>
      <w:r>
        <w:t xml:space="preserve">Millaisissa sairauksissa immuunijärjestelmä hyökkää vahingossa kehon terveitä soluja vastaan?</w:t>
      </w:r>
    </w:p>
    <w:p>
      <w:r>
        <w:rPr>
          <w:b/>
        </w:rPr>
        <w:t xml:space="preserve">Tulos</w:t>
      </w:r>
    </w:p>
    <w:p>
      <w:r>
        <w:t xml:space="preserve">tarttuvat taudit</w:t>
      </w:r>
    </w:p>
    <w:p>
      <w:r>
        <w:rPr>
          <w:b/>
        </w:rPr>
        <w:t xml:space="preserve">Tulos</w:t>
      </w:r>
    </w:p>
    <w:p>
      <w:r>
        <w:t xml:space="preserve">metabolinen</w:t>
      </w:r>
    </w:p>
    <w:p>
      <w:r>
        <w:rPr>
          <w:b/>
        </w:rPr>
        <w:t xml:space="preserve">Tulos</w:t>
      </w:r>
    </w:p>
    <w:p>
      <w:r>
        <w:t xml:space="preserve">tulehdus</w:t>
      </w:r>
    </w:p>
    <w:p>
      <w:r>
        <w:rPr>
          <w:b/>
        </w:rPr>
        <w:t xml:space="preserve">Esimerkki 8.3124</w:t>
      </w:r>
    </w:p>
    <w:p>
      <w:r>
        <w:t xml:space="preserve">Mitkä solun voimanlähteiksi kutsutut organellit ovat solun energiantuotannon keskus?</w:t>
      </w:r>
    </w:p>
    <w:p>
      <w:r>
        <w:rPr>
          <w:b/>
        </w:rPr>
        <w:t xml:space="preserve">Tulos</w:t>
      </w:r>
    </w:p>
    <w:p>
      <w:r>
        <w:t xml:space="preserve">ydin</w:t>
      </w:r>
    </w:p>
    <w:p>
      <w:r>
        <w:rPr>
          <w:b/>
        </w:rPr>
        <w:t xml:space="preserve">Tulos</w:t>
      </w:r>
    </w:p>
    <w:p>
      <w:r>
        <w:t xml:space="preserve">mitoosi</w:t>
      </w:r>
    </w:p>
    <w:p>
      <w:r>
        <w:rPr>
          <w:b/>
        </w:rPr>
        <w:t xml:space="preserve">Tulos</w:t>
      </w:r>
    </w:p>
    <w:p>
      <w:r>
        <w:t xml:space="preserve">soluseinämä</w:t>
      </w:r>
    </w:p>
    <w:p>
      <w:r>
        <w:rPr>
          <w:b/>
        </w:rPr>
        <w:t xml:space="preserve">Esimerkki 8.3125</w:t>
      </w:r>
    </w:p>
    <w:p>
      <w:r>
        <w:t xml:space="preserve">Mikä on merkittävin syy hengityselinsairauksiin sekä sydän- ja verisuonitauteihin ja syöpään?</w:t>
      </w:r>
    </w:p>
    <w:p>
      <w:r>
        <w:rPr>
          <w:b/>
        </w:rPr>
        <w:t xml:space="preserve">Tulos</w:t>
      </w:r>
    </w:p>
    <w:p>
      <w:r>
        <w:t xml:space="preserve">nukkuminen</w:t>
      </w:r>
    </w:p>
    <w:p>
      <w:r>
        <w:rPr>
          <w:b/>
        </w:rPr>
        <w:t xml:space="preserve">Tulos</w:t>
      </w:r>
    </w:p>
    <w:p>
      <w:r>
        <w:t xml:space="preserve">käynnissä</w:t>
      </w:r>
    </w:p>
    <w:p>
      <w:r>
        <w:rPr>
          <w:b/>
        </w:rPr>
        <w:t xml:space="preserve">Tulos</w:t>
      </w:r>
    </w:p>
    <w:p>
      <w:r>
        <w:t xml:space="preserve">ajo</w:t>
      </w:r>
    </w:p>
    <w:p>
      <w:r>
        <w:rPr>
          <w:b/>
        </w:rPr>
        <w:t xml:space="preserve">Esimerkki 8.3126</w:t>
      </w:r>
    </w:p>
    <w:p>
      <w:r>
        <w:t xml:space="preserve">Toisin kuin energiaa, mitä ei tarvitse jatkuvasti lisätä ekosysteemeihin, koska se kierrätetään ekosysteemeissä?</w:t>
      </w:r>
    </w:p>
    <w:p>
      <w:r>
        <w:rPr>
          <w:b/>
        </w:rPr>
        <w:t xml:space="preserve">Tulos</w:t>
      </w:r>
    </w:p>
    <w:p>
      <w:r>
        <w:t xml:space="preserve">vesi</w:t>
      </w:r>
    </w:p>
    <w:p>
      <w:r>
        <w:rPr>
          <w:b/>
        </w:rPr>
        <w:t xml:space="preserve">Tulos</w:t>
      </w:r>
    </w:p>
    <w:p>
      <w:r>
        <w:t xml:space="preserve">ravintoaineet</w:t>
      </w:r>
    </w:p>
    <w:p>
      <w:r>
        <w:rPr>
          <w:b/>
        </w:rPr>
        <w:t xml:space="preserve">Tulos</w:t>
      </w:r>
    </w:p>
    <w:p>
      <w:r>
        <w:t xml:space="preserve">höyry</w:t>
      </w:r>
    </w:p>
    <w:p>
      <w:r>
        <w:rPr>
          <w:b/>
        </w:rPr>
        <w:t xml:space="preserve">Esimerkki 8.3127</w:t>
      </w:r>
    </w:p>
    <w:p>
      <w:r>
        <w:t xml:space="preserve">Veren tilavuus lisääntyy huomattavasti raskauden aikana niin, että se ylittää synnytykseen mennessä 30 prosentilla sen tilavuuden, joka oli ennen raskauden alkua, eli noin kuinka paljon?</w:t>
      </w:r>
    </w:p>
    <w:p>
      <w:r>
        <w:rPr>
          <w:b/>
        </w:rPr>
        <w:t xml:space="preserve">Tulos</w:t>
      </w:r>
    </w:p>
    <w:p>
      <w:r>
        <w:t xml:space="preserve">2-3 litraa</w:t>
      </w:r>
    </w:p>
    <w:p>
      <w:r>
        <w:rPr>
          <w:b/>
        </w:rPr>
        <w:t xml:space="preserve">Tulos</w:t>
      </w:r>
    </w:p>
    <w:p>
      <w:r>
        <w:t xml:space="preserve">3-5 litraa</w:t>
      </w:r>
    </w:p>
    <w:p>
      <w:r>
        <w:rPr>
          <w:b/>
        </w:rPr>
        <w:t xml:space="preserve">Tulos</w:t>
      </w:r>
    </w:p>
    <w:p>
      <w:r>
        <w:t xml:space="preserve">0-1 litraa</w:t>
      </w:r>
    </w:p>
    <w:p>
      <w:r>
        <w:rPr>
          <w:b/>
        </w:rPr>
        <w:t xml:space="preserve">Esimerkki 8.3128</w:t>
      </w:r>
    </w:p>
    <w:p>
      <w:r>
        <w:t xml:space="preserve">Mitä fissioreaktoreissa käytetään neutronien hidastamiseen?</w:t>
      </w:r>
    </w:p>
    <w:p>
      <w:r>
        <w:rPr>
          <w:b/>
        </w:rPr>
        <w:t xml:space="preserve">Tulos</w:t>
      </w:r>
    </w:p>
    <w:p>
      <w:r>
        <w:t xml:space="preserve">inertia</w:t>
      </w:r>
    </w:p>
    <w:p>
      <w:r>
        <w:rPr>
          <w:b/>
        </w:rPr>
        <w:t xml:space="preserve">Tulos</w:t>
      </w:r>
    </w:p>
    <w:p>
      <w:r>
        <w:t xml:space="preserve">jarru</w:t>
      </w:r>
    </w:p>
    <w:p>
      <w:r>
        <w:rPr>
          <w:b/>
        </w:rPr>
        <w:t xml:space="preserve">Tulos</w:t>
      </w:r>
    </w:p>
    <w:p>
      <w:r>
        <w:t xml:space="preserve">valvonta</w:t>
      </w:r>
    </w:p>
    <w:p>
      <w:r>
        <w:rPr>
          <w:b/>
        </w:rPr>
        <w:t xml:space="preserve">Esimerkki 8.3129</w:t>
      </w:r>
    </w:p>
    <w:p>
      <w:r>
        <w:t xml:space="preserve">Mitä kutsutaan atomeiksi, joilla on sama järjestysluku mutta eri massaluku?</w:t>
      </w:r>
    </w:p>
    <w:p>
      <w:r>
        <w:rPr>
          <w:b/>
        </w:rPr>
        <w:t xml:space="preserve">Tulos</w:t>
      </w:r>
    </w:p>
    <w:p>
      <w:r>
        <w:t xml:space="preserve">trooppeja</w:t>
      </w:r>
    </w:p>
    <w:p>
      <w:r>
        <w:rPr>
          <w:b/>
        </w:rPr>
        <w:t xml:space="preserve">Tulos</w:t>
      </w:r>
    </w:p>
    <w:p>
      <w:r>
        <w:t xml:space="preserve">organismit</w:t>
      </w:r>
    </w:p>
    <w:p>
      <w:r>
        <w:rPr>
          <w:b/>
        </w:rPr>
        <w:t xml:space="preserve">Tulos</w:t>
      </w:r>
    </w:p>
    <w:p>
      <w:r>
        <w:t xml:space="preserve">reaktiot</w:t>
      </w:r>
    </w:p>
    <w:p>
      <w:r>
        <w:rPr>
          <w:b/>
        </w:rPr>
        <w:t xml:space="preserve">Esimerkki 8.3130</w:t>
      </w:r>
    </w:p>
    <w:p>
      <w:r>
        <w:t xml:space="preserve">Miksi kutsutaan sitä, kun atomin ydin jakautuu kahdeksi pienemmäksi ytimeksi?</w:t>
      </w:r>
    </w:p>
    <w:p>
      <w:r>
        <w:rPr>
          <w:b/>
        </w:rPr>
        <w:t xml:space="preserve">Tulos</w:t>
      </w:r>
    </w:p>
    <w:p>
      <w:r>
        <w:t xml:space="preserve">monimutkainen fissio</w:t>
      </w:r>
    </w:p>
    <w:p>
      <w:r>
        <w:rPr>
          <w:b/>
        </w:rPr>
        <w:t xml:space="preserve">Tulos</w:t>
      </w:r>
    </w:p>
    <w:p>
      <w:r>
        <w:t xml:space="preserve">solunjakautuminen</w:t>
      </w:r>
    </w:p>
    <w:p>
      <w:r>
        <w:rPr>
          <w:b/>
        </w:rPr>
        <w:t xml:space="preserve">Tulos</w:t>
      </w:r>
    </w:p>
    <w:p>
      <w:r>
        <w:t xml:space="preserve">ydinfuusio</w:t>
      </w:r>
    </w:p>
    <w:p>
      <w:r>
        <w:rPr>
          <w:b/>
        </w:rPr>
        <w:t xml:space="preserve">Esimerkki 8.3131</w:t>
      </w:r>
    </w:p>
    <w:p>
      <w:r>
        <w:t xml:space="preserve">Mitkä hermokudoksen solut toimivat hermosolujen tukena?</w:t>
      </w:r>
    </w:p>
    <w:p>
      <w:r>
        <w:rPr>
          <w:b/>
        </w:rPr>
        <w:t xml:space="preserve">Tulos</w:t>
      </w:r>
    </w:p>
    <w:p>
      <w:r>
        <w:t xml:space="preserve">Reissnerin solut</w:t>
      </w:r>
    </w:p>
    <w:p>
      <w:r>
        <w:rPr>
          <w:b/>
        </w:rPr>
        <w:t xml:space="preserve">Tulos</w:t>
      </w:r>
    </w:p>
    <w:p>
      <w:r>
        <w:t xml:space="preserve">nisäkässolut</w:t>
      </w:r>
    </w:p>
    <w:p>
      <w:r>
        <w:rPr>
          <w:b/>
        </w:rPr>
        <w:t xml:space="preserve">Tulos</w:t>
      </w:r>
    </w:p>
    <w:p>
      <w:r>
        <w:t xml:space="preserve">aksiaaliset solut</w:t>
      </w:r>
    </w:p>
    <w:p>
      <w:r>
        <w:rPr>
          <w:b/>
        </w:rPr>
        <w:t xml:space="preserve">Esimerkki 8.3132</w:t>
      </w:r>
    </w:p>
    <w:p>
      <w:r>
        <w:t xml:space="preserve">Mikä on veden kiehumis- ja jäätymispiste celciuksena?</w:t>
      </w:r>
    </w:p>
    <w:p>
      <w:r>
        <w:rPr>
          <w:b/>
        </w:rPr>
        <w:t xml:space="preserve">Tulos</w:t>
      </w:r>
    </w:p>
    <w:p>
      <w:r>
        <w:t xml:space="preserve">100 celsiusastetta ja 32 celsiusastetta</w:t>
      </w:r>
    </w:p>
    <w:p>
      <w:r>
        <w:rPr>
          <w:b/>
        </w:rPr>
        <w:t xml:space="preserve">Tulos</w:t>
      </w:r>
    </w:p>
    <w:p>
      <w:r>
        <w:t xml:space="preserve">212 celsiusastetta ja 0 celsiusastetta</w:t>
      </w:r>
    </w:p>
    <w:p>
      <w:r>
        <w:rPr>
          <w:b/>
        </w:rPr>
        <w:t xml:space="preserve">Tulos</w:t>
      </w:r>
    </w:p>
    <w:p>
      <w:r>
        <w:t xml:space="preserve">212 celsiusastetta ja 32 celsiusastetta</w:t>
      </w:r>
    </w:p>
    <w:p>
      <w:r>
        <w:rPr>
          <w:b/>
        </w:rPr>
        <w:t xml:space="preserve">Esimerkki 8.3133</w:t>
      </w:r>
    </w:p>
    <w:p>
      <w:r>
        <w:t xml:space="preserve">Missä muodossa alkalimetallit ovat huoneenlämmössä?</w:t>
      </w:r>
    </w:p>
    <w:p>
      <w:r>
        <w:rPr>
          <w:b/>
        </w:rPr>
        <w:t xml:space="preserve">Tulos</w:t>
      </w:r>
    </w:p>
    <w:p>
      <w:r>
        <w:t xml:space="preserve">neste</w:t>
      </w:r>
    </w:p>
    <w:p>
      <w:r>
        <w:rPr>
          <w:b/>
        </w:rPr>
        <w:t xml:space="preserve">Tulos</w:t>
      </w:r>
    </w:p>
    <w:p>
      <w:r>
        <w:t xml:space="preserve">kaasu</w:t>
      </w:r>
    </w:p>
    <w:p>
      <w:r>
        <w:rPr>
          <w:b/>
        </w:rPr>
        <w:t xml:space="preserve">Tulos</w:t>
      </w:r>
    </w:p>
    <w:p>
      <w:r>
        <w:t xml:space="preserve">Yhdiste</w:t>
      </w:r>
    </w:p>
    <w:p>
      <w:r>
        <w:rPr>
          <w:b/>
        </w:rPr>
        <w:t xml:space="preserve">Esimerkki 8.3134</w:t>
      </w:r>
    </w:p>
    <w:p>
      <w:r>
        <w:t xml:space="preserve">Missä eukaryoottisoluissa dna:ta säilytetään?</w:t>
      </w:r>
    </w:p>
    <w:p>
      <w:r>
        <w:rPr>
          <w:b/>
        </w:rPr>
        <w:t xml:space="preserve">Tulos</w:t>
      </w:r>
    </w:p>
    <w:p>
      <w:r>
        <w:t xml:space="preserve">mitokondriot</w:t>
      </w:r>
    </w:p>
    <w:p>
      <w:r>
        <w:rPr>
          <w:b/>
        </w:rPr>
        <w:t xml:space="preserve">Tulos</w:t>
      </w:r>
    </w:p>
    <w:p>
      <w:r>
        <w:t xml:space="preserve">epidermis</w:t>
      </w:r>
    </w:p>
    <w:p>
      <w:r>
        <w:rPr>
          <w:b/>
        </w:rPr>
        <w:t xml:space="preserve">Tulos</w:t>
      </w:r>
    </w:p>
    <w:p>
      <w:r>
        <w:t xml:space="preserve">sytoplasma</w:t>
      </w:r>
    </w:p>
    <w:p>
      <w:r>
        <w:rPr>
          <w:b/>
        </w:rPr>
        <w:t xml:space="preserve">Esimerkki 8.3135</w:t>
      </w:r>
    </w:p>
    <w:p>
      <w:r>
        <w:t xml:space="preserve">Mikä on se ajanjakso, jonka aikana ihminen tulee sukukypsäksi?</w:t>
      </w:r>
    </w:p>
    <w:p>
      <w:r>
        <w:rPr>
          <w:b/>
        </w:rPr>
        <w:t xml:space="preserve">Tulos</w:t>
      </w:r>
    </w:p>
    <w:p>
      <w:r>
        <w:t xml:space="preserve">aikuisuus</w:t>
      </w:r>
    </w:p>
    <w:p>
      <w:r>
        <w:rPr>
          <w:b/>
        </w:rPr>
        <w:t xml:space="preserve">Tulos</w:t>
      </w:r>
    </w:p>
    <w:p>
      <w:r>
        <w:t xml:space="preserve">maturiteetti</w:t>
      </w:r>
    </w:p>
    <w:p>
      <w:r>
        <w:rPr>
          <w:b/>
        </w:rPr>
        <w:t xml:space="preserve">Tulos</w:t>
      </w:r>
    </w:p>
    <w:p>
      <w:r>
        <w:t xml:space="preserve">murrosikä</w:t>
      </w:r>
    </w:p>
    <w:p>
      <w:r>
        <w:rPr>
          <w:b/>
        </w:rPr>
        <w:t xml:space="preserve">Esimerkki 8.3136</w:t>
      </w:r>
    </w:p>
    <w:p>
      <w:r>
        <w:t xml:space="preserve">Mikä on veden kiehumispiste celsiusasteina?</w:t>
      </w:r>
    </w:p>
    <w:p>
      <w:r>
        <w:rPr>
          <w:b/>
        </w:rPr>
        <w:t xml:space="preserve">Tulos</w:t>
      </w:r>
    </w:p>
    <w:p>
      <w:r>
        <w:t xml:space="preserve">nolla astetta</w:t>
      </w:r>
    </w:p>
    <w:p>
      <w:r>
        <w:rPr>
          <w:b/>
        </w:rPr>
        <w:t xml:space="preserve">Tulos</w:t>
      </w:r>
    </w:p>
    <w:p>
      <w:r>
        <w:t xml:space="preserve">kaksisataa kaksitoista astetta</w:t>
      </w:r>
    </w:p>
    <w:p>
      <w:r>
        <w:rPr>
          <w:b/>
        </w:rPr>
        <w:t xml:space="preserve">Tulos</w:t>
      </w:r>
    </w:p>
    <w:p>
      <w:r>
        <w:t xml:space="preserve">yhdeksänkymmentäkahdeksan astetta</w:t>
      </w:r>
    </w:p>
    <w:p>
      <w:r>
        <w:rPr>
          <w:b/>
        </w:rPr>
        <w:t xml:space="preserve">Esimerkki 8.3137</w:t>
      </w:r>
    </w:p>
    <w:p>
      <w:r>
        <w:t xml:space="preserve">Mitä käytetään verenpaineen mittaamiseen?</w:t>
      </w:r>
    </w:p>
    <w:p>
      <w:r>
        <w:rPr>
          <w:b/>
        </w:rPr>
        <w:t xml:space="preserve">Tulos</w:t>
      </w:r>
    </w:p>
    <w:p>
      <w:r>
        <w:t xml:space="preserve">anemometri</w:t>
      </w:r>
    </w:p>
    <w:p>
      <w:r>
        <w:rPr>
          <w:b/>
        </w:rPr>
        <w:t xml:space="preserve">Tulos</w:t>
      </w:r>
    </w:p>
    <w:p>
      <w:r>
        <w:t xml:space="preserve">spektrometri</w:t>
      </w:r>
    </w:p>
    <w:p>
      <w:r>
        <w:rPr>
          <w:b/>
        </w:rPr>
        <w:t xml:space="preserve">Tulos</w:t>
      </w:r>
    </w:p>
    <w:p>
      <w:r>
        <w:t xml:space="preserve">barometri</w:t>
      </w:r>
    </w:p>
    <w:p>
      <w:r>
        <w:rPr>
          <w:b/>
        </w:rPr>
        <w:t xml:space="preserve">Esimerkki 8.3138</w:t>
      </w:r>
    </w:p>
    <w:p>
      <w:r>
        <w:t xml:space="preserve">Mitä syntyy, kun vetykaasu ja happikaasu sytytetään?</w:t>
      </w:r>
    </w:p>
    <w:p>
      <w:r>
        <w:rPr>
          <w:b/>
        </w:rPr>
        <w:t xml:space="preserve">Tulos</w:t>
      </w:r>
    </w:p>
    <w:p>
      <w:r>
        <w:t xml:space="preserve">neste</w:t>
      </w:r>
    </w:p>
    <w:p>
      <w:r>
        <w:rPr>
          <w:b/>
        </w:rPr>
        <w:t xml:space="preserve">Tulos</w:t>
      </w:r>
    </w:p>
    <w:p>
      <w:r>
        <w:t xml:space="preserve">Palo</w:t>
      </w:r>
    </w:p>
    <w:p>
      <w:r>
        <w:rPr>
          <w:b/>
        </w:rPr>
        <w:t xml:space="preserve">Tulos</w:t>
      </w:r>
    </w:p>
    <w:p>
      <w:r>
        <w:t xml:space="preserve">ilma</w:t>
      </w:r>
    </w:p>
    <w:p>
      <w:r>
        <w:rPr>
          <w:b/>
        </w:rPr>
        <w:t xml:space="preserve">Esimerkki 8.3139</w:t>
      </w:r>
    </w:p>
    <w:p>
      <w:r>
        <w:t xml:space="preserve">Plasmodesmat kulkevat kasvien minkä osan läpi?</w:t>
      </w:r>
    </w:p>
    <w:p>
      <w:r>
        <w:rPr>
          <w:b/>
        </w:rPr>
        <w:t xml:space="preserve">Tulos</w:t>
      </w:r>
    </w:p>
    <w:p>
      <w:r>
        <w:t xml:space="preserve">ydin</w:t>
      </w:r>
    </w:p>
    <w:p>
      <w:r>
        <w:rPr>
          <w:b/>
        </w:rPr>
        <w:t xml:space="preserve">Tulos</w:t>
      </w:r>
    </w:p>
    <w:p>
      <w:r>
        <w:t xml:space="preserve">soluharjut</w:t>
      </w:r>
    </w:p>
    <w:p>
      <w:r>
        <w:rPr>
          <w:b/>
        </w:rPr>
        <w:t xml:space="preserve">Tulos</w:t>
      </w:r>
    </w:p>
    <w:p>
      <w:r>
        <w:t xml:space="preserve">sytoplasma</w:t>
      </w:r>
    </w:p>
    <w:p>
      <w:r>
        <w:rPr>
          <w:b/>
        </w:rPr>
        <w:t xml:space="preserve">Esimerkki 8.3140</w:t>
      </w:r>
    </w:p>
    <w:p>
      <w:r>
        <w:t xml:space="preserve">Miksi oluenpanijat lisäävät hiivaa vierteeseen?</w:t>
      </w:r>
    </w:p>
    <w:p>
      <w:r>
        <w:rPr>
          <w:b/>
        </w:rPr>
        <w:t xml:space="preserve">Tulos</w:t>
      </w:r>
    </w:p>
    <w:p>
      <w:r>
        <w:t xml:space="preserve">vähentää alkoholin käyttöä</w:t>
      </w:r>
    </w:p>
    <w:p>
      <w:r>
        <w:rPr>
          <w:b/>
        </w:rPr>
        <w:t xml:space="preserve">Tulos</w:t>
      </w:r>
    </w:p>
    <w:p>
      <w:r>
        <w:t xml:space="preserve">lisätä hiilihappoa</w:t>
      </w:r>
    </w:p>
    <w:p>
      <w:r>
        <w:rPr>
          <w:b/>
        </w:rPr>
        <w:t xml:space="preserve">Tulos</w:t>
      </w:r>
    </w:p>
    <w:p>
      <w:r>
        <w:t xml:space="preserve">lisätä pitkäikäisyyttä</w:t>
      </w:r>
    </w:p>
    <w:p>
      <w:r>
        <w:rPr>
          <w:b/>
        </w:rPr>
        <w:t xml:space="preserve">Esimerkki 8.3141</w:t>
      </w:r>
    </w:p>
    <w:p>
      <w:r>
        <w:t xml:space="preserve">Missä energiateollisuuden prosessissa nesteitä pumpataan porausreiän läpi, jolloin maakaasua sisältävään kallioon syntyy murtumia?</w:t>
      </w:r>
    </w:p>
    <w:p>
      <w:r>
        <w:rPr>
          <w:b/>
        </w:rPr>
        <w:t xml:space="preserve">Tulos</w:t>
      </w:r>
    </w:p>
    <w:p>
      <w:r>
        <w:t xml:space="preserve">hionta</w:t>
      </w:r>
    </w:p>
    <w:p>
      <w:r>
        <w:rPr>
          <w:b/>
        </w:rPr>
        <w:t xml:space="preserve">Tulos</w:t>
      </w:r>
    </w:p>
    <w:p>
      <w:r>
        <w:t xml:space="preserve">öljylähteet</w:t>
      </w:r>
    </w:p>
    <w:p>
      <w:r>
        <w:rPr>
          <w:b/>
        </w:rPr>
        <w:t xml:space="preserve">Tulos</w:t>
      </w:r>
    </w:p>
    <w:p>
      <w:r>
        <w:t xml:space="preserve">louhinta</w:t>
      </w:r>
    </w:p>
    <w:p>
      <w:r>
        <w:rPr>
          <w:b/>
        </w:rPr>
        <w:t xml:space="preserve">Esimerkki 8.3142</w:t>
      </w:r>
    </w:p>
    <w:p>
      <w:r>
        <w:t xml:space="preserve">Millä nimellä kutsutaan materiaaleja, jotka voidaan magnetoida?</w:t>
      </w:r>
    </w:p>
    <w:p>
      <w:r>
        <w:rPr>
          <w:b/>
        </w:rPr>
        <w:t xml:space="preserve">Tulos</w:t>
      </w:r>
    </w:p>
    <w:p>
      <w:r>
        <w:t xml:space="preserve">katalyyttiset materiaalit</w:t>
      </w:r>
    </w:p>
    <w:p>
      <w:r>
        <w:rPr>
          <w:b/>
        </w:rPr>
        <w:t xml:space="preserve">Tulos</w:t>
      </w:r>
    </w:p>
    <w:p>
      <w:r>
        <w:t xml:space="preserve">interstitiaaliset materiaalit</w:t>
      </w:r>
    </w:p>
    <w:p>
      <w:r>
        <w:rPr>
          <w:b/>
        </w:rPr>
        <w:t xml:space="preserve">Tulos</w:t>
      </w:r>
    </w:p>
    <w:p>
      <w:r>
        <w:t xml:space="preserve">Metallimateriaali</w:t>
      </w:r>
    </w:p>
    <w:p>
      <w:r>
        <w:rPr>
          <w:b/>
        </w:rPr>
        <w:t xml:space="preserve">Esimerkki 8.3143</w:t>
      </w:r>
    </w:p>
    <w:p>
      <w:r>
        <w:t xml:space="preserve">Mitä happoja E. coli tarvitsee selviytyäkseen?</w:t>
      </w:r>
    </w:p>
    <w:p>
      <w:r>
        <w:rPr>
          <w:b/>
        </w:rPr>
        <w:t xml:space="preserve">Tulos</w:t>
      </w:r>
    </w:p>
    <w:p>
      <w:r>
        <w:t xml:space="preserve">suolahappo</w:t>
      </w:r>
    </w:p>
    <w:p>
      <w:r>
        <w:rPr>
          <w:b/>
        </w:rPr>
        <w:t xml:space="preserve">Tulos</w:t>
      </w:r>
    </w:p>
    <w:p>
      <w:r>
        <w:t xml:space="preserve">bakteerit</w:t>
      </w:r>
    </w:p>
    <w:p>
      <w:r>
        <w:rPr>
          <w:b/>
        </w:rPr>
        <w:t xml:space="preserve">Tulos</w:t>
      </w:r>
    </w:p>
    <w:p>
      <w:r>
        <w:t xml:space="preserve">boorihappo</w:t>
      </w:r>
    </w:p>
    <w:p>
      <w:r>
        <w:rPr>
          <w:b/>
        </w:rPr>
        <w:t xml:space="preserve">Esimerkki 8.3144</w:t>
      </w:r>
    </w:p>
    <w:p>
      <w:r>
        <w:t xml:space="preserve">Luonnonvalinta ei voi luoda uusia muunnelmia eliöihin - nämä uudet muunnelmat on luotava mistä, ja niihin liittyy yleensä jonkinlainen poikkeavuus?</w:t>
      </w:r>
    </w:p>
    <w:p>
      <w:r>
        <w:rPr>
          <w:b/>
        </w:rPr>
        <w:t xml:space="preserve">Tulos</w:t>
      </w:r>
    </w:p>
    <w:p>
      <w:r>
        <w:t xml:space="preserve">säteily</w:t>
      </w:r>
    </w:p>
    <w:p>
      <w:r>
        <w:rPr>
          <w:b/>
        </w:rPr>
        <w:t xml:space="preserve">Tulos</w:t>
      </w:r>
    </w:p>
    <w:p>
      <w:r>
        <w:t xml:space="preserve">infektio</w:t>
      </w:r>
    </w:p>
    <w:p>
      <w:r>
        <w:rPr>
          <w:b/>
        </w:rPr>
        <w:t xml:space="preserve">Tulos</w:t>
      </w:r>
    </w:p>
    <w:p>
      <w:r>
        <w:t xml:space="preserve">saastuminen</w:t>
      </w:r>
    </w:p>
    <w:p>
      <w:r>
        <w:rPr>
          <w:b/>
        </w:rPr>
        <w:t xml:space="preserve">Esimerkki 8.3145</w:t>
      </w:r>
    </w:p>
    <w:p>
      <w:r>
        <w:t xml:space="preserve">Mikä tieteenala tutkii energiaa, ainetta ja niiden vuorovaikutusta?</w:t>
      </w:r>
    </w:p>
    <w:p>
      <w:r>
        <w:rPr>
          <w:b/>
        </w:rPr>
        <w:t xml:space="preserve">Tulos</w:t>
      </w:r>
    </w:p>
    <w:p>
      <w:r>
        <w:t xml:space="preserve">geologia</w:t>
      </w:r>
    </w:p>
    <w:p>
      <w:r>
        <w:rPr>
          <w:b/>
        </w:rPr>
        <w:t xml:space="preserve">Tulos</w:t>
      </w:r>
    </w:p>
    <w:p>
      <w:r>
        <w:t xml:space="preserve">biologia</w:t>
      </w:r>
    </w:p>
    <w:p>
      <w:r>
        <w:rPr>
          <w:b/>
        </w:rPr>
        <w:t xml:space="preserve">Tulos</w:t>
      </w:r>
    </w:p>
    <w:p>
      <w:r>
        <w:t xml:space="preserve">meteorologia</w:t>
      </w:r>
    </w:p>
    <w:p>
      <w:r>
        <w:rPr>
          <w:b/>
        </w:rPr>
        <w:t xml:space="preserve">Esimerkki 8.3146</w:t>
      </w:r>
    </w:p>
    <w:p>
      <w:r>
        <w:t xml:space="preserve">Mitkä ovat maailman runsaslukuisimmat eliöt?</w:t>
      </w:r>
    </w:p>
    <w:p>
      <w:r>
        <w:rPr>
          <w:b/>
        </w:rPr>
        <w:t xml:space="preserve">Tulos</w:t>
      </w:r>
    </w:p>
    <w:p>
      <w:r>
        <w:t xml:space="preserve">matelijat</w:t>
      </w:r>
    </w:p>
    <w:p>
      <w:r>
        <w:rPr>
          <w:b/>
        </w:rPr>
        <w:t xml:space="preserve">Tulos</w:t>
      </w:r>
    </w:p>
    <w:p>
      <w:r>
        <w:t xml:space="preserve">meduusa</w:t>
      </w:r>
    </w:p>
    <w:p>
      <w:r>
        <w:rPr>
          <w:b/>
        </w:rPr>
        <w:t xml:space="preserve">Tulos</w:t>
      </w:r>
    </w:p>
    <w:p>
      <w:r>
        <w:t xml:space="preserve">kädelliset</w:t>
      </w:r>
    </w:p>
    <w:p>
      <w:r>
        <w:rPr>
          <w:b/>
        </w:rPr>
        <w:t xml:space="preserve">Esimerkki 8.3147</w:t>
      </w:r>
    </w:p>
    <w:p>
      <w:r>
        <w:t xml:space="preserve">Mikä on prosessi, jossa ylimääräinen vesi ja jätteet poistuvat elimistöstä?</w:t>
      </w:r>
    </w:p>
    <w:p>
      <w:r>
        <w:rPr>
          <w:b/>
        </w:rPr>
        <w:t xml:space="preserve">Tulos</w:t>
      </w:r>
    </w:p>
    <w:p>
      <w:r>
        <w:t xml:space="preserve">suodatus</w:t>
      </w:r>
    </w:p>
    <w:p>
      <w:r>
        <w:rPr>
          <w:b/>
        </w:rPr>
        <w:t xml:space="preserve">Tulos</w:t>
      </w:r>
    </w:p>
    <w:p>
      <w:r>
        <w:t xml:space="preserve">diffuusio</w:t>
      </w:r>
    </w:p>
    <w:p>
      <w:r>
        <w:rPr>
          <w:b/>
        </w:rPr>
        <w:t xml:space="preserve">Tulos</w:t>
      </w:r>
    </w:p>
    <w:p>
      <w:r>
        <w:t xml:space="preserve">uloshengitys</w:t>
      </w:r>
    </w:p>
    <w:p>
      <w:r>
        <w:rPr>
          <w:b/>
        </w:rPr>
        <w:t xml:space="preserve">Esimerkki 8.3148</w:t>
      </w:r>
    </w:p>
    <w:p>
      <w:r>
        <w:t xml:space="preserve">Imeytyykö urea vai suola nopeammin?</w:t>
      </w:r>
    </w:p>
    <w:p>
      <w:r>
        <w:rPr>
          <w:b/>
        </w:rPr>
        <w:t xml:space="preserve">Tulos</w:t>
      </w:r>
    </w:p>
    <w:p>
      <w:r>
        <w:t xml:space="preserve">sama nopeus</w:t>
      </w:r>
    </w:p>
    <w:p>
      <w:r>
        <w:rPr>
          <w:b/>
        </w:rPr>
        <w:t xml:space="preserve">Tulos</w:t>
      </w:r>
    </w:p>
    <w:p>
      <w:r>
        <w:t xml:space="preserve">kumpikaan ei imeydy uudelleen</w:t>
      </w:r>
    </w:p>
    <w:p>
      <w:r>
        <w:rPr>
          <w:b/>
        </w:rPr>
        <w:t xml:space="preserve">Tulos</w:t>
      </w:r>
    </w:p>
    <w:p>
      <w:r>
        <w:t xml:space="preserve">urea</w:t>
      </w:r>
    </w:p>
    <w:p>
      <w:r>
        <w:rPr>
          <w:b/>
        </w:rPr>
        <w:t xml:space="preserve">Esimerkki 8.3149</w:t>
      </w:r>
    </w:p>
    <w:p>
      <w:r>
        <w:t xml:space="preserve">Sydämen laskimot ovat samansuuntaisia pienten sydänvaltimoiden kanssa ja valuvat yleensä mihin sinukseen?</w:t>
      </w:r>
    </w:p>
    <w:p>
      <w:r>
        <w:rPr>
          <w:b/>
        </w:rPr>
        <w:t xml:space="preserve">Tulos</w:t>
      </w:r>
    </w:p>
    <w:p>
      <w:r>
        <w:t xml:space="preserve">Suonet</w:t>
      </w:r>
    </w:p>
    <w:p>
      <w:r>
        <w:rPr>
          <w:b/>
        </w:rPr>
        <w:t xml:space="preserve">Tulos</w:t>
      </w:r>
    </w:p>
    <w:p>
      <w:r>
        <w:t xml:space="preserve">keuhkot</w:t>
      </w:r>
    </w:p>
    <w:p>
      <w:r>
        <w:rPr>
          <w:b/>
        </w:rPr>
        <w:t xml:space="preserve">Tulos</w:t>
      </w:r>
    </w:p>
    <w:p>
      <w:r>
        <w:t xml:space="preserve">sydän</w:t>
      </w:r>
    </w:p>
    <w:p>
      <w:r>
        <w:rPr>
          <w:b/>
        </w:rPr>
        <w:t xml:space="preserve">Esimerkki 8.3150</w:t>
      </w:r>
    </w:p>
    <w:p>
      <w:r>
        <w:t xml:space="preserve">Metsänhoitajat rokottavat männyn taimia yleisesti millä lajilla kasvun edistämiseksi?</w:t>
      </w:r>
    </w:p>
    <w:p>
      <w:r>
        <w:rPr>
          <w:b/>
        </w:rPr>
        <w:t xml:space="preserve">Tulos</w:t>
      </w:r>
    </w:p>
    <w:p>
      <w:r>
        <w:t xml:space="preserve">hiiva</w:t>
      </w:r>
    </w:p>
    <w:p>
      <w:r>
        <w:rPr>
          <w:b/>
        </w:rPr>
        <w:t xml:space="preserve">Tulos</w:t>
      </w:r>
    </w:p>
    <w:p>
      <w:r>
        <w:t xml:space="preserve">maaperä</w:t>
      </w:r>
    </w:p>
    <w:p>
      <w:r>
        <w:rPr>
          <w:b/>
        </w:rPr>
        <w:t xml:space="preserve">Tulos</w:t>
      </w:r>
    </w:p>
    <w:p>
      <w:r>
        <w:t xml:space="preserve">proteiinit</w:t>
      </w:r>
    </w:p>
    <w:p>
      <w:r>
        <w:rPr>
          <w:b/>
        </w:rPr>
        <w:t xml:space="preserve">Esimerkki 8.3151</w:t>
      </w:r>
    </w:p>
    <w:p>
      <w:r>
        <w:t xml:space="preserve">Mikä solujen osa on läsnä kasvi- ja bakteerisoluissa mutta ei eläinsoluissa?</w:t>
      </w:r>
    </w:p>
    <w:p>
      <w:r>
        <w:rPr>
          <w:b/>
        </w:rPr>
        <w:t xml:space="preserve">Tulos</w:t>
      </w:r>
    </w:p>
    <w:p>
      <w:r>
        <w:t xml:space="preserve">ydin</w:t>
      </w:r>
    </w:p>
    <w:p>
      <w:r>
        <w:rPr>
          <w:b/>
        </w:rPr>
        <w:t xml:space="preserve">Tulos</w:t>
      </w:r>
    </w:p>
    <w:p>
      <w:r>
        <w:t xml:space="preserve">plasma</w:t>
      </w:r>
    </w:p>
    <w:p>
      <w:r>
        <w:rPr>
          <w:b/>
        </w:rPr>
        <w:t xml:space="preserve">Tulos</w:t>
      </w:r>
    </w:p>
    <w:p>
      <w:r>
        <w:t xml:space="preserve">mitokondriot</w:t>
      </w:r>
    </w:p>
    <w:p>
      <w:r>
        <w:rPr>
          <w:b/>
        </w:rPr>
        <w:t xml:space="preserve">Esimerkki 8.3152</w:t>
      </w:r>
    </w:p>
    <w:p>
      <w:r>
        <w:t xml:space="preserve">Kun sähkövirta kulkee johtimen läpi, se luo minkälaisen kentän, joka ympäröi johtimen ympyränmuotoisesti?</w:t>
      </w:r>
    </w:p>
    <w:p>
      <w:r>
        <w:rPr>
          <w:b/>
        </w:rPr>
        <w:t xml:space="preserve">Tulos</w:t>
      </w:r>
    </w:p>
    <w:p>
      <w:r>
        <w:t xml:space="preserve">painovoima</w:t>
      </w:r>
    </w:p>
    <w:p>
      <w:r>
        <w:rPr>
          <w:b/>
        </w:rPr>
        <w:t xml:space="preserve">Tulos</w:t>
      </w:r>
    </w:p>
    <w:p>
      <w:r>
        <w:t xml:space="preserve">kineettinen</w:t>
      </w:r>
    </w:p>
    <w:p>
      <w:r>
        <w:rPr>
          <w:b/>
        </w:rPr>
        <w:t xml:space="preserve">Tulos</w:t>
      </w:r>
    </w:p>
    <w:p>
      <w:r>
        <w:t xml:space="preserve">lämpö</w:t>
      </w:r>
    </w:p>
    <w:p>
      <w:r>
        <w:rPr>
          <w:b/>
        </w:rPr>
        <w:t xml:space="preserve">Esimerkki 8.3153</w:t>
      </w:r>
    </w:p>
    <w:p>
      <w:r>
        <w:t xml:space="preserve">Minkä radan suunta ja muoto on kaikilla planeetoilla sama tai lähes sama Auringon ympäri?</w:t>
      </w:r>
    </w:p>
    <w:p>
      <w:r>
        <w:rPr>
          <w:b/>
        </w:rPr>
        <w:t xml:space="preserve">Tulos</w:t>
      </w:r>
    </w:p>
    <w:p>
      <w:r>
        <w:t xml:space="preserve">vallankumous</w:t>
      </w:r>
    </w:p>
    <w:p>
      <w:r>
        <w:rPr>
          <w:b/>
        </w:rPr>
        <w:t xml:space="preserve">Tulos</w:t>
      </w:r>
    </w:p>
    <w:p>
      <w:r>
        <w:t xml:space="preserve">ellipsi</w:t>
      </w:r>
    </w:p>
    <w:p>
      <w:r>
        <w:rPr>
          <w:b/>
        </w:rPr>
        <w:t xml:space="preserve">Tulos</w:t>
      </w:r>
    </w:p>
    <w:p>
      <w:r>
        <w:t xml:space="preserve">ydin</w:t>
      </w:r>
    </w:p>
    <w:p>
      <w:r>
        <w:rPr>
          <w:b/>
        </w:rPr>
        <w:t xml:space="preserve">Esimerkki 8.3154</w:t>
      </w:r>
    </w:p>
    <w:p>
      <w:r>
        <w:t xml:space="preserve">Mesofylli koostuu pääasiassa parenkyymisoluista, jotka ovat erikoistuneet mihin?</w:t>
      </w:r>
    </w:p>
    <w:p>
      <w:r>
        <w:rPr>
          <w:b/>
        </w:rPr>
        <w:t xml:space="preserve">Tulos</w:t>
      </w:r>
    </w:p>
    <w:p>
      <w:r>
        <w:t xml:space="preserve">liikkeeseen</w:t>
      </w:r>
    </w:p>
    <w:p>
      <w:r>
        <w:rPr>
          <w:b/>
        </w:rPr>
        <w:t xml:space="preserve">Tulos</w:t>
      </w:r>
    </w:p>
    <w:p>
      <w:r>
        <w:t xml:space="preserve">hengitys</w:t>
      </w:r>
    </w:p>
    <w:p>
      <w:r>
        <w:rPr>
          <w:b/>
        </w:rPr>
        <w:t xml:space="preserve">Tulos</w:t>
      </w:r>
    </w:p>
    <w:p>
      <w:r>
        <w:t xml:space="preserve">ruoansulatus</w:t>
      </w:r>
    </w:p>
    <w:p>
      <w:r>
        <w:rPr>
          <w:b/>
        </w:rPr>
        <w:t xml:space="preserve">Esimerkki 8.3155</w:t>
      </w:r>
    </w:p>
    <w:p>
      <w:r>
        <w:t xml:space="preserve">Hemoglobiini on suuri molekyyli, joka koostuu proteiineista ja raudasta. se koostuu neljästä taitetun proteiinin ketjusta, joita kutsutaan seuraavasti?</w:t>
      </w:r>
    </w:p>
    <w:p>
      <w:r>
        <w:rPr>
          <w:b/>
        </w:rPr>
        <w:t xml:space="preserve">Tulos</w:t>
      </w:r>
    </w:p>
    <w:p>
      <w:r>
        <w:t xml:space="preserve">peptidi</w:t>
      </w:r>
    </w:p>
    <w:p>
      <w:r>
        <w:rPr>
          <w:b/>
        </w:rPr>
        <w:t xml:space="preserve">Tulos</w:t>
      </w:r>
    </w:p>
    <w:p>
      <w:r>
        <w:t xml:space="preserve">histoni</w:t>
      </w:r>
    </w:p>
    <w:p>
      <w:r>
        <w:rPr>
          <w:b/>
        </w:rPr>
        <w:t xml:space="preserve">Tulos</w:t>
      </w:r>
    </w:p>
    <w:p>
      <w:r>
        <w:t xml:space="preserve">insuliini</w:t>
      </w:r>
    </w:p>
    <w:p>
      <w:r>
        <w:rPr>
          <w:b/>
        </w:rPr>
        <w:t xml:space="preserve">Esimerkki 8.3156</w:t>
      </w:r>
    </w:p>
    <w:p>
      <w:r>
        <w:t xml:space="preserve">Mitä tapahtuu kaasun tilavuudelle, kun kelvinin lämpötila kasvaa?</w:t>
      </w:r>
    </w:p>
    <w:p>
      <w:r>
        <w:rPr>
          <w:b/>
        </w:rPr>
        <w:t xml:space="preserve">Tulos</w:t>
      </w:r>
    </w:p>
    <w:p>
      <w:r>
        <w:t xml:space="preserve">se pienenee</w:t>
      </w:r>
    </w:p>
    <w:p>
      <w:r>
        <w:rPr>
          <w:b/>
        </w:rPr>
        <w:t xml:space="preserve">Tulos</w:t>
      </w:r>
    </w:p>
    <w:p>
      <w:r>
        <w:t xml:space="preserve">se putoaa</w:t>
      </w:r>
    </w:p>
    <w:p>
      <w:r>
        <w:rPr>
          <w:b/>
        </w:rPr>
        <w:t xml:space="preserve">Tulos</w:t>
      </w:r>
    </w:p>
    <w:p>
      <w:r>
        <w:t xml:space="preserve">se jatkuu</w:t>
      </w:r>
    </w:p>
    <w:p>
      <w:r>
        <w:rPr>
          <w:b/>
        </w:rPr>
        <w:t xml:space="preserve">Esimerkki 8.3157</w:t>
      </w:r>
    </w:p>
    <w:p>
      <w:r>
        <w:t xml:space="preserve">Mikä vaihe on erikoistunut leviämiseen ja lisääntymiseen?</w:t>
      </w:r>
    </w:p>
    <w:p>
      <w:r>
        <w:rPr>
          <w:b/>
        </w:rPr>
        <w:t xml:space="preserve">Tulos</w:t>
      </w:r>
    </w:p>
    <w:p>
      <w:r>
        <w:t xml:space="preserve">sikiövaihe</w:t>
      </w:r>
    </w:p>
    <w:p>
      <w:r>
        <w:rPr>
          <w:b/>
        </w:rPr>
        <w:t xml:space="preserve">Tulos</w:t>
      </w:r>
    </w:p>
    <w:p>
      <w:r>
        <w:t xml:space="preserve">toukkavaihe</w:t>
      </w:r>
    </w:p>
    <w:p>
      <w:r>
        <w:rPr>
          <w:b/>
        </w:rPr>
        <w:t xml:space="preserve">Tulos</w:t>
      </w:r>
    </w:p>
    <w:p>
      <w:r>
        <w:t xml:space="preserve">kotelovaihe</w:t>
      </w:r>
    </w:p>
    <w:p>
      <w:r>
        <w:rPr>
          <w:b/>
        </w:rPr>
        <w:t xml:space="preserve">Esimerkki 8.3158</w:t>
      </w:r>
    </w:p>
    <w:p>
      <w:r>
        <w:t xml:space="preserve">Mitkä ovat kaksi yleisintä sairauksien aiheuttajaa?</w:t>
      </w:r>
    </w:p>
    <w:p>
      <w:r>
        <w:rPr>
          <w:b/>
        </w:rPr>
        <w:t xml:space="preserve">Tulos</w:t>
      </w:r>
    </w:p>
    <w:p>
      <w:r>
        <w:t xml:space="preserve">bakteerit ja protazoa</w:t>
      </w:r>
    </w:p>
    <w:p>
      <w:r>
        <w:rPr>
          <w:b/>
        </w:rPr>
        <w:t xml:space="preserve">Tulos</w:t>
      </w:r>
    </w:p>
    <w:p>
      <w:r>
        <w:t xml:space="preserve">virukset ja protazoa</w:t>
      </w:r>
    </w:p>
    <w:p>
      <w:r>
        <w:rPr>
          <w:b/>
        </w:rPr>
        <w:t xml:space="preserve">Tulos</w:t>
      </w:r>
    </w:p>
    <w:p>
      <w:r>
        <w:t xml:space="preserve">ravitsemukselliset puutteet</w:t>
      </w:r>
    </w:p>
    <w:p>
      <w:r>
        <w:rPr>
          <w:b/>
        </w:rPr>
        <w:t xml:space="preserve">Esimerkki 8.3159</w:t>
      </w:r>
    </w:p>
    <w:p>
      <w:r>
        <w:t xml:space="preserve">Miksi kutsutaan valtameren valotonta osaa?</w:t>
      </w:r>
    </w:p>
    <w:p>
      <w:r>
        <w:rPr>
          <w:b/>
        </w:rPr>
        <w:t xml:space="preserve">Tulos</w:t>
      </w:r>
    </w:p>
    <w:p>
      <w:r>
        <w:t xml:space="preserve">Davy Jonesin kaappi</w:t>
      </w:r>
    </w:p>
    <w:p>
      <w:r>
        <w:rPr>
          <w:b/>
        </w:rPr>
        <w:t xml:space="preserve">Tulos</w:t>
      </w:r>
    </w:p>
    <w:p>
      <w:r>
        <w:t xml:space="preserve">valovyöhyke</w:t>
      </w:r>
    </w:p>
    <w:p>
      <w:r>
        <w:rPr>
          <w:b/>
        </w:rPr>
        <w:t xml:space="preserve">Tulos</w:t>
      </w:r>
    </w:p>
    <w:p>
      <w:r>
        <w:t xml:space="preserve">fotoreaktiivinen alue</w:t>
      </w:r>
    </w:p>
    <w:p>
      <w:r>
        <w:rPr>
          <w:b/>
        </w:rPr>
        <w:t xml:space="preserve">Esimerkki 8.3160</w:t>
      </w:r>
    </w:p>
    <w:p>
      <w:r>
        <w:t xml:space="preserve">Maakaasu palaa puhtaammin ja tuottaa vähemmän hiilidioksidia kuin minkä tyyppiset polttoaineet?</w:t>
      </w:r>
    </w:p>
    <w:p>
      <w:r>
        <w:rPr>
          <w:b/>
        </w:rPr>
        <w:t xml:space="preserve">Tulos</w:t>
      </w:r>
    </w:p>
    <w:p>
      <w:r>
        <w:t xml:space="preserve">uusiutuvat polttoaineet</w:t>
      </w:r>
    </w:p>
    <w:p>
      <w:r>
        <w:rPr>
          <w:b/>
        </w:rPr>
        <w:t xml:space="preserve">Tulos</w:t>
      </w:r>
    </w:p>
    <w:p>
      <w:r>
        <w:t xml:space="preserve">aurinkoenergia</w:t>
      </w:r>
    </w:p>
    <w:p>
      <w:r>
        <w:rPr>
          <w:b/>
        </w:rPr>
        <w:t xml:space="preserve">Tulos</w:t>
      </w:r>
    </w:p>
    <w:p>
      <w:r>
        <w:t xml:space="preserve">biopolttoaineet</w:t>
      </w:r>
    </w:p>
    <w:p>
      <w:r>
        <w:rPr>
          <w:b/>
        </w:rPr>
        <w:t xml:space="preserve">Esimerkki 8.3161</w:t>
      </w:r>
    </w:p>
    <w:p>
      <w:r>
        <w:t xml:space="preserve">Mitä tapahtuu, kun kaasu kulkee aukon läpi, joka on pienempi kuin hiukkasten keskimääräinen vapaa matka?</w:t>
      </w:r>
    </w:p>
    <w:p>
      <w:r>
        <w:rPr>
          <w:b/>
        </w:rPr>
        <w:t xml:space="preserve">Tulos</w:t>
      </w:r>
    </w:p>
    <w:p>
      <w:r>
        <w:t xml:space="preserve">sademäärä</w:t>
      </w:r>
    </w:p>
    <w:p>
      <w:r>
        <w:rPr>
          <w:b/>
        </w:rPr>
        <w:t xml:space="preserve">Tulos</w:t>
      </w:r>
    </w:p>
    <w:p>
      <w:r>
        <w:t xml:space="preserve">epämuodostuma</w:t>
      </w:r>
    </w:p>
    <w:p>
      <w:r>
        <w:rPr>
          <w:b/>
        </w:rPr>
        <w:t xml:space="preserve">Tulos</w:t>
      </w:r>
    </w:p>
    <w:p>
      <w:r>
        <w:t xml:space="preserve">häviäminen</w:t>
      </w:r>
    </w:p>
    <w:p>
      <w:r>
        <w:rPr>
          <w:b/>
        </w:rPr>
        <w:t xml:space="preserve">Esimerkki 8.3162</w:t>
      </w:r>
    </w:p>
    <w:p>
      <w:r>
        <w:t xml:space="preserve">Mikä on yleisin kuolinsyy Yhdysvalloissa?</w:t>
      </w:r>
    </w:p>
    <w:p>
      <w:r>
        <w:rPr>
          <w:b/>
        </w:rPr>
        <w:t xml:space="preserve">Tulos</w:t>
      </w:r>
    </w:p>
    <w:p>
      <w:r>
        <w:t xml:space="preserve">itsemurha</w:t>
      </w:r>
    </w:p>
    <w:p>
      <w:r>
        <w:rPr>
          <w:b/>
        </w:rPr>
        <w:t xml:space="preserve">Tulos</w:t>
      </w:r>
    </w:p>
    <w:p>
      <w:r>
        <w:t xml:space="preserve">auto-onnettomuudet</w:t>
      </w:r>
    </w:p>
    <w:p>
      <w:r>
        <w:rPr>
          <w:b/>
        </w:rPr>
        <w:t xml:space="preserve">Tulos</w:t>
      </w:r>
    </w:p>
    <w:p>
      <w:r>
        <w:t xml:space="preserve">keuhkosyöpä</w:t>
      </w:r>
    </w:p>
    <w:p>
      <w:r>
        <w:rPr>
          <w:b/>
        </w:rPr>
        <w:t xml:space="preserve">Esimerkki 8.3163</w:t>
      </w:r>
    </w:p>
    <w:p>
      <w:r>
        <w:t xml:space="preserve">Minkä kolme vaihetta ovat käynnistyminen, pidentyminen ja päättyminen?</w:t>
      </w:r>
    </w:p>
    <w:p>
      <w:r>
        <w:rPr>
          <w:b/>
        </w:rPr>
        <w:t xml:space="preserve">Tulos</w:t>
      </w:r>
    </w:p>
    <w:p>
      <w:r>
        <w:t xml:space="preserve">mutaatio</w:t>
      </w:r>
    </w:p>
    <w:p>
      <w:r>
        <w:rPr>
          <w:b/>
        </w:rPr>
        <w:t xml:space="preserve">Tulos</w:t>
      </w:r>
    </w:p>
    <w:p>
      <w:r>
        <w:t xml:space="preserve">hengitys</w:t>
      </w:r>
    </w:p>
    <w:p>
      <w:r>
        <w:rPr>
          <w:b/>
        </w:rPr>
        <w:t xml:space="preserve">Tulos</w:t>
      </w:r>
    </w:p>
    <w:p>
      <w:r>
        <w:t xml:space="preserve">eriyttäminen</w:t>
      </w:r>
    </w:p>
    <w:p>
      <w:r>
        <w:rPr>
          <w:b/>
        </w:rPr>
        <w:t xml:space="preserve">Esimerkki 8.3164</w:t>
      </w:r>
    </w:p>
    <w:p>
      <w:r>
        <w:t xml:space="preserve">Raakaöljy on eri tyyppisten minkä aineiden seos?</w:t>
      </w:r>
    </w:p>
    <w:p>
      <w:r>
        <w:rPr>
          <w:b/>
        </w:rPr>
        <w:t xml:space="preserve">Tulos</w:t>
      </w:r>
    </w:p>
    <w:p>
      <w:r>
        <w:t xml:space="preserve">epäpuhtaudet</w:t>
      </w:r>
    </w:p>
    <w:p>
      <w:r>
        <w:rPr>
          <w:b/>
        </w:rPr>
        <w:t xml:space="preserve">Tulos</w:t>
      </w:r>
    </w:p>
    <w:p>
      <w:r>
        <w:t xml:space="preserve">rasvat</w:t>
      </w:r>
    </w:p>
    <w:p>
      <w:r>
        <w:rPr>
          <w:b/>
        </w:rPr>
        <w:t xml:space="preserve">Tulos</w:t>
      </w:r>
    </w:p>
    <w:p>
      <w:r>
        <w:t xml:space="preserve">kasvihuonekaasut</w:t>
      </w:r>
    </w:p>
    <w:p>
      <w:r>
        <w:rPr>
          <w:b/>
        </w:rPr>
        <w:t xml:space="preserve">Esimerkki 8.3165</w:t>
      </w:r>
    </w:p>
    <w:p>
      <w:r>
        <w:t xml:space="preserve">Kukin organismi perii kummaltakin vanhemmalta yhden osan kustakin geenistä?</w:t>
      </w:r>
    </w:p>
    <w:p>
      <w:r>
        <w:rPr>
          <w:b/>
        </w:rPr>
        <w:t xml:space="preserve">Tulos</w:t>
      </w:r>
    </w:p>
    <w:p>
      <w:r>
        <w:t xml:space="preserve">molekyyli</w:t>
      </w:r>
    </w:p>
    <w:p>
      <w:r>
        <w:rPr>
          <w:b/>
        </w:rPr>
        <w:t xml:space="preserve">Tulos</w:t>
      </w:r>
    </w:p>
    <w:p>
      <w:r>
        <w:t xml:space="preserve">fenotyyppi</w:t>
      </w:r>
    </w:p>
    <w:p>
      <w:r>
        <w:rPr>
          <w:b/>
        </w:rPr>
        <w:t xml:space="preserve">Tulos</w:t>
      </w:r>
    </w:p>
    <w:p>
      <w:r>
        <w:t xml:space="preserve">solu</w:t>
      </w:r>
    </w:p>
    <w:p>
      <w:r>
        <w:rPr>
          <w:b/>
        </w:rPr>
        <w:t xml:space="preserve">Esimerkki 8.3166</w:t>
      </w:r>
    </w:p>
    <w:p>
      <w:r>
        <w:t xml:space="preserve">Turbulenttisia ääniä, jotka syntyvät verenkierron alkaessa, kun mansetin paine on riittävän pieni, kutsutaan?</w:t>
      </w:r>
    </w:p>
    <w:p>
      <w:r>
        <w:rPr>
          <w:b/>
        </w:rPr>
        <w:t xml:space="preserve">Tulos</w:t>
      </w:r>
    </w:p>
    <w:p>
      <w:r>
        <w:t xml:space="preserve">pinworm äänet</w:t>
      </w:r>
    </w:p>
    <w:p>
      <w:r>
        <w:rPr>
          <w:b/>
        </w:rPr>
        <w:t xml:space="preserve">Tulos</w:t>
      </w:r>
    </w:p>
    <w:p>
      <w:r>
        <w:t xml:space="preserve">huutavat äänet</w:t>
      </w:r>
    </w:p>
    <w:p>
      <w:r>
        <w:rPr>
          <w:b/>
        </w:rPr>
        <w:t xml:space="preserve">Tulos</w:t>
      </w:r>
    </w:p>
    <w:p>
      <w:r>
        <w:t xml:space="preserve">choanosyyttiäänet</w:t>
      </w:r>
    </w:p>
    <w:p>
      <w:r>
        <w:rPr>
          <w:b/>
        </w:rPr>
        <w:t xml:space="preserve">Esimerkki 8.3167</w:t>
      </w:r>
    </w:p>
    <w:p>
      <w:r>
        <w:t xml:space="preserve">Mikä on yleisin tulivuoren tyyppi?</w:t>
      </w:r>
    </w:p>
    <w:p>
      <w:r>
        <w:rPr>
          <w:b/>
        </w:rPr>
        <w:t xml:space="preserve">Tulos</w:t>
      </w:r>
    </w:p>
    <w:p>
      <w:r>
        <w:t xml:space="preserve">geysir</w:t>
      </w:r>
    </w:p>
    <w:p>
      <w:r>
        <w:rPr>
          <w:b/>
        </w:rPr>
        <w:t xml:space="preserve">Tulos</w:t>
      </w:r>
    </w:p>
    <w:p>
      <w:r>
        <w:t xml:space="preserve">lohkokartio</w:t>
      </w:r>
    </w:p>
    <w:p>
      <w:r>
        <w:rPr>
          <w:b/>
        </w:rPr>
        <w:t xml:space="preserve">Tulos</w:t>
      </w:r>
    </w:p>
    <w:p>
      <w:r>
        <w:t xml:space="preserve">tasainen</w:t>
      </w:r>
    </w:p>
    <w:p>
      <w:r>
        <w:rPr>
          <w:b/>
        </w:rPr>
        <w:t xml:space="preserve">Esimerkki 8.3168</w:t>
      </w:r>
    </w:p>
    <w:p>
      <w:r>
        <w:t xml:space="preserve">Mitkä eläimet sulattavat selluloosaa metanogeenien avulla?</w:t>
      </w:r>
    </w:p>
    <w:p>
      <w:r>
        <w:rPr>
          <w:b/>
        </w:rPr>
        <w:t xml:space="preserve">Tulos</w:t>
      </w:r>
    </w:p>
    <w:p>
      <w:r>
        <w:t xml:space="preserve">siat</w:t>
      </w:r>
    </w:p>
    <w:p>
      <w:r>
        <w:rPr>
          <w:b/>
        </w:rPr>
        <w:t xml:space="preserve">Tulos</w:t>
      </w:r>
    </w:p>
    <w:p>
      <w:r>
        <w:t xml:space="preserve">apinat</w:t>
      </w:r>
    </w:p>
    <w:p>
      <w:r>
        <w:rPr>
          <w:b/>
        </w:rPr>
        <w:t xml:space="preserve">Tulos</w:t>
      </w:r>
    </w:p>
    <w:p>
      <w:r>
        <w:t xml:space="preserve">vuohet</w:t>
      </w:r>
    </w:p>
    <w:p>
      <w:r>
        <w:rPr>
          <w:b/>
        </w:rPr>
        <w:t xml:space="preserve">Esimerkki 8.3169</w:t>
      </w:r>
    </w:p>
    <w:p>
      <w:r>
        <w:t xml:space="preserve">Happi pääsee mihin silmän suonettomaan osaan diffundoitumalla sen kyynelkerroksen läpi?</w:t>
      </w:r>
    </w:p>
    <w:p>
      <w:r>
        <w:rPr>
          <w:b/>
        </w:rPr>
        <w:t xml:space="preserve">Tulos</w:t>
      </w:r>
    </w:p>
    <w:p>
      <w:r>
        <w:t xml:space="preserve">verkkokalvo</w:t>
      </w:r>
    </w:p>
    <w:p>
      <w:r>
        <w:rPr>
          <w:b/>
        </w:rPr>
        <w:t xml:space="preserve">Tulos</w:t>
      </w:r>
    </w:p>
    <w:p>
      <w:r>
        <w:t xml:space="preserve">oppilas</w:t>
      </w:r>
    </w:p>
    <w:p>
      <w:r>
        <w:rPr>
          <w:b/>
        </w:rPr>
        <w:t xml:space="preserve">Tulos</w:t>
      </w:r>
    </w:p>
    <w:p>
      <w:r>
        <w:t xml:space="preserve">kalvot</w:t>
      </w:r>
    </w:p>
    <w:p>
      <w:r>
        <w:rPr>
          <w:b/>
        </w:rPr>
        <w:t xml:space="preserve">Esimerkki 8.3170</w:t>
      </w:r>
    </w:p>
    <w:p>
      <w:r>
        <w:t xml:space="preserve">Mikä on ehdotettu selitys jollekin ilmiölle tai ehdotettu selitys useiden ilmiöiden väliselle suhteelle?</w:t>
      </w:r>
    </w:p>
    <w:p>
      <w:r>
        <w:rPr>
          <w:b/>
        </w:rPr>
        <w:t xml:space="preserve">Tulos</w:t>
      </w:r>
    </w:p>
    <w:p>
      <w:r>
        <w:t xml:space="preserve">kysely</w:t>
      </w:r>
    </w:p>
    <w:p>
      <w:r>
        <w:rPr>
          <w:b/>
        </w:rPr>
        <w:t xml:space="preserve">Tulos</w:t>
      </w:r>
    </w:p>
    <w:p>
      <w:r>
        <w:t xml:space="preserve">järjestelmä</w:t>
      </w:r>
    </w:p>
    <w:p>
      <w:r>
        <w:rPr>
          <w:b/>
        </w:rPr>
        <w:t xml:space="preserve">Tulos</w:t>
      </w:r>
    </w:p>
    <w:p>
      <w:r>
        <w:t xml:space="preserve">prosessi</w:t>
      </w:r>
    </w:p>
    <w:p>
      <w:r>
        <w:rPr>
          <w:b/>
        </w:rPr>
        <w:t xml:space="preserve">Esimerkki 8.3171</w:t>
      </w:r>
    </w:p>
    <w:p>
      <w:r>
        <w:t xml:space="preserve">Millainen nisäkkäiden lisääntyminen on riskialtista jälkeläisille mutta ei emolle?</w:t>
      </w:r>
    </w:p>
    <w:p>
      <w:r>
        <w:rPr>
          <w:b/>
        </w:rPr>
        <w:t xml:space="preserve">Tulos</w:t>
      </w:r>
    </w:p>
    <w:p>
      <w:r>
        <w:t xml:space="preserve">suvuton</w:t>
      </w:r>
    </w:p>
    <w:p>
      <w:r>
        <w:rPr>
          <w:b/>
        </w:rPr>
        <w:t xml:space="preserve">Tulos</w:t>
      </w:r>
    </w:p>
    <w:p>
      <w:r>
        <w:t xml:space="preserve">seksuaalinen</w:t>
      </w:r>
    </w:p>
    <w:p>
      <w:r>
        <w:rPr>
          <w:b/>
        </w:rPr>
        <w:t xml:space="preserve">Tulos</w:t>
      </w:r>
    </w:p>
    <w:p>
      <w:r>
        <w:t xml:space="preserve">cactaceae</w:t>
      </w:r>
    </w:p>
    <w:p>
      <w:r>
        <w:rPr>
          <w:b/>
        </w:rPr>
        <w:t xml:space="preserve">Esimerkki 8.3172</w:t>
      </w:r>
    </w:p>
    <w:p>
      <w:r>
        <w:t xml:space="preserve">Mikä on liikkuvan aineen energia?</w:t>
      </w:r>
    </w:p>
    <w:p>
      <w:r>
        <w:rPr>
          <w:b/>
        </w:rPr>
        <w:t xml:space="preserve">Tulos</w:t>
      </w:r>
    </w:p>
    <w:p>
      <w:r>
        <w:t xml:space="preserve">potentiaalinen energia</w:t>
      </w:r>
    </w:p>
    <w:p>
      <w:r>
        <w:rPr>
          <w:b/>
        </w:rPr>
        <w:t xml:space="preserve">Tulos</w:t>
      </w:r>
    </w:p>
    <w:p>
      <w:r>
        <w:t xml:space="preserve">binäärienergia</w:t>
      </w:r>
    </w:p>
    <w:p>
      <w:r>
        <w:rPr>
          <w:b/>
        </w:rPr>
        <w:t xml:space="preserve">Tulos</w:t>
      </w:r>
    </w:p>
    <w:p>
      <w:r>
        <w:t xml:space="preserve">jäännösenergia</w:t>
      </w:r>
    </w:p>
    <w:p>
      <w:r>
        <w:rPr>
          <w:b/>
        </w:rPr>
        <w:t xml:space="preserve">Esimerkki 8.3173</w:t>
      </w:r>
    </w:p>
    <w:p>
      <w:r>
        <w:t xml:space="preserve">Mistä useimmat stis johtuvat?</w:t>
      </w:r>
    </w:p>
    <w:p>
      <w:r>
        <w:rPr>
          <w:b/>
        </w:rPr>
        <w:t xml:space="preserve">Tulos</w:t>
      </w:r>
    </w:p>
    <w:p>
      <w:r>
        <w:t xml:space="preserve">rokotteet</w:t>
      </w:r>
    </w:p>
    <w:p>
      <w:r>
        <w:rPr>
          <w:b/>
        </w:rPr>
        <w:t xml:space="preserve">Tulos</w:t>
      </w:r>
    </w:p>
    <w:p>
      <w:r>
        <w:t xml:space="preserve">loiset</w:t>
      </w:r>
    </w:p>
    <w:p>
      <w:r>
        <w:rPr>
          <w:b/>
        </w:rPr>
        <w:t xml:space="preserve">Tulos</w:t>
      </w:r>
    </w:p>
    <w:p>
      <w:r>
        <w:t xml:space="preserve">virukset</w:t>
      </w:r>
    </w:p>
    <w:p>
      <w:r>
        <w:rPr>
          <w:b/>
        </w:rPr>
        <w:t xml:space="preserve">Esimerkki 8.3174</w:t>
      </w:r>
    </w:p>
    <w:p>
      <w:r>
        <w:t xml:space="preserve">Mikä on minkäkin ei-metallisen, epäorgaanisen kiinteän aineen nimi, joka on riittävän vahva käytettäväksi rakenteellisissa sovelluksissa?</w:t>
      </w:r>
    </w:p>
    <w:p>
      <w:r>
        <w:rPr>
          <w:b/>
        </w:rPr>
        <w:t xml:space="preserve">Tulos</w:t>
      </w:r>
    </w:p>
    <w:p>
      <w:r>
        <w:t xml:space="preserve">kudos</w:t>
      </w:r>
    </w:p>
    <w:p>
      <w:r>
        <w:rPr>
          <w:b/>
        </w:rPr>
        <w:t xml:space="preserve">Tulos</w:t>
      </w:r>
    </w:p>
    <w:p>
      <w:r>
        <w:t xml:space="preserve">metallinen</w:t>
      </w:r>
    </w:p>
    <w:p>
      <w:r>
        <w:rPr>
          <w:b/>
        </w:rPr>
        <w:t xml:space="preserve">Tulos</w:t>
      </w:r>
    </w:p>
    <w:p>
      <w:r>
        <w:t xml:space="preserve">lasi</w:t>
      </w:r>
    </w:p>
    <w:p>
      <w:r>
        <w:rPr>
          <w:b/>
        </w:rPr>
        <w:t xml:space="preserve">Esimerkki 8.3175</w:t>
      </w:r>
    </w:p>
    <w:p>
      <w:r>
        <w:t xml:space="preserve">Mikä tehon yksikkö vastaa 1 joulea energiaa sekunnissa?</w:t>
      </w:r>
    </w:p>
    <w:p>
      <w:r>
        <w:rPr>
          <w:b/>
        </w:rPr>
        <w:t xml:space="preserve">Tulos</w:t>
      </w:r>
    </w:p>
    <w:p>
      <w:r>
        <w:t xml:space="preserve">hertz</w:t>
      </w:r>
    </w:p>
    <w:p>
      <w:r>
        <w:rPr>
          <w:b/>
        </w:rPr>
        <w:t xml:space="preserve">Tulos</w:t>
      </w:r>
    </w:p>
    <w:p>
      <w:r>
        <w:t xml:space="preserve">tavu</w:t>
      </w:r>
    </w:p>
    <w:p>
      <w:r>
        <w:rPr>
          <w:b/>
        </w:rPr>
        <w:t xml:space="preserve">Tulos</w:t>
      </w:r>
    </w:p>
    <w:p>
      <w:r>
        <w:t xml:space="preserve">voltti</w:t>
      </w:r>
    </w:p>
    <w:p>
      <w:r>
        <w:rPr>
          <w:b/>
        </w:rPr>
        <w:t xml:space="preserve">Esimerkki 8.3176</w:t>
      </w:r>
    </w:p>
    <w:p>
      <w:r>
        <w:t xml:space="preserve">Viitaten matalaan mitä, hypovolemia voi johtua verenvuodosta, kuivumisesta, oksentelusta, vakavista palovammoista tai joistakin verenpainetaudin hoitoon käytettävistä lääkkeistä?</w:t>
      </w:r>
    </w:p>
    <w:p>
      <w:r>
        <w:rPr>
          <w:b/>
        </w:rPr>
        <w:t xml:space="preserve">Tulos</w:t>
      </w:r>
    </w:p>
    <w:p>
      <w:r>
        <w:t xml:space="preserve">sydämen tilavuus</w:t>
      </w:r>
    </w:p>
    <w:p>
      <w:r>
        <w:rPr>
          <w:b/>
        </w:rPr>
        <w:t xml:space="preserve">Tulos</w:t>
      </w:r>
    </w:p>
    <w:p>
      <w:r>
        <w:t xml:space="preserve">aivojen tilavuus</w:t>
      </w:r>
    </w:p>
    <w:p>
      <w:r>
        <w:rPr>
          <w:b/>
        </w:rPr>
        <w:t xml:space="preserve">Tulos</w:t>
      </w:r>
    </w:p>
    <w:p>
      <w:r>
        <w:t xml:space="preserve">Erityksen määrä</w:t>
      </w:r>
    </w:p>
    <w:p>
      <w:r>
        <w:rPr>
          <w:b/>
        </w:rPr>
        <w:t xml:space="preserve">Esimerkki 8.3177</w:t>
      </w:r>
    </w:p>
    <w:p>
      <w:r>
        <w:t xml:space="preserve">Mistä ensimmäiset kasvit todennäköisesti kehittyivät?</w:t>
      </w:r>
    </w:p>
    <w:p>
      <w:r>
        <w:rPr>
          <w:b/>
        </w:rPr>
        <w:t xml:space="preserve">Tulos</w:t>
      </w:r>
    </w:p>
    <w:p>
      <w:r>
        <w:t xml:space="preserve">kuiva viherlevä</w:t>
      </w:r>
    </w:p>
    <w:p>
      <w:r>
        <w:rPr>
          <w:b/>
        </w:rPr>
        <w:t xml:space="preserve">Tulos</w:t>
      </w:r>
    </w:p>
    <w:p>
      <w:r>
        <w:t xml:space="preserve">sammal</w:t>
      </w:r>
    </w:p>
    <w:p>
      <w:r>
        <w:rPr>
          <w:b/>
        </w:rPr>
        <w:t xml:space="preserve">Tulos</w:t>
      </w:r>
    </w:p>
    <w:p>
      <w:r>
        <w:t xml:space="preserve">muotti</w:t>
      </w:r>
    </w:p>
    <w:p>
      <w:r>
        <w:rPr>
          <w:b/>
        </w:rPr>
        <w:t xml:space="preserve">Esimerkki 8.3178</w:t>
      </w:r>
    </w:p>
    <w:p>
      <w:r>
        <w:t xml:space="preserve">Mikä sisältää enemmän kalsiumia kuin mikään muu elin?</w:t>
      </w:r>
    </w:p>
    <w:p>
      <w:r>
        <w:rPr>
          <w:b/>
        </w:rPr>
        <w:t xml:space="preserve">Tulos</w:t>
      </w:r>
    </w:p>
    <w:p>
      <w:r>
        <w:t xml:space="preserve">kynnet</w:t>
      </w:r>
    </w:p>
    <w:p>
      <w:r>
        <w:rPr>
          <w:b/>
        </w:rPr>
        <w:t xml:space="preserve">Tulos</w:t>
      </w:r>
    </w:p>
    <w:p>
      <w:r>
        <w:t xml:space="preserve">sappirakko</w:t>
      </w:r>
    </w:p>
    <w:p>
      <w:r>
        <w:rPr>
          <w:b/>
        </w:rPr>
        <w:t xml:space="preserve">Tulos</w:t>
      </w:r>
    </w:p>
    <w:p>
      <w:r>
        <w:t xml:space="preserve">keuhkot</w:t>
      </w:r>
    </w:p>
    <w:p>
      <w:r>
        <w:rPr>
          <w:b/>
        </w:rPr>
        <w:t xml:space="preserve">Esimerkki 8.3179</w:t>
      </w:r>
    </w:p>
    <w:p>
      <w:r>
        <w:t xml:space="preserve">Kuinka moneen suuntaan ionit voivat virrata aksonia pitkin?</w:t>
      </w:r>
    </w:p>
    <w:p>
      <w:r>
        <w:rPr>
          <w:b/>
        </w:rPr>
        <w:t xml:space="preserve">Tulos</w:t>
      </w:r>
    </w:p>
    <w:p>
      <w:r>
        <w:t xml:space="preserve">kaksi</w:t>
      </w:r>
    </w:p>
    <w:p>
      <w:r>
        <w:rPr>
          <w:b/>
        </w:rPr>
        <w:t xml:space="preserve">Tulos</w:t>
      </w:r>
    </w:p>
    <w:p>
      <w:r>
        <w:t xml:space="preserve">kuusi</w:t>
      </w:r>
    </w:p>
    <w:p>
      <w:r>
        <w:rPr>
          <w:b/>
        </w:rPr>
        <w:t xml:space="preserve">Tulos</w:t>
      </w:r>
    </w:p>
    <w:p>
      <w:r>
        <w:t xml:space="preserve">kolme</w:t>
      </w:r>
    </w:p>
    <w:p>
      <w:r>
        <w:rPr>
          <w:b/>
        </w:rPr>
        <w:t xml:space="preserve">Esimerkki 8.3180</w:t>
      </w:r>
    </w:p>
    <w:p>
      <w:r>
        <w:t xml:space="preserve">Mitä kutsutaan alkeenien orgaanisiksi yhdisteiksi, jotka sisältävät yhden tai useamman kaksois- tai kolmoissidoksen hiiliatomien välillä?</w:t>
      </w:r>
    </w:p>
    <w:p>
      <w:r>
        <w:rPr>
          <w:b/>
        </w:rPr>
        <w:t xml:space="preserve">Tulos</w:t>
      </w:r>
    </w:p>
    <w:p>
      <w:r>
        <w:t xml:space="preserve">tyydyttynyt</w:t>
      </w:r>
    </w:p>
    <w:p>
      <w:r>
        <w:rPr>
          <w:b/>
        </w:rPr>
        <w:t xml:space="preserve">Tulos</w:t>
      </w:r>
    </w:p>
    <w:p>
      <w:r>
        <w:t xml:space="preserve">eristetty</w:t>
      </w:r>
    </w:p>
    <w:p>
      <w:r>
        <w:rPr>
          <w:b/>
        </w:rPr>
        <w:t xml:space="preserve">Tulos</w:t>
      </w:r>
    </w:p>
    <w:p>
      <w:r>
        <w:t xml:space="preserve">vahva</w:t>
      </w:r>
    </w:p>
    <w:p>
      <w:r>
        <w:rPr>
          <w:b/>
        </w:rPr>
        <w:t xml:space="preserve">Esimerkki 8.3181</w:t>
      </w:r>
    </w:p>
    <w:p>
      <w:r>
        <w:t xml:space="preserve">Kuinka monta prosenttia kaikesta energiasta Yhdysvalloissa kuluu koteihin ja liikenteeseen?</w:t>
      </w:r>
    </w:p>
    <w:p>
      <w:r>
        <w:rPr>
          <w:b/>
        </w:rPr>
        <w:t xml:space="preserve">Tulos</w:t>
      </w:r>
    </w:p>
    <w:p>
      <w:r>
        <w:t xml:space="preserve">kaksikymmentäviisi</w:t>
      </w:r>
    </w:p>
    <w:p>
      <w:r>
        <w:rPr>
          <w:b/>
        </w:rPr>
        <w:t xml:space="preserve">Tulos</w:t>
      </w:r>
    </w:p>
    <w:p>
      <w:r>
        <w:t xml:space="preserve">viisitoista</w:t>
      </w:r>
    </w:p>
    <w:p>
      <w:r>
        <w:rPr>
          <w:b/>
        </w:rPr>
        <w:t xml:space="preserve">Tulos</w:t>
      </w:r>
    </w:p>
    <w:p>
      <w:r>
        <w:t xml:space="preserve">neljäkymmentä</w:t>
      </w:r>
    </w:p>
    <w:p>
      <w:r>
        <w:rPr>
          <w:b/>
        </w:rPr>
        <w:t xml:space="preserve">Esimerkki 8.3182</w:t>
      </w:r>
    </w:p>
    <w:p>
      <w:r>
        <w:t xml:space="preserve">Missä alkio kehittyy kasvissa?</w:t>
      </w:r>
    </w:p>
    <w:p>
      <w:r>
        <w:rPr>
          <w:b/>
        </w:rPr>
        <w:t xml:space="preserve">Tulos</w:t>
      </w:r>
    </w:p>
    <w:p>
      <w:r>
        <w:t xml:space="preserve">naaraskasvin ulkopuolella hedelmöityksen jälkeen</w:t>
      </w:r>
    </w:p>
    <w:p>
      <w:r>
        <w:rPr>
          <w:b/>
        </w:rPr>
        <w:t xml:space="preserve">Tulos</w:t>
      </w:r>
    </w:p>
    <w:p>
      <w:r>
        <w:t xml:space="preserve">varren sisällä hedelmöityksen jälkeen</w:t>
      </w:r>
    </w:p>
    <w:p>
      <w:r>
        <w:rPr>
          <w:b/>
        </w:rPr>
        <w:t xml:space="preserve">Tulos</w:t>
      </w:r>
    </w:p>
    <w:p>
      <w:r>
        <w:t xml:space="preserve">uroskasvin sisällä hedelmöityksen jälkeen</w:t>
      </w:r>
    </w:p>
    <w:p>
      <w:r>
        <w:rPr>
          <w:b/>
        </w:rPr>
        <w:t xml:space="preserve">Esimerkki 8.3183</w:t>
      </w:r>
    </w:p>
    <w:p>
      <w:r>
        <w:t xml:space="preserve">Aineenvaihdunta sisältää sekä anabolisen että minkä muun reaktion?</w:t>
      </w:r>
    </w:p>
    <w:p>
      <w:r>
        <w:rPr>
          <w:b/>
        </w:rPr>
        <w:t xml:space="preserve">Tulos</w:t>
      </w:r>
    </w:p>
    <w:p>
      <w:r>
        <w:t xml:space="preserve">orgaaninen</w:t>
      </w:r>
    </w:p>
    <w:p>
      <w:r>
        <w:rPr>
          <w:b/>
        </w:rPr>
        <w:t xml:space="preserve">Tulos</w:t>
      </w:r>
    </w:p>
    <w:p>
      <w:r>
        <w:t xml:space="preserve">entsymaattinen</w:t>
      </w:r>
    </w:p>
    <w:p>
      <w:r>
        <w:rPr>
          <w:b/>
        </w:rPr>
        <w:t xml:space="preserve">Tulos</w:t>
      </w:r>
    </w:p>
    <w:p>
      <w:r>
        <w:t xml:space="preserve">biogeeniset</w:t>
      </w:r>
    </w:p>
    <w:p>
      <w:r>
        <w:rPr>
          <w:b/>
        </w:rPr>
        <w:t xml:space="preserve">Esimerkki 8.3184</w:t>
      </w:r>
    </w:p>
    <w:p>
      <w:r>
        <w:t xml:space="preserve">Millä luonnonvaralla tuotetaan vesivoimaa?</w:t>
      </w:r>
    </w:p>
    <w:p>
      <w:r>
        <w:rPr>
          <w:b/>
        </w:rPr>
        <w:t xml:space="preserve">Tulos</w:t>
      </w:r>
    </w:p>
    <w:p>
      <w:r>
        <w:t xml:space="preserve">valo</w:t>
      </w:r>
    </w:p>
    <w:p>
      <w:r>
        <w:rPr>
          <w:b/>
        </w:rPr>
        <w:t xml:space="preserve">Tulos</w:t>
      </w:r>
    </w:p>
    <w:p>
      <w:r>
        <w:t xml:space="preserve">ilma</w:t>
      </w:r>
    </w:p>
    <w:p>
      <w:r>
        <w:rPr>
          <w:b/>
        </w:rPr>
        <w:t xml:space="preserve">Tulos</w:t>
      </w:r>
    </w:p>
    <w:p>
      <w:r>
        <w:t xml:space="preserve">tulipalo</w:t>
      </w:r>
    </w:p>
    <w:p>
      <w:r>
        <w:rPr>
          <w:b/>
        </w:rPr>
        <w:t xml:space="preserve">Esimerkki 8.3185</w:t>
      </w:r>
    </w:p>
    <w:p>
      <w:r>
        <w:t xml:space="preserve">Mikä on koodonien kokonaismäärä?</w:t>
      </w:r>
    </w:p>
    <w:p>
      <w:r>
        <w:rPr>
          <w:b/>
        </w:rPr>
        <w:t xml:space="preserve">Tulos</w:t>
      </w:r>
    </w:p>
    <w:p>
      <w:r>
        <w:t xml:space="preserve">45</w:t>
      </w:r>
    </w:p>
    <w:p>
      <w:r>
        <w:rPr>
          <w:b/>
        </w:rPr>
        <w:t xml:space="preserve">Tulos</w:t>
      </w:r>
    </w:p>
    <w:p>
      <w:r>
        <w:t xml:space="preserve">51</w:t>
      </w:r>
    </w:p>
    <w:p>
      <w:r>
        <w:rPr>
          <w:b/>
        </w:rPr>
        <w:t xml:space="preserve">Tulos</w:t>
      </w:r>
    </w:p>
    <w:p>
      <w:r>
        <w:t xml:space="preserve">68</w:t>
      </w:r>
    </w:p>
    <w:p>
      <w:r>
        <w:rPr>
          <w:b/>
        </w:rPr>
        <w:t xml:space="preserve">Esimerkki 8.3186</w:t>
      </w:r>
    </w:p>
    <w:p>
      <w:r>
        <w:t xml:space="preserve">Sormien metakarpaaliset nivelet ovat esimerkkejä minkälaisista nivelistä?</w:t>
      </w:r>
    </w:p>
    <w:p>
      <w:r>
        <w:rPr>
          <w:b/>
        </w:rPr>
        <w:t xml:space="preserve">Tulos</w:t>
      </w:r>
    </w:p>
    <w:p>
      <w:r>
        <w:t xml:space="preserve">kuituinen</w:t>
      </w:r>
    </w:p>
    <w:p>
      <w:r>
        <w:rPr>
          <w:b/>
        </w:rPr>
        <w:t xml:space="preserve">Tulos</w:t>
      </w:r>
    </w:p>
    <w:p>
      <w:r>
        <w:t xml:space="preserve">satula</w:t>
      </w:r>
    </w:p>
    <w:p>
      <w:r>
        <w:rPr>
          <w:b/>
        </w:rPr>
        <w:t xml:space="preserve">Tulos</w:t>
      </w:r>
    </w:p>
    <w:p>
      <w:r>
        <w:t xml:space="preserve">sarana</w:t>
      </w:r>
    </w:p>
    <w:p>
      <w:r>
        <w:rPr>
          <w:b/>
        </w:rPr>
        <w:t xml:space="preserve">Esimerkki 8.3187</w:t>
      </w:r>
    </w:p>
    <w:p>
      <w:r>
        <w:t xml:space="preserve">Mikä on verisuonen limakalvoon kertynyt kokoelma fibriiniä, verihiutaleita ja erytrosyyttejä?</w:t>
      </w:r>
    </w:p>
    <w:p>
      <w:r>
        <w:rPr>
          <w:b/>
        </w:rPr>
        <w:t xml:space="preserve">Tulos</w:t>
      </w:r>
    </w:p>
    <w:p>
      <w:r>
        <w:t xml:space="preserve">ateroskleroosi</w:t>
      </w:r>
    </w:p>
    <w:p>
      <w:r>
        <w:rPr>
          <w:b/>
        </w:rPr>
        <w:t xml:space="preserve">Tulos</w:t>
      </w:r>
    </w:p>
    <w:p>
      <w:r>
        <w:t xml:space="preserve">embolus</w:t>
      </w:r>
    </w:p>
    <w:p>
      <w:r>
        <w:rPr>
          <w:b/>
        </w:rPr>
        <w:t xml:space="preserve">Tulos</w:t>
      </w:r>
    </w:p>
    <w:p>
      <w:r>
        <w:t xml:space="preserve">hyytymät</w:t>
      </w:r>
    </w:p>
    <w:p>
      <w:r>
        <w:rPr>
          <w:b/>
        </w:rPr>
        <w:t xml:space="preserve">Esimerkki 8.3188</w:t>
      </w:r>
    </w:p>
    <w:p>
      <w:r>
        <w:t xml:space="preserve">Missä keuhkoissa tapahtuu kaasujen vaihto ilman ja veren välillä?</w:t>
      </w:r>
    </w:p>
    <w:p>
      <w:r>
        <w:rPr>
          <w:b/>
        </w:rPr>
        <w:t xml:space="preserve">Tulos</w:t>
      </w:r>
    </w:p>
    <w:p>
      <w:r>
        <w:t xml:space="preserve">ganglion</w:t>
      </w:r>
    </w:p>
    <w:p>
      <w:r>
        <w:rPr>
          <w:b/>
        </w:rPr>
        <w:t xml:space="preserve">Tulos</w:t>
      </w:r>
    </w:p>
    <w:p>
      <w:r>
        <w:t xml:space="preserve">vasen lohko</w:t>
      </w:r>
    </w:p>
    <w:p>
      <w:r>
        <w:rPr>
          <w:b/>
        </w:rPr>
        <w:t xml:space="preserve">Tulos</w:t>
      </w:r>
    </w:p>
    <w:p>
      <w:r>
        <w:t xml:space="preserve">keuhkoputki</w:t>
      </w:r>
    </w:p>
    <w:p>
      <w:r>
        <w:rPr>
          <w:b/>
        </w:rPr>
        <w:t xml:space="preserve">Esimerkki 8.3189</w:t>
      </w:r>
    </w:p>
    <w:p>
      <w:r>
        <w:t xml:space="preserve">Mikä toimii tarjoamalla alhaisemman energian reitti reagoivista aineista tuotteisiin?</w:t>
      </w:r>
    </w:p>
    <w:p>
      <w:r>
        <w:rPr>
          <w:b/>
        </w:rPr>
        <w:t xml:space="preserve">Tulos</w:t>
      </w:r>
    </w:p>
    <w:p>
      <w:r>
        <w:t xml:space="preserve">termodynamiikka</w:t>
      </w:r>
    </w:p>
    <w:p>
      <w:r>
        <w:rPr>
          <w:b/>
        </w:rPr>
        <w:t xml:space="preserve">Tulos</w:t>
      </w:r>
    </w:p>
    <w:p>
      <w:r>
        <w:t xml:space="preserve">hormonit</w:t>
      </w:r>
    </w:p>
    <w:p>
      <w:r>
        <w:rPr>
          <w:b/>
        </w:rPr>
        <w:t xml:space="preserve">Tulos</w:t>
      </w:r>
    </w:p>
    <w:p>
      <w:r>
        <w:t xml:space="preserve">magnetismi</w:t>
      </w:r>
    </w:p>
    <w:p>
      <w:r>
        <w:rPr>
          <w:b/>
        </w:rPr>
        <w:t xml:space="preserve">Esimerkki 8.3190</w:t>
      </w:r>
    </w:p>
    <w:p>
      <w:r>
        <w:t xml:space="preserve">Minkälaiseksi kukintokasvin siemeniä kantava rakenne yleensä kehittyy?</w:t>
      </w:r>
    </w:p>
    <w:p>
      <w:r>
        <w:rPr>
          <w:b/>
        </w:rPr>
        <w:t xml:space="preserve">Tulos</w:t>
      </w:r>
    </w:p>
    <w:p>
      <w:r>
        <w:t xml:space="preserve">Varsi</w:t>
      </w:r>
    </w:p>
    <w:p>
      <w:r>
        <w:rPr>
          <w:b/>
        </w:rPr>
        <w:t xml:space="preserve">Tulos</w:t>
      </w:r>
    </w:p>
    <w:p>
      <w:r>
        <w:t xml:space="preserve">ruoka</w:t>
      </w:r>
    </w:p>
    <w:p>
      <w:r>
        <w:rPr>
          <w:b/>
        </w:rPr>
        <w:t xml:space="preserve">Tulos</w:t>
      </w:r>
    </w:p>
    <w:p>
      <w:r>
        <w:t xml:space="preserve">Apple</w:t>
      </w:r>
    </w:p>
    <w:p>
      <w:r>
        <w:rPr>
          <w:b/>
        </w:rPr>
        <w:t xml:space="preserve">Esimerkki 8.3191</w:t>
      </w:r>
    </w:p>
    <w:p>
      <w:r>
        <w:t xml:space="preserve">Tasapainon ylläpitäminen elimistön tai organismien solujen sisällä tunnetaan nimellä?</w:t>
      </w:r>
    </w:p>
    <w:p>
      <w:r>
        <w:rPr>
          <w:b/>
        </w:rPr>
        <w:t xml:space="preserve">Tulos</w:t>
      </w:r>
    </w:p>
    <w:p>
      <w:r>
        <w:t xml:space="preserve">ketoosi</w:t>
      </w:r>
    </w:p>
    <w:p>
      <w:r>
        <w:rPr>
          <w:b/>
        </w:rPr>
        <w:t xml:space="preserve">Tulos</w:t>
      </w:r>
    </w:p>
    <w:p>
      <w:r>
        <w:t xml:space="preserve">tyyneys</w:t>
      </w:r>
    </w:p>
    <w:p>
      <w:r>
        <w:rPr>
          <w:b/>
        </w:rPr>
        <w:t xml:space="preserve">Tulos</w:t>
      </w:r>
    </w:p>
    <w:p>
      <w:r>
        <w:t xml:space="preserve">tietoisuus</w:t>
      </w:r>
    </w:p>
    <w:p>
      <w:r>
        <w:rPr>
          <w:b/>
        </w:rPr>
        <w:t xml:space="preserve">Esimerkki 8.3192</w:t>
      </w:r>
    </w:p>
    <w:p>
      <w:r>
        <w:t xml:space="preserve">Kuinka monta grammaa hiilihydraatteja on tyypillisessä omenassa?</w:t>
      </w:r>
    </w:p>
    <w:p>
      <w:r>
        <w:rPr>
          <w:b/>
        </w:rPr>
        <w:t xml:space="preserve">Tulos</w:t>
      </w:r>
    </w:p>
    <w:p>
      <w:r>
        <w:t xml:space="preserve">30</w:t>
      </w:r>
    </w:p>
    <w:p>
      <w:r>
        <w:rPr>
          <w:b/>
        </w:rPr>
        <w:t xml:space="preserve">Tulos</w:t>
      </w:r>
    </w:p>
    <w:p>
      <w:r>
        <w:t xml:space="preserve">35</w:t>
      </w:r>
    </w:p>
    <w:p>
      <w:r>
        <w:rPr>
          <w:b/>
        </w:rPr>
        <w:t xml:space="preserve">Tulos</w:t>
      </w:r>
    </w:p>
    <w:p>
      <w:r>
        <w:t xml:space="preserve">25</w:t>
      </w:r>
    </w:p>
    <w:p>
      <w:r>
        <w:rPr>
          <w:b/>
        </w:rPr>
        <w:t xml:space="preserve">Esimerkki 8.3193</w:t>
      </w:r>
    </w:p>
    <w:p>
      <w:r>
        <w:t xml:space="preserve">Äänet tai kuvat voidaan koodata minkälaisiin pulsseihin, jotka sitten lähetetään optisen kuidun läpi?</w:t>
      </w:r>
    </w:p>
    <w:p>
      <w:r>
        <w:rPr>
          <w:b/>
        </w:rPr>
        <w:t xml:space="preserve">Tulos</w:t>
      </w:r>
    </w:p>
    <w:p>
      <w:r>
        <w:t xml:space="preserve">liike-energia</w:t>
      </w:r>
    </w:p>
    <w:p>
      <w:r>
        <w:rPr>
          <w:b/>
        </w:rPr>
        <w:t xml:space="preserve">Tulos</w:t>
      </w:r>
    </w:p>
    <w:p>
      <w:r>
        <w:t xml:space="preserve">mikroaallot</w:t>
      </w:r>
    </w:p>
    <w:p>
      <w:r>
        <w:rPr>
          <w:b/>
        </w:rPr>
        <w:t xml:space="preserve">Tulos</w:t>
      </w:r>
    </w:p>
    <w:p>
      <w:r>
        <w:t xml:space="preserve">kvasaarit</w:t>
      </w:r>
    </w:p>
    <w:p>
      <w:r>
        <w:rPr>
          <w:b/>
        </w:rPr>
        <w:t xml:space="preserve">Esimerkki 8.3194</w:t>
      </w:r>
    </w:p>
    <w:p>
      <w:r>
        <w:t xml:space="preserve">Mikä on sellainen aineen muoto, jolla on tietty tilavuus mutta epämääräinen muoto?</w:t>
      </w:r>
    </w:p>
    <w:p>
      <w:r>
        <w:rPr>
          <w:b/>
        </w:rPr>
        <w:t xml:space="preserve">Tulos</w:t>
      </w:r>
    </w:p>
    <w:p>
      <w:r>
        <w:t xml:space="preserve">kiinteä</w:t>
      </w:r>
    </w:p>
    <w:p>
      <w:r>
        <w:rPr>
          <w:b/>
        </w:rPr>
        <w:t xml:space="preserve">Tulos</w:t>
      </w:r>
    </w:p>
    <w:p>
      <w:r>
        <w:t xml:space="preserve">plasma</w:t>
      </w:r>
    </w:p>
    <w:p>
      <w:r>
        <w:rPr>
          <w:b/>
        </w:rPr>
        <w:t xml:space="preserve">Tulos</w:t>
      </w:r>
    </w:p>
    <w:p>
      <w:r>
        <w:t xml:space="preserve">kaasu</w:t>
      </w:r>
    </w:p>
    <w:p>
      <w:r>
        <w:rPr>
          <w:b/>
        </w:rPr>
        <w:t xml:space="preserve">Esimerkki 8.3195</w:t>
      </w:r>
    </w:p>
    <w:p>
      <w:r>
        <w:t xml:space="preserve">Mikä termi kuvaa aikaa, joka tarvitaan, jotta puolet alkuperäisestä aineesta hajoaa isotoopissa?</w:t>
      </w:r>
    </w:p>
    <w:p>
      <w:r>
        <w:rPr>
          <w:b/>
        </w:rPr>
        <w:t xml:space="preserve">Tulos</w:t>
      </w:r>
    </w:p>
    <w:p>
      <w:r>
        <w:t xml:space="preserve">radioaktiivinen isotooppi</w:t>
      </w:r>
    </w:p>
    <w:p>
      <w:r>
        <w:rPr>
          <w:b/>
        </w:rPr>
        <w:t xml:space="preserve">Tulos</w:t>
      </w:r>
    </w:p>
    <w:p>
      <w:r>
        <w:t xml:space="preserve">Geigerin luku</w:t>
      </w:r>
    </w:p>
    <w:p>
      <w:r>
        <w:rPr>
          <w:b/>
        </w:rPr>
        <w:t xml:space="preserve">Tulos</w:t>
      </w:r>
    </w:p>
    <w:p>
      <w:r>
        <w:t xml:space="preserve">elinkaari</w:t>
      </w:r>
    </w:p>
    <w:p>
      <w:r>
        <w:rPr>
          <w:b/>
        </w:rPr>
        <w:t xml:space="preserve">Esimerkki 8.3196</w:t>
      </w:r>
    </w:p>
    <w:p>
      <w:r>
        <w:t xml:space="preserve">Boeing 787:n rakennetta on kuvattu lähinnä yhdeksi jättimäiseksi makromolekyyliksi, jossa kaikki on kiinnitetty ristisilloitetuilla kemiallisilla sidoksilla, joita on vahvistettu tällä?</w:t>
      </w:r>
    </w:p>
    <w:p>
      <w:r>
        <w:rPr>
          <w:b/>
        </w:rPr>
        <w:t xml:space="preserve">Tulos</w:t>
      </w:r>
    </w:p>
    <w:p>
      <w:r>
        <w:t xml:space="preserve">typpikuitu</w:t>
      </w:r>
    </w:p>
    <w:p>
      <w:r>
        <w:rPr>
          <w:b/>
        </w:rPr>
        <w:t xml:space="preserve">Tulos</w:t>
      </w:r>
    </w:p>
    <w:p>
      <w:r>
        <w:t xml:space="preserve">ei-kovalenttinen vuorovaikutus</w:t>
      </w:r>
    </w:p>
    <w:p>
      <w:r>
        <w:rPr>
          <w:b/>
        </w:rPr>
        <w:t xml:space="preserve">Tulos</w:t>
      </w:r>
    </w:p>
    <w:p>
      <w:r>
        <w:t xml:space="preserve">metalli-metalli-sidokset</w:t>
      </w:r>
    </w:p>
    <w:p>
      <w:r>
        <w:rPr>
          <w:b/>
        </w:rPr>
        <w:t xml:space="preserve">Esimerkki 8.3197</w:t>
      </w:r>
    </w:p>
    <w:p>
      <w:r>
        <w:t xml:space="preserve">Mitä termiä käytetään kuvaamaan eläimiä, jotka erittävät ammoniakkia?</w:t>
      </w:r>
    </w:p>
    <w:p>
      <w:r>
        <w:rPr>
          <w:b/>
        </w:rPr>
        <w:t xml:space="preserve">Tulos</w:t>
      </w:r>
    </w:p>
    <w:p>
      <w:r>
        <w:t xml:space="preserve">spirogyra</w:t>
      </w:r>
    </w:p>
    <w:p>
      <w:r>
        <w:rPr>
          <w:b/>
        </w:rPr>
        <w:t xml:space="preserve">Tulos</w:t>
      </w:r>
    </w:p>
    <w:p>
      <w:r>
        <w:t xml:space="preserve">ammonstand</w:t>
      </w:r>
    </w:p>
    <w:p>
      <w:r>
        <w:rPr>
          <w:b/>
        </w:rPr>
        <w:t xml:space="preserve">Tulos</w:t>
      </w:r>
    </w:p>
    <w:p>
      <w:r>
        <w:t xml:space="preserve">kserofyytti</w:t>
      </w:r>
    </w:p>
    <w:p>
      <w:r>
        <w:rPr>
          <w:b/>
        </w:rPr>
        <w:t xml:space="preserve">Esimerkki 8.3198</w:t>
      </w:r>
    </w:p>
    <w:p>
      <w:r>
        <w:t xml:space="preserve">Mikä on munasolun pesä, jossa muna lepää?</w:t>
      </w:r>
    </w:p>
    <w:p>
      <w:r>
        <w:rPr>
          <w:b/>
        </w:rPr>
        <w:t xml:space="preserve">Tulos</w:t>
      </w:r>
    </w:p>
    <w:p>
      <w:r>
        <w:t xml:space="preserve">mitokondriot</w:t>
      </w:r>
    </w:p>
    <w:p>
      <w:r>
        <w:rPr>
          <w:b/>
        </w:rPr>
        <w:t xml:space="preserve">Tulos</w:t>
      </w:r>
    </w:p>
    <w:p>
      <w:r>
        <w:t xml:space="preserve">pod</w:t>
      </w:r>
    </w:p>
    <w:p>
      <w:r>
        <w:rPr>
          <w:b/>
        </w:rPr>
        <w:t xml:space="preserve">Tulos</w:t>
      </w:r>
    </w:p>
    <w:p>
      <w:r>
        <w:t xml:space="preserve">epidermis</w:t>
      </w:r>
    </w:p>
    <w:p>
      <w:r>
        <w:rPr>
          <w:b/>
        </w:rPr>
        <w:t xml:space="preserve">Esimerkki 8.3199</w:t>
      </w:r>
    </w:p>
    <w:p>
      <w:r>
        <w:t xml:space="preserve">Miltä otsoni auttaa suojautumaan?</w:t>
      </w:r>
    </w:p>
    <w:p>
      <w:r>
        <w:rPr>
          <w:b/>
        </w:rPr>
        <w:t xml:space="preserve">Tulos</w:t>
      </w:r>
    </w:p>
    <w:p>
      <w:r>
        <w:t xml:space="preserve">gammasäteet</w:t>
      </w:r>
    </w:p>
    <w:p>
      <w:r>
        <w:rPr>
          <w:b/>
        </w:rPr>
        <w:t xml:space="preserve">Tulos</w:t>
      </w:r>
    </w:p>
    <w:p>
      <w:r>
        <w:t xml:space="preserve">Röntgensäteet</w:t>
      </w:r>
    </w:p>
    <w:p>
      <w:r>
        <w:rPr>
          <w:b/>
        </w:rPr>
        <w:t xml:space="preserve">Tulos</w:t>
      </w:r>
    </w:p>
    <w:p>
      <w:r>
        <w:t xml:space="preserve">heliumsäteet</w:t>
      </w:r>
    </w:p>
    <w:p>
      <w:r>
        <w:rPr>
          <w:b/>
        </w:rPr>
        <w:t xml:space="preserve">Esimerkki 8.3200</w:t>
      </w:r>
    </w:p>
    <w:p>
      <w:r>
        <w:t xml:space="preserve">Mikä on yksi sienen ja tarantellan yhteinen piirre?</w:t>
      </w:r>
    </w:p>
    <w:p>
      <w:r>
        <w:rPr>
          <w:b/>
        </w:rPr>
        <w:t xml:space="preserve">Tulos</w:t>
      </w:r>
    </w:p>
    <w:p>
      <w:r>
        <w:t xml:space="preserve">orgaanisen aineksen puute</w:t>
      </w:r>
    </w:p>
    <w:p>
      <w:r>
        <w:rPr>
          <w:b/>
        </w:rPr>
        <w:t xml:space="preserve">Tulos</w:t>
      </w:r>
    </w:p>
    <w:p>
      <w:r>
        <w:t xml:space="preserve">syntymävaiheen puuttuminen</w:t>
      </w:r>
    </w:p>
    <w:p>
      <w:r>
        <w:rPr>
          <w:b/>
        </w:rPr>
        <w:t xml:space="preserve">Tulos</w:t>
      </w:r>
    </w:p>
    <w:p>
      <w:r>
        <w:t xml:space="preserve">syklin puuttuminen</w:t>
      </w:r>
    </w:p>
    <w:p>
      <w:r>
        <w:rPr>
          <w:b/>
        </w:rPr>
        <w:t xml:space="preserve">Esimerkki 8.3201</w:t>
      </w:r>
    </w:p>
    <w:p>
      <w:r>
        <w:t xml:space="preserve">Mihin lämpöenergia vaikuttaa ilmakehässä?</w:t>
      </w:r>
    </w:p>
    <w:p>
      <w:r>
        <w:rPr>
          <w:b/>
        </w:rPr>
        <w:t xml:space="preserve">Tulos</w:t>
      </w:r>
    </w:p>
    <w:p>
      <w:r>
        <w:t xml:space="preserve">painovoima ja sademäärä</w:t>
      </w:r>
    </w:p>
    <w:p>
      <w:r>
        <w:rPr>
          <w:b/>
        </w:rPr>
        <w:t xml:space="preserve">Tulos</w:t>
      </w:r>
    </w:p>
    <w:p>
      <w:r>
        <w:t xml:space="preserve">eroosio ja tiivistyminen</w:t>
      </w:r>
    </w:p>
    <w:p>
      <w:r>
        <w:rPr>
          <w:b/>
        </w:rPr>
        <w:t xml:space="preserve">Tulos</w:t>
      </w:r>
    </w:p>
    <w:p>
      <w:r>
        <w:t xml:space="preserve">tiheys ja kosteus</w:t>
      </w:r>
    </w:p>
    <w:p>
      <w:r>
        <w:rPr>
          <w:b/>
        </w:rPr>
        <w:t xml:space="preserve">Esimerkki 8.3202</w:t>
      </w:r>
    </w:p>
    <w:p>
      <w:r>
        <w:t xml:space="preserve">Kuinka monta leukaa on pureskelevilla hyönteisillä, kuten sudenkorennoilla ja heinäsirkoilla?</w:t>
      </w:r>
    </w:p>
    <w:p>
      <w:r>
        <w:rPr>
          <w:b/>
        </w:rPr>
        <w:t xml:space="preserve">Tulos</w:t>
      </w:r>
    </w:p>
    <w:p>
      <w:r>
        <w:t xml:space="preserve">yksi</w:t>
      </w:r>
    </w:p>
    <w:p>
      <w:r>
        <w:rPr>
          <w:b/>
        </w:rPr>
        <w:t xml:space="preserve">Tulos</w:t>
      </w:r>
    </w:p>
    <w:p>
      <w:r>
        <w:t xml:space="preserve">neljä</w:t>
      </w:r>
    </w:p>
    <w:p>
      <w:r>
        <w:rPr>
          <w:b/>
        </w:rPr>
        <w:t xml:space="preserve">Tulos</w:t>
      </w:r>
    </w:p>
    <w:p>
      <w:r>
        <w:t xml:space="preserve">kolme</w:t>
      </w:r>
    </w:p>
    <w:p>
      <w:r>
        <w:rPr>
          <w:b/>
        </w:rPr>
        <w:t xml:space="preserve">Esimerkki 8.3203</w:t>
      </w:r>
    </w:p>
    <w:p>
      <w:r>
        <w:t xml:space="preserve">Mikä hermo stimuloi suoraan nielun ja kurkunpään luurankolihasten supistumista nielemis- ja puhetoimintojen edistämiseksi?</w:t>
      </w:r>
    </w:p>
    <w:p>
      <w:r>
        <w:rPr>
          <w:b/>
        </w:rPr>
        <w:t xml:space="preserve">Tulos</w:t>
      </w:r>
    </w:p>
    <w:p>
      <w:r>
        <w:t xml:space="preserve">rauhaset hermo</w:t>
      </w:r>
    </w:p>
    <w:p>
      <w:r>
        <w:rPr>
          <w:b/>
        </w:rPr>
        <w:t xml:space="preserve">Tulos</w:t>
      </w:r>
    </w:p>
    <w:p>
      <w:r>
        <w:t xml:space="preserve">kurkunpään hermo</w:t>
      </w:r>
    </w:p>
    <w:p>
      <w:r>
        <w:rPr>
          <w:b/>
        </w:rPr>
        <w:t xml:space="preserve">Tulos</w:t>
      </w:r>
    </w:p>
    <w:p>
      <w:r>
        <w:t xml:space="preserve">rauhashermo</w:t>
      </w:r>
    </w:p>
    <w:p>
      <w:r>
        <w:rPr>
          <w:b/>
        </w:rPr>
        <w:t xml:space="preserve">Esimerkki 8.3204</w:t>
      </w:r>
    </w:p>
    <w:p>
      <w:r>
        <w:t xml:space="preserve">Millä nimellä kutsutaan ympäristössä luonnostaan esiintyvää matalaa säteilytasoa?</w:t>
      </w:r>
    </w:p>
    <w:p>
      <w:r>
        <w:rPr>
          <w:b/>
        </w:rPr>
        <w:t xml:space="preserve">Tulos</w:t>
      </w:r>
    </w:p>
    <w:p>
      <w:r>
        <w:t xml:space="preserve">lämpötilan säteily</w:t>
      </w:r>
    </w:p>
    <w:p>
      <w:r>
        <w:rPr>
          <w:b/>
        </w:rPr>
        <w:t xml:space="preserve">Tulos</w:t>
      </w:r>
    </w:p>
    <w:p>
      <w:r>
        <w:t xml:space="preserve">neonsäteily</w:t>
      </w:r>
    </w:p>
    <w:p>
      <w:r>
        <w:rPr>
          <w:b/>
        </w:rPr>
        <w:t xml:space="preserve">Tulos</w:t>
      </w:r>
    </w:p>
    <w:p>
      <w:r>
        <w:t xml:space="preserve">seuraussäteily</w:t>
      </w:r>
    </w:p>
    <w:p>
      <w:r>
        <w:rPr>
          <w:b/>
        </w:rPr>
        <w:t xml:space="preserve">Esimerkki 8.3205</w:t>
      </w:r>
    </w:p>
    <w:p>
      <w:r>
        <w:t xml:space="preserve">Minkälaista saastetta voimalaitokset ja tehtaat tuottavat, jotka voivat suoraan nostaa veden lämpötilaa?</w:t>
      </w:r>
    </w:p>
    <w:p>
      <w:r>
        <w:rPr>
          <w:b/>
        </w:rPr>
        <w:t xml:space="preserve">Tulos</w:t>
      </w:r>
    </w:p>
    <w:p>
      <w:r>
        <w:t xml:space="preserve">ilmansaasteet</w:t>
      </w:r>
    </w:p>
    <w:p>
      <w:r>
        <w:rPr>
          <w:b/>
        </w:rPr>
        <w:t xml:space="preserve">Tulos</w:t>
      </w:r>
    </w:p>
    <w:p>
      <w:r>
        <w:t xml:space="preserve">Avaruuden saastuminen</w:t>
      </w:r>
    </w:p>
    <w:p>
      <w:r>
        <w:rPr>
          <w:b/>
        </w:rPr>
        <w:t xml:space="preserve">Tulos</w:t>
      </w:r>
    </w:p>
    <w:p>
      <w:r>
        <w:t xml:space="preserve">vaihteleva pilaantuminen</w:t>
      </w:r>
    </w:p>
    <w:p>
      <w:r>
        <w:rPr>
          <w:b/>
        </w:rPr>
        <w:t xml:space="preserve">Esimerkki 8.3206</w:t>
      </w:r>
    </w:p>
    <w:p>
      <w:r>
        <w:t xml:space="preserve">Mikä on evoluutio, joka tapahtuu pitkän ajan kuluessa?</w:t>
      </w:r>
    </w:p>
    <w:p>
      <w:r>
        <w:rPr>
          <w:b/>
        </w:rPr>
        <w:t xml:space="preserve">Tulos</w:t>
      </w:r>
    </w:p>
    <w:p>
      <w:r>
        <w:t xml:space="preserve">spontaani mutaatio</w:t>
      </w:r>
    </w:p>
    <w:p>
      <w:r>
        <w:rPr>
          <w:b/>
        </w:rPr>
        <w:t xml:space="preserve">Tulos</w:t>
      </w:r>
    </w:p>
    <w:p>
      <w:r>
        <w:t xml:space="preserve">introgressio</w:t>
      </w:r>
    </w:p>
    <w:p>
      <w:r>
        <w:rPr>
          <w:b/>
        </w:rPr>
        <w:t xml:space="preserve">Tulos</w:t>
      </w:r>
    </w:p>
    <w:p>
      <w:r>
        <w:t xml:space="preserve">katabolia</w:t>
      </w:r>
    </w:p>
    <w:p>
      <w:r>
        <w:rPr>
          <w:b/>
        </w:rPr>
        <w:t xml:space="preserve">Esimerkki 8.3207</w:t>
      </w:r>
    </w:p>
    <w:p>
      <w:r>
        <w:t xml:space="preserve">Mistä evoluutioteoriasta Charles Darwin tunnetaan parhaiten?</w:t>
      </w:r>
    </w:p>
    <w:p>
      <w:r>
        <w:rPr>
          <w:b/>
        </w:rPr>
        <w:t xml:space="preserve">Tulos</w:t>
      </w:r>
    </w:p>
    <w:p>
      <w:r>
        <w:t xml:space="preserve">luonnollinen muutos</w:t>
      </w:r>
    </w:p>
    <w:p>
      <w:r>
        <w:rPr>
          <w:b/>
        </w:rPr>
        <w:t xml:space="preserve">Tulos</w:t>
      </w:r>
    </w:p>
    <w:p>
      <w:r>
        <w:t xml:space="preserve">luonnollinen lajike</w:t>
      </w:r>
    </w:p>
    <w:p>
      <w:r>
        <w:rPr>
          <w:b/>
        </w:rPr>
        <w:t xml:space="preserve">Tulos</w:t>
      </w:r>
    </w:p>
    <w:p>
      <w:r>
        <w:t xml:space="preserve">moraaliton valinta</w:t>
      </w:r>
    </w:p>
    <w:p>
      <w:r>
        <w:rPr>
          <w:b/>
        </w:rPr>
        <w:t xml:space="preserve">Esimerkki 8.3208</w:t>
      </w:r>
    </w:p>
    <w:p>
      <w:r>
        <w:t xml:space="preserve">Mitä kutsutaan prosessiksi, jossa eläimet käyttävät visuaalisia vihjeitä kommunikoidakseen?</w:t>
      </w:r>
    </w:p>
    <w:p>
      <w:r>
        <w:rPr>
          <w:b/>
        </w:rPr>
        <w:t xml:space="preserve">Tulos</w:t>
      </w:r>
    </w:p>
    <w:p>
      <w:r>
        <w:t xml:space="preserve">visuaalinen ilmaisu</w:t>
      </w:r>
    </w:p>
    <w:p>
      <w:r>
        <w:rPr>
          <w:b/>
        </w:rPr>
        <w:t xml:space="preserve">Tulos</w:t>
      </w:r>
    </w:p>
    <w:p>
      <w:r>
        <w:t xml:space="preserve">oheislaitteiden viestintä</w:t>
      </w:r>
    </w:p>
    <w:p>
      <w:r>
        <w:rPr>
          <w:b/>
        </w:rPr>
        <w:t xml:space="preserve">Tulos</w:t>
      </w:r>
    </w:p>
    <w:p>
      <w:r>
        <w:t xml:space="preserve">erottuva viestintä</w:t>
      </w:r>
    </w:p>
    <w:p>
      <w:r>
        <w:rPr>
          <w:b/>
        </w:rPr>
        <w:t xml:space="preserve">Esimerkki 8.3209</w:t>
      </w:r>
    </w:p>
    <w:p>
      <w:r>
        <w:t xml:space="preserve">Kuinka moneen vaiheeseen aikuisuus jaetaan?</w:t>
      </w:r>
    </w:p>
    <w:p>
      <w:r>
        <w:rPr>
          <w:b/>
        </w:rPr>
        <w:t xml:space="preserve">Tulos</w:t>
      </w:r>
    </w:p>
    <w:p>
      <w:r>
        <w:t xml:space="preserve">kaksi</w:t>
      </w:r>
    </w:p>
    <w:p>
      <w:r>
        <w:rPr>
          <w:b/>
        </w:rPr>
        <w:t xml:space="preserve">Tulos</w:t>
      </w:r>
    </w:p>
    <w:p>
      <w:r>
        <w:t xml:space="preserve">neljä</w:t>
      </w:r>
    </w:p>
    <w:p>
      <w:r>
        <w:rPr>
          <w:b/>
        </w:rPr>
        <w:t xml:space="preserve">Tulos</w:t>
      </w:r>
    </w:p>
    <w:p>
      <w:r>
        <w:t xml:space="preserve">viisi</w:t>
      </w:r>
    </w:p>
    <w:p>
      <w:r>
        <w:rPr>
          <w:b/>
        </w:rPr>
        <w:t xml:space="preserve">Esimerkki 8.3210</w:t>
      </w:r>
    </w:p>
    <w:p>
      <w:r>
        <w:t xml:space="preserve">Jälkeläisten ylituotanto yhdistettynä rajallisiin resursseihin johtaa mihin?</w:t>
      </w:r>
    </w:p>
    <w:p>
      <w:r>
        <w:rPr>
          <w:b/>
        </w:rPr>
        <w:t xml:space="preserve">Tulos</w:t>
      </w:r>
    </w:p>
    <w:p>
      <w:r>
        <w:t xml:space="preserve">jatko</w:t>
      </w:r>
    </w:p>
    <w:p>
      <w:r>
        <w:rPr>
          <w:b/>
        </w:rPr>
        <w:t xml:space="preserve">Tulos</w:t>
      </w:r>
    </w:p>
    <w:p>
      <w:r>
        <w:t xml:space="preserve">kilpailu</w:t>
      </w:r>
    </w:p>
    <w:p>
      <w:r>
        <w:rPr>
          <w:b/>
        </w:rPr>
        <w:t xml:space="preserve">Tulos</w:t>
      </w:r>
    </w:p>
    <w:p>
      <w:r>
        <w:t xml:space="preserve">pitoisuus</w:t>
      </w:r>
    </w:p>
    <w:p>
      <w:r>
        <w:rPr>
          <w:b/>
        </w:rPr>
        <w:t xml:space="preserve">Esimerkki 8.3211</w:t>
      </w:r>
    </w:p>
    <w:p>
      <w:r>
        <w:t xml:space="preserve">Minkä solurakenteiden pääkomponentti on fosfolipidikaksoiskerros?</w:t>
      </w:r>
    </w:p>
    <w:p>
      <w:r>
        <w:rPr>
          <w:b/>
        </w:rPr>
        <w:t xml:space="preserve">Tulos</w:t>
      </w:r>
    </w:p>
    <w:p>
      <w:r>
        <w:t xml:space="preserve">sytoplasma</w:t>
      </w:r>
    </w:p>
    <w:p>
      <w:r>
        <w:rPr>
          <w:b/>
        </w:rPr>
        <w:t xml:space="preserve">Tulos</w:t>
      </w:r>
    </w:p>
    <w:p>
      <w:r>
        <w:t xml:space="preserve">ytimet</w:t>
      </w:r>
    </w:p>
    <w:p>
      <w:r>
        <w:rPr>
          <w:b/>
        </w:rPr>
        <w:t xml:space="preserve">Tulos</w:t>
      </w:r>
    </w:p>
    <w:p>
      <w:r>
        <w:t xml:space="preserve">ribosomit</w:t>
      </w:r>
    </w:p>
    <w:p>
      <w:r>
        <w:rPr>
          <w:b/>
        </w:rPr>
        <w:t xml:space="preserve">Esimerkki 8.3212</w:t>
      </w:r>
    </w:p>
    <w:p>
      <w:r>
        <w:t xml:space="preserve">Mikä on nimitys lajin yksilöille, jotka elävät tietyssä elinympäristössä?</w:t>
      </w:r>
    </w:p>
    <w:p>
      <w:r>
        <w:rPr>
          <w:b/>
        </w:rPr>
        <w:t xml:space="preserve">Tulos</w:t>
      </w:r>
    </w:p>
    <w:p>
      <w:r>
        <w:t xml:space="preserve">perhe</w:t>
      </w:r>
    </w:p>
    <w:p>
      <w:r>
        <w:rPr>
          <w:b/>
        </w:rPr>
        <w:t xml:space="preserve">Tulos</w:t>
      </w:r>
    </w:p>
    <w:p>
      <w:r>
        <w:t xml:space="preserve">ekosysteemi</w:t>
      </w:r>
    </w:p>
    <w:p>
      <w:r>
        <w:rPr>
          <w:b/>
        </w:rPr>
        <w:t xml:space="preserve">Tulos</w:t>
      </w:r>
    </w:p>
    <w:p>
      <w:r>
        <w:t xml:space="preserve">biosfääri</w:t>
      </w:r>
    </w:p>
    <w:p>
      <w:r>
        <w:rPr>
          <w:b/>
        </w:rPr>
        <w:t xml:space="preserve">Esimerkki 8.3213</w:t>
      </w:r>
    </w:p>
    <w:p>
      <w:r>
        <w:t xml:space="preserve">Minkä perusrakenteiden eri tyypit ovat ihmisessä ja muissa monisoluisissa eliöissä erikoistuneet tiettyihin tehtäviin?</w:t>
      </w:r>
    </w:p>
    <w:p>
      <w:r>
        <w:rPr>
          <w:b/>
        </w:rPr>
        <w:t xml:space="preserve">Tulos</w:t>
      </w:r>
    </w:p>
    <w:p>
      <w:r>
        <w:t xml:space="preserve">proteiinit</w:t>
      </w:r>
    </w:p>
    <w:p>
      <w:r>
        <w:rPr>
          <w:b/>
        </w:rPr>
        <w:t xml:space="preserve">Tulos</w:t>
      </w:r>
    </w:p>
    <w:p>
      <w:r>
        <w:t xml:space="preserve">lipidit</w:t>
      </w:r>
    </w:p>
    <w:p>
      <w:r>
        <w:rPr>
          <w:b/>
        </w:rPr>
        <w:t xml:space="preserve">Tulos</w:t>
      </w:r>
    </w:p>
    <w:p>
      <w:r>
        <w:t xml:space="preserve">elimet</w:t>
      </w:r>
    </w:p>
    <w:p>
      <w:r>
        <w:rPr>
          <w:b/>
        </w:rPr>
        <w:t xml:space="preserve">Esimerkki 8.3214</w:t>
      </w:r>
    </w:p>
    <w:p>
      <w:r>
        <w:t xml:space="preserve">Mikä on paras tapa, jolla ihmiset voivat säästää vettä?</w:t>
      </w:r>
    </w:p>
    <w:p>
      <w:r>
        <w:rPr>
          <w:b/>
        </w:rPr>
        <w:t xml:space="preserve">Tulos</w:t>
      </w:r>
    </w:p>
    <w:p>
      <w:r>
        <w:t xml:space="preserve">keittää sitä</w:t>
      </w:r>
    </w:p>
    <w:p>
      <w:r>
        <w:rPr>
          <w:b/>
        </w:rPr>
        <w:t xml:space="preserve">Tulos</w:t>
      </w:r>
    </w:p>
    <w:p>
      <w:r>
        <w:t xml:space="preserve">käyttää enemmän</w:t>
      </w:r>
    </w:p>
    <w:p>
      <w:r>
        <w:rPr>
          <w:b/>
        </w:rPr>
        <w:t xml:space="preserve">Tulos</w:t>
      </w:r>
    </w:p>
    <w:p>
      <w:r>
        <w:t xml:space="preserve">suolaa se</w:t>
      </w:r>
    </w:p>
    <w:p>
      <w:r>
        <w:rPr>
          <w:b/>
        </w:rPr>
        <w:t xml:space="preserve">Esimerkki 8.3215</w:t>
      </w:r>
    </w:p>
    <w:p>
      <w:r>
        <w:t xml:space="preserve">Mikä mittaa esineeseen kohdistuvan painovoiman voiman?</w:t>
      </w:r>
    </w:p>
    <w:p>
      <w:r>
        <w:rPr>
          <w:b/>
        </w:rPr>
        <w:t xml:space="preserve">Tulos</w:t>
      </w:r>
    </w:p>
    <w:p>
      <w:r>
        <w:t xml:space="preserve">tiheys</w:t>
      </w:r>
    </w:p>
    <w:p>
      <w:r>
        <w:rPr>
          <w:b/>
        </w:rPr>
        <w:t xml:space="preserve">Tulos</w:t>
      </w:r>
    </w:p>
    <w:p>
      <w:r>
        <w:t xml:space="preserve">tilavuus</w:t>
      </w:r>
    </w:p>
    <w:p>
      <w:r>
        <w:rPr>
          <w:b/>
        </w:rPr>
        <w:t xml:space="preserve">Tulos</w:t>
      </w:r>
    </w:p>
    <w:p>
      <w:r>
        <w:t xml:space="preserve">nopeus</w:t>
      </w:r>
    </w:p>
    <w:p>
      <w:r>
        <w:rPr>
          <w:b/>
        </w:rPr>
        <w:t xml:space="preserve">Esimerkki 8.3216</w:t>
      </w:r>
    </w:p>
    <w:p>
      <w:r>
        <w:t xml:space="preserve">Mitkä saasteet voivat aiheuttaa keuhkosyöpää ja pahentaa astmaa ja muita sairauksia?</w:t>
      </w:r>
    </w:p>
    <w:p>
      <w:r>
        <w:rPr>
          <w:b/>
        </w:rPr>
        <w:t xml:space="preserve">Tulos</w:t>
      </w:r>
    </w:p>
    <w:p>
      <w:r>
        <w:t xml:space="preserve">ilmaston pilaantuminen</w:t>
      </w:r>
    </w:p>
    <w:p>
      <w:r>
        <w:rPr>
          <w:b/>
        </w:rPr>
        <w:t xml:space="preserve">Tulos</w:t>
      </w:r>
    </w:p>
    <w:p>
      <w:r>
        <w:t xml:space="preserve">veden pilaantuminen</w:t>
      </w:r>
    </w:p>
    <w:p>
      <w:r>
        <w:rPr>
          <w:b/>
        </w:rPr>
        <w:t xml:space="preserve">Tulos</w:t>
      </w:r>
    </w:p>
    <w:p>
      <w:r>
        <w:t xml:space="preserve">ilmapölytys</w:t>
      </w:r>
    </w:p>
    <w:p>
      <w:r>
        <w:rPr>
          <w:b/>
        </w:rPr>
        <w:t xml:space="preserve">Esimerkki 8.3217</w:t>
      </w:r>
    </w:p>
    <w:p>
      <w:r>
        <w:t xml:space="preserve">Mikä termi kuvaa sairautta, jossa immuunijärjestelmä hyökkää kehon omia soluja vastaan?</w:t>
      </w:r>
    </w:p>
    <w:p>
      <w:r>
        <w:rPr>
          <w:b/>
        </w:rPr>
        <w:t xml:space="preserve">Tulos</w:t>
      </w:r>
    </w:p>
    <w:p>
      <w:r>
        <w:t xml:space="preserve">tarttuva</w:t>
      </w:r>
    </w:p>
    <w:p>
      <w:r>
        <w:rPr>
          <w:b/>
        </w:rPr>
        <w:t xml:space="preserve">Tulos</w:t>
      </w:r>
    </w:p>
    <w:p>
      <w:r>
        <w:t xml:space="preserve">tulehduksellinen</w:t>
      </w:r>
    </w:p>
    <w:p>
      <w:r>
        <w:rPr>
          <w:b/>
        </w:rPr>
        <w:t xml:space="preserve">Tulos</w:t>
      </w:r>
    </w:p>
    <w:p>
      <w:r>
        <w:t xml:space="preserve">akuutti</w:t>
      </w:r>
    </w:p>
    <w:p>
      <w:r>
        <w:rPr>
          <w:b/>
        </w:rPr>
        <w:t xml:space="preserve">Esimerkki 8.3218</w:t>
      </w:r>
    </w:p>
    <w:p>
      <w:r>
        <w:t xml:space="preserve">Minkälaiset kukat eivät tarjoa urosampiaiselle mitään palkkiota, kuten nektaria?</w:t>
      </w:r>
    </w:p>
    <w:p>
      <w:r>
        <w:rPr>
          <w:b/>
        </w:rPr>
        <w:t xml:space="preserve">Tulos</w:t>
      </w:r>
    </w:p>
    <w:p>
      <w:r>
        <w:t xml:space="preserve">viiniköynnökset</w:t>
      </w:r>
    </w:p>
    <w:p>
      <w:r>
        <w:rPr>
          <w:b/>
        </w:rPr>
        <w:t xml:space="preserve">Tulos</w:t>
      </w:r>
    </w:p>
    <w:p>
      <w:r>
        <w:t xml:space="preserve">perennat</w:t>
      </w:r>
    </w:p>
    <w:p>
      <w:r>
        <w:rPr>
          <w:b/>
        </w:rPr>
        <w:t xml:space="preserve">Tulos</w:t>
      </w:r>
    </w:p>
    <w:p>
      <w:r>
        <w:t xml:space="preserve">ruusut</w:t>
      </w:r>
    </w:p>
    <w:p>
      <w:r>
        <w:rPr>
          <w:b/>
        </w:rPr>
        <w:t xml:space="preserve">Esimerkki 8.3219</w:t>
      </w:r>
    </w:p>
    <w:p>
      <w:r>
        <w:t xml:space="preserve">Kuinka suuri prosenttiosuus tuotannosta siirtyy yhdeltä trofiatasolta seuraavalle tasolle?</w:t>
      </w:r>
    </w:p>
    <w:p>
      <w:r>
        <w:rPr>
          <w:b/>
        </w:rPr>
        <w:t xml:space="preserve">Tulos</w:t>
      </w:r>
    </w:p>
    <w:p>
      <w:r>
        <w:t xml:space="preserve">vankka tehokkuus</w:t>
      </w:r>
    </w:p>
    <w:p>
      <w:r>
        <w:rPr>
          <w:b/>
        </w:rPr>
        <w:t xml:space="preserve">Tulos</w:t>
      </w:r>
    </w:p>
    <w:p>
      <w:r>
        <w:t xml:space="preserve">tehokkuuden taustalla</w:t>
      </w:r>
    </w:p>
    <w:p>
      <w:r>
        <w:rPr>
          <w:b/>
        </w:rPr>
        <w:t xml:space="preserve">Tulos</w:t>
      </w:r>
    </w:p>
    <w:p>
      <w:r>
        <w:t xml:space="preserve">oletettu tehokkuus</w:t>
      </w:r>
    </w:p>
    <w:p>
      <w:r>
        <w:rPr>
          <w:b/>
        </w:rPr>
        <w:t xml:space="preserve">Esimerkki 8.3220</w:t>
      </w:r>
    </w:p>
    <w:p>
      <w:r>
        <w:t xml:space="preserve">Mikä on mesosfäärin yläpuolella olevan kerroksen nimi?</w:t>
      </w:r>
    </w:p>
    <w:p>
      <w:r>
        <w:rPr>
          <w:b/>
        </w:rPr>
        <w:t xml:space="preserve">Tulos</w:t>
      </w:r>
    </w:p>
    <w:p>
      <w:r>
        <w:t xml:space="preserve">exosphere</w:t>
      </w:r>
    </w:p>
    <w:p>
      <w:r>
        <w:rPr>
          <w:b/>
        </w:rPr>
        <w:t xml:space="preserve">Tulos</w:t>
      </w:r>
    </w:p>
    <w:p>
      <w:r>
        <w:t xml:space="preserve">litosfääri</w:t>
      </w:r>
    </w:p>
    <w:p>
      <w:r>
        <w:rPr>
          <w:b/>
        </w:rPr>
        <w:t xml:space="preserve">Tulos</w:t>
      </w:r>
    </w:p>
    <w:p>
      <w:r>
        <w:t xml:space="preserve">intersphere</w:t>
      </w:r>
    </w:p>
    <w:p>
      <w:r>
        <w:rPr>
          <w:b/>
        </w:rPr>
        <w:t xml:space="preserve">Esimerkki 8.3221</w:t>
      </w:r>
    </w:p>
    <w:p>
      <w:r>
        <w:t xml:space="preserve">Mikä on pienin massa, joka pystyy ylläpitämään jatkuvaa fissiota?</w:t>
      </w:r>
    </w:p>
    <w:p>
      <w:r>
        <w:rPr>
          <w:b/>
        </w:rPr>
        <w:t xml:space="preserve">Tulos</w:t>
      </w:r>
    </w:p>
    <w:p>
      <w:r>
        <w:t xml:space="preserve">tiivistetty massa</w:t>
      </w:r>
    </w:p>
    <w:p>
      <w:r>
        <w:rPr>
          <w:b/>
        </w:rPr>
        <w:t xml:space="preserve">Tulos</w:t>
      </w:r>
    </w:p>
    <w:p>
      <w:r>
        <w:t xml:space="preserve">perusmassa</w:t>
      </w:r>
    </w:p>
    <w:p>
      <w:r>
        <w:rPr>
          <w:b/>
        </w:rPr>
        <w:t xml:space="preserve">Tulos</w:t>
      </w:r>
    </w:p>
    <w:p>
      <w:r>
        <w:t xml:space="preserve">tietty massa</w:t>
      </w:r>
    </w:p>
    <w:p>
      <w:r>
        <w:rPr>
          <w:b/>
        </w:rPr>
        <w:t xml:space="preserve">Esimerkki 8.3222</w:t>
      </w:r>
    </w:p>
    <w:p>
      <w:r>
        <w:t xml:space="preserve">Mikä on tieteen tavoite?</w:t>
      </w:r>
    </w:p>
    <w:p>
      <w:r>
        <w:rPr>
          <w:b/>
        </w:rPr>
        <w:t xml:space="preserve">Tulos</w:t>
      </w:r>
    </w:p>
    <w:p>
      <w:r>
        <w:t xml:space="preserve">parantaa tietämystä</w:t>
      </w:r>
    </w:p>
    <w:p>
      <w:r>
        <w:rPr>
          <w:b/>
        </w:rPr>
        <w:t xml:space="preserve">Tulos</w:t>
      </w:r>
    </w:p>
    <w:p>
      <w:r>
        <w:t xml:space="preserve">parantaa elinajanodotetta</w:t>
      </w:r>
    </w:p>
    <w:p>
      <w:r>
        <w:rPr>
          <w:b/>
        </w:rPr>
        <w:t xml:space="preserve">Tulos</w:t>
      </w:r>
    </w:p>
    <w:p>
      <w:r>
        <w:t xml:space="preserve">saada stipendejä</w:t>
      </w:r>
    </w:p>
    <w:p>
      <w:r>
        <w:rPr>
          <w:b/>
        </w:rPr>
        <w:t xml:space="preserve">Esimerkki 8.3223</w:t>
      </w:r>
    </w:p>
    <w:p>
      <w:r>
        <w:t xml:space="preserve">Nisäkkäät ovat joko kasvissyöjiä, lihansyöjiä vai mitä?</w:t>
      </w:r>
    </w:p>
    <w:p>
      <w:r>
        <w:rPr>
          <w:b/>
        </w:rPr>
        <w:t xml:space="preserve">Tulos</w:t>
      </w:r>
    </w:p>
    <w:p>
      <w:r>
        <w:t xml:space="preserve">Nematodit</w:t>
      </w:r>
    </w:p>
    <w:p>
      <w:r>
        <w:rPr>
          <w:b/>
        </w:rPr>
        <w:t xml:space="preserve">Tulos</w:t>
      </w:r>
    </w:p>
    <w:p>
      <w:r>
        <w:t xml:space="preserve">kasvissyöjät</w:t>
      </w:r>
    </w:p>
    <w:p>
      <w:r>
        <w:rPr>
          <w:b/>
        </w:rPr>
        <w:t xml:space="preserve">Tulos</w:t>
      </w:r>
    </w:p>
    <w:p>
      <w:r>
        <w:t xml:space="preserve">hajottajat</w:t>
      </w:r>
    </w:p>
    <w:p>
      <w:r>
        <w:rPr>
          <w:b/>
        </w:rPr>
        <w:t xml:space="preserve">Esimerkki 8.3224</w:t>
      </w:r>
    </w:p>
    <w:p>
      <w:r>
        <w:t xml:space="preserve">Riippuen siitä, miten aine on vuorovaikutuksessa valon kanssa, se voidaan luokitella läpinäkyväksi, läpikuultavaksi vai miksi?</w:t>
      </w:r>
    </w:p>
    <w:p>
      <w:r>
        <w:rPr>
          <w:b/>
        </w:rPr>
        <w:t xml:space="preserve">Tulos</w:t>
      </w:r>
    </w:p>
    <w:p>
      <w:r>
        <w:t xml:space="preserve">heijastava</w:t>
      </w:r>
    </w:p>
    <w:p>
      <w:r>
        <w:rPr>
          <w:b/>
        </w:rPr>
        <w:t xml:space="preserve">Tulos</w:t>
      </w:r>
    </w:p>
    <w:p>
      <w:r>
        <w:t xml:space="preserve">reaktiivinen</w:t>
      </w:r>
    </w:p>
    <w:p>
      <w:r>
        <w:rPr>
          <w:b/>
        </w:rPr>
        <w:t xml:space="preserve">Tulos</w:t>
      </w:r>
    </w:p>
    <w:p>
      <w:r>
        <w:t xml:space="preserve">suojaava</w:t>
      </w:r>
    </w:p>
    <w:p>
      <w:r>
        <w:rPr>
          <w:b/>
        </w:rPr>
        <w:t xml:space="preserve">Esimerkki 8.3225</w:t>
      </w:r>
    </w:p>
    <w:p>
      <w:r>
        <w:t xml:space="preserve">Mikä on lähes kaikkien kädellisten, ihmistä lukuun ottamatta, suosima ruoka?</w:t>
      </w:r>
    </w:p>
    <w:p>
      <w:r>
        <w:rPr>
          <w:b/>
        </w:rPr>
        <w:t xml:space="preserve">Tulos</w:t>
      </w:r>
    </w:p>
    <w:p>
      <w:r>
        <w:t xml:space="preserve">ruoho</w:t>
      </w:r>
    </w:p>
    <w:p>
      <w:r>
        <w:rPr>
          <w:b/>
        </w:rPr>
        <w:t xml:space="preserve">Tulos</w:t>
      </w:r>
    </w:p>
    <w:p>
      <w:r>
        <w:t xml:space="preserve">vehnä</w:t>
      </w:r>
    </w:p>
    <w:p>
      <w:r>
        <w:rPr>
          <w:b/>
        </w:rPr>
        <w:t xml:space="preserve">Tulos</w:t>
      </w:r>
    </w:p>
    <w:p>
      <w:r>
        <w:t xml:space="preserve">maissi</w:t>
      </w:r>
    </w:p>
    <w:p>
      <w:r>
        <w:rPr>
          <w:b/>
        </w:rPr>
        <w:t xml:space="preserve">Esimerkki 8.3226</w:t>
      </w:r>
    </w:p>
    <w:p>
      <w:r>
        <w:t xml:space="preserve">Duplikoituneet kromosomit koostuvat kahdesta sisaruksesta mitä?</w:t>
      </w:r>
    </w:p>
    <w:p>
      <w:r>
        <w:rPr>
          <w:b/>
        </w:rPr>
        <w:t xml:space="preserve">Tulos</w:t>
      </w:r>
    </w:p>
    <w:p>
      <w:r>
        <w:t xml:space="preserve">karyotyypit</w:t>
      </w:r>
    </w:p>
    <w:p>
      <w:r>
        <w:rPr>
          <w:b/>
        </w:rPr>
        <w:t xml:space="preserve">Tulos</w:t>
      </w:r>
    </w:p>
    <w:p>
      <w:r>
        <w:t xml:space="preserve">eukaryootit</w:t>
      </w:r>
    </w:p>
    <w:p>
      <w:r>
        <w:rPr>
          <w:b/>
        </w:rPr>
        <w:t xml:space="preserve">Tulos</w:t>
      </w:r>
    </w:p>
    <w:p>
      <w:r>
        <w:t xml:space="preserve">nukleotidit</w:t>
      </w:r>
    </w:p>
    <w:p>
      <w:r>
        <w:rPr>
          <w:b/>
        </w:rPr>
        <w:t xml:space="preserve">Esimerkki 8.3227</w:t>
      </w:r>
    </w:p>
    <w:p>
      <w:r>
        <w:t xml:space="preserve">Millä kerätään tietoja maalta ja mereltä säästä?</w:t>
      </w:r>
    </w:p>
    <w:p>
      <w:r>
        <w:rPr>
          <w:b/>
        </w:rPr>
        <w:t xml:space="preserve">Tulos</w:t>
      </w:r>
    </w:p>
    <w:p>
      <w:r>
        <w:t xml:space="preserve">turbiiniasemat</w:t>
      </w:r>
    </w:p>
    <w:p>
      <w:r>
        <w:rPr>
          <w:b/>
        </w:rPr>
        <w:t xml:space="preserve">Tulos</w:t>
      </w:r>
    </w:p>
    <w:p>
      <w:r>
        <w:t xml:space="preserve">lämpöasemat</w:t>
      </w:r>
    </w:p>
    <w:p>
      <w:r>
        <w:rPr>
          <w:b/>
        </w:rPr>
        <w:t xml:space="preserve">Tulos</w:t>
      </w:r>
    </w:p>
    <w:p>
      <w:r>
        <w:t xml:space="preserve">tuuliasemat</w:t>
      </w:r>
    </w:p>
    <w:p>
      <w:r>
        <w:rPr>
          <w:b/>
        </w:rPr>
        <w:t xml:space="preserve">Esimerkki 8.3228</w:t>
      </w:r>
    </w:p>
    <w:p>
      <w:r>
        <w:t xml:space="preserve">Mikä on alkuaineen pienin osa?</w:t>
      </w:r>
    </w:p>
    <w:p>
      <w:r>
        <w:rPr>
          <w:b/>
        </w:rPr>
        <w:t xml:space="preserve">Tulos</w:t>
      </w:r>
    </w:p>
    <w:p>
      <w:r>
        <w:t xml:space="preserve">ydin</w:t>
      </w:r>
    </w:p>
    <w:p>
      <w:r>
        <w:rPr>
          <w:b/>
        </w:rPr>
        <w:t xml:space="preserve">Tulos</w:t>
      </w:r>
    </w:p>
    <w:p>
      <w:r>
        <w:t xml:space="preserve">neutroni</w:t>
      </w:r>
    </w:p>
    <w:p>
      <w:r>
        <w:rPr>
          <w:b/>
        </w:rPr>
        <w:t xml:space="preserve">Tulos</w:t>
      </w:r>
    </w:p>
    <w:p>
      <w:r>
        <w:t xml:space="preserve">ydin</w:t>
      </w:r>
    </w:p>
    <w:p>
      <w:r>
        <w:rPr>
          <w:b/>
        </w:rPr>
        <w:t xml:space="preserve">Esimerkki 8.3229</w:t>
      </w:r>
    </w:p>
    <w:p>
      <w:r>
        <w:t xml:space="preserve">Mitä tapahtuu heti hypoteesin laatimisen jälkeen tieteellisessä menetelmässä?</w:t>
      </w:r>
    </w:p>
    <w:p>
      <w:r>
        <w:rPr>
          <w:b/>
        </w:rPr>
        <w:t xml:space="preserve">Tulos</w:t>
      </w:r>
    </w:p>
    <w:p>
      <w:r>
        <w:t xml:space="preserve">materiaalien kerääminen</w:t>
      </w:r>
    </w:p>
    <w:p>
      <w:r>
        <w:rPr>
          <w:b/>
        </w:rPr>
        <w:t xml:space="preserve">Tulos</w:t>
      </w:r>
    </w:p>
    <w:p>
      <w:r>
        <w:t xml:space="preserve">johtopäätöksen tekeminen</w:t>
      </w:r>
    </w:p>
    <w:p>
      <w:r>
        <w:rPr>
          <w:b/>
        </w:rPr>
        <w:t xml:space="preserve">Tulos</w:t>
      </w:r>
    </w:p>
    <w:p>
      <w:r>
        <w:t xml:space="preserve">riippumattomat muuttujat</w:t>
      </w:r>
    </w:p>
    <w:p>
      <w:r>
        <w:rPr>
          <w:b/>
        </w:rPr>
        <w:t xml:space="preserve">Esimerkki 8.3230</w:t>
      </w:r>
    </w:p>
    <w:p>
      <w:r>
        <w:t xml:space="preserve">Mitä on luonnossa suurin osa kiinteistä aineista?</w:t>
      </w:r>
    </w:p>
    <w:p>
      <w:r>
        <w:rPr>
          <w:b/>
        </w:rPr>
        <w:t xml:space="preserve">Tulos</w:t>
      </w:r>
    </w:p>
    <w:p>
      <w:r>
        <w:t xml:space="preserve">kaasut</w:t>
      </w:r>
    </w:p>
    <w:p>
      <w:r>
        <w:rPr>
          <w:b/>
        </w:rPr>
        <w:t xml:space="preserve">Tulos</w:t>
      </w:r>
    </w:p>
    <w:p>
      <w:r>
        <w:t xml:space="preserve">monimutkainen</w:t>
      </w:r>
    </w:p>
    <w:p>
      <w:r>
        <w:rPr>
          <w:b/>
        </w:rPr>
        <w:t xml:space="preserve">Tulos</w:t>
      </w:r>
    </w:p>
    <w:p>
      <w:r>
        <w:t xml:space="preserve">nesteet</w:t>
      </w:r>
    </w:p>
    <w:p>
      <w:r>
        <w:rPr>
          <w:b/>
        </w:rPr>
        <w:t xml:space="preserve">Esimerkki 8.3231</w:t>
      </w:r>
    </w:p>
    <w:p>
      <w:r>
        <w:t xml:space="preserve">Kuinka monta elektronia on jokaisessa sähköisesti neutraalissa atomissa?</w:t>
      </w:r>
    </w:p>
    <w:p>
      <w:r>
        <w:rPr>
          <w:b/>
        </w:rPr>
        <w:t xml:space="preserve">Tulos</w:t>
      </w:r>
    </w:p>
    <w:p>
      <w:r>
        <w:t xml:space="preserve">Elektronit</w:t>
      </w:r>
    </w:p>
    <w:p>
      <w:r>
        <w:rPr>
          <w:b/>
        </w:rPr>
        <w:t xml:space="preserve">Tulos</w:t>
      </w:r>
    </w:p>
    <w:p>
      <w:r>
        <w:t xml:space="preserve">molekyylit</w:t>
      </w:r>
    </w:p>
    <w:p>
      <w:r>
        <w:rPr>
          <w:b/>
        </w:rPr>
        <w:t xml:space="preserve">Tulos</w:t>
      </w:r>
    </w:p>
    <w:p>
      <w:r>
        <w:t xml:space="preserve">ydin</w:t>
      </w:r>
    </w:p>
    <w:p>
      <w:r>
        <w:rPr>
          <w:b/>
        </w:rPr>
        <w:t xml:space="preserve">Esimerkki 8.3232</w:t>
      </w:r>
    </w:p>
    <w:p>
      <w:r>
        <w:t xml:space="preserve">Sieni on vain erikoistunut lisääntymisosa koko sienestä. sienen pääosa on maan alla kokonaisen hyfojen verkoston sisällä, jota kutsutaan seuraavasti?</w:t>
      </w:r>
    </w:p>
    <w:p>
      <w:r>
        <w:rPr>
          <w:b/>
        </w:rPr>
        <w:t xml:space="preserve">Tulos</w:t>
      </w:r>
    </w:p>
    <w:p>
      <w:r>
        <w:t xml:space="preserve">detritus</w:t>
      </w:r>
    </w:p>
    <w:p>
      <w:r>
        <w:rPr>
          <w:b/>
        </w:rPr>
        <w:t xml:space="preserve">Tulos</w:t>
      </w:r>
    </w:p>
    <w:p>
      <w:r>
        <w:t xml:space="preserve">hypotalamus</w:t>
      </w:r>
    </w:p>
    <w:p>
      <w:r>
        <w:rPr>
          <w:b/>
        </w:rPr>
        <w:t xml:space="preserve">Tulos</w:t>
      </w:r>
    </w:p>
    <w:p>
      <w:r>
        <w:t xml:space="preserve">bakteeri</w:t>
      </w:r>
    </w:p>
    <w:p>
      <w:r>
        <w:rPr>
          <w:b/>
        </w:rPr>
        <w:t xml:space="preserve">Esimerkki 8.3233</w:t>
      </w:r>
    </w:p>
    <w:p>
      <w:r>
        <w:t xml:space="preserve">Mikä on maapallon ainoa aine, joka on stabiili kaikissa kolmessa tilassa?</w:t>
      </w:r>
    </w:p>
    <w:p>
      <w:r>
        <w:rPr>
          <w:b/>
        </w:rPr>
        <w:t xml:space="preserve">Tulos</w:t>
      </w:r>
    </w:p>
    <w:p>
      <w:r>
        <w:t xml:space="preserve">hiili</w:t>
      </w:r>
    </w:p>
    <w:p>
      <w:r>
        <w:rPr>
          <w:b/>
        </w:rPr>
        <w:t xml:space="preserve">Tulos</w:t>
      </w:r>
    </w:p>
    <w:p>
      <w:r>
        <w:t xml:space="preserve">elohopea</w:t>
      </w:r>
    </w:p>
    <w:p>
      <w:r>
        <w:rPr>
          <w:b/>
        </w:rPr>
        <w:t xml:space="preserve">Tulos</w:t>
      </w:r>
    </w:p>
    <w:p>
      <w:r>
        <w:t xml:space="preserve">ilma</w:t>
      </w:r>
    </w:p>
    <w:p>
      <w:r>
        <w:rPr>
          <w:b/>
        </w:rPr>
        <w:t xml:space="preserve">Esimerkki 8.3234</w:t>
      </w:r>
    </w:p>
    <w:p>
      <w:r>
        <w:t xml:space="preserve">Mikä ohjaa käsien ja käsivarsien liikkeitä?</w:t>
      </w:r>
    </w:p>
    <w:p>
      <w:r>
        <w:rPr>
          <w:b/>
        </w:rPr>
        <w:t xml:space="preserve">Tulos</w:t>
      </w:r>
    </w:p>
    <w:p>
      <w:r>
        <w:t xml:space="preserve">autonominen hermosto</w:t>
      </w:r>
    </w:p>
    <w:p>
      <w:r>
        <w:rPr>
          <w:b/>
        </w:rPr>
        <w:t xml:space="preserve">Tulos</w:t>
      </w:r>
    </w:p>
    <w:p>
      <w:r>
        <w:t xml:space="preserve">toimiva hermosto</w:t>
      </w:r>
    </w:p>
    <w:p>
      <w:r>
        <w:rPr>
          <w:b/>
        </w:rPr>
        <w:t xml:space="preserve">Tulos</w:t>
      </w:r>
    </w:p>
    <w:p>
      <w:r>
        <w:t xml:space="preserve">tahdonalainen hermosto</w:t>
      </w:r>
    </w:p>
    <w:p>
      <w:r>
        <w:rPr>
          <w:b/>
        </w:rPr>
        <w:t xml:space="preserve">Esimerkki 8.3235</w:t>
      </w:r>
    </w:p>
    <w:p>
      <w:r>
        <w:t xml:space="preserve">Mikä aiheuttaa murrosiän muutokset?</w:t>
      </w:r>
    </w:p>
    <w:p>
      <w:r>
        <w:rPr>
          <w:b/>
        </w:rPr>
        <w:t xml:space="preserve">Tulos</w:t>
      </w:r>
    </w:p>
    <w:p>
      <w:r>
        <w:t xml:space="preserve">glukoosi</w:t>
      </w:r>
    </w:p>
    <w:p>
      <w:r>
        <w:rPr>
          <w:b/>
        </w:rPr>
        <w:t xml:space="preserve">Tulos</w:t>
      </w:r>
    </w:p>
    <w:p>
      <w:r>
        <w:t xml:space="preserve">insuliini</w:t>
      </w:r>
    </w:p>
    <w:p>
      <w:r>
        <w:rPr>
          <w:b/>
        </w:rPr>
        <w:t xml:space="preserve">Tulos</w:t>
      </w:r>
    </w:p>
    <w:p>
      <w:r>
        <w:t xml:space="preserve">testosteroni</w:t>
      </w:r>
    </w:p>
    <w:p>
      <w:r>
        <w:rPr>
          <w:b/>
        </w:rPr>
        <w:t xml:space="preserve">Esimerkki 8.3236</w:t>
      </w:r>
    </w:p>
    <w:p>
      <w:r>
        <w:t xml:space="preserve">Millä nimellä kutsutaan eläimiä, joilla on selkäranka?</w:t>
      </w:r>
    </w:p>
    <w:p>
      <w:r>
        <w:rPr>
          <w:b/>
        </w:rPr>
        <w:t xml:space="preserve">Tulos</w:t>
      </w:r>
    </w:p>
    <w:p>
      <w:r>
        <w:t xml:space="preserve">nisäkkäät</w:t>
      </w:r>
    </w:p>
    <w:p>
      <w:r>
        <w:rPr>
          <w:b/>
        </w:rPr>
        <w:t xml:space="preserve">Tulos</w:t>
      </w:r>
    </w:p>
    <w:p>
      <w:r>
        <w:t xml:space="preserve">skeletates</w:t>
      </w:r>
    </w:p>
    <w:p>
      <w:r>
        <w:rPr>
          <w:b/>
        </w:rPr>
        <w:t xml:space="preserve">Tulos</w:t>
      </w:r>
    </w:p>
    <w:p>
      <w:r>
        <w:t xml:space="preserve">selkärangattomat</w:t>
      </w:r>
    </w:p>
    <w:p>
      <w:r>
        <w:rPr>
          <w:b/>
        </w:rPr>
        <w:t xml:space="preserve">Esimerkki 8.3237</w:t>
      </w:r>
    </w:p>
    <w:p>
      <w:r>
        <w:t xml:space="preserve">Minkälaiset selkärankaiset säätelevät ruumiinlämpöä vain rajoitetusti ulkopuolelta muuttamalla käyttäytymistään?</w:t>
      </w:r>
    </w:p>
    <w:p>
      <w:r>
        <w:rPr>
          <w:b/>
        </w:rPr>
        <w:t xml:space="preserve">Tulos</w:t>
      </w:r>
    </w:p>
    <w:p>
      <w:r>
        <w:t xml:space="preserve">eetteri</w:t>
      </w:r>
    </w:p>
    <w:p>
      <w:r>
        <w:rPr>
          <w:b/>
        </w:rPr>
        <w:t xml:space="preserve">Tulos</w:t>
      </w:r>
    </w:p>
    <w:p>
      <w:r>
        <w:t xml:space="preserve">endoterminen</w:t>
      </w:r>
    </w:p>
    <w:p>
      <w:r>
        <w:rPr>
          <w:b/>
        </w:rPr>
        <w:t xml:space="preserve">Tulos</w:t>
      </w:r>
    </w:p>
    <w:p>
      <w:r>
        <w:t xml:space="preserve">mimeettinen</w:t>
      </w:r>
    </w:p>
    <w:p>
      <w:r>
        <w:rPr>
          <w:b/>
        </w:rPr>
        <w:t xml:space="preserve">Esimerkki 8.3238</w:t>
      </w:r>
    </w:p>
    <w:p>
      <w:r>
        <w:t xml:space="preserve">Mitä kutsutaan lyhyessä ajassa tapahtuvaksi evoluutioksi?</w:t>
      </w:r>
    </w:p>
    <w:p>
      <w:r>
        <w:rPr>
          <w:b/>
        </w:rPr>
        <w:t xml:space="preserve">Tulos</w:t>
      </w:r>
    </w:p>
    <w:p>
      <w:r>
        <w:t xml:space="preserve">lyhyen aikavälin kehitys</w:t>
      </w:r>
    </w:p>
    <w:p>
      <w:r>
        <w:rPr>
          <w:b/>
        </w:rPr>
        <w:t xml:space="preserve">Tulos</w:t>
      </w:r>
    </w:p>
    <w:p>
      <w:r>
        <w:t xml:space="preserve">pseudoevoluutio</w:t>
      </w:r>
    </w:p>
    <w:p>
      <w:r>
        <w:rPr>
          <w:b/>
        </w:rPr>
        <w:t xml:space="preserve">Tulos</w:t>
      </w:r>
    </w:p>
    <w:p>
      <w:r>
        <w:t xml:space="preserve">sukulaisuus</w:t>
      </w:r>
    </w:p>
    <w:p>
      <w:r>
        <w:rPr>
          <w:b/>
        </w:rPr>
        <w:t xml:space="preserve">Esimerkki 8.3239</w:t>
      </w:r>
    </w:p>
    <w:p>
      <w:r>
        <w:t xml:space="preserve">Aminoryhmiä on aminohapoissa, joita kutsutaan myös minkä rakennuspalikoiksi?</w:t>
      </w:r>
    </w:p>
    <w:p>
      <w:r>
        <w:rPr>
          <w:b/>
        </w:rPr>
        <w:t xml:space="preserve">Tulos</w:t>
      </w:r>
    </w:p>
    <w:p>
      <w:r>
        <w:t xml:space="preserve">lipidit</w:t>
      </w:r>
    </w:p>
    <w:p>
      <w:r>
        <w:rPr>
          <w:b/>
        </w:rPr>
        <w:t xml:space="preserve">Tulos</w:t>
      </w:r>
    </w:p>
    <w:p>
      <w:r>
        <w:t xml:space="preserve">protonit</w:t>
      </w:r>
    </w:p>
    <w:p>
      <w:r>
        <w:rPr>
          <w:b/>
        </w:rPr>
        <w:t xml:space="preserve">Tulos</w:t>
      </w:r>
    </w:p>
    <w:p>
      <w:r>
        <w:t xml:space="preserve">hiilihydraatit</w:t>
      </w:r>
    </w:p>
    <w:p>
      <w:r>
        <w:rPr>
          <w:b/>
        </w:rPr>
        <w:t xml:space="preserve">Esimerkki 8.3240</w:t>
      </w:r>
    </w:p>
    <w:p>
      <w:r>
        <w:t xml:space="preserve">Mikä on prosessi, jossa mrna:n geneettinen koodi luetaan proteiinin valmistamiseksi?</w:t>
      </w:r>
    </w:p>
    <w:p>
      <w:r>
        <w:rPr>
          <w:b/>
        </w:rPr>
        <w:t xml:space="preserve">Tulos</w:t>
      </w:r>
    </w:p>
    <w:p>
      <w:r>
        <w:t xml:space="preserve">liittäminen</w:t>
      </w:r>
    </w:p>
    <w:p>
      <w:r>
        <w:rPr>
          <w:b/>
        </w:rPr>
        <w:t xml:space="preserve">Tulos</w:t>
      </w:r>
    </w:p>
    <w:p>
      <w:r>
        <w:t xml:space="preserve">muutos</w:t>
      </w:r>
    </w:p>
    <w:p>
      <w:r>
        <w:rPr>
          <w:b/>
        </w:rPr>
        <w:t xml:space="preserve">Tulos</w:t>
      </w:r>
    </w:p>
    <w:p>
      <w:r>
        <w:t xml:space="preserve">ilmaisu</w:t>
      </w:r>
    </w:p>
    <w:p>
      <w:r>
        <w:rPr>
          <w:b/>
        </w:rPr>
        <w:t xml:space="preserve">Esimerkki 8.3241</w:t>
      </w:r>
    </w:p>
    <w:p>
      <w:r>
        <w:t xml:space="preserve">Suvuttomassa lisääntymisessä sienet tuottavat haploideja itiöitä minkä prosessin avulla, johon liittyy haploidi kantasolu?</w:t>
      </w:r>
    </w:p>
    <w:p>
      <w:r>
        <w:rPr>
          <w:b/>
        </w:rPr>
        <w:t xml:space="preserve">Tulos</w:t>
      </w:r>
    </w:p>
    <w:p>
      <w:r>
        <w:t xml:space="preserve">Osmoosi</w:t>
      </w:r>
    </w:p>
    <w:p>
      <w:r>
        <w:rPr>
          <w:b/>
        </w:rPr>
        <w:t xml:space="preserve">Tulos</w:t>
      </w:r>
    </w:p>
    <w:p>
      <w:r>
        <w:t xml:space="preserve">haihtuminen</w:t>
      </w:r>
    </w:p>
    <w:p>
      <w:r>
        <w:rPr>
          <w:b/>
        </w:rPr>
        <w:t xml:space="preserve">Tulos</w:t>
      </w:r>
    </w:p>
    <w:p>
      <w:r>
        <w:t xml:space="preserve">eroavuus</w:t>
      </w:r>
    </w:p>
    <w:p>
      <w:r>
        <w:rPr>
          <w:b/>
        </w:rPr>
        <w:t xml:space="preserve">Esimerkki 8.3242</w:t>
      </w:r>
    </w:p>
    <w:p>
      <w:r>
        <w:t xml:space="preserve">Millä nimellä kutsutaan atomia, joka on saanut tai menettänyt elektronin?</w:t>
      </w:r>
    </w:p>
    <w:p>
      <w:r>
        <w:rPr>
          <w:b/>
        </w:rPr>
        <w:t xml:space="preserve">Tulos</w:t>
      </w:r>
    </w:p>
    <w:p>
      <w:r>
        <w:t xml:space="preserve">fotoni</w:t>
      </w:r>
    </w:p>
    <w:p>
      <w:r>
        <w:rPr>
          <w:b/>
        </w:rPr>
        <w:t xml:space="preserve">Tulos</w:t>
      </w:r>
    </w:p>
    <w:p>
      <w:r>
        <w:t xml:space="preserve">isotooppi</w:t>
      </w:r>
    </w:p>
    <w:p>
      <w:r>
        <w:rPr>
          <w:b/>
        </w:rPr>
        <w:t xml:space="preserve">Tulos</w:t>
      </w:r>
    </w:p>
    <w:p>
      <w:r>
        <w:t xml:space="preserve">neutriino</w:t>
      </w:r>
    </w:p>
    <w:p>
      <w:r>
        <w:rPr>
          <w:b/>
        </w:rPr>
        <w:t xml:space="preserve">Esimerkki 8.3243</w:t>
      </w:r>
    </w:p>
    <w:p>
      <w:r>
        <w:t xml:space="preserve">Mikä virus aiheuttaa huuliherpes?</w:t>
      </w:r>
    </w:p>
    <w:p>
      <w:r>
        <w:rPr>
          <w:b/>
        </w:rPr>
        <w:t xml:space="preserve">Tulos</w:t>
      </w:r>
    </w:p>
    <w:p>
      <w:r>
        <w:t xml:space="preserve">influenssavirus</w:t>
      </w:r>
    </w:p>
    <w:p>
      <w:r>
        <w:rPr>
          <w:b/>
        </w:rPr>
        <w:t xml:space="preserve">Tulos</w:t>
      </w:r>
    </w:p>
    <w:p>
      <w:r>
        <w:t xml:space="preserve">mikrobit virus</w:t>
      </w:r>
    </w:p>
    <w:p>
      <w:r>
        <w:rPr>
          <w:b/>
        </w:rPr>
        <w:t xml:space="preserve">Tulos</w:t>
      </w:r>
    </w:p>
    <w:p>
      <w:r>
        <w:t xml:space="preserve">puujalkainen virus</w:t>
      </w:r>
    </w:p>
    <w:p>
      <w:r>
        <w:rPr>
          <w:b/>
        </w:rPr>
        <w:t xml:space="preserve">Esimerkki 8.3244</w:t>
      </w:r>
    </w:p>
    <w:p>
      <w:r>
        <w:t xml:space="preserve">Missä kalvoissa valoreaktiot tapahtuvat?</w:t>
      </w:r>
    </w:p>
    <w:p>
      <w:r>
        <w:rPr>
          <w:b/>
        </w:rPr>
        <w:t xml:space="preserve">Tulos</w:t>
      </w:r>
    </w:p>
    <w:p>
      <w:r>
        <w:t xml:space="preserve">solukalvot</w:t>
      </w:r>
    </w:p>
    <w:p>
      <w:r>
        <w:rPr>
          <w:b/>
        </w:rPr>
        <w:t xml:space="preserve">Tulos</w:t>
      </w:r>
    </w:p>
    <w:p>
      <w:r>
        <w:t xml:space="preserve">fosfolipidit</w:t>
      </w:r>
    </w:p>
    <w:p>
      <w:r>
        <w:rPr>
          <w:b/>
        </w:rPr>
        <w:t xml:space="preserve">Tulos</w:t>
      </w:r>
    </w:p>
    <w:p>
      <w:r>
        <w:t xml:space="preserve">strooma</w:t>
      </w:r>
    </w:p>
    <w:p>
      <w:r>
        <w:rPr>
          <w:b/>
        </w:rPr>
        <w:t xml:space="preserve">Esimerkki 8.3245</w:t>
      </w:r>
    </w:p>
    <w:p>
      <w:r>
        <w:t xml:space="preserve">Esterit ovat neutraaleja yhdisteitä, jotka reagoivat veden kanssa minkälaisessa prosessissa?</w:t>
      </w:r>
    </w:p>
    <w:p>
      <w:r>
        <w:rPr>
          <w:b/>
        </w:rPr>
        <w:t xml:space="preserve">Tulos</w:t>
      </w:r>
    </w:p>
    <w:p>
      <w:r>
        <w:t xml:space="preserve">Osmoosi</w:t>
      </w:r>
    </w:p>
    <w:p>
      <w:r>
        <w:rPr>
          <w:b/>
        </w:rPr>
        <w:t xml:space="preserve">Tulos</w:t>
      </w:r>
    </w:p>
    <w:p>
      <w:r>
        <w:t xml:space="preserve">soluhengitys</w:t>
      </w:r>
    </w:p>
    <w:p>
      <w:r>
        <w:rPr>
          <w:b/>
        </w:rPr>
        <w:t xml:space="preserve">Tulos</w:t>
      </w:r>
    </w:p>
    <w:p>
      <w:r>
        <w:t xml:space="preserve">replikaatio</w:t>
      </w:r>
    </w:p>
    <w:p>
      <w:r>
        <w:rPr>
          <w:b/>
        </w:rPr>
        <w:t xml:space="preserve">Esimerkki 8.3246</w:t>
      </w:r>
    </w:p>
    <w:p>
      <w:r>
        <w:t xml:space="preserve">Mikä voi lisätä maanjäristysten esiintymistä?</w:t>
      </w:r>
    </w:p>
    <w:p>
      <w:r>
        <w:rPr>
          <w:b/>
        </w:rPr>
        <w:t xml:space="preserve">Tulos</w:t>
      </w:r>
    </w:p>
    <w:p>
      <w:r>
        <w:t xml:space="preserve">kolme levyä liukuu</w:t>
      </w:r>
    </w:p>
    <w:p>
      <w:r>
        <w:rPr>
          <w:b/>
        </w:rPr>
        <w:t xml:space="preserve">Tulos</w:t>
      </w:r>
    </w:p>
    <w:p>
      <w:r>
        <w:t xml:space="preserve">levyjen rikkoutuminen</w:t>
      </w:r>
    </w:p>
    <w:p>
      <w:r>
        <w:rPr>
          <w:b/>
        </w:rPr>
        <w:t xml:space="preserve">Tulos</w:t>
      </w:r>
    </w:p>
    <w:p>
      <w:r>
        <w:t xml:space="preserve">levyjen repeytyminen</w:t>
      </w:r>
    </w:p>
    <w:p>
      <w:r>
        <w:rPr>
          <w:b/>
        </w:rPr>
        <w:t xml:space="preserve">Esimerkki 8.3247</w:t>
      </w:r>
    </w:p>
    <w:p>
      <w:r>
        <w:t xml:space="preserve">Mahalaukun limakalvon epiteelivuori koostuu vain pintalimasoluista, jotka erittävät suojaavaa kerrosta, joka koostuu mistä?</w:t>
      </w:r>
    </w:p>
    <w:p>
      <w:r>
        <w:rPr>
          <w:b/>
        </w:rPr>
        <w:t xml:space="preserve">Tulos</w:t>
      </w:r>
    </w:p>
    <w:p>
      <w:r>
        <w:t xml:space="preserve">sappilima</w:t>
      </w:r>
    </w:p>
    <w:p>
      <w:r>
        <w:rPr>
          <w:b/>
        </w:rPr>
        <w:t xml:space="preserve">Tulos</w:t>
      </w:r>
    </w:p>
    <w:p>
      <w:r>
        <w:t xml:space="preserve">fosfaattilima</w:t>
      </w:r>
    </w:p>
    <w:p>
      <w:r>
        <w:rPr>
          <w:b/>
        </w:rPr>
        <w:t xml:space="preserve">Tulos</w:t>
      </w:r>
    </w:p>
    <w:p>
      <w:r>
        <w:t xml:space="preserve">hapan lima</w:t>
      </w:r>
    </w:p>
    <w:p>
      <w:r>
        <w:rPr>
          <w:b/>
        </w:rPr>
        <w:t xml:space="preserve">Esimerkki 8.3248</w:t>
      </w:r>
    </w:p>
    <w:p>
      <w:r>
        <w:t xml:space="preserve">Mikä on vetovoima, joka pitää ionit yhdessä?</w:t>
      </w:r>
    </w:p>
    <w:p>
      <w:r>
        <w:rPr>
          <w:b/>
        </w:rPr>
        <w:t xml:space="preserve">Tulos</w:t>
      </w:r>
    </w:p>
    <w:p>
      <w:r>
        <w:t xml:space="preserve">kovalenttinen sidos</w:t>
      </w:r>
    </w:p>
    <w:p>
      <w:r>
        <w:rPr>
          <w:b/>
        </w:rPr>
        <w:t xml:space="preserve">Tulos</w:t>
      </w:r>
    </w:p>
    <w:p>
      <w:r>
        <w:t xml:space="preserve">liukoinen sidos</w:t>
      </w:r>
    </w:p>
    <w:p>
      <w:r>
        <w:rPr>
          <w:b/>
        </w:rPr>
        <w:t xml:space="preserve">Tulos</w:t>
      </w:r>
    </w:p>
    <w:p>
      <w:r>
        <w:t xml:space="preserve">magneettinen sidos</w:t>
      </w:r>
    </w:p>
    <w:p>
      <w:r>
        <w:rPr>
          <w:b/>
        </w:rPr>
        <w:t xml:space="preserve">Esimerkki 8.3249</w:t>
      </w:r>
    </w:p>
    <w:p>
      <w:r>
        <w:t xml:space="preserve">Mitkä kaksi mittaa kerrotaan suorakulmion pinta-alan määrittämiseksi?</w:t>
      </w:r>
    </w:p>
    <w:p>
      <w:r>
        <w:rPr>
          <w:b/>
        </w:rPr>
        <w:t xml:space="preserve">Tulos</w:t>
      </w:r>
    </w:p>
    <w:p>
      <w:r>
        <w:t xml:space="preserve">syvyys ja leveys</w:t>
      </w:r>
    </w:p>
    <w:p>
      <w:r>
        <w:rPr>
          <w:b/>
        </w:rPr>
        <w:t xml:space="preserve">Tulos</w:t>
      </w:r>
    </w:p>
    <w:p>
      <w:r>
        <w:t xml:space="preserve">tilavuus ja massa</w:t>
      </w:r>
    </w:p>
    <w:p>
      <w:r>
        <w:rPr>
          <w:b/>
        </w:rPr>
        <w:t xml:space="preserve">Tulos</w:t>
      </w:r>
    </w:p>
    <w:p>
      <w:r>
        <w:t xml:space="preserve">pituus ja syvyys</w:t>
      </w:r>
    </w:p>
    <w:p>
      <w:r>
        <w:rPr>
          <w:b/>
        </w:rPr>
        <w:t xml:space="preserve">Esimerkki 8.3250</w:t>
      </w:r>
    </w:p>
    <w:p>
      <w:r>
        <w:t xml:space="preserve">Mihin "pääjalkaisiksi" käännettyyn eläinluokkaan kuuluvat mustekalat, kalmarit, seepiat ja nautilukset?</w:t>
      </w:r>
    </w:p>
    <w:p>
      <w:r>
        <w:rPr>
          <w:b/>
        </w:rPr>
        <w:t xml:space="preserve">Tulos</w:t>
      </w:r>
    </w:p>
    <w:p>
      <w:r>
        <w:t xml:space="preserve">nilviäiset</w:t>
      </w:r>
    </w:p>
    <w:p>
      <w:r>
        <w:rPr>
          <w:b/>
        </w:rPr>
        <w:t xml:space="preserve">Tulos</w:t>
      </w:r>
    </w:p>
    <w:p>
      <w:r>
        <w:t xml:space="preserve">äyriäiset</w:t>
      </w:r>
    </w:p>
    <w:p>
      <w:r>
        <w:rPr>
          <w:b/>
        </w:rPr>
        <w:t xml:space="preserve">Tulos</w:t>
      </w:r>
    </w:p>
    <w:p>
      <w:r>
        <w:t xml:space="preserve">simpukat</w:t>
      </w:r>
    </w:p>
    <w:p>
      <w:r>
        <w:rPr>
          <w:b/>
        </w:rPr>
        <w:t xml:space="preserve">Esimerkki 8.3251</w:t>
      </w:r>
    </w:p>
    <w:p>
      <w:r>
        <w:t xml:space="preserve">Minkä naisen lyhyt pituus on paras selitys naisten suuremmalle virtsankarkailun esiintyvyydelle?</w:t>
      </w:r>
    </w:p>
    <w:p>
      <w:r>
        <w:rPr>
          <w:b/>
        </w:rPr>
        <w:t xml:space="preserve">Tulos</w:t>
      </w:r>
    </w:p>
    <w:p>
      <w:r>
        <w:t xml:space="preserve">emätin</w:t>
      </w:r>
    </w:p>
    <w:p>
      <w:r>
        <w:rPr>
          <w:b/>
        </w:rPr>
        <w:t xml:space="preserve">Tulos</w:t>
      </w:r>
    </w:p>
    <w:p>
      <w:r>
        <w:t xml:space="preserve">munanjohtimet</w:t>
      </w:r>
    </w:p>
    <w:p>
      <w:r>
        <w:rPr>
          <w:b/>
        </w:rPr>
        <w:t xml:space="preserve">Tulos</w:t>
      </w:r>
    </w:p>
    <w:p>
      <w:r>
        <w:t xml:space="preserve">kohtu</w:t>
      </w:r>
    </w:p>
    <w:p>
      <w:r>
        <w:rPr>
          <w:b/>
        </w:rPr>
        <w:t xml:space="preserve">Esimerkki 8.3252</w:t>
      </w:r>
    </w:p>
    <w:p>
      <w:r>
        <w:t xml:space="preserve">Kosteikkoja on useita eri tyyppejä, kuten rämeet, suot, rämeet, mutasuot ja suolamäet. näiden tyyppien kolme yhteistä piirrettä - jotka tekevät niistä kosteikkoja - ovat niiden hydrologia, hydrofyyttinen kasvillisuus ja tämä?</w:t>
      </w:r>
    </w:p>
    <w:p>
      <w:r>
        <w:rPr>
          <w:b/>
        </w:rPr>
        <w:t xml:space="preserve">Tulos</w:t>
      </w:r>
    </w:p>
    <w:p>
      <w:r>
        <w:t xml:space="preserve">stibniittimaat</w:t>
      </w:r>
    </w:p>
    <w:p>
      <w:r>
        <w:rPr>
          <w:b/>
        </w:rPr>
        <w:t xml:space="preserve">Tulos</w:t>
      </w:r>
    </w:p>
    <w:p>
      <w:r>
        <w:t xml:space="preserve">hiekkamaat</w:t>
      </w:r>
    </w:p>
    <w:p>
      <w:r>
        <w:rPr>
          <w:b/>
        </w:rPr>
        <w:t xml:space="preserve">Tulos</w:t>
      </w:r>
    </w:p>
    <w:p>
      <w:r>
        <w:t xml:space="preserve">niya maaperä</w:t>
      </w:r>
    </w:p>
    <w:p>
      <w:r>
        <w:rPr>
          <w:b/>
        </w:rPr>
        <w:t xml:space="preserve">Esimerkki 8.3253</w:t>
      </w:r>
    </w:p>
    <w:p>
      <w:r>
        <w:t xml:space="preserve">Mikä on nimitys biokemiallisille yhdisteille, jotka koostuvat yhdestä tai useammasta ketjusta pieniä molekyylejä, joita kutsutaan aminohapoiksi?</w:t>
      </w:r>
    </w:p>
    <w:p>
      <w:r>
        <w:rPr>
          <w:b/>
        </w:rPr>
        <w:t xml:space="preserve">Tulos</w:t>
      </w:r>
    </w:p>
    <w:p>
      <w:r>
        <w:t xml:space="preserve">lipidit</w:t>
      </w:r>
    </w:p>
    <w:p>
      <w:r>
        <w:rPr>
          <w:b/>
        </w:rPr>
        <w:t xml:space="preserve">Tulos</w:t>
      </w:r>
    </w:p>
    <w:p>
      <w:r>
        <w:t xml:space="preserve">protonit</w:t>
      </w:r>
    </w:p>
    <w:p>
      <w:r>
        <w:rPr>
          <w:b/>
        </w:rPr>
        <w:t xml:space="preserve">Tulos</w:t>
      </w:r>
    </w:p>
    <w:p>
      <w:r>
        <w:t xml:space="preserve">hormonit</w:t>
      </w:r>
    </w:p>
    <w:p>
      <w:r>
        <w:rPr>
          <w:b/>
        </w:rPr>
        <w:t xml:space="preserve">Esimerkki 8.3254</w:t>
      </w:r>
    </w:p>
    <w:p>
      <w:r>
        <w:t xml:space="preserve">Millä laeilla säännellään säteilyannoksia, joille ihmiset voivat altistua?</w:t>
      </w:r>
    </w:p>
    <w:p>
      <w:r>
        <w:rPr>
          <w:b/>
        </w:rPr>
        <w:t xml:space="preserve">Tulos</w:t>
      </w:r>
    </w:p>
    <w:p>
      <w:r>
        <w:t xml:space="preserve">lääketieteen sääntelyä koskevat lait</w:t>
      </w:r>
    </w:p>
    <w:p>
      <w:r>
        <w:rPr>
          <w:b/>
        </w:rPr>
        <w:t xml:space="preserve">Tulos</w:t>
      </w:r>
    </w:p>
    <w:p>
      <w:r>
        <w:t xml:space="preserve">jännitesuojalainsäädäntö</w:t>
      </w:r>
    </w:p>
    <w:p>
      <w:r>
        <w:rPr>
          <w:b/>
        </w:rPr>
        <w:t xml:space="preserve">Tulos</w:t>
      </w:r>
    </w:p>
    <w:p>
      <w:r>
        <w:t xml:space="preserve">annoksen sääntelyä koskevat lait</w:t>
      </w:r>
    </w:p>
    <w:p>
      <w:r>
        <w:rPr>
          <w:b/>
        </w:rPr>
        <w:t xml:space="preserve">Esimerkki 8.3255</w:t>
      </w:r>
    </w:p>
    <w:p>
      <w:r>
        <w:t xml:space="preserve">Kofeiini on esimerkki minkä tyyppisestä huumausaineesta?</w:t>
      </w:r>
    </w:p>
    <w:p>
      <w:r>
        <w:rPr>
          <w:b/>
        </w:rPr>
        <w:t xml:space="preserve">Tulos</w:t>
      </w:r>
    </w:p>
    <w:p>
      <w:r>
        <w:t xml:space="preserve">masentava</w:t>
      </w:r>
    </w:p>
    <w:p>
      <w:r>
        <w:rPr>
          <w:b/>
        </w:rPr>
        <w:t xml:space="preserve">Tulos</w:t>
      </w:r>
    </w:p>
    <w:p>
      <w:r>
        <w:t xml:space="preserve">barbituraatti</w:t>
      </w:r>
    </w:p>
    <w:p>
      <w:r>
        <w:rPr>
          <w:b/>
        </w:rPr>
        <w:t xml:space="preserve">Tulos</w:t>
      </w:r>
    </w:p>
    <w:p>
      <w:r>
        <w:t xml:space="preserve">nikotiini</w:t>
      </w:r>
    </w:p>
    <w:p>
      <w:r>
        <w:rPr>
          <w:b/>
        </w:rPr>
        <w:t xml:space="preserve">Esimerkki 8.3256</w:t>
      </w:r>
    </w:p>
    <w:p>
      <w:r>
        <w:t xml:space="preserve">Miksi bensiiniteollisuudessa kutsutaan 2,2,4-trimetyylipentaania?</w:t>
      </w:r>
    </w:p>
    <w:p>
      <w:r>
        <w:rPr>
          <w:b/>
        </w:rPr>
        <w:t xml:space="preserve">Tulos</w:t>
      </w:r>
    </w:p>
    <w:p>
      <w:r>
        <w:t xml:space="preserve">spirogyra</w:t>
      </w:r>
    </w:p>
    <w:p>
      <w:r>
        <w:rPr>
          <w:b/>
        </w:rPr>
        <w:t xml:space="preserve">Tulos</w:t>
      </w:r>
    </w:p>
    <w:p>
      <w:r>
        <w:t xml:space="preserve">metaani</w:t>
      </w:r>
    </w:p>
    <w:p>
      <w:r>
        <w:rPr>
          <w:b/>
        </w:rPr>
        <w:t xml:space="preserve">Tulos</w:t>
      </w:r>
    </w:p>
    <w:p>
      <w:r>
        <w:t xml:space="preserve">kserofyytti</w:t>
      </w:r>
    </w:p>
    <w:p>
      <w:r>
        <w:rPr>
          <w:b/>
        </w:rPr>
        <w:t xml:space="preserve">Esimerkki 8.3257</w:t>
      </w:r>
    </w:p>
    <w:p>
      <w:r>
        <w:t xml:space="preserve">Mikä on niiden pienempien molekyylien nimi, joista proteiinit koostuvat?</w:t>
      </w:r>
    </w:p>
    <w:p>
      <w:r>
        <w:rPr>
          <w:b/>
        </w:rPr>
        <w:t xml:space="preserve">Tulos</w:t>
      </w:r>
    </w:p>
    <w:p>
      <w:r>
        <w:t xml:space="preserve">perushapot</w:t>
      </w:r>
    </w:p>
    <w:p>
      <w:r>
        <w:rPr>
          <w:b/>
        </w:rPr>
        <w:t xml:space="preserve">Tulos</w:t>
      </w:r>
    </w:p>
    <w:p>
      <w:r>
        <w:t xml:space="preserve">DNA-hapot</w:t>
      </w:r>
    </w:p>
    <w:p>
      <w:r>
        <w:rPr>
          <w:b/>
        </w:rPr>
        <w:t xml:space="preserve">Tulos</w:t>
      </w:r>
    </w:p>
    <w:p>
      <w:r>
        <w:t xml:space="preserve">rna-hapot</w:t>
      </w:r>
    </w:p>
    <w:p>
      <w:r>
        <w:rPr>
          <w:b/>
        </w:rPr>
        <w:t xml:space="preserve">Esimerkki 8.3258</w:t>
      </w:r>
    </w:p>
    <w:p>
      <w:r>
        <w:t xml:space="preserve">Mikä järjestelmä koostuu rakenteista, jotka tuottavat munasoluja, erittävät naispuolisia sukupuolihormoneja ja mahdollistavat lopulta sikiön syntymän?</w:t>
      </w:r>
    </w:p>
    <w:p>
      <w:r>
        <w:rPr>
          <w:b/>
        </w:rPr>
        <w:t xml:space="preserve">Tulos</w:t>
      </w:r>
    </w:p>
    <w:p>
      <w:r>
        <w:t xml:space="preserve">miehen lisääntymisjärjestelmä</w:t>
      </w:r>
    </w:p>
    <w:p>
      <w:r>
        <w:rPr>
          <w:b/>
        </w:rPr>
        <w:t xml:space="preserve">Tulos</w:t>
      </w:r>
    </w:p>
    <w:p>
      <w:r>
        <w:t xml:space="preserve">naisen kohdun järjestelmä</w:t>
      </w:r>
    </w:p>
    <w:p>
      <w:r>
        <w:rPr>
          <w:b/>
        </w:rPr>
        <w:t xml:space="preserve">Tulos</w:t>
      </w:r>
    </w:p>
    <w:p>
      <w:r>
        <w:t xml:space="preserve">naishormonijärjestelmä</w:t>
      </w:r>
    </w:p>
    <w:p>
      <w:r>
        <w:rPr>
          <w:b/>
        </w:rPr>
        <w:t xml:space="preserve">Esimerkki 8.3259</w:t>
      </w:r>
    </w:p>
    <w:p>
      <w:r>
        <w:t xml:space="preserve">Mitä termiä käytetään kuvaamaan mineraalin taipumusta rikkoutua tiettyjä tasoja pitkin?</w:t>
      </w:r>
    </w:p>
    <w:p>
      <w:r>
        <w:rPr>
          <w:b/>
        </w:rPr>
        <w:t xml:space="preserve">Tulos</w:t>
      </w:r>
    </w:p>
    <w:p>
      <w:r>
        <w:t xml:space="preserve">hampaiden reikiintyminen</w:t>
      </w:r>
    </w:p>
    <w:p>
      <w:r>
        <w:rPr>
          <w:b/>
        </w:rPr>
        <w:t xml:space="preserve">Tulos</w:t>
      </w:r>
    </w:p>
    <w:p>
      <w:r>
        <w:t xml:space="preserve">poroosi</w:t>
      </w:r>
    </w:p>
    <w:p>
      <w:r>
        <w:rPr>
          <w:b/>
        </w:rPr>
        <w:t xml:space="preserve">Tulos</w:t>
      </w:r>
    </w:p>
    <w:p>
      <w:r>
        <w:t xml:space="preserve">eroosio</w:t>
      </w:r>
    </w:p>
    <w:p>
      <w:r>
        <w:rPr>
          <w:b/>
        </w:rPr>
        <w:t xml:space="preserve">Esimerkki 8.3260</w:t>
      </w:r>
    </w:p>
    <w:p>
      <w:r>
        <w:t xml:space="preserve">Mikä tiettyjen olomuotojen ominaisuus voidaan ilmoittaa elohopeamillimetreinä?</w:t>
      </w:r>
    </w:p>
    <w:p>
      <w:r>
        <w:rPr>
          <w:b/>
        </w:rPr>
        <w:t xml:space="preserve">Tulos</w:t>
      </w:r>
    </w:p>
    <w:p>
      <w:r>
        <w:t xml:space="preserve">vakavaraisuus</w:t>
      </w:r>
    </w:p>
    <w:p>
      <w:r>
        <w:rPr>
          <w:b/>
        </w:rPr>
        <w:t xml:space="preserve">Tulos</w:t>
      </w:r>
    </w:p>
    <w:p>
      <w:r>
        <w:t xml:space="preserve">painovoima</w:t>
      </w:r>
    </w:p>
    <w:p>
      <w:r>
        <w:rPr>
          <w:b/>
        </w:rPr>
        <w:t xml:space="preserve">Tulos</w:t>
      </w:r>
    </w:p>
    <w:p>
      <w:r>
        <w:t xml:space="preserve">nopeus</w:t>
      </w:r>
    </w:p>
    <w:p>
      <w:r>
        <w:rPr>
          <w:b/>
        </w:rPr>
        <w:t xml:space="preserve">Esimerkki 8.3261</w:t>
      </w:r>
    </w:p>
    <w:p>
      <w:r>
        <w:t xml:space="preserve">Mille kaikille on ominaista, että ne käyvät jatkuvasti läpi jonkinlaista kasvua ja korjausta?</w:t>
      </w:r>
    </w:p>
    <w:p>
      <w:r>
        <w:rPr>
          <w:b/>
        </w:rPr>
        <w:t xml:space="preserve">Tulos</w:t>
      </w:r>
    </w:p>
    <w:p>
      <w:r>
        <w:t xml:space="preserve">virukset</w:t>
      </w:r>
    </w:p>
    <w:p>
      <w:r>
        <w:rPr>
          <w:b/>
        </w:rPr>
        <w:t xml:space="preserve">Tulos</w:t>
      </w:r>
    </w:p>
    <w:p>
      <w:r>
        <w:t xml:space="preserve">bakteerit</w:t>
      </w:r>
    </w:p>
    <w:p>
      <w:r>
        <w:rPr>
          <w:b/>
        </w:rPr>
        <w:t xml:space="preserve">Tulos</w:t>
      </w:r>
    </w:p>
    <w:p>
      <w:r>
        <w:t xml:space="preserve">massa</w:t>
      </w:r>
    </w:p>
    <w:p>
      <w:r>
        <w:rPr>
          <w:b/>
        </w:rPr>
        <w:t xml:space="preserve">Esimerkki 8.3262</w:t>
      </w:r>
    </w:p>
    <w:p>
      <w:r>
        <w:t xml:space="preserve">Mitä muodostuu usein biologisesti proteiinien hajotessa eläinsoluissa, ja ne tuoksuvat kuolemalta ja hajoamiselta?.</w:t>
      </w:r>
    </w:p>
    <w:p>
      <w:r>
        <w:rPr>
          <w:b/>
        </w:rPr>
        <w:t xml:space="preserve">Tulos</w:t>
      </w:r>
    </w:p>
    <w:p>
      <w:r>
        <w:t xml:space="preserve">ketonit</w:t>
      </w:r>
    </w:p>
    <w:p>
      <w:r>
        <w:rPr>
          <w:b/>
        </w:rPr>
        <w:t xml:space="preserve">Tulos</w:t>
      </w:r>
    </w:p>
    <w:p>
      <w:r>
        <w:t xml:space="preserve">hapot</w:t>
      </w:r>
    </w:p>
    <w:p>
      <w:r>
        <w:rPr>
          <w:b/>
        </w:rPr>
        <w:t xml:space="preserve">Tulos</w:t>
      </w:r>
    </w:p>
    <w:p>
      <w:r>
        <w:t xml:space="preserve">entsyymit</w:t>
      </w:r>
    </w:p>
    <w:p>
      <w:r>
        <w:rPr>
          <w:b/>
        </w:rPr>
        <w:t xml:space="preserve">Esimerkki 8.3263</w:t>
      </w:r>
    </w:p>
    <w:p>
      <w:r>
        <w:t xml:space="preserve">Tämä kehon puolustustoiminto hyökkää taudinaiheuttajien kimppuun ja sisältää tulehdusreaktion ja fagosytoosin?</w:t>
      </w:r>
    </w:p>
    <w:p>
      <w:r>
        <w:rPr>
          <w:b/>
        </w:rPr>
        <w:t xml:space="preserve">Tulos</w:t>
      </w:r>
    </w:p>
    <w:p>
      <w:r>
        <w:t xml:space="preserve">ensimmäinen puolustuslinja</w:t>
      </w:r>
    </w:p>
    <w:p>
      <w:r>
        <w:rPr>
          <w:b/>
        </w:rPr>
        <w:t xml:space="preserve">Tulos</w:t>
      </w:r>
    </w:p>
    <w:p>
      <w:r>
        <w:t xml:space="preserve">kolmas puolustuslinja</w:t>
      </w:r>
    </w:p>
    <w:p>
      <w:r>
        <w:rPr>
          <w:b/>
        </w:rPr>
        <w:t xml:space="preserve">Tulos</w:t>
      </w:r>
    </w:p>
    <w:p>
      <w:r>
        <w:t xml:space="preserve">oksentelu</w:t>
      </w:r>
    </w:p>
    <w:p>
      <w:r>
        <w:rPr>
          <w:b/>
        </w:rPr>
        <w:t xml:space="preserve">Esimerkki 8.3264</w:t>
      </w:r>
    </w:p>
    <w:p>
      <w:r>
        <w:t xml:space="preserve">Mitä kutsutaan jännitteen synnyttämiseksi virtaa johtavan johtimen yli magneettikentän avulla?</w:t>
      </w:r>
    </w:p>
    <w:p>
      <w:r>
        <w:rPr>
          <w:b/>
        </w:rPr>
        <w:t xml:space="preserve">Tulos</w:t>
      </w:r>
    </w:p>
    <w:p>
      <w:r>
        <w:t xml:space="preserve">off-ilmiö</w:t>
      </w:r>
    </w:p>
    <w:p>
      <w:r>
        <w:rPr>
          <w:b/>
        </w:rPr>
        <w:t xml:space="preserve">Tulos</w:t>
      </w:r>
    </w:p>
    <w:p>
      <w:r>
        <w:t xml:space="preserve">Newtonin vaikutus</w:t>
      </w:r>
    </w:p>
    <w:p>
      <w:r>
        <w:rPr>
          <w:b/>
        </w:rPr>
        <w:t xml:space="preserve">Tulos</w:t>
      </w:r>
    </w:p>
    <w:p>
      <w:r>
        <w:t xml:space="preserve">näytä vaikutus</w:t>
      </w:r>
    </w:p>
    <w:p>
      <w:r>
        <w:rPr>
          <w:b/>
        </w:rPr>
        <w:t xml:space="preserve">Esimerkki 8.3265</w:t>
      </w:r>
    </w:p>
    <w:p>
      <w:r>
        <w:t xml:space="preserve">Entsyymit - proteiinit, jotka nopeuttavat mitä?</w:t>
      </w:r>
    </w:p>
    <w:p>
      <w:r>
        <w:rPr>
          <w:b/>
        </w:rPr>
        <w:t xml:space="preserve">Tulos</w:t>
      </w:r>
    </w:p>
    <w:p>
      <w:r>
        <w:t xml:space="preserve">kiteiden reaktiot</w:t>
      </w:r>
    </w:p>
    <w:p>
      <w:r>
        <w:rPr>
          <w:b/>
        </w:rPr>
        <w:t xml:space="preserve">Tulos</w:t>
      </w:r>
    </w:p>
    <w:p>
      <w:r>
        <w:t xml:space="preserve">nestemäiset reaktiot</w:t>
      </w:r>
    </w:p>
    <w:p>
      <w:r>
        <w:rPr>
          <w:b/>
        </w:rPr>
        <w:t xml:space="preserve">Tulos</w:t>
      </w:r>
    </w:p>
    <w:p>
      <w:r>
        <w:t xml:space="preserve">fysikaaliset reaktiot</w:t>
      </w:r>
    </w:p>
    <w:p>
      <w:r>
        <w:rPr>
          <w:b/>
        </w:rPr>
        <w:t xml:space="preserve">Esimerkki 8.3266</w:t>
      </w:r>
    </w:p>
    <w:p>
      <w:r>
        <w:t xml:space="preserve">Homologian ja analogian erottaminen toisistaan on ratkaisevaa mitä rekonstruoitaessa?</w:t>
      </w:r>
    </w:p>
    <w:p>
      <w:r>
        <w:rPr>
          <w:b/>
        </w:rPr>
        <w:t xml:space="preserve">Tulos</w:t>
      </w:r>
    </w:p>
    <w:p>
      <w:r>
        <w:t xml:space="preserve">jäämät</w:t>
      </w:r>
    </w:p>
    <w:p>
      <w:r>
        <w:rPr>
          <w:b/>
        </w:rPr>
        <w:t xml:space="preserve">Tulos</w:t>
      </w:r>
    </w:p>
    <w:p>
      <w:r>
        <w:t xml:space="preserve">suvut</w:t>
      </w:r>
    </w:p>
    <w:p>
      <w:r>
        <w:rPr>
          <w:b/>
        </w:rPr>
        <w:t xml:space="preserve">Tulos</w:t>
      </w:r>
    </w:p>
    <w:p>
      <w:r>
        <w:t xml:space="preserve">proteaasit</w:t>
      </w:r>
    </w:p>
    <w:p>
      <w:r>
        <w:rPr>
          <w:b/>
        </w:rPr>
        <w:t xml:space="preserve">Esimerkki 8.3267</w:t>
      </w:r>
    </w:p>
    <w:p>
      <w:r>
        <w:t xml:space="preserve">Mistä ruostuminen on esimerkki?</w:t>
      </w:r>
    </w:p>
    <w:p>
      <w:r>
        <w:rPr>
          <w:b/>
        </w:rPr>
        <w:t xml:space="preserve">Tulos</w:t>
      </w:r>
    </w:p>
    <w:p>
      <w:r>
        <w:t xml:space="preserve">säteilyn muutos</w:t>
      </w:r>
    </w:p>
    <w:p>
      <w:r>
        <w:rPr>
          <w:b/>
        </w:rPr>
        <w:t xml:space="preserve">Tulos</w:t>
      </w:r>
    </w:p>
    <w:p>
      <w:r>
        <w:t xml:space="preserve">Hajoaminen</w:t>
      </w:r>
    </w:p>
    <w:p>
      <w:r>
        <w:rPr>
          <w:b/>
        </w:rPr>
        <w:t xml:space="preserve">Tulos</w:t>
      </w:r>
    </w:p>
    <w:p>
      <w:r>
        <w:t xml:space="preserve">saastumisen muutos</w:t>
      </w:r>
    </w:p>
    <w:p>
      <w:r>
        <w:rPr>
          <w:b/>
        </w:rPr>
        <w:t xml:space="preserve">Esimerkki 8.3268</w:t>
      </w:r>
    </w:p>
    <w:p>
      <w:r>
        <w:t xml:space="preserve">Prosessia, jossa lehdet keräävät auringonvaloa ja valmistavat ruokaa, kutsutaan seuraavasti?</w:t>
      </w:r>
    </w:p>
    <w:p>
      <w:r>
        <w:rPr>
          <w:b/>
        </w:rPr>
        <w:t xml:space="preserve">Tulos</w:t>
      </w:r>
    </w:p>
    <w:p>
      <w:r>
        <w:t xml:space="preserve">orastava</w:t>
      </w:r>
    </w:p>
    <w:p>
      <w:r>
        <w:rPr>
          <w:b/>
        </w:rPr>
        <w:t xml:space="preserve">Tulos</w:t>
      </w:r>
    </w:p>
    <w:p>
      <w:r>
        <w:t xml:space="preserve">glykolyysi</w:t>
      </w:r>
    </w:p>
    <w:p>
      <w:r>
        <w:rPr>
          <w:b/>
        </w:rPr>
        <w:t xml:space="preserve">Tulos</w:t>
      </w:r>
    </w:p>
    <w:p>
      <w:r>
        <w:t xml:space="preserve">pölytys</w:t>
      </w:r>
    </w:p>
    <w:p>
      <w:r>
        <w:rPr>
          <w:b/>
        </w:rPr>
        <w:t xml:space="preserve">Esimerkki 8.3269</w:t>
      </w:r>
    </w:p>
    <w:p>
      <w:r>
        <w:t xml:space="preserve">Mikä on heijastuksen tai taittumisen avulla muodostetun kuvan kopio?</w:t>
      </w:r>
    </w:p>
    <w:p>
      <w:r>
        <w:rPr>
          <w:b/>
        </w:rPr>
        <w:t xml:space="preserve">Tulos</w:t>
      </w:r>
    </w:p>
    <w:p>
      <w:r>
        <w:t xml:space="preserve">esimerkki</w:t>
      </w:r>
    </w:p>
    <w:p>
      <w:r>
        <w:rPr>
          <w:b/>
        </w:rPr>
        <w:t xml:space="preserve">Tulos</w:t>
      </w:r>
    </w:p>
    <w:p>
      <w:r>
        <w:t xml:space="preserve">valokuvauskuva</w:t>
      </w:r>
    </w:p>
    <w:p>
      <w:r>
        <w:rPr>
          <w:b/>
        </w:rPr>
        <w:t xml:space="preserve">Tulos</w:t>
      </w:r>
    </w:p>
    <w:p>
      <w:r>
        <w:t xml:space="preserve">peilikuva</w:t>
      </w:r>
    </w:p>
    <w:p>
      <w:r>
        <w:rPr>
          <w:b/>
        </w:rPr>
        <w:t xml:space="preserve">Esimerkki 8.3270</w:t>
      </w:r>
    </w:p>
    <w:p>
      <w:r>
        <w:t xml:space="preserve">Mistä radula on pääosin tehty?</w:t>
      </w:r>
    </w:p>
    <w:p>
      <w:r>
        <w:rPr>
          <w:b/>
        </w:rPr>
        <w:t xml:space="preserve">Tulos</w:t>
      </w:r>
    </w:p>
    <w:p>
      <w:r>
        <w:t xml:space="preserve">kaseiini</w:t>
      </w:r>
    </w:p>
    <w:p>
      <w:r>
        <w:rPr>
          <w:b/>
        </w:rPr>
        <w:t xml:space="preserve">Tulos</w:t>
      </w:r>
    </w:p>
    <w:p>
      <w:r>
        <w:t xml:space="preserve">klorofylli</w:t>
      </w:r>
    </w:p>
    <w:p>
      <w:r>
        <w:rPr>
          <w:b/>
        </w:rPr>
        <w:t xml:space="preserve">Tulos</w:t>
      </w:r>
    </w:p>
    <w:p>
      <w:r>
        <w:t xml:space="preserve">schist</w:t>
      </w:r>
    </w:p>
    <w:p>
      <w:r>
        <w:rPr>
          <w:b/>
        </w:rPr>
        <w:t xml:space="preserve">Esimerkki 8.3271</w:t>
      </w:r>
    </w:p>
    <w:p>
      <w:r>
        <w:t xml:space="preserve">Mikä johtuu osittain siitä, että kainalonuput ovat lähellä aksiaalista silmua?</w:t>
      </w:r>
    </w:p>
    <w:p>
      <w:r>
        <w:rPr>
          <w:b/>
        </w:rPr>
        <w:t xml:space="preserve">Tulos</w:t>
      </w:r>
    </w:p>
    <w:p>
      <w:r>
        <w:t xml:space="preserve">itävyys</w:t>
      </w:r>
    </w:p>
    <w:p>
      <w:r>
        <w:rPr>
          <w:b/>
        </w:rPr>
        <w:t xml:space="preserve">Tulos</w:t>
      </w:r>
    </w:p>
    <w:p>
      <w:r>
        <w:t xml:space="preserve">kasvu</w:t>
      </w:r>
    </w:p>
    <w:p>
      <w:r>
        <w:rPr>
          <w:b/>
        </w:rPr>
        <w:t xml:space="preserve">Tulos</w:t>
      </w:r>
    </w:p>
    <w:p>
      <w:r>
        <w:t xml:space="preserve">kehitys</w:t>
      </w:r>
    </w:p>
    <w:p>
      <w:r>
        <w:rPr>
          <w:b/>
        </w:rPr>
        <w:t xml:space="preserve">Esimerkki 8.3272</w:t>
      </w:r>
    </w:p>
    <w:p>
      <w:r>
        <w:t xml:space="preserve">Toisin kuin kiteinen kiinteä aine, amorfinen kiinteä aine on kiinteä aine, josta puuttuu mikä?</w:t>
      </w:r>
    </w:p>
    <w:p>
      <w:r>
        <w:rPr>
          <w:b/>
        </w:rPr>
        <w:t xml:space="preserve">Tulos</w:t>
      </w:r>
    </w:p>
    <w:p>
      <w:r>
        <w:t xml:space="preserve">atomit</w:t>
      </w:r>
    </w:p>
    <w:p>
      <w:r>
        <w:rPr>
          <w:b/>
        </w:rPr>
        <w:t xml:space="preserve">Tulos</w:t>
      </w:r>
    </w:p>
    <w:p>
      <w:r>
        <w:t xml:space="preserve">paino</w:t>
      </w:r>
    </w:p>
    <w:p>
      <w:r>
        <w:rPr>
          <w:b/>
        </w:rPr>
        <w:t xml:space="preserve">Tulos</w:t>
      </w:r>
    </w:p>
    <w:p>
      <w:r>
        <w:t xml:space="preserve">väri</w:t>
      </w:r>
    </w:p>
    <w:p>
      <w:r>
        <w:rPr>
          <w:b/>
        </w:rPr>
        <w:t xml:space="preserve">Esimerkki 8.3273</w:t>
      </w:r>
    </w:p>
    <w:p>
      <w:r>
        <w:t xml:space="preserve">Mikä termi tarkoittaa vähimmäisenergiaa, joka tarvitaan, jotta molekyylien välinen törmäys johtaa kemialliseen reaktioon?</w:t>
      </w:r>
    </w:p>
    <w:p>
      <w:r>
        <w:rPr>
          <w:b/>
        </w:rPr>
        <w:t xml:space="preserve">Tulos</w:t>
      </w:r>
    </w:p>
    <w:p>
      <w:r>
        <w:t xml:space="preserve">maksimaalinen energia</w:t>
      </w:r>
    </w:p>
    <w:p>
      <w:r>
        <w:rPr>
          <w:b/>
        </w:rPr>
        <w:t xml:space="preserve">Tulos</w:t>
      </w:r>
    </w:p>
    <w:p>
      <w:r>
        <w:t xml:space="preserve">aurinkoenergia</w:t>
      </w:r>
    </w:p>
    <w:p>
      <w:r>
        <w:rPr>
          <w:b/>
        </w:rPr>
        <w:t xml:space="preserve">Tulos</w:t>
      </w:r>
    </w:p>
    <w:p>
      <w:r>
        <w:t xml:space="preserve">ehtymisen energia</w:t>
      </w:r>
    </w:p>
    <w:p>
      <w:r>
        <w:rPr>
          <w:b/>
        </w:rPr>
        <w:t xml:space="preserve">Esimerkki 8.3274</w:t>
      </w:r>
    </w:p>
    <w:p>
      <w:r>
        <w:t xml:space="preserve">Yliherkkyys voi viitata minkä järjestelmän sopeutumattomaan reaktioon vaaratonta vierasta ainetta kohtaan?</w:t>
      </w:r>
    </w:p>
    <w:p>
      <w:r>
        <w:rPr>
          <w:b/>
        </w:rPr>
        <w:t xml:space="preserve">Tulos</w:t>
      </w:r>
    </w:p>
    <w:p>
      <w:r>
        <w:t xml:space="preserve">happi</w:t>
      </w:r>
    </w:p>
    <w:p>
      <w:r>
        <w:rPr>
          <w:b/>
        </w:rPr>
        <w:t xml:space="preserve">Tulos</w:t>
      </w:r>
    </w:p>
    <w:p>
      <w:r>
        <w:t xml:space="preserve">aivot</w:t>
      </w:r>
    </w:p>
    <w:p>
      <w:r>
        <w:rPr>
          <w:b/>
        </w:rPr>
        <w:t xml:space="preserve">Tulos</w:t>
      </w:r>
    </w:p>
    <w:p>
      <w:r>
        <w:t xml:space="preserve">Järjestelmä</w:t>
      </w:r>
    </w:p>
    <w:p>
      <w:r>
        <w:rPr>
          <w:b/>
        </w:rPr>
        <w:t xml:space="preserve">Esimerkki 8.3275</w:t>
      </w:r>
    </w:p>
    <w:p>
      <w:r>
        <w:t xml:space="preserve">Ovatko ukkoset todennäköisempiä siellä, missä maanpinnan lämpötila on erittäin korkea vai erittäin matala?</w:t>
      </w:r>
    </w:p>
    <w:p>
      <w:r>
        <w:rPr>
          <w:b/>
        </w:rPr>
        <w:t xml:space="preserve">Tulos</w:t>
      </w:r>
    </w:p>
    <w:p>
      <w:r>
        <w:t xml:space="preserve">jonkin verran alhainen</w:t>
      </w:r>
    </w:p>
    <w:p>
      <w:r>
        <w:rPr>
          <w:b/>
        </w:rPr>
        <w:t xml:space="preserve">Tulos</w:t>
      </w:r>
    </w:p>
    <w:p>
      <w:r>
        <w:t xml:space="preserve">jonkin verran korkea</w:t>
      </w:r>
    </w:p>
    <w:p>
      <w:r>
        <w:rPr>
          <w:b/>
        </w:rPr>
        <w:t xml:space="preserve">Tulos</w:t>
      </w:r>
    </w:p>
    <w:p>
      <w:r>
        <w:t xml:space="preserve">erittäin alhainen</w:t>
      </w:r>
    </w:p>
    <w:p>
      <w:r>
        <w:rPr>
          <w:b/>
        </w:rPr>
        <w:t xml:space="preserve">Esimerkki 8.3276</w:t>
      </w:r>
    </w:p>
    <w:p>
      <w:r>
        <w:t xml:space="preserve">Rokottaminen on prosessi, jossa henkilö altistetaan taudinaiheuttajille tarkoituksella, jotta hän saa mitä?</w:t>
      </w:r>
    </w:p>
    <w:p>
      <w:r>
        <w:rPr>
          <w:b/>
        </w:rPr>
        <w:t xml:space="preserve">Tulos</w:t>
      </w:r>
    </w:p>
    <w:p>
      <w:r>
        <w:t xml:space="preserve">herkkyys</w:t>
      </w:r>
    </w:p>
    <w:p>
      <w:r>
        <w:rPr>
          <w:b/>
        </w:rPr>
        <w:t xml:space="preserve">Tulos</w:t>
      </w:r>
    </w:p>
    <w:p>
      <w:r>
        <w:t xml:space="preserve">allergia</w:t>
      </w:r>
    </w:p>
    <w:p>
      <w:r>
        <w:rPr>
          <w:b/>
        </w:rPr>
        <w:t xml:space="preserve">Tulos</w:t>
      </w:r>
    </w:p>
    <w:p>
      <w:r>
        <w:t xml:space="preserve">autonomia</w:t>
      </w:r>
    </w:p>
    <w:p>
      <w:r>
        <w:rPr>
          <w:b/>
        </w:rPr>
        <w:t xml:space="preserve">Esimerkki 8.3277</w:t>
      </w:r>
    </w:p>
    <w:p>
      <w:r>
        <w:t xml:space="preserve">Ekologit käyttävät jo nyt monien prokaryoottien kykyjä maaperän bioremediaatioon ja mihin muuhun?</w:t>
      </w:r>
    </w:p>
    <w:p>
      <w:r>
        <w:rPr>
          <w:b/>
        </w:rPr>
        <w:t xml:space="preserve">Tulos</w:t>
      </w:r>
    </w:p>
    <w:p>
      <w:r>
        <w:t xml:space="preserve">ilma</w:t>
      </w:r>
    </w:p>
    <w:p>
      <w:r>
        <w:rPr>
          <w:b/>
        </w:rPr>
        <w:t xml:space="preserve">Tulos</w:t>
      </w:r>
    </w:p>
    <w:p>
      <w:r>
        <w:t xml:space="preserve">kaasu</w:t>
      </w:r>
    </w:p>
    <w:p>
      <w:r>
        <w:rPr>
          <w:b/>
        </w:rPr>
        <w:t xml:space="preserve">Tulos</w:t>
      </w:r>
    </w:p>
    <w:p>
      <w:r>
        <w:t xml:space="preserve">plasma</w:t>
      </w:r>
    </w:p>
    <w:p>
      <w:r>
        <w:rPr>
          <w:b/>
        </w:rPr>
        <w:t xml:space="preserve">Esimerkki 8.3278</w:t>
      </w:r>
    </w:p>
    <w:p>
      <w:r>
        <w:t xml:space="preserve">Mikä tuhoaa hyvän otsonikerroksen?</w:t>
      </w:r>
    </w:p>
    <w:p>
      <w:r>
        <w:rPr>
          <w:b/>
        </w:rPr>
        <w:t xml:space="preserve">Tulos</w:t>
      </w:r>
    </w:p>
    <w:p>
      <w:r>
        <w:t xml:space="preserve">kasvihuonekaasu</w:t>
      </w:r>
    </w:p>
    <w:p>
      <w:r>
        <w:rPr>
          <w:b/>
        </w:rPr>
        <w:t xml:space="preserve">Tulos</w:t>
      </w:r>
    </w:p>
    <w:p>
      <w:r>
        <w:t xml:space="preserve">veden pilaantuminen</w:t>
      </w:r>
    </w:p>
    <w:p>
      <w:r>
        <w:rPr>
          <w:b/>
        </w:rPr>
        <w:t xml:space="preserve">Tulos</w:t>
      </w:r>
    </w:p>
    <w:p>
      <w:r>
        <w:t xml:space="preserve">ilmastonmuutos</w:t>
      </w:r>
    </w:p>
    <w:p>
      <w:r>
        <w:rPr>
          <w:b/>
        </w:rPr>
        <w:t xml:space="preserve">Esimerkki 8.3279</w:t>
      </w:r>
    </w:p>
    <w:p>
      <w:r>
        <w:t xml:space="preserve">Miten kutsutaan lämpöenergian siirtymistä toisiaan koskettavien ainehiukkasten välillä?</w:t>
      </w:r>
    </w:p>
    <w:p>
      <w:r>
        <w:rPr>
          <w:b/>
        </w:rPr>
        <w:t xml:space="preserve">Tulos</w:t>
      </w:r>
    </w:p>
    <w:p>
      <w:r>
        <w:t xml:space="preserve">hapettuminen</w:t>
      </w:r>
    </w:p>
    <w:p>
      <w:r>
        <w:rPr>
          <w:b/>
        </w:rPr>
        <w:t xml:space="preserve">Tulos</w:t>
      </w:r>
    </w:p>
    <w:p>
      <w:r>
        <w:t xml:space="preserve">aktivointi</w:t>
      </w:r>
    </w:p>
    <w:p>
      <w:r>
        <w:rPr>
          <w:b/>
        </w:rPr>
        <w:t xml:space="preserve">Tulos</w:t>
      </w:r>
    </w:p>
    <w:p>
      <w:r>
        <w:t xml:space="preserve">konvektio</w:t>
      </w:r>
    </w:p>
    <w:p>
      <w:r>
        <w:rPr>
          <w:b/>
        </w:rPr>
        <w:t xml:space="preserve">Esimerkki 8.3280</w:t>
      </w:r>
    </w:p>
    <w:p>
      <w:r>
        <w:t xml:space="preserve">Lantiovyö, joka koostuu lonkkaluusta, kiinnittää alaraajan tähän?</w:t>
      </w:r>
    </w:p>
    <w:p>
      <w:r>
        <w:rPr>
          <w:b/>
        </w:rPr>
        <w:t xml:space="preserve">Tulos</w:t>
      </w:r>
    </w:p>
    <w:p>
      <w:r>
        <w:t xml:space="preserve">exoskeleton</w:t>
      </w:r>
    </w:p>
    <w:p>
      <w:r>
        <w:rPr>
          <w:b/>
        </w:rPr>
        <w:t xml:space="preserve">Tulos</w:t>
      </w:r>
    </w:p>
    <w:p>
      <w:r>
        <w:t xml:space="preserve">umpilisäkkeen luusto</w:t>
      </w:r>
    </w:p>
    <w:p>
      <w:r>
        <w:rPr>
          <w:b/>
        </w:rPr>
        <w:t xml:space="preserve">Tulos</w:t>
      </w:r>
    </w:p>
    <w:p>
      <w:r>
        <w:t xml:space="preserve">sytoskeletti</w:t>
      </w:r>
    </w:p>
    <w:p>
      <w:r>
        <w:rPr>
          <w:b/>
        </w:rPr>
        <w:t xml:space="preserve">Esimerkki 8.3281</w:t>
      </w:r>
    </w:p>
    <w:p>
      <w:r>
        <w:t xml:space="preserve">Minkä prosessin kautta happi pääsee litteämadon huokosiin?</w:t>
      </w:r>
    </w:p>
    <w:p>
      <w:r>
        <w:rPr>
          <w:b/>
        </w:rPr>
        <w:t xml:space="preserve">Tulos</w:t>
      </w:r>
    </w:p>
    <w:p>
      <w:r>
        <w:t xml:space="preserve">absorptio</w:t>
      </w:r>
    </w:p>
    <w:p>
      <w:r>
        <w:rPr>
          <w:b/>
        </w:rPr>
        <w:t xml:space="preserve">Tulos</w:t>
      </w:r>
    </w:p>
    <w:p>
      <w:r>
        <w:t xml:space="preserve">suodatus</w:t>
      </w:r>
    </w:p>
    <w:p>
      <w:r>
        <w:rPr>
          <w:b/>
        </w:rPr>
        <w:t xml:space="preserve">Tulos</w:t>
      </w:r>
    </w:p>
    <w:p>
      <w:r>
        <w:t xml:space="preserve">permeaatio</w:t>
      </w:r>
    </w:p>
    <w:p>
      <w:r>
        <w:rPr>
          <w:b/>
        </w:rPr>
        <w:t xml:space="preserve">Esimerkki 8.3282</w:t>
      </w:r>
    </w:p>
    <w:p>
      <w:r>
        <w:t xml:space="preserve">Mihin jaksollisen järjestelmän ryhmään kuuluvat vety ja alkalimetallit?</w:t>
      </w:r>
    </w:p>
    <w:p>
      <w:r>
        <w:rPr>
          <w:b/>
        </w:rPr>
        <w:t xml:space="preserve">Tulos</w:t>
      </w:r>
    </w:p>
    <w:p>
      <w:r>
        <w:t xml:space="preserve">ryhmä 2</w:t>
      </w:r>
    </w:p>
    <w:p>
      <w:r>
        <w:rPr>
          <w:b/>
        </w:rPr>
        <w:t xml:space="preserve">Tulos</w:t>
      </w:r>
    </w:p>
    <w:p>
      <w:r>
        <w:t xml:space="preserve">ryhmä 4</w:t>
      </w:r>
    </w:p>
    <w:p>
      <w:r>
        <w:rPr>
          <w:b/>
        </w:rPr>
        <w:t xml:space="preserve">Tulos</w:t>
      </w:r>
    </w:p>
    <w:p>
      <w:r>
        <w:t xml:space="preserve">ryhmä 3</w:t>
      </w:r>
    </w:p>
    <w:p>
      <w:r>
        <w:rPr>
          <w:b/>
        </w:rPr>
        <w:t xml:space="preserve">Esimerkki 8.3283</w:t>
      </w:r>
    </w:p>
    <w:p>
      <w:r>
        <w:t xml:space="preserve">Kun alkyleenin ja alkyylihalogenidin välillä tapahtuu orgaanisessa reaktiossa alkeeni, millainen reaktio on kyseessä?</w:t>
      </w:r>
    </w:p>
    <w:p>
      <w:r>
        <w:rPr>
          <w:b/>
        </w:rPr>
        <w:t xml:space="preserve">Tulos</w:t>
      </w:r>
    </w:p>
    <w:p>
      <w:r>
        <w:t xml:space="preserve">muuttoliike</w:t>
      </w:r>
    </w:p>
    <w:p>
      <w:r>
        <w:rPr>
          <w:b/>
        </w:rPr>
        <w:t xml:space="preserve">Tulos</w:t>
      </w:r>
    </w:p>
    <w:p>
      <w:r>
        <w:t xml:space="preserve">vähennyslasku</w:t>
      </w:r>
    </w:p>
    <w:p>
      <w:r>
        <w:rPr>
          <w:b/>
        </w:rPr>
        <w:t xml:space="preserve">Tulos</w:t>
      </w:r>
    </w:p>
    <w:p>
      <w:r>
        <w:t xml:space="preserve">sukupuutto</w:t>
      </w:r>
    </w:p>
    <w:p>
      <w:r>
        <w:rPr>
          <w:b/>
        </w:rPr>
        <w:t xml:space="preserve">Esimerkki 8.3284</w:t>
      </w:r>
    </w:p>
    <w:p>
      <w:r>
        <w:t xml:space="preserve">Mitä muodostuu, kun atomit saavat elektroneja?</w:t>
      </w:r>
    </w:p>
    <w:p>
      <w:r>
        <w:rPr>
          <w:b/>
        </w:rPr>
        <w:t xml:space="preserve">Tulos</w:t>
      </w:r>
    </w:p>
    <w:p>
      <w:r>
        <w:t xml:space="preserve">ionit</w:t>
      </w:r>
    </w:p>
    <w:p>
      <w:r>
        <w:rPr>
          <w:b/>
        </w:rPr>
        <w:t xml:space="preserve">Tulos</w:t>
      </w:r>
    </w:p>
    <w:p>
      <w:r>
        <w:t xml:space="preserve">cations</w:t>
      </w:r>
    </w:p>
    <w:p>
      <w:r>
        <w:rPr>
          <w:b/>
        </w:rPr>
        <w:t xml:space="preserve">Tulos</w:t>
      </w:r>
    </w:p>
    <w:p>
      <w:r>
        <w:t xml:space="preserve">oksidit</w:t>
      </w:r>
    </w:p>
    <w:p>
      <w:r>
        <w:rPr>
          <w:b/>
        </w:rPr>
        <w:t xml:space="preserve">Esimerkki 8.3285</w:t>
      </w:r>
    </w:p>
    <w:p>
      <w:r>
        <w:t xml:space="preserve">Millä tavalla kaikki selkärankaiset lisääntyvät?</w:t>
      </w:r>
    </w:p>
    <w:p>
      <w:r>
        <w:rPr>
          <w:b/>
        </w:rPr>
        <w:t xml:space="preserve">Tulos</w:t>
      </w:r>
    </w:p>
    <w:p>
      <w:r>
        <w:t xml:space="preserve">mitoosi</w:t>
      </w:r>
    </w:p>
    <w:p>
      <w:r>
        <w:rPr>
          <w:b/>
        </w:rPr>
        <w:t xml:space="preserve">Tulos</w:t>
      </w:r>
    </w:p>
    <w:p>
      <w:r>
        <w:t xml:space="preserve">suvuttomasti</w:t>
      </w:r>
    </w:p>
    <w:p>
      <w:r>
        <w:rPr>
          <w:b/>
        </w:rPr>
        <w:t xml:space="preserve">Tulos</w:t>
      </w:r>
    </w:p>
    <w:p>
      <w:r>
        <w:t xml:space="preserve">biologisesti</w:t>
      </w:r>
    </w:p>
    <w:p>
      <w:r>
        <w:rPr>
          <w:b/>
        </w:rPr>
        <w:t xml:space="preserve">Esimerkki 8.3286</w:t>
      </w:r>
    </w:p>
    <w:p>
      <w:r>
        <w:t xml:space="preserve">Angiospermeneillä on lisääntymisrakenteita, jotka houkuttelevat eläimiä, joilla on mikä tehtävä?</w:t>
      </w:r>
    </w:p>
    <w:p>
      <w:r>
        <w:rPr>
          <w:b/>
        </w:rPr>
        <w:t xml:space="preserve">Tulos</w:t>
      </w:r>
    </w:p>
    <w:p>
      <w:r>
        <w:t xml:space="preserve">evoluutio</w:t>
      </w:r>
    </w:p>
    <w:p>
      <w:r>
        <w:rPr>
          <w:b/>
        </w:rPr>
        <w:t xml:space="preserve">Tulos</w:t>
      </w:r>
    </w:p>
    <w:p>
      <w:r>
        <w:t xml:space="preserve">kasvillisuus</w:t>
      </w:r>
    </w:p>
    <w:p>
      <w:r>
        <w:rPr>
          <w:b/>
        </w:rPr>
        <w:t xml:space="preserve">Tulos</w:t>
      </w:r>
    </w:p>
    <w:p>
      <w:r>
        <w:t xml:space="preserve">eristäminen</w:t>
      </w:r>
    </w:p>
    <w:p>
      <w:r>
        <w:rPr>
          <w:b/>
        </w:rPr>
        <w:t xml:space="preserve">Esimerkki 8.3287</w:t>
      </w:r>
    </w:p>
    <w:p>
      <w:r>
        <w:t xml:space="preserve">Minkälainen energia muodostaa kaikkien kappaleen muodostavien atomien liike-energian kokonaismäärän?</w:t>
      </w:r>
    </w:p>
    <w:p>
      <w:r>
        <w:rPr>
          <w:b/>
        </w:rPr>
        <w:t xml:space="preserve">Tulos</w:t>
      </w:r>
    </w:p>
    <w:p>
      <w:r>
        <w:t xml:space="preserve">liike-energia</w:t>
      </w:r>
    </w:p>
    <w:p>
      <w:r>
        <w:rPr>
          <w:b/>
        </w:rPr>
        <w:t xml:space="preserve">Tulos</w:t>
      </w:r>
    </w:p>
    <w:p>
      <w:r>
        <w:t xml:space="preserve">ilmiöt energia</w:t>
      </w:r>
    </w:p>
    <w:p>
      <w:r>
        <w:rPr>
          <w:b/>
        </w:rPr>
        <w:t xml:space="preserve">Tulos</w:t>
      </w:r>
    </w:p>
    <w:p>
      <w:r>
        <w:t xml:space="preserve">ilmakehän energia</w:t>
      </w:r>
    </w:p>
    <w:p>
      <w:r>
        <w:rPr>
          <w:b/>
        </w:rPr>
        <w:t xml:space="preserve">Esimerkki 8.3288</w:t>
      </w:r>
    </w:p>
    <w:p>
      <w:r>
        <w:t xml:space="preserve">Mikä laukaisee taistelu- tai pakoreaktion?</w:t>
      </w:r>
    </w:p>
    <w:p>
      <w:r>
        <w:rPr>
          <w:b/>
        </w:rPr>
        <w:t xml:space="preserve">Tulos</w:t>
      </w:r>
    </w:p>
    <w:p>
      <w:r>
        <w:t xml:space="preserve">hengitys</w:t>
      </w:r>
    </w:p>
    <w:p>
      <w:r>
        <w:rPr>
          <w:b/>
        </w:rPr>
        <w:t xml:space="preserve">Tulos</w:t>
      </w:r>
    </w:p>
    <w:p>
      <w:r>
        <w:t xml:space="preserve">amfetamiini</w:t>
      </w:r>
    </w:p>
    <w:p>
      <w:r>
        <w:rPr>
          <w:b/>
        </w:rPr>
        <w:t xml:space="preserve">Tulos</w:t>
      </w:r>
    </w:p>
    <w:p>
      <w:r>
        <w:t xml:space="preserve">endorfiini</w:t>
      </w:r>
    </w:p>
    <w:p>
      <w:r>
        <w:rPr>
          <w:b/>
        </w:rPr>
        <w:t xml:space="preserve">Esimerkki 8.3289</w:t>
      </w:r>
    </w:p>
    <w:p>
      <w:r>
        <w:t xml:space="preserve">Mikä kaikista kivennäisaineista vaikuttaa eniten kasvien kasvuun ja satoon?</w:t>
      </w:r>
    </w:p>
    <w:p>
      <w:r>
        <w:rPr>
          <w:b/>
        </w:rPr>
        <w:t xml:space="preserve">Tulos</w:t>
      </w:r>
    </w:p>
    <w:p>
      <w:r>
        <w:t xml:space="preserve">happi</w:t>
      </w:r>
    </w:p>
    <w:p>
      <w:r>
        <w:rPr>
          <w:b/>
        </w:rPr>
        <w:t xml:space="preserve">Tulos</w:t>
      </w:r>
    </w:p>
    <w:p>
      <w:r>
        <w:t xml:space="preserve">metaani</w:t>
      </w:r>
    </w:p>
    <w:p>
      <w:r>
        <w:rPr>
          <w:b/>
        </w:rPr>
        <w:t xml:space="preserve">Tulos</w:t>
      </w:r>
    </w:p>
    <w:p>
      <w:r>
        <w:t xml:space="preserve">pii</w:t>
      </w:r>
    </w:p>
    <w:p>
      <w:r>
        <w:rPr>
          <w:b/>
        </w:rPr>
        <w:t xml:space="preserve">Esimerkki 8.3290</w:t>
      </w:r>
    </w:p>
    <w:p>
      <w:r>
        <w:t xml:space="preserve">Kun tapahtuu toiminta ja reaktio, mikä siirtyy yhdestä kohteesta toiseen, mutta pysyy yhdistelmänä samana?</w:t>
      </w:r>
    </w:p>
    <w:p>
      <w:r>
        <w:rPr>
          <w:b/>
        </w:rPr>
        <w:t xml:space="preserve">Tulos</w:t>
      </w:r>
    </w:p>
    <w:p>
      <w:r>
        <w:t xml:space="preserve">asia</w:t>
      </w:r>
    </w:p>
    <w:p>
      <w:r>
        <w:rPr>
          <w:b/>
        </w:rPr>
        <w:t xml:space="preserve">Tulos</w:t>
      </w:r>
    </w:p>
    <w:p>
      <w:r>
        <w:t xml:space="preserve">voima</w:t>
      </w:r>
    </w:p>
    <w:p>
      <w:r>
        <w:rPr>
          <w:b/>
        </w:rPr>
        <w:t xml:space="preserve">Tulos</w:t>
      </w:r>
    </w:p>
    <w:p>
      <w:r>
        <w:t xml:space="preserve">energia</w:t>
      </w:r>
    </w:p>
    <w:p>
      <w:r>
        <w:rPr>
          <w:b/>
        </w:rPr>
        <w:t xml:space="preserve">Esimerkki 8.3291</w:t>
      </w:r>
    </w:p>
    <w:p>
      <w:r>
        <w:t xml:space="preserve">Solun kasvaessa sen tilavuus kasvaa nopeammin kuin mikä?</w:t>
      </w:r>
    </w:p>
    <w:p>
      <w:r>
        <w:rPr>
          <w:b/>
        </w:rPr>
        <w:t xml:space="preserve">Tulos</w:t>
      </w:r>
    </w:p>
    <w:p>
      <w:r>
        <w:t xml:space="preserve">tiheys</w:t>
      </w:r>
    </w:p>
    <w:p>
      <w:r>
        <w:rPr>
          <w:b/>
        </w:rPr>
        <w:t xml:space="preserve">Tulos</w:t>
      </w:r>
    </w:p>
    <w:p>
      <w:r>
        <w:t xml:space="preserve">ikä</w:t>
      </w:r>
    </w:p>
    <w:p>
      <w:r>
        <w:rPr>
          <w:b/>
        </w:rPr>
        <w:t xml:space="preserve">Tulos</w:t>
      </w:r>
    </w:p>
    <w:p>
      <w:r>
        <w:t xml:space="preserve">paino</w:t>
      </w:r>
    </w:p>
    <w:p>
      <w:r>
        <w:rPr>
          <w:b/>
        </w:rPr>
        <w:t xml:space="preserve">Esimerkki 8.3292</w:t>
      </w:r>
    </w:p>
    <w:p>
      <w:r>
        <w:t xml:space="preserve">Munuaiset ovat pari papujen muotoisia rakenteita, jotka sijaitsevat aivan maksan alapuolella ja sen takana tässä?</w:t>
      </w:r>
    </w:p>
    <w:p>
      <w:r>
        <w:rPr>
          <w:b/>
        </w:rPr>
        <w:t xml:space="preserve">Tulos</w:t>
      </w:r>
    </w:p>
    <w:p>
      <w:r>
        <w:t xml:space="preserve">vatsaontelo</w:t>
      </w:r>
    </w:p>
    <w:p>
      <w:r>
        <w:rPr>
          <w:b/>
        </w:rPr>
        <w:t xml:space="preserve">Tulos</w:t>
      </w:r>
    </w:p>
    <w:p>
      <w:r>
        <w:t xml:space="preserve">aivoontelo</w:t>
      </w:r>
    </w:p>
    <w:p>
      <w:r>
        <w:rPr>
          <w:b/>
        </w:rPr>
        <w:t xml:space="preserve">Tulos</w:t>
      </w:r>
    </w:p>
    <w:p>
      <w:r>
        <w:t xml:space="preserve">vaipan ontelo</w:t>
      </w:r>
    </w:p>
    <w:p>
      <w:r>
        <w:rPr>
          <w:b/>
        </w:rPr>
        <w:t xml:space="preserve">Esimerkki 8.3293</w:t>
      </w:r>
    </w:p>
    <w:p>
      <w:r>
        <w:t xml:space="preserve">Minkälaista energiaa vapautuu, kun nuotion termokemiallisessa reaktiossa puu muuttuu hiilidioksidiksi ja vedeksi?</w:t>
      </w:r>
    </w:p>
    <w:p>
      <w:r>
        <w:rPr>
          <w:b/>
        </w:rPr>
        <w:t xml:space="preserve">Tulos</w:t>
      </w:r>
    </w:p>
    <w:p>
      <w:r>
        <w:t xml:space="preserve">ultravioletti</w:t>
      </w:r>
    </w:p>
    <w:p>
      <w:r>
        <w:rPr>
          <w:b/>
        </w:rPr>
        <w:t xml:space="preserve">Tulos</w:t>
      </w:r>
    </w:p>
    <w:p>
      <w:r>
        <w:t xml:space="preserve">valo</w:t>
      </w:r>
    </w:p>
    <w:p>
      <w:r>
        <w:rPr>
          <w:b/>
        </w:rPr>
        <w:t xml:space="preserve">Tulos</w:t>
      </w:r>
    </w:p>
    <w:p>
      <w:r>
        <w:t xml:space="preserve">savu</w:t>
      </w:r>
    </w:p>
    <w:p>
      <w:r>
        <w:rPr>
          <w:b/>
        </w:rPr>
        <w:t xml:space="preserve">Esimerkki 8.3294</w:t>
      </w:r>
    </w:p>
    <w:p>
      <w:r>
        <w:t xml:space="preserve">Minkä prosessin avulla jotkin kiinteät aineet muuttuvat suoraan kaasuiksi?</w:t>
      </w:r>
    </w:p>
    <w:p>
      <w:r>
        <w:rPr>
          <w:b/>
        </w:rPr>
        <w:t xml:space="preserve">Tulos</w:t>
      </w:r>
    </w:p>
    <w:p>
      <w:r>
        <w:t xml:space="preserve">niveltäminen</w:t>
      </w:r>
    </w:p>
    <w:p>
      <w:r>
        <w:rPr>
          <w:b/>
        </w:rPr>
        <w:t xml:space="preserve">Tulos</w:t>
      </w:r>
    </w:p>
    <w:p>
      <w:r>
        <w:t xml:space="preserve">höyrystyminen</w:t>
      </w:r>
    </w:p>
    <w:p>
      <w:r>
        <w:rPr>
          <w:b/>
        </w:rPr>
        <w:t xml:space="preserve">Tulos</w:t>
      </w:r>
    </w:p>
    <w:p>
      <w:r>
        <w:t xml:space="preserve">vahvistus</w:t>
      </w:r>
    </w:p>
    <w:p>
      <w:r>
        <w:rPr>
          <w:b/>
        </w:rPr>
        <w:t xml:space="preserve">Esimerkki 8.3295</w:t>
      </w:r>
    </w:p>
    <w:p>
      <w:r>
        <w:t xml:space="preserve">Mikä oli ensimmäinen aurinkokunnassa muodostunut esine?</w:t>
      </w:r>
    </w:p>
    <w:p>
      <w:r>
        <w:rPr>
          <w:b/>
        </w:rPr>
        <w:t xml:space="preserve">Tulos</w:t>
      </w:r>
    </w:p>
    <w:p>
      <w:r>
        <w:t xml:space="preserve">maa</w:t>
      </w:r>
    </w:p>
    <w:p>
      <w:r>
        <w:rPr>
          <w:b/>
        </w:rPr>
        <w:t xml:space="preserve">Tulos</w:t>
      </w:r>
    </w:p>
    <w:p>
      <w:r>
        <w:t xml:space="preserve">kuu</w:t>
      </w:r>
    </w:p>
    <w:p>
      <w:r>
        <w:rPr>
          <w:b/>
        </w:rPr>
        <w:t xml:space="preserve">Tulos</w:t>
      </w:r>
    </w:p>
    <w:p>
      <w:r>
        <w:t xml:space="preserve">jupiter</w:t>
      </w:r>
    </w:p>
    <w:p>
      <w:r>
        <w:rPr>
          <w:b/>
        </w:rPr>
        <w:t xml:space="preserve">Esimerkki 8.3296</w:t>
      </w:r>
    </w:p>
    <w:p>
      <w:r>
        <w:t xml:space="preserve">Mitä eukaryoottisoluissa on, jotka lokeroivat toimintojaan?</w:t>
      </w:r>
    </w:p>
    <w:p>
      <w:r>
        <w:rPr>
          <w:b/>
        </w:rPr>
        <w:t xml:space="preserve">Tulos</w:t>
      </w:r>
    </w:p>
    <w:p>
      <w:r>
        <w:t xml:space="preserve">vakuolit</w:t>
      </w:r>
    </w:p>
    <w:p>
      <w:r>
        <w:rPr>
          <w:b/>
        </w:rPr>
        <w:t xml:space="preserve">Tulos</w:t>
      </w:r>
    </w:p>
    <w:p>
      <w:r>
        <w:t xml:space="preserve">sytoplasma</w:t>
      </w:r>
    </w:p>
    <w:p>
      <w:r>
        <w:rPr>
          <w:b/>
        </w:rPr>
        <w:t xml:space="preserve">Tulos</w:t>
      </w:r>
    </w:p>
    <w:p>
      <w:r>
        <w:t xml:space="preserve">soluseinät</w:t>
      </w:r>
    </w:p>
    <w:p>
      <w:r>
        <w:rPr>
          <w:b/>
        </w:rPr>
        <w:t xml:space="preserve">Esimerkki 8.3297</w:t>
      </w:r>
    </w:p>
    <w:p>
      <w:r>
        <w:t xml:space="preserve">Mitä saadaan kertomalla tilavuus veden tiheydellä?</w:t>
      </w:r>
    </w:p>
    <w:p>
      <w:r>
        <w:rPr>
          <w:b/>
        </w:rPr>
        <w:t xml:space="preserve">Tulos</w:t>
      </w:r>
    </w:p>
    <w:p>
      <w:r>
        <w:t xml:space="preserve">veden nopeus</w:t>
      </w:r>
    </w:p>
    <w:p>
      <w:r>
        <w:rPr>
          <w:b/>
        </w:rPr>
        <w:t xml:space="preserve">Tulos</w:t>
      </w:r>
    </w:p>
    <w:p>
      <w:r>
        <w:t xml:space="preserve">veden lämpötila</w:t>
      </w:r>
    </w:p>
    <w:p>
      <w:r>
        <w:rPr>
          <w:b/>
        </w:rPr>
        <w:t xml:space="preserve">Tulos</w:t>
      </w:r>
    </w:p>
    <w:p>
      <w:r>
        <w:t xml:space="preserve">veden paino</w:t>
      </w:r>
    </w:p>
    <w:p>
      <w:r>
        <w:rPr>
          <w:b/>
        </w:rPr>
        <w:t xml:space="preserve">Esimerkki 8.3298</w:t>
      </w:r>
    </w:p>
    <w:p>
      <w:r>
        <w:t xml:space="preserve">Miksi virukset eivät kuulu mihinkään elämän alueeseen?</w:t>
      </w:r>
    </w:p>
    <w:p>
      <w:r>
        <w:rPr>
          <w:b/>
        </w:rPr>
        <w:t xml:space="preserve">Tulos</w:t>
      </w:r>
    </w:p>
    <w:p>
      <w:r>
        <w:t xml:space="preserve">ne ovat kuolemattomia</w:t>
      </w:r>
    </w:p>
    <w:p>
      <w:r>
        <w:rPr>
          <w:b/>
        </w:rPr>
        <w:t xml:space="preserve">Tulos</w:t>
      </w:r>
    </w:p>
    <w:p>
      <w:r>
        <w:t xml:space="preserve">ne ovat kuolevaisia</w:t>
      </w:r>
    </w:p>
    <w:p>
      <w:r>
        <w:rPr>
          <w:b/>
        </w:rPr>
        <w:t xml:space="preserve">Tulos</w:t>
      </w:r>
    </w:p>
    <w:p>
      <w:r>
        <w:t xml:space="preserve">he ovat liian kypsiä</w:t>
      </w:r>
    </w:p>
    <w:p>
      <w:r>
        <w:rPr>
          <w:b/>
        </w:rPr>
        <w:t xml:space="preserve">Esimerkki 8.3299</w:t>
      </w:r>
    </w:p>
    <w:p>
      <w:r>
        <w:t xml:space="preserve">Monia hormoneja erittyy vastauksena elimistön mihin signaaleihin?</w:t>
      </w:r>
    </w:p>
    <w:p>
      <w:r>
        <w:rPr>
          <w:b/>
        </w:rPr>
        <w:t xml:space="preserve">Tulos</w:t>
      </w:r>
    </w:p>
    <w:p>
      <w:r>
        <w:t xml:space="preserve">nenäjärjestelmän signaalit</w:t>
      </w:r>
    </w:p>
    <w:p>
      <w:r>
        <w:rPr>
          <w:b/>
        </w:rPr>
        <w:t xml:space="preserve">Tulos</w:t>
      </w:r>
    </w:p>
    <w:p>
      <w:r>
        <w:t xml:space="preserve">luuston signaalit</w:t>
      </w:r>
    </w:p>
    <w:p>
      <w:r>
        <w:rPr>
          <w:b/>
        </w:rPr>
        <w:t xml:space="preserve">Tulos</w:t>
      </w:r>
    </w:p>
    <w:p>
      <w:r>
        <w:t xml:space="preserve">sydänjärjestelmän signaalit</w:t>
      </w:r>
    </w:p>
    <w:p>
      <w:r>
        <w:rPr>
          <w:b/>
        </w:rPr>
        <w:t xml:space="preserve">Esimerkki 8.3300</w:t>
      </w:r>
    </w:p>
    <w:p>
      <w:r>
        <w:t xml:space="preserve">Mitä termiä käytetään ilmaisemaan, kuinka korkealla maa on merenpinnan yläpuolella?</w:t>
      </w:r>
    </w:p>
    <w:p>
      <w:r>
        <w:rPr>
          <w:b/>
        </w:rPr>
        <w:t xml:space="preserve">Tulos</w:t>
      </w:r>
    </w:p>
    <w:p>
      <w:r>
        <w:t xml:space="preserve">solmut</w:t>
      </w:r>
    </w:p>
    <w:p>
      <w:r>
        <w:rPr>
          <w:b/>
        </w:rPr>
        <w:t xml:space="preserve">Tulos</w:t>
      </w:r>
    </w:p>
    <w:p>
      <w:r>
        <w:t xml:space="preserve">Leveysaste</w:t>
      </w:r>
    </w:p>
    <w:p>
      <w:r>
        <w:rPr>
          <w:b/>
        </w:rPr>
        <w:t xml:space="preserve">Tulos</w:t>
      </w:r>
    </w:p>
    <w:p>
      <w:r>
        <w:t xml:space="preserve">etäisyys</w:t>
      </w:r>
    </w:p>
    <w:p>
      <w:r>
        <w:rPr>
          <w:b/>
        </w:rPr>
        <w:t xml:space="preserve">Esimerkki 8.3301</w:t>
      </w:r>
    </w:p>
    <w:p>
      <w:r>
        <w:t xml:space="preserve">Millä nimellä protistien valtakuntaa joskus kutsutaan?</w:t>
      </w:r>
    </w:p>
    <w:p>
      <w:r>
        <w:rPr>
          <w:b/>
        </w:rPr>
        <w:t xml:space="preserve">Tulos</w:t>
      </w:r>
    </w:p>
    <w:p>
      <w:r>
        <w:t xml:space="preserve">fossiilinen tölkki valtakunta</w:t>
      </w:r>
    </w:p>
    <w:p>
      <w:r>
        <w:rPr>
          <w:b/>
        </w:rPr>
        <w:t xml:space="preserve">Tulos</w:t>
      </w:r>
    </w:p>
    <w:p>
      <w:r>
        <w:t xml:space="preserve">flora can system</w:t>
      </w:r>
    </w:p>
    <w:p>
      <w:r>
        <w:rPr>
          <w:b/>
        </w:rPr>
        <w:t xml:space="preserve">Tulos</w:t>
      </w:r>
    </w:p>
    <w:p>
      <w:r>
        <w:t xml:space="preserve">kasvi voi valtakunta</w:t>
      </w:r>
    </w:p>
    <w:p>
      <w:r>
        <w:rPr>
          <w:b/>
        </w:rPr>
        <w:t xml:space="preserve">Esimerkki 8.3302</w:t>
      </w:r>
    </w:p>
    <w:p>
      <w:r>
        <w:t xml:space="preserve">Mitkä elimet toimivat yhdessä, jotta voimme nähdä?</w:t>
      </w:r>
    </w:p>
    <w:p>
      <w:r>
        <w:rPr>
          <w:b/>
        </w:rPr>
        <w:t xml:space="preserve">Tulos</w:t>
      </w:r>
    </w:p>
    <w:p>
      <w:r>
        <w:t xml:space="preserve">keuhkot</w:t>
      </w:r>
    </w:p>
    <w:p>
      <w:r>
        <w:rPr>
          <w:b/>
        </w:rPr>
        <w:t xml:space="preserve">Tulos</w:t>
      </w:r>
    </w:p>
    <w:p>
      <w:r>
        <w:t xml:space="preserve">sydän</w:t>
      </w:r>
    </w:p>
    <w:p>
      <w:r>
        <w:rPr>
          <w:b/>
        </w:rPr>
        <w:t xml:space="preserve">Tulos</w:t>
      </w:r>
    </w:p>
    <w:p>
      <w:r>
        <w:t xml:space="preserve">Nenä</w:t>
      </w:r>
    </w:p>
    <w:p>
      <w:r>
        <w:rPr>
          <w:b/>
        </w:rPr>
        <w:t xml:space="preserve">Esimerkki 8.3303</w:t>
      </w:r>
    </w:p>
    <w:p>
      <w:r>
        <w:t xml:space="preserve">Hengitys muuttaa orgaanisen hiilen minkälaiseksi kaasuksi?</w:t>
      </w:r>
    </w:p>
    <w:p>
      <w:r>
        <w:rPr>
          <w:b/>
        </w:rPr>
        <w:t xml:space="preserve">Tulos</w:t>
      </w:r>
    </w:p>
    <w:p>
      <w:r>
        <w:t xml:space="preserve">nestemäinen dioksidi</w:t>
      </w:r>
    </w:p>
    <w:p>
      <w:r>
        <w:rPr>
          <w:b/>
        </w:rPr>
        <w:t xml:space="preserve">Tulos</w:t>
      </w:r>
    </w:p>
    <w:p>
      <w:r>
        <w:t xml:space="preserve">fosforidioksidi</w:t>
      </w:r>
    </w:p>
    <w:p>
      <w:r>
        <w:rPr>
          <w:b/>
        </w:rPr>
        <w:t xml:space="preserve">Tulos</w:t>
      </w:r>
    </w:p>
    <w:p>
      <w:r>
        <w:t xml:space="preserve">happi</w:t>
      </w:r>
    </w:p>
    <w:p>
      <w:r>
        <w:rPr>
          <w:b/>
        </w:rPr>
        <w:t xml:space="preserve">Esimerkki 8.3304</w:t>
      </w:r>
    </w:p>
    <w:p>
      <w:r>
        <w:t xml:space="preserve">Mitkä lihakset mahdollistavat sen, että sormesi voivat myös tehdä tarkkoja liikkeitä toimia varten?</w:t>
      </w:r>
    </w:p>
    <w:p>
      <w:r>
        <w:rPr>
          <w:b/>
        </w:rPr>
        <w:t xml:space="preserve">Tulos</w:t>
      </w:r>
    </w:p>
    <w:p>
      <w:r>
        <w:t xml:space="preserve">parittaiset lihakset</w:t>
      </w:r>
    </w:p>
    <w:p>
      <w:r>
        <w:rPr>
          <w:b/>
        </w:rPr>
        <w:t xml:space="preserve">Tulos</w:t>
      </w:r>
    </w:p>
    <w:p>
      <w:r>
        <w:t xml:space="preserve">motoriset lihakset</w:t>
      </w:r>
    </w:p>
    <w:p>
      <w:r>
        <w:rPr>
          <w:b/>
        </w:rPr>
        <w:t xml:space="preserve">Tulos</w:t>
      </w:r>
    </w:p>
    <w:p>
      <w:r>
        <w:t xml:space="preserve">hienot liikkeen lihakset</w:t>
      </w:r>
    </w:p>
    <w:p>
      <w:r>
        <w:rPr>
          <w:b/>
        </w:rPr>
        <w:t xml:space="preserve">Esimerkki 8.3305</w:t>
      </w:r>
    </w:p>
    <w:p>
      <w:r>
        <w:t xml:space="preserve">Minkä prosessin kautta valtamerten vesi pääsee ilmakehään?</w:t>
      </w:r>
    </w:p>
    <w:p>
      <w:r>
        <w:rPr>
          <w:b/>
        </w:rPr>
        <w:t xml:space="preserve">Tulos</w:t>
      </w:r>
    </w:p>
    <w:p>
      <w:r>
        <w:t xml:space="preserve">hapettuminen</w:t>
      </w:r>
    </w:p>
    <w:p>
      <w:r>
        <w:rPr>
          <w:b/>
        </w:rPr>
        <w:t xml:space="preserve">Tulos</w:t>
      </w:r>
    </w:p>
    <w:p>
      <w:r>
        <w:t xml:space="preserve">hiki</w:t>
      </w:r>
    </w:p>
    <w:p>
      <w:r>
        <w:rPr>
          <w:b/>
        </w:rPr>
        <w:t xml:space="preserve">Tulos</w:t>
      </w:r>
    </w:p>
    <w:p>
      <w:r>
        <w:t xml:space="preserve">absorptio</w:t>
      </w:r>
    </w:p>
    <w:p>
      <w:r>
        <w:rPr>
          <w:b/>
        </w:rPr>
        <w:t xml:space="preserve">Esimerkki 8.3306</w:t>
      </w:r>
    </w:p>
    <w:p>
      <w:r>
        <w:t xml:space="preserve">Mikä on pienentynyt ja muodostaa osan ihmisen nikamien väliin jäävistä hyytelömäisistä levyistä?</w:t>
      </w:r>
    </w:p>
    <w:p>
      <w:r>
        <w:rPr>
          <w:b/>
        </w:rPr>
        <w:t xml:space="preserve">Tulos</w:t>
      </w:r>
    </w:p>
    <w:p>
      <w:r>
        <w:t xml:space="preserve">solisluu</w:t>
      </w:r>
    </w:p>
    <w:p>
      <w:r>
        <w:rPr>
          <w:b/>
        </w:rPr>
        <w:t xml:space="preserve">Tulos</w:t>
      </w:r>
    </w:p>
    <w:p>
      <w:r>
        <w:t xml:space="preserve">ristiluu</w:t>
      </w:r>
    </w:p>
    <w:p>
      <w:r>
        <w:rPr>
          <w:b/>
        </w:rPr>
        <w:t xml:space="preserve">Tulos</w:t>
      </w:r>
    </w:p>
    <w:p>
      <w:r>
        <w:t xml:space="preserve">lantio</w:t>
      </w:r>
    </w:p>
    <w:p>
      <w:r>
        <w:rPr>
          <w:b/>
        </w:rPr>
        <w:t xml:space="preserve">Esimerkki 8.3307</w:t>
      </w:r>
    </w:p>
    <w:p>
      <w:r>
        <w:t xml:space="preserve">Kalkkikiven rappeutuminen tapahtuu nopeammin, kun minkä aineen pitoisuus kasvaa?</w:t>
      </w:r>
    </w:p>
    <w:p>
      <w:r>
        <w:rPr>
          <w:b/>
        </w:rPr>
        <w:t xml:space="preserve">Tulos</w:t>
      </w:r>
    </w:p>
    <w:p>
      <w:r>
        <w:t xml:space="preserve">maaperän epäpuhtaudet</w:t>
      </w:r>
    </w:p>
    <w:p>
      <w:r>
        <w:rPr>
          <w:b/>
        </w:rPr>
        <w:t xml:space="preserve">Tulos</w:t>
      </w:r>
    </w:p>
    <w:p>
      <w:r>
        <w:t xml:space="preserve">veden epäpuhtaudet</w:t>
      </w:r>
    </w:p>
    <w:p>
      <w:r>
        <w:rPr>
          <w:b/>
        </w:rPr>
        <w:t xml:space="preserve">Tulos</w:t>
      </w:r>
    </w:p>
    <w:p>
      <w:r>
        <w:t xml:space="preserve">valtamerten saasteet</w:t>
      </w:r>
    </w:p>
    <w:p>
      <w:r>
        <w:rPr>
          <w:b/>
        </w:rPr>
        <w:t xml:space="preserve">Esimerkki 8.3308</w:t>
      </w:r>
    </w:p>
    <w:p>
      <w:r>
        <w:t xml:space="preserve">Mikä muodostaa esteen sytoplasman ja solun ulkopuolisen ympäristön välille?</w:t>
      </w:r>
    </w:p>
    <w:p>
      <w:r>
        <w:rPr>
          <w:b/>
        </w:rPr>
        <w:t xml:space="preserve">Tulos</w:t>
      </w:r>
    </w:p>
    <w:p>
      <w:r>
        <w:t xml:space="preserve">kynsinauha</w:t>
      </w:r>
    </w:p>
    <w:p>
      <w:r>
        <w:rPr>
          <w:b/>
        </w:rPr>
        <w:t xml:space="preserve">Tulos</w:t>
      </w:r>
    </w:p>
    <w:p>
      <w:r>
        <w:t xml:space="preserve">epidermis</w:t>
      </w:r>
    </w:p>
    <w:p>
      <w:r>
        <w:rPr>
          <w:b/>
        </w:rPr>
        <w:t xml:space="preserve">Tulos</w:t>
      </w:r>
    </w:p>
    <w:p>
      <w:r>
        <w:t xml:space="preserve">soluseinämä</w:t>
      </w:r>
    </w:p>
    <w:p>
      <w:r>
        <w:rPr>
          <w:b/>
        </w:rPr>
        <w:t xml:space="preserve">Esimerkki 8.3309</w:t>
      </w:r>
    </w:p>
    <w:p>
      <w:r>
        <w:t xml:space="preserve">Polttoainesauvat on valmistettu korroosionkestävästä seoksesta, joka ympäröi osittain rikastettua uraanipolttoainetta. polttoaineen 235u:n hallittu fissio tuottaa lämpöä. vesi ympäröi polttoainesauvoja ja hillitsee tätä?</w:t>
      </w:r>
    </w:p>
    <w:p>
      <w:r>
        <w:rPr>
          <w:b/>
        </w:rPr>
        <w:t xml:space="preserve">Tulos</w:t>
      </w:r>
    </w:p>
    <w:p>
      <w:r>
        <w:t xml:space="preserve">puoliintumisaika</w:t>
      </w:r>
    </w:p>
    <w:p>
      <w:r>
        <w:rPr>
          <w:b/>
        </w:rPr>
        <w:t xml:space="preserve">Tulos</w:t>
      </w:r>
    </w:p>
    <w:p>
      <w:r>
        <w:t xml:space="preserve">lämpöenergia</w:t>
      </w:r>
    </w:p>
    <w:p>
      <w:r>
        <w:rPr>
          <w:b/>
        </w:rPr>
        <w:t xml:space="preserve">Tulos</w:t>
      </w:r>
    </w:p>
    <w:p>
      <w:r>
        <w:t xml:space="preserve">sähkömagnetismi</w:t>
      </w:r>
    </w:p>
    <w:p>
      <w:r>
        <w:rPr>
          <w:b/>
        </w:rPr>
        <w:t xml:space="preserve">Esimerkki 8.3310</w:t>
      </w:r>
    </w:p>
    <w:p>
      <w:r>
        <w:t xml:space="preserve">Noin neljäsosa jokaisella sydämenlyönnillä pumpatusta verestä kulkeutuu valtimoihin, jotka palvelevat mitä ruoansulatuselimiä?</w:t>
      </w:r>
    </w:p>
    <w:p>
      <w:r>
        <w:rPr>
          <w:b/>
        </w:rPr>
        <w:t xml:space="preserve">Tulos</w:t>
      </w:r>
    </w:p>
    <w:p>
      <w:r>
        <w:t xml:space="preserve">vatsa</w:t>
      </w:r>
    </w:p>
    <w:p>
      <w:r>
        <w:rPr>
          <w:b/>
        </w:rPr>
        <w:t xml:space="preserve">Tulos</w:t>
      </w:r>
    </w:p>
    <w:p>
      <w:r>
        <w:t xml:space="preserve">suolet</w:t>
      </w:r>
    </w:p>
    <w:p>
      <w:r>
        <w:rPr>
          <w:b/>
        </w:rPr>
        <w:t xml:space="preserve">Tulos</w:t>
      </w:r>
    </w:p>
    <w:p>
      <w:r>
        <w:t xml:space="preserve">keuhkot</w:t>
      </w:r>
    </w:p>
    <w:p>
      <w:r>
        <w:rPr>
          <w:b/>
        </w:rPr>
        <w:t xml:space="preserve">Esimerkki 8.3311</w:t>
      </w:r>
    </w:p>
    <w:p>
      <w:r>
        <w:t xml:space="preserve">Kappaleen lämpökapasiteetti riippuu sen kemiallisesta koostumuksesta ja mistä muusta ominaisuudesta?</w:t>
      </w:r>
    </w:p>
    <w:p>
      <w:r>
        <w:rPr>
          <w:b/>
        </w:rPr>
        <w:t xml:space="preserve">Tulos</w:t>
      </w:r>
    </w:p>
    <w:p>
      <w:r>
        <w:t xml:space="preserve">tilavuus</w:t>
      </w:r>
    </w:p>
    <w:p>
      <w:r>
        <w:rPr>
          <w:b/>
        </w:rPr>
        <w:t xml:space="preserve">Tulos</w:t>
      </w:r>
    </w:p>
    <w:p>
      <w:r>
        <w:t xml:space="preserve">pitoisuudet</w:t>
      </w:r>
    </w:p>
    <w:p>
      <w:r>
        <w:rPr>
          <w:b/>
        </w:rPr>
        <w:t xml:space="preserve">Tulos</w:t>
      </w:r>
    </w:p>
    <w:p>
      <w:r>
        <w:t xml:space="preserve">paino</w:t>
      </w:r>
    </w:p>
    <w:p>
      <w:r>
        <w:rPr>
          <w:b/>
        </w:rPr>
        <w:t xml:space="preserve">Esimerkki 8.3312</w:t>
      </w:r>
    </w:p>
    <w:p>
      <w:r>
        <w:t xml:space="preserve">Ginkgopuut ovat voimakaskasvuisia, joilla on laaja?</w:t>
      </w:r>
    </w:p>
    <w:p>
      <w:r>
        <w:rPr>
          <w:b/>
        </w:rPr>
        <w:t xml:space="preserve">Tulos</w:t>
      </w:r>
    </w:p>
    <w:p>
      <w:r>
        <w:t xml:space="preserve">Rungot</w:t>
      </w:r>
    </w:p>
    <w:p>
      <w:r>
        <w:rPr>
          <w:b/>
        </w:rPr>
        <w:t xml:space="preserve">Tulos</w:t>
      </w:r>
    </w:p>
    <w:p>
      <w:r>
        <w:t xml:space="preserve">juuret</w:t>
      </w:r>
    </w:p>
    <w:p>
      <w:r>
        <w:rPr>
          <w:b/>
        </w:rPr>
        <w:t xml:space="preserve">Tulos</w:t>
      </w:r>
    </w:p>
    <w:p>
      <w:r>
        <w:t xml:space="preserve">hedelmät</w:t>
      </w:r>
    </w:p>
    <w:p>
      <w:r>
        <w:rPr>
          <w:b/>
        </w:rPr>
        <w:t xml:space="preserve">Esimerkki 8.3313</w:t>
      </w:r>
    </w:p>
    <w:p>
      <w:r>
        <w:t xml:space="preserve">Miksi kutsutaan samantyyppisten solujen ryhmää, jolla on sama tehtävä?</w:t>
      </w:r>
    </w:p>
    <w:p>
      <w:r>
        <w:rPr>
          <w:b/>
        </w:rPr>
        <w:t xml:space="preserve">Tulos</w:t>
      </w:r>
    </w:p>
    <w:p>
      <w:r>
        <w:t xml:space="preserve">ydin</w:t>
      </w:r>
    </w:p>
    <w:p>
      <w:r>
        <w:rPr>
          <w:b/>
        </w:rPr>
        <w:t xml:space="preserve">Tulos</w:t>
      </w:r>
    </w:p>
    <w:p>
      <w:r>
        <w:t xml:space="preserve">molekyyli</w:t>
      </w:r>
    </w:p>
    <w:p>
      <w:r>
        <w:rPr>
          <w:b/>
        </w:rPr>
        <w:t xml:space="preserve">Tulos</w:t>
      </w:r>
    </w:p>
    <w:p>
      <w:r>
        <w:t xml:space="preserve">elinjärjestelmä</w:t>
      </w:r>
    </w:p>
    <w:p>
      <w:r>
        <w:rPr>
          <w:b/>
        </w:rPr>
        <w:t xml:space="preserve">Esimerkki 8.3314</w:t>
      </w:r>
    </w:p>
    <w:p>
      <w:r>
        <w:t xml:space="preserve">Mikä on molekyylin atomien massojen summa?</w:t>
      </w:r>
    </w:p>
    <w:p>
      <w:r>
        <w:rPr>
          <w:b/>
        </w:rPr>
        <w:t xml:space="preserve">Tulos</w:t>
      </w:r>
    </w:p>
    <w:p>
      <w:r>
        <w:t xml:space="preserve">yhdisteen massa</w:t>
      </w:r>
    </w:p>
    <w:p>
      <w:r>
        <w:rPr>
          <w:b/>
        </w:rPr>
        <w:t xml:space="preserve">Tulos</w:t>
      </w:r>
    </w:p>
    <w:p>
      <w:r>
        <w:t xml:space="preserve">Mass Effect</w:t>
      </w:r>
    </w:p>
    <w:p>
      <w:r>
        <w:rPr>
          <w:b/>
        </w:rPr>
        <w:t xml:space="preserve">Tulos</w:t>
      </w:r>
    </w:p>
    <w:p>
      <w:r>
        <w:t xml:space="preserve">atomienergia</w:t>
      </w:r>
    </w:p>
    <w:p>
      <w:r>
        <w:rPr>
          <w:b/>
        </w:rPr>
        <w:t xml:space="preserve">Esimerkki 8.3315</w:t>
      </w:r>
    </w:p>
    <w:p>
      <w:r>
        <w:t xml:space="preserve">Mikä voima vaikuttaa hurrikaanien pyörimissuuntaan?</w:t>
      </w:r>
    </w:p>
    <w:p>
      <w:r>
        <w:rPr>
          <w:b/>
        </w:rPr>
        <w:t xml:space="preserve">Tulos</w:t>
      </w:r>
    </w:p>
    <w:p>
      <w:r>
        <w:t xml:space="preserve">vastatuulen voima</w:t>
      </w:r>
    </w:p>
    <w:p>
      <w:r>
        <w:rPr>
          <w:b/>
        </w:rPr>
        <w:t xml:space="preserve">Tulos</w:t>
      </w:r>
    </w:p>
    <w:p>
      <w:r>
        <w:t xml:space="preserve">suihkuvirtavoima</w:t>
      </w:r>
    </w:p>
    <w:p>
      <w:r>
        <w:rPr>
          <w:b/>
        </w:rPr>
        <w:t xml:space="preserve">Tulos</w:t>
      </w:r>
    </w:p>
    <w:p>
      <w:r>
        <w:t xml:space="preserve">keskipakovoima</w:t>
      </w:r>
    </w:p>
    <w:p>
      <w:r>
        <w:rPr>
          <w:b/>
        </w:rPr>
        <w:t xml:space="preserve">Esimerkki 8.3316</w:t>
      </w:r>
    </w:p>
    <w:p>
      <w:r>
        <w:t xml:space="preserve">Aldehydit, ketonit, karboksyylihapot, esterit ja eetterit ovat kaikki funktionaalisia ryhmiä, jotka sisältävät mitä elementtiä?</w:t>
      </w:r>
    </w:p>
    <w:p>
      <w:r>
        <w:rPr>
          <w:b/>
        </w:rPr>
        <w:t xml:space="preserve">Tulos</w:t>
      </w:r>
    </w:p>
    <w:p>
      <w:r>
        <w:t xml:space="preserve">pii</w:t>
      </w:r>
    </w:p>
    <w:p>
      <w:r>
        <w:rPr>
          <w:b/>
        </w:rPr>
        <w:t xml:space="preserve">Tulos</w:t>
      </w:r>
    </w:p>
    <w:p>
      <w:r>
        <w:t xml:space="preserve">metaani</w:t>
      </w:r>
    </w:p>
    <w:p>
      <w:r>
        <w:rPr>
          <w:b/>
        </w:rPr>
        <w:t xml:space="preserve">Tulos</w:t>
      </w:r>
    </w:p>
    <w:p>
      <w:r>
        <w:t xml:space="preserve">hiili</w:t>
      </w:r>
    </w:p>
    <w:p>
      <w:r>
        <w:rPr>
          <w:b/>
        </w:rPr>
        <w:t xml:space="preserve">Esimerkki 8.3317</w:t>
      </w:r>
    </w:p>
    <w:p>
      <w:r>
        <w:t xml:space="preserve">Mikä on ohutsuolessa, joka auttaa ravintoaineiden imeytymisessä?</w:t>
      </w:r>
    </w:p>
    <w:p>
      <w:r>
        <w:rPr>
          <w:b/>
        </w:rPr>
        <w:t xml:space="preserve">Tulos</w:t>
      </w:r>
    </w:p>
    <w:p>
      <w:r>
        <w:t xml:space="preserve">sappi</w:t>
      </w:r>
    </w:p>
    <w:p>
      <w:r>
        <w:rPr>
          <w:b/>
        </w:rPr>
        <w:t xml:space="preserve">Tulos</w:t>
      </w:r>
    </w:p>
    <w:p>
      <w:r>
        <w:t xml:space="preserve">hilum</w:t>
      </w:r>
    </w:p>
    <w:p>
      <w:r>
        <w:rPr>
          <w:b/>
        </w:rPr>
        <w:t xml:space="preserve">Tulos</w:t>
      </w:r>
    </w:p>
    <w:p>
      <w:r>
        <w:t xml:space="preserve">kanyyli</w:t>
      </w:r>
    </w:p>
    <w:p>
      <w:r>
        <w:rPr>
          <w:b/>
        </w:rPr>
        <w:t xml:space="preserve">Esimerkki 8.3318</w:t>
      </w:r>
    </w:p>
    <w:p>
      <w:r>
        <w:t xml:space="preserve">Mikä voima pitää planeetat kiertoradoillaan?</w:t>
      </w:r>
    </w:p>
    <w:p>
      <w:r>
        <w:rPr>
          <w:b/>
        </w:rPr>
        <w:t xml:space="preserve">Tulos</w:t>
      </w:r>
    </w:p>
    <w:p>
      <w:r>
        <w:t xml:space="preserve">magnetismi</w:t>
      </w:r>
    </w:p>
    <w:p>
      <w:r>
        <w:rPr>
          <w:b/>
        </w:rPr>
        <w:t xml:space="preserve">Tulos</w:t>
      </w:r>
    </w:p>
    <w:p>
      <w:r>
        <w:t xml:space="preserve">sentrifugi</w:t>
      </w:r>
    </w:p>
    <w:p>
      <w:r>
        <w:rPr>
          <w:b/>
        </w:rPr>
        <w:t xml:space="preserve">Tulos</w:t>
      </w:r>
    </w:p>
    <w:p>
      <w:r>
        <w:t xml:space="preserve">Big Bang</w:t>
      </w:r>
    </w:p>
    <w:p>
      <w:r>
        <w:rPr>
          <w:b/>
        </w:rPr>
        <w:t xml:space="preserve">Esimerkki 8.3319</w:t>
      </w:r>
    </w:p>
    <w:p>
      <w:r>
        <w:t xml:space="preserve">Lämpö, sähkö tai valo voivat tarjota mitä tarvittavia panoksia hajoamisprosessiin?</w:t>
      </w:r>
    </w:p>
    <w:p>
      <w:r>
        <w:rPr>
          <w:b/>
        </w:rPr>
        <w:t xml:space="preserve">Tulos</w:t>
      </w:r>
    </w:p>
    <w:p>
      <w:r>
        <w:t xml:space="preserve">lähde</w:t>
      </w:r>
    </w:p>
    <w:p>
      <w:r>
        <w:rPr>
          <w:b/>
        </w:rPr>
        <w:t xml:space="preserve">Tulos</w:t>
      </w:r>
    </w:p>
    <w:p>
      <w:r>
        <w:t xml:space="preserve">materiaali</w:t>
      </w:r>
    </w:p>
    <w:p>
      <w:r>
        <w:rPr>
          <w:b/>
        </w:rPr>
        <w:t xml:space="preserve">Tulos</w:t>
      </w:r>
    </w:p>
    <w:p>
      <w:r>
        <w:t xml:space="preserve">ruoka</w:t>
      </w:r>
    </w:p>
    <w:p>
      <w:r>
        <w:rPr>
          <w:b/>
        </w:rPr>
        <w:t xml:space="preserve">Esimerkki 8.3320</w:t>
      </w:r>
    </w:p>
    <w:p>
      <w:r>
        <w:t xml:space="preserve">Proteiinin muoto määräytyy pääasiassa minkä tyyppisten happojen järjestyksen perusteella?</w:t>
      </w:r>
    </w:p>
    <w:p>
      <w:r>
        <w:rPr>
          <w:b/>
        </w:rPr>
        <w:t xml:space="preserve">Tulos</w:t>
      </w:r>
    </w:p>
    <w:p>
      <w:r>
        <w:t xml:space="preserve">lipidit</w:t>
      </w:r>
    </w:p>
    <w:p>
      <w:r>
        <w:rPr>
          <w:b/>
        </w:rPr>
        <w:t xml:space="preserve">Tulos</w:t>
      </w:r>
    </w:p>
    <w:p>
      <w:r>
        <w:t xml:space="preserve">etikkahappo</w:t>
      </w:r>
    </w:p>
    <w:p>
      <w:r>
        <w:rPr>
          <w:b/>
        </w:rPr>
        <w:t xml:space="preserve">Tulos</w:t>
      </w:r>
    </w:p>
    <w:p>
      <w:r>
        <w:t xml:space="preserve">maitohappo</w:t>
      </w:r>
    </w:p>
    <w:p>
      <w:r>
        <w:rPr>
          <w:b/>
        </w:rPr>
        <w:t xml:space="preserve">Esimerkki 8.3321</w:t>
      </w:r>
    </w:p>
    <w:p>
      <w:r>
        <w:t xml:space="preserve">Minkä tyyppisessä reaktiossa protoni siirtyy molekyylistä tai ionista toiseen?</w:t>
      </w:r>
    </w:p>
    <w:p>
      <w:r>
        <w:rPr>
          <w:b/>
        </w:rPr>
        <w:t xml:space="preserve">Tulos</w:t>
      </w:r>
    </w:p>
    <w:p>
      <w:r>
        <w:t xml:space="preserve">ionisidos</w:t>
      </w:r>
    </w:p>
    <w:p>
      <w:r>
        <w:rPr>
          <w:b/>
        </w:rPr>
        <w:t xml:space="preserve">Tulos</w:t>
      </w:r>
    </w:p>
    <w:p>
      <w:r>
        <w:t xml:space="preserve">lämpöreaktio</w:t>
      </w:r>
    </w:p>
    <w:p>
      <w:r>
        <w:rPr>
          <w:b/>
        </w:rPr>
        <w:t xml:space="preserve">Tulos</w:t>
      </w:r>
    </w:p>
    <w:p>
      <w:r>
        <w:t xml:space="preserve">ionisaatio</w:t>
      </w:r>
    </w:p>
    <w:p>
      <w:r>
        <w:rPr>
          <w:b/>
        </w:rPr>
        <w:t xml:space="preserve">Esimerkki 8.3322</w:t>
      </w:r>
    </w:p>
    <w:p>
      <w:r>
        <w:t xml:space="preserve">Mikä on biologian ala, joka keskittyy perimän tutkimiseen ihmisillä?</w:t>
      </w:r>
    </w:p>
    <w:p>
      <w:r>
        <w:rPr>
          <w:b/>
        </w:rPr>
        <w:t xml:space="preserve">Tulos</w:t>
      </w:r>
    </w:p>
    <w:p>
      <w:r>
        <w:t xml:space="preserve">sukupolvien biologia</w:t>
      </w:r>
    </w:p>
    <w:p>
      <w:r>
        <w:rPr>
          <w:b/>
        </w:rPr>
        <w:t xml:space="preserve">Tulos</w:t>
      </w:r>
    </w:p>
    <w:p>
      <w:r>
        <w:t xml:space="preserve">laskennallinen biologia</w:t>
      </w:r>
    </w:p>
    <w:p>
      <w:r>
        <w:rPr>
          <w:b/>
        </w:rPr>
        <w:t xml:space="preserve">Tulos</w:t>
      </w:r>
    </w:p>
    <w:p>
      <w:r>
        <w:t xml:space="preserve">relationaalinen biologia</w:t>
      </w:r>
    </w:p>
    <w:p>
      <w:r>
        <w:rPr>
          <w:b/>
        </w:rPr>
        <w:t xml:space="preserve">Esimerkki 8.3323</w:t>
      </w:r>
    </w:p>
    <w:p>
      <w:r>
        <w:t xml:space="preserve">Mikä on ohut bakteerikerros, joka tarttuu pintaan?</w:t>
      </w:r>
    </w:p>
    <w:p>
      <w:r>
        <w:rPr>
          <w:b/>
        </w:rPr>
        <w:t xml:space="preserve">Tulos</w:t>
      </w:r>
    </w:p>
    <w:p>
      <w:r>
        <w:t xml:space="preserve">choanosyytti</w:t>
      </w:r>
    </w:p>
    <w:p>
      <w:r>
        <w:rPr>
          <w:b/>
        </w:rPr>
        <w:t xml:space="preserve">Tulos</w:t>
      </w:r>
    </w:p>
    <w:p>
      <w:r>
        <w:t xml:space="preserve">tähkäpää</w:t>
      </w:r>
    </w:p>
    <w:p>
      <w:r>
        <w:rPr>
          <w:b/>
        </w:rPr>
        <w:t xml:space="preserve">Tulos</w:t>
      </w:r>
    </w:p>
    <w:p>
      <w:r>
        <w:t xml:space="preserve">monofilmi</w:t>
      </w:r>
    </w:p>
    <w:p>
      <w:r>
        <w:rPr>
          <w:b/>
        </w:rPr>
        <w:t xml:space="preserve">Esimerkki 8.3324</w:t>
      </w:r>
    </w:p>
    <w:p>
      <w:r>
        <w:t xml:space="preserve">Millainen kastelujärjestelmä käyttää paljon vähemmän vettä kuin muut menetelmät?</w:t>
      </w:r>
    </w:p>
    <w:p>
      <w:r>
        <w:rPr>
          <w:b/>
        </w:rPr>
        <w:t xml:space="preserve">Tulos</w:t>
      </w:r>
    </w:p>
    <w:p>
      <w:r>
        <w:t xml:space="preserve">vakio</w:t>
      </w:r>
    </w:p>
    <w:p>
      <w:r>
        <w:rPr>
          <w:b/>
        </w:rPr>
        <w:t xml:space="preserve">Tulos</w:t>
      </w:r>
    </w:p>
    <w:p>
      <w:r>
        <w:t xml:space="preserve">sumu</w:t>
      </w:r>
    </w:p>
    <w:p>
      <w:r>
        <w:rPr>
          <w:b/>
        </w:rPr>
        <w:t xml:space="preserve">Tulos</w:t>
      </w:r>
    </w:p>
    <w:p>
      <w:r>
        <w:t xml:space="preserve">aurinko</w:t>
      </w:r>
    </w:p>
    <w:p>
      <w:r>
        <w:rPr>
          <w:b/>
        </w:rPr>
        <w:t xml:space="preserve">Esimerkki 8.3325</w:t>
      </w:r>
    </w:p>
    <w:p>
      <w:r>
        <w:t xml:space="preserve">Kovin luonnollinen aine, timantti, on minkä alkuaineen muoto?</w:t>
      </w:r>
    </w:p>
    <w:p>
      <w:r>
        <w:rPr>
          <w:b/>
        </w:rPr>
        <w:t xml:space="preserve">Tulos</w:t>
      </w:r>
    </w:p>
    <w:p>
      <w:r>
        <w:t xml:space="preserve">zirkonium</w:t>
      </w:r>
    </w:p>
    <w:p>
      <w:r>
        <w:rPr>
          <w:b/>
        </w:rPr>
        <w:t xml:space="preserve">Tulos</w:t>
      </w:r>
    </w:p>
    <w:p>
      <w:r>
        <w:t xml:space="preserve">zenon</w:t>
      </w:r>
    </w:p>
    <w:p>
      <w:r>
        <w:rPr>
          <w:b/>
        </w:rPr>
        <w:t xml:space="preserve">Tulos</w:t>
      </w:r>
    </w:p>
    <w:p>
      <w:r>
        <w:t xml:space="preserve">vety</w:t>
      </w:r>
    </w:p>
    <w:p>
      <w:r>
        <w:rPr>
          <w:b/>
        </w:rPr>
        <w:t xml:space="preserve">Esimerkki 8.3326</w:t>
      </w:r>
    </w:p>
    <w:p>
      <w:r>
        <w:t xml:space="preserve">Miksi kutsutaan linssiä, joka saa valonsäteet taipumaan poispäin akselistaan?</w:t>
      </w:r>
    </w:p>
    <w:p>
      <w:r>
        <w:rPr>
          <w:b/>
        </w:rPr>
        <w:t xml:space="preserve">Tulos</w:t>
      </w:r>
    </w:p>
    <w:p>
      <w:r>
        <w:t xml:space="preserve">optinen linssi</w:t>
      </w:r>
    </w:p>
    <w:p>
      <w:r>
        <w:rPr>
          <w:b/>
        </w:rPr>
        <w:t xml:space="preserve">Tulos</w:t>
      </w:r>
    </w:p>
    <w:p>
      <w:r>
        <w:t xml:space="preserve">axilens</w:t>
      </w:r>
    </w:p>
    <w:p>
      <w:r>
        <w:rPr>
          <w:b/>
        </w:rPr>
        <w:t xml:space="preserve">Tulos</w:t>
      </w:r>
    </w:p>
    <w:p>
      <w:r>
        <w:t xml:space="preserve">konvergoituva linssi</w:t>
      </w:r>
    </w:p>
    <w:p>
      <w:r>
        <w:rPr>
          <w:b/>
        </w:rPr>
        <w:t xml:space="preserve">Esimerkki 8.3327</w:t>
      </w:r>
    </w:p>
    <w:p>
      <w:r>
        <w:t xml:space="preserve">Mitä tapahtuu, kun veri ei pääse sydämeen, koska verisuoni on tukossa?</w:t>
      </w:r>
    </w:p>
    <w:p>
      <w:r>
        <w:rPr>
          <w:b/>
        </w:rPr>
        <w:t xml:space="preserve">Tulos</w:t>
      </w:r>
    </w:p>
    <w:p>
      <w:r>
        <w:t xml:space="preserve">nopea sydämen syke</w:t>
      </w:r>
    </w:p>
    <w:p>
      <w:r>
        <w:rPr>
          <w:b/>
        </w:rPr>
        <w:t xml:space="preserve">Tulos</w:t>
      </w:r>
    </w:p>
    <w:p>
      <w:r>
        <w:t xml:space="preserve">sydämen palaminen</w:t>
      </w:r>
    </w:p>
    <w:p>
      <w:r>
        <w:rPr>
          <w:b/>
        </w:rPr>
        <w:t xml:space="preserve">Tulos</w:t>
      </w:r>
    </w:p>
    <w:p>
      <w:r>
        <w:t xml:space="preserve">pyörtyä</w:t>
      </w:r>
    </w:p>
    <w:p>
      <w:r>
        <w:rPr>
          <w:b/>
        </w:rPr>
        <w:t xml:space="preserve">Esimerkki 8.3328</w:t>
      </w:r>
    </w:p>
    <w:p>
      <w:r>
        <w:t xml:space="preserve">Minkälainen kudos välittää hermoimpulsseja koko kehossa?</w:t>
      </w:r>
    </w:p>
    <w:p>
      <w:r>
        <w:rPr>
          <w:b/>
        </w:rPr>
        <w:t xml:space="preserve">Tulos</w:t>
      </w:r>
    </w:p>
    <w:p>
      <w:r>
        <w:t xml:space="preserve">sidekudos</w:t>
      </w:r>
    </w:p>
    <w:p>
      <w:r>
        <w:rPr>
          <w:b/>
        </w:rPr>
        <w:t xml:space="preserve">Tulos</w:t>
      </w:r>
    </w:p>
    <w:p>
      <w:r>
        <w:t xml:space="preserve">kuituinen</w:t>
      </w:r>
    </w:p>
    <w:p>
      <w:r>
        <w:rPr>
          <w:b/>
        </w:rPr>
        <w:t xml:space="preserve">Tulos</w:t>
      </w:r>
    </w:p>
    <w:p>
      <w:r>
        <w:t xml:space="preserve">epiteeli</w:t>
      </w:r>
    </w:p>
    <w:p>
      <w:r>
        <w:rPr>
          <w:b/>
        </w:rPr>
        <w:t xml:space="preserve">Esimerkki 8.3329</w:t>
      </w:r>
    </w:p>
    <w:p>
      <w:r>
        <w:t xml:space="preserve">Mikä on termi verenkierron verisuonten seinämiin kohdistamalle voimalle?</w:t>
      </w:r>
    </w:p>
    <w:p>
      <w:r>
        <w:rPr>
          <w:b/>
        </w:rPr>
        <w:t xml:space="preserve">Tulos</w:t>
      </w:r>
    </w:p>
    <w:p>
      <w:r>
        <w:t xml:space="preserve">kiertopaine</w:t>
      </w:r>
    </w:p>
    <w:p>
      <w:r>
        <w:rPr>
          <w:b/>
        </w:rPr>
        <w:t xml:space="preserve">Tulos</w:t>
      </w:r>
    </w:p>
    <w:p>
      <w:r>
        <w:t xml:space="preserve">sydämenpaine</w:t>
      </w:r>
    </w:p>
    <w:p>
      <w:r>
        <w:rPr>
          <w:b/>
        </w:rPr>
        <w:t xml:space="preserve">Tulos</w:t>
      </w:r>
    </w:p>
    <w:p>
      <w:r>
        <w:t xml:space="preserve">veren energia</w:t>
      </w:r>
    </w:p>
    <w:p>
      <w:r>
        <w:rPr>
          <w:b/>
        </w:rPr>
        <w:t xml:space="preserve">Esimerkki 8.3330</w:t>
      </w:r>
    </w:p>
    <w:p>
      <w:r>
        <w:t xml:space="preserve">Mistä alkuaineesta aurinko koostuu suurimmaksi osaksi?</w:t>
      </w:r>
    </w:p>
    <w:p>
      <w:r>
        <w:rPr>
          <w:b/>
        </w:rPr>
        <w:t xml:space="preserve">Tulos</w:t>
      </w:r>
    </w:p>
    <w:p>
      <w:r>
        <w:t xml:space="preserve">mangaani</w:t>
      </w:r>
    </w:p>
    <w:p>
      <w:r>
        <w:rPr>
          <w:b/>
        </w:rPr>
        <w:t xml:space="preserve">Tulos</w:t>
      </w:r>
    </w:p>
    <w:p>
      <w:r>
        <w:t xml:space="preserve">elohopea</w:t>
      </w:r>
    </w:p>
    <w:p>
      <w:r>
        <w:rPr>
          <w:b/>
        </w:rPr>
        <w:t xml:space="preserve">Tulos</w:t>
      </w:r>
    </w:p>
    <w:p>
      <w:r>
        <w:t xml:space="preserve">helium</w:t>
      </w:r>
    </w:p>
    <w:p>
      <w:r>
        <w:rPr>
          <w:b/>
        </w:rPr>
        <w:t xml:space="preserve">Esimerkki 8.3331</w:t>
      </w:r>
    </w:p>
    <w:p>
      <w:r>
        <w:t xml:space="preserve">Mikä on termi pyörään ja akseliin kohdistuvalle voimalle?</w:t>
      </w:r>
    </w:p>
    <w:p>
      <w:r>
        <w:rPr>
          <w:b/>
        </w:rPr>
        <w:t xml:space="preserve">Tulos</w:t>
      </w:r>
    </w:p>
    <w:p>
      <w:r>
        <w:t xml:space="preserve">nopeusvoima</w:t>
      </w:r>
    </w:p>
    <w:p>
      <w:r>
        <w:rPr>
          <w:b/>
        </w:rPr>
        <w:t xml:space="preserve">Tulos</w:t>
      </w:r>
    </w:p>
    <w:p>
      <w:r>
        <w:t xml:space="preserve">momentum</w:t>
      </w:r>
    </w:p>
    <w:p>
      <w:r>
        <w:rPr>
          <w:b/>
        </w:rPr>
        <w:t xml:space="preserve">Tulos</w:t>
      </w:r>
    </w:p>
    <w:p>
      <w:r>
        <w:t xml:space="preserve">ulostulovoima</w:t>
      </w:r>
    </w:p>
    <w:p>
      <w:r>
        <w:rPr>
          <w:b/>
        </w:rPr>
        <w:t xml:space="preserve">Esimerkki 8.3332</w:t>
      </w:r>
    </w:p>
    <w:p>
      <w:r>
        <w:t xml:space="preserve">Mikä estää eri lajeja pariutumasta ja lisääntymästä oman lajinsa ulkopuolella?</w:t>
      </w:r>
    </w:p>
    <w:p>
      <w:r>
        <w:rPr>
          <w:b/>
        </w:rPr>
        <w:t xml:space="preserve">Tulos</w:t>
      </w:r>
    </w:p>
    <w:p>
      <w:r>
        <w:t xml:space="preserve">ruoansulatuskanavan yhteensopimattomuus</w:t>
      </w:r>
    </w:p>
    <w:p>
      <w:r>
        <w:rPr>
          <w:b/>
        </w:rPr>
        <w:t xml:space="preserve">Tulos</w:t>
      </w:r>
    </w:p>
    <w:p>
      <w:r>
        <w:t xml:space="preserve">aivojen ja elinten yhteensopimattomuus</w:t>
      </w:r>
    </w:p>
    <w:p>
      <w:r>
        <w:rPr>
          <w:b/>
        </w:rPr>
        <w:t xml:space="preserve">Tulos</w:t>
      </w:r>
    </w:p>
    <w:p>
      <w:r>
        <w:t xml:space="preserve">syövän elimellinen yhteensopimattomuus</w:t>
      </w:r>
    </w:p>
    <w:p>
      <w:r>
        <w:rPr>
          <w:b/>
        </w:rPr>
        <w:t xml:space="preserve">Esimerkki 8.3333</w:t>
      </w:r>
    </w:p>
    <w:p>
      <w:r>
        <w:t xml:space="preserve">Minkä tyyppinen molekyyli on hiilidioksidi (co2)?</w:t>
      </w:r>
    </w:p>
    <w:p>
      <w:r>
        <w:rPr>
          <w:b/>
        </w:rPr>
        <w:t xml:space="preserve">Tulos</w:t>
      </w:r>
    </w:p>
    <w:p>
      <w:r>
        <w:t xml:space="preserve">epälineaarinen</w:t>
      </w:r>
    </w:p>
    <w:p>
      <w:r>
        <w:rPr>
          <w:b/>
        </w:rPr>
        <w:t xml:space="preserve">Tulos</w:t>
      </w:r>
    </w:p>
    <w:p>
      <w:r>
        <w:t xml:space="preserve">Planar</w:t>
      </w:r>
    </w:p>
    <w:p>
      <w:r>
        <w:rPr>
          <w:b/>
        </w:rPr>
        <w:t xml:space="preserve">Tulos</w:t>
      </w:r>
    </w:p>
    <w:p>
      <w:r>
        <w:t xml:space="preserve">suodatin</w:t>
      </w:r>
    </w:p>
    <w:p>
      <w:r>
        <w:rPr>
          <w:b/>
        </w:rPr>
        <w:t xml:space="preserve">Esimerkki 8.3334</w:t>
      </w:r>
    </w:p>
    <w:p>
      <w:r>
        <w:t xml:space="preserve">Vaikka se on helpoin havaita, mikä ominaisuus ei ole ihanteellinen ainoa tapa tunnistaa mineraaleja?</w:t>
      </w:r>
    </w:p>
    <w:p>
      <w:r>
        <w:rPr>
          <w:b/>
        </w:rPr>
        <w:t xml:space="preserve">Tulos</w:t>
      </w:r>
    </w:p>
    <w:p>
      <w:r>
        <w:t xml:space="preserve">lämpötila</w:t>
      </w:r>
    </w:p>
    <w:p>
      <w:r>
        <w:rPr>
          <w:b/>
        </w:rPr>
        <w:t xml:space="preserve">Tulos</w:t>
      </w:r>
    </w:p>
    <w:p>
      <w:r>
        <w:t xml:space="preserve">tiheys</w:t>
      </w:r>
    </w:p>
    <w:p>
      <w:r>
        <w:rPr>
          <w:b/>
        </w:rPr>
        <w:t xml:space="preserve">Tulos</w:t>
      </w:r>
    </w:p>
    <w:p>
      <w:r>
        <w:t xml:space="preserve">koostumus</w:t>
      </w:r>
    </w:p>
    <w:p>
      <w:r>
        <w:rPr>
          <w:b/>
        </w:rPr>
        <w:t xml:space="preserve">Esimerkki 8.3335</w:t>
      </w:r>
    </w:p>
    <w:p>
      <w:r>
        <w:t xml:space="preserve">Sähkömagneettiset aallot johtuvat yleensä siitä, että magneettikentät tekevät mitä (tai liikkuvat millä tavalla)?</w:t>
      </w:r>
    </w:p>
    <w:p>
      <w:r>
        <w:rPr>
          <w:b/>
        </w:rPr>
        <w:t xml:space="preserve">Tulos</w:t>
      </w:r>
    </w:p>
    <w:p>
      <w:r>
        <w:t xml:space="preserve">pyörivä</w:t>
      </w:r>
    </w:p>
    <w:p>
      <w:r>
        <w:rPr>
          <w:b/>
        </w:rPr>
        <w:t xml:space="preserve">Tulos</w:t>
      </w:r>
    </w:p>
    <w:p>
      <w:r>
        <w:t xml:space="preserve">aaltoileva</w:t>
      </w:r>
    </w:p>
    <w:p>
      <w:r>
        <w:rPr>
          <w:b/>
        </w:rPr>
        <w:t xml:space="preserve">Tulos</w:t>
      </w:r>
    </w:p>
    <w:p>
      <w:r>
        <w:t xml:space="preserve">taittuva</w:t>
      </w:r>
    </w:p>
    <w:p>
      <w:r>
        <w:rPr>
          <w:b/>
        </w:rPr>
        <w:t xml:space="preserve">Esimerkki 8.3336</w:t>
      </w:r>
    </w:p>
    <w:p>
      <w:r>
        <w:t xml:space="preserve">Mikä on siittiösolu ja munasolu sulautuvat toisiinsa?</w:t>
      </w:r>
    </w:p>
    <w:p>
      <w:r>
        <w:rPr>
          <w:b/>
        </w:rPr>
        <w:t xml:space="preserve">Tulos</w:t>
      </w:r>
    </w:p>
    <w:p>
      <w:r>
        <w:t xml:space="preserve">alkio</w:t>
      </w:r>
    </w:p>
    <w:p>
      <w:r>
        <w:rPr>
          <w:b/>
        </w:rPr>
        <w:t xml:space="preserve">Tulos</w:t>
      </w:r>
    </w:p>
    <w:p>
      <w:r>
        <w:t xml:space="preserve">sikiö</w:t>
      </w:r>
    </w:p>
    <w:p>
      <w:r>
        <w:rPr>
          <w:b/>
        </w:rPr>
        <w:t xml:space="preserve">Tulos</w:t>
      </w:r>
    </w:p>
    <w:p>
      <w:r>
        <w:t xml:space="preserve">hedelmöittymätön munasolu</w:t>
      </w:r>
    </w:p>
    <w:p>
      <w:r>
        <w:rPr>
          <w:b/>
        </w:rPr>
        <w:t xml:space="preserve">Esimerkki 8.3337</w:t>
      </w:r>
    </w:p>
    <w:p>
      <w:r>
        <w:t xml:space="preserve">Selviytyäkseen ja säilyttääkseen minkä tilan eliön on sopeuduttava nopeasti muuttuviin ympäristöolosuhteisiin?</w:t>
      </w:r>
    </w:p>
    <w:p>
      <w:r>
        <w:rPr>
          <w:b/>
        </w:rPr>
        <w:t xml:space="preserve">Tulos</w:t>
      </w:r>
    </w:p>
    <w:p>
      <w:r>
        <w:t xml:space="preserve">ketoosi</w:t>
      </w:r>
    </w:p>
    <w:p>
      <w:r>
        <w:rPr>
          <w:b/>
        </w:rPr>
        <w:t xml:space="preserve">Tulos</w:t>
      </w:r>
    </w:p>
    <w:p>
      <w:r>
        <w:t xml:space="preserve">akklimatisaatio</w:t>
      </w:r>
    </w:p>
    <w:p>
      <w:r>
        <w:rPr>
          <w:b/>
        </w:rPr>
        <w:t xml:space="preserve">Tulos</w:t>
      </w:r>
    </w:p>
    <w:p>
      <w:r>
        <w:t xml:space="preserve">asetus</w:t>
      </w:r>
    </w:p>
    <w:p>
      <w:r>
        <w:rPr>
          <w:b/>
        </w:rPr>
        <w:t xml:space="preserve">Esimerkki 8.3338</w:t>
      </w:r>
    </w:p>
    <w:p>
      <w:r>
        <w:t xml:space="preserve">Mikä on kukan urospuolinen sukuelin, jossa on varren kaltainen säie, joka päättyy anteriin?</w:t>
      </w:r>
    </w:p>
    <w:p>
      <w:r>
        <w:rPr>
          <w:b/>
        </w:rPr>
        <w:t xml:space="preserve">Tulos</w:t>
      </w:r>
    </w:p>
    <w:p>
      <w:r>
        <w:t xml:space="preserve">angiosperms</w:t>
      </w:r>
    </w:p>
    <w:p>
      <w:r>
        <w:rPr>
          <w:b/>
        </w:rPr>
        <w:t xml:space="preserve">Tulos</w:t>
      </w:r>
    </w:p>
    <w:p>
      <w:r>
        <w:t xml:space="preserve">kartiot</w:t>
      </w:r>
    </w:p>
    <w:p>
      <w:r>
        <w:rPr>
          <w:b/>
        </w:rPr>
        <w:t xml:space="preserve">Tulos</w:t>
      </w:r>
    </w:p>
    <w:p>
      <w:r>
        <w:t xml:space="preserve">terälehdet</w:t>
      </w:r>
    </w:p>
    <w:p>
      <w:r>
        <w:rPr>
          <w:b/>
        </w:rPr>
        <w:t xml:space="preserve">Esimerkki 8.3339</w:t>
      </w:r>
    </w:p>
    <w:p>
      <w:r>
        <w:t xml:space="preserve">Mikä on elohopean latinankielinen nimi?</w:t>
      </w:r>
    </w:p>
    <w:p>
      <w:r>
        <w:rPr>
          <w:b/>
        </w:rPr>
        <w:t xml:space="preserve">Tulos</w:t>
      </w:r>
    </w:p>
    <w:p>
      <w:r>
        <w:t xml:space="preserve">trichina</w:t>
      </w:r>
    </w:p>
    <w:p>
      <w:r>
        <w:rPr>
          <w:b/>
        </w:rPr>
        <w:t xml:space="preserve">Tulos</w:t>
      </w:r>
    </w:p>
    <w:p>
      <w:r>
        <w:t xml:space="preserve">stibium</w:t>
      </w:r>
    </w:p>
    <w:p>
      <w:r>
        <w:rPr>
          <w:b/>
        </w:rPr>
        <w:t xml:space="preserve">Tulos</w:t>
      </w:r>
    </w:p>
    <w:p>
      <w:r>
        <w:t xml:space="preserve">spirogyra</w:t>
      </w:r>
    </w:p>
    <w:p>
      <w:r>
        <w:rPr>
          <w:b/>
        </w:rPr>
        <w:t xml:space="preserve">Esimerkki 8.3340</w:t>
      </w:r>
    </w:p>
    <w:p>
      <w:r>
        <w:t xml:space="preserve">Miksi neptunuksen ulkonäkö muuttuu?</w:t>
      </w:r>
    </w:p>
    <w:p>
      <w:r>
        <w:rPr>
          <w:b/>
        </w:rPr>
        <w:t xml:space="preserve">Tulos</w:t>
      </w:r>
    </w:p>
    <w:p>
      <w:r>
        <w:t xml:space="preserve">vuodenajat</w:t>
      </w:r>
    </w:p>
    <w:p>
      <w:r>
        <w:rPr>
          <w:b/>
        </w:rPr>
        <w:t xml:space="preserve">Tulos</w:t>
      </w:r>
    </w:p>
    <w:p>
      <w:r>
        <w:t xml:space="preserve">muuttuva kiertorata</w:t>
      </w:r>
    </w:p>
    <w:p>
      <w:r>
        <w:rPr>
          <w:b/>
        </w:rPr>
        <w:t xml:space="preserve">Tulos</w:t>
      </w:r>
    </w:p>
    <w:p>
      <w:r>
        <w:t xml:space="preserve">pyörimisnopeus</w:t>
      </w:r>
    </w:p>
    <w:p>
      <w:r>
        <w:rPr>
          <w:b/>
        </w:rPr>
        <w:t xml:space="preserve">Esimerkki 8.3341</w:t>
      </w:r>
    </w:p>
    <w:p>
      <w:r>
        <w:t xml:space="preserve">Hemoglobiini on vastuussa siitä, mitä veressä kuljetetaan?</w:t>
      </w:r>
    </w:p>
    <w:p>
      <w:r>
        <w:rPr>
          <w:b/>
        </w:rPr>
        <w:t xml:space="preserve">Tulos</w:t>
      </w:r>
    </w:p>
    <w:p>
      <w:r>
        <w:t xml:space="preserve">vesi</w:t>
      </w:r>
    </w:p>
    <w:p>
      <w:r>
        <w:rPr>
          <w:b/>
        </w:rPr>
        <w:t xml:space="preserve">Tulos</w:t>
      </w:r>
    </w:p>
    <w:p>
      <w:r>
        <w:t xml:space="preserve">typpi</w:t>
      </w:r>
    </w:p>
    <w:p>
      <w:r>
        <w:rPr>
          <w:b/>
        </w:rPr>
        <w:t xml:space="preserve">Tulos</w:t>
      </w:r>
    </w:p>
    <w:p>
      <w:r>
        <w:t xml:space="preserve">dioksidi</w:t>
      </w:r>
    </w:p>
    <w:p>
      <w:r>
        <w:rPr>
          <w:b/>
        </w:rPr>
        <w:t xml:space="preserve">Esimerkki 8.3342</w:t>
      </w:r>
    </w:p>
    <w:p>
      <w:r>
        <w:t xml:space="preserve">Hedelmiä syövät lepakot saavat ravintoa kasveilta ja auttavat vastineeksi kasveja tekemällä mitä?</w:t>
      </w:r>
    </w:p>
    <w:p>
      <w:r>
        <w:rPr>
          <w:b/>
        </w:rPr>
        <w:t xml:space="preserve">Tulos</w:t>
      </w:r>
    </w:p>
    <w:p>
      <w:r>
        <w:t xml:space="preserve">siementen pölyttäminen</w:t>
      </w:r>
    </w:p>
    <w:p>
      <w:r>
        <w:rPr>
          <w:b/>
        </w:rPr>
        <w:t xml:space="preserve">Tulos</w:t>
      </w:r>
    </w:p>
    <w:p>
      <w:r>
        <w:t xml:space="preserve">niiden lannoittaminen</w:t>
      </w:r>
    </w:p>
    <w:p>
      <w:r>
        <w:rPr>
          <w:b/>
        </w:rPr>
        <w:t xml:space="preserve">Tulos</w:t>
      </w:r>
    </w:p>
    <w:p>
      <w:r>
        <w:t xml:space="preserve">suojelemalla heitä</w:t>
      </w:r>
    </w:p>
    <w:p>
      <w:r>
        <w:rPr>
          <w:b/>
        </w:rPr>
        <w:t xml:space="preserve">Esimerkki 8.3343</w:t>
      </w:r>
    </w:p>
    <w:p>
      <w:r>
        <w:t xml:space="preserve">Millä nimellä kutsutaan valtameren vesibiomeja?</w:t>
      </w:r>
    </w:p>
    <w:p>
      <w:r>
        <w:rPr>
          <w:b/>
        </w:rPr>
        <w:t xml:space="preserve">Tulos</w:t>
      </w:r>
    </w:p>
    <w:p>
      <w:r>
        <w:t xml:space="preserve">makean veden eliölajit</w:t>
      </w:r>
    </w:p>
    <w:p>
      <w:r>
        <w:rPr>
          <w:b/>
        </w:rPr>
        <w:t xml:space="preserve">Tulos</w:t>
      </w:r>
    </w:p>
    <w:p>
      <w:r>
        <w:t xml:space="preserve">rannikon eliölajit</w:t>
      </w:r>
    </w:p>
    <w:p>
      <w:r>
        <w:rPr>
          <w:b/>
        </w:rPr>
        <w:t xml:space="preserve">Tulos</w:t>
      </w:r>
    </w:p>
    <w:p>
      <w:r>
        <w:t xml:space="preserve">meren asukkaat</w:t>
      </w:r>
    </w:p>
    <w:p>
      <w:r>
        <w:rPr>
          <w:b/>
        </w:rPr>
        <w:t xml:space="preserve">Esimerkki 8.3344</w:t>
      </w:r>
    </w:p>
    <w:p>
      <w:r>
        <w:t xml:space="preserve">Mikä säätelee kehittyvän zygootin muotoa sen kehityksen alkuvaiheessa?</w:t>
      </w:r>
    </w:p>
    <w:p>
      <w:r>
        <w:rPr>
          <w:b/>
        </w:rPr>
        <w:t xml:space="preserve">Tulos</w:t>
      </w:r>
    </w:p>
    <w:p>
      <w:r>
        <w:t xml:space="preserve">kromosomit</w:t>
      </w:r>
    </w:p>
    <w:p>
      <w:r>
        <w:rPr>
          <w:b/>
        </w:rPr>
        <w:t xml:space="preserve">Tulos</w:t>
      </w:r>
    </w:p>
    <w:p>
      <w:r>
        <w:t xml:space="preserve">varastointigeenit</w:t>
      </w:r>
    </w:p>
    <w:p>
      <w:r>
        <w:rPr>
          <w:b/>
        </w:rPr>
        <w:t xml:space="preserve">Tulos</w:t>
      </w:r>
    </w:p>
    <w:p>
      <w:r>
        <w:t xml:space="preserve">DNA</w:t>
      </w:r>
    </w:p>
    <w:p>
      <w:r>
        <w:rPr>
          <w:b/>
        </w:rPr>
        <w:t xml:space="preserve">Esimerkki 8.3345</w:t>
      </w:r>
    </w:p>
    <w:p>
      <w:r>
        <w:t xml:space="preserve">Mikä keskusteltu hoito tarjoaa mahdollisen menetelmän vamman tai sairauden vuoksi menetettyjen hermosolujen korvaamiseksi?</w:t>
      </w:r>
    </w:p>
    <w:p>
      <w:r>
        <w:rPr>
          <w:b/>
        </w:rPr>
        <w:t xml:space="preserve">Tulos</w:t>
      </w:r>
    </w:p>
    <w:p>
      <w:r>
        <w:t xml:space="preserve">solutuotantohoito</w:t>
      </w:r>
    </w:p>
    <w:p>
      <w:r>
        <w:rPr>
          <w:b/>
        </w:rPr>
        <w:t xml:space="preserve">Tulos</w:t>
      </w:r>
    </w:p>
    <w:p>
      <w:r>
        <w:t xml:space="preserve">kantasolujen vähentäminen</w:t>
      </w:r>
    </w:p>
    <w:p>
      <w:r>
        <w:rPr>
          <w:b/>
        </w:rPr>
        <w:t xml:space="preserve">Tulos</w:t>
      </w:r>
    </w:p>
    <w:p>
      <w:r>
        <w:t xml:space="preserve">solujen monistuminen</w:t>
      </w:r>
    </w:p>
    <w:p>
      <w:r>
        <w:rPr>
          <w:b/>
        </w:rPr>
        <w:t xml:space="preserve">Esimerkki 8.3346</w:t>
      </w:r>
    </w:p>
    <w:p>
      <w:r>
        <w:t xml:space="preserve">Minkä aineen läsnäolo saa maaperän pysymään tiiviimmin kasassa ja antaa sille mahdollisuuden pidättää enemmän vettä?</w:t>
      </w:r>
    </w:p>
    <w:p>
      <w:r>
        <w:rPr>
          <w:b/>
        </w:rPr>
        <w:t xml:space="preserve">Tulos</w:t>
      </w:r>
    </w:p>
    <w:p>
      <w:r>
        <w:t xml:space="preserve">hiekka</w:t>
      </w:r>
    </w:p>
    <w:p>
      <w:r>
        <w:rPr>
          <w:b/>
        </w:rPr>
        <w:t xml:space="preserve">Tulos</w:t>
      </w:r>
    </w:p>
    <w:p>
      <w:r>
        <w:t xml:space="preserve">suola</w:t>
      </w:r>
    </w:p>
    <w:p>
      <w:r>
        <w:rPr>
          <w:b/>
        </w:rPr>
        <w:t xml:space="preserve">Tulos</w:t>
      </w:r>
    </w:p>
    <w:p>
      <w:r>
        <w:t xml:space="preserve">lasi</w:t>
      </w:r>
    </w:p>
    <w:p>
      <w:r>
        <w:rPr>
          <w:b/>
        </w:rPr>
        <w:t xml:space="preserve">Esimerkki 8.3347</w:t>
      </w:r>
    </w:p>
    <w:p>
      <w:r>
        <w:t xml:space="preserve">Missä hiilen kierron osassa hiili liikkuu elävien olentojen ja ilman välillä?</w:t>
      </w:r>
    </w:p>
    <w:p>
      <w:r>
        <w:rPr>
          <w:b/>
        </w:rPr>
        <w:t xml:space="preserve">Tulos</w:t>
      </w:r>
    </w:p>
    <w:p>
      <w:r>
        <w:t xml:space="preserve">endoterminen kierto</w:t>
      </w:r>
    </w:p>
    <w:p>
      <w:r>
        <w:rPr>
          <w:b/>
        </w:rPr>
        <w:t xml:space="preserve">Tulos</w:t>
      </w:r>
    </w:p>
    <w:p>
      <w:r>
        <w:t xml:space="preserve">kirjekuoren sykli</w:t>
      </w:r>
    </w:p>
    <w:p>
      <w:r>
        <w:rPr>
          <w:b/>
        </w:rPr>
        <w:t xml:space="preserve">Tulos</w:t>
      </w:r>
    </w:p>
    <w:p>
      <w:r>
        <w:t xml:space="preserve">abdaspac sykli</w:t>
      </w:r>
    </w:p>
    <w:p>
      <w:r>
        <w:rPr>
          <w:b/>
        </w:rPr>
        <w:t xml:space="preserve">Esimerkki 8.3348</w:t>
      </w:r>
    </w:p>
    <w:p>
      <w:r>
        <w:t xml:space="preserve">Missä taivaankappaleessa on vieraillut miehitetty avaruusalus, ja se on helposti nähtävissä Maasta käsin?</w:t>
      </w:r>
    </w:p>
    <w:p>
      <w:r>
        <w:rPr>
          <w:b/>
        </w:rPr>
        <w:t xml:space="preserve">Tulos</w:t>
      </w:r>
    </w:p>
    <w:p>
      <w:r>
        <w:t xml:space="preserve">venus</w:t>
      </w:r>
    </w:p>
    <w:p>
      <w:r>
        <w:rPr>
          <w:b/>
        </w:rPr>
        <w:t xml:space="preserve">Tulos</w:t>
      </w:r>
    </w:p>
    <w:p>
      <w:r>
        <w:t xml:space="preserve">Aurinko</w:t>
      </w:r>
    </w:p>
    <w:p>
      <w:r>
        <w:rPr>
          <w:b/>
        </w:rPr>
        <w:t xml:space="preserve">Tulos</w:t>
      </w:r>
    </w:p>
    <w:p>
      <w:r>
        <w:t xml:space="preserve">Jupiter</w:t>
      </w:r>
    </w:p>
    <w:p>
      <w:r>
        <w:rPr>
          <w:b/>
        </w:rPr>
        <w:t xml:space="preserve">Esimerkki 8.3349</w:t>
      </w:r>
    </w:p>
    <w:p>
      <w:r>
        <w:t xml:space="preserve">Minkälainen kilpailu johtaa usein sukupuuttoon, koska huonommin sopeutunut laji saa vähemmän resursseja, joita molemmat lajit tarvitsevat?</w:t>
      </w:r>
    </w:p>
    <w:p>
      <w:r>
        <w:rPr>
          <w:b/>
        </w:rPr>
        <w:t xml:space="preserve">Tulos</w:t>
      </w:r>
    </w:p>
    <w:p>
      <w:r>
        <w:t xml:space="preserve">lajinsisäinen kilpailu</w:t>
      </w:r>
    </w:p>
    <w:p>
      <w:r>
        <w:rPr>
          <w:b/>
        </w:rPr>
        <w:t xml:space="preserve">Tulos</w:t>
      </w:r>
    </w:p>
    <w:p>
      <w:r>
        <w:t xml:space="preserve">loisismi</w:t>
      </w:r>
    </w:p>
    <w:p>
      <w:r>
        <w:rPr>
          <w:b/>
        </w:rPr>
        <w:t xml:space="preserve">Tulos</w:t>
      </w:r>
    </w:p>
    <w:p>
      <w:r>
        <w:t xml:space="preserve">mutualismi</w:t>
      </w:r>
    </w:p>
    <w:p>
      <w:r>
        <w:rPr>
          <w:b/>
        </w:rPr>
        <w:t xml:space="preserve">Esimerkki 8.3350</w:t>
      </w:r>
    </w:p>
    <w:p>
      <w:r>
        <w:t xml:space="preserve">Mikä on termi valon aallonpituuksille, jotka ihminen voi nähdä?</w:t>
      </w:r>
    </w:p>
    <w:p>
      <w:r>
        <w:rPr>
          <w:b/>
        </w:rPr>
        <w:t xml:space="preserve">Tulos</w:t>
      </w:r>
    </w:p>
    <w:p>
      <w:r>
        <w:t xml:space="preserve">säteily</w:t>
      </w:r>
    </w:p>
    <w:p>
      <w:r>
        <w:rPr>
          <w:b/>
        </w:rPr>
        <w:t xml:space="preserve">Tulos</w:t>
      </w:r>
    </w:p>
    <w:p>
      <w:r>
        <w:t xml:space="preserve">ultraviolettivalo</w:t>
      </w:r>
    </w:p>
    <w:p>
      <w:r>
        <w:rPr>
          <w:b/>
        </w:rPr>
        <w:t xml:space="preserve">Tulos</w:t>
      </w:r>
    </w:p>
    <w:p>
      <w:r>
        <w:t xml:space="preserve">erillinen valo</w:t>
      </w:r>
    </w:p>
    <w:p>
      <w:r>
        <w:rPr>
          <w:b/>
        </w:rPr>
        <w:t xml:space="preserve">Esimerkki 8.3351</w:t>
      </w:r>
    </w:p>
    <w:p>
      <w:r>
        <w:t xml:space="preserve">Maapallon lämpötila nousee entisestään, kun ilmakehään päästetään lisää mitä värikkäästi nimettyjä kaasuja?</w:t>
      </w:r>
    </w:p>
    <w:p>
      <w:r>
        <w:rPr>
          <w:b/>
        </w:rPr>
        <w:t xml:space="preserve">Tulos</w:t>
      </w:r>
    </w:p>
    <w:p>
      <w:r>
        <w:t xml:space="preserve">sinihuonekaasut</w:t>
      </w:r>
    </w:p>
    <w:p>
      <w:r>
        <w:rPr>
          <w:b/>
        </w:rPr>
        <w:t xml:space="preserve">Tulos</w:t>
      </w:r>
    </w:p>
    <w:p>
      <w:r>
        <w:t xml:space="preserve">sinidioksidikaasut</w:t>
      </w:r>
    </w:p>
    <w:p>
      <w:r>
        <w:rPr>
          <w:b/>
        </w:rPr>
        <w:t xml:space="preserve">Tulos</w:t>
      </w:r>
    </w:p>
    <w:p>
      <w:r>
        <w:t xml:space="preserve">vihreät dioksidikaasut</w:t>
      </w:r>
    </w:p>
    <w:p>
      <w:r>
        <w:rPr>
          <w:b/>
        </w:rPr>
        <w:t xml:space="preserve">Esimerkki 8.3352</w:t>
      </w:r>
    </w:p>
    <w:p>
      <w:r>
        <w:t xml:space="preserve">Mikä ei suojaa kuuta äärimmäisiltä lämpötiloilta?</w:t>
      </w:r>
    </w:p>
    <w:p>
      <w:r>
        <w:rPr>
          <w:b/>
        </w:rPr>
        <w:t xml:space="preserve">Tulos</w:t>
      </w:r>
    </w:p>
    <w:p>
      <w:r>
        <w:t xml:space="preserve">valtameret</w:t>
      </w:r>
    </w:p>
    <w:p>
      <w:r>
        <w:rPr>
          <w:b/>
        </w:rPr>
        <w:t xml:space="preserve">Tulos</w:t>
      </w:r>
    </w:p>
    <w:p>
      <w:r>
        <w:t xml:space="preserve">metallit</w:t>
      </w:r>
    </w:p>
    <w:p>
      <w:r>
        <w:rPr>
          <w:b/>
        </w:rPr>
        <w:t xml:space="preserve">Tulos</w:t>
      </w:r>
    </w:p>
    <w:p>
      <w:r>
        <w:t xml:space="preserve">happi</w:t>
      </w:r>
    </w:p>
    <w:p>
      <w:r>
        <w:rPr>
          <w:b/>
        </w:rPr>
        <w:t xml:space="preserve">Esimerkki 8.3353</w:t>
      </w:r>
    </w:p>
    <w:p>
      <w:r>
        <w:t xml:space="preserve">Zygootti käy läpi useita solunjakautumia ennen kuin se istuttaa itsensä minkä limakalvoon?</w:t>
      </w:r>
    </w:p>
    <w:p>
      <w:r>
        <w:rPr>
          <w:b/>
        </w:rPr>
        <w:t xml:space="preserve">Tulos</w:t>
      </w:r>
    </w:p>
    <w:p>
      <w:r>
        <w:t xml:space="preserve">emätin</w:t>
      </w:r>
    </w:p>
    <w:p>
      <w:r>
        <w:rPr>
          <w:b/>
        </w:rPr>
        <w:t xml:space="preserve">Tulos</w:t>
      </w:r>
    </w:p>
    <w:p>
      <w:r>
        <w:t xml:space="preserve">munasarjat</w:t>
      </w:r>
    </w:p>
    <w:p>
      <w:r>
        <w:rPr>
          <w:b/>
        </w:rPr>
        <w:t xml:space="preserve">Tulos</w:t>
      </w:r>
    </w:p>
    <w:p>
      <w:r>
        <w:t xml:space="preserve">lantio</w:t>
      </w:r>
    </w:p>
    <w:p>
      <w:r>
        <w:rPr>
          <w:b/>
        </w:rPr>
        <w:t xml:space="preserve">Esimerkki 8.3354</w:t>
      </w:r>
    </w:p>
    <w:p>
      <w:r>
        <w:t xml:space="preserve">Millainen glukagonin ja insuliinin välinen suhde on elintärkeä kehon solujen polttoaineen varastoinnin ja kulutuksen hallinnassa?</w:t>
      </w:r>
    </w:p>
    <w:p>
      <w:r>
        <w:rPr>
          <w:b/>
        </w:rPr>
        <w:t xml:space="preserve">Tulos</w:t>
      </w:r>
    </w:p>
    <w:p>
      <w:r>
        <w:t xml:space="preserve">opportunistinen</w:t>
      </w:r>
    </w:p>
    <w:p>
      <w:r>
        <w:rPr>
          <w:b/>
        </w:rPr>
        <w:t xml:space="preserve">Tulos</w:t>
      </w:r>
    </w:p>
    <w:p>
      <w:r>
        <w:t xml:space="preserve">sympaattinen</w:t>
      </w:r>
    </w:p>
    <w:p>
      <w:r>
        <w:rPr>
          <w:b/>
        </w:rPr>
        <w:t xml:space="preserve">Tulos</w:t>
      </w:r>
    </w:p>
    <w:p>
      <w:r>
        <w:t xml:space="preserve">kommensalismi</w:t>
      </w:r>
    </w:p>
    <w:p>
      <w:r>
        <w:rPr>
          <w:b/>
        </w:rPr>
        <w:t xml:space="preserve">Esimerkki 8.3355</w:t>
      </w:r>
    </w:p>
    <w:p>
      <w:r>
        <w:t xml:space="preserve">Mikä laite havaitsee ja mittaa maanjäristysaallot?</w:t>
      </w:r>
    </w:p>
    <w:p>
      <w:r>
        <w:rPr>
          <w:b/>
        </w:rPr>
        <w:t xml:space="preserve">Tulos</w:t>
      </w:r>
    </w:p>
    <w:p>
      <w:r>
        <w:t xml:space="preserve">Stenografi</w:t>
      </w:r>
    </w:p>
    <w:p>
      <w:r>
        <w:rPr>
          <w:b/>
        </w:rPr>
        <w:t xml:space="preserve">Tulos</w:t>
      </w:r>
    </w:p>
    <w:p>
      <w:r>
        <w:t xml:space="preserve">valheenpaljastin</w:t>
      </w:r>
    </w:p>
    <w:p>
      <w:r>
        <w:rPr>
          <w:b/>
        </w:rPr>
        <w:t xml:space="preserve">Tulos</w:t>
      </w:r>
    </w:p>
    <w:p>
      <w:r>
        <w:t xml:space="preserve">sfygmomanometri</w:t>
      </w:r>
    </w:p>
    <w:p>
      <w:r>
        <w:rPr>
          <w:b/>
        </w:rPr>
        <w:t xml:space="preserve">Esimerkki 8.3356</w:t>
      </w:r>
    </w:p>
    <w:p>
      <w:r>
        <w:t xml:space="preserve">Mikä muodostaa suurimman osan kasvin sisäosasta?</w:t>
      </w:r>
    </w:p>
    <w:p>
      <w:r>
        <w:rPr>
          <w:b/>
        </w:rPr>
        <w:t xml:space="preserve">Tulos</w:t>
      </w:r>
    </w:p>
    <w:p>
      <w:r>
        <w:t xml:space="preserve">tähtikudos</w:t>
      </w:r>
    </w:p>
    <w:p>
      <w:r>
        <w:rPr>
          <w:b/>
        </w:rPr>
        <w:t xml:space="preserve">Tulos</w:t>
      </w:r>
    </w:p>
    <w:p>
      <w:r>
        <w:t xml:space="preserve">eläinkudos</w:t>
      </w:r>
    </w:p>
    <w:p>
      <w:r>
        <w:rPr>
          <w:b/>
        </w:rPr>
        <w:t xml:space="preserve">Tulos</w:t>
      </w:r>
    </w:p>
    <w:p>
      <w:r>
        <w:t xml:space="preserve">mitokondriot</w:t>
      </w:r>
    </w:p>
    <w:p>
      <w:r>
        <w:rPr>
          <w:b/>
        </w:rPr>
        <w:t xml:space="preserve">Esimerkki 8.3357</w:t>
      </w:r>
    </w:p>
    <w:p>
      <w:r>
        <w:t xml:space="preserve">Akellulaarinen, ulkoinen kynsinauha suojaa _________.</w:t>
      </w:r>
    </w:p>
    <w:p>
      <w:r>
        <w:rPr>
          <w:b/>
        </w:rPr>
        <w:t xml:space="preserve">Tulos</w:t>
      </w:r>
    </w:p>
    <w:p>
      <w:r>
        <w:t xml:space="preserve">dermis</w:t>
      </w:r>
    </w:p>
    <w:p>
      <w:r>
        <w:rPr>
          <w:b/>
        </w:rPr>
        <w:t xml:space="preserve">Tulos</w:t>
      </w:r>
    </w:p>
    <w:p>
      <w:r>
        <w:t xml:space="preserve">keuhkot</w:t>
      </w:r>
    </w:p>
    <w:p>
      <w:r>
        <w:rPr>
          <w:b/>
        </w:rPr>
        <w:t xml:space="preserve">Tulos</w:t>
      </w:r>
    </w:p>
    <w:p>
      <w:r>
        <w:t xml:space="preserve">vatsa</w:t>
      </w:r>
    </w:p>
    <w:p>
      <w:r>
        <w:rPr>
          <w:b/>
        </w:rPr>
        <w:t xml:space="preserve">Esimerkki 8.3358</w:t>
      </w:r>
    </w:p>
    <w:p>
      <w:r>
        <w:t xml:space="preserve">Mikä on luuston kehityksen yleisin malli?</w:t>
      </w:r>
    </w:p>
    <w:p>
      <w:r>
        <w:rPr>
          <w:b/>
        </w:rPr>
        <w:t xml:space="preserve">Tulos</w:t>
      </w:r>
    </w:p>
    <w:p>
      <w:r>
        <w:t xml:space="preserve">kalsium</w:t>
      </w:r>
    </w:p>
    <w:p>
      <w:r>
        <w:rPr>
          <w:b/>
        </w:rPr>
        <w:t xml:space="preserve">Tulos</w:t>
      </w:r>
    </w:p>
    <w:p>
      <w:r>
        <w:t xml:space="preserve">kalvo</w:t>
      </w:r>
    </w:p>
    <w:p>
      <w:r>
        <w:rPr>
          <w:b/>
        </w:rPr>
        <w:t xml:space="preserve">Tulos</w:t>
      </w:r>
    </w:p>
    <w:p>
      <w:r>
        <w:t xml:space="preserve">kollageeni</w:t>
      </w:r>
    </w:p>
    <w:p>
      <w:r>
        <w:rPr>
          <w:b/>
        </w:rPr>
        <w:t xml:space="preserve">Esimerkki 8.3359</w:t>
      </w:r>
    </w:p>
    <w:p>
      <w:r>
        <w:t xml:space="preserve">Mikä on aurinkokuntamme pienimmän planeetan nimi, joka on myös lähimpänä Aurinkoa?</w:t>
      </w:r>
    </w:p>
    <w:p>
      <w:r>
        <w:rPr>
          <w:b/>
        </w:rPr>
        <w:t xml:space="preserve">Tulos</w:t>
      </w:r>
    </w:p>
    <w:p>
      <w:r>
        <w:t xml:space="preserve">mars</w:t>
      </w:r>
    </w:p>
    <w:p>
      <w:r>
        <w:rPr>
          <w:b/>
        </w:rPr>
        <w:t xml:space="preserve">Tulos</w:t>
      </w:r>
    </w:p>
    <w:p>
      <w:r>
        <w:t xml:space="preserve">jupitor</w:t>
      </w:r>
    </w:p>
    <w:p>
      <w:r>
        <w:rPr>
          <w:b/>
        </w:rPr>
        <w:t xml:space="preserve">Tulos</w:t>
      </w:r>
    </w:p>
    <w:p>
      <w:r>
        <w:t xml:space="preserve">maa</w:t>
      </w:r>
    </w:p>
    <w:p>
      <w:r>
        <w:rPr>
          <w:b/>
        </w:rPr>
        <w:t xml:space="preserve">Esimerkki 8.3360</w:t>
      </w:r>
    </w:p>
    <w:p>
      <w:r>
        <w:t xml:space="preserve">Millaisia ruokintaeläimiä ovat merililjat ja sulkatähdet?</w:t>
      </w:r>
    </w:p>
    <w:p>
      <w:r>
        <w:rPr>
          <w:b/>
        </w:rPr>
        <w:t xml:space="preserve">Tulos</w:t>
      </w:r>
    </w:p>
    <w:p>
      <w:r>
        <w:t xml:space="preserve">talletussyöttölaite</w:t>
      </w:r>
    </w:p>
    <w:p>
      <w:r>
        <w:rPr>
          <w:b/>
        </w:rPr>
        <w:t xml:space="preserve">Tulos</w:t>
      </w:r>
    </w:p>
    <w:p>
      <w:r>
        <w:t xml:space="preserve">pohjasyöttölaite</w:t>
      </w:r>
    </w:p>
    <w:p>
      <w:r>
        <w:rPr>
          <w:b/>
        </w:rPr>
        <w:t xml:space="preserve">Tulos</w:t>
      </w:r>
    </w:p>
    <w:p>
      <w:r>
        <w:t xml:space="preserve">lietteensyöttölaitteet</w:t>
      </w:r>
    </w:p>
    <w:p>
      <w:r>
        <w:rPr>
          <w:b/>
        </w:rPr>
        <w:t xml:space="preserve">Esimerkki 8.3361</w:t>
      </w:r>
    </w:p>
    <w:p>
      <w:r>
        <w:t xml:space="preserve">Kuinka kauan kuulta kestää yksi kierto maapallon ympäri?</w:t>
      </w:r>
    </w:p>
    <w:p>
      <w:r>
        <w:rPr>
          <w:b/>
        </w:rPr>
        <w:t xml:space="preserve">Tulos</w:t>
      </w:r>
    </w:p>
    <w:p>
      <w:r>
        <w:t xml:space="preserve">yksi vuosi</w:t>
      </w:r>
    </w:p>
    <w:p>
      <w:r>
        <w:rPr>
          <w:b/>
        </w:rPr>
        <w:t xml:space="preserve">Tulos</w:t>
      </w:r>
    </w:p>
    <w:p>
      <w:r>
        <w:t xml:space="preserve">yksi päivä</w:t>
      </w:r>
    </w:p>
    <w:p>
      <w:r>
        <w:rPr>
          <w:b/>
        </w:rPr>
        <w:t xml:space="preserve">Tulos</w:t>
      </w:r>
    </w:p>
    <w:p>
      <w:r>
        <w:t xml:space="preserve">yksi viikko</w:t>
      </w:r>
    </w:p>
    <w:p>
      <w:r>
        <w:rPr>
          <w:b/>
        </w:rPr>
        <w:t xml:space="preserve">Esimerkki 8.3362</w:t>
      </w:r>
    </w:p>
    <w:p>
      <w:r>
        <w:t xml:space="preserve">Bakteeri stis voidaan parantaa millä?</w:t>
      </w:r>
    </w:p>
    <w:p>
      <w:r>
        <w:rPr>
          <w:b/>
        </w:rPr>
        <w:t xml:space="preserve">Tulos</w:t>
      </w:r>
    </w:p>
    <w:p>
      <w:r>
        <w:t xml:space="preserve">torjunta-aineet</w:t>
      </w:r>
    </w:p>
    <w:p>
      <w:r>
        <w:rPr>
          <w:b/>
        </w:rPr>
        <w:t xml:space="preserve">Tulos</w:t>
      </w:r>
    </w:p>
    <w:p>
      <w:r>
        <w:t xml:space="preserve">antioksidantit</w:t>
      </w:r>
    </w:p>
    <w:p>
      <w:r>
        <w:rPr>
          <w:b/>
        </w:rPr>
        <w:t xml:space="preserve">Tulos</w:t>
      </w:r>
    </w:p>
    <w:p>
      <w:r>
        <w:t xml:space="preserve">viruslääkkeet</w:t>
      </w:r>
    </w:p>
    <w:p>
      <w:r>
        <w:rPr>
          <w:b/>
        </w:rPr>
        <w:t xml:space="preserve">Esimerkki 8.3363</w:t>
      </w:r>
    </w:p>
    <w:p>
      <w:r>
        <w:t xml:space="preserve">Jos kaikki muu pysyy samana systeemissä, jossa on kaasua, ja kaasu lämpenee, mitä sen paineelle yleensä tapahtuu?</w:t>
      </w:r>
    </w:p>
    <w:p>
      <w:r>
        <w:rPr>
          <w:b/>
        </w:rPr>
        <w:t xml:space="preserve">Tulos</w:t>
      </w:r>
    </w:p>
    <w:p>
      <w:r>
        <w:t xml:space="preserve">se putoaa</w:t>
      </w:r>
    </w:p>
    <w:p>
      <w:r>
        <w:rPr>
          <w:b/>
        </w:rPr>
        <w:t xml:space="preserve">Tulos</w:t>
      </w:r>
    </w:p>
    <w:p>
      <w:r>
        <w:t xml:space="preserve">se pysyy samana</w:t>
      </w:r>
    </w:p>
    <w:p>
      <w:r>
        <w:rPr>
          <w:b/>
        </w:rPr>
        <w:t xml:space="preserve">Tulos</w:t>
      </w:r>
    </w:p>
    <w:p>
      <w:r>
        <w:t xml:space="preserve">se on poistettu</w:t>
      </w:r>
    </w:p>
    <w:p>
      <w:r>
        <w:rPr>
          <w:b/>
        </w:rPr>
        <w:t xml:space="preserve">Esimerkki 8.3364</w:t>
      </w:r>
    </w:p>
    <w:p>
      <w:r>
        <w:t xml:space="preserve">Mille yleiselle ilman epäpuhtaudelle on ominaista terävä haju, ja se laukaisee usein astmakohtauksia?</w:t>
      </w:r>
    </w:p>
    <w:p>
      <w:r>
        <w:rPr>
          <w:b/>
        </w:rPr>
        <w:t xml:space="preserve">Tulos</w:t>
      </w:r>
    </w:p>
    <w:p>
      <w:r>
        <w:t xml:space="preserve">kasvidioksidi</w:t>
      </w:r>
    </w:p>
    <w:p>
      <w:r>
        <w:rPr>
          <w:b/>
        </w:rPr>
        <w:t xml:space="preserve">Tulos</w:t>
      </w:r>
    </w:p>
    <w:p>
      <w:r>
        <w:t xml:space="preserve">pigmenttidioksidi</w:t>
      </w:r>
    </w:p>
    <w:p>
      <w:r>
        <w:rPr>
          <w:b/>
        </w:rPr>
        <w:t xml:space="preserve">Tulos</w:t>
      </w:r>
    </w:p>
    <w:p>
      <w:r>
        <w:t xml:space="preserve">Hiilidioksidi</w:t>
      </w:r>
    </w:p>
    <w:p>
      <w:r>
        <w:rPr>
          <w:b/>
        </w:rPr>
        <w:t xml:space="preserve">Esimerkki 8.3365</w:t>
      </w:r>
    </w:p>
    <w:p>
      <w:r>
        <w:t xml:space="preserve">Mikä on heijastuneesta valosta muodostuva kopio esineestä?</w:t>
      </w:r>
    </w:p>
    <w:p>
      <w:r>
        <w:rPr>
          <w:b/>
        </w:rPr>
        <w:t xml:space="preserve">Tulos</w:t>
      </w:r>
    </w:p>
    <w:p>
      <w:r>
        <w:t xml:space="preserve">taipuminen</w:t>
      </w:r>
    </w:p>
    <w:p>
      <w:r>
        <w:rPr>
          <w:b/>
        </w:rPr>
        <w:t xml:space="preserve">Tulos</w:t>
      </w:r>
    </w:p>
    <w:p>
      <w:r>
        <w:t xml:space="preserve">instanssi</w:t>
      </w:r>
    </w:p>
    <w:p>
      <w:r>
        <w:rPr>
          <w:b/>
        </w:rPr>
        <w:t xml:space="preserve">Tulos</w:t>
      </w:r>
    </w:p>
    <w:p>
      <w:r>
        <w:t xml:space="preserve">esimerkki</w:t>
      </w:r>
    </w:p>
    <w:p>
      <w:r>
        <w:rPr>
          <w:b/>
        </w:rPr>
        <w:t xml:space="preserve">Esimerkki 8.3366</w:t>
      </w:r>
    </w:p>
    <w:p>
      <w:r>
        <w:t xml:space="preserve">Mikä aineen ominaisuus määritellään kyvyksi tehdä työtä, jota kaikki elävät organismit tarvitsevat kasvaakseen ja lisääntyäkseen?</w:t>
      </w:r>
    </w:p>
    <w:p>
      <w:r>
        <w:rPr>
          <w:b/>
        </w:rPr>
        <w:t xml:space="preserve">Tulos</w:t>
      </w:r>
    </w:p>
    <w:p>
      <w:r>
        <w:t xml:space="preserve">kasvu</w:t>
      </w:r>
    </w:p>
    <w:p>
      <w:r>
        <w:rPr>
          <w:b/>
        </w:rPr>
        <w:t xml:space="preserve">Tulos</w:t>
      </w:r>
    </w:p>
    <w:p>
      <w:r>
        <w:t xml:space="preserve">ruoka</w:t>
      </w:r>
    </w:p>
    <w:p>
      <w:r>
        <w:rPr>
          <w:b/>
        </w:rPr>
        <w:t xml:space="preserve">Tulos</w:t>
      </w:r>
    </w:p>
    <w:p>
      <w:r>
        <w:t xml:space="preserve">lämmitys</w:t>
      </w:r>
    </w:p>
    <w:p>
      <w:r>
        <w:rPr>
          <w:b/>
        </w:rPr>
        <w:t xml:space="preserve">Esimerkki 8.3367</w:t>
      </w:r>
    </w:p>
    <w:p>
      <w:r>
        <w:t xml:space="preserve">Mikä termi kuvaa kaikkia muita paitsi sukupuolikromosomeja?</w:t>
      </w:r>
    </w:p>
    <w:p>
      <w:r>
        <w:rPr>
          <w:b/>
        </w:rPr>
        <w:t xml:space="preserve">Tulos</w:t>
      </w:r>
    </w:p>
    <w:p>
      <w:r>
        <w:t xml:space="preserve">lysosomit</w:t>
      </w:r>
    </w:p>
    <w:p>
      <w:r>
        <w:rPr>
          <w:b/>
        </w:rPr>
        <w:t xml:space="preserve">Tulos</w:t>
      </w:r>
    </w:p>
    <w:p>
      <w:r>
        <w:t xml:space="preserve">telomeerit</w:t>
      </w:r>
    </w:p>
    <w:p>
      <w:r>
        <w:rPr>
          <w:b/>
        </w:rPr>
        <w:t xml:space="preserve">Tulos</w:t>
      </w:r>
    </w:p>
    <w:p>
      <w:r>
        <w:t xml:space="preserve">sporozoans</w:t>
      </w:r>
    </w:p>
    <w:p>
      <w:r>
        <w:rPr>
          <w:b/>
        </w:rPr>
        <w:t xml:space="preserve">Esimerkki 8.3368</w:t>
      </w:r>
    </w:p>
    <w:p>
      <w:r>
        <w:t xml:space="preserve">Sirppisolusairaus johtuu mistä?</w:t>
      </w:r>
    </w:p>
    <w:p>
      <w:r>
        <w:rPr>
          <w:b/>
        </w:rPr>
        <w:t xml:space="preserve">Tulos</w:t>
      </w:r>
    </w:p>
    <w:p>
      <w:r>
        <w:t xml:space="preserve">etummainen alleeli</w:t>
      </w:r>
    </w:p>
    <w:p>
      <w:r>
        <w:rPr>
          <w:b/>
        </w:rPr>
        <w:t xml:space="preserve">Tulos</w:t>
      </w:r>
    </w:p>
    <w:p>
      <w:r>
        <w:t xml:space="preserve">jälkimmäinen alleeli</w:t>
      </w:r>
    </w:p>
    <w:p>
      <w:r>
        <w:rPr>
          <w:b/>
        </w:rPr>
        <w:t xml:space="preserve">Tulos</w:t>
      </w:r>
    </w:p>
    <w:p>
      <w:r>
        <w:t xml:space="preserve">keuhkoputkien alleeli</w:t>
      </w:r>
    </w:p>
    <w:p>
      <w:r>
        <w:rPr>
          <w:b/>
        </w:rPr>
        <w:t xml:space="preserve">Esimerkki 8.3369</w:t>
      </w:r>
    </w:p>
    <w:p>
      <w:r>
        <w:t xml:space="preserve">Aivoissa, mahassa ja ohutsuolessa olevat ärsykkeet aktivoivat tai estävät minkä eritteen tuotantoa?</w:t>
      </w:r>
    </w:p>
    <w:p>
      <w:r>
        <w:rPr>
          <w:b/>
        </w:rPr>
        <w:t xml:space="preserve">Tulos</w:t>
      </w:r>
    </w:p>
    <w:p>
      <w:r>
        <w:t xml:space="preserve">aineenvaihduntamehu</w:t>
      </w:r>
    </w:p>
    <w:p>
      <w:r>
        <w:rPr>
          <w:b/>
        </w:rPr>
        <w:t xml:space="preserve">Tulos</w:t>
      </w:r>
    </w:p>
    <w:p>
      <w:r>
        <w:t xml:space="preserve">hiki</w:t>
      </w:r>
    </w:p>
    <w:p>
      <w:r>
        <w:rPr>
          <w:b/>
        </w:rPr>
        <w:t xml:space="preserve">Tulos</w:t>
      </w:r>
    </w:p>
    <w:p>
      <w:r>
        <w:t xml:space="preserve">ruoansulatusmehu</w:t>
      </w:r>
    </w:p>
    <w:p>
      <w:r>
        <w:rPr>
          <w:b/>
        </w:rPr>
        <w:t xml:space="preserve">Esimerkki 8.3370</w:t>
      </w:r>
    </w:p>
    <w:p>
      <w:r>
        <w:t xml:space="preserve">Mikä muuttaa liuottimien fysikaalisia ominaisuuksia?</w:t>
      </w:r>
    </w:p>
    <w:p>
      <w:r>
        <w:rPr>
          <w:b/>
        </w:rPr>
        <w:t xml:space="preserve">Tulos</w:t>
      </w:r>
    </w:p>
    <w:p>
      <w:r>
        <w:t xml:space="preserve">molekyylit</w:t>
      </w:r>
    </w:p>
    <w:p>
      <w:r>
        <w:rPr>
          <w:b/>
        </w:rPr>
        <w:t xml:space="preserve">Tulos</w:t>
      </w:r>
    </w:p>
    <w:p>
      <w:r>
        <w:t xml:space="preserve">solut</w:t>
      </w:r>
    </w:p>
    <w:p>
      <w:r>
        <w:rPr>
          <w:b/>
        </w:rPr>
        <w:t xml:space="preserve">Tulos</w:t>
      </w:r>
    </w:p>
    <w:p>
      <w:r>
        <w:t xml:space="preserve">kemialliset reaktiot</w:t>
      </w:r>
    </w:p>
    <w:p>
      <w:r>
        <w:rPr>
          <w:b/>
        </w:rPr>
        <w:t xml:space="preserve">Esimerkki 8.3371</w:t>
      </w:r>
    </w:p>
    <w:p>
      <w:r>
        <w:t xml:space="preserve">Minkä alkuaineen järjestysluku on 87?</w:t>
      </w:r>
    </w:p>
    <w:p>
      <w:r>
        <w:rPr>
          <w:b/>
        </w:rPr>
        <w:t xml:space="preserve">Tulos</w:t>
      </w:r>
    </w:p>
    <w:p>
      <w:r>
        <w:t xml:space="preserve">rauta</w:t>
      </w:r>
    </w:p>
    <w:p>
      <w:r>
        <w:rPr>
          <w:b/>
        </w:rPr>
        <w:t xml:space="preserve">Tulos</w:t>
      </w:r>
    </w:p>
    <w:p>
      <w:r>
        <w:t xml:space="preserve">argon</w:t>
      </w:r>
    </w:p>
    <w:p>
      <w:r>
        <w:rPr>
          <w:b/>
        </w:rPr>
        <w:t xml:space="preserve">Tulos</w:t>
      </w:r>
    </w:p>
    <w:p>
      <w:r>
        <w:t xml:space="preserve">barium</w:t>
      </w:r>
    </w:p>
    <w:p>
      <w:r>
        <w:rPr>
          <w:b/>
        </w:rPr>
        <w:t xml:space="preserve">Esimerkki 8.3372</w:t>
      </w:r>
    </w:p>
    <w:p>
      <w:r>
        <w:t xml:space="preserve">Mitä aallot laskeutuvat suhteellisen rauhallisille alueille rannikolla?</w:t>
      </w:r>
    </w:p>
    <w:p>
      <w:r>
        <w:rPr>
          <w:b/>
        </w:rPr>
        <w:t xml:space="preserve">Tulos</w:t>
      </w:r>
    </w:p>
    <w:p>
      <w:r>
        <w:t xml:space="preserve">kala</w:t>
      </w:r>
    </w:p>
    <w:p>
      <w:r>
        <w:rPr>
          <w:b/>
        </w:rPr>
        <w:t xml:space="preserve">Tulos</w:t>
      </w:r>
    </w:p>
    <w:p>
      <w:r>
        <w:t xml:space="preserve">muta</w:t>
      </w:r>
    </w:p>
    <w:p>
      <w:r>
        <w:rPr>
          <w:b/>
        </w:rPr>
        <w:t xml:space="preserve">Tulos</w:t>
      </w:r>
    </w:p>
    <w:p>
      <w:r>
        <w:t xml:space="preserve">lumi</w:t>
      </w:r>
    </w:p>
    <w:p>
      <w:r>
        <w:rPr>
          <w:b/>
        </w:rPr>
        <w:t xml:space="preserve">Esimerkki 8.3373</w:t>
      </w:r>
    </w:p>
    <w:p>
      <w:r>
        <w:t xml:space="preserve">Mitkä ovat biokemiallisia yhdisteitä, kuten rasvat ja öljyt, jotka koostuvat rasvahapoista ja varastoivat energiaa?</w:t>
      </w:r>
    </w:p>
    <w:p>
      <w:r>
        <w:rPr>
          <w:b/>
        </w:rPr>
        <w:t xml:space="preserve">Tulos</w:t>
      </w:r>
    </w:p>
    <w:p>
      <w:r>
        <w:t xml:space="preserve">proteiinit</w:t>
      </w:r>
    </w:p>
    <w:p>
      <w:r>
        <w:rPr>
          <w:b/>
        </w:rPr>
        <w:t xml:space="preserve">Tulos</w:t>
      </w:r>
    </w:p>
    <w:p>
      <w:r>
        <w:t xml:space="preserve">öljyt</w:t>
      </w:r>
    </w:p>
    <w:p>
      <w:r>
        <w:rPr>
          <w:b/>
        </w:rPr>
        <w:t xml:space="preserve">Tulos</w:t>
      </w:r>
    </w:p>
    <w:p>
      <w:r>
        <w:t xml:space="preserve">kudokset</w:t>
      </w:r>
    </w:p>
    <w:p>
      <w:r>
        <w:rPr>
          <w:b/>
        </w:rPr>
        <w:t xml:space="preserve">Esimerkki 8.3374</w:t>
      </w:r>
    </w:p>
    <w:p>
      <w:r>
        <w:t xml:space="preserve">Kukkaviljelykasveilla on siemeniä, mutta mitä niillä ei ole?</w:t>
      </w:r>
    </w:p>
    <w:p>
      <w:r>
        <w:rPr>
          <w:b/>
        </w:rPr>
        <w:t xml:space="preserve">Tulos</w:t>
      </w:r>
    </w:p>
    <w:p>
      <w:r>
        <w:t xml:space="preserve">lehdet</w:t>
      </w:r>
    </w:p>
    <w:p>
      <w:r>
        <w:rPr>
          <w:b/>
        </w:rPr>
        <w:t xml:space="preserve">Tulos</w:t>
      </w:r>
    </w:p>
    <w:p>
      <w:r>
        <w:t xml:space="preserve">varret</w:t>
      </w:r>
    </w:p>
    <w:p>
      <w:r>
        <w:rPr>
          <w:b/>
        </w:rPr>
        <w:t xml:space="preserve">Tulos</w:t>
      </w:r>
    </w:p>
    <w:p>
      <w:r>
        <w:t xml:space="preserve">juuret</w:t>
      </w:r>
    </w:p>
    <w:p>
      <w:r>
        <w:rPr>
          <w:b/>
        </w:rPr>
        <w:t xml:space="preserve">Esimerkki 8.3375</w:t>
      </w:r>
    </w:p>
    <w:p>
      <w:r>
        <w:t xml:space="preserve">Mitkä ihmisen tekemät rakenteet kiertävät kaikkia sisäisiä planeettoja sekä Jupiteria ja Saturnia?</w:t>
      </w:r>
    </w:p>
    <w:p>
      <w:r>
        <w:rPr>
          <w:b/>
        </w:rPr>
        <w:t xml:space="preserve">Tulos</w:t>
      </w:r>
    </w:p>
    <w:p>
      <w:r>
        <w:t xml:space="preserve">komeetat</w:t>
      </w:r>
    </w:p>
    <w:p>
      <w:r>
        <w:rPr>
          <w:b/>
        </w:rPr>
        <w:t xml:space="preserve">Tulos</w:t>
      </w:r>
    </w:p>
    <w:p>
      <w:r>
        <w:t xml:space="preserve">avaruussukkulat</w:t>
      </w:r>
    </w:p>
    <w:p>
      <w:r>
        <w:rPr>
          <w:b/>
        </w:rPr>
        <w:t xml:space="preserve">Tulos</w:t>
      </w:r>
    </w:p>
    <w:p>
      <w:r>
        <w:t xml:space="preserve">kuut</w:t>
      </w:r>
    </w:p>
    <w:p>
      <w:r>
        <w:rPr>
          <w:b/>
        </w:rPr>
        <w:t xml:space="preserve">Esimerkki 8.3376</w:t>
      </w:r>
    </w:p>
    <w:p>
      <w:r>
        <w:t xml:space="preserve">Jäätiköt ovat sulaneet mistä ajanjaksosta lähtien?</w:t>
      </w:r>
    </w:p>
    <w:p>
      <w:r>
        <w:rPr>
          <w:b/>
        </w:rPr>
        <w:t xml:space="preserve">Tulos</w:t>
      </w:r>
    </w:p>
    <w:p>
      <w:r>
        <w:t xml:space="preserve">teollinen aikakausi</w:t>
      </w:r>
    </w:p>
    <w:p>
      <w:r>
        <w:rPr>
          <w:b/>
        </w:rPr>
        <w:t xml:space="preserve">Tulos</w:t>
      </w:r>
    </w:p>
    <w:p>
      <w:r>
        <w:t xml:space="preserve">pronssikausi</w:t>
      </w:r>
    </w:p>
    <w:p>
      <w:r>
        <w:rPr>
          <w:b/>
        </w:rPr>
        <w:t xml:space="preserve">Tulos</w:t>
      </w:r>
    </w:p>
    <w:p>
      <w:r>
        <w:t xml:space="preserve">kivikausi</w:t>
      </w:r>
    </w:p>
    <w:p>
      <w:r>
        <w:rPr>
          <w:b/>
        </w:rPr>
        <w:t xml:space="preserve">Esimerkki 8.3377</w:t>
      </w:r>
    </w:p>
    <w:p>
      <w:r>
        <w:t xml:space="preserve">Suursuuahven on esimerkki kylmäverisestä eläimestä, joka mukautuu asuttamansa järven minkä ominaisuuden mukaan?</w:t>
      </w:r>
    </w:p>
    <w:p>
      <w:r>
        <w:rPr>
          <w:b/>
        </w:rPr>
        <w:t xml:space="preserve">Tulos</w:t>
      </w:r>
    </w:p>
    <w:p>
      <w:r>
        <w:t xml:space="preserve">syvyys</w:t>
      </w:r>
    </w:p>
    <w:p>
      <w:r>
        <w:rPr>
          <w:b/>
        </w:rPr>
        <w:t xml:space="preserve">Tulos</w:t>
      </w:r>
    </w:p>
    <w:p>
      <w:r>
        <w:t xml:space="preserve">sademäärä</w:t>
      </w:r>
    </w:p>
    <w:p>
      <w:r>
        <w:rPr>
          <w:b/>
        </w:rPr>
        <w:t xml:space="preserve">Tulos</w:t>
      </w:r>
    </w:p>
    <w:p>
      <w:r>
        <w:t xml:space="preserve">happi</w:t>
      </w:r>
    </w:p>
    <w:p>
      <w:r>
        <w:rPr>
          <w:b/>
        </w:rPr>
        <w:t xml:space="preserve">Esimerkki 8.3378</w:t>
      </w:r>
    </w:p>
    <w:p>
      <w:r>
        <w:t xml:space="preserve">Mistä kahdesta alkuaineesta hyrdohiili koostuu?</w:t>
      </w:r>
    </w:p>
    <w:p>
      <w:r>
        <w:rPr>
          <w:b/>
        </w:rPr>
        <w:t xml:space="preserve">Tulos</w:t>
      </w:r>
    </w:p>
    <w:p>
      <w:r>
        <w:t xml:space="preserve">typpi ja hiili</w:t>
      </w:r>
    </w:p>
    <w:p>
      <w:r>
        <w:rPr>
          <w:b/>
        </w:rPr>
        <w:t xml:space="preserve">Tulos</w:t>
      </w:r>
    </w:p>
    <w:p>
      <w:r>
        <w:t xml:space="preserve">vety ja karboniitti</w:t>
      </w:r>
    </w:p>
    <w:p>
      <w:r>
        <w:rPr>
          <w:b/>
        </w:rPr>
        <w:t xml:space="preserve">Tulos</w:t>
      </w:r>
    </w:p>
    <w:p>
      <w:r>
        <w:t xml:space="preserve">helium ja hiili</w:t>
      </w:r>
    </w:p>
    <w:p>
      <w:r>
        <w:rPr>
          <w:b/>
        </w:rPr>
        <w:t xml:space="preserve">Esimerkki 8.3379</w:t>
      </w:r>
    </w:p>
    <w:p>
      <w:r>
        <w:t xml:space="preserve">Mikä on nimeltään aineiden liikkuminen kalvon läpi ilman soluenergian kulumista?</w:t>
      </w:r>
    </w:p>
    <w:p>
      <w:r>
        <w:rPr>
          <w:b/>
        </w:rPr>
        <w:t xml:space="preserve">Tulos</w:t>
      </w:r>
    </w:p>
    <w:p>
      <w:r>
        <w:t xml:space="preserve">solun sisäinen kuljetus</w:t>
      </w:r>
    </w:p>
    <w:p>
      <w:r>
        <w:rPr>
          <w:b/>
        </w:rPr>
        <w:t xml:space="preserve">Tulos</w:t>
      </w:r>
    </w:p>
    <w:p>
      <w:r>
        <w:t xml:space="preserve">immuunikuljetus</w:t>
      </w:r>
    </w:p>
    <w:p>
      <w:r>
        <w:rPr>
          <w:b/>
        </w:rPr>
        <w:t xml:space="preserve">Tulos</w:t>
      </w:r>
    </w:p>
    <w:p>
      <w:r>
        <w:t xml:space="preserve">aktiivinen liikenne</w:t>
      </w:r>
    </w:p>
    <w:p>
      <w:r>
        <w:rPr>
          <w:b/>
        </w:rPr>
        <w:t xml:space="preserve">Esimerkki 8.3380</w:t>
      </w:r>
    </w:p>
    <w:p>
      <w:r>
        <w:t xml:space="preserve">Millaisia seoksia kutsutaan seoksiksi, joiden koostumus on kauttaaltaan sama?</w:t>
      </w:r>
    </w:p>
    <w:p>
      <w:r>
        <w:rPr>
          <w:b/>
        </w:rPr>
        <w:t xml:space="preserve">Tulos</w:t>
      </w:r>
    </w:p>
    <w:p>
      <w:r>
        <w:t xml:space="preserve">vierekkäiset</w:t>
      </w:r>
    </w:p>
    <w:p>
      <w:r>
        <w:rPr>
          <w:b/>
        </w:rPr>
        <w:t xml:space="preserve">Tulos</w:t>
      </w:r>
    </w:p>
    <w:p>
      <w:r>
        <w:t xml:space="preserve">Jalkaterä</w:t>
      </w:r>
    </w:p>
    <w:p>
      <w:r>
        <w:rPr>
          <w:b/>
        </w:rPr>
        <w:t xml:space="preserve">Tulos</w:t>
      </w:r>
    </w:p>
    <w:p>
      <w:r>
        <w:t xml:space="preserve">heterogeeninen</w:t>
      </w:r>
    </w:p>
    <w:p>
      <w:r>
        <w:rPr>
          <w:b/>
        </w:rPr>
        <w:t xml:space="preserve">Esimerkki 8.3381</w:t>
      </w:r>
    </w:p>
    <w:p>
      <w:r>
        <w:t xml:space="preserve">Ruuansulatuskanava liittyy mihin elinjärjestelmään?</w:t>
      </w:r>
    </w:p>
    <w:p>
      <w:r>
        <w:rPr>
          <w:b/>
        </w:rPr>
        <w:t xml:space="preserve">Tulos</w:t>
      </w:r>
    </w:p>
    <w:p>
      <w:r>
        <w:t xml:space="preserve">hengitysteiden</w:t>
      </w:r>
    </w:p>
    <w:p>
      <w:r>
        <w:rPr>
          <w:b/>
        </w:rPr>
        <w:t xml:space="preserve">Tulos</w:t>
      </w:r>
    </w:p>
    <w:p>
      <w:r>
        <w:t xml:space="preserve">hermostunut</w:t>
      </w:r>
    </w:p>
    <w:p>
      <w:r>
        <w:rPr>
          <w:b/>
        </w:rPr>
        <w:t xml:space="preserve">Tulos</w:t>
      </w:r>
    </w:p>
    <w:p>
      <w:r>
        <w:t xml:space="preserve">sydän- ja verisuonitautien</w:t>
      </w:r>
    </w:p>
    <w:p>
      <w:r>
        <w:rPr>
          <w:b/>
        </w:rPr>
        <w:t xml:space="preserve">Esimerkki 8.3382</w:t>
      </w:r>
    </w:p>
    <w:p>
      <w:r>
        <w:t xml:space="preserve">Minkä tyyppinen energia muunnetaan sähköenergiaksi sähkögeneraattoreissa?</w:t>
      </w:r>
    </w:p>
    <w:p>
      <w:r>
        <w:rPr>
          <w:b/>
        </w:rPr>
        <w:t xml:space="preserve">Tulos</w:t>
      </w:r>
    </w:p>
    <w:p>
      <w:r>
        <w:t xml:space="preserve">sähkömagneettinen energia</w:t>
      </w:r>
    </w:p>
    <w:p>
      <w:r>
        <w:rPr>
          <w:b/>
        </w:rPr>
        <w:t xml:space="preserve">Tulos</w:t>
      </w:r>
    </w:p>
    <w:p>
      <w:r>
        <w:t xml:space="preserve">termodynaaminen energia</w:t>
      </w:r>
    </w:p>
    <w:p>
      <w:r>
        <w:rPr>
          <w:b/>
        </w:rPr>
        <w:t xml:space="preserve">Tulos</w:t>
      </w:r>
    </w:p>
    <w:p>
      <w:r>
        <w:t xml:space="preserve">nestemäinen energia</w:t>
      </w:r>
    </w:p>
    <w:p>
      <w:r>
        <w:rPr>
          <w:b/>
        </w:rPr>
        <w:t xml:space="preserve">Esimerkki 8.3383</w:t>
      </w:r>
    </w:p>
    <w:p>
      <w:r>
        <w:t xml:space="preserve">Pienestä koostaan huolimatta erytrosyytti sisältää noin 250 miljoonaa molekyyliä mitä?</w:t>
      </w:r>
    </w:p>
    <w:p>
      <w:r>
        <w:rPr>
          <w:b/>
        </w:rPr>
        <w:t xml:space="preserve">Tulos</w:t>
      </w:r>
    </w:p>
    <w:p>
      <w:r>
        <w:t xml:space="preserve">kalsium</w:t>
      </w:r>
    </w:p>
    <w:p>
      <w:r>
        <w:rPr>
          <w:b/>
        </w:rPr>
        <w:t xml:space="preserve">Tulos</w:t>
      </w:r>
    </w:p>
    <w:p>
      <w:r>
        <w:t xml:space="preserve">plasma</w:t>
      </w:r>
    </w:p>
    <w:p>
      <w:r>
        <w:rPr>
          <w:b/>
        </w:rPr>
        <w:t xml:space="preserve">Tulos</w:t>
      </w:r>
    </w:p>
    <w:p>
      <w:r>
        <w:t xml:space="preserve">kalium</w:t>
      </w:r>
    </w:p>
    <w:p>
      <w:r>
        <w:rPr>
          <w:b/>
        </w:rPr>
        <w:t xml:space="preserve">Esimerkki 8.3384</w:t>
      </w:r>
    </w:p>
    <w:p>
      <w:r>
        <w:t xml:space="preserve">Mistä emätin alkaa vulvasta ja mihin se päättyy?</w:t>
      </w:r>
    </w:p>
    <w:p>
      <w:r>
        <w:rPr>
          <w:b/>
        </w:rPr>
        <w:t xml:space="preserve">Tulos</w:t>
      </w:r>
    </w:p>
    <w:p>
      <w:r>
        <w:t xml:space="preserve">kivekset</w:t>
      </w:r>
    </w:p>
    <w:p>
      <w:r>
        <w:rPr>
          <w:b/>
        </w:rPr>
        <w:t xml:space="preserve">Tulos</w:t>
      </w:r>
    </w:p>
    <w:p>
      <w:r>
        <w:t xml:space="preserve">klitoris</w:t>
      </w:r>
    </w:p>
    <w:p>
      <w:r>
        <w:rPr>
          <w:b/>
        </w:rPr>
        <w:t xml:space="preserve">Tulos</w:t>
      </w:r>
    </w:p>
    <w:p>
      <w:r>
        <w:t xml:space="preserve">lantion reunus</w:t>
      </w:r>
    </w:p>
    <w:p>
      <w:r>
        <w:rPr>
          <w:b/>
        </w:rPr>
        <w:t xml:space="preserve">Esimerkki 8.3385</w:t>
      </w:r>
    </w:p>
    <w:p>
      <w:r>
        <w:t xml:space="preserve">Ruosteinen polkupyörä on ollut liian monta kertaa ulkona kosteassa säässä, joten metalliosien rauta on?</w:t>
      </w:r>
    </w:p>
    <w:p>
      <w:r>
        <w:rPr>
          <w:b/>
        </w:rPr>
        <w:t xml:space="preserve">Tulos</w:t>
      </w:r>
    </w:p>
    <w:p>
      <w:r>
        <w:t xml:space="preserve">sulanut</w:t>
      </w:r>
    </w:p>
    <w:p>
      <w:r>
        <w:rPr>
          <w:b/>
        </w:rPr>
        <w:t xml:space="preserve">Tulos</w:t>
      </w:r>
    </w:p>
    <w:p>
      <w:r>
        <w:t xml:space="preserve">erodoitunut</w:t>
      </w:r>
    </w:p>
    <w:p>
      <w:r>
        <w:rPr>
          <w:b/>
        </w:rPr>
        <w:t xml:space="preserve">Tulos</w:t>
      </w:r>
    </w:p>
    <w:p>
      <w:r>
        <w:t xml:space="preserve">rappeutunut</w:t>
      </w:r>
    </w:p>
    <w:p>
      <w:r>
        <w:rPr>
          <w:b/>
        </w:rPr>
        <w:t xml:space="preserve">Esimerkki 8.3386</w:t>
      </w:r>
    </w:p>
    <w:p>
      <w:r>
        <w:t xml:space="preserve">Mistä ruoansulatusprosessi alkaa?</w:t>
      </w:r>
    </w:p>
    <w:p>
      <w:r>
        <w:rPr>
          <w:b/>
        </w:rPr>
        <w:t xml:space="preserve">Tulos</w:t>
      </w:r>
    </w:p>
    <w:p>
      <w:r>
        <w:t xml:space="preserve">ruokatorvi</w:t>
      </w:r>
    </w:p>
    <w:p>
      <w:r>
        <w:rPr>
          <w:b/>
        </w:rPr>
        <w:t xml:space="preserve">Tulos</w:t>
      </w:r>
    </w:p>
    <w:p>
      <w:r>
        <w:t xml:space="preserve">vatsa</w:t>
      </w:r>
    </w:p>
    <w:p>
      <w:r>
        <w:rPr>
          <w:b/>
        </w:rPr>
        <w:t xml:space="preserve">Tulos</w:t>
      </w:r>
    </w:p>
    <w:p>
      <w:r>
        <w:t xml:space="preserve">ohutsuoli</w:t>
      </w:r>
    </w:p>
    <w:p>
      <w:r>
        <w:rPr>
          <w:b/>
        </w:rPr>
        <w:t xml:space="preserve">Esimerkki 8.3387</w:t>
      </w:r>
    </w:p>
    <w:p>
      <w:r>
        <w:t xml:space="preserve">Mikä voima vastustaa liikkuvan kappaleen liikettä? esimerkiksi tiellä rikkoutuva auto.</w:t>
      </w:r>
    </w:p>
    <w:p>
      <w:r>
        <w:rPr>
          <w:b/>
        </w:rPr>
        <w:t xml:space="preserve">Tulos</w:t>
      </w:r>
    </w:p>
    <w:p>
      <w:r>
        <w:t xml:space="preserve">jännitys</w:t>
      </w:r>
    </w:p>
    <w:p>
      <w:r>
        <w:rPr>
          <w:b/>
        </w:rPr>
        <w:t xml:space="preserve">Tulos</w:t>
      </w:r>
    </w:p>
    <w:p>
      <w:r>
        <w:t xml:space="preserve">tärinä</w:t>
      </w:r>
    </w:p>
    <w:p>
      <w:r>
        <w:rPr>
          <w:b/>
        </w:rPr>
        <w:t xml:space="preserve">Tulos</w:t>
      </w:r>
    </w:p>
    <w:p>
      <w:r>
        <w:t xml:space="preserve">lämpö</w:t>
      </w:r>
    </w:p>
    <w:p>
      <w:r>
        <w:rPr>
          <w:b/>
        </w:rPr>
        <w:t xml:space="preserve">Esimerkki 8.3388</w:t>
      </w:r>
    </w:p>
    <w:p>
      <w:r>
        <w:t xml:space="preserve">Miten bakteerit lisääntyvät?</w:t>
      </w:r>
    </w:p>
    <w:p>
      <w:r>
        <w:rPr>
          <w:b/>
        </w:rPr>
        <w:t xml:space="preserve">Tulos</w:t>
      </w:r>
    </w:p>
    <w:p>
      <w:r>
        <w:t xml:space="preserve">seksuaalinen lisääntyminen</w:t>
      </w:r>
    </w:p>
    <w:p>
      <w:r>
        <w:rPr>
          <w:b/>
        </w:rPr>
        <w:t xml:space="preserve">Tulos</w:t>
      </w:r>
    </w:p>
    <w:p>
      <w:r>
        <w:t xml:space="preserve">orastava</w:t>
      </w:r>
    </w:p>
    <w:p>
      <w:r>
        <w:rPr>
          <w:b/>
        </w:rPr>
        <w:t xml:space="preserve">Tulos</w:t>
      </w:r>
    </w:p>
    <w:p>
      <w:r>
        <w:t xml:space="preserve">pölytys</w:t>
      </w:r>
    </w:p>
    <w:p>
      <w:r>
        <w:rPr>
          <w:b/>
        </w:rPr>
        <w:t xml:space="preserve">Esimerkki 8.3389</w:t>
      </w:r>
    </w:p>
    <w:p>
      <w:r>
        <w:t xml:space="preserve">Mitkä sääilmiöt liikkuvat vallitsevien tuulten mukana ja saavat alkunsa pohjoisen pallonpuoliskon pasaatituulista?</w:t>
      </w:r>
    </w:p>
    <w:p>
      <w:r>
        <w:rPr>
          <w:b/>
        </w:rPr>
        <w:t xml:space="preserve">Tulos</w:t>
      </w:r>
    </w:p>
    <w:p>
      <w:r>
        <w:t xml:space="preserve">tsunamit</w:t>
      </w:r>
    </w:p>
    <w:p>
      <w:r>
        <w:rPr>
          <w:b/>
        </w:rPr>
        <w:t xml:space="preserve">Tulos</w:t>
      </w:r>
    </w:p>
    <w:p>
      <w:r>
        <w:t xml:space="preserve">maanjäristykset</w:t>
      </w:r>
    </w:p>
    <w:p>
      <w:r>
        <w:rPr>
          <w:b/>
        </w:rPr>
        <w:t xml:space="preserve">Tulos</w:t>
      </w:r>
    </w:p>
    <w:p>
      <w:r>
        <w:t xml:space="preserve">kuivuus</w:t>
      </w:r>
    </w:p>
    <w:p>
      <w:r>
        <w:rPr>
          <w:b/>
        </w:rPr>
        <w:t xml:space="preserve">Esimerkki 8.3390</w:t>
      </w:r>
    </w:p>
    <w:p>
      <w:r>
        <w:t xml:space="preserve">Mikä kuljettaa ohjeet ytimestä sytoplasmaan?</w:t>
      </w:r>
    </w:p>
    <w:p>
      <w:r>
        <w:rPr>
          <w:b/>
        </w:rPr>
        <w:t xml:space="preserve">Tulos</w:t>
      </w:r>
    </w:p>
    <w:p>
      <w:r>
        <w:t xml:space="preserve">käsite rna</w:t>
      </w:r>
    </w:p>
    <w:p>
      <w:r>
        <w:rPr>
          <w:b/>
        </w:rPr>
        <w:t xml:space="preserve">Tulos</w:t>
      </w:r>
    </w:p>
    <w:p>
      <w:r>
        <w:t xml:space="preserve">andersonin rna</w:t>
      </w:r>
    </w:p>
    <w:p>
      <w:r>
        <w:rPr>
          <w:b/>
        </w:rPr>
        <w:t xml:space="preserve">Tulos</w:t>
      </w:r>
    </w:p>
    <w:p>
      <w:r>
        <w:t xml:space="preserve">dirscriptor rna</w:t>
      </w:r>
    </w:p>
    <w:p>
      <w:r>
        <w:rPr>
          <w:b/>
        </w:rPr>
        <w:t xml:space="preserve">Esimerkki 8.3391</w:t>
      </w:r>
    </w:p>
    <w:p>
      <w:r>
        <w:t xml:space="preserve">Mitkä kaksi perusrakennetta koostuvat verisuonikasveissa iho-, verisuoni- ja pohjakudoksesta?</w:t>
      </w:r>
    </w:p>
    <w:p>
      <w:r>
        <w:rPr>
          <w:b/>
        </w:rPr>
        <w:t xml:space="preserve">Tulos</w:t>
      </w:r>
    </w:p>
    <w:p>
      <w:r>
        <w:t xml:space="preserve">varret ja kukat</w:t>
      </w:r>
    </w:p>
    <w:p>
      <w:r>
        <w:rPr>
          <w:b/>
        </w:rPr>
        <w:t xml:space="preserve">Tulos</w:t>
      </w:r>
    </w:p>
    <w:p>
      <w:r>
        <w:t xml:space="preserve">juuret ja siemenet</w:t>
      </w:r>
    </w:p>
    <w:p>
      <w:r>
        <w:rPr>
          <w:b/>
        </w:rPr>
        <w:t xml:space="preserve">Tulos</w:t>
      </w:r>
    </w:p>
    <w:p>
      <w:r>
        <w:t xml:space="preserve">hedelmät ja pähkinät</w:t>
      </w:r>
    </w:p>
    <w:p>
      <w:r>
        <w:rPr>
          <w:b/>
        </w:rPr>
        <w:t xml:space="preserve">Esimerkki 8.3392</w:t>
      </w:r>
    </w:p>
    <w:p>
      <w:r>
        <w:t xml:space="preserve">Millä asteikolla tutkijat kuvaavat, missä järjestyksessä maapallon tapahtumat ovat tapahtuneet?</w:t>
      </w:r>
    </w:p>
    <w:p>
      <w:r>
        <w:rPr>
          <w:b/>
        </w:rPr>
        <w:t xml:space="preserve">Tulos</w:t>
      </w:r>
    </w:p>
    <w:p>
      <w:r>
        <w:t xml:space="preserve">ekologinen sukkessio</w:t>
      </w:r>
    </w:p>
    <w:p>
      <w:r>
        <w:rPr>
          <w:b/>
        </w:rPr>
        <w:t xml:space="preserve">Tulos</w:t>
      </w:r>
    </w:p>
    <w:p>
      <w:r>
        <w:t xml:space="preserve">fossiilinen ennätys</w:t>
      </w:r>
    </w:p>
    <w:p>
      <w:r>
        <w:rPr>
          <w:b/>
        </w:rPr>
        <w:t xml:space="preserve">Tulos</w:t>
      </w:r>
    </w:p>
    <w:p>
      <w:r>
        <w:t xml:space="preserve">kataklysminen aika-asteikko</w:t>
      </w:r>
    </w:p>
    <w:p>
      <w:r>
        <w:rPr>
          <w:b/>
        </w:rPr>
        <w:t xml:space="preserve">Esimerkki 8.3393</w:t>
      </w:r>
    </w:p>
    <w:p>
      <w:r>
        <w:t xml:space="preserve">Mikä koodi on sama kaikissa elävissä olennoissa ja osoittaa, että kaikki organismit ovat sukua yhteisestä esi-isästä polveutumalla?</w:t>
      </w:r>
    </w:p>
    <w:p>
      <w:r>
        <w:rPr>
          <w:b/>
        </w:rPr>
        <w:t xml:space="preserve">Tulos</w:t>
      </w:r>
    </w:p>
    <w:p>
      <w:r>
        <w:t xml:space="preserve">jälkeläinen</w:t>
      </w:r>
    </w:p>
    <w:p>
      <w:r>
        <w:rPr>
          <w:b/>
        </w:rPr>
        <w:t xml:space="preserve">Tulos</w:t>
      </w:r>
    </w:p>
    <w:p>
      <w:r>
        <w:t xml:space="preserve">biokemiallinen</w:t>
      </w:r>
    </w:p>
    <w:p>
      <w:r>
        <w:rPr>
          <w:b/>
        </w:rPr>
        <w:t xml:space="preserve">Tulos</w:t>
      </w:r>
    </w:p>
    <w:p>
      <w:r>
        <w:t xml:space="preserve">luontainen</w:t>
      </w:r>
    </w:p>
    <w:p>
      <w:r>
        <w:rPr>
          <w:b/>
        </w:rPr>
        <w:t xml:space="preserve">Esimerkki 8.3394</w:t>
      </w:r>
    </w:p>
    <w:p>
      <w:r>
        <w:t xml:space="preserve">Mikä on kehon suurin valtimo?</w:t>
      </w:r>
    </w:p>
    <w:p>
      <w:r>
        <w:rPr>
          <w:b/>
        </w:rPr>
        <w:t xml:space="preserve">Tulos</w:t>
      </w:r>
    </w:p>
    <w:p>
      <w:r>
        <w:t xml:space="preserve">kaulavaltimo</w:t>
      </w:r>
    </w:p>
    <w:p>
      <w:r>
        <w:rPr>
          <w:b/>
        </w:rPr>
        <w:t xml:space="preserve">Tulos</w:t>
      </w:r>
    </w:p>
    <w:p>
      <w:r>
        <w:t xml:space="preserve">subclavian</w:t>
      </w:r>
    </w:p>
    <w:p>
      <w:r>
        <w:rPr>
          <w:b/>
        </w:rPr>
        <w:t xml:space="preserve">Tulos</w:t>
      </w:r>
    </w:p>
    <w:p>
      <w:r>
        <w:t xml:space="preserve">reisiluu</w:t>
      </w:r>
    </w:p>
    <w:p>
      <w:r>
        <w:rPr>
          <w:b/>
        </w:rPr>
        <w:t xml:space="preserve">Esimerkki 8.3395</w:t>
      </w:r>
    </w:p>
    <w:p>
      <w:r>
        <w:t xml:space="preserve">Mitä jätemateriaalia eläimet voivat kuljettaa verenkiertoelimistössä ja varastoida sitä turvallisesti suurina pitoisuuksina?</w:t>
      </w:r>
    </w:p>
    <w:p>
      <w:r>
        <w:rPr>
          <w:b/>
        </w:rPr>
        <w:t xml:space="preserve">Tulos</w:t>
      </w:r>
    </w:p>
    <w:p>
      <w:r>
        <w:t xml:space="preserve">proteiinit</w:t>
      </w:r>
    </w:p>
    <w:p>
      <w:r>
        <w:rPr>
          <w:b/>
        </w:rPr>
        <w:t xml:space="preserve">Tulos</w:t>
      </w:r>
    </w:p>
    <w:p>
      <w:r>
        <w:t xml:space="preserve">hiili</w:t>
      </w:r>
    </w:p>
    <w:p>
      <w:r>
        <w:rPr>
          <w:b/>
        </w:rPr>
        <w:t xml:space="preserve">Tulos</w:t>
      </w:r>
    </w:p>
    <w:p>
      <w:r>
        <w:t xml:space="preserve">fosfori</w:t>
      </w:r>
    </w:p>
    <w:p>
      <w:r>
        <w:rPr>
          <w:b/>
        </w:rPr>
        <w:t xml:space="preserve">Esimerkki 8.3396</w:t>
      </w:r>
    </w:p>
    <w:p>
      <w:r>
        <w:t xml:space="preserve">Mitä tapahtuu, kun materiaalit palaavat alkuperäiseen muotoonsa?</w:t>
      </w:r>
    </w:p>
    <w:p>
      <w:r>
        <w:rPr>
          <w:b/>
        </w:rPr>
        <w:t xml:space="preserve">Tulos</w:t>
      </w:r>
    </w:p>
    <w:p>
      <w:r>
        <w:t xml:space="preserve">jälkikaiunta</w:t>
      </w:r>
    </w:p>
    <w:p>
      <w:r>
        <w:rPr>
          <w:b/>
        </w:rPr>
        <w:t xml:space="preserve">Tulos</w:t>
      </w:r>
    </w:p>
    <w:p>
      <w:r>
        <w:t xml:space="preserve">toinen elämä</w:t>
      </w:r>
    </w:p>
    <w:p>
      <w:r>
        <w:rPr>
          <w:b/>
        </w:rPr>
        <w:t xml:space="preserve">Tulos</w:t>
      </w:r>
    </w:p>
    <w:p>
      <w:r>
        <w:t xml:space="preserve">palautusperiaate</w:t>
      </w:r>
    </w:p>
    <w:p>
      <w:r>
        <w:rPr>
          <w:b/>
        </w:rPr>
        <w:t xml:space="preserve">Esimerkki 8.3397</w:t>
      </w:r>
    </w:p>
    <w:p>
      <w:r>
        <w:t xml:space="preserve">Mitä tapahtuu, kun natriumatomi menettää elektronin?</w:t>
      </w:r>
    </w:p>
    <w:p>
      <w:r>
        <w:rPr>
          <w:b/>
        </w:rPr>
        <w:t xml:space="preserve">Tulos</w:t>
      </w:r>
    </w:p>
    <w:p>
      <w:r>
        <w:t xml:space="preserve">muuttuu kalsiumiksi</w:t>
      </w:r>
    </w:p>
    <w:p>
      <w:r>
        <w:rPr>
          <w:b/>
        </w:rPr>
        <w:t xml:space="preserve">Tulos</w:t>
      </w:r>
    </w:p>
    <w:p>
      <w:r>
        <w:t xml:space="preserve">saa protonin</w:t>
      </w:r>
    </w:p>
    <w:p>
      <w:r>
        <w:rPr>
          <w:b/>
        </w:rPr>
        <w:t xml:space="preserve">Tulos</w:t>
      </w:r>
    </w:p>
    <w:p>
      <w:r>
        <w:t xml:space="preserve">yhdistyy vedyn kanssa</w:t>
      </w:r>
    </w:p>
    <w:p>
      <w:r>
        <w:rPr>
          <w:b/>
        </w:rPr>
        <w:t xml:space="preserve">Esimerkki 8.3398</w:t>
      </w:r>
    </w:p>
    <w:p>
      <w:r>
        <w:t xml:space="preserve">Mikä on kaaren nimi, joka muodostuu, kun auringon plasma virtaa auringonpilkkuja yhdistävää silmukkaa pitkin?</w:t>
      </w:r>
    </w:p>
    <w:p>
      <w:r>
        <w:rPr>
          <w:b/>
        </w:rPr>
        <w:t xml:space="preserve">Tulos</w:t>
      </w:r>
    </w:p>
    <w:p>
      <w:r>
        <w:t xml:space="preserve">Energian merkitys.</w:t>
      </w:r>
    </w:p>
    <w:p>
      <w:r>
        <w:rPr>
          <w:b/>
        </w:rPr>
        <w:t xml:space="preserve">Tulos</w:t>
      </w:r>
    </w:p>
    <w:p>
      <w:r>
        <w:t xml:space="preserve">pystysuora näkyvyys</w:t>
      </w:r>
    </w:p>
    <w:p>
      <w:r>
        <w:rPr>
          <w:b/>
        </w:rPr>
        <w:t xml:space="preserve">Tulos</w:t>
      </w:r>
    </w:p>
    <w:p>
      <w:r>
        <w:t xml:space="preserve">suuri näkyvyys</w:t>
      </w:r>
    </w:p>
    <w:p>
      <w:r>
        <w:rPr>
          <w:b/>
        </w:rPr>
        <w:t xml:space="preserve">Esimerkki 8.3399</w:t>
      </w:r>
    </w:p>
    <w:p>
      <w:r>
        <w:t xml:space="preserve">Aine voi olla olemassa joko puhtaana aineena tai minkä yhdistelmänä?</w:t>
      </w:r>
    </w:p>
    <w:p>
      <w:r>
        <w:rPr>
          <w:b/>
        </w:rPr>
        <w:t xml:space="preserve">Tulos</w:t>
      </w:r>
    </w:p>
    <w:p>
      <w:r>
        <w:t xml:space="preserve">Eri nesteet</w:t>
      </w:r>
    </w:p>
    <w:p>
      <w:r>
        <w:rPr>
          <w:b/>
        </w:rPr>
        <w:t xml:space="preserve">Tulos</w:t>
      </w:r>
    </w:p>
    <w:p>
      <w:r>
        <w:t xml:space="preserve">paljon aineita</w:t>
      </w:r>
    </w:p>
    <w:p>
      <w:r>
        <w:rPr>
          <w:b/>
        </w:rPr>
        <w:t xml:space="preserve">Tulos</w:t>
      </w:r>
    </w:p>
    <w:p>
      <w:r>
        <w:t xml:space="preserve">erilaiset höyryt</w:t>
      </w:r>
    </w:p>
    <w:p>
      <w:r>
        <w:rPr>
          <w:b/>
        </w:rPr>
        <w:t xml:space="preserve">Esimerkki 8.3400</w:t>
      </w:r>
    </w:p>
    <w:p>
      <w:r>
        <w:t xml:space="preserve">Mikä on maailman yleisimmin käytetty energialähde?</w:t>
      </w:r>
    </w:p>
    <w:p>
      <w:r>
        <w:rPr>
          <w:b/>
        </w:rPr>
        <w:t xml:space="preserve">Tulos</w:t>
      </w:r>
    </w:p>
    <w:p>
      <w:r>
        <w:t xml:space="preserve">sähkö</w:t>
      </w:r>
    </w:p>
    <w:p>
      <w:r>
        <w:rPr>
          <w:b/>
        </w:rPr>
        <w:t xml:space="preserve">Tulos</w:t>
      </w:r>
    </w:p>
    <w:p>
      <w:r>
        <w:t xml:space="preserve">tuuli</w:t>
      </w:r>
    </w:p>
    <w:p>
      <w:r>
        <w:rPr>
          <w:b/>
        </w:rPr>
        <w:t xml:space="preserve">Tulos</w:t>
      </w:r>
    </w:p>
    <w:p>
      <w:r>
        <w:t xml:space="preserve">vesi</w:t>
      </w:r>
    </w:p>
    <w:p>
      <w:r>
        <w:rPr>
          <w:b/>
        </w:rPr>
        <w:t xml:space="preserve">Esimerkki 8.3401</w:t>
      </w:r>
    </w:p>
    <w:p>
      <w:r>
        <w:t xml:space="preserve">Mikä on hiilivetyjen tärkein lähde?</w:t>
      </w:r>
    </w:p>
    <w:p>
      <w:r>
        <w:rPr>
          <w:b/>
        </w:rPr>
        <w:t xml:space="preserve">Tulos</w:t>
      </w:r>
    </w:p>
    <w:p>
      <w:r>
        <w:t xml:space="preserve">fotosynteesi</w:t>
      </w:r>
    </w:p>
    <w:p>
      <w:r>
        <w:rPr>
          <w:b/>
        </w:rPr>
        <w:t xml:space="preserve">Tulos</w:t>
      </w:r>
    </w:p>
    <w:p>
      <w:r>
        <w:t xml:space="preserve">kasvihuonekaasut</w:t>
      </w:r>
    </w:p>
    <w:p>
      <w:r>
        <w:rPr>
          <w:b/>
        </w:rPr>
        <w:t xml:space="preserve">Tulos</w:t>
      </w:r>
    </w:p>
    <w:p>
      <w:r>
        <w:t xml:space="preserve">hajottajat</w:t>
      </w:r>
    </w:p>
    <w:p>
      <w:r>
        <w:rPr>
          <w:b/>
        </w:rPr>
        <w:t xml:space="preserve">Esimerkki 8.3402</w:t>
      </w:r>
    </w:p>
    <w:p>
      <w:r>
        <w:t xml:space="preserve">Millä nimellä kutsutaan hallittua ydinfuusiota energialähteenä?</w:t>
      </w:r>
    </w:p>
    <w:p>
      <w:r>
        <w:rPr>
          <w:b/>
        </w:rPr>
        <w:t xml:space="preserve">Tulos</w:t>
      </w:r>
    </w:p>
    <w:p>
      <w:r>
        <w:t xml:space="preserve">generaattorin teho</w:t>
      </w:r>
    </w:p>
    <w:p>
      <w:r>
        <w:rPr>
          <w:b/>
        </w:rPr>
        <w:t xml:space="preserve">Tulos</w:t>
      </w:r>
    </w:p>
    <w:p>
      <w:r>
        <w:t xml:space="preserve">puoliintumisaika</w:t>
      </w:r>
    </w:p>
    <w:p>
      <w:r>
        <w:rPr>
          <w:b/>
        </w:rPr>
        <w:t xml:space="preserve">Tulos</w:t>
      </w:r>
    </w:p>
    <w:p>
      <w:r>
        <w:t xml:space="preserve">fossiilinen polttoaine</w:t>
      </w:r>
    </w:p>
    <w:p>
      <w:r>
        <w:rPr>
          <w:b/>
        </w:rPr>
        <w:t xml:space="preserve">Esimerkki 8.3403</w:t>
      </w:r>
    </w:p>
    <w:p>
      <w:r>
        <w:t xml:space="preserve">Mikä kaasuteoria kuvaa tätä aineen olomuotoa, joka koostuu pienistä hiukkasista, jotka ovat jatkuvassa liikkeessä ja joiden välillä on paljon etäisyyttä?</w:t>
      </w:r>
    </w:p>
    <w:p>
      <w:r>
        <w:rPr>
          <w:b/>
        </w:rPr>
        <w:t xml:space="preserve">Tulos</w:t>
      </w:r>
    </w:p>
    <w:p>
      <w:r>
        <w:t xml:space="preserve">magneettinen</w:t>
      </w:r>
    </w:p>
    <w:p>
      <w:r>
        <w:rPr>
          <w:b/>
        </w:rPr>
        <w:t xml:space="preserve">Tulos</w:t>
      </w:r>
    </w:p>
    <w:p>
      <w:r>
        <w:t xml:space="preserve">lämpö</w:t>
      </w:r>
    </w:p>
    <w:p>
      <w:r>
        <w:rPr>
          <w:b/>
        </w:rPr>
        <w:t xml:space="preserve">Tulos</w:t>
      </w:r>
    </w:p>
    <w:p>
      <w:r>
        <w:t xml:space="preserve">optinen</w:t>
      </w:r>
    </w:p>
    <w:p>
      <w:r>
        <w:rPr>
          <w:b/>
        </w:rPr>
        <w:t xml:space="preserve">Esimerkki 8.3404</w:t>
      </w:r>
    </w:p>
    <w:p>
      <w:r>
        <w:t xml:space="preserve">Mikä on kollageenia sisältävä sitkeä kudos?</w:t>
      </w:r>
    </w:p>
    <w:p>
      <w:r>
        <w:rPr>
          <w:b/>
        </w:rPr>
        <w:t xml:space="preserve">Tulos</w:t>
      </w:r>
    </w:p>
    <w:p>
      <w:r>
        <w:t xml:space="preserve">kalvo</w:t>
      </w:r>
    </w:p>
    <w:p>
      <w:r>
        <w:rPr>
          <w:b/>
        </w:rPr>
        <w:t xml:space="preserve">Tulos</w:t>
      </w:r>
    </w:p>
    <w:p>
      <w:r>
        <w:t xml:space="preserve">lihas</w:t>
      </w:r>
    </w:p>
    <w:p>
      <w:r>
        <w:rPr>
          <w:b/>
        </w:rPr>
        <w:t xml:space="preserve">Tulos</w:t>
      </w:r>
    </w:p>
    <w:p>
      <w:r>
        <w:t xml:space="preserve">kuitu</w:t>
      </w:r>
    </w:p>
    <w:p>
      <w:r>
        <w:rPr>
          <w:b/>
        </w:rPr>
        <w:t xml:space="preserve">Esimerkki 8.3405</w:t>
      </w:r>
    </w:p>
    <w:p>
      <w:r>
        <w:t xml:space="preserve">Joka kuukausi murrosiästä alkaen yksi munasolu kypsyy ja vapautuu mistä?</w:t>
      </w:r>
    </w:p>
    <w:p>
      <w:r>
        <w:rPr>
          <w:b/>
        </w:rPr>
        <w:t xml:space="preserve">Tulos</w:t>
      </w:r>
    </w:p>
    <w:p>
      <w:r>
        <w:t xml:space="preserve">siitepöly</w:t>
      </w:r>
    </w:p>
    <w:p>
      <w:r>
        <w:rPr>
          <w:b/>
        </w:rPr>
        <w:t xml:space="preserve">Tulos</w:t>
      </w:r>
    </w:p>
    <w:p>
      <w:r>
        <w:t xml:space="preserve">kivekset</w:t>
      </w:r>
    </w:p>
    <w:p>
      <w:r>
        <w:rPr>
          <w:b/>
        </w:rPr>
        <w:t xml:space="preserve">Tulos</w:t>
      </w:r>
    </w:p>
    <w:p>
      <w:r>
        <w:t xml:space="preserve">kohtu</w:t>
      </w:r>
    </w:p>
    <w:p>
      <w:r>
        <w:rPr>
          <w:b/>
        </w:rPr>
        <w:t xml:space="preserve">Esimerkki 8.3406</w:t>
      </w:r>
    </w:p>
    <w:p>
      <w:r>
        <w:t xml:space="preserve">Vastukset, jotka on kytketty päähän toisistaan, sanotaan olevan mitä?</w:t>
      </w:r>
    </w:p>
    <w:p>
      <w:r>
        <w:rPr>
          <w:b/>
        </w:rPr>
        <w:t xml:space="preserve">Tulos</w:t>
      </w:r>
    </w:p>
    <w:p>
      <w:r>
        <w:t xml:space="preserve">rinnakkainen</w:t>
      </w:r>
    </w:p>
    <w:p>
      <w:r>
        <w:rPr>
          <w:b/>
        </w:rPr>
        <w:t xml:space="preserve">Tulos</w:t>
      </w:r>
    </w:p>
    <w:p>
      <w:r>
        <w:t xml:space="preserve">ryhmät</w:t>
      </w:r>
    </w:p>
    <w:p>
      <w:r>
        <w:rPr>
          <w:b/>
        </w:rPr>
        <w:t xml:space="preserve">Tulos</w:t>
      </w:r>
    </w:p>
    <w:p>
      <w:r>
        <w:t xml:space="preserve">linjat</w:t>
      </w:r>
    </w:p>
    <w:p>
      <w:r>
        <w:rPr>
          <w:b/>
        </w:rPr>
        <w:t xml:space="preserve">Esimerkki 8.3407</w:t>
      </w:r>
    </w:p>
    <w:p>
      <w:r>
        <w:t xml:space="preserve">Mitä kutsutaan nopeudeksi, jolla elimistö käyttää ravinnon energiaa elämän ylläpitämiseen ja eri toimintoihin?</w:t>
      </w:r>
    </w:p>
    <w:p>
      <w:r>
        <w:rPr>
          <w:b/>
        </w:rPr>
        <w:t xml:space="preserve">Tulos</w:t>
      </w:r>
    </w:p>
    <w:p>
      <w:r>
        <w:t xml:space="preserve">hormonitaso</w:t>
      </w:r>
    </w:p>
    <w:p>
      <w:r>
        <w:rPr>
          <w:b/>
        </w:rPr>
        <w:t xml:space="preserve">Tulos</w:t>
      </w:r>
    </w:p>
    <w:p>
      <w:r>
        <w:t xml:space="preserve">kalorimäärä</w:t>
      </w:r>
    </w:p>
    <w:p>
      <w:r>
        <w:rPr>
          <w:b/>
        </w:rPr>
        <w:t xml:space="preserve">Tulos</w:t>
      </w:r>
    </w:p>
    <w:p>
      <w:r>
        <w:t xml:space="preserve">elinkaari</w:t>
      </w:r>
    </w:p>
    <w:p>
      <w:r>
        <w:rPr>
          <w:b/>
        </w:rPr>
        <w:t xml:space="preserve">Esimerkki 8.3408</w:t>
      </w:r>
    </w:p>
    <w:p>
      <w:r>
        <w:t xml:space="preserve">Mikä on termi kolmen peräkkäisen nukleotidin emästen ryhmille dna:ssa?</w:t>
      </w:r>
    </w:p>
    <w:p>
      <w:r>
        <w:rPr>
          <w:b/>
        </w:rPr>
        <w:t xml:space="preserve">Tulos</w:t>
      </w:r>
    </w:p>
    <w:p>
      <w:r>
        <w:t xml:space="preserve">kolmisoinnut</w:t>
      </w:r>
    </w:p>
    <w:p>
      <w:r>
        <w:rPr>
          <w:b/>
        </w:rPr>
        <w:t xml:space="preserve">Tulos</w:t>
      </w:r>
    </w:p>
    <w:p>
      <w:r>
        <w:t xml:space="preserve">tertiääriset emäkset</w:t>
      </w:r>
    </w:p>
    <w:p>
      <w:r>
        <w:rPr>
          <w:b/>
        </w:rPr>
        <w:t xml:space="preserve">Tulos</w:t>
      </w:r>
    </w:p>
    <w:p>
      <w:r>
        <w:t xml:space="preserve">triple play</w:t>
      </w:r>
    </w:p>
    <w:p>
      <w:r>
        <w:rPr>
          <w:b/>
        </w:rPr>
        <w:t xml:space="preserve">Esimerkki 8.3409</w:t>
      </w:r>
    </w:p>
    <w:p>
      <w:r>
        <w:t xml:space="preserve">Mikä on uusiutuva luonnonvara, jonka muodostuminen voi kestää tuhansia vuosia?</w:t>
      </w:r>
    </w:p>
    <w:p>
      <w:r>
        <w:rPr>
          <w:b/>
        </w:rPr>
        <w:t xml:space="preserve">Tulos</w:t>
      </w:r>
    </w:p>
    <w:p>
      <w:r>
        <w:t xml:space="preserve">auringonvalo</w:t>
      </w:r>
    </w:p>
    <w:p>
      <w:r>
        <w:rPr>
          <w:b/>
        </w:rPr>
        <w:t xml:space="preserve">Tulos</w:t>
      </w:r>
    </w:p>
    <w:p>
      <w:r>
        <w:t xml:space="preserve">tuuli</w:t>
      </w:r>
    </w:p>
    <w:p>
      <w:r>
        <w:rPr>
          <w:b/>
        </w:rPr>
        <w:t xml:space="preserve">Tulos</w:t>
      </w:r>
    </w:p>
    <w:p>
      <w:r>
        <w:t xml:space="preserve">vesi</w:t>
      </w:r>
    </w:p>
    <w:p>
      <w:r>
        <w:rPr>
          <w:b/>
        </w:rPr>
        <w:t xml:space="preserve">Esimerkki 8.3410</w:t>
      </w:r>
    </w:p>
    <w:p>
      <w:r>
        <w:t xml:space="preserve">Mikä aiheuttaa jännitteen solukalvon yli?</w:t>
      </w:r>
    </w:p>
    <w:p>
      <w:r>
        <w:rPr>
          <w:b/>
        </w:rPr>
        <w:t xml:space="preserve">Tulos</w:t>
      </w:r>
    </w:p>
    <w:p>
      <w:r>
        <w:t xml:space="preserve">eristeet</w:t>
      </w:r>
    </w:p>
    <w:p>
      <w:r>
        <w:rPr>
          <w:b/>
        </w:rPr>
        <w:t xml:space="preserve">Tulos</w:t>
      </w:r>
    </w:p>
    <w:p>
      <w:r>
        <w:t xml:space="preserve">energian lisääntyminen</w:t>
      </w:r>
    </w:p>
    <w:p>
      <w:r>
        <w:rPr>
          <w:b/>
        </w:rPr>
        <w:t xml:space="preserve">Tulos</w:t>
      </w:r>
    </w:p>
    <w:p>
      <w:r>
        <w:t xml:space="preserve">sama maksu</w:t>
      </w:r>
    </w:p>
    <w:p>
      <w:r>
        <w:rPr>
          <w:b/>
        </w:rPr>
        <w:t xml:space="preserve">Esimerkki 8.3411</w:t>
      </w:r>
    </w:p>
    <w:p>
      <w:r>
        <w:t xml:space="preserve">Mikä on nesteen mittayksikkö metrijärjestelmässä?</w:t>
      </w:r>
    </w:p>
    <w:p>
      <w:r>
        <w:rPr>
          <w:b/>
        </w:rPr>
        <w:t xml:space="preserve">Tulos</w:t>
      </w:r>
    </w:p>
    <w:p>
      <w:r>
        <w:t xml:space="preserve">pint</w:t>
      </w:r>
    </w:p>
    <w:p>
      <w:r>
        <w:rPr>
          <w:b/>
        </w:rPr>
        <w:t xml:space="preserve">Tulos</w:t>
      </w:r>
    </w:p>
    <w:p>
      <w:r>
        <w:t xml:space="preserve">gallonaa</w:t>
      </w:r>
    </w:p>
    <w:p>
      <w:r>
        <w:rPr>
          <w:b/>
        </w:rPr>
        <w:t xml:space="preserve">Tulos</w:t>
      </w:r>
    </w:p>
    <w:p>
      <w:r>
        <w:t xml:space="preserve">sylinteri</w:t>
      </w:r>
    </w:p>
    <w:p>
      <w:r>
        <w:rPr>
          <w:b/>
        </w:rPr>
        <w:t xml:space="preserve">Esimerkki 8.3412</w:t>
      </w:r>
    </w:p>
    <w:p>
      <w:r>
        <w:t xml:space="preserve">Nisäkkäillä karva tai turkki auttaa säilyttämään ruumiillista mitä?</w:t>
      </w:r>
    </w:p>
    <w:p>
      <w:r>
        <w:rPr>
          <w:b/>
        </w:rPr>
        <w:t xml:space="preserve">Tulos</w:t>
      </w:r>
    </w:p>
    <w:p>
      <w:r>
        <w:t xml:space="preserve">ruoka</w:t>
      </w:r>
    </w:p>
    <w:p>
      <w:r>
        <w:rPr>
          <w:b/>
        </w:rPr>
        <w:t xml:space="preserve">Tulos</w:t>
      </w:r>
    </w:p>
    <w:p>
      <w:r>
        <w:t xml:space="preserve">energia</w:t>
      </w:r>
    </w:p>
    <w:p>
      <w:r>
        <w:rPr>
          <w:b/>
        </w:rPr>
        <w:t xml:space="preserve">Tulos</w:t>
      </w:r>
    </w:p>
    <w:p>
      <w:r>
        <w:t xml:space="preserve">vesi</w:t>
      </w:r>
    </w:p>
    <w:p>
      <w:r>
        <w:rPr>
          <w:b/>
        </w:rPr>
        <w:t xml:space="preserve">Esimerkki 8.3413</w:t>
      </w:r>
    </w:p>
    <w:p>
      <w:r>
        <w:t xml:space="preserve">Vaikka jotkut ovat väittäneet, että uvula on minkälainen elin, sillä on itse asiassa tärkeä tehtävä?</w:t>
      </w:r>
    </w:p>
    <w:p>
      <w:r>
        <w:rPr>
          <w:b/>
        </w:rPr>
        <w:t xml:space="preserve">Tulos</w:t>
      </w:r>
    </w:p>
    <w:p>
      <w:r>
        <w:t xml:space="preserve">olennainen</w:t>
      </w:r>
    </w:p>
    <w:p>
      <w:r>
        <w:rPr>
          <w:b/>
        </w:rPr>
        <w:t xml:space="preserve">Tulos</w:t>
      </w:r>
    </w:p>
    <w:p>
      <w:r>
        <w:t xml:space="preserve">parietal</w:t>
      </w:r>
    </w:p>
    <w:p>
      <w:r>
        <w:rPr>
          <w:b/>
        </w:rPr>
        <w:t xml:space="preserve">Tulos</w:t>
      </w:r>
    </w:p>
    <w:p>
      <w:r>
        <w:t xml:space="preserve">jäännös</w:t>
      </w:r>
    </w:p>
    <w:p>
      <w:r>
        <w:rPr>
          <w:b/>
        </w:rPr>
        <w:t xml:space="preserve">Esimerkki 8.3414</w:t>
      </w:r>
    </w:p>
    <w:p>
      <w:r>
        <w:t xml:space="preserve">Mitä valmistetaan bauksiitiksi kutsutuista kivien mineraaleista?</w:t>
      </w:r>
    </w:p>
    <w:p>
      <w:r>
        <w:rPr>
          <w:b/>
        </w:rPr>
        <w:t xml:space="preserve">Tulos</w:t>
      </w:r>
    </w:p>
    <w:p>
      <w:r>
        <w:t xml:space="preserve">lasi</w:t>
      </w:r>
    </w:p>
    <w:p>
      <w:r>
        <w:rPr>
          <w:b/>
        </w:rPr>
        <w:t xml:space="preserve">Tulos</w:t>
      </w:r>
    </w:p>
    <w:p>
      <w:r>
        <w:t xml:space="preserve">titaani</w:t>
      </w:r>
    </w:p>
    <w:p>
      <w:r>
        <w:rPr>
          <w:b/>
        </w:rPr>
        <w:t xml:space="preserve">Tulos</w:t>
      </w:r>
    </w:p>
    <w:p>
      <w:r>
        <w:t xml:space="preserve">kolikot</w:t>
      </w:r>
    </w:p>
    <w:p>
      <w:r>
        <w:rPr>
          <w:b/>
        </w:rPr>
        <w:t xml:space="preserve">Esimerkki 8.3415</w:t>
      </w:r>
    </w:p>
    <w:p>
      <w:r>
        <w:t xml:space="preserve">Kvarkkien tavoin gluonit voivat rajoittua systeemeihin, joiden kokonaisväri on mikä?</w:t>
      </w:r>
    </w:p>
    <w:p>
      <w:r>
        <w:rPr>
          <w:b/>
        </w:rPr>
        <w:t xml:space="preserve">Tulos</w:t>
      </w:r>
    </w:p>
    <w:p>
      <w:r>
        <w:t xml:space="preserve">keltainen</w:t>
      </w:r>
    </w:p>
    <w:p>
      <w:r>
        <w:rPr>
          <w:b/>
        </w:rPr>
        <w:t xml:space="preserve">Tulos</w:t>
      </w:r>
    </w:p>
    <w:p>
      <w:r>
        <w:t xml:space="preserve">sininen</w:t>
      </w:r>
    </w:p>
    <w:p>
      <w:r>
        <w:rPr>
          <w:b/>
        </w:rPr>
        <w:t xml:space="preserve">Tulos</w:t>
      </w:r>
    </w:p>
    <w:p>
      <w:r>
        <w:t xml:space="preserve">punainen</w:t>
      </w:r>
    </w:p>
    <w:p>
      <w:r>
        <w:rPr>
          <w:b/>
        </w:rPr>
        <w:t xml:space="preserve">Esimerkki 8.3416</w:t>
      </w:r>
    </w:p>
    <w:p>
      <w:r>
        <w:t xml:space="preserve">Kloroplastit, leukoplastit ja kromoplastit sijaitsevat minkä tyyppisissä soluissa?</w:t>
      </w:r>
    </w:p>
    <w:p>
      <w:r>
        <w:rPr>
          <w:b/>
        </w:rPr>
        <w:t xml:space="preserve">Tulos</w:t>
      </w:r>
    </w:p>
    <w:p>
      <w:r>
        <w:t xml:space="preserve">typpikennot</w:t>
      </w:r>
    </w:p>
    <w:p>
      <w:r>
        <w:rPr>
          <w:b/>
        </w:rPr>
        <w:t xml:space="preserve">Tulos</w:t>
      </w:r>
    </w:p>
    <w:p>
      <w:r>
        <w:t xml:space="preserve">eläinsolut</w:t>
      </w:r>
    </w:p>
    <w:p>
      <w:r>
        <w:rPr>
          <w:b/>
        </w:rPr>
        <w:t xml:space="preserve">Tulos</w:t>
      </w:r>
    </w:p>
    <w:p>
      <w:r>
        <w:t xml:space="preserve">keinotekoiset solut</w:t>
      </w:r>
    </w:p>
    <w:p>
      <w:r>
        <w:rPr>
          <w:b/>
        </w:rPr>
        <w:t xml:space="preserve">Esimerkki 8.3417</w:t>
      </w:r>
    </w:p>
    <w:p>
      <w:r>
        <w:t xml:space="preserve">Miksi homoydinatomisten kaksiatomisten molekyylien dipolimomentti on nolla?</w:t>
      </w:r>
    </w:p>
    <w:p>
      <w:r>
        <w:rPr>
          <w:b/>
        </w:rPr>
        <w:t xml:space="preserve">Tulos</w:t>
      </w:r>
    </w:p>
    <w:p>
      <w:r>
        <w:t xml:space="preserve">ei sähköistä vetovoimaa</w:t>
      </w:r>
    </w:p>
    <w:p>
      <w:r>
        <w:rPr>
          <w:b/>
        </w:rPr>
        <w:t xml:space="preserve">Tulos</w:t>
      </w:r>
    </w:p>
    <w:p>
      <w:r>
        <w:t xml:space="preserve">ei aktivoitumisenergiaa</w:t>
      </w:r>
    </w:p>
    <w:p>
      <w:r>
        <w:rPr>
          <w:b/>
        </w:rPr>
        <w:t xml:space="preserve">Tulos</w:t>
      </w:r>
    </w:p>
    <w:p>
      <w:r>
        <w:t xml:space="preserve">homeostaasissa</w:t>
      </w:r>
    </w:p>
    <w:p>
      <w:r>
        <w:rPr>
          <w:b/>
        </w:rPr>
        <w:t xml:space="preserve">Esimerkki 8.3418</w:t>
      </w:r>
    </w:p>
    <w:p>
      <w:r>
        <w:t xml:space="preserve">Nimeä kuituliitos, jossa kaksi rinnakkaista luuta on yhdistetty toisiinsa kuitumaisella sidekudoksella.</w:t>
      </w:r>
    </w:p>
    <w:p>
      <w:r>
        <w:rPr>
          <w:b/>
        </w:rPr>
        <w:t xml:space="preserve">Tulos</w:t>
      </w:r>
    </w:p>
    <w:p>
      <w:r>
        <w:t xml:space="preserve">ompeleet</w:t>
      </w:r>
    </w:p>
    <w:p>
      <w:r>
        <w:rPr>
          <w:b/>
        </w:rPr>
        <w:t xml:space="preserve">Tulos</w:t>
      </w:r>
    </w:p>
    <w:p>
      <w:r>
        <w:t xml:space="preserve">rusto</w:t>
      </w:r>
    </w:p>
    <w:p>
      <w:r>
        <w:rPr>
          <w:b/>
        </w:rPr>
        <w:t xml:space="preserve">Tulos</w:t>
      </w:r>
    </w:p>
    <w:p>
      <w:r>
        <w:t xml:space="preserve">gomphosis</w:t>
      </w:r>
    </w:p>
    <w:p>
      <w:r>
        <w:rPr>
          <w:b/>
        </w:rPr>
        <w:t xml:space="preserve">Esimerkki 8.3419</w:t>
      </w:r>
    </w:p>
    <w:p>
      <w:r>
        <w:t xml:space="preserve">Minkä tyyppinen energia on hyödyllistä ihmisille, koska se on helppo kuljettaa ja muuntaa muiksi energiamuodoiksi?</w:t>
      </w:r>
    </w:p>
    <w:p>
      <w:r>
        <w:rPr>
          <w:b/>
        </w:rPr>
        <w:t xml:space="preserve">Tulos</w:t>
      </w:r>
    </w:p>
    <w:p>
      <w:r>
        <w:t xml:space="preserve">fyysinen</w:t>
      </w:r>
    </w:p>
    <w:p>
      <w:r>
        <w:rPr>
          <w:b/>
        </w:rPr>
        <w:t xml:space="preserve">Tulos</w:t>
      </w:r>
    </w:p>
    <w:p>
      <w:r>
        <w:t xml:space="preserve">mahdollinen</w:t>
      </w:r>
    </w:p>
    <w:p>
      <w:r>
        <w:rPr>
          <w:b/>
        </w:rPr>
        <w:t xml:space="preserve">Tulos</w:t>
      </w:r>
    </w:p>
    <w:p>
      <w:r>
        <w:t xml:space="preserve">lämpö</w:t>
      </w:r>
    </w:p>
    <w:p>
      <w:r>
        <w:rPr>
          <w:b/>
        </w:rPr>
        <w:t xml:space="preserve">Esimerkki 8.3420</w:t>
      </w:r>
    </w:p>
    <w:p>
      <w:r>
        <w:t xml:space="preserve">Rengasmato ja jalkasieni ovat ihmisen sairauksia, joita aiheuttavat mitkä yksinkertaiset organismit?</w:t>
      </w:r>
    </w:p>
    <w:p>
      <w:r>
        <w:rPr>
          <w:b/>
        </w:rPr>
        <w:t xml:space="preserve">Tulos</w:t>
      </w:r>
    </w:p>
    <w:p>
      <w:r>
        <w:t xml:space="preserve">bakteerit</w:t>
      </w:r>
    </w:p>
    <w:p>
      <w:r>
        <w:rPr>
          <w:b/>
        </w:rPr>
        <w:t xml:space="preserve">Tulos</w:t>
      </w:r>
    </w:p>
    <w:p>
      <w:r>
        <w:t xml:space="preserve">hyönteiset</w:t>
      </w:r>
    </w:p>
    <w:p>
      <w:r>
        <w:rPr>
          <w:b/>
        </w:rPr>
        <w:t xml:space="preserve">Tulos</w:t>
      </w:r>
    </w:p>
    <w:p>
      <w:r>
        <w:t xml:space="preserve">virukset</w:t>
      </w:r>
    </w:p>
    <w:p>
      <w:r>
        <w:rPr>
          <w:b/>
        </w:rPr>
        <w:t xml:space="preserve">Esimerkki 8.3421</w:t>
      </w:r>
    </w:p>
    <w:p>
      <w:r>
        <w:t xml:space="preserve">Kunkin syklin puolivälissä tapahtuvaa kypsien munasolujen vapautumista kutsutaan?</w:t>
      </w:r>
    </w:p>
    <w:p>
      <w:r>
        <w:rPr>
          <w:b/>
        </w:rPr>
        <w:t xml:space="preserve">Tulos</w:t>
      </w:r>
    </w:p>
    <w:p>
      <w:r>
        <w:t xml:space="preserve">lannoitus</w:t>
      </w:r>
    </w:p>
    <w:p>
      <w:r>
        <w:rPr>
          <w:b/>
        </w:rPr>
        <w:t xml:space="preserve">Tulos</w:t>
      </w:r>
    </w:p>
    <w:p>
      <w:r>
        <w:t xml:space="preserve">induktio</w:t>
      </w:r>
    </w:p>
    <w:p>
      <w:r>
        <w:rPr>
          <w:b/>
        </w:rPr>
        <w:t xml:space="preserve">Tulos</w:t>
      </w:r>
    </w:p>
    <w:p>
      <w:r>
        <w:t xml:space="preserve">seminaatio</w:t>
      </w:r>
    </w:p>
    <w:p>
      <w:r>
        <w:rPr>
          <w:b/>
        </w:rPr>
        <w:t xml:space="preserve">Esimerkki 8.3422</w:t>
      </w:r>
    </w:p>
    <w:p>
      <w:r>
        <w:t xml:space="preserve">Minkä vertbrate-rakenteen kanssa notokordilla on yhteistä?</w:t>
      </w:r>
    </w:p>
    <w:p>
      <w:r>
        <w:rPr>
          <w:b/>
        </w:rPr>
        <w:t xml:space="preserve">Tulos</w:t>
      </w:r>
    </w:p>
    <w:p>
      <w:r>
        <w:t xml:space="preserve">trichord</w:t>
      </w:r>
    </w:p>
    <w:p>
      <w:r>
        <w:rPr>
          <w:b/>
        </w:rPr>
        <w:t xml:space="preserve">Tulos</w:t>
      </w:r>
    </w:p>
    <w:p>
      <w:r>
        <w:t xml:space="preserve">rintakehä</w:t>
      </w:r>
    </w:p>
    <w:p>
      <w:r>
        <w:rPr>
          <w:b/>
        </w:rPr>
        <w:t xml:space="preserve">Tulos</w:t>
      </w:r>
    </w:p>
    <w:p>
      <w:r>
        <w:t xml:space="preserve">repäisyliitäntä</w:t>
      </w:r>
    </w:p>
    <w:p>
      <w:r>
        <w:rPr>
          <w:b/>
        </w:rPr>
        <w:t xml:space="preserve">Esimerkki 8.3423</w:t>
      </w:r>
    </w:p>
    <w:p>
      <w:r>
        <w:t xml:space="preserve">Mikä erite käynnistää kemiallisen ruoansulatuksen ja suojaa samalla suuonteloa?</w:t>
      </w:r>
    </w:p>
    <w:p>
      <w:r>
        <w:rPr>
          <w:b/>
        </w:rPr>
        <w:t xml:space="preserve">Tulos</w:t>
      </w:r>
    </w:p>
    <w:p>
      <w:r>
        <w:t xml:space="preserve">imusolmuke</w:t>
      </w:r>
    </w:p>
    <w:p>
      <w:r>
        <w:rPr>
          <w:b/>
        </w:rPr>
        <w:t xml:space="preserve">Tulos</w:t>
      </w:r>
    </w:p>
    <w:p>
      <w:r>
        <w:t xml:space="preserve">lima</w:t>
      </w:r>
    </w:p>
    <w:p>
      <w:r>
        <w:rPr>
          <w:b/>
        </w:rPr>
        <w:t xml:space="preserve">Tulos</w:t>
      </w:r>
    </w:p>
    <w:p>
      <w:r>
        <w:t xml:space="preserve">vatsahappo</w:t>
      </w:r>
    </w:p>
    <w:p>
      <w:r>
        <w:rPr>
          <w:b/>
        </w:rPr>
        <w:t xml:space="preserve">Esimerkki 8.3424</w:t>
      </w:r>
    </w:p>
    <w:p>
      <w:r>
        <w:t xml:space="preserve">Missä maakerroksessa ei yleensä ole hyvin pieniä hiukkasia, kuten savea?</w:t>
      </w:r>
    </w:p>
    <w:p>
      <w:r>
        <w:rPr>
          <w:b/>
        </w:rPr>
        <w:t xml:space="preserve">Tulos</w:t>
      </w:r>
    </w:p>
    <w:p>
      <w:r>
        <w:t xml:space="preserve">maaperän alla</w:t>
      </w:r>
    </w:p>
    <w:p>
      <w:r>
        <w:rPr>
          <w:b/>
        </w:rPr>
        <w:t xml:space="preserve">Tulos</w:t>
      </w:r>
    </w:p>
    <w:p>
      <w:r>
        <w:t xml:space="preserve">sedimentti</w:t>
      </w:r>
    </w:p>
    <w:p>
      <w:r>
        <w:rPr>
          <w:b/>
        </w:rPr>
        <w:t xml:space="preserve">Tulos</w:t>
      </w:r>
    </w:p>
    <w:p>
      <w:r>
        <w:t xml:space="preserve">siltti</w:t>
      </w:r>
    </w:p>
    <w:p>
      <w:r>
        <w:rPr>
          <w:b/>
        </w:rPr>
        <w:t xml:space="preserve">Esimerkki 8.3425</w:t>
      </w:r>
    </w:p>
    <w:p>
      <w:r>
        <w:t xml:space="preserve">Mikä on alfahiukkanen, jossa on kaksi protonia ja kaksi neutronia?</w:t>
      </w:r>
    </w:p>
    <w:p>
      <w:r>
        <w:rPr>
          <w:b/>
        </w:rPr>
        <w:t xml:space="preserve">Tulos</w:t>
      </w:r>
    </w:p>
    <w:p>
      <w:r>
        <w:t xml:space="preserve">kloridiydin</w:t>
      </w:r>
    </w:p>
    <w:p>
      <w:r>
        <w:rPr>
          <w:b/>
        </w:rPr>
        <w:t xml:space="preserve">Tulos</w:t>
      </w:r>
    </w:p>
    <w:p>
      <w:r>
        <w:t xml:space="preserve">vetyydin</w:t>
      </w:r>
    </w:p>
    <w:p>
      <w:r>
        <w:rPr>
          <w:b/>
        </w:rPr>
        <w:t xml:space="preserve">Tulos</w:t>
      </w:r>
    </w:p>
    <w:p>
      <w:r>
        <w:t xml:space="preserve">vetyydin</w:t>
      </w:r>
    </w:p>
    <w:p>
      <w:r>
        <w:rPr>
          <w:b/>
        </w:rPr>
        <w:t xml:space="preserve">Esimerkki 8.3426</w:t>
      </w:r>
    </w:p>
    <w:p>
      <w:r>
        <w:t xml:space="preserve">Mitä termiä käytetään kuvaamaan prosessia, jossa eliöt saavat aikaan jälkeläisiä?</w:t>
      </w:r>
    </w:p>
    <w:p>
      <w:r>
        <w:rPr>
          <w:b/>
        </w:rPr>
        <w:t xml:space="preserve">Tulos</w:t>
      </w:r>
    </w:p>
    <w:p>
      <w:r>
        <w:t xml:space="preserve">vaihtelu</w:t>
      </w:r>
    </w:p>
    <w:p>
      <w:r>
        <w:rPr>
          <w:b/>
        </w:rPr>
        <w:t xml:space="preserve">Tulos</w:t>
      </w:r>
    </w:p>
    <w:p>
      <w:r>
        <w:t xml:space="preserve">fotosynteesi</w:t>
      </w:r>
    </w:p>
    <w:p>
      <w:r>
        <w:rPr>
          <w:b/>
        </w:rPr>
        <w:t xml:space="preserve">Tulos</w:t>
      </w:r>
    </w:p>
    <w:p>
      <w:r>
        <w:t xml:space="preserve">Osmoosi</w:t>
      </w:r>
    </w:p>
    <w:p>
      <w:r>
        <w:rPr>
          <w:b/>
        </w:rPr>
        <w:t xml:space="preserve">Esimerkki 8.3427</w:t>
      </w:r>
    </w:p>
    <w:p>
      <w:r>
        <w:t xml:space="preserve">Mistä suurin osa sähköstä saadaan?</w:t>
      </w:r>
    </w:p>
    <w:p>
      <w:r>
        <w:rPr>
          <w:b/>
        </w:rPr>
        <w:t xml:space="preserve">Tulos</w:t>
      </w:r>
    </w:p>
    <w:p>
      <w:r>
        <w:t xml:space="preserve">metaani</w:t>
      </w:r>
    </w:p>
    <w:p>
      <w:r>
        <w:rPr>
          <w:b/>
        </w:rPr>
        <w:t xml:space="preserve">Tulos</w:t>
      </w:r>
    </w:p>
    <w:p>
      <w:r>
        <w:t xml:space="preserve">Aurinko</w:t>
      </w:r>
    </w:p>
    <w:p>
      <w:r>
        <w:rPr>
          <w:b/>
        </w:rPr>
        <w:t xml:space="preserve">Tulos</w:t>
      </w:r>
    </w:p>
    <w:p>
      <w:r>
        <w:t xml:space="preserve">ilma</w:t>
      </w:r>
    </w:p>
    <w:p>
      <w:r>
        <w:rPr>
          <w:b/>
        </w:rPr>
        <w:t xml:space="preserve">Esimerkki 8.3428</w:t>
      </w:r>
    </w:p>
    <w:p>
      <w:r>
        <w:t xml:space="preserve">Kuka tutkii tulivuoria voidakseen ennustaa, milloin tulivuori purkautuu?</w:t>
      </w:r>
    </w:p>
    <w:p>
      <w:r>
        <w:rPr>
          <w:b/>
        </w:rPr>
        <w:t xml:space="preserve">Tulos</w:t>
      </w:r>
    </w:p>
    <w:p>
      <w:r>
        <w:t xml:space="preserve">vocologists</w:t>
      </w:r>
    </w:p>
    <w:p>
      <w:r>
        <w:rPr>
          <w:b/>
        </w:rPr>
        <w:t xml:space="preserve">Tulos</w:t>
      </w:r>
    </w:p>
    <w:p>
      <w:r>
        <w:t xml:space="preserve">virologit</w:t>
      </w:r>
    </w:p>
    <w:p>
      <w:r>
        <w:rPr>
          <w:b/>
        </w:rPr>
        <w:t xml:space="preserve">Tulos</w:t>
      </w:r>
    </w:p>
    <w:p>
      <w:r>
        <w:t xml:space="preserve">ornitologit</w:t>
      </w:r>
    </w:p>
    <w:p>
      <w:r>
        <w:rPr>
          <w:b/>
        </w:rPr>
        <w:t xml:space="preserve">Esimerkki 8.3429</w:t>
      </w:r>
    </w:p>
    <w:p>
      <w:r>
        <w:t xml:space="preserve">Mikä tekee meistä sairaita, kun niistä tulee ihmisloisia?</w:t>
      </w:r>
    </w:p>
    <w:p>
      <w:r>
        <w:rPr>
          <w:b/>
        </w:rPr>
        <w:t xml:space="preserve">Tulos</w:t>
      </w:r>
    </w:p>
    <w:p>
      <w:r>
        <w:t xml:space="preserve">detritus</w:t>
      </w:r>
    </w:p>
    <w:p>
      <w:r>
        <w:rPr>
          <w:b/>
        </w:rPr>
        <w:t xml:space="preserve">Tulos</w:t>
      </w:r>
    </w:p>
    <w:p>
      <w:r>
        <w:t xml:space="preserve">virukset</w:t>
      </w:r>
    </w:p>
    <w:p>
      <w:r>
        <w:rPr>
          <w:b/>
        </w:rPr>
        <w:t xml:space="preserve">Tulos</w:t>
      </w:r>
    </w:p>
    <w:p>
      <w:r>
        <w:t xml:space="preserve">toukat</w:t>
      </w:r>
    </w:p>
    <w:p>
      <w:r>
        <w:rPr>
          <w:b/>
        </w:rPr>
        <w:t xml:space="preserve">Esimerkki 8.3430</w:t>
      </w:r>
    </w:p>
    <w:p>
      <w:r>
        <w:t xml:space="preserve">Perinteinen nisäkkäiden luokittelu perustuu samankaltaisuuksiin minkä kahden asian suhteen?</w:t>
      </w:r>
    </w:p>
    <w:p>
      <w:r>
        <w:rPr>
          <w:b/>
        </w:rPr>
        <w:t xml:space="preserve">Tulos</w:t>
      </w:r>
    </w:p>
    <w:p>
      <w:r>
        <w:t xml:space="preserve">ratkaisu &amp; toiminta</w:t>
      </w:r>
    </w:p>
    <w:p>
      <w:r>
        <w:rPr>
          <w:b/>
        </w:rPr>
        <w:t xml:space="preserve">Tulos</w:t>
      </w:r>
    </w:p>
    <w:p>
      <w:r>
        <w:t xml:space="preserve">tiheys ja toiminta</w:t>
      </w:r>
    </w:p>
    <w:p>
      <w:r>
        <w:rPr>
          <w:b/>
        </w:rPr>
        <w:t xml:space="preserve">Tulos</w:t>
      </w:r>
    </w:p>
    <w:p>
      <w:r>
        <w:t xml:space="preserve">Tiheys ja rakenne</w:t>
      </w:r>
    </w:p>
    <w:p>
      <w:r>
        <w:rPr>
          <w:b/>
        </w:rPr>
        <w:t xml:space="preserve">Esimerkki 8.3431</w:t>
      </w:r>
    </w:p>
    <w:p>
      <w:r>
        <w:t xml:space="preserve">Minkälaista kaasua arkealaiset tuottavat jätetuotteena?</w:t>
      </w:r>
    </w:p>
    <w:p>
      <w:r>
        <w:rPr>
          <w:b/>
        </w:rPr>
        <w:t xml:space="preserve">Tulos</w:t>
      </w:r>
    </w:p>
    <w:p>
      <w:r>
        <w:t xml:space="preserve">sulfidi</w:t>
      </w:r>
    </w:p>
    <w:p>
      <w:r>
        <w:rPr>
          <w:b/>
        </w:rPr>
        <w:t xml:space="preserve">Tulos</w:t>
      </w:r>
    </w:p>
    <w:p>
      <w:r>
        <w:t xml:space="preserve">hiilimonoksidi</w:t>
      </w:r>
    </w:p>
    <w:p>
      <w:r>
        <w:rPr>
          <w:b/>
        </w:rPr>
        <w:t xml:space="preserve">Tulos</w:t>
      </w:r>
    </w:p>
    <w:p>
      <w:r>
        <w:t xml:space="preserve">hiilidioksidi</w:t>
      </w:r>
    </w:p>
    <w:p>
      <w:r>
        <w:rPr>
          <w:b/>
        </w:rPr>
        <w:t xml:space="preserve">Esimerkki 8.3432</w:t>
      </w:r>
    </w:p>
    <w:p>
      <w:r>
        <w:t xml:space="preserve">Millä nimellä kutsut ominaisuuksia, joiden ansiosta kasvi, eläin tai muu organismi selviytyy ja lisääntyy ympäristössään?</w:t>
      </w:r>
    </w:p>
    <w:p>
      <w:r>
        <w:rPr>
          <w:b/>
        </w:rPr>
        <w:t xml:space="preserve">Tulos</w:t>
      </w:r>
    </w:p>
    <w:p>
      <w:r>
        <w:t xml:space="preserve">lisäykset</w:t>
      </w:r>
    </w:p>
    <w:p>
      <w:r>
        <w:rPr>
          <w:b/>
        </w:rPr>
        <w:t xml:space="preserve">Tulos</w:t>
      </w:r>
    </w:p>
    <w:p>
      <w:r>
        <w:t xml:space="preserve">edut</w:t>
      </w:r>
    </w:p>
    <w:p>
      <w:r>
        <w:rPr>
          <w:b/>
        </w:rPr>
        <w:t xml:space="preserve">Tulos</w:t>
      </w:r>
    </w:p>
    <w:p>
      <w:r>
        <w:t xml:space="preserve">asetukset</w:t>
      </w:r>
    </w:p>
    <w:p>
      <w:r>
        <w:rPr>
          <w:b/>
        </w:rPr>
        <w:t xml:space="preserve">Esimerkki 8.3433</w:t>
      </w:r>
    </w:p>
    <w:p>
      <w:r>
        <w:t xml:space="preserve">Lasin rikkoutuminen on esimerkki minkälaisesta muutoksesta, joka ei vaikuta aineen koostumukseen?</w:t>
      </w:r>
    </w:p>
    <w:p>
      <w:r>
        <w:rPr>
          <w:b/>
        </w:rPr>
        <w:t xml:space="preserve">Tulos</w:t>
      </w:r>
    </w:p>
    <w:p>
      <w:r>
        <w:t xml:space="preserve">käännettävä</w:t>
      </w:r>
    </w:p>
    <w:p>
      <w:r>
        <w:rPr>
          <w:b/>
        </w:rPr>
        <w:t xml:space="preserve">Tulos</w:t>
      </w:r>
    </w:p>
    <w:p>
      <w:r>
        <w:t xml:space="preserve">lämpö</w:t>
      </w:r>
    </w:p>
    <w:p>
      <w:r>
        <w:rPr>
          <w:b/>
        </w:rPr>
        <w:t xml:space="preserve">Tulos</w:t>
      </w:r>
    </w:p>
    <w:p>
      <w:r>
        <w:t xml:space="preserve">kemikaali</w:t>
      </w:r>
    </w:p>
    <w:p>
      <w:r>
        <w:rPr>
          <w:b/>
        </w:rPr>
        <w:t xml:space="preserve">Esimerkki 8.3434</w:t>
      </w:r>
    </w:p>
    <w:p>
      <w:r>
        <w:t xml:space="preserve">Mitä viestintäsatelliitit kuljettavat mukanaan ja käyttävät energianlähteenä tehtäviensä aikana?</w:t>
      </w:r>
    </w:p>
    <w:p>
      <w:r>
        <w:rPr>
          <w:b/>
        </w:rPr>
        <w:t xml:space="preserve">Tulos</w:t>
      </w:r>
    </w:p>
    <w:p>
      <w:r>
        <w:t xml:space="preserve">geotermiset paneelit</w:t>
      </w:r>
    </w:p>
    <w:p>
      <w:r>
        <w:rPr>
          <w:b/>
        </w:rPr>
        <w:t xml:space="preserve">Tulos</w:t>
      </w:r>
    </w:p>
    <w:p>
      <w:r>
        <w:t xml:space="preserve">paristot</w:t>
      </w:r>
    </w:p>
    <w:p>
      <w:r>
        <w:rPr>
          <w:b/>
        </w:rPr>
        <w:t xml:space="preserve">Tulos</w:t>
      </w:r>
    </w:p>
    <w:p>
      <w:r>
        <w:t xml:space="preserve">infrapunapaneelit</w:t>
      </w:r>
    </w:p>
    <w:p>
      <w:r>
        <w:rPr>
          <w:b/>
        </w:rPr>
        <w:t xml:space="preserve">Esimerkki 8.3435</w:t>
      </w:r>
    </w:p>
    <w:p>
      <w:r>
        <w:t xml:space="preserve">Mikä on nimeltään esine, joka kiertää suurempaa esinettä?</w:t>
      </w:r>
    </w:p>
    <w:p>
      <w:r>
        <w:rPr>
          <w:b/>
        </w:rPr>
        <w:t xml:space="preserve">Tulos</w:t>
      </w:r>
    </w:p>
    <w:p>
      <w:r>
        <w:t xml:space="preserve">asteroidi</w:t>
      </w:r>
    </w:p>
    <w:p>
      <w:r>
        <w:rPr>
          <w:b/>
        </w:rPr>
        <w:t xml:space="preserve">Tulos</w:t>
      </w:r>
    </w:p>
    <w:p>
      <w:r>
        <w:t xml:space="preserve">meteoriitti</w:t>
      </w:r>
    </w:p>
    <w:p>
      <w:r>
        <w:rPr>
          <w:b/>
        </w:rPr>
        <w:t xml:space="preserve">Tulos</w:t>
      </w:r>
    </w:p>
    <w:p>
      <w:r>
        <w:t xml:space="preserve">komeetta</w:t>
      </w:r>
    </w:p>
    <w:p>
      <w:r>
        <w:rPr>
          <w:b/>
        </w:rPr>
        <w:t xml:space="preserve">Esimerkki 8.3436</w:t>
      </w:r>
    </w:p>
    <w:p>
      <w:r>
        <w:t xml:space="preserve">Mitä sidoksia syntyy atomiorbitaalien päällekkäisyydestä?</w:t>
      </w:r>
    </w:p>
    <w:p>
      <w:r>
        <w:rPr>
          <w:b/>
        </w:rPr>
        <w:t xml:space="preserve">Tulos</w:t>
      </w:r>
    </w:p>
    <w:p>
      <w:r>
        <w:t xml:space="preserve">valent</w:t>
      </w:r>
    </w:p>
    <w:p>
      <w:r>
        <w:rPr>
          <w:b/>
        </w:rPr>
        <w:t xml:space="preserve">Tulos</w:t>
      </w:r>
    </w:p>
    <w:p>
      <w:r>
        <w:t xml:space="preserve">vety</w:t>
      </w:r>
    </w:p>
    <w:p>
      <w:r>
        <w:rPr>
          <w:b/>
        </w:rPr>
        <w:t xml:space="preserve">Tulos</w:t>
      </w:r>
    </w:p>
    <w:p>
      <w:r>
        <w:t xml:space="preserve">metallinen</w:t>
      </w:r>
    </w:p>
    <w:p>
      <w:r>
        <w:rPr>
          <w:b/>
        </w:rPr>
        <w:t xml:space="preserve">Esimerkki 8.3437</w:t>
      </w:r>
    </w:p>
    <w:p>
      <w:r>
        <w:t xml:space="preserve">Kunkin silmäsolun valoreseptorit vastaanottavat valoa vain sen aukon kautta, jossa ei ole yhtään mitä soluja?</w:t>
      </w:r>
    </w:p>
    <w:p>
      <w:r>
        <w:rPr>
          <w:b/>
        </w:rPr>
        <w:t xml:space="preserve">Tulos</w:t>
      </w:r>
    </w:p>
    <w:p>
      <w:r>
        <w:t xml:space="preserve">selkeä</w:t>
      </w:r>
    </w:p>
    <w:p>
      <w:r>
        <w:rPr>
          <w:b/>
        </w:rPr>
        <w:t xml:space="preserve">Tulos</w:t>
      </w:r>
    </w:p>
    <w:p>
      <w:r>
        <w:t xml:space="preserve">opqaue</w:t>
      </w:r>
    </w:p>
    <w:p>
      <w:r>
        <w:rPr>
          <w:b/>
        </w:rPr>
        <w:t xml:space="preserve">Tulos</w:t>
      </w:r>
    </w:p>
    <w:p>
      <w:r>
        <w:t xml:space="preserve">erittyy</w:t>
      </w:r>
    </w:p>
    <w:p>
      <w:r>
        <w:rPr>
          <w:b/>
        </w:rPr>
        <w:t xml:space="preserve">Esimerkki 8.3438</w:t>
      </w:r>
    </w:p>
    <w:p>
      <w:r>
        <w:t xml:space="preserve">Mikä prosessi, joka johtuu tähden keskellä vallitsevasta suuresta paineesta, saa tähdet loistamaan?</w:t>
      </w:r>
    </w:p>
    <w:p>
      <w:r>
        <w:rPr>
          <w:b/>
        </w:rPr>
        <w:t xml:space="preserve">Tulos</w:t>
      </w:r>
    </w:p>
    <w:p>
      <w:r>
        <w:t xml:space="preserve">vetovoima</w:t>
      </w:r>
    </w:p>
    <w:p>
      <w:r>
        <w:rPr>
          <w:b/>
        </w:rPr>
        <w:t xml:space="preserve">Tulos</w:t>
      </w:r>
    </w:p>
    <w:p>
      <w:r>
        <w:t xml:space="preserve">sähköinen fuusio</w:t>
      </w:r>
    </w:p>
    <w:p>
      <w:r>
        <w:rPr>
          <w:b/>
        </w:rPr>
        <w:t xml:space="preserve">Tulos</w:t>
      </w:r>
    </w:p>
    <w:p>
      <w:r>
        <w:t xml:space="preserve">energiafuusio</w:t>
      </w:r>
    </w:p>
    <w:p>
      <w:r>
        <w:rPr>
          <w:b/>
        </w:rPr>
        <w:t xml:space="preserve">Esimerkki 8.3439</w:t>
      </w:r>
    </w:p>
    <w:p>
      <w:r>
        <w:t xml:space="preserve">Mitä kutsutaan aineiksi, joita ei voida hajottaa yksinkertaisempiin aineisiin, joilla on erilaisia ominaisuuksia?</w:t>
      </w:r>
    </w:p>
    <w:p>
      <w:r>
        <w:rPr>
          <w:b/>
        </w:rPr>
        <w:t xml:space="preserve">Tulos</w:t>
      </w:r>
    </w:p>
    <w:p>
      <w:r>
        <w:t xml:space="preserve">atomit</w:t>
      </w:r>
    </w:p>
    <w:p>
      <w:r>
        <w:rPr>
          <w:b/>
        </w:rPr>
        <w:t xml:space="preserve">Tulos</w:t>
      </w:r>
    </w:p>
    <w:p>
      <w:r>
        <w:t xml:space="preserve">yhdisteet</w:t>
      </w:r>
    </w:p>
    <w:p>
      <w:r>
        <w:rPr>
          <w:b/>
        </w:rPr>
        <w:t xml:space="preserve">Tulos</w:t>
      </w:r>
    </w:p>
    <w:p>
      <w:r>
        <w:t xml:space="preserve">molekyylit</w:t>
      </w:r>
    </w:p>
    <w:p>
      <w:r>
        <w:rPr>
          <w:b/>
        </w:rPr>
        <w:t xml:space="preserve">Esimerkki 8.3440</w:t>
      </w:r>
    </w:p>
    <w:p>
      <w:r>
        <w:t xml:space="preserve">Lähes kaikki sää tapahtuu minkä alaosassa?</w:t>
      </w:r>
    </w:p>
    <w:p>
      <w:r>
        <w:rPr>
          <w:b/>
        </w:rPr>
        <w:t xml:space="preserve">Tulos</w:t>
      </w:r>
    </w:p>
    <w:p>
      <w:r>
        <w:t xml:space="preserve">mesosfääri</w:t>
      </w:r>
    </w:p>
    <w:p>
      <w:r>
        <w:rPr>
          <w:b/>
        </w:rPr>
        <w:t xml:space="preserve">Tulos</w:t>
      </w:r>
    </w:p>
    <w:p>
      <w:r>
        <w:t xml:space="preserve">ionosfääri</w:t>
      </w:r>
    </w:p>
    <w:p>
      <w:r>
        <w:rPr>
          <w:b/>
        </w:rPr>
        <w:t xml:space="preserve">Tulos</w:t>
      </w:r>
    </w:p>
    <w:p>
      <w:r>
        <w:t xml:space="preserve">litosfääri</w:t>
      </w:r>
    </w:p>
    <w:p>
      <w:r>
        <w:rPr>
          <w:b/>
        </w:rPr>
        <w:t xml:space="preserve">Esimerkki 8.3441</w:t>
      </w:r>
    </w:p>
    <w:p>
      <w:r>
        <w:t xml:space="preserve">Mikä sisältää suurimman osan ihon rakenteista?</w:t>
      </w:r>
    </w:p>
    <w:p>
      <w:r>
        <w:rPr>
          <w:b/>
        </w:rPr>
        <w:t xml:space="preserve">Tulos</w:t>
      </w:r>
    </w:p>
    <w:p>
      <w:r>
        <w:t xml:space="preserve">epidermis</w:t>
      </w:r>
    </w:p>
    <w:p>
      <w:r>
        <w:rPr>
          <w:b/>
        </w:rPr>
        <w:t xml:space="preserve">Tulos</w:t>
      </w:r>
    </w:p>
    <w:p>
      <w:r>
        <w:t xml:space="preserve">ihonalainen kerros</w:t>
      </w:r>
    </w:p>
    <w:p>
      <w:r>
        <w:rPr>
          <w:b/>
        </w:rPr>
        <w:t xml:space="preserve">Tulos</w:t>
      </w:r>
    </w:p>
    <w:p>
      <w:r>
        <w:t xml:space="preserve">pohjakerros</w:t>
      </w:r>
    </w:p>
    <w:p>
      <w:r>
        <w:rPr>
          <w:b/>
        </w:rPr>
        <w:t xml:space="preserve">Esimerkki 8.3442</w:t>
      </w:r>
    </w:p>
    <w:p>
      <w:r>
        <w:t xml:space="preserve">Rannat ja aavikot keräävät paljon mitä?</w:t>
      </w:r>
    </w:p>
    <w:p>
      <w:r>
        <w:rPr>
          <w:b/>
        </w:rPr>
        <w:t xml:space="preserve">Tulos</w:t>
      </w:r>
    </w:p>
    <w:p>
      <w:r>
        <w:t xml:space="preserve">eläimet</w:t>
      </w:r>
    </w:p>
    <w:p>
      <w:r>
        <w:rPr>
          <w:b/>
        </w:rPr>
        <w:t xml:space="preserve">Tulos</w:t>
      </w:r>
    </w:p>
    <w:p>
      <w:r>
        <w:t xml:space="preserve">kasvit</w:t>
      </w:r>
    </w:p>
    <w:p>
      <w:r>
        <w:rPr>
          <w:b/>
        </w:rPr>
        <w:t xml:space="preserve">Tulos</w:t>
      </w:r>
    </w:p>
    <w:p>
      <w:r>
        <w:t xml:space="preserve">vesi</w:t>
      </w:r>
    </w:p>
    <w:p>
      <w:r>
        <w:rPr>
          <w:b/>
        </w:rPr>
        <w:t xml:space="preserve">Esimerkki 8.3443</w:t>
      </w:r>
    </w:p>
    <w:p>
      <w:r>
        <w:t xml:space="preserve">Miten kaksiulotteisia vektoreita lasketaan yhteen?</w:t>
      </w:r>
    </w:p>
    <w:p>
      <w:r>
        <w:rPr>
          <w:b/>
        </w:rPr>
        <w:t xml:space="preserve">Tulos</w:t>
      </w:r>
    </w:p>
    <w:p>
      <w:r>
        <w:t xml:space="preserve">lineaarisesti</w:t>
      </w:r>
    </w:p>
    <w:p>
      <w:r>
        <w:rPr>
          <w:b/>
        </w:rPr>
        <w:t xml:space="preserve">Tulos</w:t>
      </w:r>
    </w:p>
    <w:p>
      <w:r>
        <w:t xml:space="preserve">graafisesti</w:t>
      </w:r>
    </w:p>
    <w:p>
      <w:r>
        <w:rPr>
          <w:b/>
        </w:rPr>
        <w:t xml:space="preserve">Tulos</w:t>
      </w:r>
    </w:p>
    <w:p>
      <w:r>
        <w:t xml:space="preserve">topologisesti</w:t>
      </w:r>
    </w:p>
    <w:p>
      <w:r>
        <w:rPr>
          <w:b/>
        </w:rPr>
        <w:t xml:space="preserve">Esimerkki 8.3444</w:t>
      </w:r>
    </w:p>
    <w:p>
      <w:r>
        <w:t xml:space="preserve">Mikä on yhdiste, jonka kaikki atomit ovat yhteydessä toisiinsa kovalenttisilla sidoksilla?</w:t>
      </w:r>
    </w:p>
    <w:p>
      <w:r>
        <w:rPr>
          <w:b/>
        </w:rPr>
        <w:t xml:space="preserve">Tulos</w:t>
      </w:r>
    </w:p>
    <w:p>
      <w:r>
        <w:t xml:space="preserve">kovalenttinen sidos alkuaine</w:t>
      </w:r>
    </w:p>
    <w:p>
      <w:r>
        <w:rPr>
          <w:b/>
        </w:rPr>
        <w:t xml:space="preserve">Tulos</w:t>
      </w:r>
    </w:p>
    <w:p>
      <w:r>
        <w:t xml:space="preserve">kovalenttinen seos</w:t>
      </w:r>
    </w:p>
    <w:p>
      <w:r>
        <w:rPr>
          <w:b/>
        </w:rPr>
        <w:t xml:space="preserve">Tulos</w:t>
      </w:r>
    </w:p>
    <w:p>
      <w:r>
        <w:t xml:space="preserve">metalliyhdiste</w:t>
      </w:r>
    </w:p>
    <w:p>
      <w:r>
        <w:rPr>
          <w:b/>
        </w:rPr>
        <w:t xml:space="preserve">Esimerkki 8.3445</w:t>
      </w:r>
    </w:p>
    <w:p>
      <w:r>
        <w:t xml:space="preserve">Mitä kutsutaan valoksi, jolla on pisimmät aallonpituudet?</w:t>
      </w:r>
    </w:p>
    <w:p>
      <w:r>
        <w:rPr>
          <w:b/>
        </w:rPr>
        <w:t xml:space="preserve">Tulos</w:t>
      </w:r>
    </w:p>
    <w:p>
      <w:r>
        <w:t xml:space="preserve">näkyvä valo</w:t>
      </w:r>
    </w:p>
    <w:p>
      <w:r>
        <w:rPr>
          <w:b/>
        </w:rPr>
        <w:t xml:space="preserve">Tulos</w:t>
      </w:r>
    </w:p>
    <w:p>
      <w:r>
        <w:t xml:space="preserve">Röntgensäteet</w:t>
      </w:r>
    </w:p>
    <w:p>
      <w:r>
        <w:rPr>
          <w:b/>
        </w:rPr>
        <w:t xml:space="preserve">Tulos</w:t>
      </w:r>
    </w:p>
    <w:p>
      <w:r>
        <w:t xml:space="preserve">UV-valo</w:t>
      </w:r>
    </w:p>
    <w:p>
      <w:r>
        <w:rPr>
          <w:b/>
        </w:rPr>
        <w:t xml:space="preserve">Esimerkki 8.3446</w:t>
      </w:r>
    </w:p>
    <w:p>
      <w:r>
        <w:t xml:space="preserve">Jogurtti valmistetaan maidosta, joka on käynyt millä?</w:t>
      </w:r>
    </w:p>
    <w:p>
      <w:r>
        <w:rPr>
          <w:b/>
        </w:rPr>
        <w:t xml:space="preserve">Tulos</w:t>
      </w:r>
    </w:p>
    <w:p>
      <w:r>
        <w:t xml:space="preserve">virukset</w:t>
      </w:r>
    </w:p>
    <w:p>
      <w:r>
        <w:rPr>
          <w:b/>
        </w:rPr>
        <w:t xml:space="preserve">Tulos</w:t>
      </w:r>
    </w:p>
    <w:p>
      <w:r>
        <w:t xml:space="preserve">taudinaiheuttajat</w:t>
      </w:r>
    </w:p>
    <w:p>
      <w:r>
        <w:rPr>
          <w:b/>
        </w:rPr>
        <w:t xml:space="preserve">Tulos</w:t>
      </w:r>
    </w:p>
    <w:p>
      <w:r>
        <w:t xml:space="preserve">tauti</w:t>
      </w:r>
    </w:p>
    <w:p>
      <w:r>
        <w:rPr>
          <w:b/>
        </w:rPr>
        <w:t xml:space="preserve">Esimerkki 8.3447</w:t>
      </w:r>
    </w:p>
    <w:p>
      <w:r>
        <w:t xml:space="preserve">Mikä ääreishermoston osa-alue kuljettaa viestejä aistielimistä ja sisäelimistä keskushermostoon?</w:t>
      </w:r>
    </w:p>
    <w:p>
      <w:r>
        <w:rPr>
          <w:b/>
        </w:rPr>
        <w:t xml:space="preserve">Tulos</w:t>
      </w:r>
    </w:p>
    <w:p>
      <w:r>
        <w:t xml:space="preserve">verisuonten jako</w:t>
      </w:r>
    </w:p>
    <w:p>
      <w:r>
        <w:rPr>
          <w:b/>
        </w:rPr>
        <w:t xml:space="preserve">Tulos</w:t>
      </w:r>
    </w:p>
    <w:p>
      <w:r>
        <w:t xml:space="preserve">neuraalinen jakautuminen</w:t>
      </w:r>
    </w:p>
    <w:p>
      <w:r>
        <w:rPr>
          <w:b/>
        </w:rPr>
        <w:t xml:space="preserve">Tulos</w:t>
      </w:r>
    </w:p>
    <w:p>
      <w:r>
        <w:t xml:space="preserve">aistien ulkopuolinen jako</w:t>
      </w:r>
    </w:p>
    <w:p>
      <w:r>
        <w:rPr>
          <w:b/>
        </w:rPr>
        <w:t xml:space="preserve">Esimerkki 8.3448</w:t>
      </w:r>
    </w:p>
    <w:p>
      <w:r>
        <w:t xml:space="preserve">Mikä on termi pilvistä putoavalle vedelle?</w:t>
      </w:r>
    </w:p>
    <w:p>
      <w:r>
        <w:rPr>
          <w:b/>
        </w:rPr>
        <w:t xml:space="preserve">Tulos</w:t>
      </w:r>
    </w:p>
    <w:p>
      <w:r>
        <w:t xml:space="preserve">salama</w:t>
      </w:r>
    </w:p>
    <w:p>
      <w:r>
        <w:rPr>
          <w:b/>
        </w:rPr>
        <w:t xml:space="preserve">Tulos</w:t>
      </w:r>
    </w:p>
    <w:p>
      <w:r>
        <w:t xml:space="preserve">ilmapiiri</w:t>
      </w:r>
    </w:p>
    <w:p>
      <w:r>
        <w:rPr>
          <w:b/>
        </w:rPr>
        <w:t xml:space="preserve">Tulos</w:t>
      </w:r>
    </w:p>
    <w:p>
      <w:r>
        <w:t xml:space="preserve">tuuli</w:t>
      </w:r>
    </w:p>
    <w:p>
      <w:r>
        <w:rPr>
          <w:b/>
        </w:rPr>
        <w:t xml:space="preserve">Esimerkki 8.3449</w:t>
      </w:r>
    </w:p>
    <w:p>
      <w:r>
        <w:t xml:space="preserve">Millä nimellä kutsutaan mansikkakasvin vaakasuoria varret, jotka kulkevat maanpinnan yläpuolella?</w:t>
      </w:r>
    </w:p>
    <w:p>
      <w:r>
        <w:rPr>
          <w:b/>
        </w:rPr>
        <w:t xml:space="preserve">Tulos</w:t>
      </w:r>
    </w:p>
    <w:p>
      <w:r>
        <w:t xml:space="preserve">juurivapaaehtoiset</w:t>
      </w:r>
    </w:p>
    <w:p>
      <w:r>
        <w:rPr>
          <w:b/>
        </w:rPr>
        <w:t xml:space="preserve">Tulos</w:t>
      </w:r>
    </w:p>
    <w:p>
      <w:r>
        <w:t xml:space="preserve">köynnökset</w:t>
      </w:r>
    </w:p>
    <w:p>
      <w:r>
        <w:rPr>
          <w:b/>
        </w:rPr>
        <w:t xml:space="preserve">Tulos</w:t>
      </w:r>
    </w:p>
    <w:p>
      <w:r>
        <w:t xml:space="preserve">ituja</w:t>
      </w:r>
    </w:p>
    <w:p>
      <w:r>
        <w:rPr>
          <w:b/>
        </w:rPr>
        <w:t xml:space="preserve">Esimerkki 8.3450</w:t>
      </w:r>
    </w:p>
    <w:p>
      <w:r>
        <w:t xml:space="preserve">Mitä baltimorelaista luokittelumenetelmää käyttäen ne luokitellaan sen perusteella, miten ne tuottavat mrna:nsa, ja mitkä koostuvat nukleiinihappoytimestä, jota ympäröi proteiinikapsidi, jolla on tai ei ole ulkoista lipidikuorta?</w:t>
      </w:r>
    </w:p>
    <w:p>
      <w:r>
        <w:rPr>
          <w:b/>
        </w:rPr>
        <w:t xml:space="preserve">Tulos</w:t>
      </w:r>
    </w:p>
    <w:p>
      <w:r>
        <w:t xml:space="preserve">bakteerit</w:t>
      </w:r>
    </w:p>
    <w:p>
      <w:r>
        <w:rPr>
          <w:b/>
        </w:rPr>
        <w:t xml:space="preserve">Tulos</w:t>
      </w:r>
    </w:p>
    <w:p>
      <w:r>
        <w:t xml:space="preserve">sammakkoeläimet</w:t>
      </w:r>
    </w:p>
    <w:p>
      <w:r>
        <w:rPr>
          <w:b/>
        </w:rPr>
        <w:t xml:space="preserve">Tulos</w:t>
      </w:r>
    </w:p>
    <w:p>
      <w:r>
        <w:t xml:space="preserve">loiset</w:t>
      </w:r>
    </w:p>
    <w:p>
      <w:r>
        <w:rPr>
          <w:b/>
        </w:rPr>
        <w:t xml:space="preserve">Esimerkki 8.3451</w:t>
      </w:r>
    </w:p>
    <w:p>
      <w:r>
        <w:t xml:space="preserve">Mistä sähkömagneettiset aallot syntyvät?</w:t>
      </w:r>
    </w:p>
    <w:p>
      <w:r>
        <w:rPr>
          <w:b/>
        </w:rPr>
        <w:t xml:space="preserve">Tulos</w:t>
      </w:r>
    </w:p>
    <w:p>
      <w:r>
        <w:t xml:space="preserve">Staattiset varaukset</w:t>
      </w:r>
    </w:p>
    <w:p>
      <w:r>
        <w:rPr>
          <w:b/>
        </w:rPr>
        <w:t xml:space="preserve">Tulos</w:t>
      </w:r>
    </w:p>
    <w:p>
      <w:r>
        <w:t xml:space="preserve">gravitaatiovaraukset</w:t>
      </w:r>
    </w:p>
    <w:p>
      <w:r>
        <w:rPr>
          <w:b/>
        </w:rPr>
        <w:t xml:space="preserve">Tulos</w:t>
      </w:r>
    </w:p>
    <w:p>
      <w:r>
        <w:t xml:space="preserve">hiukkasvaraukset</w:t>
      </w:r>
    </w:p>
    <w:p>
      <w:r>
        <w:rPr>
          <w:b/>
        </w:rPr>
        <w:t xml:space="preserve">Esimerkki 8.3452</w:t>
      </w:r>
    </w:p>
    <w:p>
      <w:r>
        <w:t xml:space="preserve">Nesteet, jotka sekoittuvat veden kanssa kaikissa suhteissa, ovat yleensä polaarisia aineita tai aineita, jotka muodostavat näitä?</w:t>
      </w:r>
    </w:p>
    <w:p>
      <w:r>
        <w:rPr>
          <w:b/>
        </w:rPr>
        <w:t xml:space="preserve">Tulos</w:t>
      </w:r>
    </w:p>
    <w:p>
      <w:r>
        <w:t xml:space="preserve">piisidokset</w:t>
      </w:r>
    </w:p>
    <w:p>
      <w:r>
        <w:rPr>
          <w:b/>
        </w:rPr>
        <w:t xml:space="preserve">Tulos</w:t>
      </w:r>
    </w:p>
    <w:p>
      <w:r>
        <w:t xml:space="preserve">ilmakehän sidokset</w:t>
      </w:r>
    </w:p>
    <w:p>
      <w:r>
        <w:rPr>
          <w:b/>
        </w:rPr>
        <w:t xml:space="preserve">Tulos</w:t>
      </w:r>
    </w:p>
    <w:p>
      <w:r>
        <w:t xml:space="preserve">puristetut joukkovelkakirjalainat</w:t>
      </w:r>
    </w:p>
    <w:p>
      <w:r>
        <w:rPr>
          <w:b/>
        </w:rPr>
        <w:t xml:space="preserve">Esimerkki 8.3453</w:t>
      </w:r>
    </w:p>
    <w:p>
      <w:r>
        <w:t xml:space="preserve">Minkälainen valo koostuu monista säteistä, joilla on satunnaiset polarisaatiosuunnat?</w:t>
      </w:r>
    </w:p>
    <w:p>
      <w:r>
        <w:rPr>
          <w:b/>
        </w:rPr>
        <w:t xml:space="preserve">Tulos</w:t>
      </w:r>
    </w:p>
    <w:p>
      <w:r>
        <w:t xml:space="preserve">heijastunut valo</w:t>
      </w:r>
    </w:p>
    <w:p>
      <w:r>
        <w:rPr>
          <w:b/>
        </w:rPr>
        <w:t xml:space="preserve">Tulos</w:t>
      </w:r>
    </w:p>
    <w:p>
      <w:r>
        <w:t xml:space="preserve">polarisoitu valo</w:t>
      </w:r>
    </w:p>
    <w:p>
      <w:r>
        <w:rPr>
          <w:b/>
        </w:rPr>
        <w:t xml:space="preserve">Tulos</w:t>
      </w:r>
    </w:p>
    <w:p>
      <w:r>
        <w:t xml:space="preserve">taittunut valo</w:t>
      </w:r>
    </w:p>
    <w:p>
      <w:r>
        <w:rPr>
          <w:b/>
        </w:rPr>
        <w:t xml:space="preserve">Esimerkki 8.3454</w:t>
      </w:r>
    </w:p>
    <w:p>
      <w:r>
        <w:t xml:space="preserve">Kuinka monta vatsaosastoa märehtijöillä on?</w:t>
      </w:r>
    </w:p>
    <w:p>
      <w:r>
        <w:rPr>
          <w:b/>
        </w:rPr>
        <w:t xml:space="preserve">Tulos</w:t>
      </w:r>
    </w:p>
    <w:p>
      <w:r>
        <w:t xml:space="preserve">viisi</w:t>
      </w:r>
    </w:p>
    <w:p>
      <w:r>
        <w:rPr>
          <w:b/>
        </w:rPr>
        <w:t xml:space="preserve">Tulos</w:t>
      </w:r>
    </w:p>
    <w:p>
      <w:r>
        <w:t xml:space="preserve">kaksi</w:t>
      </w:r>
    </w:p>
    <w:p>
      <w:r>
        <w:rPr>
          <w:b/>
        </w:rPr>
        <w:t xml:space="preserve">Tulos</w:t>
      </w:r>
    </w:p>
    <w:p>
      <w:r>
        <w:t xml:space="preserve">seitsemän</w:t>
      </w:r>
    </w:p>
    <w:p>
      <w:r>
        <w:rPr>
          <w:b/>
        </w:rPr>
        <w:t xml:space="preserve">Esimerkki 8.3455</w:t>
      </w:r>
    </w:p>
    <w:p>
      <w:r>
        <w:t xml:space="preserve">Hiilihydraattien ruoansulatusta suorittavat useat entsyymit. tärkkelyksen ja glykogeenin pilkkovat glukoosiksi amylaasi ja maltaasi. sakkaroosin (pöytäsokeri) ja laktoosin (maitosokeri) pilkkovat sakkaraasi ja tämä?</w:t>
      </w:r>
    </w:p>
    <w:p>
      <w:r>
        <w:rPr>
          <w:b/>
        </w:rPr>
        <w:t xml:space="preserve">Tulos</w:t>
      </w:r>
    </w:p>
    <w:p>
      <w:r>
        <w:t xml:space="preserve">lipaasi</w:t>
      </w:r>
    </w:p>
    <w:p>
      <w:r>
        <w:rPr>
          <w:b/>
        </w:rPr>
        <w:t xml:space="preserve">Tulos</w:t>
      </w:r>
    </w:p>
    <w:p>
      <w:r>
        <w:t xml:space="preserve">pepsiini</w:t>
      </w:r>
    </w:p>
    <w:p>
      <w:r>
        <w:rPr>
          <w:b/>
        </w:rPr>
        <w:t xml:space="preserve">Tulos</w:t>
      </w:r>
    </w:p>
    <w:p>
      <w:r>
        <w:t xml:space="preserve">hydrolaasi</w:t>
      </w:r>
    </w:p>
    <w:p>
      <w:r>
        <w:rPr>
          <w:b/>
        </w:rPr>
        <w:t xml:space="preserve">Esimerkki 8.3456</w:t>
      </w:r>
    </w:p>
    <w:p>
      <w:r>
        <w:t xml:space="preserve">Mikä on tutuin elimistössäsi esiintyvä kuitupitoinen proteiini?</w:t>
      </w:r>
    </w:p>
    <w:p>
      <w:r>
        <w:rPr>
          <w:b/>
        </w:rPr>
        <w:t xml:space="preserve">Tulos</w:t>
      </w:r>
    </w:p>
    <w:p>
      <w:r>
        <w:t xml:space="preserve">selluloosa</w:t>
      </w:r>
    </w:p>
    <w:p>
      <w:r>
        <w:rPr>
          <w:b/>
        </w:rPr>
        <w:t xml:space="preserve">Tulos</w:t>
      </w:r>
    </w:p>
    <w:p>
      <w:r>
        <w:t xml:space="preserve">Aktiini</w:t>
      </w:r>
    </w:p>
    <w:p>
      <w:r>
        <w:rPr>
          <w:b/>
        </w:rPr>
        <w:t xml:space="preserve">Tulos</w:t>
      </w:r>
    </w:p>
    <w:p>
      <w:r>
        <w:t xml:space="preserve">Kollageeni</w:t>
      </w:r>
    </w:p>
    <w:p>
      <w:r>
        <w:rPr>
          <w:b/>
        </w:rPr>
        <w:t xml:space="preserve">Esimerkki 8.3457</w:t>
      </w:r>
    </w:p>
    <w:p>
      <w:r>
        <w:t xml:space="preserve">Kun neutraloimme heikon emäksen vahvalla hapolla, syntyy tuote ________, joka sisältää heikon emäksen konjugaattihapon.</w:t>
      </w:r>
    </w:p>
    <w:p>
      <w:r>
        <w:rPr>
          <w:b/>
        </w:rPr>
        <w:t xml:space="preserve">Tulos</w:t>
      </w:r>
    </w:p>
    <w:p>
      <w:r>
        <w:t xml:space="preserve">elektroni</w:t>
      </w:r>
    </w:p>
    <w:p>
      <w:r>
        <w:rPr>
          <w:b/>
        </w:rPr>
        <w:t xml:space="preserve">Tulos</w:t>
      </w:r>
    </w:p>
    <w:p>
      <w:r>
        <w:t xml:space="preserve">ionin</w:t>
      </w:r>
    </w:p>
    <w:p>
      <w:r>
        <w:rPr>
          <w:b/>
        </w:rPr>
        <w:t xml:space="preserve">Tulos</w:t>
      </w:r>
    </w:p>
    <w:p>
      <w:r>
        <w:t xml:space="preserve">vesi</w:t>
      </w:r>
    </w:p>
    <w:p>
      <w:r>
        <w:rPr>
          <w:b/>
        </w:rPr>
        <w:t xml:space="preserve">Esimerkki 8.3458</w:t>
      </w:r>
    </w:p>
    <w:p>
      <w:r>
        <w:t xml:space="preserve">Mitä yhteisiä piirteitä sienellä ja tarantellalla on?</w:t>
      </w:r>
    </w:p>
    <w:p>
      <w:r>
        <w:rPr>
          <w:b/>
        </w:rPr>
        <w:t xml:space="preserve">Tulos</w:t>
      </w:r>
    </w:p>
    <w:p>
      <w:r>
        <w:t xml:space="preserve">silmien lukumäärä</w:t>
      </w:r>
    </w:p>
    <w:p>
      <w:r>
        <w:rPr>
          <w:b/>
        </w:rPr>
        <w:t xml:space="preserve">Tulos</w:t>
      </w:r>
    </w:p>
    <w:p>
      <w:r>
        <w:t xml:space="preserve">jalkojen lukumäärä</w:t>
      </w:r>
    </w:p>
    <w:p>
      <w:r>
        <w:rPr>
          <w:b/>
        </w:rPr>
        <w:t xml:space="preserve">Tulos</w:t>
      </w:r>
    </w:p>
    <w:p>
      <w:r>
        <w:t xml:space="preserve">elinikä</w:t>
      </w:r>
    </w:p>
    <w:p>
      <w:r>
        <w:rPr>
          <w:b/>
        </w:rPr>
        <w:t xml:space="preserve">Esimerkki 8.3459</w:t>
      </w:r>
    </w:p>
    <w:p>
      <w:r>
        <w:t xml:space="preserve">Monilla monisukasmatoilla parapodia on runsaasti verisuonia, ja mikä on niiden tehtävä?</w:t>
      </w:r>
    </w:p>
    <w:p>
      <w:r>
        <w:rPr>
          <w:b/>
        </w:rPr>
        <w:t xml:space="preserve">Tulos</w:t>
      </w:r>
    </w:p>
    <w:p>
      <w:r>
        <w:t xml:space="preserve">hännät</w:t>
      </w:r>
    </w:p>
    <w:p>
      <w:r>
        <w:rPr>
          <w:b/>
        </w:rPr>
        <w:t xml:space="preserve">Tulos</w:t>
      </w:r>
    </w:p>
    <w:p>
      <w:r>
        <w:t xml:space="preserve">huokoset</w:t>
      </w:r>
    </w:p>
    <w:p>
      <w:r>
        <w:rPr>
          <w:b/>
        </w:rPr>
        <w:t xml:space="preserve">Tulos</w:t>
      </w:r>
    </w:p>
    <w:p>
      <w:r>
        <w:t xml:space="preserve">asteikot</w:t>
      </w:r>
    </w:p>
    <w:p>
      <w:r>
        <w:rPr>
          <w:b/>
        </w:rPr>
        <w:t xml:space="preserve">Esimerkki 8.3460</w:t>
      </w:r>
    </w:p>
    <w:p>
      <w:r>
        <w:t xml:space="preserve">Kuka loi ajatuksen evoluutiopuusta, joka kuvaa eri lajien ja niiden yhteisten esi-isien välisiä suhteita?</w:t>
      </w:r>
    </w:p>
    <w:p>
      <w:r>
        <w:rPr>
          <w:b/>
        </w:rPr>
        <w:t xml:space="preserve">Tulos</w:t>
      </w:r>
    </w:p>
    <w:p>
      <w:r>
        <w:t xml:space="preserve">Carl Sagan</w:t>
      </w:r>
    </w:p>
    <w:p>
      <w:r>
        <w:rPr>
          <w:b/>
        </w:rPr>
        <w:t xml:space="preserve">Tulos</w:t>
      </w:r>
    </w:p>
    <w:p>
      <w:r>
        <w:t xml:space="preserve">Laajuusalueet</w:t>
      </w:r>
    </w:p>
    <w:p>
      <w:r>
        <w:rPr>
          <w:b/>
        </w:rPr>
        <w:t xml:space="preserve">Tulos</w:t>
      </w:r>
    </w:p>
    <w:p>
      <w:r>
        <w:t xml:space="preserve">Isaac Newton</w:t>
      </w:r>
    </w:p>
    <w:p>
      <w:r>
        <w:rPr>
          <w:b/>
        </w:rPr>
        <w:t xml:space="preserve">Esimerkki 8.3461</w:t>
      </w:r>
    </w:p>
    <w:p>
      <w:r>
        <w:t xml:space="preserve">Mitä tapahtuu, kun aallot ovat vuorovaikutuksessa toisten aaltojen kanssa?</w:t>
      </w:r>
    </w:p>
    <w:p>
      <w:r>
        <w:rPr>
          <w:b/>
        </w:rPr>
        <w:t xml:space="preserve">Tulos</w:t>
      </w:r>
    </w:p>
    <w:p>
      <w:r>
        <w:t xml:space="preserve">elpyminen</w:t>
      </w:r>
    </w:p>
    <w:p>
      <w:r>
        <w:rPr>
          <w:b/>
        </w:rPr>
        <w:t xml:space="preserve">Tulos</w:t>
      </w:r>
    </w:p>
    <w:p>
      <w:r>
        <w:t xml:space="preserve">tärinä</w:t>
      </w:r>
    </w:p>
    <w:p>
      <w:r>
        <w:rPr>
          <w:b/>
        </w:rPr>
        <w:t xml:space="preserve">Tulos</w:t>
      </w:r>
    </w:p>
    <w:p>
      <w:r>
        <w:t xml:space="preserve">taajuus</w:t>
      </w:r>
    </w:p>
    <w:p>
      <w:r>
        <w:rPr>
          <w:b/>
        </w:rPr>
        <w:t xml:space="preserve">Esimerkki 8.3462</w:t>
      </w:r>
    </w:p>
    <w:p>
      <w:r>
        <w:t xml:space="preserve">Miksi kutsutaan ihmisiä, jotka valitsevat luonnontieteiden opiskelun?</w:t>
      </w:r>
    </w:p>
    <w:p>
      <w:r>
        <w:rPr>
          <w:b/>
        </w:rPr>
        <w:t xml:space="preserve">Tulos</w:t>
      </w:r>
    </w:p>
    <w:p>
      <w:r>
        <w:t xml:space="preserve">insinöörit</w:t>
      </w:r>
    </w:p>
    <w:p>
      <w:r>
        <w:rPr>
          <w:b/>
        </w:rPr>
        <w:t xml:space="preserve">Tulos</w:t>
      </w:r>
    </w:p>
    <w:p>
      <w:r>
        <w:t xml:space="preserve">laboratorioteknikot</w:t>
      </w:r>
    </w:p>
    <w:p>
      <w:r>
        <w:rPr>
          <w:b/>
        </w:rPr>
        <w:t xml:space="preserve">Tulos</w:t>
      </w:r>
    </w:p>
    <w:p>
      <w:r>
        <w:t xml:space="preserve">lääkärit</w:t>
      </w:r>
    </w:p>
    <w:p>
      <w:r>
        <w:rPr>
          <w:b/>
        </w:rPr>
        <w:t xml:space="preserve">Esimerkki 8.3463</w:t>
      </w:r>
    </w:p>
    <w:p>
      <w:r>
        <w:t xml:space="preserve">Mikä neste muuttuu vähemmän viskoosiksi, jolloin nivelten toiminta paranee venytyksen jälkeen?</w:t>
      </w:r>
    </w:p>
    <w:p>
      <w:r>
        <w:rPr>
          <w:b/>
        </w:rPr>
        <w:t xml:space="preserve">Tulos</w:t>
      </w:r>
    </w:p>
    <w:p>
      <w:r>
        <w:t xml:space="preserve">proksimaalinen</w:t>
      </w:r>
    </w:p>
    <w:p>
      <w:r>
        <w:rPr>
          <w:b/>
        </w:rPr>
        <w:t xml:space="preserve">Tulos</w:t>
      </w:r>
    </w:p>
    <w:p>
      <w:r>
        <w:t xml:space="preserve">selkäranka</w:t>
      </w:r>
    </w:p>
    <w:p>
      <w:r>
        <w:rPr>
          <w:b/>
        </w:rPr>
        <w:t xml:space="preserve">Tulos</w:t>
      </w:r>
    </w:p>
    <w:p>
      <w:r>
        <w:t xml:space="preserve">kallon</w:t>
      </w:r>
    </w:p>
    <w:p>
      <w:r>
        <w:rPr>
          <w:b/>
        </w:rPr>
        <w:t xml:space="preserve">Esimerkki 8.3464</w:t>
      </w:r>
    </w:p>
    <w:p>
      <w:r>
        <w:t xml:space="preserve">Urea ja hiilidioksidi ovat molekyylejä, joissa on kuinka monta hiiliatomia?</w:t>
      </w:r>
    </w:p>
    <w:p>
      <w:r>
        <w:rPr>
          <w:b/>
        </w:rPr>
        <w:t xml:space="preserve">Tulos</w:t>
      </w:r>
    </w:p>
    <w:p>
      <w:r>
        <w:t xml:space="preserve">parillinen määrä</w:t>
      </w:r>
    </w:p>
    <w:p>
      <w:r>
        <w:rPr>
          <w:b/>
        </w:rPr>
        <w:t xml:space="preserve">Tulos</w:t>
      </w:r>
    </w:p>
    <w:p>
      <w:r>
        <w:t xml:space="preserve">neljä</w:t>
      </w:r>
    </w:p>
    <w:p>
      <w:r>
        <w:rPr>
          <w:b/>
        </w:rPr>
        <w:t xml:space="preserve">Tulos</w:t>
      </w:r>
    </w:p>
    <w:p>
      <w:r>
        <w:t xml:space="preserve">kaksi</w:t>
      </w:r>
    </w:p>
    <w:p>
      <w:r>
        <w:rPr>
          <w:b/>
        </w:rPr>
        <w:t xml:space="preserve">Esimerkki 8.3465</w:t>
      </w:r>
    </w:p>
    <w:p>
      <w:r>
        <w:t xml:space="preserve">Isobaarinen laajeneminen on prosessi, joka tapahtuu ilman, että mikä muuttuu?</w:t>
      </w:r>
    </w:p>
    <w:p>
      <w:r>
        <w:rPr>
          <w:b/>
        </w:rPr>
        <w:t xml:space="preserve">Tulos</w:t>
      </w:r>
    </w:p>
    <w:p>
      <w:r>
        <w:t xml:space="preserve">suunta</w:t>
      </w:r>
    </w:p>
    <w:p>
      <w:r>
        <w:rPr>
          <w:b/>
        </w:rPr>
        <w:t xml:space="preserve">Tulos</w:t>
      </w:r>
    </w:p>
    <w:p>
      <w:r>
        <w:t xml:space="preserve">lämpötila</w:t>
      </w:r>
    </w:p>
    <w:p>
      <w:r>
        <w:rPr>
          <w:b/>
        </w:rPr>
        <w:t xml:space="preserve">Tulos</w:t>
      </w:r>
    </w:p>
    <w:p>
      <w:r>
        <w:t xml:space="preserve">energia</w:t>
      </w:r>
    </w:p>
    <w:p>
      <w:r>
        <w:rPr>
          <w:b/>
        </w:rPr>
        <w:t xml:space="preserve">Esimerkki 8.3466</w:t>
      </w:r>
    </w:p>
    <w:p>
      <w:r>
        <w:t xml:space="preserve">Mikä määritellään tieteessä energian siirtymiseksi värähtelevästä kohteesta aaltoina, jotka kulkevat aineen läpi?</w:t>
      </w:r>
    </w:p>
    <w:p>
      <w:r>
        <w:rPr>
          <w:b/>
        </w:rPr>
        <w:t xml:space="preserve">Tulos</w:t>
      </w:r>
    </w:p>
    <w:p>
      <w:r>
        <w:t xml:space="preserve">energia</w:t>
      </w:r>
    </w:p>
    <w:p>
      <w:r>
        <w:rPr>
          <w:b/>
        </w:rPr>
        <w:t xml:space="preserve">Tulos</w:t>
      </w:r>
    </w:p>
    <w:p>
      <w:r>
        <w:t xml:space="preserve">fotonit</w:t>
      </w:r>
    </w:p>
    <w:p>
      <w:r>
        <w:rPr>
          <w:b/>
        </w:rPr>
        <w:t xml:space="preserve">Tulos</w:t>
      </w:r>
    </w:p>
    <w:p>
      <w:r>
        <w:t xml:space="preserve">tärinä</w:t>
      </w:r>
    </w:p>
    <w:p>
      <w:r>
        <w:rPr>
          <w:b/>
        </w:rPr>
        <w:t xml:space="preserve">Esimerkki 8.3467</w:t>
      </w:r>
    </w:p>
    <w:p>
      <w:r>
        <w:t xml:space="preserve">Monogaamisessa parisuhteessa miespuolinen yksilö on yleensä parina minkä toisen tyyppisen yksilön kanssa?</w:t>
      </w:r>
    </w:p>
    <w:p>
      <w:r>
        <w:rPr>
          <w:b/>
        </w:rPr>
        <w:t xml:space="preserve">Tulos</w:t>
      </w:r>
    </w:p>
    <w:p>
      <w:r>
        <w:t xml:space="preserve">työntekijä</w:t>
      </w:r>
    </w:p>
    <w:p>
      <w:r>
        <w:rPr>
          <w:b/>
        </w:rPr>
        <w:t xml:space="preserve">Tulos</w:t>
      </w:r>
    </w:p>
    <w:p>
      <w:r>
        <w:t xml:space="preserve">mies</w:t>
      </w:r>
    </w:p>
    <w:p>
      <w:r>
        <w:rPr>
          <w:b/>
        </w:rPr>
        <w:t xml:space="preserve">Tulos</w:t>
      </w:r>
    </w:p>
    <w:p>
      <w:r>
        <w:t xml:space="preserve">drone</w:t>
      </w:r>
    </w:p>
    <w:p>
      <w:r>
        <w:rPr>
          <w:b/>
        </w:rPr>
        <w:t xml:space="preserve">Esimerkki 8.3468</w:t>
      </w:r>
    </w:p>
    <w:p>
      <w:r>
        <w:t xml:space="preserve">Minkä elimen osuus siemennesteen tilavuudesta on noin 60 % ?</w:t>
      </w:r>
    </w:p>
    <w:p>
      <w:r>
        <w:rPr>
          <w:b/>
        </w:rPr>
        <w:t xml:space="preserve">Tulos</w:t>
      </w:r>
    </w:p>
    <w:p>
      <w:r>
        <w:t xml:space="preserve">täydelliset vesikkelit</w:t>
      </w:r>
    </w:p>
    <w:p>
      <w:r>
        <w:rPr>
          <w:b/>
        </w:rPr>
        <w:t xml:space="preserve">Tulos</w:t>
      </w:r>
    </w:p>
    <w:p>
      <w:r>
        <w:t xml:space="preserve">värekarvoja</w:t>
      </w:r>
    </w:p>
    <w:p>
      <w:r>
        <w:rPr>
          <w:b/>
        </w:rPr>
        <w:t xml:space="preserve">Tulos</w:t>
      </w:r>
    </w:p>
    <w:p>
      <w:r>
        <w:t xml:space="preserve">pitkät vesikkelit</w:t>
      </w:r>
    </w:p>
    <w:p>
      <w:r>
        <w:rPr>
          <w:b/>
        </w:rPr>
        <w:t xml:space="preserve">Esimerkki 8.3469</w:t>
      </w:r>
    </w:p>
    <w:p>
      <w:r>
        <w:t xml:space="preserve">Mikä ohjaa lisääntymissykliä, jota puolestaan säätelevät ympäristön vihjeet?</w:t>
      </w:r>
    </w:p>
    <w:p>
      <w:r>
        <w:rPr>
          <w:b/>
        </w:rPr>
        <w:t xml:space="preserve">Tulos</w:t>
      </w:r>
    </w:p>
    <w:p>
      <w:r>
        <w:t xml:space="preserve">aivoaallot</w:t>
      </w:r>
    </w:p>
    <w:p>
      <w:r>
        <w:rPr>
          <w:b/>
        </w:rPr>
        <w:t xml:space="preserve">Tulos</w:t>
      </w:r>
    </w:p>
    <w:p>
      <w:r>
        <w:t xml:space="preserve">entsyymit</w:t>
      </w:r>
    </w:p>
    <w:p>
      <w:r>
        <w:rPr>
          <w:b/>
        </w:rPr>
        <w:t xml:space="preserve">Tulos</w:t>
      </w:r>
    </w:p>
    <w:p>
      <w:r>
        <w:t xml:space="preserve">hermoimpulssit</w:t>
      </w:r>
    </w:p>
    <w:p>
      <w:r>
        <w:rPr>
          <w:b/>
        </w:rPr>
        <w:t xml:space="preserve">Esimerkki 8.3470</w:t>
      </w:r>
    </w:p>
    <w:p>
      <w:r>
        <w:t xml:space="preserve">Nimeä itsessään tärkeä luonnonvara.</w:t>
      </w:r>
    </w:p>
    <w:p>
      <w:r>
        <w:rPr>
          <w:b/>
        </w:rPr>
        <w:t xml:space="preserve">Tulos</w:t>
      </w:r>
    </w:p>
    <w:p>
      <w:r>
        <w:t xml:space="preserve">elinympäristö</w:t>
      </w:r>
    </w:p>
    <w:p>
      <w:r>
        <w:rPr>
          <w:b/>
        </w:rPr>
        <w:t xml:space="preserve">Tulos</w:t>
      </w:r>
    </w:p>
    <w:p>
      <w:r>
        <w:t xml:space="preserve">ravintoketju</w:t>
      </w:r>
    </w:p>
    <w:p>
      <w:r>
        <w:rPr>
          <w:b/>
        </w:rPr>
        <w:t xml:space="preserve">Tulos</w:t>
      </w:r>
    </w:p>
    <w:p>
      <w:r>
        <w:t xml:space="preserve">vesi</w:t>
      </w:r>
    </w:p>
    <w:p>
      <w:r>
        <w:rPr>
          <w:b/>
        </w:rPr>
        <w:t xml:space="preserve">Esimerkki 8.3471</w:t>
      </w:r>
    </w:p>
    <w:p>
      <w:r>
        <w:t xml:space="preserve">Mitä termiä tutkijat käyttävät energiaa tutkiessaan viittaamaan energiansiirtoon osallistuvaan aineeseen ja sen ympäristöön?</w:t>
      </w:r>
    </w:p>
    <w:p>
      <w:r>
        <w:rPr>
          <w:b/>
        </w:rPr>
        <w:t xml:space="preserve">Tulos</w:t>
      </w:r>
    </w:p>
    <w:p>
      <w:r>
        <w:t xml:space="preserve">molekyyli</w:t>
      </w:r>
    </w:p>
    <w:p>
      <w:r>
        <w:rPr>
          <w:b/>
        </w:rPr>
        <w:t xml:space="preserve">Tulos</w:t>
      </w:r>
    </w:p>
    <w:p>
      <w:r>
        <w:t xml:space="preserve">ekosysteemi</w:t>
      </w:r>
    </w:p>
    <w:p>
      <w:r>
        <w:rPr>
          <w:b/>
        </w:rPr>
        <w:t xml:space="preserve">Tulos</w:t>
      </w:r>
    </w:p>
    <w:p>
      <w:r>
        <w:t xml:space="preserve">maailma</w:t>
      </w:r>
    </w:p>
    <w:p>
      <w:r>
        <w:rPr>
          <w:b/>
        </w:rPr>
        <w:t xml:space="preserve">Esimerkki 8.3472</w:t>
      </w:r>
    </w:p>
    <w:p>
      <w:r>
        <w:t xml:space="preserve">Millä kasvun, laajentumisen ja jakautumisen prosessilla prokaryoottisolut lisääntyvät?</w:t>
      </w:r>
    </w:p>
    <w:p>
      <w:r>
        <w:rPr>
          <w:b/>
        </w:rPr>
        <w:t xml:space="preserve">Tulos</w:t>
      </w:r>
    </w:p>
    <w:p>
      <w:r>
        <w:t xml:space="preserve">mitoosi</w:t>
      </w:r>
    </w:p>
    <w:p>
      <w:r>
        <w:rPr>
          <w:b/>
        </w:rPr>
        <w:t xml:space="preserve">Tulos</w:t>
      </w:r>
    </w:p>
    <w:p>
      <w:r>
        <w:t xml:space="preserve">orastava</w:t>
      </w:r>
    </w:p>
    <w:p>
      <w:r>
        <w:rPr>
          <w:b/>
        </w:rPr>
        <w:t xml:space="preserve">Tulos</w:t>
      </w:r>
    </w:p>
    <w:p>
      <w:r>
        <w:t xml:space="preserve">fotosynteesi</w:t>
      </w:r>
    </w:p>
    <w:p>
      <w:r>
        <w:rPr>
          <w:b/>
        </w:rPr>
        <w:t xml:space="preserve">Esimerkki 8.3473</w:t>
      </w:r>
    </w:p>
    <w:p>
      <w:r>
        <w:t xml:space="preserve">Kun erityyppiset kudokset työskentelevät yhdessä suorittaakseen ainutlaatuisen tehtävän, mitä ne muodostavat?</w:t>
      </w:r>
    </w:p>
    <w:p>
      <w:r>
        <w:rPr>
          <w:b/>
        </w:rPr>
        <w:t xml:space="preserve">Tulos</w:t>
      </w:r>
    </w:p>
    <w:p>
      <w:r>
        <w:t xml:space="preserve">elimet</w:t>
      </w:r>
    </w:p>
    <w:p>
      <w:r>
        <w:rPr>
          <w:b/>
        </w:rPr>
        <w:t xml:space="preserve">Tulos</w:t>
      </w:r>
    </w:p>
    <w:p>
      <w:r>
        <w:t xml:space="preserve">Brian</w:t>
      </w:r>
    </w:p>
    <w:p>
      <w:r>
        <w:rPr>
          <w:b/>
        </w:rPr>
        <w:t xml:space="preserve">Tulos</w:t>
      </w:r>
    </w:p>
    <w:p>
      <w:r>
        <w:t xml:space="preserve">tuottaa</w:t>
      </w:r>
    </w:p>
    <w:p>
      <w:r>
        <w:rPr>
          <w:b/>
        </w:rPr>
        <w:t xml:space="preserve">Esimerkki 8.3474</w:t>
      </w:r>
    </w:p>
    <w:p>
      <w:r>
        <w:t xml:space="preserve">Minkä tyyppistä kaasua lehmien jätöksistä vapautuu paljon?</w:t>
      </w:r>
    </w:p>
    <w:p>
      <w:r>
        <w:rPr>
          <w:b/>
        </w:rPr>
        <w:t xml:space="preserve">Tulos</w:t>
      </w:r>
    </w:p>
    <w:p>
      <w:r>
        <w:t xml:space="preserve">hiilidioksidi</w:t>
      </w:r>
    </w:p>
    <w:p>
      <w:r>
        <w:rPr>
          <w:b/>
        </w:rPr>
        <w:t xml:space="preserve">Tulos</w:t>
      </w:r>
    </w:p>
    <w:p>
      <w:r>
        <w:t xml:space="preserve">happi</w:t>
      </w:r>
    </w:p>
    <w:p>
      <w:r>
        <w:rPr>
          <w:b/>
        </w:rPr>
        <w:t xml:space="preserve">Tulos</w:t>
      </w:r>
    </w:p>
    <w:p>
      <w:r>
        <w:t xml:space="preserve">Rikki</w:t>
      </w:r>
    </w:p>
    <w:p>
      <w:r>
        <w:rPr>
          <w:b/>
        </w:rPr>
        <w:t xml:space="preserve">Esimerkki 8.3475</w:t>
      </w:r>
    </w:p>
    <w:p>
      <w:r>
        <w:t xml:space="preserve">Nisäkkäillä on erikoistunut rakenne nimeltä corpus callosum, joka yhdistää mitkä aivopuoliskot?</w:t>
      </w:r>
    </w:p>
    <w:p>
      <w:r>
        <w:rPr>
          <w:b/>
        </w:rPr>
        <w:t xml:space="preserve">Tulos</w:t>
      </w:r>
    </w:p>
    <w:p>
      <w:r>
        <w:t xml:space="preserve">aivokuori</w:t>
      </w:r>
    </w:p>
    <w:p>
      <w:r>
        <w:rPr>
          <w:b/>
        </w:rPr>
        <w:t xml:space="preserve">Tulos</w:t>
      </w:r>
    </w:p>
    <w:p>
      <w:r>
        <w:t xml:space="preserve">liitteet</w:t>
      </w:r>
    </w:p>
    <w:p>
      <w:r>
        <w:rPr>
          <w:b/>
        </w:rPr>
        <w:t xml:space="preserve">Tulos</w:t>
      </w:r>
    </w:p>
    <w:p>
      <w:r>
        <w:t xml:space="preserve">spatiaalinen</w:t>
      </w:r>
    </w:p>
    <w:p>
      <w:r>
        <w:rPr>
          <w:b/>
        </w:rPr>
        <w:t xml:space="preserve">Esimerkki 8.3476</w:t>
      </w:r>
    </w:p>
    <w:p>
      <w:r>
        <w:t xml:space="preserve">Mikä hormoni auttaa soluja ottamaan sokeria verestä?</w:t>
      </w:r>
    </w:p>
    <w:p>
      <w:r>
        <w:rPr>
          <w:b/>
        </w:rPr>
        <w:t xml:space="preserve">Tulos</w:t>
      </w:r>
    </w:p>
    <w:p>
      <w:r>
        <w:t xml:space="preserve">estrogeeni</w:t>
      </w:r>
    </w:p>
    <w:p>
      <w:r>
        <w:rPr>
          <w:b/>
        </w:rPr>
        <w:t xml:space="preserve">Tulos</w:t>
      </w:r>
    </w:p>
    <w:p>
      <w:r>
        <w:t xml:space="preserve">kortisoli</w:t>
      </w:r>
    </w:p>
    <w:p>
      <w:r>
        <w:rPr>
          <w:b/>
        </w:rPr>
        <w:t xml:space="preserve">Tulos</w:t>
      </w:r>
    </w:p>
    <w:p>
      <w:r>
        <w:t xml:space="preserve">adrenaliini</w:t>
      </w:r>
    </w:p>
    <w:p>
      <w:r>
        <w:rPr>
          <w:b/>
        </w:rPr>
        <w:t xml:space="preserve">Esimerkki 8.3477</w:t>
      </w:r>
    </w:p>
    <w:p>
      <w:r>
        <w:t xml:space="preserve">Mitkä aineet dissosioituvat ioneiksi, kun ne liukenevat veteen?</w:t>
      </w:r>
    </w:p>
    <w:p>
      <w:r>
        <w:rPr>
          <w:b/>
        </w:rPr>
        <w:t xml:space="preserve">Tulos</w:t>
      </w:r>
    </w:p>
    <w:p>
      <w:r>
        <w:t xml:space="preserve">isotoopit</w:t>
      </w:r>
    </w:p>
    <w:p>
      <w:r>
        <w:rPr>
          <w:b/>
        </w:rPr>
        <w:t xml:space="preserve">Tulos</w:t>
      </w:r>
    </w:p>
    <w:p>
      <w:r>
        <w:t xml:space="preserve">magneettinen</w:t>
      </w:r>
    </w:p>
    <w:p>
      <w:r>
        <w:rPr>
          <w:b/>
        </w:rPr>
        <w:t xml:space="preserve">Tulos</w:t>
      </w:r>
    </w:p>
    <w:p>
      <w:r>
        <w:t xml:space="preserve">liuotin</w:t>
      </w:r>
    </w:p>
    <w:p>
      <w:r>
        <w:rPr>
          <w:b/>
        </w:rPr>
        <w:t xml:space="preserve">Esimerkki 8.3478</w:t>
      </w:r>
    </w:p>
    <w:p>
      <w:r>
        <w:t xml:space="preserve">Hyvin suurista tähdistä tulee lopulta mitä äärimmäisen tiheitä avaruusalueita, jotka ovat niin tiheitä, ettei valo pääse niistä pois?</w:t>
      </w:r>
    </w:p>
    <w:p>
      <w:r>
        <w:rPr>
          <w:b/>
        </w:rPr>
        <w:t xml:space="preserve">Tulos</w:t>
      </w:r>
    </w:p>
    <w:p>
      <w:r>
        <w:t xml:space="preserve">madonreiät</w:t>
      </w:r>
    </w:p>
    <w:p>
      <w:r>
        <w:rPr>
          <w:b/>
        </w:rPr>
        <w:t xml:space="preserve">Tulos</w:t>
      </w:r>
    </w:p>
    <w:p>
      <w:r>
        <w:t xml:space="preserve">pimeä aine</w:t>
      </w:r>
    </w:p>
    <w:p>
      <w:r>
        <w:rPr>
          <w:b/>
        </w:rPr>
        <w:t xml:space="preserve">Tulos</w:t>
      </w:r>
    </w:p>
    <w:p>
      <w:r>
        <w:t xml:space="preserve">kuut</w:t>
      </w:r>
    </w:p>
    <w:p>
      <w:r>
        <w:rPr>
          <w:b/>
        </w:rPr>
        <w:t xml:space="preserve">Esimerkki 8.3479</w:t>
      </w:r>
    </w:p>
    <w:p>
      <w:r>
        <w:t xml:space="preserve">Eloonjäämiskäyrät osoittavat yksilöiden jakautumisen populaatiossa minkä mittarin mukaan?</w:t>
      </w:r>
    </w:p>
    <w:p>
      <w:r>
        <w:rPr>
          <w:b/>
        </w:rPr>
        <w:t xml:space="preserve">Tulos</w:t>
      </w:r>
    </w:p>
    <w:p>
      <w:r>
        <w:t xml:space="preserve">paino</w:t>
      </w:r>
    </w:p>
    <w:p>
      <w:r>
        <w:rPr>
          <w:b/>
        </w:rPr>
        <w:t xml:space="preserve">Tulos</w:t>
      </w:r>
    </w:p>
    <w:p>
      <w:r>
        <w:t xml:space="preserve">korkeus</w:t>
      </w:r>
    </w:p>
    <w:p>
      <w:r>
        <w:rPr>
          <w:b/>
        </w:rPr>
        <w:t xml:space="preserve">Tulos</w:t>
      </w:r>
    </w:p>
    <w:p>
      <w:r>
        <w:t xml:space="preserve">syntyvyys</w:t>
      </w:r>
    </w:p>
    <w:p>
      <w:r>
        <w:rPr>
          <w:b/>
        </w:rPr>
        <w:t xml:space="preserve">Esimerkki 8.3480</w:t>
      </w:r>
    </w:p>
    <w:p>
      <w:r>
        <w:t xml:space="preserve">Mikä on toinen termi heitetyn esineen paraboliselle liikkeelle?</w:t>
      </w:r>
    </w:p>
    <w:p>
      <w:r>
        <w:rPr>
          <w:b/>
        </w:rPr>
        <w:t xml:space="preserve">Tulos</w:t>
      </w:r>
    </w:p>
    <w:p>
      <w:r>
        <w:t xml:space="preserve">Newtonin liike</w:t>
      </w:r>
    </w:p>
    <w:p>
      <w:r>
        <w:rPr>
          <w:b/>
        </w:rPr>
        <w:t xml:space="preserve">Tulos</w:t>
      </w:r>
    </w:p>
    <w:p>
      <w:r>
        <w:t xml:space="preserve">säännöllinen esitys</w:t>
      </w:r>
    </w:p>
    <w:p>
      <w:r>
        <w:rPr>
          <w:b/>
        </w:rPr>
        <w:t xml:space="preserve">Tulos</w:t>
      </w:r>
    </w:p>
    <w:p>
      <w:r>
        <w:t xml:space="preserve">yksinkertainen liike</w:t>
      </w:r>
    </w:p>
    <w:p>
      <w:r>
        <w:rPr>
          <w:b/>
        </w:rPr>
        <w:t xml:space="preserve">Esimerkki 8.3481</w:t>
      </w:r>
    </w:p>
    <w:p>
      <w:r>
        <w:t xml:space="preserve">Lähes kaikki apicomplexanit ovat minkä loisia?</w:t>
      </w:r>
    </w:p>
    <w:p>
      <w:r>
        <w:rPr>
          <w:b/>
        </w:rPr>
        <w:t xml:space="preserve">Tulos</w:t>
      </w:r>
    </w:p>
    <w:p>
      <w:r>
        <w:t xml:space="preserve">tähdet</w:t>
      </w:r>
    </w:p>
    <w:p>
      <w:r>
        <w:rPr>
          <w:b/>
        </w:rPr>
        <w:t xml:space="preserve">Tulos</w:t>
      </w:r>
    </w:p>
    <w:p>
      <w:r>
        <w:t xml:space="preserve">kasvit</w:t>
      </w:r>
    </w:p>
    <w:p>
      <w:r>
        <w:rPr>
          <w:b/>
        </w:rPr>
        <w:t xml:space="preserve">Tulos</w:t>
      </w:r>
    </w:p>
    <w:p>
      <w:r>
        <w:t xml:space="preserve">sienet</w:t>
      </w:r>
    </w:p>
    <w:p>
      <w:r>
        <w:rPr>
          <w:b/>
        </w:rPr>
        <w:t xml:space="preserve">Esimerkki 8.3482</w:t>
      </w:r>
    </w:p>
    <w:p>
      <w:r>
        <w:t xml:space="preserve">Mikä on välttämätöntä soluhengitykselle kaikissa aerobisissa eliöissä?</w:t>
      </w:r>
    </w:p>
    <w:p>
      <w:r>
        <w:rPr>
          <w:b/>
        </w:rPr>
        <w:t xml:space="preserve">Tulos</w:t>
      </w:r>
    </w:p>
    <w:p>
      <w:r>
        <w:t xml:space="preserve">typpi</w:t>
      </w:r>
    </w:p>
    <w:p>
      <w:r>
        <w:rPr>
          <w:b/>
        </w:rPr>
        <w:t xml:space="preserve">Tulos</w:t>
      </w:r>
    </w:p>
    <w:p>
      <w:r>
        <w:t xml:space="preserve">vesi</w:t>
      </w:r>
    </w:p>
    <w:p>
      <w:r>
        <w:rPr>
          <w:b/>
        </w:rPr>
        <w:t xml:space="preserve">Tulos</w:t>
      </w:r>
    </w:p>
    <w:p>
      <w:r>
        <w:t xml:space="preserve">hiili</w:t>
      </w:r>
    </w:p>
    <w:p>
      <w:r>
        <w:rPr>
          <w:b/>
        </w:rPr>
        <w:t xml:space="preserve">Esimerkki 8.3483</w:t>
      </w:r>
    </w:p>
    <w:p>
      <w:r>
        <w:t xml:space="preserve">Valtimoiden kaventuminen aiheuttaa minkä nousuvirran lisääntymistä valtimoissa?</w:t>
      </w:r>
    </w:p>
    <w:p>
      <w:r>
        <w:rPr>
          <w:b/>
        </w:rPr>
        <w:t xml:space="preserve">Tulos</w:t>
      </w:r>
    </w:p>
    <w:p>
      <w:r>
        <w:t xml:space="preserve">valkosolut</w:t>
      </w:r>
    </w:p>
    <w:p>
      <w:r>
        <w:rPr>
          <w:b/>
        </w:rPr>
        <w:t xml:space="preserve">Tulos</w:t>
      </w:r>
    </w:p>
    <w:p>
      <w:r>
        <w:t xml:space="preserve">sydämen syke</w:t>
      </w:r>
    </w:p>
    <w:p>
      <w:r>
        <w:rPr>
          <w:b/>
        </w:rPr>
        <w:t xml:space="preserve">Tulos</w:t>
      </w:r>
    </w:p>
    <w:p>
      <w:r>
        <w:t xml:space="preserve">punasolut</w:t>
      </w:r>
    </w:p>
    <w:p>
      <w:r>
        <w:rPr>
          <w:b/>
        </w:rPr>
        <w:t xml:space="preserve">Esimerkki 8.3484</w:t>
      </w:r>
    </w:p>
    <w:p>
      <w:r>
        <w:t xml:space="preserve">Minkälainen rooli sorsalemmillä ja sorsalemmillä on ravintoketjussa makean veden biomeissa?</w:t>
      </w:r>
    </w:p>
    <w:p>
      <w:r>
        <w:rPr>
          <w:b/>
        </w:rPr>
        <w:t xml:space="preserve">Tulos</w:t>
      </w:r>
    </w:p>
    <w:p>
      <w:r>
        <w:t xml:space="preserve">kolmannen asteen kuluttaja</w:t>
      </w:r>
    </w:p>
    <w:p>
      <w:r>
        <w:rPr>
          <w:b/>
        </w:rPr>
        <w:t xml:space="preserve">Tulos</w:t>
      </w:r>
    </w:p>
    <w:p>
      <w:r>
        <w:t xml:space="preserve">toissijainen kuluttaja</w:t>
      </w:r>
    </w:p>
    <w:p>
      <w:r>
        <w:rPr>
          <w:b/>
        </w:rPr>
        <w:t xml:space="preserve">Tulos</w:t>
      </w:r>
    </w:p>
    <w:p>
      <w:r>
        <w:t xml:space="preserve">ensisijainen kuluttaja</w:t>
      </w:r>
    </w:p>
    <w:p>
      <w:r>
        <w:rPr>
          <w:b/>
        </w:rPr>
        <w:t xml:space="preserve">Esimerkki 8.3485</w:t>
      </w:r>
    </w:p>
    <w:p>
      <w:r>
        <w:t xml:space="preserve">Perinnöllistä hyperkolesterolemiaa sairastavien potilaiden kolesterolipitoisuudet ovat hengenvaarallisia, koska heidän solunsa eivät pysty poistamaan mitä hiukkasia verestä?</w:t>
      </w:r>
    </w:p>
    <w:p>
      <w:r>
        <w:rPr>
          <w:b/>
        </w:rPr>
        <w:t xml:space="preserve">Tulos</w:t>
      </w:r>
    </w:p>
    <w:p>
      <w:r>
        <w:t xml:space="preserve">rauta (Fe)</w:t>
      </w:r>
    </w:p>
    <w:p>
      <w:r>
        <w:rPr>
          <w:b/>
        </w:rPr>
        <w:t xml:space="preserve">Tulos</w:t>
      </w:r>
    </w:p>
    <w:p>
      <w:r>
        <w:t xml:space="preserve">happi (O)</w:t>
      </w:r>
    </w:p>
    <w:p>
      <w:r>
        <w:rPr>
          <w:b/>
        </w:rPr>
        <w:t xml:space="preserve">Tulos</w:t>
      </w:r>
    </w:p>
    <w:p>
      <w:r>
        <w:t xml:space="preserve">korkea - tiheys lipoproteiini (hdl)</w:t>
      </w:r>
    </w:p>
    <w:p>
      <w:r>
        <w:rPr>
          <w:b/>
        </w:rPr>
        <w:t xml:space="preserve">Esimerkki 8.3486</w:t>
      </w:r>
    </w:p>
    <w:p>
      <w:r>
        <w:t xml:space="preserve">Mitä yksikköä käytetään ilmanpaineen mittaamiseen?</w:t>
      </w:r>
    </w:p>
    <w:p>
      <w:r>
        <w:rPr>
          <w:b/>
        </w:rPr>
        <w:t xml:space="preserve">Tulos</w:t>
      </w:r>
    </w:p>
    <w:p>
      <w:r>
        <w:t xml:space="preserve">paunaa tuumaa kohti</w:t>
      </w:r>
    </w:p>
    <w:p>
      <w:r>
        <w:rPr>
          <w:b/>
        </w:rPr>
        <w:t xml:space="preserve">Tulos</w:t>
      </w:r>
    </w:p>
    <w:p>
      <w:r>
        <w:t xml:space="preserve">newtonit</w:t>
      </w:r>
    </w:p>
    <w:p>
      <w:r>
        <w:rPr>
          <w:b/>
        </w:rPr>
        <w:t xml:space="preserve">Tulos</w:t>
      </w:r>
    </w:p>
    <w:p>
      <w:r>
        <w:t xml:space="preserve">massa</w:t>
      </w:r>
    </w:p>
    <w:p>
      <w:r>
        <w:rPr>
          <w:b/>
        </w:rPr>
        <w:t xml:space="preserve">Esimerkki 8.3487</w:t>
      </w:r>
    </w:p>
    <w:p>
      <w:r>
        <w:t xml:space="preserve">Naisen ulkoisia lisääntymisrakenteita kutsutaan kollektiivisesti nimellä mikä?</w:t>
      </w:r>
    </w:p>
    <w:p>
      <w:r>
        <w:rPr>
          <w:b/>
        </w:rPr>
        <w:t xml:space="preserve">Tulos</w:t>
      </w:r>
    </w:p>
    <w:p>
      <w:r>
        <w:t xml:space="preserve">kohdunkaula</w:t>
      </w:r>
    </w:p>
    <w:p>
      <w:r>
        <w:rPr>
          <w:b/>
        </w:rPr>
        <w:t xml:space="preserve">Tulos</w:t>
      </w:r>
    </w:p>
    <w:p>
      <w:r>
        <w:t xml:space="preserve">kohtu</w:t>
      </w:r>
    </w:p>
    <w:p>
      <w:r>
        <w:rPr>
          <w:b/>
        </w:rPr>
        <w:t xml:space="preserve">Tulos</w:t>
      </w:r>
    </w:p>
    <w:p>
      <w:r>
        <w:t xml:space="preserve">munanjohtimet</w:t>
      </w:r>
    </w:p>
    <w:p>
      <w:r>
        <w:rPr>
          <w:b/>
        </w:rPr>
        <w:t xml:space="preserve">Esimerkki 8.3488</w:t>
      </w:r>
    </w:p>
    <w:p>
      <w:r>
        <w:t xml:space="preserve">Mikä on putkimainen laite, jota käytetään alempien säteilytasojen luotettavaan mittaamiseen?</w:t>
      </w:r>
    </w:p>
    <w:p>
      <w:r>
        <w:rPr>
          <w:b/>
        </w:rPr>
        <w:t xml:space="preserve">Tulos</w:t>
      </w:r>
    </w:p>
    <w:p>
      <w:r>
        <w:t xml:space="preserve">Richterin asteikko</w:t>
      </w:r>
    </w:p>
    <w:p>
      <w:r>
        <w:rPr>
          <w:b/>
        </w:rPr>
        <w:t xml:space="preserve">Tulos</w:t>
      </w:r>
    </w:p>
    <w:p>
      <w:r>
        <w:t xml:space="preserve">Weber-laskuri</w:t>
      </w:r>
    </w:p>
    <w:p>
      <w:r>
        <w:rPr>
          <w:b/>
        </w:rPr>
        <w:t xml:space="preserve">Tulos</w:t>
      </w:r>
    </w:p>
    <w:p>
      <w:r>
        <w:t xml:space="preserve">MRI-laite</w:t>
      </w:r>
    </w:p>
    <w:p>
      <w:r>
        <w:rPr>
          <w:b/>
        </w:rPr>
        <w:t xml:space="preserve">Esimerkki 8.3489</w:t>
      </w:r>
    </w:p>
    <w:p>
      <w:r>
        <w:t xml:space="preserve">Minkä tyyppisillä rasvahapoilla on taipuneita ketjuja?</w:t>
      </w:r>
    </w:p>
    <w:p>
      <w:r>
        <w:rPr>
          <w:b/>
        </w:rPr>
        <w:t xml:space="preserve">Tulos</w:t>
      </w:r>
    </w:p>
    <w:p>
      <w:r>
        <w:t xml:space="preserve">kolesteroli</w:t>
      </w:r>
    </w:p>
    <w:p>
      <w:r>
        <w:rPr>
          <w:b/>
        </w:rPr>
        <w:t xml:space="preserve">Tulos</w:t>
      </w:r>
    </w:p>
    <w:p>
      <w:r>
        <w:t xml:space="preserve">tyydyttyneet rasvahapot</w:t>
      </w:r>
    </w:p>
    <w:p>
      <w:r>
        <w:rPr>
          <w:b/>
        </w:rPr>
        <w:t xml:space="preserve">Tulos</w:t>
      </w:r>
    </w:p>
    <w:p>
      <w:r>
        <w:t xml:space="preserve">lipidit</w:t>
      </w:r>
    </w:p>
    <w:p>
      <w:r>
        <w:rPr>
          <w:b/>
        </w:rPr>
        <w:t xml:space="preserve">Esimerkki 8.3490</w:t>
      </w:r>
    </w:p>
    <w:p>
      <w:r>
        <w:t xml:space="preserve">Millaisia loisia ovat lähes kaikki punkit, jotka elävät matelijoiden tai nisäkkäiden ruumiinpinnoilla?</w:t>
      </w:r>
    </w:p>
    <w:p>
      <w:r>
        <w:rPr>
          <w:b/>
        </w:rPr>
        <w:t xml:space="preserve">Tulos</w:t>
      </w:r>
    </w:p>
    <w:p>
      <w:r>
        <w:t xml:space="preserve">helmintit</w:t>
      </w:r>
    </w:p>
    <w:p>
      <w:r>
        <w:rPr>
          <w:b/>
        </w:rPr>
        <w:t xml:space="preserve">Tulos</w:t>
      </w:r>
    </w:p>
    <w:p>
      <w:r>
        <w:t xml:space="preserve">alkueläimet</w:t>
      </w:r>
    </w:p>
    <w:p>
      <w:r>
        <w:rPr>
          <w:b/>
        </w:rPr>
        <w:t xml:space="preserve">Tulos</w:t>
      </w:r>
    </w:p>
    <w:p>
      <w:r>
        <w:t xml:space="preserve">ektoparasiitit</w:t>
      </w:r>
    </w:p>
    <w:p>
      <w:r>
        <w:rPr>
          <w:b/>
        </w:rPr>
        <w:t xml:space="preserve">Esimerkki 8.3491</w:t>
      </w:r>
    </w:p>
    <w:p>
      <w:r>
        <w:t xml:space="preserve">Heterotsygootissa, jossa on yksi dominoiva ja yksi resessiivinen alleeli, kumpi ilmentyy?</w:t>
      </w:r>
    </w:p>
    <w:p>
      <w:r>
        <w:rPr>
          <w:b/>
        </w:rPr>
        <w:t xml:space="preserve">Tulos</w:t>
      </w:r>
    </w:p>
    <w:p>
      <w:r>
        <w:t xml:space="preserve">hallitsevat atomit</w:t>
      </w:r>
    </w:p>
    <w:p>
      <w:r>
        <w:rPr>
          <w:b/>
        </w:rPr>
        <w:t xml:space="preserve">Tulos</w:t>
      </w:r>
    </w:p>
    <w:p>
      <w:r>
        <w:t xml:space="preserve">alistuva alleeli</w:t>
      </w:r>
    </w:p>
    <w:p>
      <w:r>
        <w:rPr>
          <w:b/>
        </w:rPr>
        <w:t xml:space="preserve">Tulos</w:t>
      </w:r>
    </w:p>
    <w:p>
      <w:r>
        <w:t xml:space="preserve">hallitsevat elementit</w:t>
      </w:r>
    </w:p>
    <w:p>
      <w:r>
        <w:rPr>
          <w:b/>
        </w:rPr>
        <w:t xml:space="preserve">Esimerkki 8.3492</w:t>
      </w:r>
    </w:p>
    <w:p>
      <w:r>
        <w:t xml:space="preserve">Mikä määritellään urospuolisiksi sukusoluiksi, jotka muodostuvat kiveksissä ja kypsyvät lisäkiveksissä?</w:t>
      </w:r>
    </w:p>
    <w:p>
      <w:r>
        <w:rPr>
          <w:b/>
        </w:rPr>
        <w:t xml:space="preserve">Tulos</w:t>
      </w:r>
    </w:p>
    <w:p>
      <w:r>
        <w:t xml:space="preserve">plasma</w:t>
      </w:r>
    </w:p>
    <w:p>
      <w:r>
        <w:rPr>
          <w:b/>
        </w:rPr>
        <w:t xml:space="preserve">Tulos</w:t>
      </w:r>
    </w:p>
    <w:p>
      <w:r>
        <w:t xml:space="preserve">lima</w:t>
      </w:r>
    </w:p>
    <w:p>
      <w:r>
        <w:rPr>
          <w:b/>
        </w:rPr>
        <w:t xml:space="preserve">Tulos</w:t>
      </w:r>
    </w:p>
    <w:p>
      <w:r>
        <w:t xml:space="preserve">stereocilia</w:t>
      </w:r>
    </w:p>
    <w:p>
      <w:r>
        <w:rPr>
          <w:b/>
        </w:rPr>
        <w:t xml:space="preserve">Esimerkki 8.3493</w:t>
      </w:r>
    </w:p>
    <w:p>
      <w:r>
        <w:t xml:space="preserve">Mikä on nesteellä tai muulla aineella täytetty pussi?</w:t>
      </w:r>
    </w:p>
    <w:p>
      <w:r>
        <w:rPr>
          <w:b/>
        </w:rPr>
        <w:t xml:space="preserve">Tulos</w:t>
      </w:r>
    </w:p>
    <w:p>
      <w:r>
        <w:t xml:space="preserve">vaurio</w:t>
      </w:r>
    </w:p>
    <w:p>
      <w:r>
        <w:rPr>
          <w:b/>
        </w:rPr>
        <w:t xml:space="preserve">Tulos</w:t>
      </w:r>
    </w:p>
    <w:p>
      <w:r>
        <w:t xml:space="preserve">Golgin laitteisto</w:t>
      </w:r>
    </w:p>
    <w:p>
      <w:r>
        <w:rPr>
          <w:b/>
        </w:rPr>
        <w:t xml:space="preserve">Tulos</w:t>
      </w:r>
    </w:p>
    <w:p>
      <w:r>
        <w:t xml:space="preserve">astia</w:t>
      </w:r>
    </w:p>
    <w:p>
      <w:r>
        <w:rPr>
          <w:b/>
        </w:rPr>
        <w:t xml:space="preserve">Esimerkki 8.3494</w:t>
      </w:r>
    </w:p>
    <w:p>
      <w:r>
        <w:t xml:space="preserve">Imusuonet ovat kuin verisuonet, paitsi että ne liikuttavat mitä veren sijasta?</w:t>
      </w:r>
    </w:p>
    <w:p>
      <w:r>
        <w:rPr>
          <w:b/>
        </w:rPr>
        <w:t xml:space="preserve">Tulos</w:t>
      </w:r>
    </w:p>
    <w:p>
      <w:r>
        <w:t xml:space="preserve">luuydin</w:t>
      </w:r>
    </w:p>
    <w:p>
      <w:r>
        <w:rPr>
          <w:b/>
        </w:rPr>
        <w:t xml:space="preserve">Tulos</w:t>
      </w:r>
    </w:p>
    <w:p>
      <w:r>
        <w:t xml:space="preserve">sperma</w:t>
      </w:r>
    </w:p>
    <w:p>
      <w:r>
        <w:rPr>
          <w:b/>
        </w:rPr>
        <w:t xml:space="preserve">Tulos</w:t>
      </w:r>
    </w:p>
    <w:p>
      <w:r>
        <w:t xml:space="preserve">ilma</w:t>
      </w:r>
    </w:p>
    <w:p>
      <w:r>
        <w:rPr>
          <w:b/>
        </w:rPr>
        <w:t xml:space="preserve">Esimerkki 8.3495</w:t>
      </w:r>
    </w:p>
    <w:p>
      <w:r>
        <w:t xml:space="preserve">Mitä kutsutaan sisemmissä kuorissa oleviksi elektroneiksi?</w:t>
      </w:r>
    </w:p>
    <w:p>
      <w:r>
        <w:rPr>
          <w:b/>
        </w:rPr>
        <w:t xml:space="preserve">Tulos</w:t>
      </w:r>
    </w:p>
    <w:p>
      <w:r>
        <w:t xml:space="preserve">sisäelektronit</w:t>
      </w:r>
    </w:p>
    <w:p>
      <w:r>
        <w:rPr>
          <w:b/>
        </w:rPr>
        <w:t xml:space="preserve">Tulos</w:t>
      </w:r>
    </w:p>
    <w:p>
      <w:r>
        <w:t xml:space="preserve">pintaelektronit</w:t>
      </w:r>
    </w:p>
    <w:p>
      <w:r>
        <w:rPr>
          <w:b/>
        </w:rPr>
        <w:t xml:space="preserve">Tulos</w:t>
      </w:r>
    </w:p>
    <w:p>
      <w:r>
        <w:t xml:space="preserve">valenssielektronit</w:t>
      </w:r>
    </w:p>
    <w:p>
      <w:r>
        <w:rPr>
          <w:b/>
        </w:rPr>
        <w:t xml:space="preserve">Esimerkki 8.3496</w:t>
      </w:r>
    </w:p>
    <w:p>
      <w:r>
        <w:t xml:space="preserve">Missä karkearehu fermentoituu ja sulatetaan pseudomärehunjalostajissa?</w:t>
      </w:r>
    </w:p>
    <w:p>
      <w:r>
        <w:rPr>
          <w:b/>
        </w:rPr>
        <w:t xml:space="preserve">Tulos</w:t>
      </w:r>
    </w:p>
    <w:p>
      <w:r>
        <w:t xml:space="preserve">suoliliepeessä</w:t>
      </w:r>
    </w:p>
    <w:p>
      <w:r>
        <w:rPr>
          <w:b/>
        </w:rPr>
        <w:t xml:space="preserve">Tulos</w:t>
      </w:r>
    </w:p>
    <w:p>
      <w:r>
        <w:t xml:space="preserve">niiden liitteessä</w:t>
      </w:r>
    </w:p>
    <w:p>
      <w:r>
        <w:rPr>
          <w:b/>
        </w:rPr>
        <w:t xml:space="preserve">Tulos</w:t>
      </w:r>
    </w:p>
    <w:p>
      <w:r>
        <w:t xml:space="preserve">haimassaan</w:t>
      </w:r>
    </w:p>
    <w:p>
      <w:r>
        <w:rPr>
          <w:b/>
        </w:rPr>
        <w:t xml:space="preserve">Esimerkki 8.3497</w:t>
      </w:r>
    </w:p>
    <w:p>
      <w:r>
        <w:t xml:space="preserve">Missä ilmatyynyjä esiintyy?</w:t>
      </w:r>
    </w:p>
    <w:p>
      <w:r>
        <w:rPr>
          <w:b/>
        </w:rPr>
        <w:t xml:space="preserve">Tulos</w:t>
      </w:r>
    </w:p>
    <w:p>
      <w:r>
        <w:t xml:space="preserve">lentokoneet ja kasvit</w:t>
      </w:r>
    </w:p>
    <w:p>
      <w:r>
        <w:rPr>
          <w:b/>
        </w:rPr>
        <w:t xml:space="preserve">Tulos</w:t>
      </w:r>
    </w:p>
    <w:p>
      <w:r>
        <w:t xml:space="preserve">linnut ja bussit</w:t>
      </w:r>
    </w:p>
    <w:p>
      <w:r>
        <w:rPr>
          <w:b/>
        </w:rPr>
        <w:t xml:space="preserve">Tulos</w:t>
      </w:r>
    </w:p>
    <w:p>
      <w:r>
        <w:t xml:space="preserve">linnut ja autot</w:t>
      </w:r>
    </w:p>
    <w:p>
      <w:r>
        <w:rPr>
          <w:b/>
        </w:rPr>
        <w:t xml:space="preserve">Esimerkki 8.3498</w:t>
      </w:r>
    </w:p>
    <w:p>
      <w:r>
        <w:t xml:space="preserve">Juuristo ankkuroituu yleensä yhteen pääjuureen, joka on kehittynyt mistä?</w:t>
      </w:r>
    </w:p>
    <w:p>
      <w:r>
        <w:rPr>
          <w:b/>
        </w:rPr>
        <w:t xml:space="preserve">Tulos</w:t>
      </w:r>
    </w:p>
    <w:p>
      <w:r>
        <w:t xml:space="preserve">siittiöiden radikaali</w:t>
      </w:r>
    </w:p>
    <w:p>
      <w:r>
        <w:rPr>
          <w:b/>
        </w:rPr>
        <w:t xml:space="preserve">Tulos</w:t>
      </w:r>
    </w:p>
    <w:p>
      <w:r>
        <w:t xml:space="preserve">ydin radicle</w:t>
      </w:r>
    </w:p>
    <w:p>
      <w:r>
        <w:rPr>
          <w:b/>
        </w:rPr>
        <w:t xml:space="preserve">Tulos</w:t>
      </w:r>
    </w:p>
    <w:p>
      <w:r>
        <w:t xml:space="preserve">organismien sädekehä</w:t>
      </w:r>
    </w:p>
    <w:p>
      <w:r>
        <w:rPr>
          <w:b/>
        </w:rPr>
        <w:t xml:space="preserve">Esimerkki 8.3499</w:t>
      </w:r>
    </w:p>
    <w:p>
      <w:r>
        <w:t xml:space="preserve">Kun aurinko on horisontin alapuolella eikä siten näy suoralla linjalla, valon reitti taipuu hieman ja tekee auringon näkyväksi millä?</w:t>
      </w:r>
    </w:p>
    <w:p>
      <w:r>
        <w:rPr>
          <w:b/>
        </w:rPr>
        <w:t xml:space="preserve">Tulos</w:t>
      </w:r>
    </w:p>
    <w:p>
      <w:r>
        <w:t xml:space="preserve">heijastus</w:t>
      </w:r>
    </w:p>
    <w:p>
      <w:r>
        <w:rPr>
          <w:b/>
        </w:rPr>
        <w:t xml:space="preserve">Tulos</w:t>
      </w:r>
    </w:p>
    <w:p>
      <w:r>
        <w:t xml:space="preserve">lämpö</w:t>
      </w:r>
    </w:p>
    <w:p>
      <w:r>
        <w:rPr>
          <w:b/>
        </w:rPr>
        <w:t xml:space="preserve">Tulos</w:t>
      </w:r>
    </w:p>
    <w:p>
      <w:r>
        <w:t xml:space="preserve">infrapuna</w:t>
      </w:r>
    </w:p>
    <w:p>
      <w:r>
        <w:rPr>
          <w:b/>
        </w:rPr>
        <w:t xml:space="preserve">Esimerkki 8.3500</w:t>
      </w:r>
    </w:p>
    <w:p>
      <w:r>
        <w:t xml:space="preserve">Mikä laaja ryhmä eliöitä toimii tärkeimpinä tuottajina maanpäällisissä biomeissa?</w:t>
      </w:r>
    </w:p>
    <w:p>
      <w:r>
        <w:rPr>
          <w:b/>
        </w:rPr>
        <w:t xml:space="preserve">Tulos</w:t>
      </w:r>
    </w:p>
    <w:p>
      <w:r>
        <w:t xml:space="preserve">maljakot</w:t>
      </w:r>
    </w:p>
    <w:p>
      <w:r>
        <w:rPr>
          <w:b/>
        </w:rPr>
        <w:t xml:space="preserve">Tulos</w:t>
      </w:r>
    </w:p>
    <w:p>
      <w:r>
        <w:t xml:space="preserve">kukkia</w:t>
      </w:r>
    </w:p>
    <w:p>
      <w:r>
        <w:rPr>
          <w:b/>
        </w:rPr>
        <w:t xml:space="preserve">Tulos</w:t>
      </w:r>
    </w:p>
    <w:p>
      <w:r>
        <w:t xml:space="preserve">eläimet</w:t>
      </w:r>
    </w:p>
    <w:p>
      <w:r>
        <w:rPr>
          <w:b/>
        </w:rPr>
        <w:t xml:space="preserve">Esimerkki 8.3501</w:t>
      </w:r>
    </w:p>
    <w:p>
      <w:r>
        <w:t xml:space="preserve">Autokriininen signalointi tapahtuu saman minkä sisällä?</w:t>
      </w:r>
    </w:p>
    <w:p>
      <w:r>
        <w:rPr>
          <w:b/>
        </w:rPr>
        <w:t xml:space="preserve">Tulos</w:t>
      </w:r>
    </w:p>
    <w:p>
      <w:r>
        <w:t xml:space="preserve">kudostyyppi</w:t>
      </w:r>
    </w:p>
    <w:p>
      <w:r>
        <w:rPr>
          <w:b/>
        </w:rPr>
        <w:t xml:space="preserve">Tulos</w:t>
      </w:r>
    </w:p>
    <w:p>
      <w:r>
        <w:t xml:space="preserve">proteiinit</w:t>
      </w:r>
    </w:p>
    <w:p>
      <w:r>
        <w:rPr>
          <w:b/>
        </w:rPr>
        <w:t xml:space="preserve">Tulos</w:t>
      </w:r>
    </w:p>
    <w:p>
      <w:r>
        <w:t xml:space="preserve">elin</w:t>
      </w:r>
    </w:p>
    <w:p>
      <w:r>
        <w:rPr>
          <w:b/>
        </w:rPr>
        <w:t xml:space="preserve">Esimerkki 8.3502</w:t>
      </w:r>
    </w:p>
    <w:p>
      <w:r>
        <w:t xml:space="preserve">Miksi kutsutaan virtapiiriä, joka koostuu yhdestä silmukasta, jonka katkeaminen jostakin kohdasta aiheuttaa koko virtapiirin sähkövirran katkeamisen?</w:t>
      </w:r>
    </w:p>
    <w:p>
      <w:r>
        <w:rPr>
          <w:b/>
        </w:rPr>
        <w:t xml:space="preserve">Tulos</w:t>
      </w:r>
    </w:p>
    <w:p>
      <w:r>
        <w:t xml:space="preserve">rinnakkaispiiri</w:t>
      </w:r>
    </w:p>
    <w:p>
      <w:r>
        <w:rPr>
          <w:b/>
        </w:rPr>
        <w:t xml:space="preserve">Tulos</w:t>
      </w:r>
    </w:p>
    <w:p>
      <w:r>
        <w:t xml:space="preserve">vakiokierto</w:t>
      </w:r>
    </w:p>
    <w:p>
      <w:r>
        <w:rPr>
          <w:b/>
        </w:rPr>
        <w:t xml:space="preserve">Tulos</w:t>
      </w:r>
    </w:p>
    <w:p>
      <w:r>
        <w:t xml:space="preserve">dramaattinen piiri</w:t>
      </w:r>
    </w:p>
    <w:p>
      <w:r>
        <w:rPr>
          <w:b/>
        </w:rPr>
        <w:t xml:space="preserve">Esimerkki 8.3503</w:t>
      </w:r>
    </w:p>
    <w:p>
      <w:r>
        <w:t xml:space="preserve">Mitä muita vaihtoehtoja munuaiskivien poistamiseksi on kuin leikkaus?</w:t>
      </w:r>
    </w:p>
    <w:p>
      <w:r>
        <w:rPr>
          <w:b/>
        </w:rPr>
        <w:t xml:space="preserve">Tulos</w:t>
      </w:r>
    </w:p>
    <w:p>
      <w:r>
        <w:t xml:space="preserve">pumppukäsittelyt</w:t>
      </w:r>
    </w:p>
    <w:p>
      <w:r>
        <w:rPr>
          <w:b/>
        </w:rPr>
        <w:t xml:space="preserve">Tulos</w:t>
      </w:r>
    </w:p>
    <w:p>
      <w:r>
        <w:t xml:space="preserve">ihohoidot</w:t>
      </w:r>
    </w:p>
    <w:p>
      <w:r>
        <w:rPr>
          <w:b/>
        </w:rPr>
        <w:t xml:space="preserve">Tulos</w:t>
      </w:r>
    </w:p>
    <w:p>
      <w:r>
        <w:t xml:space="preserve">rauhasten hoidot</w:t>
      </w:r>
    </w:p>
    <w:p>
      <w:r>
        <w:rPr>
          <w:b/>
        </w:rPr>
        <w:t xml:space="preserve">Esimerkki 8.3504</w:t>
      </w:r>
    </w:p>
    <w:p>
      <w:r>
        <w:t xml:space="preserve">Mikä on pöytäsokerin kemiallinen nimi?</w:t>
      </w:r>
    </w:p>
    <w:p>
      <w:r>
        <w:rPr>
          <w:b/>
        </w:rPr>
        <w:t xml:space="preserve">Tulos</w:t>
      </w:r>
    </w:p>
    <w:p>
      <w:r>
        <w:t xml:space="preserve">kalium</w:t>
      </w:r>
    </w:p>
    <w:p>
      <w:r>
        <w:rPr>
          <w:b/>
        </w:rPr>
        <w:t xml:space="preserve">Tulos</w:t>
      </w:r>
    </w:p>
    <w:p>
      <w:r>
        <w:t xml:space="preserve">kodeiini</w:t>
      </w:r>
    </w:p>
    <w:p>
      <w:r>
        <w:rPr>
          <w:b/>
        </w:rPr>
        <w:t xml:space="preserve">Tulos</w:t>
      </w:r>
    </w:p>
    <w:p>
      <w:r>
        <w:t xml:space="preserve">selluloosa</w:t>
      </w:r>
    </w:p>
    <w:p>
      <w:r>
        <w:rPr>
          <w:b/>
        </w:rPr>
        <w:t xml:space="preserve">Esimerkki 8.3505</w:t>
      </w:r>
    </w:p>
    <w:p>
      <w:r>
        <w:t xml:space="preserve">Minkälainen suhde vallitsee samoista resursseista riippuvaisten elävien olentojen välillä?</w:t>
      </w:r>
    </w:p>
    <w:p>
      <w:r>
        <w:rPr>
          <w:b/>
        </w:rPr>
        <w:t xml:space="preserve">Tulos</w:t>
      </w:r>
    </w:p>
    <w:p>
      <w:r>
        <w:t xml:space="preserve">loiset</w:t>
      </w:r>
    </w:p>
    <w:p>
      <w:r>
        <w:rPr>
          <w:b/>
        </w:rPr>
        <w:t xml:space="preserve">Tulos</w:t>
      </w:r>
    </w:p>
    <w:p>
      <w:r>
        <w:t xml:space="preserve">symbiootti</w:t>
      </w:r>
    </w:p>
    <w:p>
      <w:r>
        <w:rPr>
          <w:b/>
        </w:rPr>
        <w:t xml:space="preserve">Tulos</w:t>
      </w:r>
    </w:p>
    <w:p>
      <w:r>
        <w:t xml:space="preserve">antagonistinen</w:t>
      </w:r>
    </w:p>
    <w:p>
      <w:r>
        <w:rPr>
          <w:b/>
        </w:rPr>
        <w:t xml:space="preserve">Esimerkki 8.3506</w:t>
      </w:r>
    </w:p>
    <w:p>
      <w:r>
        <w:t xml:space="preserve">Kuinka monta aminohappoa proteenissa yleensä on?</w:t>
      </w:r>
    </w:p>
    <w:p>
      <w:r>
        <w:rPr>
          <w:b/>
        </w:rPr>
        <w:t xml:space="preserve">Tulos</w:t>
      </w:r>
    </w:p>
    <w:p>
      <w:r>
        <w:t xml:space="preserve">13 tai enemmän</w:t>
      </w:r>
    </w:p>
    <w:p>
      <w:r>
        <w:rPr>
          <w:b/>
        </w:rPr>
        <w:t xml:space="preserve">Tulos</w:t>
      </w:r>
    </w:p>
    <w:p>
      <w:r>
        <w:t xml:space="preserve">7 tai enemmän</w:t>
      </w:r>
    </w:p>
    <w:p>
      <w:r>
        <w:rPr>
          <w:b/>
        </w:rPr>
        <w:t xml:space="preserve">Tulos</w:t>
      </w:r>
    </w:p>
    <w:p>
      <w:r>
        <w:t xml:space="preserve">67 tai enemmän</w:t>
      </w:r>
    </w:p>
    <w:p>
      <w:r>
        <w:rPr>
          <w:b/>
        </w:rPr>
        <w:t xml:space="preserve">Esimerkki 8.3507</w:t>
      </w:r>
    </w:p>
    <w:p>
      <w:r>
        <w:t xml:space="preserve">Mitä tapahtuu, kun immuunijärjestelmä ei toimi kunnolla?</w:t>
      </w:r>
    </w:p>
    <w:p>
      <w:r>
        <w:rPr>
          <w:b/>
        </w:rPr>
        <w:t xml:space="preserve">Tulos</w:t>
      </w:r>
    </w:p>
    <w:p>
      <w:r>
        <w:t xml:space="preserve">anemia</w:t>
      </w:r>
    </w:p>
    <w:p>
      <w:r>
        <w:rPr>
          <w:b/>
        </w:rPr>
        <w:t xml:space="preserve">Tulos</w:t>
      </w:r>
    </w:p>
    <w:p>
      <w:r>
        <w:t xml:space="preserve">diabetes</w:t>
      </w:r>
    </w:p>
    <w:p>
      <w:r>
        <w:rPr>
          <w:b/>
        </w:rPr>
        <w:t xml:space="preserve">Tulos</w:t>
      </w:r>
    </w:p>
    <w:p>
      <w:r>
        <w:t xml:space="preserve">aivohalvaus</w:t>
      </w:r>
    </w:p>
    <w:p>
      <w:r>
        <w:rPr>
          <w:b/>
        </w:rPr>
        <w:t xml:space="preserve">Esimerkki 8.3508</w:t>
      </w:r>
    </w:p>
    <w:p>
      <w:r>
        <w:t xml:space="preserve">Mikä tuottaa entsyymejä, jotka pilkkovat kasvien soluseinien hiilihydraatteja?</w:t>
      </w:r>
    </w:p>
    <w:p>
      <w:r>
        <w:rPr>
          <w:b/>
        </w:rPr>
        <w:t xml:space="preserve">Tulos</w:t>
      </w:r>
    </w:p>
    <w:p>
      <w:r>
        <w:t xml:space="preserve">siitepöly</w:t>
      </w:r>
    </w:p>
    <w:p>
      <w:r>
        <w:rPr>
          <w:b/>
        </w:rPr>
        <w:t xml:space="preserve">Tulos</w:t>
      </w:r>
    </w:p>
    <w:p>
      <w:r>
        <w:t xml:space="preserve">protistit</w:t>
      </w:r>
    </w:p>
    <w:p>
      <w:r>
        <w:rPr>
          <w:b/>
        </w:rPr>
        <w:t xml:space="preserve">Tulos</w:t>
      </w:r>
    </w:p>
    <w:p>
      <w:r>
        <w:t xml:space="preserve">levät</w:t>
      </w:r>
    </w:p>
    <w:p>
      <w:r>
        <w:rPr>
          <w:b/>
        </w:rPr>
        <w:t xml:space="preserve">Esimerkki 8.3509</w:t>
      </w:r>
    </w:p>
    <w:p>
      <w:r>
        <w:t xml:space="preserve">Mitä luonnonvaraa ei pidetä ihmisen käyttöön soveltuvana, koska sen muodostuminen kestää niin kauan ja se kuluu loppuun maanviljelyn ja muiden toimintojen seurauksena?</w:t>
      </w:r>
    </w:p>
    <w:p>
      <w:r>
        <w:rPr>
          <w:b/>
        </w:rPr>
        <w:t xml:space="preserve">Tulos</w:t>
      </w:r>
    </w:p>
    <w:p>
      <w:r>
        <w:t xml:space="preserve">vesi</w:t>
      </w:r>
    </w:p>
    <w:p>
      <w:r>
        <w:rPr>
          <w:b/>
        </w:rPr>
        <w:t xml:space="preserve">Tulos</w:t>
      </w:r>
    </w:p>
    <w:p>
      <w:r>
        <w:t xml:space="preserve">happo</w:t>
      </w:r>
    </w:p>
    <w:p>
      <w:r>
        <w:rPr>
          <w:b/>
        </w:rPr>
        <w:t xml:space="preserve">Tulos</w:t>
      </w:r>
    </w:p>
    <w:p>
      <w:r>
        <w:t xml:space="preserve">auringonpaiste</w:t>
      </w:r>
    </w:p>
    <w:p>
      <w:r>
        <w:rPr>
          <w:b/>
        </w:rPr>
        <w:t xml:space="preserve">Esimerkki 8.3510</w:t>
      </w:r>
    </w:p>
    <w:p>
      <w:r>
        <w:t xml:space="preserve">Mitkä pitkät molekyylit koostuvat monomeereiksi kutsutuista yksikköketjuista?</w:t>
      </w:r>
    </w:p>
    <w:p>
      <w:r>
        <w:rPr>
          <w:b/>
        </w:rPr>
        <w:t xml:space="preserve">Tulos</w:t>
      </w:r>
    </w:p>
    <w:p>
      <w:r>
        <w:t xml:space="preserve">kompleksit</w:t>
      </w:r>
    </w:p>
    <w:p>
      <w:r>
        <w:rPr>
          <w:b/>
        </w:rPr>
        <w:t xml:space="preserve">Tulos</w:t>
      </w:r>
    </w:p>
    <w:p>
      <w:r>
        <w:t xml:space="preserve">mikrobit</w:t>
      </w:r>
    </w:p>
    <w:p>
      <w:r>
        <w:rPr>
          <w:b/>
        </w:rPr>
        <w:t xml:space="preserve">Tulos</w:t>
      </w:r>
    </w:p>
    <w:p>
      <w:r>
        <w:t xml:space="preserve">rumpalit</w:t>
      </w:r>
    </w:p>
    <w:p>
      <w:r>
        <w:rPr>
          <w:b/>
        </w:rPr>
        <w:t xml:space="preserve">Esimerkki 8.3511</w:t>
      </w:r>
    </w:p>
    <w:p>
      <w:r>
        <w:t xml:space="preserve">Koska kuumentaminen johtaa siihen, että suuremmalla osalla molekyyleistä on tarvittava liike-energia paetakseen nesteen pinnalta, mikä tapahtuu nopeammin, kun nestettä kuumennetaan?</w:t>
      </w:r>
    </w:p>
    <w:p>
      <w:r>
        <w:rPr>
          <w:b/>
        </w:rPr>
        <w:t xml:space="preserve">Tulos</w:t>
      </w:r>
    </w:p>
    <w:p>
      <w:r>
        <w:t xml:space="preserve">hapettuminen</w:t>
      </w:r>
    </w:p>
    <w:p>
      <w:r>
        <w:rPr>
          <w:b/>
        </w:rPr>
        <w:t xml:space="preserve">Tulos</w:t>
      </w:r>
    </w:p>
    <w:p>
      <w:r>
        <w:t xml:space="preserve">laajennus</w:t>
      </w:r>
    </w:p>
    <w:p>
      <w:r>
        <w:rPr>
          <w:b/>
        </w:rPr>
        <w:t xml:space="preserve">Tulos</w:t>
      </w:r>
    </w:p>
    <w:p>
      <w:r>
        <w:t xml:space="preserve">absorptio</w:t>
      </w:r>
    </w:p>
    <w:p>
      <w:r>
        <w:rPr>
          <w:b/>
        </w:rPr>
        <w:t xml:space="preserve">Esimerkki 8.3512</w:t>
      </w:r>
    </w:p>
    <w:p>
      <w:r>
        <w:t xml:space="preserve">Mihin pääjaksoon aurinko luokitellaan?</w:t>
      </w:r>
    </w:p>
    <w:p>
      <w:r>
        <w:rPr>
          <w:b/>
        </w:rPr>
        <w:t xml:space="preserve">Tulos</w:t>
      </w:r>
    </w:p>
    <w:p>
      <w:r>
        <w:t xml:space="preserve">kutistuva tähti</w:t>
      </w:r>
    </w:p>
    <w:p>
      <w:r>
        <w:rPr>
          <w:b/>
        </w:rPr>
        <w:t xml:space="preserve">Tulos</w:t>
      </w:r>
    </w:p>
    <w:p>
      <w:r>
        <w:t xml:space="preserve">punainen kääpiö</w:t>
      </w:r>
    </w:p>
    <w:p>
      <w:r>
        <w:rPr>
          <w:b/>
        </w:rPr>
        <w:t xml:space="preserve">Tulos</w:t>
      </w:r>
    </w:p>
    <w:p>
      <w:r>
        <w:t xml:space="preserve">kaasujättiläinen</w:t>
      </w:r>
    </w:p>
    <w:p>
      <w:r>
        <w:rPr>
          <w:b/>
        </w:rPr>
        <w:t xml:space="preserve">Esimerkki 8.3513</w:t>
      </w:r>
    </w:p>
    <w:p>
      <w:r>
        <w:t xml:space="preserve">Mikä on homogeenisen seoksen yleisnimi, joka muodostuu, kun liuennut aine liukenee liuottimeen?</w:t>
      </w:r>
    </w:p>
    <w:p>
      <w:r>
        <w:rPr>
          <w:b/>
        </w:rPr>
        <w:t xml:space="preserve">Tulos</w:t>
      </w:r>
    </w:p>
    <w:p>
      <w:r>
        <w:t xml:space="preserve">Reaktio</w:t>
      </w:r>
    </w:p>
    <w:p>
      <w:r>
        <w:rPr>
          <w:b/>
        </w:rPr>
        <w:t xml:space="preserve">Tulos</w:t>
      </w:r>
    </w:p>
    <w:p>
      <w:r>
        <w:t xml:space="preserve">Yhdistelmä</w:t>
      </w:r>
    </w:p>
    <w:p>
      <w:r>
        <w:rPr>
          <w:b/>
        </w:rPr>
        <w:t xml:space="preserve">Tulos</w:t>
      </w:r>
    </w:p>
    <w:p>
      <w:r>
        <w:t xml:space="preserve">Dissolvantti</w:t>
      </w:r>
    </w:p>
    <w:p>
      <w:r>
        <w:rPr>
          <w:b/>
        </w:rPr>
        <w:t xml:space="preserve">Esimerkki 8.3514</w:t>
      </w:r>
    </w:p>
    <w:p>
      <w:r>
        <w:t xml:space="preserve">Minkä pienten, perustavanlaatuisten ainehiukkasten olemassaoloa ehdotettiin ensimmäisen kerran 1960-luvulla?</w:t>
      </w:r>
    </w:p>
    <w:p>
      <w:r>
        <w:rPr>
          <w:b/>
        </w:rPr>
        <w:t xml:space="preserve">Tulos</w:t>
      </w:r>
    </w:p>
    <w:p>
      <w:r>
        <w:t xml:space="preserve">atomit</w:t>
      </w:r>
    </w:p>
    <w:p>
      <w:r>
        <w:rPr>
          <w:b/>
        </w:rPr>
        <w:t xml:space="preserve">Tulos</w:t>
      </w:r>
    </w:p>
    <w:p>
      <w:r>
        <w:t xml:space="preserve">molekyylit</w:t>
      </w:r>
    </w:p>
    <w:p>
      <w:r>
        <w:rPr>
          <w:b/>
        </w:rPr>
        <w:t xml:space="preserve">Tulos</w:t>
      </w:r>
    </w:p>
    <w:p>
      <w:r>
        <w:t xml:space="preserve">neutronit</w:t>
      </w:r>
    </w:p>
    <w:p>
      <w:r>
        <w:rPr>
          <w:b/>
        </w:rPr>
        <w:t xml:space="preserve">Esimerkki 8.3515</w:t>
      </w:r>
    </w:p>
    <w:p>
      <w:r>
        <w:t xml:space="preserve">Mikä termi kuvaa esineessä olevan materiaalin määrää?</w:t>
      </w:r>
    </w:p>
    <w:p>
      <w:r>
        <w:rPr>
          <w:b/>
        </w:rPr>
        <w:t xml:space="preserve">Tulos</w:t>
      </w:r>
    </w:p>
    <w:p>
      <w:r>
        <w:t xml:space="preserve">tiheys</w:t>
      </w:r>
    </w:p>
    <w:p>
      <w:r>
        <w:rPr>
          <w:b/>
        </w:rPr>
        <w:t xml:space="preserve">Tulos</w:t>
      </w:r>
    </w:p>
    <w:p>
      <w:r>
        <w:t xml:space="preserve">tilavuus</w:t>
      </w:r>
    </w:p>
    <w:p>
      <w:r>
        <w:rPr>
          <w:b/>
        </w:rPr>
        <w:t xml:space="preserve">Tulos</w:t>
      </w:r>
    </w:p>
    <w:p>
      <w:r>
        <w:t xml:space="preserve">paino</w:t>
      </w:r>
    </w:p>
    <w:p>
      <w:r>
        <w:rPr>
          <w:b/>
        </w:rPr>
        <w:t xml:space="preserve">Esimerkki 8.3516</w:t>
      </w:r>
    </w:p>
    <w:p>
      <w:r>
        <w:t xml:space="preserve">Missä kehitysvaiheessa perhosen muodostavat aikuiset solut alkavat kasvaa?</w:t>
      </w:r>
    </w:p>
    <w:p>
      <w:r>
        <w:rPr>
          <w:b/>
        </w:rPr>
        <w:t xml:space="preserve">Tulos</w:t>
      </w:r>
    </w:p>
    <w:p>
      <w:r>
        <w:t xml:space="preserve">toukka</w:t>
      </w:r>
    </w:p>
    <w:p>
      <w:r>
        <w:rPr>
          <w:b/>
        </w:rPr>
        <w:t xml:space="preserve">Tulos</w:t>
      </w:r>
    </w:p>
    <w:p>
      <w:r>
        <w:t xml:space="preserve">pupa</w:t>
      </w:r>
    </w:p>
    <w:p>
      <w:r>
        <w:rPr>
          <w:b/>
        </w:rPr>
        <w:t xml:space="preserve">Tulos</w:t>
      </w:r>
    </w:p>
    <w:p>
      <w:r>
        <w:t xml:space="preserve">mitokondriot</w:t>
      </w:r>
    </w:p>
    <w:p>
      <w:r>
        <w:rPr>
          <w:b/>
        </w:rPr>
        <w:t xml:space="preserve">Esimerkki 8.3517</w:t>
      </w:r>
    </w:p>
    <w:p>
      <w:r>
        <w:t xml:space="preserve">Mitä spermatogoniaa ympäröivät solut erittävät siittiöiden tuotannon edistämiseksi?</w:t>
      </w:r>
    </w:p>
    <w:p>
      <w:r>
        <w:rPr>
          <w:b/>
        </w:rPr>
        <w:t xml:space="preserve">Tulos</w:t>
      </w:r>
    </w:p>
    <w:p>
      <w:r>
        <w:t xml:space="preserve">estrogeeni</w:t>
      </w:r>
    </w:p>
    <w:p>
      <w:r>
        <w:rPr>
          <w:b/>
        </w:rPr>
        <w:t xml:space="preserve">Tulos</w:t>
      </w:r>
    </w:p>
    <w:p>
      <w:r>
        <w:t xml:space="preserve">dihydrotestosteroni</w:t>
      </w:r>
    </w:p>
    <w:p>
      <w:r>
        <w:rPr>
          <w:b/>
        </w:rPr>
        <w:t xml:space="preserve">Tulos</w:t>
      </w:r>
    </w:p>
    <w:p>
      <w:r>
        <w:t xml:space="preserve">follikkelia stimuloiva hormoni</w:t>
      </w:r>
    </w:p>
    <w:p>
      <w:r>
        <w:rPr>
          <w:b/>
        </w:rPr>
        <w:t xml:space="preserve">Esimerkki 8.3518</w:t>
      </w:r>
    </w:p>
    <w:p>
      <w:r>
        <w:t xml:space="preserve">Mikä on sen menetelmän nimi, jolla tuntematon yhdiste voidaan analysoida laboratoriossa, jotta voidaan määrittää sen sisältämien alkuaineiden prosenttiosuudet?</w:t>
      </w:r>
    </w:p>
    <w:p>
      <w:r>
        <w:rPr>
          <w:b/>
        </w:rPr>
        <w:t xml:space="preserve">Tulos</w:t>
      </w:r>
    </w:p>
    <w:p>
      <w:r>
        <w:t xml:space="preserve">sähköinen analyysi</w:t>
      </w:r>
    </w:p>
    <w:p>
      <w:r>
        <w:rPr>
          <w:b/>
        </w:rPr>
        <w:t xml:space="preserve">Tulos</w:t>
      </w:r>
    </w:p>
    <w:p>
      <w:r>
        <w:t xml:space="preserve">kemiallinen analyysi</w:t>
      </w:r>
    </w:p>
    <w:p>
      <w:r>
        <w:rPr>
          <w:b/>
        </w:rPr>
        <w:t xml:space="preserve">Tulos</w:t>
      </w:r>
    </w:p>
    <w:p>
      <w:r>
        <w:t xml:space="preserve">kaasumaiset analyysit</w:t>
      </w:r>
    </w:p>
    <w:p>
      <w:r>
        <w:rPr>
          <w:b/>
        </w:rPr>
        <w:t xml:space="preserve">Esimerkki 8.3519</w:t>
      </w:r>
    </w:p>
    <w:p>
      <w:r>
        <w:t xml:space="preserve">Sukupuolinen lisääntyminen on kahdesta yksilöstä peräisin olevien (yleensä haploidien) lisääntymissolujen yhdistämistä kolmannen (yleensä diploidisen) ainutlaatuisen jälkeläisen muodostamiseksi. sukupuolinen lisääntyminen tuottaa jälkeläisiä, joilla on uusia yhdistelmiä mitä?</w:t>
      </w:r>
    </w:p>
    <w:p>
      <w:r>
        <w:rPr>
          <w:b/>
        </w:rPr>
        <w:t xml:space="preserve">Tulos</w:t>
      </w:r>
    </w:p>
    <w:p>
      <w:r>
        <w:t xml:space="preserve">ominaisuudet</w:t>
      </w:r>
    </w:p>
    <w:p>
      <w:r>
        <w:rPr>
          <w:b/>
        </w:rPr>
        <w:t xml:space="preserve">Tulos</w:t>
      </w:r>
    </w:p>
    <w:p>
      <w:r>
        <w:t xml:space="preserve">solut</w:t>
      </w:r>
    </w:p>
    <w:p>
      <w:r>
        <w:rPr>
          <w:b/>
        </w:rPr>
        <w:t xml:space="preserve">Tulos</w:t>
      </w:r>
    </w:p>
    <w:p>
      <w:r>
        <w:t xml:space="preserve">fenotyypit</w:t>
      </w:r>
    </w:p>
    <w:p>
      <w:r>
        <w:rPr>
          <w:b/>
        </w:rPr>
        <w:t xml:space="preserve">Esimerkki 8.3520</w:t>
      </w:r>
    </w:p>
    <w:p>
      <w:r>
        <w:t xml:space="preserve">Minkälainen energia aiheuttaa eroosiota rannikolla?</w:t>
      </w:r>
    </w:p>
    <w:p>
      <w:r>
        <w:rPr>
          <w:b/>
        </w:rPr>
        <w:t xml:space="preserve">Tulos</w:t>
      </w:r>
    </w:p>
    <w:p>
      <w:r>
        <w:t xml:space="preserve">vuorovesi</w:t>
      </w:r>
    </w:p>
    <w:p>
      <w:r>
        <w:rPr>
          <w:b/>
        </w:rPr>
        <w:t xml:space="preserve">Tulos</w:t>
      </w:r>
    </w:p>
    <w:p>
      <w:r>
        <w:t xml:space="preserve">mahdollinen</w:t>
      </w:r>
    </w:p>
    <w:p>
      <w:r>
        <w:rPr>
          <w:b/>
        </w:rPr>
        <w:t xml:space="preserve">Tulos</w:t>
      </w:r>
    </w:p>
    <w:p>
      <w:r>
        <w:t xml:space="preserve">kineettinen</w:t>
      </w:r>
    </w:p>
    <w:p>
      <w:r>
        <w:rPr>
          <w:b/>
        </w:rPr>
        <w:t xml:space="preserve">Esimerkki 8.3521</w:t>
      </w:r>
    </w:p>
    <w:p>
      <w:r>
        <w:t xml:space="preserve">Aallonpituutta lyhyempi este tai aukko aiheuttaa suuremman diffraktion, mikä?</w:t>
      </w:r>
    </w:p>
    <w:p>
      <w:r>
        <w:rPr>
          <w:b/>
        </w:rPr>
        <w:t xml:space="preserve">Tulos</w:t>
      </w:r>
    </w:p>
    <w:p>
      <w:r>
        <w:t xml:space="preserve">vuorovesi</w:t>
      </w:r>
    </w:p>
    <w:p>
      <w:r>
        <w:rPr>
          <w:b/>
        </w:rPr>
        <w:t xml:space="preserve">Tulos</w:t>
      </w:r>
    </w:p>
    <w:p>
      <w:r>
        <w:t xml:space="preserve">alueet</w:t>
      </w:r>
    </w:p>
    <w:p>
      <w:r>
        <w:rPr>
          <w:b/>
        </w:rPr>
        <w:t xml:space="preserve">Tulos</w:t>
      </w:r>
    </w:p>
    <w:p>
      <w:r>
        <w:t xml:space="preserve">hiukkaset</w:t>
      </w:r>
    </w:p>
    <w:p>
      <w:r>
        <w:rPr>
          <w:b/>
        </w:rPr>
        <w:t xml:space="preserve">Esimerkki 8.3522</w:t>
      </w:r>
    </w:p>
    <w:p>
      <w:r>
        <w:t xml:space="preserve">Mitkä ovat pyramidinmuotoiset parittaiset elimet, jotka ovat yhteydessä henkitorveen oikean ja vasemman keuhkoputken kautta?</w:t>
      </w:r>
    </w:p>
    <w:p>
      <w:r>
        <w:rPr>
          <w:b/>
        </w:rPr>
        <w:t xml:space="preserve">Tulos</w:t>
      </w:r>
    </w:p>
    <w:p>
      <w:r>
        <w:t xml:space="preserve">munuaiset</w:t>
      </w:r>
    </w:p>
    <w:p>
      <w:r>
        <w:rPr>
          <w:b/>
        </w:rPr>
        <w:t xml:space="preserve">Tulos</w:t>
      </w:r>
    </w:p>
    <w:p>
      <w:r>
        <w:t xml:space="preserve">vatsat</w:t>
      </w:r>
    </w:p>
    <w:p>
      <w:r>
        <w:rPr>
          <w:b/>
        </w:rPr>
        <w:t xml:space="preserve">Tulos</w:t>
      </w:r>
    </w:p>
    <w:p>
      <w:r>
        <w:t xml:space="preserve">munasarjat</w:t>
      </w:r>
    </w:p>
    <w:p>
      <w:r>
        <w:rPr>
          <w:b/>
        </w:rPr>
        <w:t xml:space="preserve">Esimerkki 8.3523</w:t>
      </w:r>
    </w:p>
    <w:p>
      <w:r>
        <w:t xml:space="preserve">Sulan metallin liike maapallon ulommassa ytimessä luo?</w:t>
      </w:r>
    </w:p>
    <w:p>
      <w:r>
        <w:rPr>
          <w:b/>
        </w:rPr>
        <w:t xml:space="preserve">Tulos</w:t>
      </w:r>
    </w:p>
    <w:p>
      <w:r>
        <w:t xml:space="preserve">painovoimakenttä</w:t>
      </w:r>
    </w:p>
    <w:p>
      <w:r>
        <w:rPr>
          <w:b/>
        </w:rPr>
        <w:t xml:space="preserve">Tulos</w:t>
      </w:r>
    </w:p>
    <w:p>
      <w:r>
        <w:t xml:space="preserve">tähtikenttä</w:t>
      </w:r>
    </w:p>
    <w:p>
      <w:r>
        <w:rPr>
          <w:b/>
        </w:rPr>
        <w:t xml:space="preserve">Tulos</w:t>
      </w:r>
    </w:p>
    <w:p>
      <w:r>
        <w:t xml:space="preserve">maanjäristykset</w:t>
      </w:r>
    </w:p>
    <w:p>
      <w:r>
        <w:rPr>
          <w:b/>
        </w:rPr>
        <w:t xml:space="preserve">Esimerkki 8.3524</w:t>
      </w:r>
    </w:p>
    <w:p>
      <w:r>
        <w:t xml:space="preserve">Mikä aiheuttaa kimmoisan voiman jousissa?</w:t>
      </w:r>
    </w:p>
    <w:p>
      <w:r>
        <w:rPr>
          <w:b/>
        </w:rPr>
        <w:t xml:space="preserve">Tulos</w:t>
      </w:r>
    </w:p>
    <w:p>
      <w:r>
        <w:t xml:space="preserve">nopeus</w:t>
      </w:r>
    </w:p>
    <w:p>
      <w:r>
        <w:rPr>
          <w:b/>
        </w:rPr>
        <w:t xml:space="preserve">Tulos</w:t>
      </w:r>
    </w:p>
    <w:p>
      <w:r>
        <w:t xml:space="preserve">momentum</w:t>
      </w:r>
    </w:p>
    <w:p>
      <w:r>
        <w:rPr>
          <w:b/>
        </w:rPr>
        <w:t xml:space="preserve">Tulos</w:t>
      </w:r>
    </w:p>
    <w:p>
      <w:r>
        <w:t xml:space="preserve">jäädyttäminen</w:t>
      </w:r>
    </w:p>
    <w:p>
      <w:r>
        <w:rPr>
          <w:b/>
        </w:rPr>
        <w:t xml:space="preserve">Esimerkki 8.3525</w:t>
      </w:r>
    </w:p>
    <w:p>
      <w:r>
        <w:t xml:space="preserve">Mitä sähkömagneettisen spektrin muodostavaa säteilyä lähetetään?</w:t>
      </w:r>
    </w:p>
    <w:p>
      <w:r>
        <w:rPr>
          <w:b/>
        </w:rPr>
        <w:t xml:space="preserve">Tulos</w:t>
      </w:r>
    </w:p>
    <w:p>
      <w:r>
        <w:t xml:space="preserve">gammasäteet</w:t>
      </w:r>
    </w:p>
    <w:p>
      <w:r>
        <w:rPr>
          <w:b/>
        </w:rPr>
        <w:t xml:space="preserve">Tulos</w:t>
      </w:r>
    </w:p>
    <w:p>
      <w:r>
        <w:t xml:space="preserve">eri aallonpituisia valoaaltoja</w:t>
      </w:r>
    </w:p>
    <w:p>
      <w:r>
        <w:rPr>
          <w:b/>
        </w:rPr>
        <w:t xml:space="preserve">Tulos</w:t>
      </w:r>
    </w:p>
    <w:p>
      <w:r>
        <w:t xml:space="preserve">eri taajuisia ääniaaltoja</w:t>
      </w:r>
    </w:p>
    <w:p>
      <w:r>
        <w:rPr>
          <w:b/>
        </w:rPr>
        <w:t xml:space="preserve">Esimerkki 8.3526</w:t>
      </w:r>
    </w:p>
    <w:p>
      <w:r>
        <w:t xml:space="preserve">Minkä prosessin aikana sytoplasma jakautuu?</w:t>
      </w:r>
    </w:p>
    <w:p>
      <w:r>
        <w:rPr>
          <w:b/>
        </w:rPr>
        <w:t xml:space="preserve">Tulos</w:t>
      </w:r>
    </w:p>
    <w:p>
      <w:r>
        <w:t xml:space="preserve">metamorfoosi</w:t>
      </w:r>
    </w:p>
    <w:p>
      <w:r>
        <w:rPr>
          <w:b/>
        </w:rPr>
        <w:t xml:space="preserve">Tulos</w:t>
      </w:r>
    </w:p>
    <w:p>
      <w:r>
        <w:t xml:space="preserve">Osmoosi</w:t>
      </w:r>
    </w:p>
    <w:p>
      <w:r>
        <w:rPr>
          <w:b/>
        </w:rPr>
        <w:t xml:space="preserve">Tulos</w:t>
      </w:r>
    </w:p>
    <w:p>
      <w:r>
        <w:t xml:space="preserve">genesys</w:t>
      </w:r>
    </w:p>
    <w:p>
      <w:r>
        <w:rPr>
          <w:b/>
        </w:rPr>
        <w:t xml:space="preserve">Esimerkki 8.3527</w:t>
      </w:r>
    </w:p>
    <w:p>
      <w:r>
        <w:t xml:space="preserve">Mitä seuraa, kun voima tekee työtä?</w:t>
      </w:r>
    </w:p>
    <w:p>
      <w:r>
        <w:rPr>
          <w:b/>
        </w:rPr>
        <w:t xml:space="preserve">Tulos</w:t>
      </w:r>
    </w:p>
    <w:p>
      <w:r>
        <w:t xml:space="preserve">sivuvaikutus</w:t>
      </w:r>
    </w:p>
    <w:p>
      <w:r>
        <w:rPr>
          <w:b/>
        </w:rPr>
        <w:t xml:space="preserve">Tulos</w:t>
      </w:r>
    </w:p>
    <w:p>
      <w:r>
        <w:t xml:space="preserve">momentum</w:t>
      </w:r>
    </w:p>
    <w:p>
      <w:r>
        <w:rPr>
          <w:b/>
        </w:rPr>
        <w:t xml:space="preserve">Tulos</w:t>
      </w:r>
    </w:p>
    <w:p>
      <w:r>
        <w:t xml:space="preserve">paine</w:t>
      </w:r>
    </w:p>
    <w:p>
      <w:r>
        <w:rPr>
          <w:b/>
        </w:rPr>
        <w:t xml:space="preserve">Esimerkki 8.3528</w:t>
      </w:r>
    </w:p>
    <w:p>
      <w:r>
        <w:t xml:space="preserve">Minkälaisia hyödyllisiä suhteita riuttasienillä on tyypillisesti muiden riuttalajien kanssa?</w:t>
      </w:r>
    </w:p>
    <w:p>
      <w:r>
        <w:rPr>
          <w:b/>
        </w:rPr>
        <w:t xml:space="preserve">Tulos</w:t>
      </w:r>
    </w:p>
    <w:p>
      <w:r>
        <w:t xml:space="preserve">loiset</w:t>
      </w:r>
    </w:p>
    <w:p>
      <w:r>
        <w:rPr>
          <w:b/>
        </w:rPr>
        <w:t xml:space="preserve">Tulos</w:t>
      </w:r>
    </w:p>
    <w:p>
      <w:r>
        <w:t xml:space="preserve">mikrobit</w:t>
      </w:r>
    </w:p>
    <w:p>
      <w:r>
        <w:rPr>
          <w:b/>
        </w:rPr>
        <w:t xml:space="preserve">Tulos</w:t>
      </w:r>
    </w:p>
    <w:p>
      <w:r>
        <w:t xml:space="preserve">keskinäinen</w:t>
      </w:r>
    </w:p>
    <w:p>
      <w:r>
        <w:rPr>
          <w:b/>
        </w:rPr>
        <w:t xml:space="preserve">Esimerkki 8.3529</w:t>
      </w:r>
    </w:p>
    <w:p>
      <w:r>
        <w:t xml:space="preserve">Mikä on termi, jolla mitataan kappaleeseen kohdistuvaa painovoimaa?</w:t>
      </w:r>
    </w:p>
    <w:p>
      <w:r>
        <w:rPr>
          <w:b/>
        </w:rPr>
        <w:t xml:space="preserve">Tulos</w:t>
      </w:r>
    </w:p>
    <w:p>
      <w:r>
        <w:t xml:space="preserve">massa</w:t>
      </w:r>
    </w:p>
    <w:p>
      <w:r>
        <w:rPr>
          <w:b/>
        </w:rPr>
        <w:t xml:space="preserve">Tulos</w:t>
      </w:r>
    </w:p>
    <w:p>
      <w:r>
        <w:t xml:space="preserve">tiheys</w:t>
      </w:r>
    </w:p>
    <w:p>
      <w:r>
        <w:rPr>
          <w:b/>
        </w:rPr>
        <w:t xml:space="preserve">Tulos</w:t>
      </w:r>
    </w:p>
    <w:p>
      <w:r>
        <w:t xml:space="preserve">paine</w:t>
      </w:r>
    </w:p>
    <w:p>
      <w:r>
        <w:rPr>
          <w:b/>
        </w:rPr>
        <w:t xml:space="preserve">Esimerkki 8.3530</w:t>
      </w:r>
    </w:p>
    <w:p>
      <w:r>
        <w:t xml:space="preserve">Mikä on termi kahden pisteen välisen reitin pituudelle?</w:t>
      </w:r>
    </w:p>
    <w:p>
      <w:r>
        <w:rPr>
          <w:b/>
        </w:rPr>
        <w:t xml:space="preserve">Tulos</w:t>
      </w:r>
    </w:p>
    <w:p>
      <w:r>
        <w:t xml:space="preserve">alue</w:t>
      </w:r>
    </w:p>
    <w:p>
      <w:r>
        <w:rPr>
          <w:b/>
        </w:rPr>
        <w:t xml:space="preserve">Tulos</w:t>
      </w:r>
    </w:p>
    <w:p>
      <w:r>
        <w:t xml:space="preserve">pituus</w:t>
      </w:r>
    </w:p>
    <w:p>
      <w:r>
        <w:rPr>
          <w:b/>
        </w:rPr>
        <w:t xml:space="preserve">Tulos</w:t>
      </w:r>
    </w:p>
    <w:p>
      <w:r>
        <w:t xml:space="preserve">lentorata</w:t>
      </w:r>
    </w:p>
    <w:p>
      <w:r>
        <w:rPr>
          <w:b/>
        </w:rPr>
        <w:t xml:space="preserve">Esimerkki 8.3531</w:t>
      </w:r>
    </w:p>
    <w:p>
      <w:r>
        <w:t xml:space="preserve">Murrosikä ja muut fyysiset muutokset tapahtuvat minkä kehitysvaiheen aikana?</w:t>
      </w:r>
    </w:p>
    <w:p>
      <w:r>
        <w:rPr>
          <w:b/>
        </w:rPr>
        <w:t xml:space="preserve">Tulos</w:t>
      </w:r>
    </w:p>
    <w:p>
      <w:r>
        <w:t xml:space="preserve">lapsuus</w:t>
      </w:r>
    </w:p>
    <w:p>
      <w:r>
        <w:rPr>
          <w:b/>
        </w:rPr>
        <w:t xml:space="preserve">Tulos</w:t>
      </w:r>
    </w:p>
    <w:p>
      <w:r>
        <w:t xml:space="preserve">lapsuus</w:t>
      </w:r>
    </w:p>
    <w:p>
      <w:r>
        <w:rPr>
          <w:b/>
        </w:rPr>
        <w:t xml:space="preserve">Tulos</w:t>
      </w:r>
    </w:p>
    <w:p>
      <w:r>
        <w:t xml:space="preserve">aikuisuus</w:t>
      </w:r>
    </w:p>
    <w:p>
      <w:r>
        <w:rPr>
          <w:b/>
        </w:rPr>
        <w:t xml:space="preserve">Esimerkki 8.3532</w:t>
      </w:r>
    </w:p>
    <w:p>
      <w:r>
        <w:t xml:space="preserve">Mikä vaurioituu sisäkorvassa kovilla äänillä, jotka aiheuttavat kuulon heikkenemistä?</w:t>
      </w:r>
    </w:p>
    <w:p>
      <w:r>
        <w:rPr>
          <w:b/>
        </w:rPr>
        <w:t xml:space="preserve">Tulos</w:t>
      </w:r>
    </w:p>
    <w:p>
      <w:r>
        <w:t xml:space="preserve">tärykalvo</w:t>
      </w:r>
    </w:p>
    <w:p>
      <w:r>
        <w:rPr>
          <w:b/>
        </w:rPr>
        <w:t xml:space="preserve">Tulos</w:t>
      </w:r>
    </w:p>
    <w:p>
      <w:r>
        <w:t xml:space="preserve">tärykalvo</w:t>
      </w:r>
    </w:p>
    <w:p>
      <w:r>
        <w:rPr>
          <w:b/>
        </w:rPr>
        <w:t xml:space="preserve">Tulos</w:t>
      </w:r>
    </w:p>
    <w:p>
      <w:r>
        <w:t xml:space="preserve">vasara ja alasin</w:t>
      </w:r>
    </w:p>
    <w:p>
      <w:r>
        <w:rPr>
          <w:b/>
        </w:rPr>
        <w:t xml:space="preserve">Esimerkki 8.3533</w:t>
      </w:r>
    </w:p>
    <w:p>
      <w:r>
        <w:t xml:space="preserve">Milloin homologiset kromosomit eroavat toisistaan ja siirtyvät eri sukusoluihin?</w:t>
      </w:r>
    </w:p>
    <w:p>
      <w:r>
        <w:rPr>
          <w:b/>
        </w:rPr>
        <w:t xml:space="preserve">Tulos</w:t>
      </w:r>
    </w:p>
    <w:p>
      <w:r>
        <w:t xml:space="preserve">elektrolyysin aikana</w:t>
      </w:r>
    </w:p>
    <w:p>
      <w:r>
        <w:rPr>
          <w:b/>
        </w:rPr>
        <w:t xml:space="preserve">Tulos</w:t>
      </w:r>
    </w:p>
    <w:p>
      <w:r>
        <w:t xml:space="preserve">ennen meioosia</w:t>
      </w:r>
    </w:p>
    <w:p>
      <w:r>
        <w:rPr>
          <w:b/>
        </w:rPr>
        <w:t xml:space="preserve">Tulos</w:t>
      </w:r>
    </w:p>
    <w:p>
      <w:r>
        <w:t xml:space="preserve">meioosin jälkeen</w:t>
      </w:r>
    </w:p>
    <w:p>
      <w:r>
        <w:rPr>
          <w:b/>
        </w:rPr>
        <w:t xml:space="preserve">Esimerkki 8.3534</w:t>
      </w:r>
    </w:p>
    <w:p>
      <w:r>
        <w:t xml:space="preserve">Mikä on toinen nimi molekyyliyhdisteille?</w:t>
      </w:r>
    </w:p>
    <w:p>
      <w:r>
        <w:rPr>
          <w:b/>
        </w:rPr>
        <w:t xml:space="preserve">Tulos</w:t>
      </w:r>
    </w:p>
    <w:p>
      <w:r>
        <w:t xml:space="preserve">fenotyyppiset yhdisteet</w:t>
      </w:r>
    </w:p>
    <w:p>
      <w:r>
        <w:rPr>
          <w:b/>
        </w:rPr>
        <w:t xml:space="preserve">Tulos</w:t>
      </w:r>
    </w:p>
    <w:p>
      <w:r>
        <w:t xml:space="preserve">hapettuneet yhdisteet</w:t>
      </w:r>
    </w:p>
    <w:p>
      <w:r>
        <w:rPr>
          <w:b/>
        </w:rPr>
        <w:t xml:space="preserve">Tulos</w:t>
      </w:r>
    </w:p>
    <w:p>
      <w:r>
        <w:t xml:space="preserve">synteettiset yhdisteet</w:t>
      </w:r>
    </w:p>
    <w:p>
      <w:r>
        <w:rPr>
          <w:b/>
        </w:rPr>
        <w:t xml:space="preserve">Esimerkki 8.3535</w:t>
      </w:r>
    </w:p>
    <w:p>
      <w:r>
        <w:t xml:space="preserve">Kun valo osuu sauvoihin ja käpyihin, ne hyperpolarisoituvat, jolloin ne sulkevat minkä vapautumisen?</w:t>
      </w:r>
    </w:p>
    <w:p>
      <w:r>
        <w:rPr>
          <w:b/>
        </w:rPr>
        <w:t xml:space="preserve">Tulos</w:t>
      </w:r>
    </w:p>
    <w:p>
      <w:r>
        <w:t xml:space="preserve">entsyymi</w:t>
      </w:r>
    </w:p>
    <w:p>
      <w:r>
        <w:rPr>
          <w:b/>
        </w:rPr>
        <w:t xml:space="preserve">Tulos</w:t>
      </w:r>
    </w:p>
    <w:p>
      <w:r>
        <w:t xml:space="preserve">lasiaisneste</w:t>
      </w:r>
    </w:p>
    <w:p>
      <w:r>
        <w:rPr>
          <w:b/>
        </w:rPr>
        <w:t xml:space="preserve">Tulos</w:t>
      </w:r>
    </w:p>
    <w:p>
      <w:r>
        <w:t xml:space="preserve">dopamiini</w:t>
      </w:r>
    </w:p>
    <w:p>
      <w:r>
        <w:rPr>
          <w:b/>
        </w:rPr>
        <w:t xml:space="preserve">Esimerkki 8.3536</w:t>
      </w:r>
    </w:p>
    <w:p>
      <w:r>
        <w:t xml:space="preserve">Minkä aineen elektrolyysi tuottaa vety- ja happikaasuja?</w:t>
      </w:r>
    </w:p>
    <w:p>
      <w:r>
        <w:rPr>
          <w:b/>
        </w:rPr>
        <w:t xml:space="preserve">Tulos</w:t>
      </w:r>
    </w:p>
    <w:p>
      <w:r>
        <w:t xml:space="preserve">kolesteroli</w:t>
      </w:r>
    </w:p>
    <w:p>
      <w:r>
        <w:rPr>
          <w:b/>
        </w:rPr>
        <w:t xml:space="preserve">Tulos</w:t>
      </w:r>
    </w:p>
    <w:p>
      <w:r>
        <w:t xml:space="preserve">hiilidioksidi</w:t>
      </w:r>
    </w:p>
    <w:p>
      <w:r>
        <w:rPr>
          <w:b/>
        </w:rPr>
        <w:t xml:space="preserve">Tulos</w:t>
      </w:r>
    </w:p>
    <w:p>
      <w:r>
        <w:t xml:space="preserve">hiilivety</w:t>
      </w:r>
    </w:p>
    <w:p>
      <w:r>
        <w:rPr>
          <w:b/>
        </w:rPr>
        <w:t xml:space="preserve">Esimerkki 8.3537</w:t>
      </w:r>
    </w:p>
    <w:p>
      <w:r>
        <w:t xml:space="preserve">Mikä on pieni, tiheä alue atomin keskellä, joka koostuu positiivisista protoneista ja neutraaleista neutroneista?</w:t>
      </w:r>
    </w:p>
    <w:p>
      <w:r>
        <w:rPr>
          <w:b/>
        </w:rPr>
        <w:t xml:space="preserve">Tulos</w:t>
      </w:r>
    </w:p>
    <w:p>
      <w:r>
        <w:t xml:space="preserve">proton</w:t>
      </w:r>
    </w:p>
    <w:p>
      <w:r>
        <w:rPr>
          <w:b/>
        </w:rPr>
        <w:t xml:space="preserve">Tulos</w:t>
      </w:r>
    </w:p>
    <w:p>
      <w:r>
        <w:t xml:space="preserve">elektroni</w:t>
      </w:r>
    </w:p>
    <w:p>
      <w:r>
        <w:rPr>
          <w:b/>
        </w:rPr>
        <w:t xml:space="preserve">Tulos</w:t>
      </w:r>
    </w:p>
    <w:p>
      <w:r>
        <w:t xml:space="preserve">fotoni</w:t>
      </w:r>
    </w:p>
    <w:p>
      <w:r>
        <w:rPr>
          <w:b/>
        </w:rPr>
        <w:t xml:space="preserve">Esimerkki 8.3538</w:t>
      </w:r>
    </w:p>
    <w:p>
      <w:r>
        <w:t xml:space="preserve">Ovatko kirahvit kasvissyöjiä vai kaikkiruokaisia?</w:t>
      </w:r>
    </w:p>
    <w:p>
      <w:r>
        <w:rPr>
          <w:b/>
        </w:rPr>
        <w:t xml:space="preserve">Tulos</w:t>
      </w:r>
    </w:p>
    <w:p>
      <w:r>
        <w:t xml:space="preserve">ei</w:t>
      </w:r>
    </w:p>
    <w:p>
      <w:r>
        <w:rPr>
          <w:b/>
        </w:rPr>
        <w:t xml:space="preserve">Tulos</w:t>
      </w:r>
    </w:p>
    <w:p>
      <w:r>
        <w:t xml:space="preserve">lihansyöjät</w:t>
      </w:r>
    </w:p>
    <w:p>
      <w:r>
        <w:rPr>
          <w:b/>
        </w:rPr>
        <w:t xml:space="preserve">Tulos</w:t>
      </w:r>
    </w:p>
    <w:p>
      <w:r>
        <w:t xml:space="preserve">kaikkiruokaiset</w:t>
      </w:r>
    </w:p>
    <w:p>
      <w:r>
        <w:rPr>
          <w:b/>
        </w:rPr>
        <w:t xml:space="preserve">Esimerkki 8.3539</w:t>
      </w:r>
    </w:p>
    <w:p>
      <w:r>
        <w:t xml:space="preserve">Mikä termi tarkoittaa esineen, järjestelmän tai prosessin esitystä?</w:t>
      </w:r>
    </w:p>
    <w:p>
      <w:r>
        <w:rPr>
          <w:b/>
        </w:rPr>
        <w:t xml:space="preserve">Tulos</w:t>
      </w:r>
    </w:p>
    <w:p>
      <w:r>
        <w:t xml:space="preserve">kuvio</w:t>
      </w:r>
    </w:p>
    <w:p>
      <w:r>
        <w:rPr>
          <w:b/>
        </w:rPr>
        <w:t xml:space="preserve">Tulos</w:t>
      </w:r>
    </w:p>
    <w:p>
      <w:r>
        <w:t xml:space="preserve">esittely</w:t>
      </w:r>
    </w:p>
    <w:p>
      <w:r>
        <w:rPr>
          <w:b/>
        </w:rPr>
        <w:t xml:space="preserve">Tulos</w:t>
      </w:r>
    </w:p>
    <w:p>
      <w:r>
        <w:t xml:space="preserve">kuvake</w:t>
      </w:r>
    </w:p>
    <w:p>
      <w:r>
        <w:rPr>
          <w:b/>
        </w:rPr>
        <w:t xml:space="preserve">Esimerkki 8.3540</w:t>
      </w:r>
    </w:p>
    <w:p>
      <w:r>
        <w:t xml:space="preserve">Joillakin aineilla on negatiivinen liukenemislämpö; jonkin tällaisen liuenneen aineen liukenemista veteen kutsutaan?</w:t>
      </w:r>
    </w:p>
    <w:p>
      <w:r>
        <w:rPr>
          <w:b/>
        </w:rPr>
        <w:t xml:space="preserve">Tulos</w:t>
      </w:r>
    </w:p>
    <w:p>
      <w:r>
        <w:t xml:space="preserve">endoterminen prosessi</w:t>
      </w:r>
    </w:p>
    <w:p>
      <w:r>
        <w:rPr>
          <w:b/>
        </w:rPr>
        <w:t xml:space="preserve">Tulos</w:t>
      </w:r>
    </w:p>
    <w:p>
      <w:r>
        <w:t xml:space="preserve">asetyleeniprosessi</w:t>
      </w:r>
    </w:p>
    <w:p>
      <w:r>
        <w:rPr>
          <w:b/>
        </w:rPr>
        <w:t xml:space="preserve">Tulos</w:t>
      </w:r>
    </w:p>
    <w:p>
      <w:r>
        <w:t xml:space="preserve">ionisoitu prosessi</w:t>
      </w:r>
    </w:p>
    <w:p>
      <w:r>
        <w:rPr>
          <w:b/>
        </w:rPr>
        <w:t xml:space="preserve">Esimerkki 8.3541</w:t>
      </w:r>
    </w:p>
    <w:p>
      <w:r>
        <w:t xml:space="preserve">Mikä on etäisyys, jonka ääniaallot kulkevat tietyssä ajassa?</w:t>
      </w:r>
    </w:p>
    <w:p>
      <w:r>
        <w:rPr>
          <w:b/>
        </w:rPr>
        <w:t xml:space="preserve">Tulos</w:t>
      </w:r>
    </w:p>
    <w:p>
      <w:r>
        <w:t xml:space="preserve">äänen nopeus</w:t>
      </w:r>
    </w:p>
    <w:p>
      <w:r>
        <w:rPr>
          <w:b/>
        </w:rPr>
        <w:t xml:space="preserve">Tulos</w:t>
      </w:r>
    </w:p>
    <w:p>
      <w:r>
        <w:t xml:space="preserve">äänen impulssi</w:t>
      </w:r>
    </w:p>
    <w:p>
      <w:r>
        <w:rPr>
          <w:b/>
        </w:rPr>
        <w:t xml:space="preserve">Tulos</w:t>
      </w:r>
    </w:p>
    <w:p>
      <w:r>
        <w:t xml:space="preserve">äänen voima</w:t>
      </w:r>
    </w:p>
    <w:p>
      <w:r>
        <w:rPr>
          <w:b/>
        </w:rPr>
        <w:t xml:space="preserve">Esimerkki 8.3542</w:t>
      </w:r>
    </w:p>
    <w:p>
      <w:r>
        <w:t xml:space="preserve">Mitä angiospermit tuottavat?</w:t>
      </w:r>
    </w:p>
    <w:p>
      <w:r>
        <w:rPr>
          <w:b/>
        </w:rPr>
        <w:t xml:space="preserve">Tulos</w:t>
      </w:r>
    </w:p>
    <w:p>
      <w:r>
        <w:t xml:space="preserve">asteikot</w:t>
      </w:r>
    </w:p>
    <w:p>
      <w:r>
        <w:rPr>
          <w:b/>
        </w:rPr>
        <w:t xml:space="preserve">Tulos</w:t>
      </w:r>
    </w:p>
    <w:p>
      <w:r>
        <w:t xml:space="preserve">neulat</w:t>
      </w:r>
    </w:p>
    <w:p>
      <w:r>
        <w:rPr>
          <w:b/>
        </w:rPr>
        <w:t xml:space="preserve">Tulos</w:t>
      </w:r>
    </w:p>
    <w:p>
      <w:r>
        <w:t xml:space="preserve">lehdet</w:t>
      </w:r>
    </w:p>
    <w:p>
      <w:r>
        <w:rPr>
          <w:b/>
        </w:rPr>
        <w:t xml:space="preserve">Esimerkki 8.3543</w:t>
      </w:r>
    </w:p>
    <w:p>
      <w:r>
        <w:t xml:space="preserve">Mitä merikalat ottavat kaksiarvoisia ioneja juomalla jatkuvasti?</w:t>
      </w:r>
    </w:p>
    <w:p>
      <w:r>
        <w:rPr>
          <w:b/>
        </w:rPr>
        <w:t xml:space="preserve">Tulos</w:t>
      </w:r>
    </w:p>
    <w:p>
      <w:r>
        <w:t xml:space="preserve">hiekka</w:t>
      </w:r>
    </w:p>
    <w:p>
      <w:r>
        <w:rPr>
          <w:b/>
        </w:rPr>
        <w:t xml:space="preserve">Tulos</w:t>
      </w:r>
    </w:p>
    <w:p>
      <w:r>
        <w:t xml:space="preserve">happi</w:t>
      </w:r>
    </w:p>
    <w:p>
      <w:r>
        <w:rPr>
          <w:b/>
        </w:rPr>
        <w:t xml:space="preserve">Tulos</w:t>
      </w:r>
    </w:p>
    <w:p>
      <w:r>
        <w:t xml:space="preserve">levät</w:t>
      </w:r>
    </w:p>
    <w:p>
      <w:r>
        <w:rPr>
          <w:b/>
        </w:rPr>
        <w:t xml:space="preserve">Esimerkki 8.3544</w:t>
      </w:r>
    </w:p>
    <w:p>
      <w:r>
        <w:t xml:space="preserve">Somaattiset, autonomiset ja suolistorakenteet ovat osa mitä järjestelmää?</w:t>
      </w:r>
    </w:p>
    <w:p>
      <w:r>
        <w:rPr>
          <w:b/>
        </w:rPr>
        <w:t xml:space="preserve">Tulos</w:t>
      </w:r>
    </w:p>
    <w:p>
      <w:r>
        <w:t xml:space="preserve">verenkiertojärjestelmä</w:t>
      </w:r>
    </w:p>
    <w:p>
      <w:r>
        <w:rPr>
          <w:b/>
        </w:rPr>
        <w:t xml:space="preserve">Tulos</w:t>
      </w:r>
    </w:p>
    <w:p>
      <w:r>
        <w:t xml:space="preserve">verenkiertojärjestelmä</w:t>
      </w:r>
    </w:p>
    <w:p>
      <w:r>
        <w:rPr>
          <w:b/>
        </w:rPr>
        <w:t xml:space="preserve">Tulos</w:t>
      </w:r>
    </w:p>
    <w:p>
      <w:r>
        <w:t xml:space="preserve">lisämunuaisjärjestelmä</w:t>
      </w:r>
    </w:p>
    <w:p>
      <w:r>
        <w:rPr>
          <w:b/>
        </w:rPr>
        <w:t xml:space="preserve">Esimerkki 8.3545</w:t>
      </w:r>
    </w:p>
    <w:p>
      <w:r>
        <w:t xml:space="preserve">Mitä kutsutaan yhdisteiksi, jotka muodostuvat kahdesta tai useammasta ei-metallisesta alkuaineesta?</w:t>
      </w:r>
    </w:p>
    <w:p>
      <w:r>
        <w:rPr>
          <w:b/>
        </w:rPr>
        <w:t xml:space="preserve">Tulos</w:t>
      </w:r>
    </w:p>
    <w:p>
      <w:r>
        <w:t xml:space="preserve">ionisidokset</w:t>
      </w:r>
    </w:p>
    <w:p>
      <w:r>
        <w:rPr>
          <w:b/>
        </w:rPr>
        <w:t xml:space="preserve">Tulos</w:t>
      </w:r>
    </w:p>
    <w:p>
      <w:r>
        <w:t xml:space="preserve">arvokkaat joukkovelkakirjalainat</w:t>
      </w:r>
    </w:p>
    <w:p>
      <w:r>
        <w:rPr>
          <w:b/>
        </w:rPr>
        <w:t xml:space="preserve">Tulos</w:t>
      </w:r>
    </w:p>
    <w:p>
      <w:r>
        <w:t xml:space="preserve">vetysidokset</w:t>
      </w:r>
    </w:p>
    <w:p>
      <w:r>
        <w:rPr>
          <w:b/>
        </w:rPr>
        <w:t xml:space="preserve">Esimerkki 8.3546</w:t>
      </w:r>
    </w:p>
    <w:p>
      <w:r>
        <w:t xml:space="preserve">Osittainen albinismi johtuu mutaatiosta entsyymissä, joka osallistuu minkä aineen tuotantoon?</w:t>
      </w:r>
    </w:p>
    <w:p>
      <w:r>
        <w:rPr>
          <w:b/>
        </w:rPr>
        <w:t xml:space="preserve">Tulos</w:t>
      </w:r>
    </w:p>
    <w:p>
      <w:r>
        <w:t xml:space="preserve">sytoplasma</w:t>
      </w:r>
    </w:p>
    <w:p>
      <w:r>
        <w:rPr>
          <w:b/>
        </w:rPr>
        <w:t xml:space="preserve">Tulos</w:t>
      </w:r>
    </w:p>
    <w:p>
      <w:r>
        <w:t xml:space="preserve">hiukset</w:t>
      </w:r>
    </w:p>
    <w:p>
      <w:r>
        <w:rPr>
          <w:b/>
        </w:rPr>
        <w:t xml:space="preserve">Tulos</w:t>
      </w:r>
    </w:p>
    <w:p>
      <w:r>
        <w:t xml:space="preserve">syöpä</w:t>
      </w:r>
    </w:p>
    <w:p>
      <w:r>
        <w:rPr>
          <w:b/>
        </w:rPr>
        <w:t xml:space="preserve">Esimerkki 8.3547</w:t>
      </w:r>
    </w:p>
    <w:p>
      <w:r>
        <w:t xml:space="preserve">Minkä tyyppisessä lisääntymisessä on mukana vain yksi vanhempi?</w:t>
      </w:r>
    </w:p>
    <w:p>
      <w:r>
        <w:rPr>
          <w:b/>
        </w:rPr>
        <w:t xml:space="preserve">Tulos</w:t>
      </w:r>
    </w:p>
    <w:p>
      <w:r>
        <w:t xml:space="preserve">primitiivinen</w:t>
      </w:r>
    </w:p>
    <w:p>
      <w:r>
        <w:rPr>
          <w:b/>
        </w:rPr>
        <w:t xml:space="preserve">Tulos</w:t>
      </w:r>
    </w:p>
    <w:p>
      <w:r>
        <w:t xml:space="preserve">orgaaninen</w:t>
      </w:r>
    </w:p>
    <w:p>
      <w:r>
        <w:rPr>
          <w:b/>
        </w:rPr>
        <w:t xml:space="preserve">Tulos</w:t>
      </w:r>
    </w:p>
    <w:p>
      <w:r>
        <w:t xml:space="preserve">binääri</w:t>
      </w:r>
    </w:p>
    <w:p>
      <w:r>
        <w:rPr>
          <w:b/>
        </w:rPr>
        <w:t xml:space="preserve">Esimerkki 8.3548</w:t>
      </w:r>
    </w:p>
    <w:p>
      <w:r>
        <w:t xml:space="preserve">Mikä on ilmakehän alin kerros?</w:t>
      </w:r>
    </w:p>
    <w:p>
      <w:r>
        <w:rPr>
          <w:b/>
        </w:rPr>
        <w:t xml:space="preserve">Tulos</w:t>
      </w:r>
    </w:p>
    <w:p>
      <w:r>
        <w:t xml:space="preserve">stratosfääri</w:t>
      </w:r>
    </w:p>
    <w:p>
      <w:r>
        <w:rPr>
          <w:b/>
        </w:rPr>
        <w:t xml:space="preserve">Tulos</w:t>
      </w:r>
    </w:p>
    <w:p>
      <w:r>
        <w:t xml:space="preserve">astenosfääri</w:t>
      </w:r>
    </w:p>
    <w:p>
      <w:r>
        <w:rPr>
          <w:b/>
        </w:rPr>
        <w:t xml:space="preserve">Tulos</w:t>
      </w:r>
    </w:p>
    <w:p>
      <w:r>
        <w:t xml:space="preserve">mesosfääri</w:t>
      </w:r>
    </w:p>
    <w:p>
      <w:r>
        <w:rPr>
          <w:b/>
        </w:rPr>
        <w:t xml:space="preserve">Esimerkki 8.3549</w:t>
      </w:r>
    </w:p>
    <w:p>
      <w:r>
        <w:t xml:space="preserve">Punaisen luuytimen, nielurisojen, pernan ja kateenkorvan rauhasen katsotaan kuuluvan minkä järjestelmän elimiin?</w:t>
      </w:r>
    </w:p>
    <w:p>
      <w:r>
        <w:rPr>
          <w:b/>
        </w:rPr>
        <w:t xml:space="preserve">Tulos</w:t>
      </w:r>
    </w:p>
    <w:p>
      <w:r>
        <w:t xml:space="preserve">hormonitoiminta</w:t>
      </w:r>
    </w:p>
    <w:p>
      <w:r>
        <w:rPr>
          <w:b/>
        </w:rPr>
        <w:t xml:space="preserve">Tulos</w:t>
      </w:r>
    </w:p>
    <w:p>
      <w:r>
        <w:t xml:space="preserve">hermostunut</w:t>
      </w:r>
    </w:p>
    <w:p>
      <w:r>
        <w:rPr>
          <w:b/>
        </w:rPr>
        <w:t xml:space="preserve">Tulos</w:t>
      </w:r>
    </w:p>
    <w:p>
      <w:r>
        <w:t xml:space="preserve">verenkiertojärjestelmä</w:t>
      </w:r>
    </w:p>
    <w:p>
      <w:r>
        <w:rPr>
          <w:b/>
        </w:rPr>
        <w:t xml:space="preserve">Esimerkki 8.3550</w:t>
      </w:r>
    </w:p>
    <w:p>
      <w:r>
        <w:t xml:space="preserve">Kun meteoroidi saapuu maahan, mikä on jäljelle jäävän kappaleen nimi?</w:t>
      </w:r>
    </w:p>
    <w:p>
      <w:r>
        <w:rPr>
          <w:b/>
        </w:rPr>
        <w:t xml:space="preserve">Tulos</w:t>
      </w:r>
    </w:p>
    <w:p>
      <w:r>
        <w:t xml:space="preserve">komeetta</w:t>
      </w:r>
    </w:p>
    <w:p>
      <w:r>
        <w:rPr>
          <w:b/>
        </w:rPr>
        <w:t xml:space="preserve">Tulos</w:t>
      </w:r>
    </w:p>
    <w:p>
      <w:r>
        <w:t xml:space="preserve">meteoriitti</w:t>
      </w:r>
    </w:p>
    <w:p>
      <w:r>
        <w:rPr>
          <w:b/>
        </w:rPr>
        <w:t xml:space="preserve">Tulos</w:t>
      </w:r>
    </w:p>
    <w:p>
      <w:r>
        <w:t xml:space="preserve">kiertorata</w:t>
      </w:r>
    </w:p>
    <w:p>
      <w:r>
        <w:rPr>
          <w:b/>
        </w:rPr>
        <w:t xml:space="preserve">Esimerkki 8.3551</w:t>
      </w:r>
    </w:p>
    <w:p>
      <w:r>
        <w:t xml:space="preserve">Mikä on termi heterotrofeille, jotka syövät vain tai pääasiassa eläimiä?</w:t>
      </w:r>
    </w:p>
    <w:p>
      <w:r>
        <w:rPr>
          <w:b/>
        </w:rPr>
        <w:t xml:space="preserve">Tulos</w:t>
      </w:r>
    </w:p>
    <w:p>
      <w:r>
        <w:t xml:space="preserve">loiset</w:t>
      </w:r>
    </w:p>
    <w:p>
      <w:r>
        <w:rPr>
          <w:b/>
        </w:rPr>
        <w:t xml:space="preserve">Tulos</w:t>
      </w:r>
    </w:p>
    <w:p>
      <w:r>
        <w:t xml:space="preserve">saalistajat</w:t>
      </w:r>
    </w:p>
    <w:p>
      <w:r>
        <w:rPr>
          <w:b/>
        </w:rPr>
        <w:t xml:space="preserve">Tulos</w:t>
      </w:r>
    </w:p>
    <w:p>
      <w:r>
        <w:t xml:space="preserve">kaikkiruokaiset</w:t>
      </w:r>
    </w:p>
    <w:p>
      <w:r>
        <w:rPr>
          <w:b/>
        </w:rPr>
        <w:t xml:space="preserve">Esimerkki 8.3552</w:t>
      </w:r>
    </w:p>
    <w:p>
      <w:r>
        <w:t xml:space="preserve">Mikä hermosto koostuu kaikista keskushermoston ulkopuolella olevista hermokudoksista?</w:t>
      </w:r>
    </w:p>
    <w:p>
      <w:r>
        <w:rPr>
          <w:b/>
        </w:rPr>
        <w:t xml:space="preserve">Tulos</w:t>
      </w:r>
    </w:p>
    <w:p>
      <w:r>
        <w:t xml:space="preserve">lisähermosto</w:t>
      </w:r>
    </w:p>
    <w:p>
      <w:r>
        <w:rPr>
          <w:b/>
        </w:rPr>
        <w:t xml:space="preserve">Tulos</w:t>
      </w:r>
    </w:p>
    <w:p>
      <w:r>
        <w:t xml:space="preserve">merkittävä hermosto</w:t>
      </w:r>
    </w:p>
    <w:p>
      <w:r>
        <w:rPr>
          <w:b/>
        </w:rPr>
        <w:t xml:space="preserve">Tulos</w:t>
      </w:r>
    </w:p>
    <w:p>
      <w:r>
        <w:t xml:space="preserve">toiminta hermosto</w:t>
      </w:r>
    </w:p>
    <w:p>
      <w:r>
        <w:rPr>
          <w:b/>
        </w:rPr>
        <w:t xml:space="preserve">Esimerkki 8.3553</w:t>
      </w:r>
    </w:p>
    <w:p>
      <w:r>
        <w:t xml:space="preserve">Mikä on maapallon tärkein lämmönlähde?</w:t>
      </w:r>
    </w:p>
    <w:p>
      <w:r>
        <w:rPr>
          <w:b/>
        </w:rPr>
        <w:t xml:space="preserve">Tulos</w:t>
      </w:r>
    </w:p>
    <w:p>
      <w:r>
        <w:t xml:space="preserve">Kuu</w:t>
      </w:r>
    </w:p>
    <w:p>
      <w:r>
        <w:rPr>
          <w:b/>
        </w:rPr>
        <w:t xml:space="preserve">Tulos</w:t>
      </w:r>
    </w:p>
    <w:p>
      <w:r>
        <w:t xml:space="preserve">vuodenajat</w:t>
      </w:r>
    </w:p>
    <w:p>
      <w:r>
        <w:rPr>
          <w:b/>
        </w:rPr>
        <w:t xml:space="preserve">Tulos</w:t>
      </w:r>
    </w:p>
    <w:p>
      <w:r>
        <w:t xml:space="preserve">päiväntasaaja</w:t>
      </w:r>
    </w:p>
    <w:p>
      <w:r>
        <w:rPr>
          <w:b/>
        </w:rPr>
        <w:t xml:space="preserve">Esimerkki 8.3554</w:t>
      </w:r>
    </w:p>
    <w:p>
      <w:r>
        <w:t xml:space="preserve">Mikä aiheuttaa suurimman osan valtameren aalloista?</w:t>
      </w:r>
    </w:p>
    <w:p>
      <w:r>
        <w:rPr>
          <w:b/>
        </w:rPr>
        <w:t xml:space="preserve">Tulos</w:t>
      </w:r>
    </w:p>
    <w:p>
      <w:r>
        <w:t xml:space="preserve">säteily</w:t>
      </w:r>
    </w:p>
    <w:p>
      <w:r>
        <w:rPr>
          <w:b/>
        </w:rPr>
        <w:t xml:space="preserve">Tulos</w:t>
      </w:r>
    </w:p>
    <w:p>
      <w:r>
        <w:t xml:space="preserve">eläimet</w:t>
      </w:r>
    </w:p>
    <w:p>
      <w:r>
        <w:rPr>
          <w:b/>
        </w:rPr>
        <w:t xml:space="preserve">Tulos</w:t>
      </w:r>
    </w:p>
    <w:p>
      <w:r>
        <w:t xml:space="preserve">painovoima</w:t>
      </w:r>
    </w:p>
    <w:p>
      <w:r>
        <w:rPr>
          <w:b/>
        </w:rPr>
        <w:t xml:space="preserve">Esimerkki 8.3555</w:t>
      </w:r>
    </w:p>
    <w:p>
      <w:r>
        <w:t xml:space="preserve">Mihin tutkijat ovat pitkään perustaneet hypoteesinsa eläinten fylogeniasta?</w:t>
      </w:r>
    </w:p>
    <w:p>
      <w:r>
        <w:rPr>
          <w:b/>
        </w:rPr>
        <w:t xml:space="preserve">Tulos</w:t>
      </w:r>
    </w:p>
    <w:p>
      <w:r>
        <w:t xml:space="preserve">pitkittäistiedot</w:t>
      </w:r>
    </w:p>
    <w:p>
      <w:r>
        <w:rPr>
          <w:b/>
        </w:rPr>
        <w:t xml:space="preserve">Tulos</w:t>
      </w:r>
    </w:p>
    <w:p>
      <w:r>
        <w:t xml:space="preserve">manipulatiiviset tiedot</w:t>
      </w:r>
    </w:p>
    <w:p>
      <w:r>
        <w:rPr>
          <w:b/>
        </w:rPr>
        <w:t xml:space="preserve">Tulos</w:t>
      </w:r>
    </w:p>
    <w:p>
      <w:r>
        <w:t xml:space="preserve">erottuvat tiedot</w:t>
      </w:r>
    </w:p>
    <w:p>
      <w:r>
        <w:rPr>
          <w:b/>
        </w:rPr>
        <w:t xml:space="preserve">Esimerkki 8.3556</w:t>
      </w:r>
    </w:p>
    <w:p>
      <w:r>
        <w:t xml:space="preserve">Skotlannissa tapahtuva soiden tuhoaminen on esimerkki minkälaisen elinympäristön laajamittaisesta häviämisestä?</w:t>
      </w:r>
    </w:p>
    <w:p>
      <w:r>
        <w:rPr>
          <w:b/>
        </w:rPr>
        <w:t xml:space="preserve">Tulos</w:t>
      </w:r>
    </w:p>
    <w:p>
      <w:r>
        <w:t xml:space="preserve">tundra</w:t>
      </w:r>
    </w:p>
    <w:p>
      <w:r>
        <w:rPr>
          <w:b/>
        </w:rPr>
        <w:t xml:space="preserve">Tulos</w:t>
      </w:r>
    </w:p>
    <w:p>
      <w:r>
        <w:t xml:space="preserve">valtameri</w:t>
      </w:r>
    </w:p>
    <w:p>
      <w:r>
        <w:rPr>
          <w:b/>
        </w:rPr>
        <w:t xml:space="preserve">Tulos</w:t>
      </w:r>
    </w:p>
    <w:p>
      <w:r>
        <w:t xml:space="preserve">aavikko</w:t>
      </w:r>
    </w:p>
    <w:p>
      <w:r>
        <w:rPr>
          <w:b/>
        </w:rPr>
        <w:t xml:space="preserve">Esimerkki 8.3557</w:t>
      </w:r>
    </w:p>
    <w:p>
      <w:r>
        <w:t xml:space="preserve">Jokainen ääreishermo on suoraan tai epäsuorasti yhteydessä mihin?</w:t>
      </w:r>
    </w:p>
    <w:p>
      <w:r>
        <w:rPr>
          <w:b/>
        </w:rPr>
        <w:t xml:space="preserve">Tulos</w:t>
      </w:r>
    </w:p>
    <w:p>
      <w:r>
        <w:t xml:space="preserve">toiminnallinen johto</w:t>
      </w:r>
    </w:p>
    <w:p>
      <w:r>
        <w:rPr>
          <w:b/>
        </w:rPr>
        <w:t xml:space="preserve">Tulos</w:t>
      </w:r>
    </w:p>
    <w:p>
      <w:r>
        <w:t xml:space="preserve">napanuora</w:t>
      </w:r>
    </w:p>
    <w:p>
      <w:r>
        <w:rPr>
          <w:b/>
        </w:rPr>
        <w:t xml:space="preserve">Tulos</w:t>
      </w:r>
    </w:p>
    <w:p>
      <w:r>
        <w:t xml:space="preserve">optimaalinen johto</w:t>
      </w:r>
    </w:p>
    <w:p>
      <w:r>
        <w:rPr>
          <w:b/>
        </w:rPr>
        <w:t xml:space="preserve">Esimerkki 8.3558</w:t>
      </w:r>
    </w:p>
    <w:p>
      <w:r>
        <w:t xml:space="preserve">Minkälaisten rasvojen on todettu vaikuttavan sydänsairauksiin?</w:t>
      </w:r>
    </w:p>
    <w:p>
      <w:r>
        <w:rPr>
          <w:b/>
        </w:rPr>
        <w:t xml:space="preserve">Tulos</w:t>
      </w:r>
    </w:p>
    <w:p>
      <w:r>
        <w:t xml:space="preserve">kasvirasvat</w:t>
      </w:r>
    </w:p>
    <w:p>
      <w:r>
        <w:rPr>
          <w:b/>
        </w:rPr>
        <w:t xml:space="preserve">Tulos</w:t>
      </w:r>
    </w:p>
    <w:p>
      <w:r>
        <w:t xml:space="preserve">eläinrasvat</w:t>
      </w:r>
    </w:p>
    <w:p>
      <w:r>
        <w:rPr>
          <w:b/>
        </w:rPr>
        <w:t xml:space="preserve">Tulos</w:t>
      </w:r>
    </w:p>
    <w:p>
      <w:r>
        <w:t xml:space="preserve">tärkeimmät rasvat</w:t>
      </w:r>
    </w:p>
    <w:p>
      <w:r>
        <w:rPr>
          <w:b/>
        </w:rPr>
        <w:t xml:space="preserve">Esimerkki 8.3559</w:t>
      </w:r>
    </w:p>
    <w:p>
      <w:r>
        <w:t xml:space="preserve">Mikä termi tarkoittaa yksinkertaisesti normaalia aktivoitumistasoa herkempää herkkyyttä?</w:t>
      </w:r>
    </w:p>
    <w:p>
      <w:r>
        <w:rPr>
          <w:b/>
        </w:rPr>
        <w:t xml:space="preserve">Tulos</w:t>
      </w:r>
    </w:p>
    <w:p>
      <w:r>
        <w:t xml:space="preserve">yliherkkyys</w:t>
      </w:r>
    </w:p>
    <w:p>
      <w:r>
        <w:rPr>
          <w:b/>
        </w:rPr>
        <w:t xml:space="preserve">Tulos</w:t>
      </w:r>
    </w:p>
    <w:p>
      <w:r>
        <w:t xml:space="preserve">isosensitiivisyys</w:t>
      </w:r>
    </w:p>
    <w:p>
      <w:r>
        <w:rPr>
          <w:b/>
        </w:rPr>
        <w:t xml:space="preserve">Tulos</w:t>
      </w:r>
    </w:p>
    <w:p>
      <w:r>
        <w:t xml:space="preserve">yksiherkkyys</w:t>
      </w:r>
    </w:p>
    <w:p>
      <w:r>
        <w:rPr>
          <w:b/>
        </w:rPr>
        <w:t xml:space="preserve">Esimerkki 8.3560</w:t>
      </w:r>
    </w:p>
    <w:p>
      <w:r>
        <w:t xml:space="preserve">Mikä rauhanen on hypotalamuksen jatke?</w:t>
      </w:r>
    </w:p>
    <w:p>
      <w:r>
        <w:rPr>
          <w:b/>
        </w:rPr>
        <w:t xml:space="preserve">Tulos</w:t>
      </w:r>
    </w:p>
    <w:p>
      <w:r>
        <w:t xml:space="preserve">lisämunuainen</w:t>
      </w:r>
    </w:p>
    <w:p>
      <w:r>
        <w:rPr>
          <w:b/>
        </w:rPr>
        <w:t xml:space="preserve">Tulos</w:t>
      </w:r>
    </w:p>
    <w:p>
      <w:r>
        <w:t xml:space="preserve">käpyrauhanen</w:t>
      </w:r>
    </w:p>
    <w:p>
      <w:r>
        <w:rPr>
          <w:b/>
        </w:rPr>
        <w:t xml:space="preserve">Tulos</w:t>
      </w:r>
    </w:p>
    <w:p>
      <w:r>
        <w:t xml:space="preserve">sylkirauhanen</w:t>
      </w:r>
    </w:p>
    <w:p>
      <w:r>
        <w:rPr>
          <w:b/>
        </w:rPr>
        <w:t xml:space="preserve">Esimerkki 8.3561</w:t>
      </w:r>
    </w:p>
    <w:p>
      <w:r>
        <w:t xml:space="preserve">Mikä on termi sille, kun painovoima vetää maata, mutaa ja kiviä alas kallioita ja rinteitä?</w:t>
      </w:r>
    </w:p>
    <w:p>
      <w:r>
        <w:rPr>
          <w:b/>
        </w:rPr>
        <w:t xml:space="preserve">Tulos</w:t>
      </w:r>
    </w:p>
    <w:p>
      <w:r>
        <w:t xml:space="preserve">massapaine</w:t>
      </w:r>
    </w:p>
    <w:p>
      <w:r>
        <w:rPr>
          <w:b/>
        </w:rPr>
        <w:t xml:space="preserve">Tulos</w:t>
      </w:r>
    </w:p>
    <w:p>
      <w:r>
        <w:t xml:space="preserve">lumivyöry</w:t>
      </w:r>
    </w:p>
    <w:p>
      <w:r>
        <w:rPr>
          <w:b/>
        </w:rPr>
        <w:t xml:space="preserve">Tulos</w:t>
      </w:r>
    </w:p>
    <w:p>
      <w:r>
        <w:t xml:space="preserve">massamomentti</w:t>
      </w:r>
    </w:p>
    <w:p>
      <w:r>
        <w:rPr>
          <w:b/>
        </w:rPr>
        <w:t xml:space="preserve">Esimerkki 8.3562</w:t>
      </w:r>
    </w:p>
    <w:p>
      <w:r>
        <w:t xml:space="preserve">Mikä estää matelijoiden kuivalle maalle laskemia lapsivesimunia kuivumasta?</w:t>
      </w:r>
    </w:p>
    <w:p>
      <w:r>
        <w:rPr>
          <w:b/>
        </w:rPr>
        <w:t xml:space="preserve">Tulos</w:t>
      </w:r>
    </w:p>
    <w:p>
      <w:r>
        <w:t xml:space="preserve">kaksoiskuoret</w:t>
      </w:r>
    </w:p>
    <w:p>
      <w:r>
        <w:rPr>
          <w:b/>
        </w:rPr>
        <w:t xml:space="preserve">Tulos</w:t>
      </w:r>
    </w:p>
    <w:p>
      <w:r>
        <w:t xml:space="preserve">kaksinkertaiset keltuaiset</w:t>
      </w:r>
    </w:p>
    <w:p>
      <w:r>
        <w:rPr>
          <w:b/>
        </w:rPr>
        <w:t xml:space="preserve">Tulos</w:t>
      </w:r>
    </w:p>
    <w:p>
      <w:r>
        <w:t xml:space="preserve">öljypinnoite</w:t>
      </w:r>
    </w:p>
    <w:p>
      <w:r>
        <w:rPr>
          <w:b/>
        </w:rPr>
        <w:t xml:space="preserve">Esimerkki 8.3563</w:t>
      </w:r>
    </w:p>
    <w:p>
      <w:r>
        <w:t xml:space="preserve">Mitä reaktionopeudelle tapahtuu reaktion aikana?</w:t>
      </w:r>
    </w:p>
    <w:p>
      <w:r>
        <w:rPr>
          <w:b/>
        </w:rPr>
        <w:t xml:space="preserve">Tulos</w:t>
      </w:r>
    </w:p>
    <w:p>
      <w:r>
        <w:t xml:space="preserve">kääntää</w:t>
      </w:r>
    </w:p>
    <w:p>
      <w:r>
        <w:rPr>
          <w:b/>
        </w:rPr>
        <w:t xml:space="preserve">Tulos</w:t>
      </w:r>
    </w:p>
    <w:p>
      <w:r>
        <w:t xml:space="preserve">pysyy samana</w:t>
      </w:r>
    </w:p>
    <w:p>
      <w:r>
        <w:rPr>
          <w:b/>
        </w:rPr>
        <w:t xml:space="preserve">Tulos</w:t>
      </w:r>
    </w:p>
    <w:p>
      <w:r>
        <w:t xml:space="preserve">nopeuttaa</w:t>
      </w:r>
    </w:p>
    <w:p>
      <w:r>
        <w:rPr>
          <w:b/>
        </w:rPr>
        <w:t xml:space="preserve">Esimerkki 8.3564</w:t>
      </w:r>
    </w:p>
    <w:p>
      <w:r>
        <w:t xml:space="preserve">Kun liukeneva yhdiste liukenee, sen muodostavat atomit, molekyylit tai ionit hajaantuvat mihin?</w:t>
      </w:r>
    </w:p>
    <w:p>
      <w:r>
        <w:rPr>
          <w:b/>
        </w:rPr>
        <w:t xml:space="preserve">Tulos</w:t>
      </w:r>
    </w:p>
    <w:p>
      <w:r>
        <w:t xml:space="preserve">geeli</w:t>
      </w:r>
    </w:p>
    <w:p>
      <w:r>
        <w:rPr>
          <w:b/>
        </w:rPr>
        <w:t xml:space="preserve">Tulos</w:t>
      </w:r>
    </w:p>
    <w:p>
      <w:r>
        <w:t xml:space="preserve">pigmentti</w:t>
      </w:r>
    </w:p>
    <w:p>
      <w:r>
        <w:rPr>
          <w:b/>
        </w:rPr>
        <w:t xml:space="preserve">Tulos</w:t>
      </w:r>
    </w:p>
    <w:p>
      <w:r>
        <w:t xml:space="preserve">neste</w:t>
      </w:r>
    </w:p>
    <w:p>
      <w:r>
        <w:rPr>
          <w:b/>
        </w:rPr>
        <w:t xml:space="preserve">Esimerkki 8.3565</w:t>
      </w:r>
    </w:p>
    <w:p>
      <w:r>
        <w:t xml:space="preserve">Molekyylillä on kaksi rakennetta, jotka voidaan luoda. miksi tätä kutsutaan?</w:t>
      </w:r>
    </w:p>
    <w:p>
      <w:r>
        <w:rPr>
          <w:b/>
        </w:rPr>
        <w:t xml:space="preserve">Tulos</w:t>
      </w:r>
    </w:p>
    <w:p>
      <w:r>
        <w:t xml:space="preserve">resonanssihybridit</w:t>
      </w:r>
    </w:p>
    <w:p>
      <w:r>
        <w:rPr>
          <w:b/>
        </w:rPr>
        <w:t xml:space="preserve">Tulos</w:t>
      </w:r>
    </w:p>
    <w:p>
      <w:r>
        <w:t xml:space="preserve">kongruenssi</w:t>
      </w:r>
    </w:p>
    <w:p>
      <w:r>
        <w:rPr>
          <w:b/>
        </w:rPr>
        <w:t xml:space="preserve">Tulos</w:t>
      </w:r>
    </w:p>
    <w:p>
      <w:r>
        <w:t xml:space="preserve">etnosentrismi</w:t>
      </w:r>
    </w:p>
    <w:p>
      <w:r>
        <w:rPr>
          <w:b/>
        </w:rPr>
        <w:t xml:space="preserve">Esimerkki 8.3566</w:t>
      </w:r>
    </w:p>
    <w:p>
      <w:r>
        <w:t xml:space="preserve">Mikä elin on jaettu nousevaan, laskevaan, poikittaiseen ja sigmoidaaliseen osaan?</w:t>
      </w:r>
    </w:p>
    <w:p>
      <w:r>
        <w:rPr>
          <w:b/>
        </w:rPr>
        <w:t xml:space="preserve">Tulos</w:t>
      </w:r>
    </w:p>
    <w:p>
      <w:r>
        <w:t xml:space="preserve">sydän</w:t>
      </w:r>
    </w:p>
    <w:p>
      <w:r>
        <w:rPr>
          <w:b/>
        </w:rPr>
        <w:t xml:space="preserve">Tulos</w:t>
      </w:r>
    </w:p>
    <w:p>
      <w:r>
        <w:t xml:space="preserve">kohtu</w:t>
      </w:r>
    </w:p>
    <w:p>
      <w:r>
        <w:rPr>
          <w:b/>
        </w:rPr>
        <w:t xml:space="preserve">Tulos</w:t>
      </w:r>
    </w:p>
    <w:p>
      <w:r>
        <w:t xml:space="preserve">keuhkot</w:t>
      </w:r>
    </w:p>
    <w:p>
      <w:r>
        <w:rPr>
          <w:b/>
        </w:rPr>
        <w:t xml:space="preserve">Esimerkki 8.3567</w:t>
      </w:r>
    </w:p>
    <w:p>
      <w:r>
        <w:t xml:space="preserve">Minkälainen energia käyttää maan sisällä olevan magman lämpöä asuntojen lämmittämiseen tai turbiinien pyörittämiseen tarvittavan höyryn tuottamiseen?</w:t>
      </w:r>
    </w:p>
    <w:p>
      <w:r>
        <w:rPr>
          <w:b/>
        </w:rPr>
        <w:t xml:space="preserve">Tulos</w:t>
      </w:r>
    </w:p>
    <w:p>
      <w:r>
        <w:t xml:space="preserve">lämpöenergia</w:t>
      </w:r>
    </w:p>
    <w:p>
      <w:r>
        <w:rPr>
          <w:b/>
        </w:rPr>
        <w:t xml:space="preserve">Tulos</w:t>
      </w:r>
    </w:p>
    <w:p>
      <w:r>
        <w:t xml:space="preserve">vankka energia</w:t>
      </w:r>
    </w:p>
    <w:p>
      <w:r>
        <w:rPr>
          <w:b/>
        </w:rPr>
        <w:t xml:space="preserve">Tulos</w:t>
      </w:r>
    </w:p>
    <w:p>
      <w:r>
        <w:t xml:space="preserve">uusiutuva energia</w:t>
      </w:r>
    </w:p>
    <w:p>
      <w:r>
        <w:rPr>
          <w:b/>
        </w:rPr>
        <w:t xml:space="preserve">Esimerkki 8.3568</w:t>
      </w:r>
    </w:p>
    <w:p>
      <w:r>
        <w:t xml:space="preserve">Mikä on termi sille, että useampi siittiö sulautuu munasolun kanssa?</w:t>
      </w:r>
    </w:p>
    <w:p>
      <w:r>
        <w:rPr>
          <w:b/>
        </w:rPr>
        <w:t xml:space="preserve">Tulos</w:t>
      </w:r>
    </w:p>
    <w:p>
      <w:r>
        <w:t xml:space="preserve">veljeily</w:t>
      </w:r>
    </w:p>
    <w:p>
      <w:r>
        <w:rPr>
          <w:b/>
        </w:rPr>
        <w:t xml:space="preserve">Tulos</w:t>
      </w:r>
    </w:p>
    <w:p>
      <w:r>
        <w:t xml:space="preserve">koeputkihedelmöitys</w:t>
      </w:r>
    </w:p>
    <w:p>
      <w:r>
        <w:rPr>
          <w:b/>
        </w:rPr>
        <w:t xml:space="preserve">Tulos</w:t>
      </w:r>
    </w:p>
    <w:p>
      <w:r>
        <w:t xml:space="preserve">siitepölyä</w:t>
      </w:r>
    </w:p>
    <w:p>
      <w:r>
        <w:rPr>
          <w:b/>
        </w:rPr>
        <w:t xml:space="preserve">Esimerkki 8.3569</w:t>
      </w:r>
    </w:p>
    <w:p>
      <w:r>
        <w:t xml:space="preserve">Mikä on nimitys sellaiselle oppimistavalle, johon liittyy palkitseminen tai rankaiseminen?</w:t>
      </w:r>
    </w:p>
    <w:p>
      <w:r>
        <w:rPr>
          <w:b/>
        </w:rPr>
        <w:t xml:space="preserve">Tulos</w:t>
      </w:r>
    </w:p>
    <w:p>
      <w:r>
        <w:t xml:space="preserve">subjektiivinen</w:t>
      </w:r>
    </w:p>
    <w:p>
      <w:r>
        <w:rPr>
          <w:b/>
        </w:rPr>
        <w:t xml:space="preserve">Tulos</w:t>
      </w:r>
    </w:p>
    <w:p>
      <w:r>
        <w:t xml:space="preserve">vaisto</w:t>
      </w:r>
    </w:p>
    <w:p>
      <w:r>
        <w:rPr>
          <w:b/>
        </w:rPr>
        <w:t xml:space="preserve">Tulos</w:t>
      </w:r>
    </w:p>
    <w:p>
      <w:r>
        <w:t xml:space="preserve">tavoite</w:t>
      </w:r>
    </w:p>
    <w:p>
      <w:r>
        <w:rPr>
          <w:b/>
        </w:rPr>
        <w:t xml:space="preserve">Esimerkki 8.3570</w:t>
      </w:r>
    </w:p>
    <w:p>
      <w:r>
        <w:t xml:space="preserve">Sähkömagneettisen aallon nopeus on sen aallonpituuden ja minkä muun tulo?</w:t>
      </w:r>
    </w:p>
    <w:p>
      <w:r>
        <w:rPr>
          <w:b/>
        </w:rPr>
        <w:t xml:space="preserve">Tulos</w:t>
      </w:r>
    </w:p>
    <w:p>
      <w:r>
        <w:t xml:space="preserve">korkeus</w:t>
      </w:r>
    </w:p>
    <w:p>
      <w:r>
        <w:rPr>
          <w:b/>
        </w:rPr>
        <w:t xml:space="preserve">Tulos</w:t>
      </w:r>
    </w:p>
    <w:p>
      <w:r>
        <w:t xml:space="preserve">resonanssi</w:t>
      </w:r>
    </w:p>
    <w:p>
      <w:r>
        <w:rPr>
          <w:b/>
        </w:rPr>
        <w:t xml:space="preserve">Tulos</w:t>
      </w:r>
    </w:p>
    <w:p>
      <w:r>
        <w:t xml:space="preserve">tiheys</w:t>
      </w:r>
    </w:p>
    <w:p>
      <w:r>
        <w:rPr>
          <w:b/>
        </w:rPr>
        <w:t xml:space="preserve">Esimerkki 8.3571</w:t>
      </w:r>
    </w:p>
    <w:p>
      <w:r>
        <w:t xml:space="preserve">Minkä kaksi toisiaan täydentävää säiettä erotetaan toisistaan, aivan kuin vetoketju avattaisiin, initiaatiovaiheessa?</w:t>
      </w:r>
    </w:p>
    <w:p>
      <w:r>
        <w:rPr>
          <w:b/>
        </w:rPr>
        <w:t xml:space="preserve">Tulos</w:t>
      </w:r>
    </w:p>
    <w:p>
      <w:r>
        <w:t xml:space="preserve">mRNA</w:t>
      </w:r>
    </w:p>
    <w:p>
      <w:r>
        <w:rPr>
          <w:b/>
        </w:rPr>
        <w:t xml:space="preserve">Tulos</w:t>
      </w:r>
    </w:p>
    <w:p>
      <w:r>
        <w:t xml:space="preserve">Kromosomit</w:t>
      </w:r>
    </w:p>
    <w:p>
      <w:r>
        <w:rPr>
          <w:b/>
        </w:rPr>
        <w:t xml:space="preserve">Tulos</w:t>
      </w:r>
    </w:p>
    <w:p>
      <w:r>
        <w:t xml:space="preserve">RNA</w:t>
      </w:r>
    </w:p>
    <w:p>
      <w:r>
        <w:rPr>
          <w:b/>
        </w:rPr>
        <w:t xml:space="preserve">Esimerkki 8.3572</w:t>
      </w:r>
    </w:p>
    <w:p>
      <w:r>
        <w:t xml:space="preserve">Kasvi koostuu kahdesta päätyypistä kudosta: meristemaattisesta kudoksesta ja minkälaisesta muusta kudoksesta?</w:t>
      </w:r>
    </w:p>
    <w:p>
      <w:r>
        <w:rPr>
          <w:b/>
        </w:rPr>
        <w:t xml:space="preserve">Tulos</w:t>
      </w:r>
    </w:p>
    <w:p>
      <w:r>
        <w:t xml:space="preserve">nivelkudos</w:t>
      </w:r>
    </w:p>
    <w:p>
      <w:r>
        <w:rPr>
          <w:b/>
        </w:rPr>
        <w:t xml:space="preserve">Tulos</w:t>
      </w:r>
    </w:p>
    <w:p>
      <w:r>
        <w:t xml:space="preserve">lihaskudos</w:t>
      </w:r>
    </w:p>
    <w:p>
      <w:r>
        <w:rPr>
          <w:b/>
        </w:rPr>
        <w:t xml:space="preserve">Tulos</w:t>
      </w:r>
    </w:p>
    <w:p>
      <w:r>
        <w:t xml:space="preserve">verisuoneton kudos</w:t>
      </w:r>
    </w:p>
    <w:p>
      <w:r>
        <w:rPr>
          <w:b/>
        </w:rPr>
        <w:t xml:space="preserve">Esimerkki 8.3573</w:t>
      </w:r>
    </w:p>
    <w:p>
      <w:r>
        <w:t xml:space="preserve">Maakaasu, jota esimerkiksi kaasuliedet polttavat, koostuu enimmäkseen tästä?</w:t>
      </w:r>
    </w:p>
    <w:p>
      <w:r>
        <w:rPr>
          <w:b/>
        </w:rPr>
        <w:t xml:space="preserve">Tulos</w:t>
      </w:r>
    </w:p>
    <w:p>
      <w:r>
        <w:t xml:space="preserve">Rikki</w:t>
      </w:r>
    </w:p>
    <w:p>
      <w:r>
        <w:rPr>
          <w:b/>
        </w:rPr>
        <w:t xml:space="preserve">Tulos</w:t>
      </w:r>
    </w:p>
    <w:p>
      <w:r>
        <w:t xml:space="preserve">hiilimonoksidi</w:t>
      </w:r>
    </w:p>
    <w:p>
      <w:r>
        <w:rPr>
          <w:b/>
        </w:rPr>
        <w:t xml:space="preserve">Tulos</w:t>
      </w:r>
    </w:p>
    <w:p>
      <w:r>
        <w:t xml:space="preserve">happi</w:t>
      </w:r>
    </w:p>
    <w:p>
      <w:r>
        <w:rPr>
          <w:b/>
        </w:rPr>
        <w:t xml:space="preserve">Esimerkki 8.3574</w:t>
      </w:r>
    </w:p>
    <w:p>
      <w:r>
        <w:t xml:space="preserve">Mitä syntyy, kun metallioksidi reagoi veden kanssa?</w:t>
      </w:r>
    </w:p>
    <w:p>
      <w:r>
        <w:rPr>
          <w:b/>
        </w:rPr>
        <w:t xml:space="preserve">Tulos</w:t>
      </w:r>
    </w:p>
    <w:p>
      <w:r>
        <w:t xml:space="preserve">lämpöenergia</w:t>
      </w:r>
    </w:p>
    <w:p>
      <w:r>
        <w:rPr>
          <w:b/>
        </w:rPr>
        <w:t xml:space="preserve">Tulos</w:t>
      </w:r>
    </w:p>
    <w:p>
      <w:r>
        <w:t xml:space="preserve">ruoste</w:t>
      </w:r>
    </w:p>
    <w:p>
      <w:r>
        <w:rPr>
          <w:b/>
        </w:rPr>
        <w:t xml:space="preserve">Tulos</w:t>
      </w:r>
    </w:p>
    <w:p>
      <w:r>
        <w:t xml:space="preserve">vetykaasu</w:t>
      </w:r>
    </w:p>
    <w:p>
      <w:r>
        <w:rPr>
          <w:b/>
        </w:rPr>
        <w:t xml:space="preserve">Esimerkki 8.3575</w:t>
      </w:r>
    </w:p>
    <w:p>
      <w:r>
        <w:t xml:space="preserve">Alkaanit ovat poolittomia eivätkä siksi vedä puoleensa mitä?</w:t>
      </w:r>
    </w:p>
    <w:p>
      <w:r>
        <w:rPr>
          <w:b/>
        </w:rPr>
        <w:t xml:space="preserve">Tulos</w:t>
      </w:r>
    </w:p>
    <w:p>
      <w:r>
        <w:t xml:space="preserve">molekyylit</w:t>
      </w:r>
    </w:p>
    <w:p>
      <w:r>
        <w:rPr>
          <w:b/>
        </w:rPr>
        <w:t xml:space="preserve">Tulos</w:t>
      </w:r>
    </w:p>
    <w:p>
      <w:r>
        <w:t xml:space="preserve">eons</w:t>
      </w:r>
    </w:p>
    <w:p>
      <w:r>
        <w:rPr>
          <w:b/>
        </w:rPr>
        <w:t xml:space="preserve">Tulos</w:t>
      </w:r>
    </w:p>
    <w:p>
      <w:r>
        <w:t xml:space="preserve">atomit</w:t>
      </w:r>
    </w:p>
    <w:p>
      <w:r>
        <w:rPr>
          <w:b/>
        </w:rPr>
        <w:t xml:space="preserve">Esimerkki 8.3576</w:t>
      </w:r>
    </w:p>
    <w:p>
      <w:r>
        <w:t xml:space="preserve">Siitepölyputki päästää kaksi siittiöitä naaraspuoliseen gametofyyttiin sen jälkeen, kun mitä tapahtuu?</w:t>
      </w:r>
    </w:p>
    <w:p>
      <w:r>
        <w:rPr>
          <w:b/>
        </w:rPr>
        <w:t xml:space="preserve">Tulos</w:t>
      </w:r>
    </w:p>
    <w:p>
      <w:r>
        <w:t xml:space="preserve">ulosteet</w:t>
      </w:r>
    </w:p>
    <w:p>
      <w:r>
        <w:rPr>
          <w:b/>
        </w:rPr>
        <w:t xml:space="preserve">Tulos</w:t>
      </w:r>
    </w:p>
    <w:p>
      <w:r>
        <w:t xml:space="preserve">evoluutio</w:t>
      </w:r>
    </w:p>
    <w:p>
      <w:r>
        <w:rPr>
          <w:b/>
        </w:rPr>
        <w:t xml:space="preserve">Tulos</w:t>
      </w:r>
    </w:p>
    <w:p>
      <w:r>
        <w:t xml:space="preserve">horros</w:t>
      </w:r>
    </w:p>
    <w:p>
      <w:r>
        <w:rPr>
          <w:b/>
        </w:rPr>
        <w:t xml:space="preserve">Esimerkki 8.3577</w:t>
      </w:r>
    </w:p>
    <w:p>
      <w:r>
        <w:t xml:space="preserve">Minkä tyyppinen happo on ammoniumioni?</w:t>
      </w:r>
    </w:p>
    <w:p>
      <w:r>
        <w:rPr>
          <w:b/>
        </w:rPr>
        <w:t xml:space="preserve">Tulos</w:t>
      </w:r>
    </w:p>
    <w:p>
      <w:r>
        <w:t xml:space="preserve">normaali -matala</w:t>
      </w:r>
    </w:p>
    <w:p>
      <w:r>
        <w:rPr>
          <w:b/>
        </w:rPr>
        <w:t xml:space="preserve">Tulos</w:t>
      </w:r>
    </w:p>
    <w:p>
      <w:r>
        <w:t xml:space="preserve">kaon - lowry</w:t>
      </w:r>
    </w:p>
    <w:p>
      <w:r>
        <w:rPr>
          <w:b/>
        </w:rPr>
        <w:t xml:space="preserve">Tulos</w:t>
      </w:r>
    </w:p>
    <w:p>
      <w:r>
        <w:t xml:space="preserve">hapettunut - lowry</w:t>
      </w:r>
    </w:p>
    <w:p>
      <w:r>
        <w:rPr>
          <w:b/>
        </w:rPr>
        <w:t xml:space="preserve">Esimerkki 8.3578</w:t>
      </w:r>
    </w:p>
    <w:p>
      <w:r>
        <w:t xml:space="preserve">Normaalisti virtsasta löytyy vain pieniä määriä proteiinia, ja kun virtsasta löytyy suurempia määriä, mikä on todennäköinen syy?</w:t>
      </w:r>
    </w:p>
    <w:p>
      <w:r>
        <w:rPr>
          <w:b/>
        </w:rPr>
        <w:t xml:space="preserve">Tulos</w:t>
      </w:r>
    </w:p>
    <w:p>
      <w:r>
        <w:t xml:space="preserve">Kilpirauhasen vajaatoiminta</w:t>
      </w:r>
    </w:p>
    <w:p>
      <w:r>
        <w:rPr>
          <w:b/>
        </w:rPr>
        <w:t xml:space="preserve">Tulos</w:t>
      </w:r>
    </w:p>
    <w:p>
      <w:r>
        <w:t xml:space="preserve">ilmastus</w:t>
      </w:r>
    </w:p>
    <w:p>
      <w:r>
        <w:rPr>
          <w:b/>
        </w:rPr>
        <w:t xml:space="preserve">Tulos</w:t>
      </w:r>
    </w:p>
    <w:p>
      <w:r>
        <w:t xml:space="preserve">occidentalis</w:t>
      </w:r>
    </w:p>
    <w:p>
      <w:r>
        <w:rPr>
          <w:b/>
        </w:rPr>
        <w:t xml:space="preserve">Esimerkki 8.3579</w:t>
      </w:r>
    </w:p>
    <w:p>
      <w:r>
        <w:t xml:space="preserve">Mitä saadaan tärkkelyksen täydellisestä hydrolyysistä?</w:t>
      </w:r>
    </w:p>
    <w:p>
      <w:r>
        <w:rPr>
          <w:b/>
        </w:rPr>
        <w:t xml:space="preserve">Tulos</w:t>
      </w:r>
    </w:p>
    <w:p>
      <w:r>
        <w:t xml:space="preserve">glutamaatti</w:t>
      </w:r>
    </w:p>
    <w:p>
      <w:r>
        <w:rPr>
          <w:b/>
        </w:rPr>
        <w:t xml:space="preserve">Tulos</w:t>
      </w:r>
    </w:p>
    <w:p>
      <w:r>
        <w:t xml:space="preserve">insuliini</w:t>
      </w:r>
    </w:p>
    <w:p>
      <w:r>
        <w:rPr>
          <w:b/>
        </w:rPr>
        <w:t xml:space="preserve">Tulos</w:t>
      </w:r>
    </w:p>
    <w:p>
      <w:r>
        <w:t xml:space="preserve">sakkaroosi</w:t>
      </w:r>
    </w:p>
    <w:p>
      <w:r>
        <w:rPr>
          <w:b/>
        </w:rPr>
        <w:t xml:space="preserve">Esimerkki 8.3580</w:t>
      </w:r>
    </w:p>
    <w:p>
      <w:r>
        <w:t xml:space="preserve">Mikä on termi tieteen soveltamiselle ongelmien ratkaisemiseksi?</w:t>
      </w:r>
    </w:p>
    <w:p>
      <w:r>
        <w:rPr>
          <w:b/>
        </w:rPr>
        <w:t xml:space="preserve">Tulos</w:t>
      </w:r>
    </w:p>
    <w:p>
      <w:r>
        <w:t xml:space="preserve">matematiikka</w:t>
      </w:r>
    </w:p>
    <w:p>
      <w:r>
        <w:rPr>
          <w:b/>
        </w:rPr>
        <w:t xml:space="preserve">Tulos</w:t>
      </w:r>
    </w:p>
    <w:p>
      <w:r>
        <w:t xml:space="preserve">tutkimus</w:t>
      </w:r>
    </w:p>
    <w:p>
      <w:r>
        <w:rPr>
          <w:b/>
        </w:rPr>
        <w:t xml:space="preserve">Tulos</w:t>
      </w:r>
    </w:p>
    <w:p>
      <w:r>
        <w:t xml:space="preserve">nerokkuus</w:t>
      </w:r>
    </w:p>
    <w:p>
      <w:r>
        <w:rPr>
          <w:b/>
        </w:rPr>
        <w:t xml:space="preserve">Esimerkki 8.3581</w:t>
      </w:r>
    </w:p>
    <w:p>
      <w:r>
        <w:t xml:space="preserve">Miksi kutsutaan aurinkokuntamme pieniä planeettoja?</w:t>
      </w:r>
    </w:p>
    <w:p>
      <w:r>
        <w:rPr>
          <w:b/>
        </w:rPr>
        <w:t xml:space="preserve">Tulos</w:t>
      </w:r>
    </w:p>
    <w:p>
      <w:r>
        <w:t xml:space="preserve">Pyyhkäisyplaneetat</w:t>
      </w:r>
    </w:p>
    <w:p>
      <w:r>
        <w:rPr>
          <w:b/>
        </w:rPr>
        <w:t xml:space="preserve">Tulos</w:t>
      </w:r>
    </w:p>
    <w:p>
      <w:r>
        <w:t xml:space="preserve">Pienet planeetat</w:t>
      </w:r>
    </w:p>
    <w:p>
      <w:r>
        <w:rPr>
          <w:b/>
        </w:rPr>
        <w:t xml:space="preserve">Tulos</w:t>
      </w:r>
    </w:p>
    <w:p>
      <w:r>
        <w:t xml:space="preserve">valoplaneetat</w:t>
      </w:r>
    </w:p>
    <w:p>
      <w:r>
        <w:rPr>
          <w:b/>
        </w:rPr>
        <w:t xml:space="preserve">Esimerkki 8.3582</w:t>
      </w:r>
    </w:p>
    <w:p>
      <w:r>
        <w:t xml:space="preserve">Millä tavoin selkärankaiset lisääntyvät?</w:t>
      </w:r>
    </w:p>
    <w:p>
      <w:r>
        <w:rPr>
          <w:b/>
        </w:rPr>
        <w:t xml:space="preserve">Tulos</w:t>
      </w:r>
    </w:p>
    <w:p>
      <w:r>
        <w:t xml:space="preserve">anaalisesti</w:t>
      </w:r>
    </w:p>
    <w:p>
      <w:r>
        <w:rPr>
          <w:b/>
        </w:rPr>
        <w:t xml:space="preserve">Tulos</w:t>
      </w:r>
    </w:p>
    <w:p>
      <w:r>
        <w:t xml:space="preserve">biologisesti</w:t>
      </w:r>
    </w:p>
    <w:p>
      <w:r>
        <w:rPr>
          <w:b/>
        </w:rPr>
        <w:t xml:space="preserve">Tulos</w:t>
      </w:r>
    </w:p>
    <w:p>
      <w:r>
        <w:t xml:space="preserve">suvuttomasti</w:t>
      </w:r>
    </w:p>
    <w:p>
      <w:r>
        <w:rPr>
          <w:b/>
        </w:rPr>
        <w:t xml:space="preserve">Esimerkki 8.3583</w:t>
      </w:r>
    </w:p>
    <w:p>
      <w:r>
        <w:t xml:space="preserve">Mikä on mitoosin ensimmäinen vaihe?</w:t>
      </w:r>
    </w:p>
    <w:p>
      <w:r>
        <w:rPr>
          <w:b/>
        </w:rPr>
        <w:t xml:space="preserve">Tulos</w:t>
      </w:r>
    </w:p>
    <w:p>
      <w:r>
        <w:t xml:space="preserve">metafaasi</w:t>
      </w:r>
    </w:p>
    <w:p>
      <w:r>
        <w:rPr>
          <w:b/>
        </w:rPr>
        <w:t xml:space="preserve">Tulos</w:t>
      </w:r>
    </w:p>
    <w:p>
      <w:r>
        <w:t xml:space="preserve">telofaasi</w:t>
      </w:r>
    </w:p>
    <w:p>
      <w:r>
        <w:rPr>
          <w:b/>
        </w:rPr>
        <w:t xml:space="preserve">Tulos</w:t>
      </w:r>
    </w:p>
    <w:p>
      <w:r>
        <w:t xml:space="preserve">meioosi</w:t>
      </w:r>
    </w:p>
    <w:p>
      <w:r>
        <w:rPr>
          <w:b/>
        </w:rPr>
        <w:t xml:space="preserve">Esimerkki 8.3584</w:t>
      </w:r>
    </w:p>
    <w:p>
      <w:r>
        <w:t xml:space="preserve">Mitä voi tapahtua, jos aivojen verenkierto tukkeutuu?</w:t>
      </w:r>
    </w:p>
    <w:p>
      <w:r>
        <w:rPr>
          <w:b/>
        </w:rPr>
        <w:t xml:space="preserve">Tulos</w:t>
      </w:r>
    </w:p>
    <w:p>
      <w:r>
        <w:t xml:space="preserve">muisti</w:t>
      </w:r>
    </w:p>
    <w:p>
      <w:r>
        <w:rPr>
          <w:b/>
        </w:rPr>
        <w:t xml:space="preserve">Tulos</w:t>
      </w:r>
    </w:p>
    <w:p>
      <w:r>
        <w:t xml:space="preserve">automaatio</w:t>
      </w:r>
    </w:p>
    <w:p>
      <w:r>
        <w:rPr>
          <w:b/>
        </w:rPr>
        <w:t xml:space="preserve">Tulos</w:t>
      </w:r>
    </w:p>
    <w:p>
      <w:r>
        <w:t xml:space="preserve">nesteytys</w:t>
      </w:r>
    </w:p>
    <w:p>
      <w:r>
        <w:rPr>
          <w:b/>
        </w:rPr>
        <w:t xml:space="preserve">Esimerkki 8.3585</w:t>
      </w:r>
    </w:p>
    <w:p>
      <w:r>
        <w:t xml:space="preserve">Minkälainen liuos voi aiheuttaa eläinsolujen puhkeamisen?</w:t>
      </w:r>
    </w:p>
    <w:p>
      <w:r>
        <w:rPr>
          <w:b/>
        </w:rPr>
        <w:t xml:space="preserve">Tulos</w:t>
      </w:r>
    </w:p>
    <w:p>
      <w:r>
        <w:t xml:space="preserve">Happoliuos</w:t>
      </w:r>
    </w:p>
    <w:p>
      <w:r>
        <w:rPr>
          <w:b/>
        </w:rPr>
        <w:t xml:space="preserve">Tulos</w:t>
      </w:r>
    </w:p>
    <w:p>
      <w:r>
        <w:t xml:space="preserve">yksiatominen</w:t>
      </w:r>
    </w:p>
    <w:p>
      <w:r>
        <w:rPr>
          <w:b/>
        </w:rPr>
        <w:t xml:space="preserve">Tulos</w:t>
      </w:r>
    </w:p>
    <w:p>
      <w:r>
        <w:t xml:space="preserve">eutrofinen</w:t>
      </w:r>
    </w:p>
    <w:p>
      <w:r>
        <w:rPr>
          <w:b/>
        </w:rPr>
        <w:t xml:space="preserve">Esimerkki 8.3586</w:t>
      </w:r>
    </w:p>
    <w:p>
      <w:r>
        <w:t xml:space="preserve">Mihin viljelijät käyttävät kasvihuoneita?</w:t>
      </w:r>
    </w:p>
    <w:p>
      <w:r>
        <w:rPr>
          <w:b/>
        </w:rPr>
        <w:t xml:space="preserve">Tulos</w:t>
      </w:r>
    </w:p>
    <w:p>
      <w:r>
        <w:t xml:space="preserve">kasvukauden ennustaminen</w:t>
      </w:r>
    </w:p>
    <w:p>
      <w:r>
        <w:rPr>
          <w:b/>
        </w:rPr>
        <w:t xml:space="preserve">Tulos</w:t>
      </w:r>
    </w:p>
    <w:p>
      <w:r>
        <w:t xml:space="preserve">kasvukauden mahdollistamiseksi</w:t>
      </w:r>
    </w:p>
    <w:p>
      <w:r>
        <w:rPr>
          <w:b/>
        </w:rPr>
        <w:t xml:space="preserve">Tulos</w:t>
      </w:r>
    </w:p>
    <w:p>
      <w:r>
        <w:t xml:space="preserve">lyhentää kasvukautta</w:t>
      </w:r>
    </w:p>
    <w:p>
      <w:r>
        <w:rPr>
          <w:b/>
        </w:rPr>
        <w:t xml:space="preserve">Esimerkki 8.3587</w:t>
      </w:r>
    </w:p>
    <w:p>
      <w:r>
        <w:t xml:space="preserve">Mitä voidaan käyttää näiden kahden alkuaineen mekaaniseen erottamiseen houkuttelemalla rautahiutaleet pois seoksesta ja jättämällä rikki jäljelle?</w:t>
      </w:r>
    </w:p>
    <w:p>
      <w:r>
        <w:rPr>
          <w:b/>
        </w:rPr>
        <w:t xml:space="preserve">Tulos</w:t>
      </w:r>
    </w:p>
    <w:p>
      <w:r>
        <w:t xml:space="preserve">sentrifugi</w:t>
      </w:r>
    </w:p>
    <w:p>
      <w:r>
        <w:rPr>
          <w:b/>
        </w:rPr>
        <w:t xml:space="preserve">Tulos</w:t>
      </w:r>
    </w:p>
    <w:p>
      <w:r>
        <w:t xml:space="preserve">laser</w:t>
      </w:r>
    </w:p>
    <w:p>
      <w:r>
        <w:rPr>
          <w:b/>
        </w:rPr>
        <w:t xml:space="preserve">Tulos</w:t>
      </w:r>
    </w:p>
    <w:p>
      <w:r>
        <w:t xml:space="preserve">mittapainotteinen sylinteri</w:t>
      </w:r>
    </w:p>
    <w:p>
      <w:r>
        <w:rPr>
          <w:b/>
        </w:rPr>
        <w:t xml:space="preserve">Esimerkki 8.3588</w:t>
      </w:r>
    </w:p>
    <w:p>
      <w:r>
        <w:t xml:space="preserve">Miten lysotsyymi tuhoaa bakteereja?</w:t>
      </w:r>
    </w:p>
    <w:p>
      <w:r>
        <w:rPr>
          <w:b/>
        </w:rPr>
        <w:t xml:space="preserve">Tulos</w:t>
      </w:r>
    </w:p>
    <w:p>
      <w:r>
        <w:t xml:space="preserve">antibioottien käytön mukaan</w:t>
      </w:r>
    </w:p>
    <w:p>
      <w:r>
        <w:rPr>
          <w:b/>
        </w:rPr>
        <w:t xml:space="preserve">Tulos</w:t>
      </w:r>
    </w:p>
    <w:p>
      <w:r>
        <w:t xml:space="preserve">syömällä niitä</w:t>
      </w:r>
    </w:p>
    <w:p>
      <w:r>
        <w:rPr>
          <w:b/>
        </w:rPr>
        <w:t xml:space="preserve">Tulos</w:t>
      </w:r>
    </w:p>
    <w:p>
      <w:r>
        <w:t xml:space="preserve">halvaannuttamalla heidät</w:t>
      </w:r>
    </w:p>
    <w:p>
      <w:r>
        <w:rPr>
          <w:b/>
        </w:rPr>
        <w:t xml:space="preserve">Esimerkki 8.3589</w:t>
      </w:r>
    </w:p>
    <w:p>
      <w:r>
        <w:t xml:space="preserve">Myopia ja hyperopia ovat vikoja, jotka voidaan korjata laitteilla?</w:t>
      </w:r>
    </w:p>
    <w:p>
      <w:r>
        <w:rPr>
          <w:b/>
        </w:rPr>
        <w:t xml:space="preserve">Tulos</w:t>
      </w:r>
    </w:p>
    <w:p>
      <w:r>
        <w:t xml:space="preserve">kainalosauvat</w:t>
      </w:r>
    </w:p>
    <w:p>
      <w:r>
        <w:rPr>
          <w:b/>
        </w:rPr>
        <w:t xml:space="preserve">Tulos</w:t>
      </w:r>
    </w:p>
    <w:p>
      <w:r>
        <w:t xml:space="preserve">heittää</w:t>
      </w:r>
    </w:p>
    <w:p>
      <w:r>
        <w:rPr>
          <w:b/>
        </w:rPr>
        <w:t xml:space="preserve">Tulos</w:t>
      </w:r>
    </w:p>
    <w:p>
      <w:r>
        <w:t xml:space="preserve">evät</w:t>
      </w:r>
    </w:p>
    <w:p>
      <w:r>
        <w:rPr>
          <w:b/>
        </w:rPr>
        <w:t xml:space="preserve">Esimerkki 8.3590</w:t>
      </w:r>
    </w:p>
    <w:p>
      <w:r>
        <w:t xml:space="preserve">Miksi kutsutaan sitä, kun todennäköisyys, että tietty tapahtuma tapahtuu?</w:t>
      </w:r>
    </w:p>
    <w:p>
      <w:r>
        <w:rPr>
          <w:b/>
        </w:rPr>
        <w:t xml:space="preserve">Tulos</w:t>
      </w:r>
    </w:p>
    <w:p>
      <w:r>
        <w:t xml:space="preserve">mutaatio</w:t>
      </w:r>
    </w:p>
    <w:p>
      <w:r>
        <w:rPr>
          <w:b/>
        </w:rPr>
        <w:t xml:space="preserve">Tulos</w:t>
      </w:r>
    </w:p>
    <w:p>
      <w:r>
        <w:t xml:space="preserve">vaikeus</w:t>
      </w:r>
    </w:p>
    <w:p>
      <w:r>
        <w:rPr>
          <w:b/>
        </w:rPr>
        <w:t xml:space="preserve">Tulos</w:t>
      </w:r>
    </w:p>
    <w:p>
      <w:r>
        <w:t xml:space="preserve">kulkue</w:t>
      </w:r>
    </w:p>
    <w:p>
      <w:r>
        <w:rPr>
          <w:b/>
        </w:rPr>
        <w:t xml:space="preserve">Esimerkki 8.3591</w:t>
      </w:r>
    </w:p>
    <w:p>
      <w:r>
        <w:t xml:space="preserve">Mikä elin useimmilla kaloilla on, jota käytetään havaitsemaan liikettä ja tärinää ympäröivässä vedessä?</w:t>
      </w:r>
    </w:p>
    <w:p>
      <w:r>
        <w:rPr>
          <w:b/>
        </w:rPr>
        <w:t xml:space="preserve">Tulos</w:t>
      </w:r>
    </w:p>
    <w:p>
      <w:r>
        <w:t xml:space="preserve">Nares</w:t>
      </w:r>
    </w:p>
    <w:p>
      <w:r>
        <w:rPr>
          <w:b/>
        </w:rPr>
        <w:t xml:space="preserve">Tulos</w:t>
      </w:r>
    </w:p>
    <w:p>
      <w:r>
        <w:t xml:space="preserve">operculum</w:t>
      </w:r>
    </w:p>
    <w:p>
      <w:r>
        <w:rPr>
          <w:b/>
        </w:rPr>
        <w:t xml:space="preserve">Tulos</w:t>
      </w:r>
    </w:p>
    <w:p>
      <w:r>
        <w:t xml:space="preserve">silmä</w:t>
      </w:r>
    </w:p>
    <w:p>
      <w:r>
        <w:rPr>
          <w:b/>
        </w:rPr>
        <w:t xml:space="preserve">Esimerkki 8.3592</w:t>
      </w:r>
    </w:p>
    <w:p>
      <w:r>
        <w:t xml:space="preserve">Muilla kuin kukkivilla verisuonikasveilla on kolme perustyyppiä lehtiä: mikrofyllit, lehdet ja mikä muu tyyppi?</w:t>
      </w:r>
    </w:p>
    <w:p>
      <w:r>
        <w:rPr>
          <w:b/>
        </w:rPr>
        <w:t xml:space="preserve">Tulos</w:t>
      </w:r>
    </w:p>
    <w:p>
      <w:r>
        <w:t xml:space="preserve">muotit</w:t>
      </w:r>
    </w:p>
    <w:p>
      <w:r>
        <w:rPr>
          <w:b/>
        </w:rPr>
        <w:t xml:space="preserve">Tulos</w:t>
      </w:r>
    </w:p>
    <w:p>
      <w:r>
        <w:t xml:space="preserve">putket</w:t>
      </w:r>
    </w:p>
    <w:p>
      <w:r>
        <w:rPr>
          <w:b/>
        </w:rPr>
        <w:t xml:space="preserve">Tulos</w:t>
      </w:r>
    </w:p>
    <w:p>
      <w:r>
        <w:t xml:space="preserve">varret</w:t>
      </w:r>
    </w:p>
    <w:p>
      <w:r>
        <w:rPr>
          <w:b/>
        </w:rPr>
        <w:t xml:space="preserve">Esimerkki 8.3593</w:t>
      </w:r>
    </w:p>
    <w:p>
      <w:r>
        <w:t xml:space="preserve">Mikä järjestelmä jaetaan somaattiseen ja autonomiseen hermostoon?</w:t>
      </w:r>
    </w:p>
    <w:p>
      <w:r>
        <w:rPr>
          <w:b/>
        </w:rPr>
        <w:t xml:space="preserve">Tulos</w:t>
      </w:r>
    </w:p>
    <w:p>
      <w:r>
        <w:t xml:space="preserve">lisähermosto</w:t>
      </w:r>
    </w:p>
    <w:p>
      <w:r>
        <w:rPr>
          <w:b/>
        </w:rPr>
        <w:t xml:space="preserve">Tulos</w:t>
      </w:r>
    </w:p>
    <w:p>
      <w:r>
        <w:t xml:space="preserve">keskushermosto</w:t>
      </w:r>
    </w:p>
    <w:p>
      <w:r>
        <w:rPr>
          <w:b/>
        </w:rPr>
        <w:t xml:space="preserve">Tulos</w:t>
      </w:r>
    </w:p>
    <w:p>
      <w:r>
        <w:t xml:space="preserve">paikallinen hermosto</w:t>
      </w:r>
    </w:p>
    <w:p>
      <w:r>
        <w:rPr>
          <w:b/>
        </w:rPr>
        <w:t xml:space="preserve">Esimerkki 8.3594</w:t>
      </w:r>
    </w:p>
    <w:p>
      <w:r>
        <w:t xml:space="preserve">Missä hedelmäelimistö tavallisesti tuotetaan suhteessa ravinnonlähteeseen?</w:t>
      </w:r>
    </w:p>
    <w:p>
      <w:r>
        <w:rPr>
          <w:b/>
        </w:rPr>
        <w:t xml:space="preserve">Tulos</w:t>
      </w:r>
    </w:p>
    <w:p>
      <w:r>
        <w:t xml:space="preserve">juuressa</w:t>
      </w:r>
    </w:p>
    <w:p>
      <w:r>
        <w:rPr>
          <w:b/>
        </w:rPr>
        <w:t xml:space="preserve">Tulos</w:t>
      </w:r>
    </w:p>
    <w:p>
      <w:r>
        <w:t xml:space="preserve">maaperässä</w:t>
      </w:r>
    </w:p>
    <w:p>
      <w:r>
        <w:rPr>
          <w:b/>
        </w:rPr>
        <w:t xml:space="preserve">Tulos</w:t>
      </w:r>
    </w:p>
    <w:p>
      <w:r>
        <w:t xml:space="preserve">pinnan alla</w:t>
      </w:r>
    </w:p>
    <w:p>
      <w:r>
        <w:rPr>
          <w:b/>
        </w:rPr>
        <w:t xml:space="preserve">Esimerkki 8.3595</w:t>
      </w:r>
    </w:p>
    <w:p>
      <w:r>
        <w:t xml:space="preserve">Minkä terveysongelman voi aiheuttaa se, ettei saa tarpeeksi kalsiumia?</w:t>
      </w:r>
    </w:p>
    <w:p>
      <w:r>
        <w:rPr>
          <w:b/>
        </w:rPr>
        <w:t xml:space="preserve">Tulos</w:t>
      </w:r>
    </w:p>
    <w:p>
      <w:r>
        <w:t xml:space="preserve">sokeus</w:t>
      </w:r>
    </w:p>
    <w:p>
      <w:r>
        <w:rPr>
          <w:b/>
        </w:rPr>
        <w:t xml:space="preserve">Tulos</w:t>
      </w:r>
    </w:p>
    <w:p>
      <w:r>
        <w:t xml:space="preserve">niveltulehdus</w:t>
      </w:r>
    </w:p>
    <w:p>
      <w:r>
        <w:rPr>
          <w:b/>
        </w:rPr>
        <w:t xml:space="preserve">Tulos</w:t>
      </w:r>
    </w:p>
    <w:p>
      <w:r>
        <w:t xml:space="preserve">diabetes</w:t>
      </w:r>
    </w:p>
    <w:p>
      <w:r>
        <w:rPr>
          <w:b/>
        </w:rPr>
        <w:t xml:space="preserve">Esimerkki 8.3596</w:t>
      </w:r>
    </w:p>
    <w:p>
      <w:r>
        <w:t xml:space="preserve">Kun laji vaeltaa aina, miksi tätä vaellustyyppiä kutsutaan?</w:t>
      </w:r>
    </w:p>
    <w:p>
      <w:r>
        <w:rPr>
          <w:b/>
        </w:rPr>
        <w:t xml:space="preserve">Tulos</w:t>
      </w:r>
    </w:p>
    <w:p>
      <w:r>
        <w:t xml:space="preserve">maastamuutto</w:t>
      </w:r>
    </w:p>
    <w:p>
      <w:r>
        <w:rPr>
          <w:b/>
        </w:rPr>
        <w:t xml:space="preserve">Tulos</w:t>
      </w:r>
    </w:p>
    <w:p>
      <w:r>
        <w:t xml:space="preserve">suvun muuttoliike</w:t>
      </w:r>
    </w:p>
    <w:p>
      <w:r>
        <w:rPr>
          <w:b/>
        </w:rPr>
        <w:t xml:space="preserve">Tulos</w:t>
      </w:r>
    </w:p>
    <w:p>
      <w:r>
        <w:t xml:space="preserve">joukkomuutto</w:t>
      </w:r>
    </w:p>
    <w:p>
      <w:r>
        <w:rPr>
          <w:b/>
        </w:rPr>
        <w:t xml:space="preserve">Esimerkki 8.3597</w:t>
      </w:r>
    </w:p>
    <w:p>
      <w:r>
        <w:t xml:space="preserve">Miksi gingko bilobaa istutetaan julkisiin tiloihin?</w:t>
      </w:r>
    </w:p>
    <w:p>
      <w:r>
        <w:rPr>
          <w:b/>
        </w:rPr>
        <w:t xml:space="preserve">Tulos</w:t>
      </w:r>
    </w:p>
    <w:p>
      <w:r>
        <w:t xml:space="preserve">xeriscaping</w:t>
      </w:r>
    </w:p>
    <w:p>
      <w:r>
        <w:rPr>
          <w:b/>
        </w:rPr>
        <w:t xml:space="preserve">Tulos</w:t>
      </w:r>
    </w:p>
    <w:p>
      <w:r>
        <w:t xml:space="preserve">itsepölytteinen</w:t>
      </w:r>
    </w:p>
    <w:p>
      <w:r>
        <w:rPr>
          <w:b/>
        </w:rPr>
        <w:t xml:space="preserve">Tulos</w:t>
      </w:r>
    </w:p>
    <w:p>
      <w:r>
        <w:t xml:space="preserve">itsekantava</w:t>
      </w:r>
    </w:p>
    <w:p>
      <w:r>
        <w:rPr>
          <w:b/>
        </w:rPr>
        <w:t xml:space="preserve">Esimerkki 8.3598</w:t>
      </w:r>
    </w:p>
    <w:p>
      <w:r>
        <w:t xml:space="preserve">Mikä on maailman tunnetuimman geysirin lempinimi, joka purkautuu luotettavasti 90 minuutin välein?</w:t>
      </w:r>
    </w:p>
    <w:p>
      <w:r>
        <w:rPr>
          <w:b/>
        </w:rPr>
        <w:t xml:space="preserve">Tulos</w:t>
      </w:r>
    </w:p>
    <w:p>
      <w:r>
        <w:t xml:space="preserve">vanha energinen</w:t>
      </w:r>
    </w:p>
    <w:p>
      <w:r>
        <w:rPr>
          <w:b/>
        </w:rPr>
        <w:t xml:space="preserve">Tulos</w:t>
      </w:r>
    </w:p>
    <w:p>
      <w:r>
        <w:t xml:space="preserve">vanha johdonmukainen</w:t>
      </w:r>
    </w:p>
    <w:p>
      <w:r>
        <w:rPr>
          <w:b/>
        </w:rPr>
        <w:t xml:space="preserve">Tulos</w:t>
      </w:r>
    </w:p>
    <w:p>
      <w:r>
        <w:t xml:space="preserve">Victorian putoukset</w:t>
      </w:r>
    </w:p>
    <w:p>
      <w:r>
        <w:rPr>
          <w:b/>
        </w:rPr>
        <w:t xml:space="preserve">Esimerkki 8.3599</w:t>
      </w:r>
    </w:p>
    <w:p>
      <w:r>
        <w:t xml:space="preserve">Veren glukoosipitoisuuden nousu laukaisee haiman vapauttamaan mitä hormonia?</w:t>
      </w:r>
    </w:p>
    <w:p>
      <w:r>
        <w:rPr>
          <w:b/>
        </w:rPr>
        <w:t xml:space="preserve">Tulos</w:t>
      </w:r>
    </w:p>
    <w:p>
      <w:r>
        <w:t xml:space="preserve">hemoglobiini</w:t>
      </w:r>
    </w:p>
    <w:p>
      <w:r>
        <w:rPr>
          <w:b/>
        </w:rPr>
        <w:t xml:space="preserve">Tulos</w:t>
      </w:r>
    </w:p>
    <w:p>
      <w:r>
        <w:t xml:space="preserve">testosteroni</w:t>
      </w:r>
    </w:p>
    <w:p>
      <w:r>
        <w:rPr>
          <w:b/>
        </w:rPr>
        <w:t xml:space="preserve">Tulos</w:t>
      </w:r>
    </w:p>
    <w:p>
      <w:r>
        <w:t xml:space="preserve">estrogeeni</w:t>
      </w:r>
    </w:p>
    <w:p>
      <w:r>
        <w:rPr>
          <w:b/>
        </w:rPr>
        <w:t xml:space="preserve">Esimerkki 8.3600</w:t>
      </w:r>
    </w:p>
    <w:p>
      <w:r>
        <w:t xml:space="preserve">Mitkä rakenteet pyyhkäisevät sivusuunnassa lantion seinämiä pitkin, kääntyvät sitten mediaalisesti ja lävistävät virtsarakon seinämän viistosti?</w:t>
      </w:r>
    </w:p>
    <w:p>
      <w:r>
        <w:rPr>
          <w:b/>
        </w:rPr>
        <w:t xml:space="preserve">Tulos</w:t>
      </w:r>
    </w:p>
    <w:p>
      <w:r>
        <w:t xml:space="preserve">tubulukset</w:t>
      </w:r>
    </w:p>
    <w:p>
      <w:r>
        <w:rPr>
          <w:b/>
        </w:rPr>
        <w:t xml:space="preserve">Tulos</w:t>
      </w:r>
    </w:p>
    <w:p>
      <w:r>
        <w:t xml:space="preserve">munanjohtimet</w:t>
      </w:r>
    </w:p>
    <w:p>
      <w:r>
        <w:rPr>
          <w:b/>
        </w:rPr>
        <w:t xml:space="preserve">Tulos</w:t>
      </w:r>
    </w:p>
    <w:p>
      <w:r>
        <w:t xml:space="preserve">katetrit</w:t>
      </w:r>
    </w:p>
    <w:p>
      <w:r>
        <w:rPr>
          <w:b/>
        </w:rPr>
        <w:t xml:space="preserve">Esimerkki 8.3601</w:t>
      </w:r>
    </w:p>
    <w:p>
      <w:r>
        <w:t xml:space="preserve">Millä nimellä kutsutaan aluetta, joka on veden peitossa tai jonka maaperä on ainakin märkä koko vuoden tai osan siitä?</w:t>
      </w:r>
    </w:p>
    <w:p>
      <w:r>
        <w:rPr>
          <w:b/>
        </w:rPr>
        <w:t xml:space="preserve">Tulos</w:t>
      </w:r>
    </w:p>
    <w:p>
      <w:r>
        <w:t xml:space="preserve">rannikkoalue</w:t>
      </w:r>
    </w:p>
    <w:p>
      <w:r>
        <w:rPr>
          <w:b/>
        </w:rPr>
        <w:t xml:space="preserve">Tulos</w:t>
      </w:r>
    </w:p>
    <w:p>
      <w:r>
        <w:t xml:space="preserve">virta</w:t>
      </w:r>
    </w:p>
    <w:p>
      <w:r>
        <w:rPr>
          <w:b/>
        </w:rPr>
        <w:t xml:space="preserve">Tulos</w:t>
      </w:r>
    </w:p>
    <w:p>
      <w:r>
        <w:t xml:space="preserve">kraatteri</w:t>
      </w:r>
    </w:p>
    <w:p>
      <w:r>
        <w:rPr>
          <w:b/>
        </w:rPr>
        <w:t xml:space="preserve">Esimerkki 8.3602</w:t>
      </w:r>
    </w:p>
    <w:p>
      <w:r>
        <w:t xml:space="preserve">Miten jännitemittarit sijoitetaan virtapiiriin?</w:t>
      </w:r>
    </w:p>
    <w:p>
      <w:r>
        <w:rPr>
          <w:b/>
        </w:rPr>
        <w:t xml:space="preserve">Tulos</w:t>
      </w:r>
    </w:p>
    <w:p>
      <w:r>
        <w:t xml:space="preserve">koska rinnakkainen</w:t>
      </w:r>
    </w:p>
    <w:p>
      <w:r>
        <w:rPr>
          <w:b/>
        </w:rPr>
        <w:t xml:space="preserve">Tulos</w:t>
      </w:r>
    </w:p>
    <w:p>
      <w:r>
        <w:t xml:space="preserve">rinnakkaisen jälkeen</w:t>
      </w:r>
    </w:p>
    <w:p>
      <w:r>
        <w:rPr>
          <w:b/>
        </w:rPr>
        <w:t xml:space="preserve">Tulos</w:t>
      </w:r>
    </w:p>
    <w:p>
      <w:r>
        <w:t xml:space="preserve">ei samansuuntainen</w:t>
      </w:r>
    </w:p>
    <w:p>
      <w:r>
        <w:rPr>
          <w:b/>
        </w:rPr>
        <w:t xml:space="preserve">Esimerkki 8.3603</w:t>
      </w:r>
    </w:p>
    <w:p>
      <w:r>
        <w:t xml:space="preserve">Mitkä syövyttävät aineet, jotka kykenevät liuottamaan monia metalleja, voivat aiheuttaa kontaminaatiota, jos niitä valuu?</w:t>
      </w:r>
    </w:p>
    <w:p>
      <w:r>
        <w:rPr>
          <w:b/>
        </w:rPr>
        <w:t xml:space="preserve">Tulos</w:t>
      </w:r>
    </w:p>
    <w:p>
      <w:r>
        <w:t xml:space="preserve">suolat</w:t>
      </w:r>
    </w:p>
    <w:p>
      <w:r>
        <w:rPr>
          <w:b/>
        </w:rPr>
        <w:t xml:space="preserve">Tulos</w:t>
      </w:r>
    </w:p>
    <w:p>
      <w:r>
        <w:t xml:space="preserve">emäkset</w:t>
      </w:r>
    </w:p>
    <w:p>
      <w:r>
        <w:rPr>
          <w:b/>
        </w:rPr>
        <w:t xml:space="preserve">Tulos</w:t>
      </w:r>
    </w:p>
    <w:p>
      <w:r>
        <w:t xml:space="preserve">ionit</w:t>
      </w:r>
    </w:p>
    <w:p>
      <w:r>
        <w:rPr>
          <w:b/>
        </w:rPr>
        <w:t xml:space="preserve">Esimerkki 8.3604</w:t>
      </w:r>
    </w:p>
    <w:p>
      <w:r>
        <w:t xml:space="preserve">Mikä on tärkein ero prokaryoottisten ja eukaryoottisten solujen välillä?</w:t>
      </w:r>
    </w:p>
    <w:p>
      <w:r>
        <w:rPr>
          <w:b/>
        </w:rPr>
        <w:t xml:space="preserve">Tulos</w:t>
      </w:r>
    </w:p>
    <w:p>
      <w:r>
        <w:t xml:space="preserve">laajentuneet mitokondriot</w:t>
      </w:r>
    </w:p>
    <w:p>
      <w:r>
        <w:rPr>
          <w:b/>
        </w:rPr>
        <w:t xml:space="preserve">Tulos</w:t>
      </w:r>
    </w:p>
    <w:p>
      <w:r>
        <w:t xml:space="preserve">sytoplasman läsnäolo</w:t>
      </w:r>
    </w:p>
    <w:p>
      <w:r>
        <w:rPr>
          <w:b/>
        </w:rPr>
        <w:t xml:space="preserve">Tulos</w:t>
      </w:r>
    </w:p>
    <w:p>
      <w:r>
        <w:t xml:space="preserve">sytoplasman puuttuminen</w:t>
      </w:r>
    </w:p>
    <w:p>
      <w:r>
        <w:rPr>
          <w:b/>
        </w:rPr>
        <w:t xml:space="preserve">Esimerkki 8.3605</w:t>
      </w:r>
    </w:p>
    <w:p>
      <w:r>
        <w:t xml:space="preserve">Minkä teorian mukaan jännitykset muodostuvat vian molemmille puolille?</w:t>
      </w:r>
    </w:p>
    <w:p>
      <w:r>
        <w:rPr>
          <w:b/>
        </w:rPr>
        <w:t xml:space="preserve">Tulos</w:t>
      </w:r>
    </w:p>
    <w:p>
      <w:r>
        <w:t xml:space="preserve">Geigerin teoria</w:t>
      </w:r>
    </w:p>
    <w:p>
      <w:r>
        <w:rPr>
          <w:b/>
        </w:rPr>
        <w:t xml:space="preserve">Tulos</w:t>
      </w:r>
    </w:p>
    <w:p>
      <w:r>
        <w:t xml:space="preserve">seismisen kuormituksen teoria</w:t>
      </w:r>
    </w:p>
    <w:p>
      <w:r>
        <w:rPr>
          <w:b/>
        </w:rPr>
        <w:t xml:space="preserve">Tulos</w:t>
      </w:r>
    </w:p>
    <w:p>
      <w:r>
        <w:t xml:space="preserve">Big Bang -teoria</w:t>
      </w:r>
    </w:p>
    <w:p>
      <w:r>
        <w:rPr>
          <w:b/>
        </w:rPr>
        <w:t xml:space="preserve">Esimerkki 8.3606</w:t>
      </w:r>
    </w:p>
    <w:p>
      <w:r>
        <w:t xml:space="preserve">Mihin järjestelmään kuuluvat munuaiset, paksusuoli, maksa, iho ja keuhkot?</w:t>
      </w:r>
    </w:p>
    <w:p>
      <w:r>
        <w:rPr>
          <w:b/>
        </w:rPr>
        <w:t xml:space="preserve">Tulos</w:t>
      </w:r>
    </w:p>
    <w:p>
      <w:r>
        <w:t xml:space="preserve">Lihaksisto</w:t>
      </w:r>
    </w:p>
    <w:p>
      <w:r>
        <w:rPr>
          <w:b/>
        </w:rPr>
        <w:t xml:space="preserve">Tulos</w:t>
      </w:r>
    </w:p>
    <w:p>
      <w:r>
        <w:t xml:space="preserve">Ruoansulatuselimistö</w:t>
      </w:r>
    </w:p>
    <w:p>
      <w:r>
        <w:rPr>
          <w:b/>
        </w:rPr>
        <w:t xml:space="preserve">Tulos</w:t>
      </w:r>
    </w:p>
    <w:p>
      <w:r>
        <w:t xml:space="preserve">Imusuonisto</w:t>
      </w:r>
    </w:p>
    <w:p>
      <w:r>
        <w:rPr>
          <w:b/>
        </w:rPr>
        <w:t xml:space="preserve">Esimerkki 8.3607</w:t>
      </w:r>
    </w:p>
    <w:p>
      <w:r>
        <w:t xml:space="preserve">Isoaivoista laskevilla kuiduilla on haaroja, jotka yhdistyvät ponsissa oleviin neuroneihin. Nämä neuronit heijastuvat pikkuaivoihin, jotka antavat kopion pikkuaivoihin lähetetyistä motorisista käskyistä.</w:t>
      </w:r>
    </w:p>
    <w:p>
      <w:r>
        <w:rPr>
          <w:b/>
        </w:rPr>
        <w:t xml:space="preserve">Tulos</w:t>
      </w:r>
    </w:p>
    <w:p>
      <w:r>
        <w:t xml:space="preserve">neurotransmitterit</w:t>
      </w:r>
    </w:p>
    <w:p>
      <w:r>
        <w:rPr>
          <w:b/>
        </w:rPr>
        <w:t xml:space="preserve">Tulos</w:t>
      </w:r>
    </w:p>
    <w:p>
      <w:r>
        <w:t xml:space="preserve">napanuora</w:t>
      </w:r>
    </w:p>
    <w:p>
      <w:r>
        <w:rPr>
          <w:b/>
        </w:rPr>
        <w:t xml:space="preserve">Tulos</w:t>
      </w:r>
    </w:p>
    <w:p>
      <w:r>
        <w:t xml:space="preserve">aivokuori</w:t>
      </w:r>
    </w:p>
    <w:p>
      <w:r>
        <w:rPr>
          <w:b/>
        </w:rPr>
        <w:t xml:space="preserve">Esimerkki 8.3608</w:t>
      </w:r>
    </w:p>
    <w:p>
      <w:r>
        <w:t xml:space="preserve">Miten hypoteesi testataan?</w:t>
      </w:r>
    </w:p>
    <w:p>
      <w:r>
        <w:rPr>
          <w:b/>
        </w:rPr>
        <w:t xml:space="preserve">Tulos</w:t>
      </w:r>
    </w:p>
    <w:p>
      <w:r>
        <w:t xml:space="preserve">kirjoittaa asioita paperille</w:t>
      </w:r>
    </w:p>
    <w:p>
      <w:r>
        <w:rPr>
          <w:b/>
        </w:rPr>
        <w:t xml:space="preserve">Tulos</w:t>
      </w:r>
    </w:p>
    <w:p>
      <w:r>
        <w:t xml:space="preserve">kysy siitä työkaverilta</w:t>
      </w:r>
    </w:p>
    <w:p>
      <w:r>
        <w:rPr>
          <w:b/>
        </w:rPr>
        <w:t xml:space="preserve">Tulos</w:t>
      </w:r>
    </w:p>
    <w:p>
      <w:r>
        <w:t xml:space="preserve">miettiä, miten ne toimisivat</w:t>
      </w:r>
    </w:p>
    <w:p>
      <w:r>
        <w:rPr>
          <w:b/>
        </w:rPr>
        <w:t xml:space="preserve">Esimerkki 8.3609</w:t>
      </w:r>
    </w:p>
    <w:p>
      <w:r>
        <w:t xml:space="preserve">Kivet, infektiot ja diabetes uhkaavat minkä parittaisten elinten terveyttä ja toimintaa?</w:t>
      </w:r>
    </w:p>
    <w:p>
      <w:r>
        <w:rPr>
          <w:b/>
        </w:rPr>
        <w:t xml:space="preserve">Tulos</w:t>
      </w:r>
    </w:p>
    <w:p>
      <w:r>
        <w:t xml:space="preserve">kudokset</w:t>
      </w:r>
    </w:p>
    <w:p>
      <w:r>
        <w:rPr>
          <w:b/>
        </w:rPr>
        <w:t xml:space="preserve">Tulos</w:t>
      </w:r>
    </w:p>
    <w:p>
      <w:r>
        <w:t xml:space="preserve">keuhkot</w:t>
      </w:r>
    </w:p>
    <w:p>
      <w:r>
        <w:rPr>
          <w:b/>
        </w:rPr>
        <w:t xml:space="preserve">Tulos</w:t>
      </w:r>
    </w:p>
    <w:p>
      <w:r>
        <w:t xml:space="preserve">valtimot</w:t>
      </w:r>
    </w:p>
    <w:p>
      <w:r>
        <w:rPr>
          <w:b/>
        </w:rPr>
        <w:t xml:space="preserve">Esimerkki 8.3610</w:t>
      </w:r>
    </w:p>
    <w:p>
      <w:r>
        <w:t xml:space="preserve">Mitä erittyy ennen siemensyöksyä neutraloimaan virtsaputkeen jäävää hapanta virtsaa?</w:t>
      </w:r>
    </w:p>
    <w:p>
      <w:r>
        <w:rPr>
          <w:b/>
        </w:rPr>
        <w:t xml:space="preserve">Tulos</w:t>
      </w:r>
    </w:p>
    <w:p>
      <w:r>
        <w:t xml:space="preserve">sperma</w:t>
      </w:r>
    </w:p>
    <w:p>
      <w:r>
        <w:rPr>
          <w:b/>
        </w:rPr>
        <w:t xml:space="preserve">Tulos</w:t>
      </w:r>
    </w:p>
    <w:p>
      <w:r>
        <w:t xml:space="preserve">siemenneste</w:t>
      </w:r>
    </w:p>
    <w:p>
      <w:r>
        <w:rPr>
          <w:b/>
        </w:rPr>
        <w:t xml:space="preserve">Tulos</w:t>
      </w:r>
    </w:p>
    <w:p>
      <w:r>
        <w:t xml:space="preserve">pre-cum</w:t>
      </w:r>
    </w:p>
    <w:p>
      <w:r>
        <w:rPr>
          <w:b/>
        </w:rPr>
        <w:t xml:space="preserve">Esimerkki 8.3611</w:t>
      </w:r>
    </w:p>
    <w:p>
      <w:r>
        <w:t xml:space="preserve">Millaiset kivet voivat muuttua ja muuttua uudentyyppisiksi kiviksi?</w:t>
      </w:r>
    </w:p>
    <w:p>
      <w:r>
        <w:rPr>
          <w:b/>
        </w:rPr>
        <w:t xml:space="preserve">Tulos</w:t>
      </w:r>
    </w:p>
    <w:p>
      <w:r>
        <w:t xml:space="preserve">magmakivet</w:t>
      </w:r>
    </w:p>
    <w:p>
      <w:r>
        <w:rPr>
          <w:b/>
        </w:rPr>
        <w:t xml:space="preserve">Tulos</w:t>
      </w:r>
    </w:p>
    <w:p>
      <w:r>
        <w:t xml:space="preserve">metamorfiset kivet</w:t>
      </w:r>
    </w:p>
    <w:p>
      <w:r>
        <w:rPr>
          <w:b/>
        </w:rPr>
        <w:t xml:space="preserve">Tulos</w:t>
      </w:r>
    </w:p>
    <w:p>
      <w:r>
        <w:t xml:space="preserve">sedimenttikivet</w:t>
      </w:r>
    </w:p>
    <w:p>
      <w:r>
        <w:rPr>
          <w:b/>
        </w:rPr>
        <w:t xml:space="preserve">Esimerkki 8.3612</w:t>
      </w:r>
    </w:p>
    <w:p>
      <w:r>
        <w:t xml:space="preserve">Mikä oli ensimmäinen eristetty aminohappo?</w:t>
      </w:r>
    </w:p>
    <w:p>
      <w:r>
        <w:rPr>
          <w:b/>
        </w:rPr>
        <w:t xml:space="preserve">Tulos</w:t>
      </w:r>
    </w:p>
    <w:p>
      <w:r>
        <w:t xml:space="preserve">histamiini</w:t>
      </w:r>
    </w:p>
    <w:p>
      <w:r>
        <w:rPr>
          <w:b/>
        </w:rPr>
        <w:t xml:space="preserve">Tulos</w:t>
      </w:r>
    </w:p>
    <w:p>
      <w:r>
        <w:t xml:space="preserve">histon</w:t>
      </w:r>
    </w:p>
    <w:p>
      <w:r>
        <w:rPr>
          <w:b/>
        </w:rPr>
        <w:t xml:space="preserve">Tulos</w:t>
      </w:r>
    </w:p>
    <w:p>
      <w:r>
        <w:t xml:space="preserve">glutationi</w:t>
      </w:r>
    </w:p>
    <w:p>
      <w:r>
        <w:rPr>
          <w:b/>
        </w:rPr>
        <w:t xml:space="preserve">Esimerkki 8.3613</w:t>
      </w:r>
    </w:p>
    <w:p>
      <w:r>
        <w:t xml:space="preserve">Mikä on äänen voimakkuuden mittaaminen?</w:t>
      </w:r>
    </w:p>
    <w:p>
      <w:r>
        <w:rPr>
          <w:b/>
        </w:rPr>
        <w:t xml:space="preserve">Tulos</w:t>
      </w:r>
    </w:p>
    <w:p>
      <w:r>
        <w:t xml:space="preserve">oktaavit</w:t>
      </w:r>
    </w:p>
    <w:p>
      <w:r>
        <w:rPr>
          <w:b/>
        </w:rPr>
        <w:t xml:space="preserve">Tulos</w:t>
      </w:r>
    </w:p>
    <w:p>
      <w:r>
        <w:t xml:space="preserve">moolit</w:t>
      </w:r>
    </w:p>
    <w:p>
      <w:r>
        <w:rPr>
          <w:b/>
        </w:rPr>
        <w:t xml:space="preserve">Tulos</w:t>
      </w:r>
    </w:p>
    <w:p>
      <w:r>
        <w:t xml:space="preserve">senttimetriä</w:t>
      </w:r>
    </w:p>
    <w:p>
      <w:r>
        <w:rPr>
          <w:b/>
        </w:rPr>
        <w:t xml:space="preserve">Esimerkki 8.3614</w:t>
      </w:r>
    </w:p>
    <w:p>
      <w:r>
        <w:t xml:space="preserve">Minkä tyyppisissä soluissa ei ole useimpia organelleja?</w:t>
      </w:r>
    </w:p>
    <w:p>
      <w:r>
        <w:rPr>
          <w:b/>
        </w:rPr>
        <w:t xml:space="preserve">Tulos</w:t>
      </w:r>
    </w:p>
    <w:p>
      <w:r>
        <w:t xml:space="preserve">endoplasmiset solut</w:t>
      </w:r>
    </w:p>
    <w:p>
      <w:r>
        <w:rPr>
          <w:b/>
        </w:rPr>
        <w:t xml:space="preserve">Tulos</w:t>
      </w:r>
    </w:p>
    <w:p>
      <w:r>
        <w:t xml:space="preserve">eukaryoottiset solut</w:t>
      </w:r>
    </w:p>
    <w:p>
      <w:r>
        <w:rPr>
          <w:b/>
        </w:rPr>
        <w:t xml:space="preserve">Tulos</w:t>
      </w:r>
    </w:p>
    <w:p>
      <w:r>
        <w:t xml:space="preserve">heterogeeniset solut</w:t>
      </w:r>
    </w:p>
    <w:p>
      <w:r>
        <w:rPr>
          <w:b/>
        </w:rPr>
        <w:t xml:space="preserve">Esimerkki 8.3615</w:t>
      </w:r>
    </w:p>
    <w:p>
      <w:r>
        <w:t xml:space="preserve">Millä mitataan tähtien etäisyyttä, mikä tarkoittaa, että valolta kestää tuhansia vuosia saavuttaa meidät?</w:t>
      </w:r>
    </w:p>
    <w:p>
      <w:r>
        <w:rPr>
          <w:b/>
        </w:rPr>
        <w:t xml:space="preserve">Tulos</w:t>
      </w:r>
    </w:p>
    <w:p>
      <w:r>
        <w:t xml:space="preserve">valoisat kuukaudet</w:t>
      </w:r>
    </w:p>
    <w:p>
      <w:r>
        <w:rPr>
          <w:b/>
        </w:rPr>
        <w:t xml:space="preserve">Tulos</w:t>
      </w:r>
    </w:p>
    <w:p>
      <w:r>
        <w:t xml:space="preserve">kevyet vuosikymmenet</w:t>
      </w:r>
    </w:p>
    <w:p>
      <w:r>
        <w:rPr>
          <w:b/>
        </w:rPr>
        <w:t xml:space="preserve">Tulos</w:t>
      </w:r>
    </w:p>
    <w:p>
      <w:r>
        <w:t xml:space="preserve">valotunnit</w:t>
      </w:r>
    </w:p>
    <w:p>
      <w:r>
        <w:rPr>
          <w:b/>
        </w:rPr>
        <w:t xml:space="preserve">Esimerkki 8.3616</w:t>
      </w:r>
    </w:p>
    <w:p>
      <w:r>
        <w:t xml:space="preserve">Mitä ominaisuutta voit tutkia vertailemalla esineen massaa sen kokoon nähden?</w:t>
      </w:r>
    </w:p>
    <w:p>
      <w:r>
        <w:rPr>
          <w:b/>
        </w:rPr>
        <w:t xml:space="preserve">Tulos</w:t>
      </w:r>
    </w:p>
    <w:p>
      <w:r>
        <w:t xml:space="preserve">tilavuus</w:t>
      </w:r>
    </w:p>
    <w:p>
      <w:r>
        <w:rPr>
          <w:b/>
        </w:rPr>
        <w:t xml:space="preserve">Tulos</w:t>
      </w:r>
    </w:p>
    <w:p>
      <w:r>
        <w:t xml:space="preserve">paino</w:t>
      </w:r>
    </w:p>
    <w:p>
      <w:r>
        <w:rPr>
          <w:b/>
        </w:rPr>
        <w:t xml:space="preserve">Tulos</w:t>
      </w:r>
    </w:p>
    <w:p>
      <w:r>
        <w:t xml:space="preserve">liike</w:t>
      </w:r>
    </w:p>
    <w:p>
      <w:r>
        <w:rPr>
          <w:b/>
        </w:rPr>
        <w:t xml:space="preserve">Esimerkki 8.3617</w:t>
      </w:r>
    </w:p>
    <w:p>
      <w:r>
        <w:t xml:space="preserve">Auringonvalon vaikutus ihoon saa elimistön tuottamaan mitä vitamiinia?</w:t>
      </w:r>
    </w:p>
    <w:p>
      <w:r>
        <w:rPr>
          <w:b/>
        </w:rPr>
        <w:t xml:space="preserve">Tulos</w:t>
      </w:r>
    </w:p>
    <w:p>
      <w:r>
        <w:t xml:space="preserve">A-vitamiini</w:t>
      </w:r>
    </w:p>
    <w:p>
      <w:r>
        <w:rPr>
          <w:b/>
        </w:rPr>
        <w:t xml:space="preserve">Tulos</w:t>
      </w:r>
    </w:p>
    <w:p>
      <w:r>
        <w:t xml:space="preserve">metabolinen d</w:t>
      </w:r>
    </w:p>
    <w:p>
      <w:r>
        <w:rPr>
          <w:b/>
        </w:rPr>
        <w:t xml:space="preserve">Tulos</w:t>
      </w:r>
    </w:p>
    <w:p>
      <w:r>
        <w:t xml:space="preserve">kudos d</w:t>
      </w:r>
    </w:p>
    <w:p>
      <w:r>
        <w:rPr>
          <w:b/>
        </w:rPr>
        <w:t xml:space="preserve">Esimerkki 8.3618</w:t>
      </w:r>
    </w:p>
    <w:p>
      <w:r>
        <w:t xml:space="preserve">Minkä kasvin rakenteiden järjestely voidaan luokitella joko vuorottelevaksi, spiraalimaiseksi tai vastakkaiseksi?</w:t>
      </w:r>
    </w:p>
    <w:p>
      <w:r>
        <w:rPr>
          <w:b/>
        </w:rPr>
        <w:t xml:space="preserve">Tulos</w:t>
      </w:r>
    </w:p>
    <w:p>
      <w:r>
        <w:t xml:space="preserve">itiöt</w:t>
      </w:r>
    </w:p>
    <w:p>
      <w:r>
        <w:rPr>
          <w:b/>
        </w:rPr>
        <w:t xml:space="preserve">Tulos</w:t>
      </w:r>
    </w:p>
    <w:p>
      <w:r>
        <w:t xml:space="preserve">hedelmät</w:t>
      </w:r>
    </w:p>
    <w:p>
      <w:r>
        <w:rPr>
          <w:b/>
        </w:rPr>
        <w:t xml:space="preserve">Tulos</w:t>
      </w:r>
    </w:p>
    <w:p>
      <w:r>
        <w:t xml:space="preserve">juuret</w:t>
      </w:r>
    </w:p>
    <w:p>
      <w:r>
        <w:rPr>
          <w:b/>
        </w:rPr>
        <w:t xml:space="preserve">Esimerkki 8.3619</w:t>
      </w:r>
    </w:p>
    <w:p>
      <w:r>
        <w:t xml:space="preserve">Mihin kaikki tieteelliset selitykset ja tulkinnat perustuvat?</w:t>
      </w:r>
    </w:p>
    <w:p>
      <w:r>
        <w:rPr>
          <w:b/>
        </w:rPr>
        <w:t xml:space="preserve">Tulos</w:t>
      </w:r>
    </w:p>
    <w:p>
      <w:r>
        <w:t xml:space="preserve">muutokset</w:t>
      </w:r>
    </w:p>
    <w:p>
      <w:r>
        <w:rPr>
          <w:b/>
        </w:rPr>
        <w:t xml:space="preserve">Tulos</w:t>
      </w:r>
    </w:p>
    <w:p>
      <w:r>
        <w:t xml:space="preserve">teoriat</w:t>
      </w:r>
    </w:p>
    <w:p>
      <w:r>
        <w:rPr>
          <w:b/>
        </w:rPr>
        <w:t xml:space="preserve">Tulos</w:t>
      </w:r>
    </w:p>
    <w:p>
      <w:r>
        <w:t xml:space="preserve">tarkastukset</w:t>
      </w:r>
    </w:p>
    <w:p>
      <w:r>
        <w:rPr>
          <w:b/>
        </w:rPr>
        <w:t xml:space="preserve">Esimerkki 8.3620</w:t>
      </w:r>
    </w:p>
    <w:p>
      <w:r>
        <w:t xml:space="preserve">Minkälainen iho on punatukkaisilla ihmisillä yleensä?</w:t>
      </w:r>
    </w:p>
    <w:p>
      <w:r>
        <w:rPr>
          <w:b/>
        </w:rPr>
        <w:t xml:space="preserve">Tulos</w:t>
      </w:r>
    </w:p>
    <w:p>
      <w:r>
        <w:t xml:space="preserve">tumma</w:t>
      </w:r>
    </w:p>
    <w:p>
      <w:r>
        <w:rPr>
          <w:b/>
        </w:rPr>
        <w:t xml:space="preserve">Tulos</w:t>
      </w:r>
    </w:p>
    <w:p>
      <w:r>
        <w:t xml:space="preserve">öljyinen</w:t>
      </w:r>
    </w:p>
    <w:p>
      <w:r>
        <w:rPr>
          <w:b/>
        </w:rPr>
        <w:t xml:space="preserve">Tulos</w:t>
      </w:r>
    </w:p>
    <w:p>
      <w:r>
        <w:t xml:space="preserve">kuiva</w:t>
      </w:r>
    </w:p>
    <w:p>
      <w:r>
        <w:rPr>
          <w:b/>
        </w:rPr>
        <w:t xml:space="preserve">Esimerkki 8.3621</w:t>
      </w:r>
    </w:p>
    <w:p>
      <w:r>
        <w:t xml:space="preserve">Vesi muodostuu hapesta ja mistä muusta alkuaineesta?</w:t>
      </w:r>
    </w:p>
    <w:p>
      <w:r>
        <w:rPr>
          <w:b/>
        </w:rPr>
        <w:t xml:space="preserve">Tulos</w:t>
      </w:r>
    </w:p>
    <w:p>
      <w:r>
        <w:t xml:space="preserve">kalsium</w:t>
      </w:r>
    </w:p>
    <w:p>
      <w:r>
        <w:rPr>
          <w:b/>
        </w:rPr>
        <w:t xml:space="preserve">Tulos</w:t>
      </w:r>
    </w:p>
    <w:p>
      <w:r>
        <w:t xml:space="preserve">helium</w:t>
      </w:r>
    </w:p>
    <w:p>
      <w:r>
        <w:rPr>
          <w:b/>
        </w:rPr>
        <w:t xml:space="preserve">Tulos</w:t>
      </w:r>
    </w:p>
    <w:p>
      <w:r>
        <w:t xml:space="preserve">lyijy</w:t>
      </w:r>
    </w:p>
    <w:p>
      <w:r>
        <w:rPr>
          <w:b/>
        </w:rPr>
        <w:t xml:space="preserve">Esimerkki 8.3622</w:t>
      </w:r>
    </w:p>
    <w:p>
      <w:r>
        <w:t xml:space="preserve">Miten ilma virtaa aina?</w:t>
      </w:r>
    </w:p>
    <w:p>
      <w:r>
        <w:rPr>
          <w:b/>
        </w:rPr>
        <w:t xml:space="preserve">Tulos</w:t>
      </w:r>
    </w:p>
    <w:p>
      <w:r>
        <w:t xml:space="preserve">sisään ulos</w:t>
      </w:r>
    </w:p>
    <w:p>
      <w:r>
        <w:rPr>
          <w:b/>
        </w:rPr>
        <w:t xml:space="preserve">Tulos</w:t>
      </w:r>
    </w:p>
    <w:p>
      <w:r>
        <w:t xml:space="preserve">vasemmalta oikealle</w:t>
      </w:r>
    </w:p>
    <w:p>
      <w:r>
        <w:rPr>
          <w:b/>
        </w:rPr>
        <w:t xml:space="preserve">Tulos</w:t>
      </w:r>
    </w:p>
    <w:p>
      <w:r>
        <w:t xml:space="preserve">matalasta korkeaan</w:t>
      </w:r>
    </w:p>
    <w:p>
      <w:r>
        <w:rPr>
          <w:b/>
        </w:rPr>
        <w:t xml:space="preserve">Esimerkki 8.3623</w:t>
      </w:r>
    </w:p>
    <w:p>
      <w:r>
        <w:t xml:space="preserve">Mikroskooppi voidaan valmistaa kahdesta minkälaisesta linssistä?</w:t>
      </w:r>
    </w:p>
    <w:p>
      <w:r>
        <w:rPr>
          <w:b/>
        </w:rPr>
        <w:t xml:space="preserve">Tulos</w:t>
      </w:r>
    </w:p>
    <w:p>
      <w:r>
        <w:t xml:space="preserve">sisäinen</w:t>
      </w:r>
    </w:p>
    <w:p>
      <w:r>
        <w:rPr>
          <w:b/>
        </w:rPr>
        <w:t xml:space="preserve">Tulos</w:t>
      </w:r>
    </w:p>
    <w:p>
      <w:r>
        <w:t xml:space="preserve">kulmikas</w:t>
      </w:r>
    </w:p>
    <w:p>
      <w:r>
        <w:rPr>
          <w:b/>
        </w:rPr>
        <w:t xml:space="preserve">Tulos</w:t>
      </w:r>
    </w:p>
    <w:p>
      <w:r>
        <w:t xml:space="preserve">ulkoinen</w:t>
      </w:r>
    </w:p>
    <w:p>
      <w:r>
        <w:rPr>
          <w:b/>
        </w:rPr>
        <w:t xml:space="preserve">Esimerkki 8.3624</w:t>
      </w:r>
    </w:p>
    <w:p>
      <w:r>
        <w:t xml:space="preserve">Missä sisäisen kalvon lisäksi on monia hengitysentsyymejä?</w:t>
      </w:r>
    </w:p>
    <w:p>
      <w:r>
        <w:rPr>
          <w:b/>
        </w:rPr>
        <w:t xml:space="preserve">Tulos</w:t>
      </w:r>
    </w:p>
    <w:p>
      <w:r>
        <w:t xml:space="preserve">keuhkorakkulat</w:t>
      </w:r>
    </w:p>
    <w:p>
      <w:r>
        <w:rPr>
          <w:b/>
        </w:rPr>
        <w:t xml:space="preserve">Tulos</w:t>
      </w:r>
    </w:p>
    <w:p>
      <w:r>
        <w:t xml:space="preserve">Golgin laitteisto</w:t>
      </w:r>
    </w:p>
    <w:p>
      <w:r>
        <w:rPr>
          <w:b/>
        </w:rPr>
        <w:t xml:space="preserve">Tulos</w:t>
      </w:r>
    </w:p>
    <w:p>
      <w:r>
        <w:t xml:space="preserve">sytoplasma</w:t>
      </w:r>
    </w:p>
    <w:p>
      <w:r>
        <w:rPr>
          <w:b/>
        </w:rPr>
        <w:t xml:space="preserve">Esimerkki 8.3625</w:t>
      </w:r>
    </w:p>
    <w:p>
      <w:r>
        <w:t xml:space="preserve">Mitä kontrolloivat dna:n säätelyelementteihin sitoutuvat säätelyproteiinit?</w:t>
      </w:r>
    </w:p>
    <w:p>
      <w:r>
        <w:rPr>
          <w:b/>
        </w:rPr>
        <w:t xml:space="preserve">Tulos</w:t>
      </w:r>
    </w:p>
    <w:p>
      <w:r>
        <w:t xml:space="preserve">aminohapot</w:t>
      </w:r>
    </w:p>
    <w:p>
      <w:r>
        <w:rPr>
          <w:b/>
        </w:rPr>
        <w:t xml:space="preserve">Tulos</w:t>
      </w:r>
    </w:p>
    <w:p>
      <w:r>
        <w:t xml:space="preserve">mRNA</w:t>
      </w:r>
    </w:p>
    <w:p>
      <w:r>
        <w:rPr>
          <w:b/>
        </w:rPr>
        <w:t xml:space="preserve">Tulos</w:t>
      </w:r>
    </w:p>
    <w:p>
      <w:r>
        <w:t xml:space="preserve">aineen transkriptio</w:t>
      </w:r>
    </w:p>
    <w:p>
      <w:r>
        <w:rPr>
          <w:b/>
        </w:rPr>
        <w:t xml:space="preserve">Esimerkki 8.3626</w:t>
      </w:r>
    </w:p>
    <w:p>
      <w:r>
        <w:t xml:space="preserve">Mikä on suurin sivuonteloista?</w:t>
      </w:r>
    </w:p>
    <w:p>
      <w:r>
        <w:rPr>
          <w:b/>
        </w:rPr>
        <w:t xml:space="preserve">Tulos</w:t>
      </w:r>
    </w:p>
    <w:p>
      <w:r>
        <w:t xml:space="preserve">Kieli poskiontelossa</w:t>
      </w:r>
    </w:p>
    <w:p>
      <w:r>
        <w:rPr>
          <w:b/>
        </w:rPr>
        <w:t xml:space="preserve">Tulos</w:t>
      </w:r>
    </w:p>
    <w:p>
      <w:r>
        <w:t xml:space="preserve">Keilan sivuontelon sivuontelo</w:t>
      </w:r>
    </w:p>
    <w:p>
      <w:r>
        <w:rPr>
          <w:b/>
        </w:rPr>
        <w:t xml:space="preserve">Tulos</w:t>
      </w:r>
    </w:p>
    <w:p>
      <w:r>
        <w:t xml:space="preserve">Etuontelon sivuontelo</w:t>
      </w:r>
    </w:p>
    <w:p>
      <w:r>
        <w:rPr>
          <w:b/>
        </w:rPr>
        <w:t xml:space="preserve">Esimerkki 8.3627</w:t>
      </w:r>
    </w:p>
    <w:p>
      <w:r>
        <w:t xml:space="preserve">Millä nimellä Darwin kutsui evolutiivista käsitettä populaatioiden muuttumisesta sukupolvien aikana?</w:t>
      </w:r>
    </w:p>
    <w:p>
      <w:r>
        <w:rPr>
          <w:b/>
        </w:rPr>
        <w:t xml:space="preserve">Tulos</w:t>
      </w:r>
    </w:p>
    <w:p>
      <w:r>
        <w:t xml:space="preserve">muodostuminen muutoksin</w:t>
      </w:r>
    </w:p>
    <w:p>
      <w:r>
        <w:rPr>
          <w:b/>
        </w:rPr>
        <w:t xml:space="preserve">Tulos</w:t>
      </w:r>
    </w:p>
    <w:p>
      <w:r>
        <w:t xml:space="preserve">jäljentäminen muutoksin</w:t>
      </w:r>
    </w:p>
    <w:p>
      <w:r>
        <w:rPr>
          <w:b/>
        </w:rPr>
        <w:t xml:space="preserve">Tulos</w:t>
      </w:r>
    </w:p>
    <w:p>
      <w:r>
        <w:t xml:space="preserve">aineenvaihdunta muutoksin</w:t>
      </w:r>
    </w:p>
    <w:p>
      <w:r>
        <w:rPr>
          <w:b/>
        </w:rPr>
        <w:t xml:space="preserve">Esimerkki 8.3628</w:t>
      </w:r>
    </w:p>
    <w:p>
      <w:r>
        <w:t xml:space="preserve">Biomassaa voidaan myös jalostaa minkälaiseksi polttoaineeksi?</w:t>
      </w:r>
    </w:p>
    <w:p>
      <w:r>
        <w:rPr>
          <w:b/>
        </w:rPr>
        <w:t xml:space="preserve">Tulos</w:t>
      </w:r>
    </w:p>
    <w:p>
      <w:r>
        <w:t xml:space="preserve">vetypolttoaine</w:t>
      </w:r>
    </w:p>
    <w:p>
      <w:r>
        <w:rPr>
          <w:b/>
        </w:rPr>
        <w:t xml:space="preserve">Tulos</w:t>
      </w:r>
    </w:p>
    <w:p>
      <w:r>
        <w:t xml:space="preserve">bensiini</w:t>
      </w:r>
    </w:p>
    <w:p>
      <w:r>
        <w:rPr>
          <w:b/>
        </w:rPr>
        <w:t xml:space="preserve">Tulos</w:t>
      </w:r>
    </w:p>
    <w:p>
      <w:r>
        <w:t xml:space="preserve">fossiili</w:t>
      </w:r>
    </w:p>
    <w:p>
      <w:r>
        <w:rPr>
          <w:b/>
        </w:rPr>
        <w:t xml:space="preserve">Esimerkki 8.3629</w:t>
      </w:r>
    </w:p>
    <w:p>
      <w:r>
        <w:t xml:space="preserve">Mikä on tyypillinen sää Chicagossa talvella?</w:t>
      </w:r>
    </w:p>
    <w:p>
      <w:r>
        <w:rPr>
          <w:b/>
        </w:rPr>
        <w:t xml:space="preserve">Tulos</w:t>
      </w:r>
    </w:p>
    <w:p>
      <w:r>
        <w:t xml:space="preserve">sade ja tuuli</w:t>
      </w:r>
    </w:p>
    <w:p>
      <w:r>
        <w:rPr>
          <w:b/>
        </w:rPr>
        <w:t xml:space="preserve">Tulos</w:t>
      </w:r>
    </w:p>
    <w:p>
      <w:r>
        <w:t xml:space="preserve">kuiva ja tuulinen</w:t>
      </w:r>
    </w:p>
    <w:p>
      <w:r>
        <w:rPr>
          <w:b/>
        </w:rPr>
        <w:t xml:space="preserve">Tulos</w:t>
      </w:r>
    </w:p>
    <w:p>
      <w:r>
        <w:t xml:space="preserve">jää ja kosteus</w:t>
      </w:r>
    </w:p>
    <w:p>
      <w:r>
        <w:rPr>
          <w:b/>
        </w:rPr>
        <w:t xml:space="preserve">Esimerkki 8.3630</w:t>
      </w:r>
    </w:p>
    <w:p>
      <w:r>
        <w:t xml:space="preserve">Mikä elin on leveä putki, joka yhdistää ohutsuolen peräaukkoon?</w:t>
      </w:r>
    </w:p>
    <w:p>
      <w:r>
        <w:rPr>
          <w:b/>
        </w:rPr>
        <w:t xml:space="preserve">Tulos</w:t>
      </w:r>
    </w:p>
    <w:p>
      <w:r>
        <w:t xml:space="preserve">Peräsuoli</w:t>
      </w:r>
    </w:p>
    <w:p>
      <w:r>
        <w:rPr>
          <w:b/>
        </w:rPr>
        <w:t xml:space="preserve">Tulos</w:t>
      </w:r>
    </w:p>
    <w:p>
      <w:r>
        <w:t xml:space="preserve">vatsa</w:t>
      </w:r>
    </w:p>
    <w:p>
      <w:r>
        <w:rPr>
          <w:b/>
        </w:rPr>
        <w:t xml:space="preserve">Tulos</w:t>
      </w:r>
    </w:p>
    <w:p>
      <w:r>
        <w:t xml:space="preserve">jejunum</w:t>
      </w:r>
    </w:p>
    <w:p>
      <w:r>
        <w:rPr>
          <w:b/>
        </w:rPr>
        <w:t xml:space="preserve">Esimerkki 8.3631</w:t>
      </w:r>
    </w:p>
    <w:p>
      <w:r>
        <w:t xml:space="preserve">Miksi kutsutaan kasvien kaltaisia protisteja?</w:t>
      </w:r>
    </w:p>
    <w:p>
      <w:r>
        <w:rPr>
          <w:b/>
        </w:rPr>
        <w:t xml:space="preserve">Tulos</w:t>
      </w:r>
    </w:p>
    <w:p>
      <w:r>
        <w:t xml:space="preserve">sienet</w:t>
      </w:r>
    </w:p>
    <w:p>
      <w:r>
        <w:rPr>
          <w:b/>
        </w:rPr>
        <w:t xml:space="preserve">Tulos</w:t>
      </w:r>
    </w:p>
    <w:p>
      <w:r>
        <w:t xml:space="preserve">sieni</w:t>
      </w:r>
    </w:p>
    <w:p>
      <w:r>
        <w:rPr>
          <w:b/>
        </w:rPr>
        <w:t xml:space="preserve">Tulos</w:t>
      </w:r>
    </w:p>
    <w:p>
      <w:r>
        <w:t xml:space="preserve">itiöt</w:t>
      </w:r>
    </w:p>
    <w:p>
      <w:r>
        <w:rPr>
          <w:b/>
        </w:rPr>
        <w:t xml:space="preserve">Esimerkki 8.3632</w:t>
      </w:r>
    </w:p>
    <w:p>
      <w:r>
        <w:t xml:space="preserve">Vaikka numeerista aukkoa voidaan käyttää eri objektiivien resoluutioiden vertailuun, se ei kerro, kuinka kaukana objektiivi voisi olla mistä?</w:t>
      </w:r>
    </w:p>
    <w:p>
      <w:r>
        <w:rPr>
          <w:b/>
        </w:rPr>
        <w:t xml:space="preserve">Tulos</w:t>
      </w:r>
    </w:p>
    <w:p>
      <w:r>
        <w:t xml:space="preserve">mikroskooppi</w:t>
      </w:r>
    </w:p>
    <w:p>
      <w:r>
        <w:rPr>
          <w:b/>
        </w:rPr>
        <w:t xml:space="preserve">Tulos</w:t>
      </w:r>
    </w:p>
    <w:p>
      <w:r>
        <w:t xml:space="preserve">halkaisija</w:t>
      </w:r>
    </w:p>
    <w:p>
      <w:r>
        <w:rPr>
          <w:b/>
        </w:rPr>
        <w:t xml:space="preserve">Tulos</w:t>
      </w:r>
    </w:p>
    <w:p>
      <w:r>
        <w:t xml:space="preserve">keskipiste</w:t>
      </w:r>
    </w:p>
    <w:p>
      <w:r>
        <w:rPr>
          <w:b/>
        </w:rPr>
        <w:t xml:space="preserve">Esimerkki 8.3633</w:t>
      </w:r>
    </w:p>
    <w:p>
      <w:r>
        <w:t xml:space="preserve">Mikä yleensä määrää teknologian suunnan?</w:t>
      </w:r>
    </w:p>
    <w:p>
      <w:r>
        <w:rPr>
          <w:b/>
        </w:rPr>
        <w:t xml:space="preserve">Tulos</w:t>
      </w:r>
    </w:p>
    <w:p>
      <w:r>
        <w:t xml:space="preserve">paikalliset eläimet</w:t>
      </w:r>
    </w:p>
    <w:p>
      <w:r>
        <w:rPr>
          <w:b/>
        </w:rPr>
        <w:t xml:space="preserve">Tulos</w:t>
      </w:r>
    </w:p>
    <w:p>
      <w:r>
        <w:t xml:space="preserve">paikallinen sää</w:t>
      </w:r>
    </w:p>
    <w:p>
      <w:r>
        <w:rPr>
          <w:b/>
        </w:rPr>
        <w:t xml:space="preserve">Tulos</w:t>
      </w:r>
    </w:p>
    <w:p>
      <w:r>
        <w:t xml:space="preserve">satunnainen sattuma</w:t>
      </w:r>
    </w:p>
    <w:p>
      <w:r>
        <w:rPr>
          <w:b/>
        </w:rPr>
        <w:t xml:space="preserve">Esimerkki 8.3634</w:t>
      </w:r>
    </w:p>
    <w:p>
      <w:r>
        <w:t xml:space="preserve">Tyypin 2 diabeteksessa kehon solut eivät reagoi normaaliin määrään mitä hormonia?</w:t>
      </w:r>
    </w:p>
    <w:p>
      <w:r>
        <w:rPr>
          <w:b/>
        </w:rPr>
        <w:t xml:space="preserve">Tulos</w:t>
      </w:r>
    </w:p>
    <w:p>
      <w:r>
        <w:t xml:space="preserve">glukoosi</w:t>
      </w:r>
    </w:p>
    <w:p>
      <w:r>
        <w:rPr>
          <w:b/>
        </w:rPr>
        <w:t xml:space="preserve">Tulos</w:t>
      </w:r>
    </w:p>
    <w:p>
      <w:r>
        <w:t xml:space="preserve">hemoglobiini</w:t>
      </w:r>
    </w:p>
    <w:p>
      <w:r>
        <w:rPr>
          <w:b/>
        </w:rPr>
        <w:t xml:space="preserve">Tulos</w:t>
      </w:r>
    </w:p>
    <w:p>
      <w:r>
        <w:t xml:space="preserve">estrogeeni</w:t>
      </w:r>
    </w:p>
    <w:p>
      <w:r>
        <w:rPr>
          <w:b/>
        </w:rPr>
        <w:t xml:space="preserve">Esimerkki 8.3635</w:t>
      </w:r>
    </w:p>
    <w:p>
      <w:r>
        <w:t xml:space="preserve">Nilviäisillä on kaksi perusrunkoa, joita kutsutaan polyypiksi ja miksi muuksi?</w:t>
      </w:r>
    </w:p>
    <w:p>
      <w:r>
        <w:rPr>
          <w:b/>
        </w:rPr>
        <w:t xml:space="preserve">Tulos</w:t>
      </w:r>
    </w:p>
    <w:p>
      <w:r>
        <w:t xml:space="preserve">hydra</w:t>
      </w:r>
    </w:p>
    <w:p>
      <w:r>
        <w:rPr>
          <w:b/>
        </w:rPr>
        <w:t xml:space="preserve">Tulos</w:t>
      </w:r>
    </w:p>
    <w:p>
      <w:r>
        <w:t xml:space="preserve">itiöt</w:t>
      </w:r>
    </w:p>
    <w:p>
      <w:r>
        <w:rPr>
          <w:b/>
        </w:rPr>
        <w:t xml:space="preserve">Tulos</w:t>
      </w:r>
    </w:p>
    <w:p>
      <w:r>
        <w:t xml:space="preserve">Stoma</w:t>
      </w:r>
    </w:p>
    <w:p>
      <w:r>
        <w:rPr>
          <w:b/>
        </w:rPr>
        <w:t xml:space="preserve">Esimerkki 8.3636</w:t>
      </w:r>
    </w:p>
    <w:p>
      <w:r>
        <w:t xml:space="preserve">Mitä kutsutaan luurangoksi, joka koostuu kovista, mineralisoituneista rakenteista, jotka sijaitsevat eliöiden pehmytkudoksen sisällä?</w:t>
      </w:r>
    </w:p>
    <w:p>
      <w:r>
        <w:rPr>
          <w:b/>
        </w:rPr>
        <w:t xml:space="preserve">Tulos</w:t>
      </w:r>
    </w:p>
    <w:p>
      <w:r>
        <w:t xml:space="preserve">exoskeleton</w:t>
      </w:r>
    </w:p>
    <w:p>
      <w:r>
        <w:rPr>
          <w:b/>
        </w:rPr>
        <w:t xml:space="preserve">Tulos</w:t>
      </w:r>
    </w:p>
    <w:p>
      <w:r>
        <w:t xml:space="preserve">kalkkisaostumat</w:t>
      </w:r>
    </w:p>
    <w:p>
      <w:r>
        <w:rPr>
          <w:b/>
        </w:rPr>
        <w:t xml:space="preserve">Tulos</w:t>
      </w:r>
    </w:p>
    <w:p>
      <w:r>
        <w:t xml:space="preserve">hydrostaattinen luuranko</w:t>
      </w:r>
    </w:p>
    <w:p>
      <w:r>
        <w:rPr>
          <w:b/>
        </w:rPr>
        <w:t xml:space="preserve">Esimerkki 8.3637</w:t>
      </w:r>
    </w:p>
    <w:p>
      <w:r>
        <w:t xml:space="preserve">Mitkä ovat ihon kaksi kerrosta?</w:t>
      </w:r>
    </w:p>
    <w:p>
      <w:r>
        <w:rPr>
          <w:b/>
        </w:rPr>
        <w:t xml:space="preserve">Tulos</w:t>
      </w:r>
    </w:p>
    <w:p>
      <w:r>
        <w:t xml:space="preserve">dermis ja epiteeli</w:t>
      </w:r>
    </w:p>
    <w:p>
      <w:r>
        <w:rPr>
          <w:b/>
        </w:rPr>
        <w:t xml:space="preserve">Tulos</w:t>
      </w:r>
    </w:p>
    <w:p>
      <w:r>
        <w:t xml:space="preserve">tali- ja sylkirauhaset</w:t>
      </w:r>
    </w:p>
    <w:p>
      <w:r>
        <w:rPr>
          <w:b/>
        </w:rPr>
        <w:t xml:space="preserve">Tulos</w:t>
      </w:r>
    </w:p>
    <w:p>
      <w:r>
        <w:t xml:space="preserve">epiteelin ja kohdun limakalvon</w:t>
      </w:r>
    </w:p>
    <w:p>
      <w:r>
        <w:rPr>
          <w:b/>
        </w:rPr>
        <w:t xml:space="preserve">Esimerkki 8.3638</w:t>
      </w:r>
    </w:p>
    <w:p>
      <w:r>
        <w:t xml:space="preserve">Millaisia eläimiä ovat ne eläimet, jotka puolustavat aluettaan?</w:t>
      </w:r>
    </w:p>
    <w:p>
      <w:r>
        <w:rPr>
          <w:b/>
        </w:rPr>
        <w:t xml:space="preserve">Tulos</w:t>
      </w:r>
    </w:p>
    <w:p>
      <w:r>
        <w:t xml:space="preserve">mutantit</w:t>
      </w:r>
    </w:p>
    <w:p>
      <w:r>
        <w:rPr>
          <w:b/>
        </w:rPr>
        <w:t xml:space="preserve">Tulos</w:t>
      </w:r>
    </w:p>
    <w:p>
      <w:r>
        <w:t xml:space="preserve">neutraali</w:t>
      </w:r>
    </w:p>
    <w:p>
      <w:r>
        <w:rPr>
          <w:b/>
        </w:rPr>
        <w:t xml:space="preserve">Tulos</w:t>
      </w:r>
    </w:p>
    <w:p>
      <w:r>
        <w:t xml:space="preserve">lihansyöjät</w:t>
      </w:r>
    </w:p>
    <w:p>
      <w:r>
        <w:rPr>
          <w:b/>
        </w:rPr>
        <w:t xml:space="preserve">Esimerkki 8.3639</w:t>
      </w:r>
    </w:p>
    <w:p>
      <w:r>
        <w:t xml:space="preserve">Mitä tapahtuu maailmankaikkeuden laajenemisnopeudelle?</w:t>
      </w:r>
    </w:p>
    <w:p>
      <w:r>
        <w:rPr>
          <w:b/>
        </w:rPr>
        <w:t xml:space="preserve">Tulos</w:t>
      </w:r>
    </w:p>
    <w:p>
      <w:r>
        <w:t xml:space="preserve">se vähenee</w:t>
      </w:r>
    </w:p>
    <w:p>
      <w:r>
        <w:rPr>
          <w:b/>
        </w:rPr>
        <w:t xml:space="preserve">Tulos</w:t>
      </w:r>
    </w:p>
    <w:p>
      <w:r>
        <w:t xml:space="preserve">se on vakaa</w:t>
      </w:r>
    </w:p>
    <w:p>
      <w:r>
        <w:rPr>
          <w:b/>
        </w:rPr>
        <w:t xml:space="preserve">Tulos</w:t>
      </w:r>
    </w:p>
    <w:p>
      <w:r>
        <w:t xml:space="preserve">se on tuntematon</w:t>
      </w:r>
    </w:p>
    <w:p>
      <w:r>
        <w:rPr>
          <w:b/>
        </w:rPr>
        <w:t xml:space="preserve">Esimerkki 8.3640</w:t>
      </w:r>
    </w:p>
    <w:p>
      <w:r>
        <w:t xml:space="preserve">Mitä kutsutaan valtameren vesibiomeiksi?</w:t>
      </w:r>
    </w:p>
    <w:p>
      <w:r>
        <w:rPr>
          <w:b/>
        </w:rPr>
        <w:t xml:space="preserve">Tulos</w:t>
      </w:r>
    </w:p>
    <w:p>
      <w:r>
        <w:t xml:space="preserve">viidakon biomeja</w:t>
      </w:r>
    </w:p>
    <w:p>
      <w:r>
        <w:rPr>
          <w:b/>
        </w:rPr>
        <w:t xml:space="preserve">Tulos</w:t>
      </w:r>
    </w:p>
    <w:p>
      <w:r>
        <w:t xml:space="preserve">kuivien alueiden biomit</w:t>
      </w:r>
    </w:p>
    <w:p>
      <w:r>
        <w:rPr>
          <w:b/>
        </w:rPr>
        <w:t xml:space="preserve">Tulos</w:t>
      </w:r>
    </w:p>
    <w:p>
      <w:r>
        <w:t xml:space="preserve">keinotekoiset biomit</w:t>
      </w:r>
    </w:p>
    <w:p>
      <w:r>
        <w:rPr>
          <w:b/>
        </w:rPr>
        <w:t xml:space="preserve">Esimerkki 8.3641</w:t>
      </w:r>
    </w:p>
    <w:p>
      <w:r>
        <w:t xml:space="preserve">Mitä hiili-14:n hajoamisnopeus tekee ajan mittaan?</w:t>
      </w:r>
    </w:p>
    <w:p>
      <w:r>
        <w:rPr>
          <w:b/>
        </w:rPr>
        <w:t xml:space="preserve">Tulos</w:t>
      </w:r>
    </w:p>
    <w:p>
      <w:r>
        <w:t xml:space="preserve">muuttuu epävakaaksi</w:t>
      </w:r>
    </w:p>
    <w:p>
      <w:r>
        <w:rPr>
          <w:b/>
        </w:rPr>
        <w:t xml:space="preserve">Tulos</w:t>
      </w:r>
    </w:p>
    <w:p>
      <w:r>
        <w:t xml:space="preserve">lisää</w:t>
      </w:r>
    </w:p>
    <w:p>
      <w:r>
        <w:rPr>
          <w:b/>
        </w:rPr>
        <w:t xml:space="preserve">Tulos</w:t>
      </w:r>
    </w:p>
    <w:p>
      <w:r>
        <w:t xml:space="preserve">vähentää</w:t>
      </w:r>
    </w:p>
    <w:p>
      <w:r>
        <w:rPr>
          <w:b/>
        </w:rPr>
        <w:t xml:space="preserve">Esimerkki 8.3642</w:t>
      </w:r>
    </w:p>
    <w:p>
      <w:r>
        <w:t xml:space="preserve">Jos kaikki veren solut suodatetaan pois, mitä kullankeltaista nestettä jää jäljelle?</w:t>
      </w:r>
    </w:p>
    <w:p>
      <w:r>
        <w:rPr>
          <w:b/>
        </w:rPr>
        <w:t xml:space="preserve">Tulos</w:t>
      </w:r>
    </w:p>
    <w:p>
      <w:r>
        <w:t xml:space="preserve">verihiutaleet</w:t>
      </w:r>
    </w:p>
    <w:p>
      <w:r>
        <w:rPr>
          <w:b/>
        </w:rPr>
        <w:t xml:space="preserve">Tulos</w:t>
      </w:r>
    </w:p>
    <w:p>
      <w:r>
        <w:t xml:space="preserve">mätä</w:t>
      </w:r>
    </w:p>
    <w:p>
      <w:r>
        <w:rPr>
          <w:b/>
        </w:rPr>
        <w:t xml:space="preserve">Tulos</w:t>
      </w:r>
    </w:p>
    <w:p>
      <w:r>
        <w:t xml:space="preserve">hemoglobiini</w:t>
      </w:r>
    </w:p>
    <w:p>
      <w:r>
        <w:rPr>
          <w:b/>
        </w:rPr>
        <w:t xml:space="preserve">Esimerkki 8.3643</w:t>
      </w:r>
    </w:p>
    <w:p>
      <w:r>
        <w:t xml:space="preserve">Mikä on pienin mahdollinen silmukoiden määrä piirissä?</w:t>
      </w:r>
    </w:p>
    <w:p>
      <w:r>
        <w:rPr>
          <w:b/>
        </w:rPr>
        <w:t xml:space="preserve">Tulos</w:t>
      </w:r>
    </w:p>
    <w:p>
      <w:r>
        <w:t xml:space="preserve">3</w:t>
      </w:r>
    </w:p>
    <w:p>
      <w:r>
        <w:rPr>
          <w:b/>
        </w:rPr>
        <w:t xml:space="preserve">Tulos</w:t>
      </w:r>
    </w:p>
    <w:p>
      <w:r>
        <w:t xml:space="preserve">.1</w:t>
      </w:r>
    </w:p>
    <w:p>
      <w:r>
        <w:rPr>
          <w:b/>
        </w:rPr>
        <w:t xml:space="preserve">Tulos</w:t>
      </w:r>
    </w:p>
    <w:p>
      <w:r>
        <w:t xml:space="preserve">2</w:t>
      </w:r>
    </w:p>
    <w:p>
      <w:r>
        <w:rPr>
          <w:b/>
        </w:rPr>
        <w:t xml:space="preserve">Esimerkki 8.3644</w:t>
      </w:r>
    </w:p>
    <w:p>
      <w:r>
        <w:t xml:space="preserve">Pohjukaissuoli on ensimmäinen ja lyhin osa mitä, ja siellä tapahtuu suurin osa kemiallisesta ruoansulatuksesta?</w:t>
      </w:r>
    </w:p>
    <w:p>
      <w:r>
        <w:rPr>
          <w:b/>
        </w:rPr>
        <w:t xml:space="preserve">Tulos</w:t>
      </w:r>
    </w:p>
    <w:p>
      <w:r>
        <w:t xml:space="preserve">Peräsuoli</w:t>
      </w:r>
    </w:p>
    <w:p>
      <w:r>
        <w:rPr>
          <w:b/>
        </w:rPr>
        <w:t xml:space="preserve">Tulos</w:t>
      </w:r>
    </w:p>
    <w:p>
      <w:r>
        <w:t xml:space="preserve">paksusuoli</w:t>
      </w:r>
    </w:p>
    <w:p>
      <w:r>
        <w:rPr>
          <w:b/>
        </w:rPr>
        <w:t xml:space="preserve">Tulos</w:t>
      </w:r>
    </w:p>
    <w:p>
      <w:r>
        <w:t xml:space="preserve">vatsa</w:t>
      </w:r>
    </w:p>
    <w:p>
      <w:r>
        <w:rPr>
          <w:b/>
        </w:rPr>
        <w:t xml:space="preserve">Esimerkki 8.3645</w:t>
      </w:r>
    </w:p>
    <w:p>
      <w:r>
        <w:t xml:space="preserve">Mistä veden kierron vaiheet alkavat?</w:t>
      </w:r>
    </w:p>
    <w:p>
      <w:r>
        <w:rPr>
          <w:b/>
        </w:rPr>
        <w:t xml:space="preserve">Tulos</w:t>
      </w:r>
    </w:p>
    <w:p>
      <w:r>
        <w:t xml:space="preserve">joet</w:t>
      </w:r>
    </w:p>
    <w:p>
      <w:r>
        <w:rPr>
          <w:b/>
        </w:rPr>
        <w:t xml:space="preserve">Tulos</w:t>
      </w:r>
    </w:p>
    <w:p>
      <w:r>
        <w:t xml:space="preserve">taivas</w:t>
      </w:r>
    </w:p>
    <w:p>
      <w:r>
        <w:rPr>
          <w:b/>
        </w:rPr>
        <w:t xml:space="preserve">Tulos</w:t>
      </w:r>
    </w:p>
    <w:p>
      <w:r>
        <w:t xml:space="preserve">pilvet</w:t>
      </w:r>
    </w:p>
    <w:p>
      <w:r>
        <w:rPr>
          <w:b/>
        </w:rPr>
        <w:t xml:space="preserve">Esimerkki 8.3646</w:t>
      </w:r>
    </w:p>
    <w:p>
      <w:r>
        <w:t xml:space="preserve">Mihin kahteen alkuaineeseen kloroplastit jakavat veden?</w:t>
      </w:r>
    </w:p>
    <w:p>
      <w:r>
        <w:rPr>
          <w:b/>
        </w:rPr>
        <w:t xml:space="preserve">Tulos</w:t>
      </w:r>
    </w:p>
    <w:p>
      <w:r>
        <w:t xml:space="preserve">höyrystyä ja happea</w:t>
      </w:r>
    </w:p>
    <w:p>
      <w:r>
        <w:rPr>
          <w:b/>
        </w:rPr>
        <w:t xml:space="preserve">Tulos</w:t>
      </w:r>
    </w:p>
    <w:p>
      <w:r>
        <w:t xml:space="preserve">Suola ja natrium</w:t>
      </w:r>
    </w:p>
    <w:p>
      <w:r>
        <w:rPr>
          <w:b/>
        </w:rPr>
        <w:t xml:space="preserve">Tulos</w:t>
      </w:r>
    </w:p>
    <w:p>
      <w:r>
        <w:t xml:space="preserve">Hiili ja vesi</w:t>
      </w:r>
    </w:p>
    <w:p>
      <w:r>
        <w:rPr>
          <w:b/>
        </w:rPr>
        <w:t xml:space="preserve">Esimerkki 8.3647</w:t>
      </w:r>
    </w:p>
    <w:p>
      <w:r>
        <w:t xml:space="preserve">Mikä on elävien olentojen luokittelua koskeva tiede?</w:t>
      </w:r>
    </w:p>
    <w:p>
      <w:r>
        <w:rPr>
          <w:b/>
        </w:rPr>
        <w:t xml:space="preserve">Tulos</w:t>
      </w:r>
    </w:p>
    <w:p>
      <w:r>
        <w:t xml:space="preserve">hyönteistiede</w:t>
      </w:r>
    </w:p>
    <w:p>
      <w:r>
        <w:rPr>
          <w:b/>
        </w:rPr>
        <w:t xml:space="preserve">Tulos</w:t>
      </w:r>
    </w:p>
    <w:p>
      <w:r>
        <w:t xml:space="preserve">metodologia</w:t>
      </w:r>
    </w:p>
    <w:p>
      <w:r>
        <w:rPr>
          <w:b/>
        </w:rPr>
        <w:t xml:space="preserve">Tulos</w:t>
      </w:r>
    </w:p>
    <w:p>
      <w:r>
        <w:t xml:space="preserve">fysiologia</w:t>
      </w:r>
    </w:p>
    <w:p>
      <w:r>
        <w:rPr>
          <w:b/>
        </w:rPr>
        <w:t xml:space="preserve">Esimerkki 8.3648</w:t>
      </w:r>
    </w:p>
    <w:p>
      <w:r>
        <w:t xml:space="preserve">Mitä nouseva ilma tekee, kun se saavuttaa troposfäärin yläosan?</w:t>
      </w:r>
    </w:p>
    <w:p>
      <w:r>
        <w:rPr>
          <w:b/>
        </w:rPr>
        <w:t xml:space="preserve">Tulos</w:t>
      </w:r>
    </w:p>
    <w:p>
      <w:r>
        <w:t xml:space="preserve">kuivuu</w:t>
      </w:r>
    </w:p>
    <w:p>
      <w:r>
        <w:rPr>
          <w:b/>
        </w:rPr>
        <w:t xml:space="preserve">Tulos</w:t>
      </w:r>
    </w:p>
    <w:p>
      <w:r>
        <w:t xml:space="preserve">lämmittää</w:t>
      </w:r>
    </w:p>
    <w:p>
      <w:r>
        <w:rPr>
          <w:b/>
        </w:rPr>
        <w:t xml:space="preserve">Tulos</w:t>
      </w:r>
    </w:p>
    <w:p>
      <w:r>
        <w:t xml:space="preserve">lämmittää</w:t>
      </w:r>
    </w:p>
    <w:p>
      <w:r>
        <w:rPr>
          <w:b/>
        </w:rPr>
        <w:t xml:space="preserve">Esimerkki 8.3649</w:t>
      </w:r>
    </w:p>
    <w:p>
      <w:r>
        <w:t xml:space="preserve">Mitkä 2 asiaa pidättävät nenäontelossa hiukkasia saapuvasta ilmasta?</w:t>
      </w:r>
    </w:p>
    <w:p>
      <w:r>
        <w:rPr>
          <w:b/>
        </w:rPr>
        <w:t xml:space="preserve">Tulos</w:t>
      </w:r>
    </w:p>
    <w:p>
      <w:r>
        <w:t xml:space="preserve">lima ja hiukset</w:t>
      </w:r>
    </w:p>
    <w:p>
      <w:r>
        <w:rPr>
          <w:b/>
        </w:rPr>
        <w:t xml:space="preserve">Tulos</w:t>
      </w:r>
    </w:p>
    <w:p>
      <w:r>
        <w:t xml:space="preserve">sylki ja hiukset</w:t>
      </w:r>
    </w:p>
    <w:p>
      <w:r>
        <w:rPr>
          <w:b/>
        </w:rPr>
        <w:t xml:space="preserve">Tulos</w:t>
      </w:r>
    </w:p>
    <w:p>
      <w:r>
        <w:t xml:space="preserve">lima ja iho</w:t>
      </w:r>
    </w:p>
    <w:p>
      <w:r>
        <w:rPr>
          <w:b/>
        </w:rPr>
        <w:t xml:space="preserve">Esimerkki 8.3650</w:t>
      </w:r>
    </w:p>
    <w:p>
      <w:r>
        <w:t xml:space="preserve">Mikä on toinen nimitys järkevälle selitykselle, joka voi muodostua jonkin ongelman tieteellisen tutkimisen alkuvaiheessa?</w:t>
      </w:r>
    </w:p>
    <w:p>
      <w:r>
        <w:rPr>
          <w:b/>
        </w:rPr>
        <w:t xml:space="preserve">Tulos</w:t>
      </w:r>
    </w:p>
    <w:p>
      <w:r>
        <w:t xml:space="preserve">koe</w:t>
      </w:r>
    </w:p>
    <w:p>
      <w:r>
        <w:rPr>
          <w:b/>
        </w:rPr>
        <w:t xml:space="preserve">Tulos</w:t>
      </w:r>
    </w:p>
    <w:p>
      <w:r>
        <w:t xml:space="preserve">päätelmä</w:t>
      </w:r>
    </w:p>
    <w:p>
      <w:r>
        <w:rPr>
          <w:b/>
        </w:rPr>
        <w:t xml:space="preserve">Tulos</w:t>
      </w:r>
    </w:p>
    <w:p>
      <w:r>
        <w:t xml:space="preserve">teoria</w:t>
      </w:r>
    </w:p>
    <w:p>
      <w:r>
        <w:rPr>
          <w:b/>
        </w:rPr>
        <w:t xml:space="preserve">Esimerkki 8.3651</w:t>
      </w:r>
    </w:p>
    <w:p>
      <w:r>
        <w:t xml:space="preserve">Mikä rakenne esittää atomien väliset sidokset, ja pisteet edustavat käytettävissä olevia elektroneja?</w:t>
      </w:r>
    </w:p>
    <w:p>
      <w:r>
        <w:rPr>
          <w:b/>
        </w:rPr>
        <w:t xml:space="preserve">Tulos</w:t>
      </w:r>
    </w:p>
    <w:p>
      <w:r>
        <w:t xml:space="preserve">Mendelin malli</w:t>
      </w:r>
    </w:p>
    <w:p>
      <w:r>
        <w:rPr>
          <w:b/>
        </w:rPr>
        <w:t xml:space="preserve">Tulos</w:t>
      </w:r>
    </w:p>
    <w:p>
      <w:r>
        <w:t xml:space="preserve">Pascal-malli</w:t>
      </w:r>
    </w:p>
    <w:p>
      <w:r>
        <w:rPr>
          <w:b/>
        </w:rPr>
        <w:t xml:space="preserve">Tulos</w:t>
      </w:r>
    </w:p>
    <w:p>
      <w:r>
        <w:t xml:space="preserve">säieteoria</w:t>
      </w:r>
    </w:p>
    <w:p>
      <w:r>
        <w:rPr>
          <w:b/>
        </w:rPr>
        <w:t xml:space="preserve">Esimerkki 8.3652</w:t>
      </w:r>
    </w:p>
    <w:p>
      <w:r>
        <w:t xml:space="preserve">Assosiaatioiden luominen kokemusten välille on usein osa mitä toimintaa?</w:t>
      </w:r>
    </w:p>
    <w:p>
      <w:r>
        <w:rPr>
          <w:b/>
        </w:rPr>
        <w:t xml:space="preserve">Tulos</w:t>
      </w:r>
    </w:p>
    <w:p>
      <w:r>
        <w:t xml:space="preserve">kuoleva</w:t>
      </w:r>
    </w:p>
    <w:p>
      <w:r>
        <w:rPr>
          <w:b/>
        </w:rPr>
        <w:t xml:space="preserve">Tulos</w:t>
      </w:r>
    </w:p>
    <w:p>
      <w:r>
        <w:t xml:space="preserve">syöminen</w:t>
      </w:r>
    </w:p>
    <w:p>
      <w:r>
        <w:rPr>
          <w:b/>
        </w:rPr>
        <w:t xml:space="preserve">Tulos</w:t>
      </w:r>
    </w:p>
    <w:p>
      <w:r>
        <w:t xml:space="preserve">nukkuminen</w:t>
      </w:r>
    </w:p>
    <w:p>
      <w:r>
        <w:rPr>
          <w:b/>
        </w:rPr>
        <w:t xml:space="preserve">Esimerkki 8.3653</w:t>
      </w:r>
    </w:p>
    <w:p>
      <w:r>
        <w:t xml:space="preserve">Reaktionopeus kasvaa yleensä, kun minkä aineen pitoisuus kasvaa?</w:t>
      </w:r>
    </w:p>
    <w:p>
      <w:r>
        <w:rPr>
          <w:b/>
        </w:rPr>
        <w:t xml:space="preserve">Tulos</w:t>
      </w:r>
    </w:p>
    <w:p>
      <w:r>
        <w:t xml:space="preserve">generaattorit</w:t>
      </w:r>
    </w:p>
    <w:p>
      <w:r>
        <w:rPr>
          <w:b/>
        </w:rPr>
        <w:t xml:space="preserve">Tulos</w:t>
      </w:r>
    </w:p>
    <w:p>
      <w:r>
        <w:t xml:space="preserve">mutaatiot</w:t>
      </w:r>
    </w:p>
    <w:p>
      <w:r>
        <w:rPr>
          <w:b/>
        </w:rPr>
        <w:t xml:space="preserve">Tulos</w:t>
      </w:r>
    </w:p>
    <w:p>
      <w:r>
        <w:t xml:space="preserve">kompleksit</w:t>
      </w:r>
    </w:p>
    <w:p>
      <w:r>
        <w:rPr>
          <w:b/>
        </w:rPr>
        <w:t xml:space="preserve">Esimerkki 8.3654</w:t>
      </w:r>
    </w:p>
    <w:p>
      <w:r>
        <w:t xml:space="preserve">Tärkeä primaaristen epäpuhtauksien lähde on öljyn ja hiilen polttaminen, jotka ovat mitä?</w:t>
      </w:r>
    </w:p>
    <w:p>
      <w:r>
        <w:rPr>
          <w:b/>
        </w:rPr>
        <w:t xml:space="preserve">Tulos</w:t>
      </w:r>
    </w:p>
    <w:p>
      <w:r>
        <w:t xml:space="preserve">eroosiopolttoaineet</w:t>
      </w:r>
    </w:p>
    <w:p>
      <w:r>
        <w:rPr>
          <w:b/>
        </w:rPr>
        <w:t xml:space="preserve">Tulos</w:t>
      </w:r>
    </w:p>
    <w:p>
      <w:r>
        <w:t xml:space="preserve">uusiutuvat polttoaineet</w:t>
      </w:r>
    </w:p>
    <w:p>
      <w:r>
        <w:rPr>
          <w:b/>
        </w:rPr>
        <w:t xml:space="preserve">Tulos</w:t>
      </w:r>
    </w:p>
    <w:p>
      <w:r>
        <w:t xml:space="preserve">kasvihuonekaasut</w:t>
      </w:r>
    </w:p>
    <w:p>
      <w:r>
        <w:rPr>
          <w:b/>
        </w:rPr>
        <w:t xml:space="preserve">Esimerkki 8.3655</w:t>
      </w:r>
    </w:p>
    <w:p>
      <w:r>
        <w:t xml:space="preserve">Terälehdissä on kaksi kierteistä hedelmällistä kukkaelintä, jotka tuottavat mitä?</w:t>
      </w:r>
    </w:p>
    <w:p>
      <w:r>
        <w:rPr>
          <w:b/>
        </w:rPr>
        <w:t xml:space="preserve">Tulos</w:t>
      </w:r>
    </w:p>
    <w:p>
      <w:r>
        <w:t xml:space="preserve">lehdet</w:t>
      </w:r>
    </w:p>
    <w:p>
      <w:r>
        <w:rPr>
          <w:b/>
        </w:rPr>
        <w:t xml:space="preserve">Tulos</w:t>
      </w:r>
    </w:p>
    <w:p>
      <w:r>
        <w:t xml:space="preserve">myrkyt</w:t>
      </w:r>
    </w:p>
    <w:p>
      <w:r>
        <w:rPr>
          <w:b/>
        </w:rPr>
        <w:t xml:space="preserve">Tulos</w:t>
      </w:r>
    </w:p>
    <w:p>
      <w:r>
        <w:t xml:space="preserve">kuidut</w:t>
      </w:r>
    </w:p>
    <w:p>
      <w:r>
        <w:rPr>
          <w:b/>
        </w:rPr>
        <w:t xml:space="preserve">Esimerkki 8.3656</w:t>
      </w:r>
    </w:p>
    <w:p>
      <w:r>
        <w:t xml:space="preserve">He olivat osoittaneet, että bakteereja pienemmät hiukkaset aiheuttavat mitä?</w:t>
      </w:r>
    </w:p>
    <w:p>
      <w:r>
        <w:rPr>
          <w:b/>
        </w:rPr>
        <w:t xml:space="preserve">Tulos</w:t>
      </w:r>
    </w:p>
    <w:p>
      <w:r>
        <w:t xml:space="preserve">veri</w:t>
      </w:r>
    </w:p>
    <w:p>
      <w:r>
        <w:rPr>
          <w:b/>
        </w:rPr>
        <w:t xml:space="preserve">Tulos</w:t>
      </w:r>
    </w:p>
    <w:p>
      <w:r>
        <w:t xml:space="preserve">lento</w:t>
      </w:r>
    </w:p>
    <w:p>
      <w:r>
        <w:rPr>
          <w:b/>
        </w:rPr>
        <w:t xml:space="preserve">Tulos</w:t>
      </w:r>
    </w:p>
    <w:p>
      <w:r>
        <w:t xml:space="preserve">vahinko</w:t>
      </w:r>
    </w:p>
    <w:p>
      <w:r>
        <w:rPr>
          <w:b/>
        </w:rPr>
        <w:t xml:space="preserve">Esimerkki 8.3657</w:t>
      </w:r>
    </w:p>
    <w:p>
      <w:r>
        <w:t xml:space="preserve">Kuoriaisen tai hirven sarvien koko ja symmetria tai heinäsirkan laulu kertovat melko selvästi, missä tilassa ne ovat?</w:t>
      </w:r>
    </w:p>
    <w:p>
      <w:r>
        <w:rPr>
          <w:b/>
        </w:rPr>
        <w:t xml:space="preserve">Tulos</w:t>
      </w:r>
    </w:p>
    <w:p>
      <w:r>
        <w:t xml:space="preserve">yhteiskunta</w:t>
      </w:r>
    </w:p>
    <w:p>
      <w:r>
        <w:rPr>
          <w:b/>
        </w:rPr>
        <w:t xml:space="preserve">Tulos</w:t>
      </w:r>
    </w:p>
    <w:p>
      <w:r>
        <w:t xml:space="preserve">ongelma</w:t>
      </w:r>
    </w:p>
    <w:p>
      <w:r>
        <w:rPr>
          <w:b/>
        </w:rPr>
        <w:t xml:space="preserve">Tulos</w:t>
      </w:r>
    </w:p>
    <w:p>
      <w:r>
        <w:t xml:space="preserve">Tarvitsen</w:t>
      </w:r>
    </w:p>
    <w:p>
      <w:r>
        <w:rPr>
          <w:b/>
        </w:rPr>
        <w:t xml:space="preserve">Esimerkki 8.3658</w:t>
      </w:r>
    </w:p>
    <w:p>
      <w:r>
        <w:t xml:space="preserve">Mitä tapahtuu akun sisäiselle resistanssille, kun se tyhjenee?</w:t>
      </w:r>
    </w:p>
    <w:p>
      <w:r>
        <w:rPr>
          <w:b/>
        </w:rPr>
        <w:t xml:space="preserve">Tulos</w:t>
      </w:r>
    </w:p>
    <w:p>
      <w:r>
        <w:t xml:space="preserve">pysähtyy</w:t>
      </w:r>
    </w:p>
    <w:p>
      <w:r>
        <w:rPr>
          <w:b/>
        </w:rPr>
        <w:t xml:space="preserve">Tulos</w:t>
      </w:r>
    </w:p>
    <w:p>
      <w:r>
        <w:t xml:space="preserve">muutokset</w:t>
      </w:r>
    </w:p>
    <w:p>
      <w:r>
        <w:rPr>
          <w:b/>
        </w:rPr>
        <w:t xml:space="preserve">Tulos</w:t>
      </w:r>
    </w:p>
    <w:p>
      <w:r>
        <w:t xml:space="preserve">vähentää</w:t>
      </w:r>
    </w:p>
    <w:p>
      <w:r>
        <w:rPr>
          <w:b/>
        </w:rPr>
        <w:t xml:space="preserve">Esimerkki 8.3659</w:t>
      </w:r>
    </w:p>
    <w:p>
      <w:r>
        <w:t xml:space="preserve">Mikä aiheuttaa myrskyksi kutsutun ankaran sään jakson?</w:t>
      </w:r>
    </w:p>
    <w:p>
      <w:r>
        <w:rPr>
          <w:b/>
        </w:rPr>
        <w:t xml:space="preserve">Tulos</w:t>
      </w:r>
    </w:p>
    <w:p>
      <w:r>
        <w:t xml:space="preserve">valtameret</w:t>
      </w:r>
    </w:p>
    <w:p>
      <w:r>
        <w:rPr>
          <w:b/>
        </w:rPr>
        <w:t xml:space="preserve">Tulos</w:t>
      </w:r>
    </w:p>
    <w:p>
      <w:r>
        <w:t xml:space="preserve">ydin</w:t>
      </w:r>
    </w:p>
    <w:p>
      <w:r>
        <w:rPr>
          <w:b/>
        </w:rPr>
        <w:t xml:space="preserve">Tulos</w:t>
      </w:r>
    </w:p>
    <w:p>
      <w:r>
        <w:t xml:space="preserve">otsonikerros</w:t>
      </w:r>
    </w:p>
    <w:p>
      <w:r>
        <w:rPr>
          <w:b/>
        </w:rPr>
        <w:t xml:space="preserve">Esimerkki 8.3660</w:t>
      </w:r>
    </w:p>
    <w:p>
      <w:r>
        <w:t xml:space="preserve">Millä asteikolla mitataan maanjäristyksen vapauttama kokonaisenergia?</w:t>
      </w:r>
    </w:p>
    <w:p>
      <w:r>
        <w:rPr>
          <w:b/>
        </w:rPr>
        <w:t xml:space="preserve">Tulos</w:t>
      </w:r>
    </w:p>
    <w:p>
      <w:r>
        <w:t xml:space="preserve">hetken säteilyasteikko</w:t>
      </w:r>
    </w:p>
    <w:p>
      <w:r>
        <w:rPr>
          <w:b/>
        </w:rPr>
        <w:t xml:space="preserve">Tulos</w:t>
      </w:r>
    </w:p>
    <w:p>
      <w:r>
        <w:t xml:space="preserve">suora suuruusasteikko</w:t>
      </w:r>
    </w:p>
    <w:p>
      <w:r>
        <w:rPr>
          <w:b/>
        </w:rPr>
        <w:t xml:space="preserve">Tulos</w:t>
      </w:r>
    </w:p>
    <w:p>
      <w:r>
        <w:t xml:space="preserve">momentin tunnistusasteikko</w:t>
      </w:r>
    </w:p>
    <w:p>
      <w:r>
        <w:rPr>
          <w:b/>
        </w:rPr>
        <w:t xml:space="preserve">Esimerkki 8.3661</w:t>
      </w:r>
    </w:p>
    <w:p>
      <w:r>
        <w:t xml:space="preserve">Miksi kutsutaan peiliä, joka on kulhon sisäpuolen muotoinen?</w:t>
      </w:r>
    </w:p>
    <w:p>
      <w:r>
        <w:rPr>
          <w:b/>
        </w:rPr>
        <w:t xml:space="preserve">Tulos</w:t>
      </w:r>
    </w:p>
    <w:p>
      <w:r>
        <w:t xml:space="preserve">kupera</w:t>
      </w:r>
    </w:p>
    <w:p>
      <w:r>
        <w:rPr>
          <w:b/>
        </w:rPr>
        <w:t xml:space="preserve">Tulos</w:t>
      </w:r>
    </w:p>
    <w:p>
      <w:r>
        <w:t xml:space="preserve">pyöreä</w:t>
      </w:r>
    </w:p>
    <w:p>
      <w:r>
        <w:rPr>
          <w:b/>
        </w:rPr>
        <w:t xml:space="preserve">Tulos</w:t>
      </w:r>
    </w:p>
    <w:p>
      <w:r>
        <w:t xml:space="preserve">kaareva</w:t>
      </w:r>
    </w:p>
    <w:p>
      <w:r>
        <w:rPr>
          <w:b/>
        </w:rPr>
        <w:t xml:space="preserve">Esimerkki 8.3662</w:t>
      </w:r>
    </w:p>
    <w:p>
      <w:r>
        <w:t xml:space="preserve">Mitä kutsutaan vesikkelikuljetukseksi soluun?</w:t>
      </w:r>
    </w:p>
    <w:p>
      <w:r>
        <w:rPr>
          <w:b/>
        </w:rPr>
        <w:t xml:space="preserve">Tulos</w:t>
      </w:r>
    </w:p>
    <w:p>
      <w:r>
        <w:t xml:space="preserve">passiivinen kuljetus</w:t>
      </w:r>
    </w:p>
    <w:p>
      <w:r>
        <w:rPr>
          <w:b/>
        </w:rPr>
        <w:t xml:space="preserve">Tulos</w:t>
      </w:r>
    </w:p>
    <w:p>
      <w:r>
        <w:t xml:space="preserve">etäpesäke</w:t>
      </w:r>
    </w:p>
    <w:p>
      <w:r>
        <w:rPr>
          <w:b/>
        </w:rPr>
        <w:t xml:space="preserve">Tulos</w:t>
      </w:r>
    </w:p>
    <w:p>
      <w:r>
        <w:t xml:space="preserve">dialyysi</w:t>
      </w:r>
    </w:p>
    <w:p>
      <w:r>
        <w:rPr>
          <w:b/>
        </w:rPr>
        <w:t xml:space="preserve">Esimerkki 8.3663</w:t>
      </w:r>
    </w:p>
    <w:p>
      <w:r>
        <w:t xml:space="preserve">Minkä lisäys tai menetys saa aikaan sen, että atomista tulee negatiivisesti tai positiivisesti varautunut ioni?</w:t>
      </w:r>
    </w:p>
    <w:p>
      <w:r>
        <w:rPr>
          <w:b/>
        </w:rPr>
        <w:t xml:space="preserve">Tulos</w:t>
      </w:r>
    </w:p>
    <w:p>
      <w:r>
        <w:t xml:space="preserve">protonit</w:t>
      </w:r>
    </w:p>
    <w:p>
      <w:r>
        <w:rPr>
          <w:b/>
        </w:rPr>
        <w:t xml:space="preserve">Tulos</w:t>
      </w:r>
    </w:p>
    <w:p>
      <w:r>
        <w:t xml:space="preserve">neutronit</w:t>
      </w:r>
    </w:p>
    <w:p>
      <w:r>
        <w:rPr>
          <w:b/>
        </w:rPr>
        <w:t xml:space="preserve">Tulos</w:t>
      </w:r>
    </w:p>
    <w:p>
      <w:r>
        <w:t xml:space="preserve">ydin</w:t>
      </w:r>
    </w:p>
    <w:p>
      <w:r>
        <w:rPr>
          <w:b/>
        </w:rPr>
        <w:t xml:space="preserve">Esimerkki 8.3664</w:t>
      </w:r>
    </w:p>
    <w:p>
      <w:r>
        <w:t xml:space="preserve">Mikä solu synnyttää kaikki ihmiskehon solut?</w:t>
      </w:r>
    </w:p>
    <w:p>
      <w:r>
        <w:rPr>
          <w:b/>
        </w:rPr>
        <w:t xml:space="preserve">Tulos</w:t>
      </w:r>
    </w:p>
    <w:p>
      <w:r>
        <w:t xml:space="preserve">signaloija kantasolu</w:t>
      </w:r>
    </w:p>
    <w:p>
      <w:r>
        <w:rPr>
          <w:b/>
        </w:rPr>
        <w:t xml:space="preserve">Tulos</w:t>
      </w:r>
    </w:p>
    <w:p>
      <w:r>
        <w:t xml:space="preserve">omnipoten kantasolu</w:t>
      </w:r>
    </w:p>
    <w:p>
      <w:r>
        <w:rPr>
          <w:b/>
        </w:rPr>
        <w:t xml:space="preserve">Tulos</w:t>
      </w:r>
    </w:p>
    <w:p>
      <w:r>
        <w:t xml:space="preserve">Schwannin kantasolu</w:t>
      </w:r>
    </w:p>
    <w:p>
      <w:r>
        <w:rPr>
          <w:b/>
        </w:rPr>
        <w:t xml:space="preserve">Esimerkki 8.3665</w:t>
      </w:r>
    </w:p>
    <w:p>
      <w:r>
        <w:t xml:space="preserve">Mitä tapahtuu, kun puumattoman kudoksen paisuneet solut työntyvät toisiaan vasten?</w:t>
      </w:r>
    </w:p>
    <w:p>
      <w:r>
        <w:rPr>
          <w:b/>
        </w:rPr>
        <w:t xml:space="preserve">Tulos</w:t>
      </w:r>
    </w:p>
    <w:p>
      <w:r>
        <w:t xml:space="preserve">kudos kuolee</w:t>
      </w:r>
    </w:p>
    <w:p>
      <w:r>
        <w:rPr>
          <w:b/>
        </w:rPr>
        <w:t xml:space="preserve">Tulos</w:t>
      </w:r>
    </w:p>
    <w:p>
      <w:r>
        <w:t xml:space="preserve">kudos sulaa</w:t>
      </w:r>
    </w:p>
    <w:p>
      <w:r>
        <w:rPr>
          <w:b/>
        </w:rPr>
        <w:t xml:space="preserve">Tulos</w:t>
      </w:r>
    </w:p>
    <w:p>
      <w:r>
        <w:t xml:space="preserve">kudokset sulautuvat yhteen</w:t>
      </w:r>
    </w:p>
    <w:p>
      <w:r>
        <w:rPr>
          <w:b/>
        </w:rPr>
        <w:t xml:space="preserve">Esimerkki 8.3666</w:t>
      </w:r>
    </w:p>
    <w:p>
      <w:r>
        <w:t xml:space="preserve">Mikä on mitta sille, kuinka nopeasti tai hitaasti jokin liikkuu?</w:t>
      </w:r>
    </w:p>
    <w:p>
      <w:r>
        <w:rPr>
          <w:b/>
        </w:rPr>
        <w:t xml:space="preserve">Tulos</w:t>
      </w:r>
    </w:p>
    <w:p>
      <w:r>
        <w:t xml:space="preserve">momentum</w:t>
      </w:r>
    </w:p>
    <w:p>
      <w:r>
        <w:rPr>
          <w:b/>
        </w:rPr>
        <w:t xml:space="preserve">Tulos</w:t>
      </w:r>
    </w:p>
    <w:p>
      <w:r>
        <w:t xml:space="preserve">liike-energia</w:t>
      </w:r>
    </w:p>
    <w:p>
      <w:r>
        <w:rPr>
          <w:b/>
        </w:rPr>
        <w:t xml:space="preserve">Tulos</w:t>
      </w:r>
    </w:p>
    <w:p>
      <w:r>
        <w:t xml:space="preserve">inertia</w:t>
      </w:r>
    </w:p>
    <w:p>
      <w:r>
        <w:rPr>
          <w:b/>
        </w:rPr>
        <w:t xml:space="preserve">Esimerkki 8.3667</w:t>
      </w:r>
    </w:p>
    <w:p>
      <w:r>
        <w:t xml:space="preserve">Mikä on t-tubuluksen järjestely, jossa sr-kalvot ovat molemmin puolin?</w:t>
      </w:r>
    </w:p>
    <w:p>
      <w:r>
        <w:rPr>
          <w:b/>
        </w:rPr>
        <w:t xml:space="preserve">Tulos</w:t>
      </w:r>
    </w:p>
    <w:p>
      <w:r>
        <w:t xml:space="preserve">aracnid</w:t>
      </w:r>
    </w:p>
    <w:p>
      <w:r>
        <w:rPr>
          <w:b/>
        </w:rPr>
        <w:t xml:space="preserve">Tulos</w:t>
      </w:r>
    </w:p>
    <w:p>
      <w:r>
        <w:t xml:space="preserve">orkidea</w:t>
      </w:r>
    </w:p>
    <w:p>
      <w:r>
        <w:rPr>
          <w:b/>
        </w:rPr>
        <w:t xml:space="preserve">Tulos</w:t>
      </w:r>
    </w:p>
    <w:p>
      <w:r>
        <w:t xml:space="preserve">happo</w:t>
      </w:r>
    </w:p>
    <w:p>
      <w:r>
        <w:rPr>
          <w:b/>
        </w:rPr>
        <w:t xml:space="preserve">Esimerkki 8.3668</w:t>
      </w:r>
    </w:p>
    <w:p>
      <w:r>
        <w:t xml:space="preserve">Hain hampaat ovat todennäköisesti kehittyneet niiden ihoa peittävistä rosoisista suomuista, joita kutsutaan miksi?</w:t>
      </w:r>
    </w:p>
    <w:p>
      <w:r>
        <w:rPr>
          <w:b/>
        </w:rPr>
        <w:t xml:space="preserve">Tulos</w:t>
      </w:r>
    </w:p>
    <w:p>
      <w:r>
        <w:t xml:space="preserve">heterotrofiset asteikot</w:t>
      </w:r>
    </w:p>
    <w:p>
      <w:r>
        <w:rPr>
          <w:b/>
        </w:rPr>
        <w:t xml:space="preserve">Tulos</w:t>
      </w:r>
    </w:p>
    <w:p>
      <w:r>
        <w:t xml:space="preserve">koukku asteikot</w:t>
      </w:r>
    </w:p>
    <w:p>
      <w:r>
        <w:rPr>
          <w:b/>
        </w:rPr>
        <w:t xml:space="preserve">Tulos</w:t>
      </w:r>
    </w:p>
    <w:p>
      <w:r>
        <w:t xml:space="preserve">pinworm asteikot</w:t>
      </w:r>
    </w:p>
    <w:p>
      <w:r>
        <w:rPr>
          <w:b/>
        </w:rPr>
        <w:t xml:space="preserve">Esimerkki 8.3669</w:t>
      </w:r>
    </w:p>
    <w:p>
      <w:r>
        <w:t xml:space="preserve">Mikä kiinnittää yhteen liikkumattomat nivelet ja estää niitä liikkumasta?</w:t>
      </w:r>
    </w:p>
    <w:p>
      <w:r>
        <w:rPr>
          <w:b/>
        </w:rPr>
        <w:t xml:space="preserve">Tulos</w:t>
      </w:r>
    </w:p>
    <w:p>
      <w:r>
        <w:t xml:space="preserve">kevyt kollageeni</w:t>
      </w:r>
    </w:p>
    <w:p>
      <w:r>
        <w:rPr>
          <w:b/>
        </w:rPr>
        <w:t xml:space="preserve">Tulos</w:t>
      </w:r>
    </w:p>
    <w:p>
      <w:r>
        <w:t xml:space="preserve">kevyt rusto</w:t>
      </w:r>
    </w:p>
    <w:p>
      <w:r>
        <w:rPr>
          <w:b/>
        </w:rPr>
        <w:t xml:space="preserve">Tulos</w:t>
      </w:r>
    </w:p>
    <w:p>
      <w:r>
        <w:t xml:space="preserve">tiheä rusto</w:t>
      </w:r>
    </w:p>
    <w:p>
      <w:r>
        <w:rPr>
          <w:b/>
        </w:rPr>
        <w:t xml:space="preserve">Esimerkki 8.3670</w:t>
      </w:r>
    </w:p>
    <w:p>
      <w:r>
        <w:t xml:space="preserve">Missä siittiöitä tuotetaan spermatogeneesin aikana?</w:t>
      </w:r>
    </w:p>
    <w:p>
      <w:r>
        <w:rPr>
          <w:b/>
        </w:rPr>
        <w:t xml:space="preserve">Tulos</w:t>
      </w:r>
    </w:p>
    <w:p>
      <w:r>
        <w:t xml:space="preserve">penis</w:t>
      </w:r>
    </w:p>
    <w:p>
      <w:r>
        <w:rPr>
          <w:b/>
        </w:rPr>
        <w:t xml:space="preserve">Tulos</w:t>
      </w:r>
    </w:p>
    <w:p>
      <w:r>
        <w:t xml:space="preserve">suolet</w:t>
      </w:r>
    </w:p>
    <w:p>
      <w:r>
        <w:rPr>
          <w:b/>
        </w:rPr>
        <w:t xml:space="preserve">Tulos</w:t>
      </w:r>
    </w:p>
    <w:p>
      <w:r>
        <w:t xml:space="preserve">munasarjat</w:t>
      </w:r>
    </w:p>
    <w:p>
      <w:r>
        <w:rPr>
          <w:b/>
        </w:rPr>
        <w:t xml:space="preserve">Esimerkki 8.3671</w:t>
      </w:r>
    </w:p>
    <w:p>
      <w:r>
        <w:t xml:space="preserve">Mikä on elämän tärkein elementti?</w:t>
      </w:r>
    </w:p>
    <w:p>
      <w:r>
        <w:rPr>
          <w:b/>
        </w:rPr>
        <w:t xml:space="preserve">Tulos</w:t>
      </w:r>
    </w:p>
    <w:p>
      <w:r>
        <w:t xml:space="preserve">happi</w:t>
      </w:r>
    </w:p>
    <w:p>
      <w:r>
        <w:rPr>
          <w:b/>
        </w:rPr>
        <w:t xml:space="preserve">Tulos</w:t>
      </w:r>
    </w:p>
    <w:p>
      <w:r>
        <w:t xml:space="preserve">vety</w:t>
      </w:r>
    </w:p>
    <w:p>
      <w:r>
        <w:rPr>
          <w:b/>
        </w:rPr>
        <w:t xml:space="preserve">Tulos</w:t>
      </w:r>
    </w:p>
    <w:p>
      <w:r>
        <w:t xml:space="preserve">typpi</w:t>
      </w:r>
    </w:p>
    <w:p>
      <w:r>
        <w:rPr>
          <w:b/>
        </w:rPr>
        <w:t xml:space="preserve">Esimerkki 8.3672</w:t>
      </w:r>
    </w:p>
    <w:p>
      <w:r>
        <w:t xml:space="preserve">Sisäkorva on kuorimainen rakenne, joka on täynnä nestettä ja jota vuoraa hermosolut, joita kutsutaan miksi?</w:t>
      </w:r>
    </w:p>
    <w:p>
      <w:r>
        <w:rPr>
          <w:b/>
        </w:rPr>
        <w:t xml:space="preserve">Tulos</w:t>
      </w:r>
    </w:p>
    <w:p>
      <w:r>
        <w:t xml:space="preserve">siittiösolut</w:t>
      </w:r>
    </w:p>
    <w:p>
      <w:r>
        <w:rPr>
          <w:b/>
        </w:rPr>
        <w:t xml:space="preserve">Tulos</w:t>
      </w:r>
    </w:p>
    <w:p>
      <w:r>
        <w:t xml:space="preserve">punasolut</w:t>
      </w:r>
    </w:p>
    <w:p>
      <w:r>
        <w:rPr>
          <w:b/>
        </w:rPr>
        <w:t xml:space="preserve">Tulos</w:t>
      </w:r>
    </w:p>
    <w:p>
      <w:r>
        <w:t xml:space="preserve">aivosolut</w:t>
      </w:r>
    </w:p>
    <w:p>
      <w:r>
        <w:rPr>
          <w:b/>
        </w:rPr>
        <w:t xml:space="preserve">Esimerkki 8.3673</w:t>
      </w:r>
    </w:p>
    <w:p>
      <w:r>
        <w:t xml:space="preserve">Mikä saa syöpäsolut välttämään eliminoinnin ja jatkamaan lisääntymistään?</w:t>
      </w:r>
    </w:p>
    <w:p>
      <w:r>
        <w:rPr>
          <w:b/>
        </w:rPr>
        <w:t xml:space="preserve">Tulos</w:t>
      </w:r>
    </w:p>
    <w:p>
      <w:r>
        <w:t xml:space="preserve">jatkuva solunjakautuminen</w:t>
      </w:r>
    </w:p>
    <w:p>
      <w:r>
        <w:rPr>
          <w:b/>
        </w:rPr>
        <w:t xml:space="preserve">Tulos</w:t>
      </w:r>
    </w:p>
    <w:p>
      <w:r>
        <w:t xml:space="preserve">krooninen solunjakautuminen</w:t>
      </w:r>
    </w:p>
    <w:p>
      <w:r>
        <w:rPr>
          <w:b/>
        </w:rPr>
        <w:t xml:space="preserve">Tulos</w:t>
      </w:r>
    </w:p>
    <w:p>
      <w:r>
        <w:t xml:space="preserve">jatkuva solunjakautuminen</w:t>
      </w:r>
    </w:p>
    <w:p>
      <w:r>
        <w:rPr>
          <w:b/>
        </w:rPr>
        <w:t xml:space="preserve">Esimerkki 8.3674</w:t>
      </w:r>
    </w:p>
    <w:p>
      <w:r>
        <w:t xml:space="preserve">Missä ituradan mutaatioita esiintyy?</w:t>
      </w:r>
    </w:p>
    <w:p>
      <w:r>
        <w:rPr>
          <w:b/>
        </w:rPr>
        <w:t xml:space="preserve">Tulos</w:t>
      </w:r>
    </w:p>
    <w:p>
      <w:r>
        <w:t xml:space="preserve">aggregaatioissa</w:t>
      </w:r>
    </w:p>
    <w:p>
      <w:r>
        <w:rPr>
          <w:b/>
        </w:rPr>
        <w:t xml:space="preserve">Tulos</w:t>
      </w:r>
    </w:p>
    <w:p>
      <w:r>
        <w:t xml:space="preserve">itiöinä</w:t>
      </w:r>
    </w:p>
    <w:p>
      <w:r>
        <w:rPr>
          <w:b/>
        </w:rPr>
        <w:t xml:space="preserve">Tulos</w:t>
      </w:r>
    </w:p>
    <w:p>
      <w:r>
        <w:t xml:space="preserve">Verisoluissa</w:t>
      </w:r>
    </w:p>
    <w:p>
      <w:r>
        <w:rPr>
          <w:b/>
        </w:rPr>
        <w:t xml:space="preserve">Esimerkki 8.3675</w:t>
      </w:r>
    </w:p>
    <w:p>
      <w:r>
        <w:t xml:space="preserve">Mikä on tiiviin luun toiminnallinen yksikkö?</w:t>
      </w:r>
    </w:p>
    <w:p>
      <w:r>
        <w:rPr>
          <w:b/>
        </w:rPr>
        <w:t xml:space="preserve">Tulos</w:t>
      </w:r>
    </w:p>
    <w:p>
      <w:r>
        <w:t xml:space="preserve">sieni</w:t>
      </w:r>
    </w:p>
    <w:p>
      <w:r>
        <w:rPr>
          <w:b/>
        </w:rPr>
        <w:t xml:space="preserve">Tulos</w:t>
      </w:r>
    </w:p>
    <w:p>
      <w:r>
        <w:t xml:space="preserve">kollageeni</w:t>
      </w:r>
    </w:p>
    <w:p>
      <w:r>
        <w:rPr>
          <w:b/>
        </w:rPr>
        <w:t xml:space="preserve">Tulos</w:t>
      </w:r>
    </w:p>
    <w:p>
      <w:r>
        <w:t xml:space="preserve">skleroproteiini</w:t>
      </w:r>
    </w:p>
    <w:p>
      <w:r>
        <w:rPr>
          <w:b/>
        </w:rPr>
        <w:t xml:space="preserve">Esimerkki 8.3676</w:t>
      </w:r>
    </w:p>
    <w:p>
      <w:r>
        <w:t xml:space="preserve">Mitkä kasvit asuttavat joskus alueita häiritsemällä alkuperäisten organismien välistä vuorovaikutusta?</w:t>
      </w:r>
    </w:p>
    <w:p>
      <w:r>
        <w:rPr>
          <w:b/>
        </w:rPr>
        <w:t xml:space="preserve">Tulos</w:t>
      </w:r>
    </w:p>
    <w:p>
      <w:r>
        <w:t xml:space="preserve">lihansyöjä eksoottiset kasvit</w:t>
      </w:r>
    </w:p>
    <w:p>
      <w:r>
        <w:rPr>
          <w:b/>
        </w:rPr>
        <w:t xml:space="preserve">Tulos</w:t>
      </w:r>
    </w:p>
    <w:p>
      <w:r>
        <w:t xml:space="preserve">tiheämmät eksoottiset kasvit</w:t>
      </w:r>
    </w:p>
    <w:p>
      <w:r>
        <w:rPr>
          <w:b/>
        </w:rPr>
        <w:t xml:space="preserve">Tulos</w:t>
      </w:r>
    </w:p>
    <w:p>
      <w:r>
        <w:t xml:space="preserve">bakteerit eksoottiset kasvit</w:t>
      </w:r>
    </w:p>
    <w:p>
      <w:r>
        <w:rPr>
          <w:b/>
        </w:rPr>
        <w:t xml:space="preserve">Esimerkki 8.3677</w:t>
      </w:r>
    </w:p>
    <w:p>
      <w:r>
        <w:t xml:space="preserve">Verrattuna punaiseen valoon sinisen valon mikä on lyhyempi?</w:t>
      </w:r>
    </w:p>
    <w:p>
      <w:r>
        <w:rPr>
          <w:b/>
        </w:rPr>
        <w:t xml:space="preserve">Tulos</w:t>
      </w:r>
    </w:p>
    <w:p>
      <w:r>
        <w:t xml:space="preserve">painovoima</w:t>
      </w:r>
    </w:p>
    <w:p>
      <w:r>
        <w:rPr>
          <w:b/>
        </w:rPr>
        <w:t xml:space="preserve">Tulos</w:t>
      </w:r>
    </w:p>
    <w:p>
      <w:r>
        <w:t xml:space="preserve">elinikä</w:t>
      </w:r>
    </w:p>
    <w:p>
      <w:r>
        <w:rPr>
          <w:b/>
        </w:rPr>
        <w:t xml:space="preserve">Tulos</w:t>
      </w:r>
    </w:p>
    <w:p>
      <w:r>
        <w:t xml:space="preserve">absorptio</w:t>
      </w:r>
    </w:p>
    <w:p>
      <w:r>
        <w:rPr>
          <w:b/>
        </w:rPr>
        <w:t xml:space="preserve">Esimerkki 8.3678</w:t>
      </w:r>
    </w:p>
    <w:p>
      <w:r>
        <w:t xml:space="preserve">Miksi kutsutaan sitä, kun luut pitenevät ja kasvavat?</w:t>
      </w:r>
    </w:p>
    <w:p>
      <w:r>
        <w:rPr>
          <w:b/>
        </w:rPr>
        <w:t xml:space="preserve">Tulos</w:t>
      </w:r>
    </w:p>
    <w:p>
      <w:r>
        <w:t xml:space="preserve">laajennus</w:t>
      </w:r>
    </w:p>
    <w:p>
      <w:r>
        <w:rPr>
          <w:b/>
        </w:rPr>
        <w:t xml:space="preserve">Tulos</w:t>
      </w:r>
    </w:p>
    <w:p>
      <w:r>
        <w:t xml:space="preserve">replikaatio</w:t>
      </w:r>
    </w:p>
    <w:p>
      <w:r>
        <w:rPr>
          <w:b/>
        </w:rPr>
        <w:t xml:space="preserve">Tulos</w:t>
      </w:r>
    </w:p>
    <w:p>
      <w:r>
        <w:t xml:space="preserve">jäljennös</w:t>
      </w:r>
    </w:p>
    <w:p>
      <w:r>
        <w:rPr>
          <w:b/>
        </w:rPr>
        <w:t xml:space="preserve">Esimerkki 8.3679</w:t>
      </w:r>
    </w:p>
    <w:p>
      <w:r>
        <w:t xml:space="preserve">Minkälainen proteiini nopeuttaa kemiallisia reaktioita soluissa?</w:t>
      </w:r>
    </w:p>
    <w:p>
      <w:r>
        <w:rPr>
          <w:b/>
        </w:rPr>
        <w:t xml:space="preserve">Tulos</w:t>
      </w:r>
    </w:p>
    <w:p>
      <w:r>
        <w:t xml:space="preserve">hemoglobiini</w:t>
      </w:r>
    </w:p>
    <w:p>
      <w:r>
        <w:rPr>
          <w:b/>
        </w:rPr>
        <w:t xml:space="preserve">Tulos</w:t>
      </w:r>
    </w:p>
    <w:p>
      <w:r>
        <w:t xml:space="preserve">lipidit</w:t>
      </w:r>
    </w:p>
    <w:p>
      <w:r>
        <w:rPr>
          <w:b/>
        </w:rPr>
        <w:t xml:space="preserve">Tulos</w:t>
      </w:r>
    </w:p>
    <w:p>
      <w:r>
        <w:t xml:space="preserve">kollageeni</w:t>
      </w:r>
    </w:p>
    <w:p>
      <w:r>
        <w:rPr>
          <w:b/>
        </w:rPr>
        <w:t xml:space="preserve">Esimerkki 8.3680</w:t>
      </w:r>
    </w:p>
    <w:p>
      <w:r>
        <w:t xml:space="preserve">Sinkki hapettuu helpommin kuin rauta, koska sinkin pelkistymispotentiaali on alhaisempi. koska sinkin pelkistymispotentiaali on alhaisempi, se on mitä?</w:t>
      </w:r>
    </w:p>
    <w:p>
      <w:r>
        <w:rPr>
          <w:b/>
        </w:rPr>
        <w:t xml:space="preserve">Tulos</w:t>
      </w:r>
    </w:p>
    <w:p>
      <w:r>
        <w:t xml:space="preserve">paljon metallia</w:t>
      </w:r>
    </w:p>
    <w:p>
      <w:r>
        <w:rPr>
          <w:b/>
        </w:rPr>
        <w:t xml:space="preserve">Tulos</w:t>
      </w:r>
    </w:p>
    <w:p>
      <w:r>
        <w:t xml:space="preserve">Metalliloukku</w:t>
      </w:r>
    </w:p>
    <w:p>
      <w:r>
        <w:rPr>
          <w:b/>
        </w:rPr>
        <w:t xml:space="preserve">Tulos</w:t>
      </w:r>
    </w:p>
    <w:p>
      <w:r>
        <w:t xml:space="preserve">yleensä metallia</w:t>
      </w:r>
    </w:p>
    <w:p>
      <w:r>
        <w:rPr>
          <w:b/>
        </w:rPr>
        <w:t xml:space="preserve">Esimerkki 8.3681</w:t>
      </w:r>
    </w:p>
    <w:p>
      <w:r>
        <w:t xml:space="preserve">Mitä kutsutaan saman alkuaineen atomeiksi, joilla on eri massat?</w:t>
      </w:r>
    </w:p>
    <w:p>
      <w:r>
        <w:rPr>
          <w:b/>
        </w:rPr>
        <w:t xml:space="preserve">Tulos</w:t>
      </w:r>
    </w:p>
    <w:p>
      <w:r>
        <w:t xml:space="preserve">vaihtelut</w:t>
      </w:r>
    </w:p>
    <w:p>
      <w:r>
        <w:rPr>
          <w:b/>
        </w:rPr>
        <w:t xml:space="preserve">Tulos</w:t>
      </w:r>
    </w:p>
    <w:p>
      <w:r>
        <w:t xml:space="preserve">radioaktiivinen</w:t>
      </w:r>
    </w:p>
    <w:p>
      <w:r>
        <w:rPr>
          <w:b/>
        </w:rPr>
        <w:t xml:space="preserve">Tulos</w:t>
      </w:r>
    </w:p>
    <w:p>
      <w:r>
        <w:t xml:space="preserve">mutaatiot</w:t>
      </w:r>
    </w:p>
    <w:p>
      <w:r>
        <w:rPr>
          <w:b/>
        </w:rPr>
        <w:t xml:space="preserve">Esimerkki 8.3682</w:t>
      </w:r>
    </w:p>
    <w:p>
      <w:r>
        <w:t xml:space="preserve">Mikä osa aivoista sijaitsee aivojen alla ja aivorungon takana?</w:t>
      </w:r>
    </w:p>
    <w:p>
      <w:r>
        <w:rPr>
          <w:b/>
        </w:rPr>
        <w:t xml:space="preserve">Tulos</w:t>
      </w:r>
    </w:p>
    <w:p>
      <w:r>
        <w:t xml:space="preserve">selkäydin</w:t>
      </w:r>
    </w:p>
    <w:p>
      <w:r>
        <w:rPr>
          <w:b/>
        </w:rPr>
        <w:t xml:space="preserve">Tulos</w:t>
      </w:r>
    </w:p>
    <w:p>
      <w:r>
        <w:t xml:space="preserve">kateenkorva</w:t>
      </w:r>
    </w:p>
    <w:p>
      <w:r>
        <w:rPr>
          <w:b/>
        </w:rPr>
        <w:t xml:space="preserve">Tulos</w:t>
      </w:r>
    </w:p>
    <w:p>
      <w:r>
        <w:t xml:space="preserve">medulla</w:t>
      </w:r>
    </w:p>
    <w:p>
      <w:r>
        <w:rPr>
          <w:b/>
        </w:rPr>
        <w:t xml:space="preserve">Esimerkki 8.3683</w:t>
      </w:r>
    </w:p>
    <w:p>
      <w:r>
        <w:t xml:space="preserve">Mistä aineesta ihmisen solut ja lopulta ihminen koostuvat?</w:t>
      </w:r>
    </w:p>
    <w:p>
      <w:r>
        <w:rPr>
          <w:b/>
        </w:rPr>
        <w:t xml:space="preserve">Tulos</w:t>
      </w:r>
    </w:p>
    <w:p>
      <w:r>
        <w:t xml:space="preserve">ilma</w:t>
      </w:r>
    </w:p>
    <w:p>
      <w:r>
        <w:rPr>
          <w:b/>
        </w:rPr>
        <w:t xml:space="preserve">Tulos</w:t>
      </w:r>
    </w:p>
    <w:p>
      <w:r>
        <w:t xml:space="preserve">öljy</w:t>
      </w:r>
    </w:p>
    <w:p>
      <w:r>
        <w:rPr>
          <w:b/>
        </w:rPr>
        <w:t xml:space="preserve">Tulos</w:t>
      </w:r>
    </w:p>
    <w:p>
      <w:r>
        <w:t xml:space="preserve">kaasu</w:t>
      </w:r>
    </w:p>
    <w:p>
      <w:r>
        <w:rPr>
          <w:b/>
        </w:rPr>
        <w:t xml:space="preserve">Esimerkki 8.3684</w:t>
      </w:r>
    </w:p>
    <w:p>
      <w:r>
        <w:t xml:space="preserve">Mitä sytoskeletin ja moottoriproteiinien välillä tarvitaan solun liikkuvuuden kannalta?</w:t>
      </w:r>
    </w:p>
    <w:p>
      <w:r>
        <w:rPr>
          <w:b/>
        </w:rPr>
        <w:t xml:space="preserve">Tulos</w:t>
      </w:r>
    </w:p>
    <w:p>
      <w:r>
        <w:t xml:space="preserve">absorptio</w:t>
      </w:r>
    </w:p>
    <w:p>
      <w:r>
        <w:rPr>
          <w:b/>
        </w:rPr>
        <w:t xml:space="preserve">Tulos</w:t>
      </w:r>
    </w:p>
    <w:p>
      <w:r>
        <w:t xml:space="preserve">käännös</w:t>
      </w:r>
    </w:p>
    <w:p>
      <w:r>
        <w:rPr>
          <w:b/>
        </w:rPr>
        <w:t xml:space="preserve">Tulos</w:t>
      </w:r>
    </w:p>
    <w:p>
      <w:r>
        <w:t xml:space="preserve">esto</w:t>
      </w:r>
    </w:p>
    <w:p>
      <w:r>
        <w:rPr>
          <w:b/>
        </w:rPr>
        <w:t xml:space="preserve">Esimerkki 8.3685</w:t>
      </w:r>
    </w:p>
    <w:p>
      <w:r>
        <w:t xml:space="preserve">Mikä yhteinen alkuaine esiintyy eniten elävissä organismeissa?</w:t>
      </w:r>
    </w:p>
    <w:p>
      <w:r>
        <w:rPr>
          <w:b/>
        </w:rPr>
        <w:t xml:space="preserve">Tulos</w:t>
      </w:r>
    </w:p>
    <w:p>
      <w:r>
        <w:t xml:space="preserve">vety</w:t>
      </w:r>
    </w:p>
    <w:p>
      <w:r>
        <w:rPr>
          <w:b/>
        </w:rPr>
        <w:t xml:space="preserve">Tulos</w:t>
      </w:r>
    </w:p>
    <w:p>
      <w:r>
        <w:t xml:space="preserve">happi</w:t>
      </w:r>
    </w:p>
    <w:p>
      <w:r>
        <w:rPr>
          <w:b/>
        </w:rPr>
        <w:t xml:space="preserve">Tulos</w:t>
      </w:r>
    </w:p>
    <w:p>
      <w:r>
        <w:t xml:space="preserve">monoksidi</w:t>
      </w:r>
    </w:p>
    <w:p>
      <w:r>
        <w:rPr>
          <w:b/>
        </w:rPr>
        <w:t xml:space="preserve">Esimerkki 8.3686</w:t>
      </w:r>
    </w:p>
    <w:p>
      <w:r>
        <w:t xml:space="preserve">Mihin kahteen järjestelmään keuhkot kuuluvat?</w:t>
      </w:r>
    </w:p>
    <w:p>
      <w:r>
        <w:rPr>
          <w:b/>
        </w:rPr>
        <w:t xml:space="preserve">Tulos</w:t>
      </w:r>
    </w:p>
    <w:p>
      <w:r>
        <w:t xml:space="preserve">vatsa ja eritteet</w:t>
      </w:r>
    </w:p>
    <w:p>
      <w:r>
        <w:rPr>
          <w:b/>
        </w:rPr>
        <w:t xml:space="preserve">Tulos</w:t>
      </w:r>
    </w:p>
    <w:p>
      <w:r>
        <w:t xml:space="preserve">sydän ja eritteet</w:t>
      </w:r>
    </w:p>
    <w:p>
      <w:r>
        <w:rPr>
          <w:b/>
        </w:rPr>
        <w:t xml:space="preserve">Tulos</w:t>
      </w:r>
    </w:p>
    <w:p>
      <w:r>
        <w:t xml:space="preserve">vatsa ja hermosto</w:t>
      </w:r>
    </w:p>
    <w:p>
      <w:r>
        <w:rPr>
          <w:b/>
        </w:rPr>
        <w:t xml:space="preserve">Esimerkki 8.3687</w:t>
      </w:r>
    </w:p>
    <w:p>
      <w:r>
        <w:t xml:space="preserve">Mitkä ovat ne äärimmäisen pienet hiukkaset, joista kaikki aine koostuu?</w:t>
      </w:r>
    </w:p>
    <w:p>
      <w:r>
        <w:rPr>
          <w:b/>
        </w:rPr>
        <w:t xml:space="preserve">Tulos</w:t>
      </w:r>
    </w:p>
    <w:p>
      <w:r>
        <w:t xml:space="preserve">ionit</w:t>
      </w:r>
    </w:p>
    <w:p>
      <w:r>
        <w:rPr>
          <w:b/>
        </w:rPr>
        <w:t xml:space="preserve">Tulos</w:t>
      </w:r>
    </w:p>
    <w:p>
      <w:r>
        <w:t xml:space="preserve">protonit</w:t>
      </w:r>
    </w:p>
    <w:p>
      <w:r>
        <w:rPr>
          <w:b/>
        </w:rPr>
        <w:t xml:space="preserve">Tulos</w:t>
      </w:r>
    </w:p>
    <w:p>
      <w:r>
        <w:t xml:space="preserve">elektronit</w:t>
      </w:r>
    </w:p>
    <w:p>
      <w:r>
        <w:rPr>
          <w:b/>
        </w:rPr>
        <w:t xml:space="preserve">Esimerkki 8.3688</w:t>
      </w:r>
    </w:p>
    <w:p>
      <w:r>
        <w:t xml:space="preserve">Minkälainen kitka on kitka, joka vaikuttaa esineisiin, kun ne liukuvat pinnalla?</w:t>
      </w:r>
    </w:p>
    <w:p>
      <w:r>
        <w:rPr>
          <w:b/>
        </w:rPr>
        <w:t xml:space="preserve">Tulos</w:t>
      </w:r>
    </w:p>
    <w:p>
      <w:r>
        <w:t xml:space="preserve">leviävä kitka</w:t>
      </w:r>
    </w:p>
    <w:p>
      <w:r>
        <w:rPr>
          <w:b/>
        </w:rPr>
        <w:t xml:space="preserve">Tulos</w:t>
      </w:r>
    </w:p>
    <w:p>
      <w:r>
        <w:t xml:space="preserve">staattinen kitka</w:t>
      </w:r>
    </w:p>
    <w:p>
      <w:r>
        <w:rPr>
          <w:b/>
        </w:rPr>
        <w:t xml:space="preserve">Tulos</w:t>
      </w:r>
    </w:p>
    <w:p>
      <w:r>
        <w:t xml:space="preserve">vierintäkitka</w:t>
      </w:r>
    </w:p>
    <w:p>
      <w:r>
        <w:rPr>
          <w:b/>
        </w:rPr>
        <w:t xml:space="preserve">Esimerkki 8.3689</w:t>
      </w:r>
    </w:p>
    <w:p>
      <w:r>
        <w:t xml:space="preserve">Nimeä kaksi nukleiinihappotyyppiä.</w:t>
      </w:r>
    </w:p>
    <w:p>
      <w:r>
        <w:rPr>
          <w:b/>
        </w:rPr>
        <w:t xml:space="preserve">Tulos</w:t>
      </w:r>
    </w:p>
    <w:p>
      <w:r>
        <w:t xml:space="preserve">isoleusiini ja leusiini</w:t>
      </w:r>
    </w:p>
    <w:p>
      <w:r>
        <w:rPr>
          <w:b/>
        </w:rPr>
        <w:t xml:space="preserve">Tulos</w:t>
      </w:r>
    </w:p>
    <w:p>
      <w:r>
        <w:t xml:space="preserve">dna ( trigrafihappo ) ja rna ( ribonukleiinihappo ).</w:t>
      </w:r>
    </w:p>
    <w:p>
      <w:r>
        <w:rPr>
          <w:b/>
        </w:rPr>
        <w:t xml:space="preserve">Tulos</w:t>
      </w:r>
    </w:p>
    <w:p>
      <w:r>
        <w:t xml:space="preserve">lysiini ja metioniini</w:t>
      </w:r>
    </w:p>
    <w:p>
      <w:r>
        <w:rPr>
          <w:b/>
        </w:rPr>
        <w:t xml:space="preserve">Esimerkki 8.3690</w:t>
      </w:r>
    </w:p>
    <w:p>
      <w:r>
        <w:t xml:space="preserve">Mikä termi määritellään aikaisempien aikakausien aikana eläneiden eliöiden säilyneiksi jäännöksiksi tai jäljiksi?</w:t>
      </w:r>
    </w:p>
    <w:p>
      <w:r>
        <w:rPr>
          <w:b/>
        </w:rPr>
        <w:t xml:space="preserve">Tulos</w:t>
      </w:r>
    </w:p>
    <w:p>
      <w:r>
        <w:t xml:space="preserve">luut</w:t>
      </w:r>
    </w:p>
    <w:p>
      <w:r>
        <w:rPr>
          <w:b/>
        </w:rPr>
        <w:t xml:space="preserve">Tulos</w:t>
      </w:r>
    </w:p>
    <w:p>
      <w:r>
        <w:t xml:space="preserve">jäte</w:t>
      </w:r>
    </w:p>
    <w:p>
      <w:r>
        <w:rPr>
          <w:b/>
        </w:rPr>
        <w:t xml:space="preserve">Tulos</w:t>
      </w:r>
    </w:p>
    <w:p>
      <w:r>
        <w:t xml:space="preserve">talletukset</w:t>
      </w:r>
    </w:p>
    <w:p>
      <w:r>
        <w:rPr>
          <w:b/>
        </w:rPr>
        <w:t xml:space="preserve">Esimerkki 8.3691</w:t>
      </w:r>
    </w:p>
    <w:p>
      <w:r>
        <w:t xml:space="preserve">Mikä suojaava aine peittää useimpien matelijoiden ihon?</w:t>
      </w:r>
    </w:p>
    <w:p>
      <w:r>
        <w:rPr>
          <w:b/>
        </w:rPr>
        <w:t xml:space="preserve">Tulos</w:t>
      </w:r>
    </w:p>
    <w:p>
      <w:r>
        <w:t xml:space="preserve">hiukset</w:t>
      </w:r>
    </w:p>
    <w:p>
      <w:r>
        <w:rPr>
          <w:b/>
        </w:rPr>
        <w:t xml:space="preserve">Tulos</w:t>
      </w:r>
    </w:p>
    <w:p>
      <w:r>
        <w:t xml:space="preserve">höyhenet</w:t>
      </w:r>
    </w:p>
    <w:p>
      <w:r>
        <w:rPr>
          <w:b/>
        </w:rPr>
        <w:t xml:space="preserve">Tulos</w:t>
      </w:r>
    </w:p>
    <w:p>
      <w:r>
        <w:t xml:space="preserve">huokoset</w:t>
      </w:r>
    </w:p>
    <w:p>
      <w:r>
        <w:rPr>
          <w:b/>
        </w:rPr>
        <w:t xml:space="preserve">Esimerkki 8.3692</w:t>
      </w:r>
    </w:p>
    <w:p>
      <w:r>
        <w:t xml:space="preserve">Miten suurin osa kaloista lisääntyy?</w:t>
      </w:r>
    </w:p>
    <w:p>
      <w:r>
        <w:rPr>
          <w:b/>
        </w:rPr>
        <w:t xml:space="preserve">Tulos</w:t>
      </w:r>
    </w:p>
    <w:p>
      <w:r>
        <w:t xml:space="preserve">orastava</w:t>
      </w:r>
    </w:p>
    <w:p>
      <w:r>
        <w:rPr>
          <w:b/>
        </w:rPr>
        <w:t xml:space="preserve">Tulos</w:t>
      </w:r>
    </w:p>
    <w:p>
      <w:r>
        <w:t xml:space="preserve">suvuttomasti</w:t>
      </w:r>
    </w:p>
    <w:p>
      <w:r>
        <w:rPr>
          <w:b/>
        </w:rPr>
        <w:t xml:space="preserve">Tulos</w:t>
      </w:r>
    </w:p>
    <w:p>
      <w:r>
        <w:t xml:space="preserve">kloonaus</w:t>
      </w:r>
    </w:p>
    <w:p>
      <w:r>
        <w:rPr>
          <w:b/>
        </w:rPr>
        <w:t xml:space="preserve">Esimerkki 8.3693</w:t>
      </w:r>
    </w:p>
    <w:p>
      <w:r>
        <w:t xml:space="preserve">Mikä on maailman laajimmin käytetty uusiutuvan energian muoto?</w:t>
      </w:r>
    </w:p>
    <w:p>
      <w:r>
        <w:rPr>
          <w:b/>
        </w:rPr>
        <w:t xml:space="preserve">Tulos</w:t>
      </w:r>
    </w:p>
    <w:p>
      <w:r>
        <w:t xml:space="preserve">tuuli</w:t>
      </w:r>
    </w:p>
    <w:p>
      <w:r>
        <w:rPr>
          <w:b/>
        </w:rPr>
        <w:t xml:space="preserve">Tulos</w:t>
      </w:r>
    </w:p>
    <w:p>
      <w:r>
        <w:t xml:space="preserve">fossiilinen polttoaine</w:t>
      </w:r>
    </w:p>
    <w:p>
      <w:r>
        <w:rPr>
          <w:b/>
        </w:rPr>
        <w:t xml:space="preserve">Tulos</w:t>
      </w:r>
    </w:p>
    <w:p>
      <w:r>
        <w:t xml:space="preserve">aurinko</w:t>
      </w:r>
    </w:p>
    <w:p>
      <w:r>
        <w:rPr>
          <w:b/>
        </w:rPr>
        <w:t xml:space="preserve">Esimerkki 8.3694</w:t>
      </w:r>
    </w:p>
    <w:p>
      <w:r>
        <w:t xml:space="preserve">Mikä on magneetin tiettyihin materiaaleihin kohdistama voima?</w:t>
      </w:r>
    </w:p>
    <w:p>
      <w:r>
        <w:rPr>
          <w:b/>
        </w:rPr>
        <w:t xml:space="preserve">Tulos</w:t>
      </w:r>
    </w:p>
    <w:p>
      <w:r>
        <w:t xml:space="preserve">tähtivoima</w:t>
      </w:r>
    </w:p>
    <w:p>
      <w:r>
        <w:rPr>
          <w:b/>
        </w:rPr>
        <w:t xml:space="preserve">Tulos</w:t>
      </w:r>
    </w:p>
    <w:p>
      <w:r>
        <w:t xml:space="preserve">nopeusvoima</w:t>
      </w:r>
    </w:p>
    <w:p>
      <w:r>
        <w:rPr>
          <w:b/>
        </w:rPr>
        <w:t xml:space="preserve">Tulos</w:t>
      </w:r>
    </w:p>
    <w:p>
      <w:r>
        <w:t xml:space="preserve">keskipakovoima</w:t>
      </w:r>
    </w:p>
    <w:p>
      <w:r>
        <w:rPr>
          <w:b/>
        </w:rPr>
        <w:t xml:space="preserve">Esimerkki 8.3695</w:t>
      </w:r>
    </w:p>
    <w:p>
      <w:r>
        <w:t xml:space="preserve">Minkä tyyppisessä syövässä luuydin tuottaa epänormaaleja valkosoluja, jotka eivät pysty torjumaan infektioita?</w:t>
      </w:r>
    </w:p>
    <w:p>
      <w:r>
        <w:rPr>
          <w:b/>
        </w:rPr>
        <w:t xml:space="preserve">Tulos</w:t>
      </w:r>
    </w:p>
    <w:p>
      <w:r>
        <w:t xml:space="preserve">Lymfedeema</w:t>
      </w:r>
    </w:p>
    <w:p>
      <w:r>
        <w:rPr>
          <w:b/>
        </w:rPr>
        <w:t xml:space="preserve">Tulos</w:t>
      </w:r>
    </w:p>
    <w:p>
      <w:r>
        <w:t xml:space="preserve">keuhkokuume</w:t>
      </w:r>
    </w:p>
    <w:p>
      <w:r>
        <w:rPr>
          <w:b/>
        </w:rPr>
        <w:t xml:space="preserve">Tulos</w:t>
      </w:r>
    </w:p>
    <w:p>
      <w:r>
        <w:t xml:space="preserve">melanooma</w:t>
      </w:r>
    </w:p>
    <w:p>
      <w:r>
        <w:rPr>
          <w:b/>
        </w:rPr>
        <w:t xml:space="preserve">Esimerkki 8.3696</w:t>
      </w:r>
    </w:p>
    <w:p>
      <w:r>
        <w:t xml:space="preserve">Minkä tyyppisiä sidoksia muodostuu vain metalleissa?</w:t>
      </w:r>
    </w:p>
    <w:p>
      <w:r>
        <w:rPr>
          <w:b/>
        </w:rPr>
        <w:t xml:space="preserve">Tulos</w:t>
      </w:r>
    </w:p>
    <w:p>
      <w:r>
        <w:t xml:space="preserve">optiset sidokset</w:t>
      </w:r>
    </w:p>
    <w:p>
      <w:r>
        <w:rPr>
          <w:b/>
        </w:rPr>
        <w:t xml:space="preserve">Tulos</w:t>
      </w:r>
    </w:p>
    <w:p>
      <w:r>
        <w:t xml:space="preserve">kitkasidokset</w:t>
      </w:r>
    </w:p>
    <w:p>
      <w:r>
        <w:rPr>
          <w:b/>
        </w:rPr>
        <w:t xml:space="preserve">Tulos</w:t>
      </w:r>
    </w:p>
    <w:p>
      <w:r>
        <w:t xml:space="preserve">likvidit joukkovelkakirjalainat</w:t>
      </w:r>
    </w:p>
    <w:p>
      <w:r>
        <w:rPr>
          <w:b/>
        </w:rPr>
        <w:t xml:space="preserve">Esimerkki 8.3697</w:t>
      </w:r>
    </w:p>
    <w:p>
      <w:r>
        <w:t xml:space="preserve">Mitä kieroutuneista aktiiniketjuista muodostuvia rakenteita on lähes jokaisessa solussa, ja niitä on paljon lihassoluissa ja soluissa, jotka liikkuvat muuttamalla muotoaan?</w:t>
      </w:r>
    </w:p>
    <w:p>
      <w:r>
        <w:rPr>
          <w:b/>
        </w:rPr>
        <w:t xml:space="preserve">Tulos</w:t>
      </w:r>
    </w:p>
    <w:p>
      <w:r>
        <w:t xml:space="preserve">RNA</w:t>
      </w:r>
    </w:p>
    <w:p>
      <w:r>
        <w:rPr>
          <w:b/>
        </w:rPr>
        <w:t xml:space="preserve">Tulos</w:t>
      </w:r>
    </w:p>
    <w:p>
      <w:r>
        <w:t xml:space="preserve">DNA</w:t>
      </w:r>
    </w:p>
    <w:p>
      <w:r>
        <w:rPr>
          <w:b/>
        </w:rPr>
        <w:t xml:space="preserve">Tulos</w:t>
      </w:r>
    </w:p>
    <w:p>
      <w:r>
        <w:t xml:space="preserve">vesikkelit</w:t>
      </w:r>
    </w:p>
    <w:p>
      <w:r>
        <w:rPr>
          <w:b/>
        </w:rPr>
        <w:t xml:space="preserve">Esimerkki 8.3698</w:t>
      </w:r>
    </w:p>
    <w:p>
      <w:r>
        <w:t xml:space="preserve">Missä elämänvaiheessa on tyypillisesti helpompi oppia useita kieliä?</w:t>
      </w:r>
    </w:p>
    <w:p>
      <w:r>
        <w:rPr>
          <w:b/>
        </w:rPr>
        <w:t xml:space="preserve">Tulos</w:t>
      </w:r>
    </w:p>
    <w:p>
      <w:r>
        <w:t xml:space="preserve">adolescenc</w:t>
      </w:r>
    </w:p>
    <w:p>
      <w:r>
        <w:rPr>
          <w:b/>
        </w:rPr>
        <w:t xml:space="preserve">Tulos</w:t>
      </w:r>
    </w:p>
    <w:p>
      <w:r>
        <w:t xml:space="preserve">lapsuus</w:t>
      </w:r>
    </w:p>
    <w:p>
      <w:r>
        <w:rPr>
          <w:b/>
        </w:rPr>
        <w:t xml:space="preserve">Tulos</w:t>
      </w:r>
    </w:p>
    <w:p>
      <w:r>
        <w:t xml:space="preserve">aikuisuus</w:t>
      </w:r>
    </w:p>
    <w:p>
      <w:r>
        <w:rPr>
          <w:b/>
        </w:rPr>
        <w:t xml:space="preserve">Esimerkki 8.3699</w:t>
      </w:r>
    </w:p>
    <w:p>
      <w:r>
        <w:t xml:space="preserve">Mikä on elektrodin nimi, jossa pelkistyminen tapahtuu?</w:t>
      </w:r>
    </w:p>
    <w:p>
      <w:r>
        <w:rPr>
          <w:b/>
        </w:rPr>
        <w:t xml:space="preserve">Tulos</w:t>
      </w:r>
    </w:p>
    <w:p>
      <w:r>
        <w:t xml:space="preserve">reducthode</w:t>
      </w:r>
    </w:p>
    <w:p>
      <w:r>
        <w:rPr>
          <w:b/>
        </w:rPr>
        <w:t xml:space="preserve">Tulos</w:t>
      </w:r>
    </w:p>
    <w:p>
      <w:r>
        <w:t xml:space="preserve">anodi</w:t>
      </w:r>
    </w:p>
    <w:p>
      <w:r>
        <w:rPr>
          <w:b/>
        </w:rPr>
        <w:t xml:space="preserve">Tulos</w:t>
      </w:r>
    </w:p>
    <w:p>
      <w:r>
        <w:t xml:space="preserve">cathine</w:t>
      </w:r>
    </w:p>
    <w:p>
      <w:r>
        <w:rPr>
          <w:b/>
        </w:rPr>
        <w:t xml:space="preserve">Esimerkki 8.3700</w:t>
      </w:r>
    </w:p>
    <w:p>
      <w:r>
        <w:t xml:space="preserve">Mikä on nimitys tekniikalle, jota käytetään homogeenisten seosten erottamiseen, kun yksi tai useampi kiinteä aine on liuennut nesteeseen?</w:t>
      </w:r>
    </w:p>
    <w:p>
      <w:r>
        <w:rPr>
          <w:b/>
        </w:rPr>
        <w:t xml:space="preserve">Tulos</w:t>
      </w:r>
    </w:p>
    <w:p>
      <w:r>
        <w:t xml:space="preserve">transpiraatio</w:t>
      </w:r>
    </w:p>
    <w:p>
      <w:r>
        <w:rPr>
          <w:b/>
        </w:rPr>
        <w:t xml:space="preserve">Tulos</w:t>
      </w:r>
    </w:p>
    <w:p>
      <w:r>
        <w:t xml:space="preserve">absorptio</w:t>
      </w:r>
    </w:p>
    <w:p>
      <w:r>
        <w:rPr>
          <w:b/>
        </w:rPr>
        <w:t xml:space="preserve">Tulos</w:t>
      </w:r>
    </w:p>
    <w:p>
      <w:r>
        <w:t xml:space="preserve">tislaus</w:t>
      </w:r>
    </w:p>
    <w:p>
      <w:r>
        <w:rPr>
          <w:b/>
        </w:rPr>
        <w:t xml:space="preserve">Esimerkki 8.3701</w:t>
      </w:r>
    </w:p>
    <w:p>
      <w:r>
        <w:t xml:space="preserve">Mistä yleisestä ja olennaisesta alkuaineesta höyry koostuu kaasufaasissaan?</w:t>
      </w:r>
    </w:p>
    <w:p>
      <w:r>
        <w:rPr>
          <w:b/>
        </w:rPr>
        <w:t xml:space="preserve">Tulos</w:t>
      </w:r>
    </w:p>
    <w:p>
      <w:r>
        <w:t xml:space="preserve">hiilidioksidi</w:t>
      </w:r>
    </w:p>
    <w:p>
      <w:r>
        <w:rPr>
          <w:b/>
        </w:rPr>
        <w:t xml:space="preserve">Tulos</w:t>
      </w:r>
    </w:p>
    <w:p>
      <w:r>
        <w:t xml:space="preserve">ilma</w:t>
      </w:r>
    </w:p>
    <w:p>
      <w:r>
        <w:rPr>
          <w:b/>
        </w:rPr>
        <w:t xml:space="preserve">Tulos</w:t>
      </w:r>
    </w:p>
    <w:p>
      <w:r>
        <w:t xml:space="preserve">plasma</w:t>
      </w:r>
    </w:p>
    <w:p>
      <w:r>
        <w:rPr>
          <w:b/>
        </w:rPr>
        <w:t xml:space="preserve">Esimerkki 8.3702</w:t>
      </w:r>
    </w:p>
    <w:p>
      <w:r>
        <w:t xml:space="preserve">Lämpötilan ja ph:n muutokset sekä altistuminen kemikaaleille voivat johtaa proteiinin muodon pysyviin muutoksiin, jotka johtavat toimintakyvyn menetykseen.</w:t>
      </w:r>
    </w:p>
    <w:p>
      <w:r>
        <w:rPr>
          <w:b/>
        </w:rPr>
        <w:t xml:space="preserve">Tulos</w:t>
      </w:r>
    </w:p>
    <w:p>
      <w:r>
        <w:t xml:space="preserve">ruoansulatus</w:t>
      </w:r>
    </w:p>
    <w:p>
      <w:r>
        <w:rPr>
          <w:b/>
        </w:rPr>
        <w:t xml:space="preserve">Tulos</w:t>
      </w:r>
    </w:p>
    <w:p>
      <w:r>
        <w:t xml:space="preserve">käyminen</w:t>
      </w:r>
    </w:p>
    <w:p>
      <w:r>
        <w:rPr>
          <w:b/>
        </w:rPr>
        <w:t xml:space="preserve">Tulos</w:t>
      </w:r>
    </w:p>
    <w:p>
      <w:r>
        <w:t xml:space="preserve">bioturbaatio</w:t>
      </w:r>
    </w:p>
    <w:p>
      <w:r>
        <w:rPr>
          <w:b/>
        </w:rPr>
        <w:t xml:space="preserve">Esimerkki 8.3703</w:t>
      </w:r>
    </w:p>
    <w:p>
      <w:r>
        <w:t xml:space="preserve">Mikä malli auttaa selittämään molekyylit, joissa on kaksois- tai kolmoissidoksia?</w:t>
      </w:r>
    </w:p>
    <w:p>
      <w:r>
        <w:rPr>
          <w:b/>
        </w:rPr>
        <w:t xml:space="preserve">Tulos</w:t>
      </w:r>
    </w:p>
    <w:p>
      <w:r>
        <w:t xml:space="preserve">suolapitoisuusmalli</w:t>
      </w:r>
    </w:p>
    <w:p>
      <w:r>
        <w:rPr>
          <w:b/>
        </w:rPr>
        <w:t xml:space="preserve">Tulos</w:t>
      </w:r>
    </w:p>
    <w:p>
      <w:r>
        <w:t xml:space="preserve">reaktiivisuusmalli</w:t>
      </w:r>
    </w:p>
    <w:p>
      <w:r>
        <w:rPr>
          <w:b/>
        </w:rPr>
        <w:t xml:space="preserve">Tulos</w:t>
      </w:r>
    </w:p>
    <w:p>
      <w:r>
        <w:t xml:space="preserve">hiukkasmalli</w:t>
      </w:r>
    </w:p>
    <w:p>
      <w:r>
        <w:rPr>
          <w:b/>
        </w:rPr>
        <w:t xml:space="preserve">Esimerkki 8.3704</w:t>
      </w:r>
    </w:p>
    <w:p>
      <w:r>
        <w:t xml:space="preserve">Mikä tarkoittaa saman lajin uroksen ja naaraan liittoa lisääntymistä varten?</w:t>
      </w:r>
    </w:p>
    <w:p>
      <w:r>
        <w:rPr>
          <w:b/>
        </w:rPr>
        <w:t xml:space="preserve">Tulos</w:t>
      </w:r>
    </w:p>
    <w:p>
      <w:r>
        <w:t xml:space="preserve">suvuton lisääntyminen</w:t>
      </w:r>
    </w:p>
    <w:p>
      <w:r>
        <w:rPr>
          <w:b/>
        </w:rPr>
        <w:t xml:space="preserve">Tulos</w:t>
      </w:r>
    </w:p>
    <w:p>
      <w:r>
        <w:t xml:space="preserve">dating</w:t>
      </w:r>
    </w:p>
    <w:p>
      <w:r>
        <w:rPr>
          <w:b/>
        </w:rPr>
        <w:t xml:space="preserve">Tulos</w:t>
      </w:r>
    </w:p>
    <w:p>
      <w:r>
        <w:t xml:space="preserve">käyttäytyminen</w:t>
      </w:r>
    </w:p>
    <w:p>
      <w:r>
        <w:rPr>
          <w:b/>
        </w:rPr>
        <w:t xml:space="preserve">Esimerkki 8.3705</w:t>
      </w:r>
    </w:p>
    <w:p>
      <w:r>
        <w:t xml:space="preserve">Fossiilitiedot osoittavat, että mikä prosessi voi tapahtua "kohtauksittain"?</w:t>
      </w:r>
    </w:p>
    <w:p>
      <w:r>
        <w:rPr>
          <w:b/>
        </w:rPr>
        <w:t xml:space="preserve">Tulos</w:t>
      </w:r>
    </w:p>
    <w:p>
      <w:r>
        <w:t xml:space="preserve">sukupolvi</w:t>
      </w:r>
    </w:p>
    <w:p>
      <w:r>
        <w:rPr>
          <w:b/>
        </w:rPr>
        <w:t xml:space="preserve">Tulos</w:t>
      </w:r>
    </w:p>
    <w:p>
      <w:r>
        <w:t xml:space="preserve">eristäminen</w:t>
      </w:r>
    </w:p>
    <w:p>
      <w:r>
        <w:rPr>
          <w:b/>
        </w:rPr>
        <w:t xml:space="preserve">Tulos</w:t>
      </w:r>
    </w:p>
    <w:p>
      <w:r>
        <w:t xml:space="preserve">vaihtelu</w:t>
      </w:r>
    </w:p>
    <w:p>
      <w:r>
        <w:rPr>
          <w:b/>
        </w:rPr>
        <w:t xml:space="preserve">Esimerkki 8.3706</w:t>
      </w:r>
    </w:p>
    <w:p>
      <w:r>
        <w:t xml:space="preserve">Piikkinahkaisilta puuttuu minkä tyyppinen järjestelmä, joka ihmisellä koostuu aivoista ja selkäytimestä?</w:t>
      </w:r>
    </w:p>
    <w:p>
      <w:r>
        <w:rPr>
          <w:b/>
        </w:rPr>
        <w:t xml:space="preserve">Tulos</w:t>
      </w:r>
    </w:p>
    <w:p>
      <w:r>
        <w:t xml:space="preserve">autonominen järjestelmä</w:t>
      </w:r>
    </w:p>
    <w:p>
      <w:r>
        <w:rPr>
          <w:b/>
        </w:rPr>
        <w:t xml:space="preserve">Tulos</w:t>
      </w:r>
    </w:p>
    <w:p>
      <w:r>
        <w:t xml:space="preserve">endokriininen järjestelmä</w:t>
      </w:r>
    </w:p>
    <w:p>
      <w:r>
        <w:rPr>
          <w:b/>
        </w:rPr>
        <w:t xml:space="preserve">Tulos</w:t>
      </w:r>
    </w:p>
    <w:p>
      <w:r>
        <w:t xml:space="preserve">ääreishermosto</w:t>
      </w:r>
    </w:p>
    <w:p>
      <w:r>
        <w:rPr>
          <w:b/>
        </w:rPr>
        <w:t xml:space="preserve">Esimerkki 8.3707</w:t>
      </w:r>
    </w:p>
    <w:p>
      <w:r>
        <w:t xml:space="preserve">Mitä kudosta kerrossammalilla on, mitä sammalilla ei ole?</w:t>
      </w:r>
    </w:p>
    <w:p>
      <w:r>
        <w:rPr>
          <w:b/>
        </w:rPr>
        <w:t xml:space="preserve">Tulos</w:t>
      </w:r>
    </w:p>
    <w:p>
      <w:r>
        <w:t xml:space="preserve">dioksidikudos</w:t>
      </w:r>
    </w:p>
    <w:p>
      <w:r>
        <w:rPr>
          <w:b/>
        </w:rPr>
        <w:t xml:space="preserve">Tulos</w:t>
      </w:r>
    </w:p>
    <w:p>
      <w:r>
        <w:t xml:space="preserve">ytimet</w:t>
      </w:r>
    </w:p>
    <w:p>
      <w:r>
        <w:rPr>
          <w:b/>
        </w:rPr>
        <w:t xml:space="preserve">Tulos</w:t>
      </w:r>
    </w:p>
    <w:p>
      <w:r>
        <w:t xml:space="preserve">korofylli</w:t>
      </w:r>
    </w:p>
    <w:p>
      <w:r>
        <w:rPr>
          <w:b/>
        </w:rPr>
        <w:t xml:space="preserve">Esimerkki 8.3708</w:t>
      </w:r>
    </w:p>
    <w:p>
      <w:r>
        <w:t xml:space="preserve">Mikä on yhdisteiden erottelu niiden liukoisuuksien perusteella tiettyyn liuottimeen?</w:t>
      </w:r>
    </w:p>
    <w:p>
      <w:r>
        <w:rPr>
          <w:b/>
        </w:rPr>
        <w:t xml:space="preserve">Tulos</w:t>
      </w:r>
    </w:p>
    <w:p>
      <w:r>
        <w:t xml:space="preserve">liuotinlainsäädäntö</w:t>
      </w:r>
    </w:p>
    <w:p>
      <w:r>
        <w:rPr>
          <w:b/>
        </w:rPr>
        <w:t xml:space="preserve">Tulos</w:t>
      </w:r>
    </w:p>
    <w:p>
      <w:r>
        <w:t xml:space="preserve">murto-osa massasta</w:t>
      </w:r>
    </w:p>
    <w:p>
      <w:r>
        <w:rPr>
          <w:b/>
        </w:rPr>
        <w:t xml:space="preserve">Tulos</w:t>
      </w:r>
    </w:p>
    <w:p>
      <w:r>
        <w:t xml:space="preserve">haihtuva kiteytyminen</w:t>
      </w:r>
    </w:p>
    <w:p>
      <w:r>
        <w:rPr>
          <w:b/>
        </w:rPr>
        <w:t xml:space="preserve">Esimerkki 8.3709</w:t>
      </w:r>
    </w:p>
    <w:p>
      <w:r>
        <w:t xml:space="preserve">Millä nimellä kutsutaan liuosten ominaisuuksia, jotka riippuvat vain liuenneiden hiukkasten pitoisuudesta eivätkä niiden identiteetistä?</w:t>
      </w:r>
    </w:p>
    <w:p>
      <w:r>
        <w:rPr>
          <w:b/>
        </w:rPr>
        <w:t xml:space="preserve">Tulos</w:t>
      </w:r>
    </w:p>
    <w:p>
      <w:r>
        <w:t xml:space="preserve">platyhelminttiominaisuudet</w:t>
      </w:r>
    </w:p>
    <w:p>
      <w:r>
        <w:rPr>
          <w:b/>
        </w:rPr>
        <w:t xml:space="preserve">Tulos</w:t>
      </w:r>
    </w:p>
    <w:p>
      <w:r>
        <w:t xml:space="preserve">platyhelminttiominaisuudet</w:t>
      </w:r>
    </w:p>
    <w:p>
      <w:r>
        <w:rPr>
          <w:b/>
        </w:rPr>
        <w:t xml:space="preserve">Tulos</w:t>
      </w:r>
    </w:p>
    <w:p>
      <w:r>
        <w:t xml:space="preserve">platyhelminttiominaisuudet</w:t>
      </w:r>
    </w:p>
    <w:p>
      <w:r>
        <w:rPr>
          <w:b/>
        </w:rPr>
        <w:t xml:space="preserve">Esimerkki 8.3710</w:t>
      </w:r>
    </w:p>
    <w:p>
      <w:r>
        <w:t xml:space="preserve">Fosfolipidit ja jotkut proteiinit liikkuvat sivusuunnassa minkä sisällä?</w:t>
      </w:r>
    </w:p>
    <w:p>
      <w:r>
        <w:rPr>
          <w:b/>
        </w:rPr>
        <w:t xml:space="preserve">Tulos</w:t>
      </w:r>
    </w:p>
    <w:p>
      <w:r>
        <w:t xml:space="preserve">nesteet</w:t>
      </w:r>
    </w:p>
    <w:p>
      <w:r>
        <w:rPr>
          <w:b/>
        </w:rPr>
        <w:t xml:space="preserve">Tulos</w:t>
      </w:r>
    </w:p>
    <w:p>
      <w:r>
        <w:t xml:space="preserve">ytimet</w:t>
      </w:r>
    </w:p>
    <w:p>
      <w:r>
        <w:rPr>
          <w:b/>
        </w:rPr>
        <w:t xml:space="preserve">Tulos</w:t>
      </w:r>
    </w:p>
    <w:p>
      <w:r>
        <w:t xml:space="preserve">hiukkaset</w:t>
      </w:r>
    </w:p>
    <w:p>
      <w:r>
        <w:rPr>
          <w:b/>
        </w:rPr>
        <w:t xml:space="preserve">Esimerkki 8.3711</w:t>
      </w:r>
    </w:p>
    <w:p>
      <w:r>
        <w:t xml:space="preserve">Millä prosessilla tuottajat käyttävät auringonvalon energiaa ruoan valmistukseen?</w:t>
      </w:r>
    </w:p>
    <w:p>
      <w:r>
        <w:rPr>
          <w:b/>
        </w:rPr>
        <w:t xml:space="preserve">Tulos</w:t>
      </w:r>
    </w:p>
    <w:p>
      <w:r>
        <w:t xml:space="preserve">Embryogeneesi</w:t>
      </w:r>
    </w:p>
    <w:p>
      <w:r>
        <w:rPr>
          <w:b/>
        </w:rPr>
        <w:t xml:space="preserve">Tulos</w:t>
      </w:r>
    </w:p>
    <w:p>
      <w:r>
        <w:t xml:space="preserve">glykolyysi</w:t>
      </w:r>
    </w:p>
    <w:p>
      <w:r>
        <w:rPr>
          <w:b/>
        </w:rPr>
        <w:t xml:space="preserve">Tulos</w:t>
      </w:r>
    </w:p>
    <w:p>
      <w:r>
        <w:t xml:space="preserve">Leukemogeneesi</w:t>
      </w:r>
    </w:p>
    <w:p>
      <w:r>
        <w:rPr>
          <w:b/>
        </w:rPr>
        <w:t xml:space="preserve">Esimerkki 8.3712</w:t>
      </w:r>
    </w:p>
    <w:p>
      <w:r>
        <w:t xml:space="preserve">Mikä määritellään toistuvaksi tapahtumasarjaksi, johon kuuluvat kasvu, dna-synteesi ja solunjakautuminen?</w:t>
      </w:r>
    </w:p>
    <w:p>
      <w:r>
        <w:rPr>
          <w:b/>
        </w:rPr>
        <w:t xml:space="preserve">Tulos</w:t>
      </w:r>
    </w:p>
    <w:p>
      <w:r>
        <w:t xml:space="preserve">fotosynteesi</w:t>
      </w:r>
    </w:p>
    <w:p>
      <w:r>
        <w:rPr>
          <w:b/>
        </w:rPr>
        <w:t xml:space="preserve">Tulos</w:t>
      </w:r>
    </w:p>
    <w:p>
      <w:r>
        <w:t xml:space="preserve">meioosi</w:t>
      </w:r>
    </w:p>
    <w:p>
      <w:r>
        <w:rPr>
          <w:b/>
        </w:rPr>
        <w:t xml:space="preserve">Tulos</w:t>
      </w:r>
    </w:p>
    <w:p>
      <w:r>
        <w:t xml:space="preserve">murrosikä</w:t>
      </w:r>
    </w:p>
    <w:p>
      <w:r>
        <w:rPr>
          <w:b/>
        </w:rPr>
        <w:t xml:space="preserve">Esimerkki 8.3713</w:t>
      </w:r>
    </w:p>
    <w:p>
      <w:r>
        <w:t xml:space="preserve">Mistä suurin osa maapallon energiasta tulee?</w:t>
      </w:r>
    </w:p>
    <w:p>
      <w:r>
        <w:rPr>
          <w:b/>
        </w:rPr>
        <w:t xml:space="preserve">Tulos</w:t>
      </w:r>
    </w:p>
    <w:p>
      <w:r>
        <w:t xml:space="preserve">magneettikenttä</w:t>
      </w:r>
    </w:p>
    <w:p>
      <w:r>
        <w:rPr>
          <w:b/>
        </w:rPr>
        <w:t xml:space="preserve">Tulos</w:t>
      </w:r>
    </w:p>
    <w:p>
      <w:r>
        <w:t xml:space="preserve">sen ydin</w:t>
      </w:r>
    </w:p>
    <w:p>
      <w:r>
        <w:rPr>
          <w:b/>
        </w:rPr>
        <w:t xml:space="preserve">Tulos</w:t>
      </w:r>
    </w:p>
    <w:p>
      <w:r>
        <w:t xml:space="preserve">sen ilmapiiri</w:t>
      </w:r>
    </w:p>
    <w:p>
      <w:r>
        <w:rPr>
          <w:b/>
        </w:rPr>
        <w:t xml:space="preserve">Esimerkki 8.3714</w:t>
      </w:r>
    </w:p>
    <w:p>
      <w:r>
        <w:t xml:space="preserve">Millä prosessilla haploidi gametofyytti tuottaa sukusolut?</w:t>
      </w:r>
    </w:p>
    <w:p>
      <w:r>
        <w:rPr>
          <w:b/>
        </w:rPr>
        <w:t xml:space="preserve">Tulos</w:t>
      </w:r>
    </w:p>
    <w:p>
      <w:r>
        <w:t xml:space="preserve">meioosi</w:t>
      </w:r>
    </w:p>
    <w:p>
      <w:r>
        <w:rPr>
          <w:b/>
        </w:rPr>
        <w:t xml:space="preserve">Tulos</w:t>
      </w:r>
    </w:p>
    <w:p>
      <w:r>
        <w:t xml:space="preserve">angiogeneesi</w:t>
      </w:r>
    </w:p>
    <w:p>
      <w:r>
        <w:rPr>
          <w:b/>
        </w:rPr>
        <w:t xml:space="preserve">Tulos</w:t>
      </w:r>
    </w:p>
    <w:p>
      <w:r>
        <w:t xml:space="preserve">Spermatogeneesi</w:t>
      </w:r>
    </w:p>
    <w:p>
      <w:r>
        <w:rPr>
          <w:b/>
        </w:rPr>
        <w:t xml:space="preserve">Esimerkki 8.3715</w:t>
      </w:r>
    </w:p>
    <w:p>
      <w:r>
        <w:t xml:space="preserve">Mitä kutsutaan kohteen sijainniksi viitekehyksessä?</w:t>
      </w:r>
    </w:p>
    <w:p>
      <w:r>
        <w:rPr>
          <w:b/>
        </w:rPr>
        <w:t xml:space="preserve">Tulos</w:t>
      </w:r>
    </w:p>
    <w:p>
      <w:r>
        <w:t xml:space="preserve">Fakta</w:t>
      </w:r>
    </w:p>
    <w:p>
      <w:r>
        <w:rPr>
          <w:b/>
        </w:rPr>
        <w:t xml:space="preserve">Tulos</w:t>
      </w:r>
    </w:p>
    <w:p>
      <w:r>
        <w:t xml:space="preserve">muutos</w:t>
      </w:r>
    </w:p>
    <w:p>
      <w:r>
        <w:rPr>
          <w:b/>
        </w:rPr>
        <w:t xml:space="preserve">Tulos</w:t>
      </w:r>
    </w:p>
    <w:p>
      <w:r>
        <w:t xml:space="preserve">merkintä</w:t>
      </w:r>
    </w:p>
    <w:p>
      <w:r>
        <w:rPr>
          <w:b/>
        </w:rPr>
        <w:t xml:space="preserve">Esimerkki 8.3716</w:t>
      </w:r>
    </w:p>
    <w:p>
      <w:r>
        <w:t xml:space="preserve">Mikä väestö maapallolla jo vahingoittaa ympäristöä, koska resursseja on vähemmän?</w:t>
      </w:r>
    </w:p>
    <w:p>
      <w:r>
        <w:rPr>
          <w:b/>
        </w:rPr>
        <w:t xml:space="preserve">Tulos</w:t>
      </w:r>
    </w:p>
    <w:p>
      <w:r>
        <w:t xml:space="preserve">Valaat</w:t>
      </w:r>
    </w:p>
    <w:p>
      <w:r>
        <w:rPr>
          <w:b/>
        </w:rPr>
        <w:t xml:space="preserve">Tulos</w:t>
      </w:r>
    </w:p>
    <w:p>
      <w:r>
        <w:t xml:space="preserve">rotat</w:t>
      </w:r>
    </w:p>
    <w:p>
      <w:r>
        <w:rPr>
          <w:b/>
        </w:rPr>
        <w:t xml:space="preserve">Tulos</w:t>
      </w:r>
    </w:p>
    <w:p>
      <w:r>
        <w:t xml:space="preserve">hyönteiset</w:t>
      </w:r>
    </w:p>
    <w:p>
      <w:r>
        <w:rPr>
          <w:b/>
        </w:rPr>
        <w:t xml:space="preserve">Esimerkki 8.3717</w:t>
      </w:r>
    </w:p>
    <w:p>
      <w:r>
        <w:t xml:space="preserve">Liuoksen kiehumispiste on korkeampi kuin puhtaan liuottimen kiehumispiste, mutta päinvastoin?</w:t>
      </w:r>
    </w:p>
    <w:p>
      <w:r>
        <w:rPr>
          <w:b/>
        </w:rPr>
        <w:t xml:space="preserve">Tulos</w:t>
      </w:r>
    </w:p>
    <w:p>
      <w:r>
        <w:t xml:space="preserve">liukenemispiste</w:t>
      </w:r>
    </w:p>
    <w:p>
      <w:r>
        <w:rPr>
          <w:b/>
        </w:rPr>
        <w:t xml:space="preserve">Tulos</w:t>
      </w:r>
    </w:p>
    <w:p>
      <w:r>
        <w:t xml:space="preserve">haihtumispiste</w:t>
      </w:r>
    </w:p>
    <w:p>
      <w:r>
        <w:rPr>
          <w:b/>
        </w:rPr>
        <w:t xml:space="preserve">Tulos</w:t>
      </w:r>
    </w:p>
    <w:p>
      <w:r>
        <w:t xml:space="preserve">likviditeettipiste</w:t>
      </w:r>
    </w:p>
    <w:p>
      <w:r>
        <w:rPr>
          <w:b/>
        </w:rPr>
        <w:t xml:space="preserve">Esimerkki 8.3718</w:t>
      </w:r>
    </w:p>
    <w:p>
      <w:r>
        <w:t xml:space="preserve">Tietyt ominaisuudet periytyvät usein yhdessä minkä vuoksi?</w:t>
      </w:r>
    </w:p>
    <w:p>
      <w:r>
        <w:rPr>
          <w:b/>
        </w:rPr>
        <w:t xml:space="preserve">Tulos</w:t>
      </w:r>
    </w:p>
    <w:p>
      <w:r>
        <w:t xml:space="preserve">korrelaatio</w:t>
      </w:r>
    </w:p>
    <w:p>
      <w:r>
        <w:rPr>
          <w:b/>
        </w:rPr>
        <w:t xml:space="preserve">Tulos</w:t>
      </w:r>
    </w:p>
    <w:p>
      <w:r>
        <w:t xml:space="preserve">mitoosi</w:t>
      </w:r>
    </w:p>
    <w:p>
      <w:r>
        <w:rPr>
          <w:b/>
        </w:rPr>
        <w:t xml:space="preserve">Tulos</w:t>
      </w:r>
    </w:p>
    <w:p>
      <w:r>
        <w:t xml:space="preserve">geneettinen yhdistelmä</w:t>
      </w:r>
    </w:p>
    <w:p>
      <w:r>
        <w:rPr>
          <w:b/>
        </w:rPr>
        <w:t xml:space="preserve">Esimerkki 8.3719</w:t>
      </w:r>
    </w:p>
    <w:p>
      <w:r>
        <w:t xml:space="preserve">Solun aineenvaihdunnan logistiikka asettaa rajat mille solun fysikaaliselle ominaisuudelle?</w:t>
      </w:r>
    </w:p>
    <w:p>
      <w:r>
        <w:rPr>
          <w:b/>
        </w:rPr>
        <w:t xml:space="preserve">Tulos</w:t>
      </w:r>
    </w:p>
    <w:p>
      <w:r>
        <w:t xml:space="preserve">pinta</w:t>
      </w:r>
    </w:p>
    <w:p>
      <w:r>
        <w:rPr>
          <w:b/>
        </w:rPr>
        <w:t xml:space="preserve">Tulos</w:t>
      </w:r>
    </w:p>
    <w:p>
      <w:r>
        <w:t xml:space="preserve">koostumus</w:t>
      </w:r>
    </w:p>
    <w:p>
      <w:r>
        <w:rPr>
          <w:b/>
        </w:rPr>
        <w:t xml:space="preserve">Tulos</w:t>
      </w:r>
    </w:p>
    <w:p>
      <w:r>
        <w:t xml:space="preserve">kerros</w:t>
      </w:r>
    </w:p>
    <w:p>
      <w:r>
        <w:rPr>
          <w:b/>
        </w:rPr>
        <w:t xml:space="preserve">Esimerkki 8.3720</w:t>
      </w:r>
    </w:p>
    <w:p>
      <w:r>
        <w:t xml:space="preserve">Flunssat, influenssa ja flunssa ovat kaikki?</w:t>
      </w:r>
    </w:p>
    <w:p>
      <w:r>
        <w:rPr>
          <w:b/>
        </w:rPr>
        <w:t xml:space="preserve">Tulos</w:t>
      </w:r>
    </w:p>
    <w:p>
      <w:r>
        <w:t xml:space="preserve">ruoansulatuskanavan infektiot</w:t>
      </w:r>
    </w:p>
    <w:p>
      <w:r>
        <w:rPr>
          <w:b/>
        </w:rPr>
        <w:t xml:space="preserve">Tulos</w:t>
      </w:r>
    </w:p>
    <w:p>
      <w:r>
        <w:t xml:space="preserve">trendi tartunnat</w:t>
      </w:r>
    </w:p>
    <w:p>
      <w:r>
        <w:rPr>
          <w:b/>
        </w:rPr>
        <w:t xml:space="preserve">Tulos</w:t>
      </w:r>
    </w:p>
    <w:p>
      <w:r>
        <w:t xml:space="preserve">anaali-infektiot</w:t>
      </w:r>
    </w:p>
    <w:p>
      <w:r>
        <w:rPr>
          <w:b/>
        </w:rPr>
        <w:t xml:space="preserve">Esimerkki 8.3721</w:t>
      </w:r>
    </w:p>
    <w:p>
      <w:r>
        <w:t xml:space="preserve">Mitä käytetään kiveen, jotta se taipuisi ja virtaisi?</w:t>
      </w:r>
    </w:p>
    <w:p>
      <w:r>
        <w:rPr>
          <w:b/>
        </w:rPr>
        <w:t xml:space="preserve">Tulos</w:t>
      </w:r>
    </w:p>
    <w:p>
      <w:r>
        <w:t xml:space="preserve">fosfori</w:t>
      </w:r>
    </w:p>
    <w:p>
      <w:r>
        <w:rPr>
          <w:b/>
        </w:rPr>
        <w:t xml:space="preserve">Tulos</w:t>
      </w:r>
    </w:p>
    <w:p>
      <w:r>
        <w:t xml:space="preserve">säänkestävyys</w:t>
      </w:r>
    </w:p>
    <w:p>
      <w:r>
        <w:rPr>
          <w:b/>
        </w:rPr>
        <w:t xml:space="preserve">Tulos</w:t>
      </w:r>
    </w:p>
    <w:p>
      <w:r>
        <w:t xml:space="preserve">happo</w:t>
      </w:r>
    </w:p>
    <w:p>
      <w:r>
        <w:rPr>
          <w:b/>
        </w:rPr>
        <w:t xml:space="preserve">Esimerkki 8.3722</w:t>
      </w:r>
    </w:p>
    <w:p>
      <w:r>
        <w:t xml:space="preserve">Mikä on nimi alkuaineiden yhdistelmälle, joka toimii eri aineena?</w:t>
      </w:r>
    </w:p>
    <w:p>
      <w:r>
        <w:rPr>
          <w:b/>
        </w:rPr>
        <w:t xml:space="preserve">Tulos</w:t>
      </w:r>
    </w:p>
    <w:p>
      <w:r>
        <w:t xml:space="preserve">kontrasti</w:t>
      </w:r>
    </w:p>
    <w:p>
      <w:r>
        <w:rPr>
          <w:b/>
        </w:rPr>
        <w:t xml:space="preserve">Tulos</w:t>
      </w:r>
    </w:p>
    <w:p>
      <w:r>
        <w:t xml:space="preserve">seos</w:t>
      </w:r>
    </w:p>
    <w:p>
      <w:r>
        <w:rPr>
          <w:b/>
        </w:rPr>
        <w:t xml:space="preserve">Tulos</w:t>
      </w:r>
    </w:p>
    <w:p>
      <w:r>
        <w:t xml:space="preserve">ratkaisu</w:t>
      </w:r>
    </w:p>
    <w:p>
      <w:r>
        <w:rPr>
          <w:b/>
        </w:rPr>
        <w:t xml:space="preserve">Esimerkki 8.3723</w:t>
      </w:r>
    </w:p>
    <w:p>
      <w:r>
        <w:t xml:space="preserve">Mikä aine poistuu jätteestä, kun se kulkee paksusuolen läpi?</w:t>
      </w:r>
    </w:p>
    <w:p>
      <w:r>
        <w:rPr>
          <w:b/>
        </w:rPr>
        <w:t xml:space="preserve">Tulos</w:t>
      </w:r>
    </w:p>
    <w:p>
      <w:r>
        <w:t xml:space="preserve">veri</w:t>
      </w:r>
    </w:p>
    <w:p>
      <w:r>
        <w:rPr>
          <w:b/>
        </w:rPr>
        <w:t xml:space="preserve">Tulos</w:t>
      </w:r>
    </w:p>
    <w:p>
      <w:r>
        <w:t xml:space="preserve">ravintoaineet</w:t>
      </w:r>
    </w:p>
    <w:p>
      <w:r>
        <w:rPr>
          <w:b/>
        </w:rPr>
        <w:t xml:space="preserve">Tulos</w:t>
      </w:r>
    </w:p>
    <w:p>
      <w:r>
        <w:t xml:space="preserve">ilma</w:t>
      </w:r>
    </w:p>
    <w:p>
      <w:r>
        <w:rPr>
          <w:b/>
        </w:rPr>
        <w:t xml:space="preserve">Esimerkki 8.3724</w:t>
      </w:r>
    </w:p>
    <w:p>
      <w:r>
        <w:t xml:space="preserve">Mikä on se osa sydän- ja verisuonijärjestelmää, joka kuljettaa happirikasta verta pois sydämestä kehoon ja palauttaa happiköyhän veren takaisin sydämeen?</w:t>
      </w:r>
    </w:p>
    <w:p>
      <w:r>
        <w:rPr>
          <w:b/>
        </w:rPr>
        <w:t xml:space="preserve">Tulos</w:t>
      </w:r>
    </w:p>
    <w:p>
      <w:r>
        <w:t xml:space="preserve">ääreishermosto</w:t>
      </w:r>
    </w:p>
    <w:p>
      <w:r>
        <w:rPr>
          <w:b/>
        </w:rPr>
        <w:t xml:space="preserve">Tulos</w:t>
      </w:r>
    </w:p>
    <w:p>
      <w:r>
        <w:t xml:space="preserve">somaattinen järjestelmä</w:t>
      </w:r>
    </w:p>
    <w:p>
      <w:r>
        <w:rPr>
          <w:b/>
        </w:rPr>
        <w:t xml:space="preserve">Tulos</w:t>
      </w:r>
    </w:p>
    <w:p>
      <w:r>
        <w:t xml:space="preserve">molekyylikierto</w:t>
      </w:r>
    </w:p>
    <w:p>
      <w:r>
        <w:rPr>
          <w:b/>
        </w:rPr>
        <w:t xml:space="preserve">Esimerkki 8.3725</w:t>
      </w:r>
    </w:p>
    <w:p>
      <w:r>
        <w:t xml:space="preserve">Millä nimellä kutsutaan ytimen subatomisia hiukkasia?</w:t>
      </w:r>
    </w:p>
    <w:p>
      <w:r>
        <w:rPr>
          <w:b/>
        </w:rPr>
        <w:t xml:space="preserve">Tulos</w:t>
      </w:r>
    </w:p>
    <w:p>
      <w:r>
        <w:t xml:space="preserve">baryonit</w:t>
      </w:r>
    </w:p>
    <w:p>
      <w:r>
        <w:rPr>
          <w:b/>
        </w:rPr>
        <w:t xml:space="preserve">Tulos</w:t>
      </w:r>
    </w:p>
    <w:p>
      <w:r>
        <w:t xml:space="preserve">ytimet</w:t>
      </w:r>
    </w:p>
    <w:p>
      <w:r>
        <w:rPr>
          <w:b/>
        </w:rPr>
        <w:t xml:space="preserve">Tulos</w:t>
      </w:r>
    </w:p>
    <w:p>
      <w:r>
        <w:t xml:space="preserve">isotoopit</w:t>
      </w:r>
    </w:p>
    <w:p>
      <w:r>
        <w:rPr>
          <w:b/>
        </w:rPr>
        <w:t xml:space="preserve">Esimerkki 8.3726</w:t>
      </w:r>
    </w:p>
    <w:p>
      <w:r>
        <w:t xml:space="preserve">Mihin kehon osaan Hornerin oireyhtymä vaikuttaa?</w:t>
      </w:r>
    </w:p>
    <w:p>
      <w:r>
        <w:rPr>
          <w:b/>
        </w:rPr>
        <w:t xml:space="preserve">Tulos</w:t>
      </w:r>
    </w:p>
    <w:p>
      <w:r>
        <w:t xml:space="preserve">nenä</w:t>
      </w:r>
    </w:p>
    <w:p>
      <w:r>
        <w:rPr>
          <w:b/>
        </w:rPr>
        <w:t xml:space="preserve">Tulos</w:t>
      </w:r>
    </w:p>
    <w:p>
      <w:r>
        <w:t xml:space="preserve">kieli</w:t>
      </w:r>
    </w:p>
    <w:p>
      <w:r>
        <w:rPr>
          <w:b/>
        </w:rPr>
        <w:t xml:space="preserve">Tulos</w:t>
      </w:r>
    </w:p>
    <w:p>
      <w:r>
        <w:t xml:space="preserve">suu</w:t>
      </w:r>
    </w:p>
    <w:p>
      <w:r>
        <w:rPr>
          <w:b/>
        </w:rPr>
        <w:t xml:space="preserve">Esimerkki 8.3727</w:t>
      </w:r>
    </w:p>
    <w:p>
      <w:r>
        <w:t xml:space="preserve">Minkä prosessin avulla kasvit pystyvät muuntamaan valoenergian sokereiksi ja ravinnoksi tarvittavaksi energiaksi?</w:t>
      </w:r>
    </w:p>
    <w:p>
      <w:r>
        <w:rPr>
          <w:b/>
        </w:rPr>
        <w:t xml:space="preserve">Tulos</w:t>
      </w:r>
    </w:p>
    <w:p>
      <w:r>
        <w:t xml:space="preserve">hengitys</w:t>
      </w:r>
    </w:p>
    <w:p>
      <w:r>
        <w:rPr>
          <w:b/>
        </w:rPr>
        <w:t xml:space="preserve">Tulos</w:t>
      </w:r>
    </w:p>
    <w:p>
      <w:r>
        <w:t xml:space="preserve">glykolyysi</w:t>
      </w:r>
    </w:p>
    <w:p>
      <w:r>
        <w:rPr>
          <w:b/>
        </w:rPr>
        <w:t xml:space="preserve">Tulos</w:t>
      </w:r>
    </w:p>
    <w:p>
      <w:r>
        <w:t xml:space="preserve">ruoansulatus</w:t>
      </w:r>
    </w:p>
    <w:p>
      <w:r>
        <w:rPr>
          <w:b/>
        </w:rPr>
        <w:t xml:space="preserve">Esimerkki 8.3728</w:t>
      </w:r>
    </w:p>
    <w:p>
      <w:r>
        <w:t xml:space="preserve">Millaisissa energia-asennoissa elektronit ovat perustilassa?</w:t>
      </w:r>
    </w:p>
    <w:p>
      <w:r>
        <w:rPr>
          <w:b/>
        </w:rPr>
        <w:t xml:space="preserve">Tulos</w:t>
      </w:r>
    </w:p>
    <w:p>
      <w:r>
        <w:t xml:space="preserve">lähimmät energia-asemat</w:t>
      </w:r>
    </w:p>
    <w:p>
      <w:r>
        <w:rPr>
          <w:b/>
        </w:rPr>
        <w:t xml:space="preserve">Tulos</w:t>
      </w:r>
    </w:p>
    <w:p>
      <w:r>
        <w:t xml:space="preserve">suhteelliset energia-asemat</w:t>
      </w:r>
    </w:p>
    <w:p>
      <w:r>
        <w:rPr>
          <w:b/>
        </w:rPr>
        <w:t xml:space="preserve">Tulos</w:t>
      </w:r>
    </w:p>
    <w:p>
      <w:r>
        <w:t xml:space="preserve">korkeimmat energia-asemat</w:t>
      </w:r>
    </w:p>
    <w:p>
      <w:r>
        <w:rPr>
          <w:b/>
        </w:rPr>
        <w:t xml:space="preserve">Esimerkki 8.3729</w:t>
      </w:r>
    </w:p>
    <w:p>
      <w:r>
        <w:t xml:space="preserve">Mikä on alue, joka on veden kyllästämä tai veden peittämä vähintään yhden vuodenajan?</w:t>
      </w:r>
    </w:p>
    <w:p>
      <w:r>
        <w:rPr>
          <w:b/>
        </w:rPr>
        <w:t xml:space="preserve">Tulos</w:t>
      </w:r>
    </w:p>
    <w:p>
      <w:r>
        <w:t xml:space="preserve">suo</w:t>
      </w:r>
    </w:p>
    <w:p>
      <w:r>
        <w:rPr>
          <w:b/>
        </w:rPr>
        <w:t xml:space="preserve">Tulos</w:t>
      </w:r>
    </w:p>
    <w:p>
      <w:r>
        <w:t xml:space="preserve">turve</w:t>
      </w:r>
    </w:p>
    <w:p>
      <w:r>
        <w:rPr>
          <w:b/>
        </w:rPr>
        <w:t xml:space="preserve">Tulos</w:t>
      </w:r>
    </w:p>
    <w:p>
      <w:r>
        <w:t xml:space="preserve">laakso</w:t>
      </w:r>
    </w:p>
    <w:p>
      <w:r>
        <w:rPr>
          <w:b/>
        </w:rPr>
        <w:t xml:space="preserve">Esimerkki 8.3730</w:t>
      </w:r>
    </w:p>
    <w:p>
      <w:r>
        <w:t xml:space="preserve">Sekä flukit että heisimadot ovat loisia, joilla on millainen isäntä?</w:t>
      </w:r>
    </w:p>
    <w:p>
      <w:r>
        <w:rPr>
          <w:b/>
        </w:rPr>
        <w:t xml:space="preserve">Tulos</w:t>
      </w:r>
    </w:p>
    <w:p>
      <w:r>
        <w:t xml:space="preserve">hyönteinen</w:t>
      </w:r>
    </w:p>
    <w:p>
      <w:r>
        <w:rPr>
          <w:b/>
        </w:rPr>
        <w:t xml:space="preserve">Tulos</w:t>
      </w:r>
    </w:p>
    <w:p>
      <w:r>
        <w:t xml:space="preserve">puut</w:t>
      </w:r>
    </w:p>
    <w:p>
      <w:r>
        <w:rPr>
          <w:b/>
        </w:rPr>
        <w:t xml:space="preserve">Tulos</w:t>
      </w:r>
    </w:p>
    <w:p>
      <w:r>
        <w:t xml:space="preserve">solut</w:t>
      </w:r>
    </w:p>
    <w:p>
      <w:r>
        <w:rPr>
          <w:b/>
        </w:rPr>
        <w:t xml:space="preserve">Esimerkki 8.3731</w:t>
      </w:r>
    </w:p>
    <w:p>
      <w:r>
        <w:t xml:space="preserve">Seoksen komponentit voidaan erottaa toisistaan fysikaalisin keinoin, mutta puhtaan aineen komponentit voidaan hajottaa vain millä keinoin?</w:t>
      </w:r>
    </w:p>
    <w:p>
      <w:r>
        <w:rPr>
          <w:b/>
        </w:rPr>
        <w:t xml:space="preserve">Tulos</w:t>
      </w:r>
    </w:p>
    <w:p>
      <w:r>
        <w:t xml:space="preserve">mekaaninen</w:t>
      </w:r>
    </w:p>
    <w:p>
      <w:r>
        <w:rPr>
          <w:b/>
        </w:rPr>
        <w:t xml:space="preserve">Tulos</w:t>
      </w:r>
    </w:p>
    <w:p>
      <w:r>
        <w:t xml:space="preserve">säteily</w:t>
      </w:r>
    </w:p>
    <w:p>
      <w:r>
        <w:rPr>
          <w:b/>
        </w:rPr>
        <w:t xml:space="preserve">Tulos</w:t>
      </w:r>
    </w:p>
    <w:p>
      <w:r>
        <w:t xml:space="preserve">lämpö</w:t>
      </w:r>
    </w:p>
    <w:p>
      <w:r>
        <w:rPr>
          <w:b/>
        </w:rPr>
        <w:t xml:space="preserve">Esimerkki 8.3732</w:t>
      </w:r>
    </w:p>
    <w:p>
      <w:r>
        <w:t xml:space="preserve">Minkälaista energiaa syntyy, kun kaksi esinettä liikkuu yhdessä?</w:t>
      </w:r>
    </w:p>
    <w:p>
      <w:r>
        <w:rPr>
          <w:b/>
        </w:rPr>
        <w:t xml:space="preserve">Tulos</w:t>
      </w:r>
    </w:p>
    <w:p>
      <w:r>
        <w:t xml:space="preserve">potentiaalinen energia</w:t>
      </w:r>
    </w:p>
    <w:p>
      <w:r>
        <w:rPr>
          <w:b/>
        </w:rPr>
        <w:t xml:space="preserve">Tulos</w:t>
      </w:r>
    </w:p>
    <w:p>
      <w:r>
        <w:t xml:space="preserve">molekyylienergia</w:t>
      </w:r>
    </w:p>
    <w:p>
      <w:r>
        <w:rPr>
          <w:b/>
        </w:rPr>
        <w:t xml:space="preserve">Tulos</w:t>
      </w:r>
    </w:p>
    <w:p>
      <w:r>
        <w:t xml:space="preserve">fyysinen energia</w:t>
      </w:r>
    </w:p>
    <w:p>
      <w:r>
        <w:rPr>
          <w:b/>
        </w:rPr>
        <w:t xml:space="preserve">Esimerkki 8.3733</w:t>
      </w:r>
    </w:p>
    <w:p>
      <w:r>
        <w:t xml:space="preserve">Viini, ilma ja ruuti ovat kaikki esimerkkejä millaisista yleisistä seoksista?</w:t>
      </w:r>
    </w:p>
    <w:p>
      <w:r>
        <w:rPr>
          <w:b/>
        </w:rPr>
        <w:t xml:space="preserve">Tulos</w:t>
      </w:r>
    </w:p>
    <w:p>
      <w:r>
        <w:t xml:space="preserve">yhdistetty</w:t>
      </w:r>
    </w:p>
    <w:p>
      <w:r>
        <w:rPr>
          <w:b/>
        </w:rPr>
        <w:t xml:space="preserve">Tulos</w:t>
      </w:r>
    </w:p>
    <w:p>
      <w:r>
        <w:t xml:space="preserve">vierekkäiset</w:t>
      </w:r>
    </w:p>
    <w:p>
      <w:r>
        <w:rPr>
          <w:b/>
        </w:rPr>
        <w:t xml:space="preserve">Tulos</w:t>
      </w:r>
    </w:p>
    <w:p>
      <w:r>
        <w:t xml:space="preserve">heterogeeninen</w:t>
      </w:r>
    </w:p>
    <w:p>
      <w:r>
        <w:rPr>
          <w:b/>
        </w:rPr>
        <w:t xml:space="preserve">Esimerkki 8.3734</w:t>
      </w:r>
    </w:p>
    <w:p>
      <w:r>
        <w:t xml:space="preserve">Yksiatomisilla kationeilla on sama nimi kuin niiden kantaalkuaineella. mitä tapahtuu yksiatomisille anioneille?</w:t>
      </w:r>
    </w:p>
    <w:p>
      <w:r>
        <w:rPr>
          <w:b/>
        </w:rPr>
        <w:t xml:space="preserve">Tulos</w:t>
      </w:r>
    </w:p>
    <w:p>
      <w:r>
        <w:t xml:space="preserve">päättyy - se</w:t>
      </w:r>
    </w:p>
    <w:p>
      <w:r>
        <w:rPr>
          <w:b/>
        </w:rPr>
        <w:t xml:space="preserve">Tulos</w:t>
      </w:r>
    </w:p>
    <w:p>
      <w:r>
        <w:t xml:space="preserve">päättyy - fe</w:t>
      </w:r>
    </w:p>
    <w:p>
      <w:r>
        <w:rPr>
          <w:b/>
        </w:rPr>
        <w:t xml:space="preserve">Tulos</w:t>
      </w:r>
    </w:p>
    <w:p>
      <w:r>
        <w:t xml:space="preserve">päättyy - be</w:t>
      </w:r>
    </w:p>
    <w:p>
      <w:r>
        <w:rPr>
          <w:b/>
        </w:rPr>
        <w:t xml:space="preserve">Esimerkki 8.3735</w:t>
      </w:r>
    </w:p>
    <w:p>
      <w:r>
        <w:t xml:space="preserve">Miksi kutsutaan liikkuvaa ilmaa?</w:t>
      </w:r>
    </w:p>
    <w:p>
      <w:r>
        <w:rPr>
          <w:b/>
        </w:rPr>
        <w:t xml:space="preserve">Tulos</w:t>
      </w:r>
    </w:p>
    <w:p>
      <w:r>
        <w:t xml:space="preserve">höyry</w:t>
      </w:r>
    </w:p>
    <w:p>
      <w:r>
        <w:rPr>
          <w:b/>
        </w:rPr>
        <w:t xml:space="preserve">Tulos</w:t>
      </w:r>
    </w:p>
    <w:p>
      <w:r>
        <w:t xml:space="preserve">pilvet</w:t>
      </w:r>
    </w:p>
    <w:p>
      <w:r>
        <w:rPr>
          <w:b/>
        </w:rPr>
        <w:t xml:space="preserve">Tulos</w:t>
      </w:r>
    </w:p>
    <w:p>
      <w:r>
        <w:t xml:space="preserve">kosteus</w:t>
      </w:r>
    </w:p>
    <w:p>
      <w:r>
        <w:rPr>
          <w:b/>
        </w:rPr>
        <w:t xml:space="preserve">Esimerkki 8.3736</w:t>
      </w:r>
    </w:p>
    <w:p>
      <w:r>
        <w:t xml:space="preserve">Mikä voi vahingoittaa eläinten kudoksia?</w:t>
      </w:r>
    </w:p>
    <w:p>
      <w:r>
        <w:rPr>
          <w:b/>
        </w:rPr>
        <w:t xml:space="preserve">Tulos</w:t>
      </w:r>
    </w:p>
    <w:p>
      <w:r>
        <w:t xml:space="preserve">tuulieroosio</w:t>
      </w:r>
    </w:p>
    <w:p>
      <w:r>
        <w:rPr>
          <w:b/>
        </w:rPr>
        <w:t xml:space="preserve">Tulos</w:t>
      </w:r>
    </w:p>
    <w:p>
      <w:r>
        <w:t xml:space="preserve">hermostollinen stressi</w:t>
      </w:r>
    </w:p>
    <w:p>
      <w:r>
        <w:rPr>
          <w:b/>
        </w:rPr>
        <w:t xml:space="preserve">Tulos</w:t>
      </w:r>
    </w:p>
    <w:p>
      <w:r>
        <w:t xml:space="preserve">happo- ja vesialtistus</w:t>
      </w:r>
    </w:p>
    <w:p>
      <w:r>
        <w:rPr>
          <w:b/>
        </w:rPr>
        <w:t xml:space="preserve">Esimerkki 8.3737</w:t>
      </w:r>
    </w:p>
    <w:p>
      <w:r>
        <w:t xml:space="preserve">Mikä suhteellisen uusi lisäys taksonomisen luokitusjärjestelmän korkeimpaan tasoon sisältää vain kolme osastoa, eukarya, arkeia ja bakteerit?</w:t>
      </w:r>
    </w:p>
    <w:p>
      <w:r>
        <w:rPr>
          <w:b/>
        </w:rPr>
        <w:t xml:space="preserve">Tulos</w:t>
      </w:r>
    </w:p>
    <w:p>
      <w:r>
        <w:t xml:space="preserve">sisältö</w:t>
      </w:r>
    </w:p>
    <w:p>
      <w:r>
        <w:rPr>
          <w:b/>
        </w:rPr>
        <w:t xml:space="preserve">Tulos</w:t>
      </w:r>
    </w:p>
    <w:p>
      <w:r>
        <w:t xml:space="preserve">haara</w:t>
      </w:r>
    </w:p>
    <w:p>
      <w:r>
        <w:rPr>
          <w:b/>
        </w:rPr>
        <w:t xml:space="preserve">Tulos</w:t>
      </w:r>
    </w:p>
    <w:p>
      <w:r>
        <w:t xml:space="preserve">elementti</w:t>
      </w:r>
    </w:p>
    <w:p>
      <w:r>
        <w:rPr>
          <w:b/>
        </w:rPr>
        <w:t xml:space="preserve">Esimerkki 8.3738</w:t>
      </w:r>
    </w:p>
    <w:p>
      <w:r>
        <w:t xml:space="preserve">Miksi kutsumme dna:sta ja proteiineista koostuvia kierteisiä rakenteita?</w:t>
      </w:r>
    </w:p>
    <w:p>
      <w:r>
        <w:rPr>
          <w:b/>
        </w:rPr>
        <w:t xml:space="preserve">Tulos</w:t>
      </w:r>
    </w:p>
    <w:p>
      <w:r>
        <w:t xml:space="preserve">solmut</w:t>
      </w:r>
    </w:p>
    <w:p>
      <w:r>
        <w:rPr>
          <w:b/>
        </w:rPr>
        <w:t xml:space="preserve">Tulos</w:t>
      </w:r>
    </w:p>
    <w:p>
      <w:r>
        <w:t xml:space="preserve">Organismit</w:t>
      </w:r>
    </w:p>
    <w:p>
      <w:r>
        <w:rPr>
          <w:b/>
        </w:rPr>
        <w:t xml:space="preserve">Tulos</w:t>
      </w:r>
    </w:p>
    <w:p>
      <w:r>
        <w:t xml:space="preserve">Molekyylit</w:t>
      </w:r>
    </w:p>
    <w:p>
      <w:r>
        <w:rPr>
          <w:b/>
        </w:rPr>
        <w:t xml:space="preserve">Esimerkki 8.3739</w:t>
      </w:r>
    </w:p>
    <w:p>
      <w:r>
        <w:t xml:space="preserve">Mikä vakava sairaus voi hoitamattomana vahingoittaa sydäntä, aivoja ja muita elimiä tai jopa aiheuttaa kuoleman?</w:t>
      </w:r>
    </w:p>
    <w:p>
      <w:r>
        <w:rPr>
          <w:b/>
        </w:rPr>
        <w:t xml:space="preserve">Tulos</w:t>
      </w:r>
    </w:p>
    <w:p>
      <w:r>
        <w:t xml:space="preserve">herpes</w:t>
      </w:r>
    </w:p>
    <w:p>
      <w:r>
        <w:rPr>
          <w:b/>
        </w:rPr>
        <w:t xml:space="preserve">Tulos</w:t>
      </w:r>
    </w:p>
    <w:p>
      <w:r>
        <w:t xml:space="preserve">klamydia</w:t>
      </w:r>
    </w:p>
    <w:p>
      <w:r>
        <w:rPr>
          <w:b/>
        </w:rPr>
        <w:t xml:space="preserve">Tulos</w:t>
      </w:r>
    </w:p>
    <w:p>
      <w:r>
        <w:t xml:space="preserve">kirroosi</w:t>
      </w:r>
    </w:p>
    <w:p>
      <w:r>
        <w:rPr>
          <w:b/>
        </w:rPr>
        <w:t xml:space="preserve">Esimerkki 8.3740</w:t>
      </w:r>
    </w:p>
    <w:p>
      <w:r>
        <w:t xml:space="preserve">Tällaiset solut tukevat nuoria, kasvavia kasvin osia?</w:t>
      </w:r>
    </w:p>
    <w:p>
      <w:r>
        <w:rPr>
          <w:b/>
        </w:rPr>
        <w:t xml:space="preserve">Tulos</w:t>
      </w:r>
    </w:p>
    <w:p>
      <w:r>
        <w:t xml:space="preserve">pinworm solut</w:t>
      </w:r>
    </w:p>
    <w:p>
      <w:r>
        <w:rPr>
          <w:b/>
        </w:rPr>
        <w:t xml:space="preserve">Tulos</w:t>
      </w:r>
    </w:p>
    <w:p>
      <w:r>
        <w:t xml:space="preserve">epidermissolut</w:t>
      </w:r>
    </w:p>
    <w:p>
      <w:r>
        <w:rPr>
          <w:b/>
        </w:rPr>
        <w:t xml:space="preserve">Tulos</w:t>
      </w:r>
    </w:p>
    <w:p>
      <w:r>
        <w:t xml:space="preserve">kulmakennot</w:t>
      </w:r>
    </w:p>
    <w:p>
      <w:r>
        <w:rPr>
          <w:b/>
        </w:rPr>
        <w:t xml:space="preserve">Esimerkki 8.3741</w:t>
      </w:r>
    </w:p>
    <w:p>
      <w:r>
        <w:t xml:space="preserve">Elementti määritellään sen sisältämien ____ lukumäärän perusteella?</w:t>
      </w:r>
    </w:p>
    <w:p>
      <w:r>
        <w:rPr>
          <w:b/>
        </w:rPr>
        <w:t xml:space="preserve">Tulos</w:t>
      </w:r>
    </w:p>
    <w:p>
      <w:r>
        <w:t xml:space="preserve">hiukkaset</w:t>
      </w:r>
    </w:p>
    <w:p>
      <w:r>
        <w:rPr>
          <w:b/>
        </w:rPr>
        <w:t xml:space="preserve">Tulos</w:t>
      </w:r>
    </w:p>
    <w:p>
      <w:r>
        <w:t xml:space="preserve">neutronit</w:t>
      </w:r>
    </w:p>
    <w:p>
      <w:r>
        <w:rPr>
          <w:b/>
        </w:rPr>
        <w:t xml:space="preserve">Tulos</w:t>
      </w:r>
    </w:p>
    <w:p>
      <w:r>
        <w:t xml:space="preserve">elektronit</w:t>
      </w:r>
    </w:p>
    <w:p>
      <w:r>
        <w:rPr>
          <w:b/>
        </w:rPr>
        <w:t xml:space="preserve">Esimerkki 8.3742</w:t>
      </w:r>
    </w:p>
    <w:p>
      <w:r>
        <w:t xml:space="preserve">Millaiset neutronitähdet lähettävät säteilyä pulsseina?</w:t>
      </w:r>
    </w:p>
    <w:p>
      <w:r>
        <w:rPr>
          <w:b/>
        </w:rPr>
        <w:t xml:space="preserve">Tulos</w:t>
      </w:r>
    </w:p>
    <w:p>
      <w:r>
        <w:t xml:space="preserve">kvasaarit</w:t>
      </w:r>
    </w:p>
    <w:p>
      <w:r>
        <w:rPr>
          <w:b/>
        </w:rPr>
        <w:t xml:space="preserve">Tulos</w:t>
      </w:r>
    </w:p>
    <w:p>
      <w:r>
        <w:t xml:space="preserve">punaiset jättiläiset</w:t>
      </w:r>
    </w:p>
    <w:p>
      <w:r>
        <w:rPr>
          <w:b/>
        </w:rPr>
        <w:t xml:space="preserve">Tulos</w:t>
      </w:r>
    </w:p>
    <w:p>
      <w:r>
        <w:t xml:space="preserve">kääpiötähdet</w:t>
      </w:r>
    </w:p>
    <w:p>
      <w:r>
        <w:rPr>
          <w:b/>
        </w:rPr>
        <w:t xml:space="preserve">Esimerkki 8.3743</w:t>
      </w:r>
    </w:p>
    <w:p>
      <w:r>
        <w:t xml:space="preserve">Mitä on lehdissä, jotka toimivat aurinkokeräiminä ja elintarviketehtaina?</w:t>
      </w:r>
    </w:p>
    <w:p>
      <w:r>
        <w:rPr>
          <w:b/>
        </w:rPr>
        <w:t xml:space="preserve">Tulos</w:t>
      </w:r>
    </w:p>
    <w:p>
      <w:r>
        <w:t xml:space="preserve">selluloosa</w:t>
      </w:r>
    </w:p>
    <w:p>
      <w:r>
        <w:rPr>
          <w:b/>
        </w:rPr>
        <w:t xml:space="preserve">Tulos</w:t>
      </w:r>
    </w:p>
    <w:p>
      <w:r>
        <w:t xml:space="preserve">vakuolit</w:t>
      </w:r>
    </w:p>
    <w:p>
      <w:r>
        <w:rPr>
          <w:b/>
        </w:rPr>
        <w:t xml:space="preserve">Tulos</w:t>
      </w:r>
    </w:p>
    <w:p>
      <w:r>
        <w:t xml:space="preserve">fibroblastit</w:t>
      </w:r>
    </w:p>
    <w:p>
      <w:r>
        <w:rPr>
          <w:b/>
        </w:rPr>
        <w:t xml:space="preserve">Esimerkki 8.3744</w:t>
      </w:r>
    </w:p>
    <w:p>
      <w:r>
        <w:t xml:space="preserve">Mikä lämpötila-asteikko saadaan lisäämällä 273 astetta vastaavasta celsiusasteen lämpötilasta?</w:t>
      </w:r>
    </w:p>
    <w:p>
      <w:r>
        <w:rPr>
          <w:b/>
        </w:rPr>
        <w:t xml:space="preserve">Tulos</w:t>
      </w:r>
    </w:p>
    <w:p>
      <w:r>
        <w:t xml:space="preserve">veitikka-asteikko</w:t>
      </w:r>
    </w:p>
    <w:p>
      <w:r>
        <w:rPr>
          <w:b/>
        </w:rPr>
        <w:t xml:space="preserve">Tulos</w:t>
      </w:r>
    </w:p>
    <w:p>
      <w:r>
        <w:t xml:space="preserve">maanjäristysasteikko</w:t>
      </w:r>
    </w:p>
    <w:p>
      <w:r>
        <w:rPr>
          <w:b/>
        </w:rPr>
        <w:t xml:space="preserve">Tulos</w:t>
      </w:r>
    </w:p>
    <w:p>
      <w:r>
        <w:t xml:space="preserve">ph-asteikko</w:t>
      </w:r>
    </w:p>
    <w:p>
      <w:r>
        <w:rPr>
          <w:b/>
        </w:rPr>
        <w:t xml:space="preserve">Esimerkki 8.3745</w:t>
      </w:r>
    </w:p>
    <w:p>
      <w:r>
        <w:t xml:space="preserve">Minkälaisella levyllä saarikaari sijaitsee?</w:t>
      </w:r>
    </w:p>
    <w:p>
      <w:r>
        <w:rPr>
          <w:b/>
        </w:rPr>
        <w:t xml:space="preserve">Tulos</w:t>
      </w:r>
    </w:p>
    <w:p>
      <w:r>
        <w:t xml:space="preserve">continental</w:t>
      </w:r>
    </w:p>
    <w:p>
      <w:r>
        <w:rPr>
          <w:b/>
        </w:rPr>
        <w:t xml:space="preserve">Tulos</w:t>
      </w:r>
    </w:p>
    <w:p>
      <w:r>
        <w:t xml:space="preserve">rannikko</w:t>
      </w:r>
    </w:p>
    <w:p>
      <w:r>
        <w:rPr>
          <w:b/>
        </w:rPr>
        <w:t xml:space="preserve">Tulos</w:t>
      </w:r>
    </w:p>
    <w:p>
      <w:r>
        <w:t xml:space="preserve">leikkaus</w:t>
      </w:r>
    </w:p>
    <w:p>
      <w:r>
        <w:rPr>
          <w:b/>
        </w:rPr>
        <w:t xml:space="preserve">Esimerkki 8.3746</w:t>
      </w:r>
    </w:p>
    <w:p>
      <w:r>
        <w:t xml:space="preserve">Kun aine muuttuu täysin erilaiseksi aineeksi, jolla on erilaiset kemialliset ominaisuudet, mitä on tapahtunut?</w:t>
      </w:r>
    </w:p>
    <w:p>
      <w:r>
        <w:rPr>
          <w:b/>
        </w:rPr>
        <w:t xml:space="preserve">Tulos</w:t>
      </w:r>
    </w:p>
    <w:p>
      <w:r>
        <w:t xml:space="preserve">mekaaninen muutos</w:t>
      </w:r>
    </w:p>
    <w:p>
      <w:r>
        <w:rPr>
          <w:b/>
        </w:rPr>
        <w:t xml:space="preserve">Tulos</w:t>
      </w:r>
    </w:p>
    <w:p>
      <w:r>
        <w:t xml:space="preserve">kaasumainen muutos</w:t>
      </w:r>
    </w:p>
    <w:p>
      <w:r>
        <w:rPr>
          <w:b/>
        </w:rPr>
        <w:t xml:space="preserve">Tulos</w:t>
      </w:r>
    </w:p>
    <w:p>
      <w:r>
        <w:t xml:space="preserve">fyysinen muutos</w:t>
      </w:r>
    </w:p>
    <w:p>
      <w:r>
        <w:rPr>
          <w:b/>
        </w:rPr>
        <w:t xml:space="preserve">Esimerkki 8.3747</w:t>
      </w:r>
    </w:p>
    <w:p>
      <w:r>
        <w:t xml:space="preserve">Minkä järjestelmän osana ravinteet imeytyvät vereen ja kulkeutuvat elimistössä?</w:t>
      </w:r>
    </w:p>
    <w:p>
      <w:r>
        <w:rPr>
          <w:b/>
        </w:rPr>
        <w:t xml:space="preserve">Tulos</w:t>
      </w:r>
    </w:p>
    <w:p>
      <w:r>
        <w:t xml:space="preserve">kasvu</w:t>
      </w:r>
    </w:p>
    <w:p>
      <w:r>
        <w:rPr>
          <w:b/>
        </w:rPr>
        <w:t xml:space="preserve">Tulos</w:t>
      </w:r>
    </w:p>
    <w:p>
      <w:r>
        <w:t xml:space="preserve">hengitysteiden</w:t>
      </w:r>
    </w:p>
    <w:p>
      <w:r>
        <w:rPr>
          <w:b/>
        </w:rPr>
        <w:t xml:space="preserve">Tulos</w:t>
      </w:r>
    </w:p>
    <w:p>
      <w:r>
        <w:t xml:space="preserve">verenkiertojärjestelmä</w:t>
      </w:r>
    </w:p>
    <w:p>
      <w:r>
        <w:rPr>
          <w:b/>
        </w:rPr>
        <w:t xml:space="preserve">Esimerkki 8.3748</w:t>
      </w:r>
    </w:p>
    <w:p>
      <w:r>
        <w:t xml:space="preserve">Mikä muodostaa suurimman osan biologisista kudoksista?</w:t>
      </w:r>
    </w:p>
    <w:p>
      <w:r>
        <w:rPr>
          <w:b/>
        </w:rPr>
        <w:t xml:space="preserve">Tulos</w:t>
      </w:r>
    </w:p>
    <w:p>
      <w:r>
        <w:t xml:space="preserve">ilma</w:t>
      </w:r>
    </w:p>
    <w:p>
      <w:r>
        <w:rPr>
          <w:b/>
        </w:rPr>
        <w:t xml:space="preserve">Tulos</w:t>
      </w:r>
    </w:p>
    <w:p>
      <w:r>
        <w:t xml:space="preserve">lihas</w:t>
      </w:r>
    </w:p>
    <w:p>
      <w:r>
        <w:rPr>
          <w:b/>
        </w:rPr>
        <w:t xml:space="preserve">Tulos</w:t>
      </w:r>
    </w:p>
    <w:p>
      <w:r>
        <w:t xml:space="preserve">luu</w:t>
      </w:r>
    </w:p>
    <w:p>
      <w:r>
        <w:rPr>
          <w:b/>
        </w:rPr>
        <w:t xml:space="preserve">Esimerkki 8.3749</w:t>
      </w:r>
    </w:p>
    <w:p>
      <w:r>
        <w:t xml:space="preserve">Mikä on nimitys tiheän, suolaisen meriveden uppoamiselle kylmissä ilmastoissa?</w:t>
      </w:r>
    </w:p>
    <w:p>
      <w:r>
        <w:rPr>
          <w:b/>
        </w:rPr>
        <w:t xml:space="preserve">Tulos</w:t>
      </w:r>
    </w:p>
    <w:p>
      <w:r>
        <w:t xml:space="preserve">syklonit</w:t>
      </w:r>
    </w:p>
    <w:p>
      <w:r>
        <w:rPr>
          <w:b/>
        </w:rPr>
        <w:t xml:space="preserve">Tulos</w:t>
      </w:r>
    </w:p>
    <w:p>
      <w:r>
        <w:t xml:space="preserve">suihkuvirta</w:t>
      </w:r>
    </w:p>
    <w:p>
      <w:r>
        <w:rPr>
          <w:b/>
        </w:rPr>
        <w:t xml:space="preserve">Tulos</w:t>
      </w:r>
    </w:p>
    <w:p>
      <w:r>
        <w:t xml:space="preserve">vuorovesitoiminta</w:t>
      </w:r>
    </w:p>
    <w:p>
      <w:r>
        <w:rPr>
          <w:b/>
        </w:rPr>
        <w:t xml:space="preserve">Esimerkki 8.3750</w:t>
      </w:r>
    </w:p>
    <w:p>
      <w:r>
        <w:t xml:space="preserve">Mikä on ainutlaatuinen aine, joka muodostuu, kun kaksi tai useampi alkuaine yhdistyy kemiallisesti?</w:t>
      </w:r>
    </w:p>
    <w:p>
      <w:r>
        <w:rPr>
          <w:b/>
        </w:rPr>
        <w:t xml:space="preserve">Tulos</w:t>
      </w:r>
    </w:p>
    <w:p>
      <w:r>
        <w:t xml:space="preserve">komponentti</w:t>
      </w:r>
    </w:p>
    <w:p>
      <w:r>
        <w:rPr>
          <w:b/>
        </w:rPr>
        <w:t xml:space="preserve">Tulos</w:t>
      </w:r>
    </w:p>
    <w:p>
      <w:r>
        <w:t xml:space="preserve">seos</w:t>
      </w:r>
    </w:p>
    <w:p>
      <w:r>
        <w:rPr>
          <w:b/>
        </w:rPr>
        <w:t xml:space="preserve">Tulos</w:t>
      </w:r>
    </w:p>
    <w:p>
      <w:r>
        <w:t xml:space="preserve">ratkaisu</w:t>
      </w:r>
    </w:p>
    <w:p>
      <w:r>
        <w:rPr>
          <w:b/>
        </w:rPr>
        <w:t xml:space="preserve">Esimerkki 8.3751</w:t>
      </w:r>
    </w:p>
    <w:p>
      <w:r>
        <w:t xml:space="preserve">Millä kahdella eri tavalla useimmat sienet voivat lisääntyä?</w:t>
      </w:r>
    </w:p>
    <w:p>
      <w:r>
        <w:rPr>
          <w:b/>
        </w:rPr>
        <w:t xml:space="preserve">Tulos</w:t>
      </w:r>
    </w:p>
    <w:p>
      <w:r>
        <w:t xml:space="preserve">binäärinen fissio ja fuusio</w:t>
      </w:r>
    </w:p>
    <w:p>
      <w:r>
        <w:rPr>
          <w:b/>
        </w:rPr>
        <w:t xml:space="preserve">Tulos</w:t>
      </w:r>
    </w:p>
    <w:p>
      <w:r>
        <w:t xml:space="preserve">seksuaalisesti ja itsenäisesti</w:t>
      </w:r>
    </w:p>
    <w:p>
      <w:r>
        <w:rPr>
          <w:b/>
        </w:rPr>
        <w:t xml:space="preserve">Tulos</w:t>
      </w:r>
    </w:p>
    <w:p>
      <w:r>
        <w:t xml:space="preserve">seksuaalisesti ja binäärinen fuusio</w:t>
      </w:r>
    </w:p>
    <w:p>
      <w:r>
        <w:rPr>
          <w:b/>
        </w:rPr>
        <w:t xml:space="preserve">Esimerkki 8.3752</w:t>
      </w:r>
    </w:p>
    <w:p>
      <w:r>
        <w:t xml:space="preserve">Mitä ovat sienimäiset protistit?</w:t>
      </w:r>
    </w:p>
    <w:p>
      <w:r>
        <w:rPr>
          <w:b/>
        </w:rPr>
        <w:t xml:space="preserve">Tulos</w:t>
      </w:r>
    </w:p>
    <w:p>
      <w:r>
        <w:t xml:space="preserve">ulosteet</w:t>
      </w:r>
    </w:p>
    <w:p>
      <w:r>
        <w:rPr>
          <w:b/>
        </w:rPr>
        <w:t xml:space="preserve">Tulos</w:t>
      </w:r>
    </w:p>
    <w:p>
      <w:r>
        <w:t xml:space="preserve">virukset</w:t>
      </w:r>
    </w:p>
    <w:p>
      <w:r>
        <w:rPr>
          <w:b/>
        </w:rPr>
        <w:t xml:space="preserve">Tulos</w:t>
      </w:r>
    </w:p>
    <w:p>
      <w:r>
        <w:t xml:space="preserve">bakteerit</w:t>
      </w:r>
    </w:p>
    <w:p>
      <w:r>
        <w:rPr>
          <w:b/>
        </w:rPr>
        <w:t xml:space="preserve">Esimerkki 8.3753</w:t>
      </w:r>
    </w:p>
    <w:p>
      <w:r>
        <w:t xml:space="preserve">Minkä aineen liuoksesta valtameret on tehty?</w:t>
      </w:r>
    </w:p>
    <w:p>
      <w:r>
        <w:rPr>
          <w:b/>
        </w:rPr>
        <w:t xml:space="preserve">Tulos</w:t>
      </w:r>
    </w:p>
    <w:p>
      <w:r>
        <w:t xml:space="preserve">vesi ja hiili</w:t>
      </w:r>
    </w:p>
    <w:p>
      <w:r>
        <w:rPr>
          <w:b/>
        </w:rPr>
        <w:t xml:space="preserve">Tulos</w:t>
      </w:r>
    </w:p>
    <w:p>
      <w:r>
        <w:t xml:space="preserve">suola ja hiili</w:t>
      </w:r>
    </w:p>
    <w:p>
      <w:r>
        <w:rPr>
          <w:b/>
        </w:rPr>
        <w:t xml:space="preserve">Tulos</w:t>
      </w:r>
    </w:p>
    <w:p>
      <w:r>
        <w:t xml:space="preserve">suola ja levät</w:t>
      </w:r>
    </w:p>
    <w:p>
      <w:r>
        <w:rPr>
          <w:b/>
        </w:rPr>
        <w:t xml:space="preserve">Esimerkki 8.3754</w:t>
      </w:r>
    </w:p>
    <w:p>
      <w:r>
        <w:t xml:space="preserve">Vesi ja monet metallit ovat materiaaleja, joilla on alhainen sähkövirran vastus, ja siksi ne tunnetaan nimellä mitä?</w:t>
      </w:r>
    </w:p>
    <w:p>
      <w:r>
        <w:rPr>
          <w:b/>
        </w:rPr>
        <w:t xml:space="preserve">Tulos</w:t>
      </w:r>
    </w:p>
    <w:p>
      <w:r>
        <w:t xml:space="preserve">radioaktiivinen</w:t>
      </w:r>
    </w:p>
    <w:p>
      <w:r>
        <w:rPr>
          <w:b/>
        </w:rPr>
        <w:t xml:space="preserve">Tulos</w:t>
      </w:r>
    </w:p>
    <w:p>
      <w:r>
        <w:t xml:space="preserve">hyvät eristeet</w:t>
      </w:r>
    </w:p>
    <w:p>
      <w:r>
        <w:rPr>
          <w:b/>
        </w:rPr>
        <w:t xml:space="preserve">Tulos</w:t>
      </w:r>
    </w:p>
    <w:p>
      <w:r>
        <w:t xml:space="preserve">sähkömagneetit</w:t>
      </w:r>
    </w:p>
    <w:p>
      <w:r>
        <w:rPr>
          <w:b/>
        </w:rPr>
        <w:t xml:space="preserve">Esimerkki 8.3755</w:t>
      </w:r>
    </w:p>
    <w:p>
      <w:r>
        <w:t xml:space="preserve">Minkälaisen organismin itiöt leviävät veden ja tuulen välityksellä?</w:t>
      </w:r>
    </w:p>
    <w:p>
      <w:r>
        <w:rPr>
          <w:b/>
        </w:rPr>
        <w:t xml:space="preserve">Tulos</w:t>
      </w:r>
    </w:p>
    <w:p>
      <w:r>
        <w:t xml:space="preserve">Kasvit</w:t>
      </w:r>
    </w:p>
    <w:p>
      <w:r>
        <w:rPr>
          <w:b/>
        </w:rPr>
        <w:t xml:space="preserve">Tulos</w:t>
      </w:r>
    </w:p>
    <w:p>
      <w:r>
        <w:t xml:space="preserve">Puut</w:t>
      </w:r>
    </w:p>
    <w:p>
      <w:r>
        <w:rPr>
          <w:b/>
        </w:rPr>
        <w:t xml:space="preserve">Tulos</w:t>
      </w:r>
    </w:p>
    <w:p>
      <w:r>
        <w:t xml:space="preserve">hiiva</w:t>
      </w:r>
    </w:p>
    <w:p>
      <w:r>
        <w:rPr>
          <w:b/>
        </w:rPr>
        <w:t xml:space="preserve">Esimerkki 8.3756</w:t>
      </w:r>
    </w:p>
    <w:p>
      <w:r>
        <w:t xml:space="preserve">Minkälaista energiaa kemosynteesi käyttää ruoan valmistamiseen?</w:t>
      </w:r>
    </w:p>
    <w:p>
      <w:r>
        <w:rPr>
          <w:b/>
        </w:rPr>
        <w:t xml:space="preserve">Tulos</w:t>
      </w:r>
    </w:p>
    <w:p>
      <w:r>
        <w:t xml:space="preserve">GRAVITAATIOenergia</w:t>
      </w:r>
    </w:p>
    <w:p>
      <w:r>
        <w:rPr>
          <w:b/>
        </w:rPr>
        <w:t xml:space="preserve">Tulos</w:t>
      </w:r>
    </w:p>
    <w:p>
      <w:r>
        <w:t xml:space="preserve">KEMIALLINEN energia</w:t>
      </w:r>
    </w:p>
    <w:p>
      <w:r>
        <w:rPr>
          <w:b/>
        </w:rPr>
        <w:t xml:space="preserve">Tulos</w:t>
      </w:r>
    </w:p>
    <w:p>
      <w:r>
        <w:t xml:space="preserve">hiilienergia</w:t>
      </w:r>
    </w:p>
    <w:p>
      <w:r>
        <w:rPr>
          <w:b/>
        </w:rPr>
        <w:t xml:space="preserve">Esimerkki 8.3757</w:t>
      </w:r>
    </w:p>
    <w:p>
      <w:r>
        <w:t xml:space="preserve">Mitä gonadotropiinit säätelevät?</w:t>
      </w:r>
    </w:p>
    <w:p>
      <w:r>
        <w:rPr>
          <w:b/>
        </w:rPr>
        <w:t xml:space="preserve">Tulos</w:t>
      </w:r>
    </w:p>
    <w:p>
      <w:r>
        <w:t xml:space="preserve">lämpötila</w:t>
      </w:r>
    </w:p>
    <w:p>
      <w:r>
        <w:rPr>
          <w:b/>
        </w:rPr>
        <w:t xml:space="preserve">Tulos</w:t>
      </w:r>
    </w:p>
    <w:p>
      <w:r>
        <w:t xml:space="preserve">epigeneesi</w:t>
      </w:r>
    </w:p>
    <w:p>
      <w:r>
        <w:rPr>
          <w:b/>
        </w:rPr>
        <w:t xml:space="preserve">Tulos</w:t>
      </w:r>
    </w:p>
    <w:p>
      <w:r>
        <w:t xml:space="preserve">mitoosi</w:t>
      </w:r>
    </w:p>
    <w:p>
      <w:r>
        <w:rPr>
          <w:b/>
        </w:rPr>
        <w:t xml:space="preserve">Esimerkki 8.3758</w:t>
      </w:r>
    </w:p>
    <w:p>
      <w:r>
        <w:t xml:space="preserve">Mihin selkärangattomien eläinten luokkaan kuuluvat lisälisäkkeet, joita kutsutaan leukalihaksiksi ja jalkalihaksiksi?</w:t>
      </w:r>
    </w:p>
    <w:p>
      <w:r>
        <w:rPr>
          <w:b/>
        </w:rPr>
        <w:t xml:space="preserve">Tulos</w:t>
      </w:r>
    </w:p>
    <w:p>
      <w:r>
        <w:t xml:space="preserve">kala</w:t>
      </w:r>
    </w:p>
    <w:p>
      <w:r>
        <w:rPr>
          <w:b/>
        </w:rPr>
        <w:t xml:space="preserve">Tulos</w:t>
      </w:r>
    </w:p>
    <w:p>
      <w:r>
        <w:t xml:space="preserve">niveljalkaiset</w:t>
      </w:r>
    </w:p>
    <w:p>
      <w:r>
        <w:rPr>
          <w:b/>
        </w:rPr>
        <w:t xml:space="preserve">Tulos</w:t>
      </w:r>
    </w:p>
    <w:p>
      <w:r>
        <w:t xml:space="preserve">nisäkkäät</w:t>
      </w:r>
    </w:p>
    <w:p>
      <w:r>
        <w:rPr>
          <w:b/>
        </w:rPr>
        <w:t xml:space="preserve">Esimerkki 8.3759</w:t>
      </w:r>
    </w:p>
    <w:p>
      <w:r>
        <w:t xml:space="preserve">Millä planeetalla Voyager 1 -avaruusalus vieraili vuonna 1980?</w:t>
      </w:r>
    </w:p>
    <w:p>
      <w:r>
        <w:rPr>
          <w:b/>
        </w:rPr>
        <w:t xml:space="preserve">Tulos</w:t>
      </w:r>
    </w:p>
    <w:p>
      <w:r>
        <w:t xml:space="preserve">venus</w:t>
      </w:r>
    </w:p>
    <w:p>
      <w:r>
        <w:rPr>
          <w:b/>
        </w:rPr>
        <w:t xml:space="preserve">Tulos</w:t>
      </w:r>
    </w:p>
    <w:p>
      <w:r>
        <w:t xml:space="preserve">mars</w:t>
      </w:r>
    </w:p>
    <w:p>
      <w:r>
        <w:rPr>
          <w:b/>
        </w:rPr>
        <w:t xml:space="preserve">Tulos</w:t>
      </w:r>
    </w:p>
    <w:p>
      <w:r>
        <w:t xml:space="preserve">jupiter</w:t>
      </w:r>
    </w:p>
    <w:p>
      <w:r>
        <w:rPr>
          <w:b/>
        </w:rPr>
        <w:t xml:space="preserve">Esimerkki 8.3760</w:t>
      </w:r>
    </w:p>
    <w:p>
      <w:r>
        <w:t xml:space="preserve">Yhdisteet, jotka sisältävät minkä alkuaineen atomin, joka on sitoutunut hiilivetyyn, luokitellaan amiineiksi?</w:t>
      </w:r>
    </w:p>
    <w:p>
      <w:r>
        <w:rPr>
          <w:b/>
        </w:rPr>
        <w:t xml:space="preserve">Tulos</w:t>
      </w:r>
    </w:p>
    <w:p>
      <w:r>
        <w:t xml:space="preserve">happi</w:t>
      </w:r>
    </w:p>
    <w:p>
      <w:r>
        <w:rPr>
          <w:b/>
        </w:rPr>
        <w:t xml:space="preserve">Tulos</w:t>
      </w:r>
    </w:p>
    <w:p>
      <w:r>
        <w:t xml:space="preserve">vety</w:t>
      </w:r>
    </w:p>
    <w:p>
      <w:r>
        <w:rPr>
          <w:b/>
        </w:rPr>
        <w:t xml:space="preserve">Tulos</w:t>
      </w:r>
    </w:p>
    <w:p>
      <w:r>
        <w:t xml:space="preserve">ammoniakki</w:t>
      </w:r>
    </w:p>
    <w:p>
      <w:r>
        <w:rPr>
          <w:b/>
        </w:rPr>
        <w:t xml:space="preserve">Esimerkki 8.3761</w:t>
      </w:r>
    </w:p>
    <w:p>
      <w:r>
        <w:t xml:space="preserve">Centriolit ovat erittäin tärkeä osa mitä?</w:t>
      </w:r>
    </w:p>
    <w:p>
      <w:r>
        <w:rPr>
          <w:b/>
        </w:rPr>
        <w:t xml:space="preserve">Tulos</w:t>
      </w:r>
    </w:p>
    <w:p>
      <w:r>
        <w:t xml:space="preserve">Centricles</w:t>
      </w:r>
    </w:p>
    <w:p>
      <w:r>
        <w:rPr>
          <w:b/>
        </w:rPr>
        <w:t xml:space="preserve">Tulos</w:t>
      </w:r>
    </w:p>
    <w:p>
      <w:r>
        <w:t xml:space="preserve">tubercles</w:t>
      </w:r>
    </w:p>
    <w:p>
      <w:r>
        <w:rPr>
          <w:b/>
        </w:rPr>
        <w:t xml:space="preserve">Tulos</w:t>
      </w:r>
    </w:p>
    <w:p>
      <w:r>
        <w:t xml:space="preserve">enterosyytit</w:t>
      </w:r>
    </w:p>
    <w:p>
      <w:r>
        <w:rPr>
          <w:b/>
        </w:rPr>
        <w:t xml:space="preserve">Esimerkki 8.3762</w:t>
      </w:r>
    </w:p>
    <w:p>
      <w:r>
        <w:t xml:space="preserve">Miksi kutsutaan eläinten siirtymistä paikasta toiseen?</w:t>
      </w:r>
    </w:p>
    <w:p>
      <w:r>
        <w:rPr>
          <w:b/>
        </w:rPr>
        <w:t xml:space="preserve">Tulos</w:t>
      </w:r>
    </w:p>
    <w:p>
      <w:r>
        <w:t xml:space="preserve">evakuointi</w:t>
      </w:r>
    </w:p>
    <w:p>
      <w:r>
        <w:rPr>
          <w:b/>
        </w:rPr>
        <w:t xml:space="preserve">Tulos</w:t>
      </w:r>
    </w:p>
    <w:p>
      <w:r>
        <w:t xml:space="preserve">horros</w:t>
      </w:r>
    </w:p>
    <w:p>
      <w:r>
        <w:rPr>
          <w:b/>
        </w:rPr>
        <w:t xml:space="preserve">Tulos</w:t>
      </w:r>
    </w:p>
    <w:p>
      <w:r>
        <w:t xml:space="preserve">sukupuutto</w:t>
      </w:r>
    </w:p>
    <w:p>
      <w:r>
        <w:rPr>
          <w:b/>
        </w:rPr>
        <w:t xml:space="preserve">Esimerkki 8.3763</w:t>
      </w:r>
    </w:p>
    <w:p>
      <w:r>
        <w:t xml:space="preserve">Koralliriutat ovat minkälainen suuri yhteisö, ja niiden biologinen monimuotoisuus on maailman suurin?</w:t>
      </w:r>
    </w:p>
    <w:p>
      <w:r>
        <w:rPr>
          <w:b/>
        </w:rPr>
        <w:t xml:space="preserve">Tulos</w:t>
      </w:r>
    </w:p>
    <w:p>
      <w:r>
        <w:t xml:space="preserve">taxon</w:t>
      </w:r>
    </w:p>
    <w:p>
      <w:r>
        <w:rPr>
          <w:b/>
        </w:rPr>
        <w:t xml:space="preserve">Tulos</w:t>
      </w:r>
    </w:p>
    <w:p>
      <w:r>
        <w:t xml:space="preserve">kanta</w:t>
      </w:r>
    </w:p>
    <w:p>
      <w:r>
        <w:rPr>
          <w:b/>
        </w:rPr>
        <w:t xml:space="preserve">Tulos</w:t>
      </w:r>
    </w:p>
    <w:p>
      <w:r>
        <w:t xml:space="preserve">tilaus</w:t>
      </w:r>
    </w:p>
    <w:p>
      <w:r>
        <w:rPr>
          <w:b/>
        </w:rPr>
        <w:t xml:space="preserve">Esimerkki 8.3764</w:t>
      </w:r>
    </w:p>
    <w:p>
      <w:r>
        <w:t xml:space="preserve">Kappaleen liikkeestä johtuva energia tunnetaan nimellä?</w:t>
      </w:r>
    </w:p>
    <w:p>
      <w:r>
        <w:rPr>
          <w:b/>
        </w:rPr>
        <w:t xml:space="preserve">Tulos</w:t>
      </w:r>
    </w:p>
    <w:p>
      <w:r>
        <w:t xml:space="preserve">jäännösenergia</w:t>
      </w:r>
    </w:p>
    <w:p>
      <w:r>
        <w:rPr>
          <w:b/>
        </w:rPr>
        <w:t xml:space="preserve">Tulos</w:t>
      </w:r>
    </w:p>
    <w:p>
      <w:r>
        <w:t xml:space="preserve">inertia</w:t>
      </w:r>
    </w:p>
    <w:p>
      <w:r>
        <w:rPr>
          <w:b/>
        </w:rPr>
        <w:t xml:space="preserve">Tulos</w:t>
      </w:r>
    </w:p>
    <w:p>
      <w:r>
        <w:t xml:space="preserve">termodynaaminen energia</w:t>
      </w:r>
    </w:p>
    <w:p>
      <w:r>
        <w:rPr>
          <w:b/>
        </w:rPr>
        <w:t xml:space="preserve">Esimerkki 8.3765</w:t>
      </w:r>
    </w:p>
    <w:p>
      <w:r>
        <w:t xml:space="preserve">Mitä kaikkea, millä on massaa ja mikä vie tilaa, pidetään mitä?</w:t>
      </w:r>
    </w:p>
    <w:p>
      <w:r>
        <w:rPr>
          <w:b/>
        </w:rPr>
        <w:t xml:space="preserve">Tulos</w:t>
      </w:r>
    </w:p>
    <w:p>
      <w:r>
        <w:t xml:space="preserve">energia</w:t>
      </w:r>
    </w:p>
    <w:p>
      <w:r>
        <w:rPr>
          <w:b/>
        </w:rPr>
        <w:t xml:space="preserve">Tulos</w:t>
      </w:r>
    </w:p>
    <w:p>
      <w:r>
        <w:t xml:space="preserve">valo</w:t>
      </w:r>
    </w:p>
    <w:p>
      <w:r>
        <w:rPr>
          <w:b/>
        </w:rPr>
        <w:t xml:space="preserve">Tulos</w:t>
      </w:r>
    </w:p>
    <w:p>
      <w:r>
        <w:t xml:space="preserve">teho</w:t>
      </w:r>
    </w:p>
    <w:p>
      <w:r>
        <w:rPr>
          <w:b/>
        </w:rPr>
        <w:t xml:space="preserve">Esimerkki 8.3766</w:t>
      </w:r>
    </w:p>
    <w:p>
      <w:r>
        <w:t xml:space="preserve">Missä on atomeja, joiden ydin on epävakaa?</w:t>
      </w:r>
    </w:p>
    <w:p>
      <w:r>
        <w:rPr>
          <w:b/>
        </w:rPr>
        <w:t xml:space="preserve">Tulos</w:t>
      </w:r>
    </w:p>
    <w:p>
      <w:r>
        <w:t xml:space="preserve">hiilivety</w:t>
      </w:r>
    </w:p>
    <w:p>
      <w:r>
        <w:rPr>
          <w:b/>
        </w:rPr>
        <w:t xml:space="preserve">Tulos</w:t>
      </w:r>
    </w:p>
    <w:p>
      <w:r>
        <w:t xml:space="preserve">mikroaallot</w:t>
      </w:r>
    </w:p>
    <w:p>
      <w:r>
        <w:rPr>
          <w:b/>
        </w:rPr>
        <w:t xml:space="preserve">Tulos</w:t>
      </w:r>
    </w:p>
    <w:p>
      <w:r>
        <w:t xml:space="preserve">radionuklidi</w:t>
      </w:r>
    </w:p>
    <w:p>
      <w:r>
        <w:rPr>
          <w:b/>
        </w:rPr>
        <w:t xml:space="preserve">Esimerkki 8.3767</w:t>
      </w:r>
    </w:p>
    <w:p>
      <w:r>
        <w:t xml:space="preserve">Mikä hemoglobiinissa antaa punasoluille punaisen värin?</w:t>
      </w:r>
    </w:p>
    <w:p>
      <w:r>
        <w:rPr>
          <w:b/>
        </w:rPr>
        <w:t xml:space="preserve">Tulos</w:t>
      </w:r>
    </w:p>
    <w:p>
      <w:r>
        <w:t xml:space="preserve">kalsium</w:t>
      </w:r>
    </w:p>
    <w:p>
      <w:r>
        <w:rPr>
          <w:b/>
        </w:rPr>
        <w:t xml:space="preserve">Tulos</w:t>
      </w:r>
    </w:p>
    <w:p>
      <w:r>
        <w:t xml:space="preserve">lyijy</w:t>
      </w:r>
    </w:p>
    <w:p>
      <w:r>
        <w:rPr>
          <w:b/>
        </w:rPr>
        <w:t xml:space="preserve">Tulos</w:t>
      </w:r>
    </w:p>
    <w:p>
      <w:r>
        <w:t xml:space="preserve">barium</w:t>
      </w:r>
    </w:p>
    <w:p>
      <w:r>
        <w:rPr>
          <w:b/>
        </w:rPr>
        <w:t xml:space="preserve">Esimerkki 8.3768</w:t>
      </w:r>
    </w:p>
    <w:p>
      <w:r>
        <w:t xml:space="preserve">Suurimman osan tähden elämästä vetyatomit fuusioituvat muodostaen mitä?</w:t>
      </w:r>
    </w:p>
    <w:p>
      <w:r>
        <w:rPr>
          <w:b/>
        </w:rPr>
        <w:t xml:space="preserve">Tulos</w:t>
      </w:r>
    </w:p>
    <w:p>
      <w:r>
        <w:t xml:space="preserve">neonatomit</w:t>
      </w:r>
    </w:p>
    <w:p>
      <w:r>
        <w:rPr>
          <w:b/>
        </w:rPr>
        <w:t xml:space="preserve">Tulos</w:t>
      </w:r>
    </w:p>
    <w:p>
      <w:r>
        <w:t xml:space="preserve">ioniatomit</w:t>
      </w:r>
    </w:p>
    <w:p>
      <w:r>
        <w:rPr>
          <w:b/>
        </w:rPr>
        <w:t xml:space="preserve">Tulos</w:t>
      </w:r>
    </w:p>
    <w:p>
      <w:r>
        <w:t xml:space="preserve">kaasuatomit</w:t>
      </w:r>
    </w:p>
    <w:p>
      <w:r>
        <w:rPr>
          <w:b/>
        </w:rPr>
        <w:t xml:space="preserve">Esimerkki 8.3769</w:t>
      </w:r>
    </w:p>
    <w:p>
      <w:r>
        <w:t xml:space="preserve">Mikä on toinen termi tuuliputkellesi?</w:t>
      </w:r>
    </w:p>
    <w:p>
      <w:r>
        <w:rPr>
          <w:b/>
        </w:rPr>
        <w:t xml:space="preserve">Tulos</w:t>
      </w:r>
    </w:p>
    <w:p>
      <w:r>
        <w:t xml:space="preserve">sarveiskalvo</w:t>
      </w:r>
    </w:p>
    <w:p>
      <w:r>
        <w:rPr>
          <w:b/>
        </w:rPr>
        <w:t xml:space="preserve">Tulos</w:t>
      </w:r>
    </w:p>
    <w:p>
      <w:r>
        <w:t xml:space="preserve">sisäkorva</w:t>
      </w:r>
    </w:p>
    <w:p>
      <w:r>
        <w:rPr>
          <w:b/>
        </w:rPr>
        <w:t xml:space="preserve">Tulos</w:t>
      </w:r>
    </w:p>
    <w:p>
      <w:r>
        <w:t xml:space="preserve">ruokatorvi</w:t>
      </w:r>
    </w:p>
    <w:p>
      <w:r>
        <w:rPr>
          <w:b/>
        </w:rPr>
        <w:t xml:space="preserve">Esimerkki 8.3770</w:t>
      </w:r>
    </w:p>
    <w:p>
      <w:r>
        <w:t xml:space="preserve">Missä tapahtuu suurin osa soluhengityksen vaiheista?</w:t>
      </w:r>
    </w:p>
    <w:p>
      <w:r>
        <w:rPr>
          <w:b/>
        </w:rPr>
        <w:t xml:space="preserve">Tulos</w:t>
      </w:r>
    </w:p>
    <w:p>
      <w:r>
        <w:t xml:space="preserve">ribosomit</w:t>
      </w:r>
    </w:p>
    <w:p>
      <w:r>
        <w:rPr>
          <w:b/>
        </w:rPr>
        <w:t xml:space="preserve">Tulos</w:t>
      </w:r>
    </w:p>
    <w:p>
      <w:r>
        <w:t xml:space="preserve">ydin</w:t>
      </w:r>
    </w:p>
    <w:p>
      <w:r>
        <w:rPr>
          <w:b/>
        </w:rPr>
        <w:t xml:space="preserve">Tulos</w:t>
      </w:r>
    </w:p>
    <w:p>
      <w:r>
        <w:t xml:space="preserve">sytoplasma</w:t>
      </w:r>
    </w:p>
    <w:p>
      <w:r>
        <w:rPr>
          <w:b/>
        </w:rPr>
        <w:t xml:space="preserve">Esimerkki 8.3771</w:t>
      </w:r>
    </w:p>
    <w:p>
      <w:r>
        <w:t xml:space="preserve">Mitä fotosynteettiset alkueläimet käyttävät ravinnon tuottamiseen?</w:t>
      </w:r>
    </w:p>
    <w:p>
      <w:r>
        <w:rPr>
          <w:b/>
        </w:rPr>
        <w:t xml:space="preserve">Tulos</w:t>
      </w:r>
    </w:p>
    <w:p>
      <w:r>
        <w:t xml:space="preserve">lämpöenergia</w:t>
      </w:r>
    </w:p>
    <w:p>
      <w:r>
        <w:rPr>
          <w:b/>
        </w:rPr>
        <w:t xml:space="preserve">Tulos</w:t>
      </w:r>
    </w:p>
    <w:p>
      <w:r>
        <w:t xml:space="preserve">hiilivedyt</w:t>
      </w:r>
    </w:p>
    <w:p>
      <w:r>
        <w:rPr>
          <w:b/>
        </w:rPr>
        <w:t xml:space="preserve">Tulos</w:t>
      </w:r>
    </w:p>
    <w:p>
      <w:r>
        <w:t xml:space="preserve">hajonnut aines</w:t>
      </w:r>
    </w:p>
    <w:p>
      <w:r>
        <w:rPr>
          <w:b/>
        </w:rPr>
        <w:t xml:space="preserve">Esimerkki 8.3772</w:t>
      </w:r>
    </w:p>
    <w:p>
      <w:r>
        <w:t xml:space="preserve">Mikä lämmittää vaipan pohjaa ja synnyttää siellä konvektiovirtauksia?</w:t>
      </w:r>
    </w:p>
    <w:p>
      <w:r>
        <w:rPr>
          <w:b/>
        </w:rPr>
        <w:t xml:space="preserve">Tulos</w:t>
      </w:r>
    </w:p>
    <w:p>
      <w:r>
        <w:t xml:space="preserve">vaippamaaperä</w:t>
      </w:r>
    </w:p>
    <w:p>
      <w:r>
        <w:rPr>
          <w:b/>
        </w:rPr>
        <w:t xml:space="preserve">Tulos</w:t>
      </w:r>
    </w:p>
    <w:p>
      <w:r>
        <w:t xml:space="preserve">kuuma regeneraatti</w:t>
      </w:r>
    </w:p>
    <w:p>
      <w:r>
        <w:rPr>
          <w:b/>
        </w:rPr>
        <w:t xml:space="preserve">Tulos</w:t>
      </w:r>
    </w:p>
    <w:p>
      <w:r>
        <w:t xml:space="preserve">sulaa laavaa</w:t>
      </w:r>
    </w:p>
    <w:p>
      <w:r>
        <w:rPr>
          <w:b/>
        </w:rPr>
        <w:t xml:space="preserve">Esimerkki 8.3773</w:t>
      </w:r>
    </w:p>
    <w:p>
      <w:r>
        <w:t xml:space="preserve">Mikä yhdistää ääreishermoston keskushermostoon?</w:t>
      </w:r>
    </w:p>
    <w:p>
      <w:r>
        <w:rPr>
          <w:b/>
        </w:rPr>
        <w:t xml:space="preserve">Tulos</w:t>
      </w:r>
    </w:p>
    <w:p>
      <w:r>
        <w:t xml:space="preserve">kuidut</w:t>
      </w:r>
    </w:p>
    <w:p>
      <w:r>
        <w:rPr>
          <w:b/>
        </w:rPr>
        <w:t xml:space="preserve">Tulos</w:t>
      </w:r>
    </w:p>
    <w:p>
      <w:r>
        <w:t xml:space="preserve">johdot</w:t>
      </w:r>
    </w:p>
    <w:p>
      <w:r>
        <w:rPr>
          <w:b/>
        </w:rPr>
        <w:t xml:space="preserve">Tulos</w:t>
      </w:r>
    </w:p>
    <w:p>
      <w:r>
        <w:t xml:space="preserve">suonet</w:t>
      </w:r>
    </w:p>
    <w:p>
      <w:r>
        <w:rPr>
          <w:b/>
        </w:rPr>
        <w:t xml:space="preserve">Esimerkki 8.3774</w:t>
      </w:r>
    </w:p>
    <w:p>
      <w:r>
        <w:t xml:space="preserve">Jos kohdistetun voiman määrää lisätään, mitä tapahtuu koneen tuottamalle työlle?</w:t>
      </w:r>
    </w:p>
    <w:p>
      <w:r>
        <w:rPr>
          <w:b/>
        </w:rPr>
        <w:t xml:space="preserve">Tulos</w:t>
      </w:r>
    </w:p>
    <w:p>
      <w:r>
        <w:t xml:space="preserve">se on ennallaan</w:t>
      </w:r>
    </w:p>
    <w:p>
      <w:r>
        <w:rPr>
          <w:b/>
        </w:rPr>
        <w:t xml:space="preserve">Tulos</w:t>
      </w:r>
    </w:p>
    <w:p>
      <w:r>
        <w:t xml:space="preserve">se on vaikeampaa</w:t>
      </w:r>
    </w:p>
    <w:p>
      <w:r>
        <w:rPr>
          <w:b/>
        </w:rPr>
        <w:t xml:space="preserve">Tulos</w:t>
      </w:r>
    </w:p>
    <w:p>
      <w:r>
        <w:t xml:space="preserve">se on muuttuva</w:t>
      </w:r>
    </w:p>
    <w:p>
      <w:r>
        <w:rPr>
          <w:b/>
        </w:rPr>
        <w:t xml:space="preserve">Esimerkki 8.3775</w:t>
      </w:r>
    </w:p>
    <w:p>
      <w:r>
        <w:t xml:space="preserve">Miksi kutsutaan prosessia, jossa magneetti menettää magneettiset ominaisuutensa?</w:t>
      </w:r>
    </w:p>
    <w:p>
      <w:r>
        <w:rPr>
          <w:b/>
        </w:rPr>
        <w:t xml:space="preserve">Tulos</w:t>
      </w:r>
    </w:p>
    <w:p>
      <w:r>
        <w:t xml:space="preserve">polarisaatio</w:t>
      </w:r>
    </w:p>
    <w:p>
      <w:r>
        <w:rPr>
          <w:b/>
        </w:rPr>
        <w:t xml:space="preserve">Tulos</w:t>
      </w:r>
    </w:p>
    <w:p>
      <w:r>
        <w:t xml:space="preserve">vektorointi</w:t>
      </w:r>
    </w:p>
    <w:p>
      <w:r>
        <w:rPr>
          <w:b/>
        </w:rPr>
        <w:t xml:space="preserve">Tulos</w:t>
      </w:r>
    </w:p>
    <w:p>
      <w:r>
        <w:t xml:space="preserve">diffuusio</w:t>
      </w:r>
    </w:p>
    <w:p>
      <w:r>
        <w:rPr>
          <w:b/>
        </w:rPr>
        <w:t xml:space="preserve">Esimerkki 8.3776</w:t>
      </w:r>
    </w:p>
    <w:p>
      <w:r>
        <w:t xml:space="preserve">Pylväs, ympyrä ja viiva ovat esimerkkejä minkälaisesta datan visualisoinnista?</w:t>
      </w:r>
    </w:p>
    <w:p>
      <w:r>
        <w:rPr>
          <w:b/>
        </w:rPr>
        <w:t xml:space="preserve">Tulos</w:t>
      </w:r>
    </w:p>
    <w:p>
      <w:r>
        <w:t xml:space="preserve">kartat</w:t>
      </w:r>
    </w:p>
    <w:p>
      <w:r>
        <w:rPr>
          <w:b/>
        </w:rPr>
        <w:t xml:space="preserve">Tulos</w:t>
      </w:r>
    </w:p>
    <w:p>
      <w:r>
        <w:t xml:space="preserve">laskentataulukot</w:t>
      </w:r>
    </w:p>
    <w:p>
      <w:r>
        <w:rPr>
          <w:b/>
        </w:rPr>
        <w:t xml:space="preserve">Tulos</w:t>
      </w:r>
    </w:p>
    <w:p>
      <w:r>
        <w:t xml:space="preserve">kaavat</w:t>
      </w:r>
    </w:p>
    <w:p>
      <w:r>
        <w:rPr>
          <w:b/>
        </w:rPr>
        <w:t xml:space="preserve">Esimerkki 8.3777</w:t>
      </w:r>
    </w:p>
    <w:p>
      <w:r>
        <w:t xml:space="preserve">Mitkä laskeutuvat pilvistä suppilomaisina muodoiksi, jotka pyörivät rajusti ja tuottavat voimakkaita tuulia?</w:t>
      </w:r>
    </w:p>
    <w:p>
      <w:r>
        <w:rPr>
          <w:b/>
        </w:rPr>
        <w:t xml:space="preserve">Tulos</w:t>
      </w:r>
    </w:p>
    <w:p>
      <w:r>
        <w:t xml:space="preserve">virrat</w:t>
      </w:r>
    </w:p>
    <w:p>
      <w:r>
        <w:rPr>
          <w:b/>
        </w:rPr>
        <w:t xml:space="preserve">Tulos</w:t>
      </w:r>
    </w:p>
    <w:p>
      <w:r>
        <w:t xml:space="preserve">sateet</w:t>
      </w:r>
    </w:p>
    <w:p>
      <w:r>
        <w:rPr>
          <w:b/>
        </w:rPr>
        <w:t xml:space="preserve">Tulos</w:t>
      </w:r>
    </w:p>
    <w:p>
      <w:r>
        <w:t xml:space="preserve">hurrikaanit</w:t>
      </w:r>
    </w:p>
    <w:p>
      <w:r>
        <w:rPr>
          <w:b/>
        </w:rPr>
        <w:t xml:space="preserve">Esimerkki 8.3778</w:t>
      </w:r>
    </w:p>
    <w:p>
      <w:r>
        <w:t xml:space="preserve">Mitä aerobisen hengityksen kaksi viimeistä vaihetta vaativat?</w:t>
      </w:r>
    </w:p>
    <w:p>
      <w:r>
        <w:rPr>
          <w:b/>
        </w:rPr>
        <w:t xml:space="preserve">Tulos</w:t>
      </w:r>
    </w:p>
    <w:p>
      <w:r>
        <w:t xml:space="preserve">vesi</w:t>
      </w:r>
    </w:p>
    <w:p>
      <w:r>
        <w:rPr>
          <w:b/>
        </w:rPr>
        <w:t xml:space="preserve">Tulos</w:t>
      </w:r>
    </w:p>
    <w:p>
      <w:r>
        <w:t xml:space="preserve">hiili</w:t>
      </w:r>
    </w:p>
    <w:p>
      <w:r>
        <w:rPr>
          <w:b/>
        </w:rPr>
        <w:t xml:space="preserve">Tulos</w:t>
      </w:r>
    </w:p>
    <w:p>
      <w:r>
        <w:t xml:space="preserve">Rikki</w:t>
      </w:r>
    </w:p>
    <w:p>
      <w:r>
        <w:rPr>
          <w:b/>
        </w:rPr>
        <w:t xml:space="preserve">Esimerkki 8.3779</w:t>
      </w:r>
    </w:p>
    <w:p>
      <w:r>
        <w:t xml:space="preserve">Mitä muodostuu, kun jäätikkö raaputtaa suuren reiän maahan?</w:t>
      </w:r>
    </w:p>
    <w:p>
      <w:r>
        <w:rPr>
          <w:b/>
        </w:rPr>
        <w:t xml:space="preserve">Tulos</w:t>
      </w:r>
    </w:p>
    <w:p>
      <w:r>
        <w:t xml:space="preserve">kraatterijärvi</w:t>
      </w:r>
    </w:p>
    <w:p>
      <w:r>
        <w:rPr>
          <w:b/>
        </w:rPr>
        <w:t xml:space="preserve">Tulos</w:t>
      </w:r>
    </w:p>
    <w:p>
      <w:r>
        <w:t xml:space="preserve">maanalainen luola</w:t>
      </w:r>
    </w:p>
    <w:p>
      <w:r>
        <w:rPr>
          <w:b/>
        </w:rPr>
        <w:t xml:space="preserve">Tulos</w:t>
      </w:r>
    </w:p>
    <w:p>
      <w:r>
        <w:t xml:space="preserve">jäätikkökukkula</w:t>
      </w:r>
    </w:p>
    <w:p>
      <w:r>
        <w:rPr>
          <w:b/>
        </w:rPr>
        <w:t xml:space="preserve">Esimerkki 8.3780</w:t>
      </w:r>
    </w:p>
    <w:p>
      <w:r>
        <w:t xml:space="preserve">Mitä tarvitaan uusien alleelien syntymiseen?</w:t>
      </w:r>
    </w:p>
    <w:p>
      <w:r>
        <w:rPr>
          <w:b/>
        </w:rPr>
        <w:t xml:space="preserve">Tulos</w:t>
      </w:r>
    </w:p>
    <w:p>
      <w:r>
        <w:t xml:space="preserve">ristipölytys</w:t>
      </w:r>
    </w:p>
    <w:p>
      <w:r>
        <w:rPr>
          <w:b/>
        </w:rPr>
        <w:t xml:space="preserve">Tulos</w:t>
      </w:r>
    </w:p>
    <w:p>
      <w:r>
        <w:t xml:space="preserve">uusi rna</w:t>
      </w:r>
    </w:p>
    <w:p>
      <w:r>
        <w:rPr>
          <w:b/>
        </w:rPr>
        <w:t xml:space="preserve">Tulos</w:t>
      </w:r>
    </w:p>
    <w:p>
      <w:r>
        <w:t xml:space="preserve">uudet taajuudet</w:t>
      </w:r>
    </w:p>
    <w:p>
      <w:r>
        <w:rPr>
          <w:b/>
        </w:rPr>
        <w:t xml:space="preserve">Esimerkki 8.3781</w:t>
      </w:r>
    </w:p>
    <w:p>
      <w:r>
        <w:t xml:space="preserve">Kasvien kaltaiset protistit ovat autotrofeja, jotka kykenevät mihin prosessiin?</w:t>
      </w:r>
    </w:p>
    <w:p>
      <w:r>
        <w:rPr>
          <w:b/>
        </w:rPr>
        <w:t xml:space="preserve">Tulos</w:t>
      </w:r>
    </w:p>
    <w:p>
      <w:r>
        <w:t xml:space="preserve">sukupuolinen lisääntyminen</w:t>
      </w:r>
    </w:p>
    <w:p>
      <w:r>
        <w:rPr>
          <w:b/>
        </w:rPr>
        <w:t xml:space="preserve">Tulos</w:t>
      </w:r>
    </w:p>
    <w:p>
      <w:r>
        <w:t xml:space="preserve">mikroevoluutio</w:t>
      </w:r>
    </w:p>
    <w:p>
      <w:r>
        <w:rPr>
          <w:b/>
        </w:rPr>
        <w:t xml:space="preserve">Tulos</w:t>
      </w:r>
    </w:p>
    <w:p>
      <w:r>
        <w:t xml:space="preserve">uudistuminen</w:t>
      </w:r>
    </w:p>
    <w:p>
      <w:r>
        <w:rPr>
          <w:b/>
        </w:rPr>
        <w:t xml:space="preserve">Esimerkki 8.3782</w:t>
      </w:r>
    </w:p>
    <w:p>
      <w:r>
        <w:t xml:space="preserve">Mikä muodostuu, kun kahden vanhemman itiöt sulautuvat yhteen sukupuolisen lisääntymisen aikana?</w:t>
      </w:r>
    </w:p>
    <w:p>
      <w:r>
        <w:rPr>
          <w:b/>
        </w:rPr>
        <w:t xml:space="preserve">Tulos</w:t>
      </w:r>
    </w:p>
    <w:p>
      <w:r>
        <w:t xml:space="preserve">kserofyytti</w:t>
      </w:r>
    </w:p>
    <w:p>
      <w:r>
        <w:rPr>
          <w:b/>
        </w:rPr>
        <w:t xml:space="preserve">Tulos</w:t>
      </w:r>
    </w:p>
    <w:p>
      <w:r>
        <w:t xml:space="preserve">spirogyra</w:t>
      </w:r>
    </w:p>
    <w:p>
      <w:r>
        <w:rPr>
          <w:b/>
        </w:rPr>
        <w:t xml:space="preserve">Tulos</w:t>
      </w:r>
    </w:p>
    <w:p>
      <w:r>
        <w:t xml:space="preserve">monospore</w:t>
      </w:r>
    </w:p>
    <w:p>
      <w:r>
        <w:rPr>
          <w:b/>
        </w:rPr>
        <w:t xml:space="preserve">Esimerkki 8.3783</w:t>
      </w:r>
    </w:p>
    <w:p>
      <w:r>
        <w:t xml:space="preserve">Mikä on nesteiden ylöspäin suuntautuva voima, kun jokin esine, kuten vene, asetetaan sen sisään?</w:t>
      </w:r>
    </w:p>
    <w:p>
      <w:r>
        <w:rPr>
          <w:b/>
        </w:rPr>
        <w:t xml:space="preserve">Tulos</w:t>
      </w:r>
    </w:p>
    <w:p>
      <w:r>
        <w:t xml:space="preserve">inhimillinen voima</w:t>
      </w:r>
    </w:p>
    <w:p>
      <w:r>
        <w:rPr>
          <w:b/>
        </w:rPr>
        <w:t xml:space="preserve">Tulos</w:t>
      </w:r>
    </w:p>
    <w:p>
      <w:r>
        <w:t xml:space="preserve">atomivoima</w:t>
      </w:r>
    </w:p>
    <w:p>
      <w:r>
        <w:rPr>
          <w:b/>
        </w:rPr>
        <w:t xml:space="preserve">Tulos</w:t>
      </w:r>
    </w:p>
    <w:p>
      <w:r>
        <w:t xml:space="preserve">kiihkeä voima</w:t>
      </w:r>
    </w:p>
    <w:p>
      <w:r>
        <w:rPr>
          <w:b/>
        </w:rPr>
        <w:t xml:space="preserve">Esimerkki 8.3784</w:t>
      </w:r>
    </w:p>
    <w:p>
      <w:r>
        <w:t xml:space="preserve">Gradoituneet potentiaalit ovat väliaikaisia muutoksia missä, joiden ominaisuudet riippuvat ärsykkeen suuruudesta?</w:t>
      </w:r>
    </w:p>
    <w:p>
      <w:r>
        <w:rPr>
          <w:b/>
        </w:rPr>
        <w:t xml:space="preserve">Tulos</w:t>
      </w:r>
    </w:p>
    <w:p>
      <w:r>
        <w:t xml:space="preserve">komponenttien jännite</w:t>
      </w:r>
    </w:p>
    <w:p>
      <w:r>
        <w:rPr>
          <w:b/>
        </w:rPr>
        <w:t xml:space="preserve">Tulos</w:t>
      </w:r>
    </w:p>
    <w:p>
      <w:r>
        <w:t xml:space="preserve">orgaaninen jännite</w:t>
      </w:r>
    </w:p>
    <w:p>
      <w:r>
        <w:rPr>
          <w:b/>
        </w:rPr>
        <w:t xml:space="preserve">Tulos</w:t>
      </w:r>
    </w:p>
    <w:p>
      <w:r>
        <w:t xml:space="preserve">organismin jännite</w:t>
      </w:r>
    </w:p>
    <w:p>
      <w:r>
        <w:rPr>
          <w:b/>
        </w:rPr>
        <w:t xml:space="preserve">Esimerkki 8.3785</w:t>
      </w:r>
    </w:p>
    <w:p>
      <w:r>
        <w:t xml:space="preserve">Organelleja, joiden kalvot ovat erikoistuneet aerobiseen hengitykseen, kutsutaan miksi?</w:t>
      </w:r>
    </w:p>
    <w:p>
      <w:r>
        <w:rPr>
          <w:b/>
        </w:rPr>
        <w:t xml:space="preserve">Tulos</w:t>
      </w:r>
    </w:p>
    <w:p>
      <w:r>
        <w:t xml:space="preserve">vakuolit</w:t>
      </w:r>
    </w:p>
    <w:p>
      <w:r>
        <w:rPr>
          <w:b/>
        </w:rPr>
        <w:t xml:space="preserve">Tulos</w:t>
      </w:r>
    </w:p>
    <w:p>
      <w:r>
        <w:t xml:space="preserve">mitoosi</w:t>
      </w:r>
    </w:p>
    <w:p>
      <w:r>
        <w:rPr>
          <w:b/>
        </w:rPr>
        <w:t xml:space="preserve">Tulos</w:t>
      </w:r>
    </w:p>
    <w:p>
      <w:r>
        <w:t xml:space="preserve">kloroplastit</w:t>
      </w:r>
    </w:p>
    <w:p>
      <w:r>
        <w:rPr>
          <w:b/>
        </w:rPr>
        <w:t xml:space="preserve">Esimerkki 8.3786</w:t>
      </w:r>
    </w:p>
    <w:p>
      <w:r>
        <w:t xml:space="preserve">Mitä elektronit menettävät siirtyessään orgaanisista yhdisteistä happeen?</w:t>
      </w:r>
    </w:p>
    <w:p>
      <w:r>
        <w:rPr>
          <w:b/>
        </w:rPr>
        <w:t xml:space="preserve">Tulos</w:t>
      </w:r>
    </w:p>
    <w:p>
      <w:r>
        <w:t xml:space="preserve">mekaaninen energia</w:t>
      </w:r>
    </w:p>
    <w:p>
      <w:r>
        <w:rPr>
          <w:b/>
        </w:rPr>
        <w:t xml:space="preserve">Tulos</w:t>
      </w:r>
    </w:p>
    <w:p>
      <w:r>
        <w:t xml:space="preserve">lämpöenergia</w:t>
      </w:r>
    </w:p>
    <w:p>
      <w:r>
        <w:rPr>
          <w:b/>
        </w:rPr>
        <w:t xml:space="preserve">Tulos</w:t>
      </w:r>
    </w:p>
    <w:p>
      <w:r>
        <w:t xml:space="preserve">todellinen energia</w:t>
      </w:r>
    </w:p>
    <w:p>
      <w:r>
        <w:rPr>
          <w:b/>
        </w:rPr>
        <w:t xml:space="preserve">Esimerkki 8.3787</w:t>
      </w:r>
    </w:p>
    <w:p>
      <w:r>
        <w:t xml:space="preserve">Missä luokitusjärjestelmässä laji on suvun alajako?</w:t>
      </w:r>
    </w:p>
    <w:p>
      <w:r>
        <w:rPr>
          <w:b/>
        </w:rPr>
        <w:t xml:space="preserve">Tulos</w:t>
      </w:r>
    </w:p>
    <w:p>
      <w:r>
        <w:t xml:space="preserve">kalkkipitoinen järjestelmä</w:t>
      </w:r>
    </w:p>
    <w:p>
      <w:r>
        <w:rPr>
          <w:b/>
        </w:rPr>
        <w:t xml:space="preserve">Tulos</w:t>
      </w:r>
    </w:p>
    <w:p>
      <w:r>
        <w:t xml:space="preserve">nisäkäs</w:t>
      </w:r>
    </w:p>
    <w:p>
      <w:r>
        <w:rPr>
          <w:b/>
        </w:rPr>
        <w:t xml:space="preserve">Tulos</w:t>
      </w:r>
    </w:p>
    <w:p>
      <w:r>
        <w:t xml:space="preserve">krokotiilijärjestelmä</w:t>
      </w:r>
    </w:p>
    <w:p>
      <w:r>
        <w:rPr>
          <w:b/>
        </w:rPr>
        <w:t xml:space="preserve">Esimerkki 8.3788</w:t>
      </w:r>
    </w:p>
    <w:p>
      <w:r>
        <w:t xml:space="preserve">Sekä androgeenin eritys että spermatogeneesi tapahtuvat jatkuvasti alkaen mistä?</w:t>
      </w:r>
    </w:p>
    <w:p>
      <w:r>
        <w:rPr>
          <w:b/>
        </w:rPr>
        <w:t xml:space="preserve">Tulos</w:t>
      </w:r>
    </w:p>
    <w:p>
      <w:r>
        <w:t xml:space="preserve">syntymä</w:t>
      </w:r>
    </w:p>
    <w:p>
      <w:r>
        <w:rPr>
          <w:b/>
        </w:rPr>
        <w:t xml:space="preserve">Tulos</w:t>
      </w:r>
    </w:p>
    <w:p>
      <w:r>
        <w:t xml:space="preserve">mutaatio</w:t>
      </w:r>
    </w:p>
    <w:p>
      <w:r>
        <w:rPr>
          <w:b/>
        </w:rPr>
        <w:t xml:space="preserve">Tulos</w:t>
      </w:r>
    </w:p>
    <w:p>
      <w:r>
        <w:t xml:space="preserve">kävely</w:t>
      </w:r>
    </w:p>
    <w:p>
      <w:r>
        <w:rPr>
          <w:b/>
        </w:rPr>
        <w:t xml:space="preserve">Esimerkki 8.3789</w:t>
      </w:r>
    </w:p>
    <w:p>
      <w:r>
        <w:t xml:space="preserve">Sienet lisääntyvät suvuttomasti pirstoutumalla ja joko sukupuolisesti tai suvuttomasti minkä kevyiden, tuulen puhaltamien rakenteiden avulla?</w:t>
      </w:r>
    </w:p>
    <w:p>
      <w:r>
        <w:rPr>
          <w:b/>
        </w:rPr>
        <w:t xml:space="preserve">Tulos</w:t>
      </w:r>
    </w:p>
    <w:p>
      <w:r>
        <w:t xml:space="preserve">vauriot</w:t>
      </w:r>
    </w:p>
    <w:p>
      <w:r>
        <w:rPr>
          <w:b/>
        </w:rPr>
        <w:t xml:space="preserve">Tulos</w:t>
      </w:r>
    </w:p>
    <w:p>
      <w:r>
        <w:t xml:space="preserve">siemenet</w:t>
      </w:r>
    </w:p>
    <w:p>
      <w:r>
        <w:rPr>
          <w:b/>
        </w:rPr>
        <w:t xml:space="preserve">Tulos</w:t>
      </w:r>
    </w:p>
    <w:p>
      <w:r>
        <w:t xml:space="preserve">ionit</w:t>
      </w:r>
    </w:p>
    <w:p>
      <w:r>
        <w:rPr>
          <w:b/>
        </w:rPr>
        <w:t xml:space="preserve">Esimerkki 8.3790</w:t>
      </w:r>
    </w:p>
    <w:p>
      <w:r>
        <w:t xml:space="preserve">Mikä sana kuvaa mitä tahansa kemikaalia, joka vaikuttaa elimistön rakenteeseen tai toimintaan?</w:t>
      </w:r>
    </w:p>
    <w:p>
      <w:r>
        <w:rPr>
          <w:b/>
        </w:rPr>
        <w:t xml:space="preserve">Tulos</w:t>
      </w:r>
    </w:p>
    <w:p>
      <w:r>
        <w:t xml:space="preserve">hoito</w:t>
      </w:r>
    </w:p>
    <w:p>
      <w:r>
        <w:rPr>
          <w:b/>
        </w:rPr>
        <w:t xml:space="preserve">Tulos</w:t>
      </w:r>
    </w:p>
    <w:p>
      <w:r>
        <w:t xml:space="preserve">toksiini</w:t>
      </w:r>
    </w:p>
    <w:p>
      <w:r>
        <w:rPr>
          <w:b/>
        </w:rPr>
        <w:t xml:space="preserve">Tulos</w:t>
      </w:r>
    </w:p>
    <w:p>
      <w:r>
        <w:t xml:space="preserve">lahja</w:t>
      </w:r>
    </w:p>
    <w:p>
      <w:r>
        <w:rPr>
          <w:b/>
        </w:rPr>
        <w:t xml:space="preserve">Esimerkki 8.3791</w:t>
      </w:r>
    </w:p>
    <w:p>
      <w:r>
        <w:t xml:space="preserve">Mihin kehon osaan mykobakteeri tuberkuloosibakteeri yleensä hyökkää?</w:t>
      </w:r>
    </w:p>
    <w:p>
      <w:r>
        <w:rPr>
          <w:b/>
        </w:rPr>
        <w:t xml:space="preserve">Tulos</w:t>
      </w:r>
    </w:p>
    <w:p>
      <w:r>
        <w:t xml:space="preserve">Haima</w:t>
      </w:r>
    </w:p>
    <w:p>
      <w:r>
        <w:rPr>
          <w:b/>
        </w:rPr>
        <w:t xml:space="preserve">Tulos</w:t>
      </w:r>
    </w:p>
    <w:p>
      <w:r>
        <w:t xml:space="preserve">lihakset</w:t>
      </w:r>
    </w:p>
    <w:p>
      <w:r>
        <w:rPr>
          <w:b/>
        </w:rPr>
        <w:t xml:space="preserve">Tulos</w:t>
      </w:r>
    </w:p>
    <w:p>
      <w:r>
        <w:t xml:space="preserve">sydän</w:t>
      </w:r>
    </w:p>
    <w:p>
      <w:r>
        <w:rPr>
          <w:b/>
        </w:rPr>
        <w:t xml:space="preserve">Esimerkki 8.3792</w:t>
      </w:r>
    </w:p>
    <w:p>
      <w:r>
        <w:t xml:space="preserve">Mitä termiä käytetään kuvaamaan molekyylejä, jotka sisältävät hiili-typpi-sidoksia?</w:t>
      </w:r>
    </w:p>
    <w:p>
      <w:r>
        <w:rPr>
          <w:b/>
        </w:rPr>
        <w:t xml:space="preserve">Tulos</w:t>
      </w:r>
    </w:p>
    <w:p>
      <w:r>
        <w:t xml:space="preserve">yhdisteet</w:t>
      </w:r>
    </w:p>
    <w:p>
      <w:r>
        <w:rPr>
          <w:b/>
        </w:rPr>
        <w:t xml:space="preserve">Tulos</w:t>
      </w:r>
    </w:p>
    <w:p>
      <w:r>
        <w:t xml:space="preserve">ionit</w:t>
      </w:r>
    </w:p>
    <w:p>
      <w:r>
        <w:rPr>
          <w:b/>
        </w:rPr>
        <w:t xml:space="preserve">Tulos</w:t>
      </w:r>
    </w:p>
    <w:p>
      <w:r>
        <w:t xml:space="preserve">nitriitit</w:t>
      </w:r>
    </w:p>
    <w:p>
      <w:r>
        <w:rPr>
          <w:b/>
        </w:rPr>
        <w:t xml:space="preserve">Esimerkki 8.3793</w:t>
      </w:r>
    </w:p>
    <w:p>
      <w:r>
        <w:t xml:space="preserve">Minkälainen solukerros litteillä matoilla on?</w:t>
      </w:r>
    </w:p>
    <w:p>
      <w:r>
        <w:rPr>
          <w:b/>
        </w:rPr>
        <w:t xml:space="preserve">Tulos</w:t>
      </w:r>
    </w:p>
    <w:p>
      <w:r>
        <w:t xml:space="preserve">epidermis</w:t>
      </w:r>
    </w:p>
    <w:p>
      <w:r>
        <w:rPr>
          <w:b/>
        </w:rPr>
        <w:t xml:space="preserve">Tulos</w:t>
      </w:r>
    </w:p>
    <w:p>
      <w:r>
        <w:t xml:space="preserve">kynsinauha</w:t>
      </w:r>
    </w:p>
    <w:p>
      <w:r>
        <w:rPr>
          <w:b/>
        </w:rPr>
        <w:t xml:space="preserve">Tulos</w:t>
      </w:r>
    </w:p>
    <w:p>
      <w:r>
        <w:t xml:space="preserve">endodermi</w:t>
      </w:r>
    </w:p>
    <w:p>
      <w:r>
        <w:rPr>
          <w:b/>
        </w:rPr>
        <w:t xml:space="preserve">Esimerkki 8.3794</w:t>
      </w:r>
    </w:p>
    <w:p>
      <w:r>
        <w:t xml:space="preserve">Mitä siittiöiden keskikappale on täynnä?</w:t>
      </w:r>
    </w:p>
    <w:p>
      <w:r>
        <w:rPr>
          <w:b/>
        </w:rPr>
        <w:t xml:space="preserve">Tulos</w:t>
      </w:r>
    </w:p>
    <w:p>
      <w:r>
        <w:t xml:space="preserve">proteiini</w:t>
      </w:r>
    </w:p>
    <w:p>
      <w:r>
        <w:rPr>
          <w:b/>
        </w:rPr>
        <w:t xml:space="preserve">Tulos</w:t>
      </w:r>
    </w:p>
    <w:p>
      <w:r>
        <w:t xml:space="preserve">glukoosi</w:t>
      </w:r>
    </w:p>
    <w:p>
      <w:r>
        <w:rPr>
          <w:b/>
        </w:rPr>
        <w:t xml:space="preserve">Tulos</w:t>
      </w:r>
    </w:p>
    <w:p>
      <w:r>
        <w:t xml:space="preserve">virtsa</w:t>
      </w:r>
    </w:p>
    <w:p>
      <w:r>
        <w:rPr>
          <w:b/>
        </w:rPr>
        <w:t xml:space="preserve">Esimerkki 8.3795</w:t>
      </w:r>
    </w:p>
    <w:p>
      <w:r>
        <w:t xml:space="preserve">Mikä hiukkastyyppi mainitaan ensin, kun nimetään kolmoisyhdisteitä?</w:t>
      </w:r>
    </w:p>
    <w:p>
      <w:r>
        <w:rPr>
          <w:b/>
        </w:rPr>
        <w:t xml:space="preserve">Tulos</w:t>
      </w:r>
    </w:p>
    <w:p>
      <w:r>
        <w:t xml:space="preserve">molekyyli</w:t>
      </w:r>
    </w:p>
    <w:p>
      <w:r>
        <w:rPr>
          <w:b/>
        </w:rPr>
        <w:t xml:space="preserve">Tulos</w:t>
      </w:r>
    </w:p>
    <w:p>
      <w:r>
        <w:t xml:space="preserve">anioni</w:t>
      </w:r>
    </w:p>
    <w:p>
      <w:r>
        <w:rPr>
          <w:b/>
        </w:rPr>
        <w:t xml:space="preserve">Tulos</w:t>
      </w:r>
    </w:p>
    <w:p>
      <w:r>
        <w:t xml:space="preserve">subatomic</w:t>
      </w:r>
    </w:p>
    <w:p>
      <w:r>
        <w:rPr>
          <w:b/>
        </w:rPr>
        <w:t xml:space="preserve">Esimerkki 8.3796</w:t>
      </w:r>
    </w:p>
    <w:p>
      <w:r>
        <w:t xml:space="preserve">Hypoteeseihin perustuvassa tieteessä yleisestä lähtökohdasta ennustetaan erityisiä tuloksia, mitä kutsutaan päättelyksi, joka etenee yleisestä tiettyyn?</w:t>
      </w:r>
    </w:p>
    <w:p>
      <w:r>
        <w:rPr>
          <w:b/>
        </w:rPr>
        <w:t xml:space="preserve">Tulos</w:t>
      </w:r>
    </w:p>
    <w:p>
      <w:r>
        <w:t xml:space="preserve">reaktiivinen</w:t>
      </w:r>
    </w:p>
    <w:p>
      <w:r>
        <w:rPr>
          <w:b/>
        </w:rPr>
        <w:t xml:space="preserve">Tulos</w:t>
      </w:r>
    </w:p>
    <w:p>
      <w:r>
        <w:t xml:space="preserve">transitiivinen</w:t>
      </w:r>
    </w:p>
    <w:p>
      <w:r>
        <w:rPr>
          <w:b/>
        </w:rPr>
        <w:t xml:space="preserve">Tulos</w:t>
      </w:r>
    </w:p>
    <w:p>
      <w:r>
        <w:t xml:space="preserve">refleksiivinen</w:t>
      </w:r>
    </w:p>
    <w:p>
      <w:r>
        <w:rPr>
          <w:b/>
        </w:rPr>
        <w:t xml:space="preserve">Esimerkki 8.3797</w:t>
      </w:r>
    </w:p>
    <w:p>
      <w:r>
        <w:t xml:space="preserve">Kaikki lajit ovat kehittäneet elintapoja, joita kutsutaan elämänhistoriallisiksi strategioiksi ja joissa ne jakavat energiaa kasvuun, ylläpitoon ja mihin?</w:t>
      </w:r>
    </w:p>
    <w:p>
      <w:r>
        <w:rPr>
          <w:b/>
        </w:rPr>
        <w:t xml:space="preserve">Tulos</w:t>
      </w:r>
    </w:p>
    <w:p>
      <w:r>
        <w:t xml:space="preserve">vaihtelu</w:t>
      </w:r>
    </w:p>
    <w:p>
      <w:r>
        <w:rPr>
          <w:b/>
        </w:rPr>
        <w:t xml:space="preserve">Tulos</w:t>
      </w:r>
    </w:p>
    <w:p>
      <w:r>
        <w:t xml:space="preserve">runsaus</w:t>
      </w:r>
    </w:p>
    <w:p>
      <w:r>
        <w:rPr>
          <w:b/>
        </w:rPr>
        <w:t xml:space="preserve">Tulos</w:t>
      </w:r>
    </w:p>
    <w:p>
      <w:r>
        <w:t xml:space="preserve">deatn</w:t>
      </w:r>
    </w:p>
    <w:p>
      <w:r>
        <w:rPr>
          <w:b/>
        </w:rPr>
        <w:t xml:space="preserve">Esimerkki 8.3798</w:t>
      </w:r>
    </w:p>
    <w:p>
      <w:r>
        <w:t xml:space="preserve">Jotta hedelmöittyminen tapahtuisi angiospermaattisissa kasveissa, siitepölyn on siirryttävä minkä siemenen stigmaan?</w:t>
      </w:r>
    </w:p>
    <w:p>
      <w:r>
        <w:rPr>
          <w:b/>
        </w:rPr>
        <w:t xml:space="preserve">Tulos</w:t>
      </w:r>
    </w:p>
    <w:p>
      <w:r>
        <w:t xml:space="preserve">varsi</w:t>
      </w:r>
    </w:p>
    <w:p>
      <w:r>
        <w:rPr>
          <w:b/>
        </w:rPr>
        <w:t xml:space="preserve">Tulos</w:t>
      </w:r>
    </w:p>
    <w:p>
      <w:r>
        <w:t xml:space="preserve">lehti</w:t>
      </w:r>
    </w:p>
    <w:p>
      <w:r>
        <w:rPr>
          <w:b/>
        </w:rPr>
        <w:t xml:space="preserve">Tulos</w:t>
      </w:r>
    </w:p>
    <w:p>
      <w:r>
        <w:t xml:space="preserve">root</w:t>
      </w:r>
    </w:p>
    <w:p>
      <w:r>
        <w:rPr>
          <w:b/>
        </w:rPr>
        <w:t xml:space="preserve">Esimerkki 8.3799</w:t>
      </w:r>
    </w:p>
    <w:p>
      <w:r>
        <w:t xml:space="preserve">Synoviaalinen ja pallonivel ovat molemmat minkä tyyppisiä?</w:t>
      </w:r>
    </w:p>
    <w:p>
      <w:r>
        <w:rPr>
          <w:b/>
        </w:rPr>
        <w:t xml:space="preserve">Tulos</w:t>
      </w:r>
    </w:p>
    <w:p>
      <w:r>
        <w:t xml:space="preserve">joukkovelkakirjalainat</w:t>
      </w:r>
    </w:p>
    <w:p>
      <w:r>
        <w:rPr>
          <w:b/>
        </w:rPr>
        <w:t xml:space="preserve">Tulos</w:t>
      </w:r>
    </w:p>
    <w:p>
      <w:r>
        <w:t xml:space="preserve">solut</w:t>
      </w:r>
    </w:p>
    <w:p>
      <w:r>
        <w:rPr>
          <w:b/>
        </w:rPr>
        <w:t xml:space="preserve">Tulos</w:t>
      </w:r>
    </w:p>
    <w:p>
      <w:r>
        <w:t xml:space="preserve">lihakset</w:t>
      </w:r>
    </w:p>
    <w:p>
      <w:r>
        <w:rPr>
          <w:b/>
        </w:rPr>
        <w:t xml:space="preserve">Esimerkki 8.3800</w:t>
      </w:r>
    </w:p>
    <w:p>
      <w:r>
        <w:t xml:space="preserve">Mikä on liuenneen aineen moolien määrä 1 kg:ssa liuotinta?</w:t>
      </w:r>
    </w:p>
    <w:p>
      <w:r>
        <w:rPr>
          <w:b/>
        </w:rPr>
        <w:t xml:space="preserve">Tulos</w:t>
      </w:r>
    </w:p>
    <w:p>
      <w:r>
        <w:t xml:space="preserve">singulariteetti</w:t>
      </w:r>
    </w:p>
    <w:p>
      <w:r>
        <w:rPr>
          <w:b/>
        </w:rPr>
        <w:t xml:space="preserve">Tulos</w:t>
      </w:r>
    </w:p>
    <w:p>
      <w:r>
        <w:t xml:space="preserve">siitepölyä</w:t>
      </w:r>
    </w:p>
    <w:p>
      <w:r>
        <w:rPr>
          <w:b/>
        </w:rPr>
        <w:t xml:space="preserve">Tulos</w:t>
      </w:r>
    </w:p>
    <w:p>
      <w:r>
        <w:t xml:space="preserve">kilokalori</w:t>
      </w:r>
    </w:p>
    <w:p>
      <w:r>
        <w:rPr>
          <w:b/>
        </w:rPr>
        <w:t xml:space="preserve">Esimerkki 8.3801</w:t>
      </w:r>
    </w:p>
    <w:p>
      <w:r>
        <w:t xml:space="preserve">Taittuminen tapahtuu, kun valo taipuu tekemästä mitä uudessa väliaineessa?</w:t>
      </w:r>
    </w:p>
    <w:p>
      <w:r>
        <w:rPr>
          <w:b/>
        </w:rPr>
        <w:t xml:space="preserve">Tulos</w:t>
      </w:r>
    </w:p>
    <w:p>
      <w:r>
        <w:t xml:space="preserve">muuttuva kirkkaus</w:t>
      </w:r>
    </w:p>
    <w:p>
      <w:r>
        <w:rPr>
          <w:b/>
        </w:rPr>
        <w:t xml:space="preserve">Tulos</w:t>
      </w:r>
    </w:p>
    <w:p>
      <w:r>
        <w:t xml:space="preserve">muuttuva väri</w:t>
      </w:r>
    </w:p>
    <w:p>
      <w:r>
        <w:rPr>
          <w:b/>
        </w:rPr>
        <w:t xml:space="preserve">Tulos</w:t>
      </w:r>
    </w:p>
    <w:p>
      <w:r>
        <w:t xml:space="preserve">muuttuva lentorata</w:t>
      </w:r>
    </w:p>
    <w:p>
      <w:r>
        <w:rPr>
          <w:b/>
        </w:rPr>
        <w:t xml:space="preserve">Esimerkki 8.3802</w:t>
      </w:r>
    </w:p>
    <w:p>
      <w:r>
        <w:t xml:space="preserve">Mikä sirottaa heikosti näkyvää valoa?</w:t>
      </w:r>
    </w:p>
    <w:p>
      <w:r>
        <w:rPr>
          <w:b/>
        </w:rPr>
        <w:t xml:space="preserve">Tulos</w:t>
      </w:r>
    </w:p>
    <w:p>
      <w:r>
        <w:t xml:space="preserve">avaruus</w:t>
      </w:r>
    </w:p>
    <w:p>
      <w:r>
        <w:rPr>
          <w:b/>
        </w:rPr>
        <w:t xml:space="preserve">Tulos</w:t>
      </w:r>
    </w:p>
    <w:p>
      <w:r>
        <w:t xml:space="preserve">Heijastus</w:t>
      </w:r>
    </w:p>
    <w:p>
      <w:r>
        <w:rPr>
          <w:b/>
        </w:rPr>
        <w:t xml:space="preserve">Tulos</w:t>
      </w:r>
    </w:p>
    <w:p>
      <w:r>
        <w:t xml:space="preserve">vesi</w:t>
      </w:r>
    </w:p>
    <w:p>
      <w:r>
        <w:rPr>
          <w:b/>
        </w:rPr>
        <w:t xml:space="preserve">Esimerkki 8.3803</w:t>
      </w:r>
    </w:p>
    <w:p>
      <w:r>
        <w:t xml:space="preserve">Minkälaisten maanjäristysten tuottamien aaltojen perusteella tiedämme, että maan sisätilat ovat osittain nestemäisiä?</w:t>
      </w:r>
    </w:p>
    <w:p>
      <w:r>
        <w:rPr>
          <w:b/>
        </w:rPr>
        <w:t xml:space="preserve">Tulos</w:t>
      </w:r>
    </w:p>
    <w:p>
      <w:r>
        <w:t xml:space="preserve">vulkaaninen</w:t>
      </w:r>
    </w:p>
    <w:p>
      <w:r>
        <w:rPr>
          <w:b/>
        </w:rPr>
        <w:t xml:space="preserve">Tulos</w:t>
      </w:r>
    </w:p>
    <w:p>
      <w:r>
        <w:t xml:space="preserve">sähkömagneettinen</w:t>
      </w:r>
    </w:p>
    <w:p>
      <w:r>
        <w:rPr>
          <w:b/>
        </w:rPr>
        <w:t xml:space="preserve">Tulos</w:t>
      </w:r>
    </w:p>
    <w:p>
      <w:r>
        <w:t xml:space="preserve">kineettinen</w:t>
      </w:r>
    </w:p>
    <w:p>
      <w:r>
        <w:rPr>
          <w:b/>
        </w:rPr>
        <w:t xml:space="preserve">Esimerkki 8.3804</w:t>
      </w:r>
    </w:p>
    <w:p>
      <w:r>
        <w:t xml:space="preserve">Millaiset tulivuorenpurkaukset ovat vähemmän tappavia?</w:t>
      </w:r>
    </w:p>
    <w:p>
      <w:r>
        <w:rPr>
          <w:b/>
        </w:rPr>
        <w:t xml:space="preserve">Tulos</w:t>
      </w:r>
    </w:p>
    <w:p>
      <w:r>
        <w:t xml:space="preserve">lepotilassa</w:t>
      </w:r>
    </w:p>
    <w:p>
      <w:r>
        <w:rPr>
          <w:b/>
        </w:rPr>
        <w:t xml:space="preserve">Tulos</w:t>
      </w:r>
    </w:p>
    <w:p>
      <w:r>
        <w:t xml:space="preserve">sarjapurkaukset</w:t>
      </w:r>
    </w:p>
    <w:p>
      <w:r>
        <w:rPr>
          <w:b/>
        </w:rPr>
        <w:t xml:space="preserve">Tulos</w:t>
      </w:r>
    </w:p>
    <w:p>
      <w:r>
        <w:t xml:space="preserve">räjähdysaltis</w:t>
      </w:r>
    </w:p>
    <w:p>
      <w:r>
        <w:rPr>
          <w:b/>
        </w:rPr>
        <w:t xml:space="preserve">Esimerkki 8.3805</w:t>
      </w:r>
    </w:p>
    <w:p>
      <w:r>
        <w:t xml:space="preserve">Glykolyysissä, sitruunahappokierrossa ja elektroninkuljetusketjussa toimivilla entsyymeillä, proteiineilla, elektroninkuljettajilla ja pumpuilla on taipumus katalysoida reaktioita, jotka ovat mitä?</w:t>
      </w:r>
    </w:p>
    <w:p>
      <w:r>
        <w:rPr>
          <w:b/>
        </w:rPr>
        <w:t xml:space="preserve">Tulos</w:t>
      </w:r>
    </w:p>
    <w:p>
      <w:r>
        <w:t xml:space="preserve">jatkuva</w:t>
      </w:r>
    </w:p>
    <w:p>
      <w:r>
        <w:rPr>
          <w:b/>
        </w:rPr>
        <w:t xml:space="preserve">Tulos</w:t>
      </w:r>
    </w:p>
    <w:p>
      <w:r>
        <w:t xml:space="preserve">käännettävä</w:t>
      </w:r>
    </w:p>
    <w:p>
      <w:r>
        <w:rPr>
          <w:b/>
        </w:rPr>
        <w:t xml:space="preserve">Tulos</w:t>
      </w:r>
    </w:p>
    <w:p>
      <w:r>
        <w:t xml:space="preserve">vaihdettava</w:t>
      </w:r>
    </w:p>
    <w:p>
      <w:r>
        <w:rPr>
          <w:b/>
        </w:rPr>
        <w:t xml:space="preserve">Esimerkki 8.3806</w:t>
      </w:r>
    </w:p>
    <w:p>
      <w:r>
        <w:t xml:space="preserve">Minkä säteilyn määrään paikka vaikuttaa leveysaste?</w:t>
      </w:r>
    </w:p>
    <w:p>
      <w:r>
        <w:rPr>
          <w:b/>
        </w:rPr>
        <w:t xml:space="preserve">Tulos</w:t>
      </w:r>
    </w:p>
    <w:p>
      <w:r>
        <w:t xml:space="preserve">pinta</w:t>
      </w:r>
    </w:p>
    <w:p>
      <w:r>
        <w:rPr>
          <w:b/>
        </w:rPr>
        <w:t xml:space="preserve">Tulos</w:t>
      </w:r>
    </w:p>
    <w:p>
      <w:r>
        <w:t xml:space="preserve">molekyyli</w:t>
      </w:r>
    </w:p>
    <w:p>
      <w:r>
        <w:rPr>
          <w:b/>
        </w:rPr>
        <w:t xml:space="preserve">Tulos</w:t>
      </w:r>
    </w:p>
    <w:p>
      <w:r>
        <w:t xml:space="preserve">lämpö</w:t>
      </w:r>
    </w:p>
    <w:p>
      <w:r>
        <w:rPr>
          <w:b/>
        </w:rPr>
        <w:t xml:space="preserve">Esimerkki 8.3807</w:t>
      </w:r>
    </w:p>
    <w:p>
      <w:r>
        <w:t xml:space="preserve">Minkä valoreaktioita sisältävän syklin ensimmäinen vaihe on hiilen sidonta?</w:t>
      </w:r>
    </w:p>
    <w:p>
      <w:r>
        <w:rPr>
          <w:b/>
        </w:rPr>
        <w:t xml:space="preserve">Tulos</w:t>
      </w:r>
    </w:p>
    <w:p>
      <w:r>
        <w:t xml:space="preserve">auringon sykli</w:t>
      </w:r>
    </w:p>
    <w:p>
      <w:r>
        <w:rPr>
          <w:b/>
        </w:rPr>
        <w:t xml:space="preserve">Tulos</w:t>
      </w:r>
    </w:p>
    <w:p>
      <w:r>
        <w:t xml:space="preserve">elinkaari</w:t>
      </w:r>
    </w:p>
    <w:p>
      <w:r>
        <w:rPr>
          <w:b/>
        </w:rPr>
        <w:t xml:space="preserve">Tulos</w:t>
      </w:r>
    </w:p>
    <w:p>
      <w:r>
        <w:t xml:space="preserve">veden kiertokulku</w:t>
      </w:r>
    </w:p>
    <w:p>
      <w:r>
        <w:rPr>
          <w:b/>
        </w:rPr>
        <w:t xml:space="preserve">Esimerkki 8.3808</w:t>
      </w:r>
    </w:p>
    <w:p>
      <w:r>
        <w:t xml:space="preserve">Missä tapahtuu laktoosin luonnollinen synteesi?</w:t>
      </w:r>
    </w:p>
    <w:p>
      <w:r>
        <w:rPr>
          <w:b/>
        </w:rPr>
        <w:t xml:space="preserve">Tulos</w:t>
      </w:r>
    </w:p>
    <w:p>
      <w:r>
        <w:t xml:space="preserve">munasarjakudos</w:t>
      </w:r>
    </w:p>
    <w:p>
      <w:r>
        <w:rPr>
          <w:b/>
        </w:rPr>
        <w:t xml:space="preserve">Tulos</w:t>
      </w:r>
    </w:p>
    <w:p>
      <w:r>
        <w:t xml:space="preserve">hermokudos</w:t>
      </w:r>
    </w:p>
    <w:p>
      <w:r>
        <w:rPr>
          <w:b/>
        </w:rPr>
        <w:t xml:space="preserve">Tulos</w:t>
      </w:r>
    </w:p>
    <w:p>
      <w:r>
        <w:t xml:space="preserve">maksakudos</w:t>
      </w:r>
    </w:p>
    <w:p>
      <w:r>
        <w:rPr>
          <w:b/>
        </w:rPr>
        <w:t xml:space="preserve">Esimerkki 8.3809</w:t>
      </w:r>
    </w:p>
    <w:p>
      <w:r>
        <w:t xml:space="preserve">Vesi voidaan keittää tappaa giardia ja useimmat muut mitä?</w:t>
      </w:r>
    </w:p>
    <w:p>
      <w:r>
        <w:rPr>
          <w:b/>
        </w:rPr>
        <w:t xml:space="preserve">Tulos</w:t>
      </w:r>
    </w:p>
    <w:p>
      <w:r>
        <w:t xml:space="preserve">loiset</w:t>
      </w:r>
    </w:p>
    <w:p>
      <w:r>
        <w:rPr>
          <w:b/>
        </w:rPr>
        <w:t xml:space="preserve">Tulos</w:t>
      </w:r>
    </w:p>
    <w:p>
      <w:r>
        <w:t xml:space="preserve">bakteerit</w:t>
      </w:r>
    </w:p>
    <w:p>
      <w:r>
        <w:rPr>
          <w:b/>
        </w:rPr>
        <w:t xml:space="preserve">Tulos</w:t>
      </w:r>
    </w:p>
    <w:p>
      <w:r>
        <w:t xml:space="preserve">bakteerit</w:t>
      </w:r>
    </w:p>
    <w:p>
      <w:r>
        <w:rPr>
          <w:b/>
        </w:rPr>
        <w:t xml:space="preserve">Esimerkki 8.3810</w:t>
      </w:r>
    </w:p>
    <w:p>
      <w:r>
        <w:t xml:space="preserve">Jos voima kohdistetaan kauemmas nivelpisteestä, minkälainen kiihtyvyys on suurempi?</w:t>
      </w:r>
    </w:p>
    <w:p>
      <w:r>
        <w:rPr>
          <w:b/>
        </w:rPr>
        <w:t xml:space="preserve">Tulos</w:t>
      </w:r>
    </w:p>
    <w:p>
      <w:r>
        <w:t xml:space="preserve">pyöreä</w:t>
      </w:r>
    </w:p>
    <w:p>
      <w:r>
        <w:rPr>
          <w:b/>
        </w:rPr>
        <w:t xml:space="preserve">Tulos</w:t>
      </w:r>
    </w:p>
    <w:p>
      <w:r>
        <w:t xml:space="preserve">suorakulmainen</w:t>
      </w:r>
    </w:p>
    <w:p>
      <w:r>
        <w:rPr>
          <w:b/>
        </w:rPr>
        <w:t xml:space="preserve">Tulos</w:t>
      </w:r>
    </w:p>
    <w:p>
      <w:r>
        <w:t xml:space="preserve">parametrit</w:t>
      </w:r>
    </w:p>
    <w:p>
      <w:r>
        <w:rPr>
          <w:b/>
        </w:rPr>
        <w:t xml:space="preserve">Esimerkki 8.3811</w:t>
      </w:r>
    </w:p>
    <w:p>
      <w:r>
        <w:t xml:space="preserve">Mikä on kasvuhormonin ensimmäinen suora vaikutus?</w:t>
      </w:r>
    </w:p>
    <w:p>
      <w:r>
        <w:rPr>
          <w:b/>
        </w:rPr>
        <w:t xml:space="preserve">Tulos</w:t>
      </w:r>
    </w:p>
    <w:p>
      <w:r>
        <w:t xml:space="preserve">monoglyseridien hajoamisen stimulointi</w:t>
      </w:r>
    </w:p>
    <w:p>
      <w:r>
        <w:rPr>
          <w:b/>
        </w:rPr>
        <w:t xml:space="preserve">Tulos</w:t>
      </w:r>
    </w:p>
    <w:p>
      <w:r>
        <w:t xml:space="preserve">monoglyseridien tuotannon stimulointi</w:t>
      </w:r>
    </w:p>
    <w:p>
      <w:r>
        <w:rPr>
          <w:b/>
        </w:rPr>
        <w:t xml:space="preserve">Tulos</w:t>
      </w:r>
    </w:p>
    <w:p>
      <w:r>
        <w:t xml:space="preserve">triglyseridien tuotannon stimulointi</w:t>
      </w:r>
    </w:p>
    <w:p>
      <w:r>
        <w:rPr>
          <w:b/>
        </w:rPr>
        <w:t xml:space="preserve">Esimerkki 8.3812</w:t>
      </w:r>
    </w:p>
    <w:p>
      <w:r>
        <w:t xml:space="preserve">Mitä siirretään happo-emäsreaktiossa</w:t>
      </w:r>
    </w:p>
    <w:p>
      <w:r>
        <w:rPr>
          <w:b/>
        </w:rPr>
        <w:t xml:space="preserve">Tulos</w:t>
      </w:r>
    </w:p>
    <w:p>
      <w:r>
        <w:t xml:space="preserve">sidosioni</w:t>
      </w:r>
    </w:p>
    <w:p>
      <w:r>
        <w:rPr>
          <w:b/>
        </w:rPr>
        <w:t xml:space="preserve">Tulos</w:t>
      </w:r>
    </w:p>
    <w:p>
      <w:r>
        <w:t xml:space="preserve">ystävällinen ioni</w:t>
      </w:r>
    </w:p>
    <w:p>
      <w:r>
        <w:rPr>
          <w:b/>
        </w:rPr>
        <w:t xml:space="preserve">Tulos</w:t>
      </w:r>
    </w:p>
    <w:p>
      <w:r>
        <w:t xml:space="preserve">kalsiumioni</w:t>
      </w:r>
    </w:p>
    <w:p>
      <w:r>
        <w:rPr>
          <w:b/>
        </w:rPr>
        <w:t xml:space="preserve">Esimerkki 8.3813</w:t>
      </w:r>
    </w:p>
    <w:p>
      <w:r>
        <w:t xml:space="preserve">Mihin siittiöiden liitoskappale on pakattu?</w:t>
      </w:r>
    </w:p>
    <w:p>
      <w:r>
        <w:rPr>
          <w:b/>
        </w:rPr>
        <w:t xml:space="preserve">Tulos</w:t>
      </w:r>
    </w:p>
    <w:p>
      <w:r>
        <w:t xml:space="preserve">glukoosi</w:t>
      </w:r>
    </w:p>
    <w:p>
      <w:r>
        <w:rPr>
          <w:b/>
        </w:rPr>
        <w:t xml:space="preserve">Tulos</w:t>
      </w:r>
    </w:p>
    <w:p>
      <w:r>
        <w:t xml:space="preserve">proteiini</w:t>
      </w:r>
    </w:p>
    <w:p>
      <w:r>
        <w:rPr>
          <w:b/>
        </w:rPr>
        <w:t xml:space="preserve">Tulos</w:t>
      </w:r>
    </w:p>
    <w:p>
      <w:r>
        <w:t xml:space="preserve">Gelatiini</w:t>
      </w:r>
    </w:p>
    <w:p>
      <w:r>
        <w:rPr>
          <w:b/>
        </w:rPr>
        <w:t xml:space="preserve">Esimerkki 8.3814</w:t>
      </w:r>
    </w:p>
    <w:p>
      <w:r>
        <w:t xml:space="preserve">Mikä sisältää itiöitä muodostavia askeja?</w:t>
      </w:r>
    </w:p>
    <w:p>
      <w:r>
        <w:rPr>
          <w:b/>
        </w:rPr>
        <w:t xml:space="preserve">Tulos</w:t>
      </w:r>
    </w:p>
    <w:p>
      <w:r>
        <w:t xml:space="preserve">lippulaput</w:t>
      </w:r>
    </w:p>
    <w:p>
      <w:r>
        <w:rPr>
          <w:b/>
        </w:rPr>
        <w:t xml:space="preserve">Tulos</w:t>
      </w:r>
    </w:p>
    <w:p>
      <w:r>
        <w:t xml:space="preserve">sporozoa</w:t>
      </w:r>
    </w:p>
    <w:p>
      <w:r>
        <w:rPr>
          <w:b/>
        </w:rPr>
        <w:t xml:space="preserve">Tulos</w:t>
      </w:r>
    </w:p>
    <w:p>
      <w:r>
        <w:t xml:space="preserve">sienilakki</w:t>
      </w:r>
    </w:p>
    <w:p>
      <w:r>
        <w:rPr>
          <w:b/>
        </w:rPr>
        <w:t xml:space="preserve">Esimerkki 8.3815</w:t>
      </w:r>
    </w:p>
    <w:p>
      <w:r>
        <w:t xml:space="preserve">Mikä on esimerkki luiskasta?</w:t>
      </w:r>
    </w:p>
    <w:p>
      <w:r>
        <w:rPr>
          <w:b/>
        </w:rPr>
        <w:t xml:space="preserve">Tulos</w:t>
      </w:r>
    </w:p>
    <w:p>
      <w:r>
        <w:t xml:space="preserve">siirrä tasoa</w:t>
      </w:r>
    </w:p>
    <w:p>
      <w:r>
        <w:rPr>
          <w:b/>
        </w:rPr>
        <w:t xml:space="preserve">Tulos</w:t>
      </w:r>
    </w:p>
    <w:p>
      <w:r>
        <w:t xml:space="preserve">vaihtaa tasoa</w:t>
      </w:r>
    </w:p>
    <w:p>
      <w:r>
        <w:rPr>
          <w:b/>
        </w:rPr>
        <w:t xml:space="preserve">Tulos</w:t>
      </w:r>
    </w:p>
    <w:p>
      <w:r>
        <w:t xml:space="preserve">tasotaso</w:t>
      </w:r>
    </w:p>
    <w:p>
      <w:r>
        <w:rPr>
          <w:b/>
        </w:rPr>
        <w:t xml:space="preserve">Esimerkki 8.3816</w:t>
      </w:r>
    </w:p>
    <w:p>
      <w:r>
        <w:t xml:space="preserve">Yhden nukleotidin sokeri sitoutuu seuraavan nukleotidin mihin ryhmään?</w:t>
      </w:r>
    </w:p>
    <w:p>
      <w:r>
        <w:rPr>
          <w:b/>
        </w:rPr>
        <w:t xml:space="preserve">Tulos</w:t>
      </w:r>
    </w:p>
    <w:p>
      <w:r>
        <w:t xml:space="preserve">emäksinen</w:t>
      </w:r>
    </w:p>
    <w:p>
      <w:r>
        <w:rPr>
          <w:b/>
        </w:rPr>
        <w:t xml:space="preserve">Tulos</w:t>
      </w:r>
    </w:p>
    <w:p>
      <w:r>
        <w:t xml:space="preserve">kloridi</w:t>
      </w:r>
    </w:p>
    <w:p>
      <w:r>
        <w:rPr>
          <w:b/>
        </w:rPr>
        <w:t xml:space="preserve">Tulos</w:t>
      </w:r>
    </w:p>
    <w:p>
      <w:r>
        <w:t xml:space="preserve">proteiini</w:t>
      </w:r>
    </w:p>
    <w:p>
      <w:r>
        <w:rPr>
          <w:b/>
        </w:rPr>
        <w:t xml:space="preserve">Esimerkki 8.3817</w:t>
      </w:r>
    </w:p>
    <w:p>
      <w:r>
        <w:t xml:space="preserve">Minkä tyyppistä sadetta typen ja rikin oksidit muodostavat?</w:t>
      </w:r>
    </w:p>
    <w:p>
      <w:r>
        <w:rPr>
          <w:b/>
        </w:rPr>
        <w:t xml:space="preserve">Tulos</w:t>
      </w:r>
    </w:p>
    <w:p>
      <w:r>
        <w:t xml:space="preserve">yleinen sade</w:t>
      </w:r>
    </w:p>
    <w:p>
      <w:r>
        <w:rPr>
          <w:b/>
        </w:rPr>
        <w:t xml:space="preserve">Tulos</w:t>
      </w:r>
    </w:p>
    <w:p>
      <w:r>
        <w:t xml:space="preserve">myrkkysade</w:t>
      </w:r>
    </w:p>
    <w:p>
      <w:r>
        <w:rPr>
          <w:b/>
        </w:rPr>
        <w:t xml:space="preserve">Tulos</w:t>
      </w:r>
    </w:p>
    <w:p>
      <w:r>
        <w:t xml:space="preserve">rankkasade</w:t>
      </w:r>
    </w:p>
    <w:p>
      <w:r>
        <w:rPr>
          <w:b/>
        </w:rPr>
        <w:t xml:space="preserve">Esimerkki 8.3818</w:t>
      </w:r>
    </w:p>
    <w:p>
      <w:r>
        <w:t xml:space="preserve">Minkä ylä- ja alamäet ovat korkeimmat ja matalimmat kohdat?</w:t>
      </w:r>
    </w:p>
    <w:p>
      <w:r>
        <w:rPr>
          <w:b/>
        </w:rPr>
        <w:t xml:space="preserve">Tulos</w:t>
      </w:r>
    </w:p>
    <w:p>
      <w:r>
        <w:t xml:space="preserve">tummempi aalto</w:t>
      </w:r>
    </w:p>
    <w:p>
      <w:r>
        <w:rPr>
          <w:b/>
        </w:rPr>
        <w:t xml:space="preserve">Tulos</w:t>
      </w:r>
    </w:p>
    <w:p>
      <w:r>
        <w:t xml:space="preserve">murtuma-aalto</w:t>
      </w:r>
    </w:p>
    <w:p>
      <w:r>
        <w:rPr>
          <w:b/>
        </w:rPr>
        <w:t xml:space="preserve">Tulos</w:t>
      </w:r>
    </w:p>
    <w:p>
      <w:r>
        <w:t xml:space="preserve">helleaalto</w:t>
      </w:r>
    </w:p>
    <w:p>
      <w:r>
        <w:rPr>
          <w:b/>
        </w:rPr>
        <w:t xml:space="preserve">Esimerkki 8.3819</w:t>
      </w:r>
    </w:p>
    <w:p>
      <w:r>
        <w:t xml:space="preserve">Lähes kaikki protistit elävät jonkinlaisessa vesiympäristössä, kuten makeassa vedessä ja meriympäristössä, kosteassa maaperässä ja jopa lumessa. useat protistilajit ovat loisia, jotka tarttuvat eläimiin tai kasveihin. muutamat protistilajit elävät kuolleilla organismeilla tai niiden jätteillä, ja ne vaikuttavat mihin?</w:t>
      </w:r>
    </w:p>
    <w:p>
      <w:r>
        <w:rPr>
          <w:b/>
        </w:rPr>
        <w:t xml:space="preserve">Tulos</w:t>
      </w:r>
    </w:p>
    <w:p>
      <w:r>
        <w:t xml:space="preserve">kasvihuonekaasu</w:t>
      </w:r>
    </w:p>
    <w:p>
      <w:r>
        <w:rPr>
          <w:b/>
        </w:rPr>
        <w:t xml:space="preserve">Tulos</w:t>
      </w:r>
    </w:p>
    <w:p>
      <w:r>
        <w:t xml:space="preserve">elinympäristöjen häviäminen</w:t>
      </w:r>
    </w:p>
    <w:p>
      <w:r>
        <w:rPr>
          <w:b/>
        </w:rPr>
        <w:t xml:space="preserve">Tulos</w:t>
      </w:r>
    </w:p>
    <w:p>
      <w:r>
        <w:t xml:space="preserve">spontaani mutaatio</w:t>
      </w:r>
    </w:p>
    <w:p>
      <w:r>
        <w:rPr>
          <w:b/>
        </w:rPr>
        <w:t xml:space="preserve">Esimerkki 8.3820</w:t>
      </w:r>
    </w:p>
    <w:p>
      <w:r>
        <w:t xml:space="preserve">Mitkä ovat kaksi käymistyyppiä?</w:t>
      </w:r>
    </w:p>
    <w:p>
      <w:r>
        <w:rPr>
          <w:b/>
        </w:rPr>
        <w:t xml:space="preserve">Tulos</w:t>
      </w:r>
    </w:p>
    <w:p>
      <w:r>
        <w:t xml:space="preserve">etikkahappo ja vedetön</w:t>
      </w:r>
    </w:p>
    <w:p>
      <w:r>
        <w:rPr>
          <w:b/>
        </w:rPr>
        <w:t xml:space="preserve">Tulos</w:t>
      </w:r>
    </w:p>
    <w:p>
      <w:r>
        <w:t xml:space="preserve">alkoholi- ja alkemiatuotteet</w:t>
      </w:r>
    </w:p>
    <w:p>
      <w:r>
        <w:rPr>
          <w:b/>
        </w:rPr>
        <w:t xml:space="preserve">Tulos</w:t>
      </w:r>
    </w:p>
    <w:p>
      <w:r>
        <w:t xml:space="preserve">maitohappo ja fermaldehydi</w:t>
      </w:r>
    </w:p>
    <w:p>
      <w:r>
        <w:rPr>
          <w:b/>
        </w:rPr>
        <w:t xml:space="preserve">Esimerkki 8.3821</w:t>
      </w:r>
    </w:p>
    <w:p>
      <w:r>
        <w:t xml:space="preserve">Missä useimmat biokemialliset reaktiot tapahtuvat?</w:t>
      </w:r>
    </w:p>
    <w:p>
      <w:r>
        <w:rPr>
          <w:b/>
        </w:rPr>
        <w:t xml:space="preserve">Tulos</w:t>
      </w:r>
    </w:p>
    <w:p>
      <w:r>
        <w:t xml:space="preserve">vatsa</w:t>
      </w:r>
    </w:p>
    <w:p>
      <w:r>
        <w:rPr>
          <w:b/>
        </w:rPr>
        <w:t xml:space="preserve">Tulos</w:t>
      </w:r>
    </w:p>
    <w:p>
      <w:r>
        <w:t xml:space="preserve">yläilmakehä</w:t>
      </w:r>
    </w:p>
    <w:p>
      <w:r>
        <w:rPr>
          <w:b/>
        </w:rPr>
        <w:t xml:space="preserve">Tulos</w:t>
      </w:r>
    </w:p>
    <w:p>
      <w:r>
        <w:t xml:space="preserve">solujen ulkopuolella</w:t>
      </w:r>
    </w:p>
    <w:p>
      <w:r>
        <w:rPr>
          <w:b/>
        </w:rPr>
        <w:t xml:space="preserve">Esimerkki 8.3822</w:t>
      </w:r>
    </w:p>
    <w:p>
      <w:r>
        <w:t xml:space="preserve">Mitä kuolleiden organismien ja orgaanisen jätteen hajoaminen vapauttaa ilmakehään, maaperään tai mereen?</w:t>
      </w:r>
    </w:p>
    <w:p>
      <w:r>
        <w:rPr>
          <w:b/>
        </w:rPr>
        <w:t xml:space="preserve">Tulos</w:t>
      </w:r>
    </w:p>
    <w:p>
      <w:r>
        <w:t xml:space="preserve">typpi</w:t>
      </w:r>
    </w:p>
    <w:p>
      <w:r>
        <w:rPr>
          <w:b/>
        </w:rPr>
        <w:t xml:space="preserve">Tulos</w:t>
      </w:r>
    </w:p>
    <w:p>
      <w:r>
        <w:t xml:space="preserve">happi</w:t>
      </w:r>
    </w:p>
    <w:p>
      <w:r>
        <w:rPr>
          <w:b/>
        </w:rPr>
        <w:t xml:space="preserve">Tulos</w:t>
      </w:r>
    </w:p>
    <w:p>
      <w:r>
        <w:t xml:space="preserve">vety</w:t>
      </w:r>
    </w:p>
    <w:p>
      <w:r>
        <w:rPr>
          <w:b/>
        </w:rPr>
        <w:t xml:space="preserve">Esimerkki 8.3823</w:t>
      </w:r>
    </w:p>
    <w:p>
      <w:r>
        <w:t xml:space="preserve">Muut eliöt eivät voineet asettua maahan ennen kuin mikä vakiintui?</w:t>
      </w:r>
    </w:p>
    <w:p>
      <w:r>
        <w:rPr>
          <w:b/>
        </w:rPr>
        <w:t xml:space="preserve">Tulos</w:t>
      </w:r>
    </w:p>
    <w:p>
      <w:r>
        <w:t xml:space="preserve">kaasut</w:t>
      </w:r>
    </w:p>
    <w:p>
      <w:r>
        <w:rPr>
          <w:b/>
        </w:rPr>
        <w:t xml:space="preserve">Tulos</w:t>
      </w:r>
    </w:p>
    <w:p>
      <w:r>
        <w:t xml:space="preserve">hiilidioksidi</w:t>
      </w:r>
    </w:p>
    <w:p>
      <w:r>
        <w:rPr>
          <w:b/>
        </w:rPr>
        <w:t xml:space="preserve">Tulos</w:t>
      </w:r>
    </w:p>
    <w:p>
      <w:r>
        <w:t xml:space="preserve">happi</w:t>
      </w:r>
    </w:p>
    <w:p>
      <w:r>
        <w:rPr>
          <w:b/>
        </w:rPr>
        <w:t xml:space="preserve">Esimerkki 8.3824</w:t>
      </w:r>
    </w:p>
    <w:p>
      <w:r>
        <w:t xml:space="preserve">Mitä tapahtuu, kun epävakaa ydin lähettää beetahiukkasen ja energiaa?</w:t>
      </w:r>
    </w:p>
    <w:p>
      <w:r>
        <w:rPr>
          <w:b/>
        </w:rPr>
        <w:t xml:space="preserve">Tulos</w:t>
      </w:r>
    </w:p>
    <w:p>
      <w:r>
        <w:t xml:space="preserve">ytimen hajoaminen</w:t>
      </w:r>
    </w:p>
    <w:p>
      <w:r>
        <w:rPr>
          <w:b/>
        </w:rPr>
        <w:t xml:space="preserve">Tulos</w:t>
      </w:r>
    </w:p>
    <w:p>
      <w:r>
        <w:t xml:space="preserve">alfahajoaminen</w:t>
      </w:r>
    </w:p>
    <w:p>
      <w:r>
        <w:rPr>
          <w:b/>
        </w:rPr>
        <w:t xml:space="preserve">Tulos</w:t>
      </w:r>
    </w:p>
    <w:p>
      <w:r>
        <w:t xml:space="preserve">metaanin hajoaminen</w:t>
      </w:r>
    </w:p>
    <w:p>
      <w:r>
        <w:rPr>
          <w:b/>
        </w:rPr>
        <w:t xml:space="preserve">Esimerkki 8.3825</w:t>
      </w:r>
    </w:p>
    <w:p>
      <w:r>
        <w:t xml:space="preserve">Mikä voima vaikuttaa harmonisessa liikkeessä aina nopeuden vastakkaiseen suuntaan?</w:t>
      </w:r>
    </w:p>
    <w:p>
      <w:r>
        <w:rPr>
          <w:b/>
        </w:rPr>
        <w:t xml:space="preserve">Tulos</w:t>
      </w:r>
    </w:p>
    <w:p>
      <w:r>
        <w:t xml:space="preserve">magneettinen voima</w:t>
      </w:r>
    </w:p>
    <w:p>
      <w:r>
        <w:rPr>
          <w:b/>
        </w:rPr>
        <w:t xml:space="preserve">Tulos</w:t>
      </w:r>
    </w:p>
    <w:p>
      <w:r>
        <w:t xml:space="preserve">epäorgaaninen voima</w:t>
      </w:r>
    </w:p>
    <w:p>
      <w:r>
        <w:rPr>
          <w:b/>
        </w:rPr>
        <w:t xml:space="preserve">Tulos</w:t>
      </w:r>
    </w:p>
    <w:p>
      <w:r>
        <w:t xml:space="preserve">liikkumisvoima</w:t>
      </w:r>
    </w:p>
    <w:p>
      <w:r>
        <w:rPr>
          <w:b/>
        </w:rPr>
        <w:t xml:space="preserve">Esimerkki 8.3826</w:t>
      </w:r>
    </w:p>
    <w:p>
      <w:r>
        <w:t xml:space="preserve">Mikä on monoprotisten emästen perusominaisuus?</w:t>
      </w:r>
    </w:p>
    <w:p>
      <w:r>
        <w:rPr>
          <w:b/>
        </w:rPr>
        <w:t xml:space="preserve">Tulos</w:t>
      </w:r>
    </w:p>
    <w:p>
      <w:r>
        <w:t xml:space="preserve">hyväksyy yhden neutronin</w:t>
      </w:r>
    </w:p>
    <w:p>
      <w:r>
        <w:rPr>
          <w:b/>
        </w:rPr>
        <w:t xml:space="preserve">Tulos</w:t>
      </w:r>
    </w:p>
    <w:p>
      <w:r>
        <w:t xml:space="preserve">ei hyväksy neutroneita</w:t>
      </w:r>
    </w:p>
    <w:p>
      <w:r>
        <w:rPr>
          <w:b/>
        </w:rPr>
        <w:t xml:space="preserve">Tulos</w:t>
      </w:r>
    </w:p>
    <w:p>
      <w:r>
        <w:t xml:space="preserve">ei hyväksy protoneja</w:t>
      </w:r>
    </w:p>
    <w:p>
      <w:r>
        <w:rPr>
          <w:b/>
        </w:rPr>
        <w:t xml:space="preserve">Esimerkki 8.3827</w:t>
      </w:r>
    </w:p>
    <w:p>
      <w:r>
        <w:t xml:space="preserve">Minkä valtakunnan alkeellisin laji on Chytridiomycota?</w:t>
      </w:r>
    </w:p>
    <w:p>
      <w:r>
        <w:rPr>
          <w:b/>
        </w:rPr>
        <w:t xml:space="preserve">Tulos</w:t>
      </w:r>
    </w:p>
    <w:p>
      <w:r>
        <w:t xml:space="preserve">eläimet</w:t>
      </w:r>
    </w:p>
    <w:p>
      <w:r>
        <w:rPr>
          <w:b/>
        </w:rPr>
        <w:t xml:space="preserve">Tulos</w:t>
      </w:r>
    </w:p>
    <w:p>
      <w:r>
        <w:t xml:space="preserve">kasvit</w:t>
      </w:r>
    </w:p>
    <w:p>
      <w:r>
        <w:rPr>
          <w:b/>
        </w:rPr>
        <w:t xml:space="preserve">Tulos</w:t>
      </w:r>
    </w:p>
    <w:p>
      <w:r>
        <w:t xml:space="preserve">protistit</w:t>
      </w:r>
    </w:p>
    <w:p>
      <w:r>
        <w:rPr>
          <w:b/>
        </w:rPr>
        <w:t xml:space="preserve">Esimerkki 8.3828</w:t>
      </w:r>
    </w:p>
    <w:p>
      <w:r>
        <w:t xml:space="preserve">Minkälainen rooli rustolla on ihmisen luustossa?</w:t>
      </w:r>
    </w:p>
    <w:p>
      <w:r>
        <w:rPr>
          <w:b/>
        </w:rPr>
        <w:t xml:space="preserve">Tulos</w:t>
      </w:r>
    </w:p>
    <w:p>
      <w:r>
        <w:t xml:space="preserve">muuttuja</w:t>
      </w:r>
    </w:p>
    <w:p>
      <w:r>
        <w:rPr>
          <w:b/>
        </w:rPr>
        <w:t xml:space="preserve">Tulos</w:t>
      </w:r>
    </w:p>
    <w:p>
      <w:r>
        <w:t xml:space="preserve">tärkeä</w:t>
      </w:r>
    </w:p>
    <w:p>
      <w:r>
        <w:rPr>
          <w:b/>
        </w:rPr>
        <w:t xml:space="preserve">Tulos</w:t>
      </w:r>
    </w:p>
    <w:p>
      <w:r>
        <w:t xml:space="preserve">hengenpelastus</w:t>
      </w:r>
    </w:p>
    <w:p>
      <w:r>
        <w:rPr>
          <w:b/>
        </w:rPr>
        <w:t xml:space="preserve">Esimerkki 8.3829</w:t>
      </w:r>
    </w:p>
    <w:p>
      <w:r>
        <w:t xml:space="preserve">Mikä on yksilön painon ja pituuden välisen suhteen mitta?</w:t>
      </w:r>
    </w:p>
    <w:p>
      <w:r>
        <w:rPr>
          <w:b/>
        </w:rPr>
        <w:t xml:space="preserve">Tulos</w:t>
      </w:r>
    </w:p>
    <w:p>
      <w:r>
        <w:t xml:space="preserve">kehon tiheysindeksi (bdi)</w:t>
      </w:r>
    </w:p>
    <w:p>
      <w:r>
        <w:rPr>
          <w:b/>
        </w:rPr>
        <w:t xml:space="preserve">Tulos</w:t>
      </w:r>
    </w:p>
    <w:p>
      <w:r>
        <w:t xml:space="preserve">painoindeksi (bmi)</w:t>
      </w:r>
    </w:p>
    <w:p>
      <w:r>
        <w:rPr>
          <w:b/>
        </w:rPr>
        <w:t xml:space="preserve">Tulos</w:t>
      </w:r>
    </w:p>
    <w:p>
      <w:r>
        <w:t xml:space="preserve">tiheysindeksi (di)</w:t>
      </w:r>
    </w:p>
    <w:p>
      <w:r>
        <w:rPr>
          <w:b/>
        </w:rPr>
        <w:t xml:space="preserve">Esimerkki 8.3830</w:t>
      </w:r>
    </w:p>
    <w:p>
      <w:r>
        <w:t xml:space="preserve">Kuparioksidi on seurausta minkä kahden aineen sekoittumisesta?</w:t>
      </w:r>
    </w:p>
    <w:p>
      <w:r>
        <w:rPr>
          <w:b/>
        </w:rPr>
        <w:t xml:space="preserve">Tulos</w:t>
      </w:r>
    </w:p>
    <w:p>
      <w:r>
        <w:t xml:space="preserve">kupari ja kaasu</w:t>
      </w:r>
    </w:p>
    <w:p>
      <w:r>
        <w:rPr>
          <w:b/>
        </w:rPr>
        <w:t xml:space="preserve">Tulos</w:t>
      </w:r>
    </w:p>
    <w:p>
      <w:r>
        <w:t xml:space="preserve">metalli ja happi</w:t>
      </w:r>
    </w:p>
    <w:p>
      <w:r>
        <w:rPr>
          <w:b/>
        </w:rPr>
        <w:t xml:space="preserve">Tulos</w:t>
      </w:r>
    </w:p>
    <w:p>
      <w:r>
        <w:t xml:space="preserve">kristalli ja happi</w:t>
      </w:r>
    </w:p>
    <w:p>
      <w:r>
        <w:rPr>
          <w:b/>
        </w:rPr>
        <w:t xml:space="preserve">Esimerkki 8.3831</w:t>
      </w:r>
    </w:p>
    <w:p>
      <w:r>
        <w:t xml:space="preserve">Mikä termi kuvaa atomin ytimen jakautumista kahdeksi pienemmäksi ytimeksi?</w:t>
      </w:r>
    </w:p>
    <w:p>
      <w:r>
        <w:rPr>
          <w:b/>
        </w:rPr>
        <w:t xml:space="preserve">Tulos</w:t>
      </w:r>
    </w:p>
    <w:p>
      <w:r>
        <w:t xml:space="preserve">nukleaanifuusio</w:t>
      </w:r>
    </w:p>
    <w:p>
      <w:r>
        <w:rPr>
          <w:b/>
        </w:rPr>
        <w:t xml:space="preserve">Tulos</w:t>
      </w:r>
    </w:p>
    <w:p>
      <w:r>
        <w:t xml:space="preserve">atomireaktio</w:t>
      </w:r>
    </w:p>
    <w:p>
      <w:r>
        <w:rPr>
          <w:b/>
        </w:rPr>
        <w:t xml:space="preserve">Tulos</w:t>
      </w:r>
    </w:p>
    <w:p>
      <w:r>
        <w:t xml:space="preserve">kriittinen fissio</w:t>
      </w:r>
    </w:p>
    <w:p>
      <w:r>
        <w:rPr>
          <w:b/>
        </w:rPr>
        <w:t xml:space="preserve">Esimerkki 8.3832</w:t>
      </w:r>
    </w:p>
    <w:p>
      <w:r>
        <w:t xml:space="preserve">Mitä kutsutaan organismin ainutlaatuiseksi rooliksi ekosysteemissä?</w:t>
      </w:r>
    </w:p>
    <w:p>
      <w:r>
        <w:rPr>
          <w:b/>
        </w:rPr>
        <w:t xml:space="preserve">Tulos</w:t>
      </w:r>
    </w:p>
    <w:p>
      <w:r>
        <w:t xml:space="preserve">focus</w:t>
      </w:r>
    </w:p>
    <w:p>
      <w:r>
        <w:rPr>
          <w:b/>
        </w:rPr>
        <w:t xml:space="preserve">Tulos</w:t>
      </w:r>
    </w:p>
    <w:p>
      <w:r>
        <w:t xml:space="preserve">mukauttaminen</w:t>
      </w:r>
    </w:p>
    <w:p>
      <w:r>
        <w:rPr>
          <w:b/>
        </w:rPr>
        <w:t xml:space="preserve">Tulos</w:t>
      </w:r>
    </w:p>
    <w:p>
      <w:r>
        <w:t xml:space="preserve">tarkoitus</w:t>
      </w:r>
    </w:p>
    <w:p>
      <w:r>
        <w:rPr>
          <w:b/>
        </w:rPr>
        <w:t xml:space="preserve">Esimerkki 8.3833</w:t>
      </w:r>
    </w:p>
    <w:p>
      <w:r>
        <w:t xml:space="preserve">Mikä järjestelmä koostuu kaikista kehon lihaksista?</w:t>
      </w:r>
    </w:p>
    <w:p>
      <w:r>
        <w:rPr>
          <w:b/>
        </w:rPr>
        <w:t xml:space="preserve">Tulos</w:t>
      </w:r>
    </w:p>
    <w:p>
      <w:r>
        <w:t xml:space="preserve">verisuonet</w:t>
      </w:r>
    </w:p>
    <w:p>
      <w:r>
        <w:rPr>
          <w:b/>
        </w:rPr>
        <w:t xml:space="preserve">Tulos</w:t>
      </w:r>
    </w:p>
    <w:p>
      <w:r>
        <w:t xml:space="preserve">ruoansulatuskanava</w:t>
      </w:r>
    </w:p>
    <w:p>
      <w:r>
        <w:rPr>
          <w:b/>
        </w:rPr>
        <w:t xml:space="preserve">Tulos</w:t>
      </w:r>
    </w:p>
    <w:p>
      <w:r>
        <w:t xml:space="preserve">endokriininen</w:t>
      </w:r>
    </w:p>
    <w:p>
      <w:r>
        <w:rPr>
          <w:b/>
        </w:rPr>
        <w:t xml:space="preserve">Esimerkki 8.3834</w:t>
      </w:r>
    </w:p>
    <w:p>
      <w:r>
        <w:t xml:space="preserve">Miksi kutsutaan lihansyöjää, joka syö pääasiassa hyönteisiä?</w:t>
      </w:r>
    </w:p>
    <w:p>
      <w:r>
        <w:rPr>
          <w:b/>
        </w:rPr>
        <w:t xml:space="preserve">Tulos</w:t>
      </w:r>
    </w:p>
    <w:p>
      <w:r>
        <w:t xml:space="preserve">Pescatorian</w:t>
      </w:r>
    </w:p>
    <w:p>
      <w:r>
        <w:rPr>
          <w:b/>
        </w:rPr>
        <w:t xml:space="preserve">Tulos</w:t>
      </w:r>
    </w:p>
    <w:p>
      <w:r>
        <w:t xml:space="preserve">saalistaja</w:t>
      </w:r>
    </w:p>
    <w:p>
      <w:r>
        <w:rPr>
          <w:b/>
        </w:rPr>
        <w:t xml:space="preserve">Tulos</w:t>
      </w:r>
    </w:p>
    <w:p>
      <w:r>
        <w:t xml:space="preserve">kaikkiruokaiset</w:t>
      </w:r>
    </w:p>
    <w:p>
      <w:r>
        <w:rPr>
          <w:b/>
        </w:rPr>
        <w:t xml:space="preserve">Esimerkki 8.3835</w:t>
      </w:r>
    </w:p>
    <w:p>
      <w:r>
        <w:t xml:space="preserve">Tasopeilit toimivat, koska valonsäteet luovat peilin taakse mitä?</w:t>
      </w:r>
    </w:p>
    <w:p>
      <w:r>
        <w:rPr>
          <w:b/>
        </w:rPr>
        <w:t xml:space="preserve">Tulos</w:t>
      </w:r>
    </w:p>
    <w:p>
      <w:r>
        <w:t xml:space="preserve">peilikuva</w:t>
      </w:r>
    </w:p>
    <w:p>
      <w:r>
        <w:rPr>
          <w:b/>
        </w:rPr>
        <w:t xml:space="preserve">Tulos</w:t>
      </w:r>
    </w:p>
    <w:p>
      <w:r>
        <w:t xml:space="preserve">koko kuva</w:t>
      </w:r>
    </w:p>
    <w:p>
      <w:r>
        <w:rPr>
          <w:b/>
        </w:rPr>
        <w:t xml:space="preserve">Tulos</w:t>
      </w:r>
    </w:p>
    <w:p>
      <w:r>
        <w:t xml:space="preserve">virtuaalinen esimerkki</w:t>
      </w:r>
    </w:p>
    <w:p>
      <w:r>
        <w:rPr>
          <w:b/>
        </w:rPr>
        <w:t xml:space="preserve">Esimerkki 8.3836</w:t>
      </w:r>
    </w:p>
    <w:p>
      <w:r>
        <w:t xml:space="preserve">Toisin kuin ioniyhdisteissä, kovalenttisissa yhdisteissä ei ole vapaasti liikkuvaa mitä?</w:t>
      </w:r>
    </w:p>
    <w:p>
      <w:r>
        <w:rPr>
          <w:b/>
        </w:rPr>
        <w:t xml:space="preserve">Tulos</w:t>
      </w:r>
    </w:p>
    <w:p>
      <w:r>
        <w:t xml:space="preserve">neutronit</w:t>
      </w:r>
    </w:p>
    <w:p>
      <w:r>
        <w:rPr>
          <w:b/>
        </w:rPr>
        <w:t xml:space="preserve">Tulos</w:t>
      </w:r>
    </w:p>
    <w:p>
      <w:r>
        <w:t xml:space="preserve">atomit</w:t>
      </w:r>
    </w:p>
    <w:p>
      <w:r>
        <w:rPr>
          <w:b/>
        </w:rPr>
        <w:t xml:space="preserve">Tulos</w:t>
      </w:r>
    </w:p>
    <w:p>
      <w:r>
        <w:t xml:space="preserve">Ytimet.</w:t>
      </w:r>
    </w:p>
    <w:p>
      <w:r>
        <w:rPr>
          <w:b/>
        </w:rPr>
        <w:t xml:space="preserve">Esimerkki 8.3837</w:t>
      </w:r>
    </w:p>
    <w:p>
      <w:r>
        <w:t xml:space="preserve">Mikä on prosessi, jossa jotkin aineet muuttuvat eri aineiksi?</w:t>
      </w:r>
    </w:p>
    <w:p>
      <w:r>
        <w:rPr>
          <w:b/>
        </w:rPr>
        <w:t xml:space="preserve">Tulos</w:t>
      </w:r>
    </w:p>
    <w:p>
      <w:r>
        <w:t xml:space="preserve">myrkyllinen reaktio</w:t>
      </w:r>
    </w:p>
    <w:p>
      <w:r>
        <w:rPr>
          <w:b/>
        </w:rPr>
        <w:t xml:space="preserve">Tulos</w:t>
      </w:r>
    </w:p>
    <w:p>
      <w:r>
        <w:t xml:space="preserve">bioreaktio</w:t>
      </w:r>
    </w:p>
    <w:p>
      <w:r>
        <w:rPr>
          <w:b/>
        </w:rPr>
        <w:t xml:space="preserve">Tulos</w:t>
      </w:r>
    </w:p>
    <w:p>
      <w:r>
        <w:t xml:space="preserve">termodynaaminen reaktio</w:t>
      </w:r>
    </w:p>
    <w:p>
      <w:r>
        <w:rPr>
          <w:b/>
        </w:rPr>
        <w:t xml:space="preserve">Esimerkki 8.3838</w:t>
      </w:r>
    </w:p>
    <w:p>
      <w:r>
        <w:t xml:space="preserve">Mistä elämä luultavasti alkoi?</w:t>
      </w:r>
    </w:p>
    <w:p>
      <w:r>
        <w:rPr>
          <w:b/>
        </w:rPr>
        <w:t xml:space="preserve">Tulos</w:t>
      </w:r>
    </w:p>
    <w:p>
      <w:r>
        <w:t xml:space="preserve">kivet</w:t>
      </w:r>
    </w:p>
    <w:p>
      <w:r>
        <w:rPr>
          <w:b/>
        </w:rPr>
        <w:t xml:space="preserve">Tulos</w:t>
      </w:r>
    </w:p>
    <w:p>
      <w:r>
        <w:t xml:space="preserve">Aurinko</w:t>
      </w:r>
    </w:p>
    <w:p>
      <w:r>
        <w:rPr>
          <w:b/>
        </w:rPr>
        <w:t xml:space="preserve">Tulos</w:t>
      </w:r>
    </w:p>
    <w:p>
      <w:r>
        <w:t xml:space="preserve">luolat</w:t>
      </w:r>
    </w:p>
    <w:p>
      <w:r>
        <w:rPr>
          <w:b/>
        </w:rPr>
        <w:t xml:space="preserve">Esimerkki 8.3839</w:t>
      </w:r>
    </w:p>
    <w:p>
      <w:r>
        <w:t xml:space="preserve">Aurinkokennot muuttavat auringonvalon suoraan miksi?</w:t>
      </w:r>
    </w:p>
    <w:p>
      <w:r>
        <w:rPr>
          <w:b/>
        </w:rPr>
        <w:t xml:space="preserve">Tulos</w:t>
      </w:r>
    </w:p>
    <w:p>
      <w:r>
        <w:t xml:space="preserve">kaasu</w:t>
      </w:r>
    </w:p>
    <w:p>
      <w:r>
        <w:rPr>
          <w:b/>
        </w:rPr>
        <w:t xml:space="preserve">Tulos</w:t>
      </w:r>
    </w:p>
    <w:p>
      <w:r>
        <w:t xml:space="preserve">vesi</w:t>
      </w:r>
    </w:p>
    <w:p>
      <w:r>
        <w:rPr>
          <w:b/>
        </w:rPr>
        <w:t xml:space="preserve">Tulos</w:t>
      </w:r>
    </w:p>
    <w:p>
      <w:r>
        <w:t xml:space="preserve">kylmä</w:t>
      </w:r>
    </w:p>
    <w:p>
      <w:r>
        <w:rPr>
          <w:b/>
        </w:rPr>
        <w:t xml:space="preserve">Esimerkki 8.3840</w:t>
      </w:r>
    </w:p>
    <w:p>
      <w:r>
        <w:t xml:space="preserve">Miten muuten kuin potentiaalin kasvattamisella voidaan lisätä virtaa virtapiirissä?</w:t>
      </w:r>
    </w:p>
    <w:p>
      <w:r>
        <w:rPr>
          <w:b/>
        </w:rPr>
        <w:t xml:space="preserve">Tulos</w:t>
      </w:r>
    </w:p>
    <w:p>
      <w:r>
        <w:t xml:space="preserve">vastuksen lisääminen</w:t>
      </w:r>
    </w:p>
    <w:p>
      <w:r>
        <w:rPr>
          <w:b/>
        </w:rPr>
        <w:t xml:space="preserve">Tulos</w:t>
      </w:r>
    </w:p>
    <w:p>
      <w:r>
        <w:t xml:space="preserve">lämmön lisääminen</w:t>
      </w:r>
    </w:p>
    <w:p>
      <w:r>
        <w:rPr>
          <w:b/>
        </w:rPr>
        <w:t xml:space="preserve">Tulos</w:t>
      </w:r>
    </w:p>
    <w:p>
      <w:r>
        <w:t xml:space="preserve">lämmön vähentäminen</w:t>
      </w:r>
    </w:p>
    <w:p>
      <w:r>
        <w:rPr>
          <w:b/>
        </w:rPr>
        <w:t xml:space="preserve">Esimerkki 8.3841</w:t>
      </w:r>
    </w:p>
    <w:p>
      <w:r>
        <w:t xml:space="preserve">Kun maa imee vettä ja se laskeutuu pinnan alapuolelle, sitä kutsutaan miksi?</w:t>
      </w:r>
    </w:p>
    <w:p>
      <w:r>
        <w:rPr>
          <w:b/>
        </w:rPr>
        <w:t xml:space="preserve">Tulos</w:t>
      </w:r>
    </w:p>
    <w:p>
      <w:r>
        <w:t xml:space="preserve">jätevesi</w:t>
      </w:r>
    </w:p>
    <w:p>
      <w:r>
        <w:rPr>
          <w:b/>
        </w:rPr>
        <w:t xml:space="preserve">Tulos</w:t>
      </w:r>
    </w:p>
    <w:p>
      <w:r>
        <w:t xml:space="preserve">jäätikkö</w:t>
      </w:r>
    </w:p>
    <w:p>
      <w:r>
        <w:rPr>
          <w:b/>
        </w:rPr>
        <w:t xml:space="preserve">Tulos</w:t>
      </w:r>
    </w:p>
    <w:p>
      <w:r>
        <w:t xml:space="preserve">sademäärä</w:t>
      </w:r>
    </w:p>
    <w:p>
      <w:r>
        <w:rPr>
          <w:b/>
        </w:rPr>
        <w:t xml:space="preserve">Esimerkki 8.3842</w:t>
      </w:r>
    </w:p>
    <w:p>
      <w:r>
        <w:t xml:space="preserve">Missä suurin osa solun dna:sta on?</w:t>
      </w:r>
    </w:p>
    <w:p>
      <w:r>
        <w:rPr>
          <w:b/>
        </w:rPr>
        <w:t xml:space="preserve">Tulos</w:t>
      </w:r>
    </w:p>
    <w:p>
      <w:r>
        <w:t xml:space="preserve">tyhjiö</w:t>
      </w:r>
    </w:p>
    <w:p>
      <w:r>
        <w:rPr>
          <w:b/>
        </w:rPr>
        <w:t xml:space="preserve">Tulos</w:t>
      </w:r>
    </w:p>
    <w:p>
      <w:r>
        <w:t xml:space="preserve">epidermis</w:t>
      </w:r>
    </w:p>
    <w:p>
      <w:r>
        <w:rPr>
          <w:b/>
        </w:rPr>
        <w:t xml:space="preserve">Tulos</w:t>
      </w:r>
    </w:p>
    <w:p>
      <w:r>
        <w:t xml:space="preserve">solukalvo</w:t>
      </w:r>
    </w:p>
    <w:p>
      <w:r>
        <w:rPr>
          <w:b/>
        </w:rPr>
        <w:t xml:space="preserve">Esimerkki 8.3843</w:t>
      </w:r>
    </w:p>
    <w:p>
      <w:r>
        <w:t xml:space="preserve">Mitkä ovat hengitysilman kolme yleisintä elementtiä?</w:t>
      </w:r>
    </w:p>
    <w:p>
      <w:r>
        <w:rPr>
          <w:b/>
        </w:rPr>
        <w:t xml:space="preserve">Tulos</w:t>
      </w:r>
    </w:p>
    <w:p>
      <w:r>
        <w:t xml:space="preserve">happi, typpi, H20</w:t>
      </w:r>
    </w:p>
    <w:p>
      <w:r>
        <w:rPr>
          <w:b/>
        </w:rPr>
        <w:t xml:space="preserve">Tulos</w:t>
      </w:r>
    </w:p>
    <w:p>
      <w:r>
        <w:t xml:space="preserve">typpi, argon, vety</w:t>
      </w:r>
    </w:p>
    <w:p>
      <w:r>
        <w:rPr>
          <w:b/>
        </w:rPr>
        <w:t xml:space="preserve">Tulos</w:t>
      </w:r>
    </w:p>
    <w:p>
      <w:r>
        <w:t xml:space="preserve">argon, happi, vety</w:t>
      </w:r>
    </w:p>
    <w:p>
      <w:r>
        <w:rPr>
          <w:b/>
        </w:rPr>
        <w:t xml:space="preserve">Esimerkki 8.3844</w:t>
      </w:r>
    </w:p>
    <w:p>
      <w:r>
        <w:t xml:space="preserve">Kun sitruunahappo on muodostunut, se käy läpi useita reaktioita, jotka vapauttavat mitä, joka sitten vangitaan erityisiin molekyyleihin?</w:t>
      </w:r>
    </w:p>
    <w:p>
      <w:r>
        <w:rPr>
          <w:b/>
        </w:rPr>
        <w:t xml:space="preserve">Tulos</w:t>
      </w:r>
    </w:p>
    <w:p>
      <w:r>
        <w:t xml:space="preserve">aineenvaihduntasolut</w:t>
      </w:r>
    </w:p>
    <w:p>
      <w:r>
        <w:rPr>
          <w:b/>
        </w:rPr>
        <w:t xml:space="preserve">Tulos</w:t>
      </w:r>
    </w:p>
    <w:p>
      <w:r>
        <w:t xml:space="preserve">klorofylli</w:t>
      </w:r>
    </w:p>
    <w:p>
      <w:r>
        <w:rPr>
          <w:b/>
        </w:rPr>
        <w:t xml:space="preserve">Tulos</w:t>
      </w:r>
    </w:p>
    <w:p>
      <w:r>
        <w:t xml:space="preserve">vety</w:t>
      </w:r>
    </w:p>
    <w:p>
      <w:r>
        <w:rPr>
          <w:b/>
        </w:rPr>
        <w:t xml:space="preserve">Esimerkki 8.3845</w:t>
      </w:r>
    </w:p>
    <w:p>
      <w:r>
        <w:t xml:space="preserve">Mitä Marsin kuiden uskotaan olevan?</w:t>
      </w:r>
    </w:p>
    <w:p>
      <w:r>
        <w:rPr>
          <w:b/>
        </w:rPr>
        <w:t xml:space="preserve">Tulos</w:t>
      </w:r>
    </w:p>
    <w:p>
      <w:r>
        <w:t xml:space="preserve">sissit asteroidit</w:t>
      </w:r>
    </w:p>
    <w:p>
      <w:r>
        <w:rPr>
          <w:b/>
        </w:rPr>
        <w:t xml:space="preserve">Tulos</w:t>
      </w:r>
    </w:p>
    <w:p>
      <w:r>
        <w:t xml:space="preserve">uudet asteriodit</w:t>
      </w:r>
    </w:p>
    <w:p>
      <w:r>
        <w:rPr>
          <w:b/>
        </w:rPr>
        <w:t xml:space="preserve">Tulos</w:t>
      </w:r>
    </w:p>
    <w:p>
      <w:r>
        <w:t xml:space="preserve">yhteiset asteriodit</w:t>
      </w:r>
    </w:p>
    <w:p>
      <w:r>
        <w:rPr>
          <w:b/>
        </w:rPr>
        <w:t xml:space="preserve">Esimerkki 8.3846</w:t>
      </w:r>
    </w:p>
    <w:p>
      <w:r>
        <w:t xml:space="preserve">Mikä muuttaa muut ammoniumionit typpikaasuksi?</w:t>
      </w:r>
    </w:p>
    <w:p>
      <w:r>
        <w:rPr>
          <w:b/>
        </w:rPr>
        <w:t xml:space="preserve">Tulos</w:t>
      </w:r>
    </w:p>
    <w:p>
      <w:r>
        <w:t xml:space="preserve">vaihtelut bakteerit</w:t>
      </w:r>
    </w:p>
    <w:p>
      <w:r>
        <w:rPr>
          <w:b/>
        </w:rPr>
        <w:t xml:space="preserve">Tulos</w:t>
      </w:r>
    </w:p>
    <w:p>
      <w:r>
        <w:t xml:space="preserve">sienet</w:t>
      </w:r>
    </w:p>
    <w:p>
      <w:r>
        <w:rPr>
          <w:b/>
        </w:rPr>
        <w:t xml:space="preserve">Tulos</w:t>
      </w:r>
    </w:p>
    <w:p>
      <w:r>
        <w:t xml:space="preserve">mukana olevat bakteerit</w:t>
      </w:r>
    </w:p>
    <w:p>
      <w:r>
        <w:rPr>
          <w:b/>
        </w:rPr>
        <w:t xml:space="preserve">Esimerkki 8.3847</w:t>
      </w:r>
    </w:p>
    <w:p>
      <w:r>
        <w:t xml:space="preserve">Miksi kutsutaan epänormaalia massaa, joka muodostuu, kun solut jakautuvat hallitsemattomasti?</w:t>
      </w:r>
    </w:p>
    <w:p>
      <w:r>
        <w:rPr>
          <w:b/>
        </w:rPr>
        <w:t xml:space="preserve">Tulos</w:t>
      </w:r>
    </w:p>
    <w:p>
      <w:r>
        <w:t xml:space="preserve">tulehdus</w:t>
      </w:r>
    </w:p>
    <w:p>
      <w:r>
        <w:rPr>
          <w:b/>
        </w:rPr>
        <w:t xml:space="preserve">Tulos</w:t>
      </w:r>
    </w:p>
    <w:p>
      <w:r>
        <w:t xml:space="preserve">infektio.</w:t>
      </w:r>
    </w:p>
    <w:p>
      <w:r>
        <w:rPr>
          <w:b/>
        </w:rPr>
        <w:t xml:space="preserve">Tulos</w:t>
      </w:r>
    </w:p>
    <w:p>
      <w:r>
        <w:t xml:space="preserve">kerros</w:t>
      </w:r>
    </w:p>
    <w:p>
      <w:r>
        <w:rPr>
          <w:b/>
        </w:rPr>
        <w:t xml:space="preserve">Esimerkki 8.3848</w:t>
      </w:r>
    </w:p>
    <w:p>
      <w:r>
        <w:t xml:space="preserve">Sädehoito on tehokasta syöpää vastaan, koska syöpäsolut lisääntyvät nopeasti ja ovat näin ollen herkempiä sille?</w:t>
      </w:r>
    </w:p>
    <w:p>
      <w:r>
        <w:rPr>
          <w:b/>
        </w:rPr>
        <w:t xml:space="preserve">Tulos</w:t>
      </w:r>
    </w:p>
    <w:p>
      <w:r>
        <w:t xml:space="preserve">UV-valo</w:t>
      </w:r>
    </w:p>
    <w:p>
      <w:r>
        <w:rPr>
          <w:b/>
        </w:rPr>
        <w:t xml:space="preserve">Tulos</w:t>
      </w:r>
    </w:p>
    <w:p>
      <w:r>
        <w:t xml:space="preserve">erottaminen</w:t>
      </w:r>
    </w:p>
    <w:p>
      <w:r>
        <w:rPr>
          <w:b/>
        </w:rPr>
        <w:t xml:space="preserve">Tulos</w:t>
      </w:r>
    </w:p>
    <w:p>
      <w:r>
        <w:t xml:space="preserve">tuhoaminen</w:t>
      </w:r>
    </w:p>
    <w:p>
      <w:r>
        <w:rPr>
          <w:b/>
        </w:rPr>
        <w:t xml:space="preserve">Esimerkki 8.3849</w:t>
      </w:r>
    </w:p>
    <w:p>
      <w:r>
        <w:t xml:space="preserve">Missä vaiheessa monet kasvit tuottavat juuripaineen?</w:t>
      </w:r>
    </w:p>
    <w:p>
      <w:r>
        <w:rPr>
          <w:b/>
        </w:rPr>
        <w:t xml:space="preserve">Tulos</w:t>
      </w:r>
    </w:p>
    <w:p>
      <w:r>
        <w:t xml:space="preserve">kukinta-aika</w:t>
      </w:r>
    </w:p>
    <w:p>
      <w:r>
        <w:rPr>
          <w:b/>
        </w:rPr>
        <w:t xml:space="preserve">Tulos</w:t>
      </w:r>
    </w:p>
    <w:p>
      <w:r>
        <w:t xml:space="preserve">kehittyvä kausi</w:t>
      </w:r>
    </w:p>
    <w:p>
      <w:r>
        <w:rPr>
          <w:b/>
        </w:rPr>
        <w:t xml:space="preserve">Tulos</w:t>
      </w:r>
    </w:p>
    <w:p>
      <w:r>
        <w:t xml:space="preserve">elinkaaren loppu</w:t>
      </w:r>
    </w:p>
    <w:p>
      <w:r>
        <w:rPr>
          <w:b/>
        </w:rPr>
        <w:t xml:space="preserve">Esimerkki 8.3850</w:t>
      </w:r>
    </w:p>
    <w:p>
      <w:r>
        <w:t xml:space="preserve">Mihin heimoon kuuluvat etanat, kalmarit ja simpukat?</w:t>
      </w:r>
    </w:p>
    <w:p>
      <w:r>
        <w:rPr>
          <w:b/>
        </w:rPr>
        <w:t xml:space="preserve">Tulos</w:t>
      </w:r>
    </w:p>
    <w:p>
      <w:r>
        <w:t xml:space="preserve">alkueläimet</w:t>
      </w:r>
    </w:p>
    <w:p>
      <w:r>
        <w:rPr>
          <w:b/>
        </w:rPr>
        <w:t xml:space="preserve">Tulos</w:t>
      </w:r>
    </w:p>
    <w:p>
      <w:r>
        <w:t xml:space="preserve">cnidaria</w:t>
      </w:r>
    </w:p>
    <w:p>
      <w:r>
        <w:rPr>
          <w:b/>
        </w:rPr>
        <w:t xml:space="preserve">Tulos</w:t>
      </w:r>
    </w:p>
    <w:p>
      <w:r>
        <w:t xml:space="preserve">porifera</w:t>
      </w:r>
    </w:p>
    <w:p>
      <w:r>
        <w:rPr>
          <w:b/>
        </w:rPr>
        <w:t xml:space="preserve">Esimerkki 8.3851</w:t>
      </w:r>
    </w:p>
    <w:p>
      <w:r>
        <w:t xml:space="preserve">Koska dizygoottiset kaksoset syntyvät kahdesta munasolusta, jotka on hedelmöittänyt kaksi siittiöitä, ne eivät ole identtisempiä kuin mitä?</w:t>
      </w:r>
    </w:p>
    <w:p>
      <w:r>
        <w:rPr>
          <w:b/>
        </w:rPr>
        <w:t xml:space="preserve">Tulos</w:t>
      </w:r>
    </w:p>
    <w:p>
      <w:r>
        <w:t xml:space="preserve">muina vuorokaudenaikoina</w:t>
      </w:r>
    </w:p>
    <w:p>
      <w:r>
        <w:rPr>
          <w:b/>
        </w:rPr>
        <w:t xml:space="preserve">Tulos</w:t>
      </w:r>
    </w:p>
    <w:p>
      <w:r>
        <w:t xml:space="preserve">eri paikoissa</w:t>
      </w:r>
    </w:p>
    <w:p>
      <w:r>
        <w:rPr>
          <w:b/>
        </w:rPr>
        <w:t xml:space="preserve">Tulos</w:t>
      </w:r>
    </w:p>
    <w:p>
      <w:r>
        <w:t xml:space="preserve">muut aikakaudet</w:t>
      </w:r>
    </w:p>
    <w:p>
      <w:r>
        <w:rPr>
          <w:b/>
        </w:rPr>
        <w:t xml:space="preserve">Esimerkki 8.3852</w:t>
      </w:r>
    </w:p>
    <w:p>
      <w:r>
        <w:t xml:space="preserve">Kun sähkö johdetaan kiinteän natriumin läpi, se muuttuu miksi ja antaa valoa?</w:t>
      </w:r>
    </w:p>
    <w:p>
      <w:r>
        <w:rPr>
          <w:b/>
        </w:rPr>
        <w:t xml:space="preserve">Tulos</w:t>
      </w:r>
    </w:p>
    <w:p>
      <w:r>
        <w:t xml:space="preserve">plasma</w:t>
      </w:r>
    </w:p>
    <w:p>
      <w:r>
        <w:rPr>
          <w:b/>
        </w:rPr>
        <w:t xml:space="preserve">Tulos</w:t>
      </w:r>
    </w:p>
    <w:p>
      <w:r>
        <w:t xml:space="preserve">nesteet</w:t>
      </w:r>
    </w:p>
    <w:p>
      <w:r>
        <w:rPr>
          <w:b/>
        </w:rPr>
        <w:t xml:space="preserve">Tulos</w:t>
      </w:r>
    </w:p>
    <w:p>
      <w:r>
        <w:t xml:space="preserve">hiilivedyt</w:t>
      </w:r>
    </w:p>
    <w:p>
      <w:r>
        <w:rPr>
          <w:b/>
        </w:rPr>
        <w:t xml:space="preserve">Esimerkki 8.3853</w:t>
      </w:r>
    </w:p>
    <w:p>
      <w:r>
        <w:t xml:space="preserve">Hapen menetys sydänlihakseen aiheuttaa sen, että kudoksen osa mitä?</w:t>
      </w:r>
    </w:p>
    <w:p>
      <w:r>
        <w:rPr>
          <w:b/>
        </w:rPr>
        <w:t xml:space="preserve">Tulos</w:t>
      </w:r>
    </w:p>
    <w:p>
      <w:r>
        <w:t xml:space="preserve">lyö kovempaa</w:t>
      </w:r>
    </w:p>
    <w:p>
      <w:r>
        <w:rPr>
          <w:b/>
        </w:rPr>
        <w:t xml:space="preserve">Tulos</w:t>
      </w:r>
    </w:p>
    <w:p>
      <w:r>
        <w:t xml:space="preserve">kukoistaa</w:t>
      </w:r>
    </w:p>
    <w:p>
      <w:r>
        <w:rPr>
          <w:b/>
        </w:rPr>
        <w:t xml:space="preserve">Tulos</w:t>
      </w:r>
    </w:p>
    <w:p>
      <w:r>
        <w:t xml:space="preserve">lyö epäsäännöllisesti</w:t>
      </w:r>
    </w:p>
    <w:p>
      <w:r>
        <w:rPr>
          <w:b/>
        </w:rPr>
        <w:t xml:space="preserve">Esimerkki 8.3854</w:t>
      </w:r>
    </w:p>
    <w:p>
      <w:r>
        <w:t xml:space="preserve">Glykolyysissä glukoosi pilkotaan kahdeksi molekyyliksi pyruviittia. tämä johtaa nettovoittoon?</w:t>
      </w:r>
    </w:p>
    <w:p>
      <w:r>
        <w:rPr>
          <w:b/>
        </w:rPr>
        <w:t xml:space="preserve">Tulos</w:t>
      </w:r>
    </w:p>
    <w:p>
      <w:r>
        <w:t xml:space="preserve">neljä atp-molekyyliä</w:t>
      </w:r>
    </w:p>
    <w:p>
      <w:r>
        <w:rPr>
          <w:b/>
        </w:rPr>
        <w:t xml:space="preserve">Tulos</w:t>
      </w:r>
    </w:p>
    <w:p>
      <w:r>
        <w:t xml:space="preserve">kuusi atp-molekyyliä</w:t>
      </w:r>
    </w:p>
    <w:p>
      <w:r>
        <w:rPr>
          <w:b/>
        </w:rPr>
        <w:t xml:space="preserve">Tulos</w:t>
      </w:r>
    </w:p>
    <w:p>
      <w:r>
        <w:t xml:space="preserve">kolme atp-molekyyliä</w:t>
      </w:r>
    </w:p>
    <w:p>
      <w:r>
        <w:rPr>
          <w:b/>
        </w:rPr>
        <w:t xml:space="preserve">Esimerkki 8.3855</w:t>
      </w:r>
    </w:p>
    <w:p>
      <w:r>
        <w:t xml:space="preserve">Mikä on nimi geeniryhmälle, jossa yksi promoottori palvelee vierekkäisiä geenejä?</w:t>
      </w:r>
    </w:p>
    <w:p>
      <w:r>
        <w:rPr>
          <w:b/>
        </w:rPr>
        <w:t xml:space="preserve">Tulos</w:t>
      </w:r>
    </w:p>
    <w:p>
      <w:r>
        <w:t xml:space="preserve">ydin</w:t>
      </w:r>
    </w:p>
    <w:p>
      <w:r>
        <w:rPr>
          <w:b/>
        </w:rPr>
        <w:t xml:space="preserve">Tulos</w:t>
      </w:r>
    </w:p>
    <w:p>
      <w:r>
        <w:t xml:space="preserve">proton</w:t>
      </w:r>
    </w:p>
    <w:p>
      <w:r>
        <w:rPr>
          <w:b/>
        </w:rPr>
        <w:t xml:space="preserve">Tulos</w:t>
      </w:r>
    </w:p>
    <w:p>
      <w:r>
        <w:t xml:space="preserve">plasma</w:t>
      </w:r>
    </w:p>
    <w:p>
      <w:r>
        <w:rPr>
          <w:b/>
        </w:rPr>
        <w:t xml:space="preserve">Esimerkki 8.3856</w:t>
      </w:r>
    </w:p>
    <w:p>
      <w:r>
        <w:t xml:space="preserve">Mikä on liikkuvan kappaleen nopeuden muutoksen mitta?</w:t>
      </w:r>
    </w:p>
    <w:p>
      <w:r>
        <w:rPr>
          <w:b/>
        </w:rPr>
        <w:t xml:space="preserve">Tulos</w:t>
      </w:r>
    </w:p>
    <w:p>
      <w:r>
        <w:t xml:space="preserve">lähetys</w:t>
      </w:r>
    </w:p>
    <w:p>
      <w:r>
        <w:rPr>
          <w:b/>
        </w:rPr>
        <w:t xml:space="preserve">Tulos</w:t>
      </w:r>
    </w:p>
    <w:p>
      <w:r>
        <w:t xml:space="preserve">puristus</w:t>
      </w:r>
    </w:p>
    <w:p>
      <w:r>
        <w:rPr>
          <w:b/>
        </w:rPr>
        <w:t xml:space="preserve">Tulos</w:t>
      </w:r>
    </w:p>
    <w:p>
      <w:r>
        <w:t xml:space="preserve">Paineistus</w:t>
      </w:r>
    </w:p>
    <w:p>
      <w:r>
        <w:rPr>
          <w:b/>
        </w:rPr>
        <w:t xml:space="preserve">Esimerkki 8.3857</w:t>
      </w:r>
    </w:p>
    <w:p>
      <w:r>
        <w:t xml:space="preserve">Hypotalamus ja aivolisäke sijaitsevat lähellä tämän elimen pohjaa?</w:t>
      </w:r>
    </w:p>
    <w:p>
      <w:r>
        <w:rPr>
          <w:b/>
        </w:rPr>
        <w:t xml:space="preserve">Tulos</w:t>
      </w:r>
    </w:p>
    <w:p>
      <w:r>
        <w:t xml:space="preserve">sydän</w:t>
      </w:r>
    </w:p>
    <w:p>
      <w:r>
        <w:rPr>
          <w:b/>
        </w:rPr>
        <w:t xml:space="preserve">Tulos</w:t>
      </w:r>
    </w:p>
    <w:p>
      <w:r>
        <w:t xml:space="preserve">keuhkot</w:t>
      </w:r>
    </w:p>
    <w:p>
      <w:r>
        <w:rPr>
          <w:b/>
        </w:rPr>
        <w:t xml:space="preserve">Tulos</w:t>
      </w:r>
    </w:p>
    <w:p>
      <w:r>
        <w:t xml:space="preserve">maksa</w:t>
      </w:r>
    </w:p>
    <w:p>
      <w:r>
        <w:rPr>
          <w:b/>
        </w:rPr>
        <w:t xml:space="preserve">Esimerkki 8.3858</w:t>
      </w:r>
    </w:p>
    <w:p>
      <w:r>
        <w:t xml:space="preserve">Minkä tyyppisestä lisääntymisestä ovat esimerkkinä meritähdet ja hiivat?</w:t>
      </w:r>
    </w:p>
    <w:p>
      <w:r>
        <w:rPr>
          <w:b/>
        </w:rPr>
        <w:t xml:space="preserve">Tulos</w:t>
      </w:r>
    </w:p>
    <w:p>
      <w:r>
        <w:t xml:space="preserve">bakteerien lisääntyminen</w:t>
      </w:r>
    </w:p>
    <w:p>
      <w:r>
        <w:rPr>
          <w:b/>
        </w:rPr>
        <w:t xml:space="preserve">Tulos</w:t>
      </w:r>
    </w:p>
    <w:p>
      <w:r>
        <w:t xml:space="preserve">mikroskooppinen lisääntyminen</w:t>
      </w:r>
    </w:p>
    <w:p>
      <w:r>
        <w:rPr>
          <w:b/>
        </w:rPr>
        <w:t xml:space="preserve">Tulos</w:t>
      </w:r>
    </w:p>
    <w:p>
      <w:r>
        <w:t xml:space="preserve">sukupuolinen lisääntyminen</w:t>
      </w:r>
    </w:p>
    <w:p>
      <w:r>
        <w:rPr>
          <w:b/>
        </w:rPr>
        <w:t xml:space="preserve">Esimerkki 8.3859</w:t>
      </w:r>
    </w:p>
    <w:p>
      <w:r>
        <w:t xml:space="preserve">Kromatiini tiivistyy kromosomeiksi profaasin aikana, mikä on minkä prosessin ensimmäinen ja pisin vaihe?</w:t>
      </w:r>
    </w:p>
    <w:p>
      <w:r>
        <w:rPr>
          <w:b/>
        </w:rPr>
        <w:t xml:space="preserve">Tulos</w:t>
      </w:r>
    </w:p>
    <w:p>
      <w:r>
        <w:t xml:space="preserve">jäljennös</w:t>
      </w:r>
    </w:p>
    <w:p>
      <w:r>
        <w:rPr>
          <w:b/>
        </w:rPr>
        <w:t xml:space="preserve">Tulos</w:t>
      </w:r>
    </w:p>
    <w:p>
      <w:r>
        <w:t xml:space="preserve">apoptoosi</w:t>
      </w:r>
    </w:p>
    <w:p>
      <w:r>
        <w:rPr>
          <w:b/>
        </w:rPr>
        <w:t xml:space="preserve">Tulos</w:t>
      </w:r>
    </w:p>
    <w:p>
      <w:r>
        <w:t xml:space="preserve">meioosi</w:t>
      </w:r>
    </w:p>
    <w:p>
      <w:r>
        <w:rPr>
          <w:b/>
        </w:rPr>
        <w:t xml:space="preserve">Esimerkki 8.3860</w:t>
      </w:r>
    </w:p>
    <w:p>
      <w:r>
        <w:t xml:space="preserve">Mikä termi mittaa pitkittäisaallossa sitä, kuinka kokoonpuristuneiksi väliaineen hiukkaset muuttuvat aallon kulkiessa sen läpi?</w:t>
      </w:r>
    </w:p>
    <w:p>
      <w:r>
        <w:rPr>
          <w:b/>
        </w:rPr>
        <w:t xml:space="preserve">Tulos</w:t>
      </w:r>
    </w:p>
    <w:p>
      <w:r>
        <w:t xml:space="preserve">suuruusluokka</w:t>
      </w:r>
    </w:p>
    <w:p>
      <w:r>
        <w:rPr>
          <w:b/>
        </w:rPr>
        <w:t xml:space="preserve">Tulos</w:t>
      </w:r>
    </w:p>
    <w:p>
      <w:r>
        <w:t xml:space="preserve">taajuus</w:t>
      </w:r>
    </w:p>
    <w:p>
      <w:r>
        <w:rPr>
          <w:b/>
        </w:rPr>
        <w:t xml:space="preserve">Tulos</w:t>
      </w:r>
    </w:p>
    <w:p>
      <w:r>
        <w:t xml:space="preserve">jännite</w:t>
      </w:r>
    </w:p>
    <w:p>
      <w:r>
        <w:rPr>
          <w:b/>
        </w:rPr>
        <w:t xml:space="preserve">Esimerkki 8.3861</w:t>
      </w:r>
    </w:p>
    <w:p>
      <w:r>
        <w:t xml:space="preserve">Mikä biomi sijaitsee lauhkean ja trooppisen biomin välissä?</w:t>
      </w:r>
    </w:p>
    <w:p>
      <w:r>
        <w:rPr>
          <w:b/>
        </w:rPr>
        <w:t xml:space="preserve">Tulos</w:t>
      </w:r>
    </w:p>
    <w:p>
      <w:r>
        <w:t xml:space="preserve">Aavikko</w:t>
      </w:r>
    </w:p>
    <w:p>
      <w:r>
        <w:rPr>
          <w:b/>
        </w:rPr>
        <w:t xml:space="preserve">Tulos</w:t>
      </w:r>
    </w:p>
    <w:p>
      <w:r>
        <w:t xml:space="preserve">vuoristoinen</w:t>
      </w:r>
    </w:p>
    <w:p>
      <w:r>
        <w:rPr>
          <w:b/>
        </w:rPr>
        <w:t xml:space="preserve">Tulos</w:t>
      </w:r>
    </w:p>
    <w:p>
      <w:r>
        <w:t xml:space="preserve">Trooppinen</w:t>
      </w:r>
    </w:p>
    <w:p>
      <w:r>
        <w:rPr>
          <w:b/>
        </w:rPr>
        <w:t xml:space="preserve">Esimerkki 8.3862</w:t>
      </w:r>
    </w:p>
    <w:p>
      <w:r>
        <w:t xml:space="preserve">Mikä on tärkein syy sään muuttumiseen?</w:t>
      </w:r>
    </w:p>
    <w:p>
      <w:r>
        <w:rPr>
          <w:b/>
        </w:rPr>
        <w:t xml:space="preserve">Tulos</w:t>
      </w:r>
    </w:p>
    <w:p>
      <w:r>
        <w:t xml:space="preserve">ilmastonmuutos</w:t>
      </w:r>
    </w:p>
    <w:p>
      <w:r>
        <w:rPr>
          <w:b/>
        </w:rPr>
        <w:t xml:space="preserve">Tulos</w:t>
      </w:r>
    </w:p>
    <w:p>
      <w:r>
        <w:t xml:space="preserve">liikkuvat energiamassat</w:t>
      </w:r>
    </w:p>
    <w:p>
      <w:r>
        <w:rPr>
          <w:b/>
        </w:rPr>
        <w:t xml:space="preserve">Tulos</w:t>
      </w:r>
    </w:p>
    <w:p>
      <w:r>
        <w:t xml:space="preserve">vuodenajat</w:t>
      </w:r>
    </w:p>
    <w:p>
      <w:r>
        <w:rPr>
          <w:b/>
        </w:rPr>
        <w:t xml:space="preserve">Esimerkki 8.3863</w:t>
      </w:r>
    </w:p>
    <w:p>
      <w:r>
        <w:t xml:space="preserve">Vain pieni prosentti maapallon vedestä on mitä tyyppiä, toisin kuin suolavettä?</w:t>
      </w:r>
    </w:p>
    <w:p>
      <w:r>
        <w:rPr>
          <w:b/>
        </w:rPr>
        <w:t xml:space="preserve">Tulos</w:t>
      </w:r>
    </w:p>
    <w:p>
      <w:r>
        <w:t xml:space="preserve">valuma</w:t>
      </w:r>
    </w:p>
    <w:p>
      <w:r>
        <w:rPr>
          <w:b/>
        </w:rPr>
        <w:t xml:space="preserve">Tulos</w:t>
      </w:r>
    </w:p>
    <w:p>
      <w:r>
        <w:t xml:space="preserve">pohjavesi</w:t>
      </w:r>
    </w:p>
    <w:p>
      <w:r>
        <w:rPr>
          <w:b/>
        </w:rPr>
        <w:t xml:space="preserve">Tulos</w:t>
      </w:r>
    </w:p>
    <w:p>
      <w:r>
        <w:t xml:space="preserve">sadevesi</w:t>
      </w:r>
    </w:p>
    <w:p>
      <w:r>
        <w:rPr>
          <w:b/>
        </w:rPr>
        <w:t xml:space="preserve">Esimerkki 8.3864</w:t>
      </w:r>
    </w:p>
    <w:p>
      <w:r>
        <w:t xml:space="preserve">Mikä on yleinen termi erytrosyytitovat erikoistuneita soluja, jotka kiertävät tuottaa happea soluille ja muodostetaan kantasoluista luuytimessä?</w:t>
      </w:r>
    </w:p>
    <w:p>
      <w:r>
        <w:rPr>
          <w:b/>
        </w:rPr>
        <w:t xml:space="preserve">Tulos</w:t>
      </w:r>
    </w:p>
    <w:p>
      <w:r>
        <w:t xml:space="preserve">plateletes</w:t>
      </w:r>
    </w:p>
    <w:p>
      <w:r>
        <w:rPr>
          <w:b/>
        </w:rPr>
        <w:t xml:space="preserve">Tulos</w:t>
      </w:r>
    </w:p>
    <w:p>
      <w:r>
        <w:t xml:space="preserve">valkosolut</w:t>
      </w:r>
    </w:p>
    <w:p>
      <w:r>
        <w:rPr>
          <w:b/>
        </w:rPr>
        <w:t xml:space="preserve">Tulos</w:t>
      </w:r>
    </w:p>
    <w:p>
      <w:r>
        <w:t xml:space="preserve">monosyytit</w:t>
      </w:r>
    </w:p>
    <w:p>
      <w:r>
        <w:rPr>
          <w:b/>
        </w:rPr>
        <w:t xml:space="preserve">Esimerkki 8.3865</w:t>
      </w:r>
    </w:p>
    <w:p>
      <w:r>
        <w:t xml:space="preserve">Todelliset eläimet jaetaan niihin, joilla on säteittäinen vs. kahdenvälinen tyyli mitä?</w:t>
      </w:r>
    </w:p>
    <w:p>
      <w:r>
        <w:rPr>
          <w:b/>
        </w:rPr>
        <w:t xml:space="preserve">Tulos</w:t>
      </w:r>
    </w:p>
    <w:p>
      <w:r>
        <w:t xml:space="preserve">houkutteli</w:t>
      </w:r>
    </w:p>
    <w:p>
      <w:r>
        <w:rPr>
          <w:b/>
        </w:rPr>
        <w:t xml:space="preserve">Tulos</w:t>
      </w:r>
    </w:p>
    <w:p>
      <w:r>
        <w:t xml:space="preserve">molekyyli</w:t>
      </w:r>
    </w:p>
    <w:p>
      <w:r>
        <w:rPr>
          <w:b/>
        </w:rPr>
        <w:t xml:space="preserve">Tulos</w:t>
      </w:r>
    </w:p>
    <w:p>
      <w:r>
        <w:t xml:space="preserve">magneettinen</w:t>
      </w:r>
    </w:p>
    <w:p>
      <w:r>
        <w:rPr>
          <w:b/>
        </w:rPr>
        <w:t xml:space="preserve">Esimerkki 8.3866</w:t>
      </w:r>
    </w:p>
    <w:p>
      <w:r>
        <w:t xml:space="preserve">Mitä yhteistä on kaikilla soluilla?</w:t>
      </w:r>
    </w:p>
    <w:p>
      <w:r>
        <w:rPr>
          <w:b/>
        </w:rPr>
        <w:t xml:space="preserve">Tulos</w:t>
      </w:r>
    </w:p>
    <w:p>
      <w:r>
        <w:t xml:space="preserve">sama muoto</w:t>
      </w:r>
    </w:p>
    <w:p>
      <w:r>
        <w:rPr>
          <w:b/>
        </w:rPr>
        <w:t xml:space="preserve">Tulos</w:t>
      </w:r>
    </w:p>
    <w:p>
      <w:r>
        <w:t xml:space="preserve">sama toiminto</w:t>
      </w:r>
    </w:p>
    <w:p>
      <w:r>
        <w:rPr>
          <w:b/>
        </w:rPr>
        <w:t xml:space="preserve">Tulos</w:t>
      </w:r>
    </w:p>
    <w:p>
      <w:r>
        <w:t xml:space="preserve">elinikä</w:t>
      </w:r>
    </w:p>
    <w:p>
      <w:r>
        <w:rPr>
          <w:b/>
        </w:rPr>
        <w:t xml:space="preserve">Esimerkki 8.3867</w:t>
      </w:r>
    </w:p>
    <w:p>
      <w:r>
        <w:t xml:space="preserve">Minkä prosessin avulla eliöt muuttuvat ajan mittaan pienin muutoksin?</w:t>
      </w:r>
    </w:p>
    <w:p>
      <w:r>
        <w:rPr>
          <w:b/>
        </w:rPr>
        <w:t xml:space="preserve">Tulos</w:t>
      </w:r>
    </w:p>
    <w:p>
      <w:r>
        <w:t xml:space="preserve">spontaani mutaatio</w:t>
      </w:r>
    </w:p>
    <w:p>
      <w:r>
        <w:rPr>
          <w:b/>
        </w:rPr>
        <w:t xml:space="preserve">Tulos</w:t>
      </w:r>
    </w:p>
    <w:p>
      <w:r>
        <w:t xml:space="preserve">luonnonvalinta</w:t>
      </w:r>
    </w:p>
    <w:p>
      <w:r>
        <w:rPr>
          <w:b/>
        </w:rPr>
        <w:t xml:space="preserve">Tulos</w:t>
      </w:r>
    </w:p>
    <w:p>
      <w:r>
        <w:t xml:space="preserve">mukauttaminen</w:t>
      </w:r>
    </w:p>
    <w:p>
      <w:r>
        <w:rPr>
          <w:b/>
        </w:rPr>
        <w:t xml:space="preserve">Esimerkki 8.3868</w:t>
      </w:r>
    </w:p>
    <w:p>
      <w:r>
        <w:t xml:space="preserve">Mistä miehen sukuelimet koostuvat?</w:t>
      </w:r>
    </w:p>
    <w:p>
      <w:r>
        <w:rPr>
          <w:b/>
        </w:rPr>
        <w:t xml:space="preserve">Tulos</w:t>
      </w:r>
    </w:p>
    <w:p>
      <w:r>
        <w:t xml:space="preserve">rakenteet, jotka keräävät virtsaa</w:t>
      </w:r>
    </w:p>
    <w:p>
      <w:r>
        <w:rPr>
          <w:b/>
        </w:rPr>
        <w:t xml:space="preserve">Tulos</w:t>
      </w:r>
    </w:p>
    <w:p>
      <w:r>
        <w:t xml:space="preserve">rakenteet, jotka tuottavat munasoluja</w:t>
      </w:r>
    </w:p>
    <w:p>
      <w:r>
        <w:rPr>
          <w:b/>
        </w:rPr>
        <w:t xml:space="preserve">Tulos</w:t>
      </w:r>
    </w:p>
    <w:p>
      <w:r>
        <w:t xml:space="preserve">estrogeenia tuottavat elimet</w:t>
      </w:r>
    </w:p>
    <w:p>
      <w:r>
        <w:rPr>
          <w:b/>
        </w:rPr>
        <w:t xml:space="preserve">Esimerkki 8.3869</w:t>
      </w:r>
    </w:p>
    <w:p>
      <w:r>
        <w:t xml:space="preserve">Minkä prosessin avulla sulamaton ruoka poistuu elimistöstä?</w:t>
      </w:r>
    </w:p>
    <w:p>
      <w:r>
        <w:rPr>
          <w:b/>
        </w:rPr>
        <w:t xml:space="preserve">Tulos</w:t>
      </w:r>
    </w:p>
    <w:p>
      <w:r>
        <w:t xml:space="preserve">glykolyysi</w:t>
      </w:r>
    </w:p>
    <w:p>
      <w:r>
        <w:rPr>
          <w:b/>
        </w:rPr>
        <w:t xml:space="preserve">Tulos</w:t>
      </w:r>
    </w:p>
    <w:p>
      <w:r>
        <w:t xml:space="preserve">ruoansulatus</w:t>
      </w:r>
    </w:p>
    <w:p>
      <w:r>
        <w:rPr>
          <w:b/>
        </w:rPr>
        <w:t xml:space="preserve">Tulos</w:t>
      </w:r>
    </w:p>
    <w:p>
      <w:r>
        <w:t xml:space="preserve">peristaltiikka</w:t>
      </w:r>
    </w:p>
    <w:p>
      <w:r>
        <w:rPr>
          <w:b/>
        </w:rPr>
        <w:t xml:space="preserve">Esimerkki 8.3870</w:t>
      </w:r>
    </w:p>
    <w:p>
      <w:r>
        <w:t xml:space="preserve">Miksi purkaukset tappavat harvoin ketään?</w:t>
      </w:r>
    </w:p>
    <w:p>
      <w:r>
        <w:rPr>
          <w:b/>
        </w:rPr>
        <w:t xml:space="preserve">Tulos</w:t>
      </w:r>
    </w:p>
    <w:p>
      <w:r>
        <w:t xml:space="preserve">Ne ovat vähäisiä</w:t>
      </w:r>
    </w:p>
    <w:p>
      <w:r>
        <w:rPr>
          <w:b/>
        </w:rPr>
        <w:t xml:space="preserve">Tulos</w:t>
      </w:r>
    </w:p>
    <w:p>
      <w:r>
        <w:t xml:space="preserve">Niitä esiintyy harvoin</w:t>
      </w:r>
    </w:p>
    <w:p>
      <w:r>
        <w:rPr>
          <w:b/>
        </w:rPr>
        <w:t xml:space="preserve">Tulos</w:t>
      </w:r>
    </w:p>
    <w:p>
      <w:r>
        <w:t xml:space="preserve">Ne ovat matalalämpöisiä</w:t>
      </w:r>
    </w:p>
    <w:p>
      <w:r>
        <w:rPr>
          <w:b/>
        </w:rPr>
        <w:t xml:space="preserve">Esimerkki 8.3871</w:t>
      </w:r>
    </w:p>
    <w:p>
      <w:r>
        <w:t xml:space="preserve">Mistä pilvet muodostuvat?</w:t>
      </w:r>
    </w:p>
    <w:p>
      <w:r>
        <w:rPr>
          <w:b/>
        </w:rPr>
        <w:t xml:space="preserve">Tulos</w:t>
      </w:r>
    </w:p>
    <w:p>
      <w:r>
        <w:t xml:space="preserve">jääkiteet</w:t>
      </w:r>
    </w:p>
    <w:p>
      <w:r>
        <w:rPr>
          <w:b/>
        </w:rPr>
        <w:t xml:space="preserve">Tulos</w:t>
      </w:r>
    </w:p>
    <w:p>
      <w:r>
        <w:t xml:space="preserve">lumihiutaleet</w:t>
      </w:r>
    </w:p>
    <w:p>
      <w:r>
        <w:rPr>
          <w:b/>
        </w:rPr>
        <w:t xml:space="preserve">Tulos</w:t>
      </w:r>
    </w:p>
    <w:p>
      <w:r>
        <w:t xml:space="preserve">pölyhiukkaset</w:t>
      </w:r>
    </w:p>
    <w:p>
      <w:r>
        <w:rPr>
          <w:b/>
        </w:rPr>
        <w:t xml:space="preserve">Esimerkki 8.3872</w:t>
      </w:r>
    </w:p>
    <w:p>
      <w:r>
        <w:t xml:space="preserve">Mitä yksisarvisilla on kohdun ja emättimen sijasta?</w:t>
      </w:r>
    </w:p>
    <w:p>
      <w:r>
        <w:rPr>
          <w:b/>
        </w:rPr>
        <w:t xml:space="preserve">Tulos</w:t>
      </w:r>
    </w:p>
    <w:p>
      <w:r>
        <w:t xml:space="preserve">virtsaputki</w:t>
      </w:r>
    </w:p>
    <w:p>
      <w:r>
        <w:rPr>
          <w:b/>
        </w:rPr>
        <w:t xml:space="preserve">Tulos</w:t>
      </w:r>
    </w:p>
    <w:p>
      <w:r>
        <w:t xml:space="preserve">pussi</w:t>
      </w:r>
    </w:p>
    <w:p>
      <w:r>
        <w:rPr>
          <w:b/>
        </w:rPr>
        <w:t xml:space="preserve">Tulos</w:t>
      </w:r>
    </w:p>
    <w:p>
      <w:r>
        <w:t xml:space="preserve">kohdun limakalvo</w:t>
      </w:r>
    </w:p>
    <w:p>
      <w:r>
        <w:rPr>
          <w:b/>
        </w:rPr>
        <w:t xml:space="preserve">Esimerkki 8.3873</w:t>
      </w:r>
    </w:p>
    <w:p>
      <w:r>
        <w:t xml:space="preserve">Minkälaista solua virukset tarvitsevat auttaakseen itseään lisääntymään?</w:t>
      </w:r>
    </w:p>
    <w:p>
      <w:r>
        <w:rPr>
          <w:b/>
        </w:rPr>
        <w:t xml:space="preserve">Tulos</w:t>
      </w:r>
    </w:p>
    <w:p>
      <w:r>
        <w:t xml:space="preserve">pyöreä</w:t>
      </w:r>
    </w:p>
    <w:p>
      <w:r>
        <w:rPr>
          <w:b/>
        </w:rPr>
        <w:t xml:space="preserve">Tulos</w:t>
      </w:r>
    </w:p>
    <w:p>
      <w:r>
        <w:t xml:space="preserve">sivu</w:t>
      </w:r>
    </w:p>
    <w:p>
      <w:r>
        <w:rPr>
          <w:b/>
        </w:rPr>
        <w:t xml:space="preserve">Tulos</w:t>
      </w:r>
    </w:p>
    <w:p>
      <w:r>
        <w:t xml:space="preserve">double</w:t>
      </w:r>
    </w:p>
    <w:p>
      <w:r>
        <w:rPr>
          <w:b/>
        </w:rPr>
        <w:t xml:space="preserve">Esimerkki 8.3874</w:t>
      </w:r>
    </w:p>
    <w:p>
      <w:r>
        <w:t xml:space="preserve">Mitä kutsutaan luvun lopussa oleviksi nolliksi?</w:t>
      </w:r>
    </w:p>
    <w:p>
      <w:r>
        <w:rPr>
          <w:b/>
        </w:rPr>
        <w:t xml:space="preserve">Tulos</w:t>
      </w:r>
    </w:p>
    <w:p>
      <w:r>
        <w:t xml:space="preserve">loput nollat</w:t>
      </w:r>
    </w:p>
    <w:p>
      <w:r>
        <w:rPr>
          <w:b/>
        </w:rPr>
        <w:t xml:space="preserve">Tulos</w:t>
      </w:r>
    </w:p>
    <w:p>
      <w:r>
        <w:t xml:space="preserve">reunanollat</w:t>
      </w:r>
    </w:p>
    <w:p>
      <w:r>
        <w:rPr>
          <w:b/>
        </w:rPr>
        <w:t xml:space="preserve">Tulos</w:t>
      </w:r>
    </w:p>
    <w:p>
      <w:r>
        <w:t xml:space="preserve">jäljellä olevat nollat</w:t>
      </w:r>
    </w:p>
    <w:p>
      <w:r>
        <w:rPr>
          <w:b/>
        </w:rPr>
        <w:t xml:space="preserve">Esimerkki 8.3875</w:t>
      </w:r>
    </w:p>
    <w:p>
      <w:r>
        <w:t xml:space="preserve">Kuka tiedemies rakensi ensimmäisen kaukoputken?</w:t>
      </w:r>
    </w:p>
    <w:p>
      <w:r>
        <w:rPr>
          <w:b/>
        </w:rPr>
        <w:t xml:space="preserve">Tulos</w:t>
      </w:r>
    </w:p>
    <w:p>
      <w:r>
        <w:t xml:space="preserve">einstein</w:t>
      </w:r>
    </w:p>
    <w:p>
      <w:r>
        <w:rPr>
          <w:b/>
        </w:rPr>
        <w:t xml:space="preserve">Tulos</w:t>
      </w:r>
    </w:p>
    <w:p>
      <w:r>
        <w:t xml:space="preserve">newton</w:t>
      </w:r>
    </w:p>
    <w:p>
      <w:r>
        <w:rPr>
          <w:b/>
        </w:rPr>
        <w:t xml:space="preserve">Tulos</w:t>
      </w:r>
    </w:p>
    <w:p>
      <w:r>
        <w:t xml:space="preserve">Darwin</w:t>
      </w:r>
    </w:p>
    <w:p>
      <w:r>
        <w:rPr>
          <w:b/>
        </w:rPr>
        <w:t xml:space="preserve">Esimerkki 8.3876</w:t>
      </w:r>
    </w:p>
    <w:p>
      <w:r>
        <w:t xml:space="preserve">Minkä tyyppisiä hiukkasia on kaikissa saman alkuaineen atomeissa yhtä monta?</w:t>
      </w:r>
    </w:p>
    <w:p>
      <w:r>
        <w:rPr>
          <w:b/>
        </w:rPr>
        <w:t xml:space="preserve">Tulos</w:t>
      </w:r>
    </w:p>
    <w:p>
      <w:r>
        <w:t xml:space="preserve">kvarkit</w:t>
      </w:r>
    </w:p>
    <w:p>
      <w:r>
        <w:rPr>
          <w:b/>
        </w:rPr>
        <w:t xml:space="preserve">Tulos</w:t>
      </w:r>
    </w:p>
    <w:p>
      <w:r>
        <w:t xml:space="preserve">neutronit</w:t>
      </w:r>
    </w:p>
    <w:p>
      <w:r>
        <w:rPr>
          <w:b/>
        </w:rPr>
        <w:t xml:space="preserve">Tulos</w:t>
      </w:r>
    </w:p>
    <w:p>
      <w:r>
        <w:t xml:space="preserve">ydin</w:t>
      </w:r>
    </w:p>
    <w:p>
      <w:r>
        <w:rPr>
          <w:b/>
        </w:rPr>
        <w:t xml:space="preserve">Esimerkki 8.3877</w:t>
      </w:r>
    </w:p>
    <w:p>
      <w:r>
        <w:t xml:space="preserve">Mitkä kaksi aineen olomuotoa kuuluvat luokkaan "nesteet"?</w:t>
      </w:r>
    </w:p>
    <w:p>
      <w:r>
        <w:rPr>
          <w:b/>
        </w:rPr>
        <w:t xml:space="preserve">Tulos</w:t>
      </w:r>
    </w:p>
    <w:p>
      <w:r>
        <w:t xml:space="preserve">kiinteät aineet ja kaasut</w:t>
      </w:r>
    </w:p>
    <w:p>
      <w:r>
        <w:rPr>
          <w:b/>
        </w:rPr>
        <w:t xml:space="preserve">Tulos</w:t>
      </w:r>
    </w:p>
    <w:p>
      <w:r>
        <w:t xml:space="preserve">bakteerit ja kaasut</w:t>
      </w:r>
    </w:p>
    <w:p>
      <w:r>
        <w:rPr>
          <w:b/>
        </w:rPr>
        <w:t xml:space="preserve">Tulos</w:t>
      </w:r>
    </w:p>
    <w:p>
      <w:r>
        <w:t xml:space="preserve">nesteet ja maa-ainekset</w:t>
      </w:r>
    </w:p>
    <w:p>
      <w:r>
        <w:rPr>
          <w:b/>
        </w:rPr>
        <w:t xml:space="preserve">Esimerkki 8.3878</w:t>
      </w:r>
    </w:p>
    <w:p>
      <w:r>
        <w:t xml:space="preserve">Minkälainen kuljetus tapahtuu, kun aineet kulkevat plasmakalvon läpi ilman, että solu syöttää energiaa?</w:t>
      </w:r>
    </w:p>
    <w:p>
      <w:r>
        <w:rPr>
          <w:b/>
        </w:rPr>
        <w:t xml:space="preserve">Tulos</w:t>
      </w:r>
    </w:p>
    <w:p>
      <w:r>
        <w:t xml:space="preserve">fyysinen kuljetus</w:t>
      </w:r>
    </w:p>
    <w:p>
      <w:r>
        <w:rPr>
          <w:b/>
        </w:rPr>
        <w:t xml:space="preserve">Tulos</w:t>
      </w:r>
    </w:p>
    <w:p>
      <w:r>
        <w:t xml:space="preserve">aaltodiffuusio</w:t>
      </w:r>
    </w:p>
    <w:p>
      <w:r>
        <w:rPr>
          <w:b/>
        </w:rPr>
        <w:t xml:space="preserve">Tulos</w:t>
      </w:r>
    </w:p>
    <w:p>
      <w:r>
        <w:t xml:space="preserve">aktiivinen liikenne</w:t>
      </w:r>
    </w:p>
    <w:p>
      <w:r>
        <w:rPr>
          <w:b/>
        </w:rPr>
        <w:t xml:space="preserve">Esimerkki 8.3879</w:t>
      </w:r>
    </w:p>
    <w:p>
      <w:r>
        <w:t xml:space="preserve">Mitä kaaviota käytetään kuvaamaan eliöiden tai eliöryhmien välisiä evoluutiosuhteita?</w:t>
      </w:r>
    </w:p>
    <w:p>
      <w:r>
        <w:rPr>
          <w:b/>
        </w:rPr>
        <w:t xml:space="preserve">Tulos</w:t>
      </w:r>
    </w:p>
    <w:p>
      <w:r>
        <w:t xml:space="preserve">ihmissuhdepuu</w:t>
      </w:r>
    </w:p>
    <w:p>
      <w:r>
        <w:rPr>
          <w:b/>
        </w:rPr>
        <w:t xml:space="preserve">Tulos</w:t>
      </w:r>
    </w:p>
    <w:p>
      <w:r>
        <w:t xml:space="preserve">käsitteellinen puu</w:t>
      </w:r>
    </w:p>
    <w:p>
      <w:r>
        <w:rPr>
          <w:b/>
        </w:rPr>
        <w:t xml:space="preserve">Tulos</w:t>
      </w:r>
    </w:p>
    <w:p>
      <w:r>
        <w:t xml:space="preserve">biodiversiteettipuu</w:t>
      </w:r>
    </w:p>
    <w:p>
      <w:r>
        <w:rPr>
          <w:b/>
        </w:rPr>
        <w:t xml:space="preserve">Esimerkki 8.3880</w:t>
      </w:r>
    </w:p>
    <w:p>
      <w:r>
        <w:t xml:space="preserve">Milloin vasarahait yleensä saalistavat?</w:t>
      </w:r>
    </w:p>
    <w:p>
      <w:r>
        <w:rPr>
          <w:b/>
        </w:rPr>
        <w:t xml:space="preserve">Tulos</w:t>
      </w:r>
    </w:p>
    <w:p>
      <w:r>
        <w:t xml:space="preserve">kesä</w:t>
      </w:r>
    </w:p>
    <w:p>
      <w:r>
        <w:rPr>
          <w:b/>
        </w:rPr>
        <w:t xml:space="preserve">Tulos</w:t>
      </w:r>
    </w:p>
    <w:p>
      <w:r>
        <w:t xml:space="preserve">päivällä</w:t>
      </w:r>
    </w:p>
    <w:p>
      <w:r>
        <w:rPr>
          <w:b/>
        </w:rPr>
        <w:t xml:space="preserve">Tulos</w:t>
      </w:r>
    </w:p>
    <w:p>
      <w:r>
        <w:t xml:space="preserve">talvi</w:t>
      </w:r>
    </w:p>
    <w:p>
      <w:r>
        <w:rPr>
          <w:b/>
        </w:rPr>
        <w:t xml:space="preserve">Esimerkki 8.3881</w:t>
      </w:r>
    </w:p>
    <w:p>
      <w:r>
        <w:t xml:space="preserve">Kuinka usein soluissasi tapahtuu tiivistymistä?</w:t>
      </w:r>
    </w:p>
    <w:p>
      <w:r>
        <w:rPr>
          <w:b/>
        </w:rPr>
        <w:t xml:space="preserve">Tulos</w:t>
      </w:r>
    </w:p>
    <w:p>
      <w:r>
        <w:t xml:space="preserve">viikoittain</w:t>
      </w:r>
    </w:p>
    <w:p>
      <w:r>
        <w:rPr>
          <w:b/>
        </w:rPr>
        <w:t xml:space="preserve">Tulos</w:t>
      </w:r>
    </w:p>
    <w:p>
      <w:r>
        <w:t xml:space="preserve">päivittäin</w:t>
      </w:r>
    </w:p>
    <w:p>
      <w:r>
        <w:rPr>
          <w:b/>
        </w:rPr>
        <w:t xml:space="preserve">Tulos</w:t>
      </w:r>
    </w:p>
    <w:p>
      <w:r>
        <w:t xml:space="preserve">ei koskaan</w:t>
      </w:r>
    </w:p>
    <w:p>
      <w:r>
        <w:rPr>
          <w:b/>
        </w:rPr>
        <w:t xml:space="preserve">Esimerkki 8.3882</w:t>
      </w:r>
    </w:p>
    <w:p>
      <w:r>
        <w:t xml:space="preserve">Mitä laitetta käytetään varauksen tutkimiseen?</w:t>
      </w:r>
    </w:p>
    <w:p>
      <w:r>
        <w:rPr>
          <w:b/>
        </w:rPr>
        <w:t xml:space="preserve">Tulos</w:t>
      </w:r>
    </w:p>
    <w:p>
      <w:r>
        <w:t xml:space="preserve">mikrotomi</w:t>
      </w:r>
    </w:p>
    <w:p>
      <w:r>
        <w:rPr>
          <w:b/>
        </w:rPr>
        <w:t xml:space="preserve">Tulos</w:t>
      </w:r>
    </w:p>
    <w:p>
      <w:r>
        <w:t xml:space="preserve">nannostomus</w:t>
      </w:r>
    </w:p>
    <w:p>
      <w:r>
        <w:rPr>
          <w:b/>
        </w:rPr>
        <w:t xml:space="preserve">Tulos</w:t>
      </w:r>
    </w:p>
    <w:p>
      <w:r>
        <w:t xml:space="preserve">mikroskooppi</w:t>
      </w:r>
    </w:p>
    <w:p>
      <w:r>
        <w:rPr>
          <w:b/>
        </w:rPr>
        <w:t xml:space="preserve">Esimerkki 8.3883</w:t>
      </w:r>
    </w:p>
    <w:p>
      <w:r>
        <w:t xml:space="preserve">Mikä on kemiallisella energialla toimivien mikrofilamenttien liikkeen tuote?</w:t>
      </w:r>
    </w:p>
    <w:p>
      <w:r>
        <w:rPr>
          <w:b/>
        </w:rPr>
        <w:t xml:space="preserve">Tulos</w:t>
      </w:r>
    </w:p>
    <w:p>
      <w:r>
        <w:t xml:space="preserve">verenkierto</w:t>
      </w:r>
    </w:p>
    <w:p>
      <w:r>
        <w:rPr>
          <w:b/>
        </w:rPr>
        <w:t xml:space="preserve">Tulos</w:t>
      </w:r>
    </w:p>
    <w:p>
      <w:r>
        <w:t xml:space="preserve">hermostimulaatio</w:t>
      </w:r>
    </w:p>
    <w:p>
      <w:r>
        <w:rPr>
          <w:b/>
        </w:rPr>
        <w:t xml:space="preserve">Tulos</w:t>
      </w:r>
    </w:p>
    <w:p>
      <w:r>
        <w:t xml:space="preserve">lihasfuusio</w:t>
      </w:r>
    </w:p>
    <w:p>
      <w:r>
        <w:rPr>
          <w:b/>
        </w:rPr>
        <w:t xml:space="preserve">Esimerkki 8.3884</w:t>
      </w:r>
    </w:p>
    <w:p>
      <w:r>
        <w:t xml:space="preserve">Kuinka monta ulottuvuutta ihminen voi nähdä?</w:t>
      </w:r>
    </w:p>
    <w:p>
      <w:r>
        <w:rPr>
          <w:b/>
        </w:rPr>
        <w:t xml:space="preserve">Tulos</w:t>
      </w:r>
    </w:p>
    <w:p>
      <w:r>
        <w:t xml:space="preserve">viisi</w:t>
      </w:r>
    </w:p>
    <w:p>
      <w:r>
        <w:rPr>
          <w:b/>
        </w:rPr>
        <w:t xml:space="preserve">Tulos</w:t>
      </w:r>
    </w:p>
    <w:p>
      <w:r>
        <w:t xml:space="preserve">kaksi</w:t>
      </w:r>
    </w:p>
    <w:p>
      <w:r>
        <w:rPr>
          <w:b/>
        </w:rPr>
        <w:t xml:space="preserve">Tulos</w:t>
      </w:r>
    </w:p>
    <w:p>
      <w:r>
        <w:t xml:space="preserve">yksi</w:t>
      </w:r>
    </w:p>
    <w:p>
      <w:r>
        <w:rPr>
          <w:b/>
        </w:rPr>
        <w:t xml:space="preserve">Esimerkki 8.3885</w:t>
      </w:r>
    </w:p>
    <w:p>
      <w:r>
        <w:t xml:space="preserve">Jos pölytys tapahtuu, miksi zygootti kehittyy?</w:t>
      </w:r>
    </w:p>
    <w:p>
      <w:r>
        <w:rPr>
          <w:b/>
        </w:rPr>
        <w:t xml:space="preserve">Tulos</w:t>
      </w:r>
    </w:p>
    <w:p>
      <w:r>
        <w:t xml:space="preserve">munasolu</w:t>
      </w:r>
    </w:p>
    <w:p>
      <w:r>
        <w:rPr>
          <w:b/>
        </w:rPr>
        <w:t xml:space="preserve">Tulos</w:t>
      </w:r>
    </w:p>
    <w:p>
      <w:r>
        <w:t xml:space="preserve">sperma</w:t>
      </w:r>
    </w:p>
    <w:p>
      <w:r>
        <w:rPr>
          <w:b/>
        </w:rPr>
        <w:t xml:space="preserve">Tulos</w:t>
      </w:r>
    </w:p>
    <w:p>
      <w:r>
        <w:t xml:space="preserve">muna</w:t>
      </w:r>
    </w:p>
    <w:p>
      <w:r>
        <w:rPr>
          <w:b/>
        </w:rPr>
        <w:t xml:space="preserve">Esimerkki 8.3886</w:t>
      </w:r>
    </w:p>
    <w:p>
      <w:r>
        <w:t xml:space="preserve">Mikä vaikutus kasvihuonekaasujen lisääntymisellä on maapallon lämpötilaan?</w:t>
      </w:r>
    </w:p>
    <w:p>
      <w:r>
        <w:rPr>
          <w:b/>
        </w:rPr>
        <w:t xml:space="preserve">Tulos</w:t>
      </w:r>
    </w:p>
    <w:p>
      <w:r>
        <w:t xml:space="preserve">ei vaikutusta</w:t>
      </w:r>
    </w:p>
    <w:p>
      <w:r>
        <w:rPr>
          <w:b/>
        </w:rPr>
        <w:t xml:space="preserve">Tulos</w:t>
      </w:r>
    </w:p>
    <w:p>
      <w:r>
        <w:t xml:space="preserve">maltillisempi</w:t>
      </w:r>
    </w:p>
    <w:p>
      <w:r>
        <w:rPr>
          <w:b/>
        </w:rPr>
        <w:t xml:space="preserve">Tulos</w:t>
      </w:r>
    </w:p>
    <w:p>
      <w:r>
        <w:t xml:space="preserve">se putoaa</w:t>
      </w:r>
    </w:p>
    <w:p>
      <w:r>
        <w:rPr>
          <w:b/>
        </w:rPr>
        <w:t xml:space="preserve">Esimerkki 8.3887</w:t>
      </w:r>
    </w:p>
    <w:p>
      <w:r>
        <w:t xml:space="preserve">Eliön tieteellinen nimi koostuu sen suvusta ja mistä muusta?</w:t>
      </w:r>
    </w:p>
    <w:p>
      <w:r>
        <w:rPr>
          <w:b/>
        </w:rPr>
        <w:t xml:space="preserve">Tulos</w:t>
      </w:r>
    </w:p>
    <w:p>
      <w:r>
        <w:t xml:space="preserve">näytteet</w:t>
      </w:r>
    </w:p>
    <w:p>
      <w:r>
        <w:rPr>
          <w:b/>
        </w:rPr>
        <w:t xml:space="preserve">Tulos</w:t>
      </w:r>
    </w:p>
    <w:p>
      <w:r>
        <w:t xml:space="preserve">näytteet</w:t>
      </w:r>
    </w:p>
    <w:p>
      <w:r>
        <w:rPr>
          <w:b/>
        </w:rPr>
        <w:t xml:space="preserve">Tulos</w:t>
      </w:r>
    </w:p>
    <w:p>
      <w:r>
        <w:t xml:space="preserve">nisäkkäät</w:t>
      </w:r>
    </w:p>
    <w:p>
      <w:r>
        <w:rPr>
          <w:b/>
        </w:rPr>
        <w:t xml:space="preserve">Esimerkki 8.3888</w:t>
      </w:r>
    </w:p>
    <w:p>
      <w:r>
        <w:t xml:space="preserve">Typpi on tärkeä makroravintoaine, koska se on osa nukleiinihappoja ja proteiineja. ilmakehän typpi, joka on kaksiatominen molekyyli n2 eli dinitrogen, on suurin typpivarasto näissä?</w:t>
      </w:r>
    </w:p>
    <w:p>
      <w:r>
        <w:rPr>
          <w:b/>
        </w:rPr>
        <w:t xml:space="preserve">Tulos</w:t>
      </w:r>
    </w:p>
    <w:p>
      <w:r>
        <w:t xml:space="preserve">kaasuplaneetat</w:t>
      </w:r>
    </w:p>
    <w:p>
      <w:r>
        <w:rPr>
          <w:b/>
        </w:rPr>
        <w:t xml:space="preserve">Tulos</w:t>
      </w:r>
    </w:p>
    <w:p>
      <w:r>
        <w:t xml:space="preserve">aavikkoluontotyypit</w:t>
      </w:r>
    </w:p>
    <w:p>
      <w:r>
        <w:rPr>
          <w:b/>
        </w:rPr>
        <w:t xml:space="preserve">Tulos</w:t>
      </w:r>
    </w:p>
    <w:p>
      <w:r>
        <w:t xml:space="preserve">vesiekosysteemit</w:t>
      </w:r>
    </w:p>
    <w:p>
      <w:r>
        <w:rPr>
          <w:b/>
        </w:rPr>
        <w:t xml:space="preserve">Esimerkki 8.3889</w:t>
      </w:r>
    </w:p>
    <w:p>
      <w:r>
        <w:t xml:space="preserve">Minkä tyyppiset yhdisteet palavat helpommin?</w:t>
      </w:r>
    </w:p>
    <w:p>
      <w:r>
        <w:rPr>
          <w:b/>
        </w:rPr>
        <w:t xml:space="preserve">Tulos</w:t>
      </w:r>
    </w:p>
    <w:p>
      <w:r>
        <w:t xml:space="preserve">hydroksyyli</w:t>
      </w:r>
    </w:p>
    <w:p>
      <w:r>
        <w:rPr>
          <w:b/>
        </w:rPr>
        <w:t xml:space="preserve">Tulos</w:t>
      </w:r>
    </w:p>
    <w:p>
      <w:r>
        <w:t xml:space="preserve">suolainen</w:t>
      </w:r>
    </w:p>
    <w:p>
      <w:r>
        <w:rPr>
          <w:b/>
        </w:rPr>
        <w:t xml:space="preserve">Tulos</w:t>
      </w:r>
    </w:p>
    <w:p>
      <w:r>
        <w:t xml:space="preserve">klorofylli</w:t>
      </w:r>
    </w:p>
    <w:p>
      <w:r>
        <w:rPr>
          <w:b/>
        </w:rPr>
        <w:t xml:space="preserve">Esimerkki 8.3890</w:t>
      </w:r>
    </w:p>
    <w:p>
      <w:r>
        <w:t xml:space="preserve">Mikä on kahden lajin välinen läheinen suhde, josta molemmat hyötyvät?</w:t>
      </w:r>
    </w:p>
    <w:p>
      <w:r>
        <w:rPr>
          <w:b/>
        </w:rPr>
        <w:t xml:space="preserve">Tulos</w:t>
      </w:r>
    </w:p>
    <w:p>
      <w:r>
        <w:t xml:space="preserve">kommensalismi</w:t>
      </w:r>
    </w:p>
    <w:p>
      <w:r>
        <w:rPr>
          <w:b/>
        </w:rPr>
        <w:t xml:space="preserve">Tulos</w:t>
      </w:r>
    </w:p>
    <w:p>
      <w:r>
        <w:t xml:space="preserve">alkukantainen suhde</w:t>
      </w:r>
    </w:p>
    <w:p>
      <w:r>
        <w:rPr>
          <w:b/>
        </w:rPr>
        <w:t xml:space="preserve">Tulos</w:t>
      </w:r>
    </w:p>
    <w:p>
      <w:r>
        <w:t xml:space="preserve">loissuhde</w:t>
      </w:r>
    </w:p>
    <w:p>
      <w:r>
        <w:rPr>
          <w:b/>
        </w:rPr>
        <w:t xml:space="preserve">Esimerkki 8.3891</w:t>
      </w:r>
    </w:p>
    <w:p>
      <w:r>
        <w:t xml:space="preserve">Mikä on terässeosten pääkomponentti?</w:t>
      </w:r>
    </w:p>
    <w:p>
      <w:r>
        <w:rPr>
          <w:b/>
        </w:rPr>
        <w:t xml:space="preserve">Tulos</w:t>
      </w:r>
    </w:p>
    <w:p>
      <w:r>
        <w:t xml:space="preserve">hiili</w:t>
      </w:r>
    </w:p>
    <w:p>
      <w:r>
        <w:rPr>
          <w:b/>
        </w:rPr>
        <w:t xml:space="preserve">Tulos</w:t>
      </w:r>
    </w:p>
    <w:p>
      <w:r>
        <w:t xml:space="preserve">titaani</w:t>
      </w:r>
    </w:p>
    <w:p>
      <w:r>
        <w:rPr>
          <w:b/>
        </w:rPr>
        <w:t xml:space="preserve">Tulos</w:t>
      </w:r>
    </w:p>
    <w:p>
      <w:r>
        <w:t xml:space="preserve">alumiini</w:t>
      </w:r>
    </w:p>
    <w:p>
      <w:r>
        <w:rPr>
          <w:b/>
        </w:rPr>
        <w:t xml:space="preserve">Esimerkki 8.3892</w:t>
      </w:r>
    </w:p>
    <w:p>
      <w:r>
        <w:t xml:space="preserve">Miksi kutsutte kykyä aistia äänienergiaa ja havaita ääntä?</w:t>
      </w:r>
    </w:p>
    <w:p>
      <w:r>
        <w:rPr>
          <w:b/>
        </w:rPr>
        <w:t xml:space="preserve">Tulos</w:t>
      </w:r>
    </w:p>
    <w:p>
      <w:r>
        <w:t xml:space="preserve">viritys</w:t>
      </w:r>
    </w:p>
    <w:p>
      <w:r>
        <w:rPr>
          <w:b/>
        </w:rPr>
        <w:t xml:space="preserve">Tulos</w:t>
      </w:r>
    </w:p>
    <w:p>
      <w:r>
        <w:t xml:space="preserve">aistivaje</w:t>
      </w:r>
    </w:p>
    <w:p>
      <w:r>
        <w:rPr>
          <w:b/>
        </w:rPr>
        <w:t xml:space="preserve">Tulos</w:t>
      </w:r>
    </w:p>
    <w:p>
      <w:r>
        <w:t xml:space="preserve">kaikuluotaus</w:t>
      </w:r>
    </w:p>
    <w:p>
      <w:r>
        <w:rPr>
          <w:b/>
        </w:rPr>
        <w:t xml:space="preserve">Esimerkki 8.3893</w:t>
      </w:r>
    </w:p>
    <w:p>
      <w:r>
        <w:t xml:space="preserve">Mikä muuttuu sydämen ulostulon muutoksissa valtimoiden vaihtelevalla kontriktiolla?</w:t>
      </w:r>
    </w:p>
    <w:p>
      <w:r>
        <w:rPr>
          <w:b/>
        </w:rPr>
        <w:t xml:space="preserve">Tulos</w:t>
      </w:r>
    </w:p>
    <w:p>
      <w:r>
        <w:t xml:space="preserve">sydämen rytmi</w:t>
      </w:r>
    </w:p>
    <w:p>
      <w:r>
        <w:rPr>
          <w:b/>
        </w:rPr>
        <w:t xml:space="preserve">Tulos</w:t>
      </w:r>
    </w:p>
    <w:p>
      <w:r>
        <w:t xml:space="preserve">pulssi</w:t>
      </w:r>
    </w:p>
    <w:p>
      <w:r>
        <w:rPr>
          <w:b/>
        </w:rPr>
        <w:t xml:space="preserve">Tulos</w:t>
      </w:r>
    </w:p>
    <w:p>
      <w:r>
        <w:t xml:space="preserve">veriryhmä</w:t>
      </w:r>
    </w:p>
    <w:p>
      <w:r>
        <w:rPr>
          <w:b/>
        </w:rPr>
        <w:t xml:space="preserve">Esimerkki 8.3894</w:t>
      </w:r>
    </w:p>
    <w:p>
      <w:r>
        <w:t xml:space="preserve">Sähköinen signaali hermosolua pitkin käynnistää minkä erittymisen?</w:t>
      </w:r>
    </w:p>
    <w:p>
      <w:r>
        <w:rPr>
          <w:b/>
        </w:rPr>
        <w:t xml:space="preserve">Tulos</w:t>
      </w:r>
    </w:p>
    <w:p>
      <w:r>
        <w:t xml:space="preserve">johtavat molekyylit</w:t>
      </w:r>
    </w:p>
    <w:p>
      <w:r>
        <w:rPr>
          <w:b/>
        </w:rPr>
        <w:t xml:space="preserve">Tulos</w:t>
      </w:r>
    </w:p>
    <w:p>
      <w:r>
        <w:t xml:space="preserve">aksonit</w:t>
      </w:r>
    </w:p>
    <w:p>
      <w:r>
        <w:rPr>
          <w:b/>
        </w:rPr>
        <w:t xml:space="preserve">Tulos</w:t>
      </w:r>
    </w:p>
    <w:p>
      <w:r>
        <w:t xml:space="preserve">vaimennusmolekyylit</w:t>
      </w:r>
    </w:p>
    <w:p>
      <w:r>
        <w:rPr>
          <w:b/>
        </w:rPr>
        <w:t xml:space="preserve">Esimerkki 8.3895</w:t>
      </w:r>
    </w:p>
    <w:p>
      <w:r>
        <w:t xml:space="preserve">Millainen elin, joka tarkoittaa jakautumista useisiin osiin, on kastematoilla ja muurahaisilla?</w:t>
      </w:r>
    </w:p>
    <w:p>
      <w:r>
        <w:rPr>
          <w:b/>
        </w:rPr>
        <w:t xml:space="preserve">Tulos</w:t>
      </w:r>
    </w:p>
    <w:p>
      <w:r>
        <w:t xml:space="preserve">pitkänomainen</w:t>
      </w:r>
    </w:p>
    <w:p>
      <w:r>
        <w:rPr>
          <w:b/>
        </w:rPr>
        <w:t xml:space="preserve">Tulos</w:t>
      </w:r>
    </w:p>
    <w:p>
      <w:r>
        <w:t xml:space="preserve">katkaistu</w:t>
      </w:r>
    </w:p>
    <w:p>
      <w:r>
        <w:rPr>
          <w:b/>
        </w:rPr>
        <w:t xml:space="preserve">Tulos</w:t>
      </w:r>
    </w:p>
    <w:p>
      <w:r>
        <w:t xml:space="preserve">elliptinen</w:t>
      </w:r>
    </w:p>
    <w:p>
      <w:r>
        <w:rPr>
          <w:b/>
        </w:rPr>
        <w:t xml:space="preserve">Esimerkki 8.3896</w:t>
      </w:r>
    </w:p>
    <w:p>
      <w:r>
        <w:t xml:space="preserve">Mikä vaikeuttaa hengittämistä hengityselinsairauden vuoksi?</w:t>
      </w:r>
    </w:p>
    <w:p>
      <w:r>
        <w:rPr>
          <w:b/>
        </w:rPr>
        <w:t xml:space="preserve">Tulos</w:t>
      </w:r>
    </w:p>
    <w:p>
      <w:r>
        <w:t xml:space="preserve">heikot keuhkot</w:t>
      </w:r>
    </w:p>
    <w:p>
      <w:r>
        <w:rPr>
          <w:b/>
        </w:rPr>
        <w:t xml:space="preserve">Tulos</w:t>
      </w:r>
    </w:p>
    <w:p>
      <w:r>
        <w:t xml:space="preserve">liukkaat ilmakanavat</w:t>
      </w:r>
    </w:p>
    <w:p>
      <w:r>
        <w:rPr>
          <w:b/>
        </w:rPr>
        <w:t xml:space="preserve">Tulos</w:t>
      </w:r>
    </w:p>
    <w:p>
      <w:r>
        <w:t xml:space="preserve">vesi keuhkoissa</w:t>
      </w:r>
    </w:p>
    <w:p>
      <w:r>
        <w:rPr>
          <w:b/>
        </w:rPr>
        <w:t xml:space="preserve">Esimerkki 8.3897</w:t>
      </w:r>
    </w:p>
    <w:p>
      <w:r>
        <w:t xml:space="preserve">Mitä kutsutaan liikkeen energiaksi?</w:t>
      </w:r>
    </w:p>
    <w:p>
      <w:r>
        <w:rPr>
          <w:b/>
        </w:rPr>
        <w:t xml:space="preserve">Tulos</w:t>
      </w:r>
    </w:p>
    <w:p>
      <w:r>
        <w:t xml:space="preserve">sähkömagneettinen energia</w:t>
      </w:r>
    </w:p>
    <w:p>
      <w:r>
        <w:rPr>
          <w:b/>
        </w:rPr>
        <w:t xml:space="preserve">Tulos</w:t>
      </w:r>
    </w:p>
    <w:p>
      <w:r>
        <w:t xml:space="preserve">harmoninen energia</w:t>
      </w:r>
    </w:p>
    <w:p>
      <w:r>
        <w:rPr>
          <w:b/>
        </w:rPr>
        <w:t xml:space="preserve">Tulos</w:t>
      </w:r>
    </w:p>
    <w:p>
      <w:r>
        <w:t xml:space="preserve">binäärienergia</w:t>
      </w:r>
    </w:p>
    <w:p>
      <w:r>
        <w:rPr>
          <w:b/>
        </w:rPr>
        <w:t xml:space="preserve">Esimerkki 8.3898</w:t>
      </w:r>
    </w:p>
    <w:p>
      <w:r>
        <w:t xml:space="preserve">Millainen rakenne puriineilla on?</w:t>
      </w:r>
    </w:p>
    <w:p>
      <w:r>
        <w:rPr>
          <w:b/>
        </w:rPr>
        <w:t xml:space="preserve">Tulos</w:t>
      </w:r>
    </w:p>
    <w:p>
      <w:r>
        <w:t xml:space="preserve">kolminkertainen rengasrakenne</w:t>
      </w:r>
    </w:p>
    <w:p>
      <w:r>
        <w:rPr>
          <w:b/>
        </w:rPr>
        <w:t xml:space="preserve">Tulos</w:t>
      </w:r>
    </w:p>
    <w:p>
      <w:r>
        <w:t xml:space="preserve">yhden renkaan rakenne</w:t>
      </w:r>
    </w:p>
    <w:p>
      <w:r>
        <w:rPr>
          <w:b/>
        </w:rPr>
        <w:t xml:space="preserve">Tulos</w:t>
      </w:r>
    </w:p>
    <w:p>
      <w:r>
        <w:t xml:space="preserve">spiraalimainen rakenne</w:t>
      </w:r>
    </w:p>
    <w:p>
      <w:r>
        <w:rPr>
          <w:b/>
        </w:rPr>
        <w:t xml:space="preserve">Esimerkki 8.3899</w:t>
      </w:r>
    </w:p>
    <w:p>
      <w:r>
        <w:t xml:space="preserve">Mikä on evoluutiomenetelmä, jonka avulla edulliset periytyvät ominaisuudet yleistyvät sukupolvien kuluessa?</w:t>
      </w:r>
    </w:p>
    <w:p>
      <w:r>
        <w:rPr>
          <w:b/>
        </w:rPr>
        <w:t xml:space="preserve">Tulos</w:t>
      </w:r>
    </w:p>
    <w:p>
      <w:r>
        <w:t xml:space="preserve">keinotekoinen valinta</w:t>
      </w:r>
    </w:p>
    <w:p>
      <w:r>
        <w:rPr>
          <w:b/>
        </w:rPr>
        <w:t xml:space="preserve">Tulos</w:t>
      </w:r>
    </w:p>
    <w:p>
      <w:r>
        <w:t xml:space="preserve">sama valinta</w:t>
      </w:r>
    </w:p>
    <w:p>
      <w:r>
        <w:rPr>
          <w:b/>
        </w:rPr>
        <w:t xml:space="preserve">Tulos</w:t>
      </w:r>
    </w:p>
    <w:p>
      <w:r>
        <w:t xml:space="preserve">virtauksen valinta</w:t>
      </w:r>
    </w:p>
    <w:p>
      <w:r>
        <w:rPr>
          <w:b/>
        </w:rPr>
        <w:t xml:space="preserve">Esimerkki 8.3900</w:t>
      </w:r>
    </w:p>
    <w:p>
      <w:r>
        <w:t xml:space="preserve">Mitä kutsutaan yhdisteiksi, joilla on sama molekyylikaava mutta erilainen rakenne ja erilaiset ominaisuudet?</w:t>
      </w:r>
    </w:p>
    <w:p>
      <w:r>
        <w:rPr>
          <w:b/>
        </w:rPr>
        <w:t xml:space="preserve">Tulos</w:t>
      </w:r>
    </w:p>
    <w:p>
      <w:r>
        <w:t xml:space="preserve">substraatit</w:t>
      </w:r>
    </w:p>
    <w:p>
      <w:r>
        <w:rPr>
          <w:b/>
        </w:rPr>
        <w:t xml:space="preserve">Tulos</w:t>
      </w:r>
    </w:p>
    <w:p>
      <w:r>
        <w:t xml:space="preserve">monomeerit</w:t>
      </w:r>
    </w:p>
    <w:p>
      <w:r>
        <w:rPr>
          <w:b/>
        </w:rPr>
        <w:t xml:space="preserve">Tulos</w:t>
      </w:r>
    </w:p>
    <w:p>
      <w:r>
        <w:t xml:space="preserve">polymeerit</w:t>
      </w:r>
    </w:p>
    <w:p>
      <w:r>
        <w:rPr>
          <w:b/>
        </w:rPr>
        <w:t xml:space="preserve">Esimerkki 8.3901</w:t>
      </w:r>
    </w:p>
    <w:p>
      <w:r>
        <w:t xml:space="preserve">Mutaatioita, jotka hyödyttävät sitä organismia, jossa ne esiintyvät, kutsutaan?</w:t>
      </w:r>
    </w:p>
    <w:p>
      <w:r>
        <w:rPr>
          <w:b/>
        </w:rPr>
        <w:t xml:space="preserve">Tulos</w:t>
      </w:r>
    </w:p>
    <w:p>
      <w:r>
        <w:t xml:space="preserve">poikkeukselliset mutaatiot</w:t>
      </w:r>
    </w:p>
    <w:p>
      <w:r>
        <w:rPr>
          <w:b/>
        </w:rPr>
        <w:t xml:space="preserve">Tulos</w:t>
      </w:r>
    </w:p>
    <w:p>
      <w:r>
        <w:t xml:space="preserve">hyödyllisiä mutaatioita</w:t>
      </w:r>
    </w:p>
    <w:p>
      <w:r>
        <w:rPr>
          <w:b/>
        </w:rPr>
        <w:t xml:space="preserve">Tulos</w:t>
      </w:r>
    </w:p>
    <w:p>
      <w:r>
        <w:t xml:space="preserve">terveet mutaatiot</w:t>
      </w:r>
    </w:p>
    <w:p>
      <w:r>
        <w:rPr>
          <w:b/>
        </w:rPr>
        <w:t xml:space="preserve">Esimerkki 8.3902</w:t>
      </w:r>
    </w:p>
    <w:p>
      <w:r>
        <w:t xml:space="preserve">Millaisissa lajeissa avoimet verenkiertojärjestelmät palvelevat lisätoimintoja?</w:t>
      </w:r>
    </w:p>
    <w:p>
      <w:r>
        <w:rPr>
          <w:b/>
        </w:rPr>
        <w:t xml:space="preserve">Tulos</w:t>
      </w:r>
    </w:p>
    <w:p>
      <w:r>
        <w:t xml:space="preserve">jotkut apinat</w:t>
      </w:r>
    </w:p>
    <w:p>
      <w:r>
        <w:rPr>
          <w:b/>
        </w:rPr>
        <w:t xml:space="preserve">Tulos</w:t>
      </w:r>
    </w:p>
    <w:p>
      <w:r>
        <w:t xml:space="preserve">joitakin taimia</w:t>
      </w:r>
    </w:p>
    <w:p>
      <w:r>
        <w:rPr>
          <w:b/>
        </w:rPr>
        <w:t xml:space="preserve">Tulos</w:t>
      </w:r>
    </w:p>
    <w:p>
      <w:r>
        <w:t xml:space="preserve">joitakin kastematoja</w:t>
      </w:r>
    </w:p>
    <w:p>
      <w:r>
        <w:rPr>
          <w:b/>
        </w:rPr>
        <w:t xml:space="preserve">Esimerkki 8.3903</w:t>
      </w:r>
    </w:p>
    <w:p>
      <w:r>
        <w:t xml:space="preserve">Mitä kutsutaan tieteellisessä kokeessa muuttujaksi, johon toinen muuttuja vaikuttaa?</w:t>
      </w:r>
    </w:p>
    <w:p>
      <w:r>
        <w:rPr>
          <w:b/>
        </w:rPr>
        <w:t xml:space="preserve">Tulos</w:t>
      </w:r>
    </w:p>
    <w:p>
      <w:r>
        <w:t xml:space="preserve">vaikuttava muuttuja</w:t>
      </w:r>
    </w:p>
    <w:p>
      <w:r>
        <w:rPr>
          <w:b/>
        </w:rPr>
        <w:t xml:space="preserve">Tulos</w:t>
      </w:r>
    </w:p>
    <w:p>
      <w:r>
        <w:t xml:space="preserve">olennainen muuttuja</w:t>
      </w:r>
    </w:p>
    <w:p>
      <w:r>
        <w:rPr>
          <w:b/>
        </w:rPr>
        <w:t xml:space="preserve">Tulos</w:t>
      </w:r>
    </w:p>
    <w:p>
      <w:r>
        <w:t xml:space="preserve">riippumaton muuttuja</w:t>
      </w:r>
    </w:p>
    <w:p>
      <w:r>
        <w:rPr>
          <w:b/>
        </w:rPr>
        <w:t xml:space="preserve">Esimerkki 8.3904</w:t>
      </w:r>
    </w:p>
    <w:p>
      <w:r>
        <w:t xml:space="preserve">Mikä on solukalvon pääasiallinen rakenne?</w:t>
      </w:r>
    </w:p>
    <w:p>
      <w:r>
        <w:rPr>
          <w:b/>
        </w:rPr>
        <w:t xml:space="preserve">Tulos</w:t>
      </w:r>
    </w:p>
    <w:p>
      <w:r>
        <w:t xml:space="preserve">glukoosi</w:t>
      </w:r>
    </w:p>
    <w:p>
      <w:r>
        <w:rPr>
          <w:b/>
        </w:rPr>
        <w:t xml:space="preserve">Tulos</w:t>
      </w:r>
    </w:p>
    <w:p>
      <w:r>
        <w:t xml:space="preserve">vasta-aineet</w:t>
      </w:r>
    </w:p>
    <w:p>
      <w:r>
        <w:rPr>
          <w:b/>
        </w:rPr>
        <w:t xml:space="preserve">Tulos</w:t>
      </w:r>
    </w:p>
    <w:p>
      <w:r>
        <w:t xml:space="preserve">filamentit</w:t>
      </w:r>
    </w:p>
    <w:p>
      <w:r>
        <w:rPr>
          <w:b/>
        </w:rPr>
        <w:t xml:space="preserve">Esimerkki 8.3905</w:t>
      </w:r>
    </w:p>
    <w:p>
      <w:r>
        <w:t xml:space="preserve">Mikä suojaa kehittyvää kukkaa sen ollessa vielä nuppu?</w:t>
      </w:r>
    </w:p>
    <w:p>
      <w:r>
        <w:rPr>
          <w:b/>
        </w:rPr>
        <w:t xml:space="preserve">Tulos</w:t>
      </w:r>
    </w:p>
    <w:p>
      <w:r>
        <w:t xml:space="preserve">kuori</w:t>
      </w:r>
    </w:p>
    <w:p>
      <w:r>
        <w:rPr>
          <w:b/>
        </w:rPr>
        <w:t xml:space="preserve">Tulos</w:t>
      </w:r>
    </w:p>
    <w:p>
      <w:r>
        <w:t xml:space="preserve">terälehdet</w:t>
      </w:r>
    </w:p>
    <w:p>
      <w:r>
        <w:rPr>
          <w:b/>
        </w:rPr>
        <w:t xml:space="preserve">Tulos</w:t>
      </w:r>
    </w:p>
    <w:p>
      <w:r>
        <w:t xml:space="preserve">lohkot</w:t>
      </w:r>
    </w:p>
    <w:p>
      <w:r>
        <w:rPr>
          <w:b/>
        </w:rPr>
        <w:t xml:space="preserve">Esimerkki 8.3906</w:t>
      </w:r>
    </w:p>
    <w:p>
      <w:r>
        <w:t xml:space="preserve">Mitä gramvärjäystä käytetään tunnistamiseen ?</w:t>
      </w:r>
    </w:p>
    <w:p>
      <w:r>
        <w:rPr>
          <w:b/>
        </w:rPr>
        <w:t xml:space="preserve">Tulos</w:t>
      </w:r>
    </w:p>
    <w:p>
      <w:r>
        <w:t xml:space="preserve">radioaktiivisuus</w:t>
      </w:r>
    </w:p>
    <w:p>
      <w:r>
        <w:rPr>
          <w:b/>
        </w:rPr>
        <w:t xml:space="preserve">Tulos</w:t>
      </w:r>
    </w:p>
    <w:p>
      <w:r>
        <w:t xml:space="preserve">hapot tai emäkset</w:t>
      </w:r>
    </w:p>
    <w:p>
      <w:r>
        <w:rPr>
          <w:b/>
        </w:rPr>
        <w:t xml:space="preserve">Tulos</w:t>
      </w:r>
    </w:p>
    <w:p>
      <w:r>
        <w:t xml:space="preserve">erityyppiset nesteet</w:t>
      </w:r>
    </w:p>
    <w:p>
      <w:r>
        <w:rPr>
          <w:b/>
        </w:rPr>
        <w:t xml:space="preserve">Esimerkki 8.3907</w:t>
      </w:r>
    </w:p>
    <w:p>
      <w:r>
        <w:t xml:space="preserve">Mikä on sen energiapaketin nimi, jonka ydin lähettää gammahajoamisen aikana?</w:t>
      </w:r>
    </w:p>
    <w:p>
      <w:r>
        <w:rPr>
          <w:b/>
        </w:rPr>
        <w:t xml:space="preserve">Tulos</w:t>
      </w:r>
    </w:p>
    <w:p>
      <w:r>
        <w:t xml:space="preserve">ohimenevä hiukkanen</w:t>
      </w:r>
    </w:p>
    <w:p>
      <w:r>
        <w:rPr>
          <w:b/>
        </w:rPr>
        <w:t xml:space="preserve">Tulos</w:t>
      </w:r>
    </w:p>
    <w:p>
      <w:r>
        <w:t xml:space="preserve">radioaktiivinen hiukkanen</w:t>
      </w:r>
    </w:p>
    <w:p>
      <w:r>
        <w:rPr>
          <w:b/>
        </w:rPr>
        <w:t xml:space="preserve">Tulos</w:t>
      </w:r>
    </w:p>
    <w:p>
      <w:r>
        <w:t xml:space="preserve">ultraviolettihiukkanen</w:t>
      </w:r>
    </w:p>
    <w:p>
      <w:r>
        <w:rPr>
          <w:b/>
        </w:rPr>
        <w:t xml:space="preserve">Esimerkki 8.3908</w:t>
      </w:r>
    </w:p>
    <w:p>
      <w:r>
        <w:t xml:space="preserve">Vastauksena veren korkeaan osmolaarisuuteen, joka voi ilmetä nestehukan aikana tai hyvin suolaisen aterian jälkeen, osmoreseptorit viestittävät aivolisäkkeelle vapauttaa tämän?</w:t>
      </w:r>
    </w:p>
    <w:p>
      <w:r>
        <w:rPr>
          <w:b/>
        </w:rPr>
        <w:t xml:space="preserve">Tulos</w:t>
      </w:r>
    </w:p>
    <w:p>
      <w:r>
        <w:t xml:space="preserve">adrenaliini</w:t>
      </w:r>
    </w:p>
    <w:p>
      <w:r>
        <w:rPr>
          <w:b/>
        </w:rPr>
        <w:t xml:space="preserve">Tulos</w:t>
      </w:r>
    </w:p>
    <w:p>
      <w:r>
        <w:t xml:space="preserve">suola</w:t>
      </w:r>
    </w:p>
    <w:p>
      <w:r>
        <w:rPr>
          <w:b/>
        </w:rPr>
        <w:t xml:space="preserve">Tulos</w:t>
      </w:r>
    </w:p>
    <w:p>
      <w:r>
        <w:t xml:space="preserve">happi</w:t>
      </w:r>
    </w:p>
    <w:p>
      <w:r>
        <w:rPr>
          <w:b/>
        </w:rPr>
        <w:t xml:space="preserve">Esimerkki 8.3909</w:t>
      </w:r>
    </w:p>
    <w:p>
      <w:r>
        <w:t xml:space="preserve">Miksi kutsutaan ilmaan laukaistuja esineitä?</w:t>
      </w:r>
    </w:p>
    <w:p>
      <w:r>
        <w:rPr>
          <w:b/>
        </w:rPr>
        <w:t xml:space="preserve">Tulos</w:t>
      </w:r>
    </w:p>
    <w:p>
      <w:r>
        <w:t xml:space="preserve">puomit</w:t>
      </w:r>
    </w:p>
    <w:p>
      <w:r>
        <w:rPr>
          <w:b/>
        </w:rPr>
        <w:t xml:space="preserve">Tulos</w:t>
      </w:r>
    </w:p>
    <w:p>
      <w:r>
        <w:t xml:space="preserve">kivet</w:t>
      </w:r>
    </w:p>
    <w:p>
      <w:r>
        <w:rPr>
          <w:b/>
        </w:rPr>
        <w:t xml:space="preserve">Tulos</w:t>
      </w:r>
    </w:p>
    <w:p>
      <w:r>
        <w:t xml:space="preserve">ampuu</w:t>
      </w:r>
    </w:p>
    <w:p>
      <w:r>
        <w:rPr>
          <w:b/>
        </w:rPr>
        <w:t xml:space="preserve">Esimerkki 8.3910</w:t>
      </w:r>
    </w:p>
    <w:p>
      <w:r>
        <w:t xml:space="preserve">Minkälaiset tuulet liikkuvat samalla tavalla kuin vuoristo- ja laaksotuulet?</w:t>
      </w:r>
    </w:p>
    <w:p>
      <w:r>
        <w:rPr>
          <w:b/>
        </w:rPr>
        <w:t xml:space="preserve">Tulos</w:t>
      </w:r>
    </w:p>
    <w:p>
      <w:r>
        <w:t xml:space="preserve">pyroklastiset tuulet</w:t>
      </w:r>
    </w:p>
    <w:p>
      <w:r>
        <w:rPr>
          <w:b/>
        </w:rPr>
        <w:t xml:space="preserve">Tulos</w:t>
      </w:r>
    </w:p>
    <w:p>
      <w:r>
        <w:t xml:space="preserve">planeetan tuulet</w:t>
      </w:r>
    </w:p>
    <w:p>
      <w:r>
        <w:rPr>
          <w:b/>
        </w:rPr>
        <w:t xml:space="preserve">Tulos</w:t>
      </w:r>
    </w:p>
    <w:p>
      <w:r>
        <w:t xml:space="preserve">vallitsevat tuulet</w:t>
      </w:r>
    </w:p>
    <w:p>
      <w:r>
        <w:rPr>
          <w:b/>
        </w:rPr>
        <w:t xml:space="preserve">Esimerkki 8.3911</w:t>
      </w:r>
    </w:p>
    <w:p>
      <w:r>
        <w:t xml:space="preserve">Virtsaputki kuljettaa virtsan mistä elimestä kehon ulkopuolelle hävitettäväksi?</w:t>
      </w:r>
    </w:p>
    <w:p>
      <w:r>
        <w:rPr>
          <w:b/>
        </w:rPr>
        <w:t xml:space="preserve">Tulos</w:t>
      </w:r>
    </w:p>
    <w:p>
      <w:r>
        <w:t xml:space="preserve">sydän</w:t>
      </w:r>
    </w:p>
    <w:p>
      <w:r>
        <w:rPr>
          <w:b/>
        </w:rPr>
        <w:t xml:space="preserve">Tulos</w:t>
      </w:r>
    </w:p>
    <w:p>
      <w:r>
        <w:t xml:space="preserve">keuhkot</w:t>
      </w:r>
    </w:p>
    <w:p>
      <w:r>
        <w:rPr>
          <w:b/>
        </w:rPr>
        <w:t xml:space="preserve">Tulos</w:t>
      </w:r>
    </w:p>
    <w:p>
      <w:r>
        <w:t xml:space="preserve">aivot</w:t>
      </w:r>
    </w:p>
    <w:p>
      <w:r>
        <w:rPr>
          <w:b/>
        </w:rPr>
        <w:t xml:space="preserve">Esimerkki 8.3912</w:t>
      </w:r>
    </w:p>
    <w:p>
      <w:r>
        <w:t xml:space="preserve">Mitkä solut jatkavat ravintoaineiden ruoansulatusta ja imeytymistä ja kuljettavat nämä ravintoaineet imu- ja verenkiertoelimistöön?</w:t>
      </w:r>
    </w:p>
    <w:p>
      <w:r>
        <w:rPr>
          <w:b/>
        </w:rPr>
        <w:t xml:space="preserve">Tulos</w:t>
      </w:r>
    </w:p>
    <w:p>
      <w:r>
        <w:t xml:space="preserve">myosyytti</w:t>
      </w:r>
    </w:p>
    <w:p>
      <w:r>
        <w:rPr>
          <w:b/>
        </w:rPr>
        <w:t xml:space="preserve">Tulos</w:t>
      </w:r>
    </w:p>
    <w:p>
      <w:r>
        <w:t xml:space="preserve">verisolut</w:t>
      </w:r>
    </w:p>
    <w:p>
      <w:r>
        <w:rPr>
          <w:b/>
        </w:rPr>
        <w:t xml:space="preserve">Tulos</w:t>
      </w:r>
    </w:p>
    <w:p>
      <w:r>
        <w:t xml:space="preserve">neuronit</w:t>
      </w:r>
    </w:p>
    <w:p>
      <w:r>
        <w:rPr>
          <w:b/>
        </w:rPr>
        <w:t xml:space="preserve">Esimerkki 8.3913</w:t>
      </w:r>
    </w:p>
    <w:p>
      <w:r>
        <w:t xml:space="preserve">Mikä on prosessi, joka hajottaa kivet pienemmiksi kappaleiksi?</w:t>
      </w:r>
    </w:p>
    <w:p>
      <w:r>
        <w:rPr>
          <w:b/>
        </w:rPr>
        <w:t xml:space="preserve">Tulos</w:t>
      </w:r>
    </w:p>
    <w:p>
      <w:r>
        <w:t xml:space="preserve">eroosio</w:t>
      </w:r>
    </w:p>
    <w:p>
      <w:r>
        <w:rPr>
          <w:b/>
        </w:rPr>
        <w:t xml:space="preserve">Tulos</w:t>
      </w:r>
    </w:p>
    <w:p>
      <w:r>
        <w:t xml:space="preserve">tukeminen</w:t>
      </w:r>
    </w:p>
    <w:p>
      <w:r>
        <w:rPr>
          <w:b/>
        </w:rPr>
        <w:t xml:space="preserve">Tulos</w:t>
      </w:r>
    </w:p>
    <w:p>
      <w:r>
        <w:t xml:space="preserve">valkaisu</w:t>
      </w:r>
    </w:p>
    <w:p>
      <w:r>
        <w:rPr>
          <w:b/>
        </w:rPr>
        <w:t xml:space="preserve">Esimerkki 8.3914</w:t>
      </w:r>
    </w:p>
    <w:p>
      <w:r>
        <w:t xml:space="preserve">Vuodesta 1900 lähtien neljä viidestä suurimmasta maanjäristyksestä on tapahtunut lähistöllä, joka on saanut asianmukaisen lempinimen Pacific Location?</w:t>
      </w:r>
    </w:p>
    <w:p>
      <w:r>
        <w:rPr>
          <w:b/>
        </w:rPr>
        <w:t xml:space="preserve">Tulos</w:t>
      </w:r>
    </w:p>
    <w:p>
      <w:r>
        <w:t xml:space="preserve">tulisuihku</w:t>
      </w:r>
    </w:p>
    <w:p>
      <w:r>
        <w:rPr>
          <w:b/>
        </w:rPr>
        <w:t xml:space="preserve">Tulos</w:t>
      </w:r>
    </w:p>
    <w:p>
      <w:r>
        <w:t xml:space="preserve">järistyksen epikeskus</w:t>
      </w:r>
    </w:p>
    <w:p>
      <w:r>
        <w:rPr>
          <w:b/>
        </w:rPr>
        <w:t xml:space="preserve">Tulos</w:t>
      </w:r>
    </w:p>
    <w:p>
      <w:r>
        <w:t xml:space="preserve">seismisellä alueella</w:t>
      </w:r>
    </w:p>
    <w:p>
      <w:r>
        <w:rPr>
          <w:b/>
        </w:rPr>
        <w:t xml:space="preserve">Esimerkki 8.3915</w:t>
      </w:r>
    </w:p>
    <w:p>
      <w:r>
        <w:t xml:space="preserve">Mikä on termi siemenkasveille?</w:t>
      </w:r>
    </w:p>
    <w:p>
      <w:r>
        <w:rPr>
          <w:b/>
        </w:rPr>
        <w:t xml:space="preserve">Tulos</w:t>
      </w:r>
    </w:p>
    <w:p>
      <w:r>
        <w:t xml:space="preserve">sporozoans</w:t>
      </w:r>
    </w:p>
    <w:p>
      <w:r>
        <w:rPr>
          <w:b/>
        </w:rPr>
        <w:t xml:space="preserve">Tulos</w:t>
      </w:r>
    </w:p>
    <w:p>
      <w:r>
        <w:t xml:space="preserve">proteiinit</w:t>
      </w:r>
    </w:p>
    <w:p>
      <w:r>
        <w:rPr>
          <w:b/>
        </w:rPr>
        <w:t xml:space="preserve">Tulos</w:t>
      </w:r>
    </w:p>
    <w:p>
      <w:r>
        <w:t xml:space="preserve">itiöemät</w:t>
      </w:r>
    </w:p>
    <w:p>
      <w:r>
        <w:rPr>
          <w:b/>
        </w:rPr>
        <w:t xml:space="preserve">Esimerkki 8.3916</w:t>
      </w:r>
    </w:p>
    <w:p>
      <w:r>
        <w:t xml:space="preserve">Miksi kutsutaan molekyylien nopeuksien ennustettavaa jakaumaa, joka on havaittavissa monista molekyyleistä koostuvassa kaasussa?</w:t>
      </w:r>
    </w:p>
    <w:p>
      <w:r>
        <w:rPr>
          <w:b/>
        </w:rPr>
        <w:t xml:space="preserve">Tulos</w:t>
      </w:r>
    </w:p>
    <w:p>
      <w:r>
        <w:t xml:space="preserve">Mitchell - Boltzmannin jakauma</w:t>
      </w:r>
    </w:p>
    <w:p>
      <w:r>
        <w:rPr>
          <w:b/>
        </w:rPr>
        <w:t xml:space="preserve">Tulos</w:t>
      </w:r>
    </w:p>
    <w:p>
      <w:r>
        <w:t xml:space="preserve">burns - Boltzmannin jakauma</w:t>
      </w:r>
    </w:p>
    <w:p>
      <w:r>
        <w:rPr>
          <w:b/>
        </w:rPr>
        <w:t xml:space="preserve">Tulos</w:t>
      </w:r>
    </w:p>
    <w:p>
      <w:r>
        <w:t xml:space="preserve">kemp - boltzmannin jakauma</w:t>
      </w:r>
    </w:p>
    <w:p>
      <w:r>
        <w:rPr>
          <w:b/>
        </w:rPr>
        <w:t xml:space="preserve">Esimerkki 8.3917</w:t>
      </w:r>
    </w:p>
    <w:p>
      <w:r>
        <w:t xml:space="preserve">Kun rauta ja rikki sekoitetaan keskenään tietyssä suhteessa ja kuumennetaan, mitä niistä tulee?</w:t>
      </w:r>
    </w:p>
    <w:p>
      <w:r>
        <w:rPr>
          <w:b/>
        </w:rPr>
        <w:t xml:space="preserve">Tulos</w:t>
      </w:r>
    </w:p>
    <w:p>
      <w:r>
        <w:t xml:space="preserve">rautaoksidi</w:t>
      </w:r>
    </w:p>
    <w:p>
      <w:r>
        <w:rPr>
          <w:b/>
        </w:rPr>
        <w:t xml:space="preserve">Tulos</w:t>
      </w:r>
    </w:p>
    <w:p>
      <w:r>
        <w:t xml:space="preserve">ruoste</w:t>
      </w:r>
    </w:p>
    <w:p>
      <w:r>
        <w:rPr>
          <w:b/>
        </w:rPr>
        <w:t xml:space="preserve">Tulos</w:t>
      </w:r>
    </w:p>
    <w:p>
      <w:r>
        <w:t xml:space="preserve">rikkihappo</w:t>
      </w:r>
    </w:p>
    <w:p>
      <w:r>
        <w:rPr>
          <w:b/>
        </w:rPr>
        <w:t xml:space="preserve">Esimerkki 8.3918</w:t>
      </w:r>
    </w:p>
    <w:p>
      <w:r>
        <w:t xml:space="preserve">Mutaatio luo uutta geneettistä variaatiota mihin?</w:t>
      </w:r>
    </w:p>
    <w:p>
      <w:r>
        <w:rPr>
          <w:b/>
        </w:rPr>
        <w:t xml:space="preserve">Tulos</w:t>
      </w:r>
    </w:p>
    <w:p>
      <w:r>
        <w:t xml:space="preserve">mutaatiopooli</w:t>
      </w:r>
    </w:p>
    <w:p>
      <w:r>
        <w:rPr>
          <w:b/>
        </w:rPr>
        <w:t xml:space="preserve">Tulos</w:t>
      </w:r>
    </w:p>
    <w:p>
      <w:r>
        <w:t xml:space="preserve">tautipooli</w:t>
      </w:r>
    </w:p>
    <w:p>
      <w:r>
        <w:rPr>
          <w:b/>
        </w:rPr>
        <w:t xml:space="preserve">Tulos</w:t>
      </w:r>
    </w:p>
    <w:p>
      <w:r>
        <w:t xml:space="preserve">lomakeallas</w:t>
      </w:r>
    </w:p>
    <w:p>
      <w:r>
        <w:rPr>
          <w:b/>
        </w:rPr>
        <w:t xml:space="preserve">Esimerkki 8.3919</w:t>
      </w:r>
    </w:p>
    <w:p>
      <w:r>
        <w:t xml:space="preserve">Mikä on rintakehässä rintaluun takana oleva rauhanen, joka varastoi tietyntyyppisiä lymfosyyttejä niiden kypsyessä?</w:t>
      </w:r>
    </w:p>
    <w:p>
      <w:r>
        <w:rPr>
          <w:b/>
        </w:rPr>
        <w:t xml:space="preserve">Tulos</w:t>
      </w:r>
    </w:p>
    <w:p>
      <w:r>
        <w:t xml:space="preserve">Montgomery</w:t>
      </w:r>
    </w:p>
    <w:p>
      <w:r>
        <w:rPr>
          <w:b/>
        </w:rPr>
        <w:t xml:space="preserve">Tulos</w:t>
      </w:r>
    </w:p>
    <w:p>
      <w:r>
        <w:t xml:space="preserve">lanneranka</w:t>
      </w:r>
    </w:p>
    <w:p>
      <w:r>
        <w:rPr>
          <w:b/>
        </w:rPr>
        <w:t xml:space="preserve">Tulos</w:t>
      </w:r>
    </w:p>
    <w:p>
      <w:r>
        <w:t xml:space="preserve">käpylisäke</w:t>
      </w:r>
    </w:p>
    <w:p>
      <w:r>
        <w:rPr>
          <w:b/>
        </w:rPr>
        <w:t xml:space="preserve">Esimerkki 8.3920</w:t>
      </w:r>
    </w:p>
    <w:p>
      <w:r>
        <w:t xml:space="preserve">Mitä muodostuu, kun eri alkuaineiden atomit yhdistyvät kemiallisessa reaktiossa?</w:t>
      </w:r>
    </w:p>
    <w:p>
      <w:r>
        <w:rPr>
          <w:b/>
        </w:rPr>
        <w:t xml:space="preserve">Tulos</w:t>
      </w:r>
    </w:p>
    <w:p>
      <w:r>
        <w:t xml:space="preserve">kiteet</w:t>
      </w:r>
    </w:p>
    <w:p>
      <w:r>
        <w:rPr>
          <w:b/>
        </w:rPr>
        <w:t xml:space="preserve">Tulos</w:t>
      </w:r>
    </w:p>
    <w:p>
      <w:r>
        <w:t xml:space="preserve">pöly</w:t>
      </w:r>
    </w:p>
    <w:p>
      <w:r>
        <w:rPr>
          <w:b/>
        </w:rPr>
        <w:t xml:space="preserve">Tulos</w:t>
      </w:r>
    </w:p>
    <w:p>
      <w:r>
        <w:t xml:space="preserve">myrkyt</w:t>
      </w:r>
    </w:p>
    <w:p>
      <w:r>
        <w:rPr>
          <w:b/>
        </w:rPr>
        <w:t xml:space="preserve">Esimerkki 8.3921</w:t>
      </w:r>
    </w:p>
    <w:p>
      <w:r>
        <w:t xml:space="preserve">Mikä on termi alkion kehitykselle munasolun sisällä äidin kehossa, kunnes se kuoriutuu?</w:t>
      </w:r>
    </w:p>
    <w:p>
      <w:r>
        <w:rPr>
          <w:b/>
        </w:rPr>
        <w:t xml:space="preserve">Tulos</w:t>
      </w:r>
    </w:p>
    <w:p>
      <w:r>
        <w:t xml:space="preserve">suvuton lisääntyminen</w:t>
      </w:r>
    </w:p>
    <w:p>
      <w:r>
        <w:rPr>
          <w:b/>
        </w:rPr>
        <w:t xml:space="preserve">Tulos</w:t>
      </w:r>
    </w:p>
    <w:p>
      <w:r>
        <w:t xml:space="preserve">raskaus</w:t>
      </w:r>
    </w:p>
    <w:p>
      <w:r>
        <w:rPr>
          <w:b/>
        </w:rPr>
        <w:t xml:space="preserve">Tulos</w:t>
      </w:r>
    </w:p>
    <w:p>
      <w:r>
        <w:t xml:space="preserve">kutu</w:t>
      </w:r>
    </w:p>
    <w:p>
      <w:r>
        <w:rPr>
          <w:b/>
        </w:rPr>
        <w:t xml:space="preserve">Esimerkki 8.3922</w:t>
      </w:r>
    </w:p>
    <w:p>
      <w:r>
        <w:t xml:space="preserve">Mikä ihmisen tekemä aine pyrkii hajottamaan stratosfäärin otsonia?</w:t>
      </w:r>
    </w:p>
    <w:p>
      <w:r>
        <w:rPr>
          <w:b/>
        </w:rPr>
        <w:t xml:space="preserve">Tulos</w:t>
      </w:r>
    </w:p>
    <w:p>
      <w:r>
        <w:t xml:space="preserve">bensiini</w:t>
      </w:r>
    </w:p>
    <w:p>
      <w:r>
        <w:rPr>
          <w:b/>
        </w:rPr>
        <w:t xml:space="preserve">Tulos</w:t>
      </w:r>
    </w:p>
    <w:p>
      <w:r>
        <w:t xml:space="preserve">teräs</w:t>
      </w:r>
    </w:p>
    <w:p>
      <w:r>
        <w:rPr>
          <w:b/>
        </w:rPr>
        <w:t xml:space="preserve">Tulos</w:t>
      </w:r>
    </w:p>
    <w:p>
      <w:r>
        <w:t xml:space="preserve">muovi</w:t>
      </w:r>
    </w:p>
    <w:p>
      <w:r>
        <w:rPr>
          <w:b/>
        </w:rPr>
        <w:t xml:space="preserve">Esimerkki 8.3923</w:t>
      </w:r>
    </w:p>
    <w:p>
      <w:r>
        <w:t xml:space="preserve">Mitä kaikilla saman alkuaineen atomeilla on sama määrä?</w:t>
      </w:r>
    </w:p>
    <w:p>
      <w:r>
        <w:rPr>
          <w:b/>
        </w:rPr>
        <w:t xml:space="preserve">Tulos</w:t>
      </w:r>
    </w:p>
    <w:p>
      <w:r>
        <w:t xml:space="preserve">elektronit</w:t>
      </w:r>
    </w:p>
    <w:p>
      <w:r>
        <w:rPr>
          <w:b/>
        </w:rPr>
        <w:t xml:space="preserve">Tulos</w:t>
      </w:r>
    </w:p>
    <w:p>
      <w:r>
        <w:t xml:space="preserve">molekyylit</w:t>
      </w:r>
    </w:p>
    <w:p>
      <w:r>
        <w:rPr>
          <w:b/>
        </w:rPr>
        <w:t xml:space="preserve">Tulos</w:t>
      </w:r>
    </w:p>
    <w:p>
      <w:r>
        <w:t xml:space="preserve">maksu</w:t>
      </w:r>
    </w:p>
    <w:p>
      <w:r>
        <w:rPr>
          <w:b/>
        </w:rPr>
        <w:t xml:space="preserve">Esimerkki 8.3924</w:t>
      </w:r>
    </w:p>
    <w:p>
      <w:r>
        <w:t xml:space="preserve">Mikä on puhtaiden metallien edustava hiukkanen?</w:t>
      </w:r>
    </w:p>
    <w:p>
      <w:r>
        <w:rPr>
          <w:b/>
        </w:rPr>
        <w:t xml:space="preserve">Tulos</w:t>
      </w:r>
    </w:p>
    <w:p>
      <w:r>
        <w:t xml:space="preserve">neutroni</w:t>
      </w:r>
    </w:p>
    <w:p>
      <w:r>
        <w:rPr>
          <w:b/>
        </w:rPr>
        <w:t xml:space="preserve">Tulos</w:t>
      </w:r>
    </w:p>
    <w:p>
      <w:r>
        <w:t xml:space="preserve">elektroni</w:t>
      </w:r>
    </w:p>
    <w:p>
      <w:r>
        <w:rPr>
          <w:b/>
        </w:rPr>
        <w:t xml:space="preserve">Tulos</w:t>
      </w:r>
    </w:p>
    <w:p>
      <w:r>
        <w:t xml:space="preserve">kvarkki</w:t>
      </w:r>
    </w:p>
    <w:p>
      <w:r>
        <w:rPr>
          <w:b/>
        </w:rPr>
        <w:t xml:space="preserve">Esimerkki 8.3925</w:t>
      </w:r>
    </w:p>
    <w:p>
      <w:r>
        <w:t xml:space="preserve">Mikä on kaikkien elävien organismien rakenteen ja toiminnan perusyksikkö?</w:t>
      </w:r>
    </w:p>
    <w:p>
      <w:r>
        <w:rPr>
          <w:b/>
        </w:rPr>
        <w:t xml:space="preserve">Tulos</w:t>
      </w:r>
    </w:p>
    <w:p>
      <w:r>
        <w:t xml:space="preserve">selkäydin</w:t>
      </w:r>
    </w:p>
    <w:p>
      <w:r>
        <w:rPr>
          <w:b/>
        </w:rPr>
        <w:t xml:space="preserve">Tulos</w:t>
      </w:r>
    </w:p>
    <w:p>
      <w:r>
        <w:t xml:space="preserve">selkäranka</w:t>
      </w:r>
    </w:p>
    <w:p>
      <w:r>
        <w:rPr>
          <w:b/>
        </w:rPr>
        <w:t xml:space="preserve">Tulos</w:t>
      </w:r>
    </w:p>
    <w:p>
      <w:r>
        <w:t xml:space="preserve">alukset</w:t>
      </w:r>
    </w:p>
    <w:p>
      <w:r>
        <w:rPr>
          <w:b/>
        </w:rPr>
        <w:t xml:space="preserve">Esimerkki 8.3926</w:t>
      </w:r>
    </w:p>
    <w:p>
      <w:r>
        <w:t xml:space="preserve">Miten kaasun paineen nostaminen vaikuttaa sen liukoisuuteen?</w:t>
      </w:r>
    </w:p>
    <w:p>
      <w:r>
        <w:rPr>
          <w:b/>
        </w:rPr>
        <w:t xml:space="preserve">Tulos</w:t>
      </w:r>
    </w:p>
    <w:p>
      <w:r>
        <w:t xml:space="preserve">vähentää</w:t>
      </w:r>
    </w:p>
    <w:p>
      <w:r>
        <w:rPr>
          <w:b/>
        </w:rPr>
        <w:t xml:space="preserve">Tulos</w:t>
      </w:r>
    </w:p>
    <w:p>
      <w:r>
        <w:t xml:space="preserve">pysäytä</w:t>
      </w:r>
    </w:p>
    <w:p>
      <w:r>
        <w:rPr>
          <w:b/>
        </w:rPr>
        <w:t xml:space="preserve">Tulos</w:t>
      </w:r>
    </w:p>
    <w:p>
      <w:r>
        <w:t xml:space="preserve">hidas</w:t>
      </w:r>
    </w:p>
    <w:p>
      <w:r>
        <w:rPr>
          <w:b/>
        </w:rPr>
        <w:t xml:space="preserve">Esimerkki 8.3927</w:t>
      </w:r>
    </w:p>
    <w:p>
      <w:r>
        <w:t xml:space="preserve">Nimeä käytävä, joka on yhteinen ruoansulatuskanavan kanssa.</w:t>
      </w:r>
    </w:p>
    <w:p>
      <w:r>
        <w:rPr>
          <w:b/>
        </w:rPr>
        <w:t xml:space="preserve">Tulos</w:t>
      </w:r>
    </w:p>
    <w:p>
      <w:r>
        <w:t xml:space="preserve">ruokatorvi</w:t>
      </w:r>
    </w:p>
    <w:p>
      <w:r>
        <w:rPr>
          <w:b/>
        </w:rPr>
        <w:t xml:space="preserve">Tulos</w:t>
      </w:r>
    </w:p>
    <w:p>
      <w:r>
        <w:t xml:space="preserve">henkitorvi</w:t>
      </w:r>
    </w:p>
    <w:p>
      <w:r>
        <w:rPr>
          <w:b/>
        </w:rPr>
        <w:t xml:space="preserve">Tulos</w:t>
      </w:r>
    </w:p>
    <w:p>
      <w:r>
        <w:t xml:space="preserve">kurkunpää</w:t>
      </w:r>
    </w:p>
    <w:p>
      <w:r>
        <w:rPr>
          <w:b/>
        </w:rPr>
        <w:t xml:space="preserve">Esimerkki 8.3928</w:t>
      </w:r>
    </w:p>
    <w:p>
      <w:r>
        <w:t xml:space="preserve">Maanläheiset asteroidit risteävät maapallon kanssa, mikä tarkoittaa, että ne voivat törmätä toisiinsa; miksi näitä polkuja kutsutaan?</w:t>
      </w:r>
    </w:p>
    <w:p>
      <w:r>
        <w:rPr>
          <w:b/>
        </w:rPr>
        <w:t xml:space="preserve">Tulos</w:t>
      </w:r>
    </w:p>
    <w:p>
      <w:r>
        <w:t xml:space="preserve">lentorata</w:t>
      </w:r>
    </w:p>
    <w:p>
      <w:r>
        <w:rPr>
          <w:b/>
        </w:rPr>
        <w:t xml:space="preserve">Tulos</w:t>
      </w:r>
    </w:p>
    <w:p>
      <w:r>
        <w:t xml:space="preserve">käyrät</w:t>
      </w:r>
    </w:p>
    <w:p>
      <w:r>
        <w:rPr>
          <w:b/>
        </w:rPr>
        <w:t xml:space="preserve">Tulos</w:t>
      </w:r>
    </w:p>
    <w:p>
      <w:r>
        <w:t xml:space="preserve">galaksit</w:t>
      </w:r>
    </w:p>
    <w:p>
      <w:r>
        <w:rPr>
          <w:b/>
        </w:rPr>
        <w:t xml:space="preserve">Esimerkki 8.3929</w:t>
      </w:r>
    </w:p>
    <w:p>
      <w:r>
        <w:t xml:space="preserve">Mikä tarjoaa varhaisen, nopean ja epäspesifisen puolustuksen tunkeutuvia taudinaiheuttajia vastaan?</w:t>
      </w:r>
    </w:p>
    <w:p>
      <w:r>
        <w:rPr>
          <w:b/>
        </w:rPr>
        <w:t xml:space="preserve">Tulos</w:t>
      </w:r>
    </w:p>
    <w:p>
      <w:r>
        <w:t xml:space="preserve">mikro-organismit</w:t>
      </w:r>
    </w:p>
    <w:p>
      <w:r>
        <w:rPr>
          <w:b/>
        </w:rPr>
        <w:t xml:space="preserve">Tulos</w:t>
      </w:r>
    </w:p>
    <w:p>
      <w:r>
        <w:t xml:space="preserve">myrkyt</w:t>
      </w:r>
    </w:p>
    <w:p>
      <w:r>
        <w:rPr>
          <w:b/>
        </w:rPr>
        <w:t xml:space="preserve">Tulos</w:t>
      </w:r>
    </w:p>
    <w:p>
      <w:r>
        <w:t xml:space="preserve">bakteerit</w:t>
      </w:r>
    </w:p>
    <w:p>
      <w:r>
        <w:rPr>
          <w:b/>
        </w:rPr>
        <w:t xml:space="preserve">Esimerkki 8.3930</w:t>
      </w:r>
    </w:p>
    <w:p>
      <w:r>
        <w:t xml:space="preserve">Minkä tyyppisistä mutaatioista kaikki uudet alleelit muodostuvat?</w:t>
      </w:r>
    </w:p>
    <w:p>
      <w:r>
        <w:rPr>
          <w:b/>
        </w:rPr>
        <w:t xml:space="preserve">Tulos</w:t>
      </w:r>
    </w:p>
    <w:p>
      <w:r>
        <w:t xml:space="preserve">kaoottinen</w:t>
      </w:r>
    </w:p>
    <w:p>
      <w:r>
        <w:rPr>
          <w:b/>
        </w:rPr>
        <w:t xml:space="preserve">Tulos</w:t>
      </w:r>
    </w:p>
    <w:p>
      <w:r>
        <w:t xml:space="preserve">systeeminen</w:t>
      </w:r>
    </w:p>
    <w:p>
      <w:r>
        <w:rPr>
          <w:b/>
        </w:rPr>
        <w:t xml:space="preserve">Tulos</w:t>
      </w:r>
    </w:p>
    <w:p>
      <w:r>
        <w:t xml:space="preserve">tavallinen</w:t>
      </w:r>
    </w:p>
    <w:p>
      <w:r>
        <w:rPr>
          <w:b/>
        </w:rPr>
        <w:t xml:space="preserve">Esimerkki 8.3931</w:t>
      </w:r>
    </w:p>
    <w:p>
      <w:r>
        <w:t xml:space="preserve">Maa on aurinkokunnan ainoa planeetta, jonka kaikissa kolmessa olomuodossa esiintyy mitä ihmiselämän kannalta elintärkeää ainetta?</w:t>
      </w:r>
    </w:p>
    <w:p>
      <w:r>
        <w:rPr>
          <w:b/>
        </w:rPr>
        <w:t xml:space="preserve">Tulos</w:t>
      </w:r>
    </w:p>
    <w:p>
      <w:r>
        <w:t xml:space="preserve">helium</w:t>
      </w:r>
    </w:p>
    <w:p>
      <w:r>
        <w:rPr>
          <w:b/>
        </w:rPr>
        <w:t xml:space="preserve">Tulos</w:t>
      </w:r>
    </w:p>
    <w:p>
      <w:r>
        <w:t xml:space="preserve">happi</w:t>
      </w:r>
    </w:p>
    <w:p>
      <w:r>
        <w:rPr>
          <w:b/>
        </w:rPr>
        <w:t xml:space="preserve">Tulos</w:t>
      </w:r>
    </w:p>
    <w:p>
      <w:r>
        <w:t xml:space="preserve">hiili</w:t>
      </w:r>
    </w:p>
    <w:p>
      <w:r>
        <w:rPr>
          <w:b/>
        </w:rPr>
        <w:t xml:space="preserve">Esimerkki 8.3932</w:t>
      </w:r>
    </w:p>
    <w:p>
      <w:r>
        <w:t xml:space="preserve">Umpiluurankoon kuuluvat kaikki ylä- ja alaraajojen luut sekä luut, jotka kiinnittävät kunkin raajan mihin?</w:t>
      </w:r>
    </w:p>
    <w:p>
      <w:r>
        <w:rPr>
          <w:b/>
        </w:rPr>
        <w:t xml:space="preserve">Tulos</w:t>
      </w:r>
    </w:p>
    <w:p>
      <w:r>
        <w:t xml:space="preserve">kirjaimellinen luuranko</w:t>
      </w:r>
    </w:p>
    <w:p>
      <w:r>
        <w:rPr>
          <w:b/>
        </w:rPr>
        <w:t xml:space="preserve">Tulos</w:t>
      </w:r>
    </w:p>
    <w:p>
      <w:r>
        <w:t xml:space="preserve">dynaaminen luuranko</w:t>
      </w:r>
    </w:p>
    <w:p>
      <w:r>
        <w:rPr>
          <w:b/>
        </w:rPr>
        <w:t xml:space="preserve">Tulos</w:t>
      </w:r>
    </w:p>
    <w:p>
      <w:r>
        <w:t xml:space="preserve">puristettu luuranko</w:t>
      </w:r>
    </w:p>
    <w:p>
      <w:r>
        <w:rPr>
          <w:b/>
        </w:rPr>
        <w:t xml:space="preserve">Esimerkki 8.3933</w:t>
      </w:r>
    </w:p>
    <w:p>
      <w:r>
        <w:t xml:space="preserve">Ruuvit siirtävät esineitä korkeammalle lisäämällä mitä?</w:t>
      </w:r>
    </w:p>
    <w:p>
      <w:r>
        <w:rPr>
          <w:b/>
        </w:rPr>
        <w:t xml:space="preserve">Tulos</w:t>
      </w:r>
    </w:p>
    <w:p>
      <w:r>
        <w:t xml:space="preserve">nopeus</w:t>
      </w:r>
    </w:p>
    <w:p>
      <w:r>
        <w:rPr>
          <w:b/>
        </w:rPr>
        <w:t xml:space="preserve">Tulos</w:t>
      </w:r>
    </w:p>
    <w:p>
      <w:r>
        <w:t xml:space="preserve">vääntömomentti</w:t>
      </w:r>
    </w:p>
    <w:p>
      <w:r>
        <w:rPr>
          <w:b/>
        </w:rPr>
        <w:t xml:space="preserve">Tulos</w:t>
      </w:r>
    </w:p>
    <w:p>
      <w:r>
        <w:t xml:space="preserve">liike-energia</w:t>
      </w:r>
    </w:p>
    <w:p>
      <w:r>
        <w:rPr>
          <w:b/>
        </w:rPr>
        <w:t xml:space="preserve">Esimerkki 8.3934</w:t>
      </w:r>
    </w:p>
    <w:p>
      <w:r>
        <w:t xml:space="preserve">Mikä on tieteellinen termi syömiselle tai ruokkimiselle?</w:t>
      </w:r>
    </w:p>
    <w:p>
      <w:r>
        <w:rPr>
          <w:b/>
        </w:rPr>
        <w:t xml:space="preserve">Tulos</w:t>
      </w:r>
    </w:p>
    <w:p>
      <w:r>
        <w:t xml:space="preserve">eritys</w:t>
      </w:r>
    </w:p>
    <w:p>
      <w:r>
        <w:rPr>
          <w:b/>
        </w:rPr>
        <w:t xml:space="preserve">Tulos</w:t>
      </w:r>
    </w:p>
    <w:p>
      <w:r>
        <w:t xml:space="preserve">erittyminen</w:t>
      </w:r>
    </w:p>
    <w:p>
      <w:r>
        <w:rPr>
          <w:b/>
        </w:rPr>
        <w:t xml:space="preserve">Tulos</w:t>
      </w:r>
    </w:p>
    <w:p>
      <w:r>
        <w:t xml:space="preserve">nieleminen</w:t>
      </w:r>
    </w:p>
    <w:p>
      <w:r>
        <w:rPr>
          <w:b/>
        </w:rPr>
        <w:t xml:space="preserve">Esimerkki 8.3935</w:t>
      </w:r>
    </w:p>
    <w:p>
      <w:r>
        <w:t xml:space="preserve">Mikä on termi aineelle, joka ei päästä valoa lävitseen, riippumatta siitä, imeekö se valoa, heijastaako se valoa vai tekeekö se molempia?</w:t>
      </w:r>
    </w:p>
    <w:p>
      <w:r>
        <w:rPr>
          <w:b/>
        </w:rPr>
        <w:t xml:space="preserve">Tulos</w:t>
      </w:r>
    </w:p>
    <w:p>
      <w:r>
        <w:t xml:space="preserve">vailla</w:t>
      </w:r>
    </w:p>
    <w:p>
      <w:r>
        <w:rPr>
          <w:b/>
        </w:rPr>
        <w:t xml:space="preserve">Tulos</w:t>
      </w:r>
    </w:p>
    <w:p>
      <w:r>
        <w:t xml:space="preserve">säädytön</w:t>
      </w:r>
    </w:p>
    <w:p>
      <w:r>
        <w:rPr>
          <w:b/>
        </w:rPr>
        <w:t xml:space="preserve">Tulos</w:t>
      </w:r>
    </w:p>
    <w:p>
      <w:r>
        <w:t xml:space="preserve">keinotekoinen</w:t>
      </w:r>
    </w:p>
    <w:p>
      <w:r>
        <w:rPr>
          <w:b/>
        </w:rPr>
        <w:t xml:space="preserve">Esimerkki 8.3936</w:t>
      </w:r>
    </w:p>
    <w:p>
      <w:r>
        <w:t xml:space="preserve">Mitä todisteita on siitä, että Mount Everest oli aikoinaan meren pohjassa?</w:t>
      </w:r>
    </w:p>
    <w:p>
      <w:r>
        <w:rPr>
          <w:b/>
        </w:rPr>
        <w:t xml:space="preserve">Tulos</w:t>
      </w:r>
    </w:p>
    <w:p>
      <w:r>
        <w:t xml:space="preserve">pääkallot</w:t>
      </w:r>
    </w:p>
    <w:p>
      <w:r>
        <w:rPr>
          <w:b/>
        </w:rPr>
        <w:t xml:space="preserve">Tulos</w:t>
      </w:r>
    </w:p>
    <w:p>
      <w:r>
        <w:t xml:space="preserve">korallit</w:t>
      </w:r>
    </w:p>
    <w:p>
      <w:r>
        <w:rPr>
          <w:b/>
        </w:rPr>
        <w:t xml:space="preserve">Tulos</w:t>
      </w:r>
    </w:p>
    <w:p>
      <w:r>
        <w:t xml:space="preserve">jäätiköt</w:t>
      </w:r>
    </w:p>
    <w:p>
      <w:r>
        <w:rPr>
          <w:b/>
        </w:rPr>
        <w:t xml:space="preserve">Esimerkki 8.3937</w:t>
      </w:r>
    </w:p>
    <w:p>
      <w:r>
        <w:t xml:space="preserve">Diffuusio on tehokas siirtymismekanismi spatiaalisilla mittakaavoilla, jotka tyypillisesti esiintyvät millä tasolla?</w:t>
      </w:r>
    </w:p>
    <w:p>
      <w:r>
        <w:rPr>
          <w:b/>
        </w:rPr>
        <w:t xml:space="preserve">Tulos</w:t>
      </w:r>
    </w:p>
    <w:p>
      <w:r>
        <w:t xml:space="preserve">sähkömagneettinen</w:t>
      </w:r>
    </w:p>
    <w:p>
      <w:r>
        <w:rPr>
          <w:b/>
        </w:rPr>
        <w:t xml:space="preserve">Tulos</w:t>
      </w:r>
    </w:p>
    <w:p>
      <w:r>
        <w:t xml:space="preserve">molekyyli</w:t>
      </w:r>
    </w:p>
    <w:p>
      <w:r>
        <w:rPr>
          <w:b/>
        </w:rPr>
        <w:t xml:space="preserve">Tulos</w:t>
      </w:r>
    </w:p>
    <w:p>
      <w:r>
        <w:t xml:space="preserve">atomi</w:t>
      </w:r>
    </w:p>
    <w:p>
      <w:r>
        <w:rPr>
          <w:b/>
        </w:rPr>
        <w:t xml:space="preserve">Esimerkki 8.3938</w:t>
      </w:r>
    </w:p>
    <w:p>
      <w:r>
        <w:t xml:space="preserve">Mitä imeytyy ruokajätteestä paksusuolessa ennen kuin se poistuu kehosta ulosteena?</w:t>
      </w:r>
    </w:p>
    <w:p>
      <w:r>
        <w:rPr>
          <w:b/>
        </w:rPr>
        <w:t xml:space="preserve">Tulos</w:t>
      </w:r>
    </w:p>
    <w:p>
      <w:r>
        <w:t xml:space="preserve">tislattu vesi</w:t>
      </w:r>
    </w:p>
    <w:p>
      <w:r>
        <w:rPr>
          <w:b/>
        </w:rPr>
        <w:t xml:space="preserve">Tulos</w:t>
      </w:r>
    </w:p>
    <w:p>
      <w:r>
        <w:t xml:space="preserve">riippuvainen vesi</w:t>
      </w:r>
    </w:p>
    <w:p>
      <w:r>
        <w:rPr>
          <w:b/>
        </w:rPr>
        <w:t xml:space="preserve">Tulos</w:t>
      </w:r>
    </w:p>
    <w:p>
      <w:r>
        <w:t xml:space="preserve">inaktiivinen vesi</w:t>
      </w:r>
    </w:p>
    <w:p>
      <w:r>
        <w:rPr>
          <w:b/>
        </w:rPr>
        <w:t xml:space="preserve">Esimerkki 8.3939</w:t>
      </w:r>
    </w:p>
    <w:p>
      <w:r>
        <w:t xml:space="preserve">Millaiset lämpötilat lisäävät tulipalojen todennäköisyyttä?</w:t>
      </w:r>
    </w:p>
    <w:p>
      <w:r>
        <w:rPr>
          <w:b/>
        </w:rPr>
        <w:t xml:space="preserve">Tulos</w:t>
      </w:r>
    </w:p>
    <w:p>
      <w:r>
        <w:t xml:space="preserve">jäädyttäminen</w:t>
      </w:r>
    </w:p>
    <w:p>
      <w:r>
        <w:rPr>
          <w:b/>
        </w:rPr>
        <w:t xml:space="preserve">Tulos</w:t>
      </w:r>
    </w:p>
    <w:p>
      <w:r>
        <w:t xml:space="preserve">alennettu</w:t>
      </w:r>
    </w:p>
    <w:p>
      <w:r>
        <w:rPr>
          <w:b/>
        </w:rPr>
        <w:t xml:space="preserve">Tulos</w:t>
      </w:r>
    </w:p>
    <w:p>
      <w:r>
        <w:t xml:space="preserve">alempi</w:t>
      </w:r>
    </w:p>
    <w:p>
      <w:r>
        <w:rPr>
          <w:b/>
        </w:rPr>
        <w:t xml:space="preserve">Esimerkki 8.3940</w:t>
      </w:r>
    </w:p>
    <w:p>
      <w:r>
        <w:t xml:space="preserve">Sokerit, tärkkelys ja selluloosa ovat esimerkkejä biokemiallisista yhdisteistä, joita eliöt käyttävät energiaksi?</w:t>
      </w:r>
    </w:p>
    <w:p>
      <w:r>
        <w:rPr>
          <w:b/>
        </w:rPr>
        <w:t xml:space="preserve">Tulos</w:t>
      </w:r>
    </w:p>
    <w:p>
      <w:r>
        <w:t xml:space="preserve">kalorit</w:t>
      </w:r>
    </w:p>
    <w:p>
      <w:r>
        <w:rPr>
          <w:b/>
        </w:rPr>
        <w:t xml:space="preserve">Tulos</w:t>
      </w:r>
    </w:p>
    <w:p>
      <w:r>
        <w:t xml:space="preserve">prokaryootit</w:t>
      </w:r>
    </w:p>
    <w:p>
      <w:r>
        <w:rPr>
          <w:b/>
        </w:rPr>
        <w:t xml:space="preserve">Tulos</w:t>
      </w:r>
    </w:p>
    <w:p>
      <w:r>
        <w:t xml:space="preserve">proteiinit</w:t>
      </w:r>
    </w:p>
    <w:p>
      <w:r>
        <w:rPr>
          <w:b/>
        </w:rPr>
        <w:t xml:space="preserve">Esimerkki 8.3941</w:t>
      </w:r>
    </w:p>
    <w:p>
      <w:r>
        <w:t xml:space="preserve">Mikä virtaa kalvon läpi ja aiheuttaa muutoksia kalvopotentiaalissa?</w:t>
      </w:r>
    </w:p>
    <w:p>
      <w:r>
        <w:rPr>
          <w:b/>
        </w:rPr>
        <w:t xml:space="preserve">Tulos</w:t>
      </w:r>
    </w:p>
    <w:p>
      <w:r>
        <w:t xml:space="preserve">elektronit</w:t>
      </w:r>
    </w:p>
    <w:p>
      <w:r>
        <w:rPr>
          <w:b/>
        </w:rPr>
        <w:t xml:space="preserve">Tulos</w:t>
      </w:r>
    </w:p>
    <w:p>
      <w:r>
        <w:t xml:space="preserve">hapot</w:t>
      </w:r>
    </w:p>
    <w:p>
      <w:r>
        <w:rPr>
          <w:b/>
        </w:rPr>
        <w:t xml:space="preserve">Tulos</w:t>
      </w:r>
    </w:p>
    <w:p>
      <w:r>
        <w:t xml:space="preserve">neutronit</w:t>
      </w:r>
    </w:p>
    <w:p>
      <w:r>
        <w:rPr>
          <w:b/>
        </w:rPr>
        <w:t xml:space="preserve">Esimerkki 8.3942</w:t>
      </w:r>
    </w:p>
    <w:p>
      <w:r>
        <w:t xml:space="preserve">Mikä eläinryhmä on suurin niveljalkaisista?</w:t>
      </w:r>
    </w:p>
    <w:p>
      <w:r>
        <w:rPr>
          <w:b/>
        </w:rPr>
        <w:t xml:space="preserve">Tulos</w:t>
      </w:r>
    </w:p>
    <w:p>
      <w:r>
        <w:t xml:space="preserve">linnut</w:t>
      </w:r>
    </w:p>
    <w:p>
      <w:r>
        <w:rPr>
          <w:b/>
        </w:rPr>
        <w:t xml:space="preserve">Tulos</w:t>
      </w:r>
    </w:p>
    <w:p>
      <w:r>
        <w:t xml:space="preserve">kala</w:t>
      </w:r>
    </w:p>
    <w:p>
      <w:r>
        <w:rPr>
          <w:b/>
        </w:rPr>
        <w:t xml:space="preserve">Tulos</w:t>
      </w:r>
    </w:p>
    <w:p>
      <w:r>
        <w:t xml:space="preserve">hämähäkit</w:t>
      </w:r>
    </w:p>
    <w:p>
      <w:r>
        <w:rPr>
          <w:b/>
        </w:rPr>
        <w:t xml:space="preserve">Esimerkki 8.3943</w:t>
      </w:r>
    </w:p>
    <w:p>
      <w:r>
        <w:t xml:space="preserve">Ilmakehään päästetyt kloori- ja bromikaasut ovat auttaneet vahingoittamaan mitä ilmakehän kerrosta?</w:t>
      </w:r>
    </w:p>
    <w:p>
      <w:r>
        <w:rPr>
          <w:b/>
        </w:rPr>
        <w:t xml:space="preserve">Tulos</w:t>
      </w:r>
    </w:p>
    <w:p>
      <w:r>
        <w:t xml:space="preserve">stratosfäärikerros</w:t>
      </w:r>
    </w:p>
    <w:p>
      <w:r>
        <w:rPr>
          <w:b/>
        </w:rPr>
        <w:t xml:space="preserve">Tulos</w:t>
      </w:r>
    </w:p>
    <w:p>
      <w:r>
        <w:t xml:space="preserve">hiilikerros</w:t>
      </w:r>
    </w:p>
    <w:p>
      <w:r>
        <w:rPr>
          <w:b/>
        </w:rPr>
        <w:t xml:space="preserve">Tulos</w:t>
      </w:r>
    </w:p>
    <w:p>
      <w:r>
        <w:t xml:space="preserve">saastunut kerros</w:t>
      </w:r>
    </w:p>
    <w:p>
      <w:r>
        <w:rPr>
          <w:b/>
        </w:rPr>
        <w:t xml:space="preserve">Esimerkki 8.3944</w:t>
      </w:r>
    </w:p>
    <w:p>
      <w:r>
        <w:t xml:space="preserve">Mitä vastaan magneettinen voima on aina kohtisuorassa?</w:t>
      </w:r>
    </w:p>
    <w:p>
      <w:r>
        <w:rPr>
          <w:b/>
        </w:rPr>
        <w:t xml:space="preserve">Tulos</w:t>
      </w:r>
    </w:p>
    <w:p>
      <w:r>
        <w:t xml:space="preserve">nopeus</w:t>
      </w:r>
    </w:p>
    <w:p>
      <w:r>
        <w:rPr>
          <w:b/>
        </w:rPr>
        <w:t xml:space="preserve">Tulos</w:t>
      </w:r>
    </w:p>
    <w:p>
      <w:r>
        <w:t xml:space="preserve">auringonvalo</w:t>
      </w:r>
    </w:p>
    <w:p>
      <w:r>
        <w:rPr>
          <w:b/>
        </w:rPr>
        <w:t xml:space="preserve">Tulos</w:t>
      </w:r>
    </w:p>
    <w:p>
      <w:r>
        <w:t xml:space="preserve">pituus</w:t>
      </w:r>
    </w:p>
    <w:p>
      <w:r>
        <w:rPr>
          <w:b/>
        </w:rPr>
        <w:t xml:space="preserve">Esimerkki 8.3945</w:t>
      </w:r>
    </w:p>
    <w:p>
      <w:r>
        <w:t xml:space="preserve">Työ-energialausekkeen mukaan systeemin nettotyö on yhtä suuri kuin minkälaisen energian muutos?</w:t>
      </w:r>
    </w:p>
    <w:p>
      <w:r>
        <w:rPr>
          <w:b/>
        </w:rPr>
        <w:t xml:space="preserve">Tulos</w:t>
      </w:r>
    </w:p>
    <w:p>
      <w:r>
        <w:t xml:space="preserve">binäärienergia</w:t>
      </w:r>
    </w:p>
    <w:p>
      <w:r>
        <w:rPr>
          <w:b/>
        </w:rPr>
        <w:t xml:space="preserve">Tulos</w:t>
      </w:r>
    </w:p>
    <w:p>
      <w:r>
        <w:t xml:space="preserve">uusi energia</w:t>
      </w:r>
    </w:p>
    <w:p>
      <w:r>
        <w:rPr>
          <w:b/>
        </w:rPr>
        <w:t xml:space="preserve">Tulos</w:t>
      </w:r>
    </w:p>
    <w:p>
      <w:r>
        <w:t xml:space="preserve">jäännösenergia</w:t>
      </w:r>
    </w:p>
    <w:p>
      <w:r>
        <w:rPr>
          <w:b/>
        </w:rPr>
        <w:t xml:space="preserve">Esimerkki 8.3946</w:t>
      </w:r>
    </w:p>
    <w:p>
      <w:r>
        <w:t xml:space="preserve">Millaisia varauksia protonit antavat ytimelle?</w:t>
      </w:r>
    </w:p>
    <w:p>
      <w:r>
        <w:rPr>
          <w:b/>
        </w:rPr>
        <w:t xml:space="preserve">Tulos</w:t>
      </w:r>
    </w:p>
    <w:p>
      <w:r>
        <w:t xml:space="preserve">negatiivinen</w:t>
      </w:r>
    </w:p>
    <w:p>
      <w:r>
        <w:rPr>
          <w:b/>
        </w:rPr>
        <w:t xml:space="preserve">Tulos</w:t>
      </w:r>
    </w:p>
    <w:p>
      <w:r>
        <w:t xml:space="preserve">dynaaminen</w:t>
      </w:r>
    </w:p>
    <w:p>
      <w:r>
        <w:rPr>
          <w:b/>
        </w:rPr>
        <w:t xml:space="preserve">Tulos</w:t>
      </w:r>
    </w:p>
    <w:p>
      <w:r>
        <w:t xml:space="preserve">neutraali</w:t>
      </w:r>
    </w:p>
    <w:p>
      <w:r>
        <w:rPr>
          <w:b/>
        </w:rPr>
        <w:t xml:space="preserve">Esimerkki 8.3947</w:t>
      </w:r>
    </w:p>
    <w:p>
      <w:r>
        <w:t xml:space="preserve">Mitä lajille voi lopulta tapahtua, jos se ei pysty lisääntymään?</w:t>
      </w:r>
    </w:p>
    <w:p>
      <w:r>
        <w:rPr>
          <w:b/>
        </w:rPr>
        <w:t xml:space="preserve">Tulos</w:t>
      </w:r>
    </w:p>
    <w:p>
      <w:r>
        <w:t xml:space="preserve">luonnonvalinta</w:t>
      </w:r>
    </w:p>
    <w:p>
      <w:r>
        <w:rPr>
          <w:b/>
        </w:rPr>
        <w:t xml:space="preserve">Tulos</w:t>
      </w:r>
    </w:p>
    <w:p>
      <w:r>
        <w:t xml:space="preserve">muuttoliike</w:t>
      </w:r>
    </w:p>
    <w:p>
      <w:r>
        <w:rPr>
          <w:b/>
        </w:rPr>
        <w:t xml:space="preserve">Tulos</w:t>
      </w:r>
    </w:p>
    <w:p>
      <w:r>
        <w:t xml:space="preserve">mukauttaminen</w:t>
      </w:r>
    </w:p>
    <w:p>
      <w:r>
        <w:rPr>
          <w:b/>
        </w:rPr>
        <w:t xml:space="preserve">Esimerkki 8.3948</w:t>
      </w:r>
    </w:p>
    <w:p>
      <w:r>
        <w:t xml:space="preserve">Mitkä proteiiniaineet auttavat humoraalisessa vasteessa neutraloimaan tai poistamaan veressä ja imusolmukkeessa olevia toksiineja ja taudinaiheuttajia?</w:t>
      </w:r>
    </w:p>
    <w:p>
      <w:r>
        <w:rPr>
          <w:b/>
        </w:rPr>
        <w:t xml:space="preserve">Tulos</w:t>
      </w:r>
    </w:p>
    <w:p>
      <w:r>
        <w:t xml:space="preserve">verihiutaleet</w:t>
      </w:r>
    </w:p>
    <w:p>
      <w:r>
        <w:rPr>
          <w:b/>
        </w:rPr>
        <w:t xml:space="preserve">Tulos</w:t>
      </w:r>
    </w:p>
    <w:p>
      <w:r>
        <w:t xml:space="preserve">kalvot</w:t>
      </w:r>
    </w:p>
    <w:p>
      <w:r>
        <w:rPr>
          <w:b/>
        </w:rPr>
        <w:t xml:space="preserve">Tulos</w:t>
      </w:r>
    </w:p>
    <w:p>
      <w:r>
        <w:t xml:space="preserve">loiset</w:t>
      </w:r>
    </w:p>
    <w:p>
      <w:r>
        <w:rPr>
          <w:b/>
        </w:rPr>
        <w:t xml:space="preserve">Esimerkki 8.3949</w:t>
      </w:r>
    </w:p>
    <w:p>
      <w:r>
        <w:t xml:space="preserve">Käsien, käsivarsien, jalkojen, jalkojen ja vartalon hermot ovat osa mitä järjestelmää?</w:t>
      </w:r>
    </w:p>
    <w:p>
      <w:r>
        <w:rPr>
          <w:b/>
        </w:rPr>
        <w:t xml:space="preserve">Tulos</w:t>
      </w:r>
    </w:p>
    <w:p>
      <w:r>
        <w:t xml:space="preserve">virtsajärjestelmä</w:t>
      </w:r>
    </w:p>
    <w:p>
      <w:r>
        <w:rPr>
          <w:b/>
        </w:rPr>
        <w:t xml:space="preserve">Tulos</w:t>
      </w:r>
    </w:p>
    <w:p>
      <w:r>
        <w:t xml:space="preserve">verenkiertojärjestelmä</w:t>
      </w:r>
    </w:p>
    <w:p>
      <w:r>
        <w:rPr>
          <w:b/>
        </w:rPr>
        <w:t xml:space="preserve">Tulos</w:t>
      </w:r>
    </w:p>
    <w:p>
      <w:r>
        <w:t xml:space="preserve">sydän- ja verisuonijärjestelmä</w:t>
      </w:r>
    </w:p>
    <w:p>
      <w:r>
        <w:rPr>
          <w:b/>
        </w:rPr>
        <w:t xml:space="preserve">Esimerkki 8.3950</w:t>
      </w:r>
    </w:p>
    <w:p>
      <w:r>
        <w:t xml:space="preserve">Mikä yksisoluisten organismien ryhmä, josta puuttuu ydin, on maapallon runsaslukuisimpia organismeja?</w:t>
      </w:r>
    </w:p>
    <w:p>
      <w:r>
        <w:rPr>
          <w:b/>
        </w:rPr>
        <w:t xml:space="preserve">Tulos</w:t>
      </w:r>
    </w:p>
    <w:p>
      <w:r>
        <w:t xml:space="preserve">eukaryootit</w:t>
      </w:r>
    </w:p>
    <w:p>
      <w:r>
        <w:rPr>
          <w:b/>
        </w:rPr>
        <w:t xml:space="preserve">Tulos</w:t>
      </w:r>
    </w:p>
    <w:p>
      <w:r>
        <w:t xml:space="preserve">hiilihydraatit</w:t>
      </w:r>
    </w:p>
    <w:p>
      <w:r>
        <w:rPr>
          <w:b/>
        </w:rPr>
        <w:t xml:space="preserve">Tulos</w:t>
      </w:r>
    </w:p>
    <w:p>
      <w:r>
        <w:t xml:space="preserve">sienet</w:t>
      </w:r>
    </w:p>
    <w:p>
      <w:r>
        <w:rPr>
          <w:b/>
        </w:rPr>
        <w:t xml:space="preserve">Esimerkki 8.3951</w:t>
      </w:r>
    </w:p>
    <w:p>
      <w:r>
        <w:t xml:space="preserve">Paikannus viittaa kromosomissa sijaitsevaan paikkaan, joka ohjaa organismin ominaisuuksia?</w:t>
      </w:r>
    </w:p>
    <w:p>
      <w:r>
        <w:rPr>
          <w:b/>
        </w:rPr>
        <w:t xml:space="preserve">Tulos</w:t>
      </w:r>
    </w:p>
    <w:p>
      <w:r>
        <w:t xml:space="preserve">genomi</w:t>
      </w:r>
    </w:p>
    <w:p>
      <w:r>
        <w:rPr>
          <w:b/>
        </w:rPr>
        <w:t xml:space="preserve">Tulos</w:t>
      </w:r>
    </w:p>
    <w:p>
      <w:r>
        <w:t xml:space="preserve">sukusolu</w:t>
      </w:r>
    </w:p>
    <w:p>
      <w:r>
        <w:rPr>
          <w:b/>
        </w:rPr>
        <w:t xml:space="preserve">Tulos</w:t>
      </w:r>
    </w:p>
    <w:p>
      <w:r>
        <w:t xml:space="preserve">rna</w:t>
      </w:r>
    </w:p>
    <w:p>
      <w:r>
        <w:rPr>
          <w:b/>
        </w:rPr>
        <w:t xml:space="preserve">Esimerkki 8.3952</w:t>
      </w:r>
    </w:p>
    <w:p>
      <w:r>
        <w:t xml:space="preserve">Mistä soluista kasvien soluseinät koostuvat?</w:t>
      </w:r>
    </w:p>
    <w:p>
      <w:r>
        <w:rPr>
          <w:b/>
        </w:rPr>
        <w:t xml:space="preserve">Tulos</w:t>
      </w:r>
    </w:p>
    <w:p>
      <w:r>
        <w:t xml:space="preserve">karbonaatti</w:t>
      </w:r>
    </w:p>
    <w:p>
      <w:r>
        <w:rPr>
          <w:b/>
        </w:rPr>
        <w:t xml:space="preserve">Tulos</w:t>
      </w:r>
    </w:p>
    <w:p>
      <w:r>
        <w:t xml:space="preserve">ydin</w:t>
      </w:r>
    </w:p>
    <w:p>
      <w:r>
        <w:rPr>
          <w:b/>
        </w:rPr>
        <w:t xml:space="preserve">Tulos</w:t>
      </w:r>
    </w:p>
    <w:p>
      <w:r>
        <w:t xml:space="preserve">kudos</w:t>
      </w:r>
    </w:p>
    <w:p>
      <w:r>
        <w:rPr>
          <w:b/>
        </w:rPr>
        <w:t xml:space="preserve">Esimerkki 8.3953</w:t>
      </w:r>
    </w:p>
    <w:p>
      <w:r>
        <w:t xml:space="preserve">Missä sijaitsevat Grönlannin lisäksi maapallon suurimmat jääpeitteet?</w:t>
      </w:r>
    </w:p>
    <w:p>
      <w:r>
        <w:rPr>
          <w:b/>
        </w:rPr>
        <w:t xml:space="preserve">Tulos</w:t>
      </w:r>
    </w:p>
    <w:p>
      <w:r>
        <w:t xml:space="preserve">Pohjois-Amerikka</w:t>
      </w:r>
    </w:p>
    <w:p>
      <w:r>
        <w:rPr>
          <w:b/>
        </w:rPr>
        <w:t xml:space="preserve">Tulos</w:t>
      </w:r>
    </w:p>
    <w:p>
      <w:r>
        <w:t xml:space="preserve">Eurooppa</w:t>
      </w:r>
    </w:p>
    <w:p>
      <w:r>
        <w:rPr>
          <w:b/>
        </w:rPr>
        <w:t xml:space="preserve">Tulos</w:t>
      </w:r>
    </w:p>
    <w:p>
      <w:r>
        <w:t xml:space="preserve">Aasia</w:t>
      </w:r>
    </w:p>
    <w:p>
      <w:r>
        <w:rPr>
          <w:b/>
        </w:rPr>
        <w:t xml:space="preserve">Esimerkki 8.3954</w:t>
      </w:r>
    </w:p>
    <w:p>
      <w:r>
        <w:t xml:space="preserve">Mikä elimistön järjestelmä on vastuussa ilman tuomisesta elimistöön?</w:t>
      </w:r>
    </w:p>
    <w:p>
      <w:r>
        <w:rPr>
          <w:b/>
        </w:rPr>
        <w:t xml:space="preserve">Tulos</w:t>
      </w:r>
    </w:p>
    <w:p>
      <w:r>
        <w:t xml:space="preserve">verisuonisto</w:t>
      </w:r>
    </w:p>
    <w:p>
      <w:r>
        <w:rPr>
          <w:b/>
        </w:rPr>
        <w:t xml:space="preserve">Tulos</w:t>
      </w:r>
    </w:p>
    <w:p>
      <w:r>
        <w:t xml:space="preserve">eritysjärjestelmä</w:t>
      </w:r>
    </w:p>
    <w:p>
      <w:r>
        <w:rPr>
          <w:b/>
        </w:rPr>
        <w:t xml:space="preserve">Tulos</w:t>
      </w:r>
    </w:p>
    <w:p>
      <w:r>
        <w:t xml:space="preserve">ruoansulatusjärjestelmä</w:t>
      </w:r>
    </w:p>
    <w:p>
      <w:r>
        <w:rPr>
          <w:b/>
        </w:rPr>
        <w:t xml:space="preserve">Esimerkki 8.3955</w:t>
      </w:r>
    </w:p>
    <w:p>
      <w:r>
        <w:t xml:space="preserve">Mistä muusta kuin syvyysluotauksista batymetriset kartat koostuvat?</w:t>
      </w:r>
    </w:p>
    <w:p>
      <w:r>
        <w:rPr>
          <w:b/>
        </w:rPr>
        <w:t xml:space="preserve">Tulos</w:t>
      </w:r>
    </w:p>
    <w:p>
      <w:r>
        <w:t xml:space="preserve">intensiteettitiedot</w:t>
      </w:r>
    </w:p>
    <w:p>
      <w:r>
        <w:rPr>
          <w:b/>
        </w:rPr>
        <w:t xml:space="preserve">Tulos</w:t>
      </w:r>
    </w:p>
    <w:p>
      <w:r>
        <w:t xml:space="preserve">aurinkotiedot</w:t>
      </w:r>
    </w:p>
    <w:p>
      <w:r>
        <w:rPr>
          <w:b/>
        </w:rPr>
        <w:t xml:space="preserve">Tulos</w:t>
      </w:r>
    </w:p>
    <w:p>
      <w:r>
        <w:t xml:space="preserve">tiheysmittaukset</w:t>
      </w:r>
    </w:p>
    <w:p>
      <w:r>
        <w:rPr>
          <w:b/>
        </w:rPr>
        <w:t xml:space="preserve">Esimerkki 8.3956</w:t>
      </w:r>
    </w:p>
    <w:p>
      <w:r>
        <w:t xml:space="preserve">Mitä pölyttäjä poimii kehostaan ja kuljettaa suoraan toiseen saman lajin kasviin?</w:t>
      </w:r>
    </w:p>
    <w:p>
      <w:r>
        <w:rPr>
          <w:b/>
        </w:rPr>
        <w:t xml:space="preserve">Tulos</w:t>
      </w:r>
    </w:p>
    <w:p>
      <w:r>
        <w:t xml:space="preserve">itiöt</w:t>
      </w:r>
    </w:p>
    <w:p>
      <w:r>
        <w:rPr>
          <w:b/>
        </w:rPr>
        <w:t xml:space="preserve">Tulos</w:t>
      </w:r>
    </w:p>
    <w:p>
      <w:r>
        <w:t xml:space="preserve">taudinaiheuttaja</w:t>
      </w:r>
    </w:p>
    <w:p>
      <w:r>
        <w:rPr>
          <w:b/>
        </w:rPr>
        <w:t xml:space="preserve">Tulos</w:t>
      </w:r>
    </w:p>
    <w:p>
      <w:r>
        <w:t xml:space="preserve">muna</w:t>
      </w:r>
    </w:p>
    <w:p>
      <w:r>
        <w:rPr>
          <w:b/>
        </w:rPr>
        <w:t xml:space="preserve">Esimerkki 8.3957</w:t>
      </w:r>
    </w:p>
    <w:p>
      <w:r>
        <w:t xml:space="preserve">Mikä aivorakenne on tärkeä tunteiden tunnistamisessa ja muistamisessa?</w:t>
      </w:r>
    </w:p>
    <w:p>
      <w:r>
        <w:rPr>
          <w:b/>
        </w:rPr>
        <w:t xml:space="preserve">Tulos</w:t>
      </w:r>
    </w:p>
    <w:p>
      <w:r>
        <w:t xml:space="preserve">aivolisäke</w:t>
      </w:r>
    </w:p>
    <w:p>
      <w:r>
        <w:rPr>
          <w:b/>
        </w:rPr>
        <w:t xml:space="preserve">Tulos</w:t>
      </w:r>
    </w:p>
    <w:p>
      <w:r>
        <w:t xml:space="preserve">aivokuori</w:t>
      </w:r>
    </w:p>
    <w:p>
      <w:r>
        <w:rPr>
          <w:b/>
        </w:rPr>
        <w:t xml:space="preserve">Tulos</w:t>
      </w:r>
    </w:p>
    <w:p>
      <w:r>
        <w:t xml:space="preserve">thalmus</w:t>
      </w:r>
    </w:p>
    <w:p>
      <w:r>
        <w:rPr>
          <w:b/>
        </w:rPr>
        <w:t xml:space="preserve">Esimerkki 8.3958</w:t>
      </w:r>
    </w:p>
    <w:p>
      <w:r>
        <w:t xml:space="preserve">Miksi kutsutte nimenomaan säätä tutkivia tiedemiehiä?</w:t>
      </w:r>
    </w:p>
    <w:p>
      <w:r>
        <w:rPr>
          <w:b/>
        </w:rPr>
        <w:t xml:space="preserve">Tulos</w:t>
      </w:r>
    </w:p>
    <w:p>
      <w:r>
        <w:t xml:space="preserve">hydrologit</w:t>
      </w:r>
    </w:p>
    <w:p>
      <w:r>
        <w:rPr>
          <w:b/>
        </w:rPr>
        <w:t xml:space="preserve">Tulos</w:t>
      </w:r>
    </w:p>
    <w:p>
      <w:r>
        <w:t xml:space="preserve">ennustajat</w:t>
      </w:r>
    </w:p>
    <w:p>
      <w:r>
        <w:rPr>
          <w:b/>
        </w:rPr>
        <w:t xml:space="preserve">Tulos</w:t>
      </w:r>
    </w:p>
    <w:p>
      <w:r>
        <w:t xml:space="preserve">geologit</w:t>
      </w:r>
    </w:p>
    <w:p>
      <w:r>
        <w:rPr>
          <w:b/>
        </w:rPr>
        <w:t xml:space="preserve">Esimerkki 8.3959</w:t>
      </w:r>
    </w:p>
    <w:p>
      <w:r>
        <w:t xml:space="preserve">Mitkä ovat ihmisen hermoston kaksi pääjakautumaa?</w:t>
      </w:r>
    </w:p>
    <w:p>
      <w:r>
        <w:rPr>
          <w:b/>
        </w:rPr>
        <w:t xml:space="preserve">Tulos</w:t>
      </w:r>
    </w:p>
    <w:p>
      <w:r>
        <w:t xml:space="preserve">somaattinen ja autonominen</w:t>
      </w:r>
    </w:p>
    <w:p>
      <w:r>
        <w:rPr>
          <w:b/>
        </w:rPr>
        <w:t xml:space="preserve">Tulos</w:t>
      </w:r>
    </w:p>
    <w:p>
      <w:r>
        <w:t xml:space="preserve">keskeinen ja identtinen</w:t>
      </w:r>
    </w:p>
    <w:p>
      <w:r>
        <w:rPr>
          <w:b/>
        </w:rPr>
        <w:t xml:space="preserve">Tulos</w:t>
      </w:r>
    </w:p>
    <w:p>
      <w:r>
        <w:t xml:space="preserve">vasemmalle ja oikealle</w:t>
      </w:r>
    </w:p>
    <w:p>
      <w:r>
        <w:rPr>
          <w:b/>
        </w:rPr>
        <w:t xml:space="preserve">Esimerkki 8.3960</w:t>
      </w:r>
    </w:p>
    <w:p>
      <w:r>
        <w:t xml:space="preserve">Mikä on ihmisen tekemä järvi?</w:t>
      </w:r>
    </w:p>
    <w:p>
      <w:r>
        <w:rPr>
          <w:b/>
        </w:rPr>
        <w:t xml:space="preserve">Tulos</w:t>
      </w:r>
    </w:p>
    <w:p>
      <w:r>
        <w:t xml:space="preserve">Lampi</w:t>
      </w:r>
    </w:p>
    <w:p>
      <w:r>
        <w:rPr>
          <w:b/>
        </w:rPr>
        <w:t xml:space="preserve">Tulos</w:t>
      </w:r>
    </w:p>
    <w:p>
      <w:r>
        <w:t xml:space="preserve">Järvi</w:t>
      </w:r>
    </w:p>
    <w:p>
      <w:r>
        <w:rPr>
          <w:b/>
        </w:rPr>
        <w:t xml:space="preserve">Tulos</w:t>
      </w:r>
    </w:p>
    <w:p>
      <w:r>
        <w:t xml:space="preserve">Laguuni</w:t>
      </w:r>
    </w:p>
    <w:p>
      <w:r>
        <w:rPr>
          <w:b/>
        </w:rPr>
        <w:t xml:space="preserve">Esimerkki 8.3961</w:t>
      </w:r>
    </w:p>
    <w:p>
      <w:r>
        <w:t xml:space="preserve">Pimeissä luolissa elävien salamantereiden kalpea iho ja pienentyneet silmät ovat esimerkki mistä?</w:t>
      </w:r>
    </w:p>
    <w:p>
      <w:r>
        <w:rPr>
          <w:b/>
        </w:rPr>
        <w:t xml:space="preserve">Tulos</w:t>
      </w:r>
    </w:p>
    <w:p>
      <w:r>
        <w:t xml:space="preserve">tulkkaus</w:t>
      </w:r>
    </w:p>
    <w:p>
      <w:r>
        <w:rPr>
          <w:b/>
        </w:rPr>
        <w:t xml:space="preserve">Tulos</w:t>
      </w:r>
    </w:p>
    <w:p>
      <w:r>
        <w:t xml:space="preserve">jäljennös</w:t>
      </w:r>
    </w:p>
    <w:p>
      <w:r>
        <w:rPr>
          <w:b/>
        </w:rPr>
        <w:t xml:space="preserve">Tulos</w:t>
      </w:r>
    </w:p>
    <w:p>
      <w:r>
        <w:t xml:space="preserve">laajennus</w:t>
      </w:r>
    </w:p>
    <w:p>
      <w:r>
        <w:rPr>
          <w:b/>
        </w:rPr>
        <w:t xml:space="preserve">Esimerkki 8.3962</w:t>
      </w:r>
    </w:p>
    <w:p>
      <w:r>
        <w:t xml:space="preserve">Viiden kalaluokan lisäksi mitkä muut luokat muodostavat selkärankaisten lajit?</w:t>
      </w:r>
    </w:p>
    <w:p>
      <w:r>
        <w:rPr>
          <w:b/>
        </w:rPr>
        <w:t xml:space="preserve">Tulos</w:t>
      </w:r>
    </w:p>
    <w:p>
      <w:r>
        <w:t xml:space="preserve">sammakkoeläimet , selkärankaiset , linnut ja nisäkkäät.</w:t>
      </w:r>
    </w:p>
    <w:p>
      <w:r>
        <w:rPr>
          <w:b/>
        </w:rPr>
        <w:t xml:space="preserve">Tulos</w:t>
      </w:r>
    </w:p>
    <w:p>
      <w:r>
        <w:t xml:space="preserve">matelijat, linnut, nisäkkäät ja kädelliset.</w:t>
      </w:r>
    </w:p>
    <w:p>
      <w:r>
        <w:rPr>
          <w:b/>
        </w:rPr>
        <w:t xml:space="preserve">Tulos</w:t>
      </w:r>
    </w:p>
    <w:p>
      <w:r>
        <w:t xml:space="preserve">hyönteiset, sammakkoeläimet, matelijat ja linnut.</w:t>
      </w:r>
    </w:p>
    <w:p>
      <w:r>
        <w:rPr>
          <w:b/>
        </w:rPr>
        <w:t xml:space="preserve">Esimerkki 8.3963</w:t>
      </w:r>
    </w:p>
    <w:p>
      <w:r>
        <w:t xml:space="preserve">Mikä on termi taivaalta putoavalle nestemäiselle vedelle?</w:t>
      </w:r>
    </w:p>
    <w:p>
      <w:r>
        <w:rPr>
          <w:b/>
        </w:rPr>
        <w:t xml:space="preserve">Tulos</w:t>
      </w:r>
    </w:p>
    <w:p>
      <w:r>
        <w:t xml:space="preserve">tuuli</w:t>
      </w:r>
    </w:p>
    <w:p>
      <w:r>
        <w:rPr>
          <w:b/>
        </w:rPr>
        <w:t xml:space="preserve">Tulos</w:t>
      </w:r>
    </w:p>
    <w:p>
      <w:r>
        <w:t xml:space="preserve">tulipalo</w:t>
      </w:r>
    </w:p>
    <w:p>
      <w:r>
        <w:rPr>
          <w:b/>
        </w:rPr>
        <w:t xml:space="preserve">Tulos</w:t>
      </w:r>
    </w:p>
    <w:p>
      <w:r>
        <w:t xml:space="preserve">muta</w:t>
      </w:r>
    </w:p>
    <w:p>
      <w:r>
        <w:rPr>
          <w:b/>
        </w:rPr>
        <w:t xml:space="preserve">Esimerkki 8.3964</w:t>
      </w:r>
    </w:p>
    <w:p>
      <w:r>
        <w:t xml:space="preserve">Niveljalkaisten kolme segmenttiä ovat pää, rintakehä ja mikä?</w:t>
      </w:r>
    </w:p>
    <w:p>
      <w:r>
        <w:rPr>
          <w:b/>
        </w:rPr>
        <w:t xml:space="preserve">Tulos</w:t>
      </w:r>
    </w:p>
    <w:p>
      <w:r>
        <w:t xml:space="preserve">rintakehä</w:t>
      </w:r>
    </w:p>
    <w:p>
      <w:r>
        <w:rPr>
          <w:b/>
        </w:rPr>
        <w:t xml:space="preserve">Tulos</w:t>
      </w:r>
    </w:p>
    <w:p>
      <w:r>
        <w:t xml:space="preserve">antennit</w:t>
      </w:r>
    </w:p>
    <w:p>
      <w:r>
        <w:rPr>
          <w:b/>
        </w:rPr>
        <w:t xml:space="preserve">Tulos</w:t>
      </w:r>
    </w:p>
    <w:p>
      <w:r>
        <w:t xml:space="preserve">liitteet</w:t>
      </w:r>
    </w:p>
    <w:p>
      <w:r>
        <w:rPr>
          <w:b/>
        </w:rPr>
        <w:t xml:space="preserve">Esimerkki 8.3965</w:t>
      </w:r>
    </w:p>
    <w:p>
      <w:r>
        <w:t xml:space="preserve">Mitä massiivisen purkauksen jälkeen syntyy, kun vuori romahtaa tyhjän kammion yläpuolelle?</w:t>
      </w:r>
    </w:p>
    <w:p>
      <w:r>
        <w:rPr>
          <w:b/>
        </w:rPr>
        <w:t xml:space="preserve">Tulos</w:t>
      </w:r>
    </w:p>
    <w:p>
      <w:r>
        <w:t xml:space="preserve">kraatteri</w:t>
      </w:r>
    </w:p>
    <w:p>
      <w:r>
        <w:rPr>
          <w:b/>
        </w:rPr>
        <w:t xml:space="preserve">Tulos</w:t>
      </w:r>
    </w:p>
    <w:p>
      <w:r>
        <w:t xml:space="preserve">luola</w:t>
      </w:r>
    </w:p>
    <w:p>
      <w:r>
        <w:rPr>
          <w:b/>
        </w:rPr>
        <w:t xml:space="preserve">Tulos</w:t>
      </w:r>
    </w:p>
    <w:p>
      <w:r>
        <w:t xml:space="preserve">laakso</w:t>
      </w:r>
    </w:p>
    <w:p>
      <w:r>
        <w:rPr>
          <w:b/>
        </w:rPr>
        <w:t xml:space="preserve">Esimerkki 8.3966</w:t>
      </w:r>
    </w:p>
    <w:p>
      <w:r>
        <w:t xml:space="preserve">Se, miten metalloidit käyttäytyvät kemiallisessa vuorovaikutuksessa muiden alkuaineiden kanssa, riippuu pääasiassa siitä, kuinka monta mitä niiden atomien uloimmalla energiatasolla on?</w:t>
      </w:r>
    </w:p>
    <w:p>
      <w:r>
        <w:rPr>
          <w:b/>
        </w:rPr>
        <w:t xml:space="preserve">Tulos</w:t>
      </w:r>
    </w:p>
    <w:p>
      <w:r>
        <w:t xml:space="preserve">protonit</w:t>
      </w:r>
    </w:p>
    <w:p>
      <w:r>
        <w:rPr>
          <w:b/>
        </w:rPr>
        <w:t xml:space="preserve">Tulos</w:t>
      </w:r>
    </w:p>
    <w:p>
      <w:r>
        <w:t xml:space="preserve">positronit</w:t>
      </w:r>
    </w:p>
    <w:p>
      <w:r>
        <w:rPr>
          <w:b/>
        </w:rPr>
        <w:t xml:space="preserve">Tulos</w:t>
      </w:r>
    </w:p>
    <w:p>
      <w:r>
        <w:t xml:space="preserve">neutronit</w:t>
      </w:r>
    </w:p>
    <w:p>
      <w:r>
        <w:rPr>
          <w:b/>
        </w:rPr>
        <w:t xml:space="preserve">Esimerkki 8.3967</w:t>
      </w:r>
    </w:p>
    <w:p>
      <w:r>
        <w:t xml:space="preserve">Miksi kutsutaan sähkön tuottamaa magnetismia?</w:t>
      </w:r>
    </w:p>
    <w:p>
      <w:r>
        <w:rPr>
          <w:b/>
        </w:rPr>
        <w:t xml:space="preserve">Tulos</w:t>
      </w:r>
    </w:p>
    <w:p>
      <w:r>
        <w:t xml:space="preserve">sähköinen vetovoima</w:t>
      </w:r>
    </w:p>
    <w:p>
      <w:r>
        <w:rPr>
          <w:b/>
        </w:rPr>
        <w:t xml:space="preserve">Tulos</w:t>
      </w:r>
    </w:p>
    <w:p>
      <w:r>
        <w:t xml:space="preserve">momentum</w:t>
      </w:r>
    </w:p>
    <w:p>
      <w:r>
        <w:rPr>
          <w:b/>
        </w:rPr>
        <w:t xml:space="preserve">Tulos</w:t>
      </w:r>
    </w:p>
    <w:p>
      <w:r>
        <w:t xml:space="preserve">heräte</w:t>
      </w:r>
    </w:p>
    <w:p>
      <w:r>
        <w:rPr>
          <w:b/>
        </w:rPr>
        <w:t xml:space="preserve">Esimerkki 8.3968</w:t>
      </w:r>
    </w:p>
    <w:p>
      <w:r>
        <w:t xml:space="preserve">Miten sienimäiset protistit, kuten limahomeet, lisääntyvät?</w:t>
      </w:r>
    </w:p>
    <w:p>
      <w:r>
        <w:rPr>
          <w:b/>
        </w:rPr>
        <w:t xml:space="preserve">Tulos</w:t>
      </w:r>
    </w:p>
    <w:p>
      <w:r>
        <w:t xml:space="preserve">fotosynteesi</w:t>
      </w:r>
    </w:p>
    <w:p>
      <w:r>
        <w:rPr>
          <w:b/>
        </w:rPr>
        <w:t xml:space="preserve">Tulos</w:t>
      </w:r>
    </w:p>
    <w:p>
      <w:r>
        <w:t xml:space="preserve">seksuaalisesti</w:t>
      </w:r>
    </w:p>
    <w:p>
      <w:r>
        <w:rPr>
          <w:b/>
        </w:rPr>
        <w:t xml:space="preserve">Tulos</w:t>
      </w:r>
    </w:p>
    <w:p>
      <w:r>
        <w:t xml:space="preserve">suvuttomasti</w:t>
      </w:r>
    </w:p>
    <w:p>
      <w:r>
        <w:rPr>
          <w:b/>
        </w:rPr>
        <w:t xml:space="preserve">Esimerkki 8.3969</w:t>
      </w:r>
    </w:p>
    <w:p>
      <w:r>
        <w:t xml:space="preserve">Mikä on prosessi, jossa solut hajottavat glukoosia, vapauttavat varastoituneen energian ja käyttävät sen atp:n tuottamiseen?</w:t>
      </w:r>
    </w:p>
    <w:p>
      <w:r>
        <w:rPr>
          <w:b/>
        </w:rPr>
        <w:t xml:space="preserve">Tulos</w:t>
      </w:r>
    </w:p>
    <w:p>
      <w:r>
        <w:t xml:space="preserve">jäljennös</w:t>
      </w:r>
    </w:p>
    <w:p>
      <w:r>
        <w:rPr>
          <w:b/>
        </w:rPr>
        <w:t xml:space="preserve">Tulos</w:t>
      </w:r>
    </w:p>
    <w:p>
      <w:r>
        <w:t xml:space="preserve">fotosynteesi</w:t>
      </w:r>
    </w:p>
    <w:p>
      <w:r>
        <w:rPr>
          <w:b/>
        </w:rPr>
        <w:t xml:space="preserve">Tulos</w:t>
      </w:r>
    </w:p>
    <w:p>
      <w:r>
        <w:t xml:space="preserve">sähkömagneettinen hengitys</w:t>
      </w:r>
    </w:p>
    <w:p>
      <w:r>
        <w:rPr>
          <w:b/>
        </w:rPr>
        <w:t xml:space="preserve">Esimerkki 8.3970</w:t>
      </w:r>
    </w:p>
    <w:p>
      <w:r>
        <w:t xml:space="preserve">Valolla on sekä aallon että minkä muun ominaisuuden ominaisuuksia?</w:t>
      </w:r>
    </w:p>
    <w:p>
      <w:r>
        <w:rPr>
          <w:b/>
        </w:rPr>
        <w:t xml:space="preserve">Tulos</w:t>
      </w:r>
    </w:p>
    <w:p>
      <w:r>
        <w:t xml:space="preserve">atomi</w:t>
      </w:r>
    </w:p>
    <w:p>
      <w:r>
        <w:rPr>
          <w:b/>
        </w:rPr>
        <w:t xml:space="preserve">Tulos</w:t>
      </w:r>
    </w:p>
    <w:p>
      <w:r>
        <w:t xml:space="preserve">ydin</w:t>
      </w:r>
    </w:p>
    <w:p>
      <w:r>
        <w:rPr>
          <w:b/>
        </w:rPr>
        <w:t xml:space="preserve">Tulos</w:t>
      </w:r>
    </w:p>
    <w:p>
      <w:r>
        <w:t xml:space="preserve">elektroni</w:t>
      </w:r>
    </w:p>
    <w:p>
      <w:r>
        <w:rPr>
          <w:b/>
        </w:rPr>
        <w:t xml:space="preserve">Esimerkki 8.3971</w:t>
      </w:r>
    </w:p>
    <w:p>
      <w:r>
        <w:t xml:space="preserve">Mihin protonit ja neutronit voidaan hajottaa?</w:t>
      </w:r>
    </w:p>
    <w:p>
      <w:r>
        <w:rPr>
          <w:b/>
        </w:rPr>
        <w:t xml:space="preserve">Tulos</w:t>
      </w:r>
    </w:p>
    <w:p>
      <w:r>
        <w:t xml:space="preserve">molekyylit</w:t>
      </w:r>
    </w:p>
    <w:p>
      <w:r>
        <w:rPr>
          <w:b/>
        </w:rPr>
        <w:t xml:space="preserve">Tulos</w:t>
      </w:r>
    </w:p>
    <w:p>
      <w:r>
        <w:t xml:space="preserve">jouset</w:t>
      </w:r>
    </w:p>
    <w:p>
      <w:r>
        <w:rPr>
          <w:b/>
        </w:rPr>
        <w:t xml:space="preserve">Tulos</w:t>
      </w:r>
    </w:p>
    <w:p>
      <w:r>
        <w:t xml:space="preserve">ionit</w:t>
      </w:r>
    </w:p>
    <w:p>
      <w:r>
        <w:rPr>
          <w:b/>
        </w:rPr>
        <w:t xml:space="preserve">Esimerkki 8.3972</w:t>
      </w:r>
    </w:p>
    <w:p>
      <w:r>
        <w:t xml:space="preserve">Halu ymmärtää, miten ja miksi asiat tapahtuvat, on yhteinen kaikilla aloilla.</w:t>
      </w:r>
    </w:p>
    <w:p>
      <w:r>
        <w:rPr>
          <w:b/>
        </w:rPr>
        <w:t xml:space="preserve">Tulos</w:t>
      </w:r>
    </w:p>
    <w:p>
      <w:r>
        <w:t xml:space="preserve">väestö</w:t>
      </w:r>
    </w:p>
    <w:p>
      <w:r>
        <w:rPr>
          <w:b/>
        </w:rPr>
        <w:t xml:space="preserve">Tulos</w:t>
      </w:r>
    </w:p>
    <w:p>
      <w:r>
        <w:t xml:space="preserve">yhteiskunta</w:t>
      </w:r>
    </w:p>
    <w:p>
      <w:r>
        <w:rPr>
          <w:b/>
        </w:rPr>
        <w:t xml:space="preserve">Tulos</w:t>
      </w:r>
    </w:p>
    <w:p>
      <w:r>
        <w:t xml:space="preserve">hallitus</w:t>
      </w:r>
    </w:p>
    <w:p>
      <w:r>
        <w:rPr>
          <w:b/>
        </w:rPr>
        <w:t xml:space="preserve">Esimerkki 8.3973</w:t>
      </w:r>
    </w:p>
    <w:p>
      <w:r>
        <w:t xml:space="preserve">Millaisia selkärangattomia olivat varhaisimmat eläimet?</w:t>
      </w:r>
    </w:p>
    <w:p>
      <w:r>
        <w:rPr>
          <w:b/>
        </w:rPr>
        <w:t xml:space="preserve">Tulos</w:t>
      </w:r>
    </w:p>
    <w:p>
      <w:r>
        <w:t xml:space="preserve">cnidaria</w:t>
      </w:r>
    </w:p>
    <w:p>
      <w:r>
        <w:rPr>
          <w:b/>
        </w:rPr>
        <w:t xml:space="preserve">Tulos</w:t>
      </w:r>
    </w:p>
    <w:p>
      <w:r>
        <w:t xml:space="preserve">arachnids</w:t>
      </w:r>
    </w:p>
    <w:p>
      <w:r>
        <w:rPr>
          <w:b/>
        </w:rPr>
        <w:t xml:space="preserve">Tulos</w:t>
      </w:r>
    </w:p>
    <w:p>
      <w:r>
        <w:t xml:space="preserve">Annelidat</w:t>
      </w:r>
    </w:p>
    <w:p>
      <w:r>
        <w:rPr>
          <w:b/>
        </w:rPr>
        <w:t xml:space="preserve">Esimerkki 8.3974</w:t>
      </w:r>
    </w:p>
    <w:p>
      <w:r>
        <w:t xml:space="preserve">Minkä tyyppiset luvut määrittelevät elektronien järjestyksen orbitaaleissa?</w:t>
      </w:r>
    </w:p>
    <w:p>
      <w:r>
        <w:rPr>
          <w:b/>
        </w:rPr>
        <w:t xml:space="preserve">Tulos</w:t>
      </w:r>
    </w:p>
    <w:p>
      <w:r>
        <w:t xml:space="preserve">ioniluvut</w:t>
      </w:r>
    </w:p>
    <w:p>
      <w:r>
        <w:rPr>
          <w:b/>
        </w:rPr>
        <w:t xml:space="preserve">Tulos</w:t>
      </w:r>
    </w:p>
    <w:p>
      <w:r>
        <w:t xml:space="preserve">fuusioluvut</w:t>
      </w:r>
    </w:p>
    <w:p>
      <w:r>
        <w:rPr>
          <w:b/>
        </w:rPr>
        <w:t xml:space="preserve">Tulos</w:t>
      </w:r>
    </w:p>
    <w:p>
      <w:r>
        <w:t xml:space="preserve">virtauksen numerot</w:t>
      </w:r>
    </w:p>
    <w:p>
      <w:r>
        <w:rPr>
          <w:b/>
        </w:rPr>
        <w:t xml:space="preserve">Esimerkki 8.3975</w:t>
      </w:r>
    </w:p>
    <w:p>
      <w:r>
        <w:t xml:space="preserve">Mikä termi kuvaa sitä, kuinka lähellä arviot ovat toisiaan?</w:t>
      </w:r>
    </w:p>
    <w:p>
      <w:r>
        <w:rPr>
          <w:b/>
        </w:rPr>
        <w:t xml:space="preserve">Tulos</w:t>
      </w:r>
    </w:p>
    <w:p>
      <w:r>
        <w:t xml:space="preserve">tarkka</w:t>
      </w:r>
    </w:p>
    <w:p>
      <w:r>
        <w:rPr>
          <w:b/>
        </w:rPr>
        <w:t xml:space="preserve">Tulos</w:t>
      </w:r>
    </w:p>
    <w:p>
      <w:r>
        <w:t xml:space="preserve">Distant</w:t>
      </w:r>
    </w:p>
    <w:p>
      <w:r>
        <w:rPr>
          <w:b/>
        </w:rPr>
        <w:t xml:space="preserve">Tulos</w:t>
      </w:r>
    </w:p>
    <w:p>
      <w:r>
        <w:t xml:space="preserve">tehokkuus</w:t>
      </w:r>
    </w:p>
    <w:p>
      <w:r>
        <w:rPr>
          <w:b/>
        </w:rPr>
        <w:t xml:space="preserve">Esimerkki 8.3976</w:t>
      </w:r>
    </w:p>
    <w:p>
      <w:r>
        <w:t xml:space="preserve">Millaisessa tilassa useimmat sienet viettävät elämänsä?</w:t>
      </w:r>
    </w:p>
    <w:p>
      <w:r>
        <w:rPr>
          <w:b/>
        </w:rPr>
        <w:t xml:space="preserve">Tulos</w:t>
      </w:r>
    </w:p>
    <w:p>
      <w:r>
        <w:t xml:space="preserve">triploidi</w:t>
      </w:r>
    </w:p>
    <w:p>
      <w:r>
        <w:rPr>
          <w:b/>
        </w:rPr>
        <w:t xml:space="preserve">Tulos</w:t>
      </w:r>
    </w:p>
    <w:p>
      <w:r>
        <w:t xml:space="preserve">meioosi</w:t>
      </w:r>
    </w:p>
    <w:p>
      <w:r>
        <w:rPr>
          <w:b/>
        </w:rPr>
        <w:t xml:space="preserve">Tulos</w:t>
      </w:r>
    </w:p>
    <w:p>
      <w:r>
        <w:t xml:space="preserve">diploidi</w:t>
      </w:r>
    </w:p>
    <w:p>
      <w:r>
        <w:rPr>
          <w:b/>
        </w:rPr>
        <w:t xml:space="preserve">Esimerkki 8.3977</w:t>
      </w:r>
    </w:p>
    <w:p>
      <w:r>
        <w:t xml:space="preserve">Mikä tarkoittaa alkion kehittymistä ja ravitsemista äidin kehossa, mutta ei munasolun sisällä?</w:t>
      </w:r>
    </w:p>
    <w:p>
      <w:r>
        <w:rPr>
          <w:b/>
        </w:rPr>
        <w:t xml:space="preserve">Tulos</w:t>
      </w:r>
    </w:p>
    <w:p>
      <w:r>
        <w:t xml:space="preserve">syntymä</w:t>
      </w:r>
    </w:p>
    <w:p>
      <w:r>
        <w:rPr>
          <w:b/>
        </w:rPr>
        <w:t xml:space="preserve">Tulos</w:t>
      </w:r>
    </w:p>
    <w:p>
      <w:r>
        <w:t xml:space="preserve">murrosikä</w:t>
      </w:r>
    </w:p>
    <w:p>
      <w:r>
        <w:rPr>
          <w:b/>
        </w:rPr>
        <w:t xml:space="preserve">Tulos</w:t>
      </w:r>
    </w:p>
    <w:p>
      <w:r>
        <w:t xml:space="preserve">ovulaatio</w:t>
      </w:r>
    </w:p>
    <w:p>
      <w:r>
        <w:rPr>
          <w:b/>
        </w:rPr>
        <w:t xml:space="preserve">Esimerkki 8.3978</w:t>
      </w:r>
    </w:p>
    <w:p>
      <w:r>
        <w:t xml:space="preserve">Mikä on rintakehän alaosassa levittäytyvä lihaslevy?</w:t>
      </w:r>
    </w:p>
    <w:p>
      <w:r>
        <w:rPr>
          <w:b/>
        </w:rPr>
        <w:t xml:space="preserve">Tulos</w:t>
      </w:r>
    </w:p>
    <w:p>
      <w:r>
        <w:t xml:space="preserve">rusto</w:t>
      </w:r>
    </w:p>
    <w:p>
      <w:r>
        <w:rPr>
          <w:b/>
        </w:rPr>
        <w:t xml:space="preserve">Tulos</w:t>
      </w:r>
    </w:p>
    <w:p>
      <w:r>
        <w:t xml:space="preserve">rintakehä</w:t>
      </w:r>
    </w:p>
    <w:p>
      <w:r>
        <w:rPr>
          <w:b/>
        </w:rPr>
        <w:t xml:space="preserve">Tulos</w:t>
      </w:r>
    </w:p>
    <w:p>
      <w:r>
        <w:t xml:space="preserve">kaavio</w:t>
      </w:r>
    </w:p>
    <w:p>
      <w:r>
        <w:rPr>
          <w:b/>
        </w:rPr>
        <w:t xml:space="preserve">Esimerkki 8.3979</w:t>
      </w:r>
    </w:p>
    <w:p>
      <w:r>
        <w:t xml:space="preserve">Mikä on ainoa valo, jonka ihminen voi nähdä?</w:t>
      </w:r>
    </w:p>
    <w:p>
      <w:r>
        <w:rPr>
          <w:b/>
        </w:rPr>
        <w:t xml:space="preserve">Tulos</w:t>
      </w:r>
    </w:p>
    <w:p>
      <w:r>
        <w:t xml:space="preserve">tumma valo</w:t>
      </w:r>
    </w:p>
    <w:p>
      <w:r>
        <w:rPr>
          <w:b/>
        </w:rPr>
        <w:t xml:space="preserve">Tulos</w:t>
      </w:r>
    </w:p>
    <w:p>
      <w:r>
        <w:t xml:space="preserve">erillinen valo</w:t>
      </w:r>
    </w:p>
    <w:p>
      <w:r>
        <w:rPr>
          <w:b/>
        </w:rPr>
        <w:t xml:space="preserve">Tulos</w:t>
      </w:r>
    </w:p>
    <w:p>
      <w:r>
        <w:t xml:space="preserve">kirkas valo</w:t>
      </w:r>
    </w:p>
    <w:p>
      <w:r>
        <w:rPr>
          <w:b/>
        </w:rPr>
        <w:t xml:space="preserve">Esimerkki 8.3980</w:t>
      </w:r>
    </w:p>
    <w:p>
      <w:r>
        <w:t xml:space="preserve">Minkä kanssa alkeenit ja alkyynit voidaan pelkistää alkaaneiksi?</w:t>
      </w:r>
    </w:p>
    <w:p>
      <w:r>
        <w:rPr>
          <w:b/>
        </w:rPr>
        <w:t xml:space="preserve">Tulos</w:t>
      </w:r>
    </w:p>
    <w:p>
      <w:r>
        <w:t xml:space="preserve">hapot</w:t>
      </w:r>
    </w:p>
    <w:p>
      <w:r>
        <w:rPr>
          <w:b/>
        </w:rPr>
        <w:t xml:space="preserve">Tulos</w:t>
      </w:r>
    </w:p>
    <w:p>
      <w:r>
        <w:t xml:space="preserve">happi</w:t>
      </w:r>
    </w:p>
    <w:p>
      <w:r>
        <w:rPr>
          <w:b/>
        </w:rPr>
        <w:t xml:space="preserve">Tulos</w:t>
      </w:r>
    </w:p>
    <w:p>
      <w:r>
        <w:t xml:space="preserve">entsyymit</w:t>
      </w:r>
    </w:p>
    <w:p>
      <w:r>
        <w:rPr>
          <w:b/>
        </w:rPr>
        <w:t xml:space="preserve">Esimerkki 8.3981</w:t>
      </w:r>
    </w:p>
    <w:p>
      <w:r>
        <w:t xml:space="preserve">Kilimanjaro-vuorella on ________ ilmasto huipulla ja alhaalla?</w:t>
      </w:r>
    </w:p>
    <w:p>
      <w:r>
        <w:rPr>
          <w:b/>
        </w:rPr>
        <w:t xml:space="preserve">Tulos</w:t>
      </w:r>
    </w:p>
    <w:p>
      <w:r>
        <w:t xml:space="preserve">vaarallinen</w:t>
      </w:r>
    </w:p>
    <w:p>
      <w:r>
        <w:rPr>
          <w:b/>
        </w:rPr>
        <w:t xml:space="preserve">Tulos</w:t>
      </w:r>
    </w:p>
    <w:p>
      <w:r>
        <w:t xml:space="preserve">samanlainen</w:t>
      </w:r>
    </w:p>
    <w:p>
      <w:r>
        <w:rPr>
          <w:b/>
        </w:rPr>
        <w:t xml:space="preserve">Tulos</w:t>
      </w:r>
    </w:p>
    <w:p>
      <w:r>
        <w:t xml:space="preserve">sateinen</w:t>
      </w:r>
    </w:p>
    <w:p>
      <w:r>
        <w:rPr>
          <w:b/>
        </w:rPr>
        <w:t xml:space="preserve">Esimerkki 8.3982</w:t>
      </w:r>
    </w:p>
    <w:p>
      <w:r>
        <w:t xml:space="preserve">Mihin ilmiöön liittyy aineen pakottaminen soluun sen pitoisuusgradienttia vastaan?</w:t>
      </w:r>
    </w:p>
    <w:p>
      <w:r>
        <w:rPr>
          <w:b/>
        </w:rPr>
        <w:t xml:space="preserve">Tulos</w:t>
      </w:r>
    </w:p>
    <w:p>
      <w:r>
        <w:t xml:space="preserve">aktiivinen imeytyminen</w:t>
      </w:r>
    </w:p>
    <w:p>
      <w:r>
        <w:rPr>
          <w:b/>
        </w:rPr>
        <w:t xml:space="preserve">Tulos</w:t>
      </w:r>
    </w:p>
    <w:p>
      <w:r>
        <w:t xml:space="preserve">Osmoosi</w:t>
      </w:r>
    </w:p>
    <w:p>
      <w:r>
        <w:rPr>
          <w:b/>
        </w:rPr>
        <w:t xml:space="preserve">Tulos</w:t>
      </w:r>
    </w:p>
    <w:p>
      <w:r>
        <w:t xml:space="preserve">toissijainen kuljetus</w:t>
      </w:r>
    </w:p>
    <w:p>
      <w:r>
        <w:rPr>
          <w:b/>
        </w:rPr>
        <w:t xml:space="preserve">Esimerkki 8.3983</w:t>
      </w:r>
    </w:p>
    <w:p>
      <w:r>
        <w:t xml:space="preserve">Mitä tapahtuu, kun kaksi aallonharjaa menee päällekkäin?</w:t>
      </w:r>
    </w:p>
    <w:p>
      <w:r>
        <w:rPr>
          <w:b/>
        </w:rPr>
        <w:t xml:space="preserve">Tulos</w:t>
      </w:r>
    </w:p>
    <w:p>
      <w:r>
        <w:t xml:space="preserve">häiriö eteenpäin</w:t>
      </w:r>
    </w:p>
    <w:p>
      <w:r>
        <w:rPr>
          <w:b/>
        </w:rPr>
        <w:t xml:space="preserve">Tulos</w:t>
      </w:r>
    </w:p>
    <w:p>
      <w:r>
        <w:t xml:space="preserve">rakentava päällekkäisyys</w:t>
      </w:r>
    </w:p>
    <w:p>
      <w:r>
        <w:rPr>
          <w:b/>
        </w:rPr>
        <w:t xml:space="preserve">Tulos</w:t>
      </w:r>
    </w:p>
    <w:p>
      <w:r>
        <w:t xml:space="preserve">rakentava dissonanssi</w:t>
      </w:r>
    </w:p>
    <w:p>
      <w:r>
        <w:rPr>
          <w:b/>
        </w:rPr>
        <w:t xml:space="preserve">Esimerkki 8.3984</w:t>
      </w:r>
    </w:p>
    <w:p>
      <w:r>
        <w:t xml:space="preserve">Miten määritetään alkuaineen atomipaino?</w:t>
      </w:r>
    </w:p>
    <w:p>
      <w:r>
        <w:rPr>
          <w:b/>
        </w:rPr>
        <w:t xml:space="preserve">Tulos</w:t>
      </w:r>
    </w:p>
    <w:p>
      <w:r>
        <w:t xml:space="preserve">protonien ja neutronien kertominen</w:t>
      </w:r>
    </w:p>
    <w:p>
      <w:r>
        <w:rPr>
          <w:b/>
        </w:rPr>
        <w:t xml:space="preserve">Tulos</w:t>
      </w:r>
    </w:p>
    <w:p>
      <w:r>
        <w:t xml:space="preserve">vähentää protonit elektroneista</w:t>
      </w:r>
    </w:p>
    <w:p>
      <w:r>
        <w:rPr>
          <w:b/>
        </w:rPr>
        <w:t xml:space="preserve">Tulos</w:t>
      </w:r>
    </w:p>
    <w:p>
      <w:r>
        <w:t xml:space="preserve">jakaa protonit ja neutronit</w:t>
      </w:r>
    </w:p>
    <w:p>
      <w:r>
        <w:rPr>
          <w:b/>
        </w:rPr>
        <w:t xml:space="preserve">Esimerkki 8.3985</w:t>
      </w:r>
    </w:p>
    <w:p>
      <w:r>
        <w:t xml:space="preserve">Mitkä prosessit mahdollistavat suurimman kiertoalueen selkärangan sisällä ja helpottavat pään liikkumista?</w:t>
      </w:r>
    </w:p>
    <w:p>
      <w:r>
        <w:rPr>
          <w:b/>
        </w:rPr>
        <w:t xml:space="preserve">Tulos</w:t>
      </w:r>
    </w:p>
    <w:p>
      <w:r>
        <w:t xml:space="preserve">pystysuora</w:t>
      </w:r>
    </w:p>
    <w:p>
      <w:r>
        <w:rPr>
          <w:b/>
        </w:rPr>
        <w:t xml:space="preserve">Tulos</w:t>
      </w:r>
    </w:p>
    <w:p>
      <w:r>
        <w:t xml:space="preserve">sivusuunnassa</w:t>
      </w:r>
    </w:p>
    <w:p>
      <w:r>
        <w:rPr>
          <w:b/>
        </w:rPr>
        <w:t xml:space="preserve">Tulos</w:t>
      </w:r>
    </w:p>
    <w:p>
      <w:r>
        <w:t xml:space="preserve">anterior</w:t>
      </w:r>
    </w:p>
    <w:p>
      <w:r>
        <w:rPr>
          <w:b/>
        </w:rPr>
        <w:t xml:space="preserve">Esimerkki 8.3986</w:t>
      </w:r>
    </w:p>
    <w:p>
      <w:r>
        <w:t xml:space="preserve">Pintavedessä olevat epäpuhtaudet voivat suodattua maaperään ja päästä mihin?</w:t>
      </w:r>
    </w:p>
    <w:p>
      <w:r>
        <w:rPr>
          <w:b/>
        </w:rPr>
        <w:t xml:space="preserve">Tulos</w:t>
      </w:r>
    </w:p>
    <w:p>
      <w:r>
        <w:t xml:space="preserve">vesivoimalaitos</w:t>
      </w:r>
    </w:p>
    <w:p>
      <w:r>
        <w:rPr>
          <w:b/>
        </w:rPr>
        <w:t xml:space="preserve">Tulos</w:t>
      </w:r>
    </w:p>
    <w:p>
      <w:r>
        <w:t xml:space="preserve">turbiini</w:t>
      </w:r>
    </w:p>
    <w:p>
      <w:r>
        <w:rPr>
          <w:b/>
        </w:rPr>
        <w:t xml:space="preserve">Tulos</w:t>
      </w:r>
    </w:p>
    <w:p>
      <w:r>
        <w:t xml:space="preserve">palava pohjavesialue</w:t>
      </w:r>
    </w:p>
    <w:p>
      <w:r>
        <w:rPr>
          <w:b/>
        </w:rPr>
        <w:t xml:space="preserve">Esimerkki 8.3987</w:t>
      </w:r>
    </w:p>
    <w:p>
      <w:r>
        <w:t xml:space="preserve">Hermosto koostuu näistä?</w:t>
      </w:r>
    </w:p>
    <w:p>
      <w:r>
        <w:rPr>
          <w:b/>
        </w:rPr>
        <w:t xml:space="preserve">Tulos</w:t>
      </w:r>
    </w:p>
    <w:p>
      <w:r>
        <w:t xml:space="preserve">kuidut</w:t>
      </w:r>
    </w:p>
    <w:p>
      <w:r>
        <w:rPr>
          <w:b/>
        </w:rPr>
        <w:t xml:space="preserve">Tulos</w:t>
      </w:r>
    </w:p>
    <w:p>
      <w:r>
        <w:t xml:space="preserve">verisolut</w:t>
      </w:r>
    </w:p>
    <w:p>
      <w:r>
        <w:rPr>
          <w:b/>
        </w:rPr>
        <w:t xml:space="preserve">Tulos</w:t>
      </w:r>
    </w:p>
    <w:p>
      <w:r>
        <w:t xml:space="preserve">lihakset</w:t>
      </w:r>
    </w:p>
    <w:p>
      <w:r>
        <w:rPr>
          <w:b/>
        </w:rPr>
        <w:t xml:space="preserve">Esimerkki 8.3988</w:t>
      </w:r>
    </w:p>
    <w:p>
      <w:r>
        <w:t xml:space="preserve">Minkä tyyppiset kaasut ovat kaikista alkuaineista vähiten reaktiivisia?</w:t>
      </w:r>
    </w:p>
    <w:p>
      <w:r>
        <w:rPr>
          <w:b/>
        </w:rPr>
        <w:t xml:space="preserve">Tulos</w:t>
      </w:r>
    </w:p>
    <w:p>
      <w:r>
        <w:t xml:space="preserve">rohkea</w:t>
      </w:r>
    </w:p>
    <w:p>
      <w:r>
        <w:rPr>
          <w:b/>
        </w:rPr>
        <w:t xml:space="preserve">Tulos</w:t>
      </w:r>
    </w:p>
    <w:p>
      <w:r>
        <w:t xml:space="preserve">nöyrä</w:t>
      </w:r>
    </w:p>
    <w:p>
      <w:r>
        <w:rPr>
          <w:b/>
        </w:rPr>
        <w:t xml:space="preserve">Tulos</w:t>
      </w:r>
    </w:p>
    <w:p>
      <w:r>
        <w:t xml:space="preserve">onnekas</w:t>
      </w:r>
    </w:p>
    <w:p>
      <w:r>
        <w:rPr>
          <w:b/>
        </w:rPr>
        <w:t xml:space="preserve">Esimerkki 8.3989</w:t>
      </w:r>
    </w:p>
    <w:p>
      <w:r>
        <w:t xml:space="preserve">Kierukkahalkaisun lisäksi protostomit tekevät myös minkä muun halkaisun muodon?</w:t>
      </w:r>
    </w:p>
    <w:p>
      <w:r>
        <w:rPr>
          <w:b/>
        </w:rPr>
        <w:t xml:space="preserve">Tulos</w:t>
      </w:r>
    </w:p>
    <w:p>
      <w:r>
        <w:t xml:space="preserve">suora</w:t>
      </w:r>
    </w:p>
    <w:p>
      <w:r>
        <w:rPr>
          <w:b/>
        </w:rPr>
        <w:t xml:space="preserve">Tulos</w:t>
      </w:r>
    </w:p>
    <w:p>
      <w:r>
        <w:t xml:space="preserve">diagonaali</w:t>
      </w:r>
    </w:p>
    <w:p>
      <w:r>
        <w:rPr>
          <w:b/>
        </w:rPr>
        <w:t xml:space="preserve">Tulos</w:t>
      </w:r>
    </w:p>
    <w:p>
      <w:r>
        <w:t xml:space="preserve">dispersiivinen</w:t>
      </w:r>
    </w:p>
    <w:p>
      <w:r>
        <w:rPr>
          <w:b/>
        </w:rPr>
        <w:t xml:space="preserve">Esimerkki 8.3990</w:t>
      </w:r>
    </w:p>
    <w:p>
      <w:r>
        <w:t xml:space="preserve">Missä useimmat sammakkoeläimet elävät, suolaisessa vai makeassa vedessä?</w:t>
      </w:r>
    </w:p>
    <w:p>
      <w:r>
        <w:rPr>
          <w:b/>
        </w:rPr>
        <w:t xml:space="preserve">Tulos</w:t>
      </w:r>
    </w:p>
    <w:p>
      <w:r>
        <w:t xml:space="preserve">akvaariot</w:t>
      </w:r>
    </w:p>
    <w:p>
      <w:r>
        <w:rPr>
          <w:b/>
        </w:rPr>
        <w:t xml:space="preserve">Tulos</w:t>
      </w:r>
    </w:p>
    <w:p>
      <w:r>
        <w:t xml:space="preserve">aavikot</w:t>
      </w:r>
    </w:p>
    <w:p>
      <w:r>
        <w:rPr>
          <w:b/>
        </w:rPr>
        <w:t xml:space="preserve">Tulos</w:t>
      </w:r>
    </w:p>
    <w:p>
      <w:r>
        <w:t xml:space="preserve">suolavesi</w:t>
      </w:r>
    </w:p>
    <w:p>
      <w:r>
        <w:rPr>
          <w:b/>
        </w:rPr>
        <w:t xml:space="preserve">Esimerkki 8.3991</w:t>
      </w:r>
    </w:p>
    <w:p>
      <w:r>
        <w:t xml:space="preserve">Mitkä leukosyytit reagoivat ensimmäisenä bakteeri-infektioihin?</w:t>
      </w:r>
    </w:p>
    <w:p>
      <w:r>
        <w:rPr>
          <w:b/>
        </w:rPr>
        <w:t xml:space="preserve">Tulos</w:t>
      </w:r>
    </w:p>
    <w:p>
      <w:r>
        <w:t xml:space="preserve">kemosyytit</w:t>
      </w:r>
    </w:p>
    <w:p>
      <w:r>
        <w:rPr>
          <w:b/>
        </w:rPr>
        <w:t xml:space="preserve">Tulos</w:t>
      </w:r>
    </w:p>
    <w:p>
      <w:r>
        <w:t xml:space="preserve">erytrosyytit</w:t>
      </w:r>
    </w:p>
    <w:p>
      <w:r>
        <w:rPr>
          <w:b/>
        </w:rPr>
        <w:t xml:space="preserve">Tulos</w:t>
      </w:r>
    </w:p>
    <w:p>
      <w:r>
        <w:t xml:space="preserve">mikrosyytit</w:t>
      </w:r>
    </w:p>
    <w:p>
      <w:r>
        <w:rPr>
          <w:b/>
        </w:rPr>
        <w:t xml:space="preserve">Esimerkki 8.3992</w:t>
      </w:r>
    </w:p>
    <w:p>
      <w:r>
        <w:t xml:space="preserve">Hengitysvaikeusoireyhtymä johtuu riittämättömästä tuotannosta mitä?</w:t>
      </w:r>
    </w:p>
    <w:p>
      <w:r>
        <w:rPr>
          <w:b/>
        </w:rPr>
        <w:t xml:space="preserve">Tulos</w:t>
      </w:r>
    </w:p>
    <w:p>
      <w:r>
        <w:t xml:space="preserve">hiilidioksidi</w:t>
      </w:r>
    </w:p>
    <w:p>
      <w:r>
        <w:rPr>
          <w:b/>
        </w:rPr>
        <w:t xml:space="preserve">Tulos</w:t>
      </w:r>
    </w:p>
    <w:p>
      <w:r>
        <w:t xml:space="preserve">keuhkorakkulat</w:t>
      </w:r>
    </w:p>
    <w:p>
      <w:r>
        <w:rPr>
          <w:b/>
        </w:rPr>
        <w:t xml:space="preserve">Tulos</w:t>
      </w:r>
    </w:p>
    <w:p>
      <w:r>
        <w:t xml:space="preserve">keuhkokudos</w:t>
      </w:r>
    </w:p>
    <w:p>
      <w:r>
        <w:rPr>
          <w:b/>
        </w:rPr>
        <w:t xml:space="preserve">Esimerkki 8.3993</w:t>
      </w:r>
    </w:p>
    <w:p>
      <w:r>
        <w:t xml:space="preserve">Mikä on toinen termi hydrauliselle murtamiselle?</w:t>
      </w:r>
    </w:p>
    <w:p>
      <w:r>
        <w:rPr>
          <w:b/>
        </w:rPr>
        <w:t xml:space="preserve">Tulos</w:t>
      </w:r>
    </w:p>
    <w:p>
      <w:r>
        <w:t xml:space="preserve">purkautuva</w:t>
      </w:r>
    </w:p>
    <w:p>
      <w:r>
        <w:rPr>
          <w:b/>
        </w:rPr>
        <w:t xml:space="preserve">Tulos</w:t>
      </w:r>
    </w:p>
    <w:p>
      <w:r>
        <w:t xml:space="preserve">läpäisevä</w:t>
      </w:r>
    </w:p>
    <w:p>
      <w:r>
        <w:rPr>
          <w:b/>
        </w:rPr>
        <w:t xml:space="preserve">Tulos</w:t>
      </w:r>
    </w:p>
    <w:p>
      <w:r>
        <w:t xml:space="preserve">poraus</w:t>
      </w:r>
    </w:p>
    <w:p>
      <w:r>
        <w:rPr>
          <w:b/>
        </w:rPr>
        <w:t xml:space="preserve">Esimerkki 8.3994</w:t>
      </w:r>
    </w:p>
    <w:p>
      <w:r>
        <w:t xml:space="preserve">Tieteellinen menetelmä on tutkimusmenetelmä, jossa on määritellyt vaiheet, joihin kuuluvat kokeet ja huolellinen mitä?</w:t>
      </w:r>
    </w:p>
    <w:p>
      <w:r>
        <w:rPr>
          <w:b/>
        </w:rPr>
        <w:t xml:space="preserve">Tulos</w:t>
      </w:r>
    </w:p>
    <w:p>
      <w:r>
        <w:t xml:space="preserve">löytö</w:t>
      </w:r>
    </w:p>
    <w:p>
      <w:r>
        <w:rPr>
          <w:b/>
        </w:rPr>
        <w:t xml:space="preserve">Tulos</w:t>
      </w:r>
    </w:p>
    <w:p>
      <w:r>
        <w:t xml:space="preserve">arvio</w:t>
      </w:r>
    </w:p>
    <w:p>
      <w:r>
        <w:rPr>
          <w:b/>
        </w:rPr>
        <w:t xml:space="preserve">Tulos</w:t>
      </w:r>
    </w:p>
    <w:p>
      <w:r>
        <w:t xml:space="preserve">vastike</w:t>
      </w:r>
    </w:p>
    <w:p>
      <w:r>
        <w:rPr>
          <w:b/>
        </w:rPr>
        <w:t xml:space="preserve">Esimerkki 8.3995</w:t>
      </w:r>
    </w:p>
    <w:p>
      <w:r>
        <w:t xml:space="preserve">Miten fotosynteesi vaikuttaa elektronien virtaussuuntaan?</w:t>
      </w:r>
    </w:p>
    <w:p>
      <w:r>
        <w:rPr>
          <w:b/>
        </w:rPr>
        <w:t xml:space="preserve">Tulos</w:t>
      </w:r>
    </w:p>
    <w:p>
      <w:r>
        <w:t xml:space="preserve">toistaa sen</w:t>
      </w:r>
    </w:p>
    <w:p>
      <w:r>
        <w:rPr>
          <w:b/>
        </w:rPr>
        <w:t xml:space="preserve">Tulos</w:t>
      </w:r>
    </w:p>
    <w:p>
      <w:r>
        <w:t xml:space="preserve">kierrättää sitä</w:t>
      </w:r>
    </w:p>
    <w:p>
      <w:r>
        <w:rPr>
          <w:b/>
        </w:rPr>
        <w:t xml:space="preserve">Tulos</w:t>
      </w:r>
    </w:p>
    <w:p>
      <w:r>
        <w:t xml:space="preserve">jäähdyttää sen</w:t>
      </w:r>
    </w:p>
    <w:p>
      <w:r>
        <w:rPr>
          <w:b/>
        </w:rPr>
        <w:t xml:space="preserve">Esimerkki 8.3996</w:t>
      </w:r>
    </w:p>
    <w:p>
      <w:r>
        <w:t xml:space="preserve">Mitä geiger-mittari havaitsee?</w:t>
      </w:r>
    </w:p>
    <w:p>
      <w:r>
        <w:rPr>
          <w:b/>
        </w:rPr>
        <w:t xml:space="preserve">Tulos</w:t>
      </w:r>
    </w:p>
    <w:p>
      <w:r>
        <w:t xml:space="preserve">tärinä</w:t>
      </w:r>
    </w:p>
    <w:p>
      <w:r>
        <w:rPr>
          <w:b/>
        </w:rPr>
        <w:t xml:space="preserve">Tulos</w:t>
      </w:r>
    </w:p>
    <w:p>
      <w:r>
        <w:t xml:space="preserve">konvektio</w:t>
      </w:r>
    </w:p>
    <w:p>
      <w:r>
        <w:rPr>
          <w:b/>
        </w:rPr>
        <w:t xml:space="preserve">Tulos</w:t>
      </w:r>
    </w:p>
    <w:p>
      <w:r>
        <w:t xml:space="preserve">kosteus</w:t>
      </w:r>
    </w:p>
    <w:p>
      <w:r>
        <w:rPr>
          <w:b/>
        </w:rPr>
        <w:t xml:space="preserve">Esimerkki 8.3997</w:t>
      </w:r>
    </w:p>
    <w:p>
      <w:r>
        <w:t xml:space="preserve">Mihin monisoluisissa eliöissä erikoistuneet solut voivat järjestäytyä, jotka puolestaan voivat järjestäytyä elimiksi?</w:t>
      </w:r>
    </w:p>
    <w:p>
      <w:r>
        <w:rPr>
          <w:b/>
        </w:rPr>
        <w:t xml:space="preserve">Tulos</w:t>
      </w:r>
    </w:p>
    <w:p>
      <w:r>
        <w:t xml:space="preserve">ravintoaineet</w:t>
      </w:r>
    </w:p>
    <w:p>
      <w:r>
        <w:rPr>
          <w:b/>
        </w:rPr>
        <w:t xml:space="preserve">Tulos</w:t>
      </w:r>
    </w:p>
    <w:p>
      <w:r>
        <w:t xml:space="preserve">lihakset</w:t>
      </w:r>
    </w:p>
    <w:p>
      <w:r>
        <w:rPr>
          <w:b/>
        </w:rPr>
        <w:t xml:space="preserve">Tulos</w:t>
      </w:r>
    </w:p>
    <w:p>
      <w:r>
        <w:t xml:space="preserve">verisolut</w:t>
      </w:r>
    </w:p>
    <w:p>
      <w:r>
        <w:rPr>
          <w:b/>
        </w:rPr>
        <w:t xml:space="preserve">Esimerkki 8.3998</w:t>
      </w:r>
    </w:p>
    <w:p>
      <w:r>
        <w:t xml:space="preserve">Mikä termi viittaa eläimeen, joka nukkuu päivällä ja on aktiivinen yöllä?</w:t>
      </w:r>
    </w:p>
    <w:p>
      <w:r>
        <w:rPr>
          <w:b/>
        </w:rPr>
        <w:t xml:space="preserve">Tulos</w:t>
      </w:r>
    </w:p>
    <w:p>
      <w:r>
        <w:t xml:space="preserve">päiväkohtainen</w:t>
      </w:r>
    </w:p>
    <w:p>
      <w:r>
        <w:rPr>
          <w:b/>
        </w:rPr>
        <w:t xml:space="preserve">Tulos</w:t>
      </w:r>
    </w:p>
    <w:p>
      <w:r>
        <w:t xml:space="preserve">crepuscular</w:t>
      </w:r>
    </w:p>
    <w:p>
      <w:r>
        <w:rPr>
          <w:b/>
        </w:rPr>
        <w:t xml:space="preserve">Tulos</w:t>
      </w:r>
    </w:p>
    <w:p>
      <w:r>
        <w:t xml:space="preserve">yksinäinen</w:t>
      </w:r>
    </w:p>
    <w:p>
      <w:r>
        <w:rPr>
          <w:b/>
        </w:rPr>
        <w:t xml:space="preserve">Esimerkki 8.3999</w:t>
      </w:r>
    </w:p>
    <w:p>
      <w:r>
        <w:t xml:space="preserve">Vastasyntyneellä vauvalla on päälaella pehmeä kohta. mitä pehmeä kohta tekee vähitellen seuraavien kuukausien aikana?</w:t>
      </w:r>
    </w:p>
    <w:p>
      <w:r>
        <w:rPr>
          <w:b/>
        </w:rPr>
        <w:t xml:space="preserve">Tulos</w:t>
      </w:r>
    </w:p>
    <w:p>
      <w:r>
        <w:t xml:space="preserve">heikentää</w:t>
      </w:r>
    </w:p>
    <w:p>
      <w:r>
        <w:rPr>
          <w:b/>
        </w:rPr>
        <w:t xml:space="preserve">Tulos</w:t>
      </w:r>
    </w:p>
    <w:p>
      <w:r>
        <w:t xml:space="preserve">kasvaa</w:t>
      </w:r>
    </w:p>
    <w:p>
      <w:r>
        <w:rPr>
          <w:b/>
        </w:rPr>
        <w:t xml:space="preserve">Tulos</w:t>
      </w:r>
    </w:p>
    <w:p>
      <w:r>
        <w:t xml:space="preserve">kutistuu</w:t>
      </w:r>
    </w:p>
    <w:p>
      <w:r>
        <w:rPr>
          <w:b/>
        </w:rPr>
        <w:t xml:space="preserve">Esimerkki 8.4000</w:t>
      </w:r>
    </w:p>
    <w:p>
      <w:r>
        <w:t xml:space="preserve">Fysiikka määritellään minkä tutkimukseksi?</w:t>
      </w:r>
    </w:p>
    <w:p>
      <w:r>
        <w:rPr>
          <w:b/>
        </w:rPr>
        <w:t xml:space="preserve">Tulos</w:t>
      </w:r>
    </w:p>
    <w:p>
      <w:r>
        <w:t xml:space="preserve">valo ja aine</w:t>
      </w:r>
    </w:p>
    <w:p>
      <w:r>
        <w:rPr>
          <w:b/>
        </w:rPr>
        <w:t xml:space="preserve">Tulos</w:t>
      </w:r>
    </w:p>
    <w:p>
      <w:r>
        <w:t xml:space="preserve">biologia ja valo</w:t>
      </w:r>
    </w:p>
    <w:p>
      <w:r>
        <w:rPr>
          <w:b/>
        </w:rPr>
        <w:t xml:space="preserve">Tulos</w:t>
      </w:r>
    </w:p>
    <w:p>
      <w:r>
        <w:t xml:space="preserve">aine ja elementit</w:t>
      </w:r>
    </w:p>
    <w:p>
      <w:r>
        <w:rPr>
          <w:b/>
        </w:rPr>
        <w:t xml:space="preserve">Esimerkki 8.4001</w:t>
      </w:r>
    </w:p>
    <w:p>
      <w:r>
        <w:t xml:space="preserve">Toisin kuin puhtailla aineilla, seoksilla on mitä?</w:t>
      </w:r>
    </w:p>
    <w:p>
      <w:r>
        <w:rPr>
          <w:b/>
        </w:rPr>
        <w:t xml:space="preserve">Tulos</w:t>
      </w:r>
    </w:p>
    <w:p>
      <w:r>
        <w:t xml:space="preserve">tehokas koostumus</w:t>
      </w:r>
    </w:p>
    <w:p>
      <w:r>
        <w:rPr>
          <w:b/>
        </w:rPr>
        <w:t xml:space="preserve">Tulos</w:t>
      </w:r>
    </w:p>
    <w:p>
      <w:r>
        <w:t xml:space="preserve">ainutlaatuinen koostumus</w:t>
      </w:r>
    </w:p>
    <w:p>
      <w:r>
        <w:rPr>
          <w:b/>
        </w:rPr>
        <w:t xml:space="preserve">Tulos</w:t>
      </w:r>
    </w:p>
    <w:p>
      <w:r>
        <w:t xml:space="preserve">monimutkainen koostumus</w:t>
      </w:r>
    </w:p>
    <w:p>
      <w:r>
        <w:rPr>
          <w:b/>
        </w:rPr>
        <w:t xml:space="preserve">Esimerkki 8.4002</w:t>
      </w:r>
    </w:p>
    <w:p>
      <w:r>
        <w:t xml:space="preserve">Mitä tapahtuu, jos katalyytti loppuu?</w:t>
      </w:r>
    </w:p>
    <w:p>
      <w:r>
        <w:rPr>
          <w:b/>
        </w:rPr>
        <w:t xml:space="preserve">Tulos</w:t>
      </w:r>
    </w:p>
    <w:p>
      <w:r>
        <w:t xml:space="preserve">lajike hidastaa</w:t>
      </w:r>
    </w:p>
    <w:p>
      <w:r>
        <w:rPr>
          <w:b/>
        </w:rPr>
        <w:t xml:space="preserve">Tulos</w:t>
      </w:r>
    </w:p>
    <w:p>
      <w:r>
        <w:t xml:space="preserve">lajike kasvaa</w:t>
      </w:r>
    </w:p>
    <w:p>
      <w:r>
        <w:rPr>
          <w:b/>
        </w:rPr>
        <w:t xml:space="preserve">Tulos</w:t>
      </w:r>
    </w:p>
    <w:p>
      <w:r>
        <w:t xml:space="preserve">reaktio kasvaa</w:t>
      </w:r>
    </w:p>
    <w:p>
      <w:r>
        <w:rPr>
          <w:b/>
        </w:rPr>
        <w:t xml:space="preserve">Esimerkki 8.4003</w:t>
      </w:r>
    </w:p>
    <w:p>
      <w:r>
        <w:t xml:space="preserve">Mitkä ovat geneettisen vaihtelun perimmäiset lähteet?</w:t>
      </w:r>
    </w:p>
    <w:p>
      <w:r>
        <w:rPr>
          <w:b/>
        </w:rPr>
        <w:t xml:space="preserve">Tulos</w:t>
      </w:r>
    </w:p>
    <w:p>
      <w:r>
        <w:t xml:space="preserve">loiset</w:t>
      </w:r>
    </w:p>
    <w:p>
      <w:r>
        <w:rPr>
          <w:b/>
        </w:rPr>
        <w:t xml:space="preserve">Tulos</w:t>
      </w:r>
    </w:p>
    <w:p>
      <w:r>
        <w:t xml:space="preserve">painovoima</w:t>
      </w:r>
    </w:p>
    <w:p>
      <w:r>
        <w:rPr>
          <w:b/>
        </w:rPr>
        <w:t xml:space="preserve">Tulos</w:t>
      </w:r>
    </w:p>
    <w:p>
      <w:r>
        <w:t xml:space="preserve">proteiinit</w:t>
      </w:r>
    </w:p>
    <w:p>
      <w:r>
        <w:rPr>
          <w:b/>
        </w:rPr>
        <w:t xml:space="preserve">Esimerkki 8.4004</w:t>
      </w:r>
    </w:p>
    <w:p>
      <w:r>
        <w:t xml:space="preserve">Mitä viestintää varten tarvitaan?</w:t>
      </w:r>
    </w:p>
    <w:p>
      <w:r>
        <w:rPr>
          <w:b/>
        </w:rPr>
        <w:t xml:space="preserve">Tulos</w:t>
      </w:r>
    </w:p>
    <w:p>
      <w:r>
        <w:t xml:space="preserve">signaalien lähetys ja painoarvo</w:t>
      </w:r>
    </w:p>
    <w:p>
      <w:r>
        <w:rPr>
          <w:b/>
        </w:rPr>
        <w:t xml:space="preserve">Tulos</w:t>
      </w:r>
    </w:p>
    <w:p>
      <w:r>
        <w:t xml:space="preserve">paino ja signaalien vastaanotto</w:t>
      </w:r>
    </w:p>
    <w:p>
      <w:r>
        <w:rPr>
          <w:b/>
        </w:rPr>
        <w:t xml:space="preserve">Tulos</w:t>
      </w:r>
    </w:p>
    <w:p>
      <w:r>
        <w:t xml:space="preserve">signaalien puute ja vastaanotto</w:t>
      </w:r>
    </w:p>
    <w:p>
      <w:r>
        <w:rPr>
          <w:b/>
        </w:rPr>
        <w:t xml:space="preserve">Esimerkki 8.4005</w:t>
      </w:r>
    </w:p>
    <w:p>
      <w:r>
        <w:t xml:space="preserve">Millä nimellä kutsumme paikkoja, joissa elektronit todennäköisesti sijaitsevat ytimen ympärillä?</w:t>
      </w:r>
    </w:p>
    <w:p>
      <w:r>
        <w:rPr>
          <w:b/>
        </w:rPr>
        <w:t xml:space="preserve">Tulos</w:t>
      </w:r>
    </w:p>
    <w:p>
      <w:r>
        <w:t xml:space="preserve">isotoopit</w:t>
      </w:r>
    </w:p>
    <w:p>
      <w:r>
        <w:rPr>
          <w:b/>
        </w:rPr>
        <w:t xml:space="preserve">Tulos</w:t>
      </w:r>
    </w:p>
    <w:p>
      <w:r>
        <w:t xml:space="preserve">ytimet</w:t>
      </w:r>
    </w:p>
    <w:p>
      <w:r>
        <w:rPr>
          <w:b/>
        </w:rPr>
        <w:t xml:space="preserve">Tulos</w:t>
      </w:r>
    </w:p>
    <w:p>
      <w:r>
        <w:t xml:space="preserve">radiaalit</w:t>
      </w:r>
    </w:p>
    <w:p>
      <w:r>
        <w:rPr>
          <w:b/>
        </w:rPr>
        <w:t xml:space="preserve">Esimerkki 8.4006</w:t>
      </w:r>
    </w:p>
    <w:p>
      <w:r>
        <w:t xml:space="preserve">Mikä on sen putken nimi, joka yhdistää suun ruoansulatuskanavaan ja hengitysteihin?</w:t>
      </w:r>
    </w:p>
    <w:p>
      <w:r>
        <w:rPr>
          <w:b/>
        </w:rPr>
        <w:t xml:space="preserve">Tulos</w:t>
      </w:r>
    </w:p>
    <w:p>
      <w:r>
        <w:t xml:space="preserve">kurkunpää</w:t>
      </w:r>
    </w:p>
    <w:p>
      <w:r>
        <w:rPr>
          <w:b/>
        </w:rPr>
        <w:t xml:space="preserve">Tulos</w:t>
      </w:r>
    </w:p>
    <w:p>
      <w:r>
        <w:t xml:space="preserve">ruokatorvi</w:t>
      </w:r>
    </w:p>
    <w:p>
      <w:r>
        <w:rPr>
          <w:b/>
        </w:rPr>
        <w:t xml:space="preserve">Tulos</w:t>
      </w:r>
    </w:p>
    <w:p>
      <w:r>
        <w:t xml:space="preserve">munanjohtimet</w:t>
      </w:r>
    </w:p>
    <w:p>
      <w:r>
        <w:rPr>
          <w:b/>
        </w:rPr>
        <w:t xml:space="preserve">Esimerkki 8.4007</w:t>
      </w:r>
    </w:p>
    <w:p>
      <w:r>
        <w:t xml:space="preserve">Mihin elinjärjestelmään kuuluvat eri aistielimet?</w:t>
      </w:r>
    </w:p>
    <w:p>
      <w:r>
        <w:rPr>
          <w:b/>
        </w:rPr>
        <w:t xml:space="preserve">Tulos</w:t>
      </w:r>
    </w:p>
    <w:p>
      <w:r>
        <w:t xml:space="preserve">ruoansulatuskanava</w:t>
      </w:r>
    </w:p>
    <w:p>
      <w:r>
        <w:rPr>
          <w:b/>
        </w:rPr>
        <w:t xml:space="preserve">Tulos</w:t>
      </w:r>
    </w:p>
    <w:p>
      <w:r>
        <w:t xml:space="preserve">imusuonisto</w:t>
      </w:r>
    </w:p>
    <w:p>
      <w:r>
        <w:rPr>
          <w:b/>
        </w:rPr>
        <w:t xml:space="preserve">Tulos</w:t>
      </w:r>
    </w:p>
    <w:p>
      <w:r>
        <w:t xml:space="preserve">hengitysteiden</w:t>
      </w:r>
    </w:p>
    <w:p>
      <w:r>
        <w:rPr>
          <w:b/>
        </w:rPr>
        <w:t xml:space="preserve">Esimerkki 8.4008</w:t>
      </w:r>
    </w:p>
    <w:p>
      <w:r>
        <w:t xml:space="preserve">Koska ydinelektronit ovat lähempänä ydintä, ne eivät osallistu mihin?</w:t>
      </w:r>
    </w:p>
    <w:p>
      <w:r>
        <w:rPr>
          <w:b/>
        </w:rPr>
        <w:t xml:space="preserve">Tulos</w:t>
      </w:r>
    </w:p>
    <w:p>
      <w:r>
        <w:t xml:space="preserve">diffuusio</w:t>
      </w:r>
    </w:p>
    <w:p>
      <w:r>
        <w:rPr>
          <w:b/>
        </w:rPr>
        <w:t xml:space="preserve">Tulos</w:t>
      </w:r>
    </w:p>
    <w:p>
      <w:r>
        <w:t xml:space="preserve">halkaisu</w:t>
      </w:r>
    </w:p>
    <w:p>
      <w:r>
        <w:rPr>
          <w:b/>
        </w:rPr>
        <w:t xml:space="preserve">Tulos</w:t>
      </w:r>
    </w:p>
    <w:p>
      <w:r>
        <w:t xml:space="preserve">fissio</w:t>
      </w:r>
    </w:p>
    <w:p>
      <w:r>
        <w:rPr>
          <w:b/>
        </w:rPr>
        <w:t xml:space="preserve">Esimerkki 8.4009</w:t>
      </w:r>
    </w:p>
    <w:p>
      <w:r>
        <w:t xml:space="preserve">Mitä tapahtuu, kun veren täyttämät kapillaarit vuotavat nestettä viereisiin kudoksiin?</w:t>
      </w:r>
    </w:p>
    <w:p>
      <w:r>
        <w:rPr>
          <w:b/>
        </w:rPr>
        <w:t xml:space="preserve">Tulos</w:t>
      </w:r>
    </w:p>
    <w:p>
      <w:r>
        <w:t xml:space="preserve">verenvuoto</w:t>
      </w:r>
    </w:p>
    <w:p>
      <w:r>
        <w:rPr>
          <w:b/>
        </w:rPr>
        <w:t xml:space="preserve">Tulos</w:t>
      </w:r>
    </w:p>
    <w:p>
      <w:r>
        <w:t xml:space="preserve">vuotaa</w:t>
      </w:r>
    </w:p>
    <w:p>
      <w:r>
        <w:rPr>
          <w:b/>
        </w:rPr>
        <w:t xml:space="preserve">Tulos</w:t>
      </w:r>
    </w:p>
    <w:p>
      <w:r>
        <w:t xml:space="preserve">infektio</w:t>
      </w:r>
    </w:p>
    <w:p>
      <w:r>
        <w:rPr>
          <w:b/>
        </w:rPr>
        <w:t xml:space="preserve">Esimerkki 8.4010</w:t>
      </w:r>
    </w:p>
    <w:p>
      <w:r>
        <w:t xml:space="preserve">Mitä pallomaista proteiinia käytetään onton putken rakentamisessa?</w:t>
      </w:r>
    </w:p>
    <w:p>
      <w:r>
        <w:rPr>
          <w:b/>
        </w:rPr>
        <w:t xml:space="preserve">Tulos</w:t>
      </w:r>
    </w:p>
    <w:p>
      <w:r>
        <w:t xml:space="preserve">aktiini</w:t>
      </w:r>
    </w:p>
    <w:p>
      <w:r>
        <w:rPr>
          <w:b/>
        </w:rPr>
        <w:t xml:space="preserve">Tulos</w:t>
      </w:r>
    </w:p>
    <w:p>
      <w:r>
        <w:t xml:space="preserve">sykliini</w:t>
      </w:r>
    </w:p>
    <w:p>
      <w:r>
        <w:rPr>
          <w:b/>
        </w:rPr>
        <w:t xml:space="preserve">Tulos</w:t>
      </w:r>
    </w:p>
    <w:p>
      <w:r>
        <w:t xml:space="preserve">keratiini</w:t>
      </w:r>
    </w:p>
    <w:p>
      <w:r>
        <w:rPr>
          <w:b/>
        </w:rPr>
        <w:t xml:space="preserve">Esimerkki 8.4011</w:t>
      </w:r>
    </w:p>
    <w:p>
      <w:r>
        <w:t xml:space="preserve">Mikä on kiinteää vettä, joka muodostuu, kun vesihöyry laskeutuu?</w:t>
      </w:r>
    </w:p>
    <w:p>
      <w:r>
        <w:rPr>
          <w:b/>
        </w:rPr>
        <w:t xml:space="preserve">Tulos</w:t>
      </w:r>
    </w:p>
    <w:p>
      <w:r>
        <w:t xml:space="preserve">tisle</w:t>
      </w:r>
    </w:p>
    <w:p>
      <w:r>
        <w:rPr>
          <w:b/>
        </w:rPr>
        <w:t xml:space="preserve">Tulos</w:t>
      </w:r>
    </w:p>
    <w:p>
      <w:r>
        <w:t xml:space="preserve">jäätikkö</w:t>
      </w:r>
    </w:p>
    <w:p>
      <w:r>
        <w:rPr>
          <w:b/>
        </w:rPr>
        <w:t xml:space="preserve">Tulos</w:t>
      </w:r>
    </w:p>
    <w:p>
      <w:r>
        <w:t xml:space="preserve">Kaste</w:t>
      </w:r>
    </w:p>
    <w:p>
      <w:r>
        <w:rPr>
          <w:b/>
        </w:rPr>
        <w:t xml:space="preserve">Esimerkki 8.4012</w:t>
      </w:r>
    </w:p>
    <w:p>
      <w:r>
        <w:t xml:space="preserve">Golgin laitteisto toimii kuin postihuone vastaanottaa ja lähettää mitä?</w:t>
      </w:r>
    </w:p>
    <w:p>
      <w:r>
        <w:rPr>
          <w:b/>
        </w:rPr>
        <w:t xml:space="preserve">Tulos</w:t>
      </w:r>
    </w:p>
    <w:p>
      <w:r>
        <w:t xml:space="preserve">hapot</w:t>
      </w:r>
    </w:p>
    <w:p>
      <w:r>
        <w:rPr>
          <w:b/>
        </w:rPr>
        <w:t xml:space="preserve">Tulos</w:t>
      </w:r>
    </w:p>
    <w:p>
      <w:r>
        <w:t xml:space="preserve">hiukkaset</w:t>
      </w:r>
    </w:p>
    <w:p>
      <w:r>
        <w:rPr>
          <w:b/>
        </w:rPr>
        <w:t xml:space="preserve">Tulos</w:t>
      </w:r>
    </w:p>
    <w:p>
      <w:r>
        <w:t xml:space="preserve">entsyymit</w:t>
      </w:r>
    </w:p>
    <w:p>
      <w:r>
        <w:rPr>
          <w:b/>
        </w:rPr>
        <w:t xml:space="preserve">Esimerkki 8.4013</w:t>
      </w:r>
    </w:p>
    <w:p>
      <w:r>
        <w:t xml:space="preserve">Minkä kudoksen muodostaa luukudos?</w:t>
      </w:r>
    </w:p>
    <w:p>
      <w:r>
        <w:rPr>
          <w:b/>
        </w:rPr>
        <w:t xml:space="preserve">Tulos</w:t>
      </w:r>
    </w:p>
    <w:p>
      <w:r>
        <w:t xml:space="preserve">lihas</w:t>
      </w:r>
    </w:p>
    <w:p>
      <w:r>
        <w:rPr>
          <w:b/>
        </w:rPr>
        <w:t xml:space="preserve">Tulos</w:t>
      </w:r>
    </w:p>
    <w:p>
      <w:r>
        <w:t xml:space="preserve">aivot</w:t>
      </w:r>
    </w:p>
    <w:p>
      <w:r>
        <w:rPr>
          <w:b/>
        </w:rPr>
        <w:t xml:space="preserve">Tulos</w:t>
      </w:r>
    </w:p>
    <w:p>
      <w:r>
        <w:t xml:space="preserve">maksa</w:t>
      </w:r>
    </w:p>
    <w:p>
      <w:r>
        <w:rPr>
          <w:b/>
        </w:rPr>
        <w:t xml:space="preserve">Esimerkki 8.4014</w:t>
      </w:r>
    </w:p>
    <w:p>
      <w:r>
        <w:t xml:space="preserve">Trooppinen sademetsä, chaparral ja taiga ovat mitä biomeja?</w:t>
      </w:r>
    </w:p>
    <w:p>
      <w:r>
        <w:rPr>
          <w:b/>
        </w:rPr>
        <w:t xml:space="preserve">Tulos</w:t>
      </w:r>
    </w:p>
    <w:p>
      <w:r>
        <w:t xml:space="preserve">uhanalainen</w:t>
      </w:r>
    </w:p>
    <w:p>
      <w:r>
        <w:rPr>
          <w:b/>
        </w:rPr>
        <w:t xml:space="preserve">Tulos</w:t>
      </w:r>
    </w:p>
    <w:p>
      <w:r>
        <w:t xml:space="preserve">arboreal</w:t>
      </w:r>
    </w:p>
    <w:p>
      <w:r>
        <w:rPr>
          <w:b/>
        </w:rPr>
        <w:t xml:space="preserve">Tulos</w:t>
      </w:r>
    </w:p>
    <w:p>
      <w:r>
        <w:t xml:space="preserve">makean veden</w:t>
      </w:r>
    </w:p>
    <w:p>
      <w:r>
        <w:rPr>
          <w:b/>
        </w:rPr>
        <w:t xml:space="preserve">Esimerkki 8.4015</w:t>
      </w:r>
    </w:p>
    <w:p>
      <w:r>
        <w:t xml:space="preserve">Venus pyörii hitaasti vastakkaiseen suuntaan kuin mikä?</w:t>
      </w:r>
    </w:p>
    <w:p>
      <w:r>
        <w:rPr>
          <w:b/>
        </w:rPr>
        <w:t xml:space="preserve">Tulos</w:t>
      </w:r>
    </w:p>
    <w:p>
      <w:r>
        <w:t xml:space="preserve">Maan kiertorata</w:t>
      </w:r>
    </w:p>
    <w:p>
      <w:r>
        <w:rPr>
          <w:b/>
        </w:rPr>
        <w:t xml:space="preserve">Tulos</w:t>
      </w:r>
    </w:p>
    <w:p>
      <w:r>
        <w:t xml:space="preserve">Marsin kiertorata</w:t>
      </w:r>
    </w:p>
    <w:p>
      <w:r>
        <w:rPr>
          <w:b/>
        </w:rPr>
        <w:t xml:space="preserve">Tulos</w:t>
      </w:r>
    </w:p>
    <w:p>
      <w:r>
        <w:t xml:space="preserve">aurinko</w:t>
      </w:r>
    </w:p>
    <w:p>
      <w:r>
        <w:rPr>
          <w:b/>
        </w:rPr>
        <w:t xml:space="preserve">Esimerkki 8.4016</w:t>
      </w:r>
    </w:p>
    <w:p>
      <w:r>
        <w:t xml:space="preserve">Ruokatorvi kulkee pääosin suoraa reittiä minkä välikarsinan läpi?</w:t>
      </w:r>
    </w:p>
    <w:p>
      <w:r>
        <w:rPr>
          <w:b/>
        </w:rPr>
        <w:t xml:space="preserve">Tulos</w:t>
      </w:r>
    </w:p>
    <w:p>
      <w:r>
        <w:t xml:space="preserve">maksa</w:t>
      </w:r>
    </w:p>
    <w:p>
      <w:r>
        <w:rPr>
          <w:b/>
        </w:rPr>
        <w:t xml:space="preserve">Tulos</w:t>
      </w:r>
    </w:p>
    <w:p>
      <w:r>
        <w:t xml:space="preserve">keuhkot</w:t>
      </w:r>
    </w:p>
    <w:p>
      <w:r>
        <w:rPr>
          <w:b/>
        </w:rPr>
        <w:t xml:space="preserve">Tulos</w:t>
      </w:r>
    </w:p>
    <w:p>
      <w:r>
        <w:t xml:space="preserve">vatsa</w:t>
      </w:r>
    </w:p>
    <w:p>
      <w:r>
        <w:rPr>
          <w:b/>
        </w:rPr>
        <w:t xml:space="preserve">Esimerkki 8.4017</w:t>
      </w:r>
    </w:p>
    <w:p>
      <w:r>
        <w:t xml:space="preserve">Mikä voima vetää esineitä kohti maan keskipistettä?</w:t>
      </w:r>
    </w:p>
    <w:p>
      <w:r>
        <w:rPr>
          <w:b/>
        </w:rPr>
        <w:t xml:space="preserve">Tulos</w:t>
      </w:r>
    </w:p>
    <w:p>
      <w:r>
        <w:t xml:space="preserve">liike-energia</w:t>
      </w:r>
    </w:p>
    <w:p>
      <w:r>
        <w:rPr>
          <w:b/>
        </w:rPr>
        <w:t xml:space="preserve">Tulos</w:t>
      </w:r>
    </w:p>
    <w:p>
      <w:r>
        <w:t xml:space="preserve">keskipakovoima</w:t>
      </w:r>
    </w:p>
    <w:p>
      <w:r>
        <w:rPr>
          <w:b/>
        </w:rPr>
        <w:t xml:space="preserve">Tulos</w:t>
      </w:r>
    </w:p>
    <w:p>
      <w:r>
        <w:t xml:space="preserve">momentum</w:t>
      </w:r>
    </w:p>
    <w:p>
      <w:r>
        <w:rPr>
          <w:b/>
        </w:rPr>
        <w:t xml:space="preserve">Esimerkki 8.4018</w:t>
      </w:r>
    </w:p>
    <w:p>
      <w:r>
        <w:t xml:space="preserve">Missä maanosassa on todennäköisimmin mäkikotkia?</w:t>
      </w:r>
    </w:p>
    <w:p>
      <w:r>
        <w:rPr>
          <w:b/>
        </w:rPr>
        <w:t xml:space="preserve">Tulos</w:t>
      </w:r>
    </w:p>
    <w:p>
      <w:r>
        <w:t xml:space="preserve">Pohjois-Amerikka</w:t>
      </w:r>
    </w:p>
    <w:p>
      <w:r>
        <w:rPr>
          <w:b/>
        </w:rPr>
        <w:t xml:space="preserve">Tulos</w:t>
      </w:r>
    </w:p>
    <w:p>
      <w:r>
        <w:t xml:space="preserve">Etelä-Amerikka</w:t>
      </w:r>
    </w:p>
    <w:p>
      <w:r>
        <w:rPr>
          <w:b/>
        </w:rPr>
        <w:t xml:space="preserve">Tulos</w:t>
      </w:r>
    </w:p>
    <w:p>
      <w:r>
        <w:t xml:space="preserve">Australia</w:t>
      </w:r>
    </w:p>
    <w:p>
      <w:r>
        <w:rPr>
          <w:b/>
        </w:rPr>
        <w:t xml:space="preserve">Esimerkki 8.4019</w:t>
      </w:r>
    </w:p>
    <w:p>
      <w:r>
        <w:t xml:space="preserve">Mikä vesiputoussarja on maapallon suurin?</w:t>
      </w:r>
    </w:p>
    <w:p>
      <w:r>
        <w:rPr>
          <w:b/>
        </w:rPr>
        <w:t xml:space="preserve">Tulos</w:t>
      </w:r>
    </w:p>
    <w:p>
      <w:r>
        <w:t xml:space="preserve">yosemiten putoukset</w:t>
      </w:r>
    </w:p>
    <w:p>
      <w:r>
        <w:rPr>
          <w:b/>
        </w:rPr>
        <w:t xml:space="preserve">Tulos</w:t>
      </w:r>
    </w:p>
    <w:p>
      <w:r>
        <w:t xml:space="preserve">enkeliputoukset</w:t>
      </w:r>
    </w:p>
    <w:p>
      <w:r>
        <w:rPr>
          <w:b/>
        </w:rPr>
        <w:t xml:space="preserve">Tulos</w:t>
      </w:r>
    </w:p>
    <w:p>
      <w:r>
        <w:t xml:space="preserve">Niagaran putoukset</w:t>
      </w:r>
    </w:p>
    <w:p>
      <w:r>
        <w:rPr>
          <w:b/>
        </w:rPr>
        <w:t xml:space="preserve">Esimerkki 8.4020</w:t>
      </w:r>
    </w:p>
    <w:p>
      <w:r>
        <w:t xml:space="preserve">Kalapareilla, jotka eivät harjoita lähetystä, voi esiintyä kosiskelukäyttäytymistä?</w:t>
      </w:r>
    </w:p>
    <w:p>
      <w:r>
        <w:rPr>
          <w:b/>
        </w:rPr>
        <w:t xml:space="preserve">Tulos</w:t>
      </w:r>
    </w:p>
    <w:p>
      <w:r>
        <w:t xml:space="preserve">muuttoliike</w:t>
      </w:r>
    </w:p>
    <w:p>
      <w:r>
        <w:rPr>
          <w:b/>
        </w:rPr>
        <w:t xml:space="preserve">Tulos</w:t>
      </w:r>
    </w:p>
    <w:p>
      <w:r>
        <w:t xml:space="preserve">ruokinta</w:t>
      </w:r>
    </w:p>
    <w:p>
      <w:r>
        <w:rPr>
          <w:b/>
        </w:rPr>
        <w:t xml:space="preserve">Tulos</w:t>
      </w:r>
    </w:p>
    <w:p>
      <w:r>
        <w:t xml:space="preserve">perintö</w:t>
      </w:r>
    </w:p>
    <w:p>
      <w:r>
        <w:rPr>
          <w:b/>
        </w:rPr>
        <w:t xml:space="preserve">Esimerkki 8.4021</w:t>
      </w:r>
    </w:p>
    <w:p>
      <w:r>
        <w:t xml:space="preserve">Kun bakteerit pääsevät verenkiertoon, mikä tila on seurauksena?</w:t>
      </w:r>
    </w:p>
    <w:p>
      <w:r>
        <w:rPr>
          <w:b/>
        </w:rPr>
        <w:t xml:space="preserve">Tulos</w:t>
      </w:r>
    </w:p>
    <w:p>
      <w:r>
        <w:t xml:space="preserve">hypoksia</w:t>
      </w:r>
    </w:p>
    <w:p>
      <w:r>
        <w:rPr>
          <w:b/>
        </w:rPr>
        <w:t xml:space="preserve">Tulos</w:t>
      </w:r>
    </w:p>
    <w:p>
      <w:r>
        <w:t xml:space="preserve">hypertensio</w:t>
      </w:r>
    </w:p>
    <w:p>
      <w:r>
        <w:rPr>
          <w:b/>
        </w:rPr>
        <w:t xml:space="preserve">Tulos</w:t>
      </w:r>
    </w:p>
    <w:p>
      <w:r>
        <w:t xml:space="preserve">ripuli</w:t>
      </w:r>
    </w:p>
    <w:p>
      <w:r>
        <w:rPr>
          <w:b/>
        </w:rPr>
        <w:t xml:space="preserve">Esimerkki 8.4022</w:t>
      </w:r>
    </w:p>
    <w:p>
      <w:r>
        <w:t xml:space="preserve">Fotosynteesin kaksi vaihetta ovat valoreaktiot ja mikä?</w:t>
      </w:r>
    </w:p>
    <w:p>
      <w:r>
        <w:rPr>
          <w:b/>
        </w:rPr>
        <w:t xml:space="preserve">Tulos</w:t>
      </w:r>
    </w:p>
    <w:p>
      <w:r>
        <w:t xml:space="preserve">ruoansulatuskierto</w:t>
      </w:r>
    </w:p>
    <w:p>
      <w:r>
        <w:rPr>
          <w:b/>
        </w:rPr>
        <w:t xml:space="preserve">Tulos</w:t>
      </w:r>
    </w:p>
    <w:p>
      <w:r>
        <w:t xml:space="preserve">hengityskierto</w:t>
      </w:r>
    </w:p>
    <w:p>
      <w:r>
        <w:rPr>
          <w:b/>
        </w:rPr>
        <w:t xml:space="preserve">Tulos</w:t>
      </w:r>
    </w:p>
    <w:p>
      <w:r>
        <w:t xml:space="preserve">lisääntymisjakso</w:t>
      </w:r>
    </w:p>
    <w:p>
      <w:r>
        <w:rPr>
          <w:b/>
        </w:rPr>
        <w:t xml:space="preserve">Esimerkki 8.4023</w:t>
      </w:r>
    </w:p>
    <w:p>
      <w:r>
        <w:t xml:space="preserve">Elintarvikkeiden bakteerikontaminaatio voi johtaa ruoansulatusongelmiin, sairauteen, joka tunnetaan nimellä mikä?</w:t>
      </w:r>
    </w:p>
    <w:p>
      <w:r>
        <w:rPr>
          <w:b/>
        </w:rPr>
        <w:t xml:space="preserve">Tulos</w:t>
      </w:r>
    </w:p>
    <w:p>
      <w:r>
        <w:t xml:space="preserve">happo refluksi</w:t>
      </w:r>
    </w:p>
    <w:p>
      <w:r>
        <w:rPr>
          <w:b/>
        </w:rPr>
        <w:t xml:space="preserve">Tulos</w:t>
      </w:r>
    </w:p>
    <w:p>
      <w:r>
        <w:t xml:space="preserve">päänsärky</w:t>
      </w:r>
    </w:p>
    <w:p>
      <w:r>
        <w:rPr>
          <w:b/>
        </w:rPr>
        <w:t xml:space="preserve">Tulos</w:t>
      </w:r>
    </w:p>
    <w:p>
      <w:r>
        <w:t xml:space="preserve">haavaumat</w:t>
      </w:r>
    </w:p>
    <w:p>
      <w:r>
        <w:rPr>
          <w:b/>
        </w:rPr>
        <w:t xml:space="preserve">Esimerkki 8.4024</w:t>
      </w:r>
    </w:p>
    <w:p>
      <w:r>
        <w:t xml:space="preserve">Mitä tapahtuu ennen kuin kohdun limakalvo paksuuntuu kuukautiskierron aikana?</w:t>
      </w:r>
    </w:p>
    <w:p>
      <w:r>
        <w:rPr>
          <w:b/>
        </w:rPr>
        <w:t xml:space="preserve">Tulos</w:t>
      </w:r>
    </w:p>
    <w:p>
      <w:r>
        <w:t xml:space="preserve">lannoitus</w:t>
      </w:r>
    </w:p>
    <w:p>
      <w:r>
        <w:rPr>
          <w:b/>
        </w:rPr>
        <w:t xml:space="preserve">Tulos</w:t>
      </w:r>
    </w:p>
    <w:p>
      <w:r>
        <w:t xml:space="preserve">raskaus</w:t>
      </w:r>
    </w:p>
    <w:p>
      <w:r>
        <w:rPr>
          <w:b/>
        </w:rPr>
        <w:t xml:space="preserve">Tulos</w:t>
      </w:r>
    </w:p>
    <w:p>
      <w:r>
        <w:t xml:space="preserve">kopulaatio</w:t>
      </w:r>
    </w:p>
    <w:p>
      <w:r>
        <w:rPr>
          <w:b/>
        </w:rPr>
        <w:t xml:space="preserve">Esimerkki 8.4025</w:t>
      </w:r>
    </w:p>
    <w:p>
      <w:r>
        <w:t xml:space="preserve">Aminohapposekvenssien vertailu voi valottaa minkä evoluution aikaista eroavaisuutta?</w:t>
      </w:r>
    </w:p>
    <w:p>
      <w:r>
        <w:rPr>
          <w:b/>
        </w:rPr>
        <w:t xml:space="preserve">Tulos</w:t>
      </w:r>
    </w:p>
    <w:p>
      <w:r>
        <w:t xml:space="preserve">nisäkkäät</w:t>
      </w:r>
    </w:p>
    <w:p>
      <w:r>
        <w:rPr>
          <w:b/>
        </w:rPr>
        <w:t xml:space="preserve">Tulos</w:t>
      </w:r>
    </w:p>
    <w:p>
      <w:r>
        <w:t xml:space="preserve">dinosaurukset</w:t>
      </w:r>
    </w:p>
    <w:p>
      <w:r>
        <w:rPr>
          <w:b/>
        </w:rPr>
        <w:t xml:space="preserve">Tulos</w:t>
      </w:r>
    </w:p>
    <w:p>
      <w:r>
        <w:t xml:space="preserve">linnut</w:t>
      </w:r>
    </w:p>
    <w:p>
      <w:r>
        <w:rPr>
          <w:b/>
        </w:rPr>
        <w:t xml:space="preserve">Esimerkki 8.4026</w:t>
      </w:r>
    </w:p>
    <w:p>
      <w:r>
        <w:t xml:space="preserve">Mikä auttaa seulomaan kirjastoja kiinnostavan geenin löytämiseksi nukleiinihappohybridisaation avulla?</w:t>
      </w:r>
    </w:p>
    <w:p>
      <w:r>
        <w:rPr>
          <w:b/>
        </w:rPr>
        <w:t xml:space="preserve">Tulos</w:t>
      </w:r>
    </w:p>
    <w:p>
      <w:r>
        <w:t xml:space="preserve">mitokondriaalinen happoanturi</w:t>
      </w:r>
    </w:p>
    <w:p>
      <w:r>
        <w:rPr>
          <w:b/>
        </w:rPr>
        <w:t xml:space="preserve">Tulos</w:t>
      </w:r>
    </w:p>
    <w:p>
      <w:r>
        <w:t xml:space="preserve">soluhappokoetin</w:t>
      </w:r>
    </w:p>
    <w:p>
      <w:r>
        <w:rPr>
          <w:b/>
        </w:rPr>
        <w:t xml:space="preserve">Tulos</w:t>
      </w:r>
    </w:p>
    <w:p>
      <w:r>
        <w:t xml:space="preserve">proteiinit happo koetin</w:t>
      </w:r>
    </w:p>
    <w:p>
      <w:r>
        <w:rPr>
          <w:b/>
        </w:rPr>
        <w:t xml:space="preserve">Esimerkki 8.4027</w:t>
      </w:r>
    </w:p>
    <w:p>
      <w:r>
        <w:t xml:space="preserve">Mikä on hedelmissä esiintyvä sokeri?</w:t>
      </w:r>
    </w:p>
    <w:p>
      <w:r>
        <w:rPr>
          <w:b/>
        </w:rPr>
        <w:t xml:space="preserve">Tulos</w:t>
      </w:r>
    </w:p>
    <w:p>
      <w:r>
        <w:t xml:space="preserve">etanoli</w:t>
      </w:r>
    </w:p>
    <w:p>
      <w:r>
        <w:rPr>
          <w:b/>
        </w:rPr>
        <w:t xml:space="preserve">Tulos</w:t>
      </w:r>
    </w:p>
    <w:p>
      <w:r>
        <w:t xml:space="preserve">glukoosi</w:t>
      </w:r>
    </w:p>
    <w:p>
      <w:r>
        <w:rPr>
          <w:b/>
        </w:rPr>
        <w:t xml:space="preserve">Tulos</w:t>
      </w:r>
    </w:p>
    <w:p>
      <w:r>
        <w:t xml:space="preserve">sakkaroosi</w:t>
      </w:r>
    </w:p>
    <w:p>
      <w:r>
        <w:rPr>
          <w:b/>
        </w:rPr>
        <w:t xml:space="preserve">Esimerkki 8.4028</w:t>
      </w:r>
    </w:p>
    <w:p>
      <w:r>
        <w:t xml:space="preserve">Missä muodossa lämpö imeytyy, kun jäätä lämmitetään ja se saavuttaa 0 c:n lämpötilan?</w:t>
      </w:r>
    </w:p>
    <w:p>
      <w:r>
        <w:rPr>
          <w:b/>
        </w:rPr>
        <w:t xml:space="preserve">Tulos</w:t>
      </w:r>
    </w:p>
    <w:p>
      <w:r>
        <w:t xml:space="preserve">geoterminen energia</w:t>
      </w:r>
    </w:p>
    <w:p>
      <w:r>
        <w:rPr>
          <w:b/>
        </w:rPr>
        <w:t xml:space="preserve">Tulos</w:t>
      </w:r>
    </w:p>
    <w:p>
      <w:r>
        <w:t xml:space="preserve">mekaaninen energia</w:t>
      </w:r>
    </w:p>
    <w:p>
      <w:r>
        <w:rPr>
          <w:b/>
        </w:rPr>
        <w:t xml:space="preserve">Tulos</w:t>
      </w:r>
    </w:p>
    <w:p>
      <w:r>
        <w:t xml:space="preserve">säteilyenergia</w:t>
      </w:r>
    </w:p>
    <w:p>
      <w:r>
        <w:rPr>
          <w:b/>
        </w:rPr>
        <w:t xml:space="preserve">Esimerkki 8.4029</w:t>
      </w:r>
    </w:p>
    <w:p>
      <w:r>
        <w:t xml:space="preserve">Ioniyhdisteet ovat muodoltaan laajoja kolmiulotteisia kationien ja minkä muun muodostamia rivejä.</w:t>
      </w:r>
    </w:p>
    <w:p>
      <w:r>
        <w:rPr>
          <w:b/>
        </w:rPr>
        <w:t xml:space="preserve">Tulos</w:t>
      </w:r>
    </w:p>
    <w:p>
      <w:r>
        <w:t xml:space="preserve">oksidit</w:t>
      </w:r>
    </w:p>
    <w:p>
      <w:r>
        <w:rPr>
          <w:b/>
        </w:rPr>
        <w:t xml:space="preserve">Tulos</w:t>
      </w:r>
    </w:p>
    <w:p>
      <w:r>
        <w:t xml:space="preserve">elektronit</w:t>
      </w:r>
    </w:p>
    <w:p>
      <w:r>
        <w:rPr>
          <w:b/>
        </w:rPr>
        <w:t xml:space="preserve">Tulos</w:t>
      </w:r>
    </w:p>
    <w:p>
      <w:r>
        <w:t xml:space="preserve">kiteet</w:t>
      </w:r>
    </w:p>
    <w:p>
      <w:r>
        <w:rPr>
          <w:b/>
        </w:rPr>
        <w:t xml:space="preserve">Esimerkki 8.4030</w:t>
      </w:r>
    </w:p>
    <w:p>
      <w:r>
        <w:t xml:space="preserve">Millaiseen veteen liukenee vähemmän hiilidioksidia?</w:t>
      </w:r>
    </w:p>
    <w:p>
      <w:r>
        <w:rPr>
          <w:b/>
        </w:rPr>
        <w:t xml:space="preserve">Tulos</w:t>
      </w:r>
    </w:p>
    <w:p>
      <w:r>
        <w:t xml:space="preserve">viileä vesi</w:t>
      </w:r>
    </w:p>
    <w:p>
      <w:r>
        <w:rPr>
          <w:b/>
        </w:rPr>
        <w:t xml:space="preserve">Tulos</w:t>
      </w:r>
    </w:p>
    <w:p>
      <w:r>
        <w:t xml:space="preserve">vesijohtovesi</w:t>
      </w:r>
    </w:p>
    <w:p>
      <w:r>
        <w:rPr>
          <w:b/>
        </w:rPr>
        <w:t xml:space="preserve">Tulos</w:t>
      </w:r>
    </w:p>
    <w:p>
      <w:r>
        <w:t xml:space="preserve">suolavesi</w:t>
      </w:r>
    </w:p>
    <w:p>
      <w:r>
        <w:rPr>
          <w:b/>
        </w:rPr>
        <w:t xml:space="preserve">Esimerkki 8.4031</w:t>
      </w:r>
    </w:p>
    <w:p>
      <w:r>
        <w:t xml:space="preserve">Mitä on yli puolet kaikista tunnetuista organismeista?</w:t>
      </w:r>
    </w:p>
    <w:p>
      <w:r>
        <w:rPr>
          <w:b/>
        </w:rPr>
        <w:t xml:space="preserve">Tulos</w:t>
      </w:r>
    </w:p>
    <w:p>
      <w:r>
        <w:t xml:space="preserve">nisäkkäät</w:t>
      </w:r>
    </w:p>
    <w:p>
      <w:r>
        <w:rPr>
          <w:b/>
        </w:rPr>
        <w:t xml:space="preserve">Tulos</w:t>
      </w:r>
    </w:p>
    <w:p>
      <w:r>
        <w:t xml:space="preserve">entsyymit</w:t>
      </w:r>
    </w:p>
    <w:p>
      <w:r>
        <w:rPr>
          <w:b/>
        </w:rPr>
        <w:t xml:space="preserve">Tulos</w:t>
      </w:r>
    </w:p>
    <w:p>
      <w:r>
        <w:t xml:space="preserve">hämähäkit</w:t>
      </w:r>
    </w:p>
    <w:p>
      <w:r>
        <w:rPr>
          <w:b/>
        </w:rPr>
        <w:t xml:space="preserve">Esimerkki 8.4032</w:t>
      </w:r>
    </w:p>
    <w:p>
      <w:r>
        <w:t xml:space="preserve">Mitä menetelmää käytetään maapallon kartoittamiseen tasaiselle paperille?</w:t>
      </w:r>
    </w:p>
    <w:p>
      <w:r>
        <w:rPr>
          <w:b/>
        </w:rPr>
        <w:t xml:space="preserve">Tulos</w:t>
      </w:r>
    </w:p>
    <w:p>
      <w:r>
        <w:t xml:space="preserve">laskelmat</w:t>
      </w:r>
    </w:p>
    <w:p>
      <w:r>
        <w:rPr>
          <w:b/>
        </w:rPr>
        <w:t xml:space="preserve">Tulos</w:t>
      </w:r>
    </w:p>
    <w:p>
      <w:r>
        <w:t xml:space="preserve">ennusteet</w:t>
      </w:r>
    </w:p>
    <w:p>
      <w:r>
        <w:rPr>
          <w:b/>
        </w:rPr>
        <w:t xml:space="preserve">Tulos</w:t>
      </w:r>
    </w:p>
    <w:p>
      <w:r>
        <w:t xml:space="preserve">maanmittaus</w:t>
      </w:r>
    </w:p>
    <w:p>
      <w:r>
        <w:rPr>
          <w:b/>
        </w:rPr>
        <w:t xml:space="preserve">Esimerkki 8.4033</w:t>
      </w:r>
    </w:p>
    <w:p>
      <w:r>
        <w:t xml:space="preserve">Jäämassat, akviferit ja syvänmeri ovat esimerkkejä vedestä, mikä?</w:t>
      </w:r>
    </w:p>
    <w:p>
      <w:r>
        <w:rPr>
          <w:b/>
        </w:rPr>
        <w:t xml:space="preserve">Tulos</w:t>
      </w:r>
    </w:p>
    <w:p>
      <w:r>
        <w:t xml:space="preserve">järvet</w:t>
      </w:r>
    </w:p>
    <w:p>
      <w:r>
        <w:rPr>
          <w:b/>
        </w:rPr>
        <w:t xml:space="preserve">Tulos</w:t>
      </w:r>
    </w:p>
    <w:p>
      <w:r>
        <w:t xml:space="preserve">meret</w:t>
      </w:r>
    </w:p>
    <w:p>
      <w:r>
        <w:rPr>
          <w:b/>
        </w:rPr>
        <w:t xml:space="preserve">Tulos</w:t>
      </w:r>
    </w:p>
    <w:p>
      <w:r>
        <w:t xml:space="preserve">kentät</w:t>
      </w:r>
    </w:p>
    <w:p>
      <w:r>
        <w:rPr>
          <w:b/>
        </w:rPr>
        <w:t xml:space="preserve">Esimerkki 8.4034</w:t>
      </w:r>
    </w:p>
    <w:p>
      <w:r>
        <w:t xml:space="preserve">Mikä on termi talven aikana tapahtuvalle lepotilalle?</w:t>
      </w:r>
    </w:p>
    <w:p>
      <w:r>
        <w:rPr>
          <w:b/>
        </w:rPr>
        <w:t xml:space="preserve">Tulos</w:t>
      </w:r>
    </w:p>
    <w:p>
      <w:r>
        <w:t xml:space="preserve">raskaus</w:t>
      </w:r>
    </w:p>
    <w:p>
      <w:r>
        <w:rPr>
          <w:b/>
        </w:rPr>
        <w:t xml:space="preserve">Tulos</w:t>
      </w:r>
    </w:p>
    <w:p>
      <w:r>
        <w:t xml:space="preserve">käyminen</w:t>
      </w:r>
    </w:p>
    <w:p>
      <w:r>
        <w:rPr>
          <w:b/>
        </w:rPr>
        <w:t xml:space="preserve">Tulos</w:t>
      </w:r>
    </w:p>
    <w:p>
      <w:r>
        <w:t xml:space="preserve">homeostaasi</w:t>
      </w:r>
    </w:p>
    <w:p>
      <w:r>
        <w:rPr>
          <w:b/>
        </w:rPr>
        <w:t xml:space="preserve">Esimerkki 8.4035</w:t>
      </w:r>
    </w:p>
    <w:p>
      <w:r>
        <w:t xml:space="preserve">Sienet ovat ainutlaatuisia siinä, että niiden soluseinät koostuvat mistä?</w:t>
      </w:r>
    </w:p>
    <w:p>
      <w:r>
        <w:rPr>
          <w:b/>
        </w:rPr>
        <w:t xml:space="preserve">Tulos</w:t>
      </w:r>
    </w:p>
    <w:p>
      <w:r>
        <w:t xml:space="preserve">prokaryoottinen</w:t>
      </w:r>
    </w:p>
    <w:p>
      <w:r>
        <w:rPr>
          <w:b/>
        </w:rPr>
        <w:t xml:space="preserve">Tulos</w:t>
      </w:r>
    </w:p>
    <w:p>
      <w:r>
        <w:t xml:space="preserve">Proteiini</w:t>
      </w:r>
    </w:p>
    <w:p>
      <w:r>
        <w:rPr>
          <w:b/>
        </w:rPr>
        <w:t xml:space="preserve">Tulos</w:t>
      </w:r>
    </w:p>
    <w:p>
      <w:r>
        <w:t xml:space="preserve">lektiini</w:t>
      </w:r>
    </w:p>
    <w:p>
      <w:r>
        <w:rPr>
          <w:b/>
        </w:rPr>
        <w:t xml:space="preserve">Esimerkki 8.4036</w:t>
      </w:r>
    </w:p>
    <w:p>
      <w:r>
        <w:t xml:space="preserve">Mikä on aivojen alapuolella ja sisältää talamuksen ja hypotalamuksen?</w:t>
      </w:r>
    </w:p>
    <w:p>
      <w:r>
        <w:rPr>
          <w:b/>
        </w:rPr>
        <w:t xml:space="preserve">Tulos</w:t>
      </w:r>
    </w:p>
    <w:p>
      <w:r>
        <w:t xml:space="preserve">rendalen</w:t>
      </w:r>
    </w:p>
    <w:p>
      <w:r>
        <w:rPr>
          <w:b/>
        </w:rPr>
        <w:t xml:space="preserve">Tulos</w:t>
      </w:r>
    </w:p>
    <w:p>
      <w:r>
        <w:t xml:space="preserve">aivorunko</w:t>
      </w:r>
    </w:p>
    <w:p>
      <w:r>
        <w:rPr>
          <w:b/>
        </w:rPr>
        <w:t xml:space="preserve">Tulos</w:t>
      </w:r>
    </w:p>
    <w:p>
      <w:r>
        <w:t xml:space="preserve">subvokalisaatio</w:t>
      </w:r>
    </w:p>
    <w:p>
      <w:r>
        <w:rPr>
          <w:b/>
        </w:rPr>
        <w:t xml:space="preserve">Esimerkki 8.4037</w:t>
      </w:r>
    </w:p>
    <w:p>
      <w:r>
        <w:t xml:space="preserve">Mikä voidaan tunnistaa alkuaineeksi, yhdisteeksi tai seokseksi?</w:t>
      </w:r>
    </w:p>
    <w:p>
      <w:r>
        <w:rPr>
          <w:b/>
        </w:rPr>
        <w:t xml:space="preserve">Tulos</w:t>
      </w:r>
    </w:p>
    <w:p>
      <w:r>
        <w:t xml:space="preserve">aallot</w:t>
      </w:r>
    </w:p>
    <w:p>
      <w:r>
        <w:rPr>
          <w:b/>
        </w:rPr>
        <w:t xml:space="preserve">Tulos</w:t>
      </w:r>
    </w:p>
    <w:p>
      <w:r>
        <w:t xml:space="preserve">energia</w:t>
      </w:r>
    </w:p>
    <w:p>
      <w:r>
        <w:rPr>
          <w:b/>
        </w:rPr>
        <w:t xml:space="preserve">Tulos</w:t>
      </w:r>
    </w:p>
    <w:p>
      <w:r>
        <w:t xml:space="preserve">valo</w:t>
      </w:r>
    </w:p>
    <w:p>
      <w:r>
        <w:rPr>
          <w:b/>
        </w:rPr>
        <w:t xml:space="preserve">Esimerkki 8.4038</w:t>
      </w:r>
    </w:p>
    <w:p>
      <w:r>
        <w:t xml:space="preserve">Mitä kutsutaan yksinkertaiseksi sokeriksi, kuten fruktoosiksi tai glukoosiksi?</w:t>
      </w:r>
    </w:p>
    <w:p>
      <w:r>
        <w:rPr>
          <w:b/>
        </w:rPr>
        <w:t xml:space="preserve">Tulos</w:t>
      </w:r>
    </w:p>
    <w:p>
      <w:r>
        <w:t xml:space="preserve">hiilihydraatti</w:t>
      </w:r>
    </w:p>
    <w:p>
      <w:r>
        <w:rPr>
          <w:b/>
        </w:rPr>
        <w:t xml:space="preserve">Tulos</w:t>
      </w:r>
    </w:p>
    <w:p>
      <w:r>
        <w:t xml:space="preserve">disakkaridi</w:t>
      </w:r>
    </w:p>
    <w:p>
      <w:r>
        <w:rPr>
          <w:b/>
        </w:rPr>
        <w:t xml:space="preserve">Tulos</w:t>
      </w:r>
    </w:p>
    <w:p>
      <w:r>
        <w:t xml:space="preserve">galaktoosi</w:t>
      </w:r>
    </w:p>
    <w:p>
      <w:r>
        <w:rPr>
          <w:b/>
        </w:rPr>
        <w:t xml:space="preserve">Esimerkki 8.4039</w:t>
      </w:r>
    </w:p>
    <w:p>
      <w:r>
        <w:t xml:space="preserve">Millaisiksi nuijapoikaset kehittyvät?</w:t>
      </w:r>
    </w:p>
    <w:p>
      <w:r>
        <w:rPr>
          <w:b/>
        </w:rPr>
        <w:t xml:space="preserve">Tulos</w:t>
      </w:r>
    </w:p>
    <w:p>
      <w:r>
        <w:t xml:space="preserve">konnat</w:t>
      </w:r>
    </w:p>
    <w:p>
      <w:r>
        <w:rPr>
          <w:b/>
        </w:rPr>
        <w:t xml:space="preserve">Tulos</w:t>
      </w:r>
    </w:p>
    <w:p>
      <w:r>
        <w:t xml:space="preserve">hyttyset</w:t>
      </w:r>
    </w:p>
    <w:p>
      <w:r>
        <w:rPr>
          <w:b/>
        </w:rPr>
        <w:t xml:space="preserve">Tulos</w:t>
      </w:r>
    </w:p>
    <w:p>
      <w:r>
        <w:t xml:space="preserve">käärmeet</w:t>
      </w:r>
    </w:p>
    <w:p>
      <w:r>
        <w:rPr>
          <w:b/>
        </w:rPr>
        <w:t xml:space="preserve">Esimerkki 8.4040</w:t>
      </w:r>
    </w:p>
    <w:p>
      <w:r>
        <w:t xml:space="preserve">Mikä on termi, joka tarkoittaa populaation geenien ja alleelien kokonaisuutta?</w:t>
      </w:r>
    </w:p>
    <w:p>
      <w:r>
        <w:rPr>
          <w:b/>
        </w:rPr>
        <w:t xml:space="preserve">Tulos</w:t>
      </w:r>
    </w:p>
    <w:p>
      <w:r>
        <w:t xml:space="preserve">esi-isien allas</w:t>
      </w:r>
    </w:p>
    <w:p>
      <w:r>
        <w:rPr>
          <w:b/>
        </w:rPr>
        <w:t xml:space="preserve">Tulos</w:t>
      </w:r>
    </w:p>
    <w:p>
      <w:r>
        <w:t xml:space="preserve">kromosomivarasto</w:t>
      </w:r>
    </w:p>
    <w:p>
      <w:r>
        <w:rPr>
          <w:b/>
        </w:rPr>
        <w:t xml:space="preserve">Tulos</w:t>
      </w:r>
    </w:p>
    <w:p>
      <w:r>
        <w:t xml:space="preserve">biologisen monimuotoisuuden allas</w:t>
      </w:r>
    </w:p>
    <w:p>
      <w:r>
        <w:rPr>
          <w:b/>
        </w:rPr>
        <w:t xml:space="preserve">Esimerkki 8.4041</w:t>
      </w:r>
    </w:p>
    <w:p>
      <w:r>
        <w:t xml:space="preserve">Minkälainen kivi sisältää arvokkaita mineraaleja?</w:t>
      </w:r>
    </w:p>
    <w:p>
      <w:r>
        <w:rPr>
          <w:b/>
        </w:rPr>
        <w:t xml:space="preserve">Tulos</w:t>
      </w:r>
    </w:p>
    <w:p>
      <w:r>
        <w:t xml:space="preserve">sedimentti</w:t>
      </w:r>
    </w:p>
    <w:p>
      <w:r>
        <w:rPr>
          <w:b/>
        </w:rPr>
        <w:t xml:space="preserve">Tulos</w:t>
      </w:r>
    </w:p>
    <w:p>
      <w:r>
        <w:t xml:space="preserve">magmakivi</w:t>
      </w:r>
    </w:p>
    <w:p>
      <w:r>
        <w:rPr>
          <w:b/>
        </w:rPr>
        <w:t xml:space="preserve">Tulos</w:t>
      </w:r>
    </w:p>
    <w:p>
      <w:r>
        <w:t xml:space="preserve">metamorfinen</w:t>
      </w:r>
    </w:p>
    <w:p>
      <w:r>
        <w:rPr>
          <w:b/>
        </w:rPr>
        <w:t xml:space="preserve">Esimerkki 8.4042</w:t>
      </w:r>
    </w:p>
    <w:p>
      <w:r>
        <w:t xml:space="preserve">Mikä elin tarjoaa selkärankaisten monimutkaisen käyttäytymisen perustana olevan integraatiovoiman?</w:t>
      </w:r>
    </w:p>
    <w:p>
      <w:r>
        <w:rPr>
          <w:b/>
        </w:rPr>
        <w:t xml:space="preserve">Tulos</w:t>
      </w:r>
    </w:p>
    <w:p>
      <w:r>
        <w:t xml:space="preserve">iho</w:t>
      </w:r>
    </w:p>
    <w:p>
      <w:r>
        <w:rPr>
          <w:b/>
        </w:rPr>
        <w:t xml:space="preserve">Tulos</w:t>
      </w:r>
    </w:p>
    <w:p>
      <w:r>
        <w:t xml:space="preserve">maksa</w:t>
      </w:r>
    </w:p>
    <w:p>
      <w:r>
        <w:rPr>
          <w:b/>
        </w:rPr>
        <w:t xml:space="preserve">Tulos</w:t>
      </w:r>
    </w:p>
    <w:p>
      <w:r>
        <w:t xml:space="preserve">sydän</w:t>
      </w:r>
    </w:p>
    <w:p>
      <w:r>
        <w:rPr>
          <w:b/>
        </w:rPr>
        <w:t xml:space="preserve">Esimerkki 8.4043</w:t>
      </w:r>
    </w:p>
    <w:p>
      <w:r>
        <w:t xml:space="preserve">Vasaroiden kynnenpäät ja lipputangon hihnapyörät ovat esimerkkejä yksinkertaisista koneista, jotka kääntävät mitä?</w:t>
      </w:r>
    </w:p>
    <w:p>
      <w:r>
        <w:rPr>
          <w:b/>
        </w:rPr>
        <w:t xml:space="preserve">Tulos</w:t>
      </w:r>
    </w:p>
    <w:p>
      <w:r>
        <w:t xml:space="preserve">vallan suunta</w:t>
      </w:r>
    </w:p>
    <w:p>
      <w:r>
        <w:rPr>
          <w:b/>
        </w:rPr>
        <w:t xml:space="preserve">Tulos</w:t>
      </w:r>
    </w:p>
    <w:p>
      <w:r>
        <w:t xml:space="preserve">työn suunta</w:t>
      </w:r>
    </w:p>
    <w:p>
      <w:r>
        <w:rPr>
          <w:b/>
        </w:rPr>
        <w:t xml:space="preserve">Tulos</w:t>
      </w:r>
    </w:p>
    <w:p>
      <w:r>
        <w:t xml:space="preserve">kitkan suunta</w:t>
      </w:r>
    </w:p>
    <w:p>
      <w:r>
        <w:rPr>
          <w:b/>
        </w:rPr>
        <w:t xml:space="preserve">Esimerkki 8.4044</w:t>
      </w:r>
    </w:p>
    <w:p>
      <w:r>
        <w:t xml:space="preserve">Minkälainen energia siirtyy päivän aikana maan yläpuolella olevasta ilmasta veden yläpuolella olevaan ilmaan?</w:t>
      </w:r>
    </w:p>
    <w:p>
      <w:r>
        <w:rPr>
          <w:b/>
        </w:rPr>
        <w:t xml:space="preserve">Tulos</w:t>
      </w:r>
    </w:p>
    <w:p>
      <w:r>
        <w:t xml:space="preserve">magneettinen</w:t>
      </w:r>
    </w:p>
    <w:p>
      <w:r>
        <w:rPr>
          <w:b/>
        </w:rPr>
        <w:t xml:space="preserve">Tulos</w:t>
      </w:r>
    </w:p>
    <w:p>
      <w:r>
        <w:t xml:space="preserve">ilmakehä</w:t>
      </w:r>
    </w:p>
    <w:p>
      <w:r>
        <w:rPr>
          <w:b/>
        </w:rPr>
        <w:t xml:space="preserve">Tulos</w:t>
      </w:r>
    </w:p>
    <w:p>
      <w:r>
        <w:t xml:space="preserve">ydinvoima</w:t>
      </w:r>
    </w:p>
    <w:p>
      <w:r>
        <w:rPr>
          <w:b/>
        </w:rPr>
        <w:t xml:space="preserve">Esimerkki 8.4045</w:t>
      </w:r>
    </w:p>
    <w:p>
      <w:r>
        <w:t xml:space="preserve">Atomin mallissa taso, jolla on vähiten energiaa, on lähimpänä mitä?</w:t>
      </w:r>
    </w:p>
    <w:p>
      <w:r>
        <w:rPr>
          <w:b/>
        </w:rPr>
        <w:t xml:space="preserve">Tulos</w:t>
      </w:r>
    </w:p>
    <w:p>
      <w:r>
        <w:t xml:space="preserve">center</w:t>
      </w:r>
    </w:p>
    <w:p>
      <w:r>
        <w:rPr>
          <w:b/>
        </w:rPr>
        <w:t xml:space="preserve">Tulos</w:t>
      </w:r>
    </w:p>
    <w:p>
      <w:r>
        <w:t xml:space="preserve">pinta</w:t>
      </w:r>
    </w:p>
    <w:p>
      <w:r>
        <w:rPr>
          <w:b/>
        </w:rPr>
        <w:t xml:space="preserve">Tulos</w:t>
      </w:r>
    </w:p>
    <w:p>
      <w:r>
        <w:t xml:space="preserve">protonit</w:t>
      </w:r>
    </w:p>
    <w:p>
      <w:r>
        <w:rPr>
          <w:b/>
        </w:rPr>
        <w:t xml:space="preserve">Esimerkki 8.4046</w:t>
      </w:r>
    </w:p>
    <w:p>
      <w:r>
        <w:t xml:space="preserve">Mikä on polttoaineeksi valmistetun biomassan nimi?</w:t>
      </w:r>
    </w:p>
    <w:p>
      <w:r>
        <w:rPr>
          <w:b/>
        </w:rPr>
        <w:t xml:space="preserve">Tulos</w:t>
      </w:r>
    </w:p>
    <w:p>
      <w:r>
        <w:t xml:space="preserve">hyvänlaatuinen polttoaine</w:t>
      </w:r>
    </w:p>
    <w:p>
      <w:r>
        <w:rPr>
          <w:b/>
        </w:rPr>
        <w:t xml:space="preserve">Tulos</w:t>
      </w:r>
    </w:p>
    <w:p>
      <w:r>
        <w:t xml:space="preserve">myrkyllinen polttoaine</w:t>
      </w:r>
    </w:p>
    <w:p>
      <w:r>
        <w:rPr>
          <w:b/>
        </w:rPr>
        <w:t xml:space="preserve">Tulos</w:t>
      </w:r>
    </w:p>
    <w:p>
      <w:r>
        <w:t xml:space="preserve">uusiutuva polttoaine</w:t>
      </w:r>
    </w:p>
    <w:p>
      <w:r>
        <w:rPr>
          <w:b/>
        </w:rPr>
        <w:t xml:space="preserve">Esimerkki 8.4047</w:t>
      </w:r>
    </w:p>
    <w:p>
      <w:r>
        <w:t xml:space="preserve">Mitä termiä käytetään kuvaamaan soluja, joissa ei ole tumia?</w:t>
      </w:r>
    </w:p>
    <w:p>
      <w:r>
        <w:rPr>
          <w:b/>
        </w:rPr>
        <w:t xml:space="preserve">Tulos</w:t>
      </w:r>
    </w:p>
    <w:p>
      <w:r>
        <w:t xml:space="preserve">Yksinkertainen</w:t>
      </w:r>
    </w:p>
    <w:p>
      <w:r>
        <w:rPr>
          <w:b/>
        </w:rPr>
        <w:t xml:space="preserve">Tulos</w:t>
      </w:r>
    </w:p>
    <w:p>
      <w:r>
        <w:t xml:space="preserve">yksisoluinen</w:t>
      </w:r>
    </w:p>
    <w:p>
      <w:r>
        <w:rPr>
          <w:b/>
        </w:rPr>
        <w:t xml:space="preserve">Tulos</w:t>
      </w:r>
    </w:p>
    <w:p>
      <w:r>
        <w:t xml:space="preserve">monofyleettinen</w:t>
      </w:r>
    </w:p>
    <w:p>
      <w:r>
        <w:rPr>
          <w:b/>
        </w:rPr>
        <w:t xml:space="preserve">Esimerkki 8.4048</w:t>
      </w:r>
    </w:p>
    <w:p>
      <w:r>
        <w:t xml:space="preserve">Liikkuvan kappaleen liike-energian määrä riippuu suoraan sen massasta ja mistä muusta?</w:t>
      </w:r>
    </w:p>
    <w:p>
      <w:r>
        <w:rPr>
          <w:b/>
        </w:rPr>
        <w:t xml:space="preserve">Tulos</w:t>
      </w:r>
    </w:p>
    <w:p>
      <w:r>
        <w:t xml:space="preserve">tilavuus</w:t>
      </w:r>
    </w:p>
    <w:p>
      <w:r>
        <w:rPr>
          <w:b/>
        </w:rPr>
        <w:t xml:space="preserve">Tulos</w:t>
      </w:r>
    </w:p>
    <w:p>
      <w:r>
        <w:t xml:space="preserve">suunta</w:t>
      </w:r>
    </w:p>
    <w:p>
      <w:r>
        <w:rPr>
          <w:b/>
        </w:rPr>
        <w:t xml:space="preserve">Tulos</w:t>
      </w:r>
    </w:p>
    <w:p>
      <w:r>
        <w:t xml:space="preserve">tiheys</w:t>
      </w:r>
    </w:p>
    <w:p>
      <w:r>
        <w:rPr>
          <w:b/>
        </w:rPr>
        <w:t xml:space="preserve">Esimerkki 8.4049</w:t>
      </w:r>
    </w:p>
    <w:p>
      <w:r>
        <w:t xml:space="preserve">Mitä lihasta on vain sydämen seinämissä?</w:t>
      </w:r>
    </w:p>
    <w:p>
      <w:r>
        <w:rPr>
          <w:b/>
        </w:rPr>
        <w:t xml:space="preserve">Tulos</w:t>
      </w:r>
    </w:p>
    <w:p>
      <w:r>
        <w:t xml:space="preserve">hengityslihas</w:t>
      </w:r>
    </w:p>
    <w:p>
      <w:r>
        <w:rPr>
          <w:b/>
        </w:rPr>
        <w:t xml:space="preserve">Tulos</w:t>
      </w:r>
    </w:p>
    <w:p>
      <w:r>
        <w:t xml:space="preserve">vatsalihas</w:t>
      </w:r>
    </w:p>
    <w:p>
      <w:r>
        <w:rPr>
          <w:b/>
        </w:rPr>
        <w:t xml:space="preserve">Tulos</w:t>
      </w:r>
    </w:p>
    <w:p>
      <w:r>
        <w:t xml:space="preserve">luustolihas</w:t>
      </w:r>
    </w:p>
    <w:p>
      <w:r>
        <w:rPr>
          <w:b/>
        </w:rPr>
        <w:t xml:space="preserve">Esimerkki 8.4050</w:t>
      </w:r>
    </w:p>
    <w:p>
      <w:r>
        <w:t xml:space="preserve">Momentti liittyy suoraan sekä massaan että?</w:t>
      </w:r>
    </w:p>
    <w:p>
      <w:r>
        <w:rPr>
          <w:b/>
        </w:rPr>
        <w:t xml:space="preserve">Tulos</w:t>
      </w:r>
    </w:p>
    <w:p>
      <w:r>
        <w:t xml:space="preserve">massa</w:t>
      </w:r>
    </w:p>
    <w:p>
      <w:r>
        <w:rPr>
          <w:b/>
        </w:rPr>
        <w:t xml:space="preserve">Tulos</w:t>
      </w:r>
    </w:p>
    <w:p>
      <w:r>
        <w:t xml:space="preserve">intensiteetti</w:t>
      </w:r>
    </w:p>
    <w:p>
      <w:r>
        <w:rPr>
          <w:b/>
        </w:rPr>
        <w:t xml:space="preserve">Tulos</w:t>
      </w:r>
    </w:p>
    <w:p>
      <w:r>
        <w:t xml:space="preserve">nopeus</w:t>
      </w:r>
    </w:p>
    <w:p>
      <w:r>
        <w:rPr>
          <w:b/>
        </w:rPr>
        <w:t xml:space="preserve">Esimerkki 8.4051</w:t>
      </w:r>
    </w:p>
    <w:p>
      <w:r>
        <w:t xml:space="preserve">Amplitudi kuvaa mitä aallon harjalla ja laaksolla on?</w:t>
      </w:r>
    </w:p>
    <w:p>
      <w:r>
        <w:rPr>
          <w:b/>
        </w:rPr>
        <w:t xml:space="preserve">Tulos</w:t>
      </w:r>
    </w:p>
    <w:p>
      <w:r>
        <w:t xml:space="preserve">Vähimmäisosat</w:t>
      </w:r>
    </w:p>
    <w:p>
      <w:r>
        <w:rPr>
          <w:b/>
        </w:rPr>
        <w:t xml:space="preserve">Tulos</w:t>
      </w:r>
    </w:p>
    <w:p>
      <w:r>
        <w:t xml:space="preserve">Kuinka usein osat esiintyvät</w:t>
      </w:r>
    </w:p>
    <w:p>
      <w:r>
        <w:rPr>
          <w:b/>
        </w:rPr>
        <w:t xml:space="preserve">Tulos</w:t>
      </w:r>
    </w:p>
    <w:p>
      <w:r>
        <w:t xml:space="preserve">Osien leveys</w:t>
      </w:r>
    </w:p>
    <w:p>
      <w:r>
        <w:rPr>
          <w:b/>
        </w:rPr>
        <w:t xml:space="preserve">Esimerkki 8.4052</w:t>
      </w:r>
    </w:p>
    <w:p>
      <w:r>
        <w:t xml:space="preserve">Mikä perustuu usein motorisen ja autonomisen hermoston väliseen yhteistyöhön?</w:t>
      </w:r>
    </w:p>
    <w:p>
      <w:r>
        <w:rPr>
          <w:b/>
        </w:rPr>
        <w:t xml:space="preserve">Tulos</w:t>
      </w:r>
    </w:p>
    <w:p>
      <w:r>
        <w:t xml:space="preserve">ketoosi</w:t>
      </w:r>
    </w:p>
    <w:p>
      <w:r>
        <w:rPr>
          <w:b/>
        </w:rPr>
        <w:t xml:space="preserve">Tulos</w:t>
      </w:r>
    </w:p>
    <w:p>
      <w:r>
        <w:t xml:space="preserve">lämmönsäätely</w:t>
      </w:r>
    </w:p>
    <w:p>
      <w:r>
        <w:rPr>
          <w:b/>
        </w:rPr>
        <w:t xml:space="preserve">Tulos</w:t>
      </w:r>
    </w:p>
    <w:p>
      <w:r>
        <w:t xml:space="preserve">hypotalamus</w:t>
      </w:r>
    </w:p>
    <w:p>
      <w:r>
        <w:rPr>
          <w:b/>
        </w:rPr>
        <w:t xml:space="preserve">Esimerkki 8.4053</w:t>
      </w:r>
    </w:p>
    <w:p>
      <w:r>
        <w:t xml:space="preserve">Minkälaiset valkosolut saapuvat tulehtuneeseen paikkaan, riippuu siitä, millaisia ne ovat?</w:t>
      </w:r>
    </w:p>
    <w:p>
      <w:r>
        <w:rPr>
          <w:b/>
        </w:rPr>
        <w:t xml:space="preserve">Tulos</w:t>
      </w:r>
    </w:p>
    <w:p>
      <w:r>
        <w:t xml:space="preserve">geenit</w:t>
      </w:r>
    </w:p>
    <w:p>
      <w:r>
        <w:rPr>
          <w:b/>
        </w:rPr>
        <w:t xml:space="preserve">Tulos</w:t>
      </w:r>
    </w:p>
    <w:p>
      <w:r>
        <w:t xml:space="preserve">ihon väri</w:t>
      </w:r>
    </w:p>
    <w:p>
      <w:r>
        <w:rPr>
          <w:b/>
        </w:rPr>
        <w:t xml:space="preserve">Tulos</w:t>
      </w:r>
    </w:p>
    <w:p>
      <w:r>
        <w:t xml:space="preserve">veriryhmä</w:t>
      </w:r>
    </w:p>
    <w:p>
      <w:r>
        <w:rPr>
          <w:b/>
        </w:rPr>
        <w:t xml:space="preserve">Esimerkki 8.4054</w:t>
      </w:r>
    </w:p>
    <w:p>
      <w:r>
        <w:t xml:space="preserve">Hypotalamuksen vapauttavat ja estävät hormonit erittyvät lähellä kapillaareja minkä tyvessä?</w:t>
      </w:r>
    </w:p>
    <w:p>
      <w:r>
        <w:rPr>
          <w:b/>
        </w:rPr>
        <w:t xml:space="preserve">Tulos</w:t>
      </w:r>
    </w:p>
    <w:p>
      <w:r>
        <w:t xml:space="preserve">keuhkot</w:t>
      </w:r>
    </w:p>
    <w:p>
      <w:r>
        <w:rPr>
          <w:b/>
        </w:rPr>
        <w:t xml:space="preserve">Tulos</w:t>
      </w:r>
    </w:p>
    <w:p>
      <w:r>
        <w:t xml:space="preserve">hippokampus</w:t>
      </w:r>
    </w:p>
    <w:p>
      <w:r>
        <w:rPr>
          <w:b/>
        </w:rPr>
        <w:t xml:space="preserve">Tulos</w:t>
      </w:r>
    </w:p>
    <w:p>
      <w:r>
        <w:t xml:space="preserve">haima</w:t>
      </w:r>
    </w:p>
    <w:p>
      <w:r>
        <w:rPr>
          <w:b/>
        </w:rPr>
        <w:t xml:space="preserve">Esimerkki 8.4055</w:t>
      </w:r>
    </w:p>
    <w:p>
      <w:r>
        <w:t xml:space="preserve">Mikä tärkeä tehtävä mehiläisillä on puutarhakasveilla ja monilla kaupallisilla hedelmäpuilla?</w:t>
      </w:r>
    </w:p>
    <w:p>
      <w:r>
        <w:rPr>
          <w:b/>
        </w:rPr>
        <w:t xml:space="preserve">Tulos</w:t>
      </w:r>
    </w:p>
    <w:p>
      <w:r>
        <w:t xml:space="preserve">horros</w:t>
      </w:r>
    </w:p>
    <w:p>
      <w:r>
        <w:rPr>
          <w:b/>
        </w:rPr>
        <w:t xml:space="preserve">Tulos</w:t>
      </w:r>
    </w:p>
    <w:p>
      <w:r>
        <w:t xml:space="preserve">tuhoutuminen</w:t>
      </w:r>
    </w:p>
    <w:p>
      <w:r>
        <w:rPr>
          <w:b/>
        </w:rPr>
        <w:t xml:space="preserve">Tulos</w:t>
      </w:r>
    </w:p>
    <w:p>
      <w:r>
        <w:t xml:space="preserve">Kondensaatio</w:t>
      </w:r>
    </w:p>
    <w:p>
      <w:r>
        <w:rPr>
          <w:b/>
        </w:rPr>
        <w:t xml:space="preserve">Esimerkki 8.4056</w:t>
      </w:r>
    </w:p>
    <w:p>
      <w:r>
        <w:t xml:space="preserve">Missä solu sijaitsee, miten se esiintyy ja mitä se tekee, määrittää sen mitä?</w:t>
      </w:r>
    </w:p>
    <w:p>
      <w:r>
        <w:rPr>
          <w:b/>
        </w:rPr>
        <w:t xml:space="preserve">Tulos</w:t>
      </w:r>
    </w:p>
    <w:p>
      <w:r>
        <w:t xml:space="preserve">minuutin kilpailu</w:t>
      </w:r>
    </w:p>
    <w:p>
      <w:r>
        <w:rPr>
          <w:b/>
        </w:rPr>
        <w:t xml:space="preserve">Tulos</w:t>
      </w:r>
    </w:p>
    <w:p>
      <w:r>
        <w:t xml:space="preserve">hidastumisnopeus</w:t>
      </w:r>
    </w:p>
    <w:p>
      <w:r>
        <w:rPr>
          <w:b/>
        </w:rPr>
        <w:t xml:space="preserve">Tulos</w:t>
      </w:r>
    </w:p>
    <w:p>
      <w:r>
        <w:t xml:space="preserve">elinkaari</w:t>
      </w:r>
    </w:p>
    <w:p>
      <w:r>
        <w:rPr>
          <w:b/>
        </w:rPr>
        <w:t xml:space="preserve">Esimerkki 8.4057</w:t>
      </w:r>
    </w:p>
    <w:p>
      <w:r>
        <w:t xml:space="preserve">Mitä on kyky muuttaa tai siirtää ainetta?</w:t>
      </w:r>
    </w:p>
    <w:p>
      <w:r>
        <w:rPr>
          <w:b/>
        </w:rPr>
        <w:t xml:space="preserve">Tulos</w:t>
      </w:r>
    </w:p>
    <w:p>
      <w:r>
        <w:t xml:space="preserve">tilavuus</w:t>
      </w:r>
    </w:p>
    <w:p>
      <w:r>
        <w:rPr>
          <w:b/>
        </w:rPr>
        <w:t xml:space="preserve">Tulos</w:t>
      </w:r>
    </w:p>
    <w:p>
      <w:r>
        <w:t xml:space="preserve">lämpötila</w:t>
      </w:r>
    </w:p>
    <w:p>
      <w:r>
        <w:rPr>
          <w:b/>
        </w:rPr>
        <w:t xml:space="preserve">Tulos</w:t>
      </w:r>
    </w:p>
    <w:p>
      <w:r>
        <w:t xml:space="preserve">tiheys</w:t>
      </w:r>
    </w:p>
    <w:p>
      <w:r>
        <w:rPr>
          <w:b/>
        </w:rPr>
        <w:t xml:space="preserve">Esimerkki 8.4058</w:t>
      </w:r>
    </w:p>
    <w:p>
      <w:r>
        <w:t xml:space="preserve">Minkä avulla koirat pääsevät hengityksen avulla eroon?</w:t>
      </w:r>
    </w:p>
    <w:p>
      <w:r>
        <w:rPr>
          <w:b/>
        </w:rPr>
        <w:t xml:space="preserve">Tulos</w:t>
      </w:r>
    </w:p>
    <w:p>
      <w:r>
        <w:t xml:space="preserve">karvapallot</w:t>
      </w:r>
    </w:p>
    <w:p>
      <w:r>
        <w:rPr>
          <w:b/>
        </w:rPr>
        <w:t xml:space="preserve">Tulos</w:t>
      </w:r>
    </w:p>
    <w:p>
      <w:r>
        <w:t xml:space="preserve">kertyneet toksiinit</w:t>
      </w:r>
    </w:p>
    <w:p>
      <w:r>
        <w:rPr>
          <w:b/>
        </w:rPr>
        <w:t xml:space="preserve">Tulos</w:t>
      </w:r>
    </w:p>
    <w:p>
      <w:r>
        <w:t xml:space="preserve">kalorit</w:t>
      </w:r>
    </w:p>
    <w:p>
      <w:r>
        <w:rPr>
          <w:b/>
        </w:rPr>
        <w:t xml:space="preserve">Esimerkki 8.4059</w:t>
      </w:r>
    </w:p>
    <w:p>
      <w:r>
        <w:t xml:space="preserve">Mikä on valtameren pohja?</w:t>
      </w:r>
    </w:p>
    <w:p>
      <w:r>
        <w:rPr>
          <w:b/>
        </w:rPr>
        <w:t xml:space="preserve">Tulos</w:t>
      </w:r>
    </w:p>
    <w:p>
      <w:r>
        <w:t xml:space="preserve">Vuorovesivyöhyke</w:t>
      </w:r>
    </w:p>
    <w:p>
      <w:r>
        <w:rPr>
          <w:b/>
        </w:rPr>
        <w:t xml:space="preserve">Tulos</w:t>
      </w:r>
    </w:p>
    <w:p>
      <w:r>
        <w:t xml:space="preserve">Lopullinen alue</w:t>
      </w:r>
    </w:p>
    <w:p>
      <w:r>
        <w:rPr>
          <w:b/>
        </w:rPr>
        <w:t xml:space="preserve">Tulos</w:t>
      </w:r>
    </w:p>
    <w:p>
      <w:r>
        <w:t xml:space="preserve">Pohjakalavyöhyke</w:t>
      </w:r>
    </w:p>
    <w:p>
      <w:r>
        <w:rPr>
          <w:b/>
        </w:rPr>
        <w:t xml:space="preserve">Esimerkki 8.4060</w:t>
      </w:r>
    </w:p>
    <w:p>
      <w:r>
        <w:t xml:space="preserve">Mikä on termi geenien suoralle manipuloinnille käytännön tarkoituksiin?</w:t>
      </w:r>
    </w:p>
    <w:p>
      <w:r>
        <w:rPr>
          <w:b/>
        </w:rPr>
        <w:t xml:space="preserve">Tulos</w:t>
      </w:r>
    </w:p>
    <w:p>
      <w:r>
        <w:t xml:space="preserve">manuaalinen suunnittelu</w:t>
      </w:r>
    </w:p>
    <w:p>
      <w:r>
        <w:rPr>
          <w:b/>
        </w:rPr>
        <w:t xml:space="preserve">Tulos</w:t>
      </w:r>
    </w:p>
    <w:p>
      <w:r>
        <w:t xml:space="preserve">geneettinen testaus</w:t>
      </w:r>
    </w:p>
    <w:p>
      <w:r>
        <w:rPr>
          <w:b/>
        </w:rPr>
        <w:t xml:space="preserve">Tulos</w:t>
      </w:r>
    </w:p>
    <w:p>
      <w:r>
        <w:t xml:space="preserve">geneettinen kloonaus</w:t>
      </w:r>
    </w:p>
    <w:p>
      <w:r>
        <w:rPr>
          <w:b/>
        </w:rPr>
        <w:t xml:space="preserve">Esimerkki 8.4061</w:t>
      </w:r>
    </w:p>
    <w:p>
      <w:r>
        <w:t xml:space="preserve">Minkä tyyppinen aalto on näkyvä valo?</w:t>
      </w:r>
    </w:p>
    <w:p>
      <w:r>
        <w:rPr>
          <w:b/>
        </w:rPr>
        <w:t xml:space="preserve">Tulos</w:t>
      </w:r>
    </w:p>
    <w:p>
      <w:r>
        <w:t xml:space="preserve">static</w:t>
      </w:r>
    </w:p>
    <w:p>
      <w:r>
        <w:rPr>
          <w:b/>
        </w:rPr>
        <w:t xml:space="preserve">Tulos</w:t>
      </w:r>
    </w:p>
    <w:p>
      <w:r>
        <w:t xml:space="preserve">radio</w:t>
      </w:r>
    </w:p>
    <w:p>
      <w:r>
        <w:rPr>
          <w:b/>
        </w:rPr>
        <w:t xml:space="preserve">Tulos</w:t>
      </w:r>
    </w:p>
    <w:p>
      <w:r>
        <w:t xml:space="preserve">akustinen</w:t>
      </w:r>
    </w:p>
    <w:p>
      <w:r>
        <w:rPr>
          <w:b/>
        </w:rPr>
        <w:t xml:space="preserve">Esimerkki 8.4062</w:t>
      </w:r>
    </w:p>
    <w:p>
      <w:r>
        <w:t xml:space="preserve">Mitkä ovat kapeimmat verisuonet, joissa happi siirtyy kehon soluihin?</w:t>
      </w:r>
    </w:p>
    <w:p>
      <w:r>
        <w:rPr>
          <w:b/>
        </w:rPr>
        <w:t xml:space="preserve">Tulos</w:t>
      </w:r>
    </w:p>
    <w:p>
      <w:r>
        <w:t xml:space="preserve">valtimot</w:t>
      </w:r>
    </w:p>
    <w:p>
      <w:r>
        <w:rPr>
          <w:b/>
        </w:rPr>
        <w:t xml:space="preserve">Tulos</w:t>
      </w:r>
    </w:p>
    <w:p>
      <w:r>
        <w:t xml:space="preserve">lihakset</w:t>
      </w:r>
    </w:p>
    <w:p>
      <w:r>
        <w:rPr>
          <w:b/>
        </w:rPr>
        <w:t xml:space="preserve">Tulos</w:t>
      </w:r>
    </w:p>
    <w:p>
      <w:r>
        <w:t xml:space="preserve">viens</w:t>
      </w:r>
    </w:p>
    <w:p>
      <w:r>
        <w:rPr>
          <w:b/>
        </w:rPr>
        <w:t xml:space="preserve">Esimerkki 8.4063</w:t>
      </w:r>
    </w:p>
    <w:p>
      <w:r>
        <w:t xml:space="preserve">Mikä saa lämpimät reseptorit antamaan signaalin hypotalamuksen termostaatille?</w:t>
      </w:r>
    </w:p>
    <w:p>
      <w:r>
        <w:rPr>
          <w:b/>
        </w:rPr>
        <w:t xml:space="preserve">Tulos</w:t>
      </w:r>
    </w:p>
    <w:p>
      <w:r>
        <w:t xml:space="preserve">hypotermia</w:t>
      </w:r>
    </w:p>
    <w:p>
      <w:r>
        <w:rPr>
          <w:b/>
        </w:rPr>
        <w:t xml:space="preserve">Tulos</w:t>
      </w:r>
    </w:p>
    <w:p>
      <w:r>
        <w:t xml:space="preserve">alhaisempi lämpötila</w:t>
      </w:r>
    </w:p>
    <w:p>
      <w:r>
        <w:rPr>
          <w:b/>
        </w:rPr>
        <w:t xml:space="preserve">Tulos</w:t>
      </w:r>
    </w:p>
    <w:p>
      <w:r>
        <w:t xml:space="preserve">hyperventilaatio</w:t>
      </w:r>
    </w:p>
    <w:p>
      <w:r>
        <w:rPr>
          <w:b/>
        </w:rPr>
        <w:t xml:space="preserve">Esimerkki 8.4064</w:t>
      </w:r>
    </w:p>
    <w:p>
      <w:r>
        <w:t xml:space="preserve">Teknisesti ottaen mikä tahansa redox-reaktio voidaan järjestää niin, että syntyy mitä?</w:t>
      </w:r>
    </w:p>
    <w:p>
      <w:r>
        <w:rPr>
          <w:b/>
        </w:rPr>
        <w:t xml:space="preserve">Tulos</w:t>
      </w:r>
    </w:p>
    <w:p>
      <w:r>
        <w:t xml:space="preserve">Musta solu</w:t>
      </w:r>
    </w:p>
    <w:p>
      <w:r>
        <w:rPr>
          <w:b/>
        </w:rPr>
        <w:t xml:space="preserve">Tulos</w:t>
      </w:r>
    </w:p>
    <w:p>
      <w:r>
        <w:t xml:space="preserve">lohkomainen solu</w:t>
      </w:r>
    </w:p>
    <w:p>
      <w:r>
        <w:rPr>
          <w:b/>
        </w:rPr>
        <w:t xml:space="preserve">Tulos</w:t>
      </w:r>
    </w:p>
    <w:p>
      <w:r>
        <w:t xml:space="preserve">skaht solu</w:t>
      </w:r>
    </w:p>
    <w:p>
      <w:r>
        <w:rPr>
          <w:b/>
        </w:rPr>
        <w:t xml:space="preserve">Esimerkki 8.4065</w:t>
      </w:r>
    </w:p>
    <w:p>
      <w:r>
        <w:t xml:space="preserve">Nisäkkäillä ääniaallot kerätään korvan ulkoiseen, rustomaiseen osaan, jota kutsutaan korvalehdeksi, ja ne kulkevat sitten kuulokanavan läpi ja aiheuttavat tärinää ohuessa kalvossa, jota kutsutaan tärykalvoksi.</w:t>
      </w:r>
    </w:p>
    <w:p>
      <w:r>
        <w:rPr>
          <w:b/>
        </w:rPr>
        <w:t xml:space="preserve">Tulos</w:t>
      </w:r>
    </w:p>
    <w:p>
      <w:r>
        <w:t xml:space="preserve">kaiutinrumpu</w:t>
      </w:r>
    </w:p>
    <w:p>
      <w:r>
        <w:rPr>
          <w:b/>
        </w:rPr>
        <w:t xml:space="preserve">Tulos</w:t>
      </w:r>
    </w:p>
    <w:p>
      <w:r>
        <w:t xml:space="preserve">mikrofonirumpu</w:t>
      </w:r>
    </w:p>
    <w:p>
      <w:r>
        <w:rPr>
          <w:b/>
        </w:rPr>
        <w:t xml:space="preserve">Tulos</w:t>
      </w:r>
    </w:p>
    <w:p>
      <w:r>
        <w:t xml:space="preserve">päärumpu</w:t>
      </w:r>
    </w:p>
    <w:p>
      <w:r>
        <w:rPr>
          <w:b/>
        </w:rPr>
        <w:t xml:space="preserve">Esimerkki 8.4066</w:t>
      </w:r>
    </w:p>
    <w:p>
      <w:r>
        <w:t xml:space="preserve">Minkä lain mukaan polttoaineita ei voida koskaan "kuluttaa", niitä voidaan vain muuttaa muodosta toiseen?</w:t>
      </w:r>
    </w:p>
    <w:p>
      <w:r>
        <w:rPr>
          <w:b/>
        </w:rPr>
        <w:t xml:space="preserve">Tulos</w:t>
      </w:r>
    </w:p>
    <w:p>
      <w:r>
        <w:t xml:space="preserve">energian käyttö</w:t>
      </w:r>
    </w:p>
    <w:p>
      <w:r>
        <w:rPr>
          <w:b/>
        </w:rPr>
        <w:t xml:space="preserve">Tulos</w:t>
      </w:r>
    </w:p>
    <w:p>
      <w:r>
        <w:t xml:space="preserve">energian laajeneminen</w:t>
      </w:r>
    </w:p>
    <w:p>
      <w:r>
        <w:rPr>
          <w:b/>
        </w:rPr>
        <w:t xml:space="preserve">Tulos</w:t>
      </w:r>
    </w:p>
    <w:p>
      <w:r>
        <w:t xml:space="preserve">energiaero</w:t>
      </w:r>
    </w:p>
    <w:p>
      <w:r>
        <w:rPr>
          <w:b/>
        </w:rPr>
        <w:t xml:space="preserve">Esimerkki 8.4067</w:t>
      </w:r>
    </w:p>
    <w:p>
      <w:r>
        <w:t xml:space="preserve">Yksi hiilidioksidimolekyyli koostuu yhdestä hiiliatomista ja kahdesta minkä alkuaineen atomista?</w:t>
      </w:r>
    </w:p>
    <w:p>
      <w:r>
        <w:rPr>
          <w:b/>
        </w:rPr>
        <w:t xml:space="preserve">Tulos</w:t>
      </w:r>
    </w:p>
    <w:p>
      <w:r>
        <w:t xml:space="preserve">metaani</w:t>
      </w:r>
    </w:p>
    <w:p>
      <w:r>
        <w:rPr>
          <w:b/>
        </w:rPr>
        <w:t xml:space="preserve">Tulos</w:t>
      </w:r>
    </w:p>
    <w:p>
      <w:r>
        <w:t xml:space="preserve">vety</w:t>
      </w:r>
    </w:p>
    <w:p>
      <w:r>
        <w:rPr>
          <w:b/>
        </w:rPr>
        <w:t xml:space="preserve">Tulos</w:t>
      </w:r>
    </w:p>
    <w:p>
      <w:r>
        <w:t xml:space="preserve">typpi</w:t>
      </w:r>
    </w:p>
    <w:p>
      <w:r>
        <w:rPr>
          <w:b/>
        </w:rPr>
        <w:t xml:space="preserve">Esimerkki 8.4068</w:t>
      </w:r>
    </w:p>
    <w:p>
      <w:r>
        <w:t xml:space="preserve">Mitä nestemäisten jätteiden pitäisi antaa tehdä ennen astian laittamista roskiin?</w:t>
      </w:r>
    </w:p>
    <w:p>
      <w:r>
        <w:rPr>
          <w:b/>
        </w:rPr>
        <w:t xml:space="preserve">Tulos</w:t>
      </w:r>
    </w:p>
    <w:p>
      <w:r>
        <w:t xml:space="preserve">laajenna</w:t>
      </w:r>
    </w:p>
    <w:p>
      <w:r>
        <w:rPr>
          <w:b/>
        </w:rPr>
        <w:t xml:space="preserve">Tulos</w:t>
      </w:r>
    </w:p>
    <w:p>
      <w:r>
        <w:t xml:space="preserve">luoda</w:t>
      </w:r>
    </w:p>
    <w:p>
      <w:r>
        <w:rPr>
          <w:b/>
        </w:rPr>
        <w:t xml:space="preserve">Tulos</w:t>
      </w:r>
    </w:p>
    <w:p>
      <w:r>
        <w:t xml:space="preserve">sulaa</w:t>
      </w:r>
    </w:p>
    <w:p>
      <w:r>
        <w:rPr>
          <w:b/>
        </w:rPr>
        <w:t xml:space="preserve">Esimerkki 8.4069</w:t>
      </w:r>
    </w:p>
    <w:p>
      <w:r>
        <w:t xml:space="preserve">Mikä on reaktio, jossa atomi tai molekyyli lisätään tyydyttymättömään molekyyliin, jolloin syntyy yksi tuote?</w:t>
      </w:r>
    </w:p>
    <w:p>
      <w:r>
        <w:rPr>
          <w:b/>
        </w:rPr>
        <w:t xml:space="preserve">Tulos</w:t>
      </w:r>
    </w:p>
    <w:p>
      <w:r>
        <w:t xml:space="preserve">täydellinen reaktio</w:t>
      </w:r>
    </w:p>
    <w:p>
      <w:r>
        <w:rPr>
          <w:b/>
        </w:rPr>
        <w:t xml:space="preserve">Tulos</w:t>
      </w:r>
    </w:p>
    <w:p>
      <w:r>
        <w:t xml:space="preserve">homeostaasi</w:t>
      </w:r>
    </w:p>
    <w:p>
      <w:r>
        <w:rPr>
          <w:b/>
        </w:rPr>
        <w:t xml:space="preserve">Tulos</w:t>
      </w:r>
    </w:p>
    <w:p>
      <w:r>
        <w:t xml:space="preserve">yksittäinen reaktio</w:t>
      </w:r>
    </w:p>
    <w:p>
      <w:r>
        <w:rPr>
          <w:b/>
        </w:rPr>
        <w:t xml:space="preserve">Esimerkki 8.4070</w:t>
      </w:r>
    </w:p>
    <w:p>
      <w:r>
        <w:t xml:space="preserve">Mitä Pangaea alkoi tehdä 180 miljoonaa vuotta sitten?</w:t>
      </w:r>
    </w:p>
    <w:p>
      <w:r>
        <w:rPr>
          <w:b/>
        </w:rPr>
        <w:t xml:space="preserve">Tulos</w:t>
      </w:r>
    </w:p>
    <w:p>
      <w:r>
        <w:t xml:space="preserve">Yhdistä</w:t>
      </w:r>
    </w:p>
    <w:p>
      <w:r>
        <w:rPr>
          <w:b/>
        </w:rPr>
        <w:t xml:space="preserve">Tulos</w:t>
      </w:r>
    </w:p>
    <w:p>
      <w:r>
        <w:t xml:space="preserve">jäädyttää</w:t>
      </w:r>
    </w:p>
    <w:p>
      <w:r>
        <w:rPr>
          <w:b/>
        </w:rPr>
        <w:t xml:space="preserve">Tulos</w:t>
      </w:r>
    </w:p>
    <w:p>
      <w:r>
        <w:t xml:space="preserve">kasvaa</w:t>
      </w:r>
    </w:p>
    <w:p>
      <w:r>
        <w:rPr>
          <w:b/>
        </w:rPr>
        <w:t xml:space="preserve">Esimerkki 8.4071</w:t>
      </w:r>
    </w:p>
    <w:p>
      <w:r>
        <w:t xml:space="preserve">Mendelin malleissa periytyvät piirteet ovat joko?</w:t>
      </w:r>
    </w:p>
    <w:p>
      <w:r>
        <w:rPr>
          <w:b/>
        </w:rPr>
        <w:t xml:space="preserve">Tulos</w:t>
      </w:r>
    </w:p>
    <w:p>
      <w:r>
        <w:t xml:space="preserve">dominantti tai autosomaalinen</w:t>
      </w:r>
    </w:p>
    <w:p>
      <w:r>
        <w:rPr>
          <w:b/>
        </w:rPr>
        <w:t xml:space="preserve">Tulos</w:t>
      </w:r>
    </w:p>
    <w:p>
      <w:r>
        <w:t xml:space="preserve">divergentti tai dominoiva</w:t>
      </w:r>
    </w:p>
    <w:p>
      <w:r>
        <w:rPr>
          <w:b/>
        </w:rPr>
        <w:t xml:space="preserve">Tulos</w:t>
      </w:r>
    </w:p>
    <w:p>
      <w:r>
        <w:t xml:space="preserve">resessiivinen tai allelinen</w:t>
      </w:r>
    </w:p>
    <w:p>
      <w:r>
        <w:rPr>
          <w:b/>
        </w:rPr>
        <w:t xml:space="preserve">Esimerkki 8.4072</w:t>
      </w:r>
    </w:p>
    <w:p>
      <w:r>
        <w:t xml:space="preserve">Useimmat levyt koostuvat minkä yhdistelmästä?</w:t>
      </w:r>
    </w:p>
    <w:p>
      <w:r>
        <w:rPr>
          <w:b/>
        </w:rPr>
        <w:t xml:space="preserve">Tulos</w:t>
      </w:r>
    </w:p>
    <w:p>
      <w:r>
        <w:t xml:space="preserve">valtamerellinen ja heijastava litosfääri</w:t>
      </w:r>
    </w:p>
    <w:p>
      <w:r>
        <w:rPr>
          <w:b/>
        </w:rPr>
        <w:t xml:space="preserve">Tulos</w:t>
      </w:r>
    </w:p>
    <w:p>
      <w:r>
        <w:t xml:space="preserve">mannermainen ja kolhiintunut litosfääri</w:t>
      </w:r>
    </w:p>
    <w:p>
      <w:r>
        <w:rPr>
          <w:b/>
        </w:rPr>
        <w:t xml:space="preserve">Tulos</w:t>
      </w:r>
    </w:p>
    <w:p>
      <w:r>
        <w:t xml:space="preserve">mantereinen ja heijastava litosfääri</w:t>
      </w:r>
    </w:p>
    <w:p>
      <w:r>
        <w:rPr>
          <w:b/>
        </w:rPr>
        <w:t xml:space="preserve">Esimerkki 8.4073</w:t>
      </w:r>
    </w:p>
    <w:p>
      <w:r>
        <w:t xml:space="preserve">Entsyymit nopeuttavat tietyn kemiallisen reaktion nopeutta, ja siksi niitä kutsutaan nimellä mikä?</w:t>
      </w:r>
    </w:p>
    <w:p>
      <w:r>
        <w:rPr>
          <w:b/>
        </w:rPr>
        <w:t xml:space="preserve">Tulos</w:t>
      </w:r>
    </w:p>
    <w:p>
      <w:r>
        <w:t xml:space="preserve">geneettiset katalyytit</w:t>
      </w:r>
    </w:p>
    <w:p>
      <w:r>
        <w:rPr>
          <w:b/>
        </w:rPr>
        <w:t xml:space="preserve">Tulos</w:t>
      </w:r>
    </w:p>
    <w:p>
      <w:r>
        <w:t xml:space="preserve">tyypilliset katalyytit</w:t>
      </w:r>
    </w:p>
    <w:p>
      <w:r>
        <w:rPr>
          <w:b/>
        </w:rPr>
        <w:t xml:space="preserve">Tulos</w:t>
      </w:r>
    </w:p>
    <w:p>
      <w:r>
        <w:t xml:space="preserve">proteiinikatalyytit</w:t>
      </w:r>
    </w:p>
    <w:p>
      <w:r>
        <w:rPr>
          <w:b/>
        </w:rPr>
        <w:t xml:space="preserve">Esimerkki 8.4074</w:t>
      </w:r>
    </w:p>
    <w:p>
      <w:r>
        <w:t xml:space="preserve">Mikä on ominaisuus, joka määrittää tietyn materiaalin läpi kulkevan virran määrän?</w:t>
      </w:r>
    </w:p>
    <w:p>
      <w:r>
        <w:rPr>
          <w:b/>
        </w:rPr>
        <w:t xml:space="preserve">Tulos</w:t>
      </w:r>
    </w:p>
    <w:p>
      <w:r>
        <w:t xml:space="preserve">paine</w:t>
      </w:r>
    </w:p>
    <w:p>
      <w:r>
        <w:rPr>
          <w:b/>
        </w:rPr>
        <w:t xml:space="preserve">Tulos</w:t>
      </w:r>
    </w:p>
    <w:p>
      <w:r>
        <w:t xml:space="preserve">pintajännitys</w:t>
      </w:r>
    </w:p>
    <w:p>
      <w:r>
        <w:rPr>
          <w:b/>
        </w:rPr>
        <w:t xml:space="preserve">Tulos</w:t>
      </w:r>
    </w:p>
    <w:p>
      <w:r>
        <w:t xml:space="preserve">kysyntä</w:t>
      </w:r>
    </w:p>
    <w:p>
      <w:r>
        <w:rPr>
          <w:b/>
        </w:rPr>
        <w:t xml:space="preserve">Esimerkki 8.4075</w:t>
      </w:r>
    </w:p>
    <w:p>
      <w:r>
        <w:t xml:space="preserve">Mitä tarvitaan lihasten luomiseen, kemiallisten reaktioiden säätelyyn ja hapen kuljettamiseen?</w:t>
      </w:r>
    </w:p>
    <w:p>
      <w:r>
        <w:rPr>
          <w:b/>
        </w:rPr>
        <w:t xml:space="preserve">Tulos</w:t>
      </w:r>
    </w:p>
    <w:p>
      <w:r>
        <w:t xml:space="preserve">sytoplasma</w:t>
      </w:r>
    </w:p>
    <w:p>
      <w:r>
        <w:rPr>
          <w:b/>
        </w:rPr>
        <w:t xml:space="preserve">Tulos</w:t>
      </w:r>
    </w:p>
    <w:p>
      <w:r>
        <w:t xml:space="preserve">lipidit</w:t>
      </w:r>
    </w:p>
    <w:p>
      <w:r>
        <w:rPr>
          <w:b/>
        </w:rPr>
        <w:t xml:space="preserve">Tulos</w:t>
      </w:r>
    </w:p>
    <w:p>
      <w:r>
        <w:t xml:space="preserve">entsyymit</w:t>
      </w:r>
    </w:p>
    <w:p>
      <w:r>
        <w:rPr>
          <w:b/>
        </w:rPr>
        <w:t xml:space="preserve">Esimerkki 8.4076</w:t>
      </w:r>
    </w:p>
    <w:p>
      <w:r>
        <w:t xml:space="preserve">Mikä termi viittaa johonkin luonnon tarjoamaan asiaan, joka auttaa ylläpitämään elämää?</w:t>
      </w:r>
    </w:p>
    <w:p>
      <w:r>
        <w:rPr>
          <w:b/>
        </w:rPr>
        <w:t xml:space="preserve">Tulos</w:t>
      </w:r>
    </w:p>
    <w:p>
      <w:r>
        <w:t xml:space="preserve">ilmainen resurssi</w:t>
      </w:r>
    </w:p>
    <w:p>
      <w:r>
        <w:rPr>
          <w:b/>
        </w:rPr>
        <w:t xml:space="preserve">Tulos</w:t>
      </w:r>
    </w:p>
    <w:p>
      <w:r>
        <w:t xml:space="preserve">yksinkertainen resurssi</w:t>
      </w:r>
    </w:p>
    <w:p>
      <w:r>
        <w:rPr>
          <w:b/>
        </w:rPr>
        <w:t xml:space="preserve">Tulos</w:t>
      </w:r>
    </w:p>
    <w:p>
      <w:r>
        <w:t xml:space="preserve">olemassa oleva resurssi</w:t>
      </w:r>
    </w:p>
    <w:p>
      <w:r>
        <w:rPr>
          <w:b/>
        </w:rPr>
        <w:t xml:space="preserve">Esimerkki 8.4077</w:t>
      </w:r>
    </w:p>
    <w:p>
      <w:r>
        <w:t xml:space="preserve">Eri alkuaineet eroavat toisistaan kooltaan, massaltaan ja muilta ominaisuuksiltaan minkä perusrakenteiden suhteen?</w:t>
      </w:r>
    </w:p>
    <w:p>
      <w:r>
        <w:rPr>
          <w:b/>
        </w:rPr>
        <w:t xml:space="preserve">Tulos</w:t>
      </w:r>
    </w:p>
    <w:p>
      <w:r>
        <w:t xml:space="preserve">ionit</w:t>
      </w:r>
    </w:p>
    <w:p>
      <w:r>
        <w:rPr>
          <w:b/>
        </w:rPr>
        <w:t xml:space="preserve">Tulos</w:t>
      </w:r>
    </w:p>
    <w:p>
      <w:r>
        <w:t xml:space="preserve">yhdisteet</w:t>
      </w:r>
    </w:p>
    <w:p>
      <w:r>
        <w:rPr>
          <w:b/>
        </w:rPr>
        <w:t xml:space="preserve">Tulos</w:t>
      </w:r>
    </w:p>
    <w:p>
      <w:r>
        <w:t xml:space="preserve">hiukkaset</w:t>
      </w:r>
    </w:p>
    <w:p>
      <w:r>
        <w:rPr>
          <w:b/>
        </w:rPr>
        <w:t xml:space="preserve">Esimerkki 8.4078</w:t>
      </w:r>
    </w:p>
    <w:p>
      <w:r>
        <w:t xml:space="preserve">Keinotekoisessa passiivisessa immunisaatiossa mitä immuunista eläimestä peräisin olevia aineita ruiskutetaan ei-immuuniin eläimeen?</w:t>
      </w:r>
    </w:p>
    <w:p>
      <w:r>
        <w:rPr>
          <w:b/>
        </w:rPr>
        <w:t xml:space="preserve">Tulos</w:t>
      </w:r>
    </w:p>
    <w:p>
      <w:r>
        <w:t xml:space="preserve">loiset</w:t>
      </w:r>
    </w:p>
    <w:p>
      <w:r>
        <w:rPr>
          <w:b/>
        </w:rPr>
        <w:t xml:space="preserve">Tulos</w:t>
      </w:r>
    </w:p>
    <w:p>
      <w:r>
        <w:t xml:space="preserve">verihiutaleet</w:t>
      </w:r>
    </w:p>
    <w:p>
      <w:r>
        <w:rPr>
          <w:b/>
        </w:rPr>
        <w:t xml:space="preserve">Tulos</w:t>
      </w:r>
    </w:p>
    <w:p>
      <w:r>
        <w:t xml:space="preserve">allergiat</w:t>
      </w:r>
    </w:p>
    <w:p>
      <w:r>
        <w:rPr>
          <w:b/>
        </w:rPr>
        <w:t xml:space="preserve">Esimerkki 8.4079</w:t>
      </w:r>
    </w:p>
    <w:p>
      <w:r>
        <w:t xml:space="preserve">Minkä suuren, levymäisen lihaksen supistuminen johtaa sisäänhengitykseen?</w:t>
      </w:r>
    </w:p>
    <w:p>
      <w:r>
        <w:rPr>
          <w:b/>
        </w:rPr>
        <w:t xml:space="preserve">Tulos</w:t>
      </w:r>
    </w:p>
    <w:p>
      <w:r>
        <w:t xml:space="preserve">lantionpohja</w:t>
      </w:r>
    </w:p>
    <w:p>
      <w:r>
        <w:rPr>
          <w:b/>
        </w:rPr>
        <w:t xml:space="preserve">Tulos</w:t>
      </w:r>
    </w:p>
    <w:p>
      <w:r>
        <w:t xml:space="preserve">kohtu</w:t>
      </w:r>
    </w:p>
    <w:p>
      <w:r>
        <w:rPr>
          <w:b/>
        </w:rPr>
        <w:t xml:space="preserve">Tulos</w:t>
      </w:r>
    </w:p>
    <w:p>
      <w:r>
        <w:t xml:space="preserve">deltoideus</w:t>
      </w:r>
    </w:p>
    <w:p>
      <w:r>
        <w:rPr>
          <w:b/>
        </w:rPr>
        <w:t xml:space="preserve">Esimerkki 8.4080</w:t>
      </w:r>
    </w:p>
    <w:p>
      <w:r>
        <w:t xml:space="preserve">Insuliini ja glukagoni auttavat pitämään veren glukoosipitoisuuden normaaliarvoissa, minkälaisten vaikutusten vuoksi?</w:t>
      </w:r>
    </w:p>
    <w:p>
      <w:r>
        <w:rPr>
          <w:b/>
        </w:rPr>
        <w:t xml:space="preserve">Tulos</w:t>
      </w:r>
    </w:p>
    <w:p>
      <w:r>
        <w:t xml:space="preserve">sympaattinen</w:t>
      </w:r>
    </w:p>
    <w:p>
      <w:r>
        <w:rPr>
          <w:b/>
        </w:rPr>
        <w:t xml:space="preserve">Tulos</w:t>
      </w:r>
    </w:p>
    <w:p>
      <w:r>
        <w:t xml:space="preserve">opportunistinen</w:t>
      </w:r>
    </w:p>
    <w:p>
      <w:r>
        <w:rPr>
          <w:b/>
        </w:rPr>
        <w:t xml:space="preserve">Tulos</w:t>
      </w:r>
    </w:p>
    <w:p>
      <w:r>
        <w:t xml:space="preserve">ABNORMALISTINEN</w:t>
      </w:r>
    </w:p>
    <w:p>
      <w:r>
        <w:rPr>
          <w:b/>
        </w:rPr>
        <w:t xml:space="preserve">Esimerkki 8.4081</w:t>
      </w:r>
    </w:p>
    <w:p>
      <w:r>
        <w:t xml:space="preserve">Kaasujen seos, joka ympäröi maapalloa ja muodostaa ilmakehän, tunnetaan nimellä ________.</w:t>
      </w:r>
    </w:p>
    <w:p>
      <w:r>
        <w:rPr>
          <w:b/>
        </w:rPr>
        <w:t xml:space="preserve">Tulos</w:t>
      </w:r>
    </w:p>
    <w:p>
      <w:r>
        <w:t xml:space="preserve">energia</w:t>
      </w:r>
    </w:p>
    <w:p>
      <w:r>
        <w:rPr>
          <w:b/>
        </w:rPr>
        <w:t xml:space="preserve">Tulos</w:t>
      </w:r>
    </w:p>
    <w:p>
      <w:r>
        <w:t xml:space="preserve">Rokotus</w:t>
      </w:r>
    </w:p>
    <w:p>
      <w:r>
        <w:rPr>
          <w:b/>
        </w:rPr>
        <w:t xml:space="preserve">Tulos</w:t>
      </w:r>
    </w:p>
    <w:p>
      <w:r>
        <w:t xml:space="preserve">polttoaine</w:t>
      </w:r>
    </w:p>
    <w:p>
      <w:r>
        <w:rPr>
          <w:b/>
        </w:rPr>
        <w:t xml:space="preserve">Esimerkki 8.4082</w:t>
      </w:r>
    </w:p>
    <w:p>
      <w:r>
        <w:t xml:space="preserve">Mitä munuaiset poistavat yhdessä virtsajärjestelmän kanssa?</w:t>
      </w:r>
    </w:p>
    <w:p>
      <w:r>
        <w:rPr>
          <w:b/>
        </w:rPr>
        <w:t xml:space="preserve">Tulos</w:t>
      </w:r>
    </w:p>
    <w:p>
      <w:r>
        <w:t xml:space="preserve">ravintoaineet</w:t>
      </w:r>
    </w:p>
    <w:p>
      <w:r>
        <w:rPr>
          <w:b/>
        </w:rPr>
        <w:t xml:space="preserve">Tulos</w:t>
      </w:r>
    </w:p>
    <w:p>
      <w:r>
        <w:t xml:space="preserve">vesi</w:t>
      </w:r>
    </w:p>
    <w:p>
      <w:r>
        <w:rPr>
          <w:b/>
        </w:rPr>
        <w:t xml:space="preserve">Tulos</w:t>
      </w:r>
    </w:p>
    <w:p>
      <w:r>
        <w:t xml:space="preserve">ionit</w:t>
      </w:r>
    </w:p>
    <w:p>
      <w:r>
        <w:rPr>
          <w:b/>
        </w:rPr>
        <w:t xml:space="preserve">Esimerkki 8.4083</w:t>
      </w:r>
    </w:p>
    <w:p>
      <w:r>
        <w:t xml:space="preserve">Alkuaineiden ja yhdisteiden hajoaminen tai uudelleenjärjestäytyminen uusien aineiden muodostamiseksi tunnetaan nimellä?</w:t>
      </w:r>
    </w:p>
    <w:p>
      <w:r>
        <w:rPr>
          <w:b/>
        </w:rPr>
        <w:t xml:space="preserve">Tulos</w:t>
      </w:r>
    </w:p>
    <w:p>
      <w:r>
        <w:t xml:space="preserve">ioniset muutokset</w:t>
      </w:r>
    </w:p>
    <w:p>
      <w:r>
        <w:rPr>
          <w:b/>
        </w:rPr>
        <w:t xml:space="preserve">Tulos</w:t>
      </w:r>
    </w:p>
    <w:p>
      <w:r>
        <w:t xml:space="preserve">hiilimuutokset</w:t>
      </w:r>
    </w:p>
    <w:p>
      <w:r>
        <w:rPr>
          <w:b/>
        </w:rPr>
        <w:t xml:space="preserve">Tulos</w:t>
      </w:r>
    </w:p>
    <w:p>
      <w:r>
        <w:t xml:space="preserve">mineraalimuutokset</w:t>
      </w:r>
    </w:p>
    <w:p>
      <w:r>
        <w:rPr>
          <w:b/>
        </w:rPr>
        <w:t xml:space="preserve">Esimerkki 8.4084</w:t>
      </w:r>
    </w:p>
    <w:p>
      <w:r>
        <w:t xml:space="preserve">Eri-ikäiset ja eri mantereilla olevat magnetiittikiteet osoittivat eri paikkoihin. yksinkertaisin selitys on, että mantereet ovat tehneet mitä?</w:t>
      </w:r>
    </w:p>
    <w:p>
      <w:r>
        <w:rPr>
          <w:b/>
        </w:rPr>
        <w:t xml:space="preserve">Tulos</w:t>
      </w:r>
    </w:p>
    <w:p>
      <w:r>
        <w:t xml:space="preserve">reagoi</w:t>
      </w:r>
    </w:p>
    <w:p>
      <w:r>
        <w:rPr>
          <w:b/>
        </w:rPr>
        <w:t xml:space="preserve">Tulos</w:t>
      </w:r>
    </w:p>
    <w:p>
      <w:r>
        <w:t xml:space="preserve">muuttunut</w:t>
      </w:r>
    </w:p>
    <w:p>
      <w:r>
        <w:rPr>
          <w:b/>
        </w:rPr>
        <w:t xml:space="preserve">Tulos</w:t>
      </w:r>
    </w:p>
    <w:p>
      <w:r>
        <w:t xml:space="preserve">kehittynyt</w:t>
      </w:r>
    </w:p>
    <w:p>
      <w:r>
        <w:rPr>
          <w:b/>
        </w:rPr>
        <w:t xml:space="preserve">Esimerkki 8.4085</w:t>
      </w:r>
    </w:p>
    <w:p>
      <w:r>
        <w:t xml:space="preserve">Minkälainen interferenssi havaitaan, kun aaltojen kulkureitit eroavat toisistaan kokonaisen aallonpituuden verran ja aallot saapuvat vaiheittain?</w:t>
      </w:r>
    </w:p>
    <w:p>
      <w:r>
        <w:rPr>
          <w:b/>
        </w:rPr>
        <w:t xml:space="preserve">Tulos</w:t>
      </w:r>
    </w:p>
    <w:p>
      <w:r>
        <w:t xml:space="preserve">tarvittava häiriö</w:t>
      </w:r>
    </w:p>
    <w:p>
      <w:r>
        <w:rPr>
          <w:b/>
        </w:rPr>
        <w:t xml:space="preserve">Tulos</w:t>
      </w:r>
    </w:p>
    <w:p>
      <w:r>
        <w:t xml:space="preserve">häiriöttömyys</w:t>
      </w:r>
    </w:p>
    <w:p>
      <w:r>
        <w:rPr>
          <w:b/>
        </w:rPr>
        <w:t xml:space="preserve">Tulos</w:t>
      </w:r>
    </w:p>
    <w:p>
      <w:r>
        <w:t xml:space="preserve">spontaani häiriö</w:t>
      </w:r>
    </w:p>
    <w:p>
      <w:r>
        <w:rPr>
          <w:b/>
        </w:rPr>
        <w:t xml:space="preserve">Esimerkki 8.4086</w:t>
      </w:r>
    </w:p>
    <w:p>
      <w:r>
        <w:t xml:space="preserve">Ionipumput, biologiset koneet, jotka vastaavat metalli-ionien valikoivasta kuljetuksesta, ovat monimutkaisia kokoonpanoja, jotka koostuvat mistä?</w:t>
      </w:r>
    </w:p>
    <w:p>
      <w:r>
        <w:rPr>
          <w:b/>
        </w:rPr>
        <w:t xml:space="preserve">Tulos</w:t>
      </w:r>
    </w:p>
    <w:p>
      <w:r>
        <w:t xml:space="preserve">solut</w:t>
      </w:r>
    </w:p>
    <w:p>
      <w:r>
        <w:rPr>
          <w:b/>
        </w:rPr>
        <w:t xml:space="preserve">Tulos</w:t>
      </w:r>
    </w:p>
    <w:p>
      <w:r>
        <w:t xml:space="preserve">mineraalit</w:t>
      </w:r>
    </w:p>
    <w:p>
      <w:r>
        <w:rPr>
          <w:b/>
        </w:rPr>
        <w:t xml:space="preserve">Tulos</w:t>
      </w:r>
    </w:p>
    <w:p>
      <w:r>
        <w:t xml:space="preserve">hapot</w:t>
      </w:r>
    </w:p>
    <w:p>
      <w:r>
        <w:rPr>
          <w:b/>
        </w:rPr>
        <w:t xml:space="preserve">Esimerkki 8.4087</w:t>
      </w:r>
    </w:p>
    <w:p>
      <w:r>
        <w:t xml:space="preserve">Mikä säätelee veren kulkua kapillaarivuoteisiin?</w:t>
      </w:r>
    </w:p>
    <w:p>
      <w:r>
        <w:rPr>
          <w:b/>
        </w:rPr>
        <w:t xml:space="preserve">Tulos</w:t>
      </w:r>
    </w:p>
    <w:p>
      <w:r>
        <w:t xml:space="preserve">kaksisoluiset sulkijalihakset</w:t>
      </w:r>
    </w:p>
    <w:p>
      <w:r>
        <w:rPr>
          <w:b/>
        </w:rPr>
        <w:t xml:space="preserve">Tulos</w:t>
      </w:r>
    </w:p>
    <w:p>
      <w:r>
        <w:t xml:space="preserve">hiippakunnalliset sulkijalihakset</w:t>
      </w:r>
    </w:p>
    <w:p>
      <w:r>
        <w:rPr>
          <w:b/>
        </w:rPr>
        <w:t xml:space="preserve">Tulos</w:t>
      </w:r>
    </w:p>
    <w:p>
      <w:r>
        <w:t xml:space="preserve">solukalvo</w:t>
      </w:r>
    </w:p>
    <w:p>
      <w:r>
        <w:rPr>
          <w:b/>
        </w:rPr>
        <w:t xml:space="preserve">Esimerkki 8.4088</w:t>
      </w:r>
    </w:p>
    <w:p>
      <w:r>
        <w:t xml:space="preserve">Mitä ovat pitkät aminohappoketjut?</w:t>
      </w:r>
    </w:p>
    <w:p>
      <w:r>
        <w:rPr>
          <w:b/>
        </w:rPr>
        <w:t xml:space="preserve">Tulos</w:t>
      </w:r>
    </w:p>
    <w:p>
      <w:r>
        <w:t xml:space="preserve">lipidit</w:t>
      </w:r>
    </w:p>
    <w:p>
      <w:r>
        <w:rPr>
          <w:b/>
        </w:rPr>
        <w:t xml:space="preserve">Tulos</w:t>
      </w:r>
    </w:p>
    <w:p>
      <w:r>
        <w:t xml:space="preserve">Rasvahappoketjut</w:t>
      </w:r>
    </w:p>
    <w:p>
      <w:r>
        <w:rPr>
          <w:b/>
        </w:rPr>
        <w:t xml:space="preserve">Tulos</w:t>
      </w:r>
    </w:p>
    <w:p>
      <w:r>
        <w:t xml:space="preserve">solut</w:t>
      </w:r>
    </w:p>
    <w:p>
      <w:r>
        <w:rPr>
          <w:b/>
        </w:rPr>
        <w:t xml:space="preserve">Esimerkki 8.4089</w:t>
      </w:r>
    </w:p>
    <w:p>
      <w:r>
        <w:t xml:space="preserve">Mitkä ovat ainoat selkärangattomat, jotka voivat lentää?</w:t>
      </w:r>
    </w:p>
    <w:p>
      <w:r>
        <w:rPr>
          <w:b/>
        </w:rPr>
        <w:t xml:space="preserve">Tulos</w:t>
      </w:r>
    </w:p>
    <w:p>
      <w:r>
        <w:t xml:space="preserve">linnut</w:t>
      </w:r>
    </w:p>
    <w:p>
      <w:r>
        <w:rPr>
          <w:b/>
        </w:rPr>
        <w:t xml:space="preserve">Tulos</w:t>
      </w:r>
    </w:p>
    <w:p>
      <w:r>
        <w:t xml:space="preserve">sammakkoeläimet</w:t>
      </w:r>
    </w:p>
    <w:p>
      <w:r>
        <w:rPr>
          <w:b/>
        </w:rPr>
        <w:t xml:space="preserve">Tulos</w:t>
      </w:r>
    </w:p>
    <w:p>
      <w:r>
        <w:t xml:space="preserve">nisäkkäät</w:t>
      </w:r>
    </w:p>
    <w:p>
      <w:r>
        <w:rPr>
          <w:b/>
        </w:rPr>
        <w:t xml:space="preserve">Esimerkki 8.4090</w:t>
      </w:r>
    </w:p>
    <w:p>
      <w:r>
        <w:t xml:space="preserve">Mitä syntyy kondensaatioreaktiossa?</w:t>
      </w:r>
    </w:p>
    <w:p>
      <w:r>
        <w:rPr>
          <w:b/>
        </w:rPr>
        <w:t xml:space="preserve">Tulos</w:t>
      </w:r>
    </w:p>
    <w:p>
      <w:r>
        <w:t xml:space="preserve">sade</w:t>
      </w:r>
    </w:p>
    <w:p>
      <w:r>
        <w:rPr>
          <w:b/>
        </w:rPr>
        <w:t xml:space="preserve">Tulos</w:t>
      </w:r>
    </w:p>
    <w:p>
      <w:r>
        <w:t xml:space="preserve">tuuli</w:t>
      </w:r>
    </w:p>
    <w:p>
      <w:r>
        <w:rPr>
          <w:b/>
        </w:rPr>
        <w:t xml:space="preserve">Tulos</w:t>
      </w:r>
    </w:p>
    <w:p>
      <w:r>
        <w:t xml:space="preserve">tulipalo</w:t>
      </w:r>
    </w:p>
    <w:p>
      <w:r>
        <w:rPr>
          <w:b/>
        </w:rPr>
        <w:t xml:space="preserve">Esimerkki 8.4091</w:t>
      </w:r>
    </w:p>
    <w:p>
      <w:r>
        <w:t xml:space="preserve">Lehtien suuremman pinta-alan ansiosta ne voivat vangita enemmän mitä?</w:t>
      </w:r>
    </w:p>
    <w:p>
      <w:r>
        <w:rPr>
          <w:b/>
        </w:rPr>
        <w:t xml:space="preserve">Tulos</w:t>
      </w:r>
    </w:p>
    <w:p>
      <w:r>
        <w:t xml:space="preserve">siitepöly</w:t>
      </w:r>
    </w:p>
    <w:p>
      <w:r>
        <w:rPr>
          <w:b/>
        </w:rPr>
        <w:t xml:space="preserve">Tulos</w:t>
      </w:r>
    </w:p>
    <w:p>
      <w:r>
        <w:t xml:space="preserve">molekyylit</w:t>
      </w:r>
    </w:p>
    <w:p>
      <w:r>
        <w:rPr>
          <w:b/>
        </w:rPr>
        <w:t xml:space="preserve">Tulos</w:t>
      </w:r>
    </w:p>
    <w:p>
      <w:r>
        <w:t xml:space="preserve">klorofylli</w:t>
      </w:r>
    </w:p>
    <w:p>
      <w:r>
        <w:rPr>
          <w:b/>
        </w:rPr>
        <w:t xml:space="preserve">Esimerkki 8.4092</w:t>
      </w:r>
    </w:p>
    <w:p>
      <w:r>
        <w:t xml:space="preserve">Mikä on sydän- ja verisuonijärjestelmän tärkein tehtävä?</w:t>
      </w:r>
    </w:p>
    <w:p>
      <w:r>
        <w:rPr>
          <w:b/>
        </w:rPr>
        <w:t xml:space="preserve">Tulos</w:t>
      </w:r>
    </w:p>
    <w:p>
      <w:r>
        <w:t xml:space="preserve">implantointi</w:t>
      </w:r>
    </w:p>
    <w:p>
      <w:r>
        <w:rPr>
          <w:b/>
        </w:rPr>
        <w:t xml:space="preserve">Tulos</w:t>
      </w:r>
    </w:p>
    <w:p>
      <w:r>
        <w:t xml:space="preserve">ruoansulatus</w:t>
      </w:r>
    </w:p>
    <w:p>
      <w:r>
        <w:rPr>
          <w:b/>
        </w:rPr>
        <w:t xml:space="preserve">Tulos</w:t>
      </w:r>
    </w:p>
    <w:p>
      <w:r>
        <w:t xml:space="preserve">hengitys</w:t>
      </w:r>
    </w:p>
    <w:p>
      <w:r>
        <w:rPr>
          <w:b/>
        </w:rPr>
        <w:t xml:space="preserve">Esimerkki 8.4093</w:t>
      </w:r>
    </w:p>
    <w:p>
      <w:r>
        <w:t xml:space="preserve">Mikä mahdollisti elämän laajenemisen ja monipuolistumisen varhaiskambrikaudella?</w:t>
      </w:r>
    </w:p>
    <w:p>
      <w:r>
        <w:rPr>
          <w:b/>
        </w:rPr>
        <w:t xml:space="preserve">Tulos</w:t>
      </w:r>
    </w:p>
    <w:p>
      <w:r>
        <w:t xml:space="preserve">kuuma, kuiva ilmasto</w:t>
      </w:r>
    </w:p>
    <w:p>
      <w:r>
        <w:rPr>
          <w:b/>
        </w:rPr>
        <w:t xml:space="preserve">Tulos</w:t>
      </w:r>
    </w:p>
    <w:p>
      <w:r>
        <w:t xml:space="preserve">viileä, kuiva ilmasto</w:t>
      </w:r>
    </w:p>
    <w:p>
      <w:r>
        <w:rPr>
          <w:b/>
        </w:rPr>
        <w:t xml:space="preserve">Tulos</w:t>
      </w:r>
    </w:p>
    <w:p>
      <w:r>
        <w:t xml:space="preserve">viileä, kostea ilmasto</w:t>
      </w:r>
    </w:p>
    <w:p>
      <w:r>
        <w:rPr>
          <w:b/>
        </w:rPr>
        <w:t xml:space="preserve">Esimerkki 8.4094</w:t>
      </w:r>
    </w:p>
    <w:p>
      <w:r>
        <w:t xml:space="preserve">Mikä on prosessi, jossa valo kimpoaa takaisin pinnoista, joiden läpi se ei pääse kulkemaan?</w:t>
      </w:r>
    </w:p>
    <w:p>
      <w:r>
        <w:rPr>
          <w:b/>
        </w:rPr>
        <w:t xml:space="preserve">Tulos</w:t>
      </w:r>
    </w:p>
    <w:p>
      <w:r>
        <w:t xml:space="preserve">diffraktio</w:t>
      </w:r>
    </w:p>
    <w:p>
      <w:r>
        <w:rPr>
          <w:b/>
        </w:rPr>
        <w:t xml:space="preserve">Tulos</w:t>
      </w:r>
    </w:p>
    <w:p>
      <w:r>
        <w:t xml:space="preserve">suunta</w:t>
      </w:r>
    </w:p>
    <w:p>
      <w:r>
        <w:rPr>
          <w:b/>
        </w:rPr>
        <w:t xml:space="preserve">Tulos</w:t>
      </w:r>
    </w:p>
    <w:p>
      <w:r>
        <w:t xml:space="preserve">absorptio</w:t>
      </w:r>
    </w:p>
    <w:p>
      <w:r>
        <w:rPr>
          <w:b/>
        </w:rPr>
        <w:t xml:space="preserve">Esimerkki 8.4095</w:t>
      </w:r>
    </w:p>
    <w:p>
      <w:r>
        <w:t xml:space="preserve">Elektrofiileillä on voimakas taipumus reagoida minkä kanssa?</w:t>
      </w:r>
    </w:p>
    <w:p>
      <w:r>
        <w:rPr>
          <w:b/>
        </w:rPr>
        <w:t xml:space="preserve">Tulos</w:t>
      </w:r>
    </w:p>
    <w:p>
      <w:r>
        <w:t xml:space="preserve">hapot</w:t>
      </w:r>
    </w:p>
    <w:p>
      <w:r>
        <w:rPr>
          <w:b/>
        </w:rPr>
        <w:t xml:space="preserve">Tulos</w:t>
      </w:r>
    </w:p>
    <w:p>
      <w:r>
        <w:t xml:space="preserve">neutronit</w:t>
      </w:r>
    </w:p>
    <w:p>
      <w:r>
        <w:rPr>
          <w:b/>
        </w:rPr>
        <w:t xml:space="preserve">Tulos</w:t>
      </w:r>
    </w:p>
    <w:p>
      <w:r>
        <w:t xml:space="preserve">vastukset</w:t>
      </w:r>
    </w:p>
    <w:p>
      <w:r>
        <w:rPr>
          <w:b/>
        </w:rPr>
        <w:t xml:space="preserve">Esimerkki 8.4096</w:t>
      </w:r>
    </w:p>
    <w:p>
      <w:r>
        <w:t xml:space="preserve">Missä glykogeeni syntyy ja varastoituu elimistössä?</w:t>
      </w:r>
    </w:p>
    <w:p>
      <w:r>
        <w:rPr>
          <w:b/>
        </w:rPr>
        <w:t xml:space="preserve">Tulos</w:t>
      </w:r>
    </w:p>
    <w:p>
      <w:r>
        <w:t xml:space="preserve">uutteet ja lihakset</w:t>
      </w:r>
    </w:p>
    <w:p>
      <w:r>
        <w:rPr>
          <w:b/>
        </w:rPr>
        <w:t xml:space="preserve">Tulos</w:t>
      </w:r>
    </w:p>
    <w:p>
      <w:r>
        <w:t xml:space="preserve">Parantavat lihakset</w:t>
      </w:r>
    </w:p>
    <w:p>
      <w:r>
        <w:rPr>
          <w:b/>
        </w:rPr>
        <w:t xml:space="preserve">Tulos</w:t>
      </w:r>
    </w:p>
    <w:p>
      <w:r>
        <w:t xml:space="preserve">Kipeä lihas</w:t>
      </w:r>
    </w:p>
    <w:p>
      <w:r>
        <w:rPr>
          <w:b/>
        </w:rPr>
        <w:t xml:space="preserve">Esimerkki 8.4097</w:t>
      </w:r>
    </w:p>
    <w:p>
      <w:r>
        <w:t xml:space="preserve">Mikä auttaa edustamaan väestön ikä-sukupuolirakennetta?</w:t>
      </w:r>
    </w:p>
    <w:p>
      <w:r>
        <w:rPr>
          <w:b/>
        </w:rPr>
        <w:t xml:space="preserve">Tulos</w:t>
      </w:r>
    </w:p>
    <w:p>
      <w:r>
        <w:t xml:space="preserve">luontotyyppikartta</w:t>
      </w:r>
    </w:p>
    <w:p>
      <w:r>
        <w:rPr>
          <w:b/>
        </w:rPr>
        <w:t xml:space="preserve">Tulos</w:t>
      </w:r>
    </w:p>
    <w:p>
      <w:r>
        <w:t xml:space="preserve">tiheyskäyrä</w:t>
      </w:r>
    </w:p>
    <w:p>
      <w:r>
        <w:rPr>
          <w:b/>
        </w:rPr>
        <w:t xml:space="preserve">Tulos</w:t>
      </w:r>
    </w:p>
    <w:p>
      <w:r>
        <w:t xml:space="preserve">biomalli</w:t>
      </w:r>
    </w:p>
    <w:p>
      <w:r>
        <w:rPr>
          <w:b/>
        </w:rPr>
        <w:t xml:space="preserve">Esimerkki 8.4098</w:t>
      </w:r>
    </w:p>
    <w:p>
      <w:r>
        <w:t xml:space="preserve">Yhdistetyt geenit sijaitsevat samalla millä?</w:t>
      </w:r>
    </w:p>
    <w:p>
      <w:r>
        <w:rPr>
          <w:b/>
        </w:rPr>
        <w:t xml:space="preserve">Tulos</w:t>
      </w:r>
    </w:p>
    <w:p>
      <w:r>
        <w:t xml:space="preserve">genomi</w:t>
      </w:r>
    </w:p>
    <w:p>
      <w:r>
        <w:rPr>
          <w:b/>
        </w:rPr>
        <w:t xml:space="preserve">Tulos</w:t>
      </w:r>
    </w:p>
    <w:p>
      <w:r>
        <w:t xml:space="preserve">nukleoli</w:t>
      </w:r>
    </w:p>
    <w:p>
      <w:r>
        <w:rPr>
          <w:b/>
        </w:rPr>
        <w:t xml:space="preserve">Tulos</w:t>
      </w:r>
    </w:p>
    <w:p>
      <w:r>
        <w:t xml:space="preserve">bakteeri</w:t>
      </w:r>
    </w:p>
    <w:p>
      <w:r>
        <w:rPr>
          <w:b/>
        </w:rPr>
        <w:t xml:space="preserve">Esimerkki 8.4099</w:t>
      </w:r>
    </w:p>
    <w:p>
      <w:r>
        <w:t xml:space="preserve">Korkean aineenvaihdunnan ylläpitäminen vaatii paljon mitä?</w:t>
      </w:r>
    </w:p>
    <w:p>
      <w:r>
        <w:rPr>
          <w:b/>
        </w:rPr>
        <w:t xml:space="preserve">Tulos</w:t>
      </w:r>
    </w:p>
    <w:p>
      <w:r>
        <w:t xml:space="preserve">polttoaine</w:t>
      </w:r>
    </w:p>
    <w:p>
      <w:r>
        <w:rPr>
          <w:b/>
        </w:rPr>
        <w:t xml:space="preserve">Tulos</w:t>
      </w:r>
    </w:p>
    <w:p>
      <w:r>
        <w:t xml:space="preserve">vety</w:t>
      </w:r>
    </w:p>
    <w:p>
      <w:r>
        <w:rPr>
          <w:b/>
        </w:rPr>
        <w:t xml:space="preserve">Tulos</w:t>
      </w:r>
    </w:p>
    <w:p>
      <w:r>
        <w:t xml:space="preserve">teho</w:t>
      </w:r>
    </w:p>
    <w:p>
      <w:r>
        <w:rPr>
          <w:b/>
        </w:rPr>
        <w:t xml:space="preserve">Esimerkki 8.4100</w:t>
      </w:r>
    </w:p>
    <w:p>
      <w:r>
        <w:t xml:space="preserve">Mikä on laite, jota käytetään lämpötilan muutosten mittaamiseen kemiallisten prosessien aikana?</w:t>
      </w:r>
    </w:p>
    <w:p>
      <w:r>
        <w:rPr>
          <w:b/>
        </w:rPr>
        <w:t xml:space="preserve">Tulos</w:t>
      </w:r>
    </w:p>
    <w:p>
      <w:r>
        <w:t xml:space="preserve">korkeusmittari</w:t>
      </w:r>
    </w:p>
    <w:p>
      <w:r>
        <w:rPr>
          <w:b/>
        </w:rPr>
        <w:t xml:space="preserve">Tulos</w:t>
      </w:r>
    </w:p>
    <w:p>
      <w:r>
        <w:t xml:space="preserve">aletiometri</w:t>
      </w:r>
    </w:p>
    <w:p>
      <w:r>
        <w:rPr>
          <w:b/>
        </w:rPr>
        <w:t xml:space="preserve">Tulos</w:t>
      </w:r>
    </w:p>
    <w:p>
      <w:r>
        <w:t xml:space="preserve">lämpömittari</w:t>
      </w:r>
    </w:p>
    <w:p>
      <w:r>
        <w:rPr>
          <w:b/>
        </w:rPr>
        <w:t xml:space="preserve">Esimerkki 8.4101</w:t>
      </w:r>
    </w:p>
    <w:p>
      <w:r>
        <w:t xml:space="preserve">Miten jotkut eläimet muuttavat syvyyttään?</w:t>
      </w:r>
    </w:p>
    <w:p>
      <w:r>
        <w:rPr>
          <w:b/>
        </w:rPr>
        <w:t xml:space="preserve">Tulos</w:t>
      </w:r>
    </w:p>
    <w:p>
      <w:r>
        <w:t xml:space="preserve">joukkomuutto</w:t>
      </w:r>
    </w:p>
    <w:p>
      <w:r>
        <w:rPr>
          <w:b/>
        </w:rPr>
        <w:t xml:space="preserve">Tulos</w:t>
      </w:r>
    </w:p>
    <w:p>
      <w:r>
        <w:t xml:space="preserve">metamorfoosi</w:t>
      </w:r>
    </w:p>
    <w:p>
      <w:r>
        <w:rPr>
          <w:b/>
        </w:rPr>
        <w:t xml:space="preserve">Tulos</w:t>
      </w:r>
    </w:p>
    <w:p>
      <w:r>
        <w:t xml:space="preserve">spontaanit mutaatiot</w:t>
      </w:r>
    </w:p>
    <w:p>
      <w:r>
        <w:rPr>
          <w:b/>
        </w:rPr>
        <w:t xml:space="preserve">Esimerkki 8.4102</w:t>
      </w:r>
    </w:p>
    <w:p>
      <w:r>
        <w:t xml:space="preserve">Mitä sydänlihas on luurankolihaksen tavoin?</w:t>
      </w:r>
    </w:p>
    <w:p>
      <w:r>
        <w:rPr>
          <w:b/>
        </w:rPr>
        <w:t xml:space="preserve">Tulos</w:t>
      </w:r>
    </w:p>
    <w:p>
      <w:r>
        <w:t xml:space="preserve">lieriömäinen</w:t>
      </w:r>
    </w:p>
    <w:p>
      <w:r>
        <w:rPr>
          <w:b/>
        </w:rPr>
        <w:t xml:space="preserve">Tulos</w:t>
      </w:r>
    </w:p>
    <w:p>
      <w:r>
        <w:t xml:space="preserve">kudos</w:t>
      </w:r>
    </w:p>
    <w:p>
      <w:r>
        <w:rPr>
          <w:b/>
        </w:rPr>
        <w:t xml:space="preserve">Tulos</w:t>
      </w:r>
    </w:p>
    <w:p>
      <w:r>
        <w:t xml:space="preserve">surkastunut</w:t>
      </w:r>
    </w:p>
    <w:p>
      <w:r>
        <w:rPr>
          <w:b/>
        </w:rPr>
        <w:t xml:space="preserve">Esimerkki 8.4103</w:t>
      </w:r>
    </w:p>
    <w:p>
      <w:r>
        <w:t xml:space="preserve">Miltä otsonikerros suojaa maapalloa?</w:t>
      </w:r>
    </w:p>
    <w:p>
      <w:r>
        <w:rPr>
          <w:b/>
        </w:rPr>
        <w:t xml:space="preserve">Tulos</w:t>
      </w:r>
    </w:p>
    <w:p>
      <w:r>
        <w:t xml:space="preserve">saastuminen</w:t>
      </w:r>
    </w:p>
    <w:p>
      <w:r>
        <w:rPr>
          <w:b/>
        </w:rPr>
        <w:t xml:space="preserve">Tulos</w:t>
      </w:r>
    </w:p>
    <w:p>
      <w:r>
        <w:t xml:space="preserve">valoaallot</w:t>
      </w:r>
    </w:p>
    <w:p>
      <w:r>
        <w:rPr>
          <w:b/>
        </w:rPr>
        <w:t xml:space="preserve">Tulos</w:t>
      </w:r>
    </w:p>
    <w:p>
      <w:r>
        <w:t xml:space="preserve">radioaallot</w:t>
      </w:r>
    </w:p>
    <w:p>
      <w:r>
        <w:rPr>
          <w:b/>
        </w:rPr>
        <w:t xml:space="preserve">Esimerkki 8.4104</w:t>
      </w:r>
    </w:p>
    <w:p>
      <w:r>
        <w:t xml:space="preserve">Mikä määritellään esineeseen kohdistuvaksi työntö- tai vetovoimaksi?</w:t>
      </w:r>
    </w:p>
    <w:p>
      <w:r>
        <w:rPr>
          <w:b/>
        </w:rPr>
        <w:t xml:space="preserve">Tulos</w:t>
      </w:r>
    </w:p>
    <w:p>
      <w:r>
        <w:t xml:space="preserve">ponnistus</w:t>
      </w:r>
    </w:p>
    <w:p>
      <w:r>
        <w:rPr>
          <w:b/>
        </w:rPr>
        <w:t xml:space="preserve">Tulos</w:t>
      </w:r>
    </w:p>
    <w:p>
      <w:r>
        <w:t xml:space="preserve">liike</w:t>
      </w:r>
    </w:p>
    <w:p>
      <w:r>
        <w:rPr>
          <w:b/>
        </w:rPr>
        <w:t xml:space="preserve">Tulos</w:t>
      </w:r>
    </w:p>
    <w:p>
      <w:r>
        <w:t xml:space="preserve">työ</w:t>
      </w:r>
    </w:p>
    <w:p>
      <w:r>
        <w:rPr>
          <w:b/>
        </w:rPr>
        <w:t xml:space="preserve">Esimerkki 8.4105</w:t>
      </w:r>
    </w:p>
    <w:p>
      <w:r>
        <w:t xml:space="preserve">Elektronit sijaitsevat kiinteillä etäisyyksillä ytimestä, miksi niitä kutsutaan?</w:t>
      </w:r>
    </w:p>
    <w:p>
      <w:r>
        <w:rPr>
          <w:b/>
        </w:rPr>
        <w:t xml:space="preserve">Tulos</w:t>
      </w:r>
    </w:p>
    <w:p>
      <w:r>
        <w:t xml:space="preserve">Energiakerrokset</w:t>
      </w:r>
    </w:p>
    <w:p>
      <w:r>
        <w:rPr>
          <w:b/>
        </w:rPr>
        <w:t xml:space="preserve">Tulos</w:t>
      </w:r>
    </w:p>
    <w:p>
      <w:r>
        <w:t xml:space="preserve">Positiiviset tasot</w:t>
      </w:r>
    </w:p>
    <w:p>
      <w:r>
        <w:rPr>
          <w:b/>
        </w:rPr>
        <w:t xml:space="preserve">Tulos</w:t>
      </w:r>
    </w:p>
    <w:p>
      <w:r>
        <w:t xml:space="preserve">energiapitoisuudet</w:t>
      </w:r>
    </w:p>
    <w:p>
      <w:r>
        <w:rPr>
          <w:b/>
        </w:rPr>
        <w:t xml:space="preserve">Esimerkki 8.4106</w:t>
      </w:r>
    </w:p>
    <w:p>
      <w:r>
        <w:t xml:space="preserve">Mitä tapahtuu, kun transpiraation kautta menetettyä vettä ei korvata imeytymällä huoneesta?</w:t>
      </w:r>
    </w:p>
    <w:p>
      <w:r>
        <w:rPr>
          <w:b/>
        </w:rPr>
        <w:t xml:space="preserve">Tulos</w:t>
      </w:r>
    </w:p>
    <w:p>
      <w:r>
        <w:t xml:space="preserve">mätänevä</w:t>
      </w:r>
    </w:p>
    <w:p>
      <w:r>
        <w:rPr>
          <w:b/>
        </w:rPr>
        <w:t xml:space="preserve">Tulos</w:t>
      </w:r>
    </w:p>
    <w:p>
      <w:r>
        <w:t xml:space="preserve">irtoaminen</w:t>
      </w:r>
    </w:p>
    <w:p>
      <w:r>
        <w:rPr>
          <w:b/>
        </w:rPr>
        <w:t xml:space="preserve">Tulos</w:t>
      </w:r>
    </w:p>
    <w:p>
      <w:r>
        <w:t xml:space="preserve">hiki</w:t>
      </w:r>
    </w:p>
    <w:p>
      <w:r>
        <w:rPr>
          <w:b/>
        </w:rPr>
        <w:t xml:space="preserve">Esimerkki 8.4107</w:t>
      </w:r>
    </w:p>
    <w:p>
      <w:r>
        <w:t xml:space="preserve">Infektioita torjuva komplementtijärjestelmä koostuu noin 30 proteiinista?</w:t>
      </w:r>
    </w:p>
    <w:p>
      <w:r>
        <w:rPr>
          <w:b/>
        </w:rPr>
        <w:t xml:space="preserve">Tulos</w:t>
      </w:r>
    </w:p>
    <w:p>
      <w:r>
        <w:t xml:space="preserve">vatsahappo</w:t>
      </w:r>
    </w:p>
    <w:p>
      <w:r>
        <w:rPr>
          <w:b/>
        </w:rPr>
        <w:t xml:space="preserve">Tulos</w:t>
      </w:r>
    </w:p>
    <w:p>
      <w:r>
        <w:t xml:space="preserve">jakkara</w:t>
      </w:r>
    </w:p>
    <w:p>
      <w:r>
        <w:rPr>
          <w:b/>
        </w:rPr>
        <w:t xml:space="preserve">Tulos</w:t>
      </w:r>
    </w:p>
    <w:p>
      <w:r>
        <w:t xml:space="preserve">rasvat</w:t>
      </w:r>
    </w:p>
    <w:p>
      <w:r>
        <w:rPr>
          <w:b/>
        </w:rPr>
        <w:t xml:space="preserve">Esimerkki 8.4108</w:t>
      </w:r>
    </w:p>
    <w:p>
      <w:r>
        <w:t xml:space="preserve">Miksi ihmiset lopettivat lyijyn lisäämisen bensiiniin?</w:t>
      </w:r>
    </w:p>
    <w:p>
      <w:r>
        <w:rPr>
          <w:b/>
        </w:rPr>
        <w:t xml:space="preserve">Tulos</w:t>
      </w:r>
    </w:p>
    <w:p>
      <w:r>
        <w:t xml:space="preserve">paha haju</w:t>
      </w:r>
    </w:p>
    <w:p>
      <w:r>
        <w:rPr>
          <w:b/>
        </w:rPr>
        <w:t xml:space="preserve">Tulos</w:t>
      </w:r>
    </w:p>
    <w:p>
      <w:r>
        <w:t xml:space="preserve">kalliiksi</w:t>
      </w:r>
    </w:p>
    <w:p>
      <w:r>
        <w:rPr>
          <w:b/>
        </w:rPr>
        <w:t xml:space="preserve">Tulos</w:t>
      </w:r>
    </w:p>
    <w:p>
      <w:r>
        <w:t xml:space="preserve">räjähdykset</w:t>
      </w:r>
    </w:p>
    <w:p>
      <w:r>
        <w:rPr>
          <w:b/>
        </w:rPr>
        <w:t xml:space="preserve">Esimerkki 8.4109</w:t>
      </w:r>
    </w:p>
    <w:p>
      <w:r>
        <w:t xml:space="preserve">Mitä kaasua, joka on liuennut liuokseen, käytetään hiilihapotetuissa juomissa?</w:t>
      </w:r>
    </w:p>
    <w:p>
      <w:r>
        <w:rPr>
          <w:b/>
        </w:rPr>
        <w:t xml:space="preserve">Tulos</w:t>
      </w:r>
    </w:p>
    <w:p>
      <w:r>
        <w:t xml:space="preserve">fosforidioksidi</w:t>
      </w:r>
    </w:p>
    <w:p>
      <w:r>
        <w:rPr>
          <w:b/>
        </w:rPr>
        <w:t xml:space="preserve">Tulos</w:t>
      </w:r>
    </w:p>
    <w:p>
      <w:r>
        <w:t xml:space="preserve">hiilimonoksidi</w:t>
      </w:r>
    </w:p>
    <w:p>
      <w:r>
        <w:rPr>
          <w:b/>
        </w:rPr>
        <w:t xml:space="preserve">Tulos</w:t>
      </w:r>
    </w:p>
    <w:p>
      <w:r>
        <w:t xml:space="preserve">vetyperoksidi</w:t>
      </w:r>
    </w:p>
    <w:p>
      <w:r>
        <w:rPr>
          <w:b/>
        </w:rPr>
        <w:t xml:space="preserve">Esimerkki 8.4110</w:t>
      </w:r>
    </w:p>
    <w:p>
      <w:r>
        <w:t xml:space="preserve">Mitkä ovat kaksi esimerkkiä lipideistä?</w:t>
      </w:r>
    </w:p>
    <w:p>
      <w:r>
        <w:rPr>
          <w:b/>
        </w:rPr>
        <w:t xml:space="preserve">Tulos</w:t>
      </w:r>
    </w:p>
    <w:p>
      <w:r>
        <w:t xml:space="preserve">vitamiineja ja rasvahappoja</w:t>
      </w:r>
    </w:p>
    <w:p>
      <w:r>
        <w:rPr>
          <w:b/>
        </w:rPr>
        <w:t xml:space="preserve">Tulos</w:t>
      </w:r>
    </w:p>
    <w:p>
      <w:r>
        <w:t xml:space="preserve">rasvakudos ja oliiviöljy</w:t>
      </w:r>
    </w:p>
    <w:p>
      <w:r>
        <w:rPr>
          <w:b/>
        </w:rPr>
        <w:t xml:space="preserve">Tulos</w:t>
      </w:r>
    </w:p>
    <w:p>
      <w:r>
        <w:t xml:space="preserve">viat ja öljyt</w:t>
      </w:r>
    </w:p>
    <w:p>
      <w:r>
        <w:rPr>
          <w:b/>
        </w:rPr>
        <w:t xml:space="preserve">Esimerkki 8.4111</w:t>
      </w:r>
    </w:p>
    <w:p>
      <w:r>
        <w:t xml:space="preserve">Mille aineen tilalle on ominaista, että molekyylit liikkuvat mahdollisimman vähän ja niiden väliset voimat ovat voimakkaita?</w:t>
      </w:r>
    </w:p>
    <w:p>
      <w:r>
        <w:rPr>
          <w:b/>
        </w:rPr>
        <w:t xml:space="preserve">Tulos</w:t>
      </w:r>
    </w:p>
    <w:p>
      <w:r>
        <w:t xml:space="preserve">plasma</w:t>
      </w:r>
    </w:p>
    <w:p>
      <w:r>
        <w:rPr>
          <w:b/>
        </w:rPr>
        <w:t xml:space="preserve">Tulos</w:t>
      </w:r>
    </w:p>
    <w:p>
      <w:r>
        <w:t xml:space="preserve">neste</w:t>
      </w:r>
    </w:p>
    <w:p>
      <w:r>
        <w:rPr>
          <w:b/>
        </w:rPr>
        <w:t xml:space="preserve">Tulos</w:t>
      </w:r>
    </w:p>
    <w:p>
      <w:r>
        <w:t xml:space="preserve">kaasu</w:t>
      </w:r>
    </w:p>
    <w:p>
      <w:r>
        <w:rPr>
          <w:b/>
        </w:rPr>
        <w:t xml:space="preserve">Esimerkki 8.4112</w:t>
      </w:r>
    </w:p>
    <w:p>
      <w:r>
        <w:t xml:space="preserve">Missä korvan rakenteessa on kolme nesteen täyttämää kanavaa, mukaan lukien sarveiselin, jossa ilmassa olevat ääniaallot menevät värähtelyyn?</w:t>
      </w:r>
    </w:p>
    <w:p>
      <w:r>
        <w:rPr>
          <w:b/>
        </w:rPr>
        <w:t xml:space="preserve">Tulos</w:t>
      </w:r>
    </w:p>
    <w:p>
      <w:r>
        <w:t xml:space="preserve">semicirciulaarinen kanava</w:t>
      </w:r>
    </w:p>
    <w:p>
      <w:r>
        <w:rPr>
          <w:b/>
        </w:rPr>
        <w:t xml:space="preserve">Tulos</w:t>
      </w:r>
    </w:p>
    <w:p>
      <w:r>
        <w:t xml:space="preserve">saccule</w:t>
      </w:r>
    </w:p>
    <w:p>
      <w:r>
        <w:rPr>
          <w:b/>
        </w:rPr>
        <w:t xml:space="preserve">Tulos</w:t>
      </w:r>
    </w:p>
    <w:p>
      <w:r>
        <w:t xml:space="preserve">utricle</w:t>
      </w:r>
    </w:p>
    <w:p>
      <w:r>
        <w:rPr>
          <w:b/>
        </w:rPr>
        <w:t xml:space="preserve">Esimerkki 8.4113</w:t>
      </w:r>
    </w:p>
    <w:p>
      <w:r>
        <w:t xml:space="preserve">Mihin nesteeseen kuparipennin voi laittaa kuparipennin tahran poistamiseksi?</w:t>
      </w:r>
    </w:p>
    <w:p>
      <w:r>
        <w:rPr>
          <w:b/>
        </w:rPr>
        <w:t xml:space="preserve">Tulos</w:t>
      </w:r>
    </w:p>
    <w:p>
      <w:r>
        <w:t xml:space="preserve">tislattu vesi</w:t>
      </w:r>
    </w:p>
    <w:p>
      <w:r>
        <w:rPr>
          <w:b/>
        </w:rPr>
        <w:t xml:space="preserve">Tulos</w:t>
      </w:r>
    </w:p>
    <w:p>
      <w:r>
        <w:t xml:space="preserve">hunaja</w:t>
      </w:r>
    </w:p>
    <w:p>
      <w:r>
        <w:rPr>
          <w:b/>
        </w:rPr>
        <w:t xml:space="preserve">Tulos</w:t>
      </w:r>
    </w:p>
    <w:p>
      <w:r>
        <w:t xml:space="preserve">merivesi</w:t>
      </w:r>
    </w:p>
    <w:p>
      <w:r>
        <w:rPr>
          <w:b/>
        </w:rPr>
        <w:t xml:space="preserve">Esimerkki 8.4114</w:t>
      </w:r>
    </w:p>
    <w:p>
      <w:r>
        <w:t xml:space="preserve">Mikä toimenpide osoittaa, miten populaation yksilöt ovat jakautuneet tai levinneet alueelle?</w:t>
      </w:r>
    </w:p>
    <w:p>
      <w:r>
        <w:rPr>
          <w:b/>
        </w:rPr>
        <w:t xml:space="preserve">Tulos</w:t>
      </w:r>
    </w:p>
    <w:p>
      <w:r>
        <w:t xml:space="preserve">maantieteellinen jakautuminen</w:t>
      </w:r>
    </w:p>
    <w:p>
      <w:r>
        <w:rPr>
          <w:b/>
        </w:rPr>
        <w:t xml:space="preserve">Tulos</w:t>
      </w:r>
    </w:p>
    <w:p>
      <w:r>
        <w:t xml:space="preserve">väestövaihe</w:t>
      </w:r>
    </w:p>
    <w:p>
      <w:r>
        <w:rPr>
          <w:b/>
        </w:rPr>
        <w:t xml:space="preserve">Tulos</w:t>
      </w:r>
    </w:p>
    <w:p>
      <w:r>
        <w:t xml:space="preserve">suhteellinen jakelu</w:t>
      </w:r>
    </w:p>
    <w:p>
      <w:r>
        <w:rPr>
          <w:b/>
        </w:rPr>
        <w:t xml:space="preserve">Esimerkki 8.4115</w:t>
      </w:r>
    </w:p>
    <w:p>
      <w:r>
        <w:t xml:space="preserve">Mikä voi tuhota eläviä soluja, tuottaa mutaatioita ja aiheuttaa syöpää?</w:t>
      </w:r>
    </w:p>
    <w:p>
      <w:r>
        <w:rPr>
          <w:b/>
        </w:rPr>
        <w:t xml:space="preserve">Tulos</w:t>
      </w:r>
    </w:p>
    <w:p>
      <w:r>
        <w:t xml:space="preserve">plasmasäteet</w:t>
      </w:r>
    </w:p>
    <w:p>
      <w:r>
        <w:rPr>
          <w:b/>
        </w:rPr>
        <w:t xml:space="preserve">Tulos</w:t>
      </w:r>
    </w:p>
    <w:p>
      <w:r>
        <w:t xml:space="preserve">Stingrays</w:t>
      </w:r>
    </w:p>
    <w:p>
      <w:r>
        <w:rPr>
          <w:b/>
        </w:rPr>
        <w:t xml:space="preserve">Tulos</w:t>
      </w:r>
    </w:p>
    <w:p>
      <w:r>
        <w:t xml:space="preserve">prismasäteet</w:t>
      </w:r>
    </w:p>
    <w:p>
      <w:r>
        <w:rPr>
          <w:b/>
        </w:rPr>
        <w:t xml:space="preserve">Esimerkki 8.4116</w:t>
      </w:r>
    </w:p>
    <w:p>
      <w:r>
        <w:t xml:space="preserve">Mitkä kaksi sykliä muodostavat naisen lisääntymiskierron?</w:t>
      </w:r>
    </w:p>
    <w:p>
      <w:r>
        <w:rPr>
          <w:b/>
        </w:rPr>
        <w:t xml:space="preserve">Tulos</w:t>
      </w:r>
    </w:p>
    <w:p>
      <w:r>
        <w:t xml:space="preserve">munasarja- ja keisarinleikkaus</w:t>
      </w:r>
    </w:p>
    <w:p>
      <w:r>
        <w:rPr>
          <w:b/>
        </w:rPr>
        <w:t xml:space="preserve">Tulos</w:t>
      </w:r>
    </w:p>
    <w:p>
      <w:r>
        <w:t xml:space="preserve">kohdunkaulan ja kuukautisten</w:t>
      </w:r>
    </w:p>
    <w:p>
      <w:r>
        <w:rPr>
          <w:b/>
        </w:rPr>
        <w:t xml:space="preserve">Tulos</w:t>
      </w:r>
    </w:p>
    <w:p>
      <w:r>
        <w:t xml:space="preserve">ruoansulatuskanavan ja kuukautisten</w:t>
      </w:r>
    </w:p>
    <w:p>
      <w:r>
        <w:rPr>
          <w:b/>
        </w:rPr>
        <w:t xml:space="preserve">Esimerkki 8.4117</w:t>
      </w:r>
    </w:p>
    <w:p>
      <w:r>
        <w:t xml:space="preserve">Miten ihmiset voivat saada vettä pohjavesialueelta, joka ei virtaa lähteestä tai geysiristä?</w:t>
      </w:r>
    </w:p>
    <w:p>
      <w:r>
        <w:rPr>
          <w:b/>
        </w:rPr>
        <w:t xml:space="preserve">Tulos</w:t>
      </w:r>
    </w:p>
    <w:p>
      <w:r>
        <w:t xml:space="preserve">röykkiön rakentaminen</w:t>
      </w:r>
    </w:p>
    <w:p>
      <w:r>
        <w:rPr>
          <w:b/>
        </w:rPr>
        <w:t xml:space="preserve">Tulos</w:t>
      </w:r>
    </w:p>
    <w:p>
      <w:r>
        <w:t xml:space="preserve">tuottaa sähköä</w:t>
      </w:r>
    </w:p>
    <w:p>
      <w:r>
        <w:rPr>
          <w:b/>
        </w:rPr>
        <w:t xml:space="preserve">Tulos</w:t>
      </w:r>
    </w:p>
    <w:p>
      <w:r>
        <w:t xml:space="preserve">haihtuminen</w:t>
      </w:r>
    </w:p>
    <w:p>
      <w:r>
        <w:rPr>
          <w:b/>
        </w:rPr>
        <w:t xml:space="preserve">Esimerkki 8.4118</w:t>
      </w:r>
    </w:p>
    <w:p>
      <w:r>
        <w:t xml:space="preserve">Tamponien jättäminen liian pitkäksi aikaa voi aiheuttaa riskin saada mikä oireyhtymä?</w:t>
      </w:r>
    </w:p>
    <w:p>
      <w:r>
        <w:rPr>
          <w:b/>
        </w:rPr>
        <w:t xml:space="preserve">Tulos</w:t>
      </w:r>
    </w:p>
    <w:p>
      <w:r>
        <w:t xml:space="preserve">Vaginismis</w:t>
      </w:r>
    </w:p>
    <w:p>
      <w:r>
        <w:rPr>
          <w:b/>
        </w:rPr>
        <w:t xml:space="preserve">Tulos</w:t>
      </w:r>
    </w:p>
    <w:p>
      <w:r>
        <w:t xml:space="preserve">Kohdun limakalvon syöpä</w:t>
      </w:r>
    </w:p>
    <w:p>
      <w:r>
        <w:rPr>
          <w:b/>
        </w:rPr>
        <w:t xml:space="preserve">Tulos</w:t>
      </w:r>
    </w:p>
    <w:p>
      <w:r>
        <w:t xml:space="preserve">Palaneen ihon oireyhtymä</w:t>
      </w:r>
    </w:p>
    <w:p>
      <w:r>
        <w:rPr>
          <w:b/>
        </w:rPr>
        <w:t xml:space="preserve">Esimerkki 8.4119</w:t>
      </w:r>
    </w:p>
    <w:p>
      <w:r>
        <w:t xml:space="preserve">Radioisotooppien hajoamisnopeus voi vaihdella suuresti: ne hajoavat nopeammin, jos niiden ytimet ovat enemmän mitä?</w:t>
      </w:r>
    </w:p>
    <w:p>
      <w:r>
        <w:rPr>
          <w:b/>
        </w:rPr>
        <w:t xml:space="preserve">Tulos</w:t>
      </w:r>
    </w:p>
    <w:p>
      <w:r>
        <w:t xml:space="preserve">kypsä</w:t>
      </w:r>
    </w:p>
    <w:p>
      <w:r>
        <w:rPr>
          <w:b/>
        </w:rPr>
        <w:t xml:space="preserve">Tulos</w:t>
      </w:r>
    </w:p>
    <w:p>
      <w:r>
        <w:t xml:space="preserve">epäkypsä</w:t>
      </w:r>
    </w:p>
    <w:p>
      <w:r>
        <w:rPr>
          <w:b/>
        </w:rPr>
        <w:t xml:space="preserve">Tulos</w:t>
      </w:r>
    </w:p>
    <w:p>
      <w:r>
        <w:t xml:space="preserve">vakaa</w:t>
      </w:r>
    </w:p>
    <w:p>
      <w:r>
        <w:rPr>
          <w:b/>
        </w:rPr>
        <w:t xml:space="preserve">Esimerkki 8.4120</w:t>
      </w:r>
    </w:p>
    <w:p>
      <w:r>
        <w:t xml:space="preserve">Mikä linssin muoto korjaa likinäköisyyttä?</w:t>
      </w:r>
    </w:p>
    <w:p>
      <w:r>
        <w:rPr>
          <w:b/>
        </w:rPr>
        <w:t xml:space="preserve">Tulos</w:t>
      </w:r>
    </w:p>
    <w:p>
      <w:r>
        <w:t xml:space="preserve">tasainen</w:t>
      </w:r>
    </w:p>
    <w:p>
      <w:r>
        <w:rPr>
          <w:b/>
        </w:rPr>
        <w:t xml:space="preserve">Tulos</w:t>
      </w:r>
    </w:p>
    <w:p>
      <w:r>
        <w:t xml:space="preserve">kupera</w:t>
      </w:r>
    </w:p>
    <w:p>
      <w:r>
        <w:rPr>
          <w:b/>
        </w:rPr>
        <w:t xml:space="preserve">Tulos</w:t>
      </w:r>
    </w:p>
    <w:p>
      <w:r>
        <w:t xml:space="preserve">käyrä</w:t>
      </w:r>
    </w:p>
    <w:p>
      <w:r>
        <w:rPr>
          <w:b/>
        </w:rPr>
        <w:t xml:space="preserve">Esimerkki 8.4121</w:t>
      </w:r>
    </w:p>
    <w:p>
      <w:r>
        <w:t xml:space="preserve">Minkä tyyppisten yhtälöiden avulla voidaan laskea minkä tahansa liikkuvan kappaleen aallonpituus?</w:t>
      </w:r>
    </w:p>
    <w:p>
      <w:r>
        <w:rPr>
          <w:b/>
        </w:rPr>
        <w:t xml:space="preserve">Tulos</w:t>
      </w:r>
    </w:p>
    <w:p>
      <w:r>
        <w:t xml:space="preserve">vaihtelut aalto</w:t>
      </w:r>
    </w:p>
    <w:p>
      <w:r>
        <w:rPr>
          <w:b/>
        </w:rPr>
        <w:t xml:space="preserve">Tulos</w:t>
      </w:r>
    </w:p>
    <w:p>
      <w:r>
        <w:t xml:space="preserve">levyaalto</w:t>
      </w:r>
    </w:p>
    <w:p>
      <w:r>
        <w:rPr>
          <w:b/>
        </w:rPr>
        <w:t xml:space="preserve">Tulos</w:t>
      </w:r>
    </w:p>
    <w:p>
      <w:r>
        <w:t xml:space="preserve">develpoment wave</w:t>
      </w:r>
    </w:p>
    <w:p>
      <w:r>
        <w:rPr>
          <w:b/>
        </w:rPr>
        <w:t xml:space="preserve">Esimerkki 8.4122</w:t>
      </w:r>
    </w:p>
    <w:p>
      <w:r>
        <w:t xml:space="preserve">Mikä on sen prosessin nimi, jossa valoa tuotetaan ilman lämpöä?</w:t>
      </w:r>
    </w:p>
    <w:p>
      <w:r>
        <w:rPr>
          <w:b/>
        </w:rPr>
        <w:t xml:space="preserve">Tulos</w:t>
      </w:r>
    </w:p>
    <w:p>
      <w:r>
        <w:t xml:space="preserve">säteily</w:t>
      </w:r>
    </w:p>
    <w:p>
      <w:r>
        <w:rPr>
          <w:b/>
        </w:rPr>
        <w:t xml:space="preserve">Tulos</w:t>
      </w:r>
    </w:p>
    <w:p>
      <w:r>
        <w:t xml:space="preserve">poreilu</w:t>
      </w:r>
    </w:p>
    <w:p>
      <w:r>
        <w:rPr>
          <w:b/>
        </w:rPr>
        <w:t xml:space="preserve">Tulos</w:t>
      </w:r>
    </w:p>
    <w:p>
      <w:r>
        <w:t xml:space="preserve">fluoresenssi</w:t>
      </w:r>
    </w:p>
    <w:p>
      <w:r>
        <w:rPr>
          <w:b/>
        </w:rPr>
        <w:t xml:space="preserve">Esimerkki 8.4123</w:t>
      </w:r>
    </w:p>
    <w:p>
      <w:r>
        <w:t xml:space="preserve">Millaiset aallot koostuvat erilaisista värähtelevistä sähkö- ja magneettikentistä?</w:t>
      </w:r>
    </w:p>
    <w:p>
      <w:r>
        <w:rPr>
          <w:b/>
        </w:rPr>
        <w:t xml:space="preserve">Tulos</w:t>
      </w:r>
    </w:p>
    <w:p>
      <w:r>
        <w:t xml:space="preserve">elastinen</w:t>
      </w:r>
    </w:p>
    <w:p>
      <w:r>
        <w:rPr>
          <w:b/>
        </w:rPr>
        <w:t xml:space="preserve">Tulos</w:t>
      </w:r>
    </w:p>
    <w:p>
      <w:r>
        <w:t xml:space="preserve">seisminen</w:t>
      </w:r>
    </w:p>
    <w:p>
      <w:r>
        <w:rPr>
          <w:b/>
        </w:rPr>
        <w:t xml:space="preserve">Tulos</w:t>
      </w:r>
    </w:p>
    <w:p>
      <w:r>
        <w:t xml:space="preserve">vuorovesi</w:t>
      </w:r>
    </w:p>
    <w:p>
      <w:r>
        <w:rPr>
          <w:b/>
        </w:rPr>
        <w:t xml:space="preserve">Esimerkki 8.4124</w:t>
      </w:r>
    </w:p>
    <w:p>
      <w:r>
        <w:t xml:space="preserve">Arkeaalien soluseinät sisältävät erilaisia polysakkarideja ja proteiineja, mutta mitä niistä puuttuu?</w:t>
      </w:r>
    </w:p>
    <w:p>
      <w:r>
        <w:rPr>
          <w:b/>
        </w:rPr>
        <w:t xml:space="preserve">Tulos</w:t>
      </w:r>
    </w:p>
    <w:p>
      <w:r>
        <w:t xml:space="preserve">RNA</w:t>
      </w:r>
    </w:p>
    <w:p>
      <w:r>
        <w:rPr>
          <w:b/>
        </w:rPr>
        <w:t xml:space="preserve">Tulos</w:t>
      </w:r>
    </w:p>
    <w:p>
      <w:r>
        <w:t xml:space="preserve">DNA</w:t>
      </w:r>
    </w:p>
    <w:p>
      <w:r>
        <w:rPr>
          <w:b/>
        </w:rPr>
        <w:t xml:space="preserve">Tulos</w:t>
      </w:r>
    </w:p>
    <w:p>
      <w:r>
        <w:t xml:space="preserve">S-kerrokset</w:t>
      </w:r>
    </w:p>
    <w:p>
      <w:r>
        <w:rPr>
          <w:b/>
        </w:rPr>
        <w:t xml:space="preserve">Esimerkki 8.4125</w:t>
      </w:r>
    </w:p>
    <w:p>
      <w:r>
        <w:t xml:space="preserve">Juuret, varret ja lehdet ovat elimiä, joita esiintyy yleisesti missä?</w:t>
      </w:r>
    </w:p>
    <w:p>
      <w:r>
        <w:rPr>
          <w:b/>
        </w:rPr>
        <w:t xml:space="preserve">Tulos</w:t>
      </w:r>
    </w:p>
    <w:p>
      <w:r>
        <w:t xml:space="preserve">levät</w:t>
      </w:r>
    </w:p>
    <w:p>
      <w:r>
        <w:rPr>
          <w:b/>
        </w:rPr>
        <w:t xml:space="preserve">Tulos</w:t>
      </w:r>
    </w:p>
    <w:p>
      <w:r>
        <w:t xml:space="preserve">eläimet</w:t>
      </w:r>
    </w:p>
    <w:p>
      <w:r>
        <w:rPr>
          <w:b/>
        </w:rPr>
        <w:t xml:space="preserve">Tulos</w:t>
      </w:r>
    </w:p>
    <w:p>
      <w:r>
        <w:t xml:space="preserve">sienet</w:t>
      </w:r>
    </w:p>
    <w:p>
      <w:r>
        <w:rPr>
          <w:b/>
        </w:rPr>
        <w:t xml:space="preserve">Esimerkki 8.4126</w:t>
      </w:r>
    </w:p>
    <w:p>
      <w:r>
        <w:t xml:space="preserve">Mikä on nimi sellaiselle eläinlajille, joka syö kasvi- ja eläinravinnon sekoitusta.</w:t>
      </w:r>
    </w:p>
    <w:p>
      <w:r>
        <w:rPr>
          <w:b/>
        </w:rPr>
        <w:t xml:space="preserve">Tulos</w:t>
      </w:r>
    </w:p>
    <w:p>
      <w:r>
        <w:t xml:space="preserve">smorgasbord</w:t>
      </w:r>
    </w:p>
    <w:p>
      <w:r>
        <w:rPr>
          <w:b/>
        </w:rPr>
        <w:t xml:space="preserve">Tulos</w:t>
      </w:r>
    </w:p>
    <w:p>
      <w:r>
        <w:t xml:space="preserve">lihansyöjä</w:t>
      </w:r>
    </w:p>
    <w:p>
      <w:r>
        <w:rPr>
          <w:b/>
        </w:rPr>
        <w:t xml:space="preserve">Tulos</w:t>
      </w:r>
    </w:p>
    <w:p>
      <w:r>
        <w:t xml:space="preserve">kasvinsyöjä</w:t>
      </w:r>
    </w:p>
    <w:p>
      <w:r>
        <w:rPr>
          <w:b/>
        </w:rPr>
        <w:t xml:space="preserve">Esimerkki 8.4127</w:t>
      </w:r>
    </w:p>
    <w:p>
      <w:r>
        <w:t xml:space="preserve">Minkä laitteen resoluutio on moninkertaisesti suurempi kuin valomikroskoopin, ja sen avulla voidaan nähdä solun ulkopuolisten yksityiskohtien yksityiskohdat?</w:t>
      </w:r>
    </w:p>
    <w:p>
      <w:r>
        <w:rPr>
          <w:b/>
        </w:rPr>
        <w:t xml:space="preserve">Tulos</w:t>
      </w:r>
    </w:p>
    <w:p>
      <w:r>
        <w:t xml:space="preserve">monimutkainen mikroskooppi</w:t>
      </w:r>
    </w:p>
    <w:p>
      <w:r>
        <w:rPr>
          <w:b/>
        </w:rPr>
        <w:t xml:space="preserve">Tulos</w:t>
      </w:r>
    </w:p>
    <w:p>
      <w:r>
        <w:t xml:space="preserve">elementtimikroskooppi</w:t>
      </w:r>
    </w:p>
    <w:p>
      <w:r>
        <w:rPr>
          <w:b/>
        </w:rPr>
        <w:t xml:space="preserve">Tulos</w:t>
      </w:r>
    </w:p>
    <w:p>
      <w:r>
        <w:t xml:space="preserve">molekyylimikroskooppi</w:t>
      </w:r>
    </w:p>
    <w:p>
      <w:r>
        <w:rPr>
          <w:b/>
        </w:rPr>
        <w:t xml:space="preserve">Esimerkki 8.4128</w:t>
      </w:r>
    </w:p>
    <w:p>
      <w:r>
        <w:t xml:space="preserve">Minkälaista säteilyä auringon lähettämä energia on?</w:t>
      </w:r>
    </w:p>
    <w:p>
      <w:r>
        <w:rPr>
          <w:b/>
        </w:rPr>
        <w:t xml:space="preserve">Tulos</w:t>
      </w:r>
    </w:p>
    <w:p>
      <w:r>
        <w:t xml:space="preserve">seisminen</w:t>
      </w:r>
    </w:p>
    <w:p>
      <w:r>
        <w:rPr>
          <w:b/>
        </w:rPr>
        <w:t xml:space="preserve">Tulos</w:t>
      </w:r>
    </w:p>
    <w:p>
      <w:r>
        <w:t xml:space="preserve">magneettinen</w:t>
      </w:r>
    </w:p>
    <w:p>
      <w:r>
        <w:rPr>
          <w:b/>
        </w:rPr>
        <w:t xml:space="preserve">Tulos</w:t>
      </w:r>
    </w:p>
    <w:p>
      <w:r>
        <w:t xml:space="preserve">lämpö</w:t>
      </w:r>
    </w:p>
    <w:p>
      <w:r>
        <w:rPr>
          <w:b/>
        </w:rPr>
        <w:t xml:space="preserve">Esimerkki 8.4129</w:t>
      </w:r>
    </w:p>
    <w:p>
      <w:r>
        <w:t xml:space="preserve">Kukin hormonihormoni vaikuttaa vain tiettyihin kohdesoluihin, joiden pinnalla on molekyylejä, jotka mahdollistavat kyseisen hormonin sitoutumisen.</w:t>
      </w:r>
    </w:p>
    <w:p>
      <w:r>
        <w:rPr>
          <w:b/>
        </w:rPr>
        <w:t xml:space="preserve">Tulos</w:t>
      </w:r>
    </w:p>
    <w:p>
      <w:r>
        <w:t xml:space="preserve">lipidit</w:t>
      </w:r>
    </w:p>
    <w:p>
      <w:r>
        <w:rPr>
          <w:b/>
        </w:rPr>
        <w:t xml:space="preserve">Tulos</w:t>
      </w:r>
    </w:p>
    <w:p>
      <w:r>
        <w:t xml:space="preserve">rna</w:t>
      </w:r>
    </w:p>
    <w:p>
      <w:r>
        <w:rPr>
          <w:b/>
        </w:rPr>
        <w:t xml:space="preserve">Tulos</w:t>
      </w:r>
    </w:p>
    <w:p>
      <w:r>
        <w:t xml:space="preserve">kaasu</w:t>
      </w:r>
    </w:p>
    <w:p>
      <w:r>
        <w:rPr>
          <w:b/>
        </w:rPr>
        <w:t xml:space="preserve">Esimerkki 8.4130</w:t>
      </w:r>
    </w:p>
    <w:p>
      <w:r>
        <w:t xml:space="preserve">Mitä sienillä voi olla sekä suvuttomia että suvullisia vaiheita?</w:t>
      </w:r>
    </w:p>
    <w:p>
      <w:r>
        <w:rPr>
          <w:b/>
        </w:rPr>
        <w:t xml:space="preserve">Tulos</w:t>
      </w:r>
    </w:p>
    <w:p>
      <w:r>
        <w:t xml:space="preserve">absorptio</w:t>
      </w:r>
    </w:p>
    <w:p>
      <w:r>
        <w:rPr>
          <w:b/>
        </w:rPr>
        <w:t xml:space="preserve">Tulos</w:t>
      </w:r>
    </w:p>
    <w:p>
      <w:r>
        <w:t xml:space="preserve">kehitys</w:t>
      </w:r>
    </w:p>
    <w:p>
      <w:r>
        <w:rPr>
          <w:b/>
        </w:rPr>
        <w:t xml:space="preserve">Tulos</w:t>
      </w:r>
    </w:p>
    <w:p>
      <w:r>
        <w:t xml:space="preserve">fotosynteesi</w:t>
      </w:r>
    </w:p>
    <w:p>
      <w:r>
        <w:rPr>
          <w:b/>
        </w:rPr>
        <w:t xml:space="preserve">Esimerkki 8.4131</w:t>
      </w:r>
    </w:p>
    <w:p>
      <w:r>
        <w:t xml:space="preserve">Puhtaita poolittomia kovalenttisia sidoksia on vain minkä välillä?</w:t>
      </w:r>
    </w:p>
    <w:p>
      <w:r>
        <w:rPr>
          <w:b/>
        </w:rPr>
        <w:t xml:space="preserve">Tulos</w:t>
      </w:r>
    </w:p>
    <w:p>
      <w:r>
        <w:t xml:space="preserve">kaksi muuttunutta atomia</w:t>
      </w:r>
    </w:p>
    <w:p>
      <w:r>
        <w:rPr>
          <w:b/>
        </w:rPr>
        <w:t xml:space="preserve">Tulos</w:t>
      </w:r>
    </w:p>
    <w:p>
      <w:r>
        <w:t xml:space="preserve">kaksi tuottavaa atomia</w:t>
      </w:r>
    </w:p>
    <w:p>
      <w:r>
        <w:rPr>
          <w:b/>
        </w:rPr>
        <w:t xml:space="preserve">Tulos</w:t>
      </w:r>
    </w:p>
    <w:p>
      <w:r>
        <w:t xml:space="preserve">kolme muuttunutta atomia</w:t>
      </w:r>
    </w:p>
    <w:p>
      <w:r>
        <w:rPr>
          <w:b/>
        </w:rPr>
        <w:t xml:space="preserve">Esimerkki 8.4132</w:t>
      </w:r>
    </w:p>
    <w:p>
      <w:r>
        <w:t xml:space="preserve">Kuinka monta jalkaa hämähäkeillä on enemmän kuin hyönteisillä?</w:t>
      </w:r>
    </w:p>
    <w:p>
      <w:r>
        <w:rPr>
          <w:b/>
        </w:rPr>
        <w:t xml:space="preserve">Tulos</w:t>
      </w:r>
    </w:p>
    <w:p>
      <w:r>
        <w:t xml:space="preserve">kuusi</w:t>
      </w:r>
    </w:p>
    <w:p>
      <w:r>
        <w:rPr>
          <w:b/>
        </w:rPr>
        <w:t xml:space="preserve">Tulos</w:t>
      </w:r>
    </w:p>
    <w:p>
      <w:r>
        <w:t xml:space="preserve">yksi</w:t>
      </w:r>
    </w:p>
    <w:p>
      <w:r>
        <w:rPr>
          <w:b/>
        </w:rPr>
        <w:t xml:space="preserve">Tulos</w:t>
      </w:r>
    </w:p>
    <w:p>
      <w:r>
        <w:t xml:space="preserve">neljä</w:t>
      </w:r>
    </w:p>
    <w:p>
      <w:r>
        <w:rPr>
          <w:b/>
        </w:rPr>
        <w:t xml:space="preserve">Esimerkki 8.4133</w:t>
      </w:r>
    </w:p>
    <w:p>
      <w:r>
        <w:t xml:space="preserve">Miksi kutsutaan siirtymistä nesteestä kaasuksi?</w:t>
      </w:r>
    </w:p>
    <w:p>
      <w:r>
        <w:rPr>
          <w:b/>
        </w:rPr>
        <w:t xml:space="preserve">Tulos</w:t>
      </w:r>
    </w:p>
    <w:p>
      <w:r>
        <w:t xml:space="preserve">jäädyttäminen</w:t>
      </w:r>
    </w:p>
    <w:p>
      <w:r>
        <w:rPr>
          <w:b/>
        </w:rPr>
        <w:t xml:space="preserve">Tulos</w:t>
      </w:r>
    </w:p>
    <w:p>
      <w:r>
        <w:t xml:space="preserve">kondensoiva</w:t>
      </w:r>
    </w:p>
    <w:p>
      <w:r>
        <w:rPr>
          <w:b/>
        </w:rPr>
        <w:t xml:space="preserve">Tulos</w:t>
      </w:r>
    </w:p>
    <w:p>
      <w:r>
        <w:t xml:space="preserve">sulaminen</w:t>
      </w:r>
    </w:p>
    <w:p>
      <w:r>
        <w:rPr>
          <w:b/>
        </w:rPr>
        <w:t xml:space="preserve">Esimerkki 8.4134</w:t>
      </w:r>
    </w:p>
    <w:p>
      <w:r>
        <w:t xml:space="preserve">Mitä kutsutaan organismeiksi, jotka syövät saatavilla olevia kasveja?</w:t>
      </w:r>
    </w:p>
    <w:p>
      <w:r>
        <w:rPr>
          <w:b/>
        </w:rPr>
        <w:t xml:space="preserve">Tulos</w:t>
      </w:r>
    </w:p>
    <w:p>
      <w:r>
        <w:t xml:space="preserve">florofoorit</w:t>
      </w:r>
    </w:p>
    <w:p>
      <w:r>
        <w:rPr>
          <w:b/>
        </w:rPr>
        <w:t xml:space="preserve">Tulos</w:t>
      </w:r>
    </w:p>
    <w:p>
      <w:r>
        <w:t xml:space="preserve">plantfeeders</w:t>
      </w:r>
    </w:p>
    <w:p>
      <w:r>
        <w:rPr>
          <w:b/>
        </w:rPr>
        <w:t xml:space="preserve">Tulos</w:t>
      </w:r>
    </w:p>
    <w:p>
      <w:r>
        <w:t xml:space="preserve">antigeenit</w:t>
      </w:r>
    </w:p>
    <w:p>
      <w:r>
        <w:rPr>
          <w:b/>
        </w:rPr>
        <w:t xml:space="preserve">Esimerkki 8.4135</w:t>
      </w:r>
    </w:p>
    <w:p>
      <w:r>
        <w:t xml:space="preserve">Mitä kutsutaan alimmaksi resonanssitaajuudeksi?</w:t>
      </w:r>
    </w:p>
    <w:p>
      <w:r>
        <w:rPr>
          <w:b/>
        </w:rPr>
        <w:t xml:space="preserve">Tulos</w:t>
      </w:r>
    </w:p>
    <w:p>
      <w:r>
        <w:t xml:space="preserve">alhaisin</w:t>
      </w:r>
    </w:p>
    <w:p>
      <w:r>
        <w:rPr>
          <w:b/>
        </w:rPr>
        <w:t xml:space="preserve">Tulos</w:t>
      </w:r>
    </w:p>
    <w:p>
      <w:r>
        <w:t xml:space="preserve">yksinkertaisin</w:t>
      </w:r>
    </w:p>
    <w:p>
      <w:r>
        <w:rPr>
          <w:b/>
        </w:rPr>
        <w:t xml:space="preserve">Tulos</w:t>
      </w:r>
    </w:p>
    <w:p>
      <w:r>
        <w:t xml:space="preserve">perus</w:t>
      </w:r>
    </w:p>
    <w:p>
      <w:r>
        <w:rPr>
          <w:b/>
        </w:rPr>
        <w:t xml:space="preserve">Esimerkki 8.4136</w:t>
      </w:r>
    </w:p>
    <w:p>
      <w:r>
        <w:t xml:space="preserve">Entsyymi pepsiini toimii vain, jos läsnä on mitä?</w:t>
      </w:r>
    </w:p>
    <w:p>
      <w:r>
        <w:rPr>
          <w:b/>
        </w:rPr>
        <w:t xml:space="preserve">Tulos</w:t>
      </w:r>
    </w:p>
    <w:p>
      <w:r>
        <w:t xml:space="preserve">hiilihydraatit</w:t>
      </w:r>
    </w:p>
    <w:p>
      <w:r>
        <w:rPr>
          <w:b/>
        </w:rPr>
        <w:t xml:space="preserve">Tulos</w:t>
      </w:r>
    </w:p>
    <w:p>
      <w:r>
        <w:t xml:space="preserve">natrium</w:t>
      </w:r>
    </w:p>
    <w:p>
      <w:r>
        <w:rPr>
          <w:b/>
        </w:rPr>
        <w:t xml:space="preserve">Tulos</w:t>
      </w:r>
    </w:p>
    <w:p>
      <w:r>
        <w:t xml:space="preserve">happi</w:t>
      </w:r>
    </w:p>
    <w:p>
      <w:r>
        <w:rPr>
          <w:b/>
        </w:rPr>
        <w:t xml:space="preserve">Esimerkki 8.4137</w:t>
      </w:r>
    </w:p>
    <w:p>
      <w:r>
        <w:t xml:space="preserve">Selkärankaisten alkiovaiheessa notokordista kehittyy mikä?</w:t>
      </w:r>
    </w:p>
    <w:p>
      <w:r>
        <w:rPr>
          <w:b/>
        </w:rPr>
        <w:t xml:space="preserve">Tulos</w:t>
      </w:r>
    </w:p>
    <w:p>
      <w:r>
        <w:t xml:space="preserve">rintakehä</w:t>
      </w:r>
    </w:p>
    <w:p>
      <w:r>
        <w:rPr>
          <w:b/>
        </w:rPr>
        <w:t xml:space="preserve">Tulos</w:t>
      </w:r>
    </w:p>
    <w:p>
      <w:r>
        <w:t xml:space="preserve">napanuora</w:t>
      </w:r>
    </w:p>
    <w:p>
      <w:r>
        <w:rPr>
          <w:b/>
        </w:rPr>
        <w:t xml:space="preserve">Tulos</w:t>
      </w:r>
    </w:p>
    <w:p>
      <w:r>
        <w:t xml:space="preserve">aivorunko</w:t>
      </w:r>
    </w:p>
    <w:p>
      <w:r>
        <w:rPr>
          <w:b/>
        </w:rPr>
        <w:t xml:space="preserve">Esimerkki 8.4138</w:t>
      </w:r>
    </w:p>
    <w:p>
      <w:r>
        <w:t xml:space="preserve">Ultraviolettisäteilyn energia on suurin, minkä energia on pienin?</w:t>
      </w:r>
    </w:p>
    <w:p>
      <w:r>
        <w:rPr>
          <w:b/>
        </w:rPr>
        <w:t xml:space="preserve">Tulos</w:t>
      </w:r>
    </w:p>
    <w:p>
      <w:r>
        <w:t xml:space="preserve">kineettinen</w:t>
      </w:r>
    </w:p>
    <w:p>
      <w:r>
        <w:rPr>
          <w:b/>
        </w:rPr>
        <w:t xml:space="preserve">Tulos</w:t>
      </w:r>
    </w:p>
    <w:p>
      <w:r>
        <w:t xml:space="preserve">ydinvoima</w:t>
      </w:r>
    </w:p>
    <w:p>
      <w:r>
        <w:rPr>
          <w:b/>
        </w:rPr>
        <w:t xml:space="preserve">Tulos</w:t>
      </w:r>
    </w:p>
    <w:p>
      <w:r>
        <w:t xml:space="preserve">lämpö</w:t>
      </w:r>
    </w:p>
    <w:p>
      <w:r>
        <w:rPr>
          <w:b/>
        </w:rPr>
        <w:t xml:space="preserve">Esimerkki 8.4139</w:t>
      </w:r>
    </w:p>
    <w:p>
      <w:r>
        <w:t xml:space="preserve">Millainen rakenne metaanilla on?</w:t>
      </w:r>
    </w:p>
    <w:p>
      <w:r>
        <w:rPr>
          <w:b/>
        </w:rPr>
        <w:t xml:space="preserve">Tulos</w:t>
      </w:r>
    </w:p>
    <w:p>
      <w:r>
        <w:t xml:space="preserve">kaksiulotteiset oksyhedrat</w:t>
      </w:r>
    </w:p>
    <w:p>
      <w:r>
        <w:rPr>
          <w:b/>
        </w:rPr>
        <w:t xml:space="preserve">Tulos</w:t>
      </w:r>
    </w:p>
    <w:p>
      <w:r>
        <w:t xml:space="preserve">kaksiulotteiset tetraedrit</w:t>
      </w:r>
    </w:p>
    <w:p>
      <w:r>
        <w:rPr>
          <w:b/>
        </w:rPr>
        <w:t xml:space="preserve">Tulos</w:t>
      </w:r>
    </w:p>
    <w:p>
      <w:r>
        <w:t xml:space="preserve">kolmiulotteiset oksyhedrat</w:t>
      </w:r>
    </w:p>
    <w:p>
      <w:r>
        <w:rPr>
          <w:b/>
        </w:rPr>
        <w:t xml:space="preserve">Esimerkki 8.4140</w:t>
      </w:r>
    </w:p>
    <w:p>
      <w:r>
        <w:t xml:space="preserve">Isotoopit nimetään niiden ______ plus neutronien lukumäärän mukaan?</w:t>
      </w:r>
    </w:p>
    <w:p>
      <w:r>
        <w:rPr>
          <w:b/>
        </w:rPr>
        <w:t xml:space="preserve">Tulos</w:t>
      </w:r>
    </w:p>
    <w:p>
      <w:r>
        <w:t xml:space="preserve">elektronit</w:t>
      </w:r>
    </w:p>
    <w:p>
      <w:r>
        <w:rPr>
          <w:b/>
        </w:rPr>
        <w:t xml:space="preserve">Tulos</w:t>
      </w:r>
    </w:p>
    <w:p>
      <w:r>
        <w:t xml:space="preserve">atomit</w:t>
      </w:r>
    </w:p>
    <w:p>
      <w:r>
        <w:rPr>
          <w:b/>
        </w:rPr>
        <w:t xml:space="preserve">Tulos</w:t>
      </w:r>
    </w:p>
    <w:p>
      <w:r>
        <w:t xml:space="preserve">ytimet</w:t>
      </w:r>
    </w:p>
    <w:p>
      <w:r>
        <w:rPr>
          <w:b/>
        </w:rPr>
        <w:t xml:space="preserve">Esimerkki 8.4141</w:t>
      </w:r>
    </w:p>
    <w:p>
      <w:r>
        <w:t xml:space="preserve">Millä nimellä tekniikan ammattilaisia yleensä kutsutaan ?</w:t>
      </w:r>
    </w:p>
    <w:p>
      <w:r>
        <w:rPr>
          <w:b/>
        </w:rPr>
        <w:t xml:space="preserve">Tulos</w:t>
      </w:r>
    </w:p>
    <w:p>
      <w:r>
        <w:t xml:space="preserve">tutkijat</w:t>
      </w:r>
    </w:p>
    <w:p>
      <w:r>
        <w:rPr>
          <w:b/>
        </w:rPr>
        <w:t xml:space="preserve">Tulos</w:t>
      </w:r>
    </w:p>
    <w:p>
      <w:r>
        <w:t xml:space="preserve">biomekaniikka</w:t>
      </w:r>
    </w:p>
    <w:p>
      <w:r>
        <w:rPr>
          <w:b/>
        </w:rPr>
        <w:t xml:space="preserve">Tulos</w:t>
      </w:r>
    </w:p>
    <w:p>
      <w:r>
        <w:t xml:space="preserve">lääkärit</w:t>
      </w:r>
    </w:p>
    <w:p>
      <w:r>
        <w:rPr>
          <w:b/>
        </w:rPr>
        <w:t xml:space="preserve">Esimerkki 8.4142</w:t>
      </w:r>
    </w:p>
    <w:p>
      <w:r>
        <w:t xml:space="preserve">Mitkä biokemikaalit välittävät muutoksia kohdesoluissa sitoutumalla tiettyihin reseptoreihin?</w:t>
      </w:r>
    </w:p>
    <w:p>
      <w:r>
        <w:rPr>
          <w:b/>
        </w:rPr>
        <w:t xml:space="preserve">Tulos</w:t>
      </w:r>
    </w:p>
    <w:p>
      <w:r>
        <w:t xml:space="preserve">aminohapot</w:t>
      </w:r>
    </w:p>
    <w:p>
      <w:r>
        <w:rPr>
          <w:b/>
        </w:rPr>
        <w:t xml:space="preserve">Tulos</w:t>
      </w:r>
    </w:p>
    <w:p>
      <w:r>
        <w:t xml:space="preserve">hapot</w:t>
      </w:r>
    </w:p>
    <w:p>
      <w:r>
        <w:rPr>
          <w:b/>
        </w:rPr>
        <w:t xml:space="preserve">Tulos</w:t>
      </w:r>
    </w:p>
    <w:p>
      <w:r>
        <w:t xml:space="preserve">entsyymit</w:t>
      </w:r>
    </w:p>
    <w:p>
      <w:r>
        <w:rPr>
          <w:b/>
        </w:rPr>
        <w:t xml:space="preserve">Esimerkki 8.4143</w:t>
      </w:r>
    </w:p>
    <w:p>
      <w:r>
        <w:t xml:space="preserve">Liuoksen hydroksidi-ionikonsentraation negatiivista logaritmia kutsutaan?</w:t>
      </w:r>
    </w:p>
    <w:p>
      <w:r>
        <w:rPr>
          <w:b/>
        </w:rPr>
        <w:t xml:space="preserve">Tulos</w:t>
      </w:r>
    </w:p>
    <w:p>
      <w:r>
        <w:t xml:space="preserve">hil</w:t>
      </w:r>
    </w:p>
    <w:p>
      <w:r>
        <w:rPr>
          <w:b/>
        </w:rPr>
        <w:t xml:space="preserve">Tulos</w:t>
      </w:r>
    </w:p>
    <w:p>
      <w:r>
        <w:t xml:space="preserve">hyppy</w:t>
      </w:r>
    </w:p>
    <w:p>
      <w:r>
        <w:rPr>
          <w:b/>
        </w:rPr>
        <w:t xml:space="preserve">Tulos</w:t>
      </w:r>
    </w:p>
    <w:p>
      <w:r>
        <w:t xml:space="preserve">piel</w:t>
      </w:r>
    </w:p>
    <w:p>
      <w:r>
        <w:rPr>
          <w:b/>
        </w:rPr>
        <w:t xml:space="preserve">Esimerkki 8.4144</w:t>
      </w:r>
    </w:p>
    <w:p>
      <w:r>
        <w:t xml:space="preserve">Milloin munasolun meioosi päättyy?</w:t>
      </w:r>
    </w:p>
    <w:p>
      <w:r>
        <w:rPr>
          <w:b/>
        </w:rPr>
        <w:t xml:space="preserve">Tulos</w:t>
      </w:r>
    </w:p>
    <w:p>
      <w:r>
        <w:t xml:space="preserve">metafaasi</w:t>
      </w:r>
    </w:p>
    <w:p>
      <w:r>
        <w:rPr>
          <w:b/>
        </w:rPr>
        <w:t xml:space="preserve">Tulos</w:t>
      </w:r>
    </w:p>
    <w:p>
      <w:r>
        <w:t xml:space="preserve">prophase</w:t>
      </w:r>
    </w:p>
    <w:p>
      <w:r>
        <w:rPr>
          <w:b/>
        </w:rPr>
        <w:t xml:space="preserve">Tulos</w:t>
      </w:r>
    </w:p>
    <w:p>
      <w:r>
        <w:t xml:space="preserve">anafaasi</w:t>
      </w:r>
    </w:p>
    <w:p>
      <w:r>
        <w:rPr>
          <w:b/>
        </w:rPr>
        <w:t xml:space="preserve">Esimerkki 8.4145</w:t>
      </w:r>
    </w:p>
    <w:p>
      <w:r>
        <w:t xml:space="preserve">Massaspektrometriaa käytetään nykyään laajalti kemian ja biologian laboratorioissa kemiallisten ja biologisten aineiden tunnistamiseen niiden suhteiden perusteella. Mitä?</w:t>
      </w:r>
    </w:p>
    <w:p>
      <w:r>
        <w:rPr>
          <w:b/>
        </w:rPr>
        <w:t xml:space="preserve">Tulos</w:t>
      </w:r>
    </w:p>
    <w:p>
      <w:r>
        <w:t xml:space="preserve">ph lataukseen</w:t>
      </w:r>
    </w:p>
    <w:p>
      <w:r>
        <w:rPr>
          <w:b/>
        </w:rPr>
        <w:t xml:space="preserve">Tulos</w:t>
      </w:r>
    </w:p>
    <w:p>
      <w:r>
        <w:t xml:space="preserve">latauksen määrä</w:t>
      </w:r>
    </w:p>
    <w:p>
      <w:r>
        <w:rPr>
          <w:b/>
        </w:rPr>
        <w:t xml:space="preserve">Tulos</w:t>
      </w:r>
    </w:p>
    <w:p>
      <w:r>
        <w:t xml:space="preserve">massasta tilavuuteen</w:t>
      </w:r>
    </w:p>
    <w:p>
      <w:r>
        <w:rPr>
          <w:b/>
        </w:rPr>
        <w:t xml:space="preserve">Esimerkki 8.4146</w:t>
      </w:r>
    </w:p>
    <w:p>
      <w:r>
        <w:t xml:space="preserve">Mitä hopea, kulta ja kupari johtavat hyvin?</w:t>
      </w:r>
    </w:p>
    <w:p>
      <w:r>
        <w:rPr>
          <w:b/>
        </w:rPr>
        <w:t xml:space="preserve">Tulos</w:t>
      </w:r>
    </w:p>
    <w:p>
      <w:r>
        <w:t xml:space="preserve">valo</w:t>
      </w:r>
    </w:p>
    <w:p>
      <w:r>
        <w:rPr>
          <w:b/>
        </w:rPr>
        <w:t xml:space="preserve">Tulos</w:t>
      </w:r>
    </w:p>
    <w:p>
      <w:r>
        <w:t xml:space="preserve">ääni</w:t>
      </w:r>
    </w:p>
    <w:p>
      <w:r>
        <w:rPr>
          <w:b/>
        </w:rPr>
        <w:t xml:space="preserve">Tulos</w:t>
      </w:r>
    </w:p>
    <w:p>
      <w:r>
        <w:t xml:space="preserve">mikroaallot</w:t>
      </w:r>
    </w:p>
    <w:p>
      <w:r>
        <w:rPr>
          <w:b/>
        </w:rPr>
        <w:t xml:space="preserve">Esimerkki 8.4147</w:t>
      </w:r>
    </w:p>
    <w:p>
      <w:r>
        <w:t xml:space="preserve">Atomin vetovoima kovalenttisen sidoksen elektroneihin on sen mikä?</w:t>
      </w:r>
    </w:p>
    <w:p>
      <w:r>
        <w:rPr>
          <w:b/>
        </w:rPr>
        <w:t xml:space="preserve">Tulos</w:t>
      </w:r>
    </w:p>
    <w:p>
      <w:r>
        <w:t xml:space="preserve">kirkkaus</w:t>
      </w:r>
    </w:p>
    <w:p>
      <w:r>
        <w:rPr>
          <w:b/>
        </w:rPr>
        <w:t xml:space="preserve">Tulos</w:t>
      </w:r>
    </w:p>
    <w:p>
      <w:r>
        <w:t xml:space="preserve">paino</w:t>
      </w:r>
    </w:p>
    <w:p>
      <w:r>
        <w:rPr>
          <w:b/>
        </w:rPr>
        <w:t xml:space="preserve">Tulos</w:t>
      </w:r>
    </w:p>
    <w:p>
      <w:r>
        <w:t xml:space="preserve">kovuus</w:t>
      </w:r>
    </w:p>
    <w:p>
      <w:r>
        <w:rPr>
          <w:b/>
        </w:rPr>
        <w:t xml:space="preserve">Esimerkki 8.4148</w:t>
      </w:r>
    </w:p>
    <w:p>
      <w:r>
        <w:t xml:space="preserve">Mikä laki viittaa siihen, että elektronin varaus pysyy samana siirron aikana?</w:t>
      </w:r>
    </w:p>
    <w:p>
      <w:r>
        <w:rPr>
          <w:b/>
        </w:rPr>
        <w:t xml:space="preserve">Tulos</w:t>
      </w:r>
    </w:p>
    <w:p>
      <w:r>
        <w:t xml:space="preserve">varauksen rakentumislaki</w:t>
      </w:r>
    </w:p>
    <w:p>
      <w:r>
        <w:rPr>
          <w:b/>
        </w:rPr>
        <w:t xml:space="preserve">Tulos</w:t>
      </w:r>
    </w:p>
    <w:p>
      <w:r>
        <w:t xml:space="preserve">muutoksen laki</w:t>
      </w:r>
    </w:p>
    <w:p>
      <w:r>
        <w:rPr>
          <w:b/>
        </w:rPr>
        <w:t xml:space="preserve">Tulos</w:t>
      </w:r>
    </w:p>
    <w:p>
      <w:r>
        <w:t xml:space="preserve">spekulaation säilymislaki</w:t>
      </w:r>
    </w:p>
    <w:p>
      <w:r>
        <w:rPr>
          <w:b/>
        </w:rPr>
        <w:t xml:space="preserve">Esimerkki 8.4149</w:t>
      </w:r>
    </w:p>
    <w:p>
      <w:r>
        <w:t xml:space="preserve">Mitä kutsutaan materiaalin asteittaiseksi hajoamiseksi sen altistuessa ympäristölle?</w:t>
      </w:r>
    </w:p>
    <w:p>
      <w:r>
        <w:rPr>
          <w:b/>
        </w:rPr>
        <w:t xml:space="preserve">Tulos</w:t>
      </w:r>
    </w:p>
    <w:p>
      <w:r>
        <w:t xml:space="preserve">aineenvaihdunta</w:t>
      </w:r>
    </w:p>
    <w:p>
      <w:r>
        <w:rPr>
          <w:b/>
        </w:rPr>
        <w:t xml:space="preserve">Tulos</w:t>
      </w:r>
    </w:p>
    <w:p>
      <w:r>
        <w:t xml:space="preserve">eroosio</w:t>
      </w:r>
    </w:p>
    <w:p>
      <w:r>
        <w:rPr>
          <w:b/>
        </w:rPr>
        <w:t xml:space="preserve">Tulos</w:t>
      </w:r>
    </w:p>
    <w:p>
      <w:r>
        <w:t xml:space="preserve">tuhoaminen</w:t>
      </w:r>
    </w:p>
    <w:p>
      <w:r>
        <w:rPr>
          <w:b/>
        </w:rPr>
        <w:t xml:space="preserve">Esimerkki 8.4150</w:t>
      </w:r>
    </w:p>
    <w:p>
      <w:r>
        <w:t xml:space="preserve">Mikä veren komponentti toimii sekä rakenteellisissa että molekyylitehtävissä veren hyytymisessä?</w:t>
      </w:r>
    </w:p>
    <w:p>
      <w:r>
        <w:rPr>
          <w:b/>
        </w:rPr>
        <w:t xml:space="preserve">Tulos</w:t>
      </w:r>
    </w:p>
    <w:p>
      <w:r>
        <w:t xml:space="preserve">molekyylit</w:t>
      </w:r>
    </w:p>
    <w:p>
      <w:r>
        <w:rPr>
          <w:b/>
        </w:rPr>
        <w:t xml:space="preserve">Tulos</w:t>
      </w:r>
    </w:p>
    <w:p>
      <w:r>
        <w:t xml:space="preserve">plasma</w:t>
      </w:r>
    </w:p>
    <w:p>
      <w:r>
        <w:rPr>
          <w:b/>
        </w:rPr>
        <w:t xml:space="preserve">Tulos</w:t>
      </w:r>
    </w:p>
    <w:p>
      <w:r>
        <w:t xml:space="preserve">proteiinit</w:t>
      </w:r>
    </w:p>
    <w:p>
      <w:r>
        <w:rPr>
          <w:b/>
        </w:rPr>
        <w:t xml:space="preserve">Esimerkki 8.4151</w:t>
      </w:r>
    </w:p>
    <w:p>
      <w:r>
        <w:t xml:space="preserve">Androgeenihormoni lisää aggressiivisuutta ja edistää minkälaista käyttäytymistä?</w:t>
      </w:r>
    </w:p>
    <w:p>
      <w:r>
        <w:rPr>
          <w:b/>
        </w:rPr>
        <w:t xml:space="preserve">Tulos</w:t>
      </w:r>
    </w:p>
    <w:p>
      <w:r>
        <w:t xml:space="preserve">hermostunut</w:t>
      </w:r>
    </w:p>
    <w:p>
      <w:r>
        <w:rPr>
          <w:b/>
        </w:rPr>
        <w:t xml:space="preserve">Tulos</w:t>
      </w:r>
    </w:p>
    <w:p>
      <w:r>
        <w:t xml:space="preserve">suvuton</w:t>
      </w:r>
    </w:p>
    <w:p>
      <w:r>
        <w:rPr>
          <w:b/>
        </w:rPr>
        <w:t xml:space="preserve">Tulos</w:t>
      </w:r>
    </w:p>
    <w:p>
      <w:r>
        <w:t xml:space="preserve">kognitiivinen</w:t>
      </w:r>
    </w:p>
    <w:p>
      <w:r>
        <w:rPr>
          <w:b/>
        </w:rPr>
        <w:t xml:space="preserve">Esimerkki 8.4152</w:t>
      </w:r>
    </w:p>
    <w:p>
      <w:r>
        <w:t xml:space="preserve">Mikä on termi sille, että juomavettä käsiteltäessä kemikaalit aiheuttavat vedessä olevien kiintoaineiden paakkuuntumisen?</w:t>
      </w:r>
    </w:p>
    <w:p>
      <w:r>
        <w:rPr>
          <w:b/>
        </w:rPr>
        <w:t xml:space="preserve">Tulos</w:t>
      </w:r>
    </w:p>
    <w:p>
      <w:r>
        <w:t xml:space="preserve">rykelmä</w:t>
      </w:r>
    </w:p>
    <w:p>
      <w:r>
        <w:rPr>
          <w:b/>
        </w:rPr>
        <w:t xml:space="preserve">Tulos</w:t>
      </w:r>
    </w:p>
    <w:p>
      <w:r>
        <w:t xml:space="preserve">hapettuminen</w:t>
      </w:r>
    </w:p>
    <w:p>
      <w:r>
        <w:rPr>
          <w:b/>
        </w:rPr>
        <w:t xml:space="preserve">Tulos</w:t>
      </w:r>
    </w:p>
    <w:p>
      <w:r>
        <w:t xml:space="preserve">plasma</w:t>
      </w:r>
    </w:p>
    <w:p>
      <w:r>
        <w:rPr>
          <w:b/>
        </w:rPr>
        <w:t xml:space="preserve">Esimerkki 8.4153</w:t>
      </w:r>
    </w:p>
    <w:p>
      <w:r>
        <w:t xml:space="preserve">Mikä termi tarkoittaa käytettyjen esineiden ja materiaalien käyttämistä ja niiden muuttamista joksikin uudeksi?</w:t>
      </w:r>
    </w:p>
    <w:p>
      <w:r>
        <w:rPr>
          <w:b/>
        </w:rPr>
        <w:t xml:space="preserve">Tulos</w:t>
      </w:r>
    </w:p>
    <w:p>
      <w:r>
        <w:t xml:space="preserve">jäljentäminen</w:t>
      </w:r>
    </w:p>
    <w:p>
      <w:r>
        <w:rPr>
          <w:b/>
        </w:rPr>
        <w:t xml:space="preserve">Tulos</w:t>
      </w:r>
    </w:p>
    <w:p>
      <w:r>
        <w:t xml:space="preserve">kerääminen</w:t>
      </w:r>
    </w:p>
    <w:p>
      <w:r>
        <w:rPr>
          <w:b/>
        </w:rPr>
        <w:t xml:space="preserve">Tulos</w:t>
      </w:r>
    </w:p>
    <w:p>
      <w:r>
        <w:t xml:space="preserve">ruokinta</w:t>
      </w:r>
    </w:p>
    <w:p>
      <w:r>
        <w:rPr>
          <w:b/>
        </w:rPr>
        <w:t xml:space="preserve">Esimerkki 8.4154</w:t>
      </w:r>
    </w:p>
    <w:p>
      <w:r>
        <w:t xml:space="preserve">Mitä ekologit käyttävät biologisessa lisäyksessä lisätäkseen ekosysteemeihin välttämättömiä aineita?</w:t>
      </w:r>
    </w:p>
    <w:p>
      <w:r>
        <w:rPr>
          <w:b/>
        </w:rPr>
        <w:t xml:space="preserve">Tulos</w:t>
      </w:r>
    </w:p>
    <w:p>
      <w:r>
        <w:t xml:space="preserve">sedimentit</w:t>
      </w:r>
    </w:p>
    <w:p>
      <w:r>
        <w:rPr>
          <w:b/>
        </w:rPr>
        <w:t xml:space="preserve">Tulos</w:t>
      </w:r>
    </w:p>
    <w:p>
      <w:r>
        <w:t xml:space="preserve">nesteet</w:t>
      </w:r>
    </w:p>
    <w:p>
      <w:r>
        <w:rPr>
          <w:b/>
        </w:rPr>
        <w:t xml:space="preserve">Tulos</w:t>
      </w:r>
    </w:p>
    <w:p>
      <w:r>
        <w:t xml:space="preserve">kantasolut</w:t>
      </w:r>
    </w:p>
    <w:p>
      <w:r>
        <w:rPr>
          <w:b/>
        </w:rPr>
        <w:t xml:space="preserve">Esimerkki 8.4155</w:t>
      </w:r>
    </w:p>
    <w:p>
      <w:r>
        <w:t xml:space="preserve">Mikä nopeus on yleensä suurempi endotermisillä kuin ektotermisillä?</w:t>
      </w:r>
    </w:p>
    <w:p>
      <w:r>
        <w:rPr>
          <w:b/>
        </w:rPr>
        <w:t xml:space="preserve">Tulos</w:t>
      </w:r>
    </w:p>
    <w:p>
      <w:r>
        <w:t xml:space="preserve">kuolleisuus</w:t>
      </w:r>
    </w:p>
    <w:p>
      <w:r>
        <w:rPr>
          <w:b/>
        </w:rPr>
        <w:t xml:space="preserve">Tulos</w:t>
      </w:r>
    </w:p>
    <w:p>
      <w:r>
        <w:t xml:space="preserve">hengitys</w:t>
      </w:r>
    </w:p>
    <w:p>
      <w:r>
        <w:rPr>
          <w:b/>
        </w:rPr>
        <w:t xml:space="preserve">Tulos</w:t>
      </w:r>
    </w:p>
    <w:p>
      <w:r>
        <w:t xml:space="preserve">jäljennös</w:t>
      </w:r>
    </w:p>
    <w:p>
      <w:r>
        <w:rPr>
          <w:b/>
        </w:rPr>
        <w:t xml:space="preserve">Esimerkki 8.4156</w:t>
      </w:r>
    </w:p>
    <w:p>
      <w:r>
        <w:t xml:space="preserve">Se, mikä tekee orgaanisista yhdisteistä kaikkialla esiintyviä, on niiden kemian mikä?</w:t>
      </w:r>
    </w:p>
    <w:p>
      <w:r>
        <w:rPr>
          <w:b/>
        </w:rPr>
        <w:t xml:space="preserve">Tulos</w:t>
      </w:r>
    </w:p>
    <w:p>
      <w:r>
        <w:t xml:space="preserve">hiilikuori</w:t>
      </w:r>
    </w:p>
    <w:p>
      <w:r>
        <w:rPr>
          <w:b/>
        </w:rPr>
        <w:t xml:space="preserve">Tulos</w:t>
      </w:r>
    </w:p>
    <w:p>
      <w:r>
        <w:t xml:space="preserve">dioksidikuori</w:t>
      </w:r>
    </w:p>
    <w:p>
      <w:r>
        <w:rPr>
          <w:b/>
        </w:rPr>
        <w:t xml:space="preserve">Tulos</w:t>
      </w:r>
    </w:p>
    <w:p>
      <w:r>
        <w:t xml:space="preserve">dioksidiydin</w:t>
      </w:r>
    </w:p>
    <w:p>
      <w:r>
        <w:rPr>
          <w:b/>
        </w:rPr>
        <w:t xml:space="preserve">Esimerkki 8.4157</w:t>
      </w:r>
    </w:p>
    <w:p>
      <w:r>
        <w:t xml:space="preserve">Mikä on sydämen päätehtävä?</w:t>
      </w:r>
    </w:p>
    <w:p>
      <w:r>
        <w:rPr>
          <w:b/>
        </w:rPr>
        <w:t xml:space="preserve">Tulos</w:t>
      </w:r>
    </w:p>
    <w:p>
      <w:r>
        <w:t xml:space="preserve">tehdä verta</w:t>
      </w:r>
    </w:p>
    <w:p>
      <w:r>
        <w:rPr>
          <w:b/>
        </w:rPr>
        <w:t xml:space="preserve">Tulos</w:t>
      </w:r>
    </w:p>
    <w:p>
      <w:r>
        <w:t xml:space="preserve">puhdasta verta</w:t>
      </w:r>
    </w:p>
    <w:p>
      <w:r>
        <w:rPr>
          <w:b/>
        </w:rPr>
        <w:t xml:space="preserve">Tulos</w:t>
      </w:r>
    </w:p>
    <w:p>
      <w:r>
        <w:t xml:space="preserve">jakautuneet verisolut</w:t>
      </w:r>
    </w:p>
    <w:p>
      <w:r>
        <w:rPr>
          <w:b/>
        </w:rPr>
        <w:t xml:space="preserve">Esimerkki 8.4158</w:t>
      </w:r>
    </w:p>
    <w:p>
      <w:r>
        <w:t xml:space="preserve">Mitkä ovat dna:n rakennuspalikat?</w:t>
      </w:r>
    </w:p>
    <w:p>
      <w:r>
        <w:rPr>
          <w:b/>
        </w:rPr>
        <w:t xml:space="preserve">Tulos</w:t>
      </w:r>
    </w:p>
    <w:p>
      <w:r>
        <w:t xml:space="preserve">prokaryootit</w:t>
      </w:r>
    </w:p>
    <w:p>
      <w:r>
        <w:rPr>
          <w:b/>
        </w:rPr>
        <w:t xml:space="preserve">Tulos</w:t>
      </w:r>
    </w:p>
    <w:p>
      <w:r>
        <w:t xml:space="preserve">peptidit</w:t>
      </w:r>
    </w:p>
    <w:p>
      <w:r>
        <w:rPr>
          <w:b/>
        </w:rPr>
        <w:t xml:space="preserve">Tulos</w:t>
      </w:r>
    </w:p>
    <w:p>
      <w:r>
        <w:t xml:space="preserve">geenit</w:t>
      </w:r>
    </w:p>
    <w:p>
      <w:r>
        <w:rPr>
          <w:b/>
        </w:rPr>
        <w:t xml:space="preserve">Esimerkki 8.4159</w:t>
      </w:r>
    </w:p>
    <w:p>
      <w:r>
        <w:t xml:space="preserve">Miten glukoosi, ionit ja muut suuremmat molekyylit poistuvat verestä?</w:t>
      </w:r>
    </w:p>
    <w:p>
      <w:r>
        <w:rPr>
          <w:b/>
        </w:rPr>
        <w:t xml:space="preserve">Tulos</w:t>
      </w:r>
    </w:p>
    <w:p>
      <w:r>
        <w:t xml:space="preserve">solukalvojen läpi</w:t>
      </w:r>
    </w:p>
    <w:p>
      <w:r>
        <w:rPr>
          <w:b/>
        </w:rPr>
        <w:t xml:space="preserve">Tulos</w:t>
      </w:r>
    </w:p>
    <w:p>
      <w:r>
        <w:t xml:space="preserve">kapillaarikärkien kautta</w:t>
      </w:r>
    </w:p>
    <w:p>
      <w:r>
        <w:rPr>
          <w:b/>
        </w:rPr>
        <w:t xml:space="preserve">Tulos</w:t>
      </w:r>
    </w:p>
    <w:p>
      <w:r>
        <w:t xml:space="preserve">suonihalkeamien kautta</w:t>
      </w:r>
    </w:p>
    <w:p>
      <w:r>
        <w:rPr>
          <w:b/>
        </w:rPr>
        <w:t xml:space="preserve">Esimerkki 8.4160</w:t>
      </w:r>
    </w:p>
    <w:p>
      <w:r>
        <w:t xml:space="preserve">Minkälaisia tuulia syntyy, kun päiväntasaajalle osuu enemmän aurinkoenergiaa kuin napa-alueille?</w:t>
      </w:r>
    </w:p>
    <w:p>
      <w:r>
        <w:rPr>
          <w:b/>
        </w:rPr>
        <w:t xml:space="preserve">Tulos</w:t>
      </w:r>
    </w:p>
    <w:p>
      <w:r>
        <w:t xml:space="preserve">arktiset tuulet</w:t>
      </w:r>
    </w:p>
    <w:p>
      <w:r>
        <w:rPr>
          <w:b/>
        </w:rPr>
        <w:t xml:space="preserve">Tulos</w:t>
      </w:r>
    </w:p>
    <w:p>
      <w:r>
        <w:t xml:space="preserve">päiväntasaajan tuulet</w:t>
      </w:r>
    </w:p>
    <w:p>
      <w:r>
        <w:rPr>
          <w:b/>
        </w:rPr>
        <w:t xml:space="preserve">Tulos</w:t>
      </w:r>
    </w:p>
    <w:p>
      <w:r>
        <w:t xml:space="preserve">sisämaan tuulet</w:t>
      </w:r>
    </w:p>
    <w:p>
      <w:r>
        <w:rPr>
          <w:b/>
        </w:rPr>
        <w:t xml:space="preserve">Esimerkki 8.4161</w:t>
      </w:r>
    </w:p>
    <w:p>
      <w:r>
        <w:t xml:space="preserve">Keuhkoverenkierto kuljettaa verta minkä kahden elimen välillä?</w:t>
      </w:r>
    </w:p>
    <w:p>
      <w:r>
        <w:rPr>
          <w:b/>
        </w:rPr>
        <w:t xml:space="preserve">Tulos</w:t>
      </w:r>
    </w:p>
    <w:p>
      <w:r>
        <w:t xml:space="preserve">sydän ja haima</w:t>
      </w:r>
    </w:p>
    <w:p>
      <w:r>
        <w:rPr>
          <w:b/>
        </w:rPr>
        <w:t xml:space="preserve">Tulos</w:t>
      </w:r>
    </w:p>
    <w:p>
      <w:r>
        <w:t xml:space="preserve">munuaiset ja sydän</w:t>
      </w:r>
    </w:p>
    <w:p>
      <w:r>
        <w:rPr>
          <w:b/>
        </w:rPr>
        <w:t xml:space="preserve">Tulos</w:t>
      </w:r>
    </w:p>
    <w:p>
      <w:r>
        <w:t xml:space="preserve">keuhkot ja munuaiset</w:t>
      </w:r>
    </w:p>
    <w:p>
      <w:r>
        <w:rPr>
          <w:b/>
        </w:rPr>
        <w:t xml:space="preserve">Esimerkki 8.4162</w:t>
      </w:r>
    </w:p>
    <w:p>
      <w:r>
        <w:t xml:space="preserve">Kun elektronit jaetaan kahden atomin välillä, ne muodostavat sidoksen, jota kutsutaan miksi?</w:t>
      </w:r>
    </w:p>
    <w:p>
      <w:r>
        <w:rPr>
          <w:b/>
        </w:rPr>
        <w:t xml:space="preserve">Tulos</w:t>
      </w:r>
    </w:p>
    <w:p>
      <w:r>
        <w:t xml:space="preserve">metallinen sidos</w:t>
      </w:r>
    </w:p>
    <w:p>
      <w:r>
        <w:rPr>
          <w:b/>
        </w:rPr>
        <w:t xml:space="preserve">Tulos</w:t>
      </w:r>
    </w:p>
    <w:p>
      <w:r>
        <w:t xml:space="preserve">ionisidos</w:t>
      </w:r>
    </w:p>
    <w:p>
      <w:r>
        <w:rPr>
          <w:b/>
        </w:rPr>
        <w:t xml:space="preserve">Tulos</w:t>
      </w:r>
    </w:p>
    <w:p>
      <w:r>
        <w:t xml:space="preserve">vetysidos</w:t>
      </w:r>
    </w:p>
    <w:p>
      <w:r>
        <w:rPr>
          <w:b/>
        </w:rPr>
        <w:t xml:space="preserve">Esimerkki 8.4163</w:t>
      </w:r>
    </w:p>
    <w:p>
      <w:r>
        <w:t xml:space="preserve">Mikä on nimitys polymeerille, joka muodostuu kaksoissidoksen sisältävien monomeerien välisistä ketjuuntumisreaktioista?</w:t>
      </w:r>
    </w:p>
    <w:p>
      <w:r>
        <w:rPr>
          <w:b/>
        </w:rPr>
        <w:t xml:space="preserve">Tulos</w:t>
      </w:r>
    </w:p>
    <w:p>
      <w:r>
        <w:t xml:space="preserve">lineaarinen polymeeri</w:t>
      </w:r>
    </w:p>
    <w:p>
      <w:r>
        <w:rPr>
          <w:b/>
        </w:rPr>
        <w:t xml:space="preserve">Tulos</w:t>
      </w:r>
    </w:p>
    <w:p>
      <w:r>
        <w:t xml:space="preserve">haarautunut polymeeri</w:t>
      </w:r>
    </w:p>
    <w:p>
      <w:r>
        <w:rPr>
          <w:b/>
        </w:rPr>
        <w:t xml:space="preserve">Tulos</w:t>
      </w:r>
    </w:p>
    <w:p>
      <w:r>
        <w:t xml:space="preserve">lisäksi monokerros</w:t>
      </w:r>
    </w:p>
    <w:p>
      <w:r>
        <w:rPr>
          <w:b/>
        </w:rPr>
        <w:t xml:space="preserve">Esimerkki 8.4164</w:t>
      </w:r>
    </w:p>
    <w:p>
      <w:r>
        <w:t xml:space="preserve">Makean veden litteämatoissa protonephridia toimii pääasiassa missä?</w:t>
      </w:r>
    </w:p>
    <w:p>
      <w:r>
        <w:rPr>
          <w:b/>
        </w:rPr>
        <w:t xml:space="preserve">Tulos</w:t>
      </w:r>
    </w:p>
    <w:p>
      <w:r>
        <w:t xml:space="preserve">enkulturaatio</w:t>
      </w:r>
    </w:p>
    <w:p>
      <w:r>
        <w:rPr>
          <w:b/>
        </w:rPr>
        <w:t xml:space="preserve">Tulos</w:t>
      </w:r>
    </w:p>
    <w:p>
      <w:r>
        <w:t xml:space="preserve">erittyminen</w:t>
      </w:r>
    </w:p>
    <w:p>
      <w:r>
        <w:rPr>
          <w:b/>
        </w:rPr>
        <w:t xml:space="preserve">Tulos</w:t>
      </w:r>
    </w:p>
    <w:p>
      <w:r>
        <w:t xml:space="preserve">lämmönsäätely</w:t>
      </w:r>
    </w:p>
    <w:p>
      <w:r>
        <w:rPr>
          <w:b/>
        </w:rPr>
        <w:t xml:space="preserve">Esimerkki 8.4165</w:t>
      </w:r>
    </w:p>
    <w:p>
      <w:r>
        <w:t xml:space="preserve">Jotkin aineenvaihduntatiet vapauttavat mitä hajottamalla monimutkaisia molekyylejä yksinkertaisemmiksi yhdisteiksi?</w:t>
      </w:r>
    </w:p>
    <w:p>
      <w:r>
        <w:rPr>
          <w:b/>
        </w:rPr>
        <w:t xml:space="preserve">Tulos</w:t>
      </w:r>
    </w:p>
    <w:p>
      <w:r>
        <w:t xml:space="preserve">rasva</w:t>
      </w:r>
    </w:p>
    <w:p>
      <w:r>
        <w:rPr>
          <w:b/>
        </w:rPr>
        <w:t xml:space="preserve">Tulos</w:t>
      </w:r>
    </w:p>
    <w:p>
      <w:r>
        <w:t xml:space="preserve">vety</w:t>
      </w:r>
    </w:p>
    <w:p>
      <w:r>
        <w:rPr>
          <w:b/>
        </w:rPr>
        <w:t xml:space="preserve">Tulos</w:t>
      </w:r>
    </w:p>
    <w:p>
      <w:r>
        <w:t xml:space="preserve">vesi</w:t>
      </w:r>
    </w:p>
    <w:p>
      <w:r>
        <w:rPr>
          <w:b/>
        </w:rPr>
        <w:t xml:space="preserve">Esimerkki 8.4166</w:t>
      </w:r>
    </w:p>
    <w:p>
      <w:r>
        <w:t xml:space="preserve">Berylliumhydridi koostuu keskeisestä berylliumatomista, jolla on kaksi yksittäistä sidosta mihin?</w:t>
      </w:r>
    </w:p>
    <w:p>
      <w:r>
        <w:rPr>
          <w:b/>
        </w:rPr>
        <w:t xml:space="preserve">Tulos</w:t>
      </w:r>
    </w:p>
    <w:p>
      <w:r>
        <w:t xml:space="preserve">typpiatomeja</w:t>
      </w:r>
    </w:p>
    <w:p>
      <w:r>
        <w:rPr>
          <w:b/>
        </w:rPr>
        <w:t xml:space="preserve">Tulos</w:t>
      </w:r>
    </w:p>
    <w:p>
      <w:r>
        <w:t xml:space="preserve">aineenvaihdunta-atomit</w:t>
      </w:r>
    </w:p>
    <w:p>
      <w:r>
        <w:rPr>
          <w:b/>
        </w:rPr>
        <w:t xml:space="preserve">Tulos</w:t>
      </w:r>
    </w:p>
    <w:p>
      <w:r>
        <w:t xml:space="preserve">kalsiumatomit</w:t>
      </w:r>
    </w:p>
    <w:p>
      <w:r>
        <w:rPr>
          <w:b/>
        </w:rPr>
        <w:t xml:space="preserve">Esimerkki 8.4167</w:t>
      </w:r>
    </w:p>
    <w:p>
      <w:r>
        <w:t xml:space="preserve">Minkä prosessin kautta maalta ja valtameristä peräisin oleva vesi pääsee ilmakehään?</w:t>
      </w:r>
    </w:p>
    <w:p>
      <w:r>
        <w:rPr>
          <w:b/>
        </w:rPr>
        <w:t xml:space="preserve">Tulos</w:t>
      </w:r>
    </w:p>
    <w:p>
      <w:r>
        <w:t xml:space="preserve">absorptio</w:t>
      </w:r>
    </w:p>
    <w:p>
      <w:r>
        <w:rPr>
          <w:b/>
        </w:rPr>
        <w:t xml:space="preserve">Tulos</w:t>
      </w:r>
    </w:p>
    <w:p>
      <w:r>
        <w:t xml:space="preserve">Kondensaatio</w:t>
      </w:r>
    </w:p>
    <w:p>
      <w:r>
        <w:rPr>
          <w:b/>
        </w:rPr>
        <w:t xml:space="preserve">Tulos</w:t>
      </w:r>
    </w:p>
    <w:p>
      <w:r>
        <w:t xml:space="preserve">transpiraatio</w:t>
      </w:r>
    </w:p>
    <w:p>
      <w:r>
        <w:rPr>
          <w:b/>
        </w:rPr>
        <w:t xml:space="preserve">Esimerkki 8.4168</w:t>
      </w:r>
    </w:p>
    <w:p>
      <w:r>
        <w:t xml:space="preserve">Kun pohjoisella pallonpuoliskolla on talvi, eteläisellä pallonpuoliskolla on mikä vuodenaika?</w:t>
      </w:r>
    </w:p>
    <w:p>
      <w:r>
        <w:rPr>
          <w:b/>
        </w:rPr>
        <w:t xml:space="preserve">Tulos</w:t>
      </w:r>
    </w:p>
    <w:p>
      <w:r>
        <w:t xml:space="preserve">talvi</w:t>
      </w:r>
    </w:p>
    <w:p>
      <w:r>
        <w:rPr>
          <w:b/>
        </w:rPr>
        <w:t xml:space="preserve">Tulos</w:t>
      </w:r>
    </w:p>
    <w:p>
      <w:r>
        <w:t xml:space="preserve">syksy</w:t>
      </w:r>
    </w:p>
    <w:p>
      <w:r>
        <w:rPr>
          <w:b/>
        </w:rPr>
        <w:t xml:space="preserve">Tulos</w:t>
      </w:r>
    </w:p>
    <w:p>
      <w:r>
        <w:t xml:space="preserve">kevät</w:t>
      </w:r>
    </w:p>
    <w:p>
      <w:r>
        <w:rPr>
          <w:b/>
        </w:rPr>
        <w:t xml:space="preserve">Esimerkki 8.4169</w:t>
      </w:r>
    </w:p>
    <w:p>
      <w:r>
        <w:t xml:space="preserve">Fysikaaliset ominaisuudet ovat ominaisuuksia, jotka kuvaavat mitä se on olemassa?</w:t>
      </w:r>
    </w:p>
    <w:p>
      <w:r>
        <w:rPr>
          <w:b/>
        </w:rPr>
        <w:t xml:space="preserve">Tulos</w:t>
      </w:r>
    </w:p>
    <w:p>
      <w:r>
        <w:t xml:space="preserve">Mielikuvitus</w:t>
      </w:r>
    </w:p>
    <w:p>
      <w:r>
        <w:rPr>
          <w:b/>
        </w:rPr>
        <w:t xml:space="preserve">Tulos</w:t>
      </w:r>
    </w:p>
    <w:p>
      <w:r>
        <w:t xml:space="preserve">antimateria</w:t>
      </w:r>
    </w:p>
    <w:p>
      <w:r>
        <w:rPr>
          <w:b/>
        </w:rPr>
        <w:t xml:space="preserve">Tulos</w:t>
      </w:r>
    </w:p>
    <w:p>
      <w:r>
        <w:t xml:space="preserve">elämä</w:t>
      </w:r>
    </w:p>
    <w:p>
      <w:r>
        <w:rPr>
          <w:b/>
        </w:rPr>
        <w:t xml:space="preserve">Esimerkki 8.4170</w:t>
      </w:r>
    </w:p>
    <w:p>
      <w:r>
        <w:t xml:space="preserve">Missä tilassa olevan systeemin lämpötilan nostaminen tai laskeminen vaikuttaa systeemiin stressinä?</w:t>
      </w:r>
    </w:p>
    <w:p>
      <w:r>
        <w:rPr>
          <w:b/>
        </w:rPr>
        <w:t xml:space="preserve">Tulos</w:t>
      </w:r>
    </w:p>
    <w:p>
      <w:r>
        <w:t xml:space="preserve">kaasumaiset</w:t>
      </w:r>
    </w:p>
    <w:p>
      <w:r>
        <w:rPr>
          <w:b/>
        </w:rPr>
        <w:t xml:space="preserve">Tulos</w:t>
      </w:r>
    </w:p>
    <w:p>
      <w:r>
        <w:t xml:space="preserve">typpi</w:t>
      </w:r>
    </w:p>
    <w:p>
      <w:r>
        <w:rPr>
          <w:b/>
        </w:rPr>
        <w:t xml:space="preserve">Tulos</w:t>
      </w:r>
    </w:p>
    <w:p>
      <w:r>
        <w:t xml:space="preserve">neste</w:t>
      </w:r>
    </w:p>
    <w:p>
      <w:r>
        <w:rPr>
          <w:b/>
        </w:rPr>
        <w:t xml:space="preserve">Esimerkki 8.4171</w:t>
      </w:r>
    </w:p>
    <w:p>
      <w:r>
        <w:t xml:space="preserve">Yleisesti ottaen elektronegatiivisuusarvot ______ vasemmalta oikealle jaksollisen järjestelmän rivillä ja _______ sarakkeessa.</w:t>
      </w:r>
    </w:p>
    <w:p>
      <w:r>
        <w:rPr>
          <w:b/>
        </w:rPr>
        <w:t xml:space="preserve">Tulos</w:t>
      </w:r>
    </w:p>
    <w:p>
      <w:r>
        <w:t xml:space="preserve">peruuttaa, laskeutua</w:t>
      </w:r>
    </w:p>
    <w:p>
      <w:r>
        <w:rPr>
          <w:b/>
        </w:rPr>
        <w:t xml:space="preserve">Tulos</w:t>
      </w:r>
    </w:p>
    <w:p>
      <w:r>
        <w:t xml:space="preserve">siirtyä, pudota</w:t>
      </w:r>
    </w:p>
    <w:p>
      <w:r>
        <w:rPr>
          <w:b/>
        </w:rPr>
        <w:t xml:space="preserve">Tulos</w:t>
      </w:r>
    </w:p>
    <w:p>
      <w:r>
        <w:t xml:space="preserve">lasku, kasvu</w:t>
      </w:r>
    </w:p>
    <w:p>
      <w:r>
        <w:rPr>
          <w:b/>
        </w:rPr>
        <w:t xml:space="preserve">Esimerkki 8.4172</w:t>
      </w:r>
    </w:p>
    <w:p>
      <w:r>
        <w:t xml:space="preserve">Minkä miehen biologisen järjestelmän elimiin kuuluvat penis, kivekset ja lisäkivekset?</w:t>
      </w:r>
    </w:p>
    <w:p>
      <w:r>
        <w:rPr>
          <w:b/>
        </w:rPr>
        <w:t xml:space="preserve">Tulos</w:t>
      </w:r>
    </w:p>
    <w:p>
      <w:r>
        <w:t xml:space="preserve">immuunijärjestelmä</w:t>
      </w:r>
    </w:p>
    <w:p>
      <w:r>
        <w:rPr>
          <w:b/>
        </w:rPr>
        <w:t xml:space="preserve">Tulos</w:t>
      </w:r>
    </w:p>
    <w:p>
      <w:r>
        <w:t xml:space="preserve">romanttinen järjestelmä</w:t>
      </w:r>
    </w:p>
    <w:p>
      <w:r>
        <w:rPr>
          <w:b/>
        </w:rPr>
        <w:t xml:space="preserve">Tulos</w:t>
      </w:r>
    </w:p>
    <w:p>
      <w:r>
        <w:t xml:space="preserve">verenkiertojärjestelmä</w:t>
      </w:r>
    </w:p>
    <w:p>
      <w:r>
        <w:rPr>
          <w:b/>
        </w:rPr>
        <w:t xml:space="preserve">Esimerkki 8.4173</w:t>
      </w:r>
    </w:p>
    <w:p>
      <w:r>
        <w:t xml:space="preserve">Mikä kasvin osa vastaa yleensä veden ja mineraalien kuljetuksesta ja varastoinnista?</w:t>
      </w:r>
    </w:p>
    <w:p>
      <w:r>
        <w:rPr>
          <w:b/>
        </w:rPr>
        <w:t xml:space="preserve">Tulos</w:t>
      </w:r>
    </w:p>
    <w:p>
      <w:r>
        <w:t xml:space="preserve">lehdet</w:t>
      </w:r>
    </w:p>
    <w:p>
      <w:r>
        <w:rPr>
          <w:b/>
        </w:rPr>
        <w:t xml:space="preserve">Tulos</w:t>
      </w:r>
    </w:p>
    <w:p>
      <w:r>
        <w:t xml:space="preserve">pistooli</w:t>
      </w:r>
    </w:p>
    <w:p>
      <w:r>
        <w:rPr>
          <w:b/>
        </w:rPr>
        <w:t xml:space="preserve">Tulos</w:t>
      </w:r>
    </w:p>
    <w:p>
      <w:r>
        <w:t xml:space="preserve">terälehdet</w:t>
      </w:r>
    </w:p>
    <w:p>
      <w:r>
        <w:rPr>
          <w:b/>
        </w:rPr>
        <w:t xml:space="preserve">Esimerkki 8.4174</w:t>
      </w:r>
    </w:p>
    <w:p>
      <w:r>
        <w:t xml:space="preserve">Mikä aisti liittyy useimmilla eläimillä tasapainoon?</w:t>
      </w:r>
    </w:p>
    <w:p>
      <w:r>
        <w:rPr>
          <w:b/>
        </w:rPr>
        <w:t xml:space="preserve">Tulos</w:t>
      </w:r>
    </w:p>
    <w:p>
      <w:r>
        <w:t xml:space="preserve">visio</w:t>
      </w:r>
    </w:p>
    <w:p>
      <w:r>
        <w:rPr>
          <w:b/>
        </w:rPr>
        <w:t xml:space="preserve">Tulos</w:t>
      </w:r>
    </w:p>
    <w:p>
      <w:r>
        <w:t xml:space="preserve">maistelu</w:t>
      </w:r>
    </w:p>
    <w:p>
      <w:r>
        <w:rPr>
          <w:b/>
        </w:rPr>
        <w:t xml:space="preserve">Tulos</w:t>
      </w:r>
    </w:p>
    <w:p>
      <w:r>
        <w:t xml:space="preserve">tunne</w:t>
      </w:r>
    </w:p>
    <w:p>
      <w:r>
        <w:rPr>
          <w:b/>
        </w:rPr>
        <w:t xml:space="preserve">Esimerkki 8.4175</w:t>
      </w:r>
    </w:p>
    <w:p>
      <w:r>
        <w:t xml:space="preserve">Verenkierron väheneminen mihin elimiin stimuloi reniini-entsyymin vapautumista, mikä puolestaan stimuloi natriumin ja veden takaisinimeytymistä?</w:t>
      </w:r>
    </w:p>
    <w:p>
      <w:r>
        <w:rPr>
          <w:b/>
        </w:rPr>
        <w:t xml:space="preserve">Tulos</w:t>
      </w:r>
    </w:p>
    <w:p>
      <w:r>
        <w:t xml:space="preserve">kilpirauhaset</w:t>
      </w:r>
    </w:p>
    <w:p>
      <w:r>
        <w:rPr>
          <w:b/>
        </w:rPr>
        <w:t xml:space="preserve">Tulos</w:t>
      </w:r>
    </w:p>
    <w:p>
      <w:r>
        <w:t xml:space="preserve">munuaiset</w:t>
      </w:r>
    </w:p>
    <w:p>
      <w:r>
        <w:rPr>
          <w:b/>
        </w:rPr>
        <w:t xml:space="preserve">Tulos</w:t>
      </w:r>
    </w:p>
    <w:p>
      <w:r>
        <w:t xml:space="preserve">keuhkot</w:t>
      </w:r>
    </w:p>
    <w:p>
      <w:r>
        <w:rPr>
          <w:b/>
        </w:rPr>
        <w:t xml:space="preserve">Esimerkki 8.4176</w:t>
      </w:r>
    </w:p>
    <w:p>
      <w:r>
        <w:t xml:space="preserve">Vuorokausirytmi ja muuttoliike ovat esimerkkejä minkälaisesta käyttäytymisestä eläimillä?</w:t>
      </w:r>
    </w:p>
    <w:p>
      <w:r>
        <w:rPr>
          <w:b/>
        </w:rPr>
        <w:t xml:space="preserve">Tulos</w:t>
      </w:r>
    </w:p>
    <w:p>
      <w:r>
        <w:t xml:space="preserve">jatkuva</w:t>
      </w:r>
    </w:p>
    <w:p>
      <w:r>
        <w:rPr>
          <w:b/>
        </w:rPr>
        <w:t xml:space="preserve">Tulos</w:t>
      </w:r>
    </w:p>
    <w:p>
      <w:r>
        <w:t xml:space="preserve">neste</w:t>
      </w:r>
    </w:p>
    <w:p>
      <w:r>
        <w:rPr>
          <w:b/>
        </w:rPr>
        <w:t xml:space="preserve">Tulos</w:t>
      </w:r>
    </w:p>
    <w:p>
      <w:r>
        <w:t xml:space="preserve">äärellinen</w:t>
      </w:r>
    </w:p>
    <w:p>
      <w:r>
        <w:rPr>
          <w:b/>
        </w:rPr>
        <w:t xml:space="preserve">Esimerkki 8.4177</w:t>
      </w:r>
    </w:p>
    <w:p>
      <w:r>
        <w:t xml:space="preserve">Minkä valtimon kautta veri virtaa munuaisiin?</w:t>
      </w:r>
    </w:p>
    <w:p>
      <w:r>
        <w:rPr>
          <w:b/>
        </w:rPr>
        <w:t xml:space="preserve">Tulos</w:t>
      </w:r>
    </w:p>
    <w:p>
      <w:r>
        <w:t xml:space="preserve">päävaltimo</w:t>
      </w:r>
    </w:p>
    <w:p>
      <w:r>
        <w:rPr>
          <w:b/>
        </w:rPr>
        <w:t xml:space="preserve">Tulos</w:t>
      </w:r>
    </w:p>
    <w:p>
      <w:r>
        <w:t xml:space="preserve">verisuoni</w:t>
      </w:r>
    </w:p>
    <w:p>
      <w:r>
        <w:rPr>
          <w:b/>
        </w:rPr>
        <w:t xml:space="preserve">Tulos</w:t>
      </w:r>
    </w:p>
    <w:p>
      <w:r>
        <w:t xml:space="preserve">keuhkovaltimo</w:t>
      </w:r>
    </w:p>
    <w:p>
      <w:r>
        <w:rPr>
          <w:b/>
        </w:rPr>
        <w:t xml:space="preserve">Esimerkki 8.4178</w:t>
      </w:r>
    </w:p>
    <w:p>
      <w:r>
        <w:t xml:space="preserve">Intrusiiviset magmakivet jäähtyvät magmasta hitaasti kuoressa ja niillä on suuria mitä?</w:t>
      </w:r>
    </w:p>
    <w:p>
      <w:r>
        <w:rPr>
          <w:b/>
        </w:rPr>
        <w:t xml:space="preserve">Tulos</w:t>
      </w:r>
    </w:p>
    <w:p>
      <w:r>
        <w:t xml:space="preserve">huokoset</w:t>
      </w:r>
    </w:p>
    <w:p>
      <w:r>
        <w:rPr>
          <w:b/>
        </w:rPr>
        <w:t xml:space="preserve">Tulos</w:t>
      </w:r>
    </w:p>
    <w:p>
      <w:r>
        <w:t xml:space="preserve">atomit</w:t>
      </w:r>
    </w:p>
    <w:p>
      <w:r>
        <w:rPr>
          <w:b/>
        </w:rPr>
        <w:t xml:space="preserve">Tulos</w:t>
      </w:r>
    </w:p>
    <w:p>
      <w:r>
        <w:t xml:space="preserve">hiiliesiintymät</w:t>
      </w:r>
    </w:p>
    <w:p>
      <w:r>
        <w:rPr>
          <w:b/>
        </w:rPr>
        <w:t xml:space="preserve">Esimerkki 8.4179</w:t>
      </w:r>
    </w:p>
    <w:p>
      <w:r>
        <w:t xml:space="preserve">Minkä valtimon kautta veri pääsee munuaisiin?</w:t>
      </w:r>
    </w:p>
    <w:p>
      <w:r>
        <w:rPr>
          <w:b/>
        </w:rPr>
        <w:t xml:space="preserve">Tulos</w:t>
      </w:r>
    </w:p>
    <w:p>
      <w:r>
        <w:t xml:space="preserve">sydänvaltimo</w:t>
      </w:r>
    </w:p>
    <w:p>
      <w:r>
        <w:rPr>
          <w:b/>
        </w:rPr>
        <w:t xml:space="preserve">Tulos</w:t>
      </w:r>
    </w:p>
    <w:p>
      <w:r>
        <w:t xml:space="preserve">siemenjohtimet</w:t>
      </w:r>
    </w:p>
    <w:p>
      <w:r>
        <w:rPr>
          <w:b/>
        </w:rPr>
        <w:t xml:space="preserve">Tulos</w:t>
      </w:r>
    </w:p>
    <w:p>
      <w:r>
        <w:t xml:space="preserve">kaulavaltimo</w:t>
      </w:r>
    </w:p>
    <w:p>
      <w:r>
        <w:rPr>
          <w:b/>
        </w:rPr>
        <w:t xml:space="preserve">Esimerkki 8.4180</w:t>
      </w:r>
    </w:p>
    <w:p>
      <w:r>
        <w:t xml:space="preserve">Millaiset aallot koostuvat värähtelevistä sähkö- ja magneettikentistä?</w:t>
      </w:r>
    </w:p>
    <w:p>
      <w:r>
        <w:rPr>
          <w:b/>
        </w:rPr>
        <w:t xml:space="preserve">Tulos</w:t>
      </w:r>
    </w:p>
    <w:p>
      <w:r>
        <w:t xml:space="preserve">kaasumaiset aallot</w:t>
      </w:r>
    </w:p>
    <w:p>
      <w:r>
        <w:rPr>
          <w:b/>
        </w:rPr>
        <w:t xml:space="preserve">Tulos</w:t>
      </w:r>
    </w:p>
    <w:p>
      <w:r>
        <w:t xml:space="preserve">ääniaallot</w:t>
      </w:r>
    </w:p>
    <w:p>
      <w:r>
        <w:rPr>
          <w:b/>
        </w:rPr>
        <w:t xml:space="preserve">Tulos</w:t>
      </w:r>
    </w:p>
    <w:p>
      <w:r>
        <w:t xml:space="preserve">hydrauliset aallot</w:t>
      </w:r>
    </w:p>
    <w:p>
      <w:r>
        <w:rPr>
          <w:b/>
        </w:rPr>
        <w:t xml:space="preserve">Esimerkki 8.4181</w:t>
      </w:r>
    </w:p>
    <w:p>
      <w:r>
        <w:t xml:space="preserve">Elämää ei voisi olla olemassa ilman mitä energiaa, jolla on tärkeä rooli fotosynteesissä?</w:t>
      </w:r>
    </w:p>
    <w:p>
      <w:r>
        <w:rPr>
          <w:b/>
        </w:rPr>
        <w:t xml:space="preserve">Tulos</w:t>
      </w:r>
    </w:p>
    <w:p>
      <w:r>
        <w:t xml:space="preserve">ajan energia</w:t>
      </w:r>
    </w:p>
    <w:p>
      <w:r>
        <w:rPr>
          <w:b/>
        </w:rPr>
        <w:t xml:space="preserve">Tulos</w:t>
      </w:r>
    </w:p>
    <w:p>
      <w:r>
        <w:t xml:space="preserve">spin-energia</w:t>
      </w:r>
    </w:p>
    <w:p>
      <w:r>
        <w:rPr>
          <w:b/>
        </w:rPr>
        <w:t xml:space="preserve">Tulos</w:t>
      </w:r>
    </w:p>
    <w:p>
      <w:r>
        <w:t xml:space="preserve">magneettinen energia</w:t>
      </w:r>
    </w:p>
    <w:p>
      <w:r>
        <w:rPr>
          <w:b/>
        </w:rPr>
        <w:t xml:space="preserve">Esimerkki 8.4182</w:t>
      </w:r>
    </w:p>
    <w:p>
      <w:r>
        <w:t xml:space="preserve">Mikä on tieteen paras organisointiväline, jossa luetellaan kaikki tunnetut kemialliset alkuaineet järjestettynä järjestysluvun mukaan?</w:t>
      </w:r>
    </w:p>
    <w:p>
      <w:r>
        <w:rPr>
          <w:b/>
        </w:rPr>
        <w:t xml:space="preserve">Tulos</w:t>
      </w:r>
    </w:p>
    <w:p>
      <w:r>
        <w:t xml:space="preserve">vuorovesitaulukko</w:t>
      </w:r>
    </w:p>
    <w:p>
      <w:r>
        <w:rPr>
          <w:b/>
        </w:rPr>
        <w:t xml:space="preserve">Tulos</w:t>
      </w:r>
    </w:p>
    <w:p>
      <w:r>
        <w:t xml:space="preserve">logiikkataulukko</w:t>
      </w:r>
    </w:p>
    <w:p>
      <w:r>
        <w:rPr>
          <w:b/>
        </w:rPr>
        <w:t xml:space="preserve">Tulos</w:t>
      </w:r>
    </w:p>
    <w:p>
      <w:r>
        <w:t xml:space="preserve">taulukkolaskenta</w:t>
      </w:r>
    </w:p>
    <w:p>
      <w:r>
        <w:rPr>
          <w:b/>
        </w:rPr>
        <w:t xml:space="preserve">Esimerkki 8.4183</w:t>
      </w:r>
    </w:p>
    <w:p>
      <w:r>
        <w:t xml:space="preserve">Turbiini, joka pyörittää generaattoria, tuottaa?</w:t>
      </w:r>
    </w:p>
    <w:p>
      <w:r>
        <w:rPr>
          <w:b/>
        </w:rPr>
        <w:t xml:space="preserve">Tulos</w:t>
      </w:r>
    </w:p>
    <w:p>
      <w:r>
        <w:t xml:space="preserve">aurinkoenergia</w:t>
      </w:r>
    </w:p>
    <w:p>
      <w:r>
        <w:rPr>
          <w:b/>
        </w:rPr>
        <w:t xml:space="preserve">Tulos</w:t>
      </w:r>
    </w:p>
    <w:p>
      <w:r>
        <w:t xml:space="preserve">valo</w:t>
      </w:r>
    </w:p>
    <w:p>
      <w:r>
        <w:rPr>
          <w:b/>
        </w:rPr>
        <w:t xml:space="preserve">Tulos</w:t>
      </w:r>
    </w:p>
    <w:p>
      <w:r>
        <w:t xml:space="preserve">magneettikentät</w:t>
      </w:r>
    </w:p>
    <w:p>
      <w:r>
        <w:rPr>
          <w:b/>
        </w:rPr>
        <w:t xml:space="preserve">Esimerkki 8.4184</w:t>
      </w:r>
    </w:p>
    <w:p>
      <w:r>
        <w:t xml:space="preserve">Mitä tapahtuu hälyttävää vauhtia maailmanlaajuisen ilmastonmuutoksen ja jään jatkuvan sulamisen seurauksena?</w:t>
      </w:r>
    </w:p>
    <w:p>
      <w:r>
        <w:rPr>
          <w:b/>
        </w:rPr>
        <w:t xml:space="preserve">Tulos</w:t>
      </w:r>
    </w:p>
    <w:p>
      <w:r>
        <w:t xml:space="preserve">jäätikköliike</w:t>
      </w:r>
    </w:p>
    <w:p>
      <w:r>
        <w:rPr>
          <w:b/>
        </w:rPr>
        <w:t xml:space="preserve">Tulos</w:t>
      </w:r>
    </w:p>
    <w:p>
      <w:r>
        <w:t xml:space="preserve">jäätikön kovettuminen</w:t>
      </w:r>
    </w:p>
    <w:p>
      <w:r>
        <w:rPr>
          <w:b/>
        </w:rPr>
        <w:t xml:space="preserve">Tulos</w:t>
      </w:r>
    </w:p>
    <w:p>
      <w:r>
        <w:t xml:space="preserve">jäätikön muodostuminen</w:t>
      </w:r>
    </w:p>
    <w:p>
      <w:r>
        <w:rPr>
          <w:b/>
        </w:rPr>
        <w:t xml:space="preserve">Esimerkki 8.4185</w:t>
      </w:r>
    </w:p>
    <w:p>
      <w:r>
        <w:t xml:space="preserve">Piikkinahkaiset ovat meren eliöitä, jotka kuuluvat mihin heimoon?</w:t>
      </w:r>
    </w:p>
    <w:p>
      <w:r>
        <w:rPr>
          <w:b/>
        </w:rPr>
        <w:t xml:space="preserve">Tulos</w:t>
      </w:r>
    </w:p>
    <w:p>
      <w:r>
        <w:t xml:space="preserve">Annelida</w:t>
      </w:r>
    </w:p>
    <w:p>
      <w:r>
        <w:rPr>
          <w:b/>
        </w:rPr>
        <w:t xml:space="preserve">Tulos</w:t>
      </w:r>
    </w:p>
    <w:p>
      <w:r>
        <w:t xml:space="preserve">chordata</w:t>
      </w:r>
    </w:p>
    <w:p>
      <w:r>
        <w:rPr>
          <w:b/>
        </w:rPr>
        <w:t xml:space="preserve">Tulos</w:t>
      </w:r>
    </w:p>
    <w:p>
      <w:r>
        <w:t xml:space="preserve">cnidaria</w:t>
      </w:r>
    </w:p>
    <w:p>
      <w:r>
        <w:rPr>
          <w:b/>
        </w:rPr>
        <w:t xml:space="preserve">Esimerkki 8.4186</w:t>
      </w:r>
    </w:p>
    <w:p>
      <w:r>
        <w:t xml:space="preserve">Missä prosessissa auringon energia muunnetaan organismiin varastoituneeksi kemialliseksi energiaksi?</w:t>
      </w:r>
    </w:p>
    <w:p>
      <w:r>
        <w:rPr>
          <w:b/>
        </w:rPr>
        <w:t xml:space="preserve">Tulos</w:t>
      </w:r>
    </w:p>
    <w:p>
      <w:r>
        <w:t xml:space="preserve">aineenvaihdunta</w:t>
      </w:r>
    </w:p>
    <w:p>
      <w:r>
        <w:rPr>
          <w:b/>
        </w:rPr>
        <w:t xml:space="preserve">Tulos</w:t>
      </w:r>
    </w:p>
    <w:p>
      <w:r>
        <w:t xml:space="preserve">ruoansulatus</w:t>
      </w:r>
    </w:p>
    <w:p>
      <w:r>
        <w:rPr>
          <w:b/>
        </w:rPr>
        <w:t xml:space="preserve">Tulos</w:t>
      </w:r>
    </w:p>
    <w:p>
      <w:r>
        <w:t xml:space="preserve">soluhengitys</w:t>
      </w:r>
    </w:p>
    <w:p>
      <w:r>
        <w:rPr>
          <w:b/>
        </w:rPr>
        <w:t xml:space="preserve">Esimerkki 8.4187</w:t>
      </w:r>
    </w:p>
    <w:p>
      <w:r>
        <w:t xml:space="preserve">Mitä tapahtuu, kun puroon tai jokeen tulee niin paljon vettä, että se tulvii yli rantojensa, tai kun syvä lumi sulaa keväällä hyvin nopeasti?</w:t>
      </w:r>
    </w:p>
    <w:p>
      <w:r>
        <w:rPr>
          <w:b/>
        </w:rPr>
        <w:t xml:space="preserve">Tulos</w:t>
      </w:r>
    </w:p>
    <w:p>
      <w:r>
        <w:t xml:space="preserve">kuivuus</w:t>
      </w:r>
    </w:p>
    <w:p>
      <w:r>
        <w:rPr>
          <w:b/>
        </w:rPr>
        <w:t xml:space="preserve">Tulos</w:t>
      </w:r>
    </w:p>
    <w:p>
      <w:r>
        <w:t xml:space="preserve">lumivyöry</w:t>
      </w:r>
    </w:p>
    <w:p>
      <w:r>
        <w:rPr>
          <w:b/>
        </w:rPr>
        <w:t xml:space="preserve">Tulos</w:t>
      </w:r>
    </w:p>
    <w:p>
      <w:r>
        <w:t xml:space="preserve">myrsky</w:t>
      </w:r>
    </w:p>
    <w:p>
      <w:r>
        <w:rPr>
          <w:b/>
        </w:rPr>
        <w:t xml:space="preserve">Esimerkki 8.4188</w:t>
      </w:r>
    </w:p>
    <w:p>
      <w:r>
        <w:t xml:space="preserve">Mikä rakenne sijaitsee siittiöiden pään yläosassa, joka auttaa niitä tunkeutumaan munasolun sisään ja hedelmöittämään sen?</w:t>
      </w:r>
    </w:p>
    <w:p>
      <w:r>
        <w:rPr>
          <w:b/>
        </w:rPr>
        <w:t xml:space="preserve">Tulos</w:t>
      </w:r>
    </w:p>
    <w:p>
      <w:r>
        <w:t xml:space="preserve">centriole</w:t>
      </w:r>
    </w:p>
    <w:p>
      <w:r>
        <w:rPr>
          <w:b/>
        </w:rPr>
        <w:t xml:space="preserve">Tulos</w:t>
      </w:r>
    </w:p>
    <w:p>
      <w:r>
        <w:t xml:space="preserve">päätelevy</w:t>
      </w:r>
    </w:p>
    <w:p>
      <w:r>
        <w:rPr>
          <w:b/>
        </w:rPr>
        <w:t xml:space="preserve">Tulos</w:t>
      </w:r>
    </w:p>
    <w:p>
      <w:r>
        <w:t xml:space="preserve">aksiaalinen säie</w:t>
      </w:r>
    </w:p>
    <w:p>
      <w:r>
        <w:rPr>
          <w:b/>
        </w:rPr>
        <w:t xml:space="preserve">Esimerkki 8.4189</w:t>
      </w:r>
    </w:p>
    <w:p>
      <w:r>
        <w:t xml:space="preserve">Mikä koostuu neljästä pääkomponentista: epäorgaanisesta kivennäisaineesta, orgaanisesta aineesta, vedestä ja ilmasta sekä elävästä aineesta?</w:t>
      </w:r>
    </w:p>
    <w:p>
      <w:r>
        <w:rPr>
          <w:b/>
        </w:rPr>
        <w:t xml:space="preserve">Tulos</w:t>
      </w:r>
    </w:p>
    <w:p>
      <w:r>
        <w:t xml:space="preserve">typpi</w:t>
      </w:r>
    </w:p>
    <w:p>
      <w:r>
        <w:rPr>
          <w:b/>
        </w:rPr>
        <w:t xml:space="preserve">Tulos</w:t>
      </w:r>
    </w:p>
    <w:p>
      <w:r>
        <w:t xml:space="preserve">väri</w:t>
      </w:r>
    </w:p>
    <w:p>
      <w:r>
        <w:rPr>
          <w:b/>
        </w:rPr>
        <w:t xml:space="preserve">Tulos</w:t>
      </w:r>
    </w:p>
    <w:p>
      <w:r>
        <w:t xml:space="preserve">kivet</w:t>
      </w:r>
    </w:p>
    <w:p>
      <w:r>
        <w:rPr>
          <w:b/>
        </w:rPr>
        <w:t xml:space="preserve">Esimerkki 8.4190</w:t>
      </w:r>
    </w:p>
    <w:p>
      <w:r>
        <w:t xml:space="preserve">Mikä tekee virusperäisestä stis:stä vaarallisemman kuin muut tyypit?</w:t>
      </w:r>
    </w:p>
    <w:p>
      <w:r>
        <w:rPr>
          <w:b/>
        </w:rPr>
        <w:t xml:space="preserve">Tulos</w:t>
      </w:r>
    </w:p>
    <w:p>
      <w:r>
        <w:t xml:space="preserve">ne ovat tarttuvampia</w:t>
      </w:r>
    </w:p>
    <w:p>
      <w:r>
        <w:rPr>
          <w:b/>
        </w:rPr>
        <w:t xml:space="preserve">Tulos</w:t>
      </w:r>
    </w:p>
    <w:p>
      <w:r>
        <w:t xml:space="preserve">ne ovat suurempia</w:t>
      </w:r>
    </w:p>
    <w:p>
      <w:r>
        <w:rPr>
          <w:b/>
        </w:rPr>
        <w:t xml:space="preserve">Tulos</w:t>
      </w:r>
    </w:p>
    <w:p>
      <w:r>
        <w:t xml:space="preserve">ne ovat vakavampia</w:t>
      </w:r>
    </w:p>
    <w:p>
      <w:r>
        <w:rPr>
          <w:b/>
        </w:rPr>
        <w:t xml:space="preserve">Esimerkki 8.4191</w:t>
      </w:r>
    </w:p>
    <w:p>
      <w:r>
        <w:t xml:space="preserve">Kun ilman lämpötila saavuttaa kastepisteen, vesihöyry alkaa tehdä mitä?</w:t>
      </w:r>
    </w:p>
    <w:p>
      <w:r>
        <w:rPr>
          <w:b/>
        </w:rPr>
        <w:t xml:space="preserve">Tulos</w:t>
      </w:r>
    </w:p>
    <w:p>
      <w:r>
        <w:t xml:space="preserve">haihtua</w:t>
      </w:r>
    </w:p>
    <w:p>
      <w:r>
        <w:rPr>
          <w:b/>
        </w:rPr>
        <w:t xml:space="preserve">Tulos</w:t>
      </w:r>
    </w:p>
    <w:p>
      <w:r>
        <w:t xml:space="preserve">itää</w:t>
      </w:r>
    </w:p>
    <w:p>
      <w:r>
        <w:rPr>
          <w:b/>
        </w:rPr>
        <w:t xml:space="preserve">Tulos</w:t>
      </w:r>
    </w:p>
    <w:p>
      <w:r>
        <w:t xml:space="preserve">haihduttaa</w:t>
      </w:r>
    </w:p>
    <w:p>
      <w:r>
        <w:rPr>
          <w:b/>
        </w:rPr>
        <w:t xml:space="preserve">Esimerkki 8.4192</w:t>
      </w:r>
    </w:p>
    <w:p>
      <w:r>
        <w:t xml:space="preserve">Mihin lapsivesipussi on kiinnittynyt?</w:t>
      </w:r>
    </w:p>
    <w:p>
      <w:r>
        <w:rPr>
          <w:b/>
        </w:rPr>
        <w:t xml:space="preserve">Tulos</w:t>
      </w:r>
    </w:p>
    <w:p>
      <w:r>
        <w:t xml:space="preserve">Napanuora</w:t>
      </w:r>
    </w:p>
    <w:p>
      <w:r>
        <w:rPr>
          <w:b/>
        </w:rPr>
        <w:t xml:space="preserve">Tulos</w:t>
      </w:r>
    </w:p>
    <w:p>
      <w:r>
        <w:t xml:space="preserve">Vatsa</w:t>
      </w:r>
    </w:p>
    <w:p>
      <w:r>
        <w:rPr>
          <w:b/>
        </w:rPr>
        <w:t xml:space="preserve">Tulos</w:t>
      </w:r>
    </w:p>
    <w:p>
      <w:r>
        <w:t xml:space="preserve">kohtu</w:t>
      </w:r>
    </w:p>
    <w:p>
      <w:r>
        <w:rPr>
          <w:b/>
        </w:rPr>
        <w:t xml:space="preserve">Esimerkki 8.4193</w:t>
      </w:r>
    </w:p>
    <w:p>
      <w:r>
        <w:t xml:space="preserve">Heikkojen sidosten, jotka yleensä muodostuvat positiivisten ja negatiivisten varausten välille, rikkoutuminen ei vaadi paljon mitä?</w:t>
      </w:r>
    </w:p>
    <w:p>
      <w:r>
        <w:rPr>
          <w:b/>
        </w:rPr>
        <w:t xml:space="preserve">Tulos</w:t>
      </w:r>
    </w:p>
    <w:p>
      <w:r>
        <w:t xml:space="preserve">katalysaatio</w:t>
      </w:r>
    </w:p>
    <w:p>
      <w:r>
        <w:rPr>
          <w:b/>
        </w:rPr>
        <w:t xml:space="preserve">Tulos</w:t>
      </w:r>
    </w:p>
    <w:p>
      <w:r>
        <w:t xml:space="preserve">lämpö</w:t>
      </w:r>
    </w:p>
    <w:p>
      <w:r>
        <w:rPr>
          <w:b/>
        </w:rPr>
        <w:t xml:space="preserve">Tulos</w:t>
      </w:r>
    </w:p>
    <w:p>
      <w:r>
        <w:t xml:space="preserve">aika</w:t>
      </w:r>
    </w:p>
    <w:p>
      <w:r>
        <w:rPr>
          <w:b/>
        </w:rPr>
        <w:t xml:space="preserve">Esimerkki 8.4194</w:t>
      </w:r>
    </w:p>
    <w:p>
      <w:r>
        <w:t xml:space="preserve">Mitä happamuudensäätöaineen emäs tekee ylimääräiselle mahahapolle?</w:t>
      </w:r>
    </w:p>
    <w:p>
      <w:r>
        <w:rPr>
          <w:b/>
        </w:rPr>
        <w:t xml:space="preserve">Tulos</w:t>
      </w:r>
    </w:p>
    <w:p>
      <w:r>
        <w:t xml:space="preserve">karkottaa sen</w:t>
      </w:r>
    </w:p>
    <w:p>
      <w:r>
        <w:rPr>
          <w:b/>
        </w:rPr>
        <w:t xml:space="preserve">Tulos</w:t>
      </w:r>
    </w:p>
    <w:p>
      <w:r>
        <w:t xml:space="preserve">hapettaa sen</w:t>
      </w:r>
    </w:p>
    <w:p>
      <w:r>
        <w:rPr>
          <w:b/>
        </w:rPr>
        <w:t xml:space="preserve">Tulos</w:t>
      </w:r>
    </w:p>
    <w:p>
      <w:r>
        <w:t xml:space="preserve">karkottaa sen</w:t>
      </w:r>
    </w:p>
    <w:p>
      <w:r>
        <w:rPr>
          <w:b/>
        </w:rPr>
        <w:t xml:space="preserve">Esimerkki 8.4195</w:t>
      </w:r>
    </w:p>
    <w:p>
      <w:r>
        <w:t xml:space="preserve">Mikä on kaulassa olevan suhteellisen suuren tyroksiinia erittävän rauhasen nimi?</w:t>
      </w:r>
    </w:p>
    <w:p>
      <w:r>
        <w:rPr>
          <w:b/>
        </w:rPr>
        <w:t xml:space="preserve">Tulos</w:t>
      </w:r>
    </w:p>
    <w:p>
      <w:r>
        <w:t xml:space="preserve">Haima</w:t>
      </w:r>
    </w:p>
    <w:p>
      <w:r>
        <w:rPr>
          <w:b/>
        </w:rPr>
        <w:t xml:space="preserve">Tulos</w:t>
      </w:r>
    </w:p>
    <w:p>
      <w:r>
        <w:t xml:space="preserve">Kilpirauhanen</w:t>
      </w:r>
    </w:p>
    <w:p>
      <w:r>
        <w:rPr>
          <w:b/>
        </w:rPr>
        <w:t xml:space="preserve">Tulos</w:t>
      </w:r>
    </w:p>
    <w:p>
      <w:r>
        <w:t xml:space="preserve">Aivolisäkkeen</w:t>
      </w:r>
    </w:p>
    <w:p>
      <w:r>
        <w:rPr>
          <w:b/>
        </w:rPr>
        <w:t xml:space="preserve">Esimerkki 8.4196</w:t>
      </w:r>
    </w:p>
    <w:p>
      <w:r>
        <w:t xml:space="preserve">John Dalton ajatteli, että mitä yksikköä, joka tarkoittaa "jakamatonta", ei voisi jakaa pienempiin, yksinkertaisempiin hiukkasiin?</w:t>
      </w:r>
    </w:p>
    <w:p>
      <w:r>
        <w:rPr>
          <w:b/>
        </w:rPr>
        <w:t xml:space="preserve">Tulos</w:t>
      </w:r>
    </w:p>
    <w:p>
      <w:r>
        <w:t xml:space="preserve">elektroni</w:t>
      </w:r>
    </w:p>
    <w:p>
      <w:r>
        <w:rPr>
          <w:b/>
        </w:rPr>
        <w:t xml:space="preserve">Tulos</w:t>
      </w:r>
    </w:p>
    <w:p>
      <w:r>
        <w:t xml:space="preserve">ydin</w:t>
      </w:r>
    </w:p>
    <w:p>
      <w:r>
        <w:rPr>
          <w:b/>
        </w:rPr>
        <w:t xml:space="preserve">Tulos</w:t>
      </w:r>
    </w:p>
    <w:p>
      <w:r>
        <w:t xml:space="preserve">neutroni</w:t>
      </w:r>
    </w:p>
    <w:p>
      <w:r>
        <w:rPr>
          <w:b/>
        </w:rPr>
        <w:t xml:space="preserve">Esimerkki 8.4197</w:t>
      </w:r>
    </w:p>
    <w:p>
      <w:r>
        <w:t xml:space="preserve">Minkälainen liikkumistapa ihmisillä on?</w:t>
      </w:r>
    </w:p>
    <w:p>
      <w:r>
        <w:rPr>
          <w:b/>
        </w:rPr>
        <w:t xml:space="preserve">Tulos</w:t>
      </w:r>
    </w:p>
    <w:p>
      <w:r>
        <w:t xml:space="preserve">indeksointi</w:t>
      </w:r>
    </w:p>
    <w:p>
      <w:r>
        <w:rPr>
          <w:b/>
        </w:rPr>
        <w:t xml:space="preserve">Tulos</w:t>
      </w:r>
    </w:p>
    <w:p>
      <w:r>
        <w:t xml:space="preserve">pitkänomainen</w:t>
      </w:r>
    </w:p>
    <w:p>
      <w:r>
        <w:rPr>
          <w:b/>
        </w:rPr>
        <w:t xml:space="preserve">Tulos</w:t>
      </w:r>
    </w:p>
    <w:p>
      <w:r>
        <w:t xml:space="preserve">nelijalkainen</w:t>
      </w:r>
    </w:p>
    <w:p>
      <w:r>
        <w:rPr>
          <w:b/>
        </w:rPr>
        <w:t xml:space="preserve">Esimerkki 8.4198</w:t>
      </w:r>
    </w:p>
    <w:p>
      <w:r>
        <w:t xml:space="preserve">Mitä kutsutaan yleisesti elintarvikkeissa olevien bakteerien aiheuttamiksi sairauksiksi?</w:t>
      </w:r>
    </w:p>
    <w:p>
      <w:r>
        <w:rPr>
          <w:b/>
        </w:rPr>
        <w:t xml:space="preserve">Tulos</w:t>
      </w:r>
    </w:p>
    <w:p>
      <w:r>
        <w:t xml:space="preserve">kemiallinen myrkytys</w:t>
      </w:r>
    </w:p>
    <w:p>
      <w:r>
        <w:rPr>
          <w:b/>
        </w:rPr>
        <w:t xml:space="preserve">Tulos</w:t>
      </w:r>
    </w:p>
    <w:p>
      <w:r>
        <w:t xml:space="preserve">flunssa</w:t>
      </w:r>
    </w:p>
    <w:p>
      <w:r>
        <w:rPr>
          <w:b/>
        </w:rPr>
        <w:t xml:space="preserve">Tulos</w:t>
      </w:r>
    </w:p>
    <w:p>
      <w:r>
        <w:t xml:space="preserve">virusmyrkytys</w:t>
      </w:r>
    </w:p>
    <w:p>
      <w:r>
        <w:rPr>
          <w:b/>
        </w:rPr>
        <w:t xml:space="preserve">Esimerkki 8.4199</w:t>
      </w:r>
    </w:p>
    <w:p>
      <w:r>
        <w:t xml:space="preserve">Suojasolujen säätelemät stomata-solukot mahdollistavat minkä aineen pääsyn kasviin ja poistumisen sieltä?</w:t>
      </w:r>
    </w:p>
    <w:p>
      <w:r>
        <w:rPr>
          <w:b/>
        </w:rPr>
        <w:t xml:space="preserve">Tulos</w:t>
      </w:r>
    </w:p>
    <w:p>
      <w:r>
        <w:t xml:space="preserve">molekyylit</w:t>
      </w:r>
    </w:p>
    <w:p>
      <w:r>
        <w:rPr>
          <w:b/>
        </w:rPr>
        <w:t xml:space="preserve">Tulos</w:t>
      </w:r>
    </w:p>
    <w:p>
      <w:r>
        <w:t xml:space="preserve">neste</w:t>
      </w:r>
    </w:p>
    <w:p>
      <w:r>
        <w:rPr>
          <w:b/>
        </w:rPr>
        <w:t xml:space="preserve">Tulos</w:t>
      </w:r>
    </w:p>
    <w:p>
      <w:r>
        <w:t xml:space="preserve">ravintoaineet</w:t>
      </w:r>
    </w:p>
    <w:p>
      <w:r>
        <w:rPr>
          <w:b/>
        </w:rPr>
        <w:t xml:space="preserve">Esimerkki 8.4200</w:t>
      </w:r>
    </w:p>
    <w:p>
      <w:r>
        <w:t xml:space="preserve">Mikä erottaa ja yhdistää voimakkaasti vierekkäisten nikamien rungot?</w:t>
      </w:r>
    </w:p>
    <w:p>
      <w:r>
        <w:rPr>
          <w:b/>
        </w:rPr>
        <w:t xml:space="preserve">Tulos</w:t>
      </w:r>
    </w:p>
    <w:p>
      <w:r>
        <w:t xml:space="preserve">synoviaalineste</w:t>
      </w:r>
    </w:p>
    <w:p>
      <w:r>
        <w:rPr>
          <w:b/>
        </w:rPr>
        <w:t xml:space="preserve">Tulos</w:t>
      </w:r>
    </w:p>
    <w:p>
      <w:r>
        <w:t xml:space="preserve">kollageenikuidut</w:t>
      </w:r>
    </w:p>
    <w:p>
      <w:r>
        <w:rPr>
          <w:b/>
        </w:rPr>
        <w:t xml:space="preserve">Tulos</w:t>
      </w:r>
    </w:p>
    <w:p>
      <w:r>
        <w:t xml:space="preserve">interstitiaalinen neste</w:t>
      </w:r>
    </w:p>
    <w:p>
      <w:r>
        <w:rPr>
          <w:b/>
        </w:rPr>
        <w:t xml:space="preserve">Esimerkki 8.4201</w:t>
      </w:r>
    </w:p>
    <w:p>
      <w:r>
        <w:t xml:space="preserve">Mikä ohjaa maapallon magnetosfääriä?</w:t>
      </w:r>
    </w:p>
    <w:p>
      <w:r>
        <w:rPr>
          <w:b/>
        </w:rPr>
        <w:t xml:space="preserve">Tulos</w:t>
      </w:r>
    </w:p>
    <w:p>
      <w:r>
        <w:t xml:space="preserve">ionosfääri</w:t>
      </w:r>
    </w:p>
    <w:p>
      <w:r>
        <w:rPr>
          <w:b/>
        </w:rPr>
        <w:t xml:space="preserve">Tulos</w:t>
      </w:r>
    </w:p>
    <w:p>
      <w:r>
        <w:t xml:space="preserve">stratosfääri</w:t>
      </w:r>
    </w:p>
    <w:p>
      <w:r>
        <w:rPr>
          <w:b/>
        </w:rPr>
        <w:t xml:space="preserve">Tulos</w:t>
      </w:r>
    </w:p>
    <w:p>
      <w:r>
        <w:t xml:space="preserve">painovoimakenttä</w:t>
      </w:r>
    </w:p>
    <w:p>
      <w:r>
        <w:rPr>
          <w:b/>
        </w:rPr>
        <w:t xml:space="preserve">Esimerkki 8.4202</w:t>
      </w:r>
    </w:p>
    <w:p>
      <w:r>
        <w:t xml:space="preserve">Tieteessä meidän on tehtävä havaintoja erilaisista ilmiöistä, jotta voimme muodostaa ja testata mitä?</w:t>
      </w:r>
    </w:p>
    <w:p>
      <w:r>
        <w:rPr>
          <w:b/>
        </w:rPr>
        <w:t xml:space="preserve">Tulos</w:t>
      </w:r>
    </w:p>
    <w:p>
      <w:r>
        <w:t xml:space="preserve">oletukset</w:t>
      </w:r>
    </w:p>
    <w:p>
      <w:r>
        <w:rPr>
          <w:b/>
        </w:rPr>
        <w:t xml:space="preserve">Tulos</w:t>
      </w:r>
    </w:p>
    <w:p>
      <w:r>
        <w:t xml:space="preserve">teoriat</w:t>
      </w:r>
    </w:p>
    <w:p>
      <w:r>
        <w:rPr>
          <w:b/>
        </w:rPr>
        <w:t xml:space="preserve">Tulos</w:t>
      </w:r>
    </w:p>
    <w:p>
      <w:r>
        <w:t xml:space="preserve">vaihtelut</w:t>
      </w:r>
    </w:p>
    <w:p>
      <w:r>
        <w:rPr>
          <w:b/>
        </w:rPr>
        <w:t xml:space="preserve">Esimerkki 8.4203</w:t>
      </w:r>
    </w:p>
    <w:p>
      <w:r>
        <w:t xml:space="preserve">Mikä aiheuttaa happosadetta, otsonikatoa ja ilmaston lämpenemistä?</w:t>
      </w:r>
    </w:p>
    <w:p>
      <w:r>
        <w:rPr>
          <w:b/>
        </w:rPr>
        <w:t xml:space="preserve">Tulos</w:t>
      </w:r>
    </w:p>
    <w:p>
      <w:r>
        <w:t xml:space="preserve">otsonikerros</w:t>
      </w:r>
    </w:p>
    <w:p>
      <w:r>
        <w:rPr>
          <w:b/>
        </w:rPr>
        <w:t xml:space="preserve">Tulos</w:t>
      </w:r>
    </w:p>
    <w:p>
      <w:r>
        <w:t xml:space="preserve">veden pilaantuminen</w:t>
      </w:r>
    </w:p>
    <w:p>
      <w:r>
        <w:rPr>
          <w:b/>
        </w:rPr>
        <w:t xml:space="preserve">Tulos</w:t>
      </w:r>
    </w:p>
    <w:p>
      <w:r>
        <w:t xml:space="preserve">säteily</w:t>
      </w:r>
    </w:p>
    <w:p>
      <w:r>
        <w:rPr>
          <w:b/>
        </w:rPr>
        <w:t xml:space="preserve">Esimerkki 8.4204</w:t>
      </w:r>
    </w:p>
    <w:p>
      <w:r>
        <w:t xml:space="preserve">Esimerkki beetahajoamisesta on elektronin emittoituminen hiili-14-millä?</w:t>
      </w:r>
    </w:p>
    <w:p>
      <w:r>
        <w:rPr>
          <w:b/>
        </w:rPr>
        <w:t xml:space="preserve">Tulos</w:t>
      </w:r>
    </w:p>
    <w:p>
      <w:r>
        <w:t xml:space="preserve">molekyylit</w:t>
      </w:r>
    </w:p>
    <w:p>
      <w:r>
        <w:rPr>
          <w:b/>
        </w:rPr>
        <w:t xml:space="preserve">Tulos</w:t>
      </w:r>
    </w:p>
    <w:p>
      <w:r>
        <w:t xml:space="preserve">ion</w:t>
      </w:r>
    </w:p>
    <w:p>
      <w:r>
        <w:rPr>
          <w:b/>
        </w:rPr>
        <w:t xml:space="preserve">Tulos</w:t>
      </w:r>
    </w:p>
    <w:p>
      <w:r>
        <w:t xml:space="preserve">protonit</w:t>
      </w:r>
    </w:p>
    <w:p>
      <w:r>
        <w:rPr>
          <w:b/>
        </w:rPr>
        <w:t xml:space="preserve">Esimerkki 8.4205</w:t>
      </w:r>
    </w:p>
    <w:p>
      <w:r>
        <w:t xml:space="preserve">Mikä on toinen luonnonvarojen säästämisen ympäristöhyöty?</w:t>
      </w:r>
    </w:p>
    <w:p>
      <w:r>
        <w:rPr>
          <w:b/>
        </w:rPr>
        <w:t xml:space="preserve">Tulos</w:t>
      </w:r>
    </w:p>
    <w:p>
      <w:r>
        <w:t xml:space="preserve">lisää työpaikkoja</w:t>
      </w:r>
    </w:p>
    <w:p>
      <w:r>
        <w:rPr>
          <w:b/>
        </w:rPr>
        <w:t xml:space="preserve">Tulos</w:t>
      </w:r>
    </w:p>
    <w:p>
      <w:r>
        <w:t xml:space="preserve">lämpimämmät lämpötilat</w:t>
      </w:r>
    </w:p>
    <w:p>
      <w:r>
        <w:rPr>
          <w:b/>
        </w:rPr>
        <w:t xml:space="preserve">Tulos</w:t>
      </w:r>
    </w:p>
    <w:p>
      <w:r>
        <w:t xml:space="preserve">alhaisemmat hinnat</w:t>
      </w:r>
    </w:p>
    <w:p>
      <w:r>
        <w:rPr>
          <w:b/>
        </w:rPr>
        <w:t xml:space="preserve">Esimerkki 8.4206</w:t>
      </w:r>
    </w:p>
    <w:p>
      <w:r>
        <w:t xml:space="preserve">Somatosensointi sisältää kaikki iholta ja limakalvoilta saadut aistimukset sekä näistä?</w:t>
      </w:r>
    </w:p>
    <w:p>
      <w:r>
        <w:rPr>
          <w:b/>
        </w:rPr>
        <w:t xml:space="preserve">Tulos</w:t>
      </w:r>
    </w:p>
    <w:p>
      <w:r>
        <w:t xml:space="preserve">elimet</w:t>
      </w:r>
    </w:p>
    <w:p>
      <w:r>
        <w:rPr>
          <w:b/>
        </w:rPr>
        <w:t xml:space="preserve">Tulos</w:t>
      </w:r>
    </w:p>
    <w:p>
      <w:r>
        <w:t xml:space="preserve">viisi aistia</w:t>
      </w:r>
    </w:p>
    <w:p>
      <w:r>
        <w:rPr>
          <w:b/>
        </w:rPr>
        <w:t xml:space="preserve">Tulos</w:t>
      </w:r>
    </w:p>
    <w:p>
      <w:r>
        <w:t xml:space="preserve">gliasolut</w:t>
      </w:r>
    </w:p>
    <w:p>
      <w:r>
        <w:rPr>
          <w:b/>
        </w:rPr>
        <w:t xml:space="preserve">Esimerkki 8.4207</w:t>
      </w:r>
    </w:p>
    <w:p>
      <w:r>
        <w:t xml:space="preserve">Mikä on toinen sana hautomiselle - munien pitämiselle lämpimänä alkioiden kehittyessä?</w:t>
      </w:r>
    </w:p>
    <w:p>
      <w:r>
        <w:rPr>
          <w:b/>
        </w:rPr>
        <w:t xml:space="preserve">Tulos</w:t>
      </w:r>
    </w:p>
    <w:p>
      <w:r>
        <w:t xml:space="preserve">kutu</w:t>
      </w:r>
    </w:p>
    <w:p>
      <w:r>
        <w:rPr>
          <w:b/>
        </w:rPr>
        <w:t xml:space="preserve">Tulos</w:t>
      </w:r>
    </w:p>
    <w:p>
      <w:r>
        <w:t xml:space="preserve">lannoitus</w:t>
      </w:r>
    </w:p>
    <w:p>
      <w:r>
        <w:rPr>
          <w:b/>
        </w:rPr>
        <w:t xml:space="preserve">Tulos</w:t>
      </w:r>
    </w:p>
    <w:p>
      <w:r>
        <w:t xml:space="preserve">horros</w:t>
      </w:r>
    </w:p>
    <w:p>
      <w:r>
        <w:rPr>
          <w:b/>
        </w:rPr>
        <w:t xml:space="preserve">Esimerkki 8.4208</w:t>
      </w:r>
    </w:p>
    <w:p>
      <w:r>
        <w:t xml:space="preserve">Hitaasti tai nopeasti nykivä ja oksidatiivinen tai glykolyyttinen kuvaavat minkä tyyppisiä kuituja?</w:t>
      </w:r>
    </w:p>
    <w:p>
      <w:r>
        <w:rPr>
          <w:b/>
        </w:rPr>
        <w:t xml:space="preserve">Tulos</w:t>
      </w:r>
    </w:p>
    <w:p>
      <w:r>
        <w:t xml:space="preserve">ruoansulatus lihassyyt</w:t>
      </w:r>
    </w:p>
    <w:p>
      <w:r>
        <w:rPr>
          <w:b/>
        </w:rPr>
        <w:t xml:space="preserve">Tulos</w:t>
      </w:r>
    </w:p>
    <w:p>
      <w:r>
        <w:t xml:space="preserve">sepelvaltimoiden lihassyyt</w:t>
      </w:r>
    </w:p>
    <w:p>
      <w:r>
        <w:rPr>
          <w:b/>
        </w:rPr>
        <w:t xml:space="preserve">Tulos</w:t>
      </w:r>
    </w:p>
    <w:p>
      <w:r>
        <w:t xml:space="preserve">kapillaarit</w:t>
      </w:r>
    </w:p>
    <w:p>
      <w:r>
        <w:rPr>
          <w:b/>
        </w:rPr>
        <w:t xml:space="preserve">Esimerkki 8.4209</w:t>
      </w:r>
    </w:p>
    <w:p>
      <w:r>
        <w:t xml:space="preserve">Anaboliset steroidit, miesten sukupuolihormonin testosteronin muoto, ovat yksi tunnetuimmista suorituskykyä parantavista lääkkeistä.Steroideja käytetään minkä rakentamiseen?</w:t>
      </w:r>
    </w:p>
    <w:p>
      <w:r>
        <w:rPr>
          <w:b/>
        </w:rPr>
        <w:t xml:space="preserve">Tulos</w:t>
      </w:r>
    </w:p>
    <w:p>
      <w:r>
        <w:t xml:space="preserve">luumassa</w:t>
      </w:r>
    </w:p>
    <w:p>
      <w:r>
        <w:rPr>
          <w:b/>
        </w:rPr>
        <w:t xml:space="preserve">Tulos</w:t>
      </w:r>
    </w:p>
    <w:p>
      <w:r>
        <w:t xml:space="preserve">hermokudos</w:t>
      </w:r>
    </w:p>
    <w:p>
      <w:r>
        <w:rPr>
          <w:b/>
        </w:rPr>
        <w:t xml:space="preserve">Tulos</w:t>
      </w:r>
    </w:p>
    <w:p>
      <w:r>
        <w:t xml:space="preserve">aivokudos</w:t>
      </w:r>
    </w:p>
    <w:p>
      <w:r>
        <w:rPr>
          <w:b/>
        </w:rPr>
        <w:t xml:space="preserve">Esimerkki 8.4210</w:t>
      </w:r>
    </w:p>
    <w:p>
      <w:r>
        <w:t xml:space="preserve">Tärkkelys ja glykogeeni sekä yksinkertaiset sokerit, kuten glukoosi ja fruktoosi, voidaan kaikki luokitella yleisesti mihin?</w:t>
      </w:r>
    </w:p>
    <w:p>
      <w:r>
        <w:rPr>
          <w:b/>
        </w:rPr>
        <w:t xml:space="preserve">Tulos</w:t>
      </w:r>
    </w:p>
    <w:p>
      <w:r>
        <w:t xml:space="preserve">epäpuhtaudet</w:t>
      </w:r>
    </w:p>
    <w:p>
      <w:r>
        <w:rPr>
          <w:b/>
        </w:rPr>
        <w:t xml:space="preserve">Tulos</w:t>
      </w:r>
    </w:p>
    <w:p>
      <w:r>
        <w:t xml:space="preserve">hapot</w:t>
      </w:r>
    </w:p>
    <w:p>
      <w:r>
        <w:rPr>
          <w:b/>
        </w:rPr>
        <w:t xml:space="preserve">Tulos</w:t>
      </w:r>
    </w:p>
    <w:p>
      <w:r>
        <w:t xml:space="preserve">vihannekset</w:t>
      </w:r>
    </w:p>
    <w:p>
      <w:r>
        <w:rPr>
          <w:b/>
        </w:rPr>
        <w:t xml:space="preserve">Esimerkki 8.4211</w:t>
      </w:r>
    </w:p>
    <w:p>
      <w:r>
        <w:t xml:space="preserve">Mikä hallinnoi solun aine- ja energiavaroja?</w:t>
      </w:r>
    </w:p>
    <w:p>
      <w:r>
        <w:rPr>
          <w:b/>
        </w:rPr>
        <w:t xml:space="preserve">Tulos</w:t>
      </w:r>
    </w:p>
    <w:p>
      <w:r>
        <w:t xml:space="preserve">soluseinämä</w:t>
      </w:r>
    </w:p>
    <w:p>
      <w:r>
        <w:rPr>
          <w:b/>
        </w:rPr>
        <w:t xml:space="preserve">Tulos</w:t>
      </w:r>
    </w:p>
    <w:p>
      <w:r>
        <w:t xml:space="preserve">hengitys</w:t>
      </w:r>
    </w:p>
    <w:p>
      <w:r>
        <w:rPr>
          <w:b/>
        </w:rPr>
        <w:t xml:space="preserve">Tulos</w:t>
      </w:r>
    </w:p>
    <w:p>
      <w:r>
        <w:t xml:space="preserve">ydin</w:t>
      </w:r>
    </w:p>
    <w:p>
      <w:r>
        <w:rPr>
          <w:b/>
        </w:rPr>
        <w:t xml:space="preserve">Esimerkki 8.4212</w:t>
      </w:r>
    </w:p>
    <w:p>
      <w:r>
        <w:t xml:space="preserve">Mikä järjestelmä, johon iho kuuluu, on tärkeässä roolissa suojautumisessa, ärsykkeiden aistimisessa ja lämmönsäätelyssä?</w:t>
      </w:r>
    </w:p>
    <w:p>
      <w:r>
        <w:rPr>
          <w:b/>
        </w:rPr>
        <w:t xml:space="preserve">Tulos</w:t>
      </w:r>
    </w:p>
    <w:p>
      <w:r>
        <w:t xml:space="preserve">ruoansulatusjärjestelmä</w:t>
      </w:r>
    </w:p>
    <w:p>
      <w:r>
        <w:rPr>
          <w:b/>
        </w:rPr>
        <w:t xml:space="preserve">Tulos</w:t>
      </w:r>
    </w:p>
    <w:p>
      <w:r>
        <w:t xml:space="preserve">pektiinijärjestelmä</w:t>
      </w:r>
    </w:p>
    <w:p>
      <w:r>
        <w:rPr>
          <w:b/>
        </w:rPr>
        <w:t xml:space="preserve">Tulos</w:t>
      </w:r>
    </w:p>
    <w:p>
      <w:r>
        <w:t xml:space="preserve">teleporterit järjestelmä</w:t>
      </w:r>
    </w:p>
    <w:p>
      <w:r>
        <w:rPr>
          <w:b/>
        </w:rPr>
        <w:t xml:space="preserve">Esimerkki 8.4213</w:t>
      </w:r>
    </w:p>
    <w:p>
      <w:r>
        <w:t xml:space="preserve">Bakteerit hajottavat sulatetun ruoan jäänteet prosessoidun prosessin kautta, jota kutsutaan miksi?</w:t>
      </w:r>
    </w:p>
    <w:p>
      <w:r>
        <w:rPr>
          <w:b/>
        </w:rPr>
        <w:t xml:space="preserve">Tulos</w:t>
      </w:r>
    </w:p>
    <w:p>
      <w:r>
        <w:t xml:space="preserve">asetus</w:t>
      </w:r>
    </w:p>
    <w:p>
      <w:r>
        <w:rPr>
          <w:b/>
        </w:rPr>
        <w:t xml:space="preserve">Tulos</w:t>
      </w:r>
    </w:p>
    <w:p>
      <w:r>
        <w:t xml:space="preserve">hapettuminen</w:t>
      </w:r>
    </w:p>
    <w:p>
      <w:r>
        <w:rPr>
          <w:b/>
        </w:rPr>
        <w:t xml:space="preserve">Tulos</w:t>
      </w:r>
    </w:p>
    <w:p>
      <w:r>
        <w:t xml:space="preserve">synteesi</w:t>
      </w:r>
    </w:p>
    <w:p>
      <w:r>
        <w:rPr>
          <w:b/>
        </w:rPr>
        <w:t xml:space="preserve">Esimerkki 8.4214</w:t>
      </w:r>
    </w:p>
    <w:p>
      <w:r>
        <w:t xml:space="preserve">Tietenkin tarvitaan ulkoinen nettovoima aiheuttamaan kiihtyvyyttä, aivan kuten Newton ehdotti toisessa laissaan mitä?</w:t>
      </w:r>
    </w:p>
    <w:p>
      <w:r>
        <w:rPr>
          <w:b/>
        </w:rPr>
        <w:t xml:space="preserve">Tulos</w:t>
      </w:r>
    </w:p>
    <w:p>
      <w:r>
        <w:t xml:space="preserve">maa</w:t>
      </w:r>
    </w:p>
    <w:p>
      <w:r>
        <w:rPr>
          <w:b/>
        </w:rPr>
        <w:t xml:space="preserve">Tulos</w:t>
      </w:r>
    </w:p>
    <w:p>
      <w:r>
        <w:t xml:space="preserve">painovoima</w:t>
      </w:r>
    </w:p>
    <w:p>
      <w:r>
        <w:rPr>
          <w:b/>
        </w:rPr>
        <w:t xml:space="preserve">Tulos</w:t>
      </w:r>
    </w:p>
    <w:p>
      <w:r>
        <w:t xml:space="preserve">nopeus</w:t>
      </w:r>
    </w:p>
    <w:p>
      <w:r>
        <w:rPr>
          <w:b/>
        </w:rPr>
        <w:t xml:space="preserve">Esimerkki 8.4215</w:t>
      </w:r>
    </w:p>
    <w:p>
      <w:r>
        <w:t xml:space="preserve">Kun atomit lähestyvät toisiaan, niiden elektronipilvet alkavat vähitellen tehdä mitä?</w:t>
      </w:r>
    </w:p>
    <w:p>
      <w:r>
        <w:rPr>
          <w:b/>
        </w:rPr>
        <w:t xml:space="preserve">Tulos</w:t>
      </w:r>
    </w:p>
    <w:p>
      <w:r>
        <w:t xml:space="preserve">magnetoi</w:t>
      </w:r>
    </w:p>
    <w:p>
      <w:r>
        <w:rPr>
          <w:b/>
        </w:rPr>
        <w:t xml:space="preserve">Tulos</w:t>
      </w:r>
    </w:p>
    <w:p>
      <w:r>
        <w:t xml:space="preserve">kutistua</w:t>
      </w:r>
    </w:p>
    <w:p>
      <w:r>
        <w:rPr>
          <w:b/>
        </w:rPr>
        <w:t xml:space="preserve">Tulos</w:t>
      </w:r>
    </w:p>
    <w:p>
      <w:r>
        <w:t xml:space="preserve">katoavat</w:t>
      </w:r>
    </w:p>
    <w:p>
      <w:r>
        <w:rPr>
          <w:b/>
        </w:rPr>
        <w:t xml:space="preserve">Esimerkki 8.4216</w:t>
      </w:r>
    </w:p>
    <w:p>
      <w:r>
        <w:t xml:space="preserve">Prokaryootit jakautuvat binäärisen fission kautta eivätkä käy läpi mitä solunjakautumisprosessia?</w:t>
      </w:r>
    </w:p>
    <w:p>
      <w:r>
        <w:rPr>
          <w:b/>
        </w:rPr>
        <w:t xml:space="preserve">Tulos</w:t>
      </w:r>
    </w:p>
    <w:p>
      <w:r>
        <w:t xml:space="preserve">prophase</w:t>
      </w:r>
    </w:p>
    <w:p>
      <w:r>
        <w:rPr>
          <w:b/>
        </w:rPr>
        <w:t xml:space="preserve">Tulos</w:t>
      </w:r>
    </w:p>
    <w:p>
      <w:r>
        <w:t xml:space="preserve">meioosi</w:t>
      </w:r>
    </w:p>
    <w:p>
      <w:r>
        <w:rPr>
          <w:b/>
        </w:rPr>
        <w:t xml:space="preserve">Tulos</w:t>
      </w:r>
    </w:p>
    <w:p>
      <w:r>
        <w:t xml:space="preserve">fuusio</w:t>
      </w:r>
    </w:p>
    <w:p>
      <w:r>
        <w:rPr>
          <w:b/>
        </w:rPr>
        <w:t xml:space="preserve">Esimerkki 8.4217</w:t>
      </w:r>
    </w:p>
    <w:p>
      <w:r>
        <w:t xml:space="preserve">Orgaaninen kemia tutkii mitä alkuaineita sisältävien yhdisteiden rakennetta ja reaktiivisuutta.</w:t>
      </w:r>
    </w:p>
    <w:p>
      <w:r>
        <w:rPr>
          <w:b/>
        </w:rPr>
        <w:t xml:space="preserve">Tulos</w:t>
      </w:r>
    </w:p>
    <w:p>
      <w:r>
        <w:t xml:space="preserve">typpi</w:t>
      </w:r>
    </w:p>
    <w:p>
      <w:r>
        <w:rPr>
          <w:b/>
        </w:rPr>
        <w:t xml:space="preserve">Tulos</w:t>
      </w:r>
    </w:p>
    <w:p>
      <w:r>
        <w:t xml:space="preserve">vety</w:t>
      </w:r>
    </w:p>
    <w:p>
      <w:r>
        <w:rPr>
          <w:b/>
        </w:rPr>
        <w:t xml:space="preserve">Tulos</w:t>
      </w:r>
    </w:p>
    <w:p>
      <w:r>
        <w:t xml:space="preserve">happi</w:t>
      </w:r>
    </w:p>
    <w:p>
      <w:r>
        <w:rPr>
          <w:b/>
        </w:rPr>
        <w:t xml:space="preserve">Esimerkki 8.4218</w:t>
      </w:r>
    </w:p>
    <w:p>
      <w:r>
        <w:t xml:space="preserve">Tutkijat uskovat, että aurinkokunta muodostui suuresta kaasu- ja pölypilvestä, jota kutsutaan miksi?</w:t>
      </w:r>
    </w:p>
    <w:p>
      <w:r>
        <w:rPr>
          <w:b/>
        </w:rPr>
        <w:t xml:space="preserve">Tulos</w:t>
      </w:r>
    </w:p>
    <w:p>
      <w:r>
        <w:t xml:space="preserve">komeetta</w:t>
      </w:r>
    </w:p>
    <w:p>
      <w:r>
        <w:rPr>
          <w:b/>
        </w:rPr>
        <w:t xml:space="preserve">Tulos</w:t>
      </w:r>
    </w:p>
    <w:p>
      <w:r>
        <w:t xml:space="preserve">supernova</w:t>
      </w:r>
    </w:p>
    <w:p>
      <w:r>
        <w:rPr>
          <w:b/>
        </w:rPr>
        <w:t xml:space="preserve">Tulos</w:t>
      </w:r>
    </w:p>
    <w:p>
      <w:r>
        <w:t xml:space="preserve">Oortin pilvi</w:t>
      </w:r>
    </w:p>
    <w:p>
      <w:r>
        <w:rPr>
          <w:b/>
        </w:rPr>
        <w:t xml:space="preserve">Esimerkki 8.4219</w:t>
      </w:r>
    </w:p>
    <w:p>
      <w:r>
        <w:t xml:space="preserve">Missä useimmat nilviäiset elävät?</w:t>
      </w:r>
    </w:p>
    <w:p>
      <w:r>
        <w:rPr>
          <w:b/>
        </w:rPr>
        <w:t xml:space="preserve">Tulos</w:t>
      </w:r>
    </w:p>
    <w:p>
      <w:r>
        <w:t xml:space="preserve">ruoho</w:t>
      </w:r>
    </w:p>
    <w:p>
      <w:r>
        <w:rPr>
          <w:b/>
        </w:rPr>
        <w:t xml:space="preserve">Tulos</w:t>
      </w:r>
    </w:p>
    <w:p>
      <w:r>
        <w:t xml:space="preserve">hills</w:t>
      </w:r>
    </w:p>
    <w:p>
      <w:r>
        <w:rPr>
          <w:b/>
        </w:rPr>
        <w:t xml:space="preserve">Tulos</w:t>
      </w:r>
    </w:p>
    <w:p>
      <w:r>
        <w:t xml:space="preserve">kivet</w:t>
      </w:r>
    </w:p>
    <w:p>
      <w:r>
        <w:rPr>
          <w:b/>
        </w:rPr>
        <w:t xml:space="preserve">Esimerkki 8.4220</w:t>
      </w:r>
    </w:p>
    <w:p>
      <w:r>
        <w:t xml:space="preserve">Mitä monet sienet erittävät, jotka hajottavat monimutkaisia molekyylejä pienemmiksi molekyyleiksi, jotka voivat imeytyä?</w:t>
      </w:r>
    </w:p>
    <w:p>
      <w:r>
        <w:rPr>
          <w:b/>
        </w:rPr>
        <w:t xml:space="preserve">Tulos</w:t>
      </w:r>
    </w:p>
    <w:p>
      <w:r>
        <w:t xml:space="preserve">hormonit</w:t>
      </w:r>
    </w:p>
    <w:p>
      <w:r>
        <w:rPr>
          <w:b/>
        </w:rPr>
        <w:t xml:space="preserve">Tulos</w:t>
      </w:r>
    </w:p>
    <w:p>
      <w:r>
        <w:t xml:space="preserve">vesihöyry</w:t>
      </w:r>
    </w:p>
    <w:p>
      <w:r>
        <w:rPr>
          <w:b/>
        </w:rPr>
        <w:t xml:space="preserve">Tulos</w:t>
      </w:r>
    </w:p>
    <w:p>
      <w:r>
        <w:t xml:space="preserve">hiilihydraatit</w:t>
      </w:r>
    </w:p>
    <w:p>
      <w:r>
        <w:rPr>
          <w:b/>
        </w:rPr>
        <w:t xml:space="preserve">Esimerkki 8.4221</w:t>
      </w:r>
    </w:p>
    <w:p>
      <w:r>
        <w:t xml:space="preserve">Miksi eutherian nisäkkäitä kutsutaan joskus istukkanisäkkäiksi?</w:t>
      </w:r>
    </w:p>
    <w:p>
      <w:r>
        <w:rPr>
          <w:b/>
        </w:rPr>
        <w:t xml:space="preserve">Tulos</w:t>
      </w:r>
    </w:p>
    <w:p>
      <w:r>
        <w:t xml:space="preserve">identtinen istukkayhteys</w:t>
      </w:r>
    </w:p>
    <w:p>
      <w:r>
        <w:rPr>
          <w:b/>
        </w:rPr>
        <w:t xml:space="preserve">Tulos</w:t>
      </w:r>
    </w:p>
    <w:p>
      <w:r>
        <w:t xml:space="preserve">reagoi istukkayhteys</w:t>
      </w:r>
    </w:p>
    <w:p>
      <w:r>
        <w:rPr>
          <w:b/>
        </w:rPr>
        <w:t xml:space="preserve">Tulos</w:t>
      </w:r>
    </w:p>
    <w:p>
      <w:r>
        <w:t xml:space="preserve">vähäinen istukkayhteys</w:t>
      </w:r>
    </w:p>
    <w:p>
      <w:r>
        <w:rPr>
          <w:b/>
        </w:rPr>
        <w:t xml:space="preserve">Esimerkki 8.4222</w:t>
      </w:r>
    </w:p>
    <w:p>
      <w:r>
        <w:t xml:space="preserve">Miksi kutsutaan prosessia, jossa käytetyt materiaalit jalostetaan uusiksi?</w:t>
      </w:r>
    </w:p>
    <w:p>
      <w:r>
        <w:rPr>
          <w:b/>
        </w:rPr>
        <w:t xml:space="preserve">Tulos</w:t>
      </w:r>
    </w:p>
    <w:p>
      <w:r>
        <w:t xml:space="preserve">remake</w:t>
      </w:r>
    </w:p>
    <w:p>
      <w:r>
        <w:rPr>
          <w:b/>
        </w:rPr>
        <w:t xml:space="preserve">Tulos</w:t>
      </w:r>
    </w:p>
    <w:p>
      <w:r>
        <w:t xml:space="preserve">uudistaa</w:t>
      </w:r>
    </w:p>
    <w:p>
      <w:r>
        <w:rPr>
          <w:b/>
        </w:rPr>
        <w:t xml:space="preserve">Tulos</w:t>
      </w:r>
    </w:p>
    <w:p>
      <w:r>
        <w:t xml:space="preserve">uudelleenkäyttö</w:t>
      </w:r>
    </w:p>
    <w:p>
      <w:r>
        <w:rPr>
          <w:b/>
        </w:rPr>
        <w:t xml:space="preserve">Esimerkki 8.4223</w:t>
      </w:r>
    </w:p>
    <w:p>
      <w:r>
        <w:t xml:space="preserve">Minkä tyyppinen proteiini on proteiinimolekyyli, joka on kiinnittynyt solun tai soluelimen kalvoon tai liittyy siihen?</w:t>
      </w:r>
    </w:p>
    <w:p>
      <w:r>
        <w:rPr>
          <w:b/>
        </w:rPr>
        <w:t xml:space="preserve">Tulos</w:t>
      </w:r>
    </w:p>
    <w:p>
      <w:r>
        <w:t xml:space="preserve">aminohappo</w:t>
      </w:r>
    </w:p>
    <w:p>
      <w:r>
        <w:rPr>
          <w:b/>
        </w:rPr>
        <w:t xml:space="preserve">Tulos</w:t>
      </w:r>
    </w:p>
    <w:p>
      <w:r>
        <w:t xml:space="preserve">sauvaproteiini</w:t>
      </w:r>
    </w:p>
    <w:p>
      <w:r>
        <w:rPr>
          <w:b/>
        </w:rPr>
        <w:t xml:space="preserve">Tulos</w:t>
      </w:r>
    </w:p>
    <w:p>
      <w:r>
        <w:t xml:space="preserve">johtamisproteiini</w:t>
      </w:r>
    </w:p>
    <w:p>
      <w:r>
        <w:rPr>
          <w:b/>
        </w:rPr>
        <w:t xml:space="preserve">Esimerkki 8.4224</w:t>
      </w:r>
    </w:p>
    <w:p>
      <w:r>
        <w:t xml:space="preserve">Mikä on pienin aromaattinen hiilivety?</w:t>
      </w:r>
    </w:p>
    <w:p>
      <w:r>
        <w:rPr>
          <w:b/>
        </w:rPr>
        <w:t xml:space="preserve">Tulos</w:t>
      </w:r>
    </w:p>
    <w:p>
      <w:r>
        <w:t xml:space="preserve">furaani</w:t>
      </w:r>
    </w:p>
    <w:p>
      <w:r>
        <w:rPr>
          <w:b/>
        </w:rPr>
        <w:t xml:space="preserve">Tulos</w:t>
      </w:r>
    </w:p>
    <w:p>
      <w:r>
        <w:t xml:space="preserve">sulfidi</w:t>
      </w:r>
    </w:p>
    <w:p>
      <w:r>
        <w:rPr>
          <w:b/>
        </w:rPr>
        <w:t xml:space="preserve">Tulos</w:t>
      </w:r>
    </w:p>
    <w:p>
      <w:r>
        <w:t xml:space="preserve">fosfaatti</w:t>
      </w:r>
    </w:p>
    <w:p>
      <w:r>
        <w:rPr>
          <w:b/>
        </w:rPr>
        <w:t xml:space="preserve">Esimerkki 8.4225</w:t>
      </w:r>
    </w:p>
    <w:p>
      <w:r>
        <w:t xml:space="preserve">Mikä on toinen sana siemenkasveille?</w:t>
      </w:r>
    </w:p>
    <w:p>
      <w:r>
        <w:rPr>
          <w:b/>
        </w:rPr>
        <w:t xml:space="preserve">Tulos</w:t>
      </w:r>
    </w:p>
    <w:p>
      <w:r>
        <w:t xml:space="preserve">protospermi</w:t>
      </w:r>
    </w:p>
    <w:p>
      <w:r>
        <w:rPr>
          <w:b/>
        </w:rPr>
        <w:t xml:space="preserve">Tulos</w:t>
      </w:r>
    </w:p>
    <w:p>
      <w:r>
        <w:t xml:space="preserve">phyla</w:t>
      </w:r>
    </w:p>
    <w:p>
      <w:r>
        <w:rPr>
          <w:b/>
        </w:rPr>
        <w:t xml:space="preserve">Tulos</w:t>
      </w:r>
    </w:p>
    <w:p>
      <w:r>
        <w:t xml:space="preserve">piikkinahkaiset</w:t>
      </w:r>
    </w:p>
    <w:p>
      <w:r>
        <w:rPr>
          <w:b/>
        </w:rPr>
        <w:t xml:space="preserve">Esimerkki 8.4226</w:t>
      </w:r>
    </w:p>
    <w:p>
      <w:r>
        <w:t xml:space="preserve">Mikä aiheuttaa kuukautiskierron toistumisen?</w:t>
      </w:r>
    </w:p>
    <w:p>
      <w:r>
        <w:rPr>
          <w:b/>
        </w:rPr>
        <w:t xml:space="preserve">Tulos</w:t>
      </w:r>
    </w:p>
    <w:p>
      <w:r>
        <w:t xml:space="preserve">painovoima</w:t>
      </w:r>
    </w:p>
    <w:p>
      <w:r>
        <w:rPr>
          <w:b/>
        </w:rPr>
        <w:t xml:space="preserve">Tulos</w:t>
      </w:r>
    </w:p>
    <w:p>
      <w:r>
        <w:t xml:space="preserve">uteris</w:t>
      </w:r>
    </w:p>
    <w:p>
      <w:r>
        <w:rPr>
          <w:b/>
        </w:rPr>
        <w:t xml:space="preserve">Tulos</w:t>
      </w:r>
    </w:p>
    <w:p>
      <w:r>
        <w:t xml:space="preserve">munasarjat</w:t>
      </w:r>
    </w:p>
    <w:p>
      <w:r>
        <w:rPr>
          <w:b/>
        </w:rPr>
        <w:t xml:space="preserve">Esimerkki 8.4227</w:t>
      </w:r>
    </w:p>
    <w:p>
      <w:r>
        <w:t xml:space="preserve">Missä ruoka säilytetään ennen sen sekoittamista sappinesteeseen?</w:t>
      </w:r>
    </w:p>
    <w:p>
      <w:r>
        <w:rPr>
          <w:b/>
        </w:rPr>
        <w:t xml:space="preserve">Tulos</w:t>
      </w:r>
    </w:p>
    <w:p>
      <w:r>
        <w:t xml:space="preserve">mahalaukun puolipallon muotoinen</w:t>
      </w:r>
    </w:p>
    <w:p>
      <w:r>
        <w:rPr>
          <w:b/>
        </w:rPr>
        <w:t xml:space="preserve">Tulos</w:t>
      </w:r>
    </w:p>
    <w:p>
      <w:r>
        <w:t xml:space="preserve">mahalaukun histopatologia</w:t>
      </w:r>
    </w:p>
    <w:p>
      <w:r>
        <w:rPr>
          <w:b/>
        </w:rPr>
        <w:t xml:space="preserve">Tulos</w:t>
      </w:r>
    </w:p>
    <w:p>
      <w:r>
        <w:t xml:space="preserve">vatsan yläosassa</w:t>
      </w:r>
    </w:p>
    <w:p>
      <w:r>
        <w:rPr>
          <w:b/>
        </w:rPr>
        <w:t xml:space="preserve">Esimerkki 8.4228</w:t>
      </w:r>
    </w:p>
    <w:p>
      <w:r>
        <w:t xml:space="preserve">Mihin prosessiin kasvit tarvitsevat auringonvaloa?</w:t>
      </w:r>
    </w:p>
    <w:p>
      <w:r>
        <w:rPr>
          <w:b/>
        </w:rPr>
        <w:t xml:space="preserve">Tulos</w:t>
      </w:r>
    </w:p>
    <w:p>
      <w:r>
        <w:t xml:space="preserve">metamorfoosi</w:t>
      </w:r>
    </w:p>
    <w:p>
      <w:r>
        <w:rPr>
          <w:b/>
        </w:rPr>
        <w:t xml:space="preserve">Tulos</w:t>
      </w:r>
    </w:p>
    <w:p>
      <w:r>
        <w:t xml:space="preserve">syklogeneesi</w:t>
      </w:r>
    </w:p>
    <w:p>
      <w:r>
        <w:rPr>
          <w:b/>
        </w:rPr>
        <w:t xml:space="preserve">Tulos</w:t>
      </w:r>
    </w:p>
    <w:p>
      <w:r>
        <w:t xml:space="preserve">glykolyysi</w:t>
      </w:r>
    </w:p>
    <w:p>
      <w:r>
        <w:rPr>
          <w:b/>
        </w:rPr>
        <w:t xml:space="preserve">Esimerkki 8.4229</w:t>
      </w:r>
    </w:p>
    <w:p>
      <w:r>
        <w:t xml:space="preserve">Limakalvoilla olevat pienet karvat tunnetaan nimellä?</w:t>
      </w:r>
    </w:p>
    <w:p>
      <w:r>
        <w:rPr>
          <w:b/>
        </w:rPr>
        <w:t xml:space="preserve">Tulos</w:t>
      </w:r>
    </w:p>
    <w:p>
      <w:r>
        <w:t xml:space="preserve">kudos</w:t>
      </w:r>
    </w:p>
    <w:p>
      <w:r>
        <w:rPr>
          <w:b/>
        </w:rPr>
        <w:t xml:space="preserve">Tulos</w:t>
      </w:r>
    </w:p>
    <w:p>
      <w:r>
        <w:t xml:space="preserve">kollageeni</w:t>
      </w:r>
    </w:p>
    <w:p>
      <w:r>
        <w:rPr>
          <w:b/>
        </w:rPr>
        <w:t xml:space="preserve">Tulos</w:t>
      </w:r>
    </w:p>
    <w:p>
      <w:r>
        <w:t xml:space="preserve">dendriitit</w:t>
      </w:r>
    </w:p>
    <w:p>
      <w:r>
        <w:rPr>
          <w:b/>
        </w:rPr>
        <w:t xml:space="preserve">Esimerkki 8.4230</w:t>
      </w:r>
    </w:p>
    <w:p>
      <w:r>
        <w:t xml:space="preserve">Missä kehitysvaiheessa kaikki tärkeimmät elimet alkavat muodostua?</w:t>
      </w:r>
    </w:p>
    <w:p>
      <w:r>
        <w:rPr>
          <w:b/>
        </w:rPr>
        <w:t xml:space="preserve">Tulos</w:t>
      </w:r>
    </w:p>
    <w:p>
      <w:r>
        <w:t xml:space="preserve">kolmas raskauskolmannes</w:t>
      </w:r>
    </w:p>
    <w:p>
      <w:r>
        <w:rPr>
          <w:b/>
        </w:rPr>
        <w:t xml:space="preserve">Tulos</w:t>
      </w:r>
    </w:p>
    <w:p>
      <w:r>
        <w:t xml:space="preserve">nascent</w:t>
      </w:r>
    </w:p>
    <w:p>
      <w:r>
        <w:rPr>
          <w:b/>
        </w:rPr>
        <w:t xml:space="preserve">Tulos</w:t>
      </w:r>
    </w:p>
    <w:p>
      <w:r>
        <w:t xml:space="preserve">siirtogeeninen</w:t>
      </w:r>
    </w:p>
    <w:p>
      <w:r>
        <w:rPr>
          <w:b/>
        </w:rPr>
        <w:t xml:space="preserve">Esimerkki 8.4231</w:t>
      </w:r>
    </w:p>
    <w:p>
      <w:r>
        <w:t xml:space="preserve">Millä nimellä pieniä nakertavia nisäkkäitä, kuten rottia ja hiiriä, kutsutaan?</w:t>
      </w:r>
    </w:p>
    <w:p>
      <w:r>
        <w:rPr>
          <w:b/>
        </w:rPr>
        <w:t xml:space="preserve">Tulos</w:t>
      </w:r>
    </w:p>
    <w:p>
      <w:r>
        <w:t xml:space="preserve">miniatyyrit</w:t>
      </w:r>
    </w:p>
    <w:p>
      <w:r>
        <w:rPr>
          <w:b/>
        </w:rPr>
        <w:t xml:space="preserve">Tulos</w:t>
      </w:r>
    </w:p>
    <w:p>
      <w:r>
        <w:t xml:space="preserve">pussieläimet</w:t>
      </w:r>
    </w:p>
    <w:p>
      <w:r>
        <w:rPr>
          <w:b/>
        </w:rPr>
        <w:t xml:space="preserve">Tulos</w:t>
      </w:r>
    </w:p>
    <w:p>
      <w:r>
        <w:t xml:space="preserve">turkikset</w:t>
      </w:r>
    </w:p>
    <w:p>
      <w:r>
        <w:rPr>
          <w:b/>
        </w:rPr>
        <w:t xml:space="preserve">Esimerkki 8.4232</w:t>
      </w:r>
    </w:p>
    <w:p>
      <w:r>
        <w:t xml:space="preserve">Mitä kutsutaan tavaksi, jolla aurinko tuottaa valoa?</w:t>
      </w:r>
    </w:p>
    <w:p>
      <w:r>
        <w:rPr>
          <w:b/>
        </w:rPr>
        <w:t xml:space="preserve">Tulos</w:t>
      </w:r>
    </w:p>
    <w:p>
      <w:r>
        <w:t xml:space="preserve">paisuminen</w:t>
      </w:r>
    </w:p>
    <w:p>
      <w:r>
        <w:rPr>
          <w:b/>
        </w:rPr>
        <w:t xml:space="preserve">Tulos</w:t>
      </w:r>
    </w:p>
    <w:p>
      <w:r>
        <w:t xml:space="preserve">säteet</w:t>
      </w:r>
    </w:p>
    <w:p>
      <w:r>
        <w:rPr>
          <w:b/>
        </w:rPr>
        <w:t xml:space="preserve">Tulos</w:t>
      </w:r>
    </w:p>
    <w:p>
      <w:r>
        <w:t xml:space="preserve">fotosynteesi</w:t>
      </w:r>
    </w:p>
    <w:p>
      <w:r>
        <w:rPr>
          <w:b/>
        </w:rPr>
        <w:t xml:space="preserve">Esimerkki 8.4233</w:t>
      </w:r>
    </w:p>
    <w:p>
      <w:r>
        <w:t xml:space="preserve">Mikä sana tulee arabian kielen al-qili-sanasta, joka tarkoittaa "suolaheinäkasvin tuhkaa suola-altailta"?</w:t>
      </w:r>
    </w:p>
    <w:p>
      <w:r>
        <w:rPr>
          <w:b/>
        </w:rPr>
        <w:t xml:space="preserve">Tulos</w:t>
      </w:r>
    </w:p>
    <w:p>
      <w:r>
        <w:t xml:space="preserve">vesi</w:t>
      </w:r>
    </w:p>
    <w:p>
      <w:r>
        <w:rPr>
          <w:b/>
        </w:rPr>
        <w:t xml:space="preserve">Tulos</w:t>
      </w:r>
    </w:p>
    <w:p>
      <w:r>
        <w:t xml:space="preserve">metallit</w:t>
      </w:r>
    </w:p>
    <w:p>
      <w:r>
        <w:rPr>
          <w:b/>
        </w:rPr>
        <w:t xml:space="preserve">Tulos</w:t>
      </w:r>
    </w:p>
    <w:p>
      <w:r>
        <w:t xml:space="preserve">kiteet</w:t>
      </w:r>
    </w:p>
    <w:p>
      <w:r>
        <w:rPr>
          <w:b/>
        </w:rPr>
        <w:t xml:space="preserve">Esimerkki 8.4234</w:t>
      </w:r>
    </w:p>
    <w:p>
      <w:r>
        <w:t xml:space="preserve">Mitkä ovat kasvien ruoanvalmistustehtaat?</w:t>
      </w:r>
    </w:p>
    <w:p>
      <w:r>
        <w:rPr>
          <w:b/>
        </w:rPr>
        <w:t xml:space="preserve">Tulos</w:t>
      </w:r>
    </w:p>
    <w:p>
      <w:r>
        <w:t xml:space="preserve">varret</w:t>
      </w:r>
    </w:p>
    <w:p>
      <w:r>
        <w:rPr>
          <w:b/>
        </w:rPr>
        <w:t xml:space="preserve">Tulos</w:t>
      </w:r>
    </w:p>
    <w:p>
      <w:r>
        <w:t xml:space="preserve">hedelmät</w:t>
      </w:r>
    </w:p>
    <w:p>
      <w:r>
        <w:rPr>
          <w:b/>
        </w:rPr>
        <w:t xml:space="preserve">Tulos</w:t>
      </w:r>
    </w:p>
    <w:p>
      <w:r>
        <w:t xml:space="preserve">juuret</w:t>
      </w:r>
    </w:p>
    <w:p>
      <w:r>
        <w:rPr>
          <w:b/>
        </w:rPr>
        <w:t xml:space="preserve">Esimerkki 8.4235</w:t>
      </w:r>
    </w:p>
    <w:p>
      <w:r>
        <w:t xml:space="preserve">Millä nimellä hormonitoimintaa harjoittavien rauhasten eritteitä kutsutaan?</w:t>
      </w:r>
    </w:p>
    <w:p>
      <w:r>
        <w:rPr>
          <w:b/>
        </w:rPr>
        <w:t xml:space="preserve">Tulos</w:t>
      </w:r>
    </w:p>
    <w:p>
      <w:r>
        <w:t xml:space="preserve">hapot</w:t>
      </w:r>
    </w:p>
    <w:p>
      <w:r>
        <w:rPr>
          <w:b/>
        </w:rPr>
        <w:t xml:space="preserve">Tulos</w:t>
      </w:r>
    </w:p>
    <w:p>
      <w:r>
        <w:t xml:space="preserve">nesteet</w:t>
      </w:r>
    </w:p>
    <w:p>
      <w:r>
        <w:rPr>
          <w:b/>
        </w:rPr>
        <w:t xml:space="preserve">Tulos</w:t>
      </w:r>
    </w:p>
    <w:p>
      <w:r>
        <w:t xml:space="preserve">entsyymit</w:t>
      </w:r>
    </w:p>
    <w:p>
      <w:r>
        <w:rPr>
          <w:b/>
        </w:rPr>
        <w:t xml:space="preserve">Esimerkki 8.4236</w:t>
      </w:r>
    </w:p>
    <w:p>
      <w:r>
        <w:t xml:space="preserve">Ydinmuutokset tapahtuvat, kun samanaikaisesti vapautuu mitä ja massa vähenee hieman?</w:t>
      </w:r>
    </w:p>
    <w:p>
      <w:r>
        <w:rPr>
          <w:b/>
        </w:rPr>
        <w:t xml:space="preserve">Tulos</w:t>
      </w:r>
    </w:p>
    <w:p>
      <w:r>
        <w:t xml:space="preserve">öljy</w:t>
      </w:r>
    </w:p>
    <w:p>
      <w:r>
        <w:rPr>
          <w:b/>
        </w:rPr>
        <w:t xml:space="preserve">Tulos</w:t>
      </w:r>
    </w:p>
    <w:p>
      <w:r>
        <w:t xml:space="preserve">mineraali</w:t>
      </w:r>
    </w:p>
    <w:p>
      <w:r>
        <w:rPr>
          <w:b/>
        </w:rPr>
        <w:t xml:space="preserve">Tulos</w:t>
      </w:r>
    </w:p>
    <w:p>
      <w:r>
        <w:t xml:space="preserve">vety</w:t>
      </w:r>
    </w:p>
    <w:p>
      <w:r>
        <w:rPr>
          <w:b/>
        </w:rPr>
        <w:t xml:space="preserve">Esimerkki 8.4237</w:t>
      </w:r>
    </w:p>
    <w:p>
      <w:r>
        <w:t xml:space="preserve">Mitä löytyy sieniluun huokosten sisältä?</w:t>
      </w:r>
    </w:p>
    <w:p>
      <w:r>
        <w:rPr>
          <w:b/>
        </w:rPr>
        <w:t xml:space="preserve">Tulos</w:t>
      </w:r>
    </w:p>
    <w:p>
      <w:r>
        <w:t xml:space="preserve">nestemäinen luuydin</w:t>
      </w:r>
    </w:p>
    <w:p>
      <w:r>
        <w:rPr>
          <w:b/>
        </w:rPr>
        <w:t xml:space="preserve">Tulos</w:t>
      </w:r>
    </w:p>
    <w:p>
      <w:r>
        <w:t xml:space="preserve">repeämä luuydin</w:t>
      </w:r>
    </w:p>
    <w:p>
      <w:r>
        <w:rPr>
          <w:b/>
        </w:rPr>
        <w:t xml:space="preserve">Tulos</w:t>
      </w:r>
    </w:p>
    <w:p>
      <w:r>
        <w:t xml:space="preserve">vihreä luuydin</w:t>
      </w:r>
    </w:p>
    <w:p>
      <w:r>
        <w:rPr>
          <w:b/>
        </w:rPr>
        <w:t xml:space="preserve">Esimerkki 8.4238</w:t>
      </w:r>
    </w:p>
    <w:p>
      <w:r>
        <w:t xml:space="preserve">Missä elintarvikkeita säilytetään?</w:t>
      </w:r>
    </w:p>
    <w:p>
      <w:r>
        <w:rPr>
          <w:b/>
        </w:rPr>
        <w:t xml:space="preserve">Tulos</w:t>
      </w:r>
    </w:p>
    <w:p>
      <w:r>
        <w:t xml:space="preserve">Sappirakko</w:t>
      </w:r>
    </w:p>
    <w:p>
      <w:r>
        <w:rPr>
          <w:b/>
        </w:rPr>
        <w:t xml:space="preserve">Tulos</w:t>
      </w:r>
    </w:p>
    <w:p>
      <w:r>
        <w:t xml:space="preserve">Maksa</w:t>
      </w:r>
    </w:p>
    <w:p>
      <w:r>
        <w:rPr>
          <w:b/>
        </w:rPr>
        <w:t xml:space="preserve">Tulos</w:t>
      </w:r>
    </w:p>
    <w:p>
      <w:r>
        <w:t xml:space="preserve">Ruokatorvi</w:t>
      </w:r>
    </w:p>
    <w:p>
      <w:r>
        <w:rPr>
          <w:b/>
        </w:rPr>
        <w:t xml:space="preserve">Esimerkki 8.4239</w:t>
      </w:r>
    </w:p>
    <w:p>
      <w:r>
        <w:t xml:space="preserve">Minkä vuoksi ruskolevät ovat tärkeitä hyödykkeitä?</w:t>
      </w:r>
    </w:p>
    <w:p>
      <w:r>
        <w:rPr>
          <w:b/>
        </w:rPr>
        <w:t xml:space="preserve">Tulos</w:t>
      </w:r>
    </w:p>
    <w:p>
      <w:r>
        <w:t xml:space="preserve">matelijat</w:t>
      </w:r>
    </w:p>
    <w:p>
      <w:r>
        <w:rPr>
          <w:b/>
        </w:rPr>
        <w:t xml:space="preserve">Tulos</w:t>
      </w:r>
    </w:p>
    <w:p>
      <w:r>
        <w:t xml:space="preserve">kala</w:t>
      </w:r>
    </w:p>
    <w:p>
      <w:r>
        <w:rPr>
          <w:b/>
        </w:rPr>
        <w:t xml:space="preserve">Tulos</w:t>
      </w:r>
    </w:p>
    <w:p>
      <w:r>
        <w:t xml:space="preserve">loiset</w:t>
      </w:r>
    </w:p>
    <w:p>
      <w:r>
        <w:rPr>
          <w:b/>
        </w:rPr>
        <w:t xml:space="preserve">Esimerkki 8.4240</w:t>
      </w:r>
    </w:p>
    <w:p>
      <w:r>
        <w:t xml:space="preserve">Mitä kasvit voivat tuottaa fotosynteesin avulla?</w:t>
      </w:r>
    </w:p>
    <w:p>
      <w:r>
        <w:rPr>
          <w:b/>
        </w:rPr>
        <w:t xml:space="preserve">Tulos</w:t>
      </w:r>
    </w:p>
    <w:p>
      <w:r>
        <w:t xml:space="preserve">rikastetut molekyylit</w:t>
      </w:r>
    </w:p>
    <w:p>
      <w:r>
        <w:rPr>
          <w:b/>
        </w:rPr>
        <w:t xml:space="preserve">Tulos</w:t>
      </w:r>
    </w:p>
    <w:p>
      <w:r>
        <w:t xml:space="preserve">geometriset molekyylit</w:t>
      </w:r>
    </w:p>
    <w:p>
      <w:r>
        <w:rPr>
          <w:b/>
        </w:rPr>
        <w:t xml:space="preserve">Tulos</w:t>
      </w:r>
    </w:p>
    <w:p>
      <w:r>
        <w:t xml:space="preserve">klorofylli</w:t>
      </w:r>
    </w:p>
    <w:p>
      <w:r>
        <w:rPr>
          <w:b/>
        </w:rPr>
        <w:t xml:space="preserve">Esimerkki 8.4241</w:t>
      </w:r>
    </w:p>
    <w:p>
      <w:r>
        <w:t xml:space="preserve">Aikuiset tunikaatit kehittävät myös pussin, jota kutsutaan miksi?</w:t>
      </w:r>
    </w:p>
    <w:p>
      <w:r>
        <w:rPr>
          <w:b/>
        </w:rPr>
        <w:t xml:space="preserve">Tulos</w:t>
      </w:r>
    </w:p>
    <w:p>
      <w:r>
        <w:t xml:space="preserve">huppu</w:t>
      </w:r>
    </w:p>
    <w:p>
      <w:r>
        <w:rPr>
          <w:b/>
        </w:rPr>
        <w:t xml:space="preserve">Tulos</w:t>
      </w:r>
    </w:p>
    <w:p>
      <w:r>
        <w:t xml:space="preserve">hame</w:t>
      </w:r>
    </w:p>
    <w:p>
      <w:r>
        <w:rPr>
          <w:b/>
        </w:rPr>
        <w:t xml:space="preserve">Tulos</w:t>
      </w:r>
    </w:p>
    <w:p>
      <w:r>
        <w:t xml:space="preserve">röyhelö</w:t>
      </w:r>
    </w:p>
    <w:p>
      <w:r>
        <w:rPr>
          <w:b/>
        </w:rPr>
        <w:t xml:space="preserve">Esimerkki 8.4242</w:t>
      </w:r>
    </w:p>
    <w:p>
      <w:r>
        <w:t xml:space="preserve">Mitä kolloidit ovat teollisesti käytössä?</w:t>
      </w:r>
    </w:p>
    <w:p>
      <w:r>
        <w:rPr>
          <w:b/>
        </w:rPr>
        <w:t xml:space="preserve">Tulos</w:t>
      </w:r>
    </w:p>
    <w:p>
      <w:r>
        <w:t xml:space="preserve">organismit</w:t>
      </w:r>
    </w:p>
    <w:p>
      <w:r>
        <w:rPr>
          <w:b/>
        </w:rPr>
        <w:t xml:space="preserve">Tulos</w:t>
      </w:r>
    </w:p>
    <w:p>
      <w:r>
        <w:t xml:space="preserve">epäpuhtaudet</w:t>
      </w:r>
    </w:p>
    <w:p>
      <w:r>
        <w:rPr>
          <w:b/>
        </w:rPr>
        <w:t xml:space="preserve">Tulos</w:t>
      </w:r>
    </w:p>
    <w:p>
      <w:r>
        <w:t xml:space="preserve">ratkaisut</w:t>
      </w:r>
    </w:p>
    <w:p>
      <w:r>
        <w:rPr>
          <w:b/>
        </w:rPr>
        <w:t xml:space="preserve">Esimerkki 8.4243</w:t>
      </w:r>
    </w:p>
    <w:p>
      <w:r>
        <w:t xml:space="preserve">Mitkä ovat kehosi erikoistuneet rakennuspalikat?</w:t>
      </w:r>
    </w:p>
    <w:p>
      <w:r>
        <w:rPr>
          <w:b/>
        </w:rPr>
        <w:t xml:space="preserve">Tulos</w:t>
      </w:r>
    </w:p>
    <w:p>
      <w:r>
        <w:t xml:space="preserve">kudokset</w:t>
      </w:r>
    </w:p>
    <w:p>
      <w:r>
        <w:rPr>
          <w:b/>
        </w:rPr>
        <w:t xml:space="preserve">Tulos</w:t>
      </w:r>
    </w:p>
    <w:p>
      <w:r>
        <w:t xml:space="preserve">proteiinit</w:t>
      </w:r>
    </w:p>
    <w:p>
      <w:r>
        <w:rPr>
          <w:b/>
        </w:rPr>
        <w:t xml:space="preserve">Tulos</w:t>
      </w:r>
    </w:p>
    <w:p>
      <w:r>
        <w:t xml:space="preserve">lihakset</w:t>
      </w:r>
    </w:p>
    <w:p>
      <w:r>
        <w:rPr>
          <w:b/>
        </w:rPr>
        <w:t xml:space="preserve">Esimerkki 8.4244</w:t>
      </w:r>
    </w:p>
    <w:p>
      <w:r>
        <w:t xml:space="preserve">Synostoosit yhdistävät ristiluun nikamat, jotka sulautuvat yhteen muodostaen mitä?</w:t>
      </w:r>
    </w:p>
    <w:p>
      <w:r>
        <w:rPr>
          <w:b/>
        </w:rPr>
        <w:t xml:space="preserve">Tulos</w:t>
      </w:r>
    </w:p>
    <w:p>
      <w:r>
        <w:t xml:space="preserve">nuori ristiluu</w:t>
      </w:r>
    </w:p>
    <w:p>
      <w:r>
        <w:rPr>
          <w:b/>
        </w:rPr>
        <w:t xml:space="preserve">Tulos</w:t>
      </w:r>
    </w:p>
    <w:p>
      <w:r>
        <w:t xml:space="preserve">ristiluun alaosa</w:t>
      </w:r>
    </w:p>
    <w:p>
      <w:r>
        <w:rPr>
          <w:b/>
        </w:rPr>
        <w:t xml:space="preserve">Tulos</w:t>
      </w:r>
    </w:p>
    <w:p>
      <w:r>
        <w:t xml:space="preserve">pysyvä ristiluu</w:t>
      </w:r>
    </w:p>
    <w:p>
      <w:r>
        <w:rPr>
          <w:b/>
        </w:rPr>
        <w:t xml:space="preserve">Esimerkki 8.4245</w:t>
      </w:r>
    </w:p>
    <w:p>
      <w:r>
        <w:t xml:space="preserve">Minkä prosessin avulla bakteerit hajottavat kemikaaleja ruoaksi?</w:t>
      </w:r>
    </w:p>
    <w:p>
      <w:r>
        <w:rPr>
          <w:b/>
        </w:rPr>
        <w:t xml:space="preserve">Tulos</w:t>
      </w:r>
    </w:p>
    <w:p>
      <w:r>
        <w:t xml:space="preserve">biosynteesi</w:t>
      </w:r>
    </w:p>
    <w:p>
      <w:r>
        <w:rPr>
          <w:b/>
        </w:rPr>
        <w:t xml:space="preserve">Tulos</w:t>
      </w:r>
    </w:p>
    <w:p>
      <w:r>
        <w:t xml:space="preserve">gametogeneesi</w:t>
      </w:r>
    </w:p>
    <w:p>
      <w:r>
        <w:rPr>
          <w:b/>
        </w:rPr>
        <w:t xml:space="preserve">Tulos</w:t>
      </w:r>
    </w:p>
    <w:p>
      <w:r>
        <w:t xml:space="preserve">soluhengitys</w:t>
      </w:r>
    </w:p>
    <w:p>
      <w:r>
        <w:rPr>
          <w:b/>
        </w:rPr>
        <w:t xml:space="preserve">Esimerkki 8.4246</w:t>
      </w:r>
    </w:p>
    <w:p>
      <w:r>
        <w:t xml:space="preserve">Mitä kutsutaan prosessiksi, jossa vesi liikkuu tasoa ylöspäin ja haihtuu lehdistä?</w:t>
      </w:r>
    </w:p>
    <w:p>
      <w:r>
        <w:rPr>
          <w:b/>
        </w:rPr>
        <w:t xml:space="preserve">Tulos</w:t>
      </w:r>
    </w:p>
    <w:p>
      <w:r>
        <w:t xml:space="preserve">levitys</w:t>
      </w:r>
    </w:p>
    <w:p>
      <w:r>
        <w:rPr>
          <w:b/>
        </w:rPr>
        <w:t xml:space="preserve">Tulos</w:t>
      </w:r>
    </w:p>
    <w:p>
      <w:r>
        <w:t xml:space="preserve">sublimaatio</w:t>
      </w:r>
    </w:p>
    <w:p>
      <w:r>
        <w:rPr>
          <w:b/>
        </w:rPr>
        <w:t xml:space="preserve">Tulos</w:t>
      </w:r>
    </w:p>
    <w:p>
      <w:r>
        <w:t xml:space="preserve">haihtuminen</w:t>
      </w:r>
    </w:p>
    <w:p>
      <w:r>
        <w:rPr>
          <w:b/>
        </w:rPr>
        <w:t xml:space="preserve">Esimerkki 8.4247</w:t>
      </w:r>
    </w:p>
    <w:p>
      <w:r>
        <w:t xml:space="preserve">Mikä on nimitys lihaskanavalle, jonka kautta siittiöitä kuljetetaan?</w:t>
      </w:r>
    </w:p>
    <w:p>
      <w:r>
        <w:rPr>
          <w:b/>
        </w:rPr>
        <w:t xml:space="preserve">Tulos</w:t>
      </w:r>
    </w:p>
    <w:p>
      <w:r>
        <w:t xml:space="preserve">glarus deferens</w:t>
      </w:r>
    </w:p>
    <w:p>
      <w:r>
        <w:rPr>
          <w:b/>
        </w:rPr>
        <w:t xml:space="preserve">Tulos</w:t>
      </w:r>
    </w:p>
    <w:p>
      <w:r>
        <w:t xml:space="preserve">glans deferens</w:t>
      </w:r>
    </w:p>
    <w:p>
      <w:r>
        <w:rPr>
          <w:b/>
        </w:rPr>
        <w:t xml:space="preserve">Tulos</w:t>
      </w:r>
    </w:p>
    <w:p>
      <w:r>
        <w:t xml:space="preserve">västerås deferens</w:t>
      </w:r>
    </w:p>
    <w:p>
      <w:r>
        <w:rPr>
          <w:b/>
        </w:rPr>
        <w:t xml:space="preserve">Esimerkki 8.4248</w:t>
      </w:r>
    </w:p>
    <w:p>
      <w:r>
        <w:t xml:space="preserve">Mikä on termi kivien hitaalle kulumiselle maan pinnalla?</w:t>
      </w:r>
    </w:p>
    <w:p>
      <w:r>
        <w:rPr>
          <w:b/>
        </w:rPr>
        <w:t xml:space="preserve">Tulos</w:t>
      </w:r>
    </w:p>
    <w:p>
      <w:r>
        <w:t xml:space="preserve">liukastuminen</w:t>
      </w:r>
    </w:p>
    <w:p>
      <w:r>
        <w:rPr>
          <w:b/>
        </w:rPr>
        <w:t xml:space="preserve">Tulos</w:t>
      </w:r>
    </w:p>
    <w:p>
      <w:r>
        <w:t xml:space="preserve">haihtuminen</w:t>
      </w:r>
    </w:p>
    <w:p>
      <w:r>
        <w:rPr>
          <w:b/>
        </w:rPr>
        <w:t xml:space="preserve">Tulos</w:t>
      </w:r>
    </w:p>
    <w:p>
      <w:r>
        <w:t xml:space="preserve">kokee</w:t>
      </w:r>
    </w:p>
    <w:p>
      <w:r>
        <w:rPr>
          <w:b/>
        </w:rPr>
        <w:t xml:space="preserve">Esimerkki 8.4249</w:t>
      </w:r>
    </w:p>
    <w:p>
      <w:r>
        <w:t xml:space="preserve">Kuinka monta vuotta sitten varhaisimmat sienet ovat saattaneet kehittyä?</w:t>
      </w:r>
    </w:p>
    <w:p>
      <w:r>
        <w:rPr>
          <w:b/>
        </w:rPr>
        <w:t xml:space="preserve">Tulos</w:t>
      </w:r>
    </w:p>
    <w:p>
      <w:r>
        <w:t xml:space="preserve">.350 miljoonaa</w:t>
      </w:r>
    </w:p>
    <w:p>
      <w:r>
        <w:rPr>
          <w:b/>
        </w:rPr>
        <w:t xml:space="preserve">Tulos</w:t>
      </w:r>
    </w:p>
    <w:p>
      <w:r>
        <w:t xml:space="preserve">500 miljoonaa</w:t>
      </w:r>
    </w:p>
    <w:p>
      <w:r>
        <w:rPr>
          <w:b/>
        </w:rPr>
        <w:t xml:space="preserve">Tulos</w:t>
      </w:r>
    </w:p>
    <w:p>
      <w:r>
        <w:t xml:space="preserve">.250 miljoonaa</w:t>
      </w:r>
    </w:p>
    <w:p>
      <w:r>
        <w:rPr>
          <w:b/>
        </w:rPr>
        <w:t xml:space="preserve">Esimerkki 8.4250</w:t>
      </w:r>
    </w:p>
    <w:p>
      <w:r>
        <w:t xml:space="preserve">Minkä tyyppi määrää, kuinka syvälle se voi tunkeutua aineeseen, kuten lyijyyn tai ihmislihaan?</w:t>
      </w:r>
    </w:p>
    <w:p>
      <w:r>
        <w:rPr>
          <w:b/>
        </w:rPr>
        <w:t xml:space="preserve">Tulos</w:t>
      </w:r>
    </w:p>
    <w:p>
      <w:r>
        <w:t xml:space="preserve">eristys</w:t>
      </w:r>
    </w:p>
    <w:p>
      <w:r>
        <w:rPr>
          <w:b/>
        </w:rPr>
        <w:t xml:space="preserve">Tulos</w:t>
      </w:r>
    </w:p>
    <w:p>
      <w:r>
        <w:t xml:space="preserve">haihtuminen</w:t>
      </w:r>
    </w:p>
    <w:p>
      <w:r>
        <w:rPr>
          <w:b/>
        </w:rPr>
        <w:t xml:space="preserve">Tulos</w:t>
      </w:r>
    </w:p>
    <w:p>
      <w:r>
        <w:t xml:space="preserve">ominaispaino</w:t>
      </w:r>
    </w:p>
    <w:p>
      <w:r>
        <w:rPr>
          <w:b/>
        </w:rPr>
        <w:t xml:space="preserve">Esimerkki 8.4251</w:t>
      </w:r>
    </w:p>
    <w:p>
      <w:r>
        <w:t xml:space="preserve">Mitä kutsutaan liuokseksi, jonka liuotuskonsentraatio on suurempi?</w:t>
      </w:r>
    </w:p>
    <w:p>
      <w:r>
        <w:rPr>
          <w:b/>
        </w:rPr>
        <w:t xml:space="preserve">Tulos</w:t>
      </w:r>
    </w:p>
    <w:p>
      <w:r>
        <w:t xml:space="preserve">hypotoninen</w:t>
      </w:r>
    </w:p>
    <w:p>
      <w:r>
        <w:rPr>
          <w:b/>
        </w:rPr>
        <w:t xml:space="preserve">Tulos</w:t>
      </w:r>
    </w:p>
    <w:p>
      <w:r>
        <w:t xml:space="preserve">tyydyttymättömät</w:t>
      </w:r>
    </w:p>
    <w:p>
      <w:r>
        <w:rPr>
          <w:b/>
        </w:rPr>
        <w:t xml:space="preserve">Tulos</w:t>
      </w:r>
    </w:p>
    <w:p>
      <w:r>
        <w:t xml:space="preserve">etikkahappo</w:t>
      </w:r>
    </w:p>
    <w:p>
      <w:r>
        <w:rPr>
          <w:b/>
        </w:rPr>
        <w:t xml:space="preserve">Esimerkki 8.4252</w:t>
      </w:r>
    </w:p>
    <w:p>
      <w:r>
        <w:t xml:space="preserve">Juuret kasvavat pituutta ja leveyttä primääri- ja sekundääri- mitä?</w:t>
      </w:r>
    </w:p>
    <w:p>
      <w:r>
        <w:rPr>
          <w:b/>
        </w:rPr>
        <w:t xml:space="preserve">Tulos</w:t>
      </w:r>
    </w:p>
    <w:p>
      <w:r>
        <w:t xml:space="preserve">pistooli</w:t>
      </w:r>
    </w:p>
    <w:p>
      <w:r>
        <w:rPr>
          <w:b/>
        </w:rPr>
        <w:t xml:space="preserve">Tulos</w:t>
      </w:r>
    </w:p>
    <w:p>
      <w:r>
        <w:t xml:space="preserve">röyhelö</w:t>
      </w:r>
    </w:p>
    <w:p>
      <w:r>
        <w:rPr>
          <w:b/>
        </w:rPr>
        <w:t xml:space="preserve">Tulos</w:t>
      </w:r>
    </w:p>
    <w:p>
      <w:r>
        <w:t xml:space="preserve">lehti</w:t>
      </w:r>
    </w:p>
    <w:p>
      <w:r>
        <w:rPr>
          <w:b/>
        </w:rPr>
        <w:t xml:space="preserve">Esimerkki 8.4253</w:t>
      </w:r>
    </w:p>
    <w:p>
      <w:r>
        <w:t xml:space="preserve">Missä kasveissa tapahtuu fotosynteesi?</w:t>
      </w:r>
    </w:p>
    <w:p>
      <w:r>
        <w:rPr>
          <w:b/>
        </w:rPr>
        <w:t xml:space="preserve">Tulos</w:t>
      </w:r>
    </w:p>
    <w:p>
      <w:r>
        <w:t xml:space="preserve">Golgin elimet</w:t>
      </w:r>
    </w:p>
    <w:p>
      <w:r>
        <w:rPr>
          <w:b/>
        </w:rPr>
        <w:t xml:space="preserve">Tulos</w:t>
      </w:r>
    </w:p>
    <w:p>
      <w:r>
        <w:t xml:space="preserve">solukalvo</w:t>
      </w:r>
    </w:p>
    <w:p>
      <w:r>
        <w:rPr>
          <w:b/>
        </w:rPr>
        <w:t xml:space="preserve">Tulos</w:t>
      </w:r>
    </w:p>
    <w:p>
      <w:r>
        <w:t xml:space="preserve">ydin</w:t>
      </w:r>
    </w:p>
    <w:p>
      <w:r>
        <w:rPr>
          <w:b/>
        </w:rPr>
        <w:t xml:space="preserve">Esimerkki 8.4254</w:t>
      </w:r>
    </w:p>
    <w:p>
      <w:r>
        <w:t xml:space="preserve">Kuinka monta identtistä tytärsolua syntyy sytokinesiksen lopussa?</w:t>
      </w:r>
    </w:p>
    <w:p>
      <w:r>
        <w:rPr>
          <w:b/>
        </w:rPr>
        <w:t xml:space="preserve">Tulos</w:t>
      </w:r>
    </w:p>
    <w:p>
      <w:r>
        <w:t xml:space="preserve">neljä</w:t>
      </w:r>
    </w:p>
    <w:p>
      <w:r>
        <w:rPr>
          <w:b/>
        </w:rPr>
        <w:t xml:space="preserve">Tulos</w:t>
      </w:r>
    </w:p>
    <w:p>
      <w:r>
        <w:t xml:space="preserve">kolme</w:t>
      </w:r>
    </w:p>
    <w:p>
      <w:r>
        <w:rPr>
          <w:b/>
        </w:rPr>
        <w:t xml:space="preserve">Tulos</w:t>
      </w:r>
    </w:p>
    <w:p>
      <w:r>
        <w:t xml:space="preserve">yksi</w:t>
      </w:r>
    </w:p>
    <w:p>
      <w:r>
        <w:rPr>
          <w:b/>
        </w:rPr>
        <w:t xml:space="preserve">Esimerkki 8.4255</w:t>
      </w:r>
    </w:p>
    <w:p>
      <w:r>
        <w:t xml:space="preserve">Mikä on sähkövarausten kertyminen esineisiin?</w:t>
      </w:r>
    </w:p>
    <w:p>
      <w:r>
        <w:rPr>
          <w:b/>
        </w:rPr>
        <w:t xml:space="preserve">Tulos</w:t>
      </w:r>
    </w:p>
    <w:p>
      <w:r>
        <w:t xml:space="preserve">teho</w:t>
      </w:r>
    </w:p>
    <w:p>
      <w:r>
        <w:rPr>
          <w:b/>
        </w:rPr>
        <w:t xml:space="preserve">Tulos</w:t>
      </w:r>
    </w:p>
    <w:p>
      <w:r>
        <w:t xml:space="preserve">mahdollinen</w:t>
      </w:r>
    </w:p>
    <w:p>
      <w:r>
        <w:rPr>
          <w:b/>
        </w:rPr>
        <w:t xml:space="preserve">Tulos</w:t>
      </w:r>
    </w:p>
    <w:p>
      <w:r>
        <w:t xml:space="preserve">johtuminen</w:t>
      </w:r>
    </w:p>
    <w:p>
      <w:r>
        <w:rPr>
          <w:b/>
        </w:rPr>
        <w:t xml:space="preserve">Esimerkki 8.4256</w:t>
      </w:r>
    </w:p>
    <w:p>
      <w:r>
        <w:t xml:space="preserve">Millä nimellä sisemmän kalvon taitteita kutsutaan?</w:t>
      </w:r>
    </w:p>
    <w:p>
      <w:r>
        <w:rPr>
          <w:b/>
        </w:rPr>
        <w:t xml:space="preserve">Tulos</w:t>
      </w:r>
    </w:p>
    <w:p>
      <w:r>
        <w:t xml:space="preserve">brickle</w:t>
      </w:r>
    </w:p>
    <w:p>
      <w:r>
        <w:rPr>
          <w:b/>
        </w:rPr>
        <w:t xml:space="preserve">Tulos</w:t>
      </w:r>
    </w:p>
    <w:p>
      <w:r>
        <w:t xml:space="preserve">ceranae</w:t>
      </w:r>
    </w:p>
    <w:p>
      <w:r>
        <w:rPr>
          <w:b/>
        </w:rPr>
        <w:t xml:space="preserve">Tulos</w:t>
      </w:r>
    </w:p>
    <w:p>
      <w:r>
        <w:t xml:space="preserve">sukupuu</w:t>
      </w:r>
    </w:p>
    <w:p>
      <w:r>
        <w:rPr>
          <w:b/>
        </w:rPr>
        <w:t xml:space="preserve">Esimerkki 8.4257</w:t>
      </w:r>
    </w:p>
    <w:p>
      <w:r>
        <w:t xml:space="preserve">Mikä on kvarkkeiksi kutsuttujen perushiukkasten välinen vetovoima.</w:t>
      </w:r>
    </w:p>
    <w:p>
      <w:r>
        <w:rPr>
          <w:b/>
        </w:rPr>
        <w:t xml:space="preserve">Tulos</w:t>
      </w:r>
    </w:p>
    <w:p>
      <w:r>
        <w:t xml:space="preserve">magnetismi</w:t>
      </w:r>
    </w:p>
    <w:p>
      <w:r>
        <w:rPr>
          <w:b/>
        </w:rPr>
        <w:t xml:space="preserve">Tulos</w:t>
      </w:r>
    </w:p>
    <w:p>
      <w:r>
        <w:t xml:space="preserve">painovoima</w:t>
      </w:r>
    </w:p>
    <w:p>
      <w:r>
        <w:rPr>
          <w:b/>
        </w:rPr>
        <w:t xml:space="preserve">Tulos</w:t>
      </w:r>
    </w:p>
    <w:p>
      <w:r>
        <w:t xml:space="preserve">heikko ydinvoima</w:t>
      </w:r>
    </w:p>
    <w:p>
      <w:r>
        <w:rPr>
          <w:b/>
        </w:rPr>
        <w:t xml:space="preserve">Esimerkki 8.4258</w:t>
      </w:r>
    </w:p>
    <w:p>
      <w:r>
        <w:t xml:space="preserve">Mitokondrioiden uskotaan kehittyneen millaisista soluista?</w:t>
      </w:r>
    </w:p>
    <w:p>
      <w:r>
        <w:rPr>
          <w:b/>
        </w:rPr>
        <w:t xml:space="preserve">Tulos</w:t>
      </w:r>
    </w:p>
    <w:p>
      <w:r>
        <w:t xml:space="preserve">muinainen ribosomi</w:t>
      </w:r>
    </w:p>
    <w:p>
      <w:r>
        <w:rPr>
          <w:b/>
        </w:rPr>
        <w:t xml:space="preserve">Tulos</w:t>
      </w:r>
    </w:p>
    <w:p>
      <w:r>
        <w:t xml:space="preserve">muinainen fosforylaatio</w:t>
      </w:r>
    </w:p>
    <w:p>
      <w:r>
        <w:rPr>
          <w:b/>
        </w:rPr>
        <w:t xml:space="preserve">Tulos</w:t>
      </w:r>
    </w:p>
    <w:p>
      <w:r>
        <w:t xml:space="preserve">muinainen matriisi</w:t>
      </w:r>
    </w:p>
    <w:p>
      <w:r>
        <w:rPr>
          <w:b/>
        </w:rPr>
        <w:t xml:space="preserve">Esimerkki 8.4259</w:t>
      </w:r>
    </w:p>
    <w:p>
      <w:r>
        <w:t xml:space="preserve">Mikä on hyödyllisin suure hiukkasten laskemisessa?</w:t>
      </w:r>
    </w:p>
    <w:p>
      <w:r>
        <w:rPr>
          <w:b/>
        </w:rPr>
        <w:t xml:space="preserve">Tulos</w:t>
      </w:r>
    </w:p>
    <w:p>
      <w:r>
        <w:t xml:space="preserve">kerroin</w:t>
      </w:r>
    </w:p>
    <w:p>
      <w:r>
        <w:rPr>
          <w:b/>
        </w:rPr>
        <w:t xml:space="preserve">Tulos</w:t>
      </w:r>
    </w:p>
    <w:p>
      <w:r>
        <w:t xml:space="preserve">jaksollinen järjestelmä</w:t>
      </w:r>
    </w:p>
    <w:p>
      <w:r>
        <w:rPr>
          <w:b/>
        </w:rPr>
        <w:t xml:space="preserve">Tulos</w:t>
      </w:r>
    </w:p>
    <w:p>
      <w:r>
        <w:t xml:space="preserve">vektori</w:t>
      </w:r>
    </w:p>
    <w:p>
      <w:r>
        <w:rPr>
          <w:b/>
        </w:rPr>
        <w:t xml:space="preserve">Esimerkki 8.4260</w:t>
      </w:r>
    </w:p>
    <w:p>
      <w:r>
        <w:t xml:space="preserve">Deoksiribonukleiinihappo (dna) on nukleotidi, joka tallentaa minkä tyyppistä tietoa?</w:t>
      </w:r>
    </w:p>
    <w:p>
      <w:r>
        <w:rPr>
          <w:b/>
        </w:rPr>
        <w:t xml:space="preserve">Tulos</w:t>
      </w:r>
    </w:p>
    <w:p>
      <w:r>
        <w:t xml:space="preserve">mononukleus</w:t>
      </w:r>
    </w:p>
    <w:p>
      <w:r>
        <w:rPr>
          <w:b/>
        </w:rPr>
        <w:t xml:space="preserve">Tulos</w:t>
      </w:r>
    </w:p>
    <w:p>
      <w:r>
        <w:t xml:space="preserve">mutaatio</w:t>
      </w:r>
    </w:p>
    <w:p>
      <w:r>
        <w:rPr>
          <w:b/>
        </w:rPr>
        <w:t xml:space="preserve">Tulos</w:t>
      </w:r>
    </w:p>
    <w:p>
      <w:r>
        <w:t xml:space="preserve">vaihtelu</w:t>
      </w:r>
    </w:p>
    <w:p>
      <w:r>
        <w:rPr>
          <w:b/>
        </w:rPr>
        <w:t xml:space="preserve">Esimerkki 8.4261</w:t>
      </w:r>
    </w:p>
    <w:p>
      <w:r>
        <w:t xml:space="preserve">Mitä tapahtuu energialle, kun atomi saa elektronin?</w:t>
      </w:r>
    </w:p>
    <w:p>
      <w:r>
        <w:rPr>
          <w:b/>
        </w:rPr>
        <w:t xml:space="preserve">Tulos</w:t>
      </w:r>
    </w:p>
    <w:p>
      <w:r>
        <w:t xml:space="preserve">se on taitettu</w:t>
      </w:r>
    </w:p>
    <w:p>
      <w:r>
        <w:rPr>
          <w:b/>
        </w:rPr>
        <w:t xml:space="preserve">Tulos</w:t>
      </w:r>
    </w:p>
    <w:p>
      <w:r>
        <w:t xml:space="preserve">sitä käytetään</w:t>
      </w:r>
    </w:p>
    <w:p>
      <w:r>
        <w:rPr>
          <w:b/>
        </w:rPr>
        <w:t xml:space="preserve">Tulos</w:t>
      </w:r>
    </w:p>
    <w:p>
      <w:r>
        <w:t xml:space="preserve">se lisää</w:t>
      </w:r>
    </w:p>
    <w:p>
      <w:r>
        <w:rPr>
          <w:b/>
        </w:rPr>
        <w:t xml:space="preserve">Esimerkki 8.4262</w:t>
      </w:r>
    </w:p>
    <w:p>
      <w:r>
        <w:t xml:space="preserve">Mikä on kevyin molekyyli?</w:t>
      </w:r>
    </w:p>
    <w:p>
      <w:r>
        <w:rPr>
          <w:b/>
        </w:rPr>
        <w:t xml:space="preserve">Tulos</w:t>
      </w:r>
    </w:p>
    <w:p>
      <w:r>
        <w:t xml:space="preserve">happi</w:t>
      </w:r>
    </w:p>
    <w:p>
      <w:r>
        <w:rPr>
          <w:b/>
        </w:rPr>
        <w:t xml:space="preserve">Tulos</w:t>
      </w:r>
    </w:p>
    <w:p>
      <w:r>
        <w:t xml:space="preserve">helium</w:t>
      </w:r>
    </w:p>
    <w:p>
      <w:r>
        <w:rPr>
          <w:b/>
        </w:rPr>
        <w:t xml:space="preserve">Tulos</w:t>
      </w:r>
    </w:p>
    <w:p>
      <w:r>
        <w:t xml:space="preserve">pii</w:t>
      </w:r>
    </w:p>
    <w:p>
      <w:r>
        <w:rPr>
          <w:b/>
        </w:rPr>
        <w:t xml:space="preserve">Esimerkki 8.4263</w:t>
      </w:r>
    </w:p>
    <w:p>
      <w:r>
        <w:t xml:space="preserve">Mitä kutsutaan metallien sekoitukseksi?</w:t>
      </w:r>
    </w:p>
    <w:p>
      <w:r>
        <w:rPr>
          <w:b/>
        </w:rPr>
        <w:t xml:space="preserve">Tulos</w:t>
      </w:r>
    </w:p>
    <w:p>
      <w:r>
        <w:t xml:space="preserve">fuusio</w:t>
      </w:r>
    </w:p>
    <w:p>
      <w:r>
        <w:rPr>
          <w:b/>
        </w:rPr>
        <w:t xml:space="preserve">Tulos</w:t>
      </w:r>
    </w:p>
    <w:p>
      <w:r>
        <w:t xml:space="preserve">amalgm</w:t>
      </w:r>
    </w:p>
    <w:p>
      <w:r>
        <w:rPr>
          <w:b/>
        </w:rPr>
        <w:t xml:space="preserve">Tulos</w:t>
      </w:r>
    </w:p>
    <w:p>
      <w:r>
        <w:t xml:space="preserve">Yhdiste</w:t>
      </w:r>
    </w:p>
    <w:p>
      <w:r>
        <w:rPr>
          <w:b/>
        </w:rPr>
        <w:t xml:space="preserve">Esimerkki 8.4264</w:t>
      </w:r>
    </w:p>
    <w:p>
      <w:r>
        <w:t xml:space="preserve">Mikä eliöryhmä auttaa hajottamaan ainetta ravinteiden vapauttamiseksi ja ravitsevan ravinnon tuottamiseksi muille eliöille?</w:t>
      </w:r>
    </w:p>
    <w:p>
      <w:r>
        <w:rPr>
          <w:b/>
        </w:rPr>
        <w:t xml:space="preserve">Tulos</w:t>
      </w:r>
    </w:p>
    <w:p>
      <w:r>
        <w:t xml:space="preserve">bakteerit</w:t>
      </w:r>
    </w:p>
    <w:p>
      <w:r>
        <w:rPr>
          <w:b/>
        </w:rPr>
        <w:t xml:space="preserve">Tulos</w:t>
      </w:r>
    </w:p>
    <w:p>
      <w:r>
        <w:t xml:space="preserve">hiiva</w:t>
      </w:r>
    </w:p>
    <w:p>
      <w:r>
        <w:rPr>
          <w:b/>
        </w:rPr>
        <w:t xml:space="preserve">Tulos</w:t>
      </w:r>
    </w:p>
    <w:p>
      <w:r>
        <w:t xml:space="preserve">koralli</w:t>
      </w:r>
    </w:p>
    <w:p>
      <w:r>
        <w:rPr>
          <w:b/>
        </w:rPr>
        <w:t xml:space="preserve">Esimerkki 8.4265</w:t>
      </w:r>
    </w:p>
    <w:p>
      <w:r>
        <w:t xml:space="preserve">Mitä evoluutiolle tapahtuu, kun populaation geenien välillä saavutetaan tasapaino?</w:t>
      </w:r>
    </w:p>
    <w:p>
      <w:r>
        <w:rPr>
          <w:b/>
        </w:rPr>
        <w:t xml:space="preserve">Tulos</w:t>
      </w:r>
    </w:p>
    <w:p>
      <w:r>
        <w:t xml:space="preserve">se menee taaksepäin</w:t>
      </w:r>
    </w:p>
    <w:p>
      <w:r>
        <w:rPr>
          <w:b/>
        </w:rPr>
        <w:t xml:space="preserve">Tulos</w:t>
      </w:r>
    </w:p>
    <w:p>
      <w:r>
        <w:t xml:space="preserve">se alkaa alusta</w:t>
      </w:r>
    </w:p>
    <w:p>
      <w:r>
        <w:rPr>
          <w:b/>
        </w:rPr>
        <w:t xml:space="preserve">Tulos</w:t>
      </w:r>
    </w:p>
    <w:p>
      <w:r>
        <w:t xml:space="preserve">se kiihdyttää</w:t>
      </w:r>
    </w:p>
    <w:p>
      <w:r>
        <w:rPr>
          <w:b/>
        </w:rPr>
        <w:t xml:space="preserve">Esimerkki 8.4266</w:t>
      </w:r>
    </w:p>
    <w:p>
      <w:r>
        <w:t xml:space="preserve">Mikä on termi, joka tarkoittaa väestön keskimääräistä yksilömäärää tietyllä alueella?</w:t>
      </w:r>
    </w:p>
    <w:p>
      <w:r>
        <w:rPr>
          <w:b/>
        </w:rPr>
        <w:t xml:space="preserve">Tulos</w:t>
      </w:r>
    </w:p>
    <w:p>
      <w:r>
        <w:t xml:space="preserve">tuloksen tiheys</w:t>
      </w:r>
    </w:p>
    <w:p>
      <w:r>
        <w:rPr>
          <w:b/>
        </w:rPr>
        <w:t xml:space="preserve">Tulos</w:t>
      </w:r>
    </w:p>
    <w:p>
      <w:r>
        <w:t xml:space="preserve">väestörakenne</w:t>
      </w:r>
    </w:p>
    <w:p>
      <w:r>
        <w:rPr>
          <w:b/>
        </w:rPr>
        <w:t xml:space="preserve">Tulos</w:t>
      </w:r>
    </w:p>
    <w:p>
      <w:r>
        <w:t xml:space="preserve">Alueen tiheys</w:t>
      </w:r>
    </w:p>
    <w:p>
      <w:r>
        <w:rPr>
          <w:b/>
        </w:rPr>
        <w:t xml:space="preserve">Esimerkki 8.4267</w:t>
      </w:r>
    </w:p>
    <w:p>
      <w:r>
        <w:t xml:space="preserve">Mikä on tensor fascia latae, joka toimii suhteessa gluteus medius ja iliopsoas -lihakseen reiden fleksiossa ja abduktiossa?</w:t>
      </w:r>
    </w:p>
    <w:p>
      <w:r>
        <w:rPr>
          <w:b/>
        </w:rPr>
        <w:t xml:space="preserve">Tulos</w:t>
      </w:r>
    </w:p>
    <w:p>
      <w:r>
        <w:t xml:space="preserve">piikki</w:t>
      </w:r>
    </w:p>
    <w:p>
      <w:r>
        <w:rPr>
          <w:b/>
        </w:rPr>
        <w:t xml:space="preserve">Tulos</w:t>
      </w:r>
    </w:p>
    <w:p>
      <w:r>
        <w:t xml:space="preserve">antagonisti</w:t>
      </w:r>
    </w:p>
    <w:p>
      <w:r>
        <w:rPr>
          <w:b/>
        </w:rPr>
        <w:t xml:space="preserve">Tulos</w:t>
      </w:r>
    </w:p>
    <w:p>
      <w:r>
        <w:t xml:space="preserve">symbiootti</w:t>
      </w:r>
    </w:p>
    <w:p>
      <w:r>
        <w:rPr>
          <w:b/>
        </w:rPr>
        <w:t xml:space="preserve">Esimerkki 8.4268</w:t>
      </w:r>
    </w:p>
    <w:p>
      <w:r>
        <w:t xml:space="preserve">Mitkä ovat pienimmät verisuonet?</w:t>
      </w:r>
    </w:p>
    <w:p>
      <w:r>
        <w:rPr>
          <w:b/>
        </w:rPr>
        <w:t xml:space="preserve">Tulos</w:t>
      </w:r>
    </w:p>
    <w:p>
      <w:r>
        <w:t xml:space="preserve">viens</w:t>
      </w:r>
    </w:p>
    <w:p>
      <w:r>
        <w:rPr>
          <w:b/>
        </w:rPr>
        <w:t xml:space="preserve">Tulos</w:t>
      </w:r>
    </w:p>
    <w:p>
      <w:r>
        <w:t xml:space="preserve">valtimot</w:t>
      </w:r>
    </w:p>
    <w:p>
      <w:r>
        <w:rPr>
          <w:b/>
        </w:rPr>
        <w:t xml:space="preserve">Tulos</w:t>
      </w:r>
    </w:p>
    <w:p>
      <w:r>
        <w:t xml:space="preserve">neuronit</w:t>
      </w:r>
    </w:p>
    <w:p>
      <w:r>
        <w:rPr>
          <w:b/>
        </w:rPr>
        <w:t xml:space="preserve">Esimerkki 8.4269</w:t>
      </w:r>
    </w:p>
    <w:p>
      <w:r>
        <w:t xml:space="preserve">Kasveilla on erikoistuneita elimiä, jotka auttavat niitä selviytymään ja lisääntymään hyvin erilaisissa elinympäristöissä.Useimpien kasvien tärkeimpiä elimiä ovat juuret, varret ja mitkä?</w:t>
      </w:r>
    </w:p>
    <w:p>
      <w:r>
        <w:rPr>
          <w:b/>
        </w:rPr>
        <w:t xml:space="preserve">Tulos</w:t>
      </w:r>
    </w:p>
    <w:p>
      <w:r>
        <w:t xml:space="preserve">klusterit</w:t>
      </w:r>
    </w:p>
    <w:p>
      <w:r>
        <w:rPr>
          <w:b/>
        </w:rPr>
        <w:t xml:space="preserve">Tulos</w:t>
      </w:r>
    </w:p>
    <w:p>
      <w:r>
        <w:t xml:space="preserve">keuhkot</w:t>
      </w:r>
    </w:p>
    <w:p>
      <w:r>
        <w:rPr>
          <w:b/>
        </w:rPr>
        <w:t xml:space="preserve">Tulos</w:t>
      </w:r>
    </w:p>
    <w:p>
      <w:r>
        <w:t xml:space="preserve">säkit</w:t>
      </w:r>
    </w:p>
    <w:p>
      <w:r>
        <w:rPr>
          <w:b/>
        </w:rPr>
        <w:t xml:space="preserve">Esimerkki 8.4270</w:t>
      </w:r>
    </w:p>
    <w:p>
      <w:r>
        <w:t xml:space="preserve">Mikä sana kuvaa karbonyyliä, jossa hiiliatomi muodostaa yksinkertaisia sidoksia kahden muun kanssa?</w:t>
      </w:r>
    </w:p>
    <w:p>
      <w:r>
        <w:rPr>
          <w:b/>
        </w:rPr>
        <w:t xml:space="preserve">Tulos</w:t>
      </w:r>
    </w:p>
    <w:p>
      <w:r>
        <w:t xml:space="preserve">asetoni</w:t>
      </w:r>
    </w:p>
    <w:p>
      <w:r>
        <w:rPr>
          <w:b/>
        </w:rPr>
        <w:t xml:space="preserve">Tulos</w:t>
      </w:r>
    </w:p>
    <w:p>
      <w:r>
        <w:t xml:space="preserve">ionit</w:t>
      </w:r>
    </w:p>
    <w:p>
      <w:r>
        <w:rPr>
          <w:b/>
        </w:rPr>
        <w:t xml:space="preserve">Tulos</w:t>
      </w:r>
    </w:p>
    <w:p>
      <w:r>
        <w:t xml:space="preserve">fotonit</w:t>
      </w:r>
    </w:p>
    <w:p>
      <w:r>
        <w:rPr>
          <w:b/>
        </w:rPr>
        <w:t xml:space="preserve">Esimerkki 8.4271</w:t>
      </w:r>
    </w:p>
    <w:p>
      <w:r>
        <w:t xml:space="preserve">Magman jäähtyessä muodostuvat mineraalikiteet ovat yleensä _______ kuin laavan jäähtyessä muodostuvat kiteet.</w:t>
      </w:r>
    </w:p>
    <w:p>
      <w:r>
        <w:rPr>
          <w:b/>
        </w:rPr>
        <w:t xml:space="preserve">Tulos</w:t>
      </w:r>
    </w:p>
    <w:p>
      <w:r>
        <w:t xml:space="preserve">vanhemmat</w:t>
      </w:r>
    </w:p>
    <w:p>
      <w:r>
        <w:rPr>
          <w:b/>
        </w:rPr>
        <w:t xml:space="preserve">Tulos</w:t>
      </w:r>
    </w:p>
    <w:p>
      <w:r>
        <w:t xml:space="preserve">tiheämpi</w:t>
      </w:r>
    </w:p>
    <w:p>
      <w:r>
        <w:rPr>
          <w:b/>
        </w:rPr>
        <w:t xml:space="preserve">Tulos</w:t>
      </w:r>
    </w:p>
    <w:p>
      <w:r>
        <w:t xml:space="preserve">pienempi</w:t>
      </w:r>
    </w:p>
    <w:p>
      <w:r>
        <w:rPr>
          <w:b/>
        </w:rPr>
        <w:t xml:space="preserve">Esimerkki 8.4272</w:t>
      </w:r>
    </w:p>
    <w:p>
      <w:r>
        <w:t xml:space="preserve">Mitkä ovat elementtien kolme luokittelua?</w:t>
      </w:r>
    </w:p>
    <w:p>
      <w:r>
        <w:rPr>
          <w:b/>
        </w:rPr>
        <w:t xml:space="preserve">Tulos</w:t>
      </w:r>
    </w:p>
    <w:p>
      <w:r>
        <w:t xml:space="preserve">metallit, epämetallit ja alkaloidit</w:t>
      </w:r>
    </w:p>
    <w:p>
      <w:r>
        <w:rPr>
          <w:b/>
        </w:rPr>
        <w:t xml:space="preserve">Tulos</w:t>
      </w:r>
    </w:p>
    <w:p>
      <w:r>
        <w:t xml:space="preserve">metallit, metaloidit ja alkaloidit</w:t>
      </w:r>
    </w:p>
    <w:p>
      <w:r>
        <w:rPr>
          <w:b/>
        </w:rPr>
        <w:t xml:space="preserve">Tulos</w:t>
      </w:r>
    </w:p>
    <w:p>
      <w:r>
        <w:t xml:space="preserve">alkaloidit, metaloidit ja epämetallit</w:t>
      </w:r>
    </w:p>
    <w:p>
      <w:r>
        <w:rPr>
          <w:b/>
        </w:rPr>
        <w:t xml:space="preserve">Esimerkki 8.4273</w:t>
      </w:r>
    </w:p>
    <w:p>
      <w:r>
        <w:t xml:space="preserve">Parenkymaaliset, kollenkymaaliset ja sklerenkymaaliset solut liittyvät minkä tyyppisiin eläviin olentoihin?</w:t>
      </w:r>
    </w:p>
    <w:p>
      <w:r>
        <w:rPr>
          <w:b/>
        </w:rPr>
        <w:t xml:space="preserve">Tulos</w:t>
      </w:r>
    </w:p>
    <w:p>
      <w:r>
        <w:t xml:space="preserve">kädelliset</w:t>
      </w:r>
    </w:p>
    <w:p>
      <w:r>
        <w:rPr>
          <w:b/>
        </w:rPr>
        <w:t xml:space="preserve">Tulos</w:t>
      </w:r>
    </w:p>
    <w:p>
      <w:r>
        <w:t xml:space="preserve">loiset</w:t>
      </w:r>
    </w:p>
    <w:p>
      <w:r>
        <w:rPr>
          <w:b/>
        </w:rPr>
        <w:t xml:space="preserve">Tulos</w:t>
      </w:r>
    </w:p>
    <w:p>
      <w:r>
        <w:t xml:space="preserve">sienet</w:t>
      </w:r>
    </w:p>
    <w:p>
      <w:r>
        <w:rPr>
          <w:b/>
        </w:rPr>
        <w:t xml:space="preserve">Esimerkki 8.4274</w:t>
      </w:r>
    </w:p>
    <w:p>
      <w:r>
        <w:t xml:space="preserve">Mikä on pussimainen elin, joka varastoi virtsaa?</w:t>
      </w:r>
    </w:p>
    <w:p>
      <w:r>
        <w:rPr>
          <w:b/>
        </w:rPr>
        <w:t xml:space="preserve">Tulos</w:t>
      </w:r>
    </w:p>
    <w:p>
      <w:r>
        <w:t xml:space="preserve">paksusuoli</w:t>
      </w:r>
    </w:p>
    <w:p>
      <w:r>
        <w:rPr>
          <w:b/>
        </w:rPr>
        <w:t xml:space="preserve">Tulos</w:t>
      </w:r>
    </w:p>
    <w:p>
      <w:r>
        <w:t xml:space="preserve">virtsamaksa</w:t>
      </w:r>
    </w:p>
    <w:p>
      <w:r>
        <w:rPr>
          <w:b/>
        </w:rPr>
        <w:t xml:space="preserve">Tulos</w:t>
      </w:r>
    </w:p>
    <w:p>
      <w:r>
        <w:t xml:space="preserve">ohutsuoli</w:t>
      </w:r>
    </w:p>
    <w:p>
      <w:r>
        <w:rPr>
          <w:b/>
        </w:rPr>
        <w:t xml:space="preserve">Esimerkki 8.4275</w:t>
      </w:r>
    </w:p>
    <w:p>
      <w:r>
        <w:t xml:space="preserve">Mikä on solutyyppi, joka tukee neuroneja ja ylläpitää niiden ympäristöä?</w:t>
      </w:r>
    </w:p>
    <w:p>
      <w:r>
        <w:rPr>
          <w:b/>
        </w:rPr>
        <w:t xml:space="preserve">Tulos</w:t>
      </w:r>
    </w:p>
    <w:p>
      <w:r>
        <w:t xml:space="preserve">aksonisolu</w:t>
      </w:r>
    </w:p>
    <w:p>
      <w:r>
        <w:rPr>
          <w:b/>
        </w:rPr>
        <w:t xml:space="preserve">Tulos</w:t>
      </w:r>
    </w:p>
    <w:p>
      <w:r>
        <w:t xml:space="preserve">neurofilamenttisolu</w:t>
      </w:r>
    </w:p>
    <w:p>
      <w:r>
        <w:rPr>
          <w:b/>
        </w:rPr>
        <w:t xml:space="preserve">Tulos</w:t>
      </w:r>
    </w:p>
    <w:p>
      <w:r>
        <w:t xml:space="preserve">interneuronisolu</w:t>
      </w:r>
    </w:p>
    <w:p>
      <w:r>
        <w:rPr>
          <w:b/>
        </w:rPr>
        <w:t xml:space="preserve">Esimerkki 8.4276</w:t>
      </w:r>
    </w:p>
    <w:p>
      <w:r>
        <w:t xml:space="preserve">Kun happo- ja emäsliuokset reagoivat keskenään, syntyy vettä ja neutraali ioniyhdiste, joka tunnetaan nimellä mikä?</w:t>
      </w:r>
    </w:p>
    <w:p>
      <w:r>
        <w:rPr>
          <w:b/>
        </w:rPr>
        <w:t xml:space="preserve">Tulos</w:t>
      </w:r>
    </w:p>
    <w:p>
      <w:r>
        <w:t xml:space="preserve">hiekka</w:t>
      </w:r>
    </w:p>
    <w:p>
      <w:r>
        <w:rPr>
          <w:b/>
        </w:rPr>
        <w:t xml:space="preserve">Tulos</w:t>
      </w:r>
    </w:p>
    <w:p>
      <w:r>
        <w:t xml:space="preserve">siitepöly</w:t>
      </w:r>
    </w:p>
    <w:p>
      <w:r>
        <w:rPr>
          <w:b/>
        </w:rPr>
        <w:t xml:space="preserve">Tulos</w:t>
      </w:r>
    </w:p>
    <w:p>
      <w:r>
        <w:t xml:space="preserve">lika</w:t>
      </w:r>
    </w:p>
    <w:p>
      <w:r>
        <w:rPr>
          <w:b/>
        </w:rPr>
        <w:t xml:space="preserve">Esimerkki 8.4277</w:t>
      </w:r>
    </w:p>
    <w:p>
      <w:r>
        <w:t xml:space="preserve">Minkälainen laji voi vuorotella meduusa- ja polyyppimuotojen välillä?</w:t>
      </w:r>
    </w:p>
    <w:p>
      <w:r>
        <w:rPr>
          <w:b/>
        </w:rPr>
        <w:t xml:space="preserve">Tulos</w:t>
      </w:r>
    </w:p>
    <w:p>
      <w:r>
        <w:t xml:space="preserve">nilviäiset</w:t>
      </w:r>
    </w:p>
    <w:p>
      <w:r>
        <w:rPr>
          <w:b/>
        </w:rPr>
        <w:t xml:space="preserve">Tulos</w:t>
      </w:r>
    </w:p>
    <w:p>
      <w:r>
        <w:t xml:space="preserve">krokotiili</w:t>
      </w:r>
    </w:p>
    <w:p>
      <w:r>
        <w:rPr>
          <w:b/>
        </w:rPr>
        <w:t xml:space="preserve">Tulos</w:t>
      </w:r>
    </w:p>
    <w:p>
      <w:r>
        <w:t xml:space="preserve">chordata</w:t>
      </w:r>
    </w:p>
    <w:p>
      <w:r>
        <w:rPr>
          <w:b/>
        </w:rPr>
        <w:t xml:space="preserve">Esimerkki 8.4278</w:t>
      </w:r>
    </w:p>
    <w:p>
      <w:r>
        <w:t xml:space="preserve">Mikä nisäkäsrakenne mahdollistaa kaasujen, ravinteiden ja muiden aineiden vaihdon sikiön ja äidin välillä?</w:t>
      </w:r>
    </w:p>
    <w:p>
      <w:r>
        <w:rPr>
          <w:b/>
        </w:rPr>
        <w:t xml:space="preserve">Tulos</w:t>
      </w:r>
    </w:p>
    <w:p>
      <w:r>
        <w:t xml:space="preserve">kohtu</w:t>
      </w:r>
    </w:p>
    <w:p>
      <w:r>
        <w:rPr>
          <w:b/>
        </w:rPr>
        <w:t xml:space="preserve">Tulos</w:t>
      </w:r>
    </w:p>
    <w:p>
      <w:r>
        <w:t xml:space="preserve">mitokondriot</w:t>
      </w:r>
    </w:p>
    <w:p>
      <w:r>
        <w:rPr>
          <w:b/>
        </w:rPr>
        <w:t xml:space="preserve">Tulos</w:t>
      </w:r>
    </w:p>
    <w:p>
      <w:r>
        <w:t xml:space="preserve">notochord</w:t>
      </w:r>
    </w:p>
    <w:p>
      <w:r>
        <w:rPr>
          <w:b/>
        </w:rPr>
        <w:t xml:space="preserve">Esimerkki 8.4279</w:t>
      </w:r>
    </w:p>
    <w:p>
      <w:r>
        <w:t xml:space="preserve">Miksi kutsutaan eläintä, joka syö muita eläimiä?</w:t>
      </w:r>
    </w:p>
    <w:p>
      <w:r>
        <w:rPr>
          <w:b/>
        </w:rPr>
        <w:t xml:space="preserve">Tulos</w:t>
      </w:r>
    </w:p>
    <w:p>
      <w:r>
        <w:t xml:space="preserve">kaikkiruokainen</w:t>
      </w:r>
    </w:p>
    <w:p>
      <w:r>
        <w:rPr>
          <w:b/>
        </w:rPr>
        <w:t xml:space="preserve">Tulos</w:t>
      </w:r>
    </w:p>
    <w:p>
      <w:r>
        <w:t xml:space="preserve">kasvinsyöjä</w:t>
      </w:r>
    </w:p>
    <w:p>
      <w:r>
        <w:rPr>
          <w:b/>
        </w:rPr>
        <w:t xml:space="preserve">Tulos</w:t>
      </w:r>
    </w:p>
    <w:p>
      <w:r>
        <w:t xml:space="preserve">polyvore</w:t>
      </w:r>
    </w:p>
    <w:p>
      <w:r>
        <w:rPr>
          <w:b/>
        </w:rPr>
        <w:t xml:space="preserve">Esimerkki 8.4280</w:t>
      </w:r>
    </w:p>
    <w:p>
      <w:r>
        <w:t xml:space="preserve">Mitkä neljästä tavasta, joilla populaation alleelifrekvenssit voivat muuttua, johtuvat siitä, että yksilöt poistuvat tai liittyvät populaatioon?</w:t>
      </w:r>
    </w:p>
    <w:p>
      <w:r>
        <w:rPr>
          <w:b/>
        </w:rPr>
        <w:t xml:space="preserve">Tulos</w:t>
      </w:r>
    </w:p>
    <w:p>
      <w:r>
        <w:t xml:space="preserve">Allopatrinen lajisto</w:t>
      </w:r>
    </w:p>
    <w:p>
      <w:r>
        <w:rPr>
          <w:b/>
        </w:rPr>
        <w:t xml:space="preserve">Tulos</w:t>
      </w:r>
    </w:p>
    <w:p>
      <w:r>
        <w:t xml:space="preserve">spontaani mutaatio</w:t>
      </w:r>
    </w:p>
    <w:p>
      <w:r>
        <w:rPr>
          <w:b/>
        </w:rPr>
        <w:t xml:space="preserve">Tulos</w:t>
      </w:r>
    </w:p>
    <w:p>
      <w:r>
        <w:t xml:space="preserve">joukkosukupuutto</w:t>
      </w:r>
    </w:p>
    <w:p>
      <w:r>
        <w:rPr>
          <w:b/>
        </w:rPr>
        <w:t xml:space="preserve">Esimerkki 8.4281</w:t>
      </w:r>
    </w:p>
    <w:p>
      <w:r>
        <w:t xml:space="preserve">Mikä kartta osoittaa useiden geenien sijainnit x-kromosomissa?</w:t>
      </w:r>
    </w:p>
    <w:p>
      <w:r>
        <w:rPr>
          <w:b/>
        </w:rPr>
        <w:t xml:space="preserve">Tulos</w:t>
      </w:r>
    </w:p>
    <w:p>
      <w:r>
        <w:t xml:space="preserve">Genomikartta</w:t>
      </w:r>
    </w:p>
    <w:p>
      <w:r>
        <w:rPr>
          <w:b/>
        </w:rPr>
        <w:t xml:space="preserve">Tulos</w:t>
      </w:r>
    </w:p>
    <w:p>
      <w:r>
        <w:t xml:space="preserve">komponenttikartta</w:t>
      </w:r>
    </w:p>
    <w:p>
      <w:r>
        <w:rPr>
          <w:b/>
        </w:rPr>
        <w:t xml:space="preserve">Tulos</w:t>
      </w:r>
    </w:p>
    <w:p>
      <w:r>
        <w:t xml:space="preserve">Allelikartta</w:t>
      </w:r>
    </w:p>
    <w:p>
      <w:r>
        <w:rPr>
          <w:b/>
        </w:rPr>
        <w:t xml:space="preserve">Esimerkki 8.4282</w:t>
      </w:r>
    </w:p>
    <w:p>
      <w:r>
        <w:t xml:space="preserve">Kun keuhkokapillaareissa oleva veri on kyllästynyt hapella, se poistuu keuhkoista ja kulkee minne?</w:t>
      </w:r>
    </w:p>
    <w:p>
      <w:r>
        <w:rPr>
          <w:b/>
        </w:rPr>
        <w:t xml:space="preserve">Tulos</w:t>
      </w:r>
    </w:p>
    <w:p>
      <w:r>
        <w:t xml:space="preserve">keuhkoihin</w:t>
      </w:r>
    </w:p>
    <w:p>
      <w:r>
        <w:rPr>
          <w:b/>
        </w:rPr>
        <w:t xml:space="preserve">Tulos</w:t>
      </w:r>
    </w:p>
    <w:p>
      <w:r>
        <w:t xml:space="preserve">munuaisiin</w:t>
      </w:r>
    </w:p>
    <w:p>
      <w:r>
        <w:rPr>
          <w:b/>
        </w:rPr>
        <w:t xml:space="preserve">Tulos</w:t>
      </w:r>
    </w:p>
    <w:p>
      <w:r>
        <w:t xml:space="preserve">aivoihin</w:t>
      </w:r>
    </w:p>
    <w:p>
      <w:r>
        <w:rPr>
          <w:b/>
        </w:rPr>
        <w:t xml:space="preserve">Esimerkki 8.4283</w:t>
      </w:r>
    </w:p>
    <w:p>
      <w:r>
        <w:t xml:space="preserve">Miten solukalvo estää solun ulkopuolisten materiaalien sekoittumisen solun sisäisiin komponentteihin?</w:t>
      </w:r>
    </w:p>
    <w:p>
      <w:r>
        <w:rPr>
          <w:b/>
        </w:rPr>
        <w:t xml:space="preserve">Tulos</w:t>
      </w:r>
    </w:p>
    <w:p>
      <w:r>
        <w:t xml:space="preserve">imee solunulkoisia aineita</w:t>
      </w:r>
    </w:p>
    <w:p>
      <w:r>
        <w:rPr>
          <w:b/>
        </w:rPr>
        <w:t xml:space="preserve">Tulos</w:t>
      </w:r>
    </w:p>
    <w:p>
      <w:r>
        <w:t xml:space="preserve">hylkii solunulkoisia aineita</w:t>
      </w:r>
    </w:p>
    <w:p>
      <w:r>
        <w:rPr>
          <w:b/>
        </w:rPr>
        <w:t xml:space="preserve">Tulos</w:t>
      </w:r>
    </w:p>
    <w:p>
      <w:r>
        <w:t xml:space="preserve">tuhoaa solunulkoiset materiaalit</w:t>
      </w:r>
    </w:p>
    <w:p>
      <w:r>
        <w:rPr>
          <w:b/>
        </w:rPr>
        <w:t xml:space="preserve">Esimerkki 8.4284</w:t>
      </w:r>
    </w:p>
    <w:p>
      <w:r>
        <w:t xml:space="preserve">Täysin kehittynyt istukka koostuu suuresta massasta mitä?</w:t>
      </w:r>
    </w:p>
    <w:p>
      <w:r>
        <w:rPr>
          <w:b/>
        </w:rPr>
        <w:t xml:space="preserve">Tulos</w:t>
      </w:r>
    </w:p>
    <w:p>
      <w:r>
        <w:t xml:space="preserve">aivokudokset</w:t>
      </w:r>
    </w:p>
    <w:p>
      <w:r>
        <w:rPr>
          <w:b/>
        </w:rPr>
        <w:t xml:space="preserve">Tulos</w:t>
      </w:r>
    </w:p>
    <w:p>
      <w:r>
        <w:t xml:space="preserve">kasvisolut</w:t>
      </w:r>
    </w:p>
    <w:p>
      <w:r>
        <w:rPr>
          <w:b/>
        </w:rPr>
        <w:t xml:space="preserve">Tulos</w:t>
      </w:r>
    </w:p>
    <w:p>
      <w:r>
        <w:t xml:space="preserve">estrogeenihormonit</w:t>
      </w:r>
    </w:p>
    <w:p>
      <w:r>
        <w:rPr>
          <w:b/>
        </w:rPr>
        <w:t xml:space="preserve">Esimerkki 8.4285</w:t>
      </w:r>
    </w:p>
    <w:p>
      <w:r>
        <w:t xml:space="preserve">Meren vesi näyttää syaaniselta, koska vedessä olevat mikrobit absorboivat mieluiten valon minkä väristä valoa?</w:t>
      </w:r>
    </w:p>
    <w:p>
      <w:r>
        <w:rPr>
          <w:b/>
        </w:rPr>
        <w:t xml:space="preserve">Tulos</w:t>
      </w:r>
    </w:p>
    <w:p>
      <w:r>
        <w:t xml:space="preserve">sininen</w:t>
      </w:r>
    </w:p>
    <w:p>
      <w:r>
        <w:rPr>
          <w:b/>
        </w:rPr>
        <w:t xml:space="preserve">Tulos</w:t>
      </w:r>
    </w:p>
    <w:p>
      <w:r>
        <w:t xml:space="preserve">vihreä</w:t>
      </w:r>
    </w:p>
    <w:p>
      <w:r>
        <w:rPr>
          <w:b/>
        </w:rPr>
        <w:t xml:space="preserve">Tulos</w:t>
      </w:r>
    </w:p>
    <w:p>
      <w:r>
        <w:t xml:space="preserve">keltainen</w:t>
      </w:r>
    </w:p>
    <w:p>
      <w:r>
        <w:rPr>
          <w:b/>
        </w:rPr>
        <w:t xml:space="preserve">Esimerkki 8.4286</w:t>
      </w:r>
    </w:p>
    <w:p>
      <w:r>
        <w:t xml:space="preserve">Minkälainen rooli ravintoketjussa on sieniä muistuttavilla protistisaprobeilla, jotka ovat erikoistuneet imemään ravinteita elottomasta orgaanisesta aineesta, kuten kuolleista organismeista tai niiden jätteistä?</w:t>
      </w:r>
    </w:p>
    <w:p>
      <w:r>
        <w:rPr>
          <w:b/>
        </w:rPr>
        <w:t xml:space="preserve">Tulos</w:t>
      </w:r>
    </w:p>
    <w:p>
      <w:r>
        <w:t xml:space="preserve">kirvat</w:t>
      </w:r>
    </w:p>
    <w:p>
      <w:r>
        <w:rPr>
          <w:b/>
        </w:rPr>
        <w:t xml:space="preserve">Tulos</w:t>
      </w:r>
    </w:p>
    <w:p>
      <w:r>
        <w:t xml:space="preserve">Maaperä</w:t>
      </w:r>
    </w:p>
    <w:p>
      <w:r>
        <w:rPr>
          <w:b/>
        </w:rPr>
        <w:t xml:space="preserve">Tulos</w:t>
      </w:r>
    </w:p>
    <w:p>
      <w:r>
        <w:t xml:space="preserve">virtaukset</w:t>
      </w:r>
    </w:p>
    <w:p>
      <w:r>
        <w:rPr>
          <w:b/>
        </w:rPr>
        <w:t xml:space="preserve">Esimerkki 8.4287</w:t>
      </w:r>
    </w:p>
    <w:p>
      <w:r>
        <w:t xml:space="preserve">Mikä kasvin osa on fotosynteesin pääpaikka?</w:t>
      </w:r>
    </w:p>
    <w:p>
      <w:r>
        <w:rPr>
          <w:b/>
        </w:rPr>
        <w:t xml:space="preserve">Tulos</w:t>
      </w:r>
    </w:p>
    <w:p>
      <w:r>
        <w:t xml:space="preserve">maaperä</w:t>
      </w:r>
    </w:p>
    <w:p>
      <w:r>
        <w:rPr>
          <w:b/>
        </w:rPr>
        <w:t xml:space="preserve">Tulos</w:t>
      </w:r>
    </w:p>
    <w:p>
      <w:r>
        <w:t xml:space="preserve">root</w:t>
      </w:r>
    </w:p>
    <w:p>
      <w:r>
        <w:rPr>
          <w:b/>
        </w:rPr>
        <w:t xml:space="preserve">Tulos</w:t>
      </w:r>
    </w:p>
    <w:p>
      <w:r>
        <w:t xml:space="preserve">varsi</w:t>
      </w:r>
    </w:p>
    <w:p>
      <w:r>
        <w:rPr>
          <w:b/>
        </w:rPr>
        <w:t xml:space="preserve">Esimerkki 8.4288</w:t>
      </w:r>
    </w:p>
    <w:p>
      <w:r>
        <w:t xml:space="preserve">Millaiset hyödylliset suhteet muihin eliöihin ovat yleisiä kasvikunnassa?</w:t>
      </w:r>
    </w:p>
    <w:p>
      <w:r>
        <w:rPr>
          <w:b/>
        </w:rPr>
        <w:t xml:space="preserve">Tulos</w:t>
      </w:r>
    </w:p>
    <w:p>
      <w:r>
        <w:t xml:space="preserve">symbiootti</w:t>
      </w:r>
    </w:p>
    <w:p>
      <w:r>
        <w:rPr>
          <w:b/>
        </w:rPr>
        <w:t xml:space="preserve">Tulos</w:t>
      </w:r>
    </w:p>
    <w:p>
      <w:r>
        <w:t xml:space="preserve">Isäntä</w:t>
      </w:r>
    </w:p>
    <w:p>
      <w:r>
        <w:rPr>
          <w:b/>
        </w:rPr>
        <w:t xml:space="preserve">Tulos</w:t>
      </w:r>
    </w:p>
    <w:p>
      <w:r>
        <w:t xml:space="preserve">autotrofinen</w:t>
      </w:r>
    </w:p>
    <w:p>
      <w:r>
        <w:rPr>
          <w:b/>
        </w:rPr>
        <w:t xml:space="preserve">Esimerkki 8.4289</w:t>
      </w:r>
    </w:p>
    <w:p>
      <w:r>
        <w:t xml:space="preserve">Kuinka kauan hiiltä voidaan varastoida sedimenttikiviin?</w:t>
      </w:r>
    </w:p>
    <w:p>
      <w:r>
        <w:rPr>
          <w:b/>
        </w:rPr>
        <w:t xml:space="preserve">Tulos</w:t>
      </w:r>
    </w:p>
    <w:p>
      <w:r>
        <w:t xml:space="preserve">noin 10 000 vuotta</w:t>
      </w:r>
    </w:p>
    <w:p>
      <w:r>
        <w:rPr>
          <w:b/>
        </w:rPr>
        <w:t xml:space="preserve">Tulos</w:t>
      </w:r>
    </w:p>
    <w:p>
      <w:r>
        <w:t xml:space="preserve">alle 1000 vuotta</w:t>
      </w:r>
    </w:p>
    <w:p>
      <w:r>
        <w:rPr>
          <w:b/>
        </w:rPr>
        <w:t xml:space="preserve">Tulos</w:t>
      </w:r>
    </w:p>
    <w:p>
      <w:r>
        <w:t xml:space="preserve">22 viikkoa</w:t>
      </w:r>
    </w:p>
    <w:p>
      <w:r>
        <w:rPr>
          <w:b/>
        </w:rPr>
        <w:t xml:space="preserve">Esimerkki 8.4290</w:t>
      </w:r>
    </w:p>
    <w:p>
      <w:r>
        <w:t xml:space="preserve">Millä on kaksi nukleotidiketjua, yksi enemmän kuin rna:lla?</w:t>
      </w:r>
    </w:p>
    <w:p>
      <w:r>
        <w:rPr>
          <w:b/>
        </w:rPr>
        <w:t xml:space="preserve">Tulos</w:t>
      </w:r>
    </w:p>
    <w:p>
      <w:r>
        <w:t xml:space="preserve">gna</w:t>
      </w:r>
    </w:p>
    <w:p>
      <w:r>
        <w:rPr>
          <w:b/>
        </w:rPr>
        <w:t xml:space="preserve">Tulos</w:t>
      </w:r>
    </w:p>
    <w:p>
      <w:r>
        <w:t xml:space="preserve">fna</w:t>
      </w:r>
    </w:p>
    <w:p>
      <w:r>
        <w:rPr>
          <w:b/>
        </w:rPr>
        <w:t xml:space="preserve">Tulos</w:t>
      </w:r>
    </w:p>
    <w:p>
      <w:r>
        <w:t xml:space="preserve">mna</w:t>
      </w:r>
    </w:p>
    <w:p>
      <w:r>
        <w:rPr>
          <w:b/>
        </w:rPr>
        <w:t xml:space="preserve">Esimerkki 8.4291</w:t>
      </w:r>
    </w:p>
    <w:p>
      <w:r>
        <w:t xml:space="preserve">Mikä osa aivoista säätelee tiettyjä lisääntymiseen liittyviä hormoneja lisääntymiskauden aikana?</w:t>
      </w:r>
    </w:p>
    <w:p>
      <w:r>
        <w:rPr>
          <w:b/>
        </w:rPr>
        <w:t xml:space="preserve">Tulos</w:t>
      </w:r>
    </w:p>
    <w:p>
      <w:r>
        <w:t xml:space="preserve">talamus</w:t>
      </w:r>
    </w:p>
    <w:p>
      <w:r>
        <w:rPr>
          <w:b/>
        </w:rPr>
        <w:t xml:space="preserve">Tulos</w:t>
      </w:r>
    </w:p>
    <w:p>
      <w:r>
        <w:t xml:space="preserve">otsalohko</w:t>
      </w:r>
    </w:p>
    <w:p>
      <w:r>
        <w:rPr>
          <w:b/>
        </w:rPr>
        <w:t xml:space="preserve">Tulos</w:t>
      </w:r>
    </w:p>
    <w:p>
      <w:r>
        <w:t xml:space="preserve">hippokampus</w:t>
      </w:r>
    </w:p>
    <w:p>
      <w:r>
        <w:rPr>
          <w:b/>
        </w:rPr>
        <w:t xml:space="preserve">Esimerkki 8.4292</w:t>
      </w:r>
    </w:p>
    <w:p>
      <w:r>
        <w:t xml:space="preserve">Läpikuultava aine on ainetta, joka läpäisee valoa ja tekee mitä muuta valolle?</w:t>
      </w:r>
    </w:p>
    <w:p>
      <w:r>
        <w:rPr>
          <w:b/>
        </w:rPr>
        <w:t xml:space="preserve">Tulos</w:t>
      </w:r>
    </w:p>
    <w:p>
      <w:r>
        <w:t xml:space="preserve">imeytyy</w:t>
      </w:r>
    </w:p>
    <w:p>
      <w:r>
        <w:rPr>
          <w:b/>
        </w:rPr>
        <w:t xml:space="preserve">Tulos</w:t>
      </w:r>
    </w:p>
    <w:p>
      <w:r>
        <w:t xml:space="preserve">heijastaa</w:t>
      </w:r>
    </w:p>
    <w:p>
      <w:r>
        <w:rPr>
          <w:b/>
        </w:rPr>
        <w:t xml:space="preserve">Tulos</w:t>
      </w:r>
    </w:p>
    <w:p>
      <w:r>
        <w:t xml:space="preserve">tiivistyy</w:t>
      </w:r>
    </w:p>
    <w:p>
      <w:r>
        <w:rPr>
          <w:b/>
        </w:rPr>
        <w:t xml:space="preserve">Esimerkki 8.4293</w:t>
      </w:r>
    </w:p>
    <w:p>
      <w:r>
        <w:t xml:space="preserve">Mihin alkuaineeseen biokemiallinen yhdiste perustuu?</w:t>
      </w:r>
    </w:p>
    <w:p>
      <w:r>
        <w:rPr>
          <w:b/>
        </w:rPr>
        <w:t xml:space="preserve">Tulos</w:t>
      </w:r>
    </w:p>
    <w:p>
      <w:r>
        <w:t xml:space="preserve">vety</w:t>
      </w:r>
    </w:p>
    <w:p>
      <w:r>
        <w:rPr>
          <w:b/>
        </w:rPr>
        <w:t xml:space="preserve">Tulos</w:t>
      </w:r>
    </w:p>
    <w:p>
      <w:r>
        <w:t xml:space="preserve">typpi</w:t>
      </w:r>
    </w:p>
    <w:p>
      <w:r>
        <w:rPr>
          <w:b/>
        </w:rPr>
        <w:t xml:space="preserve">Tulos</w:t>
      </w:r>
    </w:p>
    <w:p>
      <w:r>
        <w:t xml:space="preserve">happi</w:t>
      </w:r>
    </w:p>
    <w:p>
      <w:r>
        <w:rPr>
          <w:b/>
        </w:rPr>
        <w:t xml:space="preserve">Esimerkki 8.4294</w:t>
      </w:r>
    </w:p>
    <w:p>
      <w:r>
        <w:t xml:space="preserve">Mitä sieniä ihmiset syövät kaikkialla maailmassa?</w:t>
      </w:r>
    </w:p>
    <w:p>
      <w:r>
        <w:rPr>
          <w:b/>
        </w:rPr>
        <w:t xml:space="preserve">Tulos</w:t>
      </w:r>
    </w:p>
    <w:p>
      <w:r>
        <w:t xml:space="preserve">hedelmät</w:t>
      </w:r>
    </w:p>
    <w:p>
      <w:r>
        <w:rPr>
          <w:b/>
        </w:rPr>
        <w:t xml:space="preserve">Tulos</w:t>
      </w:r>
    </w:p>
    <w:p>
      <w:r>
        <w:t xml:space="preserve">palkokasvit</w:t>
      </w:r>
    </w:p>
    <w:p>
      <w:r>
        <w:rPr>
          <w:b/>
        </w:rPr>
        <w:t xml:space="preserve">Tulos</w:t>
      </w:r>
    </w:p>
    <w:p>
      <w:r>
        <w:t xml:space="preserve">levät</w:t>
      </w:r>
    </w:p>
    <w:p>
      <w:r>
        <w:rPr>
          <w:b/>
        </w:rPr>
        <w:t xml:space="preserve">Esimerkki 8.4295</w:t>
      </w:r>
    </w:p>
    <w:p>
      <w:r>
        <w:t xml:space="preserve">Kun elektronien ja protonien määrä on yhtä suuri, mikä on kohde?</w:t>
      </w:r>
    </w:p>
    <w:p>
      <w:r>
        <w:rPr>
          <w:b/>
        </w:rPr>
        <w:t xml:space="preserve">Tulos</w:t>
      </w:r>
    </w:p>
    <w:p>
      <w:r>
        <w:t xml:space="preserve">Negatiivinen</w:t>
      </w:r>
    </w:p>
    <w:p>
      <w:r>
        <w:rPr>
          <w:b/>
        </w:rPr>
        <w:t xml:space="preserve">Tulos</w:t>
      </w:r>
    </w:p>
    <w:p>
      <w:r>
        <w:t xml:space="preserve">Positiivinen</w:t>
      </w:r>
    </w:p>
    <w:p>
      <w:r>
        <w:rPr>
          <w:b/>
        </w:rPr>
        <w:t xml:space="preserve">Tulos</w:t>
      </w:r>
    </w:p>
    <w:p>
      <w:r>
        <w:t xml:space="preserve">static</w:t>
      </w:r>
    </w:p>
    <w:p>
      <w:r>
        <w:rPr>
          <w:b/>
        </w:rPr>
        <w:t xml:space="preserve">Esimerkki 8.4296</w:t>
      </w:r>
    </w:p>
    <w:p>
      <w:r>
        <w:t xml:space="preserve">Minkä hengitystyypin etuna on, että siitä vapautuu enemmän energiaa?</w:t>
      </w:r>
    </w:p>
    <w:p>
      <w:r>
        <w:rPr>
          <w:b/>
        </w:rPr>
        <w:t xml:space="preserve">Tulos</w:t>
      </w:r>
    </w:p>
    <w:p>
      <w:r>
        <w:t xml:space="preserve">kineettinen</w:t>
      </w:r>
    </w:p>
    <w:p>
      <w:r>
        <w:rPr>
          <w:b/>
        </w:rPr>
        <w:t xml:space="preserve">Tulos</w:t>
      </w:r>
    </w:p>
    <w:p>
      <w:r>
        <w:t xml:space="preserve">anaerobinen</w:t>
      </w:r>
    </w:p>
    <w:p>
      <w:r>
        <w:rPr>
          <w:b/>
        </w:rPr>
        <w:t xml:space="preserve">Tulos</w:t>
      </w:r>
    </w:p>
    <w:p>
      <w:r>
        <w:t xml:space="preserve">elastinen</w:t>
      </w:r>
    </w:p>
    <w:p>
      <w:r>
        <w:rPr>
          <w:b/>
        </w:rPr>
        <w:t xml:space="preserve">Esimerkki 8.4297</w:t>
      </w:r>
    </w:p>
    <w:p>
      <w:r>
        <w:t xml:space="preserve">Kationit vetävät puoleensa anioneja, jotka ovat ioneja, joilla on mikä varaus?</w:t>
      </w:r>
    </w:p>
    <w:p>
      <w:r>
        <w:rPr>
          <w:b/>
        </w:rPr>
        <w:t xml:space="preserve">Tulos</w:t>
      </w:r>
    </w:p>
    <w:p>
      <w:r>
        <w:t xml:space="preserve">samanlainen</w:t>
      </w:r>
    </w:p>
    <w:p>
      <w:r>
        <w:rPr>
          <w:b/>
        </w:rPr>
        <w:t xml:space="preserve">Tulos</w:t>
      </w:r>
    </w:p>
    <w:p>
      <w:r>
        <w:t xml:space="preserve">neutraali</w:t>
      </w:r>
    </w:p>
    <w:p>
      <w:r>
        <w:rPr>
          <w:b/>
        </w:rPr>
        <w:t xml:space="preserve">Tulos</w:t>
      </w:r>
    </w:p>
    <w:p>
      <w:r>
        <w:t xml:space="preserve">positiivinen</w:t>
      </w:r>
    </w:p>
    <w:p>
      <w:r>
        <w:rPr>
          <w:b/>
        </w:rPr>
        <w:t xml:space="preserve">Esimerkki 8.4298</w:t>
      </w:r>
    </w:p>
    <w:p>
      <w:r>
        <w:t xml:space="preserve">Mikä on elävän organismin pienin itsenäisesti toimiva yksikkö?</w:t>
      </w:r>
    </w:p>
    <w:p>
      <w:r>
        <w:rPr>
          <w:b/>
        </w:rPr>
        <w:t xml:space="preserve">Tulos</w:t>
      </w:r>
    </w:p>
    <w:p>
      <w:r>
        <w:t xml:space="preserve">proteiinit</w:t>
      </w:r>
    </w:p>
    <w:p>
      <w:r>
        <w:rPr>
          <w:b/>
        </w:rPr>
        <w:t xml:space="preserve">Tulos</w:t>
      </w:r>
    </w:p>
    <w:p>
      <w:r>
        <w:t xml:space="preserve">molekyyli</w:t>
      </w:r>
    </w:p>
    <w:p>
      <w:r>
        <w:rPr>
          <w:b/>
        </w:rPr>
        <w:t xml:space="preserve">Tulos</w:t>
      </w:r>
    </w:p>
    <w:p>
      <w:r>
        <w:t xml:space="preserve">atomi</w:t>
      </w:r>
    </w:p>
    <w:p>
      <w:r>
        <w:rPr>
          <w:b/>
        </w:rPr>
        <w:t xml:space="preserve">Esimerkki 8.4299</w:t>
      </w:r>
    </w:p>
    <w:p>
      <w:r>
        <w:t xml:space="preserve">Mikä hiukkasten ominaisuus määrää sen, miten virtaava vesi kuljettaa niitä?</w:t>
      </w:r>
    </w:p>
    <w:p>
      <w:r>
        <w:rPr>
          <w:b/>
        </w:rPr>
        <w:t xml:space="preserve">Tulos</w:t>
      </w:r>
    </w:p>
    <w:p>
      <w:r>
        <w:t xml:space="preserve">tiheys</w:t>
      </w:r>
    </w:p>
    <w:p>
      <w:r>
        <w:rPr>
          <w:b/>
        </w:rPr>
        <w:t xml:space="preserve">Tulos</w:t>
      </w:r>
    </w:p>
    <w:p>
      <w:r>
        <w:t xml:space="preserve">väri</w:t>
      </w:r>
    </w:p>
    <w:p>
      <w:r>
        <w:rPr>
          <w:b/>
        </w:rPr>
        <w:t xml:space="preserve">Tulos</w:t>
      </w:r>
    </w:p>
    <w:p>
      <w:r>
        <w:t xml:space="preserve">tekstuuri</w:t>
      </w:r>
    </w:p>
    <w:p>
      <w:r>
        <w:rPr>
          <w:b/>
        </w:rPr>
        <w:t xml:space="preserve">Esimerkki 8.4300</w:t>
      </w:r>
    </w:p>
    <w:p>
      <w:r>
        <w:t xml:space="preserve">Millaista vaihtelua korko mittaa?</w:t>
      </w:r>
    </w:p>
    <w:p>
      <w:r>
        <w:rPr>
          <w:b/>
        </w:rPr>
        <w:t xml:space="preserve">Tulos</w:t>
      </w:r>
    </w:p>
    <w:p>
      <w:r>
        <w:t xml:space="preserve">ympäristöstä toiseen</w:t>
      </w:r>
    </w:p>
    <w:p>
      <w:r>
        <w:rPr>
          <w:b/>
        </w:rPr>
        <w:t xml:space="preserve">Tulos</w:t>
      </w:r>
    </w:p>
    <w:p>
      <w:r>
        <w:t xml:space="preserve">arvo ajalle</w:t>
      </w:r>
    </w:p>
    <w:p>
      <w:r>
        <w:rPr>
          <w:b/>
        </w:rPr>
        <w:t xml:space="preserve">Tulos</w:t>
      </w:r>
    </w:p>
    <w:p>
      <w:r>
        <w:t xml:space="preserve">rakentaminen ajallaan</w:t>
      </w:r>
    </w:p>
    <w:p>
      <w:r>
        <w:rPr>
          <w:b/>
        </w:rPr>
        <w:t xml:space="preserve">Esimerkki 8.4301</w:t>
      </w:r>
    </w:p>
    <w:p>
      <w:r>
        <w:t xml:space="preserve">Koska ne levittävät siemeniä, hedelmät ovat mitä?</w:t>
      </w:r>
    </w:p>
    <w:p>
      <w:r>
        <w:rPr>
          <w:b/>
        </w:rPr>
        <w:t xml:space="preserve">Tulos</w:t>
      </w:r>
    </w:p>
    <w:p>
      <w:r>
        <w:t xml:space="preserve">levitys</w:t>
      </w:r>
    </w:p>
    <w:p>
      <w:r>
        <w:rPr>
          <w:b/>
        </w:rPr>
        <w:t xml:space="preserve">Tulos</w:t>
      </w:r>
    </w:p>
    <w:p>
      <w:r>
        <w:t xml:space="preserve">hävittäminen</w:t>
      </w:r>
    </w:p>
    <w:p>
      <w:r>
        <w:rPr>
          <w:b/>
        </w:rPr>
        <w:t xml:space="preserve">Tulos</w:t>
      </w:r>
    </w:p>
    <w:p>
      <w:r>
        <w:t xml:space="preserve">saalistus</w:t>
      </w:r>
    </w:p>
    <w:p>
      <w:r>
        <w:rPr>
          <w:b/>
        </w:rPr>
        <w:t xml:space="preserve">Esimerkki 8.4302</w:t>
      </w:r>
    </w:p>
    <w:p>
      <w:r>
        <w:t xml:space="preserve">Momenttivektorin suuruus on minkä kahden ominaisuuden tulo?</w:t>
      </w:r>
    </w:p>
    <w:p>
      <w:r>
        <w:rPr>
          <w:b/>
        </w:rPr>
        <w:t xml:space="preserve">Tulos</w:t>
      </w:r>
    </w:p>
    <w:p>
      <w:r>
        <w:t xml:space="preserve">kiihtyvyys ja nopeus</w:t>
      </w:r>
    </w:p>
    <w:p>
      <w:r>
        <w:rPr>
          <w:b/>
        </w:rPr>
        <w:t xml:space="preserve">Tulos</w:t>
      </w:r>
    </w:p>
    <w:p>
      <w:r>
        <w:t xml:space="preserve">työ ja nopeus</w:t>
      </w:r>
    </w:p>
    <w:p>
      <w:r>
        <w:rPr>
          <w:b/>
        </w:rPr>
        <w:t xml:space="preserve">Tulos</w:t>
      </w:r>
    </w:p>
    <w:p>
      <w:r>
        <w:t xml:space="preserve">äänenvoimakkuus ja nopeus</w:t>
      </w:r>
    </w:p>
    <w:p>
      <w:r>
        <w:rPr>
          <w:b/>
        </w:rPr>
        <w:t xml:space="preserve">Esimerkki 8.4303</w:t>
      </w:r>
    </w:p>
    <w:p>
      <w:r>
        <w:t xml:space="preserve">Mikä hormoni stimuloi pojilla kurkunpään kasvua ja äänihuulten paksuuntumista ja pidentymistä, mikä aiheuttaa äänen sävelkorkeuden laskun murrosiässä?</w:t>
      </w:r>
    </w:p>
    <w:p>
      <w:r>
        <w:rPr>
          <w:b/>
        </w:rPr>
        <w:t xml:space="preserve">Tulos</w:t>
      </w:r>
    </w:p>
    <w:p>
      <w:r>
        <w:t xml:space="preserve">Seksuaalinen</w:t>
      </w:r>
    </w:p>
    <w:p>
      <w:r>
        <w:rPr>
          <w:b/>
        </w:rPr>
        <w:t xml:space="preserve">Tulos</w:t>
      </w:r>
    </w:p>
    <w:p>
      <w:r>
        <w:t xml:space="preserve">Endokriininen</w:t>
      </w:r>
    </w:p>
    <w:p>
      <w:r>
        <w:rPr>
          <w:b/>
        </w:rPr>
        <w:t xml:space="preserve">Tulos</w:t>
      </w:r>
    </w:p>
    <w:p>
      <w:r>
        <w:t xml:space="preserve">Petuitary</w:t>
      </w:r>
    </w:p>
    <w:p>
      <w:r>
        <w:rPr>
          <w:b/>
        </w:rPr>
        <w:t xml:space="preserve">Esimerkki 8.4304</w:t>
      </w:r>
    </w:p>
    <w:p>
      <w:r>
        <w:t xml:space="preserve">Minkä luomiseksi aurinkomme kaltaisissa tähdissä vetyatomit yhdistyvät?</w:t>
      </w:r>
    </w:p>
    <w:p>
      <w:r>
        <w:rPr>
          <w:b/>
        </w:rPr>
        <w:t xml:space="preserve">Tulos</w:t>
      </w:r>
    </w:p>
    <w:p>
      <w:r>
        <w:t xml:space="preserve">vesimolekyyli</w:t>
      </w:r>
    </w:p>
    <w:p>
      <w:r>
        <w:rPr>
          <w:b/>
        </w:rPr>
        <w:t xml:space="preserve">Tulos</w:t>
      </w:r>
    </w:p>
    <w:p>
      <w:r>
        <w:t xml:space="preserve">happiatomi</w:t>
      </w:r>
    </w:p>
    <w:p>
      <w:r>
        <w:rPr>
          <w:b/>
        </w:rPr>
        <w:t xml:space="preserve">Tulos</w:t>
      </w:r>
    </w:p>
    <w:p>
      <w:r>
        <w:t xml:space="preserve">rauta-atomi</w:t>
      </w:r>
    </w:p>
    <w:p>
      <w:r>
        <w:rPr>
          <w:b/>
        </w:rPr>
        <w:t xml:space="preserve">Esimerkki 8.4305</w:t>
      </w:r>
    </w:p>
    <w:p>
      <w:r>
        <w:t xml:space="preserve">Millä nimellä ytimen subatomisia hiukkasia kutsutaan?</w:t>
      </w:r>
    </w:p>
    <w:p>
      <w:r>
        <w:rPr>
          <w:b/>
        </w:rPr>
        <w:t xml:space="preserve">Tulos</w:t>
      </w:r>
    </w:p>
    <w:p>
      <w:r>
        <w:t xml:space="preserve">ytimet</w:t>
      </w:r>
    </w:p>
    <w:p>
      <w:r>
        <w:rPr>
          <w:b/>
        </w:rPr>
        <w:t xml:space="preserve">Tulos</w:t>
      </w:r>
    </w:p>
    <w:p>
      <w:r>
        <w:t xml:space="preserve">eukaryootit</w:t>
      </w:r>
    </w:p>
    <w:p>
      <w:r>
        <w:rPr>
          <w:b/>
        </w:rPr>
        <w:t xml:space="preserve">Tulos</w:t>
      </w:r>
    </w:p>
    <w:p>
      <w:r>
        <w:t xml:space="preserve">protonit</w:t>
      </w:r>
    </w:p>
    <w:p>
      <w:r>
        <w:rPr>
          <w:b/>
        </w:rPr>
        <w:t xml:space="preserve">Esimerkki 8.4306</w:t>
      </w:r>
    </w:p>
    <w:p>
      <w:r>
        <w:t xml:space="preserve">Kuinka kauan sitten ensimmäiset elävät solut kehittyivät?</w:t>
      </w:r>
    </w:p>
    <w:p>
      <w:r>
        <w:rPr>
          <w:b/>
        </w:rPr>
        <w:t xml:space="preserve">Tulos</w:t>
      </w:r>
    </w:p>
    <w:p>
      <w:r>
        <w:t xml:space="preserve">900 000 vuotta</w:t>
      </w:r>
    </w:p>
    <w:p>
      <w:r>
        <w:rPr>
          <w:b/>
        </w:rPr>
        <w:t xml:space="preserve">Tulos</w:t>
      </w:r>
    </w:p>
    <w:p>
      <w:r>
        <w:t xml:space="preserve">6 miljardia vuotta</w:t>
      </w:r>
    </w:p>
    <w:p>
      <w:r>
        <w:rPr>
          <w:b/>
        </w:rPr>
        <w:t xml:space="preserve">Tulos</w:t>
      </w:r>
    </w:p>
    <w:p>
      <w:r>
        <w:t xml:space="preserve">2,2 miljardia vuotta</w:t>
      </w:r>
    </w:p>
    <w:p>
      <w:r>
        <w:rPr>
          <w:b/>
        </w:rPr>
        <w:t xml:space="preserve">Esimerkki 8.4307</w:t>
      </w:r>
    </w:p>
    <w:p>
      <w:r>
        <w:t xml:space="preserve">Mitkä sairaudet johtuvat keuhkorakkuloiden vaurioitumisesta?</w:t>
      </w:r>
    </w:p>
    <w:p>
      <w:r>
        <w:rPr>
          <w:b/>
        </w:rPr>
        <w:t xml:space="preserve">Tulos</w:t>
      </w:r>
    </w:p>
    <w:p>
      <w:r>
        <w:t xml:space="preserve">lintu ja keuhkolaajentuma</w:t>
      </w:r>
    </w:p>
    <w:p>
      <w:r>
        <w:rPr>
          <w:b/>
        </w:rPr>
        <w:t xml:space="preserve">Tulos</w:t>
      </w:r>
    </w:p>
    <w:p>
      <w:r>
        <w:t xml:space="preserve">krooninen ja keuhkolaajentuma</w:t>
      </w:r>
    </w:p>
    <w:p>
      <w:r>
        <w:rPr>
          <w:b/>
        </w:rPr>
        <w:t xml:space="preserve">Tulos</w:t>
      </w:r>
    </w:p>
    <w:p>
      <w:r>
        <w:t xml:space="preserve">tupakointi ja keuhkolaajentuma</w:t>
      </w:r>
    </w:p>
    <w:p>
      <w:r>
        <w:rPr>
          <w:b/>
        </w:rPr>
        <w:t xml:space="preserve">Esimerkki 8.4308</w:t>
      </w:r>
    </w:p>
    <w:p>
      <w:r>
        <w:t xml:space="preserve">Mikä on tähden jäännös, joka on hyvin tiheä?</w:t>
      </w:r>
    </w:p>
    <w:p>
      <w:r>
        <w:rPr>
          <w:b/>
        </w:rPr>
        <w:t xml:space="preserve">Tulos</w:t>
      </w:r>
    </w:p>
    <w:p>
      <w:r>
        <w:t xml:space="preserve">asteroidit</w:t>
      </w:r>
    </w:p>
    <w:p>
      <w:r>
        <w:rPr>
          <w:b/>
        </w:rPr>
        <w:t xml:space="preserve">Tulos</w:t>
      </w:r>
    </w:p>
    <w:p>
      <w:r>
        <w:t xml:space="preserve">aurinko</w:t>
      </w:r>
    </w:p>
    <w:p>
      <w:r>
        <w:rPr>
          <w:b/>
        </w:rPr>
        <w:t xml:space="preserve">Tulos</w:t>
      </w:r>
    </w:p>
    <w:p>
      <w:r>
        <w:t xml:space="preserve">valkoinen tähti</w:t>
      </w:r>
    </w:p>
    <w:p>
      <w:r>
        <w:rPr>
          <w:b/>
        </w:rPr>
        <w:t xml:space="preserve">Esimerkki 8.4309</w:t>
      </w:r>
    </w:p>
    <w:p>
      <w:r>
        <w:t xml:space="preserve">Astma vaikuttaa mihin pieniin haaroihin keuhkoputket jakautuvat?</w:t>
      </w:r>
    </w:p>
    <w:p>
      <w:r>
        <w:rPr>
          <w:b/>
        </w:rPr>
        <w:t xml:space="preserve">Tulos</w:t>
      </w:r>
    </w:p>
    <w:p>
      <w:r>
        <w:t xml:space="preserve">makrofagit</w:t>
      </w:r>
    </w:p>
    <w:p>
      <w:r>
        <w:rPr>
          <w:b/>
        </w:rPr>
        <w:t xml:space="preserve">Tulos</w:t>
      </w:r>
    </w:p>
    <w:p>
      <w:r>
        <w:t xml:space="preserve">värekarvoja</w:t>
      </w:r>
    </w:p>
    <w:p>
      <w:r>
        <w:rPr>
          <w:b/>
        </w:rPr>
        <w:t xml:space="preserve">Tulos</w:t>
      </w:r>
    </w:p>
    <w:p>
      <w:r>
        <w:t xml:space="preserve">verihiutaleet</w:t>
      </w:r>
    </w:p>
    <w:p>
      <w:r>
        <w:rPr>
          <w:b/>
        </w:rPr>
        <w:t xml:space="preserve">Esimerkki 8.4310</w:t>
      </w:r>
    </w:p>
    <w:p>
      <w:r>
        <w:t xml:space="preserve">Kuinka monta protonia kaikilla hiiliatomeilla on?</w:t>
      </w:r>
    </w:p>
    <w:p>
      <w:r>
        <w:rPr>
          <w:b/>
        </w:rPr>
        <w:t xml:space="preserve">Tulos</w:t>
      </w:r>
    </w:p>
    <w:p>
      <w:r>
        <w:t xml:space="preserve">yksi</w:t>
      </w:r>
    </w:p>
    <w:p>
      <w:r>
        <w:rPr>
          <w:b/>
        </w:rPr>
        <w:t xml:space="preserve">Tulos</w:t>
      </w:r>
    </w:p>
    <w:p>
      <w:r>
        <w:t xml:space="preserve">kaksi</w:t>
      </w:r>
    </w:p>
    <w:p>
      <w:r>
        <w:rPr>
          <w:b/>
        </w:rPr>
        <w:t xml:space="preserve">Tulos</w:t>
      </w:r>
    </w:p>
    <w:p>
      <w:r>
        <w:t xml:space="preserve">kahdeksan</w:t>
      </w:r>
    </w:p>
    <w:p>
      <w:r>
        <w:rPr>
          <w:b/>
        </w:rPr>
        <w:t xml:space="preserve">Esimerkki 8.4311</w:t>
      </w:r>
    </w:p>
    <w:p>
      <w:r>
        <w:t xml:space="preserve">Selkäytimen alueen nimi vastaa tasoa, jolla selkäydinhermot kulkevat minkä läpi?</w:t>
      </w:r>
    </w:p>
    <w:p>
      <w:r>
        <w:rPr>
          <w:b/>
        </w:rPr>
        <w:t xml:space="preserve">Tulos</w:t>
      </w:r>
    </w:p>
    <w:p>
      <w:r>
        <w:t xml:space="preserve">lannerangan haarautuma</w:t>
      </w:r>
    </w:p>
    <w:p>
      <w:r>
        <w:rPr>
          <w:b/>
        </w:rPr>
        <w:t xml:space="preserve">Tulos</w:t>
      </w:r>
    </w:p>
    <w:p>
      <w:r>
        <w:t xml:space="preserve">notochord</w:t>
      </w:r>
    </w:p>
    <w:p>
      <w:r>
        <w:rPr>
          <w:b/>
        </w:rPr>
        <w:t xml:space="preserve">Tulos</w:t>
      </w:r>
    </w:p>
    <w:p>
      <w:r>
        <w:t xml:space="preserve">synoviaalineste</w:t>
      </w:r>
    </w:p>
    <w:p>
      <w:r>
        <w:rPr>
          <w:b/>
        </w:rPr>
        <w:t xml:space="preserve">Esimerkki 8.4312</w:t>
      </w:r>
    </w:p>
    <w:p>
      <w:r>
        <w:t xml:space="preserve">Onko reaktiolämpö positiivinen vai negatiivinen endotermisessä reaktiossa?</w:t>
      </w:r>
    </w:p>
    <w:p>
      <w:r>
        <w:rPr>
          <w:b/>
        </w:rPr>
        <w:t xml:space="preserve">Tulos</w:t>
      </w:r>
    </w:p>
    <w:p>
      <w:r>
        <w:t xml:space="preserve">Kumpikaan</w:t>
      </w:r>
    </w:p>
    <w:p>
      <w:r>
        <w:rPr>
          <w:b/>
        </w:rPr>
        <w:t xml:space="preserve">Tulos</w:t>
      </w:r>
    </w:p>
    <w:p>
      <w:r>
        <w:t xml:space="preserve">Molemmat</w:t>
      </w:r>
    </w:p>
    <w:p>
      <w:r>
        <w:rPr>
          <w:b/>
        </w:rPr>
        <w:t xml:space="preserve">Tulos</w:t>
      </w:r>
    </w:p>
    <w:p>
      <w:r>
        <w:t xml:space="preserve">Negatiivinen</w:t>
      </w:r>
    </w:p>
    <w:p>
      <w:r>
        <w:rPr>
          <w:b/>
        </w:rPr>
        <w:t xml:space="preserve">Esimerkki 8.4313</w:t>
      </w:r>
    </w:p>
    <w:p>
      <w:r>
        <w:t xml:space="preserve">Missä muuttuva magneettikenttä tuottaa sähkövirran?</w:t>
      </w:r>
    </w:p>
    <w:p>
      <w:r>
        <w:rPr>
          <w:b/>
        </w:rPr>
        <w:t xml:space="preserve">Tulos</w:t>
      </w:r>
    </w:p>
    <w:p>
      <w:r>
        <w:t xml:space="preserve">asia</w:t>
      </w:r>
    </w:p>
    <w:p>
      <w:r>
        <w:rPr>
          <w:b/>
        </w:rPr>
        <w:t xml:space="preserve">Tulos</w:t>
      </w:r>
    </w:p>
    <w:p>
      <w:r>
        <w:t xml:space="preserve">elin</w:t>
      </w:r>
    </w:p>
    <w:p>
      <w:r>
        <w:rPr>
          <w:b/>
        </w:rPr>
        <w:t xml:space="preserve">Tulos</w:t>
      </w:r>
    </w:p>
    <w:p>
      <w:r>
        <w:t xml:space="preserve">aine</w:t>
      </w:r>
    </w:p>
    <w:p>
      <w:r>
        <w:rPr>
          <w:b/>
        </w:rPr>
        <w:t xml:space="preserve">Esimerkki 8.4314</w:t>
      </w:r>
    </w:p>
    <w:p>
      <w:r>
        <w:t xml:space="preserve">Fe tarkoittaa rautaa ja pb lyijyä, ja ne ovat esimerkkejä antiikin ajoista lähtien tunnetuista alkuaineista, joiden symbolit perustuvat niiden nimiin millä kielellä?</w:t>
      </w:r>
    </w:p>
    <w:p>
      <w:r>
        <w:rPr>
          <w:b/>
        </w:rPr>
        <w:t xml:space="preserve">Tulos</w:t>
      </w:r>
    </w:p>
    <w:p>
      <w:r>
        <w:t xml:space="preserve">arabia</w:t>
      </w:r>
    </w:p>
    <w:p>
      <w:r>
        <w:rPr>
          <w:b/>
        </w:rPr>
        <w:t xml:space="preserve">Tulos</w:t>
      </w:r>
    </w:p>
    <w:p>
      <w:r>
        <w:t xml:space="preserve">italialainen</w:t>
      </w:r>
    </w:p>
    <w:p>
      <w:r>
        <w:rPr>
          <w:b/>
        </w:rPr>
        <w:t xml:space="preserve">Tulos</w:t>
      </w:r>
    </w:p>
    <w:p>
      <w:r>
        <w:t xml:space="preserve">espanjalainen</w:t>
      </w:r>
    </w:p>
    <w:p>
      <w:r>
        <w:rPr>
          <w:b/>
        </w:rPr>
        <w:t xml:space="preserve">Esimerkki 8.4315</w:t>
      </w:r>
    </w:p>
    <w:p>
      <w:r>
        <w:t xml:space="preserve">Minkälaisten juurien avulla kasvi voi kasvaa toisen kasvin päällä?</w:t>
      </w:r>
    </w:p>
    <w:p>
      <w:r>
        <w:rPr>
          <w:b/>
        </w:rPr>
        <w:t xml:space="preserve">Tulos</w:t>
      </w:r>
    </w:p>
    <w:p>
      <w:r>
        <w:t xml:space="preserve">Sairaus</w:t>
      </w:r>
    </w:p>
    <w:p>
      <w:r>
        <w:rPr>
          <w:b/>
        </w:rPr>
        <w:t xml:space="preserve">Tulos</w:t>
      </w:r>
    </w:p>
    <w:p>
      <w:r>
        <w:t xml:space="preserve">endeeminen</w:t>
      </w:r>
    </w:p>
    <w:p>
      <w:r>
        <w:rPr>
          <w:b/>
        </w:rPr>
        <w:t xml:space="preserve">Tulos</w:t>
      </w:r>
    </w:p>
    <w:p>
      <w:r>
        <w:t xml:space="preserve">punkit</w:t>
      </w:r>
    </w:p>
    <w:p>
      <w:r>
        <w:rPr>
          <w:b/>
        </w:rPr>
        <w:t xml:space="preserve">Esimerkki 8.4316</w:t>
      </w:r>
    </w:p>
    <w:p>
      <w:r>
        <w:t xml:space="preserve">Mikä uusiutuva energialähde muuntaa auringonvalon energiaa sähköksi?</w:t>
      </w:r>
    </w:p>
    <w:p>
      <w:r>
        <w:rPr>
          <w:b/>
        </w:rPr>
        <w:t xml:space="preserve">Tulos</w:t>
      </w:r>
    </w:p>
    <w:p>
      <w:r>
        <w:t xml:space="preserve">geofysikaalinen energia</w:t>
      </w:r>
    </w:p>
    <w:p>
      <w:r>
        <w:rPr>
          <w:b/>
        </w:rPr>
        <w:t xml:space="preserve">Tulos</w:t>
      </w:r>
    </w:p>
    <w:p>
      <w:r>
        <w:t xml:space="preserve">geoterminen energia</w:t>
      </w:r>
    </w:p>
    <w:p>
      <w:r>
        <w:rPr>
          <w:b/>
        </w:rPr>
        <w:t xml:space="preserve">Tulos</w:t>
      </w:r>
    </w:p>
    <w:p>
      <w:r>
        <w:t xml:space="preserve">hydrostaattinen energia</w:t>
      </w:r>
    </w:p>
    <w:p>
      <w:r>
        <w:rPr>
          <w:b/>
        </w:rPr>
        <w:t xml:space="preserve">Esimerkki 8.4317</w:t>
      </w:r>
    </w:p>
    <w:p>
      <w:r>
        <w:t xml:space="preserve">Minkä tyyppisessä syövässä luuydin tuottaa epänormaaleja valkosoluja?</w:t>
      </w:r>
    </w:p>
    <w:p>
      <w:r>
        <w:rPr>
          <w:b/>
        </w:rPr>
        <w:t xml:space="preserve">Tulos</w:t>
      </w:r>
    </w:p>
    <w:p>
      <w:r>
        <w:t xml:space="preserve">anemia</w:t>
      </w:r>
    </w:p>
    <w:p>
      <w:r>
        <w:rPr>
          <w:b/>
        </w:rPr>
        <w:t xml:space="preserve">Tulos</w:t>
      </w:r>
    </w:p>
    <w:p>
      <w:r>
        <w:t xml:space="preserve">munuaiset</w:t>
      </w:r>
    </w:p>
    <w:p>
      <w:r>
        <w:rPr>
          <w:b/>
        </w:rPr>
        <w:t xml:space="preserve">Tulos</w:t>
      </w:r>
    </w:p>
    <w:p>
      <w:r>
        <w:t xml:space="preserve">maksa</w:t>
      </w:r>
    </w:p>
    <w:p>
      <w:r>
        <w:rPr>
          <w:b/>
        </w:rPr>
        <w:t xml:space="preserve">Esimerkki 8.4318</w:t>
      </w:r>
    </w:p>
    <w:p>
      <w:r>
        <w:t xml:space="preserve">Missä fotosynteesin vaiheessa tapahtuu Calvinin sykli?</w:t>
      </w:r>
    </w:p>
    <w:p>
      <w:r>
        <w:rPr>
          <w:b/>
        </w:rPr>
        <w:t xml:space="preserve">Tulos</w:t>
      </w:r>
    </w:p>
    <w:p>
      <w:r>
        <w:t xml:space="preserve">kolmas</w:t>
      </w:r>
    </w:p>
    <w:p>
      <w:r>
        <w:rPr>
          <w:b/>
        </w:rPr>
        <w:t xml:space="preserve">Tulos</w:t>
      </w:r>
    </w:p>
    <w:p>
      <w:r>
        <w:t xml:space="preserve">Neljäs</w:t>
      </w:r>
    </w:p>
    <w:p>
      <w:r>
        <w:rPr>
          <w:b/>
        </w:rPr>
        <w:t xml:space="preserve">Tulos</w:t>
      </w:r>
    </w:p>
    <w:p>
      <w:r>
        <w:t xml:space="preserve">ensimmäinen</w:t>
      </w:r>
    </w:p>
    <w:p>
      <w:r>
        <w:rPr>
          <w:b/>
        </w:rPr>
        <w:t xml:space="preserve">Esimerkki 8.4319</w:t>
      </w:r>
    </w:p>
    <w:p>
      <w:r>
        <w:t xml:space="preserve">Mikä välittää silmän vastaanottamat signaalit aivoihin?</w:t>
      </w:r>
    </w:p>
    <w:p>
      <w:r>
        <w:rPr>
          <w:b/>
        </w:rPr>
        <w:t xml:space="preserve">Tulos</w:t>
      </w:r>
    </w:p>
    <w:p>
      <w:r>
        <w:t xml:space="preserve">liikehermo</w:t>
      </w:r>
    </w:p>
    <w:p>
      <w:r>
        <w:rPr>
          <w:b/>
        </w:rPr>
        <w:t xml:space="preserve">Tulos</w:t>
      </w:r>
    </w:p>
    <w:p>
      <w:r>
        <w:t xml:space="preserve">iskiashermo</w:t>
      </w:r>
    </w:p>
    <w:p>
      <w:r>
        <w:rPr>
          <w:b/>
        </w:rPr>
        <w:t xml:space="preserve">Tulos</w:t>
      </w:r>
    </w:p>
    <w:p>
      <w:r>
        <w:t xml:space="preserve">aistihermo</w:t>
      </w:r>
    </w:p>
    <w:p>
      <w:r>
        <w:rPr>
          <w:b/>
        </w:rPr>
        <w:t xml:space="preserve">Esimerkki 8.4320</w:t>
      </w:r>
    </w:p>
    <w:p>
      <w:r>
        <w:t xml:space="preserve">Veden ja mineraalien liikkuminen ksyleemissä liuokset, paine, painovoima ja matriisipotentiaali ovat kaikki tärkeitä minkä kannalta?</w:t>
      </w:r>
    </w:p>
    <w:p>
      <w:r>
        <w:rPr>
          <w:b/>
        </w:rPr>
        <w:t xml:space="preserve">Tulos</w:t>
      </w:r>
    </w:p>
    <w:p>
      <w:r>
        <w:t xml:space="preserve">tuottaa veden kuljetusta</w:t>
      </w:r>
    </w:p>
    <w:p>
      <w:r>
        <w:rPr>
          <w:b/>
        </w:rPr>
        <w:t xml:space="preserve">Tulos</w:t>
      </w:r>
    </w:p>
    <w:p>
      <w:r>
        <w:t xml:space="preserve">Liikkuva vesiliikenne</w:t>
      </w:r>
    </w:p>
    <w:p>
      <w:r>
        <w:rPr>
          <w:b/>
        </w:rPr>
        <w:t xml:space="preserve">Tulos</w:t>
      </w:r>
    </w:p>
    <w:p>
      <w:r>
        <w:t xml:space="preserve">lisätä veden kulkeutumista</w:t>
      </w:r>
    </w:p>
    <w:p>
      <w:r>
        <w:rPr>
          <w:b/>
        </w:rPr>
        <w:t xml:space="preserve">Esimerkki 8.4321</w:t>
      </w:r>
    </w:p>
    <w:p>
      <w:r>
        <w:t xml:space="preserve">Mistä kehittyvät hurrikaanit ja talvimyrskyt, jotka usein muodostuvat, kun suihkuvirta laskee talvella etelään?</w:t>
      </w:r>
    </w:p>
    <w:p>
      <w:r>
        <w:rPr>
          <w:b/>
        </w:rPr>
        <w:t xml:space="preserve">Tulos</w:t>
      </w:r>
    </w:p>
    <w:p>
      <w:r>
        <w:t xml:space="preserve">vuorovesi</w:t>
      </w:r>
    </w:p>
    <w:p>
      <w:r>
        <w:rPr>
          <w:b/>
        </w:rPr>
        <w:t xml:space="preserve">Tulos</w:t>
      </w:r>
    </w:p>
    <w:p>
      <w:r>
        <w:t xml:space="preserve">aallot</w:t>
      </w:r>
    </w:p>
    <w:p>
      <w:r>
        <w:rPr>
          <w:b/>
        </w:rPr>
        <w:t xml:space="preserve">Tulos</w:t>
      </w:r>
    </w:p>
    <w:p>
      <w:r>
        <w:t xml:space="preserve">Taifuunit</w:t>
      </w:r>
    </w:p>
    <w:p>
      <w:r>
        <w:rPr>
          <w:b/>
        </w:rPr>
        <w:t xml:space="preserve">Esimerkki 8.4322</w:t>
      </w:r>
    </w:p>
    <w:p>
      <w:r>
        <w:t xml:space="preserve">Normaalien geenien kopioiden lisääminen potilaaseen, jolla on vialliset geenit, tunnetaan nimellä?</w:t>
      </w:r>
    </w:p>
    <w:p>
      <w:r>
        <w:rPr>
          <w:b/>
        </w:rPr>
        <w:t xml:space="preserve">Tulos</w:t>
      </w:r>
    </w:p>
    <w:p>
      <w:r>
        <w:t xml:space="preserve">mallihoito</w:t>
      </w:r>
    </w:p>
    <w:p>
      <w:r>
        <w:rPr>
          <w:b/>
        </w:rPr>
        <w:t xml:space="preserve">Tulos</w:t>
      </w:r>
    </w:p>
    <w:p>
      <w:r>
        <w:t xml:space="preserve">kloonaus</w:t>
      </w:r>
    </w:p>
    <w:p>
      <w:r>
        <w:rPr>
          <w:b/>
        </w:rPr>
        <w:t xml:space="preserve">Tulos</w:t>
      </w:r>
    </w:p>
    <w:p>
      <w:r>
        <w:t xml:space="preserve">kromosomien käsittely</w:t>
      </w:r>
    </w:p>
    <w:p>
      <w:r>
        <w:rPr>
          <w:b/>
        </w:rPr>
        <w:t xml:space="preserve">Esimerkki 8.4323</w:t>
      </w:r>
    </w:p>
    <w:p>
      <w:r>
        <w:t xml:space="preserve">Kääntäminen on minkä keskeisen dogmin toinen osa?</w:t>
      </w:r>
    </w:p>
    <w:p>
      <w:r>
        <w:rPr>
          <w:b/>
        </w:rPr>
        <w:t xml:space="preserve">Tulos</w:t>
      </w:r>
    </w:p>
    <w:p>
      <w:r>
        <w:t xml:space="preserve">molekyyligastronomia</w:t>
      </w:r>
    </w:p>
    <w:p>
      <w:r>
        <w:rPr>
          <w:b/>
        </w:rPr>
        <w:t xml:space="preserve">Tulos</w:t>
      </w:r>
    </w:p>
    <w:p>
      <w:r>
        <w:t xml:space="preserve">suhteellisuusteoria</w:t>
      </w:r>
    </w:p>
    <w:p>
      <w:r>
        <w:rPr>
          <w:b/>
        </w:rPr>
        <w:t xml:space="preserve">Tulos</w:t>
      </w:r>
    </w:p>
    <w:p>
      <w:r>
        <w:t xml:space="preserve">säieteoria</w:t>
      </w:r>
    </w:p>
    <w:p>
      <w:r>
        <w:rPr>
          <w:b/>
        </w:rPr>
        <w:t xml:space="preserve">Esimerkki 8.4324</w:t>
      </w:r>
    </w:p>
    <w:p>
      <w:r>
        <w:t xml:space="preserve">Millaisia ioneja ioniset yhdisteet sisältävät?</w:t>
      </w:r>
    </w:p>
    <w:p>
      <w:r>
        <w:rPr>
          <w:b/>
        </w:rPr>
        <w:t xml:space="preserve">Tulos</w:t>
      </w:r>
    </w:p>
    <w:p>
      <w:r>
        <w:t xml:space="preserve">säännöllinen ja epäsäännöllinen</w:t>
      </w:r>
    </w:p>
    <w:p>
      <w:r>
        <w:rPr>
          <w:b/>
        </w:rPr>
        <w:t xml:space="preserve">Tulos</w:t>
      </w:r>
    </w:p>
    <w:p>
      <w:r>
        <w:t xml:space="preserve">positiivinen ja ladattu</w:t>
      </w:r>
    </w:p>
    <w:p>
      <w:r>
        <w:rPr>
          <w:b/>
        </w:rPr>
        <w:t xml:space="preserve">Tulos</w:t>
      </w:r>
    </w:p>
    <w:p>
      <w:r>
        <w:t xml:space="preserve">negatiivinen ja neutraali</w:t>
      </w:r>
    </w:p>
    <w:p>
      <w:r>
        <w:rPr>
          <w:b/>
        </w:rPr>
        <w:t xml:space="preserve">Esimerkki 8.4325</w:t>
      </w:r>
    </w:p>
    <w:p>
      <w:r>
        <w:t xml:space="preserve">Mikä on pieni proteiini, joka auttaa torjumaan infektioita?</w:t>
      </w:r>
    </w:p>
    <w:p>
      <w:r>
        <w:rPr>
          <w:b/>
        </w:rPr>
        <w:t xml:space="preserve">Tulos</w:t>
      </w:r>
    </w:p>
    <w:p>
      <w:r>
        <w:t xml:space="preserve">fenotyyppi</w:t>
      </w:r>
    </w:p>
    <w:p>
      <w:r>
        <w:rPr>
          <w:b/>
        </w:rPr>
        <w:t xml:space="preserve">Tulos</w:t>
      </w:r>
    </w:p>
    <w:p>
      <w:r>
        <w:t xml:space="preserve">zygootti</w:t>
      </w:r>
    </w:p>
    <w:p>
      <w:r>
        <w:rPr>
          <w:b/>
        </w:rPr>
        <w:t xml:space="preserve">Tulos</w:t>
      </w:r>
    </w:p>
    <w:p>
      <w:r>
        <w:t xml:space="preserve">glutamaatti</w:t>
      </w:r>
    </w:p>
    <w:p>
      <w:r>
        <w:rPr>
          <w:b/>
        </w:rPr>
        <w:t xml:space="preserve">Esimerkki 8.4326</w:t>
      </w:r>
    </w:p>
    <w:p>
      <w:r>
        <w:t xml:space="preserve">Missä vaiheessa elämää vaihdevuodet tulevat?</w:t>
      </w:r>
    </w:p>
    <w:p>
      <w:r>
        <w:rPr>
          <w:b/>
        </w:rPr>
        <w:t xml:space="preserve">Tulos</w:t>
      </w:r>
    </w:p>
    <w:p>
      <w:r>
        <w:t xml:space="preserve">vanhuus</w:t>
      </w:r>
    </w:p>
    <w:p>
      <w:r>
        <w:rPr>
          <w:b/>
        </w:rPr>
        <w:t xml:space="preserve">Tulos</w:t>
      </w:r>
    </w:p>
    <w:p>
      <w:r>
        <w:t xml:space="preserve">nuori aikuisuus</w:t>
      </w:r>
    </w:p>
    <w:p>
      <w:r>
        <w:rPr>
          <w:b/>
        </w:rPr>
        <w:t xml:space="preserve">Tulos</w:t>
      </w:r>
    </w:p>
    <w:p>
      <w:r>
        <w:t xml:space="preserve">murrosikä</w:t>
      </w:r>
    </w:p>
    <w:p>
      <w:r>
        <w:rPr>
          <w:b/>
        </w:rPr>
        <w:t xml:space="preserve">Esimerkki 8.4327</w:t>
      </w:r>
    </w:p>
    <w:p>
      <w:r>
        <w:t xml:space="preserve">Mikä termi viittaa aineen tai energian vapautumiseen atomin ytimestä?</w:t>
      </w:r>
    </w:p>
    <w:p>
      <w:r>
        <w:rPr>
          <w:b/>
        </w:rPr>
        <w:t xml:space="preserve">Tulos</w:t>
      </w:r>
    </w:p>
    <w:p>
      <w:r>
        <w:t xml:space="preserve">savusumu</w:t>
      </w:r>
    </w:p>
    <w:p>
      <w:r>
        <w:rPr>
          <w:b/>
        </w:rPr>
        <w:t xml:space="preserve">Tulos</w:t>
      </w:r>
    </w:p>
    <w:p>
      <w:r>
        <w:t xml:space="preserve">mikroskooppinen</w:t>
      </w:r>
    </w:p>
    <w:p>
      <w:r>
        <w:rPr>
          <w:b/>
        </w:rPr>
        <w:t xml:space="preserve">Tulos</w:t>
      </w:r>
    </w:p>
    <w:p>
      <w:r>
        <w:t xml:space="preserve">stasis</w:t>
      </w:r>
    </w:p>
    <w:p>
      <w:r>
        <w:rPr>
          <w:b/>
        </w:rPr>
        <w:t xml:space="preserve">Esimerkki 8.4328</w:t>
      </w:r>
    </w:p>
    <w:p>
      <w:r>
        <w:t xml:space="preserve">Mitkä kaksi linssiä muodostavat yhdistelmämikroskoopin?</w:t>
      </w:r>
    </w:p>
    <w:p>
      <w:r>
        <w:rPr>
          <w:b/>
        </w:rPr>
        <w:t xml:space="preserve">Tulos</w:t>
      </w:r>
    </w:p>
    <w:p>
      <w:r>
        <w:t xml:space="preserve">polarisoitu ja fokusoitu</w:t>
      </w:r>
    </w:p>
    <w:p>
      <w:r>
        <w:rPr>
          <w:b/>
        </w:rPr>
        <w:t xml:space="preserve">Tulos</w:t>
      </w:r>
    </w:p>
    <w:p>
      <w:r>
        <w:t xml:space="preserve">soveltamisala ja painopiste</w:t>
      </w:r>
    </w:p>
    <w:p>
      <w:r>
        <w:rPr>
          <w:b/>
        </w:rPr>
        <w:t xml:space="preserve">Tulos</w:t>
      </w:r>
    </w:p>
    <w:p>
      <w:r>
        <w:t xml:space="preserve">kovera ja kupera</w:t>
      </w:r>
    </w:p>
    <w:p>
      <w:r>
        <w:rPr>
          <w:b/>
        </w:rPr>
        <w:t xml:space="preserve">Esimerkki 8.4329</w:t>
      </w:r>
    </w:p>
    <w:p>
      <w:r>
        <w:t xml:space="preserve">Millä nimellä kutsutaan kalvosidonnaisia organelleja, joilla on oma dna?</w:t>
      </w:r>
    </w:p>
    <w:p>
      <w:r>
        <w:rPr>
          <w:b/>
        </w:rPr>
        <w:t xml:space="preserve">Tulos</w:t>
      </w:r>
    </w:p>
    <w:p>
      <w:r>
        <w:t xml:space="preserve">vakuolit</w:t>
      </w:r>
    </w:p>
    <w:p>
      <w:r>
        <w:rPr>
          <w:b/>
        </w:rPr>
        <w:t xml:space="preserve">Tulos</w:t>
      </w:r>
    </w:p>
    <w:p>
      <w:r>
        <w:t xml:space="preserve">kromosomit</w:t>
      </w:r>
    </w:p>
    <w:p>
      <w:r>
        <w:rPr>
          <w:b/>
        </w:rPr>
        <w:t xml:space="preserve">Tulos</w:t>
      </w:r>
    </w:p>
    <w:p>
      <w:r>
        <w:t xml:space="preserve">ribosomit</w:t>
      </w:r>
    </w:p>
    <w:p>
      <w:r>
        <w:rPr>
          <w:b/>
        </w:rPr>
        <w:t xml:space="preserve">Esimerkki 8.4330</w:t>
      </w:r>
    </w:p>
    <w:p>
      <w:r>
        <w:t xml:space="preserve">Dialyysi on lääketieteellinen prosessi, jossa jätteet ja ylimääräinen vesi poistetaan verestä diffuusion ja ultrasuodatuksen avulla.Kun munuaisten toiminta pettää, on tehtävä dialyysi, jotta elimistö saadaan keinotekoisesti eroon tästä?</w:t>
      </w:r>
    </w:p>
    <w:p>
      <w:r>
        <w:rPr>
          <w:b/>
        </w:rPr>
        <w:t xml:space="preserve">Tulos</w:t>
      </w:r>
    </w:p>
    <w:p>
      <w:r>
        <w:t xml:space="preserve">sappinesteet</w:t>
      </w:r>
    </w:p>
    <w:p>
      <w:r>
        <w:rPr>
          <w:b/>
        </w:rPr>
        <w:t xml:space="preserve">Tulos</w:t>
      </w:r>
    </w:p>
    <w:p>
      <w:r>
        <w:t xml:space="preserve">lima ja verinahka</w:t>
      </w:r>
    </w:p>
    <w:p>
      <w:r>
        <w:rPr>
          <w:b/>
        </w:rPr>
        <w:t xml:space="preserve">Tulos</w:t>
      </w:r>
    </w:p>
    <w:p>
      <w:r>
        <w:t xml:space="preserve">kalorit</w:t>
      </w:r>
    </w:p>
    <w:p>
      <w:r>
        <w:rPr>
          <w:b/>
        </w:rPr>
        <w:t xml:space="preserve">Esimerkki 8.4331</w:t>
      </w:r>
    </w:p>
    <w:p>
      <w:r>
        <w:t xml:space="preserve">Mistä sähkömagneettinen aalto koostuu värähtelevän sähkökentän lisäksi?</w:t>
      </w:r>
    </w:p>
    <w:p>
      <w:r>
        <w:rPr>
          <w:b/>
        </w:rPr>
        <w:t xml:space="preserve">Tulos</w:t>
      </w:r>
    </w:p>
    <w:p>
      <w:r>
        <w:t xml:space="preserve">säteilykenttä</w:t>
      </w:r>
    </w:p>
    <w:p>
      <w:r>
        <w:rPr>
          <w:b/>
        </w:rPr>
        <w:t xml:space="preserve">Tulos</w:t>
      </w:r>
    </w:p>
    <w:p>
      <w:r>
        <w:t xml:space="preserve">molekyylikenttä</w:t>
      </w:r>
    </w:p>
    <w:p>
      <w:r>
        <w:rPr>
          <w:b/>
        </w:rPr>
        <w:t xml:space="preserve">Tulos</w:t>
      </w:r>
    </w:p>
    <w:p>
      <w:r>
        <w:t xml:space="preserve">painovoimakenttä</w:t>
      </w:r>
    </w:p>
    <w:p>
      <w:r>
        <w:rPr>
          <w:b/>
        </w:rPr>
        <w:t xml:space="preserve">Esimerkki 8.4332</w:t>
      </w:r>
    </w:p>
    <w:p>
      <w:r>
        <w:t xml:space="preserve">Mikä kehitysvaihe alligaattoreilta puuttuu, joka useimmilla muilla sammakkoeläimillä on?</w:t>
      </w:r>
    </w:p>
    <w:p>
      <w:r>
        <w:rPr>
          <w:b/>
        </w:rPr>
        <w:t xml:space="preserve">Tulos</w:t>
      </w:r>
    </w:p>
    <w:p>
      <w:r>
        <w:t xml:space="preserve">Tadpole vaihe</w:t>
      </w:r>
    </w:p>
    <w:p>
      <w:r>
        <w:rPr>
          <w:b/>
        </w:rPr>
        <w:t xml:space="preserve">Tulos</w:t>
      </w:r>
    </w:p>
    <w:p>
      <w:r>
        <w:t xml:space="preserve">metamorfoosi</w:t>
      </w:r>
    </w:p>
    <w:p>
      <w:r>
        <w:rPr>
          <w:b/>
        </w:rPr>
        <w:t xml:space="preserve">Tulos</w:t>
      </w:r>
    </w:p>
    <w:p>
      <w:r>
        <w:t xml:space="preserve">Munavaihe</w:t>
      </w:r>
    </w:p>
    <w:p>
      <w:r>
        <w:rPr>
          <w:b/>
        </w:rPr>
        <w:t xml:space="preserve">Esimerkki 8.4333</w:t>
      </w:r>
    </w:p>
    <w:p>
      <w:r>
        <w:t xml:space="preserve">Maapallo on eliöiden kaltainen siinä mielessä, että se ylläpitää vakaata tilaa, joka tunnetaan myös nimellä mikä?</w:t>
      </w:r>
    </w:p>
    <w:p>
      <w:r>
        <w:rPr>
          <w:b/>
        </w:rPr>
        <w:t xml:space="preserve">Tulos</w:t>
      </w:r>
    </w:p>
    <w:p>
      <w:r>
        <w:t xml:space="preserve">ketoosi</w:t>
      </w:r>
    </w:p>
    <w:p>
      <w:r>
        <w:rPr>
          <w:b/>
        </w:rPr>
        <w:t xml:space="preserve">Tulos</w:t>
      </w:r>
    </w:p>
    <w:p>
      <w:r>
        <w:t xml:space="preserve">horros</w:t>
      </w:r>
    </w:p>
    <w:p>
      <w:r>
        <w:rPr>
          <w:b/>
        </w:rPr>
        <w:t xml:space="preserve">Tulos</w:t>
      </w:r>
    </w:p>
    <w:p>
      <w:r>
        <w:t xml:space="preserve">lepotila</w:t>
      </w:r>
    </w:p>
    <w:p>
      <w:r>
        <w:rPr>
          <w:b/>
        </w:rPr>
        <w:t xml:space="preserve">Esimerkki 8.4334</w:t>
      </w:r>
    </w:p>
    <w:p>
      <w:r>
        <w:t xml:space="preserve">Mitä kaikki kemialliset reaktiot vaativat aloittaakseen?</w:t>
      </w:r>
    </w:p>
    <w:p>
      <w:r>
        <w:rPr>
          <w:b/>
        </w:rPr>
        <w:t xml:space="preserve">Tulos</w:t>
      </w:r>
    </w:p>
    <w:p>
      <w:r>
        <w:t xml:space="preserve">johtavuus energia</w:t>
      </w:r>
    </w:p>
    <w:p>
      <w:r>
        <w:rPr>
          <w:b/>
        </w:rPr>
        <w:t xml:space="preserve">Tulos</w:t>
      </w:r>
    </w:p>
    <w:p>
      <w:r>
        <w:t xml:space="preserve">piikitettyä energiaa</w:t>
      </w:r>
    </w:p>
    <w:p>
      <w:r>
        <w:rPr>
          <w:b/>
        </w:rPr>
        <w:t xml:space="preserve">Tulos</w:t>
      </w:r>
    </w:p>
    <w:p>
      <w:r>
        <w:t xml:space="preserve">primäärienergia</w:t>
      </w:r>
    </w:p>
    <w:p>
      <w:r>
        <w:rPr>
          <w:b/>
        </w:rPr>
        <w:t xml:space="preserve">Esimerkki 8.4335</w:t>
      </w:r>
    </w:p>
    <w:p>
      <w:r>
        <w:t xml:space="preserve">Tasopeilissä on tasainen heijastava pinta, ja se muodostaa vain minkälaisia kuvia?</w:t>
      </w:r>
    </w:p>
    <w:p>
      <w:r>
        <w:rPr>
          <w:b/>
        </w:rPr>
        <w:t xml:space="preserve">Tulos</w:t>
      </w:r>
    </w:p>
    <w:p>
      <w:r>
        <w:t xml:space="preserve">laajentunut</w:t>
      </w:r>
    </w:p>
    <w:p>
      <w:r>
        <w:rPr>
          <w:b/>
        </w:rPr>
        <w:t xml:space="preserve">Tulos</w:t>
      </w:r>
    </w:p>
    <w:p>
      <w:r>
        <w:t xml:space="preserve">pallomainen</w:t>
      </w:r>
    </w:p>
    <w:p>
      <w:r>
        <w:rPr>
          <w:b/>
        </w:rPr>
        <w:t xml:space="preserve">Tulos</w:t>
      </w:r>
    </w:p>
    <w:p>
      <w:r>
        <w:t xml:space="preserve">alennettu</w:t>
      </w:r>
    </w:p>
    <w:p>
      <w:r>
        <w:rPr>
          <w:b/>
        </w:rPr>
        <w:t xml:space="preserve">Esimerkki 8.4336</w:t>
      </w:r>
    </w:p>
    <w:p>
      <w:r>
        <w:t xml:space="preserve">Mikä on yksi ihmisen hermoston tehtävä?</w:t>
      </w:r>
    </w:p>
    <w:p>
      <w:r>
        <w:rPr>
          <w:b/>
        </w:rPr>
        <w:t xml:space="preserve">Tulos</w:t>
      </w:r>
    </w:p>
    <w:p>
      <w:r>
        <w:t xml:space="preserve">tunteiden hallinta</w:t>
      </w:r>
    </w:p>
    <w:p>
      <w:r>
        <w:rPr>
          <w:b/>
        </w:rPr>
        <w:t xml:space="preserve">Tulos</w:t>
      </w:r>
    </w:p>
    <w:p>
      <w:r>
        <w:t xml:space="preserve">tuottaa hormoneja</w:t>
      </w:r>
    </w:p>
    <w:p>
      <w:r>
        <w:rPr>
          <w:b/>
        </w:rPr>
        <w:t xml:space="preserve">Tulos</w:t>
      </w:r>
    </w:p>
    <w:p>
      <w:r>
        <w:t xml:space="preserve">ajatuksen hallinta</w:t>
      </w:r>
    </w:p>
    <w:p>
      <w:r>
        <w:rPr>
          <w:b/>
        </w:rPr>
        <w:t xml:space="preserve">Esimerkki 8.4337</w:t>
      </w:r>
    </w:p>
    <w:p>
      <w:r>
        <w:t xml:space="preserve">Mikä on yleisin bakteeri sti Yhdysvalloissa?</w:t>
      </w:r>
    </w:p>
    <w:p>
      <w:r>
        <w:rPr>
          <w:b/>
        </w:rPr>
        <w:t xml:space="preserve">Tulos</w:t>
      </w:r>
    </w:p>
    <w:p>
      <w:r>
        <w:t xml:space="preserve">ripuli</w:t>
      </w:r>
    </w:p>
    <w:p>
      <w:r>
        <w:rPr>
          <w:b/>
        </w:rPr>
        <w:t xml:space="preserve">Tulos</w:t>
      </w:r>
    </w:p>
    <w:p>
      <w:r>
        <w:t xml:space="preserve">tuberkuloosi</w:t>
      </w:r>
    </w:p>
    <w:p>
      <w:r>
        <w:rPr>
          <w:b/>
        </w:rPr>
        <w:t xml:space="preserve">Tulos</w:t>
      </w:r>
    </w:p>
    <w:p>
      <w:r>
        <w:t xml:space="preserve">influenssa</w:t>
      </w:r>
    </w:p>
    <w:p>
      <w:r>
        <w:rPr>
          <w:b/>
        </w:rPr>
        <w:t xml:space="preserve">Esimerkki 8.4338</w:t>
      </w:r>
    </w:p>
    <w:p>
      <w:r>
        <w:t xml:space="preserve">Minkä kasvin osan muodostavat iho-, verisuoni- ja pohjakudos, joka kantaa lehtiä, kukkia ja hedelmiä?</w:t>
      </w:r>
    </w:p>
    <w:p>
      <w:r>
        <w:rPr>
          <w:b/>
        </w:rPr>
        <w:t xml:space="preserve">Tulos</w:t>
      </w:r>
    </w:p>
    <w:p>
      <w:r>
        <w:t xml:space="preserve">root</w:t>
      </w:r>
    </w:p>
    <w:p>
      <w:r>
        <w:rPr>
          <w:b/>
        </w:rPr>
        <w:t xml:space="preserve">Tulos</w:t>
      </w:r>
    </w:p>
    <w:p>
      <w:r>
        <w:t xml:space="preserve">kukkia</w:t>
      </w:r>
    </w:p>
    <w:p>
      <w:r>
        <w:rPr>
          <w:b/>
        </w:rPr>
        <w:t xml:space="preserve">Tulos</w:t>
      </w:r>
    </w:p>
    <w:p>
      <w:r>
        <w:t xml:space="preserve">lehdet</w:t>
      </w:r>
    </w:p>
    <w:p>
      <w:r>
        <w:rPr>
          <w:b/>
        </w:rPr>
        <w:t xml:space="preserve">Esimerkki 8.4339</w:t>
      </w:r>
    </w:p>
    <w:p>
      <w:r>
        <w:t xml:space="preserve">Keuhkoissa happi diffundoituu keuhkorakkuloista minne?</w:t>
      </w:r>
    </w:p>
    <w:p>
      <w:r>
        <w:rPr>
          <w:b/>
        </w:rPr>
        <w:t xml:space="preserve">Tulos</w:t>
      </w:r>
    </w:p>
    <w:p>
      <w:r>
        <w:t xml:space="preserve">veri</w:t>
      </w:r>
    </w:p>
    <w:p>
      <w:r>
        <w:rPr>
          <w:b/>
        </w:rPr>
        <w:t xml:space="preserve">Tulos</w:t>
      </w:r>
    </w:p>
    <w:p>
      <w:r>
        <w:t xml:space="preserve">neuronit</w:t>
      </w:r>
    </w:p>
    <w:p>
      <w:r>
        <w:rPr>
          <w:b/>
        </w:rPr>
        <w:t xml:space="preserve">Tulos</w:t>
      </w:r>
    </w:p>
    <w:p>
      <w:r>
        <w:t xml:space="preserve">cillia</w:t>
      </w:r>
    </w:p>
    <w:p>
      <w:r>
        <w:rPr>
          <w:b/>
        </w:rPr>
        <w:t xml:space="preserve">Esimerkki 8.4340</w:t>
      </w:r>
    </w:p>
    <w:p>
      <w:r>
        <w:t xml:space="preserve">Mikä maaperän visuaalinen ominaisuus osoittaa maaperän hedelmällisyyttä ja typpipitoisuutta?</w:t>
      </w:r>
    </w:p>
    <w:p>
      <w:r>
        <w:rPr>
          <w:b/>
        </w:rPr>
        <w:t xml:space="preserve">Tulos</w:t>
      </w:r>
    </w:p>
    <w:p>
      <w:r>
        <w:t xml:space="preserve">tekstuuri</w:t>
      </w:r>
    </w:p>
    <w:p>
      <w:r>
        <w:rPr>
          <w:b/>
        </w:rPr>
        <w:t xml:space="preserve">Tulos</w:t>
      </w:r>
    </w:p>
    <w:p>
      <w:r>
        <w:t xml:space="preserve">kontrasti</w:t>
      </w:r>
    </w:p>
    <w:p>
      <w:r>
        <w:rPr>
          <w:b/>
        </w:rPr>
        <w:t xml:space="preserve">Tulos</w:t>
      </w:r>
    </w:p>
    <w:p>
      <w:r>
        <w:t xml:space="preserve">laatu</w:t>
      </w:r>
    </w:p>
    <w:p>
      <w:r>
        <w:rPr>
          <w:b/>
        </w:rPr>
        <w:t xml:space="preserve">Esimerkki 8.4341</w:t>
      </w:r>
    </w:p>
    <w:p>
      <w:r>
        <w:t xml:space="preserve">Happi ja mitä tarvitaan ruosteen muodostumiseen?</w:t>
      </w:r>
    </w:p>
    <w:p>
      <w:r>
        <w:rPr>
          <w:b/>
        </w:rPr>
        <w:t xml:space="preserve">Tulos</w:t>
      </w:r>
    </w:p>
    <w:p>
      <w:r>
        <w:t xml:space="preserve">hiili</w:t>
      </w:r>
    </w:p>
    <w:p>
      <w:r>
        <w:rPr>
          <w:b/>
        </w:rPr>
        <w:t xml:space="preserve">Tulos</w:t>
      </w:r>
    </w:p>
    <w:p>
      <w:r>
        <w:t xml:space="preserve">paine</w:t>
      </w:r>
    </w:p>
    <w:p>
      <w:r>
        <w:rPr>
          <w:b/>
        </w:rPr>
        <w:t xml:space="preserve">Tulos</w:t>
      </w:r>
    </w:p>
    <w:p>
      <w:r>
        <w:t xml:space="preserve">ilma</w:t>
      </w:r>
    </w:p>
    <w:p>
      <w:r>
        <w:rPr>
          <w:b/>
        </w:rPr>
        <w:t xml:space="preserve">Esimerkki 8.4342</w:t>
      </w:r>
    </w:p>
    <w:p>
      <w:r>
        <w:t xml:space="preserve">Missä tilassa alkuaineen elektronegatiivisuus kasvaa?</w:t>
      </w:r>
    </w:p>
    <w:p>
      <w:r>
        <w:rPr>
          <w:b/>
        </w:rPr>
        <w:t xml:space="preserve">Tulos</w:t>
      </w:r>
    </w:p>
    <w:p>
      <w:r>
        <w:t xml:space="preserve">eristäminen</w:t>
      </w:r>
    </w:p>
    <w:p>
      <w:r>
        <w:rPr>
          <w:b/>
        </w:rPr>
        <w:t xml:space="preserve">Tulos</w:t>
      </w:r>
    </w:p>
    <w:p>
      <w:r>
        <w:t xml:space="preserve">haihtuminen</w:t>
      </w:r>
    </w:p>
    <w:p>
      <w:r>
        <w:rPr>
          <w:b/>
        </w:rPr>
        <w:t xml:space="preserve">Tulos</w:t>
      </w:r>
    </w:p>
    <w:p>
      <w:r>
        <w:t xml:space="preserve">johtuminen</w:t>
      </w:r>
    </w:p>
    <w:p>
      <w:r>
        <w:rPr>
          <w:b/>
        </w:rPr>
        <w:t xml:space="preserve">Esimerkki 8.4343</w:t>
      </w:r>
    </w:p>
    <w:p>
      <w:r>
        <w:t xml:space="preserve">Mikä kasvin perusrakenne sisältää varren tavoin ksyleemin ja floemin muodostamia verisuonikimppuja?</w:t>
      </w:r>
    </w:p>
    <w:p>
      <w:r>
        <w:rPr>
          <w:b/>
        </w:rPr>
        <w:t xml:space="preserve">Tulos</w:t>
      </w:r>
    </w:p>
    <w:p>
      <w:r>
        <w:t xml:space="preserve">root</w:t>
      </w:r>
    </w:p>
    <w:p>
      <w:r>
        <w:rPr>
          <w:b/>
        </w:rPr>
        <w:t xml:space="preserve">Tulos</w:t>
      </w:r>
    </w:p>
    <w:p>
      <w:r>
        <w:t xml:space="preserve">kukka</w:t>
      </w:r>
    </w:p>
    <w:p>
      <w:r>
        <w:rPr>
          <w:b/>
        </w:rPr>
        <w:t xml:space="preserve">Tulos</w:t>
      </w:r>
    </w:p>
    <w:p>
      <w:r>
        <w:t xml:space="preserve">kuori</w:t>
      </w:r>
    </w:p>
    <w:p>
      <w:r>
        <w:rPr>
          <w:b/>
        </w:rPr>
        <w:t xml:space="preserve">Esimerkki 8.4344</w:t>
      </w:r>
    </w:p>
    <w:p>
      <w:r>
        <w:t xml:space="preserve">Verkkokalvon valoa havaitsevia soluja kutsutaan sauvoiksi ja miksi muiksi?</w:t>
      </w:r>
    </w:p>
    <w:p>
      <w:r>
        <w:rPr>
          <w:b/>
        </w:rPr>
        <w:t xml:space="preserve">Tulos</w:t>
      </w:r>
    </w:p>
    <w:p>
      <w:r>
        <w:t xml:space="preserve">anturikennot</w:t>
      </w:r>
    </w:p>
    <w:p>
      <w:r>
        <w:rPr>
          <w:b/>
        </w:rPr>
        <w:t xml:space="preserve">Tulos</w:t>
      </w:r>
    </w:p>
    <w:p>
      <w:r>
        <w:t xml:space="preserve">stentit</w:t>
      </w:r>
    </w:p>
    <w:p>
      <w:r>
        <w:rPr>
          <w:b/>
        </w:rPr>
        <w:t xml:space="preserve">Tulos</w:t>
      </w:r>
    </w:p>
    <w:p>
      <w:r>
        <w:t xml:space="preserve">valokennot</w:t>
      </w:r>
    </w:p>
    <w:p>
      <w:r>
        <w:rPr>
          <w:b/>
        </w:rPr>
        <w:t xml:space="preserve">Esimerkki 8.4345</w:t>
      </w:r>
    </w:p>
    <w:p>
      <w:r>
        <w:t xml:space="preserve">Mihin kahteen luokkaan vedessä elävät eliöt luokitellaan?</w:t>
      </w:r>
    </w:p>
    <w:p>
      <w:r>
        <w:rPr>
          <w:b/>
        </w:rPr>
        <w:t xml:space="preserve">Tulos</w:t>
      </w:r>
    </w:p>
    <w:p>
      <w:r>
        <w:t xml:space="preserve">arctan ja nekton</w:t>
      </w:r>
    </w:p>
    <w:p>
      <w:r>
        <w:rPr>
          <w:b/>
        </w:rPr>
        <w:t xml:space="preserve">Tulos</w:t>
      </w:r>
    </w:p>
    <w:p>
      <w:r>
        <w:t xml:space="preserve">arctan ja plankton</w:t>
      </w:r>
    </w:p>
    <w:p>
      <w:r>
        <w:rPr>
          <w:b/>
        </w:rPr>
        <w:t xml:space="preserve">Tulos</w:t>
      </w:r>
    </w:p>
    <w:p>
      <w:r>
        <w:t xml:space="preserve">scharwenka ja plankton</w:t>
      </w:r>
    </w:p>
    <w:p>
      <w:r>
        <w:rPr>
          <w:b/>
        </w:rPr>
        <w:t xml:space="preserve">Esimerkki 8.4346</w:t>
      </w:r>
    </w:p>
    <w:p>
      <w:r>
        <w:t xml:space="preserve">Napanuora yhdistää sikiön mihin rakenteeseen?</w:t>
      </w:r>
    </w:p>
    <w:p>
      <w:r>
        <w:rPr>
          <w:b/>
        </w:rPr>
        <w:t xml:space="preserve">Tulos</w:t>
      </w:r>
    </w:p>
    <w:p>
      <w:r>
        <w:t xml:space="preserve">Munasarjat</w:t>
      </w:r>
    </w:p>
    <w:p>
      <w:r>
        <w:rPr>
          <w:b/>
        </w:rPr>
        <w:t xml:space="preserve">Tulos</w:t>
      </w:r>
    </w:p>
    <w:p>
      <w:r>
        <w:t xml:space="preserve">kohtu</w:t>
      </w:r>
    </w:p>
    <w:p>
      <w:r>
        <w:rPr>
          <w:b/>
        </w:rPr>
        <w:t xml:space="preserve">Tulos</w:t>
      </w:r>
    </w:p>
    <w:p>
      <w:r>
        <w:t xml:space="preserve">solu</w:t>
      </w:r>
    </w:p>
    <w:p>
      <w:r>
        <w:rPr>
          <w:b/>
        </w:rPr>
        <w:t xml:space="preserve">Esimerkki 8.4347</w:t>
      </w:r>
    </w:p>
    <w:p>
      <w:r>
        <w:t xml:space="preserve">Millä on kaikista alkuaineista pienimmät ja kevyimmät atomit, ja se on väritön, hajuton, mauton ja myrkytön, mutta puhtaana erittäin helposti syttyvä?</w:t>
      </w:r>
    </w:p>
    <w:p>
      <w:r>
        <w:rPr>
          <w:b/>
        </w:rPr>
        <w:t xml:space="preserve">Tulos</w:t>
      </w:r>
    </w:p>
    <w:p>
      <w:r>
        <w:t xml:space="preserve">helium</w:t>
      </w:r>
    </w:p>
    <w:p>
      <w:r>
        <w:rPr>
          <w:b/>
        </w:rPr>
        <w:t xml:space="preserve">Tulos</w:t>
      </w:r>
    </w:p>
    <w:p>
      <w:r>
        <w:t xml:space="preserve">magnesium</w:t>
      </w:r>
    </w:p>
    <w:p>
      <w:r>
        <w:rPr>
          <w:b/>
        </w:rPr>
        <w:t xml:space="preserve">Tulos</w:t>
      </w:r>
    </w:p>
    <w:p>
      <w:r>
        <w:t xml:space="preserve">barium</w:t>
      </w:r>
    </w:p>
    <w:p>
      <w:r>
        <w:rPr>
          <w:b/>
        </w:rPr>
        <w:t xml:space="preserve">Esimerkki 8.4348</w:t>
      </w:r>
    </w:p>
    <w:p>
      <w:r>
        <w:t xml:space="preserve">Mitä pidetään homeostaattisten mekanismien ohjauskeskuksena?</w:t>
      </w:r>
    </w:p>
    <w:p>
      <w:r>
        <w:rPr>
          <w:b/>
        </w:rPr>
        <w:t xml:space="preserve">Tulos</w:t>
      </w:r>
    </w:p>
    <w:p>
      <w:r>
        <w:t xml:space="preserve">kilpirauhanen</w:t>
      </w:r>
    </w:p>
    <w:p>
      <w:r>
        <w:rPr>
          <w:b/>
        </w:rPr>
        <w:t xml:space="preserve">Tulos</w:t>
      </w:r>
    </w:p>
    <w:p>
      <w:r>
        <w:t xml:space="preserve">hippokampus</w:t>
      </w:r>
    </w:p>
    <w:p>
      <w:r>
        <w:rPr>
          <w:b/>
        </w:rPr>
        <w:t xml:space="preserve">Tulos</w:t>
      </w:r>
    </w:p>
    <w:p>
      <w:r>
        <w:t xml:space="preserve">lisämunuaisen kuori</w:t>
      </w:r>
    </w:p>
    <w:p>
      <w:r>
        <w:rPr>
          <w:b/>
        </w:rPr>
        <w:t xml:space="preserve">Esimerkki 8.4349</w:t>
      </w:r>
    </w:p>
    <w:p>
      <w:r>
        <w:t xml:space="preserve">Minkälainen muoto muodostuu, koska vesi eroosioittaa käyrien ulkopintaa ja laskee eroosioainesta sisäpuolelle?</w:t>
      </w:r>
    </w:p>
    <w:p>
      <w:r>
        <w:rPr>
          <w:b/>
        </w:rPr>
        <w:t xml:space="preserve">Tulos</w:t>
      </w:r>
    </w:p>
    <w:p>
      <w:r>
        <w:t xml:space="preserve">tuloaukot</w:t>
      </w:r>
    </w:p>
    <w:p>
      <w:r>
        <w:rPr>
          <w:b/>
        </w:rPr>
        <w:t xml:space="preserve">Tulos</w:t>
      </w:r>
    </w:p>
    <w:p>
      <w:r>
        <w:t xml:space="preserve">cascades</w:t>
      </w:r>
    </w:p>
    <w:p>
      <w:r>
        <w:rPr>
          <w:b/>
        </w:rPr>
        <w:t xml:space="preserve">Tulos</w:t>
      </w:r>
    </w:p>
    <w:p>
      <w:r>
        <w:t xml:space="preserve">luolat</w:t>
      </w:r>
    </w:p>
    <w:p>
      <w:r>
        <w:rPr>
          <w:b/>
        </w:rPr>
        <w:t xml:space="preserve">Esimerkki 8.4350</w:t>
      </w:r>
    </w:p>
    <w:p>
      <w:r>
        <w:t xml:space="preserve">Levittäytyminen tapahtuu vain millä aikaskaalalla?</w:t>
      </w:r>
    </w:p>
    <w:p>
      <w:r>
        <w:rPr>
          <w:b/>
        </w:rPr>
        <w:t xml:space="preserve">Tulos</w:t>
      </w:r>
    </w:p>
    <w:p>
      <w:r>
        <w:t xml:space="preserve">säännöllinen</w:t>
      </w:r>
    </w:p>
    <w:p>
      <w:r>
        <w:rPr>
          <w:b/>
        </w:rPr>
        <w:t xml:space="preserve">Tulos</w:t>
      </w:r>
    </w:p>
    <w:p>
      <w:r>
        <w:t xml:space="preserve">tavanomainen</w:t>
      </w:r>
    </w:p>
    <w:p>
      <w:r>
        <w:rPr>
          <w:b/>
        </w:rPr>
        <w:t xml:space="preserve">Tulos</w:t>
      </w:r>
    </w:p>
    <w:p>
      <w:r>
        <w:t xml:space="preserve">kehitys</w:t>
      </w:r>
    </w:p>
    <w:p>
      <w:r>
        <w:rPr>
          <w:b/>
        </w:rPr>
        <w:t xml:space="preserve">Esimerkki 8.4351</w:t>
      </w:r>
    </w:p>
    <w:p>
      <w:r>
        <w:t xml:space="preserve">Suuri hadronitörmäytin on suurin minkälainen keksintö, joka nostaa hiukkasia suuriin energioihin?</w:t>
      </w:r>
    </w:p>
    <w:p>
      <w:r>
        <w:rPr>
          <w:b/>
        </w:rPr>
        <w:t xml:space="preserve">Tulos</w:t>
      </w:r>
    </w:p>
    <w:p>
      <w:r>
        <w:t xml:space="preserve">elektronimikroskooppi</w:t>
      </w:r>
    </w:p>
    <w:p>
      <w:r>
        <w:rPr>
          <w:b/>
        </w:rPr>
        <w:t xml:space="preserve">Tulos</w:t>
      </w:r>
    </w:p>
    <w:p>
      <w:r>
        <w:t xml:space="preserve">massaspektrometri</w:t>
      </w:r>
    </w:p>
    <w:p>
      <w:r>
        <w:rPr>
          <w:b/>
        </w:rPr>
        <w:t xml:space="preserve">Tulos</w:t>
      </w:r>
    </w:p>
    <w:p>
      <w:r>
        <w:t xml:space="preserve">ydinreaktori</w:t>
      </w:r>
    </w:p>
    <w:p>
      <w:r>
        <w:rPr>
          <w:b/>
        </w:rPr>
        <w:t xml:space="preserve">Esimerkki 8.4352</w:t>
      </w:r>
    </w:p>
    <w:p>
      <w:r>
        <w:t xml:space="preserve">Miksi vesi imeytyy maahan?</w:t>
      </w:r>
    </w:p>
    <w:p>
      <w:r>
        <w:rPr>
          <w:b/>
        </w:rPr>
        <w:t xml:space="preserve">Tulos</w:t>
      </w:r>
    </w:p>
    <w:p>
      <w:r>
        <w:t xml:space="preserve">painovoima</w:t>
      </w:r>
    </w:p>
    <w:p>
      <w:r>
        <w:rPr>
          <w:b/>
        </w:rPr>
        <w:t xml:space="preserve">Tulos</w:t>
      </w:r>
    </w:p>
    <w:p>
      <w:r>
        <w:t xml:space="preserve">pitkittynyt kuivuus</w:t>
      </w:r>
    </w:p>
    <w:p>
      <w:r>
        <w:rPr>
          <w:b/>
        </w:rPr>
        <w:t xml:space="preserve">Tulos</w:t>
      </w:r>
    </w:p>
    <w:p>
      <w:r>
        <w:t xml:space="preserve">tulvien aiheuttamat valumat</w:t>
      </w:r>
    </w:p>
    <w:p>
      <w:r>
        <w:rPr>
          <w:b/>
        </w:rPr>
        <w:t xml:space="preserve">Esimerkki 8.4353</w:t>
      </w:r>
    </w:p>
    <w:p>
      <w:r>
        <w:t xml:space="preserve">Suprajohteet ovat materiaaleja, joiden resistiivisyys on?</w:t>
      </w:r>
    </w:p>
    <w:p>
      <w:r>
        <w:rPr>
          <w:b/>
        </w:rPr>
        <w:t xml:space="preserve">Tulos</w:t>
      </w:r>
    </w:p>
    <w:p>
      <w:r>
        <w:t xml:space="preserve">nollan yläpuolella</w:t>
      </w:r>
    </w:p>
    <w:p>
      <w:r>
        <w:rPr>
          <w:b/>
        </w:rPr>
        <w:t xml:space="preserve">Tulos</w:t>
      </w:r>
    </w:p>
    <w:p>
      <w:r>
        <w:t xml:space="preserve">suurempi tiheys</w:t>
      </w:r>
    </w:p>
    <w:p>
      <w:r>
        <w:rPr>
          <w:b/>
        </w:rPr>
        <w:t xml:space="preserve">Tulos</w:t>
      </w:r>
    </w:p>
    <w:p>
      <w:r>
        <w:t xml:space="preserve">suuri suuruusluokka</w:t>
      </w:r>
    </w:p>
    <w:p>
      <w:r>
        <w:rPr>
          <w:b/>
        </w:rPr>
        <w:t xml:space="preserve">Esimerkki 8.4354</w:t>
      </w:r>
    </w:p>
    <w:p>
      <w:r>
        <w:t xml:space="preserve">Mikä on ionisidos luonnossa?</w:t>
      </w:r>
    </w:p>
    <w:p>
      <w:r>
        <w:rPr>
          <w:b/>
        </w:rPr>
        <w:t xml:space="preserve">Tulos</w:t>
      </w:r>
    </w:p>
    <w:p>
      <w:r>
        <w:t xml:space="preserve">magneettinen</w:t>
      </w:r>
    </w:p>
    <w:p>
      <w:r>
        <w:rPr>
          <w:b/>
        </w:rPr>
        <w:t xml:space="preserve">Tulos</w:t>
      </w:r>
    </w:p>
    <w:p>
      <w:r>
        <w:t xml:space="preserve">radioaktiivinen</w:t>
      </w:r>
    </w:p>
    <w:p>
      <w:r>
        <w:rPr>
          <w:b/>
        </w:rPr>
        <w:t xml:space="preserve">Tulos</w:t>
      </w:r>
    </w:p>
    <w:p>
      <w:r>
        <w:t xml:space="preserve">kineettinen</w:t>
      </w:r>
    </w:p>
    <w:p>
      <w:r>
        <w:rPr>
          <w:b/>
        </w:rPr>
        <w:t xml:space="preserve">Esimerkki 8.4355</w:t>
      </w:r>
    </w:p>
    <w:p>
      <w:r>
        <w:t xml:space="preserve">Minkä tyyppisessä systeemisessä vasteessa on mukana lymfosyyttejä?</w:t>
      </w:r>
    </w:p>
    <w:p>
      <w:r>
        <w:rPr>
          <w:b/>
        </w:rPr>
        <w:t xml:space="preserve">Tulos</w:t>
      </w:r>
    </w:p>
    <w:p>
      <w:r>
        <w:t xml:space="preserve">luonnollinen</w:t>
      </w:r>
    </w:p>
    <w:p>
      <w:r>
        <w:rPr>
          <w:b/>
        </w:rPr>
        <w:t xml:space="preserve">Tulos</w:t>
      </w:r>
    </w:p>
    <w:p>
      <w:r>
        <w:t xml:space="preserve">krooninen</w:t>
      </w:r>
    </w:p>
    <w:p>
      <w:r>
        <w:rPr>
          <w:b/>
        </w:rPr>
        <w:t xml:space="preserve">Tulos</w:t>
      </w:r>
    </w:p>
    <w:p>
      <w:r>
        <w:t xml:space="preserve">tulehdus</w:t>
      </w:r>
    </w:p>
    <w:p>
      <w:r>
        <w:rPr>
          <w:b/>
        </w:rPr>
        <w:t xml:space="preserve">Esimerkki 8.4356</w:t>
      </w:r>
    </w:p>
    <w:p>
      <w:r>
        <w:t xml:space="preserve">Seismiset aallot osoittavat, että maan sisempi ydin on kiinteä, kun taas ulompi ydin on mitä?</w:t>
      </w:r>
    </w:p>
    <w:p>
      <w:r>
        <w:rPr>
          <w:b/>
        </w:rPr>
        <w:t xml:space="preserve">Tulos</w:t>
      </w:r>
    </w:p>
    <w:p>
      <w:r>
        <w:t xml:space="preserve">kaasu</w:t>
      </w:r>
    </w:p>
    <w:p>
      <w:r>
        <w:rPr>
          <w:b/>
        </w:rPr>
        <w:t xml:space="preserve">Tulos</w:t>
      </w:r>
    </w:p>
    <w:p>
      <w:r>
        <w:t xml:space="preserve">laava</w:t>
      </w:r>
    </w:p>
    <w:p>
      <w:r>
        <w:rPr>
          <w:b/>
        </w:rPr>
        <w:t xml:space="preserve">Tulos</w:t>
      </w:r>
    </w:p>
    <w:p>
      <w:r>
        <w:t xml:space="preserve">pii</w:t>
      </w:r>
    </w:p>
    <w:p>
      <w:r>
        <w:rPr>
          <w:b/>
        </w:rPr>
        <w:t xml:space="preserve">Esimerkki 8.4357</w:t>
      </w:r>
    </w:p>
    <w:p>
      <w:r>
        <w:t xml:space="preserve">Mitä termiä käytetään kuvaamaan aineen kykyä palaa?</w:t>
      </w:r>
    </w:p>
    <w:p>
      <w:r>
        <w:rPr>
          <w:b/>
        </w:rPr>
        <w:t xml:space="preserve">Tulos</w:t>
      </w:r>
    </w:p>
    <w:p>
      <w:r>
        <w:t xml:space="preserve">läpäisevyys</w:t>
      </w:r>
    </w:p>
    <w:p>
      <w:r>
        <w:rPr>
          <w:b/>
        </w:rPr>
        <w:t xml:space="preserve">Tulos</w:t>
      </w:r>
    </w:p>
    <w:p>
      <w:r>
        <w:t xml:space="preserve">reaktiivisuus</w:t>
      </w:r>
    </w:p>
    <w:p>
      <w:r>
        <w:rPr>
          <w:b/>
        </w:rPr>
        <w:t xml:space="preserve">Tulos</w:t>
      </w:r>
    </w:p>
    <w:p>
      <w:r>
        <w:t xml:space="preserve">volatiliteetti</w:t>
      </w:r>
    </w:p>
    <w:p>
      <w:r>
        <w:rPr>
          <w:b/>
        </w:rPr>
        <w:t xml:space="preserve">Esimerkki 8.4358</w:t>
      </w:r>
    </w:p>
    <w:p>
      <w:r>
        <w:t xml:space="preserve">Minkä lian ominaisuuden lisääminen helpottaisi sen huuhtelemista käsistäsi?</w:t>
      </w:r>
    </w:p>
    <w:p>
      <w:r>
        <w:rPr>
          <w:b/>
        </w:rPr>
        <w:t xml:space="preserve">Tulos</w:t>
      </w:r>
    </w:p>
    <w:p>
      <w:r>
        <w:t xml:space="preserve">sameus</w:t>
      </w:r>
    </w:p>
    <w:p>
      <w:r>
        <w:rPr>
          <w:b/>
        </w:rPr>
        <w:t xml:space="preserve">Tulos</w:t>
      </w:r>
    </w:p>
    <w:p>
      <w:r>
        <w:t xml:space="preserve">tiheys</w:t>
      </w:r>
    </w:p>
    <w:p>
      <w:r>
        <w:rPr>
          <w:b/>
        </w:rPr>
        <w:t xml:space="preserve">Tulos</w:t>
      </w:r>
    </w:p>
    <w:p>
      <w:r>
        <w:t xml:space="preserve">viskositeetti</w:t>
      </w:r>
    </w:p>
    <w:p>
      <w:r>
        <w:rPr>
          <w:b/>
        </w:rPr>
        <w:t xml:space="preserve">Esimerkki 8.4359</w:t>
      </w:r>
    </w:p>
    <w:p>
      <w:r>
        <w:t xml:space="preserve">Mistä sykliinit koostuvat?</w:t>
      </w:r>
    </w:p>
    <w:p>
      <w:r>
        <w:rPr>
          <w:b/>
        </w:rPr>
        <w:t xml:space="preserve">Tulos</w:t>
      </w:r>
    </w:p>
    <w:p>
      <w:r>
        <w:t xml:space="preserve">entsyymit</w:t>
      </w:r>
    </w:p>
    <w:p>
      <w:r>
        <w:rPr>
          <w:b/>
        </w:rPr>
        <w:t xml:space="preserve">Tulos</w:t>
      </w:r>
    </w:p>
    <w:p>
      <w:r>
        <w:t xml:space="preserve">sokeriryhmä</w:t>
      </w:r>
    </w:p>
    <w:p>
      <w:r>
        <w:rPr>
          <w:b/>
        </w:rPr>
        <w:t xml:space="preserve">Tulos</w:t>
      </w:r>
    </w:p>
    <w:p>
      <w:r>
        <w:t xml:space="preserve">steroidit</w:t>
      </w:r>
    </w:p>
    <w:p>
      <w:r>
        <w:rPr>
          <w:b/>
        </w:rPr>
        <w:t xml:space="preserve">Esimerkki 8.4360</w:t>
      </w:r>
    </w:p>
    <w:p>
      <w:r>
        <w:t xml:space="preserve">Mikä on aineen perusyksikkö?</w:t>
      </w:r>
    </w:p>
    <w:p>
      <w:r>
        <w:rPr>
          <w:b/>
        </w:rPr>
        <w:t xml:space="preserve">Tulos</w:t>
      </w:r>
    </w:p>
    <w:p>
      <w:r>
        <w:t xml:space="preserve">neutronit</w:t>
      </w:r>
    </w:p>
    <w:p>
      <w:r>
        <w:rPr>
          <w:b/>
        </w:rPr>
        <w:t xml:space="preserve">Tulos</w:t>
      </w:r>
    </w:p>
    <w:p>
      <w:r>
        <w:t xml:space="preserve">kalorit</w:t>
      </w:r>
    </w:p>
    <w:p>
      <w:r>
        <w:rPr>
          <w:b/>
        </w:rPr>
        <w:t xml:space="preserve">Tulos</w:t>
      </w:r>
    </w:p>
    <w:p>
      <w:r>
        <w:t xml:space="preserve">ionit</w:t>
      </w:r>
    </w:p>
    <w:p>
      <w:r>
        <w:rPr>
          <w:b/>
        </w:rPr>
        <w:t xml:space="preserve">Esimerkki 8.4361</w:t>
      </w:r>
    </w:p>
    <w:p>
      <w:r>
        <w:t xml:space="preserve">Kun atomit saavat tai menettävät elektroneja, ne voivat muodostaa sähköisesti varattuja hiukkasia, joita kutsutaan millä nimellä?</w:t>
      </w:r>
    </w:p>
    <w:p>
      <w:r>
        <w:rPr>
          <w:b/>
        </w:rPr>
        <w:t xml:space="preserve">Tulos</w:t>
      </w:r>
    </w:p>
    <w:p>
      <w:r>
        <w:t xml:space="preserve">kiteet</w:t>
      </w:r>
    </w:p>
    <w:p>
      <w:r>
        <w:rPr>
          <w:b/>
        </w:rPr>
        <w:t xml:space="preserve">Tulos</w:t>
      </w:r>
    </w:p>
    <w:p>
      <w:r>
        <w:t xml:space="preserve">eons</w:t>
      </w:r>
    </w:p>
    <w:p>
      <w:r>
        <w:rPr>
          <w:b/>
        </w:rPr>
        <w:t xml:space="preserve">Tulos</w:t>
      </w:r>
    </w:p>
    <w:p>
      <w:r>
        <w:t xml:space="preserve">myrkyt</w:t>
      </w:r>
    </w:p>
    <w:p>
      <w:r>
        <w:rPr>
          <w:b/>
        </w:rPr>
        <w:t xml:space="preserve">Esimerkki 8.4362</w:t>
      </w:r>
    </w:p>
    <w:p>
      <w:r>
        <w:t xml:space="preserve">Minkä tyyppinen kasvain ei useimmiten aiheuta vakavia ongelmia ja se voidaan poistaa kokonaan leikkauksella?</w:t>
      </w:r>
    </w:p>
    <w:p>
      <w:r>
        <w:rPr>
          <w:b/>
        </w:rPr>
        <w:t xml:space="preserve">Tulos</w:t>
      </w:r>
    </w:p>
    <w:p>
      <w:r>
        <w:t xml:space="preserve">myrkyllinen</w:t>
      </w:r>
    </w:p>
    <w:p>
      <w:r>
        <w:rPr>
          <w:b/>
        </w:rPr>
        <w:t xml:space="preserve">Tulos</w:t>
      </w:r>
    </w:p>
    <w:p>
      <w:r>
        <w:t xml:space="preserve">jatkuva</w:t>
      </w:r>
    </w:p>
    <w:p>
      <w:r>
        <w:rPr>
          <w:b/>
        </w:rPr>
        <w:t xml:space="preserve">Tulos</w:t>
      </w:r>
    </w:p>
    <w:p>
      <w:r>
        <w:t xml:space="preserve">pahanlaatuinen</w:t>
      </w:r>
    </w:p>
    <w:p>
      <w:r>
        <w:rPr>
          <w:b/>
        </w:rPr>
        <w:t xml:space="preserve">Esimerkki 8.4363</w:t>
      </w:r>
    </w:p>
    <w:p>
      <w:r>
        <w:t xml:space="preserve">Mikä kehittyy siemenissä alkioiksi, joista kasvaa seuraava sporofyyttisukupolvi?</w:t>
      </w:r>
    </w:p>
    <w:p>
      <w:r>
        <w:rPr>
          <w:b/>
        </w:rPr>
        <w:t xml:space="preserve">Tulos</w:t>
      </w:r>
    </w:p>
    <w:p>
      <w:r>
        <w:t xml:space="preserve">eritteet</w:t>
      </w:r>
    </w:p>
    <w:p>
      <w:r>
        <w:rPr>
          <w:b/>
        </w:rPr>
        <w:t xml:space="preserve">Tulos</w:t>
      </w:r>
    </w:p>
    <w:p>
      <w:r>
        <w:t xml:space="preserve">silmut</w:t>
      </w:r>
    </w:p>
    <w:p>
      <w:r>
        <w:rPr>
          <w:b/>
        </w:rPr>
        <w:t xml:space="preserve">Tulos</w:t>
      </w:r>
    </w:p>
    <w:p>
      <w:r>
        <w:t xml:space="preserve">pupa</w:t>
      </w:r>
    </w:p>
    <w:p>
      <w:r>
        <w:rPr>
          <w:b/>
        </w:rPr>
        <w:t xml:space="preserve">Esimerkki 8.4364</w:t>
      </w:r>
    </w:p>
    <w:p>
      <w:r>
        <w:t xml:space="preserve">Mikä on eläin, joka kerää siitepölyä kehoonsa ja kuljettaa sen toiseen kukkaan?</w:t>
      </w:r>
    </w:p>
    <w:p>
      <w:r>
        <w:rPr>
          <w:b/>
        </w:rPr>
        <w:t xml:space="preserve">Tulos</w:t>
      </w:r>
    </w:p>
    <w:p>
      <w:r>
        <w:t xml:space="preserve">sienet</w:t>
      </w:r>
    </w:p>
    <w:p>
      <w:r>
        <w:rPr>
          <w:b/>
        </w:rPr>
        <w:t xml:space="preserve">Tulos</w:t>
      </w:r>
    </w:p>
    <w:p>
      <w:r>
        <w:t xml:space="preserve">lisko</w:t>
      </w:r>
    </w:p>
    <w:p>
      <w:r>
        <w:rPr>
          <w:b/>
        </w:rPr>
        <w:t xml:space="preserve">Tulos</w:t>
      </w:r>
    </w:p>
    <w:p>
      <w:r>
        <w:t xml:space="preserve">jyrsijä</w:t>
      </w:r>
    </w:p>
    <w:p>
      <w:r>
        <w:rPr>
          <w:b/>
        </w:rPr>
        <w:t xml:space="preserve">Esimerkki 8.4365</w:t>
      </w:r>
    </w:p>
    <w:p>
      <w:r>
        <w:t xml:space="preserve">Mikä on yksi kaikkien eläineläinten tärkeimmistä yhteisistä piirteistä?</w:t>
      </w:r>
    </w:p>
    <w:p>
      <w:r>
        <w:rPr>
          <w:b/>
        </w:rPr>
        <w:t xml:space="preserve">Tulos</w:t>
      </w:r>
    </w:p>
    <w:p>
      <w:r>
        <w:t xml:space="preserve">kova kuori</w:t>
      </w:r>
    </w:p>
    <w:p>
      <w:r>
        <w:rPr>
          <w:b/>
        </w:rPr>
        <w:t xml:space="preserve">Tulos</w:t>
      </w:r>
    </w:p>
    <w:p>
      <w:r>
        <w:t xml:space="preserve">aivot</w:t>
      </w:r>
    </w:p>
    <w:p>
      <w:r>
        <w:rPr>
          <w:b/>
        </w:rPr>
        <w:t xml:space="preserve">Tulos</w:t>
      </w:r>
    </w:p>
    <w:p>
      <w:r>
        <w:t xml:space="preserve">luuranko</w:t>
      </w:r>
    </w:p>
    <w:p>
      <w:r>
        <w:rPr>
          <w:b/>
        </w:rPr>
        <w:t xml:space="preserve">Esimerkki 8.4366</w:t>
      </w:r>
    </w:p>
    <w:p>
      <w:r>
        <w:t xml:space="preserve">Tutkijat eivät oikeastaan nähneet viruksia ennen kuin mikä keksittiin?</w:t>
      </w:r>
    </w:p>
    <w:p>
      <w:r>
        <w:rPr>
          <w:b/>
        </w:rPr>
        <w:t xml:space="preserve">Tulos</w:t>
      </w:r>
    </w:p>
    <w:p>
      <w:r>
        <w:t xml:space="preserve">suurennuslasi</w:t>
      </w:r>
    </w:p>
    <w:p>
      <w:r>
        <w:rPr>
          <w:b/>
        </w:rPr>
        <w:t xml:space="preserve">Tulos</w:t>
      </w:r>
    </w:p>
    <w:p>
      <w:r>
        <w:t xml:space="preserve">elektroninen vaaka</w:t>
      </w:r>
    </w:p>
    <w:p>
      <w:r>
        <w:rPr>
          <w:b/>
        </w:rPr>
        <w:t xml:space="preserve">Tulos</w:t>
      </w:r>
    </w:p>
    <w:p>
      <w:r>
        <w:t xml:space="preserve">kaukoputki</w:t>
      </w:r>
    </w:p>
    <w:p>
      <w:r>
        <w:rPr>
          <w:b/>
        </w:rPr>
        <w:t xml:space="preserve">Esimerkki 8.4367</w:t>
      </w:r>
    </w:p>
    <w:p>
      <w:r>
        <w:t xml:space="preserve">Mikä on myelinisaation tärkein valikoiva etu?</w:t>
      </w:r>
    </w:p>
    <w:p>
      <w:r>
        <w:rPr>
          <w:b/>
        </w:rPr>
        <w:t xml:space="preserve">Tulos</w:t>
      </w:r>
    </w:p>
    <w:p>
      <w:r>
        <w:t xml:space="preserve">lämmönsäätely</w:t>
      </w:r>
    </w:p>
    <w:p>
      <w:r>
        <w:rPr>
          <w:b/>
        </w:rPr>
        <w:t xml:space="preserve">Tulos</w:t>
      </w:r>
    </w:p>
    <w:p>
      <w:r>
        <w:t xml:space="preserve">potensointi</w:t>
      </w:r>
    </w:p>
    <w:p>
      <w:r>
        <w:rPr>
          <w:b/>
        </w:rPr>
        <w:t xml:space="preserve">Tulos</w:t>
      </w:r>
    </w:p>
    <w:p>
      <w:r>
        <w:t xml:space="preserve">varastointikapasiteetti</w:t>
      </w:r>
    </w:p>
    <w:p>
      <w:r>
        <w:rPr>
          <w:b/>
        </w:rPr>
        <w:t xml:space="preserve">Esimerkki 8.4368</w:t>
      </w:r>
    </w:p>
    <w:p>
      <w:r>
        <w:t xml:space="preserve">Useimmat niveljalkaiset ovat hyönteisiä. heimoon kuuluvat myös hämähäkit, tuhatjalkaiset ja mitä?</w:t>
      </w:r>
    </w:p>
    <w:p>
      <w:r>
        <w:rPr>
          <w:b/>
        </w:rPr>
        <w:t xml:space="preserve">Tulos</w:t>
      </w:r>
    </w:p>
    <w:p>
      <w:r>
        <w:t xml:space="preserve">sammakkoeläimet</w:t>
      </w:r>
    </w:p>
    <w:p>
      <w:r>
        <w:rPr>
          <w:b/>
        </w:rPr>
        <w:t xml:space="preserve">Tulos</w:t>
      </w:r>
    </w:p>
    <w:p>
      <w:r>
        <w:t xml:space="preserve">kiteet</w:t>
      </w:r>
    </w:p>
    <w:p>
      <w:r>
        <w:rPr>
          <w:b/>
        </w:rPr>
        <w:t xml:space="preserve">Tulos</w:t>
      </w:r>
    </w:p>
    <w:p>
      <w:r>
        <w:t xml:space="preserve">koralli</w:t>
      </w:r>
    </w:p>
    <w:p>
      <w:r>
        <w:rPr>
          <w:b/>
        </w:rPr>
        <w:t xml:space="preserve">Esimerkki 8.4369</w:t>
      </w:r>
    </w:p>
    <w:p>
      <w:r>
        <w:t xml:space="preserve">Mitä kaikki tunnetut elämänmuodot tarvitsevat?</w:t>
      </w:r>
    </w:p>
    <w:p>
      <w:r>
        <w:rPr>
          <w:b/>
        </w:rPr>
        <w:t xml:space="preserve">Tulos</w:t>
      </w:r>
    </w:p>
    <w:p>
      <w:r>
        <w:t xml:space="preserve">typpi</w:t>
      </w:r>
    </w:p>
    <w:p>
      <w:r>
        <w:rPr>
          <w:b/>
        </w:rPr>
        <w:t xml:space="preserve">Tulos</w:t>
      </w:r>
    </w:p>
    <w:p>
      <w:r>
        <w:t xml:space="preserve">lämpö</w:t>
      </w:r>
    </w:p>
    <w:p>
      <w:r>
        <w:rPr>
          <w:b/>
        </w:rPr>
        <w:t xml:space="preserve">Tulos</w:t>
      </w:r>
    </w:p>
    <w:p>
      <w:r>
        <w:t xml:space="preserve">ilma</w:t>
      </w:r>
    </w:p>
    <w:p>
      <w:r>
        <w:rPr>
          <w:b/>
        </w:rPr>
        <w:t xml:space="preserve">Esimerkki 8.4370</w:t>
      </w:r>
    </w:p>
    <w:p>
      <w:r>
        <w:t xml:space="preserve">Veden ja liuottuneiden aineiden kulkeutuminen kasveissa Vesipotentiaali on vesinäytteen ja sen potentiaalienergian eron mitta?</w:t>
      </w:r>
    </w:p>
    <w:p>
      <w:r>
        <w:rPr>
          <w:b/>
        </w:rPr>
        <w:t xml:space="preserve">Tulos</w:t>
      </w:r>
    </w:p>
    <w:p>
      <w:r>
        <w:t xml:space="preserve">vihreä vesi</w:t>
      </w:r>
    </w:p>
    <w:p>
      <w:r>
        <w:rPr>
          <w:b/>
        </w:rPr>
        <w:t xml:space="preserve">Tulos</w:t>
      </w:r>
    </w:p>
    <w:p>
      <w:r>
        <w:t xml:space="preserve">likainen vesi</w:t>
      </w:r>
    </w:p>
    <w:p>
      <w:r>
        <w:rPr>
          <w:b/>
        </w:rPr>
        <w:t xml:space="preserve">Tulos</w:t>
      </w:r>
    </w:p>
    <w:p>
      <w:r>
        <w:t xml:space="preserve">suolainen vesi</w:t>
      </w:r>
    </w:p>
    <w:p>
      <w:r>
        <w:rPr>
          <w:b/>
        </w:rPr>
        <w:t xml:space="preserve">Esimerkki 8.4371</w:t>
      </w:r>
    </w:p>
    <w:p>
      <w:r>
        <w:t xml:space="preserve">Maidosta voidaan tehdä juustoa bakteerien avulla. bakteerit muuttavat maidon sokerit miksi?</w:t>
      </w:r>
    </w:p>
    <w:p>
      <w:r>
        <w:rPr>
          <w:b/>
        </w:rPr>
        <w:t xml:space="preserve">Tulos</w:t>
      </w:r>
    </w:p>
    <w:p>
      <w:r>
        <w:t xml:space="preserve">etikkahappo</w:t>
      </w:r>
    </w:p>
    <w:p>
      <w:r>
        <w:rPr>
          <w:b/>
        </w:rPr>
        <w:t xml:space="preserve">Tulos</w:t>
      </w:r>
    </w:p>
    <w:p>
      <w:r>
        <w:t xml:space="preserve">ionihappo</w:t>
      </w:r>
    </w:p>
    <w:p>
      <w:r>
        <w:rPr>
          <w:b/>
        </w:rPr>
        <w:t xml:space="preserve">Tulos</w:t>
      </w:r>
    </w:p>
    <w:p>
      <w:r>
        <w:t xml:space="preserve">suolahappo</w:t>
      </w:r>
    </w:p>
    <w:p>
      <w:r>
        <w:rPr>
          <w:b/>
        </w:rPr>
        <w:t xml:space="preserve">Esimerkki 8.4372</w:t>
      </w:r>
    </w:p>
    <w:p>
      <w:r>
        <w:t xml:space="preserve">Mikä koostuu yhdestä tai kahdesta suljetusta silmukasta, joiden läpi virta voi kulkea?</w:t>
      </w:r>
    </w:p>
    <w:p>
      <w:r>
        <w:rPr>
          <w:b/>
        </w:rPr>
        <w:t xml:space="preserve">Tulos</w:t>
      </w:r>
    </w:p>
    <w:p>
      <w:r>
        <w:t xml:space="preserve">lämpöreaktio</w:t>
      </w:r>
    </w:p>
    <w:p>
      <w:r>
        <w:rPr>
          <w:b/>
        </w:rPr>
        <w:t xml:space="preserve">Tulos</w:t>
      </w:r>
    </w:p>
    <w:p>
      <w:r>
        <w:t xml:space="preserve">magneettinavat</w:t>
      </w:r>
    </w:p>
    <w:p>
      <w:r>
        <w:rPr>
          <w:b/>
        </w:rPr>
        <w:t xml:space="preserve">Tulos</w:t>
      </w:r>
    </w:p>
    <w:p>
      <w:r>
        <w:t xml:space="preserve">jäähdytyspiiri</w:t>
      </w:r>
    </w:p>
    <w:p>
      <w:r>
        <w:rPr>
          <w:b/>
        </w:rPr>
        <w:t xml:space="preserve">Esimerkki 8.4373</w:t>
      </w:r>
    </w:p>
    <w:p>
      <w:r>
        <w:t xml:space="preserve">Mitä tapahtuu latauksille, kun niitä kiihdytetään?</w:t>
      </w:r>
    </w:p>
    <w:p>
      <w:r>
        <w:rPr>
          <w:b/>
        </w:rPr>
        <w:t xml:space="preserve">Tulos</w:t>
      </w:r>
    </w:p>
    <w:p>
      <w:r>
        <w:t xml:space="preserve">ne sulavat yhteen</w:t>
      </w:r>
    </w:p>
    <w:p>
      <w:r>
        <w:rPr>
          <w:b/>
        </w:rPr>
        <w:t xml:space="preserve">Tulos</w:t>
      </w:r>
    </w:p>
    <w:p>
      <w:r>
        <w:t xml:space="preserve">ne tummuvat</w:t>
      </w:r>
    </w:p>
    <w:p>
      <w:r>
        <w:rPr>
          <w:b/>
        </w:rPr>
        <w:t xml:space="preserve">Tulos</w:t>
      </w:r>
    </w:p>
    <w:p>
      <w:r>
        <w:t xml:space="preserve">he kuolevat</w:t>
      </w:r>
    </w:p>
    <w:p>
      <w:r>
        <w:rPr>
          <w:b/>
        </w:rPr>
        <w:t xml:space="preserve">Esimerkki 8.4374</w:t>
      </w:r>
    </w:p>
    <w:p>
      <w:r>
        <w:t xml:space="preserve">Aallon korkeuden selvittämiseksi mitataan aallon harjan ja minkä välinen etäisyys?</w:t>
      </w:r>
    </w:p>
    <w:p>
      <w:r>
        <w:rPr>
          <w:b/>
        </w:rPr>
        <w:t xml:space="preserve">Tulos</w:t>
      </w:r>
    </w:p>
    <w:p>
      <w:r>
        <w:t xml:space="preserve">ajautuminen</w:t>
      </w:r>
    </w:p>
    <w:p>
      <w:r>
        <w:rPr>
          <w:b/>
        </w:rPr>
        <w:t xml:space="preserve">Tulos</w:t>
      </w:r>
    </w:p>
    <w:p>
      <w:r>
        <w:t xml:space="preserve">ydin</w:t>
      </w:r>
    </w:p>
    <w:p>
      <w:r>
        <w:rPr>
          <w:b/>
        </w:rPr>
        <w:t xml:space="preserve">Tulos</w:t>
      </w:r>
    </w:p>
    <w:p>
      <w:r>
        <w:t xml:space="preserve">kraatteri</w:t>
      </w:r>
    </w:p>
    <w:p>
      <w:r>
        <w:rPr>
          <w:b/>
        </w:rPr>
        <w:t xml:space="preserve">Esimerkki 8.4375</w:t>
      </w:r>
    </w:p>
    <w:p>
      <w:r>
        <w:t xml:space="preserve">Mikä on biokemiallinen yhdiste, joka on aminohappojen ketju?</w:t>
      </w:r>
    </w:p>
    <w:p>
      <w:r>
        <w:rPr>
          <w:b/>
        </w:rPr>
        <w:t xml:space="preserve">Tulos</w:t>
      </w:r>
    </w:p>
    <w:p>
      <w:r>
        <w:t xml:space="preserve">DNA</w:t>
      </w:r>
    </w:p>
    <w:p>
      <w:r>
        <w:rPr>
          <w:b/>
        </w:rPr>
        <w:t xml:space="preserve">Tulos</w:t>
      </w:r>
    </w:p>
    <w:p>
      <w:r>
        <w:t xml:space="preserve">lipidit</w:t>
      </w:r>
    </w:p>
    <w:p>
      <w:r>
        <w:rPr>
          <w:b/>
        </w:rPr>
        <w:t xml:space="preserve">Tulos</w:t>
      </w:r>
    </w:p>
    <w:p>
      <w:r>
        <w:t xml:space="preserve">hormonit</w:t>
      </w:r>
    </w:p>
    <w:p>
      <w:r>
        <w:rPr>
          <w:b/>
        </w:rPr>
        <w:t xml:space="preserve">Esimerkki 8.4376</w:t>
      </w:r>
    </w:p>
    <w:p>
      <w:r>
        <w:t xml:space="preserve">Elektronien lukumäärä ulommalla energiatasolla määrittää, mikä ei-metallien ominaisuus on?</w:t>
      </w:r>
    </w:p>
    <w:p>
      <w:r>
        <w:rPr>
          <w:b/>
        </w:rPr>
        <w:t xml:space="preserve">Tulos</w:t>
      </w:r>
    </w:p>
    <w:p>
      <w:r>
        <w:t xml:space="preserve">tiheys</w:t>
      </w:r>
    </w:p>
    <w:p>
      <w:r>
        <w:rPr>
          <w:b/>
        </w:rPr>
        <w:t xml:space="preserve">Tulos</w:t>
      </w:r>
    </w:p>
    <w:p>
      <w:r>
        <w:t xml:space="preserve">läpäisevyys</w:t>
      </w:r>
    </w:p>
    <w:p>
      <w:r>
        <w:rPr>
          <w:b/>
        </w:rPr>
        <w:t xml:space="preserve">Tulos</w:t>
      </w:r>
    </w:p>
    <w:p>
      <w:r>
        <w:t xml:space="preserve">tärinä</w:t>
      </w:r>
    </w:p>
    <w:p>
      <w:r>
        <w:rPr>
          <w:b/>
        </w:rPr>
        <w:t xml:space="preserve">Esimerkki 8.4377</w:t>
      </w:r>
    </w:p>
    <w:p>
      <w:r>
        <w:t xml:space="preserve">Mihin mannermainen kuori muuttuu mannerlaidoilla?</w:t>
      </w:r>
    </w:p>
    <w:p>
      <w:r>
        <w:rPr>
          <w:b/>
        </w:rPr>
        <w:t xml:space="preserve">Tulos</w:t>
      </w:r>
    </w:p>
    <w:p>
      <w:r>
        <w:t xml:space="preserve">merenpohja</w:t>
      </w:r>
    </w:p>
    <w:p>
      <w:r>
        <w:rPr>
          <w:b/>
        </w:rPr>
        <w:t xml:space="preserve">Tulos</w:t>
      </w:r>
    </w:p>
    <w:p>
      <w:r>
        <w:t xml:space="preserve">myrskyn kuori</w:t>
      </w:r>
    </w:p>
    <w:p>
      <w:r>
        <w:rPr>
          <w:b/>
        </w:rPr>
        <w:t xml:space="preserve">Tulos</w:t>
      </w:r>
    </w:p>
    <w:p>
      <w:r>
        <w:t xml:space="preserve">jäänteet kuori</w:t>
      </w:r>
    </w:p>
    <w:p>
      <w:r>
        <w:rPr>
          <w:b/>
        </w:rPr>
        <w:t xml:space="preserve">Esimerkki 8.4378</w:t>
      </w:r>
    </w:p>
    <w:p>
      <w:r>
        <w:t xml:space="preserve">Miksei teekattilassa voisi olla alumiinikahvaa?</w:t>
      </w:r>
    </w:p>
    <w:p>
      <w:r>
        <w:rPr>
          <w:b/>
        </w:rPr>
        <w:t xml:space="preserve">Tulos</w:t>
      </w:r>
    </w:p>
    <w:p>
      <w:r>
        <w:t xml:space="preserve">se imee valoa</w:t>
      </w:r>
    </w:p>
    <w:p>
      <w:r>
        <w:rPr>
          <w:b/>
        </w:rPr>
        <w:t xml:space="preserve">Tulos</w:t>
      </w:r>
    </w:p>
    <w:p>
      <w:r>
        <w:t xml:space="preserve">se ei ole pestävä</w:t>
      </w:r>
    </w:p>
    <w:p>
      <w:r>
        <w:rPr>
          <w:b/>
        </w:rPr>
        <w:t xml:space="preserve">Tulos</w:t>
      </w:r>
    </w:p>
    <w:p>
      <w:r>
        <w:t xml:space="preserve">se on magneettinen</w:t>
      </w:r>
    </w:p>
    <w:p>
      <w:r>
        <w:rPr>
          <w:b/>
        </w:rPr>
        <w:t xml:space="preserve">Esimerkki 8.4379</w:t>
      </w:r>
    </w:p>
    <w:p>
      <w:r>
        <w:t xml:space="preserve">Nimeä kasvi, jota pidetään kasvien esi-isänä?</w:t>
      </w:r>
    </w:p>
    <w:p>
      <w:r>
        <w:rPr>
          <w:b/>
        </w:rPr>
        <w:t xml:space="preserve">Tulos</w:t>
      </w:r>
    </w:p>
    <w:p>
      <w:r>
        <w:t xml:space="preserve">ruskealevät</w:t>
      </w:r>
    </w:p>
    <w:p>
      <w:r>
        <w:rPr>
          <w:b/>
        </w:rPr>
        <w:t xml:space="preserve">Tulos</w:t>
      </w:r>
    </w:p>
    <w:p>
      <w:r>
        <w:t xml:space="preserve">saniaiset</w:t>
      </w:r>
    </w:p>
    <w:p>
      <w:r>
        <w:rPr>
          <w:b/>
        </w:rPr>
        <w:t xml:space="preserve">Tulos</w:t>
      </w:r>
    </w:p>
    <w:p>
      <w:r>
        <w:t xml:space="preserve">ruoho</w:t>
      </w:r>
    </w:p>
    <w:p>
      <w:r>
        <w:rPr>
          <w:b/>
        </w:rPr>
        <w:t xml:space="preserve">Esimerkki 8.4380</w:t>
      </w:r>
    </w:p>
    <w:p>
      <w:r>
        <w:t xml:space="preserve">Rakkauden kanava oli surullisenkuuluisa esimerkki minkälaisesta saastumisesta?</w:t>
      </w:r>
    </w:p>
    <w:p>
      <w:r>
        <w:rPr>
          <w:b/>
        </w:rPr>
        <w:t xml:space="preserve">Tulos</w:t>
      </w:r>
    </w:p>
    <w:p>
      <w:r>
        <w:t xml:space="preserve">lämpösaasteet</w:t>
      </w:r>
    </w:p>
    <w:p>
      <w:r>
        <w:rPr>
          <w:b/>
        </w:rPr>
        <w:t xml:space="preserve">Tulos</w:t>
      </w:r>
    </w:p>
    <w:p>
      <w:r>
        <w:t xml:space="preserve">Maan pilaantuminen</w:t>
      </w:r>
    </w:p>
    <w:p>
      <w:r>
        <w:rPr>
          <w:b/>
        </w:rPr>
        <w:t xml:space="preserve">Tulos</w:t>
      </w:r>
    </w:p>
    <w:p>
      <w:r>
        <w:t xml:space="preserve">Visuaalinen saastuminen</w:t>
      </w:r>
    </w:p>
    <w:p>
      <w:r>
        <w:rPr>
          <w:b/>
        </w:rPr>
        <w:t xml:space="preserve">Esimerkki 8.4381</w:t>
      </w:r>
    </w:p>
    <w:p>
      <w:r>
        <w:t xml:space="preserve">Mitä kaikki kemialliset reaktiot tarvitsevat aloittaakseen?</w:t>
      </w:r>
    </w:p>
    <w:p>
      <w:r>
        <w:rPr>
          <w:b/>
        </w:rPr>
        <w:t xml:space="preserve">Tulos</w:t>
      </w:r>
    </w:p>
    <w:p>
      <w:r>
        <w:t xml:space="preserve">ilmaisuenergia</w:t>
      </w:r>
    </w:p>
    <w:p>
      <w:r>
        <w:rPr>
          <w:b/>
        </w:rPr>
        <w:t xml:space="preserve">Tulos</w:t>
      </w:r>
    </w:p>
    <w:p>
      <w:r>
        <w:t xml:space="preserve">liike-energia</w:t>
      </w:r>
    </w:p>
    <w:p>
      <w:r>
        <w:rPr>
          <w:b/>
        </w:rPr>
        <w:t xml:space="preserve">Tulos</w:t>
      </w:r>
    </w:p>
    <w:p>
      <w:r>
        <w:t xml:space="preserve">potentiaalinen energia</w:t>
      </w:r>
    </w:p>
    <w:p>
      <w:r>
        <w:rPr>
          <w:b/>
        </w:rPr>
        <w:t xml:space="preserve">Esimerkki 8.4382</w:t>
      </w:r>
    </w:p>
    <w:p>
      <w:r>
        <w:t xml:space="preserve">Mikä on termi radioaktiivisen hajoamisen käytölle fossiilien ja kivien iän arvioimiseksi?</w:t>
      </w:r>
    </w:p>
    <w:p>
      <w:r>
        <w:rPr>
          <w:b/>
        </w:rPr>
        <w:t xml:space="preserve">Tulos</w:t>
      </w:r>
    </w:p>
    <w:p>
      <w:r>
        <w:t xml:space="preserve">isotooppitesti</w:t>
      </w:r>
    </w:p>
    <w:p>
      <w:r>
        <w:rPr>
          <w:b/>
        </w:rPr>
        <w:t xml:space="preserve">Tulos</w:t>
      </w:r>
    </w:p>
    <w:p>
      <w:r>
        <w:t xml:space="preserve">mikroaaltoteoria</w:t>
      </w:r>
    </w:p>
    <w:p>
      <w:r>
        <w:rPr>
          <w:b/>
        </w:rPr>
        <w:t xml:space="preserve">Tulos</w:t>
      </w:r>
    </w:p>
    <w:p>
      <w:r>
        <w:t xml:space="preserve">radioaktiivinen kuvitus</w:t>
      </w:r>
    </w:p>
    <w:p>
      <w:r>
        <w:rPr>
          <w:b/>
        </w:rPr>
        <w:t xml:space="preserve">Esimerkki 8.4383</w:t>
      </w:r>
    </w:p>
    <w:p>
      <w:r>
        <w:t xml:space="preserve">Mikä on runsain biokemiallinen yhdiste, josta kasvien soluseinät koostuvat?</w:t>
      </w:r>
    </w:p>
    <w:p>
      <w:r>
        <w:rPr>
          <w:b/>
        </w:rPr>
        <w:t xml:space="preserve">Tulos</w:t>
      </w:r>
    </w:p>
    <w:p>
      <w:r>
        <w:t xml:space="preserve">magnesium</w:t>
      </w:r>
    </w:p>
    <w:p>
      <w:r>
        <w:rPr>
          <w:b/>
        </w:rPr>
        <w:t xml:space="preserve">Tulos</w:t>
      </w:r>
    </w:p>
    <w:p>
      <w:r>
        <w:t xml:space="preserve">sytoplasma</w:t>
      </w:r>
    </w:p>
    <w:p>
      <w:r>
        <w:rPr>
          <w:b/>
        </w:rPr>
        <w:t xml:space="preserve">Tulos</w:t>
      </w:r>
    </w:p>
    <w:p>
      <w:r>
        <w:t xml:space="preserve">mitokondriot</w:t>
      </w:r>
    </w:p>
    <w:p>
      <w:r>
        <w:rPr>
          <w:b/>
        </w:rPr>
        <w:t xml:space="preserve">Esimerkki 8.4384</w:t>
      </w:r>
    </w:p>
    <w:p>
      <w:r>
        <w:t xml:space="preserve">Miksi kutsutaan lämpöenergian siirtymistä aineiden välillä?</w:t>
      </w:r>
    </w:p>
    <w:p>
      <w:r>
        <w:rPr>
          <w:b/>
        </w:rPr>
        <w:t xml:space="preserve">Tulos</w:t>
      </w:r>
    </w:p>
    <w:p>
      <w:r>
        <w:t xml:space="preserve">Permeaatio</w:t>
      </w:r>
    </w:p>
    <w:p>
      <w:r>
        <w:rPr>
          <w:b/>
        </w:rPr>
        <w:t xml:space="preserve">Tulos</w:t>
      </w:r>
    </w:p>
    <w:p>
      <w:r>
        <w:t xml:space="preserve">Diffuusio</w:t>
      </w:r>
    </w:p>
    <w:p>
      <w:r>
        <w:rPr>
          <w:b/>
        </w:rPr>
        <w:t xml:space="preserve">Tulos</w:t>
      </w:r>
    </w:p>
    <w:p>
      <w:r>
        <w:t xml:space="preserve">Säteily</w:t>
      </w:r>
    </w:p>
    <w:p>
      <w:r>
        <w:rPr>
          <w:b/>
        </w:rPr>
        <w:t xml:space="preserve">Esimerkki 8.4385</w:t>
      </w:r>
    </w:p>
    <w:p>
      <w:r>
        <w:t xml:space="preserve">Minkä mantereen päällä on jääpeite?</w:t>
      </w:r>
    </w:p>
    <w:p>
      <w:r>
        <w:rPr>
          <w:b/>
        </w:rPr>
        <w:t xml:space="preserve">Tulos</w:t>
      </w:r>
    </w:p>
    <w:p>
      <w:r>
        <w:t xml:space="preserve">Asia</w:t>
      </w:r>
    </w:p>
    <w:p>
      <w:r>
        <w:rPr>
          <w:b/>
        </w:rPr>
        <w:t xml:space="preserve">Tulos</w:t>
      </w:r>
    </w:p>
    <w:p>
      <w:r>
        <w:t xml:space="preserve">Grönlanti</w:t>
      </w:r>
    </w:p>
    <w:p>
      <w:r>
        <w:rPr>
          <w:b/>
        </w:rPr>
        <w:t xml:space="preserve">Tulos</w:t>
      </w:r>
    </w:p>
    <w:p>
      <w:r>
        <w:t xml:space="preserve">Australia</w:t>
      </w:r>
    </w:p>
    <w:p>
      <w:r>
        <w:rPr>
          <w:b/>
        </w:rPr>
        <w:t xml:space="preserve">Esimerkki 8.4386</w:t>
      </w:r>
    </w:p>
    <w:p>
      <w:r>
        <w:t xml:space="preserve">Mikä on suurin rustokala?</w:t>
      </w:r>
    </w:p>
    <w:p>
      <w:r>
        <w:rPr>
          <w:b/>
        </w:rPr>
        <w:t xml:space="preserve">Tulos</w:t>
      </w:r>
    </w:p>
    <w:p>
      <w:r>
        <w:t xml:space="preserve">delfiini</w:t>
      </w:r>
    </w:p>
    <w:p>
      <w:r>
        <w:rPr>
          <w:b/>
        </w:rPr>
        <w:t xml:space="preserve">Tulos</w:t>
      </w:r>
    </w:p>
    <w:p>
      <w:r>
        <w:t xml:space="preserve">sinivalas</w:t>
      </w:r>
    </w:p>
    <w:p>
      <w:r>
        <w:rPr>
          <w:b/>
        </w:rPr>
        <w:t xml:space="preserve">Tulos</w:t>
      </w:r>
    </w:p>
    <w:p>
      <w:r>
        <w:t xml:space="preserve">sampi</w:t>
      </w:r>
    </w:p>
    <w:p>
      <w:r>
        <w:rPr>
          <w:b/>
        </w:rPr>
        <w:t xml:space="preserve">Esimerkki 8.4387</w:t>
      </w:r>
    </w:p>
    <w:p>
      <w:r>
        <w:t xml:space="preserve">Mitkä hajottajiksi kutsutut eliöt hajottavat jätteet ja kuolleet organismit pienemmiksi molekyyleiksi?</w:t>
      </w:r>
    </w:p>
    <w:p>
      <w:r>
        <w:rPr>
          <w:b/>
        </w:rPr>
        <w:t xml:space="preserve">Tulos</w:t>
      </w:r>
    </w:p>
    <w:p>
      <w:r>
        <w:t xml:space="preserve">kuluttajat</w:t>
      </w:r>
    </w:p>
    <w:p>
      <w:r>
        <w:rPr>
          <w:b/>
        </w:rPr>
        <w:t xml:space="preserve">Tulos</w:t>
      </w:r>
    </w:p>
    <w:p>
      <w:r>
        <w:t xml:space="preserve">puut</w:t>
      </w:r>
    </w:p>
    <w:p>
      <w:r>
        <w:rPr>
          <w:b/>
        </w:rPr>
        <w:t xml:space="preserve">Tulos</w:t>
      </w:r>
    </w:p>
    <w:p>
      <w:r>
        <w:t xml:space="preserve">kasvinsyöjät</w:t>
      </w:r>
    </w:p>
    <w:p>
      <w:r>
        <w:rPr>
          <w:b/>
        </w:rPr>
        <w:t xml:space="preserve">Esimerkki 8.4388</w:t>
      </w:r>
    </w:p>
    <w:p>
      <w:r>
        <w:t xml:space="preserve">Mitkä ovat kaksi yleisintä näköongelmaa?</w:t>
      </w:r>
    </w:p>
    <w:p>
      <w:r>
        <w:rPr>
          <w:b/>
        </w:rPr>
        <w:t xml:space="preserve">Tulos</w:t>
      </w:r>
    </w:p>
    <w:p>
      <w:r>
        <w:t xml:space="preserve">sokeus ja astigmatismi</w:t>
      </w:r>
    </w:p>
    <w:p>
      <w:r>
        <w:rPr>
          <w:b/>
        </w:rPr>
        <w:t xml:space="preserve">Tulos</w:t>
      </w:r>
    </w:p>
    <w:p>
      <w:r>
        <w:t xml:space="preserve">likinäköisyys ja likinäköisyys</w:t>
      </w:r>
    </w:p>
    <w:p>
      <w:r>
        <w:rPr>
          <w:b/>
        </w:rPr>
        <w:t xml:space="preserve">Tulos</w:t>
      </w:r>
    </w:p>
    <w:p>
      <w:r>
        <w:t xml:space="preserve">ristisilmäisyys ja sokeus</w:t>
      </w:r>
    </w:p>
    <w:p>
      <w:r>
        <w:rPr>
          <w:b/>
        </w:rPr>
        <w:t xml:space="preserve">Esimerkki 8.4389</w:t>
      </w:r>
    </w:p>
    <w:p>
      <w:r>
        <w:t xml:space="preserve">Liikkuvien ainehiukkasten kineettistä energiaa, jota mitataan niiden lämpötiloilla, kutsutaan seuraavasti:</w:t>
      </w:r>
    </w:p>
    <w:p>
      <w:r>
        <w:rPr>
          <w:b/>
        </w:rPr>
        <w:t xml:space="preserve">Tulos</w:t>
      </w:r>
    </w:p>
    <w:p>
      <w:r>
        <w:t xml:space="preserve">näkyvä energia</w:t>
      </w:r>
    </w:p>
    <w:p>
      <w:r>
        <w:rPr>
          <w:b/>
        </w:rPr>
        <w:t xml:space="preserve">Tulos</w:t>
      </w:r>
    </w:p>
    <w:p>
      <w:r>
        <w:t xml:space="preserve">ilmakehän energia</w:t>
      </w:r>
    </w:p>
    <w:p>
      <w:r>
        <w:rPr>
          <w:b/>
        </w:rPr>
        <w:t xml:space="preserve">Tulos</w:t>
      </w:r>
    </w:p>
    <w:p>
      <w:r>
        <w:t xml:space="preserve">aurinkoenergia</w:t>
      </w:r>
    </w:p>
    <w:p>
      <w:r>
        <w:rPr>
          <w:b/>
        </w:rPr>
        <w:t xml:space="preserve">Esimerkki 8.4390</w:t>
      </w:r>
    </w:p>
    <w:p>
      <w:r>
        <w:t xml:space="preserve">Useimpien saniaisten ensimmäiset lehdet ilmestyvät käpertyneinä mihin?</w:t>
      </w:r>
    </w:p>
    <w:p>
      <w:r>
        <w:rPr>
          <w:b/>
        </w:rPr>
        <w:t xml:space="preserve">Tulos</w:t>
      </w:r>
    </w:p>
    <w:p>
      <w:r>
        <w:t xml:space="preserve">terälehdet</w:t>
      </w:r>
    </w:p>
    <w:p>
      <w:r>
        <w:rPr>
          <w:b/>
        </w:rPr>
        <w:t xml:space="preserve">Tulos</w:t>
      </w:r>
    </w:p>
    <w:p>
      <w:r>
        <w:t xml:space="preserve">nanoputket</w:t>
      </w:r>
    </w:p>
    <w:p>
      <w:r>
        <w:rPr>
          <w:b/>
        </w:rPr>
        <w:t xml:space="preserve">Tulos</w:t>
      </w:r>
    </w:p>
    <w:p>
      <w:r>
        <w:t xml:space="preserve">haihtuvat aineet</w:t>
      </w:r>
    </w:p>
    <w:p>
      <w:r>
        <w:rPr>
          <w:b/>
        </w:rPr>
        <w:t xml:space="preserve">Esimerkki 8.4391</w:t>
      </w:r>
    </w:p>
    <w:p>
      <w:r>
        <w:t xml:space="preserve">Milloin useimpien sammakkoeläinten vanhemmuus päättyy?</w:t>
      </w:r>
    </w:p>
    <w:p>
      <w:r>
        <w:rPr>
          <w:b/>
        </w:rPr>
        <w:t xml:space="preserve">Tulos</w:t>
      </w:r>
    </w:p>
    <w:p>
      <w:r>
        <w:t xml:space="preserve">nuoruusiän jälkeen</w:t>
      </w:r>
    </w:p>
    <w:p>
      <w:r>
        <w:rPr>
          <w:b/>
        </w:rPr>
        <w:t xml:space="preserve">Tulos</w:t>
      </w:r>
    </w:p>
    <w:p>
      <w:r>
        <w:t xml:space="preserve">kun jälkeläiset saavuttavat aikuisuuden</w:t>
      </w:r>
    </w:p>
    <w:p>
      <w:r>
        <w:rPr>
          <w:b/>
        </w:rPr>
        <w:t xml:space="preserve">Tulos</w:t>
      </w:r>
    </w:p>
    <w:p>
      <w:r>
        <w:t xml:space="preserve">ei koskaan</w:t>
      </w:r>
    </w:p>
    <w:p>
      <w:r>
        <w:rPr>
          <w:b/>
        </w:rPr>
        <w:t xml:space="preserve">Esimerkki 8.4392</w:t>
      </w:r>
    </w:p>
    <w:p>
      <w:r>
        <w:t xml:space="preserve">Mikä prosessi auttaa suolistossa olevia bakteereja hajottamaan sulatetun ruoan jäännöksiä?</w:t>
      </w:r>
    </w:p>
    <w:p>
      <w:r>
        <w:rPr>
          <w:b/>
        </w:rPr>
        <w:t xml:space="preserve">Tulos</w:t>
      </w:r>
    </w:p>
    <w:p>
      <w:r>
        <w:t xml:space="preserve">synteesi</w:t>
      </w:r>
    </w:p>
    <w:p>
      <w:r>
        <w:rPr>
          <w:b/>
        </w:rPr>
        <w:t xml:space="preserve">Tulos</w:t>
      </w:r>
    </w:p>
    <w:p>
      <w:r>
        <w:t xml:space="preserve">hajoaminen</w:t>
      </w:r>
    </w:p>
    <w:p>
      <w:r>
        <w:rPr>
          <w:b/>
        </w:rPr>
        <w:t xml:space="preserve">Tulos</w:t>
      </w:r>
    </w:p>
    <w:p>
      <w:r>
        <w:t xml:space="preserve">hapettuminen</w:t>
      </w:r>
    </w:p>
    <w:p>
      <w:r>
        <w:rPr>
          <w:b/>
        </w:rPr>
        <w:t xml:space="preserve">Esimerkki 8.4393</w:t>
      </w:r>
    </w:p>
    <w:p>
      <w:r>
        <w:t xml:space="preserve">Minkälainen paine on paine, jonka kaasuhiukkaset aiheuttavat maapallon ilmakehässä, kun ne törmäävät esineisiin?</w:t>
      </w:r>
    </w:p>
    <w:p>
      <w:r>
        <w:rPr>
          <w:b/>
        </w:rPr>
        <w:t xml:space="preserve">Tulos</w:t>
      </w:r>
    </w:p>
    <w:p>
      <w:r>
        <w:t xml:space="preserve">pystysuora paine</w:t>
      </w:r>
    </w:p>
    <w:p>
      <w:r>
        <w:rPr>
          <w:b/>
        </w:rPr>
        <w:t xml:space="preserve">Tulos</w:t>
      </w:r>
    </w:p>
    <w:p>
      <w:r>
        <w:t xml:space="preserve">viereinen paine</w:t>
      </w:r>
    </w:p>
    <w:p>
      <w:r>
        <w:rPr>
          <w:b/>
        </w:rPr>
        <w:t xml:space="preserve">Tulos</w:t>
      </w:r>
    </w:p>
    <w:p>
      <w:r>
        <w:t xml:space="preserve">viereinen paine</w:t>
      </w:r>
    </w:p>
    <w:p>
      <w:r>
        <w:rPr>
          <w:b/>
        </w:rPr>
        <w:t xml:space="preserve">Esimerkki 8.4394</w:t>
      </w:r>
    </w:p>
    <w:p>
      <w:r>
        <w:t xml:space="preserve">Mitä termiä käytetään kuvaamaan kappaleen muodosta johtuvaa potentiaalienergiaa?</w:t>
      </w:r>
    </w:p>
    <w:p>
      <w:r>
        <w:rPr>
          <w:b/>
        </w:rPr>
        <w:t xml:space="preserve">Tulos</w:t>
      </w:r>
    </w:p>
    <w:p>
      <w:r>
        <w:t xml:space="preserve">stimuloitu potentiaalienergia</w:t>
      </w:r>
    </w:p>
    <w:p>
      <w:r>
        <w:rPr>
          <w:b/>
        </w:rPr>
        <w:t xml:space="preserve">Tulos</w:t>
      </w:r>
    </w:p>
    <w:p>
      <w:r>
        <w:t xml:space="preserve">joustava energia</w:t>
      </w:r>
    </w:p>
    <w:p>
      <w:r>
        <w:rPr>
          <w:b/>
        </w:rPr>
        <w:t xml:space="preserve">Tulos</w:t>
      </w:r>
    </w:p>
    <w:p>
      <w:r>
        <w:t xml:space="preserve">liike-energia</w:t>
      </w:r>
    </w:p>
    <w:p>
      <w:r>
        <w:rPr>
          <w:b/>
        </w:rPr>
        <w:t xml:space="preserve">Esimerkki 8.4395</w:t>
      </w:r>
    </w:p>
    <w:p>
      <w:r>
        <w:t xml:space="preserve">Minkä järjestelmän päätoiminnot ovat siittiöiden tuottaminen ja testosteronin erittyminen?</w:t>
      </w:r>
    </w:p>
    <w:p>
      <w:r>
        <w:rPr>
          <w:b/>
        </w:rPr>
        <w:t xml:space="preserve">Tulos</w:t>
      </w:r>
    </w:p>
    <w:p>
      <w:r>
        <w:t xml:space="preserve">pölytys</w:t>
      </w:r>
    </w:p>
    <w:p>
      <w:r>
        <w:rPr>
          <w:b/>
        </w:rPr>
        <w:t xml:space="preserve">Tulos</w:t>
      </w:r>
    </w:p>
    <w:p>
      <w:r>
        <w:t xml:space="preserve">endokriininen järjestelmä</w:t>
      </w:r>
    </w:p>
    <w:p>
      <w:r>
        <w:rPr>
          <w:b/>
        </w:rPr>
        <w:t xml:space="preserve">Tulos</w:t>
      </w:r>
    </w:p>
    <w:p>
      <w:r>
        <w:t xml:space="preserve">naisen lisääntymisjärjestelmä</w:t>
      </w:r>
    </w:p>
    <w:p>
      <w:r>
        <w:rPr>
          <w:b/>
        </w:rPr>
        <w:t xml:space="preserve">Esimerkki 8.4396</w:t>
      </w:r>
    </w:p>
    <w:p>
      <w:r>
        <w:t xml:space="preserve">Minkä tyyppistä kaasua käytetään valaistujen kylttien lasiputkien täyttämiseen?</w:t>
      </w:r>
    </w:p>
    <w:p>
      <w:r>
        <w:rPr>
          <w:b/>
        </w:rPr>
        <w:t xml:space="preserve">Tulos</w:t>
      </w:r>
    </w:p>
    <w:p>
      <w:r>
        <w:t xml:space="preserve">synteettinen</w:t>
      </w:r>
    </w:p>
    <w:p>
      <w:r>
        <w:rPr>
          <w:b/>
        </w:rPr>
        <w:t xml:space="preserve">Tulos</w:t>
      </w:r>
    </w:p>
    <w:p>
      <w:r>
        <w:t xml:space="preserve">inertti</w:t>
      </w:r>
    </w:p>
    <w:p>
      <w:r>
        <w:rPr>
          <w:b/>
        </w:rPr>
        <w:t xml:space="preserve">Tulos</w:t>
      </w:r>
    </w:p>
    <w:p>
      <w:r>
        <w:t xml:space="preserve">luonnollinen</w:t>
      </w:r>
    </w:p>
    <w:p>
      <w:r>
        <w:rPr>
          <w:b/>
        </w:rPr>
        <w:t xml:space="preserve">Esimerkki 8.4397</w:t>
      </w:r>
    </w:p>
    <w:p>
      <w:r>
        <w:t xml:space="preserve">Minkälaisten syöpään liittyvien kemiallisten aineiden pääasiallinen lähde on savukkeet?</w:t>
      </w:r>
    </w:p>
    <w:p>
      <w:r>
        <w:rPr>
          <w:b/>
        </w:rPr>
        <w:t xml:space="preserve">Tulos</w:t>
      </w:r>
    </w:p>
    <w:p>
      <w:r>
        <w:t xml:space="preserve">kemikaalit</w:t>
      </w:r>
    </w:p>
    <w:p>
      <w:r>
        <w:rPr>
          <w:b/>
        </w:rPr>
        <w:t xml:space="preserve">Tulos</w:t>
      </w:r>
    </w:p>
    <w:p>
      <w:r>
        <w:t xml:space="preserve">torjunta-aineet</w:t>
      </w:r>
    </w:p>
    <w:p>
      <w:r>
        <w:rPr>
          <w:b/>
        </w:rPr>
        <w:t xml:space="preserve">Tulos</w:t>
      </w:r>
    </w:p>
    <w:p>
      <w:r>
        <w:t xml:space="preserve">alkaloidit</w:t>
      </w:r>
    </w:p>
    <w:p>
      <w:r>
        <w:rPr>
          <w:b/>
        </w:rPr>
        <w:t xml:space="preserve">Esimerkki 8.4398</w:t>
      </w:r>
    </w:p>
    <w:p>
      <w:r>
        <w:t xml:space="preserve">Sappirakon poistoleikkaus ei vaikuta vakavasti ruoansulatukseen, koska ______ tuotetaan edelleen.</w:t>
      </w:r>
    </w:p>
    <w:p>
      <w:r>
        <w:rPr>
          <w:b/>
        </w:rPr>
        <w:t xml:space="preserve">Tulos</w:t>
      </w:r>
    </w:p>
    <w:p>
      <w:r>
        <w:t xml:space="preserve">sylki</w:t>
      </w:r>
    </w:p>
    <w:p>
      <w:r>
        <w:rPr>
          <w:b/>
        </w:rPr>
        <w:t xml:space="preserve">Tulos</w:t>
      </w:r>
    </w:p>
    <w:p>
      <w:r>
        <w:t xml:space="preserve">veri</w:t>
      </w:r>
    </w:p>
    <w:p>
      <w:r>
        <w:rPr>
          <w:b/>
        </w:rPr>
        <w:t xml:space="preserve">Tulos</w:t>
      </w:r>
    </w:p>
    <w:p>
      <w:r>
        <w:t xml:space="preserve">plasma</w:t>
      </w:r>
    </w:p>
    <w:p>
      <w:r>
        <w:rPr>
          <w:b/>
        </w:rPr>
        <w:t xml:space="preserve">Esimerkki 8.4399</w:t>
      </w:r>
    </w:p>
    <w:p>
      <w:r>
        <w:t xml:space="preserve">Myrkyllisillä yhdisteillä ympäristössä on vakavimmat vaikutukset eläimiin, jotka ovat ylätason mitä?</w:t>
      </w:r>
    </w:p>
    <w:p>
      <w:r>
        <w:rPr>
          <w:b/>
        </w:rPr>
        <w:t xml:space="preserve">Tulos</w:t>
      </w:r>
    </w:p>
    <w:p>
      <w:r>
        <w:t xml:space="preserve">kasvissyöjä</w:t>
      </w:r>
    </w:p>
    <w:p>
      <w:r>
        <w:rPr>
          <w:b/>
        </w:rPr>
        <w:t xml:space="preserve">Tulos</w:t>
      </w:r>
    </w:p>
    <w:p>
      <w:r>
        <w:t xml:space="preserve">kasvinsyöjät</w:t>
      </w:r>
    </w:p>
    <w:p>
      <w:r>
        <w:rPr>
          <w:b/>
        </w:rPr>
        <w:t xml:space="preserve">Tulos</w:t>
      </w:r>
    </w:p>
    <w:p>
      <w:r>
        <w:t xml:space="preserve">kaikkiruokaiset</w:t>
      </w:r>
    </w:p>
    <w:p>
      <w:r>
        <w:rPr>
          <w:b/>
        </w:rPr>
        <w:t xml:space="preserve">Esimerkki 8.4400</w:t>
      </w:r>
    </w:p>
    <w:p>
      <w:r>
        <w:t xml:space="preserve">Mikrofilamentit ovat enimmäkseen keskittyneet juuri minkä alapuolelle?</w:t>
      </w:r>
    </w:p>
    <w:p>
      <w:r>
        <w:rPr>
          <w:b/>
        </w:rPr>
        <w:t xml:space="preserve">Tulos</w:t>
      </w:r>
    </w:p>
    <w:p>
      <w:r>
        <w:t xml:space="preserve">ydin</w:t>
      </w:r>
    </w:p>
    <w:p>
      <w:r>
        <w:rPr>
          <w:b/>
        </w:rPr>
        <w:t xml:space="preserve">Tulos</w:t>
      </w:r>
    </w:p>
    <w:p>
      <w:r>
        <w:t xml:space="preserve">soluseinämä</w:t>
      </w:r>
    </w:p>
    <w:p>
      <w:r>
        <w:rPr>
          <w:b/>
        </w:rPr>
        <w:t xml:space="preserve">Tulos</w:t>
      </w:r>
    </w:p>
    <w:p>
      <w:r>
        <w:t xml:space="preserve">sytoplasma</w:t>
      </w:r>
    </w:p>
    <w:p>
      <w:r>
        <w:rPr>
          <w:b/>
        </w:rPr>
        <w:t xml:space="preserve">Esimerkki 8.4401</w:t>
      </w:r>
    </w:p>
    <w:p>
      <w:r>
        <w:t xml:space="preserve">Mikä pitää ioniset ja kovalenttiset yhdisteet yhdessä?</w:t>
      </w:r>
    </w:p>
    <w:p>
      <w:r>
        <w:rPr>
          <w:b/>
        </w:rPr>
        <w:t xml:space="preserve">Tulos</w:t>
      </w:r>
    </w:p>
    <w:p>
      <w:r>
        <w:t xml:space="preserve">painovoima</w:t>
      </w:r>
    </w:p>
    <w:p>
      <w:r>
        <w:rPr>
          <w:b/>
        </w:rPr>
        <w:t xml:space="preserve">Tulos</w:t>
      </w:r>
    </w:p>
    <w:p>
      <w:r>
        <w:t xml:space="preserve">vesi</w:t>
      </w:r>
    </w:p>
    <w:p>
      <w:r>
        <w:rPr>
          <w:b/>
        </w:rPr>
        <w:t xml:space="preserve">Tulos</w:t>
      </w:r>
    </w:p>
    <w:p>
      <w:r>
        <w:t xml:space="preserve">magneettinen voima</w:t>
      </w:r>
    </w:p>
    <w:p>
      <w:r>
        <w:rPr>
          <w:b/>
        </w:rPr>
        <w:t xml:space="preserve">Esimerkki 8.4402</w:t>
      </w:r>
    </w:p>
    <w:p>
      <w:r>
        <w:t xml:space="preserve">Minkälaista ilmaa mannermainen polaarinen ilmamassa sisältää?</w:t>
      </w:r>
    </w:p>
    <w:p>
      <w:r>
        <w:rPr>
          <w:b/>
        </w:rPr>
        <w:t xml:space="preserve">Tulos</w:t>
      </w:r>
    </w:p>
    <w:p>
      <w:r>
        <w:t xml:space="preserve">viileä kostea ilma</w:t>
      </w:r>
    </w:p>
    <w:p>
      <w:r>
        <w:rPr>
          <w:b/>
        </w:rPr>
        <w:t xml:space="preserve">Tulos</w:t>
      </w:r>
    </w:p>
    <w:p>
      <w:r>
        <w:t xml:space="preserve">jäykkä märkä ilma</w:t>
      </w:r>
    </w:p>
    <w:p>
      <w:r>
        <w:rPr>
          <w:b/>
        </w:rPr>
        <w:t xml:space="preserve">Tulos</w:t>
      </w:r>
    </w:p>
    <w:p>
      <w:r>
        <w:t xml:space="preserve">lämmin kuiva ilma</w:t>
      </w:r>
    </w:p>
    <w:p>
      <w:r>
        <w:rPr>
          <w:b/>
        </w:rPr>
        <w:t xml:space="preserve">Esimerkki 8.4403</w:t>
      </w:r>
    </w:p>
    <w:p>
      <w:r>
        <w:t xml:space="preserve">Millaisia soluja meioosi tuottaa?</w:t>
      </w:r>
    </w:p>
    <w:p>
      <w:r>
        <w:rPr>
          <w:b/>
        </w:rPr>
        <w:t xml:space="preserve">Tulos</w:t>
      </w:r>
    </w:p>
    <w:p>
      <w:r>
        <w:t xml:space="preserve">lapsisolut</w:t>
      </w:r>
    </w:p>
    <w:p>
      <w:r>
        <w:rPr>
          <w:b/>
        </w:rPr>
        <w:t xml:space="preserve">Tulos</w:t>
      </w:r>
    </w:p>
    <w:p>
      <w:r>
        <w:t xml:space="preserve">diploidiset tytärsolut</w:t>
      </w:r>
    </w:p>
    <w:p>
      <w:r>
        <w:rPr>
          <w:b/>
        </w:rPr>
        <w:t xml:space="preserve">Tulos</w:t>
      </w:r>
    </w:p>
    <w:p>
      <w:r>
        <w:t xml:space="preserve">mutatoituneet solut</w:t>
      </w:r>
    </w:p>
    <w:p>
      <w:r>
        <w:rPr>
          <w:b/>
        </w:rPr>
        <w:t xml:space="preserve">Esimerkki 8.4404</w:t>
      </w:r>
    </w:p>
    <w:p>
      <w:r>
        <w:t xml:space="preserve">Minkä prosessin kautta lähes kaikki kasvit valmistavat ruokaa?</w:t>
      </w:r>
    </w:p>
    <w:p>
      <w:r>
        <w:rPr>
          <w:b/>
        </w:rPr>
        <w:t xml:space="preserve">Tulos</w:t>
      </w:r>
    </w:p>
    <w:p>
      <w:r>
        <w:t xml:space="preserve">glykolyysi</w:t>
      </w:r>
    </w:p>
    <w:p>
      <w:r>
        <w:rPr>
          <w:b/>
        </w:rPr>
        <w:t xml:space="preserve">Tulos</w:t>
      </w:r>
    </w:p>
    <w:p>
      <w:r>
        <w:t xml:space="preserve">evoluutio</w:t>
      </w:r>
    </w:p>
    <w:p>
      <w:r>
        <w:rPr>
          <w:b/>
        </w:rPr>
        <w:t xml:space="preserve">Tulos</w:t>
      </w:r>
    </w:p>
    <w:p>
      <w:r>
        <w:t xml:space="preserve">hydrolyysi</w:t>
      </w:r>
    </w:p>
    <w:p>
      <w:r>
        <w:rPr>
          <w:b/>
        </w:rPr>
        <w:t xml:space="preserve">Esimerkki 8.4405</w:t>
      </w:r>
    </w:p>
    <w:p>
      <w:r>
        <w:t xml:space="preserve">Vastakkaiset varaukset vetävät puoleensa ja samankaltaiset varaukset tekevät mitä?</w:t>
      </w:r>
    </w:p>
    <w:p>
      <w:r>
        <w:rPr>
          <w:b/>
        </w:rPr>
        <w:t xml:space="preserve">Tulos</w:t>
      </w:r>
    </w:p>
    <w:p>
      <w:r>
        <w:t xml:space="preserve">ei mitään</w:t>
      </w:r>
    </w:p>
    <w:p>
      <w:r>
        <w:rPr>
          <w:b/>
        </w:rPr>
        <w:t xml:space="preserve">Tulos</w:t>
      </w:r>
    </w:p>
    <w:p>
      <w:r>
        <w:t xml:space="preserve">rebound</w:t>
      </w:r>
    </w:p>
    <w:p>
      <w:r>
        <w:rPr>
          <w:b/>
        </w:rPr>
        <w:t xml:space="preserve">Tulos</w:t>
      </w:r>
    </w:p>
    <w:p>
      <w:r>
        <w:t xml:space="preserve">estää</w:t>
      </w:r>
    </w:p>
    <w:p>
      <w:r>
        <w:rPr>
          <w:b/>
        </w:rPr>
        <w:t xml:space="preserve">Esimerkki 8.4406</w:t>
      </w:r>
    </w:p>
    <w:p>
      <w:r>
        <w:t xml:space="preserve">Minkälaista käymistä lihaksemme suorittavat raskaan liikunnan aikana?</w:t>
      </w:r>
    </w:p>
    <w:p>
      <w:r>
        <w:rPr>
          <w:b/>
        </w:rPr>
        <w:t xml:space="preserve">Tulos</w:t>
      </w:r>
    </w:p>
    <w:p>
      <w:r>
        <w:t xml:space="preserve">typpihappo</w:t>
      </w:r>
    </w:p>
    <w:p>
      <w:r>
        <w:rPr>
          <w:b/>
        </w:rPr>
        <w:t xml:space="preserve">Tulos</w:t>
      </w:r>
    </w:p>
    <w:p>
      <w:r>
        <w:t xml:space="preserve">jäännöshappo</w:t>
      </w:r>
    </w:p>
    <w:p>
      <w:r>
        <w:rPr>
          <w:b/>
        </w:rPr>
        <w:t xml:space="preserve">Tulos</w:t>
      </w:r>
    </w:p>
    <w:p>
      <w:r>
        <w:t xml:space="preserve">liiallinen happo</w:t>
      </w:r>
    </w:p>
    <w:p>
      <w:r>
        <w:rPr>
          <w:b/>
        </w:rPr>
        <w:t xml:space="preserve">Esimerkki 8.4407</w:t>
      </w:r>
    </w:p>
    <w:p>
      <w:r>
        <w:t xml:space="preserve">Mikä on toinen termi joulea sekunnissa?</w:t>
      </w:r>
    </w:p>
    <w:p>
      <w:r>
        <w:rPr>
          <w:b/>
        </w:rPr>
        <w:t xml:space="preserve">Tulos</w:t>
      </w:r>
    </w:p>
    <w:p>
      <w:r>
        <w:t xml:space="preserve">jiffies</w:t>
      </w:r>
    </w:p>
    <w:p>
      <w:r>
        <w:rPr>
          <w:b/>
        </w:rPr>
        <w:t xml:space="preserve">Tulos</w:t>
      </w:r>
    </w:p>
    <w:p>
      <w:r>
        <w:t xml:space="preserve">jacobs</w:t>
      </w:r>
    </w:p>
    <w:p>
      <w:r>
        <w:rPr>
          <w:b/>
        </w:rPr>
        <w:t xml:space="preserve">Tulos</w:t>
      </w:r>
    </w:p>
    <w:p>
      <w:r>
        <w:t xml:space="preserve">parsons</w:t>
      </w:r>
    </w:p>
    <w:p>
      <w:r>
        <w:rPr>
          <w:b/>
        </w:rPr>
        <w:t xml:space="preserve">Esimerkki 8.4408</w:t>
      </w:r>
    </w:p>
    <w:p>
      <w:r>
        <w:t xml:space="preserve">Minkä elimen sisältö sekoittuu 20 sekunnin välein?</w:t>
      </w:r>
    </w:p>
    <w:p>
      <w:r>
        <w:rPr>
          <w:b/>
        </w:rPr>
        <w:t xml:space="preserve">Tulos</w:t>
      </w:r>
    </w:p>
    <w:p>
      <w:r>
        <w:t xml:space="preserve">aineenvaihdunta</w:t>
      </w:r>
    </w:p>
    <w:p>
      <w:r>
        <w:rPr>
          <w:b/>
        </w:rPr>
        <w:t xml:space="preserve">Tulos</w:t>
      </w:r>
    </w:p>
    <w:p>
      <w:r>
        <w:t xml:space="preserve">haima</w:t>
      </w:r>
    </w:p>
    <w:p>
      <w:r>
        <w:rPr>
          <w:b/>
        </w:rPr>
        <w:t xml:space="preserve">Tulos</w:t>
      </w:r>
    </w:p>
    <w:p>
      <w:r>
        <w:t xml:space="preserve">munuaiset</w:t>
      </w:r>
    </w:p>
    <w:p>
      <w:r>
        <w:rPr>
          <w:b/>
        </w:rPr>
        <w:t xml:space="preserve">Esimerkki 8.4409</w:t>
      </w:r>
    </w:p>
    <w:p>
      <w:r>
        <w:t xml:space="preserve">Ultraääniäänien tuottaminen on ovela tapa, jolla jotkut koiperhoset reagoivat minkä lentävien nisäkkäiden hyökkäyksiin?</w:t>
      </w:r>
    </w:p>
    <w:p>
      <w:r>
        <w:rPr>
          <w:b/>
        </w:rPr>
        <w:t xml:space="preserve">Tulos</w:t>
      </w:r>
    </w:p>
    <w:p>
      <w:r>
        <w:t xml:space="preserve">mehiläiset</w:t>
      </w:r>
    </w:p>
    <w:p>
      <w:r>
        <w:rPr>
          <w:b/>
        </w:rPr>
        <w:t xml:space="preserve">Tulos</w:t>
      </w:r>
    </w:p>
    <w:p>
      <w:r>
        <w:t xml:space="preserve">heinäsirkat</w:t>
      </w:r>
    </w:p>
    <w:p>
      <w:r>
        <w:rPr>
          <w:b/>
        </w:rPr>
        <w:t xml:space="preserve">Tulos</w:t>
      </w:r>
    </w:p>
    <w:p>
      <w:r>
        <w:t xml:space="preserve">linnut</w:t>
      </w:r>
    </w:p>
    <w:p>
      <w:r>
        <w:rPr>
          <w:b/>
        </w:rPr>
        <w:t xml:space="preserve">Esimerkki 8.4410</w:t>
      </w:r>
    </w:p>
    <w:p>
      <w:r>
        <w:t xml:space="preserve">Kuinka monta kammiota krokotiilin vatsassa on?</w:t>
      </w:r>
    </w:p>
    <w:p>
      <w:r>
        <w:rPr>
          <w:b/>
        </w:rPr>
        <w:t xml:space="preserve">Tulos</w:t>
      </w:r>
    </w:p>
    <w:p>
      <w:r>
        <w:t xml:space="preserve">kuusi</w:t>
      </w:r>
    </w:p>
    <w:p>
      <w:r>
        <w:rPr>
          <w:b/>
        </w:rPr>
        <w:t xml:space="preserve">Tulos</w:t>
      </w:r>
    </w:p>
    <w:p>
      <w:r>
        <w:t xml:space="preserve">kymmenen</w:t>
      </w:r>
    </w:p>
    <w:p>
      <w:r>
        <w:rPr>
          <w:b/>
        </w:rPr>
        <w:t xml:space="preserve">Tulos</w:t>
      </w:r>
    </w:p>
    <w:p>
      <w:r>
        <w:t xml:space="preserve">kolme</w:t>
      </w:r>
    </w:p>
    <w:p>
      <w:r>
        <w:rPr>
          <w:b/>
        </w:rPr>
        <w:t xml:space="preserve">Esimerkki 8.4411</w:t>
      </w:r>
    </w:p>
    <w:p>
      <w:r>
        <w:t xml:space="preserve">Sydänlihasta löytyy vain mistä?</w:t>
      </w:r>
    </w:p>
    <w:p>
      <w:r>
        <w:rPr>
          <w:b/>
        </w:rPr>
        <w:t xml:space="preserve">Tulos</w:t>
      </w:r>
    </w:p>
    <w:p>
      <w:r>
        <w:t xml:space="preserve">keuhkot</w:t>
      </w:r>
    </w:p>
    <w:p>
      <w:r>
        <w:rPr>
          <w:b/>
        </w:rPr>
        <w:t xml:space="preserve">Tulos</w:t>
      </w:r>
    </w:p>
    <w:p>
      <w:r>
        <w:t xml:space="preserve">aivot</w:t>
      </w:r>
    </w:p>
    <w:p>
      <w:r>
        <w:rPr>
          <w:b/>
        </w:rPr>
        <w:t xml:space="preserve">Tulos</w:t>
      </w:r>
    </w:p>
    <w:p>
      <w:r>
        <w:t xml:space="preserve">vatsa</w:t>
      </w:r>
    </w:p>
    <w:p>
      <w:r>
        <w:rPr>
          <w:b/>
        </w:rPr>
        <w:t xml:space="preserve">Esimerkki 8.4412</w:t>
      </w:r>
    </w:p>
    <w:p>
      <w:r>
        <w:t xml:space="preserve">Miksi kutsutaan sitä, että kasvilaji vaihtuu sukupolvesta toiseen?</w:t>
      </w:r>
    </w:p>
    <w:p>
      <w:r>
        <w:rPr>
          <w:b/>
        </w:rPr>
        <w:t xml:space="preserve">Tulos</w:t>
      </w:r>
    </w:p>
    <w:p>
      <w:r>
        <w:t xml:space="preserve">sukupolven sameus</w:t>
      </w:r>
    </w:p>
    <w:p>
      <w:r>
        <w:rPr>
          <w:b/>
        </w:rPr>
        <w:t xml:space="preserve">Tulos</w:t>
      </w:r>
    </w:p>
    <w:p>
      <w:r>
        <w:t xml:space="preserve">sukupolven eriyttäminen</w:t>
      </w:r>
    </w:p>
    <w:p>
      <w:r>
        <w:rPr>
          <w:b/>
        </w:rPr>
        <w:t xml:space="preserve">Tulos</w:t>
      </w:r>
    </w:p>
    <w:p>
      <w:r>
        <w:t xml:space="preserve">sukupolvenvaihdos</w:t>
      </w:r>
    </w:p>
    <w:p>
      <w:r>
        <w:rPr>
          <w:b/>
        </w:rPr>
        <w:t xml:space="preserve">Esimerkki 8.4413</w:t>
      </w:r>
    </w:p>
    <w:p>
      <w:r>
        <w:t xml:space="preserve">Minkälaisten rasvojen hajottamisessa maksan tuottamat sappisuolat auttavat?</w:t>
      </w:r>
    </w:p>
    <w:p>
      <w:r>
        <w:rPr>
          <w:b/>
        </w:rPr>
        <w:t xml:space="preserve">Tulos</w:t>
      </w:r>
    </w:p>
    <w:p>
      <w:r>
        <w:t xml:space="preserve">liukoinen</w:t>
      </w:r>
    </w:p>
    <w:p>
      <w:r>
        <w:rPr>
          <w:b/>
        </w:rPr>
        <w:t xml:space="preserve">Tulos</w:t>
      </w:r>
    </w:p>
    <w:p>
      <w:r>
        <w:t xml:space="preserve">Sokeri</w:t>
      </w:r>
    </w:p>
    <w:p>
      <w:r>
        <w:rPr>
          <w:b/>
        </w:rPr>
        <w:t xml:space="preserve">Tulos</w:t>
      </w:r>
    </w:p>
    <w:p>
      <w:r>
        <w:t xml:space="preserve">hiilihydraatit</w:t>
      </w:r>
    </w:p>
    <w:p>
      <w:r>
        <w:rPr>
          <w:b/>
        </w:rPr>
        <w:t xml:space="preserve">Esimerkki 8.4414</w:t>
      </w:r>
    </w:p>
    <w:p>
      <w:r>
        <w:t xml:space="preserve">Mihin luusto ja rusto kuuluvat?</w:t>
      </w:r>
    </w:p>
    <w:p>
      <w:r>
        <w:rPr>
          <w:b/>
        </w:rPr>
        <w:t xml:space="preserve">Tulos</w:t>
      </w:r>
    </w:p>
    <w:p>
      <w:r>
        <w:t xml:space="preserve">kallo</w:t>
      </w:r>
    </w:p>
    <w:p>
      <w:r>
        <w:rPr>
          <w:b/>
        </w:rPr>
        <w:t xml:space="preserve">Tulos</w:t>
      </w:r>
    </w:p>
    <w:p>
      <w:r>
        <w:t xml:space="preserve">keuhkot</w:t>
      </w:r>
    </w:p>
    <w:p>
      <w:r>
        <w:rPr>
          <w:b/>
        </w:rPr>
        <w:t xml:space="preserve">Tulos</w:t>
      </w:r>
    </w:p>
    <w:p>
      <w:r>
        <w:t xml:space="preserve">fossiili</w:t>
      </w:r>
    </w:p>
    <w:p>
      <w:r>
        <w:rPr>
          <w:b/>
        </w:rPr>
        <w:t xml:space="preserve">Esimerkki 8.4415</w:t>
      </w:r>
    </w:p>
    <w:p>
      <w:r>
        <w:t xml:space="preserve">Minkä tyyppiset sedimenttikivet koostuvat mineraaleista, jotka saostuvat suolaisesta vedestä?</w:t>
      </w:r>
    </w:p>
    <w:p>
      <w:r>
        <w:rPr>
          <w:b/>
        </w:rPr>
        <w:t xml:space="preserve">Tulos</w:t>
      </w:r>
    </w:p>
    <w:p>
      <w:r>
        <w:t xml:space="preserve">liuske</w:t>
      </w:r>
    </w:p>
    <w:p>
      <w:r>
        <w:rPr>
          <w:b/>
        </w:rPr>
        <w:t xml:space="preserve">Tulos</w:t>
      </w:r>
    </w:p>
    <w:p>
      <w:r>
        <w:t xml:space="preserve">kalkkikivi</w:t>
      </w:r>
    </w:p>
    <w:p>
      <w:r>
        <w:rPr>
          <w:b/>
        </w:rPr>
        <w:t xml:space="preserve">Tulos</w:t>
      </w:r>
    </w:p>
    <w:p>
      <w:r>
        <w:t xml:space="preserve">hiekkakivi</w:t>
      </w:r>
    </w:p>
    <w:p>
      <w:r>
        <w:rPr>
          <w:b/>
        </w:rPr>
        <w:t xml:space="preserve">Esimerkki 8.4416</w:t>
      </w:r>
    </w:p>
    <w:p>
      <w:r>
        <w:t xml:space="preserve">Mikä on suurin syy maaperän eroosioon?</w:t>
      </w:r>
    </w:p>
    <w:p>
      <w:r>
        <w:rPr>
          <w:b/>
        </w:rPr>
        <w:t xml:space="preserve">Tulos</w:t>
      </w:r>
    </w:p>
    <w:p>
      <w:r>
        <w:t xml:space="preserve">vuorovesituulet</w:t>
      </w:r>
    </w:p>
    <w:p>
      <w:r>
        <w:rPr>
          <w:b/>
        </w:rPr>
        <w:t xml:space="preserve">Tulos</w:t>
      </w:r>
    </w:p>
    <w:p>
      <w:r>
        <w:t xml:space="preserve">tulivuoren räjähdykset</w:t>
      </w:r>
    </w:p>
    <w:p>
      <w:r>
        <w:rPr>
          <w:b/>
        </w:rPr>
        <w:t xml:space="preserve">Tulos</w:t>
      </w:r>
    </w:p>
    <w:p>
      <w:r>
        <w:t xml:space="preserve">jäätikön liikkuminen</w:t>
      </w:r>
    </w:p>
    <w:p>
      <w:r>
        <w:rPr>
          <w:b/>
        </w:rPr>
        <w:t xml:space="preserve">Esimerkki 8.4417</w:t>
      </w:r>
    </w:p>
    <w:p>
      <w:r>
        <w:t xml:space="preserve">Mikä on voimaa lisäävien koneiden, kuten ramppien, ovenkahvojen ja pähkinänsärkijöiden, tuotoksen ja syötetyn voiman välinen suhde?</w:t>
      </w:r>
    </w:p>
    <w:p>
      <w:r>
        <w:rPr>
          <w:b/>
        </w:rPr>
        <w:t xml:space="preserve">Tulos</w:t>
      </w:r>
    </w:p>
    <w:p>
      <w:r>
        <w:t xml:space="preserve">pudotus on suurempi</w:t>
      </w:r>
    </w:p>
    <w:p>
      <w:r>
        <w:rPr>
          <w:b/>
        </w:rPr>
        <w:t xml:space="preserve">Tulos</w:t>
      </w:r>
    </w:p>
    <w:p>
      <w:r>
        <w:t xml:space="preserve">tuotos on pienempi</w:t>
      </w:r>
    </w:p>
    <w:p>
      <w:r>
        <w:rPr>
          <w:b/>
        </w:rPr>
        <w:t xml:space="preserve">Tulos</w:t>
      </w:r>
    </w:p>
    <w:p>
      <w:r>
        <w:t xml:space="preserve">panos on suurempi</w:t>
      </w:r>
    </w:p>
    <w:p>
      <w:r>
        <w:rPr>
          <w:b/>
        </w:rPr>
        <w:t xml:space="preserve">Esimerkki 8.4418</w:t>
      </w:r>
    </w:p>
    <w:p>
      <w:r>
        <w:t xml:space="preserve">Fossiilisten polttoaineiden polttaminen tuottaa ilmansaasteita ja mitä?</w:t>
      </w:r>
    </w:p>
    <w:p>
      <w:r>
        <w:rPr>
          <w:b/>
        </w:rPr>
        <w:t xml:space="preserve">Tulos</w:t>
      </w:r>
    </w:p>
    <w:p>
      <w:r>
        <w:t xml:space="preserve">happi</w:t>
      </w:r>
    </w:p>
    <w:p>
      <w:r>
        <w:rPr>
          <w:b/>
        </w:rPr>
        <w:t xml:space="preserve">Tulos</w:t>
      </w:r>
    </w:p>
    <w:p>
      <w:r>
        <w:t xml:space="preserve">nestemäinen dioksidi</w:t>
      </w:r>
    </w:p>
    <w:p>
      <w:r>
        <w:rPr>
          <w:b/>
        </w:rPr>
        <w:t xml:space="preserve">Tulos</w:t>
      </w:r>
    </w:p>
    <w:p>
      <w:r>
        <w:t xml:space="preserve">happosade</w:t>
      </w:r>
    </w:p>
    <w:p>
      <w:r>
        <w:rPr>
          <w:b/>
        </w:rPr>
        <w:t xml:space="preserve">Esimerkki 8.4419</w:t>
      </w:r>
    </w:p>
    <w:p>
      <w:r>
        <w:t xml:space="preserve">Mikä on ainutlaatuinen ja esiintyy kaikissa elävissä olennoissa, koska se voi muodostaa jopa neljä kovalenttista sidosta atomien tai molekyylien välille?</w:t>
      </w:r>
    </w:p>
    <w:p>
      <w:r>
        <w:rPr>
          <w:b/>
        </w:rPr>
        <w:t xml:space="preserve">Tulos</w:t>
      </w:r>
    </w:p>
    <w:p>
      <w:r>
        <w:t xml:space="preserve">vety</w:t>
      </w:r>
    </w:p>
    <w:p>
      <w:r>
        <w:rPr>
          <w:b/>
        </w:rPr>
        <w:t xml:space="preserve">Tulos</w:t>
      </w:r>
    </w:p>
    <w:p>
      <w:r>
        <w:t xml:space="preserve">happi</w:t>
      </w:r>
    </w:p>
    <w:p>
      <w:r>
        <w:rPr>
          <w:b/>
        </w:rPr>
        <w:t xml:space="preserve">Tulos</w:t>
      </w:r>
    </w:p>
    <w:p>
      <w:r>
        <w:t xml:space="preserve">kalium</w:t>
      </w:r>
    </w:p>
    <w:p>
      <w:r>
        <w:rPr>
          <w:b/>
        </w:rPr>
        <w:t xml:space="preserve">Esimerkki 8.4420</w:t>
      </w:r>
    </w:p>
    <w:p>
      <w:r>
        <w:t xml:space="preserve">Mitä varten tarvitaan jatkuvaa ja runsasta hapen saantia?</w:t>
      </w:r>
    </w:p>
    <w:p>
      <w:r>
        <w:rPr>
          <w:b/>
        </w:rPr>
        <w:t xml:space="preserve">Tulos</w:t>
      </w:r>
    </w:p>
    <w:p>
      <w:r>
        <w:t xml:space="preserve">ruoansulatus</w:t>
      </w:r>
    </w:p>
    <w:p>
      <w:r>
        <w:rPr>
          <w:b/>
        </w:rPr>
        <w:t xml:space="preserve">Tulos</w:t>
      </w:r>
    </w:p>
    <w:p>
      <w:r>
        <w:t xml:space="preserve">solunjakautuminen</w:t>
      </w:r>
    </w:p>
    <w:p>
      <w:r>
        <w:rPr>
          <w:b/>
        </w:rPr>
        <w:t xml:space="preserve">Tulos</w:t>
      </w:r>
    </w:p>
    <w:p>
      <w:r>
        <w:t xml:space="preserve">magnesium</w:t>
      </w:r>
    </w:p>
    <w:p>
      <w:r>
        <w:rPr>
          <w:b/>
        </w:rPr>
        <w:t xml:space="preserve">Esimerkki 8.4421</w:t>
      </w:r>
    </w:p>
    <w:p>
      <w:r>
        <w:t xml:space="preserve">Mitkä ovat peptidien rakennusaineet?</w:t>
      </w:r>
    </w:p>
    <w:p>
      <w:r>
        <w:rPr>
          <w:b/>
        </w:rPr>
        <w:t xml:space="preserve">Tulos</w:t>
      </w:r>
    </w:p>
    <w:p>
      <w:r>
        <w:t xml:space="preserve">alkali</w:t>
      </w:r>
    </w:p>
    <w:p>
      <w:r>
        <w:rPr>
          <w:b/>
        </w:rPr>
        <w:t xml:space="preserve">Tulos</w:t>
      </w:r>
    </w:p>
    <w:p>
      <w:r>
        <w:t xml:space="preserve">magneetit</w:t>
      </w:r>
    </w:p>
    <w:p>
      <w:r>
        <w:rPr>
          <w:b/>
        </w:rPr>
        <w:t xml:space="preserve">Tulos</w:t>
      </w:r>
    </w:p>
    <w:p>
      <w:r>
        <w:t xml:space="preserve">kivet</w:t>
      </w:r>
    </w:p>
    <w:p>
      <w:r>
        <w:rPr>
          <w:b/>
        </w:rPr>
        <w:t xml:space="preserve">Esimerkki 8.4422</w:t>
      </w:r>
    </w:p>
    <w:p>
      <w:r>
        <w:t xml:space="preserve">Mikä aine on erinomainen liuotin, joka pitää hyvin lämpöä ja mahdollistaa vetysidokset, ja millä aineella on monia elämän kannalta kriittisiä ominaisuuksia?</w:t>
      </w:r>
    </w:p>
    <w:p>
      <w:r>
        <w:rPr>
          <w:b/>
        </w:rPr>
        <w:t xml:space="preserve">Tulos</w:t>
      </w:r>
    </w:p>
    <w:p>
      <w:r>
        <w:t xml:space="preserve">neste</w:t>
      </w:r>
    </w:p>
    <w:p>
      <w:r>
        <w:rPr>
          <w:b/>
        </w:rPr>
        <w:t xml:space="preserve">Tulos</w:t>
      </w:r>
    </w:p>
    <w:p>
      <w:r>
        <w:t xml:space="preserve">veri</w:t>
      </w:r>
    </w:p>
    <w:p>
      <w:r>
        <w:rPr>
          <w:b/>
        </w:rPr>
        <w:t xml:space="preserve">Tulos</w:t>
      </w:r>
    </w:p>
    <w:p>
      <w:r>
        <w:t xml:space="preserve">plasma</w:t>
      </w:r>
    </w:p>
    <w:p>
      <w:r>
        <w:rPr>
          <w:b/>
        </w:rPr>
        <w:t xml:space="preserve">Esimerkki 8.4423</w:t>
      </w:r>
    </w:p>
    <w:p>
      <w:r>
        <w:t xml:space="preserve">Miksi kutsutaan väestön koon kasvun kiihtyvää mallia?</w:t>
      </w:r>
    </w:p>
    <w:p>
      <w:r>
        <w:rPr>
          <w:b/>
        </w:rPr>
        <w:t xml:space="preserve">Tulos</w:t>
      </w:r>
    </w:p>
    <w:p>
      <w:r>
        <w:t xml:space="preserve">indusoitu kasvu</w:t>
      </w:r>
    </w:p>
    <w:p>
      <w:r>
        <w:rPr>
          <w:b/>
        </w:rPr>
        <w:t xml:space="preserve">Tulos</w:t>
      </w:r>
    </w:p>
    <w:p>
      <w:r>
        <w:t xml:space="preserve">lisääntyvä kasvu</w:t>
      </w:r>
    </w:p>
    <w:p>
      <w:r>
        <w:rPr>
          <w:b/>
        </w:rPr>
        <w:t xml:space="preserve">Tulos</w:t>
      </w:r>
    </w:p>
    <w:p>
      <w:r>
        <w:t xml:space="preserve">rajallinen kasvu</w:t>
      </w:r>
    </w:p>
    <w:p>
      <w:r>
        <w:rPr>
          <w:b/>
        </w:rPr>
        <w:t xml:space="preserve">Esimerkki 8.4424</w:t>
      </w:r>
    </w:p>
    <w:p>
      <w:r>
        <w:t xml:space="preserve">Natrium- ja kloridi-ioneilla on yhtä suuret varaukset, mutta mitkä?</w:t>
      </w:r>
    </w:p>
    <w:p>
      <w:r>
        <w:rPr>
          <w:b/>
        </w:rPr>
        <w:t xml:space="preserve">Tulos</w:t>
      </w:r>
    </w:p>
    <w:p>
      <w:r>
        <w:t xml:space="preserve">polku</w:t>
      </w:r>
    </w:p>
    <w:p>
      <w:r>
        <w:rPr>
          <w:b/>
        </w:rPr>
        <w:t xml:space="preserve">Tulos</w:t>
      </w:r>
    </w:p>
    <w:p>
      <w:r>
        <w:t xml:space="preserve">positiivinen</w:t>
      </w:r>
    </w:p>
    <w:p>
      <w:r>
        <w:rPr>
          <w:b/>
        </w:rPr>
        <w:t xml:space="preserve">Tulos</w:t>
      </w:r>
    </w:p>
    <w:p>
      <w:r>
        <w:t xml:space="preserve">yksinkertainen</w:t>
      </w:r>
    </w:p>
    <w:p>
      <w:r>
        <w:rPr>
          <w:b/>
        </w:rPr>
        <w:t xml:space="preserve">Esimerkki 8.4425</w:t>
      </w:r>
    </w:p>
    <w:p>
      <w:r>
        <w:t xml:space="preserve">Mikä mittaa veden määrää ilmassa?</w:t>
      </w:r>
    </w:p>
    <w:p>
      <w:r>
        <w:rPr>
          <w:b/>
        </w:rPr>
        <w:t xml:space="preserve">Tulos</w:t>
      </w:r>
    </w:p>
    <w:p>
      <w:r>
        <w:t xml:space="preserve">pilvipeite</w:t>
      </w:r>
    </w:p>
    <w:p>
      <w:r>
        <w:rPr>
          <w:b/>
        </w:rPr>
        <w:t xml:space="preserve">Tulos</w:t>
      </w:r>
    </w:p>
    <w:p>
      <w:r>
        <w:t xml:space="preserve">lämpötila</w:t>
      </w:r>
    </w:p>
    <w:p>
      <w:r>
        <w:rPr>
          <w:b/>
        </w:rPr>
        <w:t xml:space="preserve">Tulos</w:t>
      </w:r>
    </w:p>
    <w:p>
      <w:r>
        <w:t xml:space="preserve">paloindeksi</w:t>
      </w:r>
    </w:p>
    <w:p>
      <w:r>
        <w:rPr>
          <w:b/>
        </w:rPr>
        <w:t xml:space="preserve">Esimerkki 8.4426</w:t>
      </w:r>
    </w:p>
    <w:p>
      <w:r>
        <w:t xml:space="preserve">Minkälainen luonnonvara on vesivoima?</w:t>
      </w:r>
    </w:p>
    <w:p>
      <w:r>
        <w:rPr>
          <w:b/>
        </w:rPr>
        <w:t xml:space="preserve">Tulos</w:t>
      </w:r>
    </w:p>
    <w:p>
      <w:r>
        <w:t xml:space="preserve">biologinen</w:t>
      </w:r>
    </w:p>
    <w:p>
      <w:r>
        <w:rPr>
          <w:b/>
        </w:rPr>
        <w:t xml:space="preserve">Tulos</w:t>
      </w:r>
    </w:p>
    <w:p>
      <w:r>
        <w:t xml:space="preserve">uusiutumaton</w:t>
      </w:r>
    </w:p>
    <w:p>
      <w:r>
        <w:rPr>
          <w:b/>
        </w:rPr>
        <w:t xml:space="preserve">Tulos</w:t>
      </w:r>
    </w:p>
    <w:p>
      <w:r>
        <w:t xml:space="preserve">geoterminen</w:t>
      </w:r>
    </w:p>
    <w:p>
      <w:r>
        <w:rPr>
          <w:b/>
        </w:rPr>
        <w:t xml:space="preserve">Esimerkki 8.4427</w:t>
      </w:r>
    </w:p>
    <w:p>
      <w:r>
        <w:t xml:space="preserve">Monilla innovatiivisilla viljelymenetelmillä voidaan ehkäistä minkälaista eroosiota, joka on erityisen tärkeää maataloudessa?</w:t>
      </w:r>
    </w:p>
    <w:p>
      <w:r>
        <w:rPr>
          <w:b/>
        </w:rPr>
        <w:t xml:space="preserve">Tulos</w:t>
      </w:r>
    </w:p>
    <w:p>
      <w:r>
        <w:t xml:space="preserve">tasankojen eroosio</w:t>
      </w:r>
    </w:p>
    <w:p>
      <w:r>
        <w:rPr>
          <w:b/>
        </w:rPr>
        <w:t xml:space="preserve">Tulos</w:t>
      </w:r>
    </w:p>
    <w:p>
      <w:r>
        <w:t xml:space="preserve">lannoitteiden eroosio</w:t>
      </w:r>
    </w:p>
    <w:p>
      <w:r>
        <w:rPr>
          <w:b/>
        </w:rPr>
        <w:t xml:space="preserve">Tulos</w:t>
      </w:r>
    </w:p>
    <w:p>
      <w:r>
        <w:t xml:space="preserve">kasviperäinen eroosio</w:t>
      </w:r>
    </w:p>
    <w:p>
      <w:r>
        <w:rPr>
          <w:b/>
        </w:rPr>
        <w:t xml:space="preserve">Esimerkki 8.4428</w:t>
      </w:r>
    </w:p>
    <w:p>
      <w:r>
        <w:t xml:space="preserve">Toisin kuin prokaryooteilla, eukaryooteilla on mitä?</w:t>
      </w:r>
    </w:p>
    <w:p>
      <w:r>
        <w:rPr>
          <w:b/>
        </w:rPr>
        <w:t xml:space="preserve">Tulos</w:t>
      </w:r>
    </w:p>
    <w:p>
      <w:r>
        <w:t xml:space="preserve">solukalvo</w:t>
      </w:r>
    </w:p>
    <w:p>
      <w:r>
        <w:rPr>
          <w:b/>
        </w:rPr>
        <w:t xml:space="preserve">Tulos</w:t>
      </w:r>
    </w:p>
    <w:p>
      <w:r>
        <w:t xml:space="preserve">Golgin laitteisto</w:t>
      </w:r>
    </w:p>
    <w:p>
      <w:r>
        <w:rPr>
          <w:b/>
        </w:rPr>
        <w:t xml:space="preserve">Tulos</w:t>
      </w:r>
    </w:p>
    <w:p>
      <w:r>
        <w:t xml:space="preserve">soluseinämä</w:t>
      </w:r>
    </w:p>
    <w:p>
      <w:r>
        <w:rPr>
          <w:b/>
        </w:rPr>
        <w:t xml:space="preserve">Esimerkki 8.4429</w:t>
      </w:r>
    </w:p>
    <w:p>
      <w:r>
        <w:t xml:space="preserve">Millaisissa kiinteissä aineissa hiukkaset ovat järjestäytyneet säännöllisesti toistuvaan kuvioon?</w:t>
      </w:r>
    </w:p>
    <w:p>
      <w:r>
        <w:rPr>
          <w:b/>
        </w:rPr>
        <w:t xml:space="preserve">Tulos</w:t>
      </w:r>
    </w:p>
    <w:p>
      <w:r>
        <w:t xml:space="preserve">hiilipohjaiset kiinteät aineet</w:t>
      </w:r>
    </w:p>
    <w:p>
      <w:r>
        <w:rPr>
          <w:b/>
        </w:rPr>
        <w:t xml:space="preserve">Tulos</w:t>
      </w:r>
    </w:p>
    <w:p>
      <w:r>
        <w:t xml:space="preserve">suolat</w:t>
      </w:r>
    </w:p>
    <w:p>
      <w:r>
        <w:rPr>
          <w:b/>
        </w:rPr>
        <w:t xml:space="preserve">Tulos</w:t>
      </w:r>
    </w:p>
    <w:p>
      <w:r>
        <w:t xml:space="preserve">metaboliset kiinteät aineet</w:t>
      </w:r>
    </w:p>
    <w:p>
      <w:r>
        <w:rPr>
          <w:b/>
        </w:rPr>
        <w:t xml:space="preserve">Esimerkki 8.4430</w:t>
      </w:r>
    </w:p>
    <w:p>
      <w:r>
        <w:t xml:space="preserve">Mallit voivat olla fyysisiä, käsitteellisiä tai mitä muuta?</w:t>
      </w:r>
    </w:p>
    <w:p>
      <w:r>
        <w:rPr>
          <w:b/>
        </w:rPr>
        <w:t xml:space="preserve">Tulos</w:t>
      </w:r>
    </w:p>
    <w:p>
      <w:r>
        <w:t xml:space="preserve">kokeellinen</w:t>
      </w:r>
    </w:p>
    <w:p>
      <w:r>
        <w:rPr>
          <w:b/>
        </w:rPr>
        <w:t xml:space="preserve">Tulos</w:t>
      </w:r>
    </w:p>
    <w:p>
      <w:r>
        <w:t xml:space="preserve">perustavanlaatuinen</w:t>
      </w:r>
    </w:p>
    <w:p>
      <w:r>
        <w:rPr>
          <w:b/>
        </w:rPr>
        <w:t xml:space="preserve">Tulos</w:t>
      </w:r>
    </w:p>
    <w:p>
      <w:r>
        <w:t xml:space="preserve">teoreettinen</w:t>
      </w:r>
    </w:p>
    <w:p>
      <w:r>
        <w:rPr>
          <w:b/>
        </w:rPr>
        <w:t xml:space="preserve">Esimerkki 8.4431</w:t>
      </w:r>
    </w:p>
    <w:p>
      <w:r>
        <w:t xml:space="preserve">Miten ilmakehän kerrokset jakautuvat?</w:t>
      </w:r>
    </w:p>
    <w:p>
      <w:r>
        <w:rPr>
          <w:b/>
        </w:rPr>
        <w:t xml:space="preserve">Tulos</w:t>
      </w:r>
    </w:p>
    <w:p>
      <w:r>
        <w:t xml:space="preserve">ilmagradientit</w:t>
      </w:r>
    </w:p>
    <w:p>
      <w:r>
        <w:rPr>
          <w:b/>
        </w:rPr>
        <w:t xml:space="preserve">Tulos</w:t>
      </w:r>
    </w:p>
    <w:p>
      <w:r>
        <w:t xml:space="preserve">värigradientit</w:t>
      </w:r>
    </w:p>
    <w:p>
      <w:r>
        <w:rPr>
          <w:b/>
        </w:rPr>
        <w:t xml:space="preserve">Tulos</w:t>
      </w:r>
    </w:p>
    <w:p>
      <w:r>
        <w:t xml:space="preserve">tiheysgradientit</w:t>
      </w:r>
    </w:p>
    <w:p>
      <w:r>
        <w:rPr>
          <w:b/>
        </w:rPr>
        <w:t xml:space="preserve">Esimerkki 8.4432</w:t>
      </w:r>
    </w:p>
    <w:p>
      <w:r>
        <w:t xml:space="preserve">Mikä auttaa sieniä sulattamaan selluloosaa ja muita mätänevässä aineksessa olevia aineita?</w:t>
      </w:r>
    </w:p>
    <w:p>
      <w:r>
        <w:rPr>
          <w:b/>
        </w:rPr>
        <w:t xml:space="preserve">Tulos</w:t>
      </w:r>
    </w:p>
    <w:p>
      <w:r>
        <w:t xml:space="preserve">hiilihydraatit</w:t>
      </w:r>
    </w:p>
    <w:p>
      <w:r>
        <w:rPr>
          <w:b/>
        </w:rPr>
        <w:t xml:space="preserve">Tulos</w:t>
      </w:r>
    </w:p>
    <w:p>
      <w:r>
        <w:t xml:space="preserve">hormonit</w:t>
      </w:r>
    </w:p>
    <w:p>
      <w:r>
        <w:rPr>
          <w:b/>
        </w:rPr>
        <w:t xml:space="preserve">Tulos</w:t>
      </w:r>
    </w:p>
    <w:p>
      <w:r>
        <w:t xml:space="preserve">maaperä</w:t>
      </w:r>
    </w:p>
    <w:p>
      <w:r>
        <w:rPr>
          <w:b/>
        </w:rPr>
        <w:t xml:space="preserve">Esimerkki 8.4433</w:t>
      </w:r>
    </w:p>
    <w:p>
      <w:r>
        <w:t xml:space="preserve">Plutoniumin raskaampia isotooppeja syntyy myös, kun kevyemmät plutoniumytimet vangitsevat mitä?</w:t>
      </w:r>
    </w:p>
    <w:p>
      <w:r>
        <w:rPr>
          <w:b/>
        </w:rPr>
        <w:t xml:space="preserve">Tulos</w:t>
      </w:r>
    </w:p>
    <w:p>
      <w:r>
        <w:t xml:space="preserve">protonit</w:t>
      </w:r>
    </w:p>
    <w:p>
      <w:r>
        <w:rPr>
          <w:b/>
        </w:rPr>
        <w:t xml:space="preserve">Tulos</w:t>
      </w:r>
    </w:p>
    <w:p>
      <w:r>
        <w:t xml:space="preserve">elektronit</w:t>
      </w:r>
    </w:p>
    <w:p>
      <w:r>
        <w:rPr>
          <w:b/>
        </w:rPr>
        <w:t xml:space="preserve">Tulos</w:t>
      </w:r>
    </w:p>
    <w:p>
      <w:r>
        <w:t xml:space="preserve">molekyylit</w:t>
      </w:r>
    </w:p>
    <w:p>
      <w:r>
        <w:rPr>
          <w:b/>
        </w:rPr>
        <w:t xml:space="preserve">Esimerkki 8.4434</w:t>
      </w:r>
    </w:p>
    <w:p>
      <w:r>
        <w:t xml:space="preserve">Millaisia koneita tiedemiehet ovat rakentaneet murskatakseen atomeja pienempiä hiukkasia vastakkain?</w:t>
      </w:r>
    </w:p>
    <w:p>
      <w:r>
        <w:rPr>
          <w:b/>
        </w:rPr>
        <w:t xml:space="preserve">Tulos</w:t>
      </w:r>
    </w:p>
    <w:p>
      <w:r>
        <w:t xml:space="preserve">energiakiihdyttimet</w:t>
      </w:r>
    </w:p>
    <w:p>
      <w:r>
        <w:rPr>
          <w:b/>
        </w:rPr>
        <w:t xml:space="preserve">Tulos</w:t>
      </w:r>
    </w:p>
    <w:p>
      <w:r>
        <w:t xml:space="preserve">typen kiihdyttimet</w:t>
      </w:r>
    </w:p>
    <w:p>
      <w:r>
        <w:rPr>
          <w:b/>
        </w:rPr>
        <w:t xml:space="preserve">Tulos</w:t>
      </w:r>
    </w:p>
    <w:p>
      <w:r>
        <w:t xml:space="preserve">Atomikiihdyttimet</w:t>
      </w:r>
    </w:p>
    <w:p>
      <w:r>
        <w:rPr>
          <w:b/>
        </w:rPr>
        <w:t xml:space="preserve">Esimerkki 8.4435</w:t>
      </w:r>
    </w:p>
    <w:p>
      <w:r>
        <w:t xml:space="preserve">Millä nimellä kutsumme keuhkojuuren aluetta, joka muodostuu hermojen sisäänmenosta hilumin kohdalla?</w:t>
      </w:r>
    </w:p>
    <w:p>
      <w:r>
        <w:rPr>
          <w:b/>
        </w:rPr>
        <w:t xml:space="preserve">Tulos</w:t>
      </w:r>
    </w:p>
    <w:p>
      <w:r>
        <w:t xml:space="preserve">munuaiskerros</w:t>
      </w:r>
    </w:p>
    <w:p>
      <w:r>
        <w:rPr>
          <w:b/>
        </w:rPr>
        <w:t xml:space="preserve">Tulos</w:t>
      </w:r>
    </w:p>
    <w:p>
      <w:r>
        <w:t xml:space="preserve">sydänverenkierto</w:t>
      </w:r>
    </w:p>
    <w:p>
      <w:r>
        <w:rPr>
          <w:b/>
        </w:rPr>
        <w:t xml:space="preserve">Tulos</w:t>
      </w:r>
    </w:p>
    <w:p>
      <w:r>
        <w:t xml:space="preserve">aivopoimu</w:t>
      </w:r>
    </w:p>
    <w:p>
      <w:r>
        <w:rPr>
          <w:b/>
        </w:rPr>
        <w:t xml:space="preserve">Esimerkki 8.4436</w:t>
      </w:r>
    </w:p>
    <w:p>
      <w:r>
        <w:t xml:space="preserve">Mitä istukka kestää raskauden aikana?</w:t>
      </w:r>
    </w:p>
    <w:p>
      <w:r>
        <w:rPr>
          <w:b/>
        </w:rPr>
        <w:t xml:space="preserve">Tulos</w:t>
      </w:r>
    </w:p>
    <w:p>
      <w:r>
        <w:t xml:space="preserve">sydän</w:t>
      </w:r>
    </w:p>
    <w:p>
      <w:r>
        <w:rPr>
          <w:b/>
        </w:rPr>
        <w:t xml:space="preserve">Tulos</w:t>
      </w:r>
    </w:p>
    <w:p>
      <w:r>
        <w:t xml:space="preserve">äiti</w:t>
      </w:r>
    </w:p>
    <w:p>
      <w:r>
        <w:rPr>
          <w:b/>
        </w:rPr>
        <w:t xml:space="preserve">Tulos</w:t>
      </w:r>
    </w:p>
    <w:p>
      <w:r>
        <w:t xml:space="preserve">hormonaalinen järjestelmä</w:t>
      </w:r>
    </w:p>
    <w:p>
      <w:r>
        <w:rPr>
          <w:b/>
        </w:rPr>
        <w:t xml:space="preserve">Esimerkki 8.4437</w:t>
      </w:r>
    </w:p>
    <w:p>
      <w:r>
        <w:t xml:space="preserve">Minne kulkeutuu jokaista alkuperäistä glukoosimolekyyliä kohti kaksi pyruvaattimolekyyliä?</w:t>
      </w:r>
    </w:p>
    <w:p>
      <w:r>
        <w:rPr>
          <w:b/>
        </w:rPr>
        <w:t xml:space="preserve">Tulos</w:t>
      </w:r>
    </w:p>
    <w:p>
      <w:r>
        <w:t xml:space="preserve">plasma</w:t>
      </w:r>
    </w:p>
    <w:p>
      <w:r>
        <w:rPr>
          <w:b/>
        </w:rPr>
        <w:t xml:space="preserve">Tulos</w:t>
      </w:r>
    </w:p>
    <w:p>
      <w:r>
        <w:t xml:space="preserve">ydin</w:t>
      </w:r>
    </w:p>
    <w:p>
      <w:r>
        <w:rPr>
          <w:b/>
        </w:rPr>
        <w:t xml:space="preserve">Tulos</w:t>
      </w:r>
    </w:p>
    <w:p>
      <w:r>
        <w:t xml:space="preserve">Golgin laitteisto</w:t>
      </w:r>
    </w:p>
    <w:p>
      <w:r>
        <w:rPr>
          <w:b/>
        </w:rPr>
        <w:t xml:space="preserve">Esimerkki 8.4438</w:t>
      </w:r>
    </w:p>
    <w:p>
      <w:r>
        <w:t xml:space="preserve">Mitä käytetään suurten magneettisten materiaalimassojen, kuten rautaromun, teräsrullien ja autonosien nostamiseen?</w:t>
      </w:r>
    </w:p>
    <w:p>
      <w:r>
        <w:rPr>
          <w:b/>
        </w:rPr>
        <w:t xml:space="preserve">Tulos</w:t>
      </w:r>
    </w:p>
    <w:p>
      <w:r>
        <w:t xml:space="preserve">Liima</w:t>
      </w:r>
    </w:p>
    <w:p>
      <w:r>
        <w:rPr>
          <w:b/>
        </w:rPr>
        <w:t xml:space="preserve">Tulos</w:t>
      </w:r>
    </w:p>
    <w:p>
      <w:r>
        <w:t xml:space="preserve">Nauha</w:t>
      </w:r>
    </w:p>
    <w:p>
      <w:r>
        <w:rPr>
          <w:b/>
        </w:rPr>
        <w:t xml:space="preserve">Tulos</w:t>
      </w:r>
    </w:p>
    <w:p>
      <w:r>
        <w:t xml:space="preserve">ruuvit</w:t>
      </w:r>
    </w:p>
    <w:p>
      <w:r>
        <w:rPr>
          <w:b/>
        </w:rPr>
        <w:t xml:space="preserve">Esimerkki 8.4439</w:t>
      </w:r>
    </w:p>
    <w:p>
      <w:r>
        <w:t xml:space="preserve">Jos suljetussa tilassa olevan kaasun paine nousee ja lämpötila laskee, mihin muihin kaasun ominaisuuksiin se vaikuttaa?</w:t>
      </w:r>
    </w:p>
    <w:p>
      <w:r>
        <w:rPr>
          <w:b/>
        </w:rPr>
        <w:t xml:space="preserve">Tulos</w:t>
      </w:r>
    </w:p>
    <w:p>
      <w:r>
        <w:t xml:space="preserve">painovoima</w:t>
      </w:r>
    </w:p>
    <w:p>
      <w:r>
        <w:rPr>
          <w:b/>
        </w:rPr>
        <w:t xml:space="preserve">Tulos</w:t>
      </w:r>
    </w:p>
    <w:p>
      <w:r>
        <w:t xml:space="preserve">nopeus</w:t>
      </w:r>
    </w:p>
    <w:p>
      <w:r>
        <w:rPr>
          <w:b/>
        </w:rPr>
        <w:t xml:space="preserve">Tulos</w:t>
      </w:r>
    </w:p>
    <w:p>
      <w:r>
        <w:t xml:space="preserve">lämpötila</w:t>
      </w:r>
    </w:p>
    <w:p>
      <w:r>
        <w:rPr>
          <w:b/>
        </w:rPr>
        <w:t xml:space="preserve">Esimerkki 8.4440</w:t>
      </w:r>
    </w:p>
    <w:p>
      <w:r>
        <w:t xml:space="preserve">Yhden varhaisimmista ilmapumpuista valmisti?</w:t>
      </w:r>
    </w:p>
    <w:p>
      <w:r>
        <w:rPr>
          <w:b/>
        </w:rPr>
        <w:t xml:space="preserve">Tulos</w:t>
      </w:r>
    </w:p>
    <w:p>
      <w:r>
        <w:t xml:space="preserve">Isaac Newton</w:t>
      </w:r>
    </w:p>
    <w:p>
      <w:r>
        <w:rPr>
          <w:b/>
        </w:rPr>
        <w:t xml:space="preserve">Tulos</w:t>
      </w:r>
    </w:p>
    <w:p>
      <w:r>
        <w:t xml:space="preserve">Galileo</w:t>
      </w:r>
    </w:p>
    <w:p>
      <w:r>
        <w:rPr>
          <w:b/>
        </w:rPr>
        <w:t xml:space="preserve">Tulos</w:t>
      </w:r>
    </w:p>
    <w:p>
      <w:r>
        <w:t xml:space="preserve">Niels Bohr</w:t>
      </w:r>
    </w:p>
    <w:p>
      <w:r>
        <w:rPr>
          <w:b/>
        </w:rPr>
        <w:t xml:space="preserve">Esimerkki 8.4441</w:t>
      </w:r>
    </w:p>
    <w:p>
      <w:r>
        <w:t xml:space="preserve">Uraanisarja on ketju, joka koostuu yhdestä mistä, joka käsittää raskaimpien alkuaineiden luonnossa esiintyvät isotoopit?</w:t>
      </w:r>
    </w:p>
    <w:p>
      <w:r>
        <w:rPr>
          <w:b/>
        </w:rPr>
        <w:t xml:space="preserve">Tulos</w:t>
      </w:r>
    </w:p>
    <w:p>
      <w:r>
        <w:t xml:space="preserve">ydinhajoamisperhe</w:t>
      </w:r>
    </w:p>
    <w:p>
      <w:r>
        <w:rPr>
          <w:b/>
        </w:rPr>
        <w:t xml:space="preserve">Tulos</w:t>
      </w:r>
    </w:p>
    <w:p>
      <w:r>
        <w:t xml:space="preserve">Rauhasen hajoamisperhe</w:t>
      </w:r>
    </w:p>
    <w:p>
      <w:r>
        <w:rPr>
          <w:b/>
        </w:rPr>
        <w:t xml:space="preserve">Tulos</w:t>
      </w:r>
    </w:p>
    <w:p>
      <w:r>
        <w:t xml:space="preserve">polttoaineen hajoamisperhe</w:t>
      </w:r>
    </w:p>
    <w:p>
      <w:r>
        <w:rPr>
          <w:b/>
        </w:rPr>
        <w:t xml:space="preserve">Esimerkki 8.4442</w:t>
      </w:r>
    </w:p>
    <w:p>
      <w:r>
        <w:t xml:space="preserve">Neljä elektroniryhmää orientoituu mihin muotoon, jolla on neljä pintaa?</w:t>
      </w:r>
    </w:p>
    <w:p>
      <w:r>
        <w:rPr>
          <w:b/>
        </w:rPr>
        <w:t xml:space="preserve">Tulos</w:t>
      </w:r>
    </w:p>
    <w:p>
      <w:r>
        <w:t xml:space="preserve">pallomainen</w:t>
      </w:r>
    </w:p>
    <w:p>
      <w:r>
        <w:rPr>
          <w:b/>
        </w:rPr>
        <w:t xml:space="preserve">Tulos</w:t>
      </w:r>
    </w:p>
    <w:p>
      <w:r>
        <w:t xml:space="preserve">monisoluinen</w:t>
      </w:r>
    </w:p>
    <w:p>
      <w:r>
        <w:rPr>
          <w:b/>
        </w:rPr>
        <w:t xml:space="preserve">Tulos</w:t>
      </w:r>
    </w:p>
    <w:p>
      <w:r>
        <w:t xml:space="preserve">pyöreä</w:t>
      </w:r>
    </w:p>
    <w:p>
      <w:r>
        <w:rPr>
          <w:b/>
        </w:rPr>
        <w:t xml:space="preserve">Esimerkki 8.4443</w:t>
      </w:r>
    </w:p>
    <w:p>
      <w:r>
        <w:t xml:space="preserve">Tutkimukset ovat osoittaneet, että lisääntymisellä ei ole ainoastaan kustannuksia sen suhteen, kuinka kauan urospuoliset hedelmäkärpäset elävät, vaan myös hedelmäkärpäsillä, jotka ovat jo paritelleet useita kertoja, on rajallinen määrä tätä?</w:t>
      </w:r>
    </w:p>
    <w:p>
      <w:r>
        <w:rPr>
          <w:b/>
        </w:rPr>
        <w:t xml:space="preserve">Tulos</w:t>
      </w:r>
    </w:p>
    <w:p>
      <w:r>
        <w:t xml:space="preserve">dna</w:t>
      </w:r>
    </w:p>
    <w:p>
      <w:r>
        <w:rPr>
          <w:b/>
        </w:rPr>
        <w:t xml:space="preserve">Tulos</w:t>
      </w:r>
    </w:p>
    <w:p>
      <w:r>
        <w:t xml:space="preserve">munat</w:t>
      </w:r>
    </w:p>
    <w:p>
      <w:r>
        <w:rPr>
          <w:b/>
        </w:rPr>
        <w:t xml:space="preserve">Tulos</w:t>
      </w:r>
    </w:p>
    <w:p>
      <w:r>
        <w:t xml:space="preserve">kromosomit</w:t>
      </w:r>
    </w:p>
    <w:p>
      <w:r>
        <w:rPr>
          <w:b/>
        </w:rPr>
        <w:t xml:space="preserve">Esimerkki 8.4444</w:t>
      </w:r>
    </w:p>
    <w:p>
      <w:r>
        <w:t xml:space="preserve">Kaksi vesimolekyyliä sisältää 4 vetyatomia ja kuinka monta happiatomia?</w:t>
      </w:r>
    </w:p>
    <w:p>
      <w:r>
        <w:rPr>
          <w:b/>
        </w:rPr>
        <w:t xml:space="preserve">Tulos</w:t>
      </w:r>
    </w:p>
    <w:p>
      <w:r>
        <w:t xml:space="preserve">1</w:t>
      </w:r>
    </w:p>
    <w:p>
      <w:r>
        <w:rPr>
          <w:b/>
        </w:rPr>
        <w:t xml:space="preserve">Tulos</w:t>
      </w:r>
    </w:p>
    <w:p>
      <w:r>
        <w:t xml:space="preserve">4</w:t>
      </w:r>
    </w:p>
    <w:p>
      <w:r>
        <w:rPr>
          <w:b/>
        </w:rPr>
        <w:t xml:space="preserve">Tulos</w:t>
      </w:r>
    </w:p>
    <w:p>
      <w:r>
        <w:t xml:space="preserve">6</w:t>
      </w:r>
    </w:p>
    <w:p>
      <w:r>
        <w:rPr>
          <w:b/>
        </w:rPr>
        <w:t xml:space="preserve">Esimerkki 8.4445</w:t>
      </w:r>
    </w:p>
    <w:p>
      <w:r>
        <w:t xml:space="preserve">Mikä palauttaa veren kapillaareista eteiseen?</w:t>
      </w:r>
    </w:p>
    <w:p>
      <w:r>
        <w:rPr>
          <w:b/>
        </w:rPr>
        <w:t xml:space="preserve">Tulos</w:t>
      </w:r>
    </w:p>
    <w:p>
      <w:r>
        <w:t xml:space="preserve">imusuonisto</w:t>
      </w:r>
    </w:p>
    <w:p>
      <w:r>
        <w:rPr>
          <w:b/>
        </w:rPr>
        <w:t xml:space="preserve">Tulos</w:t>
      </w:r>
    </w:p>
    <w:p>
      <w:r>
        <w:t xml:space="preserve">valtimot</w:t>
      </w:r>
    </w:p>
    <w:p>
      <w:r>
        <w:rPr>
          <w:b/>
        </w:rPr>
        <w:t xml:space="preserve">Tulos</w:t>
      </w:r>
    </w:p>
    <w:p>
      <w:r>
        <w:t xml:space="preserve">maksa</w:t>
      </w:r>
    </w:p>
    <w:p>
      <w:r>
        <w:rPr>
          <w:b/>
        </w:rPr>
        <w:t xml:space="preserve">Esimerkki 8.4446</w:t>
      </w:r>
    </w:p>
    <w:p>
      <w:r>
        <w:t xml:space="preserve">Ympäristössä symbioosi, kilpailu ja riippuvuus muista organismeista ravinnon saamiseksi ovat esimerkkejä mistä?</w:t>
      </w:r>
    </w:p>
    <w:p>
      <w:r>
        <w:rPr>
          <w:b/>
        </w:rPr>
        <w:t xml:space="preserve">Tulos</w:t>
      </w:r>
    </w:p>
    <w:p>
      <w:r>
        <w:t xml:space="preserve">yhteistyö</w:t>
      </w:r>
    </w:p>
    <w:p>
      <w:r>
        <w:rPr>
          <w:b/>
        </w:rPr>
        <w:t xml:space="preserve">Tulos</w:t>
      </w:r>
    </w:p>
    <w:p>
      <w:r>
        <w:t xml:space="preserve">kommensalismi</w:t>
      </w:r>
    </w:p>
    <w:p>
      <w:r>
        <w:rPr>
          <w:b/>
        </w:rPr>
        <w:t xml:space="preserve">Tulos</w:t>
      </w:r>
    </w:p>
    <w:p>
      <w:r>
        <w:t xml:space="preserve">mukauttaminen</w:t>
      </w:r>
    </w:p>
    <w:p>
      <w:r>
        <w:rPr>
          <w:b/>
        </w:rPr>
        <w:t xml:space="preserve">Esimerkki 8.4447</w:t>
      </w:r>
    </w:p>
    <w:p>
      <w:r>
        <w:t xml:space="preserve">Miksi kutsutaan sitä prosessia, jossa toimintapotentiaalit myelinoituneissa aksoneissa hyppäävät Ranvierin solmujen välillä?</w:t>
      </w:r>
    </w:p>
    <w:p>
      <w:r>
        <w:rPr>
          <w:b/>
        </w:rPr>
        <w:t xml:space="preserve">Tulos</w:t>
      </w:r>
    </w:p>
    <w:p>
      <w:r>
        <w:t xml:space="preserve">fotoreaktiivinen johtuminen</w:t>
      </w:r>
    </w:p>
    <w:p>
      <w:r>
        <w:rPr>
          <w:b/>
        </w:rPr>
        <w:t xml:space="preserve">Tulos</w:t>
      </w:r>
    </w:p>
    <w:p>
      <w:r>
        <w:t xml:space="preserve">suolaava liike</w:t>
      </w:r>
    </w:p>
    <w:p>
      <w:r>
        <w:rPr>
          <w:b/>
        </w:rPr>
        <w:t xml:space="preserve">Tulos</w:t>
      </w:r>
    </w:p>
    <w:p>
      <w:r>
        <w:t xml:space="preserve">pinworm johtuminen</w:t>
      </w:r>
    </w:p>
    <w:p>
      <w:r>
        <w:rPr>
          <w:b/>
        </w:rPr>
        <w:t xml:space="preserve">Esimerkki 8.4448</w:t>
      </w:r>
    </w:p>
    <w:p>
      <w:r>
        <w:t xml:space="preserve">Mikä on valtameren veden vertikaalinen laajuus?</w:t>
      </w:r>
    </w:p>
    <w:p>
      <w:r>
        <w:rPr>
          <w:b/>
        </w:rPr>
        <w:t xml:space="preserve">Tulos</w:t>
      </w:r>
    </w:p>
    <w:p>
      <w:r>
        <w:t xml:space="preserve">valtameripilari</w:t>
      </w:r>
    </w:p>
    <w:p>
      <w:r>
        <w:rPr>
          <w:b/>
        </w:rPr>
        <w:t xml:space="preserve">Tulos</w:t>
      </w:r>
    </w:p>
    <w:p>
      <w:r>
        <w:t xml:space="preserve">valtameren pylväs</w:t>
      </w:r>
    </w:p>
    <w:p>
      <w:r>
        <w:rPr>
          <w:b/>
        </w:rPr>
        <w:t xml:space="preserve">Tulos</w:t>
      </w:r>
    </w:p>
    <w:p>
      <w:r>
        <w:t xml:space="preserve">vesirivi</w:t>
      </w:r>
    </w:p>
    <w:p>
      <w:r>
        <w:rPr>
          <w:b/>
        </w:rPr>
        <w:t xml:space="preserve">Esimerkki 8.4449</w:t>
      </w:r>
    </w:p>
    <w:p>
      <w:r>
        <w:t xml:space="preserve">Mikä on ainoa kaupallinen tapa lisätä kasveja, kuten orkideoita?</w:t>
      </w:r>
    </w:p>
    <w:p>
      <w:r>
        <w:rPr>
          <w:b/>
        </w:rPr>
        <w:t xml:space="preserve">Tulos</w:t>
      </w:r>
    </w:p>
    <w:p>
      <w:r>
        <w:t xml:space="preserve">seksuaalinen lisääntyminen</w:t>
      </w:r>
    </w:p>
    <w:p>
      <w:r>
        <w:rPr>
          <w:b/>
        </w:rPr>
        <w:t xml:space="preserve">Tulos</w:t>
      </w:r>
    </w:p>
    <w:p>
      <w:r>
        <w:t xml:space="preserve">risteytys</w:t>
      </w:r>
    </w:p>
    <w:p>
      <w:r>
        <w:rPr>
          <w:b/>
        </w:rPr>
        <w:t xml:space="preserve">Tulos</w:t>
      </w:r>
    </w:p>
    <w:p>
      <w:r>
        <w:t xml:space="preserve">varttaminen</w:t>
      </w:r>
    </w:p>
    <w:p>
      <w:r>
        <w:rPr>
          <w:b/>
        </w:rPr>
        <w:t xml:space="preserve">Esimerkki 8.4450</w:t>
      </w:r>
    </w:p>
    <w:p>
      <w:r>
        <w:t xml:space="preserve">Mitä maapallon keskilämpötila on tehnyt 1900-luvun jälkeen?</w:t>
      </w:r>
    </w:p>
    <w:p>
      <w:r>
        <w:rPr>
          <w:b/>
        </w:rPr>
        <w:t xml:space="preserve">Tulos</w:t>
      </w:r>
    </w:p>
    <w:p>
      <w:r>
        <w:t xml:space="preserve">pysyi vakiona</w:t>
      </w:r>
    </w:p>
    <w:p>
      <w:r>
        <w:rPr>
          <w:b/>
        </w:rPr>
        <w:t xml:space="preserve">Tulos</w:t>
      </w:r>
    </w:p>
    <w:p>
      <w:r>
        <w:t xml:space="preserve">muuttunut satunnaisesti</w:t>
      </w:r>
    </w:p>
    <w:p>
      <w:r>
        <w:rPr>
          <w:b/>
        </w:rPr>
        <w:t xml:space="preserve">Tulos</w:t>
      </w:r>
    </w:p>
    <w:p>
      <w:r>
        <w:t xml:space="preserve">vähentynyt</w:t>
      </w:r>
    </w:p>
    <w:p>
      <w:r>
        <w:rPr>
          <w:b/>
        </w:rPr>
        <w:t xml:space="preserve">Esimerkki 8.4451</w:t>
      </w:r>
    </w:p>
    <w:p>
      <w:r>
        <w:t xml:space="preserve">Auringonvalona kloroplastiin tuleva energia varastoituu minkälaisena energiana orgaanisiin yhdisteisiin?</w:t>
      </w:r>
    </w:p>
    <w:p>
      <w:r>
        <w:rPr>
          <w:b/>
        </w:rPr>
        <w:t xml:space="preserve">Tulos</w:t>
      </w:r>
    </w:p>
    <w:p>
      <w:r>
        <w:t xml:space="preserve">säteilyenergia</w:t>
      </w:r>
    </w:p>
    <w:p>
      <w:r>
        <w:rPr>
          <w:b/>
        </w:rPr>
        <w:t xml:space="preserve">Tulos</w:t>
      </w:r>
    </w:p>
    <w:p>
      <w:r>
        <w:t xml:space="preserve">lämpöenergia</w:t>
      </w:r>
    </w:p>
    <w:p>
      <w:r>
        <w:rPr>
          <w:b/>
        </w:rPr>
        <w:t xml:space="preserve">Tulos</w:t>
      </w:r>
    </w:p>
    <w:p>
      <w:r>
        <w:t xml:space="preserve">virhe-energia</w:t>
      </w:r>
    </w:p>
    <w:p>
      <w:r>
        <w:rPr>
          <w:b/>
        </w:rPr>
        <w:t xml:space="preserve">Esimerkki 8.4452</w:t>
      </w:r>
    </w:p>
    <w:p>
      <w:r>
        <w:t xml:space="preserve">Linnuilla on kevyet luut, jotka ovat täynnä mitä?</w:t>
      </w:r>
    </w:p>
    <w:p>
      <w:r>
        <w:rPr>
          <w:b/>
        </w:rPr>
        <w:t xml:space="preserve">Tulos</w:t>
      </w:r>
    </w:p>
    <w:p>
      <w:r>
        <w:t xml:space="preserve">vesi</w:t>
      </w:r>
    </w:p>
    <w:p>
      <w:r>
        <w:rPr>
          <w:b/>
        </w:rPr>
        <w:t xml:space="preserve">Tulos</w:t>
      </w:r>
    </w:p>
    <w:p>
      <w:r>
        <w:t xml:space="preserve">proteiinit</w:t>
      </w:r>
    </w:p>
    <w:p>
      <w:r>
        <w:rPr>
          <w:b/>
        </w:rPr>
        <w:t xml:space="preserve">Tulos</w:t>
      </w:r>
    </w:p>
    <w:p>
      <w:r>
        <w:t xml:space="preserve">veri</w:t>
      </w:r>
    </w:p>
    <w:p>
      <w:r>
        <w:rPr>
          <w:b/>
        </w:rPr>
        <w:t xml:space="preserve">Esimerkki 8.4453</w:t>
      </w:r>
    </w:p>
    <w:p>
      <w:r>
        <w:t xml:space="preserve">Miksi kutsutaan sitä, kun yksittäiset organismit työskentelevät yhdessä toistensa kanssa?</w:t>
      </w:r>
    </w:p>
    <w:p>
      <w:r>
        <w:rPr>
          <w:b/>
        </w:rPr>
        <w:t xml:space="preserve">Tulos</w:t>
      </w:r>
    </w:p>
    <w:p>
      <w:r>
        <w:t xml:space="preserve">jatko</w:t>
      </w:r>
    </w:p>
    <w:p>
      <w:r>
        <w:rPr>
          <w:b/>
        </w:rPr>
        <w:t xml:space="preserve">Tulos</w:t>
      </w:r>
    </w:p>
    <w:p>
      <w:r>
        <w:t xml:space="preserve">kilpailu</w:t>
      </w:r>
    </w:p>
    <w:p>
      <w:r>
        <w:rPr>
          <w:b/>
        </w:rPr>
        <w:t xml:space="preserve">Tulos</w:t>
      </w:r>
    </w:p>
    <w:p>
      <w:r>
        <w:t xml:space="preserve">dualismi</w:t>
      </w:r>
    </w:p>
    <w:p>
      <w:r>
        <w:rPr>
          <w:b/>
        </w:rPr>
        <w:t xml:space="preserve">Esimerkki 8.4454</w:t>
      </w:r>
    </w:p>
    <w:p>
      <w:r>
        <w:t xml:space="preserve">Hiilidioksidikaasun rakenne koostuu yhdestä hiiliatomista ja kahdesta minkä aineen atomista?</w:t>
      </w:r>
    </w:p>
    <w:p>
      <w:r>
        <w:rPr>
          <w:b/>
        </w:rPr>
        <w:t xml:space="preserve">Tulos</w:t>
      </w:r>
    </w:p>
    <w:p>
      <w:r>
        <w:t xml:space="preserve">Rikki</w:t>
      </w:r>
    </w:p>
    <w:p>
      <w:r>
        <w:rPr>
          <w:b/>
        </w:rPr>
        <w:t xml:space="preserve">Tulos</w:t>
      </w:r>
    </w:p>
    <w:p>
      <w:r>
        <w:t xml:space="preserve">metaani</w:t>
      </w:r>
    </w:p>
    <w:p>
      <w:r>
        <w:rPr>
          <w:b/>
        </w:rPr>
        <w:t xml:space="preserve">Tulos</w:t>
      </w:r>
    </w:p>
    <w:p>
      <w:r>
        <w:t xml:space="preserve">Helium</w:t>
      </w:r>
    </w:p>
    <w:p>
      <w:r>
        <w:rPr>
          <w:b/>
        </w:rPr>
        <w:t xml:space="preserve">Esimerkki 8.4455</w:t>
      </w:r>
    </w:p>
    <w:p>
      <w:r>
        <w:t xml:space="preserve">Kemiallisten lannoitteiden käytön vähentäminen ja kosteikkojen säilyttäminen ovat keinoja ehkäistä mitä "elinkelvottomia" alueita vesistöissä?</w:t>
      </w:r>
    </w:p>
    <w:p>
      <w:r>
        <w:rPr>
          <w:b/>
        </w:rPr>
        <w:t xml:space="preserve">Tulos</w:t>
      </w:r>
    </w:p>
    <w:p>
      <w:r>
        <w:t xml:space="preserve">asuinkelpoiset alueet</w:t>
      </w:r>
    </w:p>
    <w:p>
      <w:r>
        <w:rPr>
          <w:b/>
        </w:rPr>
        <w:t xml:space="preserve">Tulos</w:t>
      </w:r>
    </w:p>
    <w:p>
      <w:r>
        <w:t xml:space="preserve">vihamieliset alueet</w:t>
      </w:r>
    </w:p>
    <w:p>
      <w:r>
        <w:rPr>
          <w:b/>
        </w:rPr>
        <w:t xml:space="preserve">Tulos</w:t>
      </w:r>
    </w:p>
    <w:p>
      <w:r>
        <w:t xml:space="preserve">tuorevyöhykkeet</w:t>
      </w:r>
    </w:p>
    <w:p>
      <w:r>
        <w:rPr>
          <w:b/>
        </w:rPr>
        <w:t xml:space="preserve">Esimerkki 8.4456</w:t>
      </w:r>
    </w:p>
    <w:p>
      <w:r>
        <w:t xml:space="preserve">Rengasmato ja jalkasieni ovat yleisiä ihmisen sairauksia, joita aiheuttavat minkä tyyppiset?</w:t>
      </w:r>
    </w:p>
    <w:p>
      <w:r>
        <w:rPr>
          <w:b/>
        </w:rPr>
        <w:t xml:space="preserve">Tulos</w:t>
      </w:r>
    </w:p>
    <w:p>
      <w:r>
        <w:t xml:space="preserve">virukset</w:t>
      </w:r>
    </w:p>
    <w:p>
      <w:r>
        <w:rPr>
          <w:b/>
        </w:rPr>
        <w:t xml:space="preserve">Tulos</w:t>
      </w:r>
    </w:p>
    <w:p>
      <w:r>
        <w:t xml:space="preserve">monisoluiset bakteerit</w:t>
      </w:r>
    </w:p>
    <w:p>
      <w:r>
        <w:rPr>
          <w:b/>
        </w:rPr>
        <w:t xml:space="preserve">Tulos</w:t>
      </w:r>
    </w:p>
    <w:p>
      <w:r>
        <w:t xml:space="preserve">hapot</w:t>
      </w:r>
    </w:p>
    <w:p>
      <w:r>
        <w:rPr>
          <w:b/>
        </w:rPr>
        <w:t xml:space="preserve">Esimerkki 8.4457</w:t>
      </w:r>
    </w:p>
    <w:p>
      <w:r>
        <w:t xml:space="preserve">Mitkä suonet palauttavat happirikasta verta keuhkoista sydämeen?</w:t>
      </w:r>
    </w:p>
    <w:p>
      <w:r>
        <w:rPr>
          <w:b/>
        </w:rPr>
        <w:t xml:space="preserve">Tulos</w:t>
      </w:r>
    </w:p>
    <w:p>
      <w:r>
        <w:t xml:space="preserve">kaulavaltimo</w:t>
      </w:r>
    </w:p>
    <w:p>
      <w:r>
        <w:rPr>
          <w:b/>
        </w:rPr>
        <w:t xml:space="preserve">Tulos</w:t>
      </w:r>
    </w:p>
    <w:p>
      <w:r>
        <w:t xml:space="preserve">suonikohjut</w:t>
      </w:r>
    </w:p>
    <w:p>
      <w:r>
        <w:rPr>
          <w:b/>
        </w:rPr>
        <w:t xml:space="preserve">Tulos</w:t>
      </w:r>
    </w:p>
    <w:p>
      <w:r>
        <w:t xml:space="preserve">hengitysteiden</w:t>
      </w:r>
    </w:p>
    <w:p>
      <w:r>
        <w:rPr>
          <w:b/>
        </w:rPr>
        <w:t xml:space="preserve">Esimerkki 8.4458</w:t>
      </w:r>
    </w:p>
    <w:p>
      <w:r>
        <w:t xml:space="preserve">Mikä sijaitsee mannerjalustan ja syvänmeren tasangon välissä?</w:t>
      </w:r>
    </w:p>
    <w:p>
      <w:r>
        <w:rPr>
          <w:b/>
        </w:rPr>
        <w:t xml:space="preserve">Tulos</w:t>
      </w:r>
    </w:p>
    <w:p>
      <w:r>
        <w:t xml:space="preserve">peräkkäinen kaltevuus</w:t>
      </w:r>
    </w:p>
    <w:p>
      <w:r>
        <w:rPr>
          <w:b/>
        </w:rPr>
        <w:t xml:space="preserve">Tulos</w:t>
      </w:r>
    </w:p>
    <w:p>
      <w:r>
        <w:t xml:space="preserve">mantereinen vyöhyke</w:t>
      </w:r>
    </w:p>
    <w:p>
      <w:r>
        <w:rPr>
          <w:b/>
        </w:rPr>
        <w:t xml:space="preserve">Tulos</w:t>
      </w:r>
    </w:p>
    <w:p>
      <w:r>
        <w:t xml:space="preserve">päiväntasaaja</w:t>
      </w:r>
    </w:p>
    <w:p>
      <w:r>
        <w:rPr>
          <w:b/>
        </w:rPr>
        <w:t xml:space="preserve">Esimerkki 8.4459</w:t>
      </w:r>
    </w:p>
    <w:p>
      <w:r>
        <w:t xml:space="preserve">Suuri positiivinen vapaan energian muutos johtaa arvoon, joka on äärimmäisen mikä?</w:t>
      </w:r>
    </w:p>
    <w:p>
      <w:r>
        <w:rPr>
          <w:b/>
        </w:rPr>
        <w:t xml:space="preserve">Tulos</w:t>
      </w:r>
    </w:p>
    <w:p>
      <w:r>
        <w:t xml:space="preserve">satunnainen</w:t>
      </w:r>
    </w:p>
    <w:p>
      <w:r>
        <w:rPr>
          <w:b/>
        </w:rPr>
        <w:t xml:space="preserve">Tulos</w:t>
      </w:r>
    </w:p>
    <w:p>
      <w:r>
        <w:t xml:space="preserve">monimutkainen</w:t>
      </w:r>
    </w:p>
    <w:p>
      <w:r>
        <w:rPr>
          <w:b/>
        </w:rPr>
        <w:t xml:space="preserve">Tulos</w:t>
      </w:r>
    </w:p>
    <w:p>
      <w:r>
        <w:t xml:space="preserve">korkea</w:t>
      </w:r>
    </w:p>
    <w:p>
      <w:r>
        <w:rPr>
          <w:b/>
        </w:rPr>
        <w:t xml:space="preserve">Esimerkki 8.4460</w:t>
      </w:r>
    </w:p>
    <w:p>
      <w:r>
        <w:t xml:space="preserve">Mikä on pienin vulkaaninen maanpinnan muoto, joka muodostuu monien pienien pirstaleiden kasautumisesta?</w:t>
      </w:r>
    </w:p>
    <w:p>
      <w:r>
        <w:rPr>
          <w:b/>
        </w:rPr>
        <w:t xml:space="preserve">Tulos</w:t>
      </w:r>
    </w:p>
    <w:p>
      <w:r>
        <w:t xml:space="preserve">koverat kartiot</w:t>
      </w:r>
    </w:p>
    <w:p>
      <w:r>
        <w:rPr>
          <w:b/>
        </w:rPr>
        <w:t xml:space="preserve">Tulos</w:t>
      </w:r>
    </w:p>
    <w:p>
      <w:r>
        <w:t xml:space="preserve">rakennuskartiot</w:t>
      </w:r>
    </w:p>
    <w:p>
      <w:r>
        <w:rPr>
          <w:b/>
        </w:rPr>
        <w:t xml:space="preserve">Tulos</w:t>
      </w:r>
    </w:p>
    <w:p>
      <w:r>
        <w:t xml:space="preserve">tukkikartiot</w:t>
      </w:r>
    </w:p>
    <w:p>
      <w:r>
        <w:rPr>
          <w:b/>
        </w:rPr>
        <w:t xml:space="preserve">Esimerkki 8.4461</w:t>
      </w:r>
    </w:p>
    <w:p>
      <w:r>
        <w:t xml:space="preserve">Mikä termi kuvaa tiedemiehiä, jotka väittelevät varhaisimpien kasvien alkuperästä?</w:t>
      </w:r>
    </w:p>
    <w:p>
      <w:r>
        <w:rPr>
          <w:b/>
        </w:rPr>
        <w:t xml:space="preserve">Tulos</w:t>
      </w:r>
    </w:p>
    <w:p>
      <w:r>
        <w:t xml:space="preserve">asiantuntijat</w:t>
      </w:r>
    </w:p>
    <w:p>
      <w:r>
        <w:rPr>
          <w:b/>
        </w:rPr>
        <w:t xml:space="preserve">Tulos</w:t>
      </w:r>
    </w:p>
    <w:p>
      <w:r>
        <w:t xml:space="preserve">arkkibotanistit</w:t>
      </w:r>
    </w:p>
    <w:p>
      <w:r>
        <w:rPr>
          <w:b/>
        </w:rPr>
        <w:t xml:space="preserve">Tulos</w:t>
      </w:r>
    </w:p>
    <w:p>
      <w:r>
        <w:t xml:space="preserve">protobotanistit</w:t>
      </w:r>
    </w:p>
    <w:p>
      <w:r>
        <w:rPr>
          <w:b/>
        </w:rPr>
        <w:t xml:space="preserve">Esimerkki 8.4462</w:t>
      </w:r>
    </w:p>
    <w:p>
      <w:r>
        <w:t xml:space="preserve">Mitkä ominaisuudet periytyvät muuttumattomina hybridisaatiossa?</w:t>
      </w:r>
    </w:p>
    <w:p>
      <w:r>
        <w:rPr>
          <w:b/>
        </w:rPr>
        <w:t xml:space="preserve">Tulos</w:t>
      </w:r>
    </w:p>
    <w:p>
      <w:r>
        <w:t xml:space="preserve">alleelit</w:t>
      </w:r>
    </w:p>
    <w:p>
      <w:r>
        <w:rPr>
          <w:b/>
        </w:rPr>
        <w:t xml:space="preserve">Tulos</w:t>
      </w:r>
    </w:p>
    <w:p>
      <w:r>
        <w:t xml:space="preserve">mutaatiot</w:t>
      </w:r>
    </w:p>
    <w:p>
      <w:r>
        <w:rPr>
          <w:b/>
        </w:rPr>
        <w:t xml:space="preserve">Tulos</w:t>
      </w:r>
    </w:p>
    <w:p>
      <w:r>
        <w:t xml:space="preserve">resessiiviset piirteet</w:t>
      </w:r>
    </w:p>
    <w:p>
      <w:r>
        <w:rPr>
          <w:b/>
        </w:rPr>
        <w:t xml:space="preserve">Esimerkki 8.4463</w:t>
      </w:r>
    </w:p>
    <w:p>
      <w:r>
        <w:t xml:space="preserve">Kääntäminen on prosessi, jossa aminohapot järjestetään?</w:t>
      </w:r>
    </w:p>
    <w:p>
      <w:r>
        <w:rPr>
          <w:b/>
        </w:rPr>
        <w:t xml:space="preserve">Tulos</w:t>
      </w:r>
    </w:p>
    <w:p>
      <w:r>
        <w:t xml:space="preserve">hiilihydraatti</w:t>
      </w:r>
    </w:p>
    <w:p>
      <w:r>
        <w:rPr>
          <w:b/>
        </w:rPr>
        <w:t xml:space="preserve">Tulos</w:t>
      </w:r>
    </w:p>
    <w:p>
      <w:r>
        <w:t xml:space="preserve">vitamiini</w:t>
      </w:r>
    </w:p>
    <w:p>
      <w:r>
        <w:rPr>
          <w:b/>
        </w:rPr>
        <w:t xml:space="preserve">Tulos</w:t>
      </w:r>
    </w:p>
    <w:p>
      <w:r>
        <w:t xml:space="preserve">lipidit</w:t>
      </w:r>
    </w:p>
    <w:p>
      <w:r>
        <w:rPr>
          <w:b/>
        </w:rPr>
        <w:t xml:space="preserve">Esimerkki 8.4464</w:t>
      </w:r>
    </w:p>
    <w:p>
      <w:r>
        <w:t xml:space="preserve">Mitä termiä käytetään kuvaamaan sitä, kuinka nopeasti kemiallinen reaktio tapahtuu?</w:t>
      </w:r>
    </w:p>
    <w:p>
      <w:r>
        <w:rPr>
          <w:b/>
        </w:rPr>
        <w:t xml:space="preserve">Tulos</w:t>
      </w:r>
    </w:p>
    <w:p>
      <w:r>
        <w:t xml:space="preserve">vasteaika</w:t>
      </w:r>
    </w:p>
    <w:p>
      <w:r>
        <w:rPr>
          <w:b/>
        </w:rPr>
        <w:t xml:space="preserve">Tulos</w:t>
      </w:r>
    </w:p>
    <w:p>
      <w:r>
        <w:t xml:space="preserve">katalyysi</w:t>
      </w:r>
    </w:p>
    <w:p>
      <w:r>
        <w:rPr>
          <w:b/>
        </w:rPr>
        <w:t xml:space="preserve">Tulos</w:t>
      </w:r>
    </w:p>
    <w:p>
      <w:r>
        <w:t xml:space="preserve">nopeus</w:t>
      </w:r>
    </w:p>
    <w:p>
      <w:r>
        <w:rPr>
          <w:b/>
        </w:rPr>
        <w:t xml:space="preserve">Esimerkki 8.4465</w:t>
      </w:r>
    </w:p>
    <w:p>
      <w:r>
        <w:t xml:space="preserve">Mikä kemikaali vaikuttaa murrosiän alkamiseen ja kestoon?</w:t>
      </w:r>
    </w:p>
    <w:p>
      <w:r>
        <w:rPr>
          <w:b/>
        </w:rPr>
        <w:t xml:space="preserve">Tulos</w:t>
      </w:r>
    </w:p>
    <w:p>
      <w:r>
        <w:t xml:space="preserve">steroidit</w:t>
      </w:r>
    </w:p>
    <w:p>
      <w:r>
        <w:rPr>
          <w:b/>
        </w:rPr>
        <w:t xml:space="preserve">Tulos</w:t>
      </w:r>
    </w:p>
    <w:p>
      <w:r>
        <w:t xml:space="preserve">entsyymit</w:t>
      </w:r>
    </w:p>
    <w:p>
      <w:r>
        <w:rPr>
          <w:b/>
        </w:rPr>
        <w:t xml:space="preserve">Tulos</w:t>
      </w:r>
    </w:p>
    <w:p>
      <w:r>
        <w:t xml:space="preserve">hapot</w:t>
      </w:r>
    </w:p>
    <w:p>
      <w:r>
        <w:rPr>
          <w:b/>
        </w:rPr>
        <w:t xml:space="preserve">Esimerkki 8.4466</w:t>
      </w:r>
    </w:p>
    <w:p>
      <w:r>
        <w:t xml:space="preserve">Mitä oletetaan alkuaineen symboliksi, jonka viereen ei ole kirjoitettu varausta?</w:t>
      </w:r>
    </w:p>
    <w:p>
      <w:r>
        <w:rPr>
          <w:b/>
        </w:rPr>
        <w:t xml:space="preserve">Tulos</w:t>
      </w:r>
    </w:p>
    <w:p>
      <w:r>
        <w:t xml:space="preserve">kuollut atomi</w:t>
      </w:r>
    </w:p>
    <w:p>
      <w:r>
        <w:rPr>
          <w:b/>
        </w:rPr>
        <w:t xml:space="preserve">Tulos</w:t>
      </w:r>
    </w:p>
    <w:p>
      <w:r>
        <w:t xml:space="preserve">vahvistaa atomi</w:t>
      </w:r>
    </w:p>
    <w:p>
      <w:r>
        <w:rPr>
          <w:b/>
        </w:rPr>
        <w:t xml:space="preserve">Tulos</w:t>
      </w:r>
    </w:p>
    <w:p>
      <w:r>
        <w:t xml:space="preserve">pinta-aktiivisten aineiden atomi</w:t>
      </w:r>
    </w:p>
    <w:p>
      <w:r>
        <w:rPr>
          <w:b/>
        </w:rPr>
        <w:t xml:space="preserve">Esimerkki 8.4467</w:t>
      </w:r>
    </w:p>
    <w:p>
      <w:r>
        <w:t xml:space="preserve">Mikä on perinnöllisyyden ja perinnöllisen vaihtelun tieteellinen tutkimus?</w:t>
      </w:r>
    </w:p>
    <w:p>
      <w:r>
        <w:rPr>
          <w:b/>
        </w:rPr>
        <w:t xml:space="preserve">Tulos</w:t>
      </w:r>
    </w:p>
    <w:p>
      <w:r>
        <w:t xml:space="preserve">geneologia</w:t>
      </w:r>
    </w:p>
    <w:p>
      <w:r>
        <w:rPr>
          <w:b/>
        </w:rPr>
        <w:t xml:space="preserve">Tulos</w:t>
      </w:r>
    </w:p>
    <w:p>
      <w:r>
        <w:t xml:space="preserve">biologia</w:t>
      </w:r>
    </w:p>
    <w:p>
      <w:r>
        <w:rPr>
          <w:b/>
        </w:rPr>
        <w:t xml:space="preserve">Tulos</w:t>
      </w:r>
    </w:p>
    <w:p>
      <w:r>
        <w:t xml:space="preserve">kemia</w:t>
      </w:r>
    </w:p>
    <w:p>
      <w:r>
        <w:rPr>
          <w:b/>
        </w:rPr>
        <w:t xml:space="preserve">Esimerkki 8.4468</w:t>
      </w:r>
    </w:p>
    <w:p>
      <w:r>
        <w:t xml:space="preserve">Minkälainen kasvi säilyttää vihreät lehtensä ympäri vuoden?</w:t>
      </w:r>
    </w:p>
    <w:p>
      <w:r>
        <w:rPr>
          <w:b/>
        </w:rPr>
        <w:t xml:space="preserve">Tulos</w:t>
      </w:r>
    </w:p>
    <w:p>
      <w:r>
        <w:t xml:space="preserve">lehtipuu</w:t>
      </w:r>
    </w:p>
    <w:p>
      <w:r>
        <w:rPr>
          <w:b/>
        </w:rPr>
        <w:t xml:space="preserve">Tulos</w:t>
      </w:r>
    </w:p>
    <w:p>
      <w:r>
        <w:t xml:space="preserve">havupuu</w:t>
      </w:r>
    </w:p>
    <w:p>
      <w:r>
        <w:rPr>
          <w:b/>
        </w:rPr>
        <w:t xml:space="preserve">Tulos</w:t>
      </w:r>
    </w:p>
    <w:p>
      <w:r>
        <w:t xml:space="preserve">kaktus</w:t>
      </w:r>
    </w:p>
    <w:p>
      <w:r>
        <w:rPr>
          <w:b/>
        </w:rPr>
        <w:t xml:space="preserve">Esimerkki 8.4469</w:t>
      </w:r>
    </w:p>
    <w:p>
      <w:r>
        <w:t xml:space="preserve">Mitkä ovat fosforia sisältävät lipidit?</w:t>
      </w:r>
    </w:p>
    <w:p>
      <w:r>
        <w:rPr>
          <w:b/>
        </w:rPr>
        <w:t xml:space="preserve">Tulos</w:t>
      </w:r>
    </w:p>
    <w:p>
      <w:r>
        <w:t xml:space="preserve">eukaryootit</w:t>
      </w:r>
    </w:p>
    <w:p>
      <w:r>
        <w:rPr>
          <w:b/>
        </w:rPr>
        <w:t xml:space="preserve">Tulos</w:t>
      </w:r>
    </w:p>
    <w:p>
      <w:r>
        <w:t xml:space="preserve">hemoglobiini</w:t>
      </w:r>
    </w:p>
    <w:p>
      <w:r>
        <w:rPr>
          <w:b/>
        </w:rPr>
        <w:t xml:space="preserve">Tulos</w:t>
      </w:r>
    </w:p>
    <w:p>
      <w:r>
        <w:t xml:space="preserve">alkaloidit</w:t>
      </w:r>
    </w:p>
    <w:p>
      <w:r>
        <w:rPr>
          <w:b/>
        </w:rPr>
        <w:t xml:space="preserve">Esimerkki 8.4470</w:t>
      </w:r>
    </w:p>
    <w:p>
      <w:r>
        <w:t xml:space="preserve">Mitä nestemäisellä hcl:llä voidaan tehdä uima-altaan ph:lle?</w:t>
      </w:r>
    </w:p>
    <w:p>
      <w:r>
        <w:rPr>
          <w:b/>
        </w:rPr>
        <w:t xml:space="preserve">Tulos</w:t>
      </w:r>
    </w:p>
    <w:p>
      <w:r>
        <w:t xml:space="preserve">lisätä sitä</w:t>
      </w:r>
    </w:p>
    <w:p>
      <w:r>
        <w:rPr>
          <w:b/>
        </w:rPr>
        <w:t xml:space="preserve">Tulos</w:t>
      </w:r>
    </w:p>
    <w:p>
      <w:r>
        <w:t xml:space="preserve">korottaa sitä</w:t>
      </w:r>
    </w:p>
    <w:p>
      <w:r>
        <w:rPr>
          <w:b/>
        </w:rPr>
        <w:t xml:space="preserve">Tulos</w:t>
      </w:r>
    </w:p>
    <w:p>
      <w:r>
        <w:t xml:space="preserve">lisätä sitä</w:t>
      </w:r>
    </w:p>
    <w:p>
      <w:r>
        <w:rPr>
          <w:b/>
        </w:rPr>
        <w:t xml:space="preserve">Esimerkki 8.4471</w:t>
      </w:r>
    </w:p>
    <w:p>
      <w:r>
        <w:t xml:space="preserve">Minkä tyyppisestä yksinkertaisesta koneesta keinu on esimerkki?</w:t>
      </w:r>
    </w:p>
    <w:p>
      <w:r>
        <w:rPr>
          <w:b/>
        </w:rPr>
        <w:t xml:space="preserve">Tulos</w:t>
      </w:r>
    </w:p>
    <w:p>
      <w:r>
        <w:t xml:space="preserve">teho</w:t>
      </w:r>
    </w:p>
    <w:p>
      <w:r>
        <w:rPr>
          <w:b/>
        </w:rPr>
        <w:t xml:space="preserve">Tulos</w:t>
      </w:r>
    </w:p>
    <w:p>
      <w:r>
        <w:t xml:space="preserve">höyry</w:t>
      </w:r>
    </w:p>
    <w:p>
      <w:r>
        <w:rPr>
          <w:b/>
        </w:rPr>
        <w:t xml:space="preserve">Tulos</w:t>
      </w:r>
    </w:p>
    <w:p>
      <w:r>
        <w:t xml:space="preserve">single</w:t>
      </w:r>
    </w:p>
    <w:p>
      <w:r>
        <w:rPr>
          <w:b/>
        </w:rPr>
        <w:t xml:space="preserve">Esimerkki 8.4472</w:t>
      </w:r>
    </w:p>
    <w:p>
      <w:r>
        <w:t xml:space="preserve">Millä harjanteella Islanti sijaitsee?</w:t>
      </w:r>
    </w:p>
    <w:p>
      <w:r>
        <w:rPr>
          <w:b/>
        </w:rPr>
        <w:t xml:space="preserve">Tulos</w:t>
      </w:r>
    </w:p>
    <w:p>
      <w:r>
        <w:t xml:space="preserve">Napapiiri</w:t>
      </w:r>
    </w:p>
    <w:p>
      <w:r>
        <w:rPr>
          <w:b/>
        </w:rPr>
        <w:t xml:space="preserve">Tulos</w:t>
      </w:r>
    </w:p>
    <w:p>
      <w:r>
        <w:t xml:space="preserve">Etelämantereen selänne</w:t>
      </w:r>
    </w:p>
    <w:p>
      <w:r>
        <w:rPr>
          <w:b/>
        </w:rPr>
        <w:t xml:space="preserve">Tulos</w:t>
      </w:r>
    </w:p>
    <w:p>
      <w:r>
        <w:t xml:space="preserve">Tyynenmeren rannikko</w:t>
      </w:r>
    </w:p>
    <w:p>
      <w:r>
        <w:rPr>
          <w:b/>
        </w:rPr>
        <w:t xml:space="preserve">Esimerkki 8.4473</w:t>
      </w:r>
    </w:p>
    <w:p>
      <w:r>
        <w:t xml:space="preserve">Minkä tyyppinen solunjakautuminen tuottaa sukusoluja?</w:t>
      </w:r>
    </w:p>
    <w:p>
      <w:r>
        <w:rPr>
          <w:b/>
        </w:rPr>
        <w:t xml:space="preserve">Tulos</w:t>
      </w:r>
    </w:p>
    <w:p>
      <w:r>
        <w:t xml:space="preserve">elektrolyysi</w:t>
      </w:r>
    </w:p>
    <w:p>
      <w:r>
        <w:rPr>
          <w:b/>
        </w:rPr>
        <w:t xml:space="preserve">Tulos</w:t>
      </w:r>
    </w:p>
    <w:p>
      <w:r>
        <w:t xml:space="preserve">mitoosi</w:t>
      </w:r>
    </w:p>
    <w:p>
      <w:r>
        <w:rPr>
          <w:b/>
        </w:rPr>
        <w:t xml:space="preserve">Tulos</w:t>
      </w:r>
    </w:p>
    <w:p>
      <w:r>
        <w:t xml:space="preserve">orastava</w:t>
      </w:r>
    </w:p>
    <w:p>
      <w:r>
        <w:rPr>
          <w:b/>
        </w:rPr>
        <w:t xml:space="preserve">Esimerkki 8.4474</w:t>
      </w:r>
    </w:p>
    <w:p>
      <w:r>
        <w:t xml:space="preserve">Nestemäisen veden muuttumista vesihöyryksi kutsutaan?</w:t>
      </w:r>
    </w:p>
    <w:p>
      <w:r>
        <w:rPr>
          <w:b/>
        </w:rPr>
        <w:t xml:space="preserve">Tulos</w:t>
      </w:r>
    </w:p>
    <w:p>
      <w:r>
        <w:t xml:space="preserve">hapettuminen</w:t>
      </w:r>
    </w:p>
    <w:p>
      <w:r>
        <w:rPr>
          <w:b/>
        </w:rPr>
        <w:t xml:space="preserve">Tulos</w:t>
      </w:r>
    </w:p>
    <w:p>
      <w:r>
        <w:t xml:space="preserve">hengitys</w:t>
      </w:r>
    </w:p>
    <w:p>
      <w:r>
        <w:rPr>
          <w:b/>
        </w:rPr>
        <w:t xml:space="preserve">Tulos</w:t>
      </w:r>
    </w:p>
    <w:p>
      <w:r>
        <w:t xml:space="preserve">transpiraatio</w:t>
      </w:r>
    </w:p>
    <w:p>
      <w:r>
        <w:rPr>
          <w:b/>
        </w:rPr>
        <w:t xml:space="preserve">Esimerkki 8.4475</w:t>
      </w:r>
    </w:p>
    <w:p>
      <w:r>
        <w:t xml:space="preserve">Mikä on ilmiön havaitseminen tai havaitseminen aistien avulla?</w:t>
      </w:r>
    </w:p>
    <w:p>
      <w:r>
        <w:rPr>
          <w:b/>
        </w:rPr>
        <w:t xml:space="preserve">Tulos</w:t>
      </w:r>
    </w:p>
    <w:p>
      <w:r>
        <w:t xml:space="preserve">aistien ylikuormitus</w:t>
      </w:r>
    </w:p>
    <w:p>
      <w:r>
        <w:rPr>
          <w:b/>
        </w:rPr>
        <w:t xml:space="preserve">Tulos</w:t>
      </w:r>
    </w:p>
    <w:p>
      <w:r>
        <w:t xml:space="preserve">keksintö</w:t>
      </w:r>
    </w:p>
    <w:p>
      <w:r>
        <w:rPr>
          <w:b/>
        </w:rPr>
        <w:t xml:space="preserve">Tulos</w:t>
      </w:r>
    </w:p>
    <w:p>
      <w:r>
        <w:t xml:space="preserve">ylistimulaatio</w:t>
      </w:r>
    </w:p>
    <w:p>
      <w:r>
        <w:rPr>
          <w:b/>
        </w:rPr>
        <w:t xml:space="preserve">Esimerkki 8.4476</w:t>
      </w:r>
    </w:p>
    <w:p>
      <w:r>
        <w:t xml:space="preserve">Mitä nestettä kehossasi on eniten?</w:t>
      </w:r>
    </w:p>
    <w:p>
      <w:r>
        <w:rPr>
          <w:b/>
        </w:rPr>
        <w:t xml:space="preserve">Tulos</w:t>
      </w:r>
    </w:p>
    <w:p>
      <w:r>
        <w:t xml:space="preserve">kylmä</w:t>
      </w:r>
    </w:p>
    <w:p>
      <w:r>
        <w:rPr>
          <w:b/>
        </w:rPr>
        <w:t xml:space="preserve">Tulos</w:t>
      </w:r>
    </w:p>
    <w:p>
      <w:r>
        <w:t xml:space="preserve">neste</w:t>
      </w:r>
    </w:p>
    <w:p>
      <w:r>
        <w:rPr>
          <w:b/>
        </w:rPr>
        <w:t xml:space="preserve">Tulos</w:t>
      </w:r>
    </w:p>
    <w:p>
      <w:r>
        <w:t xml:space="preserve">Jäähdytysneste</w:t>
      </w:r>
    </w:p>
    <w:p>
      <w:r>
        <w:rPr>
          <w:b/>
        </w:rPr>
        <w:t xml:space="preserve">Esimerkki 8.4477</w:t>
      </w:r>
    </w:p>
    <w:p>
      <w:r>
        <w:t xml:space="preserve">Mikä atomin osa on sähköisesti neutraali?</w:t>
      </w:r>
    </w:p>
    <w:p>
      <w:r>
        <w:rPr>
          <w:b/>
        </w:rPr>
        <w:t xml:space="preserve">Tulos</w:t>
      </w:r>
    </w:p>
    <w:p>
      <w:r>
        <w:t xml:space="preserve">protonit</w:t>
      </w:r>
    </w:p>
    <w:p>
      <w:r>
        <w:rPr>
          <w:b/>
        </w:rPr>
        <w:t xml:space="preserve">Tulos</w:t>
      </w:r>
    </w:p>
    <w:p>
      <w:r>
        <w:t xml:space="preserve">elektronit</w:t>
      </w:r>
    </w:p>
    <w:p>
      <w:r>
        <w:rPr>
          <w:b/>
        </w:rPr>
        <w:t xml:space="preserve">Tulos</w:t>
      </w:r>
    </w:p>
    <w:p>
      <w:r>
        <w:t xml:space="preserve">newtonit</w:t>
      </w:r>
    </w:p>
    <w:p>
      <w:r>
        <w:rPr>
          <w:b/>
        </w:rPr>
        <w:t xml:space="preserve">Esimerkki 8.4478</w:t>
      </w:r>
    </w:p>
    <w:p>
      <w:r>
        <w:t xml:space="preserve">Jos puoliläpäisevän kalvon vastakkaisilla puolilla on eri osmolariteetilla varustettuja liuoksia, liuotin siirtyy mistä mihin liuoksen osmolariteetin suhteen?</w:t>
      </w:r>
    </w:p>
    <w:p>
      <w:r>
        <w:rPr>
          <w:b/>
        </w:rPr>
        <w:t xml:space="preserve">Tulos</w:t>
      </w:r>
    </w:p>
    <w:p>
      <w:r>
        <w:t xml:space="preserve">matalalta matalalle</w:t>
      </w:r>
    </w:p>
    <w:p>
      <w:r>
        <w:rPr>
          <w:b/>
        </w:rPr>
        <w:t xml:space="preserve">Tulos</w:t>
      </w:r>
    </w:p>
    <w:p>
      <w:r>
        <w:t xml:space="preserve">korkealta korkealle</w:t>
      </w:r>
    </w:p>
    <w:p>
      <w:r>
        <w:rPr>
          <w:b/>
        </w:rPr>
        <w:t xml:space="preserve">Tulos</w:t>
      </w:r>
    </w:p>
    <w:p>
      <w:r>
        <w:t xml:space="preserve">korkealta matalalle</w:t>
      </w:r>
    </w:p>
    <w:p>
      <w:r>
        <w:rPr>
          <w:b/>
        </w:rPr>
        <w:t xml:space="preserve">Esimerkki 8.4479</w:t>
      </w:r>
    </w:p>
    <w:p>
      <w:r>
        <w:t xml:space="preserve">Mitä muodostuu, kun kuuma laava jäähtyy?</w:t>
      </w:r>
    </w:p>
    <w:p>
      <w:r>
        <w:rPr>
          <w:b/>
        </w:rPr>
        <w:t xml:space="preserve">Tulos</w:t>
      </w:r>
    </w:p>
    <w:p>
      <w:r>
        <w:t xml:space="preserve">vetykiteet</w:t>
      </w:r>
    </w:p>
    <w:p>
      <w:r>
        <w:rPr>
          <w:b/>
        </w:rPr>
        <w:t xml:space="preserve">Tulos</w:t>
      </w:r>
    </w:p>
    <w:p>
      <w:r>
        <w:t xml:space="preserve">laavakivi</w:t>
      </w:r>
    </w:p>
    <w:p>
      <w:r>
        <w:rPr>
          <w:b/>
        </w:rPr>
        <w:t xml:space="preserve">Tulos</w:t>
      </w:r>
    </w:p>
    <w:p>
      <w:r>
        <w:t xml:space="preserve">magmakiteet</w:t>
      </w:r>
    </w:p>
    <w:p>
      <w:r>
        <w:rPr>
          <w:b/>
        </w:rPr>
        <w:t xml:space="preserve">Esimerkki 8.4480</w:t>
      </w:r>
    </w:p>
    <w:p>
      <w:r>
        <w:t xml:space="preserve">Kuka havaitsi, että Andromedan tähtisumu on yli 2 miljoonan valovuoden päässä?</w:t>
      </w:r>
    </w:p>
    <w:p>
      <w:r>
        <w:rPr>
          <w:b/>
        </w:rPr>
        <w:t xml:space="preserve">Tulos</w:t>
      </w:r>
    </w:p>
    <w:p>
      <w:r>
        <w:t xml:space="preserve">richter hubble</w:t>
      </w:r>
    </w:p>
    <w:p>
      <w:r>
        <w:rPr>
          <w:b/>
        </w:rPr>
        <w:t xml:space="preserve">Tulos</w:t>
      </w:r>
    </w:p>
    <w:p>
      <w:r>
        <w:t xml:space="preserve">smith hubble</w:t>
      </w:r>
    </w:p>
    <w:p>
      <w:r>
        <w:rPr>
          <w:b/>
        </w:rPr>
        <w:t xml:space="preserve">Tulos</w:t>
      </w:r>
    </w:p>
    <w:p>
      <w:r>
        <w:t xml:space="preserve">myllyt kuplat</w:t>
      </w:r>
    </w:p>
    <w:p>
      <w:r>
        <w:rPr>
          <w:b/>
        </w:rPr>
        <w:t xml:space="preserve">Esimerkki 8.4481</w:t>
      </w:r>
    </w:p>
    <w:p>
      <w:r>
        <w:t xml:space="preserve">Mikä on yksittäisen elektronin varaus?</w:t>
      </w:r>
    </w:p>
    <w:p>
      <w:r>
        <w:rPr>
          <w:b/>
        </w:rPr>
        <w:t xml:space="preserve">Tulos</w:t>
      </w:r>
    </w:p>
    <w:p>
      <w:r>
        <w:t xml:space="preserve">perusmaksu</w:t>
      </w:r>
    </w:p>
    <w:p>
      <w:r>
        <w:rPr>
          <w:b/>
        </w:rPr>
        <w:t xml:space="preserve">Tulos</w:t>
      </w:r>
    </w:p>
    <w:p>
      <w:r>
        <w:t xml:space="preserve">elektronin varaus</w:t>
      </w:r>
    </w:p>
    <w:p>
      <w:r>
        <w:rPr>
          <w:b/>
        </w:rPr>
        <w:t xml:space="preserve">Tulos</w:t>
      </w:r>
    </w:p>
    <w:p>
      <w:r>
        <w:t xml:space="preserve">peruslataus</w:t>
      </w:r>
    </w:p>
    <w:p>
      <w:r>
        <w:rPr>
          <w:b/>
        </w:rPr>
        <w:t xml:space="preserve">Esimerkki 8.4482</w:t>
      </w:r>
    </w:p>
    <w:p>
      <w:r>
        <w:t xml:space="preserve">Mikä laki tarkoittaa, että kilpailevista teorioista yksinkertaisin on todennäköisesti oikea?</w:t>
      </w:r>
    </w:p>
    <w:p>
      <w:r>
        <w:rPr>
          <w:b/>
        </w:rPr>
        <w:t xml:space="preserve">Tulos</w:t>
      </w:r>
    </w:p>
    <w:p>
      <w:r>
        <w:t xml:space="preserve">Newtonin laki</w:t>
      </w:r>
    </w:p>
    <w:p>
      <w:r>
        <w:rPr>
          <w:b/>
        </w:rPr>
        <w:t xml:space="preserve">Tulos</w:t>
      </w:r>
    </w:p>
    <w:p>
      <w:r>
        <w:t xml:space="preserve">Säilymislaki</w:t>
      </w:r>
    </w:p>
    <w:p>
      <w:r>
        <w:rPr>
          <w:b/>
        </w:rPr>
        <w:t xml:space="preserve">Tulos</w:t>
      </w:r>
    </w:p>
    <w:p>
      <w:r>
        <w:t xml:space="preserve">Murphyn laki</w:t>
      </w:r>
    </w:p>
    <w:p>
      <w:r>
        <w:rPr>
          <w:b/>
        </w:rPr>
        <w:t xml:space="preserve">Esimerkki 8.4483</w:t>
      </w:r>
    </w:p>
    <w:p>
      <w:r>
        <w:t xml:space="preserve">Mitä kraattereista ja repeämistä tulee, kun ne täyttyvät vedellä?</w:t>
      </w:r>
    </w:p>
    <w:p>
      <w:r>
        <w:rPr>
          <w:b/>
        </w:rPr>
        <w:t xml:space="preserve">Tulos</w:t>
      </w:r>
    </w:p>
    <w:p>
      <w:r>
        <w:t xml:space="preserve">joet</w:t>
      </w:r>
    </w:p>
    <w:p>
      <w:r>
        <w:rPr>
          <w:b/>
        </w:rPr>
        <w:t xml:space="preserve">Tulos</w:t>
      </w:r>
    </w:p>
    <w:p>
      <w:r>
        <w:t xml:space="preserve">purot</w:t>
      </w:r>
    </w:p>
    <w:p>
      <w:r>
        <w:rPr>
          <w:b/>
        </w:rPr>
        <w:t xml:space="preserve">Tulos</w:t>
      </w:r>
    </w:p>
    <w:p>
      <w:r>
        <w:t xml:space="preserve">ruohot</w:t>
      </w:r>
    </w:p>
    <w:p>
      <w:r>
        <w:rPr>
          <w:b/>
        </w:rPr>
        <w:t xml:space="preserve">Esimerkki 8.4484</w:t>
      </w:r>
    </w:p>
    <w:p>
      <w:r>
        <w:t xml:space="preserve">Miten virtsahappo reagoi veden kanssa?</w:t>
      </w:r>
    </w:p>
    <w:p>
      <w:r>
        <w:rPr>
          <w:b/>
        </w:rPr>
        <w:t xml:space="preserve">Tulos</w:t>
      </w:r>
    </w:p>
    <w:p>
      <w:r>
        <w:t xml:space="preserve">ei muodosta</w:t>
      </w:r>
    </w:p>
    <w:p>
      <w:r>
        <w:rPr>
          <w:b/>
        </w:rPr>
        <w:t xml:space="preserve">Tulos</w:t>
      </w:r>
    </w:p>
    <w:p>
      <w:r>
        <w:t xml:space="preserve">räjähtää</w:t>
      </w:r>
    </w:p>
    <w:p>
      <w:r>
        <w:rPr>
          <w:b/>
        </w:rPr>
        <w:t xml:space="preserve">Tulos</w:t>
      </w:r>
    </w:p>
    <w:p>
      <w:r>
        <w:t xml:space="preserve">sekoitukset</w:t>
      </w:r>
    </w:p>
    <w:p>
      <w:r>
        <w:rPr>
          <w:b/>
        </w:rPr>
        <w:t xml:space="preserve">Esimerkki 8.4485</w:t>
      </w:r>
    </w:p>
    <w:p>
      <w:r>
        <w:t xml:space="preserve">Lisääntyvätkö bakteerit sukupuolisesti?</w:t>
      </w:r>
    </w:p>
    <w:p>
      <w:r>
        <w:rPr>
          <w:b/>
        </w:rPr>
        <w:t xml:space="preserve">Tulos</w:t>
      </w:r>
    </w:p>
    <w:p>
      <w:r>
        <w:t xml:space="preserve">joskus</w:t>
      </w:r>
    </w:p>
    <w:p>
      <w:r>
        <w:rPr>
          <w:b/>
        </w:rPr>
        <w:t xml:space="preserve">Tulos</w:t>
      </w:r>
    </w:p>
    <w:p>
      <w:r>
        <w:t xml:space="preserve">kyllä</w:t>
      </w:r>
    </w:p>
    <w:p>
      <w:r>
        <w:rPr>
          <w:b/>
        </w:rPr>
        <w:t xml:space="preserve">Tulos</w:t>
      </w:r>
    </w:p>
    <w:p>
      <w:r>
        <w:t xml:space="preserve">ne eivät lisäänny</w:t>
      </w:r>
    </w:p>
    <w:p>
      <w:r>
        <w:rPr>
          <w:b/>
        </w:rPr>
        <w:t xml:space="preserve">Esimerkki 8.4486</w:t>
      </w:r>
    </w:p>
    <w:p>
      <w:r>
        <w:t xml:space="preserve">Pyöreät madot ovat esimerkki minkälaisesta organisaatiosta, jossa kaksi tai useampi kudostyyppi toimii yhdessä suorittaakseen tietyn toiminnon elimenä?</w:t>
      </w:r>
    </w:p>
    <w:p>
      <w:r>
        <w:rPr>
          <w:b/>
        </w:rPr>
        <w:t xml:space="preserve">Tulos</w:t>
      </w:r>
    </w:p>
    <w:p>
      <w:r>
        <w:t xml:space="preserve">luun tason organisaatio</w:t>
      </w:r>
    </w:p>
    <w:p>
      <w:r>
        <w:rPr>
          <w:b/>
        </w:rPr>
        <w:t xml:space="preserve">Tulos</w:t>
      </w:r>
    </w:p>
    <w:p>
      <w:r>
        <w:t xml:space="preserve">maan tason organisaatio</w:t>
      </w:r>
    </w:p>
    <w:p>
      <w:r>
        <w:rPr>
          <w:b/>
        </w:rPr>
        <w:t xml:space="preserve">Tulos</w:t>
      </w:r>
    </w:p>
    <w:p>
      <w:r>
        <w:t xml:space="preserve">herkkä - tason organisaatio</w:t>
      </w:r>
    </w:p>
    <w:p>
      <w:r>
        <w:rPr>
          <w:b/>
        </w:rPr>
        <w:t xml:space="preserve">Esimerkki 8.4487</w:t>
      </w:r>
    </w:p>
    <w:p>
      <w:r>
        <w:t xml:space="preserve">Mikä yksinkertainen sokeri on solun ensisijainen energianlähde?</w:t>
      </w:r>
    </w:p>
    <w:p>
      <w:r>
        <w:rPr>
          <w:b/>
        </w:rPr>
        <w:t xml:space="preserve">Tulos</w:t>
      </w:r>
    </w:p>
    <w:p>
      <w:r>
        <w:t xml:space="preserve">hiili</w:t>
      </w:r>
    </w:p>
    <w:p>
      <w:r>
        <w:rPr>
          <w:b/>
        </w:rPr>
        <w:t xml:space="preserve">Tulos</w:t>
      </w:r>
    </w:p>
    <w:p>
      <w:r>
        <w:t xml:space="preserve">nikotiini</w:t>
      </w:r>
    </w:p>
    <w:p>
      <w:r>
        <w:rPr>
          <w:b/>
        </w:rPr>
        <w:t xml:space="preserve">Tulos</w:t>
      </w:r>
    </w:p>
    <w:p>
      <w:r>
        <w:t xml:space="preserve">kloridi</w:t>
      </w:r>
    </w:p>
    <w:p>
      <w:r>
        <w:rPr>
          <w:b/>
        </w:rPr>
        <w:t xml:space="preserve">Esimerkki 8.4488</w:t>
      </w:r>
    </w:p>
    <w:p>
      <w:r>
        <w:t xml:space="preserve">Mistä syystä syöpäsolut ottavat glukoosia?</w:t>
      </w:r>
    </w:p>
    <w:p>
      <w:r>
        <w:rPr>
          <w:b/>
        </w:rPr>
        <w:t xml:space="preserve">Tulos</w:t>
      </w:r>
    </w:p>
    <w:p>
      <w:r>
        <w:t xml:space="preserve">lämmitys</w:t>
      </w:r>
    </w:p>
    <w:p>
      <w:r>
        <w:rPr>
          <w:b/>
        </w:rPr>
        <w:t xml:space="preserve">Tulos</w:t>
      </w:r>
    </w:p>
    <w:p>
      <w:r>
        <w:t xml:space="preserve">jäljennös</w:t>
      </w:r>
    </w:p>
    <w:p>
      <w:r>
        <w:rPr>
          <w:b/>
        </w:rPr>
        <w:t xml:space="preserve">Tulos</w:t>
      </w:r>
    </w:p>
    <w:p>
      <w:r>
        <w:t xml:space="preserve">ruoka</w:t>
      </w:r>
    </w:p>
    <w:p>
      <w:r>
        <w:rPr>
          <w:b/>
        </w:rPr>
        <w:t xml:space="preserve">Esimerkki 8.4489</w:t>
      </w:r>
    </w:p>
    <w:p>
      <w:r>
        <w:t xml:space="preserve">Mitä kutsutaan nollaksi, joka esiintyy kaikkien nollasta poikkeavien numeroiden edessä?</w:t>
      </w:r>
    </w:p>
    <w:p>
      <w:r>
        <w:rPr>
          <w:b/>
        </w:rPr>
        <w:t xml:space="preserve">Tulos</w:t>
      </w:r>
    </w:p>
    <w:p>
      <w:r>
        <w:t xml:space="preserve">nollasummapeli</w:t>
      </w:r>
    </w:p>
    <w:p>
      <w:r>
        <w:rPr>
          <w:b/>
        </w:rPr>
        <w:t xml:space="preserve">Tulos</w:t>
      </w:r>
    </w:p>
    <w:p>
      <w:r>
        <w:t xml:space="preserve">merkitseviä numeroita</w:t>
      </w:r>
    </w:p>
    <w:p>
      <w:r>
        <w:rPr>
          <w:b/>
        </w:rPr>
        <w:t xml:space="preserve">Tulos</w:t>
      </w:r>
    </w:p>
    <w:p>
      <w:r>
        <w:t xml:space="preserve">muut kuin numerot</w:t>
      </w:r>
    </w:p>
    <w:p>
      <w:r>
        <w:rPr>
          <w:b/>
        </w:rPr>
        <w:t xml:space="preserve">Esimerkki 8.4490</w:t>
      </w:r>
    </w:p>
    <w:p>
      <w:r>
        <w:t xml:space="preserve">Eetterin funktionaalinen ryhmä koostuu happiatomista, joka muodostaa yksinkertaisia sidoksia minkä muiden atomien kanssa?</w:t>
      </w:r>
    </w:p>
    <w:p>
      <w:r>
        <w:rPr>
          <w:b/>
        </w:rPr>
        <w:t xml:space="preserve">Tulos</w:t>
      </w:r>
    </w:p>
    <w:p>
      <w:r>
        <w:t xml:space="preserve">vety</w:t>
      </w:r>
    </w:p>
    <w:p>
      <w:r>
        <w:rPr>
          <w:b/>
        </w:rPr>
        <w:t xml:space="preserve">Tulos</w:t>
      </w:r>
    </w:p>
    <w:p>
      <w:r>
        <w:t xml:space="preserve">happo</w:t>
      </w:r>
    </w:p>
    <w:p>
      <w:r>
        <w:rPr>
          <w:b/>
        </w:rPr>
        <w:t xml:space="preserve">Tulos</w:t>
      </w:r>
    </w:p>
    <w:p>
      <w:r>
        <w:t xml:space="preserve">entsyymit</w:t>
      </w:r>
    </w:p>
    <w:p>
      <w:r>
        <w:rPr>
          <w:b/>
        </w:rPr>
        <w:t xml:space="preserve">Esimerkki 8.4491</w:t>
      </w:r>
    </w:p>
    <w:p>
      <w:r>
        <w:t xml:space="preserve">Kuinka monta kromosomiparia sammalilla on?</w:t>
      </w:r>
    </w:p>
    <w:p>
      <w:r>
        <w:rPr>
          <w:b/>
        </w:rPr>
        <w:t xml:space="preserve">Tulos</w:t>
      </w:r>
    </w:p>
    <w:p>
      <w:r>
        <w:t xml:space="preserve">kaksinkertainen sarja</w:t>
      </w:r>
    </w:p>
    <w:p>
      <w:r>
        <w:rPr>
          <w:b/>
        </w:rPr>
        <w:t xml:space="preserve">Tulos</w:t>
      </w:r>
    </w:p>
    <w:p>
      <w:r>
        <w:t xml:space="preserve">kolminkertainen sarja</w:t>
      </w:r>
    </w:p>
    <w:p>
      <w:r>
        <w:rPr>
          <w:b/>
        </w:rPr>
        <w:t xml:space="preserve">Tulos</w:t>
      </w:r>
    </w:p>
    <w:p>
      <w:r>
        <w:t xml:space="preserve">ei ole</w:t>
      </w:r>
    </w:p>
    <w:p>
      <w:r>
        <w:rPr>
          <w:b/>
        </w:rPr>
        <w:t xml:space="preserve">Esimerkki 8.4492</w:t>
      </w:r>
    </w:p>
    <w:p>
      <w:r>
        <w:t xml:space="preserve">Uutta maata voi syntyä, kun mitä tapahtuu tulivuorelle?</w:t>
      </w:r>
    </w:p>
    <w:p>
      <w:r>
        <w:rPr>
          <w:b/>
        </w:rPr>
        <w:t xml:space="preserve">Tulos</w:t>
      </w:r>
    </w:p>
    <w:p>
      <w:r>
        <w:t xml:space="preserve">se kehittyy</w:t>
      </w:r>
    </w:p>
    <w:p>
      <w:r>
        <w:rPr>
          <w:b/>
        </w:rPr>
        <w:t xml:space="preserve">Tulos</w:t>
      </w:r>
    </w:p>
    <w:p>
      <w:r>
        <w:t xml:space="preserve">se kuolee</w:t>
      </w:r>
    </w:p>
    <w:p>
      <w:r>
        <w:rPr>
          <w:b/>
        </w:rPr>
        <w:t xml:space="preserve">Tulos</w:t>
      </w:r>
    </w:p>
    <w:p>
      <w:r>
        <w:t xml:space="preserve">se pysyy lepotilassa</w:t>
      </w:r>
    </w:p>
    <w:p>
      <w:r>
        <w:rPr>
          <w:b/>
        </w:rPr>
        <w:t xml:space="preserve">Esimerkki 8.4493</w:t>
      </w:r>
    </w:p>
    <w:p>
      <w:r>
        <w:t xml:space="preserve">Mihin kielteiseen prosessiin karja osallistuu, kun se repii ruohoa juurineen ja laiduntaa liikaa?</w:t>
      </w:r>
    </w:p>
    <w:p>
      <w:r>
        <w:rPr>
          <w:b/>
        </w:rPr>
        <w:t xml:space="preserve">Tulos</w:t>
      </w:r>
    </w:p>
    <w:p>
      <w:r>
        <w:t xml:space="preserve">muuttoliike</w:t>
      </w:r>
    </w:p>
    <w:p>
      <w:r>
        <w:rPr>
          <w:b/>
        </w:rPr>
        <w:t xml:space="preserve">Tulos</w:t>
      </w:r>
    </w:p>
    <w:p>
      <w:r>
        <w:t xml:space="preserve">evoluutio</w:t>
      </w:r>
    </w:p>
    <w:p>
      <w:r>
        <w:rPr>
          <w:b/>
        </w:rPr>
        <w:t xml:space="preserve">Tulos</w:t>
      </w:r>
    </w:p>
    <w:p>
      <w:r>
        <w:t xml:space="preserve">maahanmuutto</w:t>
      </w:r>
    </w:p>
    <w:p>
      <w:r>
        <w:rPr>
          <w:b/>
        </w:rPr>
        <w:t xml:space="preserve">Esimerkki 8.4494</w:t>
      </w:r>
    </w:p>
    <w:p>
      <w:r>
        <w:t xml:space="preserve">Mistä löydät natriumasetaattia?</w:t>
      </w:r>
    </w:p>
    <w:p>
      <w:r>
        <w:rPr>
          <w:b/>
        </w:rPr>
        <w:t xml:space="preserve">Tulos</w:t>
      </w:r>
    </w:p>
    <w:p>
      <w:r>
        <w:t xml:space="preserve">ruokasuola</w:t>
      </w:r>
    </w:p>
    <w:p>
      <w:r>
        <w:rPr>
          <w:b/>
        </w:rPr>
        <w:t xml:space="preserve">Tulos</w:t>
      </w:r>
    </w:p>
    <w:p>
      <w:r>
        <w:t xml:space="preserve">ruokasooda</w:t>
      </w:r>
    </w:p>
    <w:p>
      <w:r>
        <w:rPr>
          <w:b/>
        </w:rPr>
        <w:t xml:space="preserve">Tulos</w:t>
      </w:r>
    </w:p>
    <w:p>
      <w:r>
        <w:t xml:space="preserve">kylmäpakkaus</w:t>
      </w:r>
    </w:p>
    <w:p>
      <w:r>
        <w:rPr>
          <w:b/>
        </w:rPr>
        <w:t xml:space="preserve">Esimerkki 8.4495</w:t>
      </w:r>
    </w:p>
    <w:p>
      <w:r>
        <w:t xml:space="preserve">Korvalehtien muoto on esimerkki minkälaisesta ominaisuudesta, johon geenit vaikuttavat ja joka siirtyy sukupolvelta toiselle?</w:t>
      </w:r>
    </w:p>
    <w:p>
      <w:r>
        <w:rPr>
          <w:b/>
        </w:rPr>
        <w:t xml:space="preserve">Tulos</w:t>
      </w:r>
    </w:p>
    <w:p>
      <w:r>
        <w:t xml:space="preserve">vaisto</w:t>
      </w:r>
    </w:p>
    <w:p>
      <w:r>
        <w:rPr>
          <w:b/>
        </w:rPr>
        <w:t xml:space="preserve">Tulos</w:t>
      </w:r>
    </w:p>
    <w:p>
      <w:r>
        <w:t xml:space="preserve">hankittu ominaisuus</w:t>
      </w:r>
    </w:p>
    <w:p>
      <w:r>
        <w:rPr>
          <w:b/>
        </w:rPr>
        <w:t xml:space="preserve">Tulos</w:t>
      </w:r>
    </w:p>
    <w:p>
      <w:r>
        <w:t xml:space="preserve">geneettinen sairaus</w:t>
      </w:r>
    </w:p>
    <w:p>
      <w:r>
        <w:rPr>
          <w:b/>
        </w:rPr>
        <w:t xml:space="preserve">Esimerkki 8.4496</w:t>
      </w:r>
    </w:p>
    <w:p>
      <w:r>
        <w:t xml:space="preserve">Eläimet tarvitsevat ilmaa, vettä ja mitä elääkseen ja selviytyäkseen?</w:t>
      </w:r>
    </w:p>
    <w:p>
      <w:r>
        <w:rPr>
          <w:b/>
        </w:rPr>
        <w:t xml:space="preserve">Tulos</w:t>
      </w:r>
    </w:p>
    <w:p>
      <w:r>
        <w:t xml:space="preserve">aika</w:t>
      </w:r>
    </w:p>
    <w:p>
      <w:r>
        <w:rPr>
          <w:b/>
        </w:rPr>
        <w:t xml:space="preserve">Tulos</w:t>
      </w:r>
    </w:p>
    <w:p>
      <w:r>
        <w:t xml:space="preserve">kaverit</w:t>
      </w:r>
    </w:p>
    <w:p>
      <w:r>
        <w:rPr>
          <w:b/>
        </w:rPr>
        <w:t xml:space="preserve">Tulos</w:t>
      </w:r>
    </w:p>
    <w:p>
      <w:r>
        <w:t xml:space="preserve">sävy</w:t>
      </w:r>
    </w:p>
    <w:p>
      <w:r>
        <w:rPr>
          <w:b/>
        </w:rPr>
        <w:t xml:space="preserve">Esimerkki 8.4497</w:t>
      </w:r>
    </w:p>
    <w:p>
      <w:r>
        <w:t xml:space="preserve">Useimmat kasvit kasvavat jatkuvasti lukuun ottamatta mitä jaksoja?</w:t>
      </w:r>
    </w:p>
    <w:p>
      <w:r>
        <w:rPr>
          <w:b/>
        </w:rPr>
        <w:t xml:space="preserve">Tulos</w:t>
      </w:r>
    </w:p>
    <w:p>
      <w:r>
        <w:t xml:space="preserve">epänormaali</w:t>
      </w:r>
    </w:p>
    <w:p>
      <w:r>
        <w:rPr>
          <w:b/>
        </w:rPr>
        <w:t xml:space="preserve">Tulos</w:t>
      </w:r>
    </w:p>
    <w:p>
      <w:r>
        <w:t xml:space="preserve">mutantti</w:t>
      </w:r>
    </w:p>
    <w:p>
      <w:r>
        <w:rPr>
          <w:b/>
        </w:rPr>
        <w:t xml:space="preserve">Tulos</w:t>
      </w:r>
    </w:p>
    <w:p>
      <w:r>
        <w:t xml:space="preserve">talvi</w:t>
      </w:r>
    </w:p>
    <w:p>
      <w:r>
        <w:rPr>
          <w:b/>
        </w:rPr>
        <w:t xml:space="preserve">Esimerkki 8.4498</w:t>
      </w:r>
    </w:p>
    <w:p>
      <w:r>
        <w:t xml:space="preserve">Missä järjestelmässä jokaisella imusolmukkeella on eri tehtävä?</w:t>
      </w:r>
    </w:p>
    <w:p>
      <w:r>
        <w:rPr>
          <w:b/>
        </w:rPr>
        <w:t xml:space="preserve">Tulos</w:t>
      </w:r>
    </w:p>
    <w:p>
      <w:r>
        <w:t xml:space="preserve">verenkierto</w:t>
      </w:r>
    </w:p>
    <w:p>
      <w:r>
        <w:rPr>
          <w:b/>
        </w:rPr>
        <w:t xml:space="preserve">Tulos</w:t>
      </w:r>
    </w:p>
    <w:p>
      <w:r>
        <w:t xml:space="preserve">hengitysteiden</w:t>
      </w:r>
    </w:p>
    <w:p>
      <w:r>
        <w:rPr>
          <w:b/>
        </w:rPr>
        <w:t xml:space="preserve">Tulos</w:t>
      </w:r>
    </w:p>
    <w:p>
      <w:r>
        <w:t xml:space="preserve">hermostunut</w:t>
      </w:r>
    </w:p>
    <w:p>
      <w:r>
        <w:rPr>
          <w:b/>
        </w:rPr>
        <w:t xml:space="preserve">Esimerkki 8.4499</w:t>
      </w:r>
    </w:p>
    <w:p>
      <w:r>
        <w:t xml:space="preserve">Minkä kokoisen renkaan kesän kuivuus aiheuttaa puuhun?</w:t>
      </w:r>
    </w:p>
    <w:p>
      <w:r>
        <w:rPr>
          <w:b/>
        </w:rPr>
        <w:t xml:space="preserve">Tulos</w:t>
      </w:r>
    </w:p>
    <w:p>
      <w:r>
        <w:t xml:space="preserve">jättiläinen</w:t>
      </w:r>
    </w:p>
    <w:p>
      <w:r>
        <w:rPr>
          <w:b/>
        </w:rPr>
        <w:t xml:space="preserve">Tulos</w:t>
      </w:r>
    </w:p>
    <w:p>
      <w:r>
        <w:t xml:space="preserve">suurempi</w:t>
      </w:r>
    </w:p>
    <w:p>
      <w:r>
        <w:rPr>
          <w:b/>
        </w:rPr>
        <w:t xml:space="preserve">Tulos</w:t>
      </w:r>
    </w:p>
    <w:p>
      <w:r>
        <w:t xml:space="preserve">medium</w:t>
      </w:r>
    </w:p>
    <w:p>
      <w:r>
        <w:rPr>
          <w:b/>
        </w:rPr>
        <w:t xml:space="preserve">Esimerkki 8.4500</w:t>
      </w:r>
    </w:p>
    <w:p>
      <w:r>
        <w:t xml:space="preserve">Mitä kutsutaan biologiassa suhteeksi, joka hyödyttää molempia osapuolia?</w:t>
      </w:r>
    </w:p>
    <w:p>
      <w:r>
        <w:rPr>
          <w:b/>
        </w:rPr>
        <w:t xml:space="preserve">Tulos</w:t>
      </w:r>
    </w:p>
    <w:p>
      <w:r>
        <w:t xml:space="preserve">naturalismi</w:t>
      </w:r>
    </w:p>
    <w:p>
      <w:r>
        <w:rPr>
          <w:b/>
        </w:rPr>
        <w:t xml:space="preserve">Tulos</w:t>
      </w:r>
    </w:p>
    <w:p>
      <w:r>
        <w:t xml:space="preserve">altruismi</w:t>
      </w:r>
    </w:p>
    <w:p>
      <w:r>
        <w:rPr>
          <w:b/>
        </w:rPr>
        <w:t xml:space="preserve">Tulos</w:t>
      </w:r>
    </w:p>
    <w:p>
      <w:r>
        <w:t xml:space="preserve">saalistava</w:t>
      </w:r>
    </w:p>
    <w:p>
      <w:r>
        <w:rPr>
          <w:b/>
        </w:rPr>
        <w:t xml:space="preserve">Esimerkki 8.4501</w:t>
      </w:r>
    </w:p>
    <w:p>
      <w:r>
        <w:t xml:space="preserve">Korkean desibelin äänet voivat vahingoittaa?</w:t>
      </w:r>
    </w:p>
    <w:p>
      <w:r>
        <w:rPr>
          <w:b/>
        </w:rPr>
        <w:t xml:space="preserve">Tulos</w:t>
      </w:r>
    </w:p>
    <w:p>
      <w:r>
        <w:t xml:space="preserve">Nenä</w:t>
      </w:r>
    </w:p>
    <w:p>
      <w:r>
        <w:rPr>
          <w:b/>
        </w:rPr>
        <w:t xml:space="preserve">Tulos</w:t>
      </w:r>
    </w:p>
    <w:p>
      <w:r>
        <w:t xml:space="preserve">silmät</w:t>
      </w:r>
    </w:p>
    <w:p>
      <w:r>
        <w:rPr>
          <w:b/>
        </w:rPr>
        <w:t xml:space="preserve">Tulos</w:t>
      </w:r>
    </w:p>
    <w:p>
      <w:r>
        <w:t xml:space="preserve">aivot</w:t>
      </w:r>
    </w:p>
    <w:p>
      <w:r>
        <w:rPr>
          <w:b/>
        </w:rPr>
        <w:t xml:space="preserve">Esimerkki 8.4502</w:t>
      </w:r>
    </w:p>
    <w:p>
      <w:r>
        <w:t xml:space="preserve">Minkälainen jäte poistuu elimistöstä peräaukon kautta?</w:t>
      </w:r>
    </w:p>
    <w:p>
      <w:r>
        <w:rPr>
          <w:b/>
        </w:rPr>
        <w:t xml:space="preserve">Tulos</w:t>
      </w:r>
    </w:p>
    <w:p>
      <w:r>
        <w:t xml:space="preserve">virtsa</w:t>
      </w:r>
    </w:p>
    <w:p>
      <w:r>
        <w:rPr>
          <w:b/>
        </w:rPr>
        <w:t xml:space="preserve">Tulos</w:t>
      </w:r>
    </w:p>
    <w:p>
      <w:r>
        <w:t xml:space="preserve">hiilidioksidi</w:t>
      </w:r>
    </w:p>
    <w:p>
      <w:r>
        <w:rPr>
          <w:b/>
        </w:rPr>
        <w:t xml:space="preserve">Tulos</w:t>
      </w:r>
    </w:p>
    <w:p>
      <w:r>
        <w:t xml:space="preserve">neste</w:t>
      </w:r>
    </w:p>
    <w:p>
      <w:r>
        <w:rPr>
          <w:b/>
        </w:rPr>
        <w:t xml:space="preserve">Esimerkki 8.4503</w:t>
      </w:r>
    </w:p>
    <w:p>
      <w:r>
        <w:t xml:space="preserve">Mihin sydämen bulbus cordis kehittyy sikiön kehityksen aikana?</w:t>
      </w:r>
    </w:p>
    <w:p>
      <w:r>
        <w:rPr>
          <w:b/>
        </w:rPr>
        <w:t xml:space="preserve">Tulos</w:t>
      </w:r>
    </w:p>
    <w:p>
      <w:r>
        <w:t xml:space="preserve">oikea eteinen</w:t>
      </w:r>
    </w:p>
    <w:p>
      <w:r>
        <w:rPr>
          <w:b/>
        </w:rPr>
        <w:t xml:space="preserve">Tulos</w:t>
      </w:r>
    </w:p>
    <w:p>
      <w:r>
        <w:t xml:space="preserve">viimeinen kammio</w:t>
      </w:r>
    </w:p>
    <w:p>
      <w:r>
        <w:rPr>
          <w:b/>
        </w:rPr>
        <w:t xml:space="preserve">Tulos</w:t>
      </w:r>
    </w:p>
    <w:p>
      <w:r>
        <w:t xml:space="preserve">vasen eteinen</w:t>
      </w:r>
    </w:p>
    <w:p>
      <w:r>
        <w:rPr>
          <w:b/>
        </w:rPr>
        <w:t xml:space="preserve">Esimerkki 8.4504</w:t>
      </w:r>
    </w:p>
    <w:p>
      <w:r>
        <w:t xml:space="preserve">Mitä kutsutaan reaktion etenemisnopeudeksi tiettynä ajankohtana?</w:t>
      </w:r>
    </w:p>
    <w:p>
      <w:r>
        <w:rPr>
          <w:b/>
        </w:rPr>
        <w:t xml:space="preserve">Tulos</w:t>
      </w:r>
    </w:p>
    <w:p>
      <w:r>
        <w:t xml:space="preserve">spontaani nopeus</w:t>
      </w:r>
    </w:p>
    <w:p>
      <w:r>
        <w:rPr>
          <w:b/>
        </w:rPr>
        <w:t xml:space="preserve">Tulos</w:t>
      </w:r>
    </w:p>
    <w:p>
      <w:r>
        <w:t xml:space="preserve">välitön korko</w:t>
      </w:r>
    </w:p>
    <w:p>
      <w:r>
        <w:rPr>
          <w:b/>
        </w:rPr>
        <w:t xml:space="preserve">Tulos</w:t>
      </w:r>
    </w:p>
    <w:p>
      <w:r>
        <w:t xml:space="preserve">päästönopeus</w:t>
      </w:r>
    </w:p>
    <w:p>
      <w:r>
        <w:rPr>
          <w:b/>
        </w:rPr>
        <w:t xml:space="preserve">Esimerkki 8.4505</w:t>
      </w:r>
    </w:p>
    <w:p>
      <w:r>
        <w:t xml:space="preserve">Kuinka monta protonia ja elektronia kullakin hiiliatomilla on?</w:t>
      </w:r>
    </w:p>
    <w:p>
      <w:r>
        <w:rPr>
          <w:b/>
        </w:rPr>
        <w:t xml:space="preserve">Tulos</w:t>
      </w:r>
    </w:p>
    <w:p>
      <w:r>
        <w:t xml:space="preserve">kaksi</w:t>
      </w:r>
    </w:p>
    <w:p>
      <w:r>
        <w:rPr>
          <w:b/>
        </w:rPr>
        <w:t xml:space="preserve">Tulos</w:t>
      </w:r>
    </w:p>
    <w:p>
      <w:r>
        <w:t xml:space="preserve">yhdeksän</w:t>
      </w:r>
    </w:p>
    <w:p>
      <w:r>
        <w:rPr>
          <w:b/>
        </w:rPr>
        <w:t xml:space="preserve">Tulos</w:t>
      </w:r>
    </w:p>
    <w:p>
      <w:r>
        <w:t xml:space="preserve">viisi</w:t>
      </w:r>
    </w:p>
    <w:p>
      <w:r>
        <w:rPr>
          <w:b/>
        </w:rPr>
        <w:t xml:space="preserve">Esimerkki 8.4506</w:t>
      </w:r>
    </w:p>
    <w:p>
      <w:r>
        <w:t xml:space="preserve">Minkälaiseen veteen kissankäpälät ovat sopeutuneet kapeilla, rihmamaisilla lehdillään?</w:t>
      </w:r>
    </w:p>
    <w:p>
      <w:r>
        <w:rPr>
          <w:b/>
        </w:rPr>
        <w:t xml:space="preserve">Tulos</w:t>
      </w:r>
    </w:p>
    <w:p>
      <w:r>
        <w:t xml:space="preserve">seisova vesi</w:t>
      </w:r>
    </w:p>
    <w:p>
      <w:r>
        <w:rPr>
          <w:b/>
        </w:rPr>
        <w:t xml:space="preserve">Tulos</w:t>
      </w:r>
    </w:p>
    <w:p>
      <w:r>
        <w:t xml:space="preserve">suolapitoista vettä</w:t>
      </w:r>
    </w:p>
    <w:p>
      <w:r>
        <w:rPr>
          <w:b/>
        </w:rPr>
        <w:t xml:space="preserve">Tulos</w:t>
      </w:r>
    </w:p>
    <w:p>
      <w:r>
        <w:t xml:space="preserve">turbulenttinen vesi</w:t>
      </w:r>
    </w:p>
    <w:p>
      <w:r>
        <w:rPr>
          <w:b/>
        </w:rPr>
        <w:t xml:space="preserve">Esimerkki 8.4507</w:t>
      </w:r>
    </w:p>
    <w:p>
      <w:r>
        <w:t xml:space="preserve">Meioosia ja mitoosia edeltää yksi kierros mitä?</w:t>
      </w:r>
    </w:p>
    <w:p>
      <w:r>
        <w:rPr>
          <w:b/>
        </w:rPr>
        <w:t xml:space="preserve">Tulos</w:t>
      </w:r>
    </w:p>
    <w:p>
      <w:r>
        <w:t xml:space="preserve">sisäinen lannoitus</w:t>
      </w:r>
    </w:p>
    <w:p>
      <w:r>
        <w:rPr>
          <w:b/>
        </w:rPr>
        <w:t xml:space="preserve">Tulos</w:t>
      </w:r>
    </w:p>
    <w:p>
      <w:r>
        <w:t xml:space="preserve">itävyys</w:t>
      </w:r>
    </w:p>
    <w:p>
      <w:r>
        <w:rPr>
          <w:b/>
        </w:rPr>
        <w:t xml:space="preserve">Tulos</w:t>
      </w:r>
    </w:p>
    <w:p>
      <w:r>
        <w:t xml:space="preserve">soluhengitys</w:t>
      </w:r>
    </w:p>
    <w:p>
      <w:r>
        <w:rPr>
          <w:b/>
        </w:rPr>
        <w:t xml:space="preserve">Esimerkki 8.4508</w:t>
      </w:r>
    </w:p>
    <w:p>
      <w:r>
        <w:t xml:space="preserve">Lähes kaikki sienet lisääntyvät suvuttomasti tuottamalla mitä?</w:t>
      </w:r>
    </w:p>
    <w:p>
      <w:r>
        <w:rPr>
          <w:b/>
        </w:rPr>
        <w:t xml:space="preserve">Tulos</w:t>
      </w:r>
    </w:p>
    <w:p>
      <w:r>
        <w:t xml:space="preserve">ionit</w:t>
      </w:r>
    </w:p>
    <w:p>
      <w:r>
        <w:rPr>
          <w:b/>
        </w:rPr>
        <w:t xml:space="preserve">Tulos</w:t>
      </w:r>
    </w:p>
    <w:p>
      <w:r>
        <w:t xml:space="preserve">juuret</w:t>
      </w:r>
    </w:p>
    <w:p>
      <w:r>
        <w:rPr>
          <w:b/>
        </w:rPr>
        <w:t xml:space="preserve">Tulos</w:t>
      </w:r>
    </w:p>
    <w:p>
      <w:r>
        <w:t xml:space="preserve">atomit</w:t>
      </w:r>
    </w:p>
    <w:p>
      <w:r>
        <w:rPr>
          <w:b/>
        </w:rPr>
        <w:t xml:space="preserve">Esimerkki 8.4509</w:t>
      </w:r>
    </w:p>
    <w:p>
      <w:r>
        <w:t xml:space="preserve">Mitä termiä käytetään kuvaamaan yhdistettä, joka ei johda sähkövirtaa vesiliuoksessa tai sulassa tilassa?</w:t>
      </w:r>
    </w:p>
    <w:p>
      <w:r>
        <w:rPr>
          <w:b/>
        </w:rPr>
        <w:t xml:space="preserve">Tulos</w:t>
      </w:r>
    </w:p>
    <w:p>
      <w:r>
        <w:t xml:space="preserve">kilokalori</w:t>
      </w:r>
    </w:p>
    <w:p>
      <w:r>
        <w:rPr>
          <w:b/>
        </w:rPr>
        <w:t xml:space="preserve">Tulos</w:t>
      </w:r>
    </w:p>
    <w:p>
      <w:r>
        <w:t xml:space="preserve">huokoinen</w:t>
      </w:r>
    </w:p>
    <w:p>
      <w:r>
        <w:rPr>
          <w:b/>
        </w:rPr>
        <w:t xml:space="preserve">Tulos</w:t>
      </w:r>
    </w:p>
    <w:p>
      <w:r>
        <w:t xml:space="preserve">kserofyytti</w:t>
      </w:r>
    </w:p>
    <w:p>
      <w:r>
        <w:rPr>
          <w:b/>
        </w:rPr>
        <w:t xml:space="preserve">Esimerkki 8.4510</w:t>
      </w:r>
    </w:p>
    <w:p>
      <w:r>
        <w:t xml:space="preserve">Generaattorit muuttavat liike-energian yleensä millaiseksi energiaksi?</w:t>
      </w:r>
    </w:p>
    <w:p>
      <w:r>
        <w:rPr>
          <w:b/>
        </w:rPr>
        <w:t xml:space="preserve">Tulos</w:t>
      </w:r>
    </w:p>
    <w:p>
      <w:r>
        <w:t xml:space="preserve">myöhempi energia</w:t>
      </w:r>
    </w:p>
    <w:p>
      <w:r>
        <w:rPr>
          <w:b/>
        </w:rPr>
        <w:t xml:space="preserve">Tulos</w:t>
      </w:r>
    </w:p>
    <w:p>
      <w:r>
        <w:t xml:space="preserve">potentiaalinen energia</w:t>
      </w:r>
    </w:p>
    <w:p>
      <w:r>
        <w:rPr>
          <w:b/>
        </w:rPr>
        <w:t xml:space="preserve">Tulos</w:t>
      </w:r>
    </w:p>
    <w:p>
      <w:r>
        <w:t xml:space="preserve">ydinenergia</w:t>
      </w:r>
    </w:p>
    <w:p>
      <w:r>
        <w:rPr>
          <w:b/>
        </w:rPr>
        <w:t xml:space="preserve">Esimerkki 8.4511</w:t>
      </w:r>
    </w:p>
    <w:p>
      <w:r>
        <w:t xml:space="preserve">Maa on kallistunut mihin?</w:t>
      </w:r>
    </w:p>
    <w:p>
      <w:r>
        <w:rPr>
          <w:b/>
        </w:rPr>
        <w:t xml:space="preserve">Tulos</w:t>
      </w:r>
    </w:p>
    <w:p>
      <w:r>
        <w:t xml:space="preserve">top</w:t>
      </w:r>
    </w:p>
    <w:p>
      <w:r>
        <w:rPr>
          <w:b/>
        </w:rPr>
        <w:t xml:space="preserve">Tulos</w:t>
      </w:r>
    </w:p>
    <w:p>
      <w:r>
        <w:t xml:space="preserve">kompassi</w:t>
      </w:r>
    </w:p>
    <w:p>
      <w:r>
        <w:rPr>
          <w:b/>
        </w:rPr>
        <w:t xml:space="preserve">Tulos</w:t>
      </w:r>
    </w:p>
    <w:p>
      <w:r>
        <w:t xml:space="preserve">säde</w:t>
      </w:r>
    </w:p>
    <w:p>
      <w:r>
        <w:rPr>
          <w:b/>
        </w:rPr>
        <w:t xml:space="preserve">Esimerkki 8.4512</w:t>
      </w:r>
    </w:p>
    <w:p>
      <w:r>
        <w:t xml:space="preserve">Mitä materiaalia käytetään happiasetyleenipolttimissa metallien leikkaamiseen ja hitsaamiseen?</w:t>
      </w:r>
    </w:p>
    <w:p>
      <w:r>
        <w:rPr>
          <w:b/>
        </w:rPr>
        <w:t xml:space="preserve">Tulos</w:t>
      </w:r>
    </w:p>
    <w:p>
      <w:r>
        <w:t xml:space="preserve">hiili</w:t>
      </w:r>
    </w:p>
    <w:p>
      <w:r>
        <w:rPr>
          <w:b/>
        </w:rPr>
        <w:t xml:space="preserve">Tulos</w:t>
      </w:r>
    </w:p>
    <w:p>
      <w:r>
        <w:t xml:space="preserve">Rikki</w:t>
      </w:r>
    </w:p>
    <w:p>
      <w:r>
        <w:rPr>
          <w:b/>
        </w:rPr>
        <w:t xml:space="preserve">Tulos</w:t>
      </w:r>
    </w:p>
    <w:p>
      <w:r>
        <w:t xml:space="preserve">dioksidi</w:t>
      </w:r>
    </w:p>
    <w:p>
      <w:r>
        <w:rPr>
          <w:b/>
        </w:rPr>
        <w:t xml:space="preserve">Esimerkki 8.4513</w:t>
      </w:r>
    </w:p>
    <w:p>
      <w:r>
        <w:t xml:space="preserve">Endoskooppeja käytetään kehon tutkimiseen erilaisten aukkojen tai näiden kautta?</w:t>
      </w:r>
    </w:p>
    <w:p>
      <w:r>
        <w:rPr>
          <w:b/>
        </w:rPr>
        <w:t xml:space="preserve">Tulos</w:t>
      </w:r>
    </w:p>
    <w:p>
      <w:r>
        <w:t xml:space="preserve">ihokyyneleet</w:t>
      </w:r>
    </w:p>
    <w:p>
      <w:r>
        <w:rPr>
          <w:b/>
        </w:rPr>
        <w:t xml:space="preserve">Tulos</w:t>
      </w:r>
    </w:p>
    <w:p>
      <w:r>
        <w:t xml:space="preserve">suuret viillot</w:t>
      </w:r>
    </w:p>
    <w:p>
      <w:r>
        <w:rPr>
          <w:b/>
        </w:rPr>
        <w:t xml:space="preserve">Tulos</w:t>
      </w:r>
    </w:p>
    <w:p>
      <w:r>
        <w:t xml:space="preserve">silmäkuoppa</w:t>
      </w:r>
    </w:p>
    <w:p>
      <w:r>
        <w:rPr>
          <w:b/>
        </w:rPr>
        <w:t xml:space="preserve">Esimerkki 8.4514</w:t>
      </w:r>
    </w:p>
    <w:p>
      <w:r>
        <w:t xml:space="preserve">Meioosia ja mitä prosessia edeltää molempia yksi dna:n replikaatiokierros, mutta ne eroavat toisistaan tuottamalla haploideja tai diploideja tytärsoluja?</w:t>
      </w:r>
    </w:p>
    <w:p>
      <w:r>
        <w:rPr>
          <w:b/>
        </w:rPr>
        <w:t xml:space="preserve">Tulos</w:t>
      </w:r>
    </w:p>
    <w:p>
      <w:r>
        <w:t xml:space="preserve">lannoitus</w:t>
      </w:r>
    </w:p>
    <w:p>
      <w:r>
        <w:rPr>
          <w:b/>
        </w:rPr>
        <w:t xml:space="preserve">Tulos</w:t>
      </w:r>
    </w:p>
    <w:p>
      <w:r>
        <w:t xml:space="preserve">kloonaus</w:t>
      </w:r>
    </w:p>
    <w:p>
      <w:r>
        <w:rPr>
          <w:b/>
        </w:rPr>
        <w:t xml:space="preserve">Tulos</w:t>
      </w:r>
    </w:p>
    <w:p>
      <w:r>
        <w:t xml:space="preserve">fotosynteesi</w:t>
      </w:r>
    </w:p>
    <w:p>
      <w:r>
        <w:rPr>
          <w:b/>
        </w:rPr>
        <w:t xml:space="preserve">Esimerkki 8.4515</w:t>
      </w:r>
    </w:p>
    <w:p>
      <w:r>
        <w:t xml:space="preserve">Mikä vuodenaika on eteläisellä pallonpuoliskolla, kun pohjoisella on talvi?</w:t>
      </w:r>
    </w:p>
    <w:p>
      <w:r>
        <w:rPr>
          <w:b/>
        </w:rPr>
        <w:t xml:space="preserve">Tulos</w:t>
      </w:r>
    </w:p>
    <w:p>
      <w:r>
        <w:t xml:space="preserve">Talvi</w:t>
      </w:r>
    </w:p>
    <w:p>
      <w:r>
        <w:rPr>
          <w:b/>
        </w:rPr>
        <w:t xml:space="preserve">Tulos</w:t>
      </w:r>
    </w:p>
    <w:p>
      <w:r>
        <w:t xml:space="preserve">Kevät</w:t>
      </w:r>
    </w:p>
    <w:p>
      <w:r>
        <w:rPr>
          <w:b/>
        </w:rPr>
        <w:t xml:space="preserve">Tulos</w:t>
      </w:r>
    </w:p>
    <w:p>
      <w:r>
        <w:t xml:space="preserve">syksy</w:t>
      </w:r>
    </w:p>
    <w:p>
      <w:r>
        <w:rPr>
          <w:b/>
        </w:rPr>
        <w:t xml:space="preserve">Esimerkki 8.4516</w:t>
      </w:r>
    </w:p>
    <w:p>
      <w:r>
        <w:t xml:space="preserve">Oli kyse sitten pennuista tai ihmisistä, jälkeläiset ja vanhemmat jakavat yleensä monia asioita. Mitä?</w:t>
      </w:r>
    </w:p>
    <w:p>
      <w:r>
        <w:rPr>
          <w:b/>
        </w:rPr>
        <w:t xml:space="preserve">Tulos</w:t>
      </w:r>
    </w:p>
    <w:p>
      <w:r>
        <w:t xml:space="preserve">vaatteet</w:t>
      </w:r>
    </w:p>
    <w:p>
      <w:r>
        <w:rPr>
          <w:b/>
        </w:rPr>
        <w:t xml:space="preserve">Tulos</w:t>
      </w:r>
    </w:p>
    <w:p>
      <w:r>
        <w:t xml:space="preserve">hyönteiset</w:t>
      </w:r>
    </w:p>
    <w:p>
      <w:r>
        <w:rPr>
          <w:b/>
        </w:rPr>
        <w:t xml:space="preserve">Tulos</w:t>
      </w:r>
    </w:p>
    <w:p>
      <w:r>
        <w:t xml:space="preserve">hedelmät</w:t>
      </w:r>
    </w:p>
    <w:p>
      <w:r>
        <w:rPr>
          <w:b/>
        </w:rPr>
        <w:t xml:space="preserve">Esimerkki 8.4517</w:t>
      </w:r>
    </w:p>
    <w:p>
      <w:r>
        <w:t xml:space="preserve">Kuinka monta kammiota nisäkkään sydämessä on?</w:t>
      </w:r>
    </w:p>
    <w:p>
      <w:r>
        <w:rPr>
          <w:b/>
        </w:rPr>
        <w:t xml:space="preserve">Tulos</w:t>
      </w:r>
    </w:p>
    <w:p>
      <w:r>
        <w:t xml:space="preserve">yksi</w:t>
      </w:r>
    </w:p>
    <w:p>
      <w:r>
        <w:rPr>
          <w:b/>
        </w:rPr>
        <w:t xml:space="preserve">Tulos</w:t>
      </w:r>
    </w:p>
    <w:p>
      <w:r>
        <w:t xml:space="preserve">viisi</w:t>
      </w:r>
    </w:p>
    <w:p>
      <w:r>
        <w:rPr>
          <w:b/>
        </w:rPr>
        <w:t xml:space="preserve">Tulos</w:t>
      </w:r>
    </w:p>
    <w:p>
      <w:r>
        <w:t xml:space="preserve">kolme</w:t>
      </w:r>
    </w:p>
    <w:p>
      <w:r>
        <w:rPr>
          <w:b/>
        </w:rPr>
        <w:t xml:space="preserve">Esimerkki 8.4518</w:t>
      </w:r>
    </w:p>
    <w:p>
      <w:r>
        <w:t xml:space="preserve">Mitä tapahtuu laajalla alueella, kun kallio hautautuu tai puristuu?</w:t>
      </w:r>
    </w:p>
    <w:p>
      <w:r>
        <w:rPr>
          <w:b/>
        </w:rPr>
        <w:t xml:space="preserve">Tulos</w:t>
      </w:r>
    </w:p>
    <w:p>
      <w:r>
        <w:t xml:space="preserve">metamorfinen diffuusio</w:t>
      </w:r>
    </w:p>
    <w:p>
      <w:r>
        <w:rPr>
          <w:b/>
        </w:rPr>
        <w:t xml:space="preserve">Tulos</w:t>
      </w:r>
    </w:p>
    <w:p>
      <w:r>
        <w:t xml:space="preserve">luolastojärjestelmä</w:t>
      </w:r>
    </w:p>
    <w:p>
      <w:r>
        <w:rPr>
          <w:b/>
        </w:rPr>
        <w:t xml:space="preserve">Tulos</w:t>
      </w:r>
    </w:p>
    <w:p>
      <w:r>
        <w:t xml:space="preserve">maanvyörymä</w:t>
      </w:r>
    </w:p>
    <w:p>
      <w:r>
        <w:rPr>
          <w:b/>
        </w:rPr>
        <w:t xml:space="preserve">Esimerkki 8.4519</w:t>
      </w:r>
    </w:p>
    <w:p>
      <w:r>
        <w:t xml:space="preserve">Jotkut protistit imevät ravinteita hajoavasta aineesta kuten mikä?</w:t>
      </w:r>
    </w:p>
    <w:p>
      <w:r>
        <w:rPr>
          <w:b/>
        </w:rPr>
        <w:t xml:space="preserve">Tulos</w:t>
      </w:r>
    </w:p>
    <w:p>
      <w:r>
        <w:t xml:space="preserve">hyönteiset</w:t>
      </w:r>
    </w:p>
    <w:p>
      <w:r>
        <w:rPr>
          <w:b/>
        </w:rPr>
        <w:t xml:space="preserve">Tulos</w:t>
      </w:r>
    </w:p>
    <w:p>
      <w:r>
        <w:t xml:space="preserve">kasvi</w:t>
      </w:r>
    </w:p>
    <w:p>
      <w:r>
        <w:rPr>
          <w:b/>
        </w:rPr>
        <w:t xml:space="preserve">Tulos</w:t>
      </w:r>
    </w:p>
    <w:p>
      <w:r>
        <w:t xml:space="preserve">punkki</w:t>
      </w:r>
    </w:p>
    <w:p>
      <w:r>
        <w:rPr>
          <w:b/>
        </w:rPr>
        <w:t xml:space="preserve">Esimerkki 8.4520</w:t>
      </w:r>
    </w:p>
    <w:p>
      <w:r>
        <w:t xml:space="preserve">Mikä on kemiallisen alkuaineen pienin yksikkö?</w:t>
      </w:r>
    </w:p>
    <w:p>
      <w:r>
        <w:rPr>
          <w:b/>
        </w:rPr>
        <w:t xml:space="preserve">Tulos</w:t>
      </w:r>
    </w:p>
    <w:p>
      <w:r>
        <w:t xml:space="preserve">solu</w:t>
      </w:r>
    </w:p>
    <w:p>
      <w:r>
        <w:rPr>
          <w:b/>
        </w:rPr>
        <w:t xml:space="preserve">Tulos</w:t>
      </w:r>
    </w:p>
    <w:p>
      <w:r>
        <w:t xml:space="preserve">pisara</w:t>
      </w:r>
    </w:p>
    <w:p>
      <w:r>
        <w:rPr>
          <w:b/>
        </w:rPr>
        <w:t xml:space="preserve">Tulos</w:t>
      </w:r>
    </w:p>
    <w:p>
      <w:r>
        <w:t xml:space="preserve">ydin</w:t>
      </w:r>
    </w:p>
    <w:p>
      <w:r>
        <w:rPr>
          <w:b/>
        </w:rPr>
        <w:t xml:space="preserve">Esimerkki 8.4521</w:t>
      </w:r>
    </w:p>
    <w:p>
      <w:r>
        <w:t xml:space="preserve">Mitä kutsutaan ekosysteemin tietyn ajanjakson aikana omaksumaksi kokonaisenergiaksi?</w:t>
      </w:r>
    </w:p>
    <w:p>
      <w:r>
        <w:rPr>
          <w:b/>
        </w:rPr>
        <w:t xml:space="preserve">Tulos</w:t>
      </w:r>
    </w:p>
    <w:p>
      <w:r>
        <w:t xml:space="preserve">koko alkutuotanto</w:t>
      </w:r>
    </w:p>
    <w:p>
      <w:r>
        <w:rPr>
          <w:b/>
        </w:rPr>
        <w:t xml:space="preserve">Tulos</w:t>
      </w:r>
    </w:p>
    <w:p>
      <w:r>
        <w:t xml:space="preserve">primäärituotannon mediaani</w:t>
      </w:r>
    </w:p>
    <w:p>
      <w:r>
        <w:rPr>
          <w:b/>
        </w:rPr>
        <w:t xml:space="preserve">Tulos</w:t>
      </w:r>
    </w:p>
    <w:p>
      <w:r>
        <w:t xml:space="preserve">keskimääräinen alkutuotanto</w:t>
      </w:r>
    </w:p>
    <w:p>
      <w:r>
        <w:rPr>
          <w:b/>
        </w:rPr>
        <w:t xml:space="preserve">Esimerkki 8.4522</w:t>
      </w:r>
    </w:p>
    <w:p>
      <w:r>
        <w:t xml:space="preserve">Mitä lämpömittari mittaa?</w:t>
      </w:r>
    </w:p>
    <w:p>
      <w:r>
        <w:rPr>
          <w:b/>
        </w:rPr>
        <w:t xml:space="preserve">Tulos</w:t>
      </w:r>
    </w:p>
    <w:p>
      <w:r>
        <w:t xml:space="preserve">happi</w:t>
      </w:r>
    </w:p>
    <w:p>
      <w:r>
        <w:rPr>
          <w:b/>
        </w:rPr>
        <w:t xml:space="preserve">Tulos</w:t>
      </w:r>
    </w:p>
    <w:p>
      <w:r>
        <w:t xml:space="preserve">sademäärä</w:t>
      </w:r>
    </w:p>
    <w:p>
      <w:r>
        <w:rPr>
          <w:b/>
        </w:rPr>
        <w:t xml:space="preserve">Tulos</w:t>
      </w:r>
    </w:p>
    <w:p>
      <w:r>
        <w:t xml:space="preserve">koko</w:t>
      </w:r>
    </w:p>
    <w:p>
      <w:r>
        <w:rPr>
          <w:b/>
        </w:rPr>
        <w:t xml:space="preserve">Esimerkki 8.4523</w:t>
      </w:r>
    </w:p>
    <w:p>
      <w:r>
        <w:t xml:space="preserve">Mikä on elävien olentojen rakenteen ja toiminnan perusyksikkö?</w:t>
      </w:r>
    </w:p>
    <w:p>
      <w:r>
        <w:rPr>
          <w:b/>
        </w:rPr>
        <w:t xml:space="preserve">Tulos</w:t>
      </w:r>
    </w:p>
    <w:p>
      <w:r>
        <w:t xml:space="preserve">atomi</w:t>
      </w:r>
    </w:p>
    <w:p>
      <w:r>
        <w:rPr>
          <w:b/>
        </w:rPr>
        <w:t xml:space="preserve">Tulos</w:t>
      </w:r>
    </w:p>
    <w:p>
      <w:r>
        <w:t xml:space="preserve">molekyyli</w:t>
      </w:r>
    </w:p>
    <w:p>
      <w:r>
        <w:rPr>
          <w:b/>
        </w:rPr>
        <w:t xml:space="preserve">Tulos</w:t>
      </w:r>
    </w:p>
    <w:p>
      <w:r>
        <w:t xml:space="preserve">hiukkanen</w:t>
      </w:r>
    </w:p>
    <w:p>
      <w:r>
        <w:rPr>
          <w:b/>
        </w:rPr>
        <w:t xml:space="preserve">Esimerkki 8.4524</w:t>
      </w:r>
    </w:p>
    <w:p>
      <w:r>
        <w:t xml:space="preserve">Ohjelmoitu solukuolema tunnetaan myös nimellä?</w:t>
      </w:r>
    </w:p>
    <w:p>
      <w:r>
        <w:rPr>
          <w:b/>
        </w:rPr>
        <w:t xml:space="preserve">Tulos</w:t>
      </w:r>
    </w:p>
    <w:p>
      <w:r>
        <w:t xml:space="preserve">itsemurha</w:t>
      </w:r>
    </w:p>
    <w:p>
      <w:r>
        <w:rPr>
          <w:b/>
        </w:rPr>
        <w:t xml:space="preserve">Tulos</w:t>
      </w:r>
    </w:p>
    <w:p>
      <w:r>
        <w:t xml:space="preserve">sepsis</w:t>
      </w:r>
    </w:p>
    <w:p>
      <w:r>
        <w:rPr>
          <w:b/>
        </w:rPr>
        <w:t xml:space="preserve">Tulos</w:t>
      </w:r>
    </w:p>
    <w:p>
      <w:r>
        <w:t xml:space="preserve">nekroosi</w:t>
      </w:r>
    </w:p>
    <w:p>
      <w:r>
        <w:rPr>
          <w:b/>
        </w:rPr>
        <w:t xml:space="preserve">Esimerkki 8.4525</w:t>
      </w:r>
    </w:p>
    <w:p>
      <w:r>
        <w:t xml:space="preserve">Mikä on termi sille, miltä ilma tuntuu lämpötilaltaan ja kosteudeltaan?</w:t>
      </w:r>
    </w:p>
    <w:p>
      <w:r>
        <w:rPr>
          <w:b/>
        </w:rPr>
        <w:t xml:space="preserve">Tulos</w:t>
      </w:r>
    </w:p>
    <w:p>
      <w:r>
        <w:t xml:space="preserve">ilmastoaisti-indeksi</w:t>
      </w:r>
    </w:p>
    <w:p>
      <w:r>
        <w:rPr>
          <w:b/>
        </w:rPr>
        <w:t xml:space="preserve">Tulos</w:t>
      </w:r>
    </w:p>
    <w:p>
      <w:r>
        <w:t xml:space="preserve">ilmakehän kosteus</w:t>
      </w:r>
    </w:p>
    <w:p>
      <w:r>
        <w:rPr>
          <w:b/>
        </w:rPr>
        <w:t xml:space="preserve">Tulos</w:t>
      </w:r>
    </w:p>
    <w:p>
      <w:r>
        <w:t xml:space="preserve">alkukosteus</w:t>
      </w:r>
    </w:p>
    <w:p>
      <w:r>
        <w:rPr>
          <w:b/>
        </w:rPr>
        <w:t xml:space="preserve">Esimerkki 8.4526</w:t>
      </w:r>
    </w:p>
    <w:p>
      <w:r>
        <w:t xml:space="preserve">Lintujen muunnetut etujalat ovat itse asiassa mitä?</w:t>
      </w:r>
    </w:p>
    <w:p>
      <w:r>
        <w:rPr>
          <w:b/>
        </w:rPr>
        <w:t xml:space="preserve">Tulos</w:t>
      </w:r>
    </w:p>
    <w:p>
      <w:r>
        <w:t xml:space="preserve">hännät</w:t>
      </w:r>
    </w:p>
    <w:p>
      <w:r>
        <w:rPr>
          <w:b/>
        </w:rPr>
        <w:t xml:space="preserve">Tulos</w:t>
      </w:r>
    </w:p>
    <w:p>
      <w:r>
        <w:t xml:space="preserve">aseet</w:t>
      </w:r>
    </w:p>
    <w:p>
      <w:r>
        <w:rPr>
          <w:b/>
        </w:rPr>
        <w:t xml:space="preserve">Tulos</w:t>
      </w:r>
    </w:p>
    <w:p>
      <w:r>
        <w:t xml:space="preserve">kynnet</w:t>
      </w:r>
    </w:p>
    <w:p>
      <w:r>
        <w:rPr>
          <w:b/>
        </w:rPr>
        <w:t xml:space="preserve">Esimerkki 8.4527</w:t>
      </w:r>
    </w:p>
    <w:p>
      <w:r>
        <w:t xml:space="preserve">Minkä nimisiä ovat veden alla jäähtyvät laavat?</w:t>
      </w:r>
    </w:p>
    <w:p>
      <w:r>
        <w:rPr>
          <w:b/>
        </w:rPr>
        <w:t xml:space="preserve">Tulos</w:t>
      </w:r>
    </w:p>
    <w:p>
      <w:r>
        <w:t xml:space="preserve">merilautat</w:t>
      </w:r>
    </w:p>
    <w:p>
      <w:r>
        <w:rPr>
          <w:b/>
        </w:rPr>
        <w:t xml:space="preserve">Tulos</w:t>
      </w:r>
    </w:p>
    <w:p>
      <w:r>
        <w:t xml:space="preserve">sängyn laavat</w:t>
      </w:r>
    </w:p>
    <w:p>
      <w:r>
        <w:rPr>
          <w:b/>
        </w:rPr>
        <w:t xml:space="preserve">Tulos</w:t>
      </w:r>
    </w:p>
    <w:p>
      <w:r>
        <w:t xml:space="preserve">vesilaavat</w:t>
      </w:r>
    </w:p>
    <w:p>
      <w:r>
        <w:rPr>
          <w:b/>
        </w:rPr>
        <w:t xml:space="preserve">Esimerkki 8.4528</w:t>
      </w:r>
    </w:p>
    <w:p>
      <w:r>
        <w:t xml:space="preserve">Mikä määrittää jokaisen proteiinin ainutlaatuisen sekvenssin?</w:t>
      </w:r>
    </w:p>
    <w:p>
      <w:r>
        <w:rPr>
          <w:b/>
        </w:rPr>
        <w:t xml:space="preserve">Tulos</w:t>
      </w:r>
    </w:p>
    <w:p>
      <w:r>
        <w:t xml:space="preserve">lomakkeen koodaus</w:t>
      </w:r>
    </w:p>
    <w:p>
      <w:r>
        <w:rPr>
          <w:b/>
        </w:rPr>
        <w:t xml:space="preserve">Tulos</w:t>
      </w:r>
    </w:p>
    <w:p>
      <w:r>
        <w:t xml:space="preserve">tilakoodaus</w:t>
      </w:r>
    </w:p>
    <w:p>
      <w:r>
        <w:rPr>
          <w:b/>
        </w:rPr>
        <w:t xml:space="preserve">Tulos</w:t>
      </w:r>
    </w:p>
    <w:p>
      <w:r>
        <w:t xml:space="preserve">variaation koodaus</w:t>
      </w:r>
    </w:p>
    <w:p>
      <w:r>
        <w:rPr>
          <w:b/>
        </w:rPr>
        <w:t xml:space="preserve">Esimerkki 8.4529</w:t>
      </w:r>
    </w:p>
    <w:p>
      <w:r>
        <w:t xml:space="preserve">Sidekudoksessa on tyypillisesti kolme yhteistä ominaispiirrettä: soluja, suuria määriä amorfista maa-ainesta ja mitä muuta?</w:t>
      </w:r>
    </w:p>
    <w:p>
      <w:r>
        <w:rPr>
          <w:b/>
        </w:rPr>
        <w:t xml:space="preserve">Tulos</w:t>
      </w:r>
    </w:p>
    <w:p>
      <w:r>
        <w:t xml:space="preserve">antioksidantit</w:t>
      </w:r>
    </w:p>
    <w:p>
      <w:r>
        <w:rPr>
          <w:b/>
        </w:rPr>
        <w:t xml:space="preserve">Tulos</w:t>
      </w:r>
    </w:p>
    <w:p>
      <w:r>
        <w:t xml:space="preserve">hormonit</w:t>
      </w:r>
    </w:p>
    <w:p>
      <w:r>
        <w:rPr>
          <w:b/>
        </w:rPr>
        <w:t xml:space="preserve">Tulos</w:t>
      </w:r>
    </w:p>
    <w:p>
      <w:r>
        <w:t xml:space="preserve">valkosolut</w:t>
      </w:r>
    </w:p>
    <w:p>
      <w:r>
        <w:rPr>
          <w:b/>
        </w:rPr>
        <w:t xml:space="preserve">Esimerkki 8.4530</w:t>
      </w:r>
    </w:p>
    <w:p>
      <w:r>
        <w:t xml:space="preserve">Mitä tapahtuu, kun maan pinnalla oleva vesi muuttuu vesihöyryksi?</w:t>
      </w:r>
    </w:p>
    <w:p>
      <w:r>
        <w:rPr>
          <w:b/>
        </w:rPr>
        <w:t xml:space="preserve">Tulos</w:t>
      </w:r>
    </w:p>
    <w:p>
      <w:r>
        <w:t xml:space="preserve">Kondensaatio</w:t>
      </w:r>
    </w:p>
    <w:p>
      <w:r>
        <w:rPr>
          <w:b/>
        </w:rPr>
        <w:t xml:space="preserve">Tulos</w:t>
      </w:r>
    </w:p>
    <w:p>
      <w:r>
        <w:t xml:space="preserve">transpiraatio</w:t>
      </w:r>
    </w:p>
    <w:p>
      <w:r>
        <w:rPr>
          <w:b/>
        </w:rPr>
        <w:t xml:space="preserve">Tulos</w:t>
      </w:r>
    </w:p>
    <w:p>
      <w:r>
        <w:t xml:space="preserve">absorptio</w:t>
      </w:r>
    </w:p>
    <w:p>
      <w:r>
        <w:rPr>
          <w:b/>
        </w:rPr>
        <w:t xml:space="preserve">Esimerkki 8.4531</w:t>
      </w:r>
    </w:p>
    <w:p>
      <w:r>
        <w:t xml:space="preserve">Monilla lajeilla näytöskäyttäytymistä, kuten gorillan hakkaamista rintaansa, käytetään varsinaisten fyysisten hyökkäysten sijasta osoittamaan mitä?</w:t>
      </w:r>
    </w:p>
    <w:p>
      <w:r>
        <w:rPr>
          <w:b/>
        </w:rPr>
        <w:t xml:space="preserve">Tulos</w:t>
      </w:r>
    </w:p>
    <w:p>
      <w:r>
        <w:t xml:space="preserve">dominanssi</w:t>
      </w:r>
    </w:p>
    <w:p>
      <w:r>
        <w:rPr>
          <w:b/>
        </w:rPr>
        <w:t xml:space="preserve">Tulos</w:t>
      </w:r>
    </w:p>
    <w:p>
      <w:r>
        <w:t xml:space="preserve">kitka</w:t>
      </w:r>
    </w:p>
    <w:p>
      <w:r>
        <w:rPr>
          <w:b/>
        </w:rPr>
        <w:t xml:space="preserve">Tulos</w:t>
      </w:r>
    </w:p>
    <w:p>
      <w:r>
        <w:t xml:space="preserve">stressi</w:t>
      </w:r>
    </w:p>
    <w:p>
      <w:r>
        <w:rPr>
          <w:b/>
        </w:rPr>
        <w:t xml:space="preserve">Esimerkki 8.4532</w:t>
      </w:r>
    </w:p>
    <w:p>
      <w:r>
        <w:t xml:space="preserve">Mitä kutsutaan hiilen ja vähemmän elektronegatiivisten alkuaineiden binääriyhdisteiksi?</w:t>
      </w:r>
    </w:p>
    <w:p>
      <w:r>
        <w:rPr>
          <w:b/>
        </w:rPr>
        <w:t xml:space="preserve">Tulos</w:t>
      </w:r>
    </w:p>
    <w:p>
      <w:r>
        <w:t xml:space="preserve">alkaloidit</w:t>
      </w:r>
    </w:p>
    <w:p>
      <w:r>
        <w:rPr>
          <w:b/>
        </w:rPr>
        <w:t xml:space="preserve">Tulos</w:t>
      </w:r>
    </w:p>
    <w:p>
      <w:r>
        <w:t xml:space="preserve">oksidit</w:t>
      </w:r>
    </w:p>
    <w:p>
      <w:r>
        <w:rPr>
          <w:b/>
        </w:rPr>
        <w:t xml:space="preserve">Tulos</w:t>
      </w:r>
    </w:p>
    <w:p>
      <w:r>
        <w:t xml:space="preserve">karboraani</w:t>
      </w:r>
    </w:p>
    <w:p>
      <w:r>
        <w:rPr>
          <w:b/>
        </w:rPr>
        <w:t xml:space="preserve">Esimerkki 8.4533</w:t>
      </w:r>
    </w:p>
    <w:p>
      <w:r>
        <w:t xml:space="preserve">Mihin kaikki hengityselinsairaudet vaikuttavat?</w:t>
      </w:r>
    </w:p>
    <w:p>
      <w:r>
        <w:rPr>
          <w:b/>
        </w:rPr>
        <w:t xml:space="preserve">Tulos</w:t>
      </w:r>
    </w:p>
    <w:p>
      <w:r>
        <w:t xml:space="preserve">nesteenvaihtoprosessi</w:t>
      </w:r>
    </w:p>
    <w:p>
      <w:r>
        <w:rPr>
          <w:b/>
        </w:rPr>
        <w:t xml:space="preserve">Tulos</w:t>
      </w:r>
    </w:p>
    <w:p>
      <w:r>
        <w:t xml:space="preserve">heliumin vaihtoprosessi</w:t>
      </w:r>
    </w:p>
    <w:p>
      <w:r>
        <w:rPr>
          <w:b/>
        </w:rPr>
        <w:t xml:space="preserve">Tulos</w:t>
      </w:r>
    </w:p>
    <w:p>
      <w:r>
        <w:t xml:space="preserve">passituksen vaihtoprosessi</w:t>
      </w:r>
    </w:p>
    <w:p>
      <w:r>
        <w:rPr>
          <w:b/>
        </w:rPr>
        <w:t xml:space="preserve">Esimerkki 8.4534</w:t>
      </w:r>
    </w:p>
    <w:p>
      <w:r>
        <w:t xml:space="preserve">Mikä on termi lehtien vihreälle pigmentille, joka kerää auringon energiaa?</w:t>
      </w:r>
    </w:p>
    <w:p>
      <w:r>
        <w:rPr>
          <w:b/>
        </w:rPr>
        <w:t xml:space="preserve">Tulos</w:t>
      </w:r>
    </w:p>
    <w:p>
      <w:r>
        <w:t xml:space="preserve">karbonaatti</w:t>
      </w:r>
    </w:p>
    <w:p>
      <w:r>
        <w:rPr>
          <w:b/>
        </w:rPr>
        <w:t xml:space="preserve">Tulos</w:t>
      </w:r>
    </w:p>
    <w:p>
      <w:r>
        <w:t xml:space="preserve">ammoniakki</w:t>
      </w:r>
    </w:p>
    <w:p>
      <w:r>
        <w:rPr>
          <w:b/>
        </w:rPr>
        <w:t xml:space="preserve">Tulos</w:t>
      </w:r>
    </w:p>
    <w:p>
      <w:r>
        <w:t xml:space="preserve">viherväri</w:t>
      </w:r>
    </w:p>
    <w:p>
      <w:r>
        <w:rPr>
          <w:b/>
        </w:rPr>
        <w:t xml:space="preserve">Esimerkki 8.4535</w:t>
      </w:r>
    </w:p>
    <w:p>
      <w:r>
        <w:t xml:space="preserve">Mitkä ovat immuunivasteen tärkeimmät solut?</w:t>
      </w:r>
    </w:p>
    <w:p>
      <w:r>
        <w:rPr>
          <w:b/>
        </w:rPr>
        <w:t xml:space="preserve">Tulos</w:t>
      </w:r>
    </w:p>
    <w:p>
      <w:r>
        <w:t xml:space="preserve">keratinosyytit</w:t>
      </w:r>
    </w:p>
    <w:p>
      <w:r>
        <w:rPr>
          <w:b/>
        </w:rPr>
        <w:t xml:space="preserve">Tulos</w:t>
      </w:r>
    </w:p>
    <w:p>
      <w:r>
        <w:t xml:space="preserve">erytrosyytit</w:t>
      </w:r>
    </w:p>
    <w:p>
      <w:r>
        <w:rPr>
          <w:b/>
        </w:rPr>
        <w:t xml:space="preserve">Tulos</w:t>
      </w:r>
    </w:p>
    <w:p>
      <w:r>
        <w:t xml:space="preserve">histiosyytit</w:t>
      </w:r>
    </w:p>
    <w:p>
      <w:r>
        <w:rPr>
          <w:b/>
        </w:rPr>
        <w:t xml:space="preserve">Esimerkki 8.4536</w:t>
      </w:r>
    </w:p>
    <w:p>
      <w:r>
        <w:t xml:space="preserve">Kuinka monta kaloria energiaa yksi gramma sokeria tai tärkkelystä antaa?</w:t>
      </w:r>
    </w:p>
    <w:p>
      <w:r>
        <w:rPr>
          <w:b/>
        </w:rPr>
        <w:t xml:space="preserve">Tulos</w:t>
      </w:r>
    </w:p>
    <w:p>
      <w:r>
        <w:t xml:space="preserve">5</w:t>
      </w:r>
    </w:p>
    <w:p>
      <w:r>
        <w:rPr>
          <w:b/>
        </w:rPr>
        <w:t xml:space="preserve">Tulos</w:t>
      </w:r>
    </w:p>
    <w:p>
      <w:r>
        <w:t xml:space="preserve">3</w:t>
      </w:r>
    </w:p>
    <w:p>
      <w:r>
        <w:rPr>
          <w:b/>
        </w:rPr>
        <w:t xml:space="preserve">Tulos</w:t>
      </w:r>
    </w:p>
    <w:p>
      <w:r>
        <w:t xml:space="preserve">10</w:t>
      </w:r>
    </w:p>
    <w:p>
      <w:r>
        <w:rPr>
          <w:b/>
        </w:rPr>
        <w:t xml:space="preserve">Esimerkki 8.4537</w:t>
      </w:r>
    </w:p>
    <w:p>
      <w:r>
        <w:t xml:space="preserve">Epäorgaaninen kemia tarkoittaa sellaisten materiaalien tutkimusta, jotka eivät sisällä mitä alkuaineita?</w:t>
      </w:r>
    </w:p>
    <w:p>
      <w:r>
        <w:rPr>
          <w:b/>
        </w:rPr>
        <w:t xml:space="preserve">Tulos</w:t>
      </w:r>
    </w:p>
    <w:p>
      <w:r>
        <w:t xml:space="preserve">vety</w:t>
      </w:r>
    </w:p>
    <w:p>
      <w:r>
        <w:rPr>
          <w:b/>
        </w:rPr>
        <w:t xml:space="preserve">Tulos</w:t>
      </w:r>
    </w:p>
    <w:p>
      <w:r>
        <w:t xml:space="preserve">helium</w:t>
      </w:r>
    </w:p>
    <w:p>
      <w:r>
        <w:rPr>
          <w:b/>
        </w:rPr>
        <w:t xml:space="preserve">Tulos</w:t>
      </w:r>
    </w:p>
    <w:p>
      <w:r>
        <w:t xml:space="preserve">happi</w:t>
      </w:r>
    </w:p>
    <w:p>
      <w:r>
        <w:rPr>
          <w:b/>
        </w:rPr>
        <w:t xml:space="preserve">Esimerkki 8.4538</w:t>
      </w:r>
    </w:p>
    <w:p>
      <w:r>
        <w:t xml:space="preserve">Mitä kolmea kitkatyyppiä esiintyy kiinteiden pintojen välillä?</w:t>
      </w:r>
    </w:p>
    <w:p>
      <w:r>
        <w:rPr>
          <w:b/>
        </w:rPr>
        <w:t xml:space="preserve">Tulos</w:t>
      </w:r>
    </w:p>
    <w:p>
      <w:r>
        <w:t xml:space="preserve">staattinen , kaareva , liikkuva</w:t>
      </w:r>
    </w:p>
    <w:p>
      <w:r>
        <w:rPr>
          <w:b/>
        </w:rPr>
        <w:t xml:space="preserve">Tulos</w:t>
      </w:r>
    </w:p>
    <w:p>
      <w:r>
        <w:t xml:space="preserve">staattinen,laskeva,liukuva</w:t>
      </w:r>
    </w:p>
    <w:p>
      <w:r>
        <w:rPr>
          <w:b/>
        </w:rPr>
        <w:t xml:space="preserve">Tulos</w:t>
      </w:r>
    </w:p>
    <w:p>
      <w:r>
        <w:t xml:space="preserve">staattinen , nouseva , liikkuva</w:t>
      </w:r>
    </w:p>
    <w:p>
      <w:r>
        <w:rPr>
          <w:b/>
        </w:rPr>
        <w:t xml:space="preserve">Esimerkki 8.4539</w:t>
      </w:r>
    </w:p>
    <w:p>
      <w:r>
        <w:t xml:space="preserve">Planeetta Neptunuksella on outoja tummia täpliä, joita joskus ilmestyy sen pinnalle? mitä nämä täplät ovat?</w:t>
      </w:r>
    </w:p>
    <w:p>
      <w:r>
        <w:rPr>
          <w:b/>
        </w:rPr>
        <w:t xml:space="preserve">Tulos</w:t>
      </w:r>
    </w:p>
    <w:p>
      <w:r>
        <w:t xml:space="preserve">meret</w:t>
      </w:r>
    </w:p>
    <w:p>
      <w:r>
        <w:rPr>
          <w:b/>
        </w:rPr>
        <w:t xml:space="preserve">Tulos</w:t>
      </w:r>
    </w:p>
    <w:p>
      <w:r>
        <w:t xml:space="preserve">maanjäristykset</w:t>
      </w:r>
    </w:p>
    <w:p>
      <w:r>
        <w:rPr>
          <w:b/>
        </w:rPr>
        <w:t xml:space="preserve">Tulos</w:t>
      </w:r>
    </w:p>
    <w:p>
      <w:r>
        <w:t xml:space="preserve">mustat aukot</w:t>
      </w:r>
    </w:p>
    <w:p>
      <w:r>
        <w:rPr>
          <w:b/>
        </w:rPr>
        <w:t xml:space="preserve">Esimerkki 8.4540</w:t>
      </w:r>
    </w:p>
    <w:p>
      <w:r>
        <w:t xml:space="preserve">Ekosysteemin dynamiikkaan kuuluu muutakin kuin energiavirta ja aineen kierrätys. ekosysteemit ovat dynaamisia myös siksi, että ne?</w:t>
      </w:r>
    </w:p>
    <w:p>
      <w:r>
        <w:rPr>
          <w:b/>
        </w:rPr>
        <w:t xml:space="preserve">Tulos</w:t>
      </w:r>
    </w:p>
    <w:p>
      <w:r>
        <w:t xml:space="preserve">pysyvät ennallaan</w:t>
      </w:r>
    </w:p>
    <w:p>
      <w:r>
        <w:rPr>
          <w:b/>
        </w:rPr>
        <w:t xml:space="preserve">Tulos</w:t>
      </w:r>
    </w:p>
    <w:p>
      <w:r>
        <w:t xml:space="preserve">luoda täsmälleen samanlainen</w:t>
      </w:r>
    </w:p>
    <w:p>
      <w:r>
        <w:rPr>
          <w:b/>
        </w:rPr>
        <w:t xml:space="preserve">Tulos</w:t>
      </w:r>
    </w:p>
    <w:p>
      <w:r>
        <w:t xml:space="preserve">älä koskaan liiku</w:t>
      </w:r>
    </w:p>
    <w:p>
      <w:r>
        <w:rPr>
          <w:b/>
        </w:rPr>
        <w:t xml:space="preserve">Esimerkki 8.4541</w:t>
      </w:r>
    </w:p>
    <w:p>
      <w:r>
        <w:t xml:space="preserve">Minkä tyyppiset sidokset ovat sidoksissa olevien atomien positiivisesti varautuneiden ytimien ja yhden tai useamman atomien välissä olevan elektroniparin välisiä vetovoimia?</w:t>
      </w:r>
    </w:p>
    <w:p>
      <w:r>
        <w:rPr>
          <w:b/>
        </w:rPr>
        <w:t xml:space="preserve">Tulos</w:t>
      </w:r>
    </w:p>
    <w:p>
      <w:r>
        <w:t xml:space="preserve">aktiivinen</w:t>
      </w:r>
    </w:p>
    <w:p>
      <w:r>
        <w:rPr>
          <w:b/>
        </w:rPr>
        <w:t xml:space="preserve">Tulos</w:t>
      </w:r>
    </w:p>
    <w:p>
      <w:r>
        <w:t xml:space="preserve">painovoima</w:t>
      </w:r>
    </w:p>
    <w:p>
      <w:r>
        <w:rPr>
          <w:b/>
        </w:rPr>
        <w:t xml:space="preserve">Tulos</w:t>
      </w:r>
    </w:p>
    <w:p>
      <w:r>
        <w:t xml:space="preserve">reaktiivinen</w:t>
      </w:r>
    </w:p>
    <w:p>
      <w:r>
        <w:rPr>
          <w:b/>
        </w:rPr>
        <w:t xml:space="preserve">Esimerkki 8.4542</w:t>
      </w:r>
    </w:p>
    <w:p>
      <w:r>
        <w:t xml:space="preserve">Mikä on laajimmin hyväksytty teoria, joka selittää, miten lihassäikeet supistuvat?</w:t>
      </w:r>
    </w:p>
    <w:p>
      <w:r>
        <w:rPr>
          <w:b/>
        </w:rPr>
        <w:t xml:space="preserve">Tulos</w:t>
      </w:r>
    </w:p>
    <w:p>
      <w:r>
        <w:t xml:space="preserve">liukuva pigmenttiteoria</w:t>
      </w:r>
    </w:p>
    <w:p>
      <w:r>
        <w:rPr>
          <w:b/>
        </w:rPr>
        <w:t xml:space="preserve">Tulos</w:t>
      </w:r>
    </w:p>
    <w:p>
      <w:r>
        <w:t xml:space="preserve">liukuva tritium-teoria</w:t>
      </w:r>
    </w:p>
    <w:p>
      <w:r>
        <w:rPr>
          <w:b/>
        </w:rPr>
        <w:t xml:space="preserve">Tulos</w:t>
      </w:r>
    </w:p>
    <w:p>
      <w:r>
        <w:t xml:space="preserve">liukuhiilen teoria</w:t>
      </w:r>
    </w:p>
    <w:p>
      <w:r>
        <w:rPr>
          <w:b/>
        </w:rPr>
        <w:t xml:space="preserve">Esimerkki 8.4543</w:t>
      </w:r>
    </w:p>
    <w:p>
      <w:r>
        <w:t xml:space="preserve">Mitä kehon solut käyttävät energiaksi?</w:t>
      </w:r>
    </w:p>
    <w:p>
      <w:r>
        <w:rPr>
          <w:b/>
        </w:rPr>
        <w:t xml:space="preserve">Tulos</w:t>
      </w:r>
    </w:p>
    <w:p>
      <w:r>
        <w:t xml:space="preserve">klorofylli</w:t>
      </w:r>
    </w:p>
    <w:p>
      <w:r>
        <w:rPr>
          <w:b/>
        </w:rPr>
        <w:t xml:space="preserve">Tulos</w:t>
      </w:r>
    </w:p>
    <w:p>
      <w:r>
        <w:t xml:space="preserve">liuottimet</w:t>
      </w:r>
    </w:p>
    <w:p>
      <w:r>
        <w:rPr>
          <w:b/>
        </w:rPr>
        <w:t xml:space="preserve">Tulos</w:t>
      </w:r>
    </w:p>
    <w:p>
      <w:r>
        <w:t xml:space="preserve">seokset</w:t>
      </w:r>
    </w:p>
    <w:p>
      <w:r>
        <w:rPr>
          <w:b/>
        </w:rPr>
        <w:t xml:space="preserve">Esimerkki 8.4544</w:t>
      </w:r>
    </w:p>
    <w:p>
      <w:r>
        <w:t xml:space="preserve">Kasveilla on kosketusreaktio, joka tunnetaan nimellä mikä?</w:t>
      </w:r>
    </w:p>
    <w:p>
      <w:r>
        <w:rPr>
          <w:b/>
        </w:rPr>
        <w:t xml:space="preserve">Tulos</w:t>
      </w:r>
    </w:p>
    <w:p>
      <w:r>
        <w:t xml:space="preserve">trichina</w:t>
      </w:r>
    </w:p>
    <w:p>
      <w:r>
        <w:rPr>
          <w:b/>
        </w:rPr>
        <w:t xml:space="preserve">Tulos</w:t>
      </w:r>
    </w:p>
    <w:p>
      <w:r>
        <w:t xml:space="preserve">siitepölyä</w:t>
      </w:r>
    </w:p>
    <w:p>
      <w:r>
        <w:rPr>
          <w:b/>
        </w:rPr>
        <w:t xml:space="preserve">Tulos</w:t>
      </w:r>
    </w:p>
    <w:p>
      <w:r>
        <w:t xml:space="preserve">fotosynteesi</w:t>
      </w:r>
    </w:p>
    <w:p>
      <w:r>
        <w:rPr>
          <w:b/>
        </w:rPr>
        <w:t xml:space="preserve">Esimerkki 8.4545</w:t>
      </w:r>
    </w:p>
    <w:p>
      <w:r>
        <w:t xml:space="preserve">Miksi kutsutaan yötaivaalla havaittavia tähtikuvioita?</w:t>
      </w:r>
    </w:p>
    <w:p>
      <w:r>
        <w:rPr>
          <w:b/>
        </w:rPr>
        <w:t xml:space="preserve">Tulos</w:t>
      </w:r>
    </w:p>
    <w:p>
      <w:r>
        <w:t xml:space="preserve">muodonmuutokset</w:t>
      </w:r>
    </w:p>
    <w:p>
      <w:r>
        <w:rPr>
          <w:b/>
        </w:rPr>
        <w:t xml:space="preserve">Tulos</w:t>
      </w:r>
    </w:p>
    <w:p>
      <w:r>
        <w:t xml:space="preserve">leveysasteet</w:t>
      </w:r>
    </w:p>
    <w:p>
      <w:r>
        <w:rPr>
          <w:b/>
        </w:rPr>
        <w:t xml:space="preserve">Tulos</w:t>
      </w:r>
    </w:p>
    <w:p>
      <w:r>
        <w:t xml:space="preserve">poikkeamat</w:t>
      </w:r>
    </w:p>
    <w:p>
      <w:r>
        <w:rPr>
          <w:b/>
        </w:rPr>
        <w:t xml:space="preserve">Esimerkki 8.4546</w:t>
      </w:r>
    </w:p>
    <w:p>
      <w:r>
        <w:t xml:space="preserve">Mikä on solujen ensisijainen energianlähde?</w:t>
      </w:r>
    </w:p>
    <w:p>
      <w:r>
        <w:rPr>
          <w:b/>
        </w:rPr>
        <w:t xml:space="preserve">Tulos</w:t>
      </w:r>
    </w:p>
    <w:p>
      <w:r>
        <w:t xml:space="preserve">sakkaroosi</w:t>
      </w:r>
    </w:p>
    <w:p>
      <w:r>
        <w:rPr>
          <w:b/>
        </w:rPr>
        <w:t xml:space="preserve">Tulos</w:t>
      </w:r>
    </w:p>
    <w:p>
      <w:r>
        <w:t xml:space="preserve">proteiini</w:t>
      </w:r>
    </w:p>
    <w:p>
      <w:r>
        <w:rPr>
          <w:b/>
        </w:rPr>
        <w:t xml:space="preserve">Tulos</w:t>
      </w:r>
    </w:p>
    <w:p>
      <w:r>
        <w:t xml:space="preserve">glykogeeni</w:t>
      </w:r>
    </w:p>
    <w:p>
      <w:r>
        <w:rPr>
          <w:b/>
        </w:rPr>
        <w:t xml:space="preserve">Esimerkki 8.4547</w:t>
      </w:r>
    </w:p>
    <w:p>
      <w:r>
        <w:t xml:space="preserve">Suonikohjut ovat suonet, jotka laajentuvat, koska venttiilit eivät enää tee tätä?</w:t>
      </w:r>
    </w:p>
    <w:p>
      <w:r>
        <w:rPr>
          <w:b/>
        </w:rPr>
        <w:t xml:space="preserve">Tulos</w:t>
      </w:r>
    </w:p>
    <w:p>
      <w:r>
        <w:t xml:space="preserve">kutistua kunnolla</w:t>
      </w:r>
    </w:p>
    <w:p>
      <w:r>
        <w:rPr>
          <w:b/>
        </w:rPr>
        <w:t xml:space="preserve">Tulos</w:t>
      </w:r>
    </w:p>
    <w:p>
      <w:r>
        <w:t xml:space="preserve">avaa kunnolla</w:t>
      </w:r>
    </w:p>
    <w:p>
      <w:r>
        <w:rPr>
          <w:b/>
        </w:rPr>
        <w:t xml:space="preserve">Tulos</w:t>
      </w:r>
    </w:p>
    <w:p>
      <w:r>
        <w:t xml:space="preserve">suurentaa kunnolla</w:t>
      </w:r>
    </w:p>
    <w:p>
      <w:r>
        <w:rPr>
          <w:b/>
        </w:rPr>
        <w:t xml:space="preserve">Esimerkki 8.4548</w:t>
      </w:r>
    </w:p>
    <w:p>
      <w:r>
        <w:t xml:space="preserve">Mikä on tiede siitä, miten elävät olennot ovat vuorovaikutuksessa toistensa ja ympäristönsä kanssa?</w:t>
      </w:r>
    </w:p>
    <w:p>
      <w:r>
        <w:rPr>
          <w:b/>
        </w:rPr>
        <w:t xml:space="preserve">Tulos</w:t>
      </w:r>
    </w:p>
    <w:p>
      <w:r>
        <w:t xml:space="preserve">eläintiede</w:t>
      </w:r>
    </w:p>
    <w:p>
      <w:r>
        <w:rPr>
          <w:b/>
        </w:rPr>
        <w:t xml:space="preserve">Tulos</w:t>
      </w:r>
    </w:p>
    <w:p>
      <w:r>
        <w:t xml:space="preserve">biologia</w:t>
      </w:r>
    </w:p>
    <w:p>
      <w:r>
        <w:rPr>
          <w:b/>
        </w:rPr>
        <w:t xml:space="preserve">Tulos</w:t>
      </w:r>
    </w:p>
    <w:p>
      <w:r>
        <w:t xml:space="preserve">yhteensopivuus</w:t>
      </w:r>
    </w:p>
    <w:p>
      <w:r>
        <w:rPr>
          <w:b/>
        </w:rPr>
        <w:t xml:space="preserve">Esimerkki 8.4549</w:t>
      </w:r>
    </w:p>
    <w:p>
      <w:r>
        <w:t xml:space="preserve">Mistä hiukset saavat värinsä?</w:t>
      </w:r>
    </w:p>
    <w:p>
      <w:r>
        <w:rPr>
          <w:b/>
        </w:rPr>
        <w:t xml:space="preserve">Tulos</w:t>
      </w:r>
    </w:p>
    <w:p>
      <w:r>
        <w:t xml:space="preserve">elastisuuspigmentit</w:t>
      </w:r>
    </w:p>
    <w:p>
      <w:r>
        <w:rPr>
          <w:b/>
        </w:rPr>
        <w:t xml:space="preserve">Tulos</w:t>
      </w:r>
    </w:p>
    <w:p>
      <w:r>
        <w:t xml:space="preserve">stimuloivat pigmentit</w:t>
      </w:r>
    </w:p>
    <w:p>
      <w:r>
        <w:rPr>
          <w:b/>
        </w:rPr>
        <w:t xml:space="preserve">Tulos</w:t>
      </w:r>
    </w:p>
    <w:p>
      <w:r>
        <w:t xml:space="preserve">fluoresoivat pigmentit</w:t>
      </w:r>
    </w:p>
    <w:p>
      <w:r>
        <w:rPr>
          <w:b/>
        </w:rPr>
        <w:t xml:space="preserve">Esimerkki 8.4550</w:t>
      </w:r>
    </w:p>
    <w:p>
      <w:r>
        <w:t xml:space="preserve">Mitä veriryhmämme kirjaimet tarkoittavat?</w:t>
      </w:r>
    </w:p>
    <w:p>
      <w:r>
        <w:rPr>
          <w:b/>
        </w:rPr>
        <w:t xml:space="preserve">Tulos</w:t>
      </w:r>
    </w:p>
    <w:p>
      <w:r>
        <w:t xml:space="preserve">genomit</w:t>
      </w:r>
    </w:p>
    <w:p>
      <w:r>
        <w:rPr>
          <w:b/>
        </w:rPr>
        <w:t xml:space="preserve">Tulos</w:t>
      </w:r>
    </w:p>
    <w:p>
      <w:r>
        <w:t xml:space="preserve">proteiinit</w:t>
      </w:r>
    </w:p>
    <w:p>
      <w:r>
        <w:rPr>
          <w:b/>
        </w:rPr>
        <w:t xml:space="preserve">Tulos</w:t>
      </w:r>
    </w:p>
    <w:p>
      <w:r>
        <w:t xml:space="preserve">rautapitoisuus</w:t>
      </w:r>
    </w:p>
    <w:p>
      <w:r>
        <w:rPr>
          <w:b/>
        </w:rPr>
        <w:t xml:space="preserve">Esimerkki 8.4551</w:t>
      </w:r>
    </w:p>
    <w:p>
      <w:r>
        <w:t xml:space="preserve">Koska sienet käyttävät ravintonaan hajoavaa ja kuollutta ainesta, mikä on niiden tärkeä tehtävä, kun ne vapauttavat ympäristöön välttämättömiä ainesosia?</w:t>
      </w:r>
    </w:p>
    <w:p>
      <w:r>
        <w:rPr>
          <w:b/>
        </w:rPr>
        <w:t xml:space="preserve">Tulos</w:t>
      </w:r>
    </w:p>
    <w:p>
      <w:r>
        <w:t xml:space="preserve">tuottajat</w:t>
      </w:r>
    </w:p>
    <w:p>
      <w:r>
        <w:rPr>
          <w:b/>
        </w:rPr>
        <w:t xml:space="preserve">Tulos</w:t>
      </w:r>
    </w:p>
    <w:p>
      <w:r>
        <w:t xml:space="preserve">lihansyöjät</w:t>
      </w:r>
    </w:p>
    <w:p>
      <w:r>
        <w:rPr>
          <w:b/>
        </w:rPr>
        <w:t xml:space="preserve">Tulos</w:t>
      </w:r>
    </w:p>
    <w:p>
      <w:r>
        <w:t xml:space="preserve">kuluttajat</w:t>
      </w:r>
    </w:p>
    <w:p>
      <w:r>
        <w:rPr>
          <w:b/>
        </w:rPr>
        <w:t xml:space="preserve">Esimerkki 8.4552</w:t>
      </w:r>
    </w:p>
    <w:p>
      <w:r>
        <w:t xml:space="preserve">Minkä tyyppiset laavat ovat vähemmän viskoosisia ja purkautuvat effusiivisesti?</w:t>
      </w:r>
    </w:p>
    <w:p>
      <w:r>
        <w:rPr>
          <w:b/>
        </w:rPr>
        <w:t xml:space="preserve">Tulos</w:t>
      </w:r>
    </w:p>
    <w:p>
      <w:r>
        <w:t xml:space="preserve">Ultramafinen laava</w:t>
      </w:r>
    </w:p>
    <w:p>
      <w:r>
        <w:rPr>
          <w:b/>
        </w:rPr>
        <w:t xml:space="preserve">Tulos</w:t>
      </w:r>
    </w:p>
    <w:p>
      <w:r>
        <w:t xml:space="preserve">Väliaikainen laava</w:t>
      </w:r>
    </w:p>
    <w:p>
      <w:r>
        <w:rPr>
          <w:b/>
        </w:rPr>
        <w:t xml:space="preserve">Tulos</w:t>
      </w:r>
    </w:p>
    <w:p>
      <w:r>
        <w:t xml:space="preserve">Felsinen laava</w:t>
      </w:r>
    </w:p>
    <w:p>
      <w:r>
        <w:rPr>
          <w:b/>
        </w:rPr>
        <w:t xml:space="preserve">Esimerkki 8.4553</w:t>
      </w:r>
    </w:p>
    <w:p>
      <w:r>
        <w:t xml:space="preserve">Mikä Newtonin laista osoittaa, että voiman ja kiihtyvyyden välillä on suora yhteys?</w:t>
      </w:r>
    </w:p>
    <w:p>
      <w:r>
        <w:rPr>
          <w:b/>
        </w:rPr>
        <w:t xml:space="preserve">Tulos</w:t>
      </w:r>
    </w:p>
    <w:p>
      <w:r>
        <w:t xml:space="preserve">kolmas</w:t>
      </w:r>
    </w:p>
    <w:p>
      <w:r>
        <w:rPr>
          <w:b/>
        </w:rPr>
        <w:t xml:space="preserve">Tulos</w:t>
      </w:r>
    </w:p>
    <w:p>
      <w:r>
        <w:t xml:space="preserve">ei mitään edellä mainituista</w:t>
      </w:r>
    </w:p>
    <w:p>
      <w:r>
        <w:rPr>
          <w:b/>
        </w:rPr>
        <w:t xml:space="preserve">Tulos</w:t>
      </w:r>
    </w:p>
    <w:p>
      <w:r>
        <w:t xml:space="preserve">ensimmäinen</w:t>
      </w:r>
    </w:p>
    <w:p>
      <w:r>
        <w:rPr>
          <w:b/>
        </w:rPr>
        <w:t xml:space="preserve">Esimerkki 8.4554</w:t>
      </w:r>
    </w:p>
    <w:p>
      <w:r>
        <w:t xml:space="preserve">Johdanto Genetiikka on tutkimus, joka koskee mitä?</w:t>
      </w:r>
    </w:p>
    <w:p>
      <w:r>
        <w:rPr>
          <w:b/>
        </w:rPr>
        <w:t xml:space="preserve">Tulos</w:t>
      </w:r>
    </w:p>
    <w:p>
      <w:r>
        <w:t xml:space="preserve">biologia</w:t>
      </w:r>
    </w:p>
    <w:p>
      <w:r>
        <w:rPr>
          <w:b/>
        </w:rPr>
        <w:t xml:space="preserve">Tulos</w:t>
      </w:r>
    </w:p>
    <w:p>
      <w:r>
        <w:t xml:space="preserve">vaihtelevuus</w:t>
      </w:r>
    </w:p>
    <w:p>
      <w:r>
        <w:rPr>
          <w:b/>
        </w:rPr>
        <w:t xml:space="preserve">Tulos</w:t>
      </w:r>
    </w:p>
    <w:p>
      <w:r>
        <w:t xml:space="preserve">lihavuus</w:t>
      </w:r>
    </w:p>
    <w:p>
      <w:r>
        <w:rPr>
          <w:b/>
        </w:rPr>
        <w:t xml:space="preserve">Esimerkki 8.4555</w:t>
      </w:r>
    </w:p>
    <w:p>
      <w:r>
        <w:t xml:space="preserve">Monet lajit erittävät kovan ulkoisen luurangon, mikä?</w:t>
      </w:r>
    </w:p>
    <w:p>
      <w:r>
        <w:rPr>
          <w:b/>
        </w:rPr>
        <w:t xml:space="preserve">Tulos</w:t>
      </w:r>
    </w:p>
    <w:p>
      <w:r>
        <w:t xml:space="preserve">natriumbikarbonaatti</w:t>
      </w:r>
    </w:p>
    <w:p>
      <w:r>
        <w:rPr>
          <w:b/>
        </w:rPr>
        <w:t xml:space="preserve">Tulos</w:t>
      </w:r>
    </w:p>
    <w:p>
      <w:r>
        <w:t xml:space="preserve">vetykarbonaatti</w:t>
      </w:r>
    </w:p>
    <w:p>
      <w:r>
        <w:rPr>
          <w:b/>
        </w:rPr>
        <w:t xml:space="preserve">Tulos</w:t>
      </w:r>
    </w:p>
    <w:p>
      <w:r>
        <w:t xml:space="preserve">hiilidioksidi</w:t>
      </w:r>
    </w:p>
    <w:p>
      <w:r>
        <w:rPr>
          <w:b/>
        </w:rPr>
        <w:t xml:space="preserve">Esimerkki 8.4556</w:t>
      </w:r>
    </w:p>
    <w:p>
      <w:r>
        <w:t xml:space="preserve">Mikä aiheuttaa halogenidimineraalien muodostumisen?</w:t>
      </w:r>
    </w:p>
    <w:p>
      <w:r>
        <w:rPr>
          <w:b/>
        </w:rPr>
        <w:t xml:space="preserve">Tulos</w:t>
      </w:r>
    </w:p>
    <w:p>
      <w:r>
        <w:t xml:space="preserve">suolaisen veden kertyminen</w:t>
      </w:r>
    </w:p>
    <w:p>
      <w:r>
        <w:rPr>
          <w:b/>
        </w:rPr>
        <w:t xml:space="preserve">Tulos</w:t>
      </w:r>
    </w:p>
    <w:p>
      <w:r>
        <w:t xml:space="preserve">makean veden ionisointi</w:t>
      </w:r>
    </w:p>
    <w:p>
      <w:r>
        <w:rPr>
          <w:b/>
        </w:rPr>
        <w:t xml:space="preserve">Tulos</w:t>
      </w:r>
    </w:p>
    <w:p>
      <w:r>
        <w:t xml:space="preserve">suolaveden ionisointi</w:t>
      </w:r>
    </w:p>
    <w:p>
      <w:r>
        <w:rPr>
          <w:b/>
        </w:rPr>
        <w:t xml:space="preserve">Esimerkki 8.4557</w:t>
      </w:r>
    </w:p>
    <w:p>
      <w:r>
        <w:t xml:space="preserve">Mikä fysiikan osa-alue tutkii, miten lämpö, työ ja eri energiamuodot liittyvät toisiinsa?</w:t>
      </w:r>
    </w:p>
    <w:p>
      <w:r>
        <w:rPr>
          <w:b/>
        </w:rPr>
        <w:t xml:space="preserve">Tulos</w:t>
      </w:r>
    </w:p>
    <w:p>
      <w:r>
        <w:t xml:space="preserve">fotosynteesi</w:t>
      </w:r>
    </w:p>
    <w:p>
      <w:r>
        <w:rPr>
          <w:b/>
        </w:rPr>
        <w:t xml:space="preserve">Tulos</w:t>
      </w:r>
    </w:p>
    <w:p>
      <w:r>
        <w:t xml:space="preserve">frigiditeetti</w:t>
      </w:r>
    </w:p>
    <w:p>
      <w:r>
        <w:rPr>
          <w:b/>
        </w:rPr>
        <w:t xml:space="preserve">Tulos</w:t>
      </w:r>
    </w:p>
    <w:p>
      <w:r>
        <w:t xml:space="preserve">muunnokset</w:t>
      </w:r>
    </w:p>
    <w:p>
      <w:r>
        <w:rPr>
          <w:b/>
        </w:rPr>
        <w:t xml:space="preserve">Esimerkki 8.4558</w:t>
      </w:r>
    </w:p>
    <w:p>
      <w:r>
        <w:t xml:space="preserve">Missä lämpötiloissa reaktiohiukkasilla on enemmän energiaa?</w:t>
      </w:r>
    </w:p>
    <w:p>
      <w:r>
        <w:rPr>
          <w:b/>
        </w:rPr>
        <w:t xml:space="preserve">Tulos</w:t>
      </w:r>
    </w:p>
    <w:p>
      <w:r>
        <w:t xml:space="preserve">olematon</w:t>
      </w:r>
    </w:p>
    <w:p>
      <w:r>
        <w:rPr>
          <w:b/>
        </w:rPr>
        <w:t xml:space="preserve">Tulos</w:t>
      </w:r>
    </w:p>
    <w:p>
      <w:r>
        <w:t xml:space="preserve">vähentää</w:t>
      </w:r>
    </w:p>
    <w:p>
      <w:r>
        <w:rPr>
          <w:b/>
        </w:rPr>
        <w:t xml:space="preserve">Tulos</w:t>
      </w:r>
    </w:p>
    <w:p>
      <w:r>
        <w:t xml:space="preserve">alempi</w:t>
      </w:r>
    </w:p>
    <w:p>
      <w:r>
        <w:rPr>
          <w:b/>
        </w:rPr>
        <w:t xml:space="preserve">Esimerkki 8.4559</w:t>
      </w:r>
    </w:p>
    <w:p>
      <w:r>
        <w:t xml:space="preserve">Mikä järjestelmä toimii releenä cns:n ja sisäelinten välillä?</w:t>
      </w:r>
    </w:p>
    <w:p>
      <w:r>
        <w:rPr>
          <w:b/>
        </w:rPr>
        <w:t xml:space="preserve">Tulos</w:t>
      </w:r>
    </w:p>
    <w:p>
      <w:r>
        <w:t xml:space="preserve">soluhermosto</w:t>
      </w:r>
    </w:p>
    <w:p>
      <w:r>
        <w:rPr>
          <w:b/>
        </w:rPr>
        <w:t xml:space="preserve">Tulos</w:t>
      </w:r>
    </w:p>
    <w:p>
      <w:r>
        <w:t xml:space="preserve">keskushermosto</w:t>
      </w:r>
    </w:p>
    <w:p>
      <w:r>
        <w:rPr>
          <w:b/>
        </w:rPr>
        <w:t xml:space="preserve">Tulos</w:t>
      </w:r>
    </w:p>
    <w:p>
      <w:r>
        <w:t xml:space="preserve">limbinen hermosto</w:t>
      </w:r>
    </w:p>
    <w:p>
      <w:r>
        <w:rPr>
          <w:b/>
        </w:rPr>
        <w:t xml:space="preserve">Esimerkki 8.4560</w:t>
      </w:r>
    </w:p>
    <w:p>
      <w:r>
        <w:t xml:space="preserve">Kuinka monta erilaista bosonia on olemassa?</w:t>
      </w:r>
    </w:p>
    <w:p>
      <w:r>
        <w:rPr>
          <w:b/>
        </w:rPr>
        <w:t xml:space="preserve">Tulos</w:t>
      </w:r>
    </w:p>
    <w:p>
      <w:r>
        <w:t xml:space="preserve">kolme</w:t>
      </w:r>
    </w:p>
    <w:p>
      <w:r>
        <w:rPr>
          <w:b/>
        </w:rPr>
        <w:t xml:space="preserve">Tulos</w:t>
      </w:r>
    </w:p>
    <w:p>
      <w:r>
        <w:t xml:space="preserve">yksi</w:t>
      </w:r>
    </w:p>
    <w:p>
      <w:r>
        <w:rPr>
          <w:b/>
        </w:rPr>
        <w:t xml:space="preserve">Tulos</w:t>
      </w:r>
    </w:p>
    <w:p>
      <w:r>
        <w:t xml:space="preserve">viisi</w:t>
      </w:r>
    </w:p>
    <w:p>
      <w:r>
        <w:rPr>
          <w:b/>
        </w:rPr>
        <w:t xml:space="preserve">Esimerkki 8.4561</w:t>
      </w:r>
    </w:p>
    <w:p>
      <w:r>
        <w:t xml:space="preserve">Beryllium, magnesium, kalsium, strontium ja barium luokitellaan minkä tyyppisiin metalleihin?</w:t>
      </w:r>
    </w:p>
    <w:p>
      <w:r>
        <w:rPr>
          <w:b/>
        </w:rPr>
        <w:t xml:space="preserve">Tulos</w:t>
      </w:r>
    </w:p>
    <w:p>
      <w:r>
        <w:t xml:space="preserve">emäksiset yhdenmukaistetut metallit</w:t>
      </w:r>
    </w:p>
    <w:p>
      <w:r>
        <w:rPr>
          <w:b/>
        </w:rPr>
        <w:t xml:space="preserve">Tulos</w:t>
      </w:r>
    </w:p>
    <w:p>
      <w:r>
        <w:t xml:space="preserve">happamat maametallit</w:t>
      </w:r>
    </w:p>
    <w:p>
      <w:r>
        <w:rPr>
          <w:b/>
        </w:rPr>
        <w:t xml:space="preserve">Tulos</w:t>
      </w:r>
    </w:p>
    <w:p>
      <w:r>
        <w:t xml:space="preserve">emäksiset tukimetallit</w:t>
      </w:r>
    </w:p>
    <w:p>
      <w:r>
        <w:rPr>
          <w:b/>
        </w:rPr>
        <w:t xml:space="preserve">Esimerkki 8.4562</w:t>
      </w:r>
    </w:p>
    <w:p>
      <w:r>
        <w:t xml:space="preserve">Mitä kutsutaan nousuksi jaettuna juoksulla?</w:t>
      </w:r>
    </w:p>
    <w:p>
      <w:r>
        <w:rPr>
          <w:b/>
        </w:rPr>
        <w:t xml:space="preserve">Tulos</w:t>
      </w:r>
    </w:p>
    <w:p>
      <w:r>
        <w:t xml:space="preserve">kukkula</w:t>
      </w:r>
    </w:p>
    <w:p>
      <w:r>
        <w:rPr>
          <w:b/>
        </w:rPr>
        <w:t xml:space="preserve">Tulos</w:t>
      </w:r>
    </w:p>
    <w:p>
      <w:r>
        <w:t xml:space="preserve">jyrkkä</w:t>
      </w:r>
    </w:p>
    <w:p>
      <w:r>
        <w:rPr>
          <w:b/>
        </w:rPr>
        <w:t xml:space="preserve">Tulos</w:t>
      </w:r>
    </w:p>
    <w:p>
      <w:r>
        <w:t xml:space="preserve">kumpu</w:t>
      </w:r>
    </w:p>
    <w:p>
      <w:r>
        <w:rPr>
          <w:b/>
        </w:rPr>
        <w:t xml:space="preserve">Esimerkki 8.4563</w:t>
      </w:r>
    </w:p>
    <w:p>
      <w:r>
        <w:t xml:space="preserve">Mikä termi viittaa mihin tahansa menetelmään, jolla hiilidioksidia poistetaan ilmakehästä ja varastoidaan toiseen muotoon?</w:t>
      </w:r>
    </w:p>
    <w:p>
      <w:r>
        <w:rPr>
          <w:b/>
        </w:rPr>
        <w:t xml:space="preserve">Tulos</w:t>
      </w:r>
    </w:p>
    <w:p>
      <w:r>
        <w:t xml:space="preserve">hiilijalanjälki</w:t>
      </w:r>
    </w:p>
    <w:p>
      <w:r>
        <w:rPr>
          <w:b/>
        </w:rPr>
        <w:t xml:space="preserve">Tulos</w:t>
      </w:r>
    </w:p>
    <w:p>
      <w:r>
        <w:t xml:space="preserve">hiilen metamorfoosi</w:t>
      </w:r>
    </w:p>
    <w:p>
      <w:r>
        <w:rPr>
          <w:b/>
        </w:rPr>
        <w:t xml:space="preserve">Tulos</w:t>
      </w:r>
    </w:p>
    <w:p>
      <w:r>
        <w:t xml:space="preserve">hiilen siirto</w:t>
      </w:r>
    </w:p>
    <w:p>
      <w:r>
        <w:rPr>
          <w:b/>
        </w:rPr>
        <w:t xml:space="preserve">Esimerkki 8.4564</w:t>
      </w:r>
    </w:p>
    <w:p>
      <w:r>
        <w:t xml:space="preserve">Mitä tyypin 1 ja tyypin 2 diabetesta sairastavien on tarkistettava usein?</w:t>
      </w:r>
    </w:p>
    <w:p>
      <w:r>
        <w:rPr>
          <w:b/>
        </w:rPr>
        <w:t xml:space="preserve">Tulos</w:t>
      </w:r>
    </w:p>
    <w:p>
      <w:r>
        <w:t xml:space="preserve">veriplasman pitoisuudet</w:t>
      </w:r>
    </w:p>
    <w:p>
      <w:r>
        <w:rPr>
          <w:b/>
        </w:rPr>
        <w:t xml:space="preserve">Tulos</w:t>
      </w:r>
    </w:p>
    <w:p>
      <w:r>
        <w:t xml:space="preserve">lihasten glukoosipitoisuus</w:t>
      </w:r>
    </w:p>
    <w:p>
      <w:r>
        <w:rPr>
          <w:b/>
        </w:rPr>
        <w:t xml:space="preserve">Tulos</w:t>
      </w:r>
    </w:p>
    <w:p>
      <w:r>
        <w:t xml:space="preserve">veren tiheysarvot</w:t>
      </w:r>
    </w:p>
    <w:p>
      <w:r>
        <w:rPr>
          <w:b/>
        </w:rPr>
        <w:t xml:space="preserve">Esimerkki 8.4565</w:t>
      </w:r>
    </w:p>
    <w:p>
      <w:r>
        <w:t xml:space="preserve">Kuinka monta kilometriä on maan ja auringon välinen etäisyys?</w:t>
      </w:r>
    </w:p>
    <w:p>
      <w:r>
        <w:rPr>
          <w:b/>
        </w:rPr>
        <w:t xml:space="preserve">Tulos</w:t>
      </w:r>
    </w:p>
    <w:p>
      <w:r>
        <w:t xml:space="preserve">91</w:t>
      </w:r>
    </w:p>
    <w:p>
      <w:r>
        <w:rPr>
          <w:b/>
        </w:rPr>
        <w:t xml:space="preserve">Tulos</w:t>
      </w:r>
    </w:p>
    <w:p>
      <w:r>
        <w:t xml:space="preserve">82</w:t>
      </w:r>
    </w:p>
    <w:p>
      <w:r>
        <w:rPr>
          <w:b/>
        </w:rPr>
        <w:t xml:space="preserve">Tulos</w:t>
      </w:r>
    </w:p>
    <w:p>
      <w:r>
        <w:t xml:space="preserve">78</w:t>
      </w:r>
    </w:p>
    <w:p>
      <w:r>
        <w:rPr>
          <w:b/>
        </w:rPr>
        <w:t xml:space="preserve">Esimerkki 8.4566</w:t>
      </w:r>
    </w:p>
    <w:p>
      <w:r>
        <w:t xml:space="preserve">Mikä "laite" vastaa karkeasta endoplasmisesta retikulumista tulevien tuotteiden lajittelusta, muokkaamisesta ja lähettämisestä?</w:t>
      </w:r>
    </w:p>
    <w:p>
      <w:r>
        <w:rPr>
          <w:b/>
        </w:rPr>
        <w:t xml:space="preserve">Tulos</w:t>
      </w:r>
    </w:p>
    <w:p>
      <w:r>
        <w:t xml:space="preserve">plasmalaite</w:t>
      </w:r>
    </w:p>
    <w:p>
      <w:r>
        <w:rPr>
          <w:b/>
        </w:rPr>
        <w:t xml:space="preserve">Tulos</w:t>
      </w:r>
    </w:p>
    <w:p>
      <w:r>
        <w:t xml:space="preserve">reseptorilaite</w:t>
      </w:r>
    </w:p>
    <w:p>
      <w:r>
        <w:rPr>
          <w:b/>
        </w:rPr>
        <w:t xml:space="preserve">Tulos</w:t>
      </w:r>
    </w:p>
    <w:p>
      <w:r>
        <w:t xml:space="preserve">erityslaite</w:t>
      </w:r>
    </w:p>
    <w:p>
      <w:r>
        <w:rPr>
          <w:b/>
        </w:rPr>
        <w:t xml:space="preserve">Esimerkki 8.4567</w:t>
      </w:r>
    </w:p>
    <w:p>
      <w:r>
        <w:t xml:space="preserve">Mikä on atomin valenssielektronien esitys, jossa käytetään pisteitä alkuaineen symbolin ympärillä?</w:t>
      </w:r>
    </w:p>
    <w:p>
      <w:r>
        <w:rPr>
          <w:b/>
        </w:rPr>
        <w:t xml:space="preserve">Tulos</w:t>
      </w:r>
    </w:p>
    <w:p>
      <w:r>
        <w:t xml:space="preserve">watson-rakenne</w:t>
      </w:r>
    </w:p>
    <w:p>
      <w:r>
        <w:rPr>
          <w:b/>
        </w:rPr>
        <w:t xml:space="preserve">Tulos</w:t>
      </w:r>
    </w:p>
    <w:p>
      <w:r>
        <w:t xml:space="preserve">oikea rakenne</w:t>
      </w:r>
    </w:p>
    <w:p>
      <w:r>
        <w:rPr>
          <w:b/>
        </w:rPr>
        <w:t xml:space="preserve">Tulos</w:t>
      </w:r>
    </w:p>
    <w:p>
      <w:r>
        <w:t xml:space="preserve">aikarakenne</w:t>
      </w:r>
    </w:p>
    <w:p>
      <w:r>
        <w:rPr>
          <w:b/>
        </w:rPr>
        <w:t xml:space="preserve">Esimerkki 8.4568</w:t>
      </w:r>
    </w:p>
    <w:p>
      <w:r>
        <w:t xml:space="preserve">Mikä virustyyppi voi aiheuttaa kivuliaita haavoja suuhun ja sukupuolielimiin?</w:t>
      </w:r>
    </w:p>
    <w:p>
      <w:r>
        <w:rPr>
          <w:b/>
        </w:rPr>
        <w:t xml:space="preserve">Tulos</w:t>
      </w:r>
    </w:p>
    <w:p>
      <w:r>
        <w:t xml:space="preserve">Apuvälineet</w:t>
      </w:r>
    </w:p>
    <w:p>
      <w:r>
        <w:rPr>
          <w:b/>
        </w:rPr>
        <w:t xml:space="preserve">Tulos</w:t>
      </w:r>
    </w:p>
    <w:p>
      <w:r>
        <w:t xml:space="preserve">tippuri</w:t>
      </w:r>
    </w:p>
    <w:p>
      <w:r>
        <w:rPr>
          <w:b/>
        </w:rPr>
        <w:t xml:space="preserve">Tulos</w:t>
      </w:r>
    </w:p>
    <w:p>
      <w:r>
        <w:t xml:space="preserve">kuppa</w:t>
      </w:r>
    </w:p>
    <w:p>
      <w:r>
        <w:rPr>
          <w:b/>
        </w:rPr>
        <w:t xml:space="preserve">Esimerkki 8.4569</w:t>
      </w:r>
    </w:p>
    <w:p>
      <w:r>
        <w:t xml:space="preserve">Mitkä ovat ainoat sammakkoeläimet, joilla ei ole jalkoja?</w:t>
      </w:r>
    </w:p>
    <w:p>
      <w:r>
        <w:rPr>
          <w:b/>
        </w:rPr>
        <w:t xml:space="preserve">Tulos</w:t>
      </w:r>
    </w:p>
    <w:p>
      <w:r>
        <w:t xml:space="preserve">Myyrät</w:t>
      </w:r>
    </w:p>
    <w:p>
      <w:r>
        <w:rPr>
          <w:b/>
        </w:rPr>
        <w:t xml:space="preserve">Tulos</w:t>
      </w:r>
    </w:p>
    <w:p>
      <w:r>
        <w:t xml:space="preserve">äyriäiset</w:t>
      </w:r>
    </w:p>
    <w:p>
      <w:r>
        <w:rPr>
          <w:b/>
        </w:rPr>
        <w:t xml:space="preserve">Tulos</w:t>
      </w:r>
    </w:p>
    <w:p>
      <w:r>
        <w:t xml:space="preserve">porifera</w:t>
      </w:r>
    </w:p>
    <w:p>
      <w:r>
        <w:rPr>
          <w:b/>
        </w:rPr>
        <w:t xml:space="preserve">Esimerkki 8.4570</w:t>
      </w:r>
    </w:p>
    <w:p>
      <w:r>
        <w:t xml:space="preserve">Mitä tapahtuu, kun kiviä putoaa äkillisesti ja runsaasti rinnettä alas?</w:t>
      </w:r>
    </w:p>
    <w:p>
      <w:r>
        <w:rPr>
          <w:b/>
        </w:rPr>
        <w:t xml:space="preserve">Tulos</w:t>
      </w:r>
    </w:p>
    <w:p>
      <w:r>
        <w:t xml:space="preserve">maanjäristys</w:t>
      </w:r>
    </w:p>
    <w:p>
      <w:r>
        <w:rPr>
          <w:b/>
        </w:rPr>
        <w:t xml:space="preserve">Tulos</w:t>
      </w:r>
    </w:p>
    <w:p>
      <w:r>
        <w:t xml:space="preserve">lumivyöry</w:t>
      </w:r>
    </w:p>
    <w:p>
      <w:r>
        <w:rPr>
          <w:b/>
        </w:rPr>
        <w:t xml:space="preserve">Tulos</w:t>
      </w:r>
    </w:p>
    <w:p>
      <w:r>
        <w:t xml:space="preserve">tsunami</w:t>
      </w:r>
    </w:p>
    <w:p>
      <w:r>
        <w:rPr>
          <w:b/>
        </w:rPr>
        <w:t xml:space="preserve">Esimerkki 8.4571</w:t>
      </w:r>
    </w:p>
    <w:p>
      <w:r>
        <w:t xml:space="preserve">Ydinreaktorit käyttävät fissioreaktioita veden höyrystämiseen, jolloin syntyy höyryä, joka käyttää turbiinia ja tuottaa mitä?</w:t>
      </w:r>
    </w:p>
    <w:p>
      <w:r>
        <w:rPr>
          <w:b/>
        </w:rPr>
        <w:t xml:space="preserve">Tulos</w:t>
      </w:r>
    </w:p>
    <w:p>
      <w:r>
        <w:t xml:space="preserve">valo</w:t>
      </w:r>
    </w:p>
    <w:p>
      <w:r>
        <w:rPr>
          <w:b/>
        </w:rPr>
        <w:t xml:space="preserve">Tulos</w:t>
      </w:r>
    </w:p>
    <w:p>
      <w:r>
        <w:t xml:space="preserve">öljy</w:t>
      </w:r>
    </w:p>
    <w:p>
      <w:r>
        <w:rPr>
          <w:b/>
        </w:rPr>
        <w:t xml:space="preserve">Tulos</w:t>
      </w:r>
    </w:p>
    <w:p>
      <w:r>
        <w:t xml:space="preserve">polttoaine</w:t>
      </w:r>
    </w:p>
    <w:p>
      <w:r>
        <w:rPr>
          <w:b/>
        </w:rPr>
        <w:t xml:space="preserve">Esimerkki 8.4572</w:t>
      </w:r>
    </w:p>
    <w:p>
      <w:r>
        <w:t xml:space="preserve">Millä uusiutuvat luonnonvarat voidaan korvata?</w:t>
      </w:r>
    </w:p>
    <w:p>
      <w:r>
        <w:rPr>
          <w:b/>
        </w:rPr>
        <w:t xml:space="preserve">Tulos</w:t>
      </w:r>
    </w:p>
    <w:p>
      <w:r>
        <w:t xml:space="preserve">muutosprosessit</w:t>
      </w:r>
    </w:p>
    <w:p>
      <w:r>
        <w:rPr>
          <w:b/>
        </w:rPr>
        <w:t xml:space="preserve">Tulos</w:t>
      </w:r>
    </w:p>
    <w:p>
      <w:r>
        <w:t xml:space="preserve">inhimilliset prosessit</w:t>
      </w:r>
    </w:p>
    <w:p>
      <w:r>
        <w:rPr>
          <w:b/>
        </w:rPr>
        <w:t xml:space="preserve">Tulos</w:t>
      </w:r>
    </w:p>
    <w:p>
      <w:r>
        <w:t xml:space="preserve">fossiiliset polttoaineet</w:t>
      </w:r>
    </w:p>
    <w:p>
      <w:r>
        <w:rPr>
          <w:b/>
        </w:rPr>
        <w:t xml:space="preserve">Esimerkki 8.4573</w:t>
      </w:r>
    </w:p>
    <w:p>
      <w:r>
        <w:t xml:space="preserve">Minkä tyyppisiä valoreseptoreita verkkokalvolla on?</w:t>
      </w:r>
    </w:p>
    <w:p>
      <w:r>
        <w:rPr>
          <w:b/>
        </w:rPr>
        <w:t xml:space="preserve">Tulos</w:t>
      </w:r>
    </w:p>
    <w:p>
      <w:r>
        <w:t xml:space="preserve">reiät ja kartiot</w:t>
      </w:r>
    </w:p>
    <w:p>
      <w:r>
        <w:rPr>
          <w:b/>
        </w:rPr>
        <w:t xml:space="preserve">Tulos</w:t>
      </w:r>
    </w:p>
    <w:p>
      <w:r>
        <w:t xml:space="preserve">ympyrät ja kartiot</w:t>
      </w:r>
    </w:p>
    <w:p>
      <w:r>
        <w:rPr>
          <w:b/>
        </w:rPr>
        <w:t xml:space="preserve">Tulos</w:t>
      </w:r>
    </w:p>
    <w:p>
      <w:r>
        <w:t xml:space="preserve">kuvat ja kartiot</w:t>
      </w:r>
    </w:p>
    <w:p>
      <w:r>
        <w:rPr>
          <w:b/>
        </w:rPr>
        <w:t xml:space="preserve">Esimerkki 8.4574</w:t>
      </w:r>
    </w:p>
    <w:p>
      <w:r>
        <w:t xml:space="preserve">Minkä nousevat ja laskevat tasot johtavat munasarjojen ja kuukautiskierron etenemiseen?</w:t>
      </w:r>
    </w:p>
    <w:p>
      <w:r>
        <w:rPr>
          <w:b/>
        </w:rPr>
        <w:t xml:space="preserve">Tulos</w:t>
      </w:r>
    </w:p>
    <w:p>
      <w:r>
        <w:t xml:space="preserve">punasolut</w:t>
      </w:r>
    </w:p>
    <w:p>
      <w:r>
        <w:rPr>
          <w:b/>
        </w:rPr>
        <w:t xml:space="preserve">Tulos</w:t>
      </w:r>
    </w:p>
    <w:p>
      <w:r>
        <w:t xml:space="preserve">happi</w:t>
      </w:r>
    </w:p>
    <w:p>
      <w:r>
        <w:rPr>
          <w:b/>
        </w:rPr>
        <w:t xml:space="preserve">Tulos</w:t>
      </w:r>
    </w:p>
    <w:p>
      <w:r>
        <w:t xml:space="preserve">verenpaine</w:t>
      </w:r>
    </w:p>
    <w:p>
      <w:r>
        <w:rPr>
          <w:b/>
        </w:rPr>
        <w:t xml:space="preserve">Esimerkki 8.4575</w:t>
      </w:r>
    </w:p>
    <w:p>
      <w:r>
        <w:t xml:space="preserve">Mikä on termi sille, miten eläin on vuorovaikutuksessa muiden eläinten tai ympäristön kanssa?</w:t>
      </w:r>
    </w:p>
    <w:p>
      <w:r>
        <w:rPr>
          <w:b/>
        </w:rPr>
        <w:t xml:space="preserve">Tulos</w:t>
      </w:r>
    </w:p>
    <w:p>
      <w:r>
        <w:t xml:space="preserve">eläinten biologia</w:t>
      </w:r>
    </w:p>
    <w:p>
      <w:r>
        <w:rPr>
          <w:b/>
        </w:rPr>
        <w:t xml:space="preserve">Tulos</w:t>
      </w:r>
    </w:p>
    <w:p>
      <w:r>
        <w:t xml:space="preserve">eläimellinen tapa</w:t>
      </w:r>
    </w:p>
    <w:p>
      <w:r>
        <w:rPr>
          <w:b/>
        </w:rPr>
        <w:t xml:space="preserve">Tulos</w:t>
      </w:r>
    </w:p>
    <w:p>
      <w:r>
        <w:t xml:space="preserve">koskemattomuus</w:t>
      </w:r>
    </w:p>
    <w:p>
      <w:r>
        <w:rPr>
          <w:b/>
        </w:rPr>
        <w:t xml:space="preserve">Esimerkki 8.4576</w:t>
      </w:r>
    </w:p>
    <w:p>
      <w:r>
        <w:t xml:space="preserve">Prostaglandiinit auttavat myös säätelemään verihiutaleiden aggregaatiota, joka on yksi vaihe minkä muodostumisessa?</w:t>
      </w:r>
    </w:p>
    <w:p>
      <w:r>
        <w:rPr>
          <w:b/>
        </w:rPr>
        <w:t xml:space="preserve">Tulos</w:t>
      </w:r>
    </w:p>
    <w:p>
      <w:r>
        <w:t xml:space="preserve">paisuu</w:t>
      </w:r>
    </w:p>
    <w:p>
      <w:r>
        <w:rPr>
          <w:b/>
        </w:rPr>
        <w:t xml:space="preserve">Tulos</w:t>
      </w:r>
    </w:p>
    <w:p>
      <w:r>
        <w:t xml:space="preserve">akne</w:t>
      </w:r>
    </w:p>
    <w:p>
      <w:r>
        <w:rPr>
          <w:b/>
        </w:rPr>
        <w:t xml:space="preserve">Tulos</w:t>
      </w:r>
    </w:p>
    <w:p>
      <w:r>
        <w:t xml:space="preserve">kystat</w:t>
      </w:r>
    </w:p>
    <w:p>
      <w:r>
        <w:rPr>
          <w:b/>
        </w:rPr>
        <w:t xml:space="preserve">Esimerkki 8.4577</w:t>
      </w:r>
    </w:p>
    <w:p>
      <w:r>
        <w:t xml:space="preserve">Monet maat ovat yrittäneet vähentää ihmisen vaikutusta ilmastonmuutokseen vähentämällä minkä kasvihuonekaasun päästöjä?</w:t>
      </w:r>
    </w:p>
    <w:p>
      <w:r>
        <w:rPr>
          <w:b/>
        </w:rPr>
        <w:t xml:space="preserve">Tulos</w:t>
      </w:r>
    </w:p>
    <w:p>
      <w:r>
        <w:t xml:space="preserve">metaani</w:t>
      </w:r>
    </w:p>
    <w:p>
      <w:r>
        <w:rPr>
          <w:b/>
        </w:rPr>
        <w:t xml:space="preserve">Tulos</w:t>
      </w:r>
    </w:p>
    <w:p>
      <w:r>
        <w:t xml:space="preserve">happodioksidi</w:t>
      </w:r>
    </w:p>
    <w:p>
      <w:r>
        <w:rPr>
          <w:b/>
        </w:rPr>
        <w:t xml:space="preserve">Tulos</w:t>
      </w:r>
    </w:p>
    <w:p>
      <w:r>
        <w:t xml:space="preserve">typpioksidi</w:t>
      </w:r>
    </w:p>
    <w:p>
      <w:r>
        <w:rPr>
          <w:b/>
        </w:rPr>
        <w:t xml:space="preserve">Esimerkki 8.4578</w:t>
      </w:r>
    </w:p>
    <w:p>
      <w:r>
        <w:t xml:space="preserve">Hämähäkit käyttävät hydrostaattista painetta, joka syntyy avoimen tyyppisen minkä anatomisen järjestelmän avulla, ojentaakseen jalkojaan?</w:t>
      </w:r>
    </w:p>
    <w:p>
      <w:r>
        <w:rPr>
          <w:b/>
        </w:rPr>
        <w:t xml:space="preserve">Tulos</w:t>
      </w:r>
    </w:p>
    <w:p>
      <w:r>
        <w:t xml:space="preserve">hengitysteiden</w:t>
      </w:r>
    </w:p>
    <w:p>
      <w:r>
        <w:rPr>
          <w:b/>
        </w:rPr>
        <w:t xml:space="preserve">Tulos</w:t>
      </w:r>
    </w:p>
    <w:p>
      <w:r>
        <w:t xml:space="preserve">keuhkot</w:t>
      </w:r>
    </w:p>
    <w:p>
      <w:r>
        <w:rPr>
          <w:b/>
        </w:rPr>
        <w:t xml:space="preserve">Tulos</w:t>
      </w:r>
    </w:p>
    <w:p>
      <w:r>
        <w:t xml:space="preserve">verisuonet</w:t>
      </w:r>
    </w:p>
    <w:p>
      <w:r>
        <w:rPr>
          <w:b/>
        </w:rPr>
        <w:t xml:space="preserve">Esimerkki 8.4579</w:t>
      </w:r>
    </w:p>
    <w:p>
      <w:r>
        <w:t xml:space="preserve">Kenen säännöt ovat liian yksinkertaiset selittämään ihmisen pituuden periytymistä?</w:t>
      </w:r>
    </w:p>
    <w:p>
      <w:r>
        <w:rPr>
          <w:b/>
        </w:rPr>
        <w:t xml:space="preserve">Tulos</w:t>
      </w:r>
    </w:p>
    <w:p>
      <w:r>
        <w:t xml:space="preserve">Einstein</w:t>
      </w:r>
    </w:p>
    <w:p>
      <w:r>
        <w:rPr>
          <w:b/>
        </w:rPr>
        <w:t xml:space="preserve">Tulos</w:t>
      </w:r>
    </w:p>
    <w:p>
      <w:r>
        <w:t xml:space="preserve">Pascal</w:t>
      </w:r>
    </w:p>
    <w:p>
      <w:r>
        <w:rPr>
          <w:b/>
        </w:rPr>
        <w:t xml:space="preserve">Tulos</w:t>
      </w:r>
    </w:p>
    <w:p>
      <w:r>
        <w:t xml:space="preserve">Darwin</w:t>
      </w:r>
    </w:p>
    <w:p>
      <w:r>
        <w:rPr>
          <w:b/>
        </w:rPr>
        <w:t xml:space="preserve">Esimerkki 8.4580</w:t>
      </w:r>
    </w:p>
    <w:p>
      <w:r>
        <w:t xml:space="preserve">Missä elimessä ruoan mekaaninen sekoittaminen hajottaa sitä edelleen ja altistaa enemmän sen pinta-alaa ruoansulatuskanavan mehuille, jolloin syntyy hapanta "keittoa" nimeltä chyme?</w:t>
      </w:r>
    </w:p>
    <w:p>
      <w:r>
        <w:rPr>
          <w:b/>
        </w:rPr>
        <w:t xml:space="preserve">Tulos</w:t>
      </w:r>
    </w:p>
    <w:p>
      <w:r>
        <w:t xml:space="preserve">maksa</w:t>
      </w:r>
    </w:p>
    <w:p>
      <w:r>
        <w:rPr>
          <w:b/>
        </w:rPr>
        <w:t xml:space="preserve">Tulos</w:t>
      </w:r>
    </w:p>
    <w:p>
      <w:r>
        <w:t xml:space="preserve">munuaiset</w:t>
      </w:r>
    </w:p>
    <w:p>
      <w:r>
        <w:rPr>
          <w:b/>
        </w:rPr>
        <w:t xml:space="preserve">Tulos</w:t>
      </w:r>
    </w:p>
    <w:p>
      <w:r>
        <w:t xml:space="preserve">sappirakko</w:t>
      </w:r>
    </w:p>
    <w:p>
      <w:r>
        <w:rPr>
          <w:b/>
        </w:rPr>
        <w:t xml:space="preserve">Esimerkki 8.4581</w:t>
      </w:r>
    </w:p>
    <w:p>
      <w:r>
        <w:t xml:space="preserve">Mikä on voiman kiertoekvivalentti?</w:t>
      </w:r>
    </w:p>
    <w:p>
      <w:r>
        <w:rPr>
          <w:b/>
        </w:rPr>
        <w:t xml:space="preserve">Tulos</w:t>
      </w:r>
    </w:p>
    <w:p>
      <w:r>
        <w:t xml:space="preserve">momentum</w:t>
      </w:r>
    </w:p>
    <w:p>
      <w:r>
        <w:rPr>
          <w:b/>
        </w:rPr>
        <w:t xml:space="preserve">Tulos</w:t>
      </w:r>
    </w:p>
    <w:p>
      <w:r>
        <w:t xml:space="preserve">teho</w:t>
      </w:r>
    </w:p>
    <w:p>
      <w:r>
        <w:rPr>
          <w:b/>
        </w:rPr>
        <w:t xml:space="preserve">Tulos</w:t>
      </w:r>
    </w:p>
    <w:p>
      <w:r>
        <w:t xml:space="preserve">keskipakovoima</w:t>
      </w:r>
    </w:p>
    <w:p>
      <w:r>
        <w:rPr>
          <w:b/>
        </w:rPr>
        <w:t xml:space="preserve">Esimerkki 8.4582</w:t>
      </w:r>
    </w:p>
    <w:p>
      <w:r>
        <w:t xml:space="preserve">Kloroplastit sisältävät vihreää pigmenttiä nimeltä mikä?</w:t>
      </w:r>
    </w:p>
    <w:p>
      <w:r>
        <w:rPr>
          <w:b/>
        </w:rPr>
        <w:t xml:space="preserve">Tulos</w:t>
      </w:r>
    </w:p>
    <w:p>
      <w:r>
        <w:t xml:space="preserve">kloroplasma</w:t>
      </w:r>
    </w:p>
    <w:p>
      <w:r>
        <w:rPr>
          <w:b/>
        </w:rPr>
        <w:t xml:space="preserve">Tulos</w:t>
      </w:r>
    </w:p>
    <w:p>
      <w:r>
        <w:t xml:space="preserve">natrium</w:t>
      </w:r>
    </w:p>
    <w:p>
      <w:r>
        <w:rPr>
          <w:b/>
        </w:rPr>
        <w:t xml:space="preserve">Tulos</w:t>
      </w:r>
    </w:p>
    <w:p>
      <w:r>
        <w:t xml:space="preserve">melaniini</w:t>
      </w:r>
    </w:p>
    <w:p>
      <w:r>
        <w:rPr>
          <w:b/>
        </w:rPr>
        <w:t xml:space="preserve">Esimerkki 8.4583</w:t>
      </w:r>
    </w:p>
    <w:p>
      <w:r>
        <w:t xml:space="preserve">Minkä prosessin avulla kasvit ja eläimet kasvavat?</w:t>
      </w:r>
    </w:p>
    <w:p>
      <w:r>
        <w:rPr>
          <w:b/>
        </w:rPr>
        <w:t xml:space="preserve">Tulos</w:t>
      </w:r>
    </w:p>
    <w:p>
      <w:r>
        <w:t xml:space="preserve">jäljennös</w:t>
      </w:r>
    </w:p>
    <w:p>
      <w:r>
        <w:rPr>
          <w:b/>
        </w:rPr>
        <w:t xml:space="preserve">Tulos</w:t>
      </w:r>
    </w:p>
    <w:p>
      <w:r>
        <w:t xml:space="preserve">varttaminen</w:t>
      </w:r>
    </w:p>
    <w:p>
      <w:r>
        <w:rPr>
          <w:b/>
        </w:rPr>
        <w:t xml:space="preserve">Tulos</w:t>
      </w:r>
    </w:p>
    <w:p>
      <w:r>
        <w:t xml:space="preserve">liittäminen</w:t>
      </w:r>
    </w:p>
    <w:p>
      <w:r>
        <w:rPr>
          <w:b/>
        </w:rPr>
        <w:t xml:space="preserve">Esimerkki 8.4584</w:t>
      </w:r>
    </w:p>
    <w:p>
      <w:r>
        <w:t xml:space="preserve">Kuka ehdotti, että kaikki maailmankaikkeudessa harjoittaa vetovoimaa kaikkeen muuhun?</w:t>
      </w:r>
    </w:p>
    <w:p>
      <w:r>
        <w:rPr>
          <w:b/>
        </w:rPr>
        <w:t xml:space="preserve">Tulos</w:t>
      </w:r>
    </w:p>
    <w:p>
      <w:r>
        <w:t xml:space="preserve">kello</w:t>
      </w:r>
    </w:p>
    <w:p>
      <w:r>
        <w:rPr>
          <w:b/>
        </w:rPr>
        <w:t xml:space="preserve">Tulos</w:t>
      </w:r>
    </w:p>
    <w:p>
      <w:r>
        <w:t xml:space="preserve">einstein</w:t>
      </w:r>
    </w:p>
    <w:p>
      <w:r>
        <w:rPr>
          <w:b/>
        </w:rPr>
        <w:t xml:space="preserve">Tulos</w:t>
      </w:r>
    </w:p>
    <w:p>
      <w:r>
        <w:t xml:space="preserve">wilson</w:t>
      </w:r>
    </w:p>
    <w:p>
      <w:r>
        <w:rPr>
          <w:b/>
        </w:rPr>
        <w:t xml:space="preserve">Esimerkki 8.4585</w:t>
      </w:r>
    </w:p>
    <w:p>
      <w:r>
        <w:t xml:space="preserve">Mikä on runsain biokemiallinen yhdiste?</w:t>
      </w:r>
    </w:p>
    <w:p>
      <w:r>
        <w:rPr>
          <w:b/>
        </w:rPr>
        <w:t xml:space="preserve">Tulos</w:t>
      </w:r>
    </w:p>
    <w:p>
      <w:r>
        <w:t xml:space="preserve">maaperä</w:t>
      </w:r>
    </w:p>
    <w:p>
      <w:r>
        <w:rPr>
          <w:b/>
        </w:rPr>
        <w:t xml:space="preserve">Tulos</w:t>
      </w:r>
    </w:p>
    <w:p>
      <w:r>
        <w:t xml:space="preserve">metaani</w:t>
      </w:r>
    </w:p>
    <w:p>
      <w:r>
        <w:rPr>
          <w:b/>
        </w:rPr>
        <w:t xml:space="preserve">Tulos</w:t>
      </w:r>
    </w:p>
    <w:p>
      <w:r>
        <w:t xml:space="preserve">kudos</w:t>
      </w:r>
    </w:p>
    <w:p>
      <w:r>
        <w:rPr>
          <w:b/>
        </w:rPr>
        <w:t xml:space="preserve">Esimerkki 8.4586</w:t>
      </w:r>
    </w:p>
    <w:p>
      <w:r>
        <w:t xml:space="preserve">Mikä on reaktiossa todellisuudessa syntyvä määrä?</w:t>
      </w:r>
    </w:p>
    <w:p>
      <w:r>
        <w:rPr>
          <w:b/>
        </w:rPr>
        <w:t xml:space="preserve">Tulos</w:t>
      </w:r>
    </w:p>
    <w:p>
      <w:r>
        <w:t xml:space="preserve">yksilöllinen tuotto</w:t>
      </w:r>
    </w:p>
    <w:p>
      <w:r>
        <w:rPr>
          <w:b/>
        </w:rPr>
        <w:t xml:space="preserve">Tulos</w:t>
      </w:r>
    </w:p>
    <w:p>
      <w:r>
        <w:t xml:space="preserve">enimmäistuotto</w:t>
      </w:r>
    </w:p>
    <w:p>
      <w:r>
        <w:rPr>
          <w:b/>
        </w:rPr>
        <w:t xml:space="preserve">Tulos</w:t>
      </w:r>
    </w:p>
    <w:p>
      <w:r>
        <w:t xml:space="preserve">vähimmäistuotto</w:t>
      </w:r>
    </w:p>
    <w:p>
      <w:r>
        <w:rPr>
          <w:b/>
        </w:rPr>
        <w:t xml:space="preserve">Esimerkki 8.4587</w:t>
      </w:r>
    </w:p>
    <w:p>
      <w:r>
        <w:t xml:space="preserve">Mitkä sidokset ovat molekyylien välisistä voimista vahvimmat?</w:t>
      </w:r>
    </w:p>
    <w:p>
      <w:r>
        <w:rPr>
          <w:b/>
        </w:rPr>
        <w:t xml:space="preserve">Tulos</w:t>
      </w:r>
    </w:p>
    <w:p>
      <w:r>
        <w:t xml:space="preserve">monimutkainen</w:t>
      </w:r>
    </w:p>
    <w:p>
      <w:r>
        <w:rPr>
          <w:b/>
        </w:rPr>
        <w:t xml:space="preserve">Tulos</w:t>
      </w:r>
    </w:p>
    <w:p>
      <w:r>
        <w:t xml:space="preserve">hiili</w:t>
      </w:r>
    </w:p>
    <w:p>
      <w:r>
        <w:rPr>
          <w:b/>
        </w:rPr>
        <w:t xml:space="preserve">Tulos</w:t>
      </w:r>
    </w:p>
    <w:p>
      <w:r>
        <w:t xml:space="preserve">kalsium</w:t>
      </w:r>
    </w:p>
    <w:p>
      <w:r>
        <w:rPr>
          <w:b/>
        </w:rPr>
        <w:t xml:space="preserve">Esimerkki 8.4588</w:t>
      </w:r>
    </w:p>
    <w:p>
      <w:r>
        <w:t xml:space="preserve">Aallonpituus ja taajuus määritellään samalla tavalla sähkömagneettisille aalloille kuin mille muille aalloille?</w:t>
      </w:r>
    </w:p>
    <w:p>
      <w:r>
        <w:rPr>
          <w:b/>
        </w:rPr>
        <w:t xml:space="preserve">Tulos</w:t>
      </w:r>
    </w:p>
    <w:p>
      <w:r>
        <w:t xml:space="preserve">kaikuluotain</w:t>
      </w:r>
    </w:p>
    <w:p>
      <w:r>
        <w:rPr>
          <w:b/>
        </w:rPr>
        <w:t xml:space="preserve">Tulos</w:t>
      </w:r>
    </w:p>
    <w:p>
      <w:r>
        <w:t xml:space="preserve">valo</w:t>
      </w:r>
    </w:p>
    <w:p>
      <w:r>
        <w:rPr>
          <w:b/>
        </w:rPr>
        <w:t xml:space="preserve">Tulos</w:t>
      </w:r>
    </w:p>
    <w:p>
      <w:r>
        <w:t xml:space="preserve">painovoima</w:t>
      </w:r>
    </w:p>
    <w:p>
      <w:r>
        <w:rPr>
          <w:b/>
        </w:rPr>
        <w:t xml:space="preserve">Esimerkki 8.4589</w:t>
      </w:r>
    </w:p>
    <w:p>
      <w:r>
        <w:t xml:space="preserve">Mikä on esimerkki ankanpoikasten kiinnittymisestä emoonsa?</w:t>
      </w:r>
    </w:p>
    <w:p>
      <w:r>
        <w:rPr>
          <w:b/>
        </w:rPr>
        <w:t xml:space="preserve">Tulos</w:t>
      </w:r>
    </w:p>
    <w:p>
      <w:r>
        <w:t xml:space="preserve">impressionismi</w:t>
      </w:r>
    </w:p>
    <w:p>
      <w:r>
        <w:rPr>
          <w:b/>
        </w:rPr>
        <w:t xml:space="preserve">Tulos</w:t>
      </w:r>
    </w:p>
    <w:p>
      <w:r>
        <w:t xml:space="preserve">validointi</w:t>
      </w:r>
    </w:p>
    <w:p>
      <w:r>
        <w:rPr>
          <w:b/>
        </w:rPr>
        <w:t xml:space="preserve">Tulos</w:t>
      </w:r>
    </w:p>
    <w:p>
      <w:r>
        <w:t xml:space="preserve">magnetismi</w:t>
      </w:r>
    </w:p>
    <w:p>
      <w:r>
        <w:rPr>
          <w:b/>
        </w:rPr>
        <w:t xml:space="preserve">Esimerkki 8.4590</w:t>
      </w:r>
    </w:p>
    <w:p>
      <w:r>
        <w:t xml:space="preserve">Onko hiki eksokriininen vai endokriininen aine?</w:t>
      </w:r>
    </w:p>
    <w:p>
      <w:r>
        <w:rPr>
          <w:b/>
        </w:rPr>
        <w:t xml:space="preserve">Tulos</w:t>
      </w:r>
    </w:p>
    <w:p>
      <w:r>
        <w:t xml:space="preserve">ei</w:t>
      </w:r>
    </w:p>
    <w:p>
      <w:r>
        <w:rPr>
          <w:b/>
        </w:rPr>
        <w:t xml:space="preserve">Tulos</w:t>
      </w:r>
    </w:p>
    <w:p>
      <w:r>
        <w:t xml:space="preserve">molemmat</w:t>
      </w:r>
    </w:p>
    <w:p>
      <w:r>
        <w:rPr>
          <w:b/>
        </w:rPr>
        <w:t xml:space="preserve">Tulos</w:t>
      </w:r>
    </w:p>
    <w:p>
      <w:r>
        <w:t xml:space="preserve">eksokriininen</w:t>
      </w:r>
    </w:p>
    <w:p>
      <w:r>
        <w:rPr>
          <w:b/>
        </w:rPr>
        <w:t xml:space="preserve">Esimerkki 8.4591</w:t>
      </w:r>
    </w:p>
    <w:p>
      <w:r>
        <w:t xml:space="preserve">Mitä kutsutaan systeemin epäjärjestyksen mittariksi?</w:t>
      </w:r>
    </w:p>
    <w:p>
      <w:r>
        <w:rPr>
          <w:b/>
        </w:rPr>
        <w:t xml:space="preserve">Tulos</w:t>
      </w:r>
    </w:p>
    <w:p>
      <w:r>
        <w:t xml:space="preserve">menettää</w:t>
      </w:r>
    </w:p>
    <w:p>
      <w:r>
        <w:rPr>
          <w:b/>
        </w:rPr>
        <w:t xml:space="preserve">Tulos</w:t>
      </w:r>
    </w:p>
    <w:p>
      <w:r>
        <w:t xml:space="preserve">spektri</w:t>
      </w:r>
    </w:p>
    <w:p>
      <w:r>
        <w:rPr>
          <w:b/>
        </w:rPr>
        <w:t xml:space="preserve">Tulos</w:t>
      </w:r>
    </w:p>
    <w:p>
      <w:r>
        <w:t xml:space="preserve">toiminto</w:t>
      </w:r>
    </w:p>
    <w:p>
      <w:r>
        <w:rPr>
          <w:b/>
        </w:rPr>
        <w:t xml:space="preserve">Esimerkki 8.4592</w:t>
      </w:r>
    </w:p>
    <w:p>
      <w:r>
        <w:t xml:space="preserve">Vesimolekyylin happiatomi vetää elektroneja pois vetyatomeilta, mikä johtaa minkä epätasaiseen jakautumiseen?</w:t>
      </w:r>
    </w:p>
    <w:p>
      <w:r>
        <w:rPr>
          <w:b/>
        </w:rPr>
        <w:t xml:space="preserve">Tulos</w:t>
      </w:r>
    </w:p>
    <w:p>
      <w:r>
        <w:t xml:space="preserve">typpi</w:t>
      </w:r>
    </w:p>
    <w:p>
      <w:r>
        <w:rPr>
          <w:b/>
        </w:rPr>
        <w:t xml:space="preserve">Tulos</w:t>
      </w:r>
    </w:p>
    <w:p>
      <w:r>
        <w:t xml:space="preserve">atomimassa</w:t>
      </w:r>
    </w:p>
    <w:p>
      <w:r>
        <w:rPr>
          <w:b/>
        </w:rPr>
        <w:t xml:space="preserve">Tulos</w:t>
      </w:r>
    </w:p>
    <w:p>
      <w:r>
        <w:t xml:space="preserve">kiertoradat</w:t>
      </w:r>
    </w:p>
    <w:p>
      <w:r>
        <w:rPr>
          <w:b/>
        </w:rPr>
        <w:t xml:space="preserve">Esimerkki 8.4593</w:t>
      </w:r>
    </w:p>
    <w:p>
      <w:r>
        <w:t xml:space="preserve">Mikä elin on hermoston ohjauskeskus?</w:t>
      </w:r>
    </w:p>
    <w:p>
      <w:r>
        <w:rPr>
          <w:b/>
        </w:rPr>
        <w:t xml:space="preserve">Tulos</w:t>
      </w:r>
    </w:p>
    <w:p>
      <w:r>
        <w:t xml:space="preserve">sydän</w:t>
      </w:r>
    </w:p>
    <w:p>
      <w:r>
        <w:rPr>
          <w:b/>
        </w:rPr>
        <w:t xml:space="preserve">Tulos</w:t>
      </w:r>
    </w:p>
    <w:p>
      <w:r>
        <w:t xml:space="preserve">selkäranka</w:t>
      </w:r>
    </w:p>
    <w:p>
      <w:r>
        <w:rPr>
          <w:b/>
        </w:rPr>
        <w:t xml:space="preserve">Tulos</w:t>
      </w:r>
    </w:p>
    <w:p>
      <w:r>
        <w:t xml:space="preserve">keuhkot</w:t>
      </w:r>
    </w:p>
    <w:p>
      <w:r>
        <w:rPr>
          <w:b/>
        </w:rPr>
        <w:t xml:space="preserve">Esimerkki 8.4594</w:t>
      </w:r>
    </w:p>
    <w:p>
      <w:r>
        <w:t xml:space="preserve">Kuperat linssit ovat keskeltä paksumpia kuin reunoilta, joten ne saavat valonsäteet yhtymään eli kohtaamaan pisteessä, jota kutsutaan miksi?</w:t>
      </w:r>
    </w:p>
    <w:p>
      <w:r>
        <w:rPr>
          <w:b/>
        </w:rPr>
        <w:t xml:space="preserve">Tulos</w:t>
      </w:r>
    </w:p>
    <w:p>
      <w:r>
        <w:t xml:space="preserve">keskus</w:t>
      </w:r>
    </w:p>
    <w:p>
      <w:r>
        <w:rPr>
          <w:b/>
        </w:rPr>
        <w:t xml:space="preserve">Tulos</w:t>
      </w:r>
    </w:p>
    <w:p>
      <w:r>
        <w:t xml:space="preserve">pohja</w:t>
      </w:r>
    </w:p>
    <w:p>
      <w:r>
        <w:rPr>
          <w:b/>
        </w:rPr>
        <w:t xml:space="preserve">Tulos</w:t>
      </w:r>
    </w:p>
    <w:p>
      <w:r>
        <w:t xml:space="preserve">huippu</w:t>
      </w:r>
    </w:p>
    <w:p>
      <w:r>
        <w:rPr>
          <w:b/>
        </w:rPr>
        <w:t xml:space="preserve">Esimerkki 8.4595</w:t>
      </w:r>
    </w:p>
    <w:p>
      <w:r>
        <w:t xml:space="preserve">Mistä eliöt saavat myrkyllisiä aineita ravinteiden ja veden ohella?</w:t>
      </w:r>
    </w:p>
    <w:p>
      <w:r>
        <w:rPr>
          <w:b/>
        </w:rPr>
        <w:t xml:space="preserve">Tulos</w:t>
      </w:r>
    </w:p>
    <w:p>
      <w:r>
        <w:t xml:space="preserve">jäljennös</w:t>
      </w:r>
    </w:p>
    <w:p>
      <w:r>
        <w:rPr>
          <w:b/>
        </w:rPr>
        <w:t xml:space="preserve">Tulos</w:t>
      </w:r>
    </w:p>
    <w:p>
      <w:r>
        <w:t xml:space="preserve">eristäminen</w:t>
      </w:r>
    </w:p>
    <w:p>
      <w:r>
        <w:rPr>
          <w:b/>
        </w:rPr>
        <w:t xml:space="preserve">Tulos</w:t>
      </w:r>
    </w:p>
    <w:p>
      <w:r>
        <w:t xml:space="preserve">liike</w:t>
      </w:r>
    </w:p>
    <w:p>
      <w:r>
        <w:rPr>
          <w:b/>
        </w:rPr>
        <w:t xml:space="preserve">Esimerkki 8.4596</w:t>
      </w:r>
    </w:p>
    <w:p>
      <w:r>
        <w:t xml:space="preserve">Mikä on aineen kokoelmassa tapahtuvien energiamuunnosten tutkimus?</w:t>
      </w:r>
    </w:p>
    <w:p>
      <w:r>
        <w:rPr>
          <w:b/>
        </w:rPr>
        <w:t xml:space="preserve">Tulos</w:t>
      </w:r>
    </w:p>
    <w:p>
      <w:r>
        <w:t xml:space="preserve">vaihtelut</w:t>
      </w:r>
    </w:p>
    <w:p>
      <w:r>
        <w:rPr>
          <w:b/>
        </w:rPr>
        <w:t xml:space="preserve">Tulos</w:t>
      </w:r>
    </w:p>
    <w:p>
      <w:r>
        <w:t xml:space="preserve">geofysiikka</w:t>
      </w:r>
    </w:p>
    <w:p>
      <w:r>
        <w:rPr>
          <w:b/>
        </w:rPr>
        <w:t xml:space="preserve">Tulos</w:t>
      </w:r>
    </w:p>
    <w:p>
      <w:r>
        <w:t xml:space="preserve">kinetiikka</w:t>
      </w:r>
    </w:p>
    <w:p>
      <w:r>
        <w:rPr>
          <w:b/>
        </w:rPr>
        <w:t xml:space="preserve">Esimerkki 8.4597</w:t>
      </w:r>
    </w:p>
    <w:p>
      <w:r>
        <w:t xml:space="preserve">Mitä kutsutaan tasapainoon osallistuviksi korvien osiksi?</w:t>
      </w:r>
    </w:p>
    <w:p>
      <w:r>
        <w:rPr>
          <w:b/>
        </w:rPr>
        <w:t xml:space="preserve">Tulos</w:t>
      </w:r>
    </w:p>
    <w:p>
      <w:r>
        <w:t xml:space="preserve">lohkon kanava</w:t>
      </w:r>
    </w:p>
    <w:p>
      <w:r>
        <w:rPr>
          <w:b/>
        </w:rPr>
        <w:t xml:space="preserve">Tulos</w:t>
      </w:r>
    </w:p>
    <w:p>
      <w:r>
        <w:t xml:space="preserve">symmetriset kanavat</w:t>
      </w:r>
    </w:p>
    <w:p>
      <w:r>
        <w:rPr>
          <w:b/>
        </w:rPr>
        <w:t xml:space="preserve">Tulos</w:t>
      </w:r>
    </w:p>
    <w:p>
      <w:r>
        <w:t xml:space="preserve">suorakulmaiset kanavat</w:t>
      </w:r>
    </w:p>
    <w:p>
      <w:r>
        <w:rPr>
          <w:b/>
        </w:rPr>
        <w:t xml:space="preserve">Esimerkki 8.4598</w:t>
      </w:r>
    </w:p>
    <w:p>
      <w:r>
        <w:t xml:space="preserve">Kun ruokaa on niukasti, nälkää näkevät solut erittävät molekyyliä, joka stimuloi naapurisoluja tekemään mitä?</w:t>
      </w:r>
    </w:p>
    <w:p>
      <w:r>
        <w:rPr>
          <w:b/>
        </w:rPr>
        <w:t xml:space="preserve">Tulos</w:t>
      </w:r>
    </w:p>
    <w:p>
      <w:r>
        <w:t xml:space="preserve">kilpailla</w:t>
      </w:r>
    </w:p>
    <w:p>
      <w:r>
        <w:rPr>
          <w:b/>
        </w:rPr>
        <w:t xml:space="preserve">Tulos</w:t>
      </w:r>
    </w:p>
    <w:p>
      <w:r>
        <w:t xml:space="preserve">varastoi energiaa</w:t>
      </w:r>
    </w:p>
    <w:p>
      <w:r>
        <w:rPr>
          <w:b/>
        </w:rPr>
        <w:t xml:space="preserve">Tulos</w:t>
      </w:r>
    </w:p>
    <w:p>
      <w:r>
        <w:t xml:space="preserve">kuolee pois</w:t>
      </w:r>
    </w:p>
    <w:p>
      <w:r>
        <w:rPr>
          <w:b/>
        </w:rPr>
        <w:t xml:space="preserve">Esimerkki 8.4599</w:t>
      </w:r>
    </w:p>
    <w:p>
      <w:r>
        <w:t xml:space="preserve">Kun vesi menee jäätymispisteensä ylä- ja alapuolelle, mikä kallionmurtumisilmiö on yleinen?</w:t>
      </w:r>
    </w:p>
    <w:p>
      <w:r>
        <w:rPr>
          <w:b/>
        </w:rPr>
        <w:t xml:space="preserve">Tulos</w:t>
      </w:r>
    </w:p>
    <w:p>
      <w:r>
        <w:t xml:space="preserve">jään lukitus</w:t>
      </w:r>
    </w:p>
    <w:p>
      <w:r>
        <w:rPr>
          <w:b/>
        </w:rPr>
        <w:t xml:space="preserve">Tulos</w:t>
      </w:r>
    </w:p>
    <w:p>
      <w:r>
        <w:t xml:space="preserve">jään kääntyminen</w:t>
      </w:r>
    </w:p>
    <w:p>
      <w:r>
        <w:rPr>
          <w:b/>
        </w:rPr>
        <w:t xml:space="preserve">Tulos</w:t>
      </w:r>
    </w:p>
    <w:p>
      <w:r>
        <w:t xml:space="preserve">jään murskaaminen</w:t>
      </w:r>
    </w:p>
    <w:p>
      <w:r>
        <w:rPr>
          <w:b/>
        </w:rPr>
        <w:t xml:space="preserve">Esimerkki 8.4600</w:t>
      </w:r>
    </w:p>
    <w:p>
      <w:r>
        <w:t xml:space="preserve">Mikä määritellään antigeeniksi, joka aiheuttaa allergiaa?</w:t>
      </w:r>
    </w:p>
    <w:p>
      <w:r>
        <w:rPr>
          <w:b/>
        </w:rPr>
        <w:t xml:space="preserve">Tulos</w:t>
      </w:r>
    </w:p>
    <w:p>
      <w:r>
        <w:t xml:space="preserve">yskänlääkettä</w:t>
      </w:r>
    </w:p>
    <w:p>
      <w:r>
        <w:rPr>
          <w:b/>
        </w:rPr>
        <w:t xml:space="preserve">Tulos</w:t>
      </w:r>
    </w:p>
    <w:p>
      <w:r>
        <w:t xml:space="preserve">desinfiointiaine</w:t>
      </w:r>
    </w:p>
    <w:p>
      <w:r>
        <w:rPr>
          <w:b/>
        </w:rPr>
        <w:t xml:space="preserve">Tulos</w:t>
      </w:r>
    </w:p>
    <w:p>
      <w:r>
        <w:t xml:space="preserve">saastuttaja</w:t>
      </w:r>
    </w:p>
    <w:p>
      <w:r>
        <w:rPr>
          <w:b/>
        </w:rPr>
        <w:t xml:space="preserve">Esimerkki 8.4601</w:t>
      </w:r>
    </w:p>
    <w:p>
      <w:r>
        <w:t xml:space="preserve">Koska sähkökentän viivat osoittavat säteittäisesti poispäin varauksesta, ne ovat kohtisuorassa mitä vastaan?</w:t>
      </w:r>
    </w:p>
    <w:p>
      <w:r>
        <w:rPr>
          <w:b/>
        </w:rPr>
        <w:t xml:space="preserve">Tulos</w:t>
      </w:r>
    </w:p>
    <w:p>
      <w:r>
        <w:t xml:space="preserve">singulariteettiviivat</w:t>
      </w:r>
    </w:p>
    <w:p>
      <w:r>
        <w:rPr>
          <w:b/>
        </w:rPr>
        <w:t xml:space="preserve">Tulos</w:t>
      </w:r>
    </w:p>
    <w:p>
      <w:r>
        <w:t xml:space="preserve">arkkityyppiset linjat</w:t>
      </w:r>
    </w:p>
    <w:p>
      <w:r>
        <w:rPr>
          <w:b/>
        </w:rPr>
        <w:t xml:space="preserve">Tulos</w:t>
      </w:r>
    </w:p>
    <w:p>
      <w:r>
        <w:t xml:space="preserve">magneettikentän linjat</w:t>
      </w:r>
    </w:p>
    <w:p>
      <w:r>
        <w:rPr>
          <w:b/>
        </w:rPr>
        <w:t xml:space="preserve">Esimerkki 8.4602</w:t>
      </w:r>
    </w:p>
    <w:p>
      <w:r>
        <w:t xml:space="preserve">Jos ainakin toinen levyistä on valtamerellinen, se vajoaa. mitä syntyy vajoavasta lautasesta?</w:t>
      </w:r>
    </w:p>
    <w:p>
      <w:r>
        <w:rPr>
          <w:b/>
        </w:rPr>
        <w:t xml:space="preserve">Tulos</w:t>
      </w:r>
    </w:p>
    <w:p>
      <w:r>
        <w:t xml:space="preserve">maanjäristykset</w:t>
      </w:r>
    </w:p>
    <w:p>
      <w:r>
        <w:rPr>
          <w:b/>
        </w:rPr>
        <w:t xml:space="preserve">Tulos</w:t>
      </w:r>
    </w:p>
    <w:p>
      <w:r>
        <w:t xml:space="preserve">tulipalot</w:t>
      </w:r>
    </w:p>
    <w:p>
      <w:r>
        <w:rPr>
          <w:b/>
        </w:rPr>
        <w:t xml:space="preserve">Tulos</w:t>
      </w:r>
    </w:p>
    <w:p>
      <w:r>
        <w:t xml:space="preserve">tuuli</w:t>
      </w:r>
    </w:p>
    <w:p>
      <w:r>
        <w:rPr>
          <w:b/>
        </w:rPr>
        <w:t xml:space="preserve">Esimerkki 8.4603</w:t>
      </w:r>
    </w:p>
    <w:p>
      <w:r>
        <w:t xml:space="preserve">Mikä alkuaine vastaa puolesta osmoottisesta painegradientista, joka vallitsee solujen sisätilan ja ympäröivän ympäristön välillä?</w:t>
      </w:r>
    </w:p>
    <w:p>
      <w:r>
        <w:rPr>
          <w:b/>
        </w:rPr>
        <w:t xml:space="preserve">Tulos</w:t>
      </w:r>
    </w:p>
    <w:p>
      <w:r>
        <w:t xml:space="preserve">kalsium</w:t>
      </w:r>
    </w:p>
    <w:p>
      <w:r>
        <w:rPr>
          <w:b/>
        </w:rPr>
        <w:t xml:space="preserve">Tulos</w:t>
      </w:r>
    </w:p>
    <w:p>
      <w:r>
        <w:t xml:space="preserve">kalium</w:t>
      </w:r>
    </w:p>
    <w:p>
      <w:r>
        <w:rPr>
          <w:b/>
        </w:rPr>
        <w:t xml:space="preserve">Tulos</w:t>
      </w:r>
    </w:p>
    <w:p>
      <w:r>
        <w:t xml:space="preserve">typpi</w:t>
      </w:r>
    </w:p>
    <w:p>
      <w:r>
        <w:rPr>
          <w:b/>
        </w:rPr>
        <w:t xml:space="preserve">Esimerkki 8.4604</w:t>
      </w:r>
    </w:p>
    <w:p>
      <w:r>
        <w:t xml:space="preserve">Termillä suola voidaan tarkoittaa mitä tahansa yhdisteitä?</w:t>
      </w:r>
    </w:p>
    <w:p>
      <w:r>
        <w:rPr>
          <w:b/>
        </w:rPr>
        <w:t xml:space="preserve">Tulos</w:t>
      </w:r>
    </w:p>
    <w:p>
      <w:r>
        <w:t xml:space="preserve">absorptio</w:t>
      </w:r>
    </w:p>
    <w:p>
      <w:r>
        <w:rPr>
          <w:b/>
        </w:rPr>
        <w:t xml:space="preserve">Tulos</w:t>
      </w:r>
    </w:p>
    <w:p>
      <w:r>
        <w:t xml:space="preserve">metallinen</w:t>
      </w:r>
    </w:p>
    <w:p>
      <w:r>
        <w:rPr>
          <w:b/>
        </w:rPr>
        <w:t xml:space="preserve">Tulos</w:t>
      </w:r>
    </w:p>
    <w:p>
      <w:r>
        <w:t xml:space="preserve">liuotin</w:t>
      </w:r>
    </w:p>
    <w:p>
      <w:r>
        <w:rPr>
          <w:b/>
        </w:rPr>
        <w:t xml:space="preserve">Esimerkki 8.4605</w:t>
      </w:r>
    </w:p>
    <w:p>
      <w:r>
        <w:t xml:space="preserve">Mitä muodostavat toisiinsa liittyvien elinten ryhmät?</w:t>
      </w:r>
    </w:p>
    <w:p>
      <w:r>
        <w:rPr>
          <w:b/>
        </w:rPr>
        <w:t xml:space="preserve">Tulos</w:t>
      </w:r>
    </w:p>
    <w:p>
      <w:r>
        <w:t xml:space="preserve">yhteisön järjestelmät</w:t>
      </w:r>
    </w:p>
    <w:p>
      <w:r>
        <w:rPr>
          <w:b/>
        </w:rPr>
        <w:t xml:space="preserve">Tulos</w:t>
      </w:r>
    </w:p>
    <w:p>
      <w:r>
        <w:t xml:space="preserve">kypsytysjärjestelmät</w:t>
      </w:r>
    </w:p>
    <w:p>
      <w:r>
        <w:rPr>
          <w:b/>
        </w:rPr>
        <w:t xml:space="preserve">Tulos</w:t>
      </w:r>
    </w:p>
    <w:p>
      <w:r>
        <w:t xml:space="preserve">keinotekoiset järjestelmät</w:t>
      </w:r>
    </w:p>
    <w:p>
      <w:r>
        <w:rPr>
          <w:b/>
        </w:rPr>
        <w:t xml:space="preserve">Esimerkki 8.4606</w:t>
      </w:r>
    </w:p>
    <w:p>
      <w:r>
        <w:t xml:space="preserve">Mikä on vastuussa murrosiän fyysisistä muutoksista?</w:t>
      </w:r>
    </w:p>
    <w:p>
      <w:r>
        <w:rPr>
          <w:b/>
        </w:rPr>
        <w:t xml:space="preserve">Tulos</w:t>
      </w:r>
    </w:p>
    <w:p>
      <w:r>
        <w:t xml:space="preserve">nikotiini</w:t>
      </w:r>
    </w:p>
    <w:p>
      <w:r>
        <w:rPr>
          <w:b/>
        </w:rPr>
        <w:t xml:space="preserve">Tulos</w:t>
      </w:r>
    </w:p>
    <w:p>
      <w:r>
        <w:t xml:space="preserve">kofeiini</w:t>
      </w:r>
    </w:p>
    <w:p>
      <w:r>
        <w:rPr>
          <w:b/>
        </w:rPr>
        <w:t xml:space="preserve">Tulos</w:t>
      </w:r>
    </w:p>
    <w:p>
      <w:r>
        <w:t xml:space="preserve">adrenaliini</w:t>
      </w:r>
    </w:p>
    <w:p>
      <w:r>
        <w:rPr>
          <w:b/>
        </w:rPr>
        <w:t xml:space="preserve">Esimerkki 8.4607</w:t>
      </w:r>
    </w:p>
    <w:p>
      <w:r>
        <w:t xml:space="preserve">Sudenkorennot olivat ensimmäisiä hyönteisiä, jotka tekivät mitä?</w:t>
      </w:r>
    </w:p>
    <w:p>
      <w:r>
        <w:rPr>
          <w:b/>
        </w:rPr>
        <w:t xml:space="preserve">Tulos</w:t>
      </w:r>
    </w:p>
    <w:p>
      <w:r>
        <w:t xml:space="preserve">uida</w:t>
      </w:r>
    </w:p>
    <w:p>
      <w:r>
        <w:rPr>
          <w:b/>
        </w:rPr>
        <w:t xml:space="preserve">Tulos</w:t>
      </w:r>
    </w:p>
    <w:p>
      <w:r>
        <w:t xml:space="preserve">taistelu</w:t>
      </w:r>
    </w:p>
    <w:p>
      <w:r>
        <w:rPr>
          <w:b/>
        </w:rPr>
        <w:t xml:space="preserve">Tulos</w:t>
      </w:r>
    </w:p>
    <w:p>
      <w:r>
        <w:t xml:space="preserve">lisääntyä sukupuolisesti</w:t>
      </w:r>
    </w:p>
    <w:p>
      <w:r>
        <w:rPr>
          <w:b/>
        </w:rPr>
        <w:t xml:space="preserve">Esimerkki 8.4608</w:t>
      </w:r>
    </w:p>
    <w:p>
      <w:r>
        <w:t xml:space="preserve">Mikä mittaa tarkalleen, kuinka paljon painovoima vetää jotakin?</w:t>
      </w:r>
    </w:p>
    <w:p>
      <w:r>
        <w:rPr>
          <w:b/>
        </w:rPr>
        <w:t xml:space="preserve">Tulos</w:t>
      </w:r>
    </w:p>
    <w:p>
      <w:r>
        <w:t xml:space="preserve">koko</w:t>
      </w:r>
    </w:p>
    <w:p>
      <w:r>
        <w:rPr>
          <w:b/>
        </w:rPr>
        <w:t xml:space="preserve">Tulos</w:t>
      </w:r>
    </w:p>
    <w:p>
      <w:r>
        <w:t xml:space="preserve">asia</w:t>
      </w:r>
    </w:p>
    <w:p>
      <w:r>
        <w:rPr>
          <w:b/>
        </w:rPr>
        <w:t xml:space="preserve">Tulos</w:t>
      </w:r>
    </w:p>
    <w:p>
      <w:r>
        <w:t xml:space="preserve">ulottuvuus</w:t>
      </w:r>
    </w:p>
    <w:p>
      <w:r>
        <w:rPr>
          <w:b/>
        </w:rPr>
        <w:t xml:space="preserve">Esimerkki 8.4609</w:t>
      </w:r>
    </w:p>
    <w:p>
      <w:r>
        <w:t xml:space="preserve">Miten syvempi aines aiheuttaa konvektiota vaipassa?</w:t>
      </w:r>
    </w:p>
    <w:p>
      <w:r>
        <w:rPr>
          <w:b/>
        </w:rPr>
        <w:t xml:space="preserve">Tulos</w:t>
      </w:r>
    </w:p>
    <w:p>
      <w:r>
        <w:t xml:space="preserve">pysyy vakaana</w:t>
      </w:r>
    </w:p>
    <w:p>
      <w:r>
        <w:rPr>
          <w:b/>
        </w:rPr>
        <w:t xml:space="preserve">Tulos</w:t>
      </w:r>
    </w:p>
    <w:p>
      <w:r>
        <w:t xml:space="preserve">taittuu</w:t>
      </w:r>
    </w:p>
    <w:p>
      <w:r>
        <w:rPr>
          <w:b/>
        </w:rPr>
        <w:t xml:space="preserve">Tulos</w:t>
      </w:r>
    </w:p>
    <w:p>
      <w:r>
        <w:t xml:space="preserve">uppoaa ja nousee sitten</w:t>
      </w:r>
    </w:p>
    <w:p>
      <w:r>
        <w:rPr>
          <w:b/>
        </w:rPr>
        <w:t xml:space="preserve">Esimerkki 8.4610</w:t>
      </w:r>
    </w:p>
    <w:p>
      <w:r>
        <w:t xml:space="preserve">Uusi merenpohja muodostuu, kun mikä esine jäähtyy?</w:t>
      </w:r>
    </w:p>
    <w:p>
      <w:r>
        <w:rPr>
          <w:b/>
        </w:rPr>
        <w:t xml:space="preserve">Tulos</w:t>
      </w:r>
    </w:p>
    <w:p>
      <w:r>
        <w:t xml:space="preserve">tuhka</w:t>
      </w:r>
    </w:p>
    <w:p>
      <w:r>
        <w:rPr>
          <w:b/>
        </w:rPr>
        <w:t xml:space="preserve">Tulos</w:t>
      </w:r>
    </w:p>
    <w:p>
      <w:r>
        <w:t xml:space="preserve">roskat</w:t>
      </w:r>
    </w:p>
    <w:p>
      <w:r>
        <w:rPr>
          <w:b/>
        </w:rPr>
        <w:t xml:space="preserve">Tulos</w:t>
      </w:r>
    </w:p>
    <w:p>
      <w:r>
        <w:t xml:space="preserve">sade</w:t>
      </w:r>
    </w:p>
    <w:p>
      <w:r>
        <w:rPr>
          <w:b/>
        </w:rPr>
        <w:t xml:space="preserve">Esimerkki 8.4611</w:t>
      </w:r>
    </w:p>
    <w:p>
      <w:r>
        <w:t xml:space="preserve">Elektronin lisääminen antaa halogenidi-ioneille saman elektronikonfiguraation kuin mille kaasulle?</w:t>
      </w:r>
    </w:p>
    <w:p>
      <w:r>
        <w:rPr>
          <w:b/>
        </w:rPr>
        <w:t xml:space="preserve">Tulos</w:t>
      </w:r>
    </w:p>
    <w:p>
      <w:r>
        <w:t xml:space="preserve">syttyvä kaasu</w:t>
      </w:r>
    </w:p>
    <w:p>
      <w:r>
        <w:rPr>
          <w:b/>
        </w:rPr>
        <w:t xml:space="preserve">Tulos</w:t>
      </w:r>
    </w:p>
    <w:p>
      <w:r>
        <w:t xml:space="preserve">rasvainen kaasu</w:t>
      </w:r>
    </w:p>
    <w:p>
      <w:r>
        <w:rPr>
          <w:b/>
        </w:rPr>
        <w:t xml:space="preserve">Tulos</w:t>
      </w:r>
    </w:p>
    <w:p>
      <w:r>
        <w:t xml:space="preserve">inertti kaasu</w:t>
      </w:r>
    </w:p>
    <w:p>
      <w:r>
        <w:rPr>
          <w:b/>
        </w:rPr>
        <w:t xml:space="preserve">Esimerkki 8.4612</w:t>
      </w:r>
    </w:p>
    <w:p>
      <w:r>
        <w:t xml:space="preserve">Vaikka pinta-aallot ovat hitaimpia, ne aiheuttavat eniten vahinkoa minkä tapahtuman yhteydessä?</w:t>
      </w:r>
    </w:p>
    <w:p>
      <w:r>
        <w:rPr>
          <w:b/>
        </w:rPr>
        <w:t xml:space="preserve">Tulos</w:t>
      </w:r>
    </w:p>
    <w:p>
      <w:r>
        <w:t xml:space="preserve">tsunami</w:t>
      </w:r>
    </w:p>
    <w:p>
      <w:r>
        <w:rPr>
          <w:b/>
        </w:rPr>
        <w:t xml:space="preserve">Tulos</w:t>
      </w:r>
    </w:p>
    <w:p>
      <w:r>
        <w:t xml:space="preserve">tulivuori</w:t>
      </w:r>
    </w:p>
    <w:p>
      <w:r>
        <w:rPr>
          <w:b/>
        </w:rPr>
        <w:t xml:space="preserve">Tulos</w:t>
      </w:r>
    </w:p>
    <w:p>
      <w:r>
        <w:t xml:space="preserve">hurrikaani</w:t>
      </w:r>
    </w:p>
    <w:p>
      <w:r>
        <w:rPr>
          <w:b/>
        </w:rPr>
        <w:t xml:space="preserve">Esimerkki 8.4613</w:t>
      </w:r>
    </w:p>
    <w:p>
      <w:r>
        <w:t xml:space="preserve">Missä elimessä on paksu limakalvo, joka suojaa alla olevaa kudosta ruoansulatuskanavan mehujen vaikutukselta?</w:t>
      </w:r>
    </w:p>
    <w:p>
      <w:r>
        <w:rPr>
          <w:b/>
        </w:rPr>
        <w:t xml:space="preserve">Tulos</w:t>
      </w:r>
    </w:p>
    <w:p>
      <w:r>
        <w:t xml:space="preserve">maksa</w:t>
      </w:r>
    </w:p>
    <w:p>
      <w:r>
        <w:rPr>
          <w:b/>
        </w:rPr>
        <w:t xml:space="preserve">Tulos</w:t>
      </w:r>
    </w:p>
    <w:p>
      <w:r>
        <w:t xml:space="preserve">paksusuoli</w:t>
      </w:r>
    </w:p>
    <w:p>
      <w:r>
        <w:rPr>
          <w:b/>
        </w:rPr>
        <w:t xml:space="preserve">Tulos</w:t>
      </w:r>
    </w:p>
    <w:p>
      <w:r>
        <w:t xml:space="preserve">perna</w:t>
      </w:r>
    </w:p>
    <w:p>
      <w:r>
        <w:rPr>
          <w:b/>
        </w:rPr>
        <w:t xml:space="preserve">Esimerkki 8.4614</w:t>
      </w:r>
    </w:p>
    <w:p>
      <w:r>
        <w:t xml:space="preserve">Millaisia niveliä ovat kallon muodostavien luiden väliset nivelet?</w:t>
      </w:r>
    </w:p>
    <w:p>
      <w:r>
        <w:rPr>
          <w:b/>
        </w:rPr>
        <w:t xml:space="preserve">Tulos</w:t>
      </w:r>
    </w:p>
    <w:p>
      <w:r>
        <w:t xml:space="preserve">Pallonivelet</w:t>
      </w:r>
    </w:p>
    <w:p>
      <w:r>
        <w:rPr>
          <w:b/>
        </w:rPr>
        <w:t xml:space="preserve">Tulos</w:t>
      </w:r>
    </w:p>
    <w:p>
      <w:r>
        <w:t xml:space="preserve">Kädenväliset nivelet</w:t>
      </w:r>
    </w:p>
    <w:p>
      <w:r>
        <w:rPr>
          <w:b/>
        </w:rPr>
        <w:t xml:space="preserve">Tulos</w:t>
      </w:r>
    </w:p>
    <w:p>
      <w:r>
        <w:t xml:space="preserve">Liukupisteet</w:t>
      </w:r>
    </w:p>
    <w:p>
      <w:r>
        <w:rPr>
          <w:b/>
        </w:rPr>
        <w:t xml:space="preserve">Esimerkki 8.4615</w:t>
      </w:r>
    </w:p>
    <w:p>
      <w:r>
        <w:t xml:space="preserve">Millaisia viivoja diffraktioristikko tuottaa?</w:t>
      </w:r>
    </w:p>
    <w:p>
      <w:r>
        <w:rPr>
          <w:b/>
        </w:rPr>
        <w:t xml:space="preserve">Tulos</w:t>
      </w:r>
    </w:p>
    <w:p>
      <w:r>
        <w:t xml:space="preserve">melkein riviväliä</w:t>
      </w:r>
    </w:p>
    <w:p>
      <w:r>
        <w:rPr>
          <w:b/>
        </w:rPr>
        <w:t xml:space="preserve">Tulos</w:t>
      </w:r>
    </w:p>
    <w:p>
      <w:r>
        <w:t xml:space="preserve">oikeassa välissä olevat viivat</w:t>
      </w:r>
    </w:p>
    <w:p>
      <w:r>
        <w:rPr>
          <w:b/>
        </w:rPr>
        <w:t xml:space="preserve">Tulos</w:t>
      </w:r>
    </w:p>
    <w:p>
      <w:r>
        <w:t xml:space="preserve">satunnaisesti sijoitetut viivat</w:t>
      </w:r>
    </w:p>
    <w:p>
      <w:r>
        <w:rPr>
          <w:b/>
        </w:rPr>
        <w:t xml:space="preserve">Esimerkki 8.4616</w:t>
      </w:r>
    </w:p>
    <w:p>
      <w:r>
        <w:t xml:space="preserve">Yksi lääketieteen kehittyneimmistä käyttökohteista on positroniemissiotomografia, joka havaitsee hyvin pienen radioaktiivisen glukoosipistoksen aktiivisuuden elimistössä.</w:t>
      </w:r>
    </w:p>
    <w:p>
      <w:r>
        <w:rPr>
          <w:b/>
        </w:rPr>
        <w:t xml:space="preserve">Tulos</w:t>
      </w:r>
    </w:p>
    <w:p>
      <w:r>
        <w:t xml:space="preserve">radionuklidit</w:t>
      </w:r>
    </w:p>
    <w:p>
      <w:r>
        <w:rPr>
          <w:b/>
        </w:rPr>
        <w:t xml:space="preserve">Tulos</w:t>
      </w:r>
    </w:p>
    <w:p>
      <w:r>
        <w:t xml:space="preserve">kvarkit</w:t>
      </w:r>
    </w:p>
    <w:p>
      <w:r>
        <w:rPr>
          <w:b/>
        </w:rPr>
        <w:t xml:space="preserve">Tulos</w:t>
      </w:r>
    </w:p>
    <w:p>
      <w:r>
        <w:t xml:space="preserve">kalvot</w:t>
      </w:r>
    </w:p>
    <w:p>
      <w:r>
        <w:rPr>
          <w:b/>
        </w:rPr>
        <w:t xml:space="preserve">Esimerkki 8.4617</w:t>
      </w:r>
    </w:p>
    <w:p>
      <w:r>
        <w:t xml:space="preserve">Korkeat räjähteet synnyttävät paineaaltoja, jotka ylittävät äänen nopeuden, mikä on ilmiö, jota kutsutaan millä nimellä?</w:t>
      </w:r>
    </w:p>
    <w:p>
      <w:r>
        <w:rPr>
          <w:b/>
        </w:rPr>
        <w:t xml:space="preserve">Tulos</w:t>
      </w:r>
    </w:p>
    <w:p>
      <w:r>
        <w:t xml:space="preserve">valonnopeus</w:t>
      </w:r>
    </w:p>
    <w:p>
      <w:r>
        <w:rPr>
          <w:b/>
        </w:rPr>
        <w:t xml:space="preserve">Tulos</w:t>
      </w:r>
    </w:p>
    <w:p>
      <w:r>
        <w:t xml:space="preserve">ionin nopeus</w:t>
      </w:r>
    </w:p>
    <w:p>
      <w:r>
        <w:rPr>
          <w:b/>
        </w:rPr>
        <w:t xml:space="preserve">Tulos</w:t>
      </w:r>
    </w:p>
    <w:p>
      <w:r>
        <w:t xml:space="preserve">turbulenssi</w:t>
      </w:r>
    </w:p>
    <w:p>
      <w:r>
        <w:rPr>
          <w:b/>
        </w:rPr>
        <w:t xml:space="preserve">Esimerkki 8.4618</w:t>
      </w:r>
    </w:p>
    <w:p>
      <w:r>
        <w:t xml:space="preserve">Koska useat geenit, joilla kullakin on useampi kuin yksi alleeli, vaikuttavat ihmisen pituuteen, pituutta pidetään minkälaisena ominaisuutena?</w:t>
      </w:r>
    </w:p>
    <w:p>
      <w:r>
        <w:rPr>
          <w:b/>
        </w:rPr>
        <w:t xml:space="preserve">Tulos</w:t>
      </w:r>
    </w:p>
    <w:p>
      <w:r>
        <w:t xml:space="preserve">adaptiivinen</w:t>
      </w:r>
    </w:p>
    <w:p>
      <w:r>
        <w:rPr>
          <w:b/>
        </w:rPr>
        <w:t xml:space="preserve">Tulos</w:t>
      </w:r>
    </w:p>
    <w:p>
      <w:r>
        <w:t xml:space="preserve">maladaptive</w:t>
      </w:r>
    </w:p>
    <w:p>
      <w:r>
        <w:rPr>
          <w:b/>
        </w:rPr>
        <w:t xml:space="preserve">Tulos</w:t>
      </w:r>
    </w:p>
    <w:p>
      <w:r>
        <w:t xml:space="preserve">epigeneettinen</w:t>
      </w:r>
    </w:p>
    <w:p>
      <w:r>
        <w:rPr>
          <w:b/>
        </w:rPr>
        <w:t xml:space="preserve">Esimerkki 8.4619</w:t>
      </w:r>
    </w:p>
    <w:p>
      <w:r>
        <w:t xml:space="preserve">Mille altistuminen on yleisin syy kuulon heikkenemiseen?</w:t>
      </w:r>
    </w:p>
    <w:p>
      <w:r>
        <w:rPr>
          <w:b/>
        </w:rPr>
        <w:t xml:space="preserve">Tulos</w:t>
      </w:r>
    </w:p>
    <w:p>
      <w:r>
        <w:t xml:space="preserve">Kitaraa</w:t>
      </w:r>
    </w:p>
    <w:p>
      <w:r>
        <w:rPr>
          <w:b/>
        </w:rPr>
        <w:t xml:space="preserve">Tulos</w:t>
      </w:r>
    </w:p>
    <w:p>
      <w:r>
        <w:t xml:space="preserve">vihaiset äänet</w:t>
      </w:r>
    </w:p>
    <w:p>
      <w:r>
        <w:rPr>
          <w:b/>
        </w:rPr>
        <w:t xml:space="preserve">Tulos</w:t>
      </w:r>
    </w:p>
    <w:p>
      <w:r>
        <w:t xml:space="preserve">Ulkoiset äänet</w:t>
      </w:r>
    </w:p>
    <w:p>
      <w:r>
        <w:rPr>
          <w:b/>
        </w:rPr>
        <w:t xml:space="preserve">Esimerkki 8.4620</w:t>
      </w:r>
    </w:p>
    <w:p>
      <w:r>
        <w:t xml:space="preserve">Mikä on reikä, joka kaivetaan tai porataan maan läpi pohjavesialueelle?</w:t>
      </w:r>
    </w:p>
    <w:p>
      <w:r>
        <w:rPr>
          <w:b/>
        </w:rPr>
        <w:t xml:space="preserve">Tulos</w:t>
      </w:r>
    </w:p>
    <w:p>
      <w:r>
        <w:t xml:space="preserve">iso reikä</w:t>
      </w:r>
    </w:p>
    <w:p>
      <w:r>
        <w:rPr>
          <w:b/>
        </w:rPr>
        <w:t xml:space="preserve">Tulos</w:t>
      </w:r>
    </w:p>
    <w:p>
      <w:r>
        <w:t xml:space="preserve">hissi</w:t>
      </w:r>
    </w:p>
    <w:p>
      <w:r>
        <w:rPr>
          <w:b/>
        </w:rPr>
        <w:t xml:space="preserve">Tulos</w:t>
      </w:r>
    </w:p>
    <w:p>
      <w:r>
        <w:t xml:space="preserve">luola</w:t>
      </w:r>
    </w:p>
    <w:p>
      <w:r>
        <w:rPr>
          <w:b/>
        </w:rPr>
        <w:t xml:space="preserve">Esimerkki 8.4621</w:t>
      </w:r>
    </w:p>
    <w:p>
      <w:r>
        <w:t xml:space="preserve">Minkä välttämättömän aineen säilyttävät erityselimet auttavat maaeläimiä välttämään kuivumista?</w:t>
      </w:r>
    </w:p>
    <w:p>
      <w:r>
        <w:rPr>
          <w:b/>
        </w:rPr>
        <w:t xml:space="preserve">Tulos</w:t>
      </w:r>
    </w:p>
    <w:p>
      <w:r>
        <w:t xml:space="preserve">aineenvaihduntasolut</w:t>
      </w:r>
    </w:p>
    <w:p>
      <w:r>
        <w:rPr>
          <w:b/>
        </w:rPr>
        <w:t xml:space="preserve">Tulos</w:t>
      </w:r>
    </w:p>
    <w:p>
      <w:r>
        <w:t xml:space="preserve">ilma</w:t>
      </w:r>
    </w:p>
    <w:p>
      <w:r>
        <w:rPr>
          <w:b/>
        </w:rPr>
        <w:t xml:space="preserve">Tulos</w:t>
      </w:r>
    </w:p>
    <w:p>
      <w:r>
        <w:t xml:space="preserve">ruoka</w:t>
      </w:r>
    </w:p>
    <w:p>
      <w:r>
        <w:rPr>
          <w:b/>
        </w:rPr>
        <w:t xml:space="preserve">Esimerkki 8.4622</w:t>
      </w:r>
    </w:p>
    <w:p>
      <w:r>
        <w:t xml:space="preserve">Mistä eri lajit koostuvat alueella?</w:t>
      </w:r>
    </w:p>
    <w:p>
      <w:r>
        <w:rPr>
          <w:b/>
        </w:rPr>
        <w:t xml:space="preserve">Tulos</w:t>
      </w:r>
    </w:p>
    <w:p>
      <w:r>
        <w:t xml:space="preserve">runsas yhteisö</w:t>
      </w:r>
    </w:p>
    <w:p>
      <w:r>
        <w:rPr>
          <w:b/>
        </w:rPr>
        <w:t xml:space="preserve">Tulos</w:t>
      </w:r>
    </w:p>
    <w:p>
      <w:r>
        <w:t xml:space="preserve">tiedeyhteisö</w:t>
      </w:r>
    </w:p>
    <w:p>
      <w:r>
        <w:rPr>
          <w:b/>
        </w:rPr>
        <w:t xml:space="preserve">Tulos</w:t>
      </w:r>
    </w:p>
    <w:p>
      <w:r>
        <w:t xml:space="preserve">saastumisyhteisö</w:t>
      </w:r>
    </w:p>
    <w:p>
      <w:r>
        <w:rPr>
          <w:b/>
        </w:rPr>
        <w:t xml:space="preserve">Esimerkki 8.4623</w:t>
      </w:r>
    </w:p>
    <w:p>
      <w:r>
        <w:t xml:space="preserve">Missä tapahtuu maailman tärkein monsuuni?</w:t>
      </w:r>
    </w:p>
    <w:p>
      <w:r>
        <w:rPr>
          <w:b/>
        </w:rPr>
        <w:t xml:space="preserve">Tulos</w:t>
      </w:r>
    </w:p>
    <w:p>
      <w:r>
        <w:t xml:space="preserve">Atlantin valtameri</w:t>
      </w:r>
    </w:p>
    <w:p>
      <w:r>
        <w:rPr>
          <w:b/>
        </w:rPr>
        <w:t xml:space="preserve">Tulos</w:t>
      </w:r>
    </w:p>
    <w:p>
      <w:r>
        <w:t xml:space="preserve">itäinen aisa</w:t>
      </w:r>
    </w:p>
    <w:p>
      <w:r>
        <w:rPr>
          <w:b/>
        </w:rPr>
        <w:t xml:space="preserve">Tulos</w:t>
      </w:r>
    </w:p>
    <w:p>
      <w:r>
        <w:t xml:space="preserve">Pohjois-Afrikka</w:t>
      </w:r>
    </w:p>
    <w:p>
      <w:r>
        <w:rPr>
          <w:b/>
        </w:rPr>
        <w:t xml:space="preserve">Esimerkki 8.4624</w:t>
      </w:r>
    </w:p>
    <w:p>
      <w:r>
        <w:t xml:space="preserve">Cnv:t johtuvat siitä, että mitä alueita monistetaan tai poistetaan epäjohdonmukaisesti populaatiossa?</w:t>
      </w:r>
    </w:p>
    <w:p>
      <w:r>
        <w:rPr>
          <w:b/>
        </w:rPr>
        <w:t xml:space="preserve">Tulos</w:t>
      </w:r>
    </w:p>
    <w:p>
      <w:r>
        <w:t xml:space="preserve">geenit</w:t>
      </w:r>
    </w:p>
    <w:p>
      <w:r>
        <w:rPr>
          <w:b/>
        </w:rPr>
        <w:t xml:space="preserve">Tulos</w:t>
      </w:r>
    </w:p>
    <w:p>
      <w:r>
        <w:t xml:space="preserve">sytoplasma</w:t>
      </w:r>
    </w:p>
    <w:p>
      <w:r>
        <w:rPr>
          <w:b/>
        </w:rPr>
        <w:t xml:space="preserve">Tulos</w:t>
      </w:r>
    </w:p>
    <w:p>
      <w:r>
        <w:t xml:space="preserve">DNA</w:t>
      </w:r>
    </w:p>
    <w:p>
      <w:r>
        <w:rPr>
          <w:b/>
        </w:rPr>
        <w:t xml:space="preserve">Esimerkki 8.4625</w:t>
      </w:r>
    </w:p>
    <w:p>
      <w:r>
        <w:t xml:space="preserve">Mikä on aineen tila, joka muistuttaa kaasua, mutta jolla on tiettyjä ominaisuuksia, joita kaasulla ei ole?</w:t>
      </w:r>
    </w:p>
    <w:p>
      <w:r>
        <w:rPr>
          <w:b/>
        </w:rPr>
        <w:t xml:space="preserve">Tulos</w:t>
      </w:r>
    </w:p>
    <w:p>
      <w:r>
        <w:t xml:space="preserve">neste</w:t>
      </w:r>
    </w:p>
    <w:p>
      <w:r>
        <w:rPr>
          <w:b/>
        </w:rPr>
        <w:t xml:space="preserve">Tulos</w:t>
      </w:r>
    </w:p>
    <w:p>
      <w:r>
        <w:t xml:space="preserve">neste</w:t>
      </w:r>
    </w:p>
    <w:p>
      <w:r>
        <w:rPr>
          <w:b/>
        </w:rPr>
        <w:t xml:space="preserve">Tulos</w:t>
      </w:r>
    </w:p>
    <w:p>
      <w:r>
        <w:t xml:space="preserve">kiinteä</w:t>
      </w:r>
    </w:p>
    <w:p>
      <w:r>
        <w:rPr>
          <w:b/>
        </w:rPr>
        <w:t xml:space="preserve">Esimerkki 8.4626</w:t>
      </w:r>
    </w:p>
    <w:p>
      <w:r>
        <w:t xml:space="preserve">Mikä on nimitys vedelle, joka sisältää yhtä tai useampaa liuennutta ainetta?</w:t>
      </w:r>
    </w:p>
    <w:p>
      <w:r>
        <w:rPr>
          <w:b/>
        </w:rPr>
        <w:t xml:space="preserve">Tulos</w:t>
      </w:r>
    </w:p>
    <w:p>
      <w:r>
        <w:t xml:space="preserve">laimea liuos</w:t>
      </w:r>
    </w:p>
    <w:p>
      <w:r>
        <w:rPr>
          <w:b/>
        </w:rPr>
        <w:t xml:space="preserve">Tulos</w:t>
      </w:r>
    </w:p>
    <w:p>
      <w:r>
        <w:t xml:space="preserve">sedimenttiliuos</w:t>
      </w:r>
    </w:p>
    <w:p>
      <w:r>
        <w:rPr>
          <w:b/>
        </w:rPr>
        <w:t xml:space="preserve">Tulos</w:t>
      </w:r>
    </w:p>
    <w:p>
      <w:r>
        <w:t xml:space="preserve">haihdutusliuos</w:t>
      </w:r>
    </w:p>
    <w:p>
      <w:r>
        <w:rPr>
          <w:b/>
        </w:rPr>
        <w:t xml:space="preserve">Esimerkki 8.4627</w:t>
      </w:r>
    </w:p>
    <w:p>
      <w:r>
        <w:t xml:space="preserve">Millä tutkijat etsivät muita elämiseen sopivia planeettoja?</w:t>
      </w:r>
    </w:p>
    <w:p>
      <w:r>
        <w:rPr>
          <w:b/>
        </w:rPr>
        <w:t xml:space="preserve">Tulos</w:t>
      </w:r>
    </w:p>
    <w:p>
      <w:r>
        <w:t xml:space="preserve">optiikka</w:t>
      </w:r>
    </w:p>
    <w:p>
      <w:r>
        <w:rPr>
          <w:b/>
        </w:rPr>
        <w:t xml:space="preserve">Tulos</w:t>
      </w:r>
    </w:p>
    <w:p>
      <w:r>
        <w:t xml:space="preserve">laserit</w:t>
      </w:r>
    </w:p>
    <w:p>
      <w:r>
        <w:rPr>
          <w:b/>
        </w:rPr>
        <w:t xml:space="preserve">Tulos</w:t>
      </w:r>
    </w:p>
    <w:p>
      <w:r>
        <w:t xml:space="preserve">mikroskoopit</w:t>
      </w:r>
    </w:p>
    <w:p>
      <w:r>
        <w:rPr>
          <w:b/>
        </w:rPr>
        <w:t xml:space="preserve">Esimerkki 8.4628</w:t>
      </w:r>
    </w:p>
    <w:p>
      <w:r>
        <w:t xml:space="preserve">Mikä on yhdisteen pienin osa?</w:t>
      </w:r>
    </w:p>
    <w:p>
      <w:r>
        <w:rPr>
          <w:b/>
        </w:rPr>
        <w:t xml:space="preserve">Tulos</w:t>
      </w:r>
    </w:p>
    <w:p>
      <w:r>
        <w:t xml:space="preserve">elektroni</w:t>
      </w:r>
    </w:p>
    <w:p>
      <w:r>
        <w:rPr>
          <w:b/>
        </w:rPr>
        <w:t xml:space="preserve">Tulos</w:t>
      </w:r>
    </w:p>
    <w:p>
      <w:r>
        <w:t xml:space="preserve">dna</w:t>
      </w:r>
    </w:p>
    <w:p>
      <w:r>
        <w:rPr>
          <w:b/>
        </w:rPr>
        <w:t xml:space="preserve">Tulos</w:t>
      </w:r>
    </w:p>
    <w:p>
      <w:r>
        <w:t xml:space="preserve">ydin</w:t>
      </w:r>
    </w:p>
    <w:p>
      <w:r>
        <w:rPr>
          <w:b/>
        </w:rPr>
        <w:t xml:space="preserve">Esimerkki 8.4629</w:t>
      </w:r>
    </w:p>
    <w:p>
      <w:r>
        <w:t xml:space="preserve">Mitkä ovat maankuoren suuret osat, jotka liikkuvat tavallisesti hyvin hitaasti?</w:t>
      </w:r>
    </w:p>
    <w:p>
      <w:r>
        <w:rPr>
          <w:b/>
        </w:rPr>
        <w:t xml:space="preserve">Tulos</w:t>
      </w:r>
    </w:p>
    <w:p>
      <w:r>
        <w:t xml:space="preserve">valtamerilaatat</w:t>
      </w:r>
    </w:p>
    <w:p>
      <w:r>
        <w:rPr>
          <w:b/>
        </w:rPr>
        <w:t xml:space="preserve">Tulos</w:t>
      </w:r>
    </w:p>
    <w:p>
      <w:r>
        <w:t xml:space="preserve">laavalevyt</w:t>
      </w:r>
    </w:p>
    <w:p>
      <w:r>
        <w:rPr>
          <w:b/>
        </w:rPr>
        <w:t xml:space="preserve">Tulos</w:t>
      </w:r>
    </w:p>
    <w:p>
      <w:r>
        <w:t xml:space="preserve">erilliset levyt</w:t>
      </w:r>
    </w:p>
    <w:p>
      <w:r>
        <w:rPr>
          <w:b/>
        </w:rPr>
        <w:t xml:space="preserve">Esimerkki 8.4630</w:t>
      </w:r>
    </w:p>
    <w:p>
      <w:r>
        <w:t xml:space="preserve">Jaksollisessa järjestelmässä alkuaineet on järjestetty vasemmalta oikealle minkä ominaisuuden mukaan?</w:t>
      </w:r>
    </w:p>
    <w:p>
      <w:r>
        <w:rPr>
          <w:b/>
        </w:rPr>
        <w:t xml:space="preserve">Tulos</w:t>
      </w:r>
    </w:p>
    <w:p>
      <w:r>
        <w:t xml:space="preserve">metallinen massa</w:t>
      </w:r>
    </w:p>
    <w:p>
      <w:r>
        <w:rPr>
          <w:b/>
        </w:rPr>
        <w:t xml:space="preserve">Tulos</w:t>
      </w:r>
    </w:p>
    <w:p>
      <w:r>
        <w:t xml:space="preserve">todellinen massa</w:t>
      </w:r>
    </w:p>
    <w:p>
      <w:r>
        <w:rPr>
          <w:b/>
        </w:rPr>
        <w:t xml:space="preserve">Tulos</w:t>
      </w:r>
    </w:p>
    <w:p>
      <w:r>
        <w:t xml:space="preserve">suuri massa</w:t>
      </w:r>
    </w:p>
    <w:p>
      <w:r>
        <w:rPr>
          <w:b/>
        </w:rPr>
        <w:t xml:space="preserve">Esimerkki 8.4631</w:t>
      </w:r>
    </w:p>
    <w:p>
      <w:r>
        <w:t xml:space="preserve">Komplementaarinen kromosomipari, jossa samojen ominaisuuksien geenit ovat samassa paikassa kromosomissa, tunnetaan nimellä?</w:t>
      </w:r>
    </w:p>
    <w:p>
      <w:r>
        <w:rPr>
          <w:b/>
        </w:rPr>
        <w:t xml:space="preserve">Tulos</w:t>
      </w:r>
    </w:p>
    <w:p>
      <w:r>
        <w:t xml:space="preserve">analogiset kromosomit</w:t>
      </w:r>
    </w:p>
    <w:p>
      <w:r>
        <w:rPr>
          <w:b/>
        </w:rPr>
        <w:t xml:space="preserve">Tulos</w:t>
      </w:r>
    </w:p>
    <w:p>
      <w:r>
        <w:t xml:space="preserve">endroktiinikromosomit</w:t>
      </w:r>
    </w:p>
    <w:p>
      <w:r>
        <w:rPr>
          <w:b/>
        </w:rPr>
        <w:t xml:space="preserve">Tulos</w:t>
      </w:r>
    </w:p>
    <w:p>
      <w:r>
        <w:t xml:space="preserve">symbioottiset kromosomit</w:t>
      </w:r>
    </w:p>
    <w:p>
      <w:r>
        <w:rPr>
          <w:b/>
        </w:rPr>
        <w:t xml:space="preserve">Esimerkki 8.4632</w:t>
      </w:r>
    </w:p>
    <w:p>
      <w:r>
        <w:t xml:space="preserve">Mitä termiä käytetään kuvaamaan otoksen arvojen kokonaishajontaa?</w:t>
      </w:r>
    </w:p>
    <w:p>
      <w:r>
        <w:rPr>
          <w:b/>
        </w:rPr>
        <w:t xml:space="preserve">Tulos</w:t>
      </w:r>
    </w:p>
    <w:p>
      <w:r>
        <w:t xml:space="preserve">lajike</w:t>
      </w:r>
    </w:p>
    <w:p>
      <w:r>
        <w:rPr>
          <w:b/>
        </w:rPr>
        <w:t xml:space="preserve">Tulos</w:t>
      </w:r>
    </w:p>
    <w:p>
      <w:r>
        <w:t xml:space="preserve">akseli</w:t>
      </w:r>
    </w:p>
    <w:p>
      <w:r>
        <w:rPr>
          <w:b/>
        </w:rPr>
        <w:t xml:space="preserve">Tulos</w:t>
      </w:r>
    </w:p>
    <w:p>
      <w:r>
        <w:t xml:space="preserve">asteikko</w:t>
      </w:r>
    </w:p>
    <w:p>
      <w:r>
        <w:rPr>
          <w:b/>
        </w:rPr>
        <w:t xml:space="preserve">Esimerkki 8.4633</w:t>
      </w:r>
    </w:p>
    <w:p>
      <w:r>
        <w:t xml:space="preserve">Kemialliset alkuaineet ja vesi kierrätetään minkä kierron kautta?</w:t>
      </w:r>
    </w:p>
    <w:p>
      <w:r>
        <w:rPr>
          <w:b/>
        </w:rPr>
        <w:t xml:space="preserve">Tulos</w:t>
      </w:r>
    </w:p>
    <w:p>
      <w:r>
        <w:t xml:space="preserve">biogeeniset</w:t>
      </w:r>
    </w:p>
    <w:p>
      <w:r>
        <w:rPr>
          <w:b/>
        </w:rPr>
        <w:t xml:space="preserve">Tulos</w:t>
      </w:r>
    </w:p>
    <w:p>
      <w:r>
        <w:t xml:space="preserve">haihtuminen</w:t>
      </w:r>
    </w:p>
    <w:p>
      <w:r>
        <w:rPr>
          <w:b/>
        </w:rPr>
        <w:t xml:space="preserve">Tulos</w:t>
      </w:r>
    </w:p>
    <w:p>
      <w:r>
        <w:t xml:space="preserve">dynaaminen</w:t>
      </w:r>
    </w:p>
    <w:p>
      <w:r>
        <w:rPr>
          <w:b/>
        </w:rPr>
        <w:t xml:space="preserve">Esimerkki 8.4634</w:t>
      </w:r>
    </w:p>
    <w:p>
      <w:r>
        <w:t xml:space="preserve">Mikä on kahden massan välinen vetovoima?</w:t>
      </w:r>
    </w:p>
    <w:p>
      <w:r>
        <w:rPr>
          <w:b/>
        </w:rPr>
        <w:t xml:space="preserve">Tulos</w:t>
      </w:r>
    </w:p>
    <w:p>
      <w:r>
        <w:t xml:space="preserve">sähkö</w:t>
      </w:r>
    </w:p>
    <w:p>
      <w:r>
        <w:rPr>
          <w:b/>
        </w:rPr>
        <w:t xml:space="preserve">Tulos</w:t>
      </w:r>
    </w:p>
    <w:p>
      <w:r>
        <w:t xml:space="preserve">inertia</w:t>
      </w:r>
    </w:p>
    <w:p>
      <w:r>
        <w:rPr>
          <w:b/>
        </w:rPr>
        <w:t xml:space="preserve">Tulos</w:t>
      </w:r>
    </w:p>
    <w:p>
      <w:r>
        <w:t xml:space="preserve">momentum</w:t>
      </w:r>
    </w:p>
    <w:p>
      <w:r>
        <w:rPr>
          <w:b/>
        </w:rPr>
        <w:t xml:space="preserve">Esimerkki 8.4635</w:t>
      </w:r>
    </w:p>
    <w:p>
      <w:r>
        <w:t xml:space="preserve">Miten vesibiomit usein luokitellaan?</w:t>
      </w:r>
    </w:p>
    <w:p>
      <w:r>
        <w:rPr>
          <w:b/>
        </w:rPr>
        <w:t xml:space="preserve">Tulos</w:t>
      </w:r>
    </w:p>
    <w:p>
      <w:r>
        <w:t xml:space="preserve">syvyys</w:t>
      </w:r>
    </w:p>
    <w:p>
      <w:r>
        <w:rPr>
          <w:b/>
        </w:rPr>
        <w:t xml:space="preserve">Tulos</w:t>
      </w:r>
    </w:p>
    <w:p>
      <w:r>
        <w:t xml:space="preserve">elämän määrä</w:t>
      </w:r>
    </w:p>
    <w:p>
      <w:r>
        <w:rPr>
          <w:b/>
        </w:rPr>
        <w:t xml:space="preserve">Tulos</w:t>
      </w:r>
    </w:p>
    <w:p>
      <w:r>
        <w:t xml:space="preserve">valon määrä</w:t>
      </w:r>
    </w:p>
    <w:p>
      <w:r>
        <w:rPr>
          <w:b/>
        </w:rPr>
        <w:t xml:space="preserve">Esimerkki 8.4636</w:t>
      </w:r>
    </w:p>
    <w:p>
      <w:r>
        <w:t xml:space="preserve">Minkälaista energiaa tarvitaan kaikissa kemiallisissa reaktioissa?</w:t>
      </w:r>
    </w:p>
    <w:p>
      <w:r>
        <w:rPr>
          <w:b/>
        </w:rPr>
        <w:t xml:space="preserve">Tulos</w:t>
      </w:r>
    </w:p>
    <w:p>
      <w:r>
        <w:t xml:space="preserve">johtuminen</w:t>
      </w:r>
    </w:p>
    <w:p>
      <w:r>
        <w:rPr>
          <w:b/>
        </w:rPr>
        <w:t xml:space="preserve">Tulos</w:t>
      </w:r>
    </w:p>
    <w:p>
      <w:r>
        <w:t xml:space="preserve">toiminto</w:t>
      </w:r>
    </w:p>
    <w:p>
      <w:r>
        <w:rPr>
          <w:b/>
        </w:rPr>
        <w:t xml:space="preserve">Tulos</w:t>
      </w:r>
    </w:p>
    <w:p>
      <w:r>
        <w:t xml:space="preserve">aurinko</w:t>
      </w:r>
    </w:p>
    <w:p>
      <w:r>
        <w:rPr>
          <w:b/>
        </w:rPr>
        <w:t xml:space="preserve">Esimerkki 8.4637</w:t>
      </w:r>
    </w:p>
    <w:p>
      <w:r>
        <w:t xml:space="preserve">Elinkaari jatkuu lisääntymisen kautta ja mitä?</w:t>
      </w:r>
    </w:p>
    <w:p>
      <w:r>
        <w:rPr>
          <w:b/>
        </w:rPr>
        <w:t xml:space="preserve">Tulos</w:t>
      </w:r>
    </w:p>
    <w:p>
      <w:r>
        <w:t xml:space="preserve">vastaus</w:t>
      </w:r>
    </w:p>
    <w:p>
      <w:r>
        <w:rPr>
          <w:b/>
        </w:rPr>
        <w:t xml:space="preserve">Tulos</w:t>
      </w:r>
    </w:p>
    <w:p>
      <w:r>
        <w:t xml:space="preserve">mekaaninen</w:t>
      </w:r>
    </w:p>
    <w:p>
      <w:r>
        <w:rPr>
          <w:b/>
        </w:rPr>
        <w:t xml:space="preserve">Tulos</w:t>
      </w:r>
    </w:p>
    <w:p>
      <w:r>
        <w:t xml:space="preserve">esimerkki</w:t>
      </w:r>
    </w:p>
    <w:p>
      <w:r>
        <w:rPr>
          <w:b/>
        </w:rPr>
        <w:t xml:space="preserve">Esimerkki 8.4638</w:t>
      </w:r>
    </w:p>
    <w:p>
      <w:r>
        <w:t xml:space="preserve">Kun mittaussarja on tarkka, mutta ei mikä, virhe on yleensä systemaattinen?</w:t>
      </w:r>
    </w:p>
    <w:p>
      <w:r>
        <w:rPr>
          <w:b/>
        </w:rPr>
        <w:t xml:space="preserve">Tulos</w:t>
      </w:r>
    </w:p>
    <w:p>
      <w:r>
        <w:t xml:space="preserve">nopeus</w:t>
      </w:r>
    </w:p>
    <w:p>
      <w:r>
        <w:rPr>
          <w:b/>
        </w:rPr>
        <w:t xml:space="preserve">Tulos</w:t>
      </w:r>
    </w:p>
    <w:p>
      <w:r>
        <w:t xml:space="preserve">pituus</w:t>
      </w:r>
    </w:p>
    <w:p>
      <w:r>
        <w:rPr>
          <w:b/>
        </w:rPr>
        <w:t xml:space="preserve">Tulos</w:t>
      </w:r>
    </w:p>
    <w:p>
      <w:r>
        <w:t xml:space="preserve">väri</w:t>
      </w:r>
    </w:p>
    <w:p>
      <w:r>
        <w:rPr>
          <w:b/>
        </w:rPr>
        <w:t xml:space="preserve">Esimerkki 8.4639</w:t>
      </w:r>
    </w:p>
    <w:p>
      <w:r>
        <w:t xml:space="preserve">Urean tärkein etu on sen erittäin alhainen mitä?</w:t>
      </w:r>
    </w:p>
    <w:p>
      <w:r>
        <w:rPr>
          <w:b/>
        </w:rPr>
        <w:t xml:space="preserve">Tulos</w:t>
      </w:r>
    </w:p>
    <w:p>
      <w:r>
        <w:t xml:space="preserve">lämpötila</w:t>
      </w:r>
    </w:p>
    <w:p>
      <w:r>
        <w:rPr>
          <w:b/>
        </w:rPr>
        <w:t xml:space="preserve">Tulos</w:t>
      </w:r>
    </w:p>
    <w:p>
      <w:r>
        <w:t xml:space="preserve">kustannukset</w:t>
      </w:r>
    </w:p>
    <w:p>
      <w:r>
        <w:rPr>
          <w:b/>
        </w:rPr>
        <w:t xml:space="preserve">Tulos</w:t>
      </w:r>
    </w:p>
    <w:p>
      <w:r>
        <w:t xml:space="preserve">energiantarve</w:t>
      </w:r>
    </w:p>
    <w:p>
      <w:r>
        <w:rPr>
          <w:b/>
        </w:rPr>
        <w:t xml:space="preserve">Esimerkki 8.4640</w:t>
      </w:r>
    </w:p>
    <w:p>
      <w:r>
        <w:t xml:space="preserve">Prosessia, jossa happea kulkeutuu elimistöön ja hiilidioksidia vapautuu, kutsutaan?</w:t>
      </w:r>
    </w:p>
    <w:p>
      <w:r>
        <w:rPr>
          <w:b/>
        </w:rPr>
        <w:t xml:space="preserve">Tulos</w:t>
      </w:r>
    </w:p>
    <w:p>
      <w:r>
        <w:t xml:space="preserve">Osmoosi</w:t>
      </w:r>
    </w:p>
    <w:p>
      <w:r>
        <w:rPr>
          <w:b/>
        </w:rPr>
        <w:t xml:space="preserve">Tulos</w:t>
      </w:r>
    </w:p>
    <w:p>
      <w:r>
        <w:t xml:space="preserve">hikoilu</w:t>
      </w:r>
    </w:p>
    <w:p>
      <w:r>
        <w:rPr>
          <w:b/>
        </w:rPr>
        <w:t xml:space="preserve">Tulos</w:t>
      </w:r>
    </w:p>
    <w:p>
      <w:r>
        <w:t xml:space="preserve">sademäärä</w:t>
      </w:r>
    </w:p>
    <w:p>
      <w:r>
        <w:rPr>
          <w:b/>
        </w:rPr>
        <w:t xml:space="preserve">Esimerkki 8.4641</w:t>
      </w:r>
    </w:p>
    <w:p>
      <w:r>
        <w:t xml:space="preserve">Kuinka monta alleelia on peräisin kummaltakin vanhemmalta?</w:t>
      </w:r>
    </w:p>
    <w:p>
      <w:r>
        <w:rPr>
          <w:b/>
        </w:rPr>
        <w:t xml:space="preserve">Tulos</w:t>
      </w:r>
    </w:p>
    <w:p>
      <w:r>
        <w:t xml:space="preserve">ei ole</w:t>
      </w:r>
    </w:p>
    <w:p>
      <w:r>
        <w:rPr>
          <w:b/>
        </w:rPr>
        <w:t xml:space="preserve">Tulos</w:t>
      </w:r>
    </w:p>
    <w:p>
      <w:r>
        <w:t xml:space="preserve">kaksi</w:t>
      </w:r>
    </w:p>
    <w:p>
      <w:r>
        <w:rPr>
          <w:b/>
        </w:rPr>
        <w:t xml:space="preserve">Tulos</w:t>
      </w:r>
    </w:p>
    <w:p>
      <w:r>
        <w:t xml:space="preserve">kolme</w:t>
      </w:r>
    </w:p>
    <w:p>
      <w:r>
        <w:rPr>
          <w:b/>
        </w:rPr>
        <w:t xml:space="preserve">Esimerkki 8.4642</w:t>
      </w:r>
    </w:p>
    <w:p>
      <w:r>
        <w:t xml:space="preserve">Mille alkuaineiden ryhmälle on ominaista niiden kyky heijastaa valoa eli kiilto, suuri sähkön- ja lämmönjohtavuus, suuri lämpökapasiteetti sekä muovattavuus ja sitkeys?</w:t>
      </w:r>
    </w:p>
    <w:p>
      <w:r>
        <w:rPr>
          <w:b/>
        </w:rPr>
        <w:t xml:space="preserve">Tulos</w:t>
      </w:r>
    </w:p>
    <w:p>
      <w:r>
        <w:t xml:space="preserve">halogeenit</w:t>
      </w:r>
    </w:p>
    <w:p>
      <w:r>
        <w:rPr>
          <w:b/>
        </w:rPr>
        <w:t xml:space="preserve">Tulos</w:t>
      </w:r>
    </w:p>
    <w:p>
      <w:r>
        <w:t xml:space="preserve">epämetallit</w:t>
      </w:r>
    </w:p>
    <w:p>
      <w:r>
        <w:rPr>
          <w:b/>
        </w:rPr>
        <w:t xml:space="preserve">Tulos</w:t>
      </w:r>
    </w:p>
    <w:p>
      <w:r>
        <w:t xml:space="preserve">jalokaasut</w:t>
      </w:r>
    </w:p>
    <w:p>
      <w:r>
        <w:rPr>
          <w:b/>
        </w:rPr>
        <w:t xml:space="preserve">Esimerkki 8.4643</w:t>
      </w:r>
    </w:p>
    <w:p>
      <w:r>
        <w:t xml:space="preserve">Katalyytti voi lisätä minkä nopeutta yleensä?</w:t>
      </w:r>
    </w:p>
    <w:p>
      <w:r>
        <w:rPr>
          <w:b/>
        </w:rPr>
        <w:t xml:space="preserve">Tulos</w:t>
      </w:r>
    </w:p>
    <w:p>
      <w:r>
        <w:t xml:space="preserve">mekaaninen reaktio</w:t>
      </w:r>
    </w:p>
    <w:p>
      <w:r>
        <w:rPr>
          <w:b/>
        </w:rPr>
        <w:t xml:space="preserve">Tulos</w:t>
      </w:r>
    </w:p>
    <w:p>
      <w:r>
        <w:t xml:space="preserve">hiilireaktio</w:t>
      </w:r>
    </w:p>
    <w:p>
      <w:r>
        <w:rPr>
          <w:b/>
        </w:rPr>
        <w:t xml:space="preserve">Tulos</w:t>
      </w:r>
    </w:p>
    <w:p>
      <w:r>
        <w:t xml:space="preserve">kulutusreaktio</w:t>
      </w:r>
    </w:p>
    <w:p>
      <w:r>
        <w:rPr>
          <w:b/>
        </w:rPr>
        <w:t xml:space="preserve">Esimerkki 8.4644</w:t>
      </w:r>
    </w:p>
    <w:p>
      <w:r>
        <w:t xml:space="preserve">Miten tähtien ydinfuusiota voidaan simuloida?</w:t>
      </w:r>
    </w:p>
    <w:p>
      <w:r>
        <w:rPr>
          <w:b/>
        </w:rPr>
        <w:t xml:space="preserve">Tulos</w:t>
      </w:r>
    </w:p>
    <w:p>
      <w:r>
        <w:t xml:space="preserve">plutoniumkiihdyttimet</w:t>
      </w:r>
    </w:p>
    <w:p>
      <w:r>
        <w:rPr>
          <w:b/>
        </w:rPr>
        <w:t xml:space="preserve">Tulos</w:t>
      </w:r>
    </w:p>
    <w:p>
      <w:r>
        <w:t xml:space="preserve">typen kiihdyttimet</w:t>
      </w:r>
    </w:p>
    <w:p>
      <w:r>
        <w:rPr>
          <w:b/>
        </w:rPr>
        <w:t xml:space="preserve">Tulos</w:t>
      </w:r>
    </w:p>
    <w:p>
      <w:r>
        <w:t xml:space="preserve">ydinreaktorit</w:t>
      </w:r>
    </w:p>
    <w:p>
      <w:r>
        <w:rPr>
          <w:b/>
        </w:rPr>
        <w:t xml:space="preserve">Esimerkki 8.4645</w:t>
      </w:r>
    </w:p>
    <w:p>
      <w:r>
        <w:t xml:space="preserve">Mikä ilmiö saa globaalit tuulet puhaltamaan koillisesta lounaaseen tai päinvastoin pohjoisella pallonpuoliskolla ja luoteesta kaakkoon tai päinvastoin eteläisellä pallonpuoliskolla?</w:t>
      </w:r>
    </w:p>
    <w:p>
      <w:r>
        <w:rPr>
          <w:b/>
        </w:rPr>
        <w:t xml:space="preserve">Tulos</w:t>
      </w:r>
    </w:p>
    <w:p>
      <w:r>
        <w:t xml:space="preserve">myoni-ilmiö</w:t>
      </w:r>
    </w:p>
    <w:p>
      <w:r>
        <w:rPr>
          <w:b/>
        </w:rPr>
        <w:t xml:space="preserve">Tulos</w:t>
      </w:r>
    </w:p>
    <w:p>
      <w:r>
        <w:t xml:space="preserve">keskipakovoima</w:t>
      </w:r>
    </w:p>
    <w:p>
      <w:r>
        <w:rPr>
          <w:b/>
        </w:rPr>
        <w:t xml:space="preserve">Tulos</w:t>
      </w:r>
    </w:p>
    <w:p>
      <w:r>
        <w:t xml:space="preserve">trooppinen vaikutus</w:t>
      </w:r>
    </w:p>
    <w:p>
      <w:r>
        <w:rPr>
          <w:b/>
        </w:rPr>
        <w:t xml:space="preserve">Esimerkki 8.4646</w:t>
      </w:r>
    </w:p>
    <w:p>
      <w:r>
        <w:t xml:space="preserve">Mikä on nimitys sykliselle hiilivedylle, jossa on hiili-hiili-kolmisidos?</w:t>
      </w:r>
    </w:p>
    <w:p>
      <w:r>
        <w:rPr>
          <w:b/>
        </w:rPr>
        <w:t xml:space="preserve">Tulos</w:t>
      </w:r>
    </w:p>
    <w:p>
      <w:r>
        <w:t xml:space="preserve">bialkyne</w:t>
      </w:r>
    </w:p>
    <w:p>
      <w:r>
        <w:rPr>
          <w:b/>
        </w:rPr>
        <w:t xml:space="preserve">Tulos</w:t>
      </w:r>
    </w:p>
    <w:p>
      <w:r>
        <w:t xml:space="preserve">trisykloalkyni</w:t>
      </w:r>
    </w:p>
    <w:p>
      <w:r>
        <w:rPr>
          <w:b/>
        </w:rPr>
        <w:t xml:space="preserve">Tulos</w:t>
      </w:r>
    </w:p>
    <w:p>
      <w:r>
        <w:t xml:space="preserve">bicycloalykne</w:t>
      </w:r>
    </w:p>
    <w:p>
      <w:r>
        <w:rPr>
          <w:b/>
        </w:rPr>
        <w:t xml:space="preserve">Esimerkki 8.4647</w:t>
      </w:r>
    </w:p>
    <w:p>
      <w:r>
        <w:t xml:space="preserve">Kolme suurinta biologiseen monimuotoisuuteen kohdistuvaa uhkaa ovat elinympäristöjen häviäminen, liikakalastus ja minkä lajin kulkeutuminen?</w:t>
      </w:r>
    </w:p>
    <w:p>
      <w:r>
        <w:rPr>
          <w:b/>
        </w:rPr>
        <w:t xml:space="preserve">Tulos</w:t>
      </w:r>
    </w:p>
    <w:p>
      <w:r>
        <w:t xml:space="preserve">auringon säteily</w:t>
      </w:r>
    </w:p>
    <w:p>
      <w:r>
        <w:rPr>
          <w:b/>
        </w:rPr>
        <w:t xml:space="preserve">Tulos</w:t>
      </w:r>
    </w:p>
    <w:p>
      <w:r>
        <w:t xml:space="preserve">hiilidioksidi</w:t>
      </w:r>
    </w:p>
    <w:p>
      <w:r>
        <w:rPr>
          <w:b/>
        </w:rPr>
        <w:t xml:space="preserve">Tulos</w:t>
      </w:r>
    </w:p>
    <w:p>
      <w:r>
        <w:t xml:space="preserve">hiilimonoksidi</w:t>
      </w:r>
    </w:p>
    <w:p>
      <w:r>
        <w:rPr>
          <w:b/>
        </w:rPr>
        <w:t xml:space="preserve">Esimerkki 8.4648</w:t>
      </w:r>
    </w:p>
    <w:p>
      <w:r>
        <w:t xml:space="preserve">Mikä on aurinkokunnan suurin esine?</w:t>
      </w:r>
    </w:p>
    <w:p>
      <w:r>
        <w:rPr>
          <w:b/>
        </w:rPr>
        <w:t xml:space="preserve">Tulos</w:t>
      </w:r>
    </w:p>
    <w:p>
      <w:r>
        <w:t xml:space="preserve">kiertorata</w:t>
      </w:r>
    </w:p>
    <w:p>
      <w:r>
        <w:rPr>
          <w:b/>
        </w:rPr>
        <w:t xml:space="preserve">Tulos</w:t>
      </w:r>
    </w:p>
    <w:p>
      <w:r>
        <w:t xml:space="preserve">maa</w:t>
      </w:r>
    </w:p>
    <w:p>
      <w:r>
        <w:rPr>
          <w:b/>
        </w:rPr>
        <w:t xml:space="preserve">Tulos</w:t>
      </w:r>
    </w:p>
    <w:p>
      <w:r>
        <w:t xml:space="preserve">jupiter</w:t>
      </w:r>
    </w:p>
    <w:p>
      <w:r>
        <w:rPr>
          <w:b/>
        </w:rPr>
        <w:t xml:space="preserve">Esimerkki 8.4649</w:t>
      </w:r>
    </w:p>
    <w:p>
      <w:r>
        <w:t xml:space="preserve">Ravinnon proteiinit hajoavat ravintoa sulatettaessa millaisiksi komponenteiksi?</w:t>
      </w:r>
    </w:p>
    <w:p>
      <w:r>
        <w:rPr>
          <w:b/>
        </w:rPr>
        <w:t xml:space="preserve">Tulos</w:t>
      </w:r>
    </w:p>
    <w:p>
      <w:r>
        <w:t xml:space="preserve">orgaaniset hapot</w:t>
      </w:r>
    </w:p>
    <w:p>
      <w:r>
        <w:rPr>
          <w:b/>
        </w:rPr>
        <w:t xml:space="preserve">Tulos</w:t>
      </w:r>
    </w:p>
    <w:p>
      <w:r>
        <w:t xml:space="preserve">proteiinihapot</w:t>
      </w:r>
    </w:p>
    <w:p>
      <w:r>
        <w:rPr>
          <w:b/>
        </w:rPr>
        <w:t xml:space="preserve">Tulos</w:t>
      </w:r>
    </w:p>
    <w:p>
      <w:r>
        <w:t xml:space="preserve">polymeerihapot</w:t>
      </w:r>
    </w:p>
    <w:p>
      <w:r>
        <w:rPr>
          <w:b/>
        </w:rPr>
        <w:t xml:space="preserve">Esimerkki 8.4650</w:t>
      </w:r>
    </w:p>
    <w:p>
      <w:r>
        <w:t xml:space="preserve">Millaiset tasokartat näyttävät käyttäjille maanpinnan korkeuden muutokset?</w:t>
      </w:r>
    </w:p>
    <w:p>
      <w:r>
        <w:rPr>
          <w:b/>
        </w:rPr>
        <w:t xml:space="preserve">Tulos</w:t>
      </w:r>
    </w:p>
    <w:p>
      <w:r>
        <w:t xml:space="preserve">maanmittauskartat</w:t>
      </w:r>
    </w:p>
    <w:p>
      <w:r>
        <w:rPr>
          <w:b/>
        </w:rPr>
        <w:t xml:space="preserve">Tulos</w:t>
      </w:r>
    </w:p>
    <w:p>
      <w:r>
        <w:t xml:space="preserve">Atlakset</w:t>
      </w:r>
    </w:p>
    <w:p>
      <w:r>
        <w:rPr>
          <w:b/>
        </w:rPr>
        <w:t xml:space="preserve">Tulos</w:t>
      </w:r>
    </w:p>
    <w:p>
      <w:r>
        <w:t xml:space="preserve">elliptiset kartat</w:t>
      </w:r>
    </w:p>
    <w:p>
      <w:r>
        <w:rPr>
          <w:b/>
        </w:rPr>
        <w:t xml:space="preserve">Esimerkki 8.4651</w:t>
      </w:r>
    </w:p>
    <w:p>
      <w:r>
        <w:t xml:space="preserve">Minkä osan kautta eksokriiniset rauhaset erittävät sisältönsä?</w:t>
      </w:r>
    </w:p>
    <w:p>
      <w:r>
        <w:rPr>
          <w:b/>
        </w:rPr>
        <w:t xml:space="preserve">Tulos</w:t>
      </w:r>
    </w:p>
    <w:p>
      <w:r>
        <w:t xml:space="preserve">follikkelit</w:t>
      </w:r>
    </w:p>
    <w:p>
      <w:r>
        <w:rPr>
          <w:b/>
        </w:rPr>
        <w:t xml:space="preserve">Tulos</w:t>
      </w:r>
    </w:p>
    <w:p>
      <w:r>
        <w:t xml:space="preserve">kapillaarit</w:t>
      </w:r>
    </w:p>
    <w:p>
      <w:r>
        <w:rPr>
          <w:b/>
        </w:rPr>
        <w:t xml:space="preserve">Tulos</w:t>
      </w:r>
    </w:p>
    <w:p>
      <w:r>
        <w:t xml:space="preserve">virtsaputki</w:t>
      </w:r>
    </w:p>
    <w:p>
      <w:r>
        <w:rPr>
          <w:b/>
        </w:rPr>
        <w:t xml:space="preserve">Esimerkki 8.4652</w:t>
      </w:r>
    </w:p>
    <w:p>
      <w:r>
        <w:t xml:space="preserve">Mitä kaikki solut tarvitsevat aktiivisen kuljetuksen kaltaisiin prosesseihin?</w:t>
      </w:r>
    </w:p>
    <w:p>
      <w:r>
        <w:rPr>
          <w:b/>
        </w:rPr>
        <w:t xml:space="preserve">Tulos</w:t>
      </w:r>
    </w:p>
    <w:p>
      <w:r>
        <w:t xml:space="preserve">vety</w:t>
      </w:r>
    </w:p>
    <w:p>
      <w:r>
        <w:rPr>
          <w:b/>
        </w:rPr>
        <w:t xml:space="preserve">Tulos</w:t>
      </w:r>
    </w:p>
    <w:p>
      <w:r>
        <w:t xml:space="preserve">auringonvalo</w:t>
      </w:r>
    </w:p>
    <w:p>
      <w:r>
        <w:rPr>
          <w:b/>
        </w:rPr>
        <w:t xml:space="preserve">Tulos</w:t>
      </w:r>
    </w:p>
    <w:p>
      <w:r>
        <w:t xml:space="preserve">happi</w:t>
      </w:r>
    </w:p>
    <w:p>
      <w:r>
        <w:rPr>
          <w:b/>
        </w:rPr>
        <w:t xml:space="preserve">Esimerkki 8.4653</w:t>
      </w:r>
    </w:p>
    <w:p>
      <w:r>
        <w:t xml:space="preserve">Missä vaiheessa vesi on ph-asteikolla?</w:t>
      </w:r>
    </w:p>
    <w:p>
      <w:r>
        <w:rPr>
          <w:b/>
        </w:rPr>
        <w:t xml:space="preserve">Tulos</w:t>
      </w:r>
    </w:p>
    <w:p>
      <w:r>
        <w:t xml:space="preserve">14, perus</w:t>
      </w:r>
    </w:p>
    <w:p>
      <w:r>
        <w:rPr>
          <w:b/>
        </w:rPr>
        <w:t xml:space="preserve">Tulos</w:t>
      </w:r>
    </w:p>
    <w:p>
      <w:r>
        <w:t xml:space="preserve">3, hapan</w:t>
      </w:r>
    </w:p>
    <w:p>
      <w:r>
        <w:rPr>
          <w:b/>
        </w:rPr>
        <w:t xml:space="preserve">Tulos</w:t>
      </w:r>
    </w:p>
    <w:p>
      <w:r>
        <w:t xml:space="preserve">0, erittäin hapan</w:t>
      </w:r>
    </w:p>
    <w:p>
      <w:r>
        <w:rPr>
          <w:b/>
        </w:rPr>
        <w:t xml:space="preserve">Esimerkki 8.4654</w:t>
      </w:r>
    </w:p>
    <w:p>
      <w:r>
        <w:t xml:space="preserve">Aivot ja selkäydin ovat osa mitä järjestelmää, joka toimii ohjauskeskuksena?</w:t>
      </w:r>
    </w:p>
    <w:p>
      <w:r>
        <w:rPr>
          <w:b/>
        </w:rPr>
        <w:t xml:space="preserve">Tulos</w:t>
      </w:r>
    </w:p>
    <w:p>
      <w:r>
        <w:t xml:space="preserve">primaarinen hermosto</w:t>
      </w:r>
    </w:p>
    <w:p>
      <w:r>
        <w:rPr>
          <w:b/>
        </w:rPr>
        <w:t xml:space="preserve">Tulos</w:t>
      </w:r>
    </w:p>
    <w:p>
      <w:r>
        <w:t xml:space="preserve">aktiivinen hermosto</w:t>
      </w:r>
    </w:p>
    <w:p>
      <w:r>
        <w:rPr>
          <w:b/>
        </w:rPr>
        <w:t xml:space="preserve">Tulos</w:t>
      </w:r>
    </w:p>
    <w:p>
      <w:r>
        <w:t xml:space="preserve">laaja hermosto</w:t>
      </w:r>
    </w:p>
    <w:p>
      <w:r>
        <w:rPr>
          <w:b/>
        </w:rPr>
        <w:t xml:space="preserve">Esimerkki 8.4655</w:t>
      </w:r>
    </w:p>
    <w:p>
      <w:r>
        <w:t xml:space="preserve">Milloin melatoniinia erittyy?</w:t>
      </w:r>
    </w:p>
    <w:p>
      <w:r>
        <w:rPr>
          <w:b/>
        </w:rPr>
        <w:t xml:space="preserve">Tulos</w:t>
      </w:r>
    </w:p>
    <w:p>
      <w:r>
        <w:t xml:space="preserve">iltapäivällä</w:t>
      </w:r>
    </w:p>
    <w:p>
      <w:r>
        <w:rPr>
          <w:b/>
        </w:rPr>
        <w:t xml:space="preserve">Tulos</w:t>
      </w:r>
    </w:p>
    <w:p>
      <w:r>
        <w:t xml:space="preserve">koko päivän</w:t>
      </w:r>
    </w:p>
    <w:p>
      <w:r>
        <w:rPr>
          <w:b/>
        </w:rPr>
        <w:t xml:space="preserve">Tulos</w:t>
      </w:r>
    </w:p>
    <w:p>
      <w:r>
        <w:t xml:space="preserve">aamulla</w:t>
      </w:r>
    </w:p>
    <w:p>
      <w:r>
        <w:rPr>
          <w:b/>
        </w:rPr>
        <w:t xml:space="preserve">Esimerkki 8.4656</w:t>
      </w:r>
    </w:p>
    <w:p>
      <w:r>
        <w:t xml:space="preserve">Mitä kutsutaan aineen yhden tai useamman fysikaalisen ominaisuuden muuttumiseksi ilman, että kemialliset ominaisuudet muuttuvat?</w:t>
      </w:r>
    </w:p>
    <w:p>
      <w:r>
        <w:rPr>
          <w:b/>
        </w:rPr>
        <w:t xml:space="preserve">Tulos</w:t>
      </w:r>
    </w:p>
    <w:p>
      <w:r>
        <w:t xml:space="preserve">negatiivinen muutos</w:t>
      </w:r>
    </w:p>
    <w:p>
      <w:r>
        <w:rPr>
          <w:b/>
        </w:rPr>
        <w:t xml:space="preserve">Tulos</w:t>
      </w:r>
    </w:p>
    <w:p>
      <w:r>
        <w:t xml:space="preserve">myönteinen muutos</w:t>
      </w:r>
    </w:p>
    <w:p>
      <w:r>
        <w:rPr>
          <w:b/>
        </w:rPr>
        <w:t xml:space="preserve">Tulos</w:t>
      </w:r>
    </w:p>
    <w:p>
      <w:r>
        <w:t xml:space="preserve">ilmakehän muutos</w:t>
      </w:r>
    </w:p>
    <w:p>
      <w:r>
        <w:rPr>
          <w:b/>
        </w:rPr>
        <w:t xml:space="preserve">Esimerkki 8.4657</w:t>
      </w:r>
    </w:p>
    <w:p>
      <w:r>
        <w:t xml:space="preserve">Natrium-kaliumpumput auttavat hermosoluja luomaan jännitteen mihin?</w:t>
      </w:r>
    </w:p>
    <w:p>
      <w:r>
        <w:rPr>
          <w:b/>
        </w:rPr>
        <w:t xml:space="preserve">Tulos</w:t>
      </w:r>
    </w:p>
    <w:p>
      <w:r>
        <w:t xml:space="preserve">kaliumkalvot</w:t>
      </w:r>
    </w:p>
    <w:p>
      <w:r>
        <w:rPr>
          <w:b/>
        </w:rPr>
        <w:t xml:space="preserve">Tulos</w:t>
      </w:r>
    </w:p>
    <w:p>
      <w:r>
        <w:t xml:space="preserve">natriumkalvot</w:t>
      </w:r>
    </w:p>
    <w:p>
      <w:r>
        <w:rPr>
          <w:b/>
        </w:rPr>
        <w:t xml:space="preserve">Tulos</w:t>
      </w:r>
    </w:p>
    <w:p>
      <w:r>
        <w:t xml:space="preserve">soluseinät</w:t>
      </w:r>
    </w:p>
    <w:p>
      <w:r>
        <w:rPr>
          <w:b/>
        </w:rPr>
        <w:t xml:space="preserve">Esimerkki 8.4658</w:t>
      </w:r>
    </w:p>
    <w:p>
      <w:r>
        <w:t xml:space="preserve">Minkä solujen yhdestä kerroksesta lehden epidermis koostuu?</w:t>
      </w:r>
    </w:p>
    <w:p>
      <w:r>
        <w:rPr>
          <w:b/>
        </w:rPr>
        <w:t xml:space="preserve">Tulos</w:t>
      </w:r>
    </w:p>
    <w:p>
      <w:r>
        <w:t xml:space="preserve">endotermiset kennot</w:t>
      </w:r>
    </w:p>
    <w:p>
      <w:r>
        <w:rPr>
          <w:b/>
        </w:rPr>
        <w:t xml:space="preserve">Tulos</w:t>
      </w:r>
    </w:p>
    <w:p>
      <w:r>
        <w:t xml:space="preserve">saarekesolut</w:t>
      </w:r>
    </w:p>
    <w:p>
      <w:r>
        <w:rPr>
          <w:b/>
        </w:rPr>
        <w:t xml:space="preserve">Tulos</w:t>
      </w:r>
    </w:p>
    <w:p>
      <w:r>
        <w:t xml:space="preserve">kloroplasma</w:t>
      </w:r>
    </w:p>
    <w:p>
      <w:r>
        <w:rPr>
          <w:b/>
        </w:rPr>
        <w:t xml:space="preserve">Esimerkki 8.4659</w:t>
      </w:r>
    </w:p>
    <w:p>
      <w:r>
        <w:t xml:space="preserve">Mitoosin neljä vaihetta ovat profaasi, metafaasi, anafaasi ja mikä?</w:t>
      </w:r>
    </w:p>
    <w:p>
      <w:r>
        <w:rPr>
          <w:b/>
        </w:rPr>
        <w:t xml:space="preserve">Tulos</w:t>
      </w:r>
    </w:p>
    <w:p>
      <w:r>
        <w:t xml:space="preserve">spirogyra</w:t>
      </w:r>
    </w:p>
    <w:p>
      <w:r>
        <w:rPr>
          <w:b/>
        </w:rPr>
        <w:t xml:space="preserve">Tulos</w:t>
      </w:r>
    </w:p>
    <w:p>
      <w:r>
        <w:t xml:space="preserve">jälkivaihe</w:t>
      </w:r>
    </w:p>
    <w:p>
      <w:r>
        <w:rPr>
          <w:b/>
        </w:rPr>
        <w:t xml:space="preserve">Tulos</w:t>
      </w:r>
    </w:p>
    <w:p>
      <w:r>
        <w:t xml:space="preserve">trichina</w:t>
      </w:r>
    </w:p>
    <w:p>
      <w:r>
        <w:rPr>
          <w:b/>
        </w:rPr>
        <w:t xml:space="preserve">Esimerkki 8.4660</w:t>
      </w:r>
    </w:p>
    <w:p>
      <w:r>
        <w:t xml:space="preserve">Minkä tyyppiset hiiliesiintymät ovat laajimmat koskaan muodostuneet?</w:t>
      </w:r>
    </w:p>
    <w:p>
      <w:r>
        <w:rPr>
          <w:b/>
        </w:rPr>
        <w:t xml:space="preserve">Tulos</w:t>
      </w:r>
    </w:p>
    <w:p>
      <w:r>
        <w:t xml:space="preserve">prekambrinen</w:t>
      </w:r>
    </w:p>
    <w:p>
      <w:r>
        <w:rPr>
          <w:b/>
        </w:rPr>
        <w:t xml:space="preserve">Tulos</w:t>
      </w:r>
    </w:p>
    <w:p>
      <w:r>
        <w:t xml:space="preserve">mesotsooinen</w:t>
      </w:r>
    </w:p>
    <w:p>
      <w:r>
        <w:rPr>
          <w:b/>
        </w:rPr>
        <w:t xml:space="preserve">Tulos</w:t>
      </w:r>
    </w:p>
    <w:p>
      <w:r>
        <w:t xml:space="preserve">jurassic</w:t>
      </w:r>
    </w:p>
    <w:p>
      <w:r>
        <w:rPr>
          <w:b/>
        </w:rPr>
        <w:t xml:space="preserve">Esimerkki 8.4661</w:t>
      </w:r>
    </w:p>
    <w:p>
      <w:r>
        <w:t xml:space="preserve">Millaisissa eliöissä on monia erityyppisiä erikoistuneita soluja, joilla on tiettyjä tehtäviä?</w:t>
      </w:r>
    </w:p>
    <w:p>
      <w:r>
        <w:rPr>
          <w:b/>
        </w:rPr>
        <w:t xml:space="preserve">Tulos</w:t>
      </w:r>
    </w:p>
    <w:p>
      <w:r>
        <w:t xml:space="preserve">yksisoluinen</w:t>
      </w:r>
    </w:p>
    <w:p>
      <w:r>
        <w:rPr>
          <w:b/>
        </w:rPr>
        <w:t xml:space="preserve">Tulos</w:t>
      </w:r>
    </w:p>
    <w:p>
      <w:r>
        <w:t xml:space="preserve">raaka</w:t>
      </w:r>
    </w:p>
    <w:p>
      <w:r>
        <w:rPr>
          <w:b/>
        </w:rPr>
        <w:t xml:space="preserve">Tulos</w:t>
      </w:r>
    </w:p>
    <w:p>
      <w:r>
        <w:t xml:space="preserve">monimutkainen</w:t>
      </w:r>
    </w:p>
    <w:p>
      <w:r>
        <w:rPr>
          <w:b/>
        </w:rPr>
        <w:t xml:space="preserve">Esimerkki 8.4662</w:t>
      </w:r>
    </w:p>
    <w:p>
      <w:r>
        <w:t xml:space="preserve">Minkä distaalisiin ja proksimaalisiin riveihin järjestettyjen pienten luiden muodostama ranne ja käden tyvi ovat?</w:t>
      </w:r>
    </w:p>
    <w:p>
      <w:r>
        <w:rPr>
          <w:b/>
        </w:rPr>
        <w:t xml:space="preserve">Tulos</w:t>
      </w:r>
    </w:p>
    <w:p>
      <w:r>
        <w:t xml:space="preserve">kylkiluut</w:t>
      </w:r>
    </w:p>
    <w:p>
      <w:r>
        <w:rPr>
          <w:b/>
        </w:rPr>
        <w:t xml:space="preserve">Tulos</w:t>
      </w:r>
    </w:p>
    <w:p>
      <w:r>
        <w:t xml:space="preserve">patella</w:t>
      </w:r>
    </w:p>
    <w:p>
      <w:r>
        <w:rPr>
          <w:b/>
        </w:rPr>
        <w:t xml:space="preserve">Tulos</w:t>
      </w:r>
    </w:p>
    <w:p>
      <w:r>
        <w:t xml:space="preserve">kallon</w:t>
      </w:r>
    </w:p>
    <w:p>
      <w:r>
        <w:rPr>
          <w:b/>
        </w:rPr>
        <w:t xml:space="preserve">Esimerkki 8.4663</w:t>
      </w:r>
    </w:p>
    <w:p>
      <w:r>
        <w:t xml:space="preserve">Aivorunkoon liittyy selkäydin, joka ulottuu selkärangan kautta kehoon. selkäydin on paksu hermokudoksen nippu, joka kuljettaa tietoa kehosta tähän?</w:t>
      </w:r>
    </w:p>
    <w:p>
      <w:r>
        <w:rPr>
          <w:b/>
        </w:rPr>
        <w:t xml:space="preserve">Tulos</w:t>
      </w:r>
    </w:p>
    <w:p>
      <w:r>
        <w:t xml:space="preserve">keuhkot</w:t>
      </w:r>
    </w:p>
    <w:p>
      <w:r>
        <w:rPr>
          <w:b/>
        </w:rPr>
        <w:t xml:space="preserve">Tulos</w:t>
      </w:r>
    </w:p>
    <w:p>
      <w:r>
        <w:t xml:space="preserve">maksa</w:t>
      </w:r>
    </w:p>
    <w:p>
      <w:r>
        <w:rPr>
          <w:b/>
        </w:rPr>
        <w:t xml:space="preserve">Tulos</w:t>
      </w:r>
    </w:p>
    <w:p>
      <w:r>
        <w:t xml:space="preserve">vatsa</w:t>
      </w:r>
    </w:p>
    <w:p>
      <w:r>
        <w:rPr>
          <w:b/>
        </w:rPr>
        <w:t xml:space="preserve">Esimerkki 8.4664</w:t>
      </w:r>
    </w:p>
    <w:p>
      <w:r>
        <w:t xml:space="preserve">Mikä sana kuvaa sitä, miten solunulkoinen liuos voi muuttaa solun tilavuutta vaikuttamalla osmoosiin?</w:t>
      </w:r>
    </w:p>
    <w:p>
      <w:r>
        <w:rPr>
          <w:b/>
        </w:rPr>
        <w:t xml:space="preserve">Tulos</w:t>
      </w:r>
    </w:p>
    <w:p>
      <w:r>
        <w:t xml:space="preserve">nopeus</w:t>
      </w:r>
    </w:p>
    <w:p>
      <w:r>
        <w:rPr>
          <w:b/>
        </w:rPr>
        <w:t xml:space="preserve">Tulos</w:t>
      </w:r>
    </w:p>
    <w:p>
      <w:r>
        <w:t xml:space="preserve">trichina</w:t>
      </w:r>
    </w:p>
    <w:p>
      <w:r>
        <w:rPr>
          <w:b/>
        </w:rPr>
        <w:t xml:space="preserve">Tulos</w:t>
      </w:r>
    </w:p>
    <w:p>
      <w:r>
        <w:t xml:space="preserve">epävakaus</w:t>
      </w:r>
    </w:p>
    <w:p>
      <w:r>
        <w:rPr>
          <w:b/>
        </w:rPr>
        <w:t xml:space="preserve">Esimerkki 8.4665</w:t>
      </w:r>
    </w:p>
    <w:p>
      <w:r>
        <w:t xml:space="preserve">Millaiset fossiilit ovat erinomaisia merkkiaineita sedimenttikivien iän korreloimiseksi?</w:t>
      </w:r>
    </w:p>
    <w:p>
      <w:r>
        <w:rPr>
          <w:b/>
        </w:rPr>
        <w:t xml:space="preserve">Tulos</w:t>
      </w:r>
    </w:p>
    <w:p>
      <w:r>
        <w:t xml:space="preserve">agonum</w:t>
      </w:r>
    </w:p>
    <w:p>
      <w:r>
        <w:rPr>
          <w:b/>
        </w:rPr>
        <w:t xml:space="preserve">Tulos</w:t>
      </w:r>
    </w:p>
    <w:p>
      <w:r>
        <w:t xml:space="preserve">euglena</w:t>
      </w:r>
    </w:p>
    <w:p>
      <w:r>
        <w:rPr>
          <w:b/>
        </w:rPr>
        <w:t xml:space="preserve">Tulos</w:t>
      </w:r>
    </w:p>
    <w:p>
      <w:r>
        <w:t xml:space="preserve">vertiscom</w:t>
      </w:r>
    </w:p>
    <w:p>
      <w:r>
        <w:rPr>
          <w:b/>
        </w:rPr>
        <w:t xml:space="preserve">Esimerkki 8.4666</w:t>
      </w:r>
    </w:p>
    <w:p>
      <w:r>
        <w:t xml:space="preserve">Yhteisön vuorovaikutussuhteet ovat tärkeitä tekijöitä missä?</w:t>
      </w:r>
    </w:p>
    <w:p>
      <w:r>
        <w:rPr>
          <w:b/>
        </w:rPr>
        <w:t xml:space="preserve">Tulos</w:t>
      </w:r>
    </w:p>
    <w:p>
      <w:r>
        <w:t xml:space="preserve">luonnollinen prosessi</w:t>
      </w:r>
    </w:p>
    <w:p>
      <w:r>
        <w:rPr>
          <w:b/>
        </w:rPr>
        <w:t xml:space="preserve">Tulos</w:t>
      </w:r>
    </w:p>
    <w:p>
      <w:r>
        <w:t xml:space="preserve">luonnollinen muutos</w:t>
      </w:r>
    </w:p>
    <w:p>
      <w:r>
        <w:rPr>
          <w:b/>
        </w:rPr>
        <w:t xml:space="preserve">Tulos</w:t>
      </w:r>
    </w:p>
    <w:p>
      <w:r>
        <w:t xml:space="preserve">luonnonvarat</w:t>
      </w:r>
    </w:p>
    <w:p>
      <w:r>
        <w:rPr>
          <w:b/>
        </w:rPr>
        <w:t xml:space="preserve">Esimerkki 8.4667</w:t>
      </w:r>
    </w:p>
    <w:p>
      <w:r>
        <w:t xml:space="preserve">Minkä ikäisenä ihminen saavuttaa luustokypsyyden?</w:t>
      </w:r>
    </w:p>
    <w:p>
      <w:r>
        <w:rPr>
          <w:b/>
        </w:rPr>
        <w:t xml:space="preserve">Tulos</w:t>
      </w:r>
    </w:p>
    <w:p>
      <w:r>
        <w:t xml:space="preserve">40</w:t>
      </w:r>
    </w:p>
    <w:p>
      <w:r>
        <w:rPr>
          <w:b/>
        </w:rPr>
        <w:t xml:space="preserve">Tulos</w:t>
      </w:r>
    </w:p>
    <w:p>
      <w:r>
        <w:t xml:space="preserve">30</w:t>
      </w:r>
    </w:p>
    <w:p>
      <w:r>
        <w:rPr>
          <w:b/>
        </w:rPr>
        <w:t xml:space="preserve">Tulos</w:t>
      </w:r>
    </w:p>
    <w:p>
      <w:r>
        <w:t xml:space="preserve">15</w:t>
      </w:r>
    </w:p>
    <w:p>
      <w:r>
        <w:rPr>
          <w:b/>
        </w:rPr>
        <w:t xml:space="preserve">Esimerkki 8.4668</w:t>
      </w:r>
    </w:p>
    <w:p>
      <w:r>
        <w:t xml:space="preserve">Minkä tyyppisessä reaktiossa tuotteiden lämpötila on tyypillisesti alhaisempi kuin reagoivien aineiden lämpötila?</w:t>
      </w:r>
    </w:p>
    <w:p>
      <w:r>
        <w:rPr>
          <w:b/>
        </w:rPr>
        <w:t xml:space="preserve">Tulos</w:t>
      </w:r>
    </w:p>
    <w:p>
      <w:r>
        <w:t xml:space="preserve">autotrofinen</w:t>
      </w:r>
    </w:p>
    <w:p>
      <w:r>
        <w:rPr>
          <w:b/>
        </w:rPr>
        <w:t xml:space="preserve">Tulos</w:t>
      </w:r>
    </w:p>
    <w:p>
      <w:r>
        <w:t xml:space="preserve">eksoterminen</w:t>
      </w:r>
    </w:p>
    <w:p>
      <w:r>
        <w:rPr>
          <w:b/>
        </w:rPr>
        <w:t xml:space="preserve">Tulos</w:t>
      </w:r>
    </w:p>
    <w:p>
      <w:r>
        <w:t xml:space="preserve">parabolinen</w:t>
      </w:r>
    </w:p>
    <w:p>
      <w:r>
        <w:rPr>
          <w:b/>
        </w:rPr>
        <w:t xml:space="preserve">Esimerkki 8.4669</w:t>
      </w:r>
    </w:p>
    <w:p>
      <w:r>
        <w:t xml:space="preserve">Mitä mekanismia elävät organismit käyttävät geenien siirtämiseen?</w:t>
      </w:r>
    </w:p>
    <w:p>
      <w:r>
        <w:rPr>
          <w:b/>
        </w:rPr>
        <w:t xml:space="preserve">Tulos</w:t>
      </w:r>
    </w:p>
    <w:p>
      <w:r>
        <w:t xml:space="preserve">proteiini</w:t>
      </w:r>
    </w:p>
    <w:p>
      <w:r>
        <w:rPr>
          <w:b/>
        </w:rPr>
        <w:t xml:space="preserve">Tulos</w:t>
      </w:r>
    </w:p>
    <w:p>
      <w:r>
        <w:t xml:space="preserve">ruoansulatus</w:t>
      </w:r>
    </w:p>
    <w:p>
      <w:r>
        <w:rPr>
          <w:b/>
        </w:rPr>
        <w:t xml:space="preserve">Tulos</w:t>
      </w:r>
    </w:p>
    <w:p>
      <w:r>
        <w:t xml:space="preserve">klorofylli</w:t>
      </w:r>
    </w:p>
    <w:p>
      <w:r>
        <w:rPr>
          <w:b/>
        </w:rPr>
        <w:t xml:space="preserve">Esimerkki 8.4670</w:t>
      </w:r>
    </w:p>
    <w:p>
      <w:r>
        <w:t xml:space="preserve">Mihin kykyyn vaikuttaa veden nopeus?</w:t>
      </w:r>
    </w:p>
    <w:p>
      <w:r>
        <w:rPr>
          <w:b/>
        </w:rPr>
        <w:t xml:space="preserve">Tulos</w:t>
      </w:r>
    </w:p>
    <w:p>
      <w:r>
        <w:t xml:space="preserve">rakentaa</w:t>
      </w:r>
    </w:p>
    <w:p>
      <w:r>
        <w:rPr>
          <w:b/>
        </w:rPr>
        <w:t xml:space="preserve">Tulos</w:t>
      </w:r>
    </w:p>
    <w:p>
      <w:r>
        <w:t xml:space="preserve">estää</w:t>
      </w:r>
    </w:p>
    <w:p>
      <w:r>
        <w:rPr>
          <w:b/>
        </w:rPr>
        <w:t xml:space="preserve">Tulos</w:t>
      </w:r>
    </w:p>
    <w:p>
      <w:r>
        <w:t xml:space="preserve">estää</w:t>
      </w:r>
    </w:p>
    <w:p>
      <w:r>
        <w:rPr>
          <w:b/>
        </w:rPr>
        <w:t xml:space="preserve">Esimerkki 8.4671</w:t>
      </w:r>
    </w:p>
    <w:p>
      <w:r>
        <w:t xml:space="preserve">Mikä on vivun kiintopiste?</w:t>
      </w:r>
    </w:p>
    <w:p>
      <w:r>
        <w:rPr>
          <w:b/>
        </w:rPr>
        <w:t xml:space="preserve">Tulos</w:t>
      </w:r>
    </w:p>
    <w:p>
      <w:r>
        <w:t xml:space="preserve">pohja</w:t>
      </w:r>
    </w:p>
    <w:p>
      <w:r>
        <w:rPr>
          <w:b/>
        </w:rPr>
        <w:t xml:space="preserve">Tulos</w:t>
      </w:r>
    </w:p>
    <w:p>
      <w:r>
        <w:t xml:space="preserve">sormi</w:t>
      </w:r>
    </w:p>
    <w:p>
      <w:r>
        <w:rPr>
          <w:b/>
        </w:rPr>
        <w:t xml:space="preserve">Tulos</w:t>
      </w:r>
    </w:p>
    <w:p>
      <w:r>
        <w:t xml:space="preserve">apex</w:t>
      </w:r>
    </w:p>
    <w:p>
      <w:r>
        <w:rPr>
          <w:b/>
        </w:rPr>
        <w:t xml:space="preserve">Esimerkki 8.4672</w:t>
      </w:r>
    </w:p>
    <w:p>
      <w:r>
        <w:t xml:space="preserve">Mikä voi auttaa tiedemiestä keräämään tietoa tutkimusta varten?</w:t>
      </w:r>
    </w:p>
    <w:p>
      <w:r>
        <w:rPr>
          <w:b/>
        </w:rPr>
        <w:t xml:space="preserve">Tulos</w:t>
      </w:r>
    </w:p>
    <w:p>
      <w:r>
        <w:t xml:space="preserve">muuttujat</w:t>
      </w:r>
    </w:p>
    <w:p>
      <w:r>
        <w:rPr>
          <w:b/>
        </w:rPr>
        <w:t xml:space="preserve">Tulos</w:t>
      </w:r>
    </w:p>
    <w:p>
      <w:r>
        <w:t xml:space="preserve">tarkastukset</w:t>
      </w:r>
    </w:p>
    <w:p>
      <w:r>
        <w:rPr>
          <w:b/>
        </w:rPr>
        <w:t xml:space="preserve">Tulos</w:t>
      </w:r>
    </w:p>
    <w:p>
      <w:r>
        <w:t xml:space="preserve">päätelmät</w:t>
      </w:r>
    </w:p>
    <w:p>
      <w:r>
        <w:rPr>
          <w:b/>
        </w:rPr>
        <w:t xml:space="preserve">Esimerkki 8.4673</w:t>
      </w:r>
    </w:p>
    <w:p>
      <w:r>
        <w:t xml:space="preserve">Mitä kutsutaan meioosin aloittavaksi soluksi?</w:t>
      </w:r>
    </w:p>
    <w:p>
      <w:r>
        <w:rPr>
          <w:b/>
        </w:rPr>
        <w:t xml:space="preserve">Tulos</w:t>
      </w:r>
    </w:p>
    <w:p>
      <w:r>
        <w:t xml:space="preserve">sekundaarinen munasolu</w:t>
      </w:r>
    </w:p>
    <w:p>
      <w:r>
        <w:rPr>
          <w:b/>
        </w:rPr>
        <w:t xml:space="preserve">Tulos</w:t>
      </w:r>
    </w:p>
    <w:p>
      <w:r>
        <w:t xml:space="preserve">primaarinen sukusolu</w:t>
      </w:r>
    </w:p>
    <w:p>
      <w:r>
        <w:rPr>
          <w:b/>
        </w:rPr>
        <w:t xml:space="preserve">Tulos</w:t>
      </w:r>
    </w:p>
    <w:p>
      <w:r>
        <w:t xml:space="preserve">zygootti</w:t>
      </w:r>
    </w:p>
    <w:p>
      <w:r>
        <w:rPr>
          <w:b/>
        </w:rPr>
        <w:t xml:space="preserve">Esimerkki 8.4674</w:t>
      </w:r>
    </w:p>
    <w:p>
      <w:r>
        <w:t xml:space="preserve">Millä nimellä kutsutaan elottomia aineita, joita elävät olennot tarvitsevat?</w:t>
      </w:r>
    </w:p>
    <w:p>
      <w:r>
        <w:rPr>
          <w:b/>
        </w:rPr>
        <w:t xml:space="preserve">Tulos</w:t>
      </w:r>
    </w:p>
    <w:p>
      <w:r>
        <w:t xml:space="preserve">nesteet</w:t>
      </w:r>
    </w:p>
    <w:p>
      <w:r>
        <w:rPr>
          <w:b/>
        </w:rPr>
        <w:t xml:space="preserve">Tulos</w:t>
      </w:r>
    </w:p>
    <w:p>
      <w:r>
        <w:t xml:space="preserve">elementit</w:t>
      </w:r>
    </w:p>
    <w:p>
      <w:r>
        <w:rPr>
          <w:b/>
        </w:rPr>
        <w:t xml:space="preserve">Tulos</w:t>
      </w:r>
    </w:p>
    <w:p>
      <w:r>
        <w:t xml:space="preserve">hapot</w:t>
      </w:r>
    </w:p>
    <w:p>
      <w:r>
        <w:rPr>
          <w:b/>
        </w:rPr>
        <w:t xml:space="preserve">Esimerkki 8.4675</w:t>
      </w:r>
    </w:p>
    <w:p>
      <w:r>
        <w:t xml:space="preserve">Mihin fosfolipidit eivät pysty sekoittumaan?</w:t>
      </w:r>
    </w:p>
    <w:p>
      <w:r>
        <w:rPr>
          <w:b/>
        </w:rPr>
        <w:t xml:space="preserve">Tulos</w:t>
      </w:r>
    </w:p>
    <w:p>
      <w:r>
        <w:t xml:space="preserve">typpi</w:t>
      </w:r>
    </w:p>
    <w:p>
      <w:r>
        <w:rPr>
          <w:b/>
        </w:rPr>
        <w:t xml:space="preserve">Tulos</w:t>
      </w:r>
    </w:p>
    <w:p>
      <w:r>
        <w:t xml:space="preserve">kiinteät aineet</w:t>
      </w:r>
    </w:p>
    <w:p>
      <w:r>
        <w:rPr>
          <w:b/>
        </w:rPr>
        <w:t xml:space="preserve">Tulos</w:t>
      </w:r>
    </w:p>
    <w:p>
      <w:r>
        <w:t xml:space="preserve">ilma</w:t>
      </w:r>
    </w:p>
    <w:p>
      <w:r>
        <w:rPr>
          <w:b/>
        </w:rPr>
        <w:t xml:space="preserve">Esimerkki 8.4676</w:t>
      </w:r>
    </w:p>
    <w:p>
      <w:r>
        <w:t xml:space="preserve">Angiospermien menestys on seurausta kahdesta uudesta rakenteesta, jotka takaavat lisääntymismenestyksen: kukat ja tämä?</w:t>
      </w:r>
    </w:p>
    <w:p>
      <w:r>
        <w:rPr>
          <w:b/>
        </w:rPr>
        <w:t xml:space="preserve">Tulos</w:t>
      </w:r>
    </w:p>
    <w:p>
      <w:r>
        <w:t xml:space="preserve">ruoka</w:t>
      </w:r>
    </w:p>
    <w:p>
      <w:r>
        <w:rPr>
          <w:b/>
        </w:rPr>
        <w:t xml:space="preserve">Tulos</w:t>
      </w:r>
    </w:p>
    <w:p>
      <w:r>
        <w:t xml:space="preserve">muurahaiset</w:t>
      </w:r>
    </w:p>
    <w:p>
      <w:r>
        <w:rPr>
          <w:b/>
        </w:rPr>
        <w:t xml:space="preserve">Tulos</w:t>
      </w:r>
    </w:p>
    <w:p>
      <w:r>
        <w:t xml:space="preserve">lasi</w:t>
      </w:r>
    </w:p>
    <w:p>
      <w:r>
        <w:rPr>
          <w:b/>
        </w:rPr>
        <w:t xml:space="preserve">Esimerkki 8.4677</w:t>
      </w:r>
    </w:p>
    <w:p>
      <w:r>
        <w:t xml:space="preserve">Mitkä liskot voivat vaihtaa väriä ympäristönsä värin mukaan?</w:t>
      </w:r>
    </w:p>
    <w:p>
      <w:r>
        <w:rPr>
          <w:b/>
        </w:rPr>
        <w:t xml:space="preserve">Tulos</w:t>
      </w:r>
    </w:p>
    <w:p>
      <w:r>
        <w:t xml:space="preserve">Skink</w:t>
      </w:r>
    </w:p>
    <w:p>
      <w:r>
        <w:rPr>
          <w:b/>
        </w:rPr>
        <w:t xml:space="preserve">Tulos</w:t>
      </w:r>
    </w:p>
    <w:p>
      <w:r>
        <w:t xml:space="preserve">gekot</w:t>
      </w:r>
    </w:p>
    <w:p>
      <w:r>
        <w:rPr>
          <w:b/>
        </w:rPr>
        <w:t xml:space="preserve">Tulos</w:t>
      </w:r>
    </w:p>
    <w:p>
      <w:r>
        <w:t xml:space="preserve">Näyttö</w:t>
      </w:r>
    </w:p>
    <w:p>
      <w:r>
        <w:rPr>
          <w:b/>
        </w:rPr>
        <w:t xml:space="preserve">Esimerkki 8.4678</w:t>
      </w:r>
    </w:p>
    <w:p>
      <w:r>
        <w:t xml:space="preserve">Mikä on bakteereja tai muita taudinaiheuttajia levittävä organismi?</w:t>
      </w:r>
    </w:p>
    <w:p>
      <w:r>
        <w:rPr>
          <w:b/>
        </w:rPr>
        <w:t xml:space="preserve">Tulos</w:t>
      </w:r>
    </w:p>
    <w:p>
      <w:r>
        <w:t xml:space="preserve">kone</w:t>
      </w:r>
    </w:p>
    <w:p>
      <w:r>
        <w:rPr>
          <w:b/>
        </w:rPr>
        <w:t xml:space="preserve">Tulos</w:t>
      </w:r>
    </w:p>
    <w:p>
      <w:r>
        <w:t xml:space="preserve">kohta</w:t>
      </w:r>
    </w:p>
    <w:p>
      <w:r>
        <w:rPr>
          <w:b/>
        </w:rPr>
        <w:t xml:space="preserve">Tulos</w:t>
      </w:r>
    </w:p>
    <w:p>
      <w:r>
        <w:t xml:space="preserve">kaari</w:t>
      </w:r>
    </w:p>
    <w:p>
      <w:r>
        <w:rPr>
          <w:b/>
        </w:rPr>
        <w:t xml:space="preserve">Esimerkki 8.4679</w:t>
      </w:r>
    </w:p>
    <w:p>
      <w:r>
        <w:t xml:space="preserve">Millä nimellä naisen sukurauhasia yleensä kutsutaan?</w:t>
      </w:r>
    </w:p>
    <w:p>
      <w:r>
        <w:rPr>
          <w:b/>
        </w:rPr>
        <w:t xml:space="preserve">Tulos</w:t>
      </w:r>
    </w:p>
    <w:p>
      <w:r>
        <w:t xml:space="preserve">kivekset</w:t>
      </w:r>
    </w:p>
    <w:p>
      <w:r>
        <w:rPr>
          <w:b/>
        </w:rPr>
        <w:t xml:space="preserve">Tulos</w:t>
      </w:r>
    </w:p>
    <w:p>
      <w:r>
        <w:t xml:space="preserve">tubulukset</w:t>
      </w:r>
    </w:p>
    <w:p>
      <w:r>
        <w:rPr>
          <w:b/>
        </w:rPr>
        <w:t xml:space="preserve">Tulos</w:t>
      </w:r>
    </w:p>
    <w:p>
      <w:r>
        <w:t xml:space="preserve">rauhaset</w:t>
      </w:r>
    </w:p>
    <w:p>
      <w:r>
        <w:rPr>
          <w:b/>
        </w:rPr>
        <w:t xml:space="preserve">Esimerkki 8.4680</w:t>
      </w:r>
    </w:p>
    <w:p>
      <w:r>
        <w:t xml:space="preserve">Isotoopeilla on sama määrä protoneja ja elektroneja, mutta eri määrä mitä?</w:t>
      </w:r>
    </w:p>
    <w:p>
      <w:r>
        <w:rPr>
          <w:b/>
        </w:rPr>
        <w:t xml:space="preserve">Tulos</w:t>
      </w:r>
    </w:p>
    <w:p>
      <w:r>
        <w:t xml:space="preserve">reaktiot</w:t>
      </w:r>
    </w:p>
    <w:p>
      <w:r>
        <w:rPr>
          <w:b/>
        </w:rPr>
        <w:t xml:space="preserve">Tulos</w:t>
      </w:r>
    </w:p>
    <w:p>
      <w:r>
        <w:t xml:space="preserve">epäpuhtaudet</w:t>
      </w:r>
    </w:p>
    <w:p>
      <w:r>
        <w:rPr>
          <w:b/>
        </w:rPr>
        <w:t xml:space="preserve">Tulos</w:t>
      </w:r>
    </w:p>
    <w:p>
      <w:r>
        <w:t xml:space="preserve">atomit</w:t>
      </w:r>
    </w:p>
    <w:p>
      <w:r>
        <w:rPr>
          <w:b/>
        </w:rPr>
        <w:t xml:space="preserve">Esimerkki 8.4681</w:t>
      </w:r>
    </w:p>
    <w:p>
      <w:r>
        <w:t xml:space="preserve">Epidermis on verisuonten, hermopäätteiden ja rauhasten puuttuessa minkä pintakerros?</w:t>
      </w:r>
    </w:p>
    <w:p>
      <w:r>
        <w:rPr>
          <w:b/>
        </w:rPr>
        <w:t xml:space="preserve">Tulos</w:t>
      </w:r>
    </w:p>
    <w:p>
      <w:r>
        <w:t xml:space="preserve">maksa</w:t>
      </w:r>
    </w:p>
    <w:p>
      <w:r>
        <w:rPr>
          <w:b/>
        </w:rPr>
        <w:t xml:space="preserve">Tulos</w:t>
      </w:r>
    </w:p>
    <w:p>
      <w:r>
        <w:t xml:space="preserve">aivot</w:t>
      </w:r>
    </w:p>
    <w:p>
      <w:r>
        <w:rPr>
          <w:b/>
        </w:rPr>
        <w:t xml:space="preserve">Tulos</w:t>
      </w:r>
    </w:p>
    <w:p>
      <w:r>
        <w:t xml:space="preserve">keuhkot</w:t>
      </w:r>
    </w:p>
    <w:p>
      <w:r>
        <w:rPr>
          <w:b/>
        </w:rPr>
        <w:t xml:space="preserve">Esimerkki 8.4682</w:t>
      </w:r>
    </w:p>
    <w:p>
      <w:r>
        <w:t xml:space="preserve">Millainen tiedemies on kiinnostunut geomorfologian, topografian, kasvillisuuden ja ilmaston osa-alueista?</w:t>
      </w:r>
    </w:p>
    <w:p>
      <w:r>
        <w:rPr>
          <w:b/>
        </w:rPr>
        <w:t xml:space="preserve">Tulos</w:t>
      </w:r>
    </w:p>
    <w:p>
      <w:r>
        <w:t xml:space="preserve">geofyysikko</w:t>
      </w:r>
    </w:p>
    <w:p>
      <w:r>
        <w:rPr>
          <w:b/>
        </w:rPr>
        <w:t xml:space="preserve">Tulos</w:t>
      </w:r>
    </w:p>
    <w:p>
      <w:r>
        <w:t xml:space="preserve">atstronomer</w:t>
      </w:r>
    </w:p>
    <w:p>
      <w:r>
        <w:rPr>
          <w:b/>
        </w:rPr>
        <w:t xml:space="preserve">Tulos</w:t>
      </w:r>
    </w:p>
    <w:p>
      <w:r>
        <w:t xml:space="preserve">geologi</w:t>
      </w:r>
    </w:p>
    <w:p>
      <w:r>
        <w:rPr>
          <w:b/>
        </w:rPr>
        <w:t xml:space="preserve">Esimerkki 8.4683</w:t>
      </w:r>
    </w:p>
    <w:p>
      <w:r>
        <w:t xml:space="preserve">Mitkä ominaisuudet kuvaavat aineen olemassaoloa, toisin kuin kemialliset ominaisuudet, jotka kuvaavat, miten aineet muuttuvat toisiksi aineiksi?</w:t>
      </w:r>
    </w:p>
    <w:p>
      <w:r>
        <w:rPr>
          <w:b/>
        </w:rPr>
        <w:t xml:space="preserve">Tulos</w:t>
      </w:r>
    </w:p>
    <w:p>
      <w:r>
        <w:t xml:space="preserve">painovoima</w:t>
      </w:r>
    </w:p>
    <w:p>
      <w:r>
        <w:rPr>
          <w:b/>
        </w:rPr>
        <w:t xml:space="preserve">Tulos</w:t>
      </w:r>
    </w:p>
    <w:p>
      <w:r>
        <w:t xml:space="preserve">tähtitieteellinen</w:t>
      </w:r>
    </w:p>
    <w:p>
      <w:r>
        <w:rPr>
          <w:b/>
        </w:rPr>
        <w:t xml:space="preserve">Tulos</w:t>
      </w:r>
    </w:p>
    <w:p>
      <w:r>
        <w:t xml:space="preserve">biologinen</w:t>
      </w:r>
    </w:p>
    <w:p>
      <w:r>
        <w:rPr>
          <w:b/>
        </w:rPr>
        <w:t xml:space="preserve">Esimerkki 8.4684</w:t>
      </w:r>
    </w:p>
    <w:p>
      <w:r>
        <w:t xml:space="preserve">Kehoaallot kulkevat maan läpi ja saapuvat seismogrammiin ennen mitä?</w:t>
      </w:r>
    </w:p>
    <w:p>
      <w:r>
        <w:rPr>
          <w:b/>
        </w:rPr>
        <w:t xml:space="preserve">Tulos</w:t>
      </w:r>
    </w:p>
    <w:p>
      <w:r>
        <w:t xml:space="preserve">ääniaallot</w:t>
      </w:r>
    </w:p>
    <w:p>
      <w:r>
        <w:rPr>
          <w:b/>
        </w:rPr>
        <w:t xml:space="preserve">Tulos</w:t>
      </w:r>
    </w:p>
    <w:p>
      <w:r>
        <w:t xml:space="preserve">nopeusaallot</w:t>
      </w:r>
    </w:p>
    <w:p>
      <w:r>
        <w:rPr>
          <w:b/>
        </w:rPr>
        <w:t xml:space="preserve">Tulos</w:t>
      </w:r>
    </w:p>
    <w:p>
      <w:r>
        <w:t xml:space="preserve">funktion aallot</w:t>
      </w:r>
    </w:p>
    <w:p>
      <w:r>
        <w:rPr>
          <w:b/>
        </w:rPr>
        <w:t xml:space="preserve">Esimerkki 8.4685</w:t>
      </w:r>
    </w:p>
    <w:p>
      <w:r>
        <w:t xml:space="preserve">Vesi voi olla kiinteää, nestemäistä ja missä muussa muodossa?</w:t>
      </w:r>
    </w:p>
    <w:p>
      <w:r>
        <w:rPr>
          <w:b/>
        </w:rPr>
        <w:t xml:space="preserve">Tulos</w:t>
      </w:r>
    </w:p>
    <w:p>
      <w:r>
        <w:t xml:space="preserve">tihkua</w:t>
      </w:r>
    </w:p>
    <w:p>
      <w:r>
        <w:rPr>
          <w:b/>
        </w:rPr>
        <w:t xml:space="preserve">Tulos</w:t>
      </w:r>
    </w:p>
    <w:p>
      <w:r>
        <w:t xml:space="preserve">neliö</w:t>
      </w:r>
    </w:p>
    <w:p>
      <w:r>
        <w:rPr>
          <w:b/>
        </w:rPr>
        <w:t xml:space="preserve">Tulos</w:t>
      </w:r>
    </w:p>
    <w:p>
      <w:r>
        <w:t xml:space="preserve">plasma</w:t>
      </w:r>
    </w:p>
    <w:p>
      <w:r>
        <w:rPr>
          <w:b/>
        </w:rPr>
        <w:t xml:space="preserve">Esimerkki 8.4686</w:t>
      </w:r>
    </w:p>
    <w:p>
      <w:r>
        <w:t xml:space="preserve">Kaikki kolme konvergenssilaattojen rajojen tyyppiä tuottavat mitä tuhoisaa ilmiötä?</w:t>
      </w:r>
    </w:p>
    <w:p>
      <w:r>
        <w:rPr>
          <w:b/>
        </w:rPr>
        <w:t xml:space="preserve">Tulos</w:t>
      </w:r>
    </w:p>
    <w:p>
      <w:r>
        <w:t xml:space="preserve">myrsky</w:t>
      </w:r>
    </w:p>
    <w:p>
      <w:r>
        <w:rPr>
          <w:b/>
        </w:rPr>
        <w:t xml:space="preserve">Tulos</w:t>
      </w:r>
    </w:p>
    <w:p>
      <w:r>
        <w:t xml:space="preserve">tornado</w:t>
      </w:r>
    </w:p>
    <w:p>
      <w:r>
        <w:rPr>
          <w:b/>
        </w:rPr>
        <w:t xml:space="preserve">Tulos</w:t>
      </w:r>
    </w:p>
    <w:p>
      <w:r>
        <w:t xml:space="preserve">tulivuori</w:t>
      </w:r>
    </w:p>
    <w:p>
      <w:r>
        <w:rPr>
          <w:b/>
        </w:rPr>
        <w:t xml:space="preserve">Esimerkki 8.4687</w:t>
      </w:r>
    </w:p>
    <w:p>
      <w:r>
        <w:t xml:space="preserve">Miten bakteerit lisääntyvät?</w:t>
      </w:r>
    </w:p>
    <w:p>
      <w:r>
        <w:rPr>
          <w:b/>
        </w:rPr>
        <w:t xml:space="preserve">Tulos</w:t>
      </w:r>
    </w:p>
    <w:p>
      <w:r>
        <w:t xml:space="preserve">luonnollinen fissio</w:t>
      </w:r>
    </w:p>
    <w:p>
      <w:r>
        <w:rPr>
          <w:b/>
        </w:rPr>
        <w:t xml:space="preserve">Tulos</w:t>
      </w:r>
    </w:p>
    <w:p>
      <w:r>
        <w:t xml:space="preserve">jäännösfissio</w:t>
      </w:r>
    </w:p>
    <w:p>
      <w:r>
        <w:rPr>
          <w:b/>
        </w:rPr>
        <w:t xml:space="preserve">Tulos</w:t>
      </w:r>
    </w:p>
    <w:p>
      <w:r>
        <w:t xml:space="preserve">moninkertainen fissio</w:t>
      </w:r>
    </w:p>
    <w:p>
      <w:r>
        <w:rPr>
          <w:b/>
        </w:rPr>
        <w:t xml:space="preserve">Esimerkki 8.4688</w:t>
      </w:r>
    </w:p>
    <w:p>
      <w:r>
        <w:t xml:space="preserve">Mitkä orbitaalit elektronit täyttävät ensin?</w:t>
      </w:r>
    </w:p>
    <w:p>
      <w:r>
        <w:rPr>
          <w:b/>
        </w:rPr>
        <w:t xml:space="preserve">Tulos</w:t>
      </w:r>
    </w:p>
    <w:p>
      <w:r>
        <w:t xml:space="preserve">tyhjät orbitaalit</w:t>
      </w:r>
    </w:p>
    <w:p>
      <w:r>
        <w:rPr>
          <w:b/>
        </w:rPr>
        <w:t xml:space="preserve">Tulos</w:t>
      </w:r>
    </w:p>
    <w:p>
      <w:r>
        <w:t xml:space="preserve">varatut orbitaalit</w:t>
      </w:r>
    </w:p>
    <w:p>
      <w:r>
        <w:rPr>
          <w:b/>
        </w:rPr>
        <w:t xml:space="preserve">Tulos</w:t>
      </w:r>
    </w:p>
    <w:p>
      <w:r>
        <w:t xml:space="preserve">kauimpana ytimestä</w:t>
      </w:r>
    </w:p>
    <w:p>
      <w:r>
        <w:rPr>
          <w:b/>
        </w:rPr>
        <w:t xml:space="preserve">Esimerkki 8.4689</w:t>
      </w:r>
    </w:p>
    <w:p>
      <w:r>
        <w:t xml:space="preserve">Mikä on kreikan kielen sana, joka tarkoittaa "auttaa helpottamaan asioita"?</w:t>
      </w:r>
    </w:p>
    <w:p>
      <w:r>
        <w:rPr>
          <w:b/>
        </w:rPr>
        <w:t xml:space="preserve">Tulos</w:t>
      </w:r>
    </w:p>
    <w:p>
      <w:r>
        <w:t xml:space="preserve">lelu</w:t>
      </w:r>
    </w:p>
    <w:p>
      <w:r>
        <w:rPr>
          <w:b/>
        </w:rPr>
        <w:t xml:space="preserve">Tulos</w:t>
      </w:r>
    </w:p>
    <w:p>
      <w:r>
        <w:t xml:space="preserve">akku</w:t>
      </w:r>
    </w:p>
    <w:p>
      <w:r>
        <w:rPr>
          <w:b/>
        </w:rPr>
        <w:t xml:space="preserve">Tulos</w:t>
      </w:r>
    </w:p>
    <w:p>
      <w:r>
        <w:t xml:space="preserve">mode</w:t>
      </w:r>
    </w:p>
    <w:p>
      <w:r>
        <w:rPr>
          <w:b/>
        </w:rPr>
        <w:t xml:space="preserve">Esimerkki 8.4690</w:t>
      </w:r>
    </w:p>
    <w:p>
      <w:r>
        <w:t xml:space="preserve">Energiaa menetetään lämpönä kunkin trofiatason välillä, mikä johtuu toisen lain toisesta laista?</w:t>
      </w:r>
    </w:p>
    <w:p>
      <w:r>
        <w:rPr>
          <w:b/>
        </w:rPr>
        <w:t xml:space="preserve">Tulos</w:t>
      </w:r>
    </w:p>
    <w:p>
      <w:r>
        <w:t xml:space="preserve">reaktiot</w:t>
      </w:r>
    </w:p>
    <w:p>
      <w:r>
        <w:rPr>
          <w:b/>
        </w:rPr>
        <w:t xml:space="preserve">Tulos</w:t>
      </w:r>
    </w:p>
    <w:p>
      <w:r>
        <w:t xml:space="preserve">hiukkaset</w:t>
      </w:r>
    </w:p>
    <w:p>
      <w:r>
        <w:rPr>
          <w:b/>
        </w:rPr>
        <w:t xml:space="preserve">Tulos</w:t>
      </w:r>
    </w:p>
    <w:p>
      <w:r>
        <w:t xml:space="preserve">kemia</w:t>
      </w:r>
    </w:p>
    <w:p>
      <w:r>
        <w:rPr>
          <w:b/>
        </w:rPr>
        <w:t xml:space="preserve">Esimerkki 8.4691</w:t>
      </w:r>
    </w:p>
    <w:p>
      <w:r>
        <w:t xml:space="preserve">Minkä aineen kaksoissäikeet kietoutuvat histoniproteiinien ympärille muodostaen nukleosomeja, jotka ovat kromatiinikuitua?</w:t>
      </w:r>
    </w:p>
    <w:p>
      <w:r>
        <w:rPr>
          <w:b/>
        </w:rPr>
        <w:t xml:space="preserve">Tulos</w:t>
      </w:r>
    </w:p>
    <w:p>
      <w:r>
        <w:t xml:space="preserve">bakteerit</w:t>
      </w:r>
    </w:p>
    <w:p>
      <w:r>
        <w:rPr>
          <w:b/>
        </w:rPr>
        <w:t xml:space="preserve">Tulos</w:t>
      </w:r>
    </w:p>
    <w:p>
      <w:r>
        <w:t xml:space="preserve">ribosomit</w:t>
      </w:r>
    </w:p>
    <w:p>
      <w:r>
        <w:rPr>
          <w:b/>
        </w:rPr>
        <w:t xml:space="preserve">Tulos</w:t>
      </w:r>
    </w:p>
    <w:p>
      <w:r>
        <w:t xml:space="preserve">kromatidit</w:t>
      </w:r>
    </w:p>
    <w:p>
      <w:r>
        <w:rPr>
          <w:b/>
        </w:rPr>
        <w:t xml:space="preserve">Esimerkki 8.4692</w:t>
      </w:r>
    </w:p>
    <w:p>
      <w:r>
        <w:t xml:space="preserve">Mikä prosessi liittyy vesiputouksen muodostumiseen, kun puro virtaa kovemman kiven alueelta pehmeämpään kiveen?</w:t>
      </w:r>
    </w:p>
    <w:p>
      <w:r>
        <w:rPr>
          <w:b/>
        </w:rPr>
        <w:t xml:space="preserve">Tulos</w:t>
      </w:r>
    </w:p>
    <w:p>
      <w:r>
        <w:t xml:space="preserve">kalkkiutuminen</w:t>
      </w:r>
    </w:p>
    <w:p>
      <w:r>
        <w:rPr>
          <w:b/>
        </w:rPr>
        <w:t xml:space="preserve">Tulos</w:t>
      </w:r>
    </w:p>
    <w:p>
      <w:r>
        <w:t xml:space="preserve">muuttoliike</w:t>
      </w:r>
    </w:p>
    <w:p>
      <w:r>
        <w:rPr>
          <w:b/>
        </w:rPr>
        <w:t xml:space="preserve">Tulos</w:t>
      </w:r>
    </w:p>
    <w:p>
      <w:r>
        <w:t xml:space="preserve">haihtuminen</w:t>
      </w:r>
    </w:p>
    <w:p>
      <w:r>
        <w:rPr>
          <w:b/>
        </w:rPr>
        <w:t xml:space="preserve">Esimerkki 8.4693</w:t>
      </w:r>
    </w:p>
    <w:p>
      <w:r>
        <w:t xml:space="preserve">Mitkä rakenteet sijaitsevat nenänielun katolla ja nielun kummallakin puolella?</w:t>
      </w:r>
    </w:p>
    <w:p>
      <w:r>
        <w:rPr>
          <w:b/>
        </w:rPr>
        <w:t xml:space="preserve">Tulos</w:t>
      </w:r>
    </w:p>
    <w:p>
      <w:r>
        <w:t xml:space="preserve">uvula</w:t>
      </w:r>
    </w:p>
    <w:p>
      <w:r>
        <w:rPr>
          <w:b/>
        </w:rPr>
        <w:t xml:space="preserve">Tulos</w:t>
      </w:r>
    </w:p>
    <w:p>
      <w:r>
        <w:t xml:space="preserve">kielet</w:t>
      </w:r>
    </w:p>
    <w:p>
      <w:r>
        <w:rPr>
          <w:b/>
        </w:rPr>
        <w:t xml:space="preserve">Tulos</w:t>
      </w:r>
    </w:p>
    <w:p>
      <w:r>
        <w:t xml:space="preserve">kivekset</w:t>
      </w:r>
    </w:p>
    <w:p>
      <w:r>
        <w:rPr>
          <w:b/>
        </w:rPr>
        <w:t xml:space="preserve">Esimerkki 8.4694</w:t>
      </w:r>
    </w:p>
    <w:p>
      <w:r>
        <w:t xml:space="preserve">Tremetoli, aineenvaihduntamyrkky, jota löytyy valkoisesta käärmeenjuurikasvista, estää minkä aineenvaihduntaa?</w:t>
      </w:r>
    </w:p>
    <w:p>
      <w:r>
        <w:rPr>
          <w:b/>
        </w:rPr>
        <w:t xml:space="preserve">Tulos</w:t>
      </w:r>
    </w:p>
    <w:p>
      <w:r>
        <w:t xml:space="preserve">sokerit</w:t>
      </w:r>
    </w:p>
    <w:p>
      <w:r>
        <w:rPr>
          <w:b/>
        </w:rPr>
        <w:t xml:space="preserve">Tulos</w:t>
      </w:r>
    </w:p>
    <w:p>
      <w:r>
        <w:t xml:space="preserve">natrium</w:t>
      </w:r>
    </w:p>
    <w:p>
      <w:r>
        <w:rPr>
          <w:b/>
        </w:rPr>
        <w:t xml:space="preserve">Tulos</w:t>
      </w:r>
    </w:p>
    <w:p>
      <w:r>
        <w:t xml:space="preserve">lipidit</w:t>
      </w:r>
    </w:p>
    <w:p>
      <w:r>
        <w:rPr>
          <w:b/>
        </w:rPr>
        <w:t xml:space="preserve">Esimerkki 8.4695</w:t>
      </w:r>
    </w:p>
    <w:p>
      <w:r>
        <w:t xml:space="preserve">Todennäköisyyttä voidaan käyttää ennustamaan, miten todennäköistä on, että sukusoluilla ja jälkeläisillä on tietty mikä?</w:t>
      </w:r>
    </w:p>
    <w:p>
      <w:r>
        <w:rPr>
          <w:b/>
        </w:rPr>
        <w:t xml:space="preserve">Tulos</w:t>
      </w:r>
    </w:p>
    <w:p>
      <w:r>
        <w:t xml:space="preserve">molekyylit</w:t>
      </w:r>
    </w:p>
    <w:p>
      <w:r>
        <w:rPr>
          <w:b/>
        </w:rPr>
        <w:t xml:space="preserve">Tulos</w:t>
      </w:r>
    </w:p>
    <w:p>
      <w:r>
        <w:t xml:space="preserve">atomit</w:t>
      </w:r>
    </w:p>
    <w:p>
      <w:r>
        <w:rPr>
          <w:b/>
        </w:rPr>
        <w:t xml:space="preserve">Tulos</w:t>
      </w:r>
    </w:p>
    <w:p>
      <w:r>
        <w:t xml:space="preserve">hiukkaset</w:t>
      </w:r>
    </w:p>
    <w:p>
      <w:r>
        <w:rPr>
          <w:b/>
        </w:rPr>
        <w:t xml:space="preserve">Esimerkki 8.4696</w:t>
      </w:r>
    </w:p>
    <w:p>
      <w:r>
        <w:t xml:space="preserve">Mikä auttaa säätelemään virtsan tuotantoa?</w:t>
      </w:r>
    </w:p>
    <w:p>
      <w:r>
        <w:rPr>
          <w:b/>
        </w:rPr>
        <w:t xml:space="preserve">Tulos</w:t>
      </w:r>
    </w:p>
    <w:p>
      <w:r>
        <w:t xml:space="preserve">ohimorauhanen</w:t>
      </w:r>
    </w:p>
    <w:p>
      <w:r>
        <w:rPr>
          <w:b/>
        </w:rPr>
        <w:t xml:space="preserve">Tulos</w:t>
      </w:r>
    </w:p>
    <w:p>
      <w:r>
        <w:t xml:space="preserve">erillinen rauhanen</w:t>
      </w:r>
    </w:p>
    <w:p>
      <w:r>
        <w:rPr>
          <w:b/>
        </w:rPr>
        <w:t xml:space="preserve">Tulos</w:t>
      </w:r>
    </w:p>
    <w:p>
      <w:r>
        <w:t xml:space="preserve">sikiön rauhanen</w:t>
      </w:r>
    </w:p>
    <w:p>
      <w:r>
        <w:rPr>
          <w:b/>
        </w:rPr>
        <w:t xml:space="preserve">Esimerkki 8.4697</w:t>
      </w:r>
    </w:p>
    <w:p>
      <w:r>
        <w:t xml:space="preserve">Yksilöt, joilla on sirppisoluanemia on puolikuun muotoinen mitä?</w:t>
      </w:r>
    </w:p>
    <w:p>
      <w:r>
        <w:rPr>
          <w:b/>
        </w:rPr>
        <w:t xml:space="preserve">Tulos</w:t>
      </w:r>
    </w:p>
    <w:p>
      <w:r>
        <w:t xml:space="preserve">gliasolut</w:t>
      </w:r>
    </w:p>
    <w:p>
      <w:r>
        <w:rPr>
          <w:b/>
        </w:rPr>
        <w:t xml:space="preserve">Tulos</w:t>
      </w:r>
    </w:p>
    <w:p>
      <w:r>
        <w:t xml:space="preserve">valkosolut</w:t>
      </w:r>
    </w:p>
    <w:p>
      <w:r>
        <w:rPr>
          <w:b/>
        </w:rPr>
        <w:t xml:space="preserve">Tulos</w:t>
      </w:r>
    </w:p>
    <w:p>
      <w:r>
        <w:t xml:space="preserve">hermosolut</w:t>
      </w:r>
    </w:p>
    <w:p>
      <w:r>
        <w:rPr>
          <w:b/>
        </w:rPr>
        <w:t xml:space="preserve">Esimerkki 8.4698</w:t>
      </w:r>
    </w:p>
    <w:p>
      <w:r>
        <w:t xml:space="preserve">Termi "laskeutumisympäristö" on hyödyllinen, kun halutaan ymmärtää minkä kivilajin ominaisuuksia?</w:t>
      </w:r>
    </w:p>
    <w:p>
      <w:r>
        <w:rPr>
          <w:b/>
        </w:rPr>
        <w:t xml:space="preserve">Tulos</w:t>
      </w:r>
    </w:p>
    <w:p>
      <w:r>
        <w:t xml:space="preserve">jäätikkö</w:t>
      </w:r>
    </w:p>
    <w:p>
      <w:r>
        <w:rPr>
          <w:b/>
        </w:rPr>
        <w:t xml:space="preserve">Tulos</w:t>
      </w:r>
    </w:p>
    <w:p>
      <w:r>
        <w:t xml:space="preserve">meteoriitti</w:t>
      </w:r>
    </w:p>
    <w:p>
      <w:r>
        <w:rPr>
          <w:b/>
        </w:rPr>
        <w:t xml:space="preserve">Tulos</w:t>
      </w:r>
    </w:p>
    <w:p>
      <w:r>
        <w:t xml:space="preserve">kalkkikivi</w:t>
      </w:r>
    </w:p>
    <w:p>
      <w:r>
        <w:rPr>
          <w:b/>
        </w:rPr>
        <w:t xml:space="preserve">Esimerkki 8.4699</w:t>
      </w:r>
    </w:p>
    <w:p>
      <w:r>
        <w:t xml:space="preserve">Mitä kutsutaan fysikaalisiksi ominaisuuksiksi, jotka eivät riipu läsnä olevasta aineesta?</w:t>
      </w:r>
    </w:p>
    <w:p>
      <w:r>
        <w:rPr>
          <w:b/>
        </w:rPr>
        <w:t xml:space="preserve">Tulos</w:t>
      </w:r>
    </w:p>
    <w:p>
      <w:r>
        <w:t xml:space="preserve">laajat ominaisuudet</w:t>
      </w:r>
    </w:p>
    <w:p>
      <w:r>
        <w:rPr>
          <w:b/>
        </w:rPr>
        <w:t xml:space="preserve">Tulos</w:t>
      </w:r>
    </w:p>
    <w:p>
      <w:r>
        <w:t xml:space="preserve">monenväliset ominaisuudet</w:t>
      </w:r>
    </w:p>
    <w:p>
      <w:r>
        <w:rPr>
          <w:b/>
        </w:rPr>
        <w:t xml:space="preserve">Tulos</w:t>
      </w:r>
    </w:p>
    <w:p>
      <w:r>
        <w:t xml:space="preserve">sisäiset ominaisuudet</w:t>
      </w:r>
    </w:p>
    <w:p>
      <w:r>
        <w:rPr>
          <w:b/>
        </w:rPr>
        <w:t xml:space="preserve">Esimerkki 8.4700</w:t>
      </w:r>
    </w:p>
    <w:p>
      <w:r>
        <w:t xml:space="preserve">Mikä kasvin sukupolvi on yleensä suurempi ja pitkäikäisempi?</w:t>
      </w:r>
    </w:p>
    <w:p>
      <w:r>
        <w:rPr>
          <w:b/>
        </w:rPr>
        <w:t xml:space="preserve">Tulos</w:t>
      </w:r>
    </w:p>
    <w:p>
      <w:r>
        <w:t xml:space="preserve">tärkein sukupolvi</w:t>
      </w:r>
    </w:p>
    <w:p>
      <w:r>
        <w:rPr>
          <w:b/>
        </w:rPr>
        <w:t xml:space="preserve">Tulos</w:t>
      </w:r>
    </w:p>
    <w:p>
      <w:r>
        <w:t xml:space="preserve">tehokas sukupolvi</w:t>
      </w:r>
    </w:p>
    <w:p>
      <w:r>
        <w:rPr>
          <w:b/>
        </w:rPr>
        <w:t xml:space="preserve">Tulos</w:t>
      </w:r>
    </w:p>
    <w:p>
      <w:r>
        <w:t xml:space="preserve">alfa-sukupolvi</w:t>
      </w:r>
    </w:p>
    <w:p>
      <w:r>
        <w:rPr>
          <w:b/>
        </w:rPr>
        <w:t xml:space="preserve">Esimerkki 8.4701</w:t>
      </w:r>
    </w:p>
    <w:p>
      <w:r>
        <w:t xml:space="preserve">Yksikotisia kukkia kutsutaan myös "täydellisiksi" kukiksi, koska niissä on molempia tyyppejä mitä elintä?</w:t>
      </w:r>
    </w:p>
    <w:p>
      <w:r>
        <w:rPr>
          <w:b/>
        </w:rPr>
        <w:t xml:space="preserve">Tulos</w:t>
      </w:r>
    </w:p>
    <w:p>
      <w:r>
        <w:t xml:space="preserve">verisuonielin</w:t>
      </w:r>
    </w:p>
    <w:p>
      <w:r>
        <w:rPr>
          <w:b/>
        </w:rPr>
        <w:t xml:space="preserve">Tulos</w:t>
      </w:r>
    </w:p>
    <w:p>
      <w:r>
        <w:t xml:space="preserve">hengityselimet</w:t>
      </w:r>
    </w:p>
    <w:p>
      <w:r>
        <w:rPr>
          <w:b/>
        </w:rPr>
        <w:t xml:space="preserve">Tulos</w:t>
      </w:r>
    </w:p>
    <w:p>
      <w:r>
        <w:t xml:space="preserve">phloem</w:t>
      </w:r>
    </w:p>
    <w:p>
      <w:r>
        <w:rPr>
          <w:b/>
        </w:rPr>
        <w:t xml:space="preserve">Esimerkki 8.4702</w:t>
      </w:r>
    </w:p>
    <w:p>
      <w:r>
        <w:t xml:space="preserve">Mistä soluista lymfosyytit ovat peräisin luuytimessä?</w:t>
      </w:r>
    </w:p>
    <w:p>
      <w:r>
        <w:rPr>
          <w:b/>
        </w:rPr>
        <w:t xml:space="preserve">Tulos</w:t>
      </w:r>
    </w:p>
    <w:p>
      <w:r>
        <w:t xml:space="preserve">aivosolut</w:t>
      </w:r>
    </w:p>
    <w:p>
      <w:r>
        <w:rPr>
          <w:b/>
        </w:rPr>
        <w:t xml:space="preserve">Tulos</w:t>
      </w:r>
    </w:p>
    <w:p>
      <w:r>
        <w:t xml:space="preserve">kahp-kennot</w:t>
      </w:r>
    </w:p>
    <w:p>
      <w:r>
        <w:rPr>
          <w:b/>
        </w:rPr>
        <w:t xml:space="preserve">Tulos</w:t>
      </w:r>
    </w:p>
    <w:p>
      <w:r>
        <w:t xml:space="preserve">kalsiumsolut</w:t>
      </w:r>
    </w:p>
    <w:p>
      <w:r>
        <w:rPr>
          <w:b/>
        </w:rPr>
        <w:t xml:space="preserve">Esimerkki 8.4703</w:t>
      </w:r>
    </w:p>
    <w:p>
      <w:r>
        <w:t xml:space="preserve">Miksi jotkut kuivatut hedelmät halkeavat kypsyessään?</w:t>
      </w:r>
    </w:p>
    <w:p>
      <w:r>
        <w:rPr>
          <w:b/>
        </w:rPr>
        <w:t xml:space="preserve">Tulos</w:t>
      </w:r>
    </w:p>
    <w:p>
      <w:r>
        <w:t xml:space="preserve">vapauttaa myrkkyjä</w:t>
      </w:r>
    </w:p>
    <w:p>
      <w:r>
        <w:rPr>
          <w:b/>
        </w:rPr>
        <w:t xml:space="preserve">Tulos</w:t>
      </w:r>
    </w:p>
    <w:p>
      <w:r>
        <w:t xml:space="preserve">uudistua</w:t>
      </w:r>
    </w:p>
    <w:p>
      <w:r>
        <w:rPr>
          <w:b/>
        </w:rPr>
        <w:t xml:space="preserve">Tulos</w:t>
      </w:r>
    </w:p>
    <w:p>
      <w:r>
        <w:t xml:space="preserve">vapauttaa marjoja</w:t>
      </w:r>
    </w:p>
    <w:p>
      <w:r>
        <w:rPr>
          <w:b/>
        </w:rPr>
        <w:t xml:space="preserve">Esimerkki 8.4704</w:t>
      </w:r>
    </w:p>
    <w:p>
      <w:r>
        <w:t xml:space="preserve">Mitkä ovat kaikista sähkömagneettisista aalloista energisimmät, joita voidaan käyttää syövän hoitoon?</w:t>
      </w:r>
    </w:p>
    <w:p>
      <w:r>
        <w:rPr>
          <w:b/>
        </w:rPr>
        <w:t xml:space="preserve">Tulos</w:t>
      </w:r>
    </w:p>
    <w:p>
      <w:r>
        <w:t xml:space="preserve">ultravioletti</w:t>
      </w:r>
    </w:p>
    <w:p>
      <w:r>
        <w:rPr>
          <w:b/>
        </w:rPr>
        <w:t xml:space="preserve">Tulos</w:t>
      </w:r>
    </w:p>
    <w:p>
      <w:r>
        <w:t xml:space="preserve">infrapuna</w:t>
      </w:r>
    </w:p>
    <w:p>
      <w:r>
        <w:rPr>
          <w:b/>
        </w:rPr>
        <w:t xml:space="preserve">Tulos</w:t>
      </w:r>
    </w:p>
    <w:p>
      <w:r>
        <w:t xml:space="preserve">Röntgenkuvaus</w:t>
      </w:r>
    </w:p>
    <w:p>
      <w:r>
        <w:rPr>
          <w:b/>
        </w:rPr>
        <w:t xml:space="preserve">Esimerkki 8.4705</w:t>
      </w:r>
    </w:p>
    <w:p>
      <w:r>
        <w:t xml:space="preserve">Millä nimellä kutsutaan prosessia, jossa geeneissä oleva tieto siirretään aminohapoiksi?</w:t>
      </w:r>
    </w:p>
    <w:p>
      <w:r>
        <w:rPr>
          <w:b/>
        </w:rPr>
        <w:t xml:space="preserve">Tulos</w:t>
      </w:r>
    </w:p>
    <w:p>
      <w:r>
        <w:t xml:space="preserve">mutaatio</w:t>
      </w:r>
    </w:p>
    <w:p>
      <w:r>
        <w:rPr>
          <w:b/>
        </w:rPr>
        <w:t xml:space="preserve">Tulos</w:t>
      </w:r>
    </w:p>
    <w:p>
      <w:r>
        <w:t xml:space="preserve">transpiraatio</w:t>
      </w:r>
    </w:p>
    <w:p>
      <w:r>
        <w:rPr>
          <w:b/>
        </w:rPr>
        <w:t xml:space="preserve">Tulos</w:t>
      </w:r>
    </w:p>
    <w:p>
      <w:r>
        <w:t xml:space="preserve">sukupolvi</w:t>
      </w:r>
    </w:p>
    <w:p>
      <w:r>
        <w:rPr>
          <w:b/>
        </w:rPr>
        <w:t xml:space="preserve">Esimerkki 8.4706</w:t>
      </w:r>
    </w:p>
    <w:p>
      <w:r>
        <w:t xml:space="preserve">Mistä maankuori koostuu?</w:t>
      </w:r>
    </w:p>
    <w:p>
      <w:r>
        <w:rPr>
          <w:b/>
        </w:rPr>
        <w:t xml:space="preserve">Tulos</w:t>
      </w:r>
    </w:p>
    <w:p>
      <w:r>
        <w:t xml:space="preserve">sedimenttikivi</w:t>
      </w:r>
    </w:p>
    <w:p>
      <w:r>
        <w:rPr>
          <w:b/>
        </w:rPr>
        <w:t xml:space="preserve">Tulos</w:t>
      </w:r>
    </w:p>
    <w:p>
      <w:r>
        <w:t xml:space="preserve">kaksisoluinen kivi</w:t>
      </w:r>
    </w:p>
    <w:p>
      <w:r>
        <w:rPr>
          <w:b/>
        </w:rPr>
        <w:t xml:space="preserve">Tulos</w:t>
      </w:r>
    </w:p>
    <w:p>
      <w:r>
        <w:t xml:space="preserve">metamorfinen kivi</w:t>
      </w:r>
    </w:p>
    <w:p>
      <w:r>
        <w:rPr>
          <w:b/>
        </w:rPr>
        <w:t xml:space="preserve">Esimerkki 8.4707</w:t>
      </w:r>
    </w:p>
    <w:p>
      <w:r>
        <w:t xml:space="preserve">Miksi lauman aikuiset kasvinsyöjät ympäröivät poikasensa?</w:t>
      </w:r>
    </w:p>
    <w:p>
      <w:r>
        <w:rPr>
          <w:b/>
        </w:rPr>
        <w:t xml:space="preserve">Tulos</w:t>
      </w:r>
    </w:p>
    <w:p>
      <w:r>
        <w:t xml:space="preserve">suojellakseen niitä muilta aikuisilta kasvinsyöjiltä.</w:t>
      </w:r>
    </w:p>
    <w:p>
      <w:r>
        <w:rPr>
          <w:b/>
        </w:rPr>
        <w:t xml:space="preserve">Tulos</w:t>
      </w:r>
    </w:p>
    <w:p>
      <w:r>
        <w:t xml:space="preserve">pitää heidät lämpimänä pitkinä kylminä öinä</w:t>
      </w:r>
    </w:p>
    <w:p>
      <w:r>
        <w:rPr>
          <w:b/>
        </w:rPr>
        <w:t xml:space="preserve">Tulos</w:t>
      </w:r>
    </w:p>
    <w:p>
      <w:r>
        <w:t xml:space="preserve">osoittaa heille rakkautta</w:t>
      </w:r>
    </w:p>
    <w:p>
      <w:r>
        <w:rPr>
          <w:b/>
        </w:rPr>
        <w:t xml:space="preserve">Esimerkki 8.4708</w:t>
      </w:r>
    </w:p>
    <w:p>
      <w:r>
        <w:t xml:space="preserve">Yksi yksinkertaisimmista koneista on vipu, joka on jäykkä tanko, joka kääntyy kiinteässä paikassa, jota kutsutaan miksi?</w:t>
      </w:r>
    </w:p>
    <w:p>
      <w:r>
        <w:rPr>
          <w:b/>
        </w:rPr>
        <w:t xml:space="preserve">Tulos</w:t>
      </w:r>
    </w:p>
    <w:p>
      <w:r>
        <w:t xml:space="preserve">sormi</w:t>
      </w:r>
    </w:p>
    <w:p>
      <w:r>
        <w:rPr>
          <w:b/>
        </w:rPr>
        <w:t xml:space="preserve">Tulos</w:t>
      </w:r>
    </w:p>
    <w:p>
      <w:r>
        <w:t xml:space="preserve">sling</w:t>
      </w:r>
    </w:p>
    <w:p>
      <w:r>
        <w:rPr>
          <w:b/>
        </w:rPr>
        <w:t xml:space="preserve">Tulos</w:t>
      </w:r>
    </w:p>
    <w:p>
      <w:r>
        <w:t xml:space="preserve">pyörä</w:t>
      </w:r>
    </w:p>
    <w:p>
      <w:r>
        <w:rPr>
          <w:b/>
        </w:rPr>
        <w:t xml:space="preserve">Esimerkki 8.4709</w:t>
      </w:r>
    </w:p>
    <w:p>
      <w:r>
        <w:t xml:space="preserve">Mitä kutsutaan tahmeaksi, kosteaksi eritteeksi, joka peittää limakalvoja?</w:t>
      </w:r>
    </w:p>
    <w:p>
      <w:r>
        <w:rPr>
          <w:b/>
        </w:rPr>
        <w:t xml:space="preserve">Tulos</w:t>
      </w:r>
    </w:p>
    <w:p>
      <w:r>
        <w:t xml:space="preserve">hiki</w:t>
      </w:r>
    </w:p>
    <w:p>
      <w:r>
        <w:rPr>
          <w:b/>
        </w:rPr>
        <w:t xml:space="preserve">Tulos</w:t>
      </w:r>
    </w:p>
    <w:p>
      <w:r>
        <w:t xml:space="preserve">mätä</w:t>
      </w:r>
    </w:p>
    <w:p>
      <w:r>
        <w:rPr>
          <w:b/>
        </w:rPr>
        <w:t xml:space="preserve">Tulos</w:t>
      </w:r>
    </w:p>
    <w:p>
      <w:r>
        <w:t xml:space="preserve">sylki</w:t>
      </w:r>
    </w:p>
    <w:p>
      <w:r>
        <w:rPr>
          <w:b/>
        </w:rPr>
        <w:t xml:space="preserve">Esimerkki 8.4710</w:t>
      </w:r>
    </w:p>
    <w:p>
      <w:r>
        <w:t xml:space="preserve">Koska pyörrevirtoja ja magneettista vaimennusta esiintyy vain johtimissa, kierrätyskeskukset voivat käyttää niitä metallien erottamiseen muista materiaaleista?</w:t>
      </w:r>
    </w:p>
    <w:p>
      <w:r>
        <w:rPr>
          <w:b/>
        </w:rPr>
        <w:t xml:space="preserve">Tulos</w:t>
      </w:r>
    </w:p>
    <w:p>
      <w:r>
        <w:t xml:space="preserve">hiukkaset</w:t>
      </w:r>
    </w:p>
    <w:p>
      <w:r>
        <w:rPr>
          <w:b/>
        </w:rPr>
        <w:t xml:space="preserve">Tulos</w:t>
      </w:r>
    </w:p>
    <w:p>
      <w:r>
        <w:t xml:space="preserve">nosturit</w:t>
      </w:r>
    </w:p>
    <w:p>
      <w:r>
        <w:rPr>
          <w:b/>
        </w:rPr>
        <w:t xml:space="preserve">Tulos</w:t>
      </w:r>
    </w:p>
    <w:p>
      <w:r>
        <w:t xml:space="preserve">seokset</w:t>
      </w:r>
    </w:p>
    <w:p>
      <w:r>
        <w:rPr>
          <w:b/>
        </w:rPr>
        <w:t xml:space="preserve">Esimerkki 8.4711</w:t>
      </w:r>
    </w:p>
    <w:p>
      <w:r>
        <w:t xml:space="preserve">Mikä on termi lihaksen supistuvalle perusyksikölle?</w:t>
      </w:r>
    </w:p>
    <w:p>
      <w:r>
        <w:rPr>
          <w:b/>
        </w:rPr>
        <w:t xml:space="preserve">Tulos</w:t>
      </w:r>
    </w:p>
    <w:p>
      <w:r>
        <w:t xml:space="preserve">hehkulanka</w:t>
      </w:r>
    </w:p>
    <w:p>
      <w:r>
        <w:rPr>
          <w:b/>
        </w:rPr>
        <w:t xml:space="preserve">Tulos</w:t>
      </w:r>
    </w:p>
    <w:p>
      <w:r>
        <w:t xml:space="preserve">sulkijalihaksen</w:t>
      </w:r>
    </w:p>
    <w:p>
      <w:r>
        <w:rPr>
          <w:b/>
        </w:rPr>
        <w:t xml:space="preserve">Tulos</w:t>
      </w:r>
    </w:p>
    <w:p>
      <w:r>
        <w:t xml:space="preserve">bandimere</w:t>
      </w:r>
    </w:p>
    <w:p>
      <w:r>
        <w:rPr>
          <w:b/>
        </w:rPr>
        <w:t xml:space="preserve">Esimerkki 8.4712</w:t>
      </w:r>
    </w:p>
    <w:p>
      <w:r>
        <w:t xml:space="preserve">Mikä yleinen diabetestyyppi tunnetaan myös nimellä ei-insuliiniriippuvainen tai aikuistyypin diabetes?</w:t>
      </w:r>
    </w:p>
    <w:p>
      <w:r>
        <w:rPr>
          <w:b/>
        </w:rPr>
        <w:t xml:space="preserve">Tulos</w:t>
      </w:r>
    </w:p>
    <w:p>
      <w:r>
        <w:t xml:space="preserve">tyyppi 1</w:t>
      </w:r>
    </w:p>
    <w:p>
      <w:r>
        <w:rPr>
          <w:b/>
        </w:rPr>
        <w:t xml:space="preserve">Tulos</w:t>
      </w:r>
    </w:p>
    <w:p>
      <w:r>
        <w:t xml:space="preserve">raskausdiabetes</w:t>
      </w:r>
    </w:p>
    <w:p>
      <w:r>
        <w:rPr>
          <w:b/>
        </w:rPr>
        <w:t xml:space="preserve">Tulos</w:t>
      </w:r>
    </w:p>
    <w:p>
      <w:r>
        <w:t xml:space="preserve">nuoruustyypin diabetes</w:t>
      </w:r>
    </w:p>
    <w:p>
      <w:r>
        <w:rPr>
          <w:b/>
        </w:rPr>
        <w:t xml:space="preserve">Esimerkki 8.4713</w:t>
      </w:r>
    </w:p>
    <w:p>
      <w:r>
        <w:t xml:space="preserve">Mistä dna:n nukleotidin emäs koostuu?</w:t>
      </w:r>
    </w:p>
    <w:p>
      <w:r>
        <w:rPr>
          <w:b/>
        </w:rPr>
        <w:t xml:space="preserve">Tulos</w:t>
      </w:r>
    </w:p>
    <w:p>
      <w:r>
        <w:t xml:space="preserve">ribosomit</w:t>
      </w:r>
    </w:p>
    <w:p>
      <w:r>
        <w:rPr>
          <w:b/>
        </w:rPr>
        <w:t xml:space="preserve">Tulos</w:t>
      </w:r>
    </w:p>
    <w:p>
      <w:r>
        <w:t xml:space="preserve">proteiini</w:t>
      </w:r>
    </w:p>
    <w:p>
      <w:r>
        <w:rPr>
          <w:b/>
        </w:rPr>
        <w:t xml:space="preserve">Tulos</w:t>
      </w:r>
    </w:p>
    <w:p>
      <w:r>
        <w:t xml:space="preserve">vety</w:t>
      </w:r>
    </w:p>
    <w:p>
      <w:r>
        <w:rPr>
          <w:b/>
        </w:rPr>
        <w:t xml:space="preserve">Esimerkki 8.4714</w:t>
      </w:r>
    </w:p>
    <w:p>
      <w:r>
        <w:t xml:space="preserve">Sekä alfa- että beetahajoaminen muuttavat minkä määrän atomin ytimessä?</w:t>
      </w:r>
    </w:p>
    <w:p>
      <w:r>
        <w:rPr>
          <w:b/>
        </w:rPr>
        <w:t xml:space="preserve">Tulos</w:t>
      </w:r>
    </w:p>
    <w:p>
      <w:r>
        <w:t xml:space="preserve">neutronit</w:t>
      </w:r>
    </w:p>
    <w:p>
      <w:r>
        <w:rPr>
          <w:b/>
        </w:rPr>
        <w:t xml:space="preserve">Tulos</w:t>
      </w:r>
    </w:p>
    <w:p>
      <w:r>
        <w:t xml:space="preserve">Gammahajoaminen</w:t>
      </w:r>
    </w:p>
    <w:p>
      <w:r>
        <w:rPr>
          <w:b/>
        </w:rPr>
        <w:t xml:space="preserve">Tulos</w:t>
      </w:r>
    </w:p>
    <w:p>
      <w:r>
        <w:t xml:space="preserve">elektronit</w:t>
      </w:r>
    </w:p>
    <w:p>
      <w:r>
        <w:rPr>
          <w:b/>
        </w:rPr>
        <w:t xml:space="preserve">Esimerkki 8.4715</w:t>
      </w:r>
    </w:p>
    <w:p>
      <w:r>
        <w:t xml:space="preserve">Toinen energiayksikkö, jota käytetään laajalti terveydenhuollon ammateissa ja jokapäiväisessä elämässä, on _______?</w:t>
      </w:r>
    </w:p>
    <w:p>
      <w:r>
        <w:rPr>
          <w:b/>
        </w:rPr>
        <w:t xml:space="preserve">Tulos</w:t>
      </w:r>
    </w:p>
    <w:p>
      <w:r>
        <w:t xml:space="preserve">hiilihydraatit</w:t>
      </w:r>
    </w:p>
    <w:p>
      <w:r>
        <w:rPr>
          <w:b/>
        </w:rPr>
        <w:t xml:space="preserve">Tulos</w:t>
      </w:r>
    </w:p>
    <w:p>
      <w:r>
        <w:t xml:space="preserve">painoindeksi</w:t>
      </w:r>
    </w:p>
    <w:p>
      <w:r>
        <w:rPr>
          <w:b/>
        </w:rPr>
        <w:t xml:space="preserve">Tulos</w:t>
      </w:r>
    </w:p>
    <w:p>
      <w:r>
        <w:t xml:space="preserve">biomassa ( cal )</w:t>
      </w:r>
    </w:p>
    <w:p>
      <w:r>
        <w:rPr>
          <w:b/>
        </w:rPr>
        <w:t xml:space="preserve">Esimerkki 8.4716</w:t>
      </w:r>
    </w:p>
    <w:p>
      <w:r>
        <w:t xml:space="preserve">Mitä tapahtuu vastakkaisia varauksia omaavien hiukkasten välillä?</w:t>
      </w:r>
    </w:p>
    <w:p>
      <w:r>
        <w:rPr>
          <w:b/>
        </w:rPr>
        <w:t xml:space="preserve">Tulos</w:t>
      </w:r>
    </w:p>
    <w:p>
      <w:r>
        <w:t xml:space="preserve">ne muuttuvat staattisiksi</w:t>
      </w:r>
    </w:p>
    <w:p>
      <w:r>
        <w:rPr>
          <w:b/>
        </w:rPr>
        <w:t xml:space="preserve">Tulos</w:t>
      </w:r>
    </w:p>
    <w:p>
      <w:r>
        <w:t xml:space="preserve">he vastustavat</w:t>
      </w:r>
    </w:p>
    <w:p>
      <w:r>
        <w:rPr>
          <w:b/>
        </w:rPr>
        <w:t xml:space="preserve">Tulos</w:t>
      </w:r>
    </w:p>
    <w:p>
      <w:r>
        <w:t xml:space="preserve">ne torjuvat</w:t>
      </w:r>
    </w:p>
    <w:p>
      <w:r>
        <w:rPr>
          <w:b/>
        </w:rPr>
        <w:t xml:space="preserve">Esimerkki 8.4717</w:t>
      </w:r>
    </w:p>
    <w:p>
      <w:r>
        <w:t xml:space="preserve">Mitkä hermot ovat yhteydessä selkäytimeen?</w:t>
      </w:r>
    </w:p>
    <w:p>
      <w:r>
        <w:rPr>
          <w:b/>
        </w:rPr>
        <w:t xml:space="preserve">Tulos</w:t>
      </w:r>
    </w:p>
    <w:p>
      <w:r>
        <w:t xml:space="preserve">primaarihermot</w:t>
      </w:r>
    </w:p>
    <w:p>
      <w:r>
        <w:rPr>
          <w:b/>
        </w:rPr>
        <w:t xml:space="preserve">Tulos</w:t>
      </w:r>
    </w:p>
    <w:p>
      <w:r>
        <w:t xml:space="preserve">takahermot</w:t>
      </w:r>
    </w:p>
    <w:p>
      <w:r>
        <w:rPr>
          <w:b/>
        </w:rPr>
        <w:t xml:space="preserve">Tulos</w:t>
      </w:r>
    </w:p>
    <w:p>
      <w:r>
        <w:t xml:space="preserve">ylemmät hermot</w:t>
      </w:r>
    </w:p>
    <w:p>
      <w:r>
        <w:rPr>
          <w:b/>
        </w:rPr>
        <w:t xml:space="preserve">Esimerkki 8.4718</w:t>
      </w:r>
    </w:p>
    <w:p>
      <w:r>
        <w:t xml:space="preserve">Sydän, verisuonet ja veri muodostavat minkä järjestelmän elimistössä?</w:t>
      </w:r>
    </w:p>
    <w:p>
      <w:r>
        <w:rPr>
          <w:b/>
        </w:rPr>
        <w:t xml:space="preserve">Tulos</w:t>
      </w:r>
    </w:p>
    <w:p>
      <w:r>
        <w:t xml:space="preserve">ruoansulatuskanava</w:t>
      </w:r>
    </w:p>
    <w:p>
      <w:r>
        <w:rPr>
          <w:b/>
        </w:rPr>
        <w:t xml:space="preserve">Tulos</w:t>
      </w:r>
    </w:p>
    <w:p>
      <w:r>
        <w:t xml:space="preserve">keuhkot</w:t>
      </w:r>
    </w:p>
    <w:p>
      <w:r>
        <w:rPr>
          <w:b/>
        </w:rPr>
        <w:t xml:space="preserve">Tulos</w:t>
      </w:r>
    </w:p>
    <w:p>
      <w:r>
        <w:t xml:space="preserve">hengitysteiden</w:t>
      </w:r>
    </w:p>
    <w:p>
      <w:r>
        <w:rPr>
          <w:b/>
        </w:rPr>
        <w:t xml:space="preserve">Esimerkki 8.4719</w:t>
      </w:r>
    </w:p>
    <w:p>
      <w:r>
        <w:t xml:space="preserve">Mikä on ääniaaltojen koon mitta?</w:t>
      </w:r>
    </w:p>
    <w:p>
      <w:r>
        <w:rPr>
          <w:b/>
        </w:rPr>
        <w:t xml:space="preserve">Tulos</w:t>
      </w:r>
    </w:p>
    <w:p>
      <w:r>
        <w:t xml:space="preserve">jännite</w:t>
      </w:r>
    </w:p>
    <w:p>
      <w:r>
        <w:rPr>
          <w:b/>
        </w:rPr>
        <w:t xml:space="preserve">Tulos</w:t>
      </w:r>
    </w:p>
    <w:p>
      <w:r>
        <w:t xml:space="preserve">aallonpituus</w:t>
      </w:r>
    </w:p>
    <w:p>
      <w:r>
        <w:rPr>
          <w:b/>
        </w:rPr>
        <w:t xml:space="preserve">Tulos</w:t>
      </w:r>
    </w:p>
    <w:p>
      <w:r>
        <w:t xml:space="preserve">taajuus</w:t>
      </w:r>
    </w:p>
    <w:p>
      <w:r>
        <w:rPr>
          <w:b/>
        </w:rPr>
        <w:t xml:space="preserve">Esimerkki 8.4720</w:t>
      </w:r>
    </w:p>
    <w:p>
      <w:r>
        <w:t xml:space="preserve">Selkärankaiset, joilta puuttuu mitä rakenteita, käyttävät usein keuhkoja kaasujen vaihtoon?</w:t>
      </w:r>
    </w:p>
    <w:p>
      <w:r>
        <w:rPr>
          <w:b/>
        </w:rPr>
        <w:t xml:space="preserve">Tulos</w:t>
      </w:r>
    </w:p>
    <w:p>
      <w:r>
        <w:t xml:space="preserve">huokoset</w:t>
      </w:r>
    </w:p>
    <w:p>
      <w:r>
        <w:rPr>
          <w:b/>
        </w:rPr>
        <w:t xml:space="preserve">Tulos</w:t>
      </w:r>
    </w:p>
    <w:p>
      <w:r>
        <w:t xml:space="preserve">sieraimet</w:t>
      </w:r>
    </w:p>
    <w:p>
      <w:r>
        <w:rPr>
          <w:b/>
        </w:rPr>
        <w:t xml:space="preserve">Tulos</w:t>
      </w:r>
    </w:p>
    <w:p>
      <w:r>
        <w:t xml:space="preserve">itiöt</w:t>
      </w:r>
    </w:p>
    <w:p>
      <w:r>
        <w:rPr>
          <w:b/>
        </w:rPr>
        <w:t xml:space="preserve">Esimerkki 8.4721</w:t>
      </w:r>
    </w:p>
    <w:p>
      <w:r>
        <w:t xml:space="preserve">Minkä elinjärjestelmän muodostavat sydän ja verisuonten verkosto, jotka kulkevat koko kehossa?</w:t>
      </w:r>
    </w:p>
    <w:p>
      <w:r>
        <w:rPr>
          <w:b/>
        </w:rPr>
        <w:t xml:space="preserve">Tulos</w:t>
      </w:r>
    </w:p>
    <w:p>
      <w:r>
        <w:t xml:space="preserve">imusuonisto</w:t>
      </w:r>
    </w:p>
    <w:p>
      <w:r>
        <w:rPr>
          <w:b/>
        </w:rPr>
        <w:t xml:space="preserve">Tulos</w:t>
      </w:r>
    </w:p>
    <w:p>
      <w:r>
        <w:t xml:space="preserve">hengityselimet</w:t>
      </w:r>
    </w:p>
    <w:p>
      <w:r>
        <w:rPr>
          <w:b/>
        </w:rPr>
        <w:t xml:space="preserve">Tulos</w:t>
      </w:r>
    </w:p>
    <w:p>
      <w:r>
        <w:t xml:space="preserve">immuunijärjestelmä</w:t>
      </w:r>
    </w:p>
    <w:p>
      <w:r>
        <w:rPr>
          <w:b/>
        </w:rPr>
        <w:t xml:space="preserve">Esimerkki 8.4722</w:t>
      </w:r>
    </w:p>
    <w:p>
      <w:r>
        <w:t xml:space="preserve">Mitkä kaksi tärkeintä hiukkastyyppiä sijaitsevat atomissa ytimessä?</w:t>
      </w:r>
    </w:p>
    <w:p>
      <w:r>
        <w:rPr>
          <w:b/>
        </w:rPr>
        <w:t xml:space="preserve">Tulos</w:t>
      </w:r>
    </w:p>
    <w:p>
      <w:r>
        <w:t xml:space="preserve">elektronit ja neutronit</w:t>
      </w:r>
    </w:p>
    <w:p>
      <w:r>
        <w:rPr>
          <w:b/>
        </w:rPr>
        <w:t xml:space="preserve">Tulos</w:t>
      </w:r>
    </w:p>
    <w:p>
      <w:r>
        <w:t xml:space="preserve">molekyylit ja neutronit</w:t>
      </w:r>
    </w:p>
    <w:p>
      <w:r>
        <w:rPr>
          <w:b/>
        </w:rPr>
        <w:t xml:space="preserve">Tulos</w:t>
      </w:r>
    </w:p>
    <w:p>
      <w:r>
        <w:t xml:space="preserve">ionit ja elektronit</w:t>
      </w:r>
    </w:p>
    <w:p>
      <w:r>
        <w:rPr>
          <w:b/>
        </w:rPr>
        <w:t xml:space="preserve">Esimerkki 8.4723</w:t>
      </w:r>
    </w:p>
    <w:p>
      <w:r>
        <w:t xml:space="preserve">Vatsaontelon sisällä olevat ruoansulatuselimet pysyvät paikallaan vatsakalvon avulla, joka on levyepiteelikudoksesta koostuva laaja seroosinen kalvopussi, jota ympäröi tämä?</w:t>
      </w:r>
    </w:p>
    <w:p>
      <w:r>
        <w:rPr>
          <w:b/>
        </w:rPr>
        <w:t xml:space="preserve">Tulos</w:t>
      </w:r>
    </w:p>
    <w:p>
      <w:r>
        <w:t xml:space="preserve">lima</w:t>
      </w:r>
    </w:p>
    <w:p>
      <w:r>
        <w:rPr>
          <w:b/>
        </w:rPr>
        <w:t xml:space="preserve">Tulos</w:t>
      </w:r>
    </w:p>
    <w:p>
      <w:r>
        <w:t xml:space="preserve">iho</w:t>
      </w:r>
    </w:p>
    <w:p>
      <w:r>
        <w:rPr>
          <w:b/>
        </w:rPr>
        <w:t xml:space="preserve">Tulos</w:t>
      </w:r>
    </w:p>
    <w:p>
      <w:r>
        <w:t xml:space="preserve">luu</w:t>
      </w:r>
    </w:p>
    <w:p>
      <w:r>
        <w:rPr>
          <w:b/>
        </w:rPr>
        <w:t xml:space="preserve">Esimerkki 8.4724</w:t>
      </w:r>
    </w:p>
    <w:p>
      <w:r>
        <w:t xml:space="preserve">Kaksi lajia, jotka jakavat mitä, eivät voi elää rinnakkain yhteisössä?</w:t>
      </w:r>
    </w:p>
    <w:p>
      <w:r>
        <w:rPr>
          <w:b/>
        </w:rPr>
        <w:t xml:space="preserve">Tulos</w:t>
      </w:r>
    </w:p>
    <w:p>
      <w:r>
        <w:t xml:space="preserve">väri</w:t>
      </w:r>
    </w:p>
    <w:p>
      <w:r>
        <w:rPr>
          <w:b/>
        </w:rPr>
        <w:t xml:space="preserve">Tulos</w:t>
      </w:r>
    </w:p>
    <w:p>
      <w:r>
        <w:t xml:space="preserve">mieliala</w:t>
      </w:r>
    </w:p>
    <w:p>
      <w:r>
        <w:rPr>
          <w:b/>
        </w:rPr>
        <w:t xml:space="preserve">Tulos</w:t>
      </w:r>
    </w:p>
    <w:p>
      <w:r>
        <w:t xml:space="preserve">kieli</w:t>
      </w:r>
    </w:p>
    <w:p>
      <w:r>
        <w:rPr>
          <w:b/>
        </w:rPr>
        <w:t xml:space="preserve">Esimerkki 8.4725</w:t>
      </w:r>
    </w:p>
    <w:p>
      <w:r>
        <w:t xml:space="preserve">Missä yksikössä lämpöä mitataan?</w:t>
      </w:r>
    </w:p>
    <w:p>
      <w:r>
        <w:rPr>
          <w:b/>
        </w:rPr>
        <w:t xml:space="preserve">Tulos</w:t>
      </w:r>
    </w:p>
    <w:p>
      <w:r>
        <w:t xml:space="preserve">nopeudet</w:t>
      </w:r>
    </w:p>
    <w:p>
      <w:r>
        <w:rPr>
          <w:b/>
        </w:rPr>
        <w:t xml:space="preserve">Tulos</w:t>
      </w:r>
    </w:p>
    <w:p>
      <w:r>
        <w:t xml:space="preserve">termiikki</w:t>
      </w:r>
    </w:p>
    <w:p>
      <w:r>
        <w:rPr>
          <w:b/>
        </w:rPr>
        <w:t xml:space="preserve">Tulos</w:t>
      </w:r>
    </w:p>
    <w:p>
      <w:r>
        <w:t xml:space="preserve">ampeerit</w:t>
      </w:r>
    </w:p>
    <w:p>
      <w:r>
        <w:rPr>
          <w:b/>
        </w:rPr>
        <w:t xml:space="preserve">Esimerkki 8.4726</w:t>
      </w:r>
    </w:p>
    <w:p>
      <w:r>
        <w:t xml:space="preserve">Mikä luuydinsiirroissa voi aiheuttaa siirteen ja isännän välisen reaktion?</w:t>
      </w:r>
    </w:p>
    <w:p>
      <w:r>
        <w:rPr>
          <w:b/>
        </w:rPr>
        <w:t xml:space="preserve">Tulos</w:t>
      </w:r>
    </w:p>
    <w:p>
      <w:r>
        <w:t xml:space="preserve">kasvaimet</w:t>
      </w:r>
    </w:p>
    <w:p>
      <w:r>
        <w:rPr>
          <w:b/>
        </w:rPr>
        <w:t xml:space="preserve">Tulos</w:t>
      </w:r>
    </w:p>
    <w:p>
      <w:r>
        <w:t xml:space="preserve">neutrofiilit</w:t>
      </w:r>
    </w:p>
    <w:p>
      <w:r>
        <w:rPr>
          <w:b/>
        </w:rPr>
        <w:t xml:space="preserve">Tulos</w:t>
      </w:r>
    </w:p>
    <w:p>
      <w:r>
        <w:t xml:space="preserve">syöpä</w:t>
      </w:r>
    </w:p>
    <w:p>
      <w:r>
        <w:rPr>
          <w:b/>
        </w:rPr>
        <w:t xml:space="preserve">Esimerkki 8.4727</w:t>
      </w:r>
    </w:p>
    <w:p>
      <w:r>
        <w:t xml:space="preserve">Mikä toimii siten, että valitaan alleeleja, jotka antavat hyödyllisiä ominaisuuksia tai käyttäytymistä, ja samalla valitaan haitallisia ominaisuuksia aiheuttavia alleeleja vastaan?</w:t>
      </w:r>
    </w:p>
    <w:p>
      <w:r>
        <w:rPr>
          <w:b/>
        </w:rPr>
        <w:t xml:space="preserve">Tulos</w:t>
      </w:r>
    </w:p>
    <w:p>
      <w:r>
        <w:t xml:space="preserve">sama valinta</w:t>
      </w:r>
    </w:p>
    <w:p>
      <w:r>
        <w:rPr>
          <w:b/>
        </w:rPr>
        <w:t xml:space="preserve">Tulos</w:t>
      </w:r>
    </w:p>
    <w:p>
      <w:r>
        <w:t xml:space="preserve">keinotekoinen valinta</w:t>
      </w:r>
    </w:p>
    <w:p>
      <w:r>
        <w:rPr>
          <w:b/>
        </w:rPr>
        <w:t xml:space="preserve">Tulos</w:t>
      </w:r>
    </w:p>
    <w:p>
      <w:r>
        <w:t xml:space="preserve">ominaisuuksien valinta</w:t>
      </w:r>
    </w:p>
    <w:p>
      <w:r>
        <w:rPr>
          <w:b/>
        </w:rPr>
        <w:t xml:space="preserve">Esimerkki 8.4728</w:t>
      </w:r>
    </w:p>
    <w:p>
      <w:r>
        <w:t xml:space="preserve">Aineen hiukkasten lukumäärä tietyssä tilavuudessa tunnetaan nimellä?</w:t>
      </w:r>
    </w:p>
    <w:p>
      <w:r>
        <w:rPr>
          <w:b/>
        </w:rPr>
        <w:t xml:space="preserve">Tulos</w:t>
      </w:r>
    </w:p>
    <w:p>
      <w:r>
        <w:t xml:space="preserve">taajuus</w:t>
      </w:r>
    </w:p>
    <w:p>
      <w:r>
        <w:rPr>
          <w:b/>
        </w:rPr>
        <w:t xml:space="preserve">Tulos</w:t>
      </w:r>
    </w:p>
    <w:p>
      <w:r>
        <w:t xml:space="preserve">alue</w:t>
      </w:r>
    </w:p>
    <w:p>
      <w:r>
        <w:rPr>
          <w:b/>
        </w:rPr>
        <w:t xml:space="preserve">Tulos</w:t>
      </w:r>
    </w:p>
    <w:p>
      <w:r>
        <w:t xml:space="preserve">massa</w:t>
      </w:r>
    </w:p>
    <w:p>
      <w:r>
        <w:rPr>
          <w:b/>
        </w:rPr>
        <w:t xml:space="preserve">Esimerkki 8.4729</w:t>
      </w:r>
    </w:p>
    <w:p>
      <w:r>
        <w:t xml:space="preserve">Miten kutsuisitte yksilöiden tai populaatioiden säännöllistä liikkumista vuosittain tiettyinä vuodenaikoina, joka tapahtuu yleensä ravinnon tai parittelukumppanin löytämiseksi?</w:t>
      </w:r>
    </w:p>
    <w:p>
      <w:r>
        <w:rPr>
          <w:b/>
        </w:rPr>
        <w:t xml:space="preserve">Tulos</w:t>
      </w:r>
    </w:p>
    <w:p>
      <w:r>
        <w:t xml:space="preserve">maastamuutto</w:t>
      </w:r>
    </w:p>
    <w:p>
      <w:r>
        <w:rPr>
          <w:b/>
        </w:rPr>
        <w:t xml:space="preserve">Tulos</w:t>
      </w:r>
    </w:p>
    <w:p>
      <w:r>
        <w:t xml:space="preserve">eroosio</w:t>
      </w:r>
    </w:p>
    <w:p>
      <w:r>
        <w:rPr>
          <w:b/>
        </w:rPr>
        <w:t xml:space="preserve">Tulos</w:t>
      </w:r>
    </w:p>
    <w:p>
      <w:r>
        <w:t xml:space="preserve">teollistuminen</w:t>
      </w:r>
    </w:p>
    <w:p>
      <w:r>
        <w:rPr>
          <w:b/>
        </w:rPr>
        <w:t xml:space="preserve">Esimerkki 8.4730</w:t>
      </w:r>
    </w:p>
    <w:p>
      <w:r>
        <w:t xml:space="preserve">Minkä mukaan kemialliset reaktiot tapahtuvat, kun atomit, ionit tai molekyylit törmäävät toisiinsa?</w:t>
      </w:r>
    </w:p>
    <w:p>
      <w:r>
        <w:rPr>
          <w:b/>
        </w:rPr>
        <w:t xml:space="preserve">Tulos</w:t>
      </w:r>
    </w:p>
    <w:p>
      <w:r>
        <w:t xml:space="preserve">häiriöteoria</w:t>
      </w:r>
    </w:p>
    <w:p>
      <w:r>
        <w:rPr>
          <w:b/>
        </w:rPr>
        <w:t xml:space="preserve">Tulos</w:t>
      </w:r>
    </w:p>
    <w:p>
      <w:r>
        <w:t xml:space="preserve">reaktioteoria</w:t>
      </w:r>
    </w:p>
    <w:p>
      <w:r>
        <w:rPr>
          <w:b/>
        </w:rPr>
        <w:t xml:space="preserve">Tulos</w:t>
      </w:r>
    </w:p>
    <w:p>
      <w:r>
        <w:t xml:space="preserve">elementtiteoria</w:t>
      </w:r>
    </w:p>
    <w:p>
      <w:r>
        <w:rPr>
          <w:b/>
        </w:rPr>
        <w:t xml:space="preserve">Esimerkki 8.4731</w:t>
      </w:r>
    </w:p>
    <w:p>
      <w:r>
        <w:t xml:space="preserve">Kuten ruoan energiasisältö, myös liikunnan energiankulutus ilmoitetaan missä yksiköissä?</w:t>
      </w:r>
    </w:p>
    <w:p>
      <w:r>
        <w:rPr>
          <w:b/>
        </w:rPr>
        <w:t xml:space="preserve">Tulos</w:t>
      </w:r>
    </w:p>
    <w:p>
      <w:r>
        <w:t xml:space="preserve">Ironioita</w:t>
      </w:r>
    </w:p>
    <w:p>
      <w:r>
        <w:rPr>
          <w:b/>
        </w:rPr>
        <w:t xml:space="preserve">Tulos</w:t>
      </w:r>
    </w:p>
    <w:p>
      <w:r>
        <w:t xml:space="preserve">gigatavuja</w:t>
      </w:r>
    </w:p>
    <w:p>
      <w:r>
        <w:rPr>
          <w:b/>
        </w:rPr>
        <w:t xml:space="preserve">Tulos</w:t>
      </w:r>
    </w:p>
    <w:p>
      <w:r>
        <w:t xml:space="preserve">grammaa</w:t>
      </w:r>
    </w:p>
    <w:p>
      <w:r>
        <w:rPr>
          <w:b/>
        </w:rPr>
        <w:t xml:space="preserve">Esimerkki 8.4732</w:t>
      </w:r>
    </w:p>
    <w:p>
      <w:r>
        <w:t xml:space="preserve">Mikä on sähkömagnetismin teoria hiukkasmittakaavassa?</w:t>
      </w:r>
    </w:p>
    <w:p>
      <w:r>
        <w:rPr>
          <w:b/>
        </w:rPr>
        <w:t xml:space="preserve">Tulos</w:t>
      </w:r>
    </w:p>
    <w:p>
      <w:r>
        <w:t xml:space="preserve">rautaelektrodynamiikka</w:t>
      </w:r>
    </w:p>
    <w:p>
      <w:r>
        <w:rPr>
          <w:b/>
        </w:rPr>
        <w:t xml:space="preserve">Tulos</w:t>
      </w:r>
    </w:p>
    <w:p>
      <w:r>
        <w:t xml:space="preserve">kevytelektrodynamiikka</w:t>
      </w:r>
    </w:p>
    <w:p>
      <w:r>
        <w:rPr>
          <w:b/>
        </w:rPr>
        <w:t xml:space="preserve">Tulos</w:t>
      </w:r>
    </w:p>
    <w:p>
      <w:r>
        <w:t xml:space="preserve">painovoima elektrodynamiikka</w:t>
      </w:r>
    </w:p>
    <w:p>
      <w:r>
        <w:rPr>
          <w:b/>
        </w:rPr>
        <w:t xml:space="preserve">Esimerkki 8.4733</w:t>
      </w:r>
    </w:p>
    <w:p>
      <w:r>
        <w:t xml:space="preserve">Mitä vapautuu jatkuvasti synnytyksen aikana positiivisen palautemekanismin kautta ja kannustaa kohdun supistuksia sikiön pään kohti kohdunkaulaa?</w:t>
      </w:r>
    </w:p>
    <w:p>
      <w:r>
        <w:rPr>
          <w:b/>
        </w:rPr>
        <w:t xml:space="preserve">Tulos</w:t>
      </w:r>
    </w:p>
    <w:p>
      <w:r>
        <w:t xml:space="preserve">hemoglobiini</w:t>
      </w:r>
    </w:p>
    <w:p>
      <w:r>
        <w:rPr>
          <w:b/>
        </w:rPr>
        <w:t xml:space="preserve">Tulos</w:t>
      </w:r>
    </w:p>
    <w:p>
      <w:r>
        <w:t xml:space="preserve">insuliini</w:t>
      </w:r>
    </w:p>
    <w:p>
      <w:r>
        <w:rPr>
          <w:b/>
        </w:rPr>
        <w:t xml:space="preserve">Tulos</w:t>
      </w:r>
    </w:p>
    <w:p>
      <w:r>
        <w:t xml:space="preserve">vasopressiini</w:t>
      </w:r>
    </w:p>
    <w:p>
      <w:r>
        <w:rPr>
          <w:b/>
        </w:rPr>
        <w:t xml:space="preserve">Esimerkki 8.4734</w:t>
      </w:r>
    </w:p>
    <w:p>
      <w:r>
        <w:t xml:space="preserve">Mikä prokaryootin osa on ainutlaatuinen molekyylikoostumukseltaan ja etenemismekanismiltaan?</w:t>
      </w:r>
    </w:p>
    <w:p>
      <w:r>
        <w:rPr>
          <w:b/>
        </w:rPr>
        <w:t xml:space="preserve">Tulos</w:t>
      </w:r>
    </w:p>
    <w:p>
      <w:r>
        <w:t xml:space="preserve">itiöt</w:t>
      </w:r>
    </w:p>
    <w:p>
      <w:r>
        <w:rPr>
          <w:b/>
        </w:rPr>
        <w:t xml:space="preserve">Tulos</w:t>
      </w:r>
    </w:p>
    <w:p>
      <w:r>
        <w:t xml:space="preserve">kalvo</w:t>
      </w:r>
    </w:p>
    <w:p>
      <w:r>
        <w:rPr>
          <w:b/>
        </w:rPr>
        <w:t xml:space="preserve">Tulos</w:t>
      </w:r>
    </w:p>
    <w:p>
      <w:r>
        <w:t xml:space="preserve">ameeba</w:t>
      </w:r>
    </w:p>
    <w:p>
      <w:r>
        <w:rPr>
          <w:b/>
        </w:rPr>
        <w:t xml:space="preserve">Esimerkki 8.4735</w:t>
      </w:r>
    </w:p>
    <w:p>
      <w:r>
        <w:t xml:space="preserve">Mihin elimistön sisäiseen tai ulkoiseen toimintoon ripset ja lippuletkut yleensä liittyvät?</w:t>
      </w:r>
    </w:p>
    <w:p>
      <w:r>
        <w:rPr>
          <w:b/>
        </w:rPr>
        <w:t xml:space="preserve">Tulos</w:t>
      </w:r>
    </w:p>
    <w:p>
      <w:r>
        <w:t xml:space="preserve">ruoansulatus</w:t>
      </w:r>
    </w:p>
    <w:p>
      <w:r>
        <w:rPr>
          <w:b/>
        </w:rPr>
        <w:t xml:space="preserve">Tulos</w:t>
      </w:r>
    </w:p>
    <w:p>
      <w:r>
        <w:t xml:space="preserve">jäljennös</w:t>
      </w:r>
    </w:p>
    <w:p>
      <w:r>
        <w:rPr>
          <w:b/>
        </w:rPr>
        <w:t xml:space="preserve">Tulos</w:t>
      </w:r>
    </w:p>
    <w:p>
      <w:r>
        <w:t xml:space="preserve">näkymä</w:t>
      </w:r>
    </w:p>
    <w:p>
      <w:r>
        <w:rPr>
          <w:b/>
        </w:rPr>
        <w:t xml:space="preserve">Esimerkki 8.4736</w:t>
      </w:r>
    </w:p>
    <w:p>
      <w:r>
        <w:t xml:space="preserve">Mitä glukoosia bakteerit käyttävät?</w:t>
      </w:r>
    </w:p>
    <w:p>
      <w:r>
        <w:rPr>
          <w:b/>
        </w:rPr>
        <w:t xml:space="preserve">Tulos</w:t>
      </w:r>
    </w:p>
    <w:p>
      <w:r>
        <w:t xml:space="preserve">jäljennös</w:t>
      </w:r>
    </w:p>
    <w:p>
      <w:r>
        <w:rPr>
          <w:b/>
        </w:rPr>
        <w:t xml:space="preserve">Tulos</w:t>
      </w:r>
    </w:p>
    <w:p>
      <w:r>
        <w:t xml:space="preserve">polttoaine</w:t>
      </w:r>
    </w:p>
    <w:p>
      <w:r>
        <w:rPr>
          <w:b/>
        </w:rPr>
        <w:t xml:space="preserve">Tulos</w:t>
      </w:r>
    </w:p>
    <w:p>
      <w:r>
        <w:t xml:space="preserve">energia</w:t>
      </w:r>
    </w:p>
    <w:p>
      <w:r>
        <w:rPr>
          <w:b/>
        </w:rPr>
        <w:t xml:space="preserve">Esimerkki 8.4737</w:t>
      </w:r>
    </w:p>
    <w:p>
      <w:r>
        <w:t xml:space="preserve">Mitä biofilmin solut erittävät rekrytoidakseen läheisiä soluja?</w:t>
      </w:r>
    </w:p>
    <w:p>
      <w:r>
        <w:rPr>
          <w:b/>
        </w:rPr>
        <w:t xml:space="preserve">Tulos</w:t>
      </w:r>
    </w:p>
    <w:p>
      <w:r>
        <w:t xml:space="preserve">signalointiproteiinit</w:t>
      </w:r>
    </w:p>
    <w:p>
      <w:r>
        <w:rPr>
          <w:b/>
        </w:rPr>
        <w:t xml:space="preserve">Tulos</w:t>
      </w:r>
    </w:p>
    <w:p>
      <w:r>
        <w:t xml:space="preserve">molekyylien valjastaminen</w:t>
      </w:r>
    </w:p>
    <w:p>
      <w:r>
        <w:rPr>
          <w:b/>
        </w:rPr>
        <w:t xml:space="preserve">Tulos</w:t>
      </w:r>
    </w:p>
    <w:p>
      <w:r>
        <w:t xml:space="preserve">signaloivat neuronit</w:t>
      </w:r>
    </w:p>
    <w:p>
      <w:r>
        <w:rPr>
          <w:b/>
        </w:rPr>
        <w:t xml:space="preserve">Esimerkki 8.4738</w:t>
      </w:r>
    </w:p>
    <w:p>
      <w:r>
        <w:t xml:space="preserve">Mikä prosessi tarkoittaa varauksen erottumista atomin tai molekyylin sisällä?</w:t>
      </w:r>
    </w:p>
    <w:p>
      <w:r>
        <w:rPr>
          <w:b/>
        </w:rPr>
        <w:t xml:space="preserve">Tulos</w:t>
      </w:r>
    </w:p>
    <w:p>
      <w:r>
        <w:t xml:space="preserve">diffuusio</w:t>
      </w:r>
    </w:p>
    <w:p>
      <w:r>
        <w:rPr>
          <w:b/>
        </w:rPr>
        <w:t xml:space="preserve">Tulos</w:t>
      </w:r>
    </w:p>
    <w:p>
      <w:r>
        <w:t xml:space="preserve">konvektio</w:t>
      </w:r>
    </w:p>
    <w:p>
      <w:r>
        <w:rPr>
          <w:b/>
        </w:rPr>
        <w:t xml:space="preserve">Tulos</w:t>
      </w:r>
    </w:p>
    <w:p>
      <w:r>
        <w:t xml:space="preserve">kierto</w:t>
      </w:r>
    </w:p>
    <w:p>
      <w:r>
        <w:rPr>
          <w:b/>
        </w:rPr>
        <w:t xml:space="preserve">Esimerkki 8.4739</w:t>
      </w:r>
    </w:p>
    <w:p>
      <w:r>
        <w:t xml:space="preserve">Minkälaisia itiöitä kehittyy kussakin itiöemässä satoja, jotka leviävät ilmassa?</w:t>
      </w:r>
    </w:p>
    <w:p>
      <w:r>
        <w:rPr>
          <w:b/>
        </w:rPr>
        <w:t xml:space="preserve">Tulos</w:t>
      </w:r>
    </w:p>
    <w:p>
      <w:r>
        <w:t xml:space="preserve">diploidi</w:t>
      </w:r>
    </w:p>
    <w:p>
      <w:r>
        <w:rPr>
          <w:b/>
        </w:rPr>
        <w:t xml:space="preserve">Tulos</w:t>
      </w:r>
    </w:p>
    <w:p>
      <w:r>
        <w:t xml:space="preserve">polyploidi</w:t>
      </w:r>
    </w:p>
    <w:p>
      <w:r>
        <w:rPr>
          <w:b/>
        </w:rPr>
        <w:t xml:space="preserve">Tulos</w:t>
      </w:r>
    </w:p>
    <w:p>
      <w:r>
        <w:t xml:space="preserve">hedelmättömyys</w:t>
      </w:r>
    </w:p>
    <w:p>
      <w:r>
        <w:rPr>
          <w:b/>
        </w:rPr>
        <w:t xml:space="preserve">Esimerkki 8.4740</w:t>
      </w:r>
    </w:p>
    <w:p>
      <w:r>
        <w:t xml:space="preserve">Mitä kirkkaanväristen myrkkysammakoiden iho sisältää?</w:t>
      </w:r>
    </w:p>
    <w:p>
      <w:r>
        <w:rPr>
          <w:b/>
        </w:rPr>
        <w:t xml:space="preserve">Tulos</w:t>
      </w:r>
    </w:p>
    <w:p>
      <w:r>
        <w:t xml:space="preserve">itiöt</w:t>
      </w:r>
    </w:p>
    <w:p>
      <w:r>
        <w:rPr>
          <w:b/>
        </w:rPr>
        <w:t xml:space="preserve">Tulos</w:t>
      </w:r>
    </w:p>
    <w:p>
      <w:r>
        <w:t xml:space="preserve">happo</w:t>
      </w:r>
    </w:p>
    <w:p>
      <w:r>
        <w:rPr>
          <w:b/>
        </w:rPr>
        <w:t xml:space="preserve">Tulos</w:t>
      </w:r>
    </w:p>
    <w:p>
      <w:r>
        <w:t xml:space="preserve">myrkkyä</w:t>
      </w:r>
    </w:p>
    <w:p>
      <w:r>
        <w:rPr>
          <w:b/>
        </w:rPr>
        <w:t xml:space="preserve">Esimerkki 8.4741</w:t>
      </w:r>
    </w:p>
    <w:p>
      <w:r>
        <w:t xml:space="preserve">Millä nimellä kutsutaan aluetta, jossa elektroni todennäköisimmin esiintyy?</w:t>
      </w:r>
    </w:p>
    <w:p>
      <w:r>
        <w:rPr>
          <w:b/>
        </w:rPr>
        <w:t xml:space="preserve">Tulos</w:t>
      </w:r>
    </w:p>
    <w:p>
      <w:r>
        <w:t xml:space="preserve">neutroni</w:t>
      </w:r>
    </w:p>
    <w:p>
      <w:r>
        <w:rPr>
          <w:b/>
        </w:rPr>
        <w:t xml:space="preserve">Tulos</w:t>
      </w:r>
    </w:p>
    <w:p>
      <w:r>
        <w:t xml:space="preserve">proton</w:t>
      </w:r>
    </w:p>
    <w:p>
      <w:r>
        <w:rPr>
          <w:b/>
        </w:rPr>
        <w:t xml:space="preserve">Tulos</w:t>
      </w:r>
    </w:p>
    <w:p>
      <w:r>
        <w:t xml:space="preserve">neucleus</w:t>
      </w:r>
    </w:p>
    <w:p>
      <w:r>
        <w:rPr>
          <w:b/>
        </w:rPr>
        <w:t xml:space="preserve">Esimerkki 8.4742</w:t>
      </w:r>
    </w:p>
    <w:p>
      <w:r>
        <w:t xml:space="preserve">Kemiallinen energia on minkä energiamuodon toinen muoto?</w:t>
      </w:r>
    </w:p>
    <w:p>
      <w:r>
        <w:rPr>
          <w:b/>
        </w:rPr>
        <w:t xml:space="preserve">Tulos</w:t>
      </w:r>
    </w:p>
    <w:p>
      <w:r>
        <w:t xml:space="preserve">lämpöenergia</w:t>
      </w:r>
    </w:p>
    <w:p>
      <w:r>
        <w:rPr>
          <w:b/>
        </w:rPr>
        <w:t xml:space="preserve">Tulos</w:t>
      </w:r>
    </w:p>
    <w:p>
      <w:r>
        <w:t xml:space="preserve">ydinenergia</w:t>
      </w:r>
    </w:p>
    <w:p>
      <w:r>
        <w:rPr>
          <w:b/>
        </w:rPr>
        <w:t xml:space="preserve">Tulos</w:t>
      </w:r>
    </w:p>
    <w:p>
      <w:r>
        <w:t xml:space="preserve">mekaaninen energia</w:t>
      </w:r>
    </w:p>
    <w:p>
      <w:r>
        <w:rPr>
          <w:b/>
        </w:rPr>
        <w:t xml:space="preserve">Esimerkki 8.4743</w:t>
      </w:r>
    </w:p>
    <w:p>
      <w:r>
        <w:t xml:space="preserve">Millaisia kiertoratoja komeetoilla yleensä on?</w:t>
      </w:r>
    </w:p>
    <w:p>
      <w:r>
        <w:rPr>
          <w:b/>
        </w:rPr>
        <w:t xml:space="preserve">Tulos</w:t>
      </w:r>
    </w:p>
    <w:p>
      <w:r>
        <w:t xml:space="preserve">pystysuora</w:t>
      </w:r>
    </w:p>
    <w:p>
      <w:r>
        <w:rPr>
          <w:b/>
        </w:rPr>
        <w:t xml:space="preserve">Tulos</w:t>
      </w:r>
    </w:p>
    <w:p>
      <w:r>
        <w:t xml:space="preserve">kupera</w:t>
      </w:r>
    </w:p>
    <w:p>
      <w:r>
        <w:rPr>
          <w:b/>
        </w:rPr>
        <w:t xml:space="preserve">Tulos</w:t>
      </w:r>
    </w:p>
    <w:p>
      <w:r>
        <w:t xml:space="preserve">spektri</w:t>
      </w:r>
    </w:p>
    <w:p>
      <w:r>
        <w:rPr>
          <w:b/>
        </w:rPr>
        <w:t xml:space="preserve">Esimerkki 8.4744</w:t>
      </w:r>
    </w:p>
    <w:p>
      <w:r>
        <w:t xml:space="preserve">Grafiitti ja timantti on molemmat valmistettu hiilestä. mikä tekee timantista niin kovan?</w:t>
      </w:r>
    </w:p>
    <w:p>
      <w:r>
        <w:rPr>
          <w:b/>
        </w:rPr>
        <w:t xml:space="preserve">Tulos</w:t>
      </w:r>
    </w:p>
    <w:p>
      <w:r>
        <w:t xml:space="preserve">heikko atomiverkko</w:t>
      </w:r>
    </w:p>
    <w:p>
      <w:r>
        <w:rPr>
          <w:b/>
        </w:rPr>
        <w:t xml:space="preserve">Tulos</w:t>
      </w:r>
    </w:p>
    <w:p>
      <w:r>
        <w:t xml:space="preserve">vahva metalliverkosto</w:t>
      </w:r>
    </w:p>
    <w:p>
      <w:r>
        <w:rPr>
          <w:b/>
        </w:rPr>
        <w:t xml:space="preserve">Tulos</w:t>
      </w:r>
    </w:p>
    <w:p>
      <w:r>
        <w:t xml:space="preserve">vahva valoverkko</w:t>
      </w:r>
    </w:p>
    <w:p>
      <w:r>
        <w:rPr>
          <w:b/>
        </w:rPr>
        <w:t xml:space="preserve">Esimerkki 8.4745</w:t>
      </w:r>
    </w:p>
    <w:p>
      <w:r>
        <w:t xml:space="preserve">Mikä kuljettaa pienet siitepölyhiukkaset kauemmas kuin ne muuten menisivät?</w:t>
      </w:r>
    </w:p>
    <w:p>
      <w:r>
        <w:rPr>
          <w:b/>
        </w:rPr>
        <w:t xml:space="preserve">Tulos</w:t>
      </w:r>
    </w:p>
    <w:p>
      <w:r>
        <w:t xml:space="preserve">kosteus</w:t>
      </w:r>
    </w:p>
    <w:p>
      <w:r>
        <w:rPr>
          <w:b/>
        </w:rPr>
        <w:t xml:space="preserve">Tulos</w:t>
      </w:r>
    </w:p>
    <w:p>
      <w:r>
        <w:t xml:space="preserve">höyry</w:t>
      </w:r>
    </w:p>
    <w:p>
      <w:r>
        <w:rPr>
          <w:b/>
        </w:rPr>
        <w:t xml:space="preserve">Tulos</w:t>
      </w:r>
    </w:p>
    <w:p>
      <w:r>
        <w:t xml:space="preserve">linnut</w:t>
      </w:r>
    </w:p>
    <w:p>
      <w:r>
        <w:rPr>
          <w:b/>
        </w:rPr>
        <w:t xml:space="preserve">Esimerkki 8.4746</w:t>
      </w:r>
    </w:p>
    <w:p>
      <w:r>
        <w:t xml:space="preserve">Mikä veri poistuu istukasta takaisin sikiöön johtavien laskimoiden kautta?</w:t>
      </w:r>
    </w:p>
    <w:p>
      <w:r>
        <w:rPr>
          <w:b/>
        </w:rPr>
        <w:t xml:space="preserve">Tulos</w:t>
      </w:r>
    </w:p>
    <w:p>
      <w:r>
        <w:t xml:space="preserve">koskemattomuus</w:t>
      </w:r>
    </w:p>
    <w:p>
      <w:r>
        <w:rPr>
          <w:b/>
        </w:rPr>
        <w:t xml:space="preserve">Tulos</w:t>
      </w:r>
    </w:p>
    <w:p>
      <w:r>
        <w:t xml:space="preserve">molekyyli</w:t>
      </w:r>
    </w:p>
    <w:p>
      <w:r>
        <w:rPr>
          <w:b/>
        </w:rPr>
        <w:t xml:space="preserve">Tulos</w:t>
      </w:r>
    </w:p>
    <w:p>
      <w:r>
        <w:t xml:space="preserve">lantio</w:t>
      </w:r>
    </w:p>
    <w:p>
      <w:r>
        <w:rPr>
          <w:b/>
        </w:rPr>
        <w:t xml:space="preserve">Esimerkki 8.4747</w:t>
      </w:r>
    </w:p>
    <w:p>
      <w:r>
        <w:t xml:space="preserve">Kun ilmapalloa hierotaan hiuksia vasten, ne vetävät toisiaan puoleensa, koska niissä on eroa minkä suhteen?</w:t>
      </w:r>
    </w:p>
    <w:p>
      <w:r>
        <w:rPr>
          <w:b/>
        </w:rPr>
        <w:t xml:space="preserve">Tulos</w:t>
      </w:r>
    </w:p>
    <w:p>
      <w:r>
        <w:t xml:space="preserve">Voima</w:t>
      </w:r>
    </w:p>
    <w:p>
      <w:r>
        <w:rPr>
          <w:b/>
        </w:rPr>
        <w:t xml:space="preserve">Tulos</w:t>
      </w:r>
    </w:p>
    <w:p>
      <w:r>
        <w:t xml:space="preserve">Kitka</w:t>
      </w:r>
    </w:p>
    <w:p>
      <w:r>
        <w:rPr>
          <w:b/>
        </w:rPr>
        <w:t xml:space="preserve">Tulos</w:t>
      </w:r>
    </w:p>
    <w:p>
      <w:r>
        <w:t xml:space="preserve">toimet</w:t>
      </w:r>
    </w:p>
    <w:p>
      <w:r>
        <w:rPr>
          <w:b/>
        </w:rPr>
        <w:t xml:space="preserve">Esimerkki 8.4748</w:t>
      </w:r>
    </w:p>
    <w:p>
      <w:r>
        <w:t xml:space="preserve">Mitä varastoidut rasvat tarjoavat kehollemme myöhempää käyttöä varten?</w:t>
      </w:r>
    </w:p>
    <w:p>
      <w:r>
        <w:rPr>
          <w:b/>
        </w:rPr>
        <w:t xml:space="preserve">Tulos</w:t>
      </w:r>
    </w:p>
    <w:p>
      <w:r>
        <w:t xml:space="preserve">metallit</w:t>
      </w:r>
    </w:p>
    <w:p>
      <w:r>
        <w:rPr>
          <w:b/>
        </w:rPr>
        <w:t xml:space="preserve">Tulos</w:t>
      </w:r>
    </w:p>
    <w:p>
      <w:r>
        <w:t xml:space="preserve">vety</w:t>
      </w:r>
    </w:p>
    <w:p>
      <w:r>
        <w:rPr>
          <w:b/>
        </w:rPr>
        <w:t xml:space="preserve">Tulos</w:t>
      </w:r>
    </w:p>
    <w:p>
      <w:r>
        <w:t xml:space="preserve">vesi</w:t>
      </w:r>
    </w:p>
    <w:p>
      <w:r>
        <w:rPr>
          <w:b/>
        </w:rPr>
        <w:t xml:space="preserve">Esimerkki 8.4749</w:t>
      </w:r>
    </w:p>
    <w:p>
      <w:r>
        <w:t xml:space="preserve">Kengurut, koalat ja opossumit ovat esimerkkejä minkä tyyppisistä nisäkkäistä?</w:t>
      </w:r>
    </w:p>
    <w:p>
      <w:r>
        <w:rPr>
          <w:b/>
        </w:rPr>
        <w:t xml:space="preserve">Tulos</w:t>
      </w:r>
    </w:p>
    <w:p>
      <w:r>
        <w:t xml:space="preserve">lihansyöjä</w:t>
      </w:r>
    </w:p>
    <w:p>
      <w:r>
        <w:rPr>
          <w:b/>
        </w:rPr>
        <w:t xml:space="preserve">Tulos</w:t>
      </w:r>
    </w:p>
    <w:p>
      <w:r>
        <w:t xml:space="preserve">pääjalkaiset</w:t>
      </w:r>
    </w:p>
    <w:p>
      <w:r>
        <w:rPr>
          <w:b/>
        </w:rPr>
        <w:t xml:space="preserve">Tulos</w:t>
      </w:r>
    </w:p>
    <w:p>
      <w:r>
        <w:t xml:space="preserve">monotremes</w:t>
      </w:r>
    </w:p>
    <w:p>
      <w:r>
        <w:rPr>
          <w:b/>
        </w:rPr>
        <w:t xml:space="preserve">Esimerkki 8.4750</w:t>
      </w:r>
    </w:p>
    <w:p>
      <w:r>
        <w:t xml:space="preserve">Minkälaista energiaa eliöt tarvitsevat ravinnosta, joka varastoituu sidoksiin?</w:t>
      </w:r>
    </w:p>
    <w:p>
      <w:r>
        <w:rPr>
          <w:b/>
        </w:rPr>
        <w:t xml:space="preserve">Tulos</w:t>
      </w:r>
    </w:p>
    <w:p>
      <w:r>
        <w:t xml:space="preserve">säteilyenergia</w:t>
      </w:r>
    </w:p>
    <w:p>
      <w:r>
        <w:rPr>
          <w:b/>
        </w:rPr>
        <w:t xml:space="preserve">Tulos</w:t>
      </w:r>
    </w:p>
    <w:p>
      <w:r>
        <w:t xml:space="preserve">kofeiini</w:t>
      </w:r>
    </w:p>
    <w:p>
      <w:r>
        <w:rPr>
          <w:b/>
        </w:rPr>
        <w:t xml:space="preserve">Tulos</w:t>
      </w:r>
    </w:p>
    <w:p>
      <w:r>
        <w:t xml:space="preserve">kalorit</w:t>
      </w:r>
    </w:p>
    <w:p>
      <w:r>
        <w:rPr>
          <w:b/>
        </w:rPr>
        <w:t xml:space="preserve">Esimerkki 8.4751</w:t>
      </w:r>
    </w:p>
    <w:p>
      <w:r>
        <w:t xml:space="preserve">Pintajännitys on aineen ominaisuus, joka on missä tilassa?</w:t>
      </w:r>
    </w:p>
    <w:p>
      <w:r>
        <w:rPr>
          <w:b/>
        </w:rPr>
        <w:t xml:space="preserve">Tulos</w:t>
      </w:r>
    </w:p>
    <w:p>
      <w:r>
        <w:t xml:space="preserve">seos</w:t>
      </w:r>
    </w:p>
    <w:p>
      <w:r>
        <w:rPr>
          <w:b/>
        </w:rPr>
        <w:t xml:space="preserve">Tulos</w:t>
      </w:r>
    </w:p>
    <w:p>
      <w:r>
        <w:t xml:space="preserve">vesi</w:t>
      </w:r>
    </w:p>
    <w:p>
      <w:r>
        <w:rPr>
          <w:b/>
        </w:rPr>
        <w:t xml:space="preserve">Tulos</w:t>
      </w:r>
    </w:p>
    <w:p>
      <w:r>
        <w:t xml:space="preserve">Base</w:t>
      </w:r>
    </w:p>
    <w:p>
      <w:r>
        <w:rPr>
          <w:b/>
        </w:rPr>
        <w:t xml:space="preserve">Esimerkki 8.4752</w:t>
      </w:r>
    </w:p>
    <w:p>
      <w:r>
        <w:t xml:space="preserve">Mitä eliöt tarvitsevat nopeuttaakseen biokemiallisia reaktioita?</w:t>
      </w:r>
    </w:p>
    <w:p>
      <w:r>
        <w:rPr>
          <w:b/>
        </w:rPr>
        <w:t xml:space="preserve">Tulos</w:t>
      </w:r>
    </w:p>
    <w:p>
      <w:r>
        <w:t xml:space="preserve">geenit</w:t>
      </w:r>
    </w:p>
    <w:p>
      <w:r>
        <w:rPr>
          <w:b/>
        </w:rPr>
        <w:t xml:space="preserve">Tulos</w:t>
      </w:r>
    </w:p>
    <w:p>
      <w:r>
        <w:t xml:space="preserve">hiilihydraatit</w:t>
      </w:r>
    </w:p>
    <w:p>
      <w:r>
        <w:rPr>
          <w:b/>
        </w:rPr>
        <w:t xml:space="preserve">Tulos</w:t>
      </w:r>
    </w:p>
    <w:p>
      <w:r>
        <w:t xml:space="preserve">hormonit</w:t>
      </w:r>
    </w:p>
    <w:p>
      <w:r>
        <w:rPr>
          <w:b/>
        </w:rPr>
        <w:t xml:space="preserve">Esimerkki 8.4753</w:t>
      </w:r>
    </w:p>
    <w:p>
      <w:r>
        <w:t xml:space="preserve">Millä aineenvaihduntaprosessilla solut saavat energiaa "polttamalla" glukoosia?</w:t>
      </w:r>
    </w:p>
    <w:p>
      <w:r>
        <w:rPr>
          <w:b/>
        </w:rPr>
        <w:t xml:space="preserve">Tulos</w:t>
      </w:r>
    </w:p>
    <w:p>
      <w:r>
        <w:t xml:space="preserve">sähkömagneettinen hengitys</w:t>
      </w:r>
    </w:p>
    <w:p>
      <w:r>
        <w:rPr>
          <w:b/>
        </w:rPr>
        <w:t xml:space="preserve">Tulos</w:t>
      </w:r>
    </w:p>
    <w:p>
      <w:r>
        <w:t xml:space="preserve">solukuljetus</w:t>
      </w:r>
    </w:p>
    <w:p>
      <w:r>
        <w:rPr>
          <w:b/>
        </w:rPr>
        <w:t xml:space="preserve">Tulos</w:t>
      </w:r>
    </w:p>
    <w:p>
      <w:r>
        <w:t xml:space="preserve">solujen ruoansulatus</w:t>
      </w:r>
    </w:p>
    <w:p>
      <w:r>
        <w:rPr>
          <w:b/>
        </w:rPr>
        <w:t xml:space="preserve">Esimerkki 8.4754</w:t>
      </w:r>
    </w:p>
    <w:p>
      <w:r>
        <w:t xml:space="preserve">Toisin kuin ydinfissiossa, jossa on mukana vaarallisia radioisotooppeja, ydinfuusiossa on mukana mitä kahta vaaratonta alkua?</w:t>
      </w:r>
    </w:p>
    <w:p>
      <w:r>
        <w:rPr>
          <w:b/>
        </w:rPr>
        <w:t xml:space="preserve">Tulos</w:t>
      </w:r>
    </w:p>
    <w:p>
      <w:r>
        <w:t xml:space="preserve">magnesium ja helium</w:t>
      </w:r>
    </w:p>
    <w:p>
      <w:r>
        <w:rPr>
          <w:b/>
        </w:rPr>
        <w:t xml:space="preserve">Tulos</w:t>
      </w:r>
    </w:p>
    <w:p>
      <w:r>
        <w:t xml:space="preserve">vety ja happi</w:t>
      </w:r>
    </w:p>
    <w:p>
      <w:r>
        <w:rPr>
          <w:b/>
        </w:rPr>
        <w:t xml:space="preserve">Tulos</w:t>
      </w:r>
    </w:p>
    <w:p>
      <w:r>
        <w:t xml:space="preserve">vety ja hiili</w:t>
      </w:r>
    </w:p>
    <w:p>
      <w:r>
        <w:rPr>
          <w:b/>
        </w:rPr>
        <w:t xml:space="preserve">Esimerkki 8.4755</w:t>
      </w:r>
    </w:p>
    <w:p>
      <w:r>
        <w:t xml:space="preserve">Mikä hermosolun osa auttaa välittämään hermoimpulsseja?</w:t>
      </w:r>
    </w:p>
    <w:p>
      <w:r>
        <w:rPr>
          <w:b/>
        </w:rPr>
        <w:t xml:space="preserve">Tulos</w:t>
      </w:r>
    </w:p>
    <w:p>
      <w:r>
        <w:t xml:space="preserve">dendriitit</w:t>
      </w:r>
    </w:p>
    <w:p>
      <w:r>
        <w:rPr>
          <w:b/>
        </w:rPr>
        <w:t xml:space="preserve">Tulos</w:t>
      </w:r>
    </w:p>
    <w:p>
      <w:r>
        <w:t xml:space="preserve">soluseinät</w:t>
      </w:r>
    </w:p>
    <w:p>
      <w:r>
        <w:rPr>
          <w:b/>
        </w:rPr>
        <w:t xml:space="preserve">Tulos</w:t>
      </w:r>
    </w:p>
    <w:p>
      <w:r>
        <w:t xml:space="preserve">synapsit</w:t>
      </w:r>
    </w:p>
    <w:p>
      <w:r>
        <w:rPr>
          <w:b/>
        </w:rPr>
        <w:t xml:space="preserve">Esimerkki 8.4756</w:t>
      </w:r>
    </w:p>
    <w:p>
      <w:r>
        <w:t xml:space="preserve">Liuenneiden hiukkasten läsnäolo estää osan nestehiukkasten kyvystä tehdä mitä?</w:t>
      </w:r>
    </w:p>
    <w:p>
      <w:r>
        <w:rPr>
          <w:b/>
        </w:rPr>
        <w:t xml:space="preserve">Tulos</w:t>
      </w:r>
    </w:p>
    <w:p>
      <w:r>
        <w:t xml:space="preserve">sulaa</w:t>
      </w:r>
    </w:p>
    <w:p>
      <w:r>
        <w:rPr>
          <w:b/>
        </w:rPr>
        <w:t xml:space="preserve">Tulos</w:t>
      </w:r>
    </w:p>
    <w:p>
      <w:r>
        <w:t xml:space="preserve">sulake</w:t>
      </w:r>
    </w:p>
    <w:p>
      <w:r>
        <w:rPr>
          <w:b/>
        </w:rPr>
        <w:t xml:space="preserve">Tulos</w:t>
      </w:r>
    </w:p>
    <w:p>
      <w:r>
        <w:t xml:space="preserve">liuottaa</w:t>
      </w:r>
    </w:p>
    <w:p>
      <w:r>
        <w:rPr>
          <w:b/>
        </w:rPr>
        <w:t xml:space="preserve">Esimerkki 8.4757</w:t>
      </w:r>
    </w:p>
    <w:p>
      <w:r>
        <w:t xml:space="preserve">Prosessia, jossa mikroskooppiset vuoret ja laaksot materiaalin pinnalla ovat vuorovaikutuksessa toisen materiaalin kanssa, kutsutaan?</w:t>
      </w:r>
    </w:p>
    <w:p>
      <w:r>
        <w:rPr>
          <w:b/>
        </w:rPr>
        <w:t xml:space="preserve">Tulos</w:t>
      </w:r>
    </w:p>
    <w:p>
      <w:r>
        <w:t xml:space="preserve">jännitys</w:t>
      </w:r>
    </w:p>
    <w:p>
      <w:r>
        <w:rPr>
          <w:b/>
        </w:rPr>
        <w:t xml:space="preserve">Tulos</w:t>
      </w:r>
    </w:p>
    <w:p>
      <w:r>
        <w:t xml:space="preserve">liike</w:t>
      </w:r>
    </w:p>
    <w:p>
      <w:r>
        <w:rPr>
          <w:b/>
        </w:rPr>
        <w:t xml:space="preserve">Tulos</w:t>
      </w:r>
    </w:p>
    <w:p>
      <w:r>
        <w:t xml:space="preserve">tärinä</w:t>
      </w:r>
    </w:p>
    <w:p>
      <w:r>
        <w:rPr>
          <w:b/>
        </w:rPr>
        <w:t xml:space="preserve">Esimerkki 8.4758</w:t>
      </w:r>
    </w:p>
    <w:p>
      <w:r>
        <w:t xml:space="preserve">Maanjäristyksissä on sekä pitkittäis- että poikittaiskomponentteja, ja mitä nämä kulkevat?</w:t>
      </w:r>
    </w:p>
    <w:p>
      <w:r>
        <w:rPr>
          <w:b/>
        </w:rPr>
        <w:t xml:space="preserve">Tulos</w:t>
      </w:r>
    </w:p>
    <w:p>
      <w:r>
        <w:t xml:space="preserve">samat nopeudet</w:t>
      </w:r>
    </w:p>
    <w:p>
      <w:r>
        <w:rPr>
          <w:b/>
        </w:rPr>
        <w:t xml:space="preserve">Tulos</w:t>
      </w:r>
    </w:p>
    <w:p>
      <w:r>
        <w:t xml:space="preserve">valon nopeus</w:t>
      </w:r>
    </w:p>
    <w:p>
      <w:r>
        <w:rPr>
          <w:b/>
        </w:rPr>
        <w:t xml:space="preserve">Tulos</w:t>
      </w:r>
    </w:p>
    <w:p>
      <w:r>
        <w:t xml:space="preserve">äänen nopeus</w:t>
      </w:r>
    </w:p>
    <w:p>
      <w:r>
        <w:rPr>
          <w:b/>
        </w:rPr>
        <w:t xml:space="preserve">Esimerkki 8.4759</w:t>
      </w:r>
    </w:p>
    <w:p>
      <w:r>
        <w:t xml:space="preserve">Mikä muodostuu saman lajin eliöistä, jotka elävät samalla alueella?</w:t>
      </w:r>
    </w:p>
    <w:p>
      <w:r>
        <w:rPr>
          <w:b/>
        </w:rPr>
        <w:t xml:space="preserve">Tulos</w:t>
      </w:r>
    </w:p>
    <w:p>
      <w:r>
        <w:t xml:space="preserve">maat</w:t>
      </w:r>
    </w:p>
    <w:p>
      <w:r>
        <w:rPr>
          <w:b/>
        </w:rPr>
        <w:t xml:space="preserve">Tulos</w:t>
      </w:r>
    </w:p>
    <w:p>
      <w:r>
        <w:t xml:space="preserve">järjestelmä</w:t>
      </w:r>
    </w:p>
    <w:p>
      <w:r>
        <w:rPr>
          <w:b/>
        </w:rPr>
        <w:t xml:space="preserve">Tulos</w:t>
      </w:r>
    </w:p>
    <w:p>
      <w:r>
        <w:t xml:space="preserve">kudos</w:t>
      </w:r>
    </w:p>
    <w:p>
      <w:r>
        <w:rPr>
          <w:b/>
        </w:rPr>
        <w:t xml:space="preserve">Esimerkki 8.4760</w:t>
      </w:r>
    </w:p>
    <w:p>
      <w:r>
        <w:t xml:space="preserve">Missä suurin osa geologisesta toiminnasta tapahtuu?</w:t>
      </w:r>
    </w:p>
    <w:p>
      <w:r>
        <w:rPr>
          <w:b/>
        </w:rPr>
        <w:t xml:space="preserve">Tulos</w:t>
      </w:r>
    </w:p>
    <w:p>
      <w:r>
        <w:t xml:space="preserve">ulkoinen ydin</w:t>
      </w:r>
    </w:p>
    <w:p>
      <w:r>
        <w:rPr>
          <w:b/>
        </w:rPr>
        <w:t xml:space="preserve">Tulos</w:t>
      </w:r>
    </w:p>
    <w:p>
      <w:r>
        <w:t xml:space="preserve">astenosfääri</w:t>
      </w:r>
    </w:p>
    <w:p>
      <w:r>
        <w:rPr>
          <w:b/>
        </w:rPr>
        <w:t xml:space="preserve">Tulos</w:t>
      </w:r>
    </w:p>
    <w:p>
      <w:r>
        <w:t xml:space="preserve">sisäinen ydin</w:t>
      </w:r>
    </w:p>
    <w:p>
      <w:r>
        <w:rPr>
          <w:b/>
        </w:rPr>
        <w:t xml:space="preserve">Esimerkki 8.4761</w:t>
      </w:r>
    </w:p>
    <w:p>
      <w:r>
        <w:t xml:space="preserve">Konvektio on minkälaisen energian siirtymistä nesteen läpi liikkuvien hiukkasten välityksellä?</w:t>
      </w:r>
    </w:p>
    <w:p>
      <w:r>
        <w:rPr>
          <w:b/>
        </w:rPr>
        <w:t xml:space="preserve">Tulos</w:t>
      </w:r>
    </w:p>
    <w:p>
      <w:r>
        <w:t xml:space="preserve">Kemialliset</w:t>
      </w:r>
    </w:p>
    <w:p>
      <w:r>
        <w:rPr>
          <w:b/>
        </w:rPr>
        <w:t xml:space="preserve">Tulos</w:t>
      </w:r>
    </w:p>
    <w:p>
      <w:r>
        <w:t xml:space="preserve">Ydinvoima</w:t>
      </w:r>
    </w:p>
    <w:p>
      <w:r>
        <w:rPr>
          <w:b/>
        </w:rPr>
        <w:t xml:space="preserve">Tulos</w:t>
      </w:r>
    </w:p>
    <w:p>
      <w:r>
        <w:t xml:space="preserve">ilmakehä</w:t>
      </w:r>
    </w:p>
    <w:p>
      <w:r>
        <w:rPr>
          <w:b/>
        </w:rPr>
        <w:t xml:space="preserve">Esimerkki 8.4762</w:t>
      </w:r>
    </w:p>
    <w:p>
      <w:r>
        <w:t xml:space="preserve">Minkä tieteenalan lait koskevat galakseja ja atomeja, mikä on osoitus maailmankaikkeuden taustalla olevasta ykseydestä?</w:t>
      </w:r>
    </w:p>
    <w:p>
      <w:r>
        <w:rPr>
          <w:b/>
        </w:rPr>
        <w:t xml:space="preserve">Tulos</w:t>
      </w:r>
    </w:p>
    <w:p>
      <w:r>
        <w:t xml:space="preserve">antropologia</w:t>
      </w:r>
    </w:p>
    <w:p>
      <w:r>
        <w:rPr>
          <w:b/>
        </w:rPr>
        <w:t xml:space="preserve">Tulos</w:t>
      </w:r>
    </w:p>
    <w:p>
      <w:r>
        <w:t xml:space="preserve">geologia</w:t>
      </w:r>
    </w:p>
    <w:p>
      <w:r>
        <w:rPr>
          <w:b/>
        </w:rPr>
        <w:t xml:space="preserve">Tulos</w:t>
      </w:r>
    </w:p>
    <w:p>
      <w:r>
        <w:t xml:space="preserve">tähtitiede</w:t>
      </w:r>
    </w:p>
    <w:p>
      <w:r>
        <w:rPr>
          <w:b/>
        </w:rPr>
        <w:t xml:space="preserve">Esimerkki 8.4763</w:t>
      </w:r>
    </w:p>
    <w:p>
      <w:r>
        <w:t xml:space="preserve">Kun fossiilista polttoainetta poltetaan, kemiallinen energia muuttuu miksi?</w:t>
      </w:r>
    </w:p>
    <w:p>
      <w:r>
        <w:rPr>
          <w:b/>
        </w:rPr>
        <w:t xml:space="preserve">Tulos</w:t>
      </w:r>
    </w:p>
    <w:p>
      <w:r>
        <w:t xml:space="preserve">liike-energia</w:t>
      </w:r>
    </w:p>
    <w:p>
      <w:r>
        <w:rPr>
          <w:b/>
        </w:rPr>
        <w:t xml:space="preserve">Tulos</w:t>
      </w:r>
    </w:p>
    <w:p>
      <w:r>
        <w:t xml:space="preserve">ilmakehän energia</w:t>
      </w:r>
    </w:p>
    <w:p>
      <w:r>
        <w:rPr>
          <w:b/>
        </w:rPr>
        <w:t xml:space="preserve">Tulos</w:t>
      </w:r>
    </w:p>
    <w:p>
      <w:r>
        <w:t xml:space="preserve">luonnollinen energia</w:t>
      </w:r>
    </w:p>
    <w:p>
      <w:r>
        <w:rPr>
          <w:b/>
        </w:rPr>
        <w:t xml:space="preserve">Esimerkki 8.4764</w:t>
      </w:r>
    </w:p>
    <w:p>
      <w:r>
        <w:t xml:space="preserve">Mistä muodostuu meioosin aikana neljä haploidista spermatidia?</w:t>
      </w:r>
    </w:p>
    <w:p>
      <w:r>
        <w:rPr>
          <w:b/>
        </w:rPr>
        <w:t xml:space="preserve">Tulos</w:t>
      </w:r>
    </w:p>
    <w:p>
      <w:r>
        <w:t xml:space="preserve">zygootti</w:t>
      </w:r>
    </w:p>
    <w:p>
      <w:r>
        <w:rPr>
          <w:b/>
        </w:rPr>
        <w:t xml:space="preserve">Tulos</w:t>
      </w:r>
    </w:p>
    <w:p>
      <w:r>
        <w:t xml:space="preserve">sisar kromaattinen</w:t>
      </w:r>
    </w:p>
    <w:p>
      <w:r>
        <w:rPr>
          <w:b/>
        </w:rPr>
        <w:t xml:space="preserve">Tulos</w:t>
      </w:r>
    </w:p>
    <w:p>
      <w:r>
        <w:t xml:space="preserve">munasolut</w:t>
      </w:r>
    </w:p>
    <w:p>
      <w:r>
        <w:rPr>
          <w:b/>
        </w:rPr>
        <w:t xml:space="preserve">Esimerkki 8.4765</w:t>
      </w:r>
    </w:p>
    <w:p>
      <w:r>
        <w:t xml:space="preserve">Minkä tyyppinen organismi on bakteeri?</w:t>
      </w:r>
    </w:p>
    <w:p>
      <w:r>
        <w:rPr>
          <w:b/>
        </w:rPr>
        <w:t xml:space="preserve">Tulos</w:t>
      </w:r>
    </w:p>
    <w:p>
      <w:r>
        <w:t xml:space="preserve">monisoluinen organismi</w:t>
      </w:r>
    </w:p>
    <w:p>
      <w:r>
        <w:rPr>
          <w:b/>
        </w:rPr>
        <w:t xml:space="preserve">Tulos</w:t>
      </w:r>
    </w:p>
    <w:p>
      <w:r>
        <w:t xml:space="preserve">sienet</w:t>
      </w:r>
    </w:p>
    <w:p>
      <w:r>
        <w:rPr>
          <w:b/>
        </w:rPr>
        <w:t xml:space="preserve">Tulos</w:t>
      </w:r>
    </w:p>
    <w:p>
      <w:r>
        <w:t xml:space="preserve">paramecium</w:t>
      </w:r>
    </w:p>
    <w:p>
      <w:r>
        <w:rPr>
          <w:b/>
        </w:rPr>
        <w:t xml:space="preserve">Esimerkki 8.4766</w:t>
      </w:r>
    </w:p>
    <w:p>
      <w:r>
        <w:t xml:space="preserve">Mikä on maisematyyppi, joka esiintyy korkeammilla leveysasteilla kuin aavikot, jossa on lyhyitä ruohoja ja matalia pensaita ja joka on kuiva, koska se sijaitsee mantereiden sisäosissa?</w:t>
      </w:r>
    </w:p>
    <w:p>
      <w:r>
        <w:rPr>
          <w:b/>
        </w:rPr>
        <w:t xml:space="preserve">Tulos</w:t>
      </w:r>
    </w:p>
    <w:p>
      <w:r>
        <w:t xml:space="preserve">tundra</w:t>
      </w:r>
    </w:p>
    <w:p>
      <w:r>
        <w:rPr>
          <w:b/>
        </w:rPr>
        <w:t xml:space="preserve">Tulos</w:t>
      </w:r>
    </w:p>
    <w:p>
      <w:r>
        <w:t xml:space="preserve">tasangot</w:t>
      </w:r>
    </w:p>
    <w:p>
      <w:r>
        <w:rPr>
          <w:b/>
        </w:rPr>
        <w:t xml:space="preserve">Tulos</w:t>
      </w:r>
    </w:p>
    <w:p>
      <w:r>
        <w:t xml:space="preserve">tasanne</w:t>
      </w:r>
    </w:p>
    <w:p>
      <w:r>
        <w:rPr>
          <w:b/>
        </w:rPr>
        <w:t xml:space="preserve">Esimerkki 8.4767</w:t>
      </w:r>
    </w:p>
    <w:p>
      <w:r>
        <w:t xml:space="preserve">Mitä yhdisteitä, jotka toimivat polttoaineina ja joita käytetään teollisuudessa, kutsutaan länsimaisen sivilisaation liikkeellepanevaksi voimaksi?</w:t>
      </w:r>
    </w:p>
    <w:p>
      <w:r>
        <w:rPr>
          <w:b/>
        </w:rPr>
        <w:t xml:space="preserve">Tulos</w:t>
      </w:r>
    </w:p>
    <w:p>
      <w:r>
        <w:t xml:space="preserve">metsät</w:t>
      </w:r>
    </w:p>
    <w:p>
      <w:r>
        <w:rPr>
          <w:b/>
        </w:rPr>
        <w:t xml:space="preserve">Tulos</w:t>
      </w:r>
    </w:p>
    <w:p>
      <w:r>
        <w:t xml:space="preserve">fossiilit</w:t>
      </w:r>
    </w:p>
    <w:p>
      <w:r>
        <w:rPr>
          <w:b/>
        </w:rPr>
        <w:t xml:space="preserve">Tulos</w:t>
      </w:r>
    </w:p>
    <w:p>
      <w:r>
        <w:t xml:space="preserve">kaasu</w:t>
      </w:r>
    </w:p>
    <w:p>
      <w:r>
        <w:rPr>
          <w:b/>
        </w:rPr>
        <w:t xml:space="preserve">Esimerkki 8.4768</w:t>
      </w:r>
    </w:p>
    <w:p>
      <w:r>
        <w:t xml:space="preserve">Nikamat jaetaan kaularangan alueeseen, rintakehän alueeseen ja mihin muuhun alueeseen?</w:t>
      </w:r>
    </w:p>
    <w:p>
      <w:r>
        <w:rPr>
          <w:b/>
        </w:rPr>
        <w:t xml:space="preserve">Tulos</w:t>
      </w:r>
    </w:p>
    <w:p>
      <w:r>
        <w:t xml:space="preserve">lieriömäinen alue</w:t>
      </w:r>
    </w:p>
    <w:p>
      <w:r>
        <w:rPr>
          <w:b/>
        </w:rPr>
        <w:t xml:space="preserve">Tulos</w:t>
      </w:r>
    </w:p>
    <w:p>
      <w:r>
        <w:t xml:space="preserve">keskialue</w:t>
      </w:r>
    </w:p>
    <w:p>
      <w:r>
        <w:rPr>
          <w:b/>
        </w:rPr>
        <w:t xml:space="preserve">Tulos</w:t>
      </w:r>
    </w:p>
    <w:p>
      <w:r>
        <w:t xml:space="preserve">lantion alue</w:t>
      </w:r>
    </w:p>
    <w:p>
      <w:r>
        <w:rPr>
          <w:b/>
        </w:rPr>
        <w:t xml:space="preserve">Esimerkki 8.4769</w:t>
      </w:r>
    </w:p>
    <w:p>
      <w:r>
        <w:t xml:space="preserve">Mikä on koneen esineeseen kohdistama voima?</w:t>
      </w:r>
    </w:p>
    <w:p>
      <w:r>
        <w:rPr>
          <w:b/>
        </w:rPr>
        <w:t xml:space="preserve">Tulos</w:t>
      </w:r>
    </w:p>
    <w:p>
      <w:r>
        <w:t xml:space="preserve">palkkio voima</w:t>
      </w:r>
    </w:p>
    <w:p>
      <w:r>
        <w:rPr>
          <w:b/>
        </w:rPr>
        <w:t xml:space="preserve">Tulos</w:t>
      </w:r>
    </w:p>
    <w:p>
      <w:r>
        <w:t xml:space="preserve">pudotusvoima</w:t>
      </w:r>
    </w:p>
    <w:p>
      <w:r>
        <w:rPr>
          <w:b/>
        </w:rPr>
        <w:t xml:space="preserve">Tulos</w:t>
      </w:r>
    </w:p>
    <w:p>
      <w:r>
        <w:t xml:space="preserve">optimaalinen voima</w:t>
      </w:r>
    </w:p>
    <w:p>
      <w:r>
        <w:rPr>
          <w:b/>
        </w:rPr>
        <w:t xml:space="preserve">Esimerkki 8.4770</w:t>
      </w:r>
    </w:p>
    <w:p>
      <w:r>
        <w:t xml:space="preserve">Stoikiometrisiä kertoimia käytetään kemiallisissa yhtälöissä osoittamaan reagoivien aineiden määrät ja mitä?</w:t>
      </w:r>
    </w:p>
    <w:p>
      <w:r>
        <w:rPr>
          <w:b/>
        </w:rPr>
        <w:t xml:space="preserve">Tulos</w:t>
      </w:r>
    </w:p>
    <w:p>
      <w:r>
        <w:t xml:space="preserve">tuonti</w:t>
      </w:r>
    </w:p>
    <w:p>
      <w:r>
        <w:rPr>
          <w:b/>
        </w:rPr>
        <w:t xml:space="preserve">Tulos</w:t>
      </w:r>
    </w:p>
    <w:p>
      <w:r>
        <w:t xml:space="preserve">polttoaineet</w:t>
      </w:r>
    </w:p>
    <w:p>
      <w:r>
        <w:rPr>
          <w:b/>
        </w:rPr>
        <w:t xml:space="preserve">Tulos</w:t>
      </w:r>
    </w:p>
    <w:p>
      <w:r>
        <w:t xml:space="preserve">kuluttajat</w:t>
      </w:r>
    </w:p>
    <w:p>
      <w:r>
        <w:rPr>
          <w:b/>
        </w:rPr>
        <w:t xml:space="preserve">Esimerkki 8.4771</w:t>
      </w:r>
    </w:p>
    <w:p>
      <w:r>
        <w:t xml:space="preserve">Mitä tapahtuu, kun populaatiossa on kuntoeroja?</w:t>
      </w:r>
    </w:p>
    <w:p>
      <w:r>
        <w:rPr>
          <w:b/>
        </w:rPr>
        <w:t xml:space="preserve">Tulos</w:t>
      </w:r>
    </w:p>
    <w:p>
      <w:r>
        <w:t xml:space="preserve">evoluutio</w:t>
      </w:r>
    </w:p>
    <w:p>
      <w:r>
        <w:rPr>
          <w:b/>
        </w:rPr>
        <w:t xml:space="preserve">Tulos</w:t>
      </w:r>
    </w:p>
    <w:p>
      <w:r>
        <w:t xml:space="preserve">luonnollinen prosessi</w:t>
      </w:r>
    </w:p>
    <w:p>
      <w:r>
        <w:rPr>
          <w:b/>
        </w:rPr>
        <w:t xml:space="preserve">Tulos</w:t>
      </w:r>
    </w:p>
    <w:p>
      <w:r>
        <w:t xml:space="preserve">luonnollinen muutos</w:t>
      </w:r>
    </w:p>
    <w:p>
      <w:r>
        <w:rPr>
          <w:b/>
        </w:rPr>
        <w:t xml:space="preserve">Esimerkki 8.4772</w:t>
      </w:r>
    </w:p>
    <w:p>
      <w:r>
        <w:t xml:space="preserve">Mikä on ainoa tunnettu planeetta, jolla on suuria määriä vettä?</w:t>
      </w:r>
    </w:p>
    <w:p>
      <w:r>
        <w:rPr>
          <w:b/>
        </w:rPr>
        <w:t xml:space="preserve">Tulos</w:t>
      </w:r>
    </w:p>
    <w:p>
      <w:r>
        <w:t xml:space="preserve">Saturnus</w:t>
      </w:r>
    </w:p>
    <w:p>
      <w:r>
        <w:rPr>
          <w:b/>
        </w:rPr>
        <w:t xml:space="preserve">Tulos</w:t>
      </w:r>
    </w:p>
    <w:p>
      <w:r>
        <w:t xml:space="preserve">jupiter</w:t>
      </w:r>
    </w:p>
    <w:p>
      <w:r>
        <w:rPr>
          <w:b/>
        </w:rPr>
        <w:t xml:space="preserve">Tulos</w:t>
      </w:r>
    </w:p>
    <w:p>
      <w:r>
        <w:t xml:space="preserve">mars</w:t>
      </w:r>
    </w:p>
    <w:p>
      <w:r>
        <w:rPr>
          <w:b/>
        </w:rPr>
        <w:t xml:space="preserve">Esimerkki 8.4773</w:t>
      </w:r>
    </w:p>
    <w:p>
      <w:r>
        <w:t xml:space="preserve">Mikä on se energia, joka on voitettava, jotta kemiallinen reaktio voi tapahtua, tai se vähimmäisenergia, joka tarvitaan kemiallisen reaktion käynnistämiseen?</w:t>
      </w:r>
    </w:p>
    <w:p>
      <w:r>
        <w:rPr>
          <w:b/>
        </w:rPr>
        <w:t xml:space="preserve">Tulos</w:t>
      </w:r>
    </w:p>
    <w:p>
      <w:r>
        <w:t xml:space="preserve">ilmaisuenergia</w:t>
      </w:r>
    </w:p>
    <w:p>
      <w:r>
        <w:rPr>
          <w:b/>
        </w:rPr>
        <w:t xml:space="preserve">Tulos</w:t>
      </w:r>
    </w:p>
    <w:p>
      <w:r>
        <w:t xml:space="preserve">vaihe-energia</w:t>
      </w:r>
    </w:p>
    <w:p>
      <w:r>
        <w:rPr>
          <w:b/>
        </w:rPr>
        <w:t xml:space="preserve">Tulos</w:t>
      </w:r>
    </w:p>
    <w:p>
      <w:r>
        <w:t xml:space="preserve">liike-energia</w:t>
      </w:r>
    </w:p>
    <w:p>
      <w:r>
        <w:rPr>
          <w:b/>
        </w:rPr>
        <w:t xml:space="preserve">Esimerkki 8.4774</w:t>
      </w:r>
    </w:p>
    <w:p>
      <w:r>
        <w:t xml:space="preserve">Kummallisuus, viehätysvoima, alhaalta- ja ylhäältäpäin-oleminen ovat minkä subatomisen hiukkasen ominaisuuksia?</w:t>
      </w:r>
    </w:p>
    <w:p>
      <w:r>
        <w:rPr>
          <w:b/>
        </w:rPr>
        <w:t xml:space="preserve">Tulos</w:t>
      </w:r>
    </w:p>
    <w:p>
      <w:r>
        <w:t xml:space="preserve">pion</w:t>
      </w:r>
    </w:p>
    <w:p>
      <w:r>
        <w:rPr>
          <w:b/>
        </w:rPr>
        <w:t xml:space="preserve">Tulos</w:t>
      </w:r>
    </w:p>
    <w:p>
      <w:r>
        <w:t xml:space="preserve">pimeä aine</w:t>
      </w:r>
    </w:p>
    <w:p>
      <w:r>
        <w:rPr>
          <w:b/>
        </w:rPr>
        <w:t xml:space="preserve">Tulos</w:t>
      </w:r>
    </w:p>
    <w:p>
      <w:r>
        <w:t xml:space="preserve">molekyylit</w:t>
      </w:r>
    </w:p>
    <w:p>
      <w:r>
        <w:rPr>
          <w:b/>
        </w:rPr>
        <w:t xml:space="preserve">Esimerkki 8.4775</w:t>
      </w:r>
    </w:p>
    <w:p>
      <w:r>
        <w:t xml:space="preserve">Mikä on yksi tapa havaita tähtisumuja?</w:t>
      </w:r>
    </w:p>
    <w:p>
      <w:r>
        <w:rPr>
          <w:b/>
        </w:rPr>
        <w:t xml:space="preserve">Tulos</w:t>
      </w:r>
    </w:p>
    <w:p>
      <w:r>
        <w:t xml:space="preserve">peili</w:t>
      </w:r>
    </w:p>
    <w:p>
      <w:r>
        <w:rPr>
          <w:b/>
        </w:rPr>
        <w:t xml:space="preserve">Tulos</w:t>
      </w:r>
    </w:p>
    <w:p>
      <w:r>
        <w:t xml:space="preserve">kaleidoskooppi</w:t>
      </w:r>
    </w:p>
    <w:p>
      <w:r>
        <w:rPr>
          <w:b/>
        </w:rPr>
        <w:t xml:space="preserve">Tulos</w:t>
      </w:r>
    </w:p>
    <w:p>
      <w:r>
        <w:t xml:space="preserve">mikroskooppi</w:t>
      </w:r>
    </w:p>
    <w:p>
      <w:r>
        <w:rPr>
          <w:b/>
        </w:rPr>
        <w:t xml:space="preserve">Esimerkki 8.4776</w:t>
      </w:r>
    </w:p>
    <w:p>
      <w:r>
        <w:t xml:space="preserve">Mikä on maapallon tärkein energialähde?</w:t>
      </w:r>
    </w:p>
    <w:p>
      <w:r>
        <w:rPr>
          <w:b/>
        </w:rPr>
        <w:t xml:space="preserve">Tulos</w:t>
      </w:r>
    </w:p>
    <w:p>
      <w:r>
        <w:t xml:space="preserve">ilmapiiri</w:t>
      </w:r>
    </w:p>
    <w:p>
      <w:r>
        <w:rPr>
          <w:b/>
        </w:rPr>
        <w:t xml:space="preserve">Tulos</w:t>
      </w:r>
    </w:p>
    <w:p>
      <w:r>
        <w:t xml:space="preserve">kuu</w:t>
      </w:r>
    </w:p>
    <w:p>
      <w:r>
        <w:rPr>
          <w:b/>
        </w:rPr>
        <w:t xml:space="preserve">Tulos</w:t>
      </w:r>
    </w:p>
    <w:p>
      <w:r>
        <w:t xml:space="preserve">ydin</w:t>
      </w:r>
    </w:p>
    <w:p>
      <w:r>
        <w:rPr>
          <w:b/>
        </w:rPr>
        <w:t xml:space="preserve">Esimerkki 8.4777</w:t>
      </w:r>
    </w:p>
    <w:p>
      <w:r>
        <w:t xml:space="preserve">Kefalisaatio viittaa minkä anatomisen alueen kehittymiseen, joka kehittyi samaan aikaan kuin eläimillä esiintyvä kahdenvälinen symmetria?</w:t>
      </w:r>
    </w:p>
    <w:p>
      <w:r>
        <w:rPr>
          <w:b/>
        </w:rPr>
        <w:t xml:space="preserve">Tulos</w:t>
      </w:r>
    </w:p>
    <w:p>
      <w:r>
        <w:t xml:space="preserve">hännän</w:t>
      </w:r>
    </w:p>
    <w:p>
      <w:r>
        <w:rPr>
          <w:b/>
        </w:rPr>
        <w:t xml:space="preserve">Tulos</w:t>
      </w:r>
    </w:p>
    <w:p>
      <w:r>
        <w:t xml:space="preserve">rintakehä</w:t>
      </w:r>
    </w:p>
    <w:p>
      <w:r>
        <w:rPr>
          <w:b/>
        </w:rPr>
        <w:t xml:space="preserve">Tulos</w:t>
      </w:r>
    </w:p>
    <w:p>
      <w:r>
        <w:t xml:space="preserve">sydän</w:t>
      </w:r>
    </w:p>
    <w:p>
      <w:r>
        <w:rPr>
          <w:b/>
        </w:rPr>
        <w:t xml:space="preserve">Esimerkki 8.4778</w:t>
      </w:r>
    </w:p>
    <w:p>
      <w:r>
        <w:t xml:space="preserve">Missä osassa maapalloa konvektio saa aikaan litosfäärilaattojen liikkeen maan pinnalla?</w:t>
      </w:r>
    </w:p>
    <w:p>
      <w:r>
        <w:rPr>
          <w:b/>
        </w:rPr>
        <w:t xml:space="preserve">Tulos</w:t>
      </w:r>
    </w:p>
    <w:p>
      <w:r>
        <w:t xml:space="preserve">ilmapiiri</w:t>
      </w:r>
    </w:p>
    <w:p>
      <w:r>
        <w:rPr>
          <w:b/>
        </w:rPr>
        <w:t xml:space="preserve">Tulos</w:t>
      </w:r>
    </w:p>
    <w:p>
      <w:r>
        <w:t xml:space="preserve">valtameri</w:t>
      </w:r>
    </w:p>
    <w:p>
      <w:r>
        <w:rPr>
          <w:b/>
        </w:rPr>
        <w:t xml:space="preserve">Tulos</w:t>
      </w:r>
    </w:p>
    <w:p>
      <w:r>
        <w:t xml:space="preserve">ylempi kuori</w:t>
      </w:r>
    </w:p>
    <w:p>
      <w:r>
        <w:rPr>
          <w:b/>
        </w:rPr>
        <w:t xml:space="preserve">Esimerkki 8.4779</w:t>
      </w:r>
    </w:p>
    <w:p>
      <w:r>
        <w:t xml:space="preserve">Mikä on sen veriproteiinin nimi, joka kuljettaa happea keuhkoista kehon kudoksiin?</w:t>
      </w:r>
    </w:p>
    <w:p>
      <w:r>
        <w:rPr>
          <w:b/>
        </w:rPr>
        <w:t xml:space="preserve">Tulos</w:t>
      </w:r>
    </w:p>
    <w:p>
      <w:r>
        <w:t xml:space="preserve">insuliini</w:t>
      </w:r>
    </w:p>
    <w:p>
      <w:r>
        <w:rPr>
          <w:b/>
        </w:rPr>
        <w:t xml:space="preserve">Tulos</w:t>
      </w:r>
    </w:p>
    <w:p>
      <w:r>
        <w:t xml:space="preserve">plasma</w:t>
      </w:r>
    </w:p>
    <w:p>
      <w:r>
        <w:rPr>
          <w:b/>
        </w:rPr>
        <w:t xml:space="preserve">Tulos</w:t>
      </w:r>
    </w:p>
    <w:p>
      <w:r>
        <w:t xml:space="preserve">Valkosolut</w:t>
      </w:r>
    </w:p>
    <w:p>
      <w:r>
        <w:rPr>
          <w:b/>
        </w:rPr>
        <w:t xml:space="preserve">Esimerkki 8.4780</w:t>
      </w:r>
    </w:p>
    <w:p>
      <w:r>
        <w:t xml:space="preserve">Mitä kutsutaan atomin ulommalla energiatasolla oleviksi elektroneiksi?</w:t>
      </w:r>
    </w:p>
    <w:p>
      <w:r>
        <w:rPr>
          <w:b/>
        </w:rPr>
        <w:t xml:space="preserve">Tulos</w:t>
      </w:r>
    </w:p>
    <w:p>
      <w:r>
        <w:t xml:space="preserve">kuoren elektronit</w:t>
      </w:r>
    </w:p>
    <w:p>
      <w:r>
        <w:rPr>
          <w:b/>
        </w:rPr>
        <w:t xml:space="preserve">Tulos</w:t>
      </w:r>
    </w:p>
    <w:p>
      <w:r>
        <w:t xml:space="preserve">ulkoelektronit</w:t>
      </w:r>
    </w:p>
    <w:p>
      <w:r>
        <w:rPr>
          <w:b/>
        </w:rPr>
        <w:t xml:space="preserve">Tulos</w:t>
      </w:r>
    </w:p>
    <w:p>
      <w:r>
        <w:t xml:space="preserve">positiiviset elektronit</w:t>
      </w:r>
    </w:p>
    <w:p>
      <w:r>
        <w:rPr>
          <w:b/>
        </w:rPr>
        <w:t xml:space="preserve">Esimerkki 8.4781</w:t>
      </w:r>
    </w:p>
    <w:p>
      <w:r>
        <w:t xml:space="preserve">Lasit ovat oksidien seoksia, joiden pääkomponentti on piidioksidi (sio2). piidioksidia kutsutaan lasinmuodostajaksi, kun taas lisäaineita kutsutaan seuraavasti?</w:t>
      </w:r>
    </w:p>
    <w:p>
      <w:r>
        <w:rPr>
          <w:b/>
        </w:rPr>
        <w:t xml:space="preserve">Tulos</w:t>
      </w:r>
    </w:p>
    <w:p>
      <w:r>
        <w:t xml:space="preserve">luonnolliset modifiointiaineet</w:t>
      </w:r>
    </w:p>
    <w:p>
      <w:r>
        <w:rPr>
          <w:b/>
        </w:rPr>
        <w:t xml:space="preserve">Tulos</w:t>
      </w:r>
    </w:p>
    <w:p>
      <w:r>
        <w:t xml:space="preserve">lisäysmuuntimet</w:t>
      </w:r>
    </w:p>
    <w:p>
      <w:r>
        <w:rPr>
          <w:b/>
        </w:rPr>
        <w:t xml:space="preserve">Tulos</w:t>
      </w:r>
    </w:p>
    <w:p>
      <w:r>
        <w:t xml:space="preserve">lasinäyttelijät</w:t>
      </w:r>
    </w:p>
    <w:p>
      <w:r>
        <w:rPr>
          <w:b/>
        </w:rPr>
        <w:t xml:space="preserve">Esimerkki 8.4782</w:t>
      </w:r>
    </w:p>
    <w:p>
      <w:r>
        <w:t xml:space="preserve">Kromosomiperinnöllisyysteoriassa ehdotettiin, että mitä kromosomeissa on?</w:t>
      </w:r>
    </w:p>
    <w:p>
      <w:r>
        <w:rPr>
          <w:b/>
        </w:rPr>
        <w:t xml:space="preserve">Tulos</w:t>
      </w:r>
    </w:p>
    <w:p>
      <w:r>
        <w:t xml:space="preserve">atomit</w:t>
      </w:r>
    </w:p>
    <w:p>
      <w:r>
        <w:rPr>
          <w:b/>
        </w:rPr>
        <w:t xml:space="preserve">Tulos</w:t>
      </w:r>
    </w:p>
    <w:p>
      <w:r>
        <w:t xml:space="preserve">rna</w:t>
      </w:r>
    </w:p>
    <w:p>
      <w:r>
        <w:rPr>
          <w:b/>
        </w:rPr>
        <w:t xml:space="preserve">Tulos</w:t>
      </w:r>
    </w:p>
    <w:p>
      <w:r>
        <w:t xml:space="preserve">molekyylit</w:t>
      </w:r>
    </w:p>
    <w:p>
      <w:r>
        <w:rPr>
          <w:b/>
        </w:rPr>
        <w:t xml:space="preserve">Esimerkki 8.4783</w:t>
      </w:r>
    </w:p>
    <w:p>
      <w:r>
        <w:t xml:space="preserve">Minkälainen muutos on odotettavissa toisiaan vastaan kohtisuorassa olevissa vektoreissa?</w:t>
      </w:r>
    </w:p>
    <w:p>
      <w:r>
        <w:rPr>
          <w:b/>
        </w:rPr>
        <w:t xml:space="preserve">Tulos</w:t>
      </w:r>
    </w:p>
    <w:p>
      <w:r>
        <w:t xml:space="preserve">Kemiallinen reaktio</w:t>
      </w:r>
    </w:p>
    <w:p>
      <w:r>
        <w:rPr>
          <w:b/>
        </w:rPr>
        <w:t xml:space="preserve">Tulos</w:t>
      </w:r>
    </w:p>
    <w:p>
      <w:r>
        <w:t xml:space="preserve">Suuri vaikutus</w:t>
      </w:r>
    </w:p>
    <w:p>
      <w:r>
        <w:rPr>
          <w:b/>
        </w:rPr>
        <w:t xml:space="preserve">Tulos</w:t>
      </w:r>
    </w:p>
    <w:p>
      <w:r>
        <w:t xml:space="preserve">Molekyylireaktio</w:t>
      </w:r>
    </w:p>
    <w:p>
      <w:r>
        <w:rPr>
          <w:b/>
        </w:rPr>
        <w:t xml:space="preserve">Esimerkki 8.4784</w:t>
      </w:r>
    </w:p>
    <w:p>
      <w:r>
        <w:t xml:space="preserve">Minkälaiset bryofyytit on nimetty niiden sarvimaisista sporofyytteistä?</w:t>
      </w:r>
    </w:p>
    <w:p>
      <w:r>
        <w:rPr>
          <w:b/>
        </w:rPr>
        <w:t xml:space="preserve">Tulos</w:t>
      </w:r>
    </w:p>
    <w:p>
      <w:r>
        <w:t xml:space="preserve">niveljalkaiset</w:t>
      </w:r>
    </w:p>
    <w:p>
      <w:r>
        <w:rPr>
          <w:b/>
        </w:rPr>
        <w:t xml:space="preserve">Tulos</w:t>
      </w:r>
    </w:p>
    <w:p>
      <w:r>
        <w:t xml:space="preserve">litteät madot</w:t>
      </w:r>
    </w:p>
    <w:p>
      <w:r>
        <w:rPr>
          <w:b/>
        </w:rPr>
        <w:t xml:space="preserve">Tulos</w:t>
      </w:r>
    </w:p>
    <w:p>
      <w:r>
        <w:t xml:space="preserve">heisimadot</w:t>
      </w:r>
    </w:p>
    <w:p>
      <w:r>
        <w:rPr>
          <w:b/>
        </w:rPr>
        <w:t xml:space="preserve">Esimerkki 8.4785</w:t>
      </w:r>
    </w:p>
    <w:p>
      <w:r>
        <w:t xml:space="preserve">Millaisissa ilmastoissa malariaa esiintyy yleisesti?</w:t>
      </w:r>
    </w:p>
    <w:p>
      <w:r>
        <w:rPr>
          <w:b/>
        </w:rPr>
        <w:t xml:space="preserve">Tulos</w:t>
      </w:r>
    </w:p>
    <w:p>
      <w:r>
        <w:t xml:space="preserve">trooppinen ja arktinen</w:t>
      </w:r>
    </w:p>
    <w:p>
      <w:r>
        <w:rPr>
          <w:b/>
        </w:rPr>
        <w:t xml:space="preserve">Tulos</w:t>
      </w:r>
    </w:p>
    <w:p>
      <w:r>
        <w:t xml:space="preserve">trooppinen ja ikirouta</w:t>
      </w:r>
    </w:p>
    <w:p>
      <w:r>
        <w:rPr>
          <w:b/>
        </w:rPr>
        <w:t xml:space="preserve">Tulos</w:t>
      </w:r>
    </w:p>
    <w:p>
      <w:r>
        <w:t xml:space="preserve">kuivilla ja arktisilla alueilla</w:t>
      </w:r>
    </w:p>
    <w:p>
      <w:r>
        <w:rPr>
          <w:b/>
        </w:rPr>
        <w:t xml:space="preserve">Esimerkki 8.4786</w:t>
      </w:r>
    </w:p>
    <w:p>
      <w:r>
        <w:t xml:space="preserve">Fotosynteesissä käytetään klorofylliä, joka sijaitsee mitä-nimisissä elimissä?</w:t>
      </w:r>
    </w:p>
    <w:p>
      <w:r>
        <w:rPr>
          <w:b/>
        </w:rPr>
        <w:t xml:space="preserve">Tulos</w:t>
      </w:r>
    </w:p>
    <w:p>
      <w:r>
        <w:t xml:space="preserve">fibroblastit</w:t>
      </w:r>
    </w:p>
    <w:p>
      <w:r>
        <w:rPr>
          <w:b/>
        </w:rPr>
        <w:t xml:space="preserve">Tulos</w:t>
      </w:r>
    </w:p>
    <w:p>
      <w:r>
        <w:t xml:space="preserve">mitokondriot</w:t>
      </w:r>
    </w:p>
    <w:p>
      <w:r>
        <w:rPr>
          <w:b/>
        </w:rPr>
        <w:t xml:space="preserve">Tulos</w:t>
      </w:r>
    </w:p>
    <w:p>
      <w:r>
        <w:t xml:space="preserve">ydin</w:t>
      </w:r>
    </w:p>
    <w:p>
      <w:r>
        <w:rPr>
          <w:b/>
        </w:rPr>
        <w:t xml:space="preserve">Esimerkki 8.4787</w:t>
      </w:r>
    </w:p>
    <w:p>
      <w:r>
        <w:t xml:space="preserve">Evoluutio tapahtuu Darwinin mukaan minkä prosessin avulla paremmin sopeutuneet jäsenet siirtävät ominaisuuksiaan eteenpäin?</w:t>
      </w:r>
    </w:p>
    <w:p>
      <w:r>
        <w:rPr>
          <w:b/>
        </w:rPr>
        <w:t xml:space="preserve">Tulos</w:t>
      </w:r>
    </w:p>
    <w:p>
      <w:r>
        <w:t xml:space="preserve">luomuvalikoima</w:t>
      </w:r>
    </w:p>
    <w:p>
      <w:r>
        <w:rPr>
          <w:b/>
        </w:rPr>
        <w:t xml:space="preserve">Tulos</w:t>
      </w:r>
    </w:p>
    <w:p>
      <w:r>
        <w:t xml:space="preserve">luonnollinen muutos</w:t>
      </w:r>
    </w:p>
    <w:p>
      <w:r>
        <w:rPr>
          <w:b/>
        </w:rPr>
        <w:t xml:space="preserve">Tulos</w:t>
      </w:r>
    </w:p>
    <w:p>
      <w:r>
        <w:t xml:space="preserve">spontaani vaihtelu</w:t>
      </w:r>
    </w:p>
    <w:p>
      <w:r>
        <w:rPr>
          <w:b/>
        </w:rPr>
        <w:t xml:space="preserve">Esimerkki 8.4788</w:t>
      </w:r>
    </w:p>
    <w:p>
      <w:r>
        <w:t xml:space="preserve">Minkä tyyppisten biomien pohjalla on pohjaeläinvyöhyke?</w:t>
      </w:r>
    </w:p>
    <w:p>
      <w:r>
        <w:rPr>
          <w:b/>
        </w:rPr>
        <w:t xml:space="preserve">Tulos</w:t>
      </w:r>
    </w:p>
    <w:p>
      <w:r>
        <w:t xml:space="preserve">hyvin</w:t>
      </w:r>
    </w:p>
    <w:p>
      <w:r>
        <w:rPr>
          <w:b/>
        </w:rPr>
        <w:t xml:space="preserve">Tulos</w:t>
      </w:r>
    </w:p>
    <w:p>
      <w:r>
        <w:t xml:space="preserve">aavikko</w:t>
      </w:r>
    </w:p>
    <w:p>
      <w:r>
        <w:rPr>
          <w:b/>
        </w:rPr>
        <w:t xml:space="preserve">Tulos</w:t>
      </w:r>
    </w:p>
    <w:p>
      <w:r>
        <w:t xml:space="preserve">avaruus</w:t>
      </w:r>
    </w:p>
    <w:p>
      <w:r>
        <w:rPr>
          <w:b/>
        </w:rPr>
        <w:t xml:space="preserve">Esimerkki 8.4789</w:t>
      </w:r>
    </w:p>
    <w:p>
      <w:r>
        <w:t xml:space="preserve">Mikä päiväntasaajalta tuleva vesi sekoittuu napojen kylmään veteen?</w:t>
      </w:r>
    </w:p>
    <w:p>
      <w:r>
        <w:rPr>
          <w:b/>
        </w:rPr>
        <w:t xml:space="preserve">Tulos</w:t>
      </w:r>
    </w:p>
    <w:p>
      <w:r>
        <w:t xml:space="preserve">lähdevesi</w:t>
      </w:r>
    </w:p>
    <w:p>
      <w:r>
        <w:rPr>
          <w:b/>
        </w:rPr>
        <w:t xml:space="preserve">Tulos</w:t>
      </w:r>
    </w:p>
    <w:p>
      <w:r>
        <w:t xml:space="preserve">kuuma</w:t>
      </w:r>
    </w:p>
    <w:p>
      <w:r>
        <w:rPr>
          <w:b/>
        </w:rPr>
        <w:t xml:space="preserve">Tulos</w:t>
      </w:r>
    </w:p>
    <w:p>
      <w:r>
        <w:t xml:space="preserve">jäävesi</w:t>
      </w:r>
    </w:p>
    <w:p>
      <w:r>
        <w:rPr>
          <w:b/>
        </w:rPr>
        <w:t xml:space="preserve">Esimerkki 8.4790</w:t>
      </w:r>
    </w:p>
    <w:p>
      <w:r>
        <w:t xml:space="preserve">Populaation sisällä esiintyvien alleelien ja genotyyppien monimuotoisuutta kutsutaan geneettiseksi miksi?</w:t>
      </w:r>
    </w:p>
    <w:p>
      <w:r>
        <w:rPr>
          <w:b/>
        </w:rPr>
        <w:t xml:space="preserve">Tulos</w:t>
      </w:r>
    </w:p>
    <w:p>
      <w:r>
        <w:t xml:space="preserve">ryhmä</w:t>
      </w:r>
    </w:p>
    <w:p>
      <w:r>
        <w:rPr>
          <w:b/>
        </w:rPr>
        <w:t xml:space="preserve">Tulos</w:t>
      </w:r>
    </w:p>
    <w:p>
      <w:r>
        <w:t xml:space="preserve">tiheys</w:t>
      </w:r>
    </w:p>
    <w:p>
      <w:r>
        <w:rPr>
          <w:b/>
        </w:rPr>
        <w:t xml:space="preserve">Tulos</w:t>
      </w:r>
    </w:p>
    <w:p>
      <w:r>
        <w:t xml:space="preserve">muuttuja</w:t>
      </w:r>
    </w:p>
    <w:p>
      <w:r>
        <w:rPr>
          <w:b/>
        </w:rPr>
        <w:t xml:space="preserve">Esimerkki 8.4791</w:t>
      </w:r>
    </w:p>
    <w:p>
      <w:r>
        <w:t xml:space="preserve">Minkä syklin - joka kestää hedelmäkärpäsen alkioissa vain minuutteja - tapahtumien ajoitusta ohjaavat sekä solun sisäiset että ulkoiset mekanismit?</w:t>
      </w:r>
    </w:p>
    <w:p>
      <w:r>
        <w:rPr>
          <w:b/>
        </w:rPr>
        <w:t xml:space="preserve">Tulos</w:t>
      </w:r>
    </w:p>
    <w:p>
      <w:r>
        <w:t xml:space="preserve">vuorokausirytmi</w:t>
      </w:r>
    </w:p>
    <w:p>
      <w:r>
        <w:rPr>
          <w:b/>
        </w:rPr>
        <w:t xml:space="preserve">Tulos</w:t>
      </w:r>
    </w:p>
    <w:p>
      <w:r>
        <w:t xml:space="preserve">hiilenkierto</w:t>
      </w:r>
    </w:p>
    <w:p>
      <w:r>
        <w:rPr>
          <w:b/>
        </w:rPr>
        <w:t xml:space="preserve">Tulos</w:t>
      </w:r>
    </w:p>
    <w:p>
      <w:r>
        <w:t xml:space="preserve">elinkaari</w:t>
      </w:r>
    </w:p>
    <w:p>
      <w:r>
        <w:rPr>
          <w:b/>
        </w:rPr>
        <w:t xml:space="preserve">Esimerkki 8.4792</w:t>
      </w:r>
    </w:p>
    <w:p>
      <w:r>
        <w:t xml:space="preserve">Kun valo kohtaa aineen, se voi heijastua, siirtyä vai mitä?</w:t>
      </w:r>
    </w:p>
    <w:p>
      <w:r>
        <w:rPr>
          <w:b/>
        </w:rPr>
        <w:t xml:space="preserve">Tulos</w:t>
      </w:r>
    </w:p>
    <w:p>
      <w:r>
        <w:t xml:space="preserve">diffuusi</w:t>
      </w:r>
    </w:p>
    <w:p>
      <w:r>
        <w:rPr>
          <w:b/>
        </w:rPr>
        <w:t xml:space="preserve">Tulos</w:t>
      </w:r>
    </w:p>
    <w:p>
      <w:r>
        <w:t xml:space="preserve">heijastettu</w:t>
      </w:r>
    </w:p>
    <w:p>
      <w:r>
        <w:rPr>
          <w:b/>
        </w:rPr>
        <w:t xml:space="preserve">Tulos</w:t>
      </w:r>
    </w:p>
    <w:p>
      <w:r>
        <w:t xml:space="preserve">diffraktio</w:t>
      </w:r>
    </w:p>
    <w:p>
      <w:r>
        <w:rPr>
          <w:b/>
        </w:rPr>
        <w:t xml:space="preserve">Esimerkki 8.4793</w:t>
      </w:r>
    </w:p>
    <w:p>
      <w:r>
        <w:t xml:space="preserve">Millä nimellä kutsutaan materiaaleja, joilla on suuri sähkövirran vastus?</w:t>
      </w:r>
    </w:p>
    <w:p>
      <w:r>
        <w:rPr>
          <w:b/>
        </w:rPr>
        <w:t xml:space="preserve">Tulos</w:t>
      </w:r>
    </w:p>
    <w:p>
      <w:r>
        <w:t xml:space="preserve">tehoeristimet</w:t>
      </w:r>
    </w:p>
    <w:p>
      <w:r>
        <w:rPr>
          <w:b/>
        </w:rPr>
        <w:t xml:space="preserve">Tulos</w:t>
      </w:r>
    </w:p>
    <w:p>
      <w:r>
        <w:t xml:space="preserve">liikkeen vähentäjät</w:t>
      </w:r>
    </w:p>
    <w:p>
      <w:r>
        <w:rPr>
          <w:b/>
        </w:rPr>
        <w:t xml:space="preserve">Tulos</w:t>
      </w:r>
    </w:p>
    <w:p>
      <w:r>
        <w:t xml:space="preserve">jäähdytyseristeet</w:t>
      </w:r>
    </w:p>
    <w:p>
      <w:r>
        <w:rPr>
          <w:b/>
        </w:rPr>
        <w:t xml:space="preserve">Esimerkki 8.4794</w:t>
      </w:r>
    </w:p>
    <w:p>
      <w:r>
        <w:t xml:space="preserve">Millä voidaan määrittää tietyn ainemäärän massa?</w:t>
      </w:r>
    </w:p>
    <w:p>
      <w:r>
        <w:rPr>
          <w:b/>
        </w:rPr>
        <w:t xml:space="preserve">Tulos</w:t>
      </w:r>
    </w:p>
    <w:p>
      <w:r>
        <w:t xml:space="preserve">gravitaatiomassa</w:t>
      </w:r>
    </w:p>
    <w:p>
      <w:r>
        <w:rPr>
          <w:b/>
        </w:rPr>
        <w:t xml:space="preserve">Tulos</w:t>
      </w:r>
    </w:p>
    <w:p>
      <w:r>
        <w:t xml:space="preserve">inertiamassa</w:t>
      </w:r>
    </w:p>
    <w:p>
      <w:r>
        <w:rPr>
          <w:b/>
        </w:rPr>
        <w:t xml:space="preserve">Tulos</w:t>
      </w:r>
    </w:p>
    <w:p>
      <w:r>
        <w:t xml:space="preserve">atomimassat</w:t>
      </w:r>
    </w:p>
    <w:p>
      <w:r>
        <w:rPr>
          <w:b/>
        </w:rPr>
        <w:t xml:space="preserve">Esimerkki 8.4795</w:t>
      </w:r>
    </w:p>
    <w:p>
      <w:r>
        <w:t xml:space="preserve">Kaulan etuosan lihakset auttavat suulakihalkomisessa, joka tunnetaan myös nimellä mikä?</w:t>
      </w:r>
    </w:p>
    <w:p>
      <w:r>
        <w:rPr>
          <w:b/>
        </w:rPr>
        <w:t xml:space="preserve">Tulos</w:t>
      </w:r>
    </w:p>
    <w:p>
      <w:r>
        <w:t xml:space="preserve">hengitys</w:t>
      </w:r>
    </w:p>
    <w:p>
      <w:r>
        <w:rPr>
          <w:b/>
        </w:rPr>
        <w:t xml:space="preserve">Tulos</w:t>
      </w:r>
    </w:p>
    <w:p>
      <w:r>
        <w:t xml:space="preserve">tuijottaminen</w:t>
      </w:r>
    </w:p>
    <w:p>
      <w:r>
        <w:rPr>
          <w:b/>
        </w:rPr>
        <w:t xml:space="preserve">Tulos</w:t>
      </w:r>
    </w:p>
    <w:p>
      <w:r>
        <w:t xml:space="preserve">vetäminen</w:t>
      </w:r>
    </w:p>
    <w:p>
      <w:r>
        <w:rPr>
          <w:b/>
        </w:rPr>
        <w:t xml:space="preserve">Esimerkki 8.4796</w:t>
      </w:r>
    </w:p>
    <w:p>
      <w:r>
        <w:t xml:space="preserve">Kuinka monta lehtiryhmää myrkkysumakalla on tyypillisesti?</w:t>
      </w:r>
    </w:p>
    <w:p>
      <w:r>
        <w:rPr>
          <w:b/>
        </w:rPr>
        <w:t xml:space="preserve">Tulos</w:t>
      </w:r>
    </w:p>
    <w:p>
      <w:r>
        <w:t xml:space="preserve">neljä</w:t>
      </w:r>
    </w:p>
    <w:p>
      <w:r>
        <w:rPr>
          <w:b/>
        </w:rPr>
        <w:t xml:space="preserve">Tulos</w:t>
      </w:r>
    </w:p>
    <w:p>
      <w:r>
        <w:t xml:space="preserve">kuusi</w:t>
      </w:r>
    </w:p>
    <w:p>
      <w:r>
        <w:rPr>
          <w:b/>
        </w:rPr>
        <w:t xml:space="preserve">Tulos</w:t>
      </w:r>
    </w:p>
    <w:p>
      <w:r>
        <w:t xml:space="preserve">kymmenen</w:t>
      </w:r>
    </w:p>
    <w:p>
      <w:r>
        <w:rPr>
          <w:b/>
        </w:rPr>
        <w:t xml:space="preserve">Esimerkki 8.4797</w:t>
      </w:r>
    </w:p>
    <w:p>
      <w:r>
        <w:t xml:space="preserve">Kun sydänlihas supistuu, sydän tekee mitä?</w:t>
      </w:r>
    </w:p>
    <w:p>
      <w:r>
        <w:rPr>
          <w:b/>
        </w:rPr>
        <w:t xml:space="preserve">Tulos</w:t>
      </w:r>
    </w:p>
    <w:p>
      <w:r>
        <w:t xml:space="preserve">sydänpysähdys</w:t>
      </w:r>
    </w:p>
    <w:p>
      <w:r>
        <w:rPr>
          <w:b/>
        </w:rPr>
        <w:t xml:space="preserve">Tulos</w:t>
      </w:r>
    </w:p>
    <w:p>
      <w:r>
        <w:t xml:space="preserve">epäsäännöllinen sydämen syke</w:t>
      </w:r>
    </w:p>
    <w:p>
      <w:r>
        <w:rPr>
          <w:b/>
        </w:rPr>
        <w:t xml:space="preserve">Tulos</w:t>
      </w:r>
    </w:p>
    <w:p>
      <w:r>
        <w:t xml:space="preserve">sydämen sivuääni</w:t>
      </w:r>
    </w:p>
    <w:p>
      <w:r>
        <w:rPr>
          <w:b/>
        </w:rPr>
        <w:t xml:space="preserve">Esimerkki 8.4798</w:t>
      </w:r>
    </w:p>
    <w:p>
      <w:r>
        <w:t xml:space="preserve">Mikä tuottaa lähes puolet maapallon hapesta fotosynteesin avulla?</w:t>
      </w:r>
    </w:p>
    <w:p>
      <w:r>
        <w:rPr>
          <w:b/>
        </w:rPr>
        <w:t xml:space="preserve">Tulos</w:t>
      </w:r>
    </w:p>
    <w:p>
      <w:r>
        <w:t xml:space="preserve">prokaryootit</w:t>
      </w:r>
    </w:p>
    <w:p>
      <w:r>
        <w:rPr>
          <w:b/>
        </w:rPr>
        <w:t xml:space="preserve">Tulos</w:t>
      </w:r>
    </w:p>
    <w:p>
      <w:r>
        <w:t xml:space="preserve">levät</w:t>
      </w:r>
    </w:p>
    <w:p>
      <w:r>
        <w:rPr>
          <w:b/>
        </w:rPr>
        <w:t xml:space="preserve">Tulos</w:t>
      </w:r>
    </w:p>
    <w:p>
      <w:r>
        <w:t xml:space="preserve">niveljalkaiset</w:t>
      </w:r>
    </w:p>
    <w:p>
      <w:r>
        <w:rPr>
          <w:b/>
        </w:rPr>
        <w:t xml:space="preserve">Esimerkki 8.4799</w:t>
      </w:r>
    </w:p>
    <w:p>
      <w:r>
        <w:t xml:space="preserve">Murtumat, nivelrikko ja riisitauti ovat minkä kehon järjestelmän ongelmia?</w:t>
      </w:r>
    </w:p>
    <w:p>
      <w:r>
        <w:rPr>
          <w:b/>
        </w:rPr>
        <w:t xml:space="preserve">Tulos</w:t>
      </w:r>
    </w:p>
    <w:p>
      <w:r>
        <w:t xml:space="preserve">ruoansulatusjärjestelmä</w:t>
      </w:r>
    </w:p>
    <w:p>
      <w:r>
        <w:rPr>
          <w:b/>
        </w:rPr>
        <w:t xml:space="preserve">Tulos</w:t>
      </w:r>
    </w:p>
    <w:p>
      <w:r>
        <w:t xml:space="preserve">verenkiertojärjestelmä</w:t>
      </w:r>
    </w:p>
    <w:p>
      <w:r>
        <w:rPr>
          <w:b/>
        </w:rPr>
        <w:t xml:space="preserve">Tulos</w:t>
      </w:r>
    </w:p>
    <w:p>
      <w:r>
        <w:t xml:space="preserve">sydän- ja verisuonijärjestelmä</w:t>
      </w:r>
    </w:p>
    <w:p>
      <w:r>
        <w:rPr>
          <w:b/>
        </w:rPr>
        <w:t xml:space="preserve">Esimerkki 8.4800</w:t>
      </w:r>
    </w:p>
    <w:p>
      <w:r>
        <w:t xml:space="preserve">Neljästä hermopleksuksesta kaksi sijaitsee kaularangan tasolla, yksi lannerangan tasolla ja yksi millä tasolla ?</w:t>
      </w:r>
    </w:p>
    <w:p>
      <w:r>
        <w:rPr>
          <w:b/>
        </w:rPr>
        <w:t xml:space="preserve">Tulos</w:t>
      </w:r>
    </w:p>
    <w:p>
      <w:r>
        <w:t xml:space="preserve">kallon</w:t>
      </w:r>
    </w:p>
    <w:p>
      <w:r>
        <w:rPr>
          <w:b/>
        </w:rPr>
        <w:t xml:space="preserve">Tulos</w:t>
      </w:r>
    </w:p>
    <w:p>
      <w:r>
        <w:t xml:space="preserve">verisuonet</w:t>
      </w:r>
    </w:p>
    <w:p>
      <w:r>
        <w:rPr>
          <w:b/>
        </w:rPr>
        <w:t xml:space="preserve">Tulos</w:t>
      </w:r>
    </w:p>
    <w:p>
      <w:r>
        <w:t xml:space="preserve">oheislaitteet</w:t>
      </w:r>
    </w:p>
    <w:p>
      <w:r>
        <w:rPr>
          <w:b/>
        </w:rPr>
        <w:t xml:space="preserve">Esimerkki 8.4801</w:t>
      </w:r>
    </w:p>
    <w:p>
      <w:r>
        <w:t xml:space="preserve">Mikä etu on yhtä suuri kuin ponnistusväli jaettuna kohteen liikkumismatkalla ja on myös yhtä suuri kuin lähtövoima jaettuna tulovoimalla?</w:t>
      </w:r>
    </w:p>
    <w:p>
      <w:r>
        <w:rPr>
          <w:b/>
        </w:rPr>
        <w:t xml:space="preserve">Tulos</w:t>
      </w:r>
    </w:p>
    <w:p>
      <w:r>
        <w:t xml:space="preserve">mahdollinen</w:t>
      </w:r>
    </w:p>
    <w:p>
      <w:r>
        <w:rPr>
          <w:b/>
        </w:rPr>
        <w:t xml:space="preserve">Tulos</w:t>
      </w:r>
    </w:p>
    <w:p>
      <w:r>
        <w:t xml:space="preserve">atomic</w:t>
      </w:r>
    </w:p>
    <w:p>
      <w:r>
        <w:rPr>
          <w:b/>
        </w:rPr>
        <w:t xml:space="preserve">Tulos</w:t>
      </w:r>
    </w:p>
    <w:p>
      <w:r>
        <w:t xml:space="preserve">vakio</w:t>
      </w:r>
    </w:p>
    <w:p>
      <w:r>
        <w:rPr>
          <w:b/>
        </w:rPr>
        <w:t xml:space="preserve">Esimerkki 8.4802</w:t>
      </w:r>
    </w:p>
    <w:p>
      <w:r>
        <w:t xml:space="preserve">Mitkä ovat proteiinien "rakennuspalikoita"?</w:t>
      </w:r>
    </w:p>
    <w:p>
      <w:r>
        <w:rPr>
          <w:b/>
        </w:rPr>
        <w:t xml:space="preserve">Tulos</w:t>
      </w:r>
    </w:p>
    <w:p>
      <w:r>
        <w:t xml:space="preserve">hormonit</w:t>
      </w:r>
    </w:p>
    <w:p>
      <w:r>
        <w:rPr>
          <w:b/>
        </w:rPr>
        <w:t xml:space="preserve">Tulos</w:t>
      </w:r>
    </w:p>
    <w:p>
      <w:r>
        <w:t xml:space="preserve">entsyymit</w:t>
      </w:r>
    </w:p>
    <w:p>
      <w:r>
        <w:rPr>
          <w:b/>
        </w:rPr>
        <w:t xml:space="preserve">Tulos</w:t>
      </w:r>
    </w:p>
    <w:p>
      <w:r>
        <w:t xml:space="preserve">nukleiinihapot</w:t>
      </w:r>
    </w:p>
    <w:p>
      <w:r>
        <w:rPr>
          <w:b/>
        </w:rPr>
        <w:t xml:space="preserve">Esimerkki 8.4803</w:t>
      </w:r>
    </w:p>
    <w:p>
      <w:r>
        <w:t xml:space="preserve">Mille soluille on tyypillistä organellien ja kalvoon sitoutuneiden proteiinien polarisoitunut jakautuminen niiden tyvi- ja apikaalipintojen välillä?</w:t>
      </w:r>
    </w:p>
    <w:p>
      <w:r>
        <w:rPr>
          <w:b/>
        </w:rPr>
        <w:t xml:space="preserve">Tulos</w:t>
      </w:r>
    </w:p>
    <w:p>
      <w:r>
        <w:t xml:space="preserve">syöttösolut</w:t>
      </w:r>
    </w:p>
    <w:p>
      <w:r>
        <w:rPr>
          <w:b/>
        </w:rPr>
        <w:t xml:space="preserve">Tulos</w:t>
      </w:r>
    </w:p>
    <w:p>
      <w:r>
        <w:t xml:space="preserve">hermosolut</w:t>
      </w:r>
    </w:p>
    <w:p>
      <w:r>
        <w:rPr>
          <w:b/>
        </w:rPr>
        <w:t xml:space="preserve">Tulos</w:t>
      </w:r>
    </w:p>
    <w:p>
      <w:r>
        <w:t xml:space="preserve">sidekudos</w:t>
      </w:r>
    </w:p>
    <w:p>
      <w:r>
        <w:rPr>
          <w:b/>
        </w:rPr>
        <w:t xml:space="preserve">Esimerkki 8.4804</w:t>
      </w:r>
    </w:p>
    <w:p>
      <w:r>
        <w:t xml:space="preserve">Mikä määrittää suurelta osin säteilyn avulla tapahtuvan lämmönsiirron nopeuden?</w:t>
      </w:r>
    </w:p>
    <w:p>
      <w:r>
        <w:rPr>
          <w:b/>
        </w:rPr>
        <w:t xml:space="preserve">Tulos</w:t>
      </w:r>
    </w:p>
    <w:p>
      <w:r>
        <w:t xml:space="preserve">laajuus</w:t>
      </w:r>
    </w:p>
    <w:p>
      <w:r>
        <w:rPr>
          <w:b/>
        </w:rPr>
        <w:t xml:space="preserve">Tulos</w:t>
      </w:r>
    </w:p>
    <w:p>
      <w:r>
        <w:t xml:space="preserve">ääni</w:t>
      </w:r>
    </w:p>
    <w:p>
      <w:r>
        <w:rPr>
          <w:b/>
        </w:rPr>
        <w:t xml:space="preserve">Tulos</w:t>
      </w:r>
    </w:p>
    <w:p>
      <w:r>
        <w:t xml:space="preserve">ympäristö</w:t>
      </w:r>
    </w:p>
    <w:p>
      <w:r>
        <w:rPr>
          <w:b/>
        </w:rPr>
        <w:t xml:space="preserve">Esimerkki 8.4805</w:t>
      </w:r>
    </w:p>
    <w:p>
      <w:r>
        <w:t xml:space="preserve">Millä alueella johtuminen pääasiassa tapahtuu?</w:t>
      </w:r>
    </w:p>
    <w:p>
      <w:r>
        <w:rPr>
          <w:b/>
        </w:rPr>
        <w:t xml:space="preserve">Tulos</w:t>
      </w:r>
    </w:p>
    <w:p>
      <w:r>
        <w:t xml:space="preserve">korkeampi ilmakehä</w:t>
      </w:r>
    </w:p>
    <w:p>
      <w:r>
        <w:rPr>
          <w:b/>
        </w:rPr>
        <w:t xml:space="preserve">Tulos</w:t>
      </w:r>
    </w:p>
    <w:p>
      <w:r>
        <w:t xml:space="preserve">termosfääri</w:t>
      </w:r>
    </w:p>
    <w:p>
      <w:r>
        <w:rPr>
          <w:b/>
        </w:rPr>
        <w:t xml:space="preserve">Tulos</w:t>
      </w:r>
    </w:p>
    <w:p>
      <w:r>
        <w:t xml:space="preserve">mesosfääri</w:t>
      </w:r>
    </w:p>
    <w:p>
      <w:r>
        <w:rPr>
          <w:b/>
        </w:rPr>
        <w:t xml:space="preserve">Esimerkki 8.4806</w:t>
      </w:r>
    </w:p>
    <w:p>
      <w:r>
        <w:t xml:space="preserve">Mikä on ruokatorven päässä oleva pussimainen elin?</w:t>
      </w:r>
    </w:p>
    <w:p>
      <w:r>
        <w:rPr>
          <w:b/>
        </w:rPr>
        <w:t xml:space="preserve">Tulos</w:t>
      </w:r>
    </w:p>
    <w:p>
      <w:r>
        <w:t xml:space="preserve">lisäys</w:t>
      </w:r>
    </w:p>
    <w:p>
      <w:r>
        <w:rPr>
          <w:b/>
        </w:rPr>
        <w:t xml:space="preserve">Tulos</w:t>
      </w:r>
    </w:p>
    <w:p>
      <w:r>
        <w:t xml:space="preserve">kurkunpää</w:t>
      </w:r>
    </w:p>
    <w:p>
      <w:r>
        <w:rPr>
          <w:b/>
        </w:rPr>
        <w:t xml:space="preserve">Tulos</w:t>
      </w:r>
    </w:p>
    <w:p>
      <w:r>
        <w:t xml:space="preserve">perna</w:t>
      </w:r>
    </w:p>
    <w:p>
      <w:r>
        <w:rPr>
          <w:b/>
        </w:rPr>
        <w:t xml:space="preserve">Esimerkki 8.4807</w:t>
      </w:r>
    </w:p>
    <w:p>
      <w:r>
        <w:t xml:space="preserve">Pääosin polysakkaridista kitiinistä koostuva luuranko muodostaa tehokkaan suojan useimpia mitä vastaan?</w:t>
      </w:r>
    </w:p>
    <w:p>
      <w:r>
        <w:rPr>
          <w:b/>
        </w:rPr>
        <w:t xml:space="preserve">Tulos</w:t>
      </w:r>
    </w:p>
    <w:p>
      <w:r>
        <w:t xml:space="preserve">loiset</w:t>
      </w:r>
    </w:p>
    <w:p>
      <w:r>
        <w:rPr>
          <w:b/>
        </w:rPr>
        <w:t xml:space="preserve">Tulos</w:t>
      </w:r>
    </w:p>
    <w:p>
      <w:r>
        <w:t xml:space="preserve">valkosolut</w:t>
      </w:r>
    </w:p>
    <w:p>
      <w:r>
        <w:rPr>
          <w:b/>
        </w:rPr>
        <w:t xml:space="preserve">Tulos</w:t>
      </w:r>
    </w:p>
    <w:p>
      <w:r>
        <w:t xml:space="preserve">rokotteet</w:t>
      </w:r>
    </w:p>
    <w:p>
      <w:r>
        <w:rPr>
          <w:b/>
        </w:rPr>
        <w:t xml:space="preserve">Esimerkki 8.4808</w:t>
      </w:r>
    </w:p>
    <w:p>
      <w:r>
        <w:t xml:space="preserve">Tieteessä, mitä tukee paljon todisteita, mitä uskottavat tiedemiehet hyväksyvät laajalti ja mitä on epätodennäköistä kumota?</w:t>
      </w:r>
    </w:p>
    <w:p>
      <w:r>
        <w:rPr>
          <w:b/>
        </w:rPr>
        <w:t xml:space="preserve">Tulos</w:t>
      </w:r>
    </w:p>
    <w:p>
      <w:r>
        <w:t xml:space="preserve">laki</w:t>
      </w:r>
    </w:p>
    <w:p>
      <w:r>
        <w:rPr>
          <w:b/>
        </w:rPr>
        <w:t xml:space="preserve">Tulos</w:t>
      </w:r>
    </w:p>
    <w:p>
      <w:r>
        <w:t xml:space="preserve">käsite</w:t>
      </w:r>
    </w:p>
    <w:p>
      <w:r>
        <w:rPr>
          <w:b/>
        </w:rPr>
        <w:t xml:space="preserve">Tulos</w:t>
      </w:r>
    </w:p>
    <w:p>
      <w:r>
        <w:t xml:space="preserve">hypoteesi</w:t>
      </w:r>
    </w:p>
    <w:p>
      <w:r>
        <w:rPr>
          <w:b/>
        </w:rPr>
        <w:t xml:space="preserve">Esimerkki 8.4809</w:t>
      </w:r>
    </w:p>
    <w:p>
      <w:r>
        <w:t xml:space="preserve">Mitä tarvitaan, jotta solut saavat soluhengitykseen tarvittavan hapen?</w:t>
      </w:r>
    </w:p>
    <w:p>
      <w:r>
        <w:rPr>
          <w:b/>
        </w:rPr>
        <w:t xml:space="preserve">Tulos</w:t>
      </w:r>
    </w:p>
    <w:p>
      <w:r>
        <w:t xml:space="preserve">verisuonikudos</w:t>
      </w:r>
    </w:p>
    <w:p>
      <w:r>
        <w:rPr>
          <w:b/>
        </w:rPr>
        <w:t xml:space="preserve">Tulos</w:t>
      </w:r>
    </w:p>
    <w:p>
      <w:r>
        <w:t xml:space="preserve">passiivinen kuljetus</w:t>
      </w:r>
    </w:p>
    <w:p>
      <w:r>
        <w:rPr>
          <w:b/>
        </w:rPr>
        <w:t xml:space="preserve">Tulos</w:t>
      </w:r>
    </w:p>
    <w:p>
      <w:r>
        <w:t xml:space="preserve">fotosynteesi</w:t>
      </w:r>
    </w:p>
    <w:p>
      <w:r>
        <w:rPr>
          <w:b/>
        </w:rPr>
        <w:t xml:space="preserve">Esimerkki 8.4810</w:t>
      </w:r>
    </w:p>
    <w:p>
      <w:r>
        <w:t xml:space="preserve">Minkälaista kaasua toimitetaan koteihin ruoanlaittoon ja lämmitykseen?</w:t>
      </w:r>
    </w:p>
    <w:p>
      <w:r>
        <w:rPr>
          <w:b/>
        </w:rPr>
        <w:t xml:space="preserve">Tulos</w:t>
      </w:r>
    </w:p>
    <w:p>
      <w:r>
        <w:t xml:space="preserve">nestekaasu</w:t>
      </w:r>
    </w:p>
    <w:p>
      <w:r>
        <w:rPr>
          <w:b/>
        </w:rPr>
        <w:t xml:space="preserve">Tulos</w:t>
      </w:r>
    </w:p>
    <w:p>
      <w:r>
        <w:t xml:space="preserve">yhdistetty kaasu</w:t>
      </w:r>
    </w:p>
    <w:p>
      <w:r>
        <w:rPr>
          <w:b/>
        </w:rPr>
        <w:t xml:space="preserve">Tulos</w:t>
      </w:r>
    </w:p>
    <w:p>
      <w:r>
        <w:t xml:space="preserve">nuetralisoitu kaasu</w:t>
      </w:r>
    </w:p>
    <w:p>
      <w:r>
        <w:rPr>
          <w:b/>
        </w:rPr>
        <w:t xml:space="preserve">Esimerkki 8.4811</w:t>
      </w:r>
    </w:p>
    <w:p>
      <w:r>
        <w:t xml:space="preserve">Mitä diffuusion kautta ja virtsassa menetettyä ainetta täydennetään syömällä?</w:t>
      </w:r>
    </w:p>
    <w:p>
      <w:r>
        <w:rPr>
          <w:b/>
        </w:rPr>
        <w:t xml:space="preserve">Tulos</w:t>
      </w:r>
    </w:p>
    <w:p>
      <w:r>
        <w:t xml:space="preserve">proteiini</w:t>
      </w:r>
    </w:p>
    <w:p>
      <w:r>
        <w:rPr>
          <w:b/>
        </w:rPr>
        <w:t xml:space="preserve">Tulos</w:t>
      </w:r>
    </w:p>
    <w:p>
      <w:r>
        <w:t xml:space="preserve">sokeri</w:t>
      </w:r>
    </w:p>
    <w:p>
      <w:r>
        <w:rPr>
          <w:b/>
        </w:rPr>
        <w:t xml:space="preserve">Tulos</w:t>
      </w:r>
    </w:p>
    <w:p>
      <w:r>
        <w:t xml:space="preserve">hiiva</w:t>
      </w:r>
    </w:p>
    <w:p>
      <w:r>
        <w:rPr>
          <w:b/>
        </w:rPr>
        <w:t xml:space="preserve">Esimerkki 8.4812</w:t>
      </w:r>
    </w:p>
    <w:p>
      <w:r>
        <w:t xml:space="preserve">Mitkä ovat kaksi tärkeintä ilmakehän kaasua?</w:t>
      </w:r>
    </w:p>
    <w:p>
      <w:r>
        <w:rPr>
          <w:b/>
        </w:rPr>
        <w:t xml:space="preserve">Tulos</w:t>
      </w:r>
    </w:p>
    <w:p>
      <w:r>
        <w:t xml:space="preserve">hiili ja helium</w:t>
      </w:r>
    </w:p>
    <w:p>
      <w:r>
        <w:rPr>
          <w:b/>
        </w:rPr>
        <w:t xml:space="preserve">Tulos</w:t>
      </w:r>
    </w:p>
    <w:p>
      <w:r>
        <w:t xml:space="preserve">typpi ja vety</w:t>
      </w:r>
    </w:p>
    <w:p>
      <w:r>
        <w:rPr>
          <w:b/>
        </w:rPr>
        <w:t xml:space="preserve">Tulos</w:t>
      </w:r>
    </w:p>
    <w:p>
      <w:r>
        <w:t xml:space="preserve">vety ja happi</w:t>
      </w:r>
    </w:p>
    <w:p>
      <w:r>
        <w:rPr>
          <w:b/>
        </w:rPr>
        <w:t xml:space="preserve">Esimerkki 8.4813</w:t>
      </w:r>
    </w:p>
    <w:p>
      <w:r>
        <w:t xml:space="preserve">Auringon vetovoima on suhteellisen voimakas, koska kahden kappaleen välinen vetovoima on suoraan verrannollinen niiden mihin?</w:t>
      </w:r>
    </w:p>
    <w:p>
      <w:r>
        <w:rPr>
          <w:b/>
        </w:rPr>
        <w:t xml:space="preserve">Tulos</w:t>
      </w:r>
    </w:p>
    <w:p>
      <w:r>
        <w:t xml:space="preserve">kudokset</w:t>
      </w:r>
    </w:p>
    <w:p>
      <w:r>
        <w:rPr>
          <w:b/>
        </w:rPr>
        <w:t xml:space="preserve">Tulos</w:t>
      </w:r>
    </w:p>
    <w:p>
      <w:r>
        <w:t xml:space="preserve">Nesteet</w:t>
      </w:r>
    </w:p>
    <w:p>
      <w:r>
        <w:rPr>
          <w:b/>
        </w:rPr>
        <w:t xml:space="preserve">Tulos</w:t>
      </w:r>
    </w:p>
    <w:p>
      <w:r>
        <w:t xml:space="preserve">kivet</w:t>
      </w:r>
    </w:p>
    <w:p>
      <w:r>
        <w:rPr>
          <w:b/>
        </w:rPr>
        <w:t xml:space="preserve">Esimerkki 8.4814</w:t>
      </w:r>
    </w:p>
    <w:p>
      <w:r>
        <w:t xml:space="preserve">Mihin auton toimintoon vaikuttaa poljin, jolla säädetään moottorin saaman kaasun määrää?</w:t>
      </w:r>
    </w:p>
    <w:p>
      <w:r>
        <w:rPr>
          <w:b/>
        </w:rPr>
        <w:t xml:space="preserve">Tulos</w:t>
      </w:r>
    </w:p>
    <w:p>
      <w:r>
        <w:t xml:space="preserve">jarrutus</w:t>
      </w:r>
    </w:p>
    <w:p>
      <w:r>
        <w:rPr>
          <w:b/>
        </w:rPr>
        <w:t xml:space="preserve">Tulos</w:t>
      </w:r>
    </w:p>
    <w:p>
      <w:r>
        <w:t xml:space="preserve">lähetys</w:t>
      </w:r>
    </w:p>
    <w:p>
      <w:r>
        <w:rPr>
          <w:b/>
        </w:rPr>
        <w:t xml:space="preserve">Tulos</w:t>
      </w:r>
    </w:p>
    <w:p>
      <w:r>
        <w:t xml:space="preserve">shifting</w:t>
      </w:r>
    </w:p>
    <w:p>
      <w:r>
        <w:rPr>
          <w:b/>
        </w:rPr>
        <w:t xml:space="preserve">Esimerkki 8.4815</w:t>
      </w:r>
    </w:p>
    <w:p>
      <w:r>
        <w:t xml:space="preserve">Minkälainen kudos kuljettaa vettä, ravinteita ja ravintoa kasveissa?</w:t>
      </w:r>
    </w:p>
    <w:p>
      <w:r>
        <w:rPr>
          <w:b/>
        </w:rPr>
        <w:t xml:space="preserve">Tulos</w:t>
      </w:r>
    </w:p>
    <w:p>
      <w:r>
        <w:t xml:space="preserve">karkea kudos</w:t>
      </w:r>
    </w:p>
    <w:p>
      <w:r>
        <w:rPr>
          <w:b/>
        </w:rPr>
        <w:t xml:space="preserve">Tulos</w:t>
      </w:r>
    </w:p>
    <w:p>
      <w:r>
        <w:t xml:space="preserve">normaali kudos</w:t>
      </w:r>
    </w:p>
    <w:p>
      <w:r>
        <w:rPr>
          <w:b/>
        </w:rPr>
        <w:t xml:space="preserve">Tulos</w:t>
      </w:r>
    </w:p>
    <w:p>
      <w:r>
        <w:t xml:space="preserve">sileä kudos</w:t>
      </w:r>
    </w:p>
    <w:p>
      <w:r>
        <w:rPr>
          <w:b/>
        </w:rPr>
        <w:t xml:space="preserve">Esimerkki 8.4816</w:t>
      </w:r>
    </w:p>
    <w:p>
      <w:r>
        <w:t xml:space="preserve">Ravintoketjut ja mikä kuvaa energian siirtymistä ekosysteemissä eliöltä toiselle?</w:t>
      </w:r>
    </w:p>
    <w:p>
      <w:r>
        <w:rPr>
          <w:b/>
        </w:rPr>
        <w:t xml:space="preserve">Tulos</w:t>
      </w:r>
    </w:p>
    <w:p>
      <w:r>
        <w:t xml:space="preserve">hämähäkinseitit</w:t>
      </w:r>
    </w:p>
    <w:p>
      <w:r>
        <w:rPr>
          <w:b/>
        </w:rPr>
        <w:t xml:space="preserve">Tulos</w:t>
      </w:r>
    </w:p>
    <w:p>
      <w:r>
        <w:t xml:space="preserve">polttoaineverkot</w:t>
      </w:r>
    </w:p>
    <w:p>
      <w:r>
        <w:rPr>
          <w:b/>
        </w:rPr>
        <w:t xml:space="preserve">Tulos</w:t>
      </w:r>
    </w:p>
    <w:p>
      <w:r>
        <w:t xml:space="preserve">verkot</w:t>
      </w:r>
    </w:p>
    <w:p>
      <w:r>
        <w:rPr>
          <w:b/>
        </w:rPr>
        <w:t xml:space="preserve">Esimerkki 8.4817</w:t>
      </w:r>
    </w:p>
    <w:p>
      <w:r>
        <w:t xml:space="preserve">Ylempi ja keskimmäinen nenäkuoppa ovat minkä luun osia?</w:t>
      </w:r>
    </w:p>
    <w:p>
      <w:r>
        <w:rPr>
          <w:b/>
        </w:rPr>
        <w:t xml:space="preserve">Tulos</w:t>
      </w:r>
    </w:p>
    <w:p>
      <w:r>
        <w:t xml:space="preserve">sieraimen luu</w:t>
      </w:r>
    </w:p>
    <w:p>
      <w:r>
        <w:rPr>
          <w:b/>
        </w:rPr>
        <w:t xml:space="preserve">Tulos</w:t>
      </w:r>
    </w:p>
    <w:p>
      <w:r>
        <w:t xml:space="preserve">gastrulaatioluu</w:t>
      </w:r>
    </w:p>
    <w:p>
      <w:r>
        <w:rPr>
          <w:b/>
        </w:rPr>
        <w:t xml:space="preserve">Tulos</w:t>
      </w:r>
    </w:p>
    <w:p>
      <w:r>
        <w:t xml:space="preserve">nenäluu</w:t>
      </w:r>
    </w:p>
    <w:p>
      <w:r>
        <w:rPr>
          <w:b/>
        </w:rPr>
        <w:t xml:space="preserve">Esimerkki 8.4818</w:t>
      </w:r>
    </w:p>
    <w:p>
      <w:r>
        <w:t xml:space="preserve">Minkä tyyppisiä häiriöitä dominoivat alleelit aiheuttavat harvoin, koska mutantti alleeli todennäköisesti kuolee pois populaatiosta?</w:t>
      </w:r>
    </w:p>
    <w:p>
      <w:r>
        <w:rPr>
          <w:b/>
        </w:rPr>
        <w:t xml:space="preserve">Tulos</w:t>
      </w:r>
    </w:p>
    <w:p>
      <w:r>
        <w:t xml:space="preserve">mutaatiot</w:t>
      </w:r>
    </w:p>
    <w:p>
      <w:r>
        <w:rPr>
          <w:b/>
        </w:rPr>
        <w:t xml:space="preserve">Tulos</w:t>
      </w:r>
    </w:p>
    <w:p>
      <w:r>
        <w:t xml:space="preserve">sukupuoleen sidoksissa olevat häiriöt</w:t>
      </w:r>
    </w:p>
    <w:p>
      <w:r>
        <w:rPr>
          <w:b/>
        </w:rPr>
        <w:t xml:space="preserve">Tulos</w:t>
      </w:r>
    </w:p>
    <w:p>
      <w:r>
        <w:t xml:space="preserve">syövät</w:t>
      </w:r>
    </w:p>
    <w:p>
      <w:r>
        <w:rPr>
          <w:b/>
        </w:rPr>
        <w:t xml:space="preserve">Esimerkki 8.4819</w:t>
      </w:r>
    </w:p>
    <w:p>
      <w:r>
        <w:t xml:space="preserve">Missä maan kerroksessa on runsaasti happea, joka voi yhdistyä muiden alkuaineiden kanssa muodostaen oksidimineraaleja?</w:t>
      </w:r>
    </w:p>
    <w:p>
      <w:r>
        <w:rPr>
          <w:b/>
        </w:rPr>
        <w:t xml:space="preserve">Tulos</w:t>
      </w:r>
    </w:p>
    <w:p>
      <w:r>
        <w:t xml:space="preserve">ydin</w:t>
      </w:r>
    </w:p>
    <w:p>
      <w:r>
        <w:rPr>
          <w:b/>
        </w:rPr>
        <w:t xml:space="preserve">Tulos</w:t>
      </w:r>
    </w:p>
    <w:p>
      <w:r>
        <w:t xml:space="preserve">pinta</w:t>
      </w:r>
    </w:p>
    <w:p>
      <w:r>
        <w:rPr>
          <w:b/>
        </w:rPr>
        <w:t xml:space="preserve">Tulos</w:t>
      </w:r>
    </w:p>
    <w:p>
      <w:r>
        <w:t xml:space="preserve">mannerlaatat</w:t>
      </w:r>
    </w:p>
    <w:p>
      <w:r>
        <w:rPr>
          <w:b/>
        </w:rPr>
        <w:t xml:space="preserve">Esimerkki 8.4820</w:t>
      </w:r>
    </w:p>
    <w:p>
      <w:r>
        <w:t xml:space="preserve">Laitetta, joka tuottaa hyvin tarkennetun näkyvän valon säteen, jolla on vain yksi aallonpituus ja väri, kutsutaan?</w:t>
      </w:r>
    </w:p>
    <w:p>
      <w:r>
        <w:rPr>
          <w:b/>
        </w:rPr>
        <w:t xml:space="preserve">Tulos</w:t>
      </w:r>
    </w:p>
    <w:p>
      <w:r>
        <w:t xml:space="preserve">peili</w:t>
      </w:r>
    </w:p>
    <w:p>
      <w:r>
        <w:rPr>
          <w:b/>
        </w:rPr>
        <w:t xml:space="preserve">Tulos</w:t>
      </w:r>
    </w:p>
    <w:p>
      <w:r>
        <w:t xml:space="preserve">mikroaaltouuni</w:t>
      </w:r>
    </w:p>
    <w:p>
      <w:r>
        <w:rPr>
          <w:b/>
        </w:rPr>
        <w:t xml:space="preserve">Tulos</w:t>
      </w:r>
    </w:p>
    <w:p>
      <w:r>
        <w:t xml:space="preserve">prisma</w:t>
      </w:r>
    </w:p>
    <w:p>
      <w:r>
        <w:rPr>
          <w:b/>
        </w:rPr>
        <w:t xml:space="preserve">Esimerkki 8.4821</w:t>
      </w:r>
    </w:p>
    <w:p>
      <w:r>
        <w:t xml:space="preserve">Mikä ominaisuus määritellään kahden asennon välisen siirtymän suuruudeksi tai suuruudeksi?</w:t>
      </w:r>
    </w:p>
    <w:p>
      <w:r>
        <w:rPr>
          <w:b/>
        </w:rPr>
        <w:t xml:space="preserve">Tulos</w:t>
      </w:r>
    </w:p>
    <w:p>
      <w:r>
        <w:t xml:space="preserve">painovoima</w:t>
      </w:r>
    </w:p>
    <w:p>
      <w:r>
        <w:rPr>
          <w:b/>
        </w:rPr>
        <w:t xml:space="preserve">Tulos</w:t>
      </w:r>
    </w:p>
    <w:p>
      <w:r>
        <w:t xml:space="preserve">Etäisyys</w:t>
      </w:r>
    </w:p>
    <w:p>
      <w:r>
        <w:rPr>
          <w:b/>
        </w:rPr>
        <w:t xml:space="preserve">Tulos</w:t>
      </w:r>
    </w:p>
    <w:p>
      <w:r>
        <w:t xml:space="preserve">ohi</w:t>
      </w:r>
    </w:p>
    <w:p>
      <w:r>
        <w:rPr>
          <w:b/>
        </w:rPr>
        <w:t xml:space="preserve">Esimerkki 8.4822</w:t>
      </w:r>
    </w:p>
    <w:p>
      <w:r>
        <w:t xml:space="preserve">Mitä kutsutaan ravintoaineiksi, joita elimistö tarvitsee suhteellisen suuria määriä?</w:t>
      </w:r>
    </w:p>
    <w:p>
      <w:r>
        <w:rPr>
          <w:b/>
        </w:rPr>
        <w:t xml:space="preserve">Tulos</w:t>
      </w:r>
    </w:p>
    <w:p>
      <w:r>
        <w:t xml:space="preserve">väärennökset</w:t>
      </w:r>
    </w:p>
    <w:p>
      <w:r>
        <w:rPr>
          <w:b/>
        </w:rPr>
        <w:t xml:space="preserve">Tulos</w:t>
      </w:r>
    </w:p>
    <w:p>
      <w:r>
        <w:t xml:space="preserve">runsaudet</w:t>
      </w:r>
    </w:p>
    <w:p>
      <w:r>
        <w:rPr>
          <w:b/>
        </w:rPr>
        <w:t xml:space="preserve">Tulos</w:t>
      </w:r>
    </w:p>
    <w:p>
      <w:r>
        <w:t xml:space="preserve">vitamiinit</w:t>
      </w:r>
    </w:p>
    <w:p>
      <w:r>
        <w:rPr>
          <w:b/>
        </w:rPr>
        <w:t xml:space="preserve">Esimerkki 8.4823</w:t>
      </w:r>
    </w:p>
    <w:p>
      <w:r>
        <w:t xml:space="preserve">Soluteoria ja luonnollisen valinnan kautta tapahtuvan evoluution teoria ovat perustavanlaatuisia kaikilla tieteenaloilla, millä tieteenalalla?</w:t>
      </w:r>
    </w:p>
    <w:p>
      <w:r>
        <w:rPr>
          <w:b/>
        </w:rPr>
        <w:t xml:space="preserve">Tulos</w:t>
      </w:r>
    </w:p>
    <w:p>
      <w:r>
        <w:t xml:space="preserve">kalliotiede</w:t>
      </w:r>
    </w:p>
    <w:p>
      <w:r>
        <w:rPr>
          <w:b/>
        </w:rPr>
        <w:t xml:space="preserve">Tulos</w:t>
      </w:r>
    </w:p>
    <w:p>
      <w:r>
        <w:t xml:space="preserve">eläintiede</w:t>
      </w:r>
    </w:p>
    <w:p>
      <w:r>
        <w:rPr>
          <w:b/>
        </w:rPr>
        <w:t xml:space="preserve">Tulos</w:t>
      </w:r>
    </w:p>
    <w:p>
      <w:r>
        <w:t xml:space="preserve">kemia</w:t>
      </w:r>
    </w:p>
    <w:p>
      <w:r>
        <w:rPr>
          <w:b/>
        </w:rPr>
        <w:t xml:space="preserve">Esimerkki 8.4824</w:t>
      </w:r>
    </w:p>
    <w:p>
      <w:r>
        <w:t xml:space="preserve">Mikä on toinen termi äänihuulille?</w:t>
      </w:r>
    </w:p>
    <w:p>
      <w:r>
        <w:rPr>
          <w:b/>
        </w:rPr>
        <w:t xml:space="preserve">Tulos</w:t>
      </w:r>
    </w:p>
    <w:p>
      <w:r>
        <w:t xml:space="preserve">nielu</w:t>
      </w:r>
    </w:p>
    <w:p>
      <w:r>
        <w:rPr>
          <w:b/>
        </w:rPr>
        <w:t xml:space="preserve">Tulos</w:t>
      </w:r>
    </w:p>
    <w:p>
      <w:r>
        <w:t xml:space="preserve">haima</w:t>
      </w:r>
    </w:p>
    <w:p>
      <w:r>
        <w:rPr>
          <w:b/>
        </w:rPr>
        <w:t xml:space="preserve">Tulos</w:t>
      </w:r>
    </w:p>
    <w:p>
      <w:r>
        <w:t xml:space="preserve">optinen hermo</w:t>
      </w:r>
    </w:p>
    <w:p>
      <w:r>
        <w:rPr>
          <w:b/>
        </w:rPr>
        <w:t xml:space="preserve">Esimerkki 8.4825</w:t>
      </w:r>
    </w:p>
    <w:p>
      <w:r>
        <w:t xml:space="preserve">Miten luonnonvarat voidaan luokitella ihmisen näkökulmasta?</w:t>
      </w:r>
    </w:p>
    <w:p>
      <w:r>
        <w:rPr>
          <w:b/>
        </w:rPr>
        <w:t xml:space="preserve">Tulos</w:t>
      </w:r>
    </w:p>
    <w:p>
      <w:r>
        <w:t xml:space="preserve">uusiutuva tai palautuva</w:t>
      </w:r>
    </w:p>
    <w:p>
      <w:r>
        <w:rPr>
          <w:b/>
        </w:rPr>
        <w:t xml:space="preserve">Tulos</w:t>
      </w:r>
    </w:p>
    <w:p>
      <w:r>
        <w:t xml:space="preserve">kierrätettävissä tai uudelleenkäytettävissä</w:t>
      </w:r>
    </w:p>
    <w:p>
      <w:r>
        <w:rPr>
          <w:b/>
        </w:rPr>
        <w:t xml:space="preserve">Tulos</w:t>
      </w:r>
    </w:p>
    <w:p>
      <w:r>
        <w:t xml:space="preserve">nykyinen tai uusiutumaton</w:t>
      </w:r>
    </w:p>
    <w:p>
      <w:r>
        <w:rPr>
          <w:b/>
        </w:rPr>
        <w:t xml:space="preserve">Esimerkki 8.4826</w:t>
      </w:r>
    </w:p>
    <w:p>
      <w:r>
        <w:t xml:space="preserve">Mikä on termi moniatomisille ligandeille, joissa on kaksi tai useampia luovuttajaatomeja?</w:t>
      </w:r>
    </w:p>
    <w:p>
      <w:r>
        <w:rPr>
          <w:b/>
        </w:rPr>
        <w:t xml:space="preserve">Tulos</w:t>
      </w:r>
    </w:p>
    <w:p>
      <w:r>
        <w:t xml:space="preserve">proteiinit</w:t>
      </w:r>
    </w:p>
    <w:p>
      <w:r>
        <w:rPr>
          <w:b/>
        </w:rPr>
        <w:t xml:space="preserve">Tulos</w:t>
      </w:r>
    </w:p>
    <w:p>
      <w:r>
        <w:t xml:space="preserve">polyamiinit</w:t>
      </w:r>
    </w:p>
    <w:p>
      <w:r>
        <w:rPr>
          <w:b/>
        </w:rPr>
        <w:t xml:space="preserve">Tulos</w:t>
      </w:r>
    </w:p>
    <w:p>
      <w:r>
        <w:t xml:space="preserve">angiosperms</w:t>
      </w:r>
    </w:p>
    <w:p>
      <w:r>
        <w:rPr>
          <w:b/>
        </w:rPr>
        <w:t xml:space="preserve">Esimerkki 8.4827</w:t>
      </w:r>
    </w:p>
    <w:p>
      <w:r>
        <w:t xml:space="preserve">Mitä on makroskooppisten ominaisuuksien, atomien ominaisuuksien ja kemiallisten järjestelmien ilmiöiden tutkimus?</w:t>
      </w:r>
    </w:p>
    <w:p>
      <w:r>
        <w:rPr>
          <w:b/>
        </w:rPr>
        <w:t xml:space="preserve">Tulos</w:t>
      </w:r>
    </w:p>
    <w:p>
      <w:r>
        <w:t xml:space="preserve">differentiaalikemia</w:t>
      </w:r>
    </w:p>
    <w:p>
      <w:r>
        <w:rPr>
          <w:b/>
        </w:rPr>
        <w:t xml:space="preserve">Tulos</w:t>
      </w:r>
    </w:p>
    <w:p>
      <w:r>
        <w:t xml:space="preserve">lämpökemia</w:t>
      </w:r>
    </w:p>
    <w:p>
      <w:r>
        <w:rPr>
          <w:b/>
        </w:rPr>
        <w:t xml:space="preserve">Tulos</w:t>
      </w:r>
    </w:p>
    <w:p>
      <w:r>
        <w:t xml:space="preserve">molekyylikemia</w:t>
      </w:r>
    </w:p>
    <w:p>
      <w:r>
        <w:rPr>
          <w:b/>
        </w:rPr>
        <w:t xml:space="preserve">Esimerkki 8.4828</w:t>
      </w:r>
    </w:p>
    <w:p>
      <w:r>
        <w:t xml:space="preserve">Mikä on ainoa valo, jonka ihmiset näkevät?</w:t>
      </w:r>
    </w:p>
    <w:p>
      <w:r>
        <w:rPr>
          <w:b/>
        </w:rPr>
        <w:t xml:space="preserve">Tulos</w:t>
      </w:r>
    </w:p>
    <w:p>
      <w:r>
        <w:t xml:space="preserve">aaltovalo</w:t>
      </w:r>
    </w:p>
    <w:p>
      <w:r>
        <w:rPr>
          <w:b/>
        </w:rPr>
        <w:t xml:space="preserve">Tulos</w:t>
      </w:r>
    </w:p>
    <w:p>
      <w:r>
        <w:t xml:space="preserve">spektrivalo</w:t>
      </w:r>
    </w:p>
    <w:p>
      <w:r>
        <w:rPr>
          <w:b/>
        </w:rPr>
        <w:t xml:space="preserve">Tulos</w:t>
      </w:r>
    </w:p>
    <w:p>
      <w:r>
        <w:t xml:space="preserve">luonnonvalo</w:t>
      </w:r>
    </w:p>
    <w:p>
      <w:r>
        <w:rPr>
          <w:b/>
        </w:rPr>
        <w:t xml:space="preserve">Esimerkki 8.4829</w:t>
      </w:r>
    </w:p>
    <w:p>
      <w:r>
        <w:t xml:space="preserve">Useimmat nisäkkäät synnyttävät eläviä poikasia, mutta monotremes voi tehdä mitä?</w:t>
      </w:r>
    </w:p>
    <w:p>
      <w:r>
        <w:rPr>
          <w:b/>
        </w:rPr>
        <w:t xml:space="preserve">Tulos</w:t>
      </w:r>
    </w:p>
    <w:p>
      <w:r>
        <w:t xml:space="preserve">lisääntyvät suvuttomasti</w:t>
      </w:r>
    </w:p>
    <w:p>
      <w:r>
        <w:rPr>
          <w:b/>
        </w:rPr>
        <w:t xml:space="preserve">Tulos</w:t>
      </w:r>
    </w:p>
    <w:p>
      <w:r>
        <w:t xml:space="preserve">adoptoida jälkeläisiä</w:t>
      </w:r>
    </w:p>
    <w:p>
      <w:r>
        <w:rPr>
          <w:b/>
        </w:rPr>
        <w:t xml:space="preserve">Tulos</w:t>
      </w:r>
    </w:p>
    <w:p>
      <w:r>
        <w:t xml:space="preserve">varastaa munia</w:t>
      </w:r>
    </w:p>
    <w:p>
      <w:r>
        <w:rPr>
          <w:b/>
        </w:rPr>
        <w:t xml:space="preserve">Esimerkki 8.4830</w:t>
      </w:r>
    </w:p>
    <w:p>
      <w:r>
        <w:t xml:space="preserve">Mikä muu ravinne kuin typpi rajoittaa useimmiten meren tuotantoa?</w:t>
      </w:r>
    </w:p>
    <w:p>
      <w:r>
        <w:rPr>
          <w:b/>
        </w:rPr>
        <w:t xml:space="preserve">Tulos</w:t>
      </w:r>
    </w:p>
    <w:p>
      <w:r>
        <w:t xml:space="preserve">kalium</w:t>
      </w:r>
    </w:p>
    <w:p>
      <w:r>
        <w:rPr>
          <w:b/>
        </w:rPr>
        <w:t xml:space="preserve">Tulos</w:t>
      </w:r>
    </w:p>
    <w:p>
      <w:r>
        <w:t xml:space="preserve">sinkki</w:t>
      </w:r>
    </w:p>
    <w:p>
      <w:r>
        <w:rPr>
          <w:b/>
        </w:rPr>
        <w:t xml:space="preserve">Tulos</w:t>
      </w:r>
    </w:p>
    <w:p>
      <w:r>
        <w:t xml:space="preserve">kalsium</w:t>
      </w:r>
    </w:p>
    <w:p>
      <w:r>
        <w:rPr>
          <w:b/>
        </w:rPr>
        <w:t xml:space="preserve">Esimerkki 8.4831</w:t>
      </w:r>
    </w:p>
    <w:p>
      <w:r>
        <w:t xml:space="preserve">Mikä on Newtonin ensimmäisen lain toinen nimi?</w:t>
      </w:r>
    </w:p>
    <w:p>
      <w:r>
        <w:rPr>
          <w:b/>
        </w:rPr>
        <w:t xml:space="preserve">Tulos</w:t>
      </w:r>
    </w:p>
    <w:p>
      <w:r>
        <w:t xml:space="preserve">aineen laki</w:t>
      </w:r>
    </w:p>
    <w:p>
      <w:r>
        <w:rPr>
          <w:b/>
        </w:rPr>
        <w:t xml:space="preserve">Tulos</w:t>
      </w:r>
    </w:p>
    <w:p>
      <w:r>
        <w:t xml:space="preserve">momenttilaki</w:t>
      </w:r>
    </w:p>
    <w:p>
      <w:r>
        <w:rPr>
          <w:b/>
        </w:rPr>
        <w:t xml:space="preserve">Tulos</w:t>
      </w:r>
    </w:p>
    <w:p>
      <w:r>
        <w:t xml:space="preserve">massa ja aine</w:t>
      </w:r>
    </w:p>
    <w:p>
      <w:r>
        <w:rPr>
          <w:b/>
        </w:rPr>
        <w:t xml:space="preserve">Esimerkki 8.4832</w:t>
      </w:r>
    </w:p>
    <w:p>
      <w:r>
        <w:t xml:space="preserve">Mikä on sukulaisorganismien ryhmän evoluutiohistoria?</w:t>
      </w:r>
    </w:p>
    <w:p>
      <w:r>
        <w:rPr>
          <w:b/>
        </w:rPr>
        <w:t xml:space="preserve">Tulos</w:t>
      </w:r>
    </w:p>
    <w:p>
      <w:r>
        <w:t xml:space="preserve">alusrakenne</w:t>
      </w:r>
    </w:p>
    <w:p>
      <w:r>
        <w:rPr>
          <w:b/>
        </w:rPr>
        <w:t xml:space="preserve">Tulos</w:t>
      </w:r>
    </w:p>
    <w:p>
      <w:r>
        <w:t xml:space="preserve">historia</w:t>
      </w:r>
    </w:p>
    <w:p>
      <w:r>
        <w:rPr>
          <w:b/>
        </w:rPr>
        <w:t xml:space="preserve">Tulos</w:t>
      </w:r>
    </w:p>
    <w:p>
      <w:r>
        <w:t xml:space="preserve">iterointi</w:t>
      </w:r>
    </w:p>
    <w:p>
      <w:r>
        <w:rPr>
          <w:b/>
        </w:rPr>
        <w:t xml:space="preserve">Esimerkki 8.4833</w:t>
      </w:r>
    </w:p>
    <w:p>
      <w:r>
        <w:t xml:space="preserve">Mikä on sähkövirran mitta?</w:t>
      </w:r>
    </w:p>
    <w:p>
      <w:r>
        <w:rPr>
          <w:b/>
        </w:rPr>
        <w:t xml:space="preserve">Tulos</w:t>
      </w:r>
    </w:p>
    <w:p>
      <w:r>
        <w:t xml:space="preserve">intensiteetti</w:t>
      </w:r>
    </w:p>
    <w:p>
      <w:r>
        <w:rPr>
          <w:b/>
        </w:rPr>
        <w:t xml:space="preserve">Tulos</w:t>
      </w:r>
    </w:p>
    <w:p>
      <w:r>
        <w:t xml:space="preserve">wattia</w:t>
      </w:r>
    </w:p>
    <w:p>
      <w:r>
        <w:rPr>
          <w:b/>
        </w:rPr>
        <w:t xml:space="preserve">Tulos</w:t>
      </w:r>
    </w:p>
    <w:p>
      <w:r>
        <w:t xml:space="preserve">volttia</w:t>
      </w:r>
    </w:p>
    <w:p>
      <w:r>
        <w:rPr>
          <w:b/>
        </w:rPr>
        <w:t xml:space="preserve">Esimerkki 8.4834</w:t>
      </w:r>
    </w:p>
    <w:p>
      <w:r>
        <w:t xml:space="preserve">Mikä on vesimolekyylien diffuusio puoliläpäisevän kalvon läpi?</w:t>
      </w:r>
    </w:p>
    <w:p>
      <w:r>
        <w:rPr>
          <w:b/>
        </w:rPr>
        <w:t xml:space="preserve">Tulos</w:t>
      </w:r>
    </w:p>
    <w:p>
      <w:r>
        <w:t xml:space="preserve">organellien liike</w:t>
      </w:r>
    </w:p>
    <w:p>
      <w:r>
        <w:rPr>
          <w:b/>
        </w:rPr>
        <w:t xml:space="preserve">Tulos</w:t>
      </w:r>
    </w:p>
    <w:p>
      <w:r>
        <w:t xml:space="preserve">elektrolyysi</w:t>
      </w:r>
    </w:p>
    <w:p>
      <w:r>
        <w:rPr>
          <w:b/>
        </w:rPr>
        <w:t xml:space="preserve">Tulos</w:t>
      </w:r>
    </w:p>
    <w:p>
      <w:r>
        <w:t xml:space="preserve">aktiivinen liikenne</w:t>
      </w:r>
    </w:p>
    <w:p>
      <w:r>
        <w:rPr>
          <w:b/>
        </w:rPr>
        <w:t xml:space="preserve">Esimerkki 8.4835</w:t>
      </w:r>
    </w:p>
    <w:p>
      <w:r>
        <w:t xml:space="preserve">Alkumaiset alkoholit hapettuvat muodostaen mitä?</w:t>
      </w:r>
    </w:p>
    <w:p>
      <w:r>
        <w:rPr>
          <w:b/>
        </w:rPr>
        <w:t xml:space="preserve">Tulos</w:t>
      </w:r>
    </w:p>
    <w:p>
      <w:r>
        <w:t xml:space="preserve">seokset</w:t>
      </w:r>
    </w:p>
    <w:p>
      <w:r>
        <w:rPr>
          <w:b/>
        </w:rPr>
        <w:t xml:space="preserve">Tulos</w:t>
      </w:r>
    </w:p>
    <w:p>
      <w:r>
        <w:t xml:space="preserve">oksidit</w:t>
      </w:r>
    </w:p>
    <w:p>
      <w:r>
        <w:rPr>
          <w:b/>
        </w:rPr>
        <w:t xml:space="preserve">Tulos</w:t>
      </w:r>
    </w:p>
    <w:p>
      <w:r>
        <w:t xml:space="preserve">entsyymit</w:t>
      </w:r>
    </w:p>
    <w:p>
      <w:r>
        <w:rPr>
          <w:b/>
        </w:rPr>
        <w:t xml:space="preserve">Esimerkki 8.4836</w:t>
      </w:r>
    </w:p>
    <w:p>
      <w:r>
        <w:t xml:space="preserve">Mikä on yleisempi nimitys etanolihapolle, etikan vaikuttavalle aineelle?</w:t>
      </w:r>
    </w:p>
    <w:p>
      <w:r>
        <w:rPr>
          <w:b/>
        </w:rPr>
        <w:t xml:space="preserve">Tulos</w:t>
      </w:r>
    </w:p>
    <w:p>
      <w:r>
        <w:t xml:space="preserve">metyylihappo</w:t>
      </w:r>
    </w:p>
    <w:p>
      <w:r>
        <w:rPr>
          <w:b/>
        </w:rPr>
        <w:t xml:space="preserve">Tulos</w:t>
      </w:r>
    </w:p>
    <w:p>
      <w:r>
        <w:t xml:space="preserve">aminohappo</w:t>
      </w:r>
    </w:p>
    <w:p>
      <w:r>
        <w:rPr>
          <w:b/>
        </w:rPr>
        <w:t xml:space="preserve">Tulos</w:t>
      </w:r>
    </w:p>
    <w:p>
      <w:r>
        <w:t xml:space="preserve">polymeerihappo</w:t>
      </w:r>
    </w:p>
    <w:p>
      <w:r>
        <w:rPr>
          <w:b/>
        </w:rPr>
        <w:t xml:space="preserve">Esimerkki 8.4837</w:t>
      </w:r>
    </w:p>
    <w:p>
      <w:r>
        <w:t xml:space="preserve">Mitä ihmisen sydän tekee?</w:t>
      </w:r>
    </w:p>
    <w:p>
      <w:r>
        <w:rPr>
          <w:b/>
        </w:rPr>
        <w:t xml:space="preserve">Tulos</w:t>
      </w:r>
    </w:p>
    <w:p>
      <w:r>
        <w:t xml:space="preserve">tuhota verta</w:t>
      </w:r>
    </w:p>
    <w:p>
      <w:r>
        <w:rPr>
          <w:b/>
        </w:rPr>
        <w:t xml:space="preserve">Tulos</w:t>
      </w:r>
    </w:p>
    <w:p>
      <w:r>
        <w:t xml:space="preserve">käyttää verta</w:t>
      </w:r>
    </w:p>
    <w:p>
      <w:r>
        <w:rPr>
          <w:b/>
        </w:rPr>
        <w:t xml:space="preserve">Tulos</w:t>
      </w:r>
    </w:p>
    <w:p>
      <w:r>
        <w:t xml:space="preserve">tehdä verta</w:t>
      </w:r>
    </w:p>
    <w:p>
      <w:r>
        <w:rPr>
          <w:b/>
        </w:rPr>
        <w:t xml:space="preserve">Esimerkki 8.4838</w:t>
      </w:r>
    </w:p>
    <w:p>
      <w:r>
        <w:t xml:space="preserve">Minkä puutos oireilee pahoinvointina, väsymyksenä ja huimauksena, ja sen voi laukaista liiallinen hikoilu?</w:t>
      </w:r>
    </w:p>
    <w:p>
      <w:r>
        <w:rPr>
          <w:b/>
        </w:rPr>
        <w:t xml:space="preserve">Tulos</w:t>
      </w:r>
    </w:p>
    <w:p>
      <w:r>
        <w:t xml:space="preserve">epäpuhtaudet</w:t>
      </w:r>
    </w:p>
    <w:p>
      <w:r>
        <w:rPr>
          <w:b/>
        </w:rPr>
        <w:t xml:space="preserve">Tulos</w:t>
      </w:r>
    </w:p>
    <w:p>
      <w:r>
        <w:t xml:space="preserve">suolat</w:t>
      </w:r>
    </w:p>
    <w:p>
      <w:r>
        <w:rPr>
          <w:b/>
        </w:rPr>
        <w:t xml:space="preserve">Tulos</w:t>
      </w:r>
    </w:p>
    <w:p>
      <w:r>
        <w:t xml:space="preserve">kalorit</w:t>
      </w:r>
    </w:p>
    <w:p>
      <w:r>
        <w:rPr>
          <w:b/>
        </w:rPr>
        <w:t xml:space="preserve">Esimerkki 8.4839</w:t>
      </w:r>
    </w:p>
    <w:p>
      <w:r>
        <w:t xml:space="preserve">Mikä aineen olomuoto muistuttaa nestettä siinä mielessä, että hiukkaset ovat kosketuksissa toisiinsa, mutta eroaa nesteistä siinä mielessä, että molekyylien väliset voimat ovat riittävän voimakkaita pitämään hiukkaset paikallaan?</w:t>
      </w:r>
    </w:p>
    <w:p>
      <w:r>
        <w:rPr>
          <w:b/>
        </w:rPr>
        <w:t xml:space="preserve">Tulos</w:t>
      </w:r>
    </w:p>
    <w:p>
      <w:r>
        <w:t xml:space="preserve">plasmat</w:t>
      </w:r>
    </w:p>
    <w:p>
      <w:r>
        <w:rPr>
          <w:b/>
        </w:rPr>
        <w:t xml:space="preserve">Tulos</w:t>
      </w:r>
    </w:p>
    <w:p>
      <w:r>
        <w:t xml:space="preserve">kaasut</w:t>
      </w:r>
    </w:p>
    <w:p>
      <w:r>
        <w:rPr>
          <w:b/>
        </w:rPr>
        <w:t xml:space="preserve">Tulos</w:t>
      </w:r>
    </w:p>
    <w:p>
      <w:r>
        <w:t xml:space="preserve">nesteet</w:t>
      </w:r>
    </w:p>
    <w:p>
      <w:r>
        <w:rPr>
          <w:b/>
        </w:rPr>
        <w:t xml:space="preserve">Esimerkki 8.4840</w:t>
      </w:r>
    </w:p>
    <w:p>
      <w:r>
        <w:t xml:space="preserve">Öljyt ovat nestemäisiä lipidejä, joita kasvit käyttävät minkä varastointiin?</w:t>
      </w:r>
    </w:p>
    <w:p>
      <w:r>
        <w:rPr>
          <w:b/>
        </w:rPr>
        <w:t xml:space="preserve">Tulos</w:t>
      </w:r>
    </w:p>
    <w:p>
      <w:r>
        <w:t xml:space="preserve">rasva</w:t>
      </w:r>
    </w:p>
    <w:p>
      <w:r>
        <w:rPr>
          <w:b/>
        </w:rPr>
        <w:t xml:space="preserve">Tulos</w:t>
      </w:r>
    </w:p>
    <w:p>
      <w:r>
        <w:t xml:space="preserve">glukoosi</w:t>
      </w:r>
    </w:p>
    <w:p>
      <w:r>
        <w:rPr>
          <w:b/>
        </w:rPr>
        <w:t xml:space="preserve">Tulos</w:t>
      </w:r>
    </w:p>
    <w:p>
      <w:r>
        <w:t xml:space="preserve">happi</w:t>
      </w:r>
    </w:p>
    <w:p>
      <w:r>
        <w:rPr>
          <w:b/>
        </w:rPr>
        <w:t xml:space="preserve">Esimerkki 8.4841</w:t>
      </w:r>
    </w:p>
    <w:p>
      <w:r>
        <w:t xml:space="preserve">Tutkijat esittävät kysymyksiä ja tekevät sitten yksityiskohtaisia havaintoja, joiden avulla he yrittävät esittää tarkempia kysymyksiä kehittääkseen mitä?</w:t>
      </w:r>
    </w:p>
    <w:p>
      <w:r>
        <w:rPr>
          <w:b/>
        </w:rPr>
        <w:t xml:space="preserve">Tulos</w:t>
      </w:r>
    </w:p>
    <w:p>
      <w:r>
        <w:t xml:space="preserve">Testit</w:t>
      </w:r>
    </w:p>
    <w:p>
      <w:r>
        <w:rPr>
          <w:b/>
        </w:rPr>
        <w:t xml:space="preserve">Tulos</w:t>
      </w:r>
    </w:p>
    <w:p>
      <w:r>
        <w:t xml:space="preserve">ehdottaa</w:t>
      </w:r>
    </w:p>
    <w:p>
      <w:r>
        <w:rPr>
          <w:b/>
        </w:rPr>
        <w:t xml:space="preserve">Tulos</w:t>
      </w:r>
    </w:p>
    <w:p>
      <w:r>
        <w:t xml:space="preserve">teoriat</w:t>
      </w:r>
    </w:p>
    <w:p>
      <w:r>
        <w:rPr>
          <w:b/>
        </w:rPr>
        <w:t xml:space="preserve">Esimerkki 8.4842</w:t>
      </w:r>
    </w:p>
    <w:p>
      <w:r>
        <w:t xml:space="preserve">Mitä biofilmit kestävät monia yleisiä muotoja?</w:t>
      </w:r>
    </w:p>
    <w:p>
      <w:r>
        <w:rPr>
          <w:b/>
        </w:rPr>
        <w:t xml:space="preserve">Tulos</w:t>
      </w:r>
    </w:p>
    <w:p>
      <w:r>
        <w:t xml:space="preserve">rokotus</w:t>
      </w:r>
    </w:p>
    <w:p>
      <w:r>
        <w:rPr>
          <w:b/>
        </w:rPr>
        <w:t xml:space="preserve">Tulos</w:t>
      </w:r>
    </w:p>
    <w:p>
      <w:r>
        <w:t xml:space="preserve">päättäminen</w:t>
      </w:r>
    </w:p>
    <w:p>
      <w:r>
        <w:rPr>
          <w:b/>
        </w:rPr>
        <w:t xml:space="preserve">Tulos</w:t>
      </w:r>
    </w:p>
    <w:p>
      <w:r>
        <w:t xml:space="preserve">assimilaatio</w:t>
      </w:r>
    </w:p>
    <w:p>
      <w:r>
        <w:rPr>
          <w:b/>
        </w:rPr>
        <w:t xml:space="preserve">Esimerkki 8.4843</w:t>
      </w:r>
    </w:p>
    <w:p>
      <w:r>
        <w:t xml:space="preserve">Mitä kutsutaan meriharjanteiksi, joita meren selkärangattomat elävät lämpimissä matalissa vesissä valtameren valovyöhykkeellä?</w:t>
      </w:r>
    </w:p>
    <w:p>
      <w:r>
        <w:rPr>
          <w:b/>
        </w:rPr>
        <w:t xml:space="preserve">Tulos</w:t>
      </w:r>
    </w:p>
    <w:p>
      <w:r>
        <w:t xml:space="preserve">laguuni</w:t>
      </w:r>
    </w:p>
    <w:p>
      <w:r>
        <w:rPr>
          <w:b/>
        </w:rPr>
        <w:t xml:space="preserve">Tulos</w:t>
      </w:r>
    </w:p>
    <w:p>
      <w:r>
        <w:t xml:space="preserve">juoksuhautoja</w:t>
      </w:r>
    </w:p>
    <w:p>
      <w:r>
        <w:rPr>
          <w:b/>
        </w:rPr>
        <w:t xml:space="preserve">Tulos</w:t>
      </w:r>
    </w:p>
    <w:p>
      <w:r>
        <w:t xml:space="preserve">rikkoa vettä</w:t>
      </w:r>
    </w:p>
    <w:p>
      <w:r>
        <w:rPr>
          <w:b/>
        </w:rPr>
        <w:t xml:space="preserve">Esimerkki 8.4844</w:t>
      </w:r>
    </w:p>
    <w:p>
      <w:r>
        <w:t xml:space="preserve">Mikä on uniapnean aiheuttaja ihmisillä?</w:t>
      </w:r>
    </w:p>
    <w:p>
      <w:r>
        <w:rPr>
          <w:b/>
        </w:rPr>
        <w:t xml:space="preserve">Tulos</w:t>
      </w:r>
    </w:p>
    <w:p>
      <w:r>
        <w:t xml:space="preserve">pseudomonas asplenii</w:t>
      </w:r>
    </w:p>
    <w:p>
      <w:r>
        <w:rPr>
          <w:b/>
        </w:rPr>
        <w:t xml:space="preserve">Tulos</w:t>
      </w:r>
    </w:p>
    <w:p>
      <w:r>
        <w:t xml:space="preserve">escherichia coli</w:t>
      </w:r>
    </w:p>
    <w:p>
      <w:r>
        <w:rPr>
          <w:b/>
        </w:rPr>
        <w:t xml:space="preserve">Tulos</w:t>
      </w:r>
    </w:p>
    <w:p>
      <w:r>
        <w:t xml:space="preserve">bacillus aerophilus</w:t>
      </w:r>
    </w:p>
    <w:p>
      <w:r>
        <w:rPr>
          <w:b/>
        </w:rPr>
        <w:t xml:space="preserve">Esimerkki 8.4845</w:t>
      </w:r>
    </w:p>
    <w:p>
      <w:r>
        <w:t xml:space="preserve">Mikä on nimeltään prosessi, jossa suljettu kaasu pääsee ulos pienen reiän kautta säiliössään?</w:t>
      </w:r>
    </w:p>
    <w:p>
      <w:r>
        <w:rPr>
          <w:b/>
        </w:rPr>
        <w:t xml:space="preserve">Tulos</w:t>
      </w:r>
    </w:p>
    <w:p>
      <w:r>
        <w:t xml:space="preserve">jätevesi</w:t>
      </w:r>
    </w:p>
    <w:p>
      <w:r>
        <w:rPr>
          <w:b/>
        </w:rPr>
        <w:t xml:space="preserve">Tulos</w:t>
      </w:r>
    </w:p>
    <w:p>
      <w:r>
        <w:t xml:space="preserve">häviäminen</w:t>
      </w:r>
    </w:p>
    <w:p>
      <w:r>
        <w:rPr>
          <w:b/>
        </w:rPr>
        <w:t xml:space="preserve">Tulos</w:t>
      </w:r>
    </w:p>
    <w:p>
      <w:r>
        <w:t xml:space="preserve">laimennus</w:t>
      </w:r>
    </w:p>
    <w:p>
      <w:r>
        <w:rPr>
          <w:b/>
        </w:rPr>
        <w:t xml:space="preserve">Esimerkki 8.4846</w:t>
      </w:r>
    </w:p>
    <w:p>
      <w:r>
        <w:t xml:space="preserve">Mikä pitää kuun maapallon kiertoradalla?</w:t>
      </w:r>
    </w:p>
    <w:p>
      <w:r>
        <w:rPr>
          <w:b/>
        </w:rPr>
        <w:t xml:space="preserve">Tulos</w:t>
      </w:r>
    </w:p>
    <w:p>
      <w:r>
        <w:t xml:space="preserve">Coriolis-ilmiö</w:t>
      </w:r>
    </w:p>
    <w:p>
      <w:r>
        <w:rPr>
          <w:b/>
        </w:rPr>
        <w:t xml:space="preserve">Tulos</w:t>
      </w:r>
    </w:p>
    <w:p>
      <w:r>
        <w:t xml:space="preserve">Aurinko</w:t>
      </w:r>
    </w:p>
    <w:p>
      <w:r>
        <w:rPr>
          <w:b/>
        </w:rPr>
        <w:t xml:space="preserve">Tulos</w:t>
      </w:r>
    </w:p>
    <w:p>
      <w:r>
        <w:t xml:space="preserve">aksiaalinen kallistus</w:t>
      </w:r>
    </w:p>
    <w:p>
      <w:r>
        <w:rPr>
          <w:b/>
        </w:rPr>
        <w:t xml:space="preserve">Esimerkki 8.4847</w:t>
      </w:r>
    </w:p>
    <w:p>
      <w:r>
        <w:t xml:space="preserve">Alkuaineet on järjestetty riveihin, joista kukin edustaa minkä kuoren täyttöä?</w:t>
      </w:r>
    </w:p>
    <w:p>
      <w:r>
        <w:rPr>
          <w:b/>
        </w:rPr>
        <w:t xml:space="preserve">Tulos</w:t>
      </w:r>
    </w:p>
    <w:p>
      <w:r>
        <w:t xml:space="preserve">plasmakalvo</w:t>
      </w:r>
    </w:p>
    <w:p>
      <w:r>
        <w:rPr>
          <w:b/>
        </w:rPr>
        <w:t xml:space="preserve">Tulos</w:t>
      </w:r>
    </w:p>
    <w:p>
      <w:r>
        <w:t xml:space="preserve">proton</w:t>
      </w:r>
    </w:p>
    <w:p>
      <w:r>
        <w:rPr>
          <w:b/>
        </w:rPr>
        <w:t xml:space="preserve">Tulos</w:t>
      </w:r>
    </w:p>
    <w:p>
      <w:r>
        <w:t xml:space="preserve">neutroni</w:t>
      </w:r>
    </w:p>
    <w:p>
      <w:r>
        <w:rPr>
          <w:b/>
        </w:rPr>
        <w:t xml:space="preserve">Esimerkki 8.4848</w:t>
      </w:r>
    </w:p>
    <w:p>
      <w:r>
        <w:t xml:space="preserve">Mikä elimistön elin suodattaa verta ja erittää virtsaa?</w:t>
      </w:r>
    </w:p>
    <w:p>
      <w:r>
        <w:rPr>
          <w:b/>
        </w:rPr>
        <w:t xml:space="preserve">Tulos</w:t>
      </w:r>
    </w:p>
    <w:p>
      <w:r>
        <w:t xml:space="preserve">maksa</w:t>
      </w:r>
    </w:p>
    <w:p>
      <w:r>
        <w:rPr>
          <w:b/>
        </w:rPr>
        <w:t xml:space="preserve">Tulos</w:t>
      </w:r>
    </w:p>
    <w:p>
      <w:r>
        <w:t xml:space="preserve">rakko</w:t>
      </w:r>
    </w:p>
    <w:p>
      <w:r>
        <w:rPr>
          <w:b/>
        </w:rPr>
        <w:t xml:space="preserve">Tulos</w:t>
      </w:r>
    </w:p>
    <w:p>
      <w:r>
        <w:t xml:space="preserve">kilpirauhanen</w:t>
      </w:r>
    </w:p>
    <w:p>
      <w:r>
        <w:rPr>
          <w:b/>
        </w:rPr>
        <w:t xml:space="preserve">Esimerkki 8.4849</w:t>
      </w:r>
    </w:p>
    <w:p>
      <w:r>
        <w:t xml:space="preserve">Kuinka monta kromosomiparia on ihmisen soluissa?</w:t>
      </w:r>
    </w:p>
    <w:p>
      <w:r>
        <w:rPr>
          <w:b/>
        </w:rPr>
        <w:t xml:space="preserve">Tulos</w:t>
      </w:r>
    </w:p>
    <w:p>
      <w:r>
        <w:t xml:space="preserve">25</w:t>
      </w:r>
    </w:p>
    <w:p>
      <w:r>
        <w:rPr>
          <w:b/>
        </w:rPr>
        <w:t xml:space="preserve">Tulos</w:t>
      </w:r>
    </w:p>
    <w:p>
      <w:r>
        <w:t xml:space="preserve">24</w:t>
      </w:r>
    </w:p>
    <w:p>
      <w:r>
        <w:rPr>
          <w:b/>
        </w:rPr>
        <w:t xml:space="preserve">Tulos</w:t>
      </w:r>
    </w:p>
    <w:p>
      <w:r>
        <w:t xml:space="preserve">13</w:t>
      </w:r>
    </w:p>
    <w:p>
      <w:r>
        <w:rPr>
          <w:b/>
        </w:rPr>
        <w:t xml:space="preserve">Esimerkki 8.4850</w:t>
      </w:r>
    </w:p>
    <w:p>
      <w:r>
        <w:t xml:space="preserve">Allergioiden hoitoon määrätyt antihistamiinit ja kortikosteroidit auttavat hallitsemaan mitä allergeeneja vastaan hyökkäävää järjestelmää?</w:t>
      </w:r>
    </w:p>
    <w:p>
      <w:r>
        <w:rPr>
          <w:b/>
        </w:rPr>
        <w:t xml:space="preserve">Tulos</w:t>
      </w:r>
    </w:p>
    <w:p>
      <w:r>
        <w:t xml:space="preserve">sydän- ja verisuonitautien</w:t>
      </w:r>
    </w:p>
    <w:p>
      <w:r>
        <w:rPr>
          <w:b/>
        </w:rPr>
        <w:t xml:space="preserve">Tulos</w:t>
      </w:r>
    </w:p>
    <w:p>
      <w:r>
        <w:t xml:space="preserve">lisääntymisjärjestelmä</w:t>
      </w:r>
    </w:p>
    <w:p>
      <w:r>
        <w:rPr>
          <w:b/>
        </w:rPr>
        <w:t xml:space="preserve">Tulos</w:t>
      </w:r>
    </w:p>
    <w:p>
      <w:r>
        <w:t xml:space="preserve">hermosto</w:t>
      </w:r>
    </w:p>
    <w:p>
      <w:r>
        <w:rPr>
          <w:b/>
        </w:rPr>
        <w:t xml:space="preserve">Esimerkki 8.4851</w:t>
      </w:r>
    </w:p>
    <w:p>
      <w:r>
        <w:t xml:space="preserve">Minkä aineen synteesi tapahtuu kloroplastin sisällä sisemmän kalvon sisällä olevassa nesteessä, jota kutsutaan stroomaksi?</w:t>
      </w:r>
    </w:p>
    <w:p>
      <w:r>
        <w:rPr>
          <w:b/>
        </w:rPr>
        <w:t xml:space="preserve">Tulos</w:t>
      </w:r>
    </w:p>
    <w:p>
      <w:r>
        <w:t xml:space="preserve">fruktoosi</w:t>
      </w:r>
    </w:p>
    <w:p>
      <w:r>
        <w:rPr>
          <w:b/>
        </w:rPr>
        <w:t xml:space="preserve">Tulos</w:t>
      </w:r>
    </w:p>
    <w:p>
      <w:r>
        <w:t xml:space="preserve">vehnä</w:t>
      </w:r>
    </w:p>
    <w:p>
      <w:r>
        <w:rPr>
          <w:b/>
        </w:rPr>
        <w:t xml:space="preserve">Tulos</w:t>
      </w:r>
    </w:p>
    <w:p>
      <w:r>
        <w:t xml:space="preserve">glukoosi</w:t>
      </w:r>
    </w:p>
    <w:p>
      <w:r>
        <w:rPr>
          <w:b/>
        </w:rPr>
        <w:t xml:space="preserve">Esimerkki 8.4852</w:t>
      </w:r>
    </w:p>
    <w:p>
      <w:r>
        <w:t xml:space="preserve">Mihin kantajaproteiinit kuljettavat ioneja tai molekyylejä?</w:t>
      </w:r>
    </w:p>
    <w:p>
      <w:r>
        <w:rPr>
          <w:b/>
        </w:rPr>
        <w:t xml:space="preserve">Tulos</w:t>
      </w:r>
    </w:p>
    <w:p>
      <w:r>
        <w:t xml:space="preserve">ytimien välillä</w:t>
      </w:r>
    </w:p>
    <w:p>
      <w:r>
        <w:rPr>
          <w:b/>
        </w:rPr>
        <w:t xml:space="preserve">Tulos</w:t>
      </w:r>
    </w:p>
    <w:p>
      <w:r>
        <w:t xml:space="preserve">isotooppien välillä</w:t>
      </w:r>
    </w:p>
    <w:p>
      <w:r>
        <w:rPr>
          <w:b/>
        </w:rPr>
        <w:t xml:space="preserve">Tulos</w:t>
      </w:r>
    </w:p>
    <w:p>
      <w:r>
        <w:t xml:space="preserve">takaisin ytimeen</w:t>
      </w:r>
    </w:p>
    <w:p>
      <w:r>
        <w:rPr>
          <w:b/>
        </w:rPr>
        <w:t xml:space="preserve">Esimerkki 8.4853</w:t>
      </w:r>
    </w:p>
    <w:p>
      <w:r>
        <w:t xml:space="preserve">Mikä on termi sateelle, joka koostuu vedestä, jonka ph on alle 5?</w:t>
      </w:r>
    </w:p>
    <w:p>
      <w:r>
        <w:rPr>
          <w:b/>
        </w:rPr>
        <w:t xml:space="preserve">Tulos</w:t>
      </w:r>
    </w:p>
    <w:p>
      <w:r>
        <w:t xml:space="preserve">Hiilisade</w:t>
      </w:r>
    </w:p>
    <w:p>
      <w:r>
        <w:rPr>
          <w:b/>
        </w:rPr>
        <w:t xml:space="preserve">Tulos</w:t>
      </w:r>
    </w:p>
    <w:p>
      <w:r>
        <w:t xml:space="preserve">tuottaa sadetta</w:t>
      </w:r>
    </w:p>
    <w:p>
      <w:r>
        <w:rPr>
          <w:b/>
        </w:rPr>
        <w:t xml:space="preserve">Tulos</w:t>
      </w:r>
    </w:p>
    <w:p>
      <w:r>
        <w:t xml:space="preserve">Kuuma sade</w:t>
      </w:r>
    </w:p>
    <w:p>
      <w:r>
        <w:rPr>
          <w:b/>
        </w:rPr>
        <w:t xml:space="preserve">Esimerkki 8.4854</w:t>
      </w:r>
    </w:p>
    <w:p>
      <w:r>
        <w:t xml:space="preserve">Mitä nuijapäät puhdistavat vesistöstä?</w:t>
      </w:r>
    </w:p>
    <w:p>
      <w:r>
        <w:rPr>
          <w:b/>
        </w:rPr>
        <w:t xml:space="preserve">Tulos</w:t>
      </w:r>
    </w:p>
    <w:p>
      <w:r>
        <w:t xml:space="preserve">saastuminen</w:t>
      </w:r>
    </w:p>
    <w:p>
      <w:r>
        <w:rPr>
          <w:b/>
        </w:rPr>
        <w:t xml:space="preserve">Tulos</w:t>
      </w:r>
    </w:p>
    <w:p>
      <w:r>
        <w:t xml:space="preserve">happi</w:t>
      </w:r>
    </w:p>
    <w:p>
      <w:r>
        <w:rPr>
          <w:b/>
        </w:rPr>
        <w:t xml:space="preserve">Tulos</w:t>
      </w:r>
    </w:p>
    <w:p>
      <w:r>
        <w:t xml:space="preserve">tauti</w:t>
      </w:r>
    </w:p>
    <w:p>
      <w:r>
        <w:rPr>
          <w:b/>
        </w:rPr>
        <w:t xml:space="preserve">Esimerkki 8.4855</w:t>
      </w:r>
    </w:p>
    <w:p>
      <w:r>
        <w:t xml:space="preserve">Minkälaista insestikäyttäytymistä geenit ohjaavat?</w:t>
      </w:r>
    </w:p>
    <w:p>
      <w:r>
        <w:rPr>
          <w:b/>
        </w:rPr>
        <w:t xml:space="preserve">Tulos</w:t>
      </w:r>
    </w:p>
    <w:p>
      <w:r>
        <w:t xml:space="preserve">sivutuotekäyttäytymistä, kuten lentämistä ja parittelua.</w:t>
      </w:r>
    </w:p>
    <w:p>
      <w:r>
        <w:rPr>
          <w:b/>
        </w:rPr>
        <w:t xml:space="preserve">Tulos</w:t>
      </w:r>
    </w:p>
    <w:p>
      <w:r>
        <w:t xml:space="preserve">psykologinen käyttäytyminen, kuten lentäminen ja parittelu</w:t>
      </w:r>
    </w:p>
    <w:p>
      <w:r>
        <w:rPr>
          <w:b/>
        </w:rPr>
        <w:t xml:space="preserve">Tulos</w:t>
      </w:r>
    </w:p>
    <w:p>
      <w:r>
        <w:t xml:space="preserve">fyysinen käyttäytyminen, kuten lentäminen ja parittelu</w:t>
      </w:r>
    </w:p>
    <w:p>
      <w:r>
        <w:rPr>
          <w:b/>
        </w:rPr>
        <w:t xml:space="preserve">Esimerkki 8.4856</w:t>
      </w:r>
    </w:p>
    <w:p>
      <w:r>
        <w:t xml:space="preserve">Jokaisen imusolmukkeen sisällä on sidekudoksen hunajakenno, jonka tilat täyttävät mitä?</w:t>
      </w:r>
    </w:p>
    <w:p>
      <w:r>
        <w:rPr>
          <w:b/>
        </w:rPr>
        <w:t xml:space="preserve">Tulos</w:t>
      </w:r>
    </w:p>
    <w:p>
      <w:r>
        <w:t xml:space="preserve">verihiutaleet</w:t>
      </w:r>
    </w:p>
    <w:p>
      <w:r>
        <w:rPr>
          <w:b/>
        </w:rPr>
        <w:t xml:space="preserve">Tulos</w:t>
      </w:r>
    </w:p>
    <w:p>
      <w:r>
        <w:t xml:space="preserve">hemoglobiini</w:t>
      </w:r>
    </w:p>
    <w:p>
      <w:r>
        <w:rPr>
          <w:b/>
        </w:rPr>
        <w:t xml:space="preserve">Tulos</w:t>
      </w:r>
    </w:p>
    <w:p>
      <w:r>
        <w:t xml:space="preserve">punasolut</w:t>
      </w:r>
    </w:p>
    <w:p>
      <w:r>
        <w:rPr>
          <w:b/>
        </w:rPr>
        <w:t xml:space="preserve">Esimerkki 8.4857</w:t>
      </w:r>
    </w:p>
    <w:p>
      <w:r>
        <w:t xml:space="preserve">Mikä on solun elämän järjestyksessä tapahtuva tapahtumasarja, joka alkaa yhden vanhemman solun jakautumisesta kahden uuden tyttären solun tuottamiseksi ja jatkuu näiden tyttären solujen jakautumiseen?</w:t>
      </w:r>
    </w:p>
    <w:p>
      <w:r>
        <w:rPr>
          <w:b/>
        </w:rPr>
        <w:t xml:space="preserve">Tulos</w:t>
      </w:r>
    </w:p>
    <w:p>
      <w:r>
        <w:t xml:space="preserve">solukuolema</w:t>
      </w:r>
    </w:p>
    <w:p>
      <w:r>
        <w:rPr>
          <w:b/>
        </w:rPr>
        <w:t xml:space="preserve">Tulos</w:t>
      </w:r>
    </w:p>
    <w:p>
      <w:r>
        <w:t xml:space="preserve">solujen replikaatio</w:t>
      </w:r>
    </w:p>
    <w:p>
      <w:r>
        <w:rPr>
          <w:b/>
        </w:rPr>
        <w:t xml:space="preserve">Tulos</w:t>
      </w:r>
    </w:p>
    <w:p>
      <w:r>
        <w:t xml:space="preserve">vuorokausirytmi</w:t>
      </w:r>
    </w:p>
    <w:p>
      <w:r>
        <w:rPr>
          <w:b/>
        </w:rPr>
        <w:t xml:space="preserve">Esimerkki 8.4858</w:t>
      </w:r>
    </w:p>
    <w:p>
      <w:r>
        <w:t xml:space="preserve">Mikä on dna:n yhden nukleotidin muutoksen nimi?</w:t>
      </w:r>
    </w:p>
    <w:p>
      <w:r>
        <w:rPr>
          <w:b/>
        </w:rPr>
        <w:t xml:space="preserve">Tulos</w:t>
      </w:r>
    </w:p>
    <w:p>
      <w:r>
        <w:t xml:space="preserve">mukauttaminen</w:t>
      </w:r>
    </w:p>
    <w:p>
      <w:r>
        <w:rPr>
          <w:b/>
        </w:rPr>
        <w:t xml:space="preserve">Tulos</w:t>
      </w:r>
    </w:p>
    <w:p>
      <w:r>
        <w:t xml:space="preserve">spontaani mutaatio</w:t>
      </w:r>
    </w:p>
    <w:p>
      <w:r>
        <w:rPr>
          <w:b/>
        </w:rPr>
        <w:t xml:space="preserve">Tulos</w:t>
      </w:r>
    </w:p>
    <w:p>
      <w:r>
        <w:t xml:space="preserve">solujen uudistuminen</w:t>
      </w:r>
    </w:p>
    <w:p>
      <w:r>
        <w:rPr>
          <w:b/>
        </w:rPr>
        <w:t xml:space="preserve">Esimerkki 8.4859</w:t>
      </w:r>
    </w:p>
    <w:p>
      <w:r>
        <w:t xml:space="preserve">Mikä vaikutus kuvaa sitä, miten maapallon pyöriminen ohjaa tuulia ja valtamerten pintavirtoja?</w:t>
      </w:r>
    </w:p>
    <w:p>
      <w:r>
        <w:rPr>
          <w:b/>
        </w:rPr>
        <w:t xml:space="preserve">Tulos</w:t>
      </w:r>
    </w:p>
    <w:p>
      <w:r>
        <w:t xml:space="preserve">keskipakovoima</w:t>
      </w:r>
    </w:p>
    <w:p>
      <w:r>
        <w:rPr>
          <w:b/>
        </w:rPr>
        <w:t xml:space="preserve">Tulos</w:t>
      </w:r>
    </w:p>
    <w:p>
      <w:r>
        <w:t xml:space="preserve">dorsalis</w:t>
      </w:r>
    </w:p>
    <w:p>
      <w:r>
        <w:rPr>
          <w:b/>
        </w:rPr>
        <w:t xml:space="preserve">Tulos</w:t>
      </w:r>
    </w:p>
    <w:p>
      <w:r>
        <w:t xml:space="preserve">Big Bang -teoria</w:t>
      </w:r>
    </w:p>
    <w:p>
      <w:r>
        <w:rPr>
          <w:b/>
        </w:rPr>
        <w:t xml:space="preserve">Esimerkki 8.4860</w:t>
      </w:r>
    </w:p>
    <w:p>
      <w:r>
        <w:t xml:space="preserve">Mikä on ensimmäinen vuosi syntymän jälkeen?</w:t>
      </w:r>
    </w:p>
    <w:p>
      <w:r>
        <w:rPr>
          <w:b/>
        </w:rPr>
        <w:t xml:space="preserve">Tulos</w:t>
      </w:r>
    </w:p>
    <w:p>
      <w:r>
        <w:t xml:space="preserve">murrosikä</w:t>
      </w:r>
    </w:p>
    <w:p>
      <w:r>
        <w:rPr>
          <w:b/>
        </w:rPr>
        <w:t xml:space="preserve">Tulos</w:t>
      </w:r>
    </w:p>
    <w:p>
      <w:r>
        <w:t xml:space="preserve">alkuvaihe</w:t>
      </w:r>
    </w:p>
    <w:p>
      <w:r>
        <w:rPr>
          <w:b/>
        </w:rPr>
        <w:t xml:space="preserve">Tulos</w:t>
      </w:r>
    </w:p>
    <w:p>
      <w:r>
        <w:t xml:space="preserve">vastasyntyneisyysvaihe</w:t>
      </w:r>
    </w:p>
    <w:p>
      <w:r>
        <w:rPr>
          <w:b/>
        </w:rPr>
        <w:t xml:space="preserve">Esimerkki 8.4861</w:t>
      </w:r>
    </w:p>
    <w:p>
      <w:r>
        <w:t xml:space="preserve">Useimmissa lajeissa samat yksilöt tuottavat molemmat mitä?</w:t>
      </w:r>
    </w:p>
    <w:p>
      <w:r>
        <w:rPr>
          <w:b/>
        </w:rPr>
        <w:t xml:space="preserve">Tulos</w:t>
      </w:r>
    </w:p>
    <w:p>
      <w:r>
        <w:t xml:space="preserve">sukusolut</w:t>
      </w:r>
    </w:p>
    <w:p>
      <w:r>
        <w:rPr>
          <w:b/>
        </w:rPr>
        <w:t xml:space="preserve">Tulos</w:t>
      </w:r>
    </w:p>
    <w:p>
      <w:r>
        <w:t xml:space="preserve">sydän ja sperma</w:t>
      </w:r>
    </w:p>
    <w:p>
      <w:r>
        <w:rPr>
          <w:b/>
        </w:rPr>
        <w:t xml:space="preserve">Tulos</w:t>
      </w:r>
    </w:p>
    <w:p>
      <w:r>
        <w:t xml:space="preserve">diploidi ja haploidi</w:t>
      </w:r>
    </w:p>
    <w:p>
      <w:r>
        <w:rPr>
          <w:b/>
        </w:rPr>
        <w:t xml:space="preserve">Esimerkki 8.4862</w:t>
      </w:r>
    </w:p>
    <w:p>
      <w:r>
        <w:t xml:space="preserve">Vaikka se ei ole ihmiselle elintärkeä, kalsitoniini on tärkeä kalsiumhomeostaasin kannalta joidenkin lajien aikuisilla, jotka kuuluvat mihin selkärangan luonnehtimaan ryhmään?</w:t>
      </w:r>
    </w:p>
    <w:p>
      <w:r>
        <w:rPr>
          <w:b/>
        </w:rPr>
        <w:t xml:space="preserve">Tulos</w:t>
      </w:r>
    </w:p>
    <w:p>
      <w:r>
        <w:t xml:space="preserve">nisäkkäät</w:t>
      </w:r>
    </w:p>
    <w:p>
      <w:r>
        <w:rPr>
          <w:b/>
        </w:rPr>
        <w:t xml:space="preserve">Tulos</w:t>
      </w:r>
    </w:p>
    <w:p>
      <w:r>
        <w:t xml:space="preserve">matelijat</w:t>
      </w:r>
    </w:p>
    <w:p>
      <w:r>
        <w:rPr>
          <w:b/>
        </w:rPr>
        <w:t xml:space="preserve">Tulos</w:t>
      </w:r>
    </w:p>
    <w:p>
      <w:r>
        <w:t xml:space="preserve">selkärangattomat</w:t>
      </w:r>
    </w:p>
    <w:p>
      <w:r>
        <w:rPr>
          <w:b/>
        </w:rPr>
        <w:t xml:space="preserve">Esimerkki 8.4863</w:t>
      </w:r>
    </w:p>
    <w:p>
      <w:r>
        <w:t xml:space="preserve">Mikä sidos on ionien ja atomien välinen vetovoima?</w:t>
      </w:r>
    </w:p>
    <w:p>
      <w:r>
        <w:rPr>
          <w:b/>
        </w:rPr>
        <w:t xml:space="preserve">Tulos</w:t>
      </w:r>
    </w:p>
    <w:p>
      <w:r>
        <w:t xml:space="preserve">hiilisidos</w:t>
      </w:r>
    </w:p>
    <w:p>
      <w:r>
        <w:rPr>
          <w:b/>
        </w:rPr>
        <w:t xml:space="preserve">Tulos</w:t>
      </w:r>
    </w:p>
    <w:p>
      <w:r>
        <w:t xml:space="preserve">Ioninen sidos</w:t>
      </w:r>
    </w:p>
    <w:p>
      <w:r>
        <w:rPr>
          <w:b/>
        </w:rPr>
        <w:t xml:space="preserve">Tulos</w:t>
      </w:r>
    </w:p>
    <w:p>
      <w:r>
        <w:t xml:space="preserve">säteilysidos</w:t>
      </w:r>
    </w:p>
    <w:p>
      <w:r>
        <w:rPr>
          <w:b/>
        </w:rPr>
        <w:t xml:space="preserve">Esimerkki 8.4864</w:t>
      </w:r>
    </w:p>
    <w:p>
      <w:r>
        <w:t xml:space="preserve">Missä lämpötilat ovat alhaisimmat?</w:t>
      </w:r>
    </w:p>
    <w:p>
      <w:r>
        <w:rPr>
          <w:b/>
        </w:rPr>
        <w:t xml:space="preserve">Tulos</w:t>
      </w:r>
    </w:p>
    <w:p>
      <w:r>
        <w:t xml:space="preserve">valtamerten yllä</w:t>
      </w:r>
    </w:p>
    <w:p>
      <w:r>
        <w:rPr>
          <w:b/>
        </w:rPr>
        <w:t xml:space="preserve">Tulos</w:t>
      </w:r>
    </w:p>
    <w:p>
      <w:r>
        <w:t xml:space="preserve">päiväntasaajalla</w:t>
      </w:r>
    </w:p>
    <w:p>
      <w:r>
        <w:rPr>
          <w:b/>
        </w:rPr>
        <w:t xml:space="preserve">Tulos</w:t>
      </w:r>
    </w:p>
    <w:p>
      <w:r>
        <w:t xml:space="preserve">Aasiassa</w:t>
      </w:r>
    </w:p>
    <w:p>
      <w:r>
        <w:rPr>
          <w:b/>
        </w:rPr>
        <w:t xml:space="preserve">Esimerkki 8.4865</w:t>
      </w:r>
    </w:p>
    <w:p>
      <w:r>
        <w:t xml:space="preserve">Mikä on nimi vanhojen tähtien pallomaisille ryhmille, joita painovoima pitää tiukasti yhdessä?</w:t>
      </w:r>
    </w:p>
    <w:p>
      <w:r>
        <w:rPr>
          <w:b/>
        </w:rPr>
        <w:t xml:space="preserve">Tulos</w:t>
      </w:r>
    </w:p>
    <w:p>
      <w:r>
        <w:t xml:space="preserve">tähtisumu</w:t>
      </w:r>
    </w:p>
    <w:p>
      <w:r>
        <w:rPr>
          <w:b/>
        </w:rPr>
        <w:t xml:space="preserve">Tulos</w:t>
      </w:r>
    </w:p>
    <w:p>
      <w:r>
        <w:t xml:space="preserve">elliptiset klusterit</w:t>
      </w:r>
    </w:p>
    <w:p>
      <w:r>
        <w:rPr>
          <w:b/>
        </w:rPr>
        <w:t xml:space="preserve">Tulos</w:t>
      </w:r>
    </w:p>
    <w:p>
      <w:r>
        <w:t xml:space="preserve">pimeä aine</w:t>
      </w:r>
    </w:p>
    <w:p>
      <w:r>
        <w:rPr>
          <w:b/>
        </w:rPr>
        <w:t xml:space="preserve">Esimerkki 8.4866</w:t>
      </w:r>
    </w:p>
    <w:p>
      <w:r>
        <w:t xml:space="preserve">Mikä kasvilaji on maakasvien hallitseva ryhmä?</w:t>
      </w:r>
    </w:p>
    <w:p>
      <w:r>
        <w:rPr>
          <w:b/>
        </w:rPr>
        <w:t xml:space="preserve">Tulos</w:t>
      </w:r>
    </w:p>
    <w:p>
      <w:r>
        <w:t xml:space="preserve">ruohokasvit</w:t>
      </w:r>
    </w:p>
    <w:p>
      <w:r>
        <w:rPr>
          <w:b/>
        </w:rPr>
        <w:t xml:space="preserve">Tulos</w:t>
      </w:r>
    </w:p>
    <w:p>
      <w:r>
        <w:t xml:space="preserve">happikasvit</w:t>
      </w:r>
    </w:p>
    <w:p>
      <w:r>
        <w:rPr>
          <w:b/>
        </w:rPr>
        <w:t xml:space="preserve">Tulos</w:t>
      </w:r>
    </w:p>
    <w:p>
      <w:r>
        <w:t xml:space="preserve">lämpölaitokset</w:t>
      </w:r>
    </w:p>
    <w:p>
      <w:r>
        <w:rPr>
          <w:b/>
        </w:rPr>
        <w:t xml:space="preserve">Esimerkki 8.4867</w:t>
      </w:r>
    </w:p>
    <w:p>
      <w:r>
        <w:t xml:space="preserve">Vakiota "c" voidaan erityisesti käyttää kuvaamaan minkä (erittäin nopeaa) nopeutta?</w:t>
      </w:r>
    </w:p>
    <w:p>
      <w:r>
        <w:rPr>
          <w:b/>
        </w:rPr>
        <w:t xml:space="preserve">Tulos</w:t>
      </w:r>
    </w:p>
    <w:p>
      <w:r>
        <w:t xml:space="preserve">sähkö</w:t>
      </w:r>
    </w:p>
    <w:p>
      <w:r>
        <w:rPr>
          <w:b/>
        </w:rPr>
        <w:t xml:space="preserve">Tulos</w:t>
      </w:r>
    </w:p>
    <w:p>
      <w:r>
        <w:t xml:space="preserve">ääni</w:t>
      </w:r>
    </w:p>
    <w:p>
      <w:r>
        <w:rPr>
          <w:b/>
        </w:rPr>
        <w:t xml:space="preserve">Tulos</w:t>
      </w:r>
    </w:p>
    <w:p>
      <w:r>
        <w:t xml:space="preserve">painovoima</w:t>
      </w:r>
    </w:p>
    <w:p>
      <w:r>
        <w:rPr>
          <w:b/>
        </w:rPr>
        <w:t xml:space="preserve">Esimerkki 8.4868</w:t>
      </w:r>
    </w:p>
    <w:p>
      <w:r>
        <w:t xml:space="preserve">Mistä sienien soluseinät koostuvat?</w:t>
      </w:r>
    </w:p>
    <w:p>
      <w:r>
        <w:rPr>
          <w:b/>
        </w:rPr>
        <w:t xml:space="preserve">Tulos</w:t>
      </w:r>
    </w:p>
    <w:p>
      <w:r>
        <w:t xml:space="preserve">lektiini</w:t>
      </w:r>
    </w:p>
    <w:p>
      <w:r>
        <w:rPr>
          <w:b/>
        </w:rPr>
        <w:t xml:space="preserve">Tulos</w:t>
      </w:r>
    </w:p>
    <w:p>
      <w:r>
        <w:t xml:space="preserve">limakalvot</w:t>
      </w:r>
    </w:p>
    <w:p>
      <w:r>
        <w:rPr>
          <w:b/>
        </w:rPr>
        <w:t xml:space="preserve">Tulos</w:t>
      </w:r>
    </w:p>
    <w:p>
      <w:r>
        <w:t xml:space="preserve">rusto</w:t>
      </w:r>
    </w:p>
    <w:p>
      <w:r>
        <w:rPr>
          <w:b/>
        </w:rPr>
        <w:t xml:space="preserve">Esimerkki 8.4869</w:t>
      </w:r>
    </w:p>
    <w:p>
      <w:r>
        <w:t xml:space="preserve">Mikä on prosessi, jossa organismit lisääntyvät sukupuolisesti yhdistämällä sukusoluja?</w:t>
      </w:r>
    </w:p>
    <w:p>
      <w:r>
        <w:rPr>
          <w:b/>
        </w:rPr>
        <w:t xml:space="preserve">Tulos</w:t>
      </w:r>
    </w:p>
    <w:p>
      <w:r>
        <w:t xml:space="preserve">levitys</w:t>
      </w:r>
    </w:p>
    <w:p>
      <w:r>
        <w:rPr>
          <w:b/>
        </w:rPr>
        <w:t xml:space="preserve">Tulos</w:t>
      </w:r>
    </w:p>
    <w:p>
      <w:r>
        <w:t xml:space="preserve">muuttoliike</w:t>
      </w:r>
    </w:p>
    <w:p>
      <w:r>
        <w:rPr>
          <w:b/>
        </w:rPr>
        <w:t xml:space="preserve">Tulos</w:t>
      </w:r>
    </w:p>
    <w:p>
      <w:r>
        <w:t xml:space="preserve">stimulaatio</w:t>
      </w:r>
    </w:p>
    <w:p>
      <w:r>
        <w:rPr>
          <w:b/>
        </w:rPr>
        <w:t xml:space="preserve">Esimerkki 8.4870</w:t>
      </w:r>
    </w:p>
    <w:p>
      <w:r>
        <w:t xml:space="preserve">Miten kutsuisit suhdetta, jossa bakteerit hyötyvät ja toinen organismi vahingoittuu?</w:t>
      </w:r>
    </w:p>
    <w:p>
      <w:r>
        <w:rPr>
          <w:b/>
        </w:rPr>
        <w:t xml:space="preserve">Tulos</w:t>
      </w:r>
    </w:p>
    <w:p>
      <w:r>
        <w:t xml:space="preserve">patologia</w:t>
      </w:r>
    </w:p>
    <w:p>
      <w:r>
        <w:rPr>
          <w:b/>
        </w:rPr>
        <w:t xml:space="preserve">Tulos</w:t>
      </w:r>
    </w:p>
    <w:p>
      <w:r>
        <w:t xml:space="preserve">sienet</w:t>
      </w:r>
    </w:p>
    <w:p>
      <w:r>
        <w:rPr>
          <w:b/>
        </w:rPr>
        <w:t xml:space="preserve">Tulos</w:t>
      </w:r>
    </w:p>
    <w:p>
      <w:r>
        <w:t xml:space="preserve">symbiootti</w:t>
      </w:r>
    </w:p>
    <w:p>
      <w:r>
        <w:rPr>
          <w:b/>
        </w:rPr>
        <w:t xml:space="preserve">Esimerkki 8.4871</w:t>
      </w:r>
    </w:p>
    <w:p>
      <w:r>
        <w:t xml:space="preserve">Mikä on pakotetun uloshengityksen jälkeen jäljelle jäävän ilman nimi?</w:t>
      </w:r>
    </w:p>
    <w:p>
      <w:r>
        <w:rPr>
          <w:b/>
        </w:rPr>
        <w:t xml:space="preserve">Tulos</w:t>
      </w:r>
    </w:p>
    <w:p>
      <w:r>
        <w:t xml:space="preserve">kineettinen tilavuus</w:t>
      </w:r>
    </w:p>
    <w:p>
      <w:r>
        <w:rPr>
          <w:b/>
        </w:rPr>
        <w:t xml:space="preserve">Tulos</w:t>
      </w:r>
    </w:p>
    <w:p>
      <w:r>
        <w:t xml:space="preserve">runsas määrä</w:t>
      </w:r>
    </w:p>
    <w:p>
      <w:r>
        <w:rPr>
          <w:b/>
        </w:rPr>
        <w:t xml:space="preserve">Tulos</w:t>
      </w:r>
    </w:p>
    <w:p>
      <w:r>
        <w:t xml:space="preserve">jäljellä oleva määrä</w:t>
      </w:r>
    </w:p>
    <w:p>
      <w:r>
        <w:rPr>
          <w:b/>
        </w:rPr>
        <w:t xml:space="preserve">Esimerkki 8.4872</w:t>
      </w:r>
    </w:p>
    <w:p>
      <w:r>
        <w:t xml:space="preserve">Missä kohdassa alkuaineiden jaksollista järjestelmää epämetallit sijaitsevat?</w:t>
      </w:r>
    </w:p>
    <w:p>
      <w:r>
        <w:rPr>
          <w:b/>
        </w:rPr>
        <w:t xml:space="preserve">Tulos</w:t>
      </w:r>
    </w:p>
    <w:p>
      <w:r>
        <w:t xml:space="preserve">ylhäällä vasemmalla</w:t>
      </w:r>
    </w:p>
    <w:p>
      <w:r>
        <w:rPr>
          <w:b/>
        </w:rPr>
        <w:t xml:space="preserve">Tulos</w:t>
      </w:r>
    </w:p>
    <w:p>
      <w:r>
        <w:t xml:space="preserve">alhaalla oikealla</w:t>
      </w:r>
    </w:p>
    <w:p>
      <w:r>
        <w:rPr>
          <w:b/>
        </w:rPr>
        <w:t xml:space="preserve">Tulos</w:t>
      </w:r>
    </w:p>
    <w:p>
      <w:r>
        <w:t xml:space="preserve">alhaalla vasemmalla</w:t>
      </w:r>
    </w:p>
    <w:p>
      <w:r>
        <w:rPr>
          <w:b/>
        </w:rPr>
        <w:t xml:space="preserve">Esimerkki 8.4873</w:t>
      </w:r>
    </w:p>
    <w:p>
      <w:r>
        <w:t xml:space="preserve">Loppuosa siirretään supistamalla mitä ennen kuin kammiot alkavat supistua?</w:t>
      </w:r>
    </w:p>
    <w:p>
      <w:r>
        <w:rPr>
          <w:b/>
        </w:rPr>
        <w:t xml:space="preserve">Tulos</w:t>
      </w:r>
    </w:p>
    <w:p>
      <w:r>
        <w:t xml:space="preserve">valtimot</w:t>
      </w:r>
    </w:p>
    <w:p>
      <w:r>
        <w:rPr>
          <w:b/>
        </w:rPr>
        <w:t xml:space="preserve">Tulos</w:t>
      </w:r>
    </w:p>
    <w:p>
      <w:r>
        <w:t xml:space="preserve">vatsa</w:t>
      </w:r>
    </w:p>
    <w:p>
      <w:r>
        <w:rPr>
          <w:b/>
        </w:rPr>
        <w:t xml:space="preserve">Tulos</w:t>
      </w:r>
    </w:p>
    <w:p>
      <w:r>
        <w:t xml:space="preserve">paksusuoli</w:t>
      </w:r>
    </w:p>
    <w:p>
      <w:r>
        <w:rPr>
          <w:b/>
        </w:rPr>
        <w:t xml:space="preserve">Esimerkki 8.4874</w:t>
      </w:r>
    </w:p>
    <w:p>
      <w:r>
        <w:t xml:space="preserve">Luut eivät suinkaan ole staattisia tai muuttumattomia, vaan mitä ne ovat?</w:t>
      </w:r>
    </w:p>
    <w:p>
      <w:r>
        <w:rPr>
          <w:b/>
        </w:rPr>
        <w:t xml:space="preserve">Tulos</w:t>
      </w:r>
    </w:p>
    <w:p>
      <w:r>
        <w:t xml:space="preserve">jatkuva</w:t>
      </w:r>
    </w:p>
    <w:p>
      <w:r>
        <w:rPr>
          <w:b/>
        </w:rPr>
        <w:t xml:space="preserve">Tulos</w:t>
      </w:r>
    </w:p>
    <w:p>
      <w:r>
        <w:t xml:space="preserve">vakaa</w:t>
      </w:r>
    </w:p>
    <w:p>
      <w:r>
        <w:rPr>
          <w:b/>
        </w:rPr>
        <w:t xml:space="preserve">Tulos</w:t>
      </w:r>
    </w:p>
    <w:p>
      <w:r>
        <w:t xml:space="preserve">neste</w:t>
      </w:r>
    </w:p>
    <w:p>
      <w:r>
        <w:rPr>
          <w:b/>
        </w:rPr>
        <w:t xml:space="preserve">Esimerkki 8.4875</w:t>
      </w:r>
    </w:p>
    <w:p>
      <w:r>
        <w:t xml:space="preserve">Mikä osa kalasta auttaa niitä hengittämään?</w:t>
      </w:r>
    </w:p>
    <w:p>
      <w:r>
        <w:rPr>
          <w:b/>
        </w:rPr>
        <w:t xml:space="preserve">Tulos</w:t>
      </w:r>
    </w:p>
    <w:p>
      <w:r>
        <w:t xml:space="preserve">evät</w:t>
      </w:r>
    </w:p>
    <w:p>
      <w:r>
        <w:rPr>
          <w:b/>
        </w:rPr>
        <w:t xml:space="preserve">Tulos</w:t>
      </w:r>
    </w:p>
    <w:p>
      <w:r>
        <w:t xml:space="preserve">kerrokset</w:t>
      </w:r>
    </w:p>
    <w:p>
      <w:r>
        <w:rPr>
          <w:b/>
        </w:rPr>
        <w:t xml:space="preserve">Tulos</w:t>
      </w:r>
    </w:p>
    <w:p>
      <w:r>
        <w:t xml:space="preserve">huokoset</w:t>
      </w:r>
    </w:p>
    <w:p>
      <w:r>
        <w:rPr>
          <w:b/>
        </w:rPr>
        <w:t xml:space="preserve">Esimerkki 8.4876</w:t>
      </w:r>
    </w:p>
    <w:p>
      <w:r>
        <w:t xml:space="preserve">Maanjäristykset ja näkyvä valo ovat esimerkkejä mistä?</w:t>
      </w:r>
    </w:p>
    <w:p>
      <w:r>
        <w:rPr>
          <w:b/>
        </w:rPr>
        <w:t xml:space="preserve">Tulos</w:t>
      </w:r>
    </w:p>
    <w:p>
      <w:r>
        <w:t xml:space="preserve">geologiset ilmiöt</w:t>
      </w:r>
    </w:p>
    <w:p>
      <w:r>
        <w:rPr>
          <w:b/>
        </w:rPr>
        <w:t xml:space="preserve">Tulos</w:t>
      </w:r>
    </w:p>
    <w:p>
      <w:r>
        <w:t xml:space="preserve">virrat</w:t>
      </w:r>
    </w:p>
    <w:p>
      <w:r>
        <w:rPr>
          <w:b/>
        </w:rPr>
        <w:t xml:space="preserve">Tulos</w:t>
      </w:r>
    </w:p>
    <w:p>
      <w:r>
        <w:t xml:space="preserve">tuulet</w:t>
      </w:r>
    </w:p>
    <w:p>
      <w:r>
        <w:rPr>
          <w:b/>
        </w:rPr>
        <w:t xml:space="preserve">Esimerkki 8.4877</w:t>
      </w:r>
    </w:p>
    <w:p>
      <w:r>
        <w:t xml:space="preserve">Kuinka monta valenssielektronia heliumilla on?</w:t>
      </w:r>
    </w:p>
    <w:p>
      <w:r>
        <w:rPr>
          <w:b/>
        </w:rPr>
        <w:t xml:space="preserve">Tulos</w:t>
      </w:r>
    </w:p>
    <w:p>
      <w:r>
        <w:t xml:space="preserve">Viisi</w:t>
      </w:r>
    </w:p>
    <w:p>
      <w:r>
        <w:rPr>
          <w:b/>
        </w:rPr>
        <w:t xml:space="preserve">Tulos</w:t>
      </w:r>
    </w:p>
    <w:p>
      <w:r>
        <w:t xml:space="preserve">kuusi</w:t>
      </w:r>
    </w:p>
    <w:p>
      <w:r>
        <w:rPr>
          <w:b/>
        </w:rPr>
        <w:t xml:space="preserve">Tulos</w:t>
      </w:r>
    </w:p>
    <w:p>
      <w:r>
        <w:t xml:space="preserve">kolme</w:t>
      </w:r>
    </w:p>
    <w:p>
      <w:r>
        <w:rPr>
          <w:b/>
        </w:rPr>
        <w:t xml:space="preserve">Esimerkki 8.4878</w:t>
      </w:r>
    </w:p>
    <w:p>
      <w:r>
        <w:t xml:space="preserve">Mitä vaikutuksia on organismille, jos sen homeostaasi ei säily?</w:t>
      </w:r>
    </w:p>
    <w:p>
      <w:r>
        <w:rPr>
          <w:b/>
        </w:rPr>
        <w:t xml:space="preserve">Tulos</w:t>
      </w:r>
    </w:p>
    <w:p>
      <w:r>
        <w:t xml:space="preserve">hidas vanheneminen</w:t>
      </w:r>
    </w:p>
    <w:p>
      <w:r>
        <w:rPr>
          <w:b/>
        </w:rPr>
        <w:t xml:space="preserve">Tulos</w:t>
      </w:r>
    </w:p>
    <w:p>
      <w:r>
        <w:t xml:space="preserve">painon säätely</w:t>
      </w:r>
    </w:p>
    <w:p>
      <w:r>
        <w:rPr>
          <w:b/>
        </w:rPr>
        <w:t xml:space="preserve">Tulos</w:t>
      </w:r>
    </w:p>
    <w:p>
      <w:r>
        <w:t xml:space="preserve">terve mielentila</w:t>
      </w:r>
    </w:p>
    <w:p>
      <w:r>
        <w:rPr>
          <w:b/>
        </w:rPr>
        <w:t xml:space="preserve">Esimerkki 8.4879</w:t>
      </w:r>
    </w:p>
    <w:p>
      <w:r>
        <w:t xml:space="preserve">Ovatko sakset yksinkertaisia vai yhdistelmäkoneita?</w:t>
      </w:r>
    </w:p>
    <w:p>
      <w:r>
        <w:rPr>
          <w:b/>
        </w:rPr>
        <w:t xml:space="preserve">Tulos</w:t>
      </w:r>
    </w:p>
    <w:p>
      <w:r>
        <w:t xml:space="preserve">vipu</w:t>
      </w:r>
    </w:p>
    <w:p>
      <w:r>
        <w:rPr>
          <w:b/>
        </w:rPr>
        <w:t xml:space="preserve">Tulos</w:t>
      </w:r>
    </w:p>
    <w:p>
      <w:r>
        <w:t xml:space="preserve">ei</w:t>
      </w:r>
    </w:p>
    <w:p>
      <w:r>
        <w:rPr>
          <w:b/>
        </w:rPr>
        <w:t xml:space="preserve">Tulos</w:t>
      </w:r>
    </w:p>
    <w:p>
      <w:r>
        <w:t xml:space="preserve">yksinkertainen</w:t>
      </w:r>
    </w:p>
    <w:p>
      <w:r>
        <w:rPr>
          <w:b/>
        </w:rPr>
        <w:t xml:space="preserve">Esimerkki 8.4880</w:t>
      </w:r>
    </w:p>
    <w:p>
      <w:r>
        <w:t xml:space="preserve">Nettotuotannon ja biomassan pyramidit kuvastavat mitä tehokkuuden tasoa?</w:t>
      </w:r>
    </w:p>
    <w:p>
      <w:r>
        <w:rPr>
          <w:b/>
        </w:rPr>
        <w:t xml:space="preserve">Tulos</w:t>
      </w:r>
    </w:p>
    <w:p>
      <w:r>
        <w:t xml:space="preserve">korkea</w:t>
      </w:r>
    </w:p>
    <w:p>
      <w:r>
        <w:rPr>
          <w:b/>
        </w:rPr>
        <w:t xml:space="preserve">Tulos</w:t>
      </w:r>
    </w:p>
    <w:p>
      <w:r>
        <w:t xml:space="preserve">medium</w:t>
      </w:r>
    </w:p>
    <w:p>
      <w:r>
        <w:rPr>
          <w:b/>
        </w:rPr>
        <w:t xml:space="preserve">Tulos</w:t>
      </w:r>
    </w:p>
    <w:p>
      <w:r>
        <w:t xml:space="preserve">extreme</w:t>
      </w:r>
    </w:p>
    <w:p>
      <w:r>
        <w:rPr>
          <w:b/>
        </w:rPr>
        <w:t xml:space="preserve">Esimerkki 8.4881</w:t>
      </w:r>
    </w:p>
    <w:p>
      <w:r>
        <w:t xml:space="preserve">Antigeeni on makromolekyyli, joka reagoi minkä komponenttien kanssa?</w:t>
      </w:r>
    </w:p>
    <w:p>
      <w:r>
        <w:rPr>
          <w:b/>
        </w:rPr>
        <w:t xml:space="preserve">Tulos</w:t>
      </w:r>
    </w:p>
    <w:p>
      <w:r>
        <w:t xml:space="preserve">verenkiertojärjestelmä</w:t>
      </w:r>
    </w:p>
    <w:p>
      <w:r>
        <w:rPr>
          <w:b/>
        </w:rPr>
        <w:t xml:space="preserve">Tulos</w:t>
      </w:r>
    </w:p>
    <w:p>
      <w:r>
        <w:t xml:space="preserve">keuhkojärjestelmä</w:t>
      </w:r>
    </w:p>
    <w:p>
      <w:r>
        <w:rPr>
          <w:b/>
        </w:rPr>
        <w:t xml:space="preserve">Tulos</w:t>
      </w:r>
    </w:p>
    <w:p>
      <w:r>
        <w:t xml:space="preserve">ruoansulatusjärjestelmä</w:t>
      </w:r>
    </w:p>
    <w:p>
      <w:r>
        <w:rPr>
          <w:b/>
        </w:rPr>
        <w:t xml:space="preserve">Esimerkki 8.4882</w:t>
      </w:r>
    </w:p>
    <w:p>
      <w:r>
        <w:t xml:space="preserve">Mitkä kaksi asiaa pitävät jääkarhut lämpiminä arktisessa ekosysteemissä?</w:t>
      </w:r>
    </w:p>
    <w:p>
      <w:r>
        <w:rPr>
          <w:b/>
        </w:rPr>
        <w:t xml:space="preserve">Tulos</w:t>
      </w:r>
    </w:p>
    <w:p>
      <w:r>
        <w:t xml:space="preserve">talvihorros, paksu turkki</w:t>
      </w:r>
    </w:p>
    <w:p>
      <w:r>
        <w:rPr>
          <w:b/>
        </w:rPr>
        <w:t xml:space="preserve">Tulos</w:t>
      </w:r>
    </w:p>
    <w:p>
      <w:r>
        <w:t xml:space="preserve">värikäs turkki , rasvaa</w:t>
      </w:r>
    </w:p>
    <w:p>
      <w:r>
        <w:rPr>
          <w:b/>
        </w:rPr>
        <w:t xml:space="preserve">Tulos</w:t>
      </w:r>
    </w:p>
    <w:p>
      <w:r>
        <w:t xml:space="preserve">naamiointi, pintakuori</w:t>
      </w:r>
    </w:p>
    <w:p>
      <w:r>
        <w:rPr>
          <w:b/>
        </w:rPr>
        <w:t xml:space="preserve">Esimerkki 8.4883</w:t>
      </w:r>
    </w:p>
    <w:p>
      <w:r>
        <w:t xml:space="preserve">Mikä on useimmissa maaekosysteemeissä vallitseva kasvilaji, joka käsittää noin 90 prosenttia kaikista kasvilajeista?</w:t>
      </w:r>
    </w:p>
    <w:p>
      <w:r>
        <w:rPr>
          <w:b/>
        </w:rPr>
        <w:t xml:space="preserve">Tulos</w:t>
      </w:r>
    </w:p>
    <w:p>
      <w:r>
        <w:t xml:space="preserve">pteridofyytit</w:t>
      </w:r>
    </w:p>
    <w:p>
      <w:r>
        <w:rPr>
          <w:b/>
        </w:rPr>
        <w:t xml:space="preserve">Tulos</w:t>
      </w:r>
    </w:p>
    <w:p>
      <w:r>
        <w:t xml:space="preserve">kookos- ja puolukkaviljelykasvit</w:t>
      </w:r>
    </w:p>
    <w:p>
      <w:r>
        <w:rPr>
          <w:b/>
        </w:rPr>
        <w:t xml:space="preserve">Tulos</w:t>
      </w:r>
    </w:p>
    <w:p>
      <w:r>
        <w:t xml:space="preserve">bryofyytit</w:t>
      </w:r>
    </w:p>
    <w:p>
      <w:r>
        <w:rPr>
          <w:b/>
        </w:rPr>
        <w:t xml:space="preserve">Esimerkki 8.4884</w:t>
      </w:r>
    </w:p>
    <w:p>
      <w:r>
        <w:t xml:space="preserve">Kromosomit koostuvat mistä materiaalista, joka koostuu dna-juosteista?</w:t>
      </w:r>
    </w:p>
    <w:p>
      <w:r>
        <w:rPr>
          <w:b/>
        </w:rPr>
        <w:t xml:space="preserve">Tulos</w:t>
      </w:r>
    </w:p>
    <w:p>
      <w:r>
        <w:t xml:space="preserve">mitokondriot</w:t>
      </w:r>
    </w:p>
    <w:p>
      <w:r>
        <w:rPr>
          <w:b/>
        </w:rPr>
        <w:t xml:space="preserve">Tulos</w:t>
      </w:r>
    </w:p>
    <w:p>
      <w:r>
        <w:t xml:space="preserve">harmaa aine</w:t>
      </w:r>
    </w:p>
    <w:p>
      <w:r>
        <w:rPr>
          <w:b/>
        </w:rPr>
        <w:t xml:space="preserve">Tulos</w:t>
      </w:r>
    </w:p>
    <w:p>
      <w:r>
        <w:t xml:space="preserve">rna</w:t>
      </w:r>
    </w:p>
    <w:p>
      <w:r>
        <w:rPr>
          <w:b/>
        </w:rPr>
        <w:t xml:space="preserve">Esimerkki 8.4885</w:t>
      </w:r>
    </w:p>
    <w:p>
      <w:r>
        <w:t xml:space="preserve">Kasvit, levät ja bakteerit ovat kaikki esimerkkejä minkä tyyppisistä organismeista?</w:t>
      </w:r>
    </w:p>
    <w:p>
      <w:r>
        <w:rPr>
          <w:b/>
        </w:rPr>
        <w:t xml:space="preserve">Tulos</w:t>
      </w:r>
    </w:p>
    <w:p>
      <w:r>
        <w:t xml:space="preserve">mikrobit</w:t>
      </w:r>
    </w:p>
    <w:p>
      <w:r>
        <w:rPr>
          <w:b/>
        </w:rPr>
        <w:t xml:space="preserve">Tulos</w:t>
      </w:r>
    </w:p>
    <w:p>
      <w:r>
        <w:t xml:space="preserve">yksisoluinen</w:t>
      </w:r>
    </w:p>
    <w:p>
      <w:r>
        <w:rPr>
          <w:b/>
        </w:rPr>
        <w:t xml:space="preserve">Tulos</w:t>
      </w:r>
    </w:p>
    <w:p>
      <w:r>
        <w:t xml:space="preserve">luuranko</w:t>
      </w:r>
    </w:p>
    <w:p>
      <w:r>
        <w:rPr>
          <w:b/>
        </w:rPr>
        <w:t xml:space="preserve">Esimerkki 8.4886</w:t>
      </w:r>
    </w:p>
    <w:p>
      <w:r>
        <w:t xml:space="preserve">Millaista kaasua ilmapalloissa ja ilmalaivoissa on, ja sitä käytetään, jotta ne leijuvat taivaalla?</w:t>
      </w:r>
    </w:p>
    <w:p>
      <w:r>
        <w:rPr>
          <w:b/>
        </w:rPr>
        <w:t xml:space="preserve">Tulos</w:t>
      </w:r>
    </w:p>
    <w:p>
      <w:r>
        <w:t xml:space="preserve">happi</w:t>
      </w:r>
    </w:p>
    <w:p>
      <w:r>
        <w:rPr>
          <w:b/>
        </w:rPr>
        <w:t xml:space="preserve">Tulos</w:t>
      </w:r>
    </w:p>
    <w:p>
      <w:r>
        <w:t xml:space="preserve">vety</w:t>
      </w:r>
    </w:p>
    <w:p>
      <w:r>
        <w:rPr>
          <w:b/>
        </w:rPr>
        <w:t xml:space="preserve">Tulos</w:t>
      </w:r>
    </w:p>
    <w:p>
      <w:r>
        <w:t xml:space="preserve">radon</w:t>
      </w:r>
    </w:p>
    <w:p>
      <w:r>
        <w:rPr>
          <w:b/>
        </w:rPr>
        <w:t xml:space="preserve">Esimerkki 8.4887</w:t>
      </w:r>
    </w:p>
    <w:p>
      <w:r>
        <w:t xml:space="preserve">Mitä atomit muodostavat jakamalla valenssielektroneita?</w:t>
      </w:r>
    </w:p>
    <w:p>
      <w:r>
        <w:rPr>
          <w:b/>
        </w:rPr>
        <w:t xml:space="preserve">Tulos</w:t>
      </w:r>
    </w:p>
    <w:p>
      <w:r>
        <w:t xml:space="preserve">fenotyyppisidokset</w:t>
      </w:r>
    </w:p>
    <w:p>
      <w:r>
        <w:rPr>
          <w:b/>
        </w:rPr>
        <w:t xml:space="preserve">Tulos</w:t>
      </w:r>
    </w:p>
    <w:p>
      <w:r>
        <w:t xml:space="preserve">neutronisidokset</w:t>
      </w:r>
    </w:p>
    <w:p>
      <w:r>
        <w:rPr>
          <w:b/>
        </w:rPr>
        <w:t xml:space="preserve">Tulos</w:t>
      </w:r>
    </w:p>
    <w:p>
      <w:r>
        <w:t xml:space="preserve">ionisidokset</w:t>
      </w:r>
    </w:p>
    <w:p>
      <w:r>
        <w:rPr>
          <w:b/>
        </w:rPr>
        <w:t xml:space="preserve">Esimerkki 8.4888</w:t>
      </w:r>
    </w:p>
    <w:p>
      <w:r>
        <w:t xml:space="preserve">Minkä tyyppiset kasvit eivät tyypillisesti tarvitse syviä juuria tai puuvartisia varsia?</w:t>
      </w:r>
    </w:p>
    <w:p>
      <w:r>
        <w:rPr>
          <w:b/>
        </w:rPr>
        <w:t xml:space="preserve">Tulos</w:t>
      </w:r>
    </w:p>
    <w:p>
      <w:r>
        <w:t xml:space="preserve">pintakasvit</w:t>
      </w:r>
    </w:p>
    <w:p>
      <w:r>
        <w:rPr>
          <w:b/>
        </w:rPr>
        <w:t xml:space="preserve">Tulos</w:t>
      </w:r>
    </w:p>
    <w:p>
      <w:r>
        <w:t xml:space="preserve">kuivat kasvit</w:t>
      </w:r>
    </w:p>
    <w:p>
      <w:r>
        <w:rPr>
          <w:b/>
        </w:rPr>
        <w:t xml:space="preserve">Tulos</w:t>
      </w:r>
    </w:p>
    <w:p>
      <w:r>
        <w:t xml:space="preserve">bakteerikasvit</w:t>
      </w:r>
    </w:p>
    <w:p>
      <w:r>
        <w:rPr>
          <w:b/>
        </w:rPr>
        <w:t xml:space="preserve">Esimerkki 8.4889</w:t>
      </w:r>
    </w:p>
    <w:p>
      <w:r>
        <w:t xml:space="preserve">Mikä seos on valmistettu kuparista ja sinkistä?</w:t>
      </w:r>
    </w:p>
    <w:p>
      <w:r>
        <w:rPr>
          <w:b/>
        </w:rPr>
        <w:t xml:space="preserve">Tulos</w:t>
      </w:r>
    </w:p>
    <w:p>
      <w:r>
        <w:t xml:space="preserve">rauta</w:t>
      </w:r>
    </w:p>
    <w:p>
      <w:r>
        <w:rPr>
          <w:b/>
        </w:rPr>
        <w:t xml:space="preserve">Tulos</w:t>
      </w:r>
    </w:p>
    <w:p>
      <w:r>
        <w:t xml:space="preserve">stele</w:t>
      </w:r>
    </w:p>
    <w:p>
      <w:r>
        <w:rPr>
          <w:b/>
        </w:rPr>
        <w:t xml:space="preserve">Tulos</w:t>
      </w:r>
    </w:p>
    <w:p>
      <w:r>
        <w:t xml:space="preserve">manganaatti</w:t>
      </w:r>
    </w:p>
    <w:p>
      <w:r>
        <w:rPr>
          <w:b/>
        </w:rPr>
        <w:t xml:space="preserve">Esimerkki 8.4890</w:t>
      </w:r>
    </w:p>
    <w:p>
      <w:r>
        <w:t xml:space="preserve">Kuinka monta läppää sydämessä on?</w:t>
      </w:r>
    </w:p>
    <w:p>
      <w:r>
        <w:rPr>
          <w:b/>
        </w:rPr>
        <w:t xml:space="preserve">Tulos</w:t>
      </w:r>
    </w:p>
    <w:p>
      <w:r>
        <w:t xml:space="preserve">yksi</w:t>
      </w:r>
    </w:p>
    <w:p>
      <w:r>
        <w:rPr>
          <w:b/>
        </w:rPr>
        <w:t xml:space="preserve">Tulos</w:t>
      </w:r>
    </w:p>
    <w:p>
      <w:r>
        <w:t xml:space="preserve">kuusi</w:t>
      </w:r>
    </w:p>
    <w:p>
      <w:r>
        <w:rPr>
          <w:b/>
        </w:rPr>
        <w:t xml:space="preserve">Tulos</w:t>
      </w:r>
    </w:p>
    <w:p>
      <w:r>
        <w:t xml:space="preserve">kaksi</w:t>
      </w:r>
    </w:p>
    <w:p>
      <w:r>
        <w:rPr>
          <w:b/>
        </w:rPr>
        <w:t xml:space="preserve">Esimerkki 8.4891</w:t>
      </w:r>
    </w:p>
    <w:p>
      <w:r>
        <w:t xml:space="preserve">Mistä happi pääsee vereen?</w:t>
      </w:r>
    </w:p>
    <w:p>
      <w:r>
        <w:rPr>
          <w:b/>
        </w:rPr>
        <w:t xml:space="preserve">Tulos</w:t>
      </w:r>
    </w:p>
    <w:p>
      <w:r>
        <w:t xml:space="preserve">sydämessä</w:t>
      </w:r>
    </w:p>
    <w:p>
      <w:r>
        <w:rPr>
          <w:b/>
        </w:rPr>
        <w:t xml:space="preserve">Tulos</w:t>
      </w:r>
    </w:p>
    <w:p>
      <w:r>
        <w:t xml:space="preserve">suonissa</w:t>
      </w:r>
    </w:p>
    <w:p>
      <w:r>
        <w:rPr>
          <w:b/>
        </w:rPr>
        <w:t xml:space="preserve">Tulos</w:t>
      </w:r>
    </w:p>
    <w:p>
      <w:r>
        <w:t xml:space="preserve">maksassa</w:t>
      </w:r>
    </w:p>
    <w:p>
      <w:r>
        <w:rPr>
          <w:b/>
        </w:rPr>
        <w:t xml:space="preserve">Esimerkki 8.4892</w:t>
      </w:r>
    </w:p>
    <w:p>
      <w:r>
        <w:t xml:space="preserve">Mitä ubikitiini kertoo proteiinin eliniästä?</w:t>
      </w:r>
    </w:p>
    <w:p>
      <w:r>
        <w:rPr>
          <w:b/>
        </w:rPr>
        <w:t xml:space="preserve">Tulos</w:t>
      </w:r>
    </w:p>
    <w:p>
      <w:r>
        <w:t xml:space="preserve">aloittaminen</w:t>
      </w:r>
    </w:p>
    <w:p>
      <w:r>
        <w:rPr>
          <w:b/>
        </w:rPr>
        <w:t xml:space="preserve">Tulos</w:t>
      </w:r>
    </w:p>
    <w:p>
      <w:r>
        <w:t xml:space="preserve">transaktio</w:t>
      </w:r>
    </w:p>
    <w:p>
      <w:r>
        <w:rPr>
          <w:b/>
        </w:rPr>
        <w:t xml:space="preserve">Tulos</w:t>
      </w:r>
    </w:p>
    <w:p>
      <w:r>
        <w:t xml:space="preserve">reaktiosuhde</w:t>
      </w:r>
    </w:p>
    <w:p>
      <w:r>
        <w:rPr>
          <w:b/>
        </w:rPr>
        <w:t xml:space="preserve">Esimerkki 8.4893</w:t>
      </w:r>
    </w:p>
    <w:p>
      <w:r>
        <w:t xml:space="preserve">Newton tajusi, että maan painovoiman luonne, joka vetää omenan maahan, voisi selittää näiden liikkeen?</w:t>
      </w:r>
    </w:p>
    <w:p>
      <w:r>
        <w:rPr>
          <w:b/>
        </w:rPr>
        <w:t xml:space="preserve">Tulos</w:t>
      </w:r>
    </w:p>
    <w:p>
      <w:r>
        <w:t xml:space="preserve">vuodenajat</w:t>
      </w:r>
    </w:p>
    <w:p>
      <w:r>
        <w:rPr>
          <w:b/>
        </w:rPr>
        <w:t xml:space="preserve">Tulos</w:t>
      </w:r>
    </w:p>
    <w:p>
      <w:r>
        <w:t xml:space="preserve">atomit ja kvarkit</w:t>
      </w:r>
    </w:p>
    <w:p>
      <w:r>
        <w:rPr>
          <w:b/>
        </w:rPr>
        <w:t xml:space="preserve">Tulos</w:t>
      </w:r>
    </w:p>
    <w:p>
      <w:r>
        <w:t xml:space="preserve">molekyylit</w:t>
      </w:r>
    </w:p>
    <w:p>
      <w:r>
        <w:rPr>
          <w:b/>
        </w:rPr>
        <w:t xml:space="preserve">Esimerkki 8.4894</w:t>
      </w:r>
    </w:p>
    <w:p>
      <w:r>
        <w:t xml:space="preserve">Meren allas alkaa siitä, missä valtameri kohtaa minkä?</w:t>
      </w:r>
    </w:p>
    <w:p>
      <w:r>
        <w:rPr>
          <w:b/>
        </w:rPr>
        <w:t xml:space="preserve">Tulos</w:t>
      </w:r>
    </w:p>
    <w:p>
      <w:r>
        <w:t xml:space="preserve">meri</w:t>
      </w:r>
    </w:p>
    <w:p>
      <w:r>
        <w:rPr>
          <w:b/>
        </w:rPr>
        <w:t xml:space="preserve">Tulos</w:t>
      </w:r>
    </w:p>
    <w:p>
      <w:r>
        <w:t xml:space="preserve">lahti</w:t>
      </w:r>
    </w:p>
    <w:p>
      <w:r>
        <w:rPr>
          <w:b/>
        </w:rPr>
        <w:t xml:space="preserve">Tulos</w:t>
      </w:r>
    </w:p>
    <w:p>
      <w:r>
        <w:t xml:space="preserve">joki</w:t>
      </w:r>
    </w:p>
    <w:p>
      <w:r>
        <w:rPr>
          <w:b/>
        </w:rPr>
        <w:t xml:space="preserve">Esimerkki 8.4895</w:t>
      </w:r>
    </w:p>
    <w:p>
      <w:r>
        <w:t xml:space="preserve">Minkä törmäys aiheuttaa massiivisia maanjäristyksiä?</w:t>
      </w:r>
    </w:p>
    <w:p>
      <w:r>
        <w:rPr>
          <w:b/>
        </w:rPr>
        <w:t xml:space="preserve">Tulos</w:t>
      </w:r>
    </w:p>
    <w:p>
      <w:r>
        <w:t xml:space="preserve">säärintamat</w:t>
      </w:r>
    </w:p>
    <w:p>
      <w:r>
        <w:rPr>
          <w:b/>
        </w:rPr>
        <w:t xml:space="preserve">Tulos</w:t>
      </w:r>
    </w:p>
    <w:p>
      <w:r>
        <w:t xml:space="preserve">vuorovesivirrat</w:t>
      </w:r>
    </w:p>
    <w:p>
      <w:r>
        <w:rPr>
          <w:b/>
        </w:rPr>
        <w:t xml:space="preserve">Tulos</w:t>
      </w:r>
    </w:p>
    <w:p>
      <w:r>
        <w:t xml:space="preserve">rikkonaisuuslinjat</w:t>
      </w:r>
    </w:p>
    <w:p>
      <w:r>
        <w:rPr>
          <w:b/>
        </w:rPr>
        <w:t xml:space="preserve">Esimerkki 8.4896</w:t>
      </w:r>
    </w:p>
    <w:p>
      <w:r>
        <w:t xml:space="preserve">Energiamäärä, joka tarvitaan nostamaan yhden gramman nestemäisen veden lämpötilaa 1 °C:lla, tunnetaan myös nimellä?</w:t>
      </w:r>
    </w:p>
    <w:p>
      <w:r>
        <w:rPr>
          <w:b/>
        </w:rPr>
        <w:t xml:space="preserve">Tulos</w:t>
      </w:r>
    </w:p>
    <w:p>
      <w:r>
        <w:t xml:space="preserve">massa</w:t>
      </w:r>
    </w:p>
    <w:p>
      <w:r>
        <w:rPr>
          <w:b/>
        </w:rPr>
        <w:t xml:space="preserve">Tulos</w:t>
      </w:r>
    </w:p>
    <w:p>
      <w:r>
        <w:t xml:space="preserve">kalorit</w:t>
      </w:r>
    </w:p>
    <w:p>
      <w:r>
        <w:rPr>
          <w:b/>
        </w:rPr>
        <w:t xml:space="preserve">Tulos</w:t>
      </w:r>
    </w:p>
    <w:p>
      <w:r>
        <w:t xml:space="preserve">Kelvin</w:t>
      </w:r>
    </w:p>
    <w:p>
      <w:r>
        <w:rPr>
          <w:b/>
        </w:rPr>
        <w:t xml:space="preserve">Esimerkki 8.4897</w:t>
      </w:r>
    </w:p>
    <w:p>
      <w:r>
        <w:t xml:space="preserve">Jokaista munuaista syöttää munuaisvaltimo ja mitä muuta?</w:t>
      </w:r>
    </w:p>
    <w:p>
      <w:r>
        <w:rPr>
          <w:b/>
        </w:rPr>
        <w:t xml:space="preserve">Tulos</w:t>
      </w:r>
    </w:p>
    <w:p>
      <w:r>
        <w:t xml:space="preserve">selkäydin</w:t>
      </w:r>
    </w:p>
    <w:p>
      <w:r>
        <w:rPr>
          <w:b/>
        </w:rPr>
        <w:t xml:space="preserve">Tulos</w:t>
      </w:r>
    </w:p>
    <w:p>
      <w:r>
        <w:t xml:space="preserve">aivoverisuoni</w:t>
      </w:r>
    </w:p>
    <w:p>
      <w:r>
        <w:rPr>
          <w:b/>
        </w:rPr>
        <w:t xml:space="preserve">Tulos</w:t>
      </w:r>
    </w:p>
    <w:p>
      <w:r>
        <w:t xml:space="preserve">sepelvaltimo</w:t>
      </w:r>
    </w:p>
    <w:p>
      <w:r>
        <w:rPr>
          <w:b/>
        </w:rPr>
        <w:t xml:space="preserve">Esimerkki 8.4898</w:t>
      </w:r>
    </w:p>
    <w:p>
      <w:r>
        <w:t xml:space="preserve">Kasvihuoneilmiö maapallolla johtuu siitä, että mikä ilmakehässä lisääntyy?</w:t>
      </w:r>
    </w:p>
    <w:p>
      <w:r>
        <w:rPr>
          <w:b/>
        </w:rPr>
        <w:t xml:space="preserve">Tulos</w:t>
      </w:r>
    </w:p>
    <w:p>
      <w:r>
        <w:t xml:space="preserve">fosfori</w:t>
      </w:r>
    </w:p>
    <w:p>
      <w:r>
        <w:rPr>
          <w:b/>
        </w:rPr>
        <w:t xml:space="preserve">Tulos</w:t>
      </w:r>
    </w:p>
    <w:p>
      <w:r>
        <w:t xml:space="preserve">höyry</w:t>
      </w:r>
    </w:p>
    <w:p>
      <w:r>
        <w:rPr>
          <w:b/>
        </w:rPr>
        <w:t xml:space="preserve">Tulos</w:t>
      </w:r>
    </w:p>
    <w:p>
      <w:r>
        <w:t xml:space="preserve">satelliitit</w:t>
      </w:r>
    </w:p>
    <w:p>
      <w:r>
        <w:rPr>
          <w:b/>
        </w:rPr>
        <w:t xml:space="preserve">Esimerkki 8.4899</w:t>
      </w:r>
    </w:p>
    <w:p>
      <w:r>
        <w:t xml:space="preserve">Mikä kemiallinen alkuaine on kaiken elämän perusta maapallolla?</w:t>
      </w:r>
    </w:p>
    <w:p>
      <w:r>
        <w:rPr>
          <w:b/>
        </w:rPr>
        <w:t xml:space="preserve">Tulos</w:t>
      </w:r>
    </w:p>
    <w:p>
      <w:r>
        <w:t xml:space="preserve">happi</w:t>
      </w:r>
    </w:p>
    <w:p>
      <w:r>
        <w:rPr>
          <w:b/>
        </w:rPr>
        <w:t xml:space="preserve">Tulos</w:t>
      </w:r>
    </w:p>
    <w:p>
      <w:r>
        <w:t xml:space="preserve">typpi</w:t>
      </w:r>
    </w:p>
    <w:p>
      <w:r>
        <w:rPr>
          <w:b/>
        </w:rPr>
        <w:t xml:space="preserve">Tulos</w:t>
      </w:r>
    </w:p>
    <w:p>
      <w:r>
        <w:t xml:space="preserve">vety</w:t>
      </w:r>
    </w:p>
    <w:p>
      <w:r>
        <w:rPr>
          <w:b/>
        </w:rPr>
        <w:t xml:space="preserve">Esimerkki 8.4900</w:t>
      </w:r>
    </w:p>
    <w:p>
      <w:r>
        <w:t xml:space="preserve">Vihreät levät ja maakasvit ovat läheisesti mitä?</w:t>
      </w:r>
    </w:p>
    <w:p>
      <w:r>
        <w:rPr>
          <w:b/>
        </w:rPr>
        <w:t xml:space="preserve">Tulos</w:t>
      </w:r>
    </w:p>
    <w:p>
      <w:r>
        <w:t xml:space="preserve">asiaan liittymätön</w:t>
      </w:r>
    </w:p>
    <w:p>
      <w:r>
        <w:rPr>
          <w:b/>
        </w:rPr>
        <w:t xml:space="preserve">Tulos</w:t>
      </w:r>
    </w:p>
    <w:p>
      <w:r>
        <w:t xml:space="preserve">ulkomainen</w:t>
      </w:r>
    </w:p>
    <w:p>
      <w:r>
        <w:rPr>
          <w:b/>
        </w:rPr>
        <w:t xml:space="preserve">Tulos</w:t>
      </w:r>
    </w:p>
    <w:p>
      <w:r>
        <w:t xml:space="preserve">eri</w:t>
      </w:r>
    </w:p>
    <w:p>
      <w:r>
        <w:rPr>
          <w:b/>
        </w:rPr>
        <w:t xml:space="preserve">Esimerkki 8.4901</w:t>
      </w:r>
    </w:p>
    <w:p>
      <w:r>
        <w:t xml:space="preserve">Minkälainen kartoitus on ratkaisevan tärkeää geneettisiä sairauksia aiheuttavien geenien sijainnin määrittämiseksi?</w:t>
      </w:r>
    </w:p>
    <w:p>
      <w:r>
        <w:rPr>
          <w:b/>
        </w:rPr>
        <w:t xml:space="preserve">Tulos</w:t>
      </w:r>
    </w:p>
    <w:p>
      <w:r>
        <w:t xml:space="preserve">vuorovaikutuksen kartoitus</w:t>
      </w:r>
    </w:p>
    <w:p>
      <w:r>
        <w:rPr>
          <w:b/>
        </w:rPr>
        <w:t xml:space="preserve">Tulos</w:t>
      </w:r>
    </w:p>
    <w:p>
      <w:r>
        <w:t xml:space="preserve">diagnostinen kartoitus</w:t>
      </w:r>
    </w:p>
    <w:p>
      <w:r>
        <w:rPr>
          <w:b/>
        </w:rPr>
        <w:t xml:space="preserve">Tulos</w:t>
      </w:r>
    </w:p>
    <w:p>
      <w:r>
        <w:t xml:space="preserve">kemiallinen kartoitus</w:t>
      </w:r>
    </w:p>
    <w:p>
      <w:r>
        <w:rPr>
          <w:b/>
        </w:rPr>
        <w:t xml:space="preserve">Esimerkki 8.4902</w:t>
      </w:r>
    </w:p>
    <w:p>
      <w:r>
        <w:t xml:space="preserve">Mikä on tinan ja kuparin seos?</w:t>
      </w:r>
    </w:p>
    <w:p>
      <w:r>
        <w:rPr>
          <w:b/>
        </w:rPr>
        <w:t xml:space="preserve">Tulos</w:t>
      </w:r>
    </w:p>
    <w:p>
      <w:r>
        <w:t xml:space="preserve">Koboltti</w:t>
      </w:r>
    </w:p>
    <w:p>
      <w:r>
        <w:rPr>
          <w:b/>
        </w:rPr>
        <w:t xml:space="preserve">Tulos</w:t>
      </w:r>
    </w:p>
    <w:p>
      <w:r>
        <w:t xml:space="preserve">hopea</w:t>
      </w:r>
    </w:p>
    <w:p>
      <w:r>
        <w:rPr>
          <w:b/>
        </w:rPr>
        <w:t xml:space="preserve">Tulos</w:t>
      </w:r>
    </w:p>
    <w:p>
      <w:r>
        <w:t xml:space="preserve">Alumiini</w:t>
      </w:r>
    </w:p>
    <w:p>
      <w:r>
        <w:rPr>
          <w:b/>
        </w:rPr>
        <w:t xml:space="preserve">Esimerkki 8.4903</w:t>
      </w:r>
    </w:p>
    <w:p>
      <w:r>
        <w:t xml:space="preserve">Karboanhydraasilla on mikä rooli erilaisten tulosten saavuttamisessa eri elimissä?</w:t>
      </w:r>
    </w:p>
    <w:p>
      <w:r>
        <w:rPr>
          <w:b/>
        </w:rPr>
        <w:t xml:space="preserve">Tulos</w:t>
      </w:r>
    </w:p>
    <w:p>
      <w:r>
        <w:t xml:space="preserve">esto</w:t>
      </w:r>
    </w:p>
    <w:p>
      <w:r>
        <w:rPr>
          <w:b/>
        </w:rPr>
        <w:t xml:space="preserve">Tulos</w:t>
      </w:r>
    </w:p>
    <w:p>
      <w:r>
        <w:t xml:space="preserve">sekvenssi</w:t>
      </w:r>
    </w:p>
    <w:p>
      <w:r>
        <w:rPr>
          <w:b/>
        </w:rPr>
        <w:t xml:space="preserve">Tulos</w:t>
      </w:r>
    </w:p>
    <w:p>
      <w:r>
        <w:t xml:space="preserve">esto</w:t>
      </w:r>
    </w:p>
    <w:p>
      <w:r>
        <w:rPr>
          <w:b/>
        </w:rPr>
        <w:t xml:space="preserve">Esimerkki 8.4904</w:t>
      </w:r>
    </w:p>
    <w:p>
      <w:r>
        <w:t xml:space="preserve">Säteily, kemikaalit ja tartunnanaiheuttajat ovat minkälaisia?</w:t>
      </w:r>
    </w:p>
    <w:p>
      <w:r>
        <w:rPr>
          <w:b/>
        </w:rPr>
        <w:t xml:space="preserve">Tulos</w:t>
      </w:r>
    </w:p>
    <w:p>
      <w:r>
        <w:t xml:space="preserve">mutaatiot</w:t>
      </w:r>
    </w:p>
    <w:p>
      <w:r>
        <w:rPr>
          <w:b/>
        </w:rPr>
        <w:t xml:space="preserve">Tulos</w:t>
      </w:r>
    </w:p>
    <w:p>
      <w:r>
        <w:t xml:space="preserve">endogeeninen</w:t>
      </w:r>
    </w:p>
    <w:p>
      <w:r>
        <w:rPr>
          <w:b/>
        </w:rPr>
        <w:t xml:space="preserve">Tulos</w:t>
      </w:r>
    </w:p>
    <w:p>
      <w:r>
        <w:t xml:space="preserve">dioksiinit</w:t>
      </w:r>
    </w:p>
    <w:p>
      <w:r>
        <w:rPr>
          <w:b/>
        </w:rPr>
        <w:t xml:space="preserve">Esimerkki 8.4905</w:t>
      </w:r>
    </w:p>
    <w:p>
      <w:r>
        <w:t xml:space="preserve">Eliöt eivät voi elää yksin, vaan ne tarvitsevat muita eliöitä selviytyäkseen; miksi tätä suhdetta kutsutaan?</w:t>
      </w:r>
    </w:p>
    <w:p>
      <w:r>
        <w:rPr>
          <w:b/>
        </w:rPr>
        <w:t xml:space="preserve">Tulos</w:t>
      </w:r>
    </w:p>
    <w:p>
      <w:r>
        <w:t xml:space="preserve">rinnakkaiselo</w:t>
      </w:r>
    </w:p>
    <w:p>
      <w:r>
        <w:rPr>
          <w:b/>
        </w:rPr>
        <w:t xml:space="preserve">Tulos</w:t>
      </w:r>
    </w:p>
    <w:p>
      <w:r>
        <w:t xml:space="preserve">itsenäisyys</w:t>
      </w:r>
    </w:p>
    <w:p>
      <w:r>
        <w:rPr>
          <w:b/>
        </w:rPr>
        <w:t xml:space="preserve">Tulos</w:t>
      </w:r>
    </w:p>
    <w:p>
      <w:r>
        <w:t xml:space="preserve">dominanssi</w:t>
      </w:r>
    </w:p>
    <w:p>
      <w:r>
        <w:rPr>
          <w:b/>
        </w:rPr>
        <w:t xml:space="preserve">Esimerkki 8.4906</w:t>
      </w:r>
    </w:p>
    <w:p>
      <w:r>
        <w:t xml:space="preserve">Arakidi-, steariini- ja palmitiinihappo ovat esimerkkejä minkä tyyppisistä rasvahapoista?</w:t>
      </w:r>
    </w:p>
    <w:p>
      <w:r>
        <w:rPr>
          <w:b/>
        </w:rPr>
        <w:t xml:space="preserve">Tulos</w:t>
      </w:r>
    </w:p>
    <w:p>
      <w:r>
        <w:t xml:space="preserve">neutraali</w:t>
      </w:r>
    </w:p>
    <w:p>
      <w:r>
        <w:rPr>
          <w:b/>
        </w:rPr>
        <w:t xml:space="preserve">Tulos</w:t>
      </w:r>
    </w:p>
    <w:p>
      <w:r>
        <w:t xml:space="preserve">integraali</w:t>
      </w:r>
    </w:p>
    <w:p>
      <w:r>
        <w:rPr>
          <w:b/>
        </w:rPr>
        <w:t xml:space="preserve">Tulos</w:t>
      </w:r>
    </w:p>
    <w:p>
      <w:r>
        <w:t xml:space="preserve">tiivistetty</w:t>
      </w:r>
    </w:p>
    <w:p>
      <w:r>
        <w:rPr>
          <w:b/>
        </w:rPr>
        <w:t xml:space="preserve">Esimerkki 8.4907</w:t>
      </w:r>
    </w:p>
    <w:p>
      <w:r>
        <w:t xml:space="preserve">Mitä pidetään kokeessa vakiona, jotta ne eivät vaikuta tuloksiin, mukaan lukien riippuvaiseen muuttujaan vaikuttaminen?</w:t>
      </w:r>
    </w:p>
    <w:p>
      <w:r>
        <w:rPr>
          <w:b/>
        </w:rPr>
        <w:t xml:space="preserve">Tulos</w:t>
      </w:r>
    </w:p>
    <w:p>
      <w:r>
        <w:t xml:space="preserve">ilmakehän valvonta</w:t>
      </w:r>
    </w:p>
    <w:p>
      <w:r>
        <w:rPr>
          <w:b/>
        </w:rPr>
        <w:t xml:space="preserve">Tulos</w:t>
      </w:r>
    </w:p>
    <w:p>
      <w:r>
        <w:t xml:space="preserve">samankaltaiset tarkastukset</w:t>
      </w:r>
    </w:p>
    <w:p>
      <w:r>
        <w:rPr>
          <w:b/>
        </w:rPr>
        <w:t xml:space="preserve">Tulos</w:t>
      </w:r>
    </w:p>
    <w:p>
      <w:r>
        <w:t xml:space="preserve">koulutettu valvonta</w:t>
      </w:r>
    </w:p>
    <w:p>
      <w:r>
        <w:rPr>
          <w:b/>
        </w:rPr>
        <w:t xml:space="preserve">Esimerkki 8.4908</w:t>
      </w:r>
    </w:p>
    <w:p>
      <w:r>
        <w:t xml:space="preserve">Metamorfiset kivet muodostuvat, kun olemassa oleva kivi muuttuu lämmön vai minkä vaikutuksesta?</w:t>
      </w:r>
    </w:p>
    <w:p>
      <w:r>
        <w:rPr>
          <w:b/>
        </w:rPr>
        <w:t xml:space="preserve">Tulos</w:t>
      </w:r>
    </w:p>
    <w:p>
      <w:r>
        <w:t xml:space="preserve">säteily</w:t>
      </w:r>
    </w:p>
    <w:p>
      <w:r>
        <w:rPr>
          <w:b/>
        </w:rPr>
        <w:t xml:space="preserve">Tulos</w:t>
      </w:r>
    </w:p>
    <w:p>
      <w:r>
        <w:t xml:space="preserve">kemiallinen reaktio</w:t>
      </w:r>
    </w:p>
    <w:p>
      <w:r>
        <w:rPr>
          <w:b/>
        </w:rPr>
        <w:t xml:space="preserve">Tulos</w:t>
      </w:r>
    </w:p>
    <w:p>
      <w:r>
        <w:t xml:space="preserve">kylmä</w:t>
      </w:r>
    </w:p>
    <w:p>
      <w:r>
        <w:rPr>
          <w:b/>
        </w:rPr>
        <w:t xml:space="preserve">Esimerkki 8.4909</w:t>
      </w:r>
    </w:p>
    <w:p>
      <w:r>
        <w:t xml:space="preserve">Mikä termi kuvaa lajien määrää ja lajeja tietyssä paikassa tai planeetalla?</w:t>
      </w:r>
    </w:p>
    <w:p>
      <w:r>
        <w:rPr>
          <w:b/>
        </w:rPr>
        <w:t xml:space="preserve">Tulos</w:t>
      </w:r>
    </w:p>
    <w:p>
      <w:r>
        <w:t xml:space="preserve">elinympäristö</w:t>
      </w:r>
    </w:p>
    <w:p>
      <w:r>
        <w:rPr>
          <w:b/>
        </w:rPr>
        <w:t xml:space="preserve">Tulos</w:t>
      </w:r>
    </w:p>
    <w:p>
      <w:r>
        <w:t xml:space="preserve">Allopatrinen lajisto</w:t>
      </w:r>
    </w:p>
    <w:p>
      <w:r>
        <w:rPr>
          <w:b/>
        </w:rPr>
        <w:t xml:space="preserve">Tulos</w:t>
      </w:r>
    </w:p>
    <w:p>
      <w:r>
        <w:t xml:space="preserve">ekosysteemi</w:t>
      </w:r>
    </w:p>
    <w:p>
      <w:r>
        <w:rPr>
          <w:b/>
        </w:rPr>
        <w:t xml:space="preserve">Esimerkki 8.4910</w:t>
      </w:r>
    </w:p>
    <w:p>
      <w:r>
        <w:t xml:space="preserve">Typpioksidia, no, muodostuu vähän, kun typpeä ja happea kuumennetaan yhdessä. no muodostuu myös, kun salama kulkee ilman läpi tämän aikana?</w:t>
      </w:r>
    </w:p>
    <w:p>
      <w:r>
        <w:rPr>
          <w:b/>
        </w:rPr>
        <w:t xml:space="preserve">Tulos</w:t>
      </w:r>
    </w:p>
    <w:p>
      <w:r>
        <w:t xml:space="preserve">hyökyaallot</w:t>
      </w:r>
    </w:p>
    <w:p>
      <w:r>
        <w:rPr>
          <w:b/>
        </w:rPr>
        <w:t xml:space="preserve">Tulos</w:t>
      </w:r>
    </w:p>
    <w:p>
      <w:r>
        <w:t xml:space="preserve">lumimyrskyt</w:t>
      </w:r>
    </w:p>
    <w:p>
      <w:r>
        <w:rPr>
          <w:b/>
        </w:rPr>
        <w:t xml:space="preserve">Tulos</w:t>
      </w:r>
    </w:p>
    <w:p>
      <w:r>
        <w:t xml:space="preserve">tornadot</w:t>
      </w:r>
    </w:p>
    <w:p>
      <w:r>
        <w:rPr>
          <w:b/>
        </w:rPr>
        <w:t xml:space="preserve">Esimerkki 8.4911</w:t>
      </w:r>
    </w:p>
    <w:p>
      <w:r>
        <w:t xml:space="preserve">Mikä tärkeä organelli (joka muuten sijaitsisi keskeisellä paikalla ja olisi ratkaisevan tärkeä solun selviytymisen kannalta) puuttuu prokaryoottisoluista?</w:t>
      </w:r>
    </w:p>
    <w:p>
      <w:r>
        <w:rPr>
          <w:b/>
        </w:rPr>
        <w:t xml:space="preserve">Tulos</w:t>
      </w:r>
    </w:p>
    <w:p>
      <w:r>
        <w:t xml:space="preserve">elektronit</w:t>
      </w:r>
    </w:p>
    <w:p>
      <w:r>
        <w:rPr>
          <w:b/>
        </w:rPr>
        <w:t xml:space="preserve">Tulos</w:t>
      </w:r>
    </w:p>
    <w:p>
      <w:r>
        <w:t xml:space="preserve">molekyylit</w:t>
      </w:r>
    </w:p>
    <w:p>
      <w:r>
        <w:rPr>
          <w:b/>
        </w:rPr>
        <w:t xml:space="preserve">Tulos</w:t>
      </w:r>
    </w:p>
    <w:p>
      <w:r>
        <w:t xml:space="preserve">protonit</w:t>
      </w:r>
    </w:p>
    <w:p>
      <w:r>
        <w:rPr>
          <w:b/>
        </w:rPr>
        <w:t xml:space="preserve">Esimerkki 8.4912</w:t>
      </w:r>
    </w:p>
    <w:p>
      <w:r>
        <w:t xml:space="preserve">Mitkä voimat ohjaavat luonnollista konvektiota?</w:t>
      </w:r>
    </w:p>
    <w:p>
      <w:r>
        <w:rPr>
          <w:b/>
        </w:rPr>
        <w:t xml:space="preserve">Tulos</w:t>
      </w:r>
    </w:p>
    <w:p>
      <w:r>
        <w:t xml:space="preserve">magneettinen</w:t>
      </w:r>
    </w:p>
    <w:p>
      <w:r>
        <w:rPr>
          <w:b/>
        </w:rPr>
        <w:t xml:space="preserve">Tulos</w:t>
      </w:r>
    </w:p>
    <w:p>
      <w:r>
        <w:t xml:space="preserve">lämpö</w:t>
      </w:r>
    </w:p>
    <w:p>
      <w:r>
        <w:rPr>
          <w:b/>
        </w:rPr>
        <w:t xml:space="preserve">Tulos</w:t>
      </w:r>
    </w:p>
    <w:p>
      <w:r>
        <w:t xml:space="preserve">painovoima</w:t>
      </w:r>
    </w:p>
    <w:p>
      <w:r>
        <w:rPr>
          <w:b/>
        </w:rPr>
        <w:t xml:space="preserve">Esimerkki 8.4913</w:t>
      </w:r>
    </w:p>
    <w:p>
      <w:r>
        <w:t xml:space="preserve">Miksi kutsutaan syöpäsolujen kasvavaa massaa, joka työntyy läheisiin kudoksiin?</w:t>
      </w:r>
    </w:p>
    <w:p>
      <w:r>
        <w:rPr>
          <w:b/>
        </w:rPr>
        <w:t xml:space="preserve">Tulos</w:t>
      </w:r>
    </w:p>
    <w:p>
      <w:r>
        <w:t xml:space="preserve">bakteerit</w:t>
      </w:r>
    </w:p>
    <w:p>
      <w:r>
        <w:rPr>
          <w:b/>
        </w:rPr>
        <w:t xml:space="preserve">Tulos</w:t>
      </w:r>
    </w:p>
    <w:p>
      <w:r>
        <w:t xml:space="preserve">kuormalava</w:t>
      </w:r>
    </w:p>
    <w:p>
      <w:r>
        <w:rPr>
          <w:b/>
        </w:rPr>
        <w:t xml:space="preserve">Tulos</w:t>
      </w:r>
    </w:p>
    <w:p>
      <w:r>
        <w:t xml:space="preserve">kalsium</w:t>
      </w:r>
    </w:p>
    <w:p>
      <w:r>
        <w:rPr>
          <w:b/>
        </w:rPr>
        <w:t xml:space="preserve">Esimerkki 8.4914</w:t>
      </w:r>
    </w:p>
    <w:p>
      <w:r>
        <w:t xml:space="preserve">Mitä kutsutaan lämpötilaksi, jossa jokin sulaa?</w:t>
      </w:r>
    </w:p>
    <w:p>
      <w:r>
        <w:rPr>
          <w:b/>
        </w:rPr>
        <w:t xml:space="preserve">Tulos</w:t>
      </w:r>
    </w:p>
    <w:p>
      <w:r>
        <w:t xml:space="preserve">saostumispiste</w:t>
      </w:r>
    </w:p>
    <w:p>
      <w:r>
        <w:rPr>
          <w:b/>
        </w:rPr>
        <w:t xml:space="preserve">Tulos</w:t>
      </w:r>
    </w:p>
    <w:p>
      <w:r>
        <w:t xml:space="preserve">haihtumispiste</w:t>
      </w:r>
    </w:p>
    <w:p>
      <w:r>
        <w:rPr>
          <w:b/>
        </w:rPr>
        <w:t xml:space="preserve">Tulos</w:t>
      </w:r>
    </w:p>
    <w:p>
      <w:r>
        <w:t xml:space="preserve">kiehumispiste</w:t>
      </w:r>
    </w:p>
    <w:p>
      <w:r>
        <w:rPr>
          <w:b/>
        </w:rPr>
        <w:t xml:space="preserve">Esimerkki 8.4915</w:t>
      </w:r>
    </w:p>
    <w:p>
      <w:r>
        <w:t xml:space="preserve">Sade liuottaa lannoitteet maaperään, mikä kuljettaa ne pois?</w:t>
      </w:r>
    </w:p>
    <w:p>
      <w:r>
        <w:rPr>
          <w:b/>
        </w:rPr>
        <w:t xml:space="preserve">Tulos</w:t>
      </w:r>
    </w:p>
    <w:p>
      <w:r>
        <w:t xml:space="preserve">Hiili ?</w:t>
      </w:r>
    </w:p>
    <w:p>
      <w:r>
        <w:rPr>
          <w:b/>
        </w:rPr>
        <w:t xml:space="preserve">Tulos</w:t>
      </w:r>
    </w:p>
    <w:p>
      <w:r>
        <w:t xml:space="preserve">fossiilit</w:t>
      </w:r>
    </w:p>
    <w:p>
      <w:r>
        <w:rPr>
          <w:b/>
        </w:rPr>
        <w:t xml:space="preserve">Tulos</w:t>
      </w:r>
    </w:p>
    <w:p>
      <w:r>
        <w:t xml:space="preserve">pilvet</w:t>
      </w:r>
    </w:p>
    <w:p>
      <w:r>
        <w:rPr>
          <w:b/>
        </w:rPr>
        <w:t xml:space="preserve">Esimerkki 8.4916</w:t>
      </w:r>
    </w:p>
    <w:p>
      <w:r>
        <w:t xml:space="preserve">Millaisia eukaryootteja protistit yleensä ovat?</w:t>
      </w:r>
    </w:p>
    <w:p>
      <w:r>
        <w:rPr>
          <w:b/>
        </w:rPr>
        <w:t xml:space="preserve">Tulos</w:t>
      </w:r>
    </w:p>
    <w:p>
      <w:r>
        <w:t xml:space="preserve">monisoluinen</w:t>
      </w:r>
    </w:p>
    <w:p>
      <w:r>
        <w:rPr>
          <w:b/>
        </w:rPr>
        <w:t xml:space="preserve">Tulos</w:t>
      </w:r>
    </w:p>
    <w:p>
      <w:r>
        <w:t xml:space="preserve">fotosynteettinen</w:t>
      </w:r>
    </w:p>
    <w:p>
      <w:r>
        <w:rPr>
          <w:b/>
        </w:rPr>
        <w:t xml:space="preserve">Tulos</w:t>
      </w:r>
    </w:p>
    <w:p>
      <w:r>
        <w:t xml:space="preserve">epäkypsä</w:t>
      </w:r>
    </w:p>
    <w:p>
      <w:r>
        <w:rPr>
          <w:b/>
        </w:rPr>
        <w:t xml:space="preserve">Esimerkki 8.4917</w:t>
      </w:r>
    </w:p>
    <w:p>
      <w:r>
        <w:t xml:space="preserve">Jokaisessa molekyylien välisessä kemiallisessa reaktiossa hajoaa ja muodostuu mitä?</w:t>
      </w:r>
    </w:p>
    <w:p>
      <w:r>
        <w:rPr>
          <w:b/>
        </w:rPr>
        <w:t xml:space="preserve">Tulos</w:t>
      </w:r>
    </w:p>
    <w:p>
      <w:r>
        <w:t xml:space="preserve">kiertoradat</w:t>
      </w:r>
    </w:p>
    <w:p>
      <w:r>
        <w:rPr>
          <w:b/>
        </w:rPr>
        <w:t xml:space="preserve">Tulos</w:t>
      </w:r>
    </w:p>
    <w:p>
      <w:r>
        <w:t xml:space="preserve">ionit</w:t>
      </w:r>
    </w:p>
    <w:p>
      <w:r>
        <w:rPr>
          <w:b/>
        </w:rPr>
        <w:t xml:space="preserve">Tulos</w:t>
      </w:r>
    </w:p>
    <w:p>
      <w:r>
        <w:t xml:space="preserve">atomireitit</w:t>
      </w:r>
    </w:p>
    <w:p>
      <w:r>
        <w:rPr>
          <w:b/>
        </w:rPr>
        <w:t xml:space="preserve">Esimerkki 8.4918</w:t>
      </w:r>
    </w:p>
    <w:p>
      <w:r>
        <w:t xml:space="preserve">Mikä vedyn tila voidaan ennustaa niiden atomien perusteella, joihin se on sitoutunut?</w:t>
      </w:r>
    </w:p>
    <w:p>
      <w:r>
        <w:rPr>
          <w:b/>
        </w:rPr>
        <w:t xml:space="preserve">Tulos</w:t>
      </w:r>
    </w:p>
    <w:p>
      <w:r>
        <w:t xml:space="preserve">Kondensaatio</w:t>
      </w:r>
    </w:p>
    <w:p>
      <w:r>
        <w:rPr>
          <w:b/>
        </w:rPr>
        <w:t xml:space="preserve">Tulos</w:t>
      </w:r>
    </w:p>
    <w:p>
      <w:r>
        <w:t xml:space="preserve">sademäärä</w:t>
      </w:r>
    </w:p>
    <w:p>
      <w:r>
        <w:rPr>
          <w:b/>
        </w:rPr>
        <w:t xml:space="preserve">Tulos</w:t>
      </w:r>
    </w:p>
    <w:p>
      <w:r>
        <w:t xml:space="preserve">haihtuminen</w:t>
      </w:r>
    </w:p>
    <w:p>
      <w:r>
        <w:rPr>
          <w:b/>
        </w:rPr>
        <w:t xml:space="preserve">Esimerkki 8.4919</w:t>
      </w:r>
    </w:p>
    <w:p>
      <w:r>
        <w:t xml:space="preserve">Kuinka monta elektronia vetyatomissa on?</w:t>
      </w:r>
    </w:p>
    <w:p>
      <w:r>
        <w:rPr>
          <w:b/>
        </w:rPr>
        <w:t xml:space="preserve">Tulos</w:t>
      </w:r>
    </w:p>
    <w:p>
      <w:r>
        <w:t xml:space="preserve">viisi</w:t>
      </w:r>
    </w:p>
    <w:p>
      <w:r>
        <w:rPr>
          <w:b/>
        </w:rPr>
        <w:t xml:space="preserve">Tulos</w:t>
      </w:r>
    </w:p>
    <w:p>
      <w:r>
        <w:t xml:space="preserve">kaksi</w:t>
      </w:r>
    </w:p>
    <w:p>
      <w:r>
        <w:rPr>
          <w:b/>
        </w:rPr>
        <w:t xml:space="preserve">Tulos</w:t>
      </w:r>
    </w:p>
    <w:p>
      <w:r>
        <w:t xml:space="preserve">kolme</w:t>
      </w:r>
    </w:p>
    <w:p>
      <w:r>
        <w:rPr>
          <w:b/>
        </w:rPr>
        <w:t xml:space="preserve">Esimerkki 8.4920</w:t>
      </w:r>
    </w:p>
    <w:p>
      <w:r>
        <w:t xml:space="preserve">Helium-3 syntyy tietyn minkä aineen beetahajoamisesta?</w:t>
      </w:r>
    </w:p>
    <w:p>
      <w:r>
        <w:rPr>
          <w:b/>
        </w:rPr>
        <w:t xml:space="preserve">Tulos</w:t>
      </w:r>
    </w:p>
    <w:p>
      <w:r>
        <w:t xml:space="preserve">elektroni</w:t>
      </w:r>
    </w:p>
    <w:p>
      <w:r>
        <w:rPr>
          <w:b/>
        </w:rPr>
        <w:t xml:space="preserve">Tulos</w:t>
      </w:r>
    </w:p>
    <w:p>
      <w:r>
        <w:t xml:space="preserve">kvarkki</w:t>
      </w:r>
    </w:p>
    <w:p>
      <w:r>
        <w:rPr>
          <w:b/>
        </w:rPr>
        <w:t xml:space="preserve">Tulos</w:t>
      </w:r>
    </w:p>
    <w:p>
      <w:r>
        <w:t xml:space="preserve">hiukkanen</w:t>
      </w:r>
    </w:p>
    <w:p>
      <w:r>
        <w:rPr>
          <w:b/>
        </w:rPr>
        <w:t xml:space="preserve">Esimerkki 8.4921</w:t>
      </w:r>
    </w:p>
    <w:p>
      <w:r>
        <w:t xml:space="preserve">Kiihtyvyys on vektori, ja sillä on siis sekä suuruus että mitä muuta?</w:t>
      </w:r>
    </w:p>
    <w:p>
      <w:r>
        <w:rPr>
          <w:b/>
        </w:rPr>
        <w:t xml:space="preserve">Tulos</w:t>
      </w:r>
    </w:p>
    <w:p>
      <w:r>
        <w:t xml:space="preserve">lämpötila</w:t>
      </w:r>
    </w:p>
    <w:p>
      <w:r>
        <w:rPr>
          <w:b/>
        </w:rPr>
        <w:t xml:space="preserve">Tulos</w:t>
      </w:r>
    </w:p>
    <w:p>
      <w:r>
        <w:t xml:space="preserve">paine</w:t>
      </w:r>
    </w:p>
    <w:p>
      <w:r>
        <w:rPr>
          <w:b/>
        </w:rPr>
        <w:t xml:space="preserve">Tulos</w:t>
      </w:r>
    </w:p>
    <w:p>
      <w:r>
        <w:t xml:space="preserve">aallonpituus</w:t>
      </w:r>
    </w:p>
    <w:p>
      <w:r>
        <w:rPr>
          <w:b/>
        </w:rPr>
        <w:t xml:space="preserve">Esimerkki 8.4922</w:t>
      </w:r>
    </w:p>
    <w:p>
      <w:r>
        <w:t xml:space="preserve">Mitkä hiilivedyt sisältävät vain yksittäisiä sidoksia hiiliatomien välillä?</w:t>
      </w:r>
    </w:p>
    <w:p>
      <w:r>
        <w:rPr>
          <w:b/>
        </w:rPr>
        <w:t xml:space="preserve">Tulos</w:t>
      </w:r>
    </w:p>
    <w:p>
      <w:r>
        <w:t xml:space="preserve">kalorihiilivedyt</w:t>
      </w:r>
    </w:p>
    <w:p>
      <w:r>
        <w:rPr>
          <w:b/>
        </w:rPr>
        <w:t xml:space="preserve">Tulos</w:t>
      </w:r>
    </w:p>
    <w:p>
      <w:r>
        <w:t xml:space="preserve">yksinkertaiset hiilihydraatit</w:t>
      </w:r>
    </w:p>
    <w:p>
      <w:r>
        <w:rPr>
          <w:b/>
        </w:rPr>
        <w:t xml:space="preserve">Tulos</w:t>
      </w:r>
    </w:p>
    <w:p>
      <w:r>
        <w:t xml:space="preserve">tyydyttymättömät hiilivedyt</w:t>
      </w:r>
    </w:p>
    <w:p>
      <w:r>
        <w:rPr>
          <w:b/>
        </w:rPr>
        <w:t xml:space="preserve">Esimerkki 8.4923</w:t>
      </w:r>
    </w:p>
    <w:p>
      <w:r>
        <w:t xml:space="preserve">Kultakala, tonnikala, lohi, ahven ja turska ovat esimerkkejä mistä kalaryhmästä?</w:t>
      </w:r>
    </w:p>
    <w:p>
      <w:r>
        <w:rPr>
          <w:b/>
        </w:rPr>
        <w:t xml:space="preserve">Tulos</w:t>
      </w:r>
    </w:p>
    <w:p>
      <w:r>
        <w:t xml:space="preserve">piikkilohkoinen kala</w:t>
      </w:r>
    </w:p>
    <w:p>
      <w:r>
        <w:rPr>
          <w:b/>
        </w:rPr>
        <w:t xml:space="preserve">Tulos</w:t>
      </w:r>
    </w:p>
    <w:p>
      <w:r>
        <w:t xml:space="preserve">rustokala</w:t>
      </w:r>
    </w:p>
    <w:p>
      <w:r>
        <w:rPr>
          <w:b/>
        </w:rPr>
        <w:t xml:space="preserve">Tulos</w:t>
      </w:r>
    </w:p>
    <w:p>
      <w:r>
        <w:t xml:space="preserve">luinen kala</w:t>
      </w:r>
    </w:p>
    <w:p>
      <w:r>
        <w:rPr>
          <w:b/>
        </w:rPr>
        <w:t xml:space="preserve">Esimerkki 8.4924</w:t>
      </w:r>
    </w:p>
    <w:p>
      <w:r>
        <w:t xml:space="preserve">Mikä rakenne koostuu ulommasta solukerroksesta, jota kutsutaan trofoblastiksi, ja sisemmällä olevasta solumassasta, jota kutsutaan embryoblastiksi?</w:t>
      </w:r>
    </w:p>
    <w:p>
      <w:r>
        <w:rPr>
          <w:b/>
        </w:rPr>
        <w:t xml:space="preserve">Tulos</w:t>
      </w:r>
    </w:p>
    <w:p>
      <w:r>
        <w:t xml:space="preserve">ydin</w:t>
      </w:r>
    </w:p>
    <w:p>
      <w:r>
        <w:rPr>
          <w:b/>
        </w:rPr>
        <w:t xml:space="preserve">Tulos</w:t>
      </w:r>
    </w:p>
    <w:p>
      <w:r>
        <w:t xml:space="preserve">sytoplasma</w:t>
      </w:r>
    </w:p>
    <w:p>
      <w:r>
        <w:rPr>
          <w:b/>
        </w:rPr>
        <w:t xml:space="preserve">Tulos</w:t>
      </w:r>
    </w:p>
    <w:p>
      <w:r>
        <w:t xml:space="preserve">soluseinämä</w:t>
      </w:r>
    </w:p>
    <w:p>
      <w:r>
        <w:rPr>
          <w:b/>
        </w:rPr>
        <w:t xml:space="preserve">Esimerkki 8.4925</w:t>
      </w:r>
    </w:p>
    <w:p>
      <w:r>
        <w:t xml:space="preserve">Alkeneilla on kaksoissidoksia, kun taas alkyyneillä on mitä?</w:t>
      </w:r>
    </w:p>
    <w:p>
      <w:r>
        <w:rPr>
          <w:b/>
        </w:rPr>
        <w:t xml:space="preserve">Tulos</w:t>
      </w:r>
    </w:p>
    <w:p>
      <w:r>
        <w:t xml:space="preserve">yksittäiset joukkovelkakirjalainat</w:t>
      </w:r>
    </w:p>
    <w:p>
      <w:r>
        <w:rPr>
          <w:b/>
        </w:rPr>
        <w:t xml:space="preserve">Tulos</w:t>
      </w:r>
    </w:p>
    <w:p>
      <w:r>
        <w:t xml:space="preserve">tasavertaiset joukkovelkakirjalainat</w:t>
      </w:r>
    </w:p>
    <w:p>
      <w:r>
        <w:rPr>
          <w:b/>
        </w:rPr>
        <w:t xml:space="preserve">Tulos</w:t>
      </w:r>
    </w:p>
    <w:p>
      <w:r>
        <w:t xml:space="preserve">nelinkertaiset sidokset</w:t>
      </w:r>
    </w:p>
    <w:p>
      <w:r>
        <w:rPr>
          <w:b/>
        </w:rPr>
        <w:t xml:space="preserve">Esimerkki 8.4926</w:t>
      </w:r>
    </w:p>
    <w:p>
      <w:r>
        <w:t xml:space="preserve">Pii, jossa on elementti, joka antaa sille ylimääräisiä elektroneja, on minkä tyyppinen puolijohde?</w:t>
      </w:r>
    </w:p>
    <w:p>
      <w:r>
        <w:rPr>
          <w:b/>
        </w:rPr>
        <w:t xml:space="preserve">Tulos</w:t>
      </w:r>
    </w:p>
    <w:p>
      <w:r>
        <w:t xml:space="preserve">m. Tyyppi</w:t>
      </w:r>
    </w:p>
    <w:p>
      <w:r>
        <w:rPr>
          <w:b/>
        </w:rPr>
        <w:t xml:space="preserve">Tulos</w:t>
      </w:r>
    </w:p>
    <w:p>
      <w:r>
        <w:t xml:space="preserve">i.g. - tyyppi</w:t>
      </w:r>
    </w:p>
    <w:p>
      <w:r>
        <w:rPr>
          <w:b/>
        </w:rPr>
        <w:t xml:space="preserve">Tulos</w:t>
      </w:r>
    </w:p>
    <w:p>
      <w:r>
        <w:t xml:space="preserve">k. - tyyppi</w:t>
      </w:r>
    </w:p>
    <w:p>
      <w:r>
        <w:rPr>
          <w:b/>
        </w:rPr>
        <w:t xml:space="preserve">Esimerkki 8.4927</w:t>
      </w:r>
    </w:p>
    <w:p>
      <w:r>
        <w:t xml:space="preserve">Supistumisen ja laajentumisen avulla verenkiertojärjestelmä voi muuttaa veren määrää, joka virtaa mihin kehon osiin?</w:t>
      </w:r>
    </w:p>
    <w:p>
      <w:r>
        <w:rPr>
          <w:b/>
        </w:rPr>
        <w:t xml:space="preserve">Tulos</w:t>
      </w:r>
    </w:p>
    <w:p>
      <w:r>
        <w:t xml:space="preserve">valtimot</w:t>
      </w:r>
    </w:p>
    <w:p>
      <w:r>
        <w:rPr>
          <w:b/>
        </w:rPr>
        <w:t xml:space="preserve">Tulos</w:t>
      </w:r>
    </w:p>
    <w:p>
      <w:r>
        <w:t xml:space="preserve">kudokset</w:t>
      </w:r>
    </w:p>
    <w:p>
      <w:r>
        <w:rPr>
          <w:b/>
        </w:rPr>
        <w:t xml:space="preserve">Tulos</w:t>
      </w:r>
    </w:p>
    <w:p>
      <w:r>
        <w:t xml:space="preserve">lihakset</w:t>
      </w:r>
    </w:p>
    <w:p>
      <w:r>
        <w:rPr>
          <w:b/>
        </w:rPr>
        <w:t xml:space="preserve">Esimerkki 8.4928</w:t>
      </w:r>
    </w:p>
    <w:p>
      <w:r>
        <w:t xml:space="preserve">Binäärinen molekyyliyhdiste on molekyyliyhdiste, joka koostuu mistä?</w:t>
      </w:r>
    </w:p>
    <w:p>
      <w:r>
        <w:rPr>
          <w:b/>
        </w:rPr>
        <w:t xml:space="preserve">Tulos</w:t>
      </w:r>
    </w:p>
    <w:p>
      <w:r>
        <w:t xml:space="preserve">kaksi atomia</w:t>
      </w:r>
    </w:p>
    <w:p>
      <w:r>
        <w:rPr>
          <w:b/>
        </w:rPr>
        <w:t xml:space="preserve">Tulos</w:t>
      </w:r>
    </w:p>
    <w:p>
      <w:r>
        <w:t xml:space="preserve">neljä atomia</w:t>
      </w:r>
    </w:p>
    <w:p>
      <w:r>
        <w:rPr>
          <w:b/>
        </w:rPr>
        <w:t xml:space="preserve">Tulos</w:t>
      </w:r>
    </w:p>
    <w:p>
      <w:r>
        <w:t xml:space="preserve">neljä elementtiä</w:t>
      </w:r>
    </w:p>
    <w:p>
      <w:r>
        <w:rPr>
          <w:b/>
        </w:rPr>
        <w:t xml:space="preserve">Esimerkki 8.4929</w:t>
      </w:r>
    </w:p>
    <w:p>
      <w:r>
        <w:t xml:space="preserve">Mikä ilmakehän kerros on korkeimman lentokoneen lentokorkeuden yläpuolella ja alhaisimman avaruusaluksen kiertoradan alarajan alapuolella?</w:t>
      </w:r>
    </w:p>
    <w:p>
      <w:r>
        <w:rPr>
          <w:b/>
        </w:rPr>
        <w:t xml:space="preserve">Tulos</w:t>
      </w:r>
    </w:p>
    <w:p>
      <w:r>
        <w:t xml:space="preserve">stratosfääri</w:t>
      </w:r>
    </w:p>
    <w:p>
      <w:r>
        <w:rPr>
          <w:b/>
        </w:rPr>
        <w:t xml:space="preserve">Tulos</w:t>
      </w:r>
    </w:p>
    <w:p>
      <w:r>
        <w:t xml:space="preserve">troposfääri</w:t>
      </w:r>
    </w:p>
    <w:p>
      <w:r>
        <w:rPr>
          <w:b/>
        </w:rPr>
        <w:t xml:space="preserve">Tulos</w:t>
      </w:r>
    </w:p>
    <w:p>
      <w:r>
        <w:t xml:space="preserve">termosfääri</w:t>
      </w:r>
    </w:p>
    <w:p>
      <w:r>
        <w:rPr>
          <w:b/>
        </w:rPr>
        <w:t xml:space="preserve">Esimerkki 8.4930</w:t>
      </w:r>
    </w:p>
    <w:p>
      <w:r>
        <w:t xml:space="preserve">Kun sinkki reagoi suolahapon kanssa, reaktio kuplii voimakkaasti, sillä minkä tyyppistä kaasua syntyy?</w:t>
      </w:r>
    </w:p>
    <w:p>
      <w:r>
        <w:rPr>
          <w:b/>
        </w:rPr>
        <w:t xml:space="preserve">Tulos</w:t>
      </w:r>
    </w:p>
    <w:p>
      <w:r>
        <w:t xml:space="preserve">kloori</w:t>
      </w:r>
    </w:p>
    <w:p>
      <w:r>
        <w:rPr>
          <w:b/>
        </w:rPr>
        <w:t xml:space="preserve">Tulos</w:t>
      </w:r>
    </w:p>
    <w:p>
      <w:r>
        <w:t xml:space="preserve">happi</w:t>
      </w:r>
    </w:p>
    <w:p>
      <w:r>
        <w:rPr>
          <w:b/>
        </w:rPr>
        <w:t xml:space="preserve">Tulos</w:t>
      </w:r>
    </w:p>
    <w:p>
      <w:r>
        <w:t xml:space="preserve">typpi</w:t>
      </w:r>
    </w:p>
    <w:p>
      <w:r>
        <w:rPr>
          <w:b/>
        </w:rPr>
        <w:t xml:space="preserve">Esimerkki 8.4931</w:t>
      </w:r>
    </w:p>
    <w:p>
      <w:r>
        <w:t xml:space="preserve">Mikä on yksinkertainen sokeri, kuten fruktoosi tai glukoosi?</w:t>
      </w:r>
    </w:p>
    <w:p>
      <w:r>
        <w:rPr>
          <w:b/>
        </w:rPr>
        <w:t xml:space="preserve">Tulos</w:t>
      </w:r>
    </w:p>
    <w:p>
      <w:r>
        <w:t xml:space="preserve">disakkaridi</w:t>
      </w:r>
    </w:p>
    <w:p>
      <w:r>
        <w:rPr>
          <w:b/>
        </w:rPr>
        <w:t xml:space="preserve">Tulos</w:t>
      </w:r>
    </w:p>
    <w:p>
      <w:r>
        <w:t xml:space="preserve">polysakkaridit</w:t>
      </w:r>
    </w:p>
    <w:p>
      <w:r>
        <w:rPr>
          <w:b/>
        </w:rPr>
        <w:t xml:space="preserve">Tulos</w:t>
      </w:r>
    </w:p>
    <w:p>
      <w:r>
        <w:t xml:space="preserve">galaktoosi</w:t>
      </w:r>
    </w:p>
    <w:p>
      <w:r>
        <w:rPr>
          <w:b/>
        </w:rPr>
        <w:t xml:space="preserve">Esimerkki 8.4932</w:t>
      </w:r>
    </w:p>
    <w:p>
      <w:r>
        <w:t xml:space="preserve">Tyydyttyneet hiilivedyt ovat saaneet nimensä siitä, että ne ovat tyydyttyneitä millä atomeilla?</w:t>
      </w:r>
    </w:p>
    <w:p>
      <w:r>
        <w:rPr>
          <w:b/>
        </w:rPr>
        <w:t xml:space="preserve">Tulos</w:t>
      </w:r>
    </w:p>
    <w:p>
      <w:r>
        <w:t xml:space="preserve">helium</w:t>
      </w:r>
    </w:p>
    <w:p>
      <w:r>
        <w:rPr>
          <w:b/>
        </w:rPr>
        <w:t xml:space="preserve">Tulos</w:t>
      </w:r>
    </w:p>
    <w:p>
      <w:r>
        <w:t xml:space="preserve">typpi</w:t>
      </w:r>
    </w:p>
    <w:p>
      <w:r>
        <w:rPr>
          <w:b/>
        </w:rPr>
        <w:t xml:space="preserve">Tulos</w:t>
      </w:r>
    </w:p>
    <w:p>
      <w:r>
        <w:t xml:space="preserve">happi</w:t>
      </w:r>
    </w:p>
    <w:p>
      <w:r>
        <w:rPr>
          <w:b/>
        </w:rPr>
        <w:t xml:space="preserve">Esimerkki 8.4933</w:t>
      </w:r>
    </w:p>
    <w:p>
      <w:r>
        <w:t xml:space="preserve">Mikä on kasvien kosketusreaktio?</w:t>
      </w:r>
    </w:p>
    <w:p>
      <w:r>
        <w:rPr>
          <w:b/>
        </w:rPr>
        <w:t xml:space="preserve">Tulos</w:t>
      </w:r>
    </w:p>
    <w:p>
      <w:r>
        <w:t xml:space="preserve">fototropismi</w:t>
      </w:r>
    </w:p>
    <w:p>
      <w:r>
        <w:rPr>
          <w:b/>
        </w:rPr>
        <w:t xml:space="preserve">Tulos</w:t>
      </w:r>
    </w:p>
    <w:p>
      <w:r>
        <w:t xml:space="preserve">siitepölyä</w:t>
      </w:r>
    </w:p>
    <w:p>
      <w:r>
        <w:rPr>
          <w:b/>
        </w:rPr>
        <w:t xml:space="preserve">Tulos</w:t>
      </w:r>
    </w:p>
    <w:p>
      <w:r>
        <w:t xml:space="preserve">herkkyys</w:t>
      </w:r>
    </w:p>
    <w:p>
      <w:r>
        <w:rPr>
          <w:b/>
        </w:rPr>
        <w:t xml:space="preserve">Esimerkki 8.4934</w:t>
      </w:r>
    </w:p>
    <w:p>
      <w:r>
        <w:t xml:space="preserve">Maapallo pyörii akselinsa ympäri kerran päivässä ja kiertää aurinkoa kuinka usein?</w:t>
      </w:r>
    </w:p>
    <w:p>
      <w:r>
        <w:rPr>
          <w:b/>
        </w:rPr>
        <w:t xml:space="preserve">Tulos</w:t>
      </w:r>
    </w:p>
    <w:p>
      <w:r>
        <w:t xml:space="preserve">kerran kuukaudessa</w:t>
      </w:r>
    </w:p>
    <w:p>
      <w:r>
        <w:rPr>
          <w:b/>
        </w:rPr>
        <w:t xml:space="preserve">Tulos</w:t>
      </w:r>
    </w:p>
    <w:p>
      <w:r>
        <w:t xml:space="preserve">aina 3 vuoden välein</w:t>
      </w:r>
    </w:p>
    <w:p>
      <w:r>
        <w:rPr>
          <w:b/>
        </w:rPr>
        <w:t xml:space="preserve">Tulos</w:t>
      </w:r>
    </w:p>
    <w:p>
      <w:r>
        <w:t xml:space="preserve">joka toinen vuosi</w:t>
      </w:r>
    </w:p>
    <w:p>
      <w:r>
        <w:rPr>
          <w:b/>
        </w:rPr>
        <w:t xml:space="preserve">Esimerkki 8.4935</w:t>
      </w:r>
    </w:p>
    <w:p>
      <w:r>
        <w:t xml:space="preserve">Missä suurin osa valkosoluista valmistetaan?</w:t>
      </w:r>
    </w:p>
    <w:p>
      <w:r>
        <w:rPr>
          <w:b/>
        </w:rPr>
        <w:t xml:space="preserve">Tulos</w:t>
      </w:r>
    </w:p>
    <w:p>
      <w:r>
        <w:t xml:space="preserve">keuhkot</w:t>
      </w:r>
    </w:p>
    <w:p>
      <w:r>
        <w:rPr>
          <w:b/>
        </w:rPr>
        <w:t xml:space="preserve">Tulos</w:t>
      </w:r>
    </w:p>
    <w:p>
      <w:r>
        <w:t xml:space="preserve">sydänkudos</w:t>
      </w:r>
    </w:p>
    <w:p>
      <w:r>
        <w:rPr>
          <w:b/>
        </w:rPr>
        <w:t xml:space="preserve">Tulos</w:t>
      </w:r>
    </w:p>
    <w:p>
      <w:r>
        <w:t xml:space="preserve">plasma</w:t>
      </w:r>
    </w:p>
    <w:p>
      <w:r>
        <w:rPr>
          <w:b/>
        </w:rPr>
        <w:t xml:space="preserve">Esimerkki 8.4936</w:t>
      </w:r>
    </w:p>
    <w:p>
      <w:r>
        <w:t xml:space="preserve">Minkä tyyppisten kasvien munasarjoista saadaan hedelmiä?</w:t>
      </w:r>
    </w:p>
    <w:p>
      <w:r>
        <w:rPr>
          <w:b/>
        </w:rPr>
        <w:t xml:space="preserve">Tulos</w:t>
      </w:r>
    </w:p>
    <w:p>
      <w:r>
        <w:t xml:space="preserve">lehtipuu</w:t>
      </w:r>
    </w:p>
    <w:p>
      <w:r>
        <w:rPr>
          <w:b/>
        </w:rPr>
        <w:t xml:space="preserve">Tulos</w:t>
      </w:r>
    </w:p>
    <w:p>
      <w:r>
        <w:t xml:space="preserve">monivuotinen</w:t>
      </w:r>
    </w:p>
    <w:p>
      <w:r>
        <w:rPr>
          <w:b/>
        </w:rPr>
        <w:t xml:space="preserve">Tulos</w:t>
      </w:r>
    </w:p>
    <w:p>
      <w:r>
        <w:t xml:space="preserve">itävät</w:t>
      </w:r>
    </w:p>
    <w:p>
      <w:r>
        <w:rPr>
          <w:b/>
        </w:rPr>
        <w:t xml:space="preserve">Esimerkki 8.4937</w:t>
      </w:r>
    </w:p>
    <w:p>
      <w:r>
        <w:t xml:space="preserve">Miksi kutsutaan kovaa kuorta, joka ympäröi joidenkin eläinten pehmeitä osia?</w:t>
      </w:r>
    </w:p>
    <w:p>
      <w:r>
        <w:rPr>
          <w:b/>
        </w:rPr>
        <w:t xml:space="preserve">Tulos</w:t>
      </w:r>
    </w:p>
    <w:p>
      <w:r>
        <w:t xml:space="preserve">lihakset</w:t>
      </w:r>
    </w:p>
    <w:p>
      <w:r>
        <w:rPr>
          <w:b/>
        </w:rPr>
        <w:t xml:space="preserve">Tulos</w:t>
      </w:r>
    </w:p>
    <w:p>
      <w:r>
        <w:t xml:space="preserve">kuori</w:t>
      </w:r>
    </w:p>
    <w:p>
      <w:r>
        <w:rPr>
          <w:b/>
        </w:rPr>
        <w:t xml:space="preserve">Tulos</w:t>
      </w:r>
    </w:p>
    <w:p>
      <w:r>
        <w:t xml:space="preserve">kalvo</w:t>
      </w:r>
    </w:p>
    <w:p>
      <w:r>
        <w:rPr>
          <w:b/>
        </w:rPr>
        <w:t xml:space="preserve">Esimerkki 8.4938</w:t>
      </w:r>
    </w:p>
    <w:p>
      <w:r>
        <w:t xml:space="preserve">Mikä pysyy radioaktiivisen aineen vakiona ajan myötä?</w:t>
      </w:r>
    </w:p>
    <w:p>
      <w:r>
        <w:rPr>
          <w:b/>
        </w:rPr>
        <w:t xml:space="preserve">Tulos</w:t>
      </w:r>
    </w:p>
    <w:p>
      <w:r>
        <w:t xml:space="preserve">lämpötila</w:t>
      </w:r>
    </w:p>
    <w:p>
      <w:r>
        <w:rPr>
          <w:b/>
        </w:rPr>
        <w:t xml:space="preserve">Tulos</w:t>
      </w:r>
    </w:p>
    <w:p>
      <w:r>
        <w:t xml:space="preserve">volatiliteetti</w:t>
      </w:r>
    </w:p>
    <w:p>
      <w:r>
        <w:rPr>
          <w:b/>
        </w:rPr>
        <w:t xml:space="preserve">Tulos</w:t>
      </w:r>
    </w:p>
    <w:p>
      <w:r>
        <w:t xml:space="preserve">happamuus</w:t>
      </w:r>
    </w:p>
    <w:p>
      <w:r>
        <w:rPr>
          <w:b/>
        </w:rPr>
        <w:t xml:space="preserve">Esimerkki 8.4939</w:t>
      </w:r>
    </w:p>
    <w:p>
      <w:r>
        <w:t xml:space="preserve">Energian menetys on syy siihen, että mitä tyypillisesti on vähän tasoja?</w:t>
      </w:r>
    </w:p>
    <w:p>
      <w:r>
        <w:rPr>
          <w:b/>
        </w:rPr>
        <w:t xml:space="preserve">Tulos</w:t>
      </w:r>
    </w:p>
    <w:p>
      <w:r>
        <w:t xml:space="preserve">ihmiset</w:t>
      </w:r>
    </w:p>
    <w:p>
      <w:r>
        <w:rPr>
          <w:b/>
        </w:rPr>
        <w:t xml:space="preserve">Tulos</w:t>
      </w:r>
    </w:p>
    <w:p>
      <w:r>
        <w:t xml:space="preserve">ilmapiiri</w:t>
      </w:r>
    </w:p>
    <w:p>
      <w:r>
        <w:rPr>
          <w:b/>
        </w:rPr>
        <w:t xml:space="preserve">Tulos</w:t>
      </w:r>
    </w:p>
    <w:p>
      <w:r>
        <w:t xml:space="preserve">videopelit</w:t>
      </w:r>
    </w:p>
    <w:p>
      <w:r>
        <w:rPr>
          <w:b/>
        </w:rPr>
        <w:t xml:space="preserve">Esimerkki 8.4940</w:t>
      </w:r>
    </w:p>
    <w:p>
      <w:r>
        <w:t xml:space="preserve">Ateroskleroosi ja sepelvaltimotauti ovat esimerkkejä minkä tyyppisistä elimistön sairauksista?</w:t>
      </w:r>
    </w:p>
    <w:p>
      <w:r>
        <w:rPr>
          <w:b/>
        </w:rPr>
        <w:t xml:space="preserve">Tulos</w:t>
      </w:r>
    </w:p>
    <w:p>
      <w:r>
        <w:t xml:space="preserve">sidekudosjärjestelmä</w:t>
      </w:r>
    </w:p>
    <w:p>
      <w:r>
        <w:rPr>
          <w:b/>
        </w:rPr>
        <w:t xml:space="preserve">Tulos</w:t>
      </w:r>
    </w:p>
    <w:p>
      <w:r>
        <w:t xml:space="preserve">ruoansulatusjärjestelmä</w:t>
      </w:r>
    </w:p>
    <w:p>
      <w:r>
        <w:rPr>
          <w:b/>
        </w:rPr>
        <w:t xml:space="preserve">Tulos</w:t>
      </w:r>
    </w:p>
    <w:p>
      <w:r>
        <w:t xml:space="preserve">eritysjärjestelmä</w:t>
      </w:r>
    </w:p>
    <w:p>
      <w:r>
        <w:rPr>
          <w:b/>
        </w:rPr>
        <w:t xml:space="preserve">Esimerkki 8.4941</w:t>
      </w:r>
    </w:p>
    <w:p>
      <w:r>
        <w:t xml:space="preserve">Mitä jälkeläiset saavat vanhemmiltaan niin sanotussa perinnössä?</w:t>
      </w:r>
    </w:p>
    <w:p>
      <w:r>
        <w:rPr>
          <w:b/>
        </w:rPr>
        <w:t xml:space="preserve">Tulos</w:t>
      </w:r>
    </w:p>
    <w:p>
      <w:r>
        <w:t xml:space="preserve">vaihtelut</w:t>
      </w:r>
    </w:p>
    <w:p>
      <w:r>
        <w:rPr>
          <w:b/>
        </w:rPr>
        <w:t xml:space="preserve">Tulos</w:t>
      </w:r>
    </w:p>
    <w:p>
      <w:r>
        <w:t xml:space="preserve">mutaatiot</w:t>
      </w:r>
    </w:p>
    <w:p>
      <w:r>
        <w:rPr>
          <w:b/>
        </w:rPr>
        <w:t xml:space="preserve">Tulos</w:t>
      </w:r>
    </w:p>
    <w:p>
      <w:r>
        <w:t xml:space="preserve">attribuutit</w:t>
      </w:r>
    </w:p>
    <w:p>
      <w:r>
        <w:rPr>
          <w:b/>
        </w:rPr>
        <w:t xml:space="preserve">Esimerkki 8.4942</w:t>
      </w:r>
    </w:p>
    <w:p>
      <w:r>
        <w:t xml:space="preserve">Mikä on nimitys lääkäreille, jotka ovat erikoistuneet sydänsairauksien diagnosointiin ja hoitoon?</w:t>
      </w:r>
    </w:p>
    <w:p>
      <w:r>
        <w:rPr>
          <w:b/>
        </w:rPr>
        <w:t xml:space="preserve">Tulos</w:t>
      </w:r>
    </w:p>
    <w:p>
      <w:r>
        <w:t xml:space="preserve">fyysikot</w:t>
      </w:r>
    </w:p>
    <w:p>
      <w:r>
        <w:rPr>
          <w:b/>
        </w:rPr>
        <w:t xml:space="preserve">Tulos</w:t>
      </w:r>
    </w:p>
    <w:p>
      <w:r>
        <w:t xml:space="preserve">kirurgit</w:t>
      </w:r>
    </w:p>
    <w:p>
      <w:r>
        <w:rPr>
          <w:b/>
        </w:rPr>
        <w:t xml:space="preserve">Tulos</w:t>
      </w:r>
    </w:p>
    <w:p>
      <w:r>
        <w:t xml:space="preserve">Lääkärit</w:t>
      </w:r>
    </w:p>
    <w:p>
      <w:r>
        <w:rPr>
          <w:b/>
        </w:rPr>
        <w:t xml:space="preserve">Esimerkki 8.4943</w:t>
      </w:r>
    </w:p>
    <w:p>
      <w:r>
        <w:t xml:space="preserve">Mikä kudos estää patogeenien pääsyn nisäkkäisiin?</w:t>
      </w:r>
    </w:p>
    <w:p>
      <w:r>
        <w:rPr>
          <w:b/>
        </w:rPr>
        <w:t xml:space="preserve">Tulos</w:t>
      </w:r>
    </w:p>
    <w:p>
      <w:r>
        <w:t xml:space="preserve">dendriittinen</w:t>
      </w:r>
    </w:p>
    <w:p>
      <w:r>
        <w:rPr>
          <w:b/>
        </w:rPr>
        <w:t xml:space="preserve">Tulos</w:t>
      </w:r>
    </w:p>
    <w:p>
      <w:r>
        <w:t xml:space="preserve">ruokatorvi</w:t>
      </w:r>
    </w:p>
    <w:p>
      <w:r>
        <w:rPr>
          <w:b/>
        </w:rPr>
        <w:t xml:space="preserve">Tulos</w:t>
      </w:r>
    </w:p>
    <w:p>
      <w:r>
        <w:t xml:space="preserve">patologinen</w:t>
      </w:r>
    </w:p>
    <w:p>
      <w:r>
        <w:rPr>
          <w:b/>
        </w:rPr>
        <w:t xml:space="preserve">Esimerkki 8.4944</w:t>
      </w:r>
    </w:p>
    <w:p>
      <w:r>
        <w:t xml:space="preserve">Mikä on termi geeneille, jotka ohjaavat muiden geenien ilmentymistä tietyillä solujen alueilla kehittyvässä organismissa?</w:t>
      </w:r>
    </w:p>
    <w:p>
      <w:r>
        <w:rPr>
          <w:b/>
        </w:rPr>
        <w:t xml:space="preserve">Tulos</w:t>
      </w:r>
    </w:p>
    <w:p>
      <w:r>
        <w:t xml:space="preserve">ekspressiogeenit</w:t>
      </w:r>
    </w:p>
    <w:p>
      <w:r>
        <w:rPr>
          <w:b/>
        </w:rPr>
        <w:t xml:space="preserve">Tulos</w:t>
      </w:r>
    </w:p>
    <w:p>
      <w:r>
        <w:t xml:space="preserve">ikägeenit</w:t>
      </w:r>
    </w:p>
    <w:p>
      <w:r>
        <w:rPr>
          <w:b/>
        </w:rPr>
        <w:t xml:space="preserve">Tulos</w:t>
      </w:r>
    </w:p>
    <w:p>
      <w:r>
        <w:t xml:space="preserve">data geenit</w:t>
      </w:r>
    </w:p>
    <w:p>
      <w:r>
        <w:rPr>
          <w:b/>
        </w:rPr>
        <w:t xml:space="preserve">Esimerkki 8.4945</w:t>
      </w:r>
    </w:p>
    <w:p>
      <w:r>
        <w:t xml:space="preserve">Jotkin gametofyytit kehittyvät maan alla ja muodostavat mykorritsayhteyksiä minkä kanssa?</w:t>
      </w:r>
    </w:p>
    <w:p>
      <w:r>
        <w:rPr>
          <w:b/>
        </w:rPr>
        <w:t xml:space="preserve">Tulos</w:t>
      </w:r>
    </w:p>
    <w:p>
      <w:r>
        <w:t xml:space="preserve">protistit</w:t>
      </w:r>
    </w:p>
    <w:p>
      <w:r>
        <w:rPr>
          <w:b/>
        </w:rPr>
        <w:t xml:space="preserve">Tulos</w:t>
      </w:r>
    </w:p>
    <w:p>
      <w:r>
        <w:t xml:space="preserve">kasvit</w:t>
      </w:r>
    </w:p>
    <w:p>
      <w:r>
        <w:rPr>
          <w:b/>
        </w:rPr>
        <w:t xml:space="preserve">Tulos</w:t>
      </w:r>
    </w:p>
    <w:p>
      <w:r>
        <w:t xml:space="preserve">eläimet</w:t>
      </w:r>
    </w:p>
    <w:p>
      <w:r>
        <w:rPr>
          <w:b/>
        </w:rPr>
        <w:t xml:space="preserve">Esimerkki 8.4946</w:t>
      </w:r>
    </w:p>
    <w:p>
      <w:r>
        <w:t xml:space="preserve">Aineen kykyä palaa kutsutaan?</w:t>
      </w:r>
    </w:p>
    <w:p>
      <w:r>
        <w:rPr>
          <w:b/>
        </w:rPr>
        <w:t xml:space="preserve">Tulos</w:t>
      </w:r>
    </w:p>
    <w:p>
      <w:r>
        <w:t xml:space="preserve">liukoisuus</w:t>
      </w:r>
    </w:p>
    <w:p>
      <w:r>
        <w:rPr>
          <w:b/>
        </w:rPr>
        <w:t xml:space="preserve">Tulos</w:t>
      </w:r>
    </w:p>
    <w:p>
      <w:r>
        <w:t xml:space="preserve">eksentrisyys</w:t>
      </w:r>
    </w:p>
    <w:p>
      <w:r>
        <w:rPr>
          <w:b/>
        </w:rPr>
        <w:t xml:space="preserve">Tulos</w:t>
      </w:r>
    </w:p>
    <w:p>
      <w:r>
        <w:t xml:space="preserve">arvaamattomuus</w:t>
      </w:r>
    </w:p>
    <w:p>
      <w:r>
        <w:rPr>
          <w:b/>
        </w:rPr>
        <w:t xml:space="preserve">Esimerkki 8.4947</w:t>
      </w:r>
    </w:p>
    <w:p>
      <w:r>
        <w:t xml:space="preserve">Mitä tapahtuu, kun kallio muuttuu läheisen magman aiheuttaman lämmön vaikutuksesta?</w:t>
      </w:r>
    </w:p>
    <w:p>
      <w:r>
        <w:rPr>
          <w:b/>
        </w:rPr>
        <w:t xml:space="preserve">Tulos</w:t>
      </w:r>
    </w:p>
    <w:p>
      <w:r>
        <w:t xml:space="preserve">sublimaatio</w:t>
      </w:r>
    </w:p>
    <w:p>
      <w:r>
        <w:rPr>
          <w:b/>
        </w:rPr>
        <w:t xml:space="preserve">Tulos</w:t>
      </w:r>
    </w:p>
    <w:p>
      <w:r>
        <w:t xml:space="preserve">haihtuminen</w:t>
      </w:r>
    </w:p>
    <w:p>
      <w:r>
        <w:rPr>
          <w:b/>
        </w:rPr>
        <w:t xml:space="preserve">Tulos</w:t>
      </w:r>
    </w:p>
    <w:p>
      <w:r>
        <w:t xml:space="preserve">muodon metamorfoosi</w:t>
      </w:r>
    </w:p>
    <w:p>
      <w:r>
        <w:rPr>
          <w:b/>
        </w:rPr>
        <w:t xml:space="preserve">Esimerkki 8.4948</w:t>
      </w:r>
    </w:p>
    <w:p>
      <w:r>
        <w:t xml:space="preserve">Mitä tapahtuu, kun kuuman suihkun vesihöyry koskettaa peilin viileämpää pintaa?</w:t>
      </w:r>
    </w:p>
    <w:p>
      <w:r>
        <w:rPr>
          <w:b/>
        </w:rPr>
        <w:t xml:space="preserve">Tulos</w:t>
      </w:r>
    </w:p>
    <w:p>
      <w:r>
        <w:t xml:space="preserve">peili rikkoutuu</w:t>
      </w:r>
    </w:p>
    <w:p>
      <w:r>
        <w:rPr>
          <w:b/>
        </w:rPr>
        <w:t xml:space="preserve">Tulos</w:t>
      </w:r>
    </w:p>
    <w:p>
      <w:r>
        <w:t xml:space="preserve">peili kirkastuu</w:t>
      </w:r>
    </w:p>
    <w:p>
      <w:r>
        <w:rPr>
          <w:b/>
        </w:rPr>
        <w:t xml:space="preserve">Tulos</w:t>
      </w:r>
    </w:p>
    <w:p>
      <w:r>
        <w:t xml:space="preserve">puhtaampi peili</w:t>
      </w:r>
    </w:p>
    <w:p>
      <w:r>
        <w:rPr>
          <w:b/>
        </w:rPr>
        <w:t xml:space="preserve">Esimerkki 8.4949</w:t>
      </w:r>
    </w:p>
    <w:p>
      <w:r>
        <w:t xml:space="preserve">Mitä kutsutaan kahdeksi kilpailun perustyypiksi?</w:t>
      </w:r>
    </w:p>
    <w:p>
      <w:r>
        <w:rPr>
          <w:b/>
        </w:rPr>
        <w:t xml:space="preserve">Tulos</w:t>
      </w:r>
    </w:p>
    <w:p>
      <w:r>
        <w:t xml:space="preserve">hyväksikäyttöä ja hyötyä</w:t>
      </w:r>
    </w:p>
    <w:p>
      <w:r>
        <w:rPr>
          <w:b/>
        </w:rPr>
        <w:t xml:space="preserve">Tulos</w:t>
      </w:r>
    </w:p>
    <w:p>
      <w:r>
        <w:t xml:space="preserve">heikko ja vahva</w:t>
      </w:r>
    </w:p>
    <w:p>
      <w:r>
        <w:rPr>
          <w:b/>
        </w:rPr>
        <w:t xml:space="preserve">Tulos</w:t>
      </w:r>
    </w:p>
    <w:p>
      <w:r>
        <w:t xml:space="preserve">häiriöt ja vuorovaikutus</w:t>
      </w:r>
    </w:p>
    <w:p>
      <w:r>
        <w:rPr>
          <w:b/>
        </w:rPr>
        <w:t xml:space="preserve">Esimerkki 8.4950</w:t>
      </w:r>
    </w:p>
    <w:p>
      <w:r>
        <w:t xml:space="preserve">Mikä on ainoa mekanismi, joka johdonmukaisesti aiheuttaa sopeutuvaa evoluutiota?</w:t>
      </w:r>
    </w:p>
    <w:p>
      <w:r>
        <w:rPr>
          <w:b/>
        </w:rPr>
        <w:t xml:space="preserve">Tulos</w:t>
      </w:r>
    </w:p>
    <w:p>
      <w:r>
        <w:t xml:space="preserve">geneettinen ajautuminen</w:t>
      </w:r>
    </w:p>
    <w:p>
      <w:r>
        <w:rPr>
          <w:b/>
        </w:rPr>
        <w:t xml:space="preserve">Tulos</w:t>
      </w:r>
    </w:p>
    <w:p>
      <w:r>
        <w:t xml:space="preserve">neutraali valinta</w:t>
      </w:r>
    </w:p>
    <w:p>
      <w:r>
        <w:rPr>
          <w:b/>
        </w:rPr>
        <w:t xml:space="preserve">Tulos</w:t>
      </w:r>
    </w:p>
    <w:p>
      <w:r>
        <w:t xml:space="preserve">keinotekoinen valinta</w:t>
      </w:r>
    </w:p>
    <w:p>
      <w:r>
        <w:rPr>
          <w:b/>
        </w:rPr>
        <w:t xml:space="preserve">Esimerkki 8.4951</w:t>
      </w:r>
    </w:p>
    <w:p>
      <w:r>
        <w:t xml:space="preserve">Parthenogeneesi on yleisin minkä muoto eläimillä, jotka muuten lisääntyvät sukupuolisesti?</w:t>
      </w:r>
    </w:p>
    <w:p>
      <w:r>
        <w:rPr>
          <w:b/>
        </w:rPr>
        <w:t xml:space="preserve">Tulos</w:t>
      </w:r>
    </w:p>
    <w:p>
      <w:r>
        <w:t xml:space="preserve">sukupuolinen dimorfismi</w:t>
      </w:r>
    </w:p>
    <w:p>
      <w:r>
        <w:rPr>
          <w:b/>
        </w:rPr>
        <w:t xml:space="preserve">Tulos</w:t>
      </w:r>
    </w:p>
    <w:p>
      <w:r>
        <w:t xml:space="preserve">orastava</w:t>
      </w:r>
    </w:p>
    <w:p>
      <w:r>
        <w:rPr>
          <w:b/>
        </w:rPr>
        <w:t xml:space="preserve">Tulos</w:t>
      </w:r>
    </w:p>
    <w:p>
      <w:r>
        <w:t xml:space="preserve">solunjakautuminen</w:t>
      </w:r>
    </w:p>
    <w:p>
      <w:r>
        <w:rPr>
          <w:b/>
        </w:rPr>
        <w:t xml:space="preserve">Esimerkki 8.4952</w:t>
      </w:r>
    </w:p>
    <w:p>
      <w:r>
        <w:t xml:space="preserve">Minkä mukaan kationit on yksinkertaisesti nimetty?</w:t>
      </w:r>
    </w:p>
    <w:p>
      <w:r>
        <w:rPr>
          <w:b/>
        </w:rPr>
        <w:t xml:space="preserve">Tulos</w:t>
      </w:r>
    </w:p>
    <w:p>
      <w:r>
        <w:t xml:space="preserve">tiedemies</w:t>
      </w:r>
    </w:p>
    <w:p>
      <w:r>
        <w:rPr>
          <w:b/>
        </w:rPr>
        <w:t xml:space="preserve">Tulos</w:t>
      </w:r>
    </w:p>
    <w:p>
      <w:r>
        <w:t xml:space="preserve">solun rakenne</w:t>
      </w:r>
    </w:p>
    <w:p>
      <w:r>
        <w:rPr>
          <w:b/>
        </w:rPr>
        <w:t xml:space="preserve">Tulos</w:t>
      </w:r>
    </w:p>
    <w:p>
      <w:r>
        <w:t xml:space="preserve">kehon osa</w:t>
      </w:r>
    </w:p>
    <w:p>
      <w:r>
        <w:rPr>
          <w:b/>
        </w:rPr>
        <w:t xml:space="preserve">Esimerkki 8.4953</w:t>
      </w:r>
    </w:p>
    <w:p>
      <w:r>
        <w:t xml:space="preserve">Miksi kutsutaan sitä, kun munasolu kehittyy yksilöksi ilman hedelmöittymistä?</w:t>
      </w:r>
    </w:p>
    <w:p>
      <w:r>
        <w:rPr>
          <w:b/>
        </w:rPr>
        <w:t xml:space="preserve">Tulos</w:t>
      </w:r>
    </w:p>
    <w:p>
      <w:r>
        <w:t xml:space="preserve">symbioosi</w:t>
      </w:r>
    </w:p>
    <w:p>
      <w:r>
        <w:rPr>
          <w:b/>
        </w:rPr>
        <w:t xml:space="preserve">Tulos</w:t>
      </w:r>
    </w:p>
    <w:p>
      <w:r>
        <w:t xml:space="preserve">abioogeneesi</w:t>
      </w:r>
    </w:p>
    <w:p>
      <w:r>
        <w:rPr>
          <w:b/>
        </w:rPr>
        <w:t xml:space="preserve">Tulos</w:t>
      </w:r>
    </w:p>
    <w:p>
      <w:r>
        <w:t xml:space="preserve">metamorfoosi</w:t>
      </w:r>
    </w:p>
    <w:p>
      <w:r>
        <w:rPr>
          <w:b/>
        </w:rPr>
        <w:t xml:space="preserve">Esimerkki 8.4954</w:t>
      </w:r>
    </w:p>
    <w:p>
      <w:r>
        <w:t xml:space="preserve">Mitä haitallista ainetta ei saa johtaa sadevesiviemäriin?</w:t>
      </w:r>
    </w:p>
    <w:p>
      <w:r>
        <w:rPr>
          <w:b/>
        </w:rPr>
        <w:t xml:space="preserve">Tulos</w:t>
      </w:r>
    </w:p>
    <w:p>
      <w:r>
        <w:t xml:space="preserve">alkoholi</w:t>
      </w:r>
    </w:p>
    <w:p>
      <w:r>
        <w:rPr>
          <w:b/>
        </w:rPr>
        <w:t xml:space="preserve">Tulos</w:t>
      </w:r>
    </w:p>
    <w:p>
      <w:r>
        <w:t xml:space="preserve">roskat</w:t>
      </w:r>
    </w:p>
    <w:p>
      <w:r>
        <w:rPr>
          <w:b/>
        </w:rPr>
        <w:t xml:space="preserve">Tulos</w:t>
      </w:r>
    </w:p>
    <w:p>
      <w:r>
        <w:t xml:space="preserve">veden valuminen</w:t>
      </w:r>
    </w:p>
    <w:p>
      <w:r>
        <w:rPr>
          <w:b/>
        </w:rPr>
        <w:t xml:space="preserve">Esimerkki 8.4955</w:t>
      </w:r>
    </w:p>
    <w:p>
      <w:r>
        <w:t xml:space="preserve">Monet eurooppalaiset ja aasialaiset jalavat ovat vähemmän alttiita hollantilaiselle jalavan taudille kuin mitkä jalavat?</w:t>
      </w:r>
    </w:p>
    <w:p>
      <w:r>
        <w:rPr>
          <w:b/>
        </w:rPr>
        <w:t xml:space="preserve">Tulos</w:t>
      </w:r>
    </w:p>
    <w:p>
      <w:r>
        <w:t xml:space="preserve">Karibia</w:t>
      </w:r>
    </w:p>
    <w:p>
      <w:r>
        <w:rPr>
          <w:b/>
        </w:rPr>
        <w:t xml:space="preserve">Tulos</w:t>
      </w:r>
    </w:p>
    <w:p>
      <w:r>
        <w:t xml:space="preserve">ricolainen</w:t>
      </w:r>
    </w:p>
    <w:p>
      <w:r>
        <w:rPr>
          <w:b/>
        </w:rPr>
        <w:t xml:space="preserve">Tulos</w:t>
      </w:r>
    </w:p>
    <w:p>
      <w:r>
        <w:t xml:space="preserve">afrikkalainen</w:t>
      </w:r>
    </w:p>
    <w:p>
      <w:r>
        <w:rPr>
          <w:b/>
        </w:rPr>
        <w:t xml:space="preserve">Esimerkki 8.4956</w:t>
      </w:r>
    </w:p>
    <w:p>
      <w:r>
        <w:t xml:space="preserve">Millä alalla biotekniikkaa käytetään ensisijaisesti?</w:t>
      </w:r>
    </w:p>
    <w:p>
      <w:r>
        <w:rPr>
          <w:b/>
        </w:rPr>
        <w:t xml:space="preserve">Tulos</w:t>
      </w:r>
    </w:p>
    <w:p>
      <w:r>
        <w:t xml:space="preserve">fysiikka</w:t>
      </w:r>
    </w:p>
    <w:p>
      <w:r>
        <w:rPr>
          <w:b/>
        </w:rPr>
        <w:t xml:space="preserve">Tulos</w:t>
      </w:r>
    </w:p>
    <w:p>
      <w:r>
        <w:t xml:space="preserve">kemia</w:t>
      </w:r>
    </w:p>
    <w:p>
      <w:r>
        <w:rPr>
          <w:b/>
        </w:rPr>
        <w:t xml:space="preserve">Tulos</w:t>
      </w:r>
    </w:p>
    <w:p>
      <w:r>
        <w:t xml:space="preserve">psykologia</w:t>
      </w:r>
    </w:p>
    <w:p>
      <w:r>
        <w:rPr>
          <w:b/>
        </w:rPr>
        <w:t xml:space="preserve">Esimerkki 8.4957</w:t>
      </w:r>
    </w:p>
    <w:p>
      <w:r>
        <w:t xml:space="preserve">Mikä laite mittaa johdossa kulkevaa virtaa?</w:t>
      </w:r>
    </w:p>
    <w:p>
      <w:r>
        <w:rPr>
          <w:b/>
        </w:rPr>
        <w:t xml:space="preserve">Tulos</w:t>
      </w:r>
    </w:p>
    <w:p>
      <w:r>
        <w:t xml:space="preserve">kulmamittari</w:t>
      </w:r>
    </w:p>
    <w:p>
      <w:r>
        <w:rPr>
          <w:b/>
        </w:rPr>
        <w:t xml:space="preserve">Tulos</w:t>
      </w:r>
    </w:p>
    <w:p>
      <w:r>
        <w:t xml:space="preserve">vastuksen kiinnitys</w:t>
      </w:r>
    </w:p>
    <w:p>
      <w:r>
        <w:rPr>
          <w:b/>
        </w:rPr>
        <w:t xml:space="preserve">Tulos</w:t>
      </w:r>
    </w:p>
    <w:p>
      <w:r>
        <w:t xml:space="preserve">Geiger-mittari</w:t>
      </w:r>
    </w:p>
    <w:p>
      <w:r>
        <w:rPr>
          <w:b/>
        </w:rPr>
        <w:t xml:space="preserve">Esimerkki 8.4958</w:t>
      </w:r>
    </w:p>
    <w:p>
      <w:r>
        <w:t xml:space="preserve">Mitkä aineet ovat erittäin tärkeitä homeostaasin kannalta, koska ne säätelevät monia solujen toimintoja - ja niitä säätelevät myös palautemekanismit?</w:t>
      </w:r>
    </w:p>
    <w:p>
      <w:r>
        <w:rPr>
          <w:b/>
        </w:rPr>
        <w:t xml:space="preserve">Tulos</w:t>
      </w:r>
    </w:p>
    <w:p>
      <w:r>
        <w:t xml:space="preserve">hapot</w:t>
      </w:r>
    </w:p>
    <w:p>
      <w:r>
        <w:rPr>
          <w:b/>
        </w:rPr>
        <w:t xml:space="preserve">Tulos</w:t>
      </w:r>
    </w:p>
    <w:p>
      <w:r>
        <w:t xml:space="preserve">proteiinit</w:t>
      </w:r>
    </w:p>
    <w:p>
      <w:r>
        <w:rPr>
          <w:b/>
        </w:rPr>
        <w:t xml:space="preserve">Tulos</w:t>
      </w:r>
    </w:p>
    <w:p>
      <w:r>
        <w:t xml:space="preserve">entsyymit</w:t>
      </w:r>
    </w:p>
    <w:p>
      <w:r>
        <w:rPr>
          <w:b/>
        </w:rPr>
        <w:t xml:space="preserve">Esimerkki 8.4959</w:t>
      </w:r>
    </w:p>
    <w:p>
      <w:r>
        <w:t xml:space="preserve">Mitä solurakennetta käytetään endosytoosin aikana, jotta molekyylit pääsevät soluun?</w:t>
      </w:r>
    </w:p>
    <w:p>
      <w:r>
        <w:rPr>
          <w:b/>
        </w:rPr>
        <w:t xml:space="preserve">Tulos</w:t>
      </w:r>
    </w:p>
    <w:p>
      <w:r>
        <w:t xml:space="preserve">ydin</w:t>
      </w:r>
    </w:p>
    <w:p>
      <w:r>
        <w:rPr>
          <w:b/>
        </w:rPr>
        <w:t xml:space="preserve">Tulos</w:t>
      </w:r>
    </w:p>
    <w:p>
      <w:r>
        <w:t xml:space="preserve">kudokset</w:t>
      </w:r>
    </w:p>
    <w:p>
      <w:r>
        <w:rPr>
          <w:b/>
        </w:rPr>
        <w:t xml:space="preserve">Tulos</w:t>
      </w:r>
    </w:p>
    <w:p>
      <w:r>
        <w:t xml:space="preserve">kalvot</w:t>
      </w:r>
    </w:p>
    <w:p>
      <w:r>
        <w:rPr>
          <w:b/>
        </w:rPr>
        <w:t xml:space="preserve">Esimerkki 8.4960</w:t>
      </w:r>
    </w:p>
    <w:p>
      <w:r>
        <w:t xml:space="preserve">Mikä on nisäkkäiden aivojen etuosa?</w:t>
      </w:r>
    </w:p>
    <w:p>
      <w:r>
        <w:rPr>
          <w:b/>
        </w:rPr>
        <w:t xml:space="preserve">Tulos</w:t>
      </w:r>
    </w:p>
    <w:p>
      <w:r>
        <w:t xml:space="preserve">pikkuaivot</w:t>
      </w:r>
    </w:p>
    <w:p>
      <w:r>
        <w:rPr>
          <w:b/>
        </w:rPr>
        <w:t xml:space="preserve">Tulos</w:t>
      </w:r>
    </w:p>
    <w:p>
      <w:r>
        <w:t xml:space="preserve">thallus</w:t>
      </w:r>
    </w:p>
    <w:p>
      <w:r>
        <w:rPr>
          <w:b/>
        </w:rPr>
        <w:t xml:space="preserve">Tulos</w:t>
      </w:r>
    </w:p>
    <w:p>
      <w:r>
        <w:t xml:space="preserve">aivorunko</w:t>
      </w:r>
    </w:p>
    <w:p>
      <w:r>
        <w:rPr>
          <w:b/>
        </w:rPr>
        <w:t xml:space="preserve">Esimerkki 8.4961</w:t>
      </w:r>
    </w:p>
    <w:p>
      <w:r>
        <w:t xml:space="preserve">Millä nimellä kutsutaan karhun ja ihmisen kaltaisia olentoja, jotka syövät sekä kuluttajia että tuottajia?</w:t>
      </w:r>
    </w:p>
    <w:p>
      <w:r>
        <w:rPr>
          <w:b/>
        </w:rPr>
        <w:t xml:space="preserve">Tulos</w:t>
      </w:r>
    </w:p>
    <w:p>
      <w:r>
        <w:t xml:space="preserve">lihansyöjä</w:t>
      </w:r>
    </w:p>
    <w:p>
      <w:r>
        <w:rPr>
          <w:b/>
        </w:rPr>
        <w:t xml:space="preserve">Tulos</w:t>
      </w:r>
    </w:p>
    <w:p>
      <w:r>
        <w:t xml:space="preserve">paleoruokavalio</w:t>
      </w:r>
    </w:p>
    <w:p>
      <w:r>
        <w:rPr>
          <w:b/>
        </w:rPr>
        <w:t xml:space="preserve">Tulos</w:t>
      </w:r>
    </w:p>
    <w:p>
      <w:r>
        <w:t xml:space="preserve">hyönteissyöjät</w:t>
      </w:r>
    </w:p>
    <w:p>
      <w:r>
        <w:rPr>
          <w:b/>
        </w:rPr>
        <w:t xml:space="preserve">Esimerkki 8.4962</w:t>
      </w:r>
    </w:p>
    <w:p>
      <w:r>
        <w:t xml:space="preserve">Tärkeä askel eläinten evoluutiossa oli minkä jäykän, kehon pituussuuntaisen sauvan kehittyminen?</w:t>
      </w:r>
    </w:p>
    <w:p>
      <w:r>
        <w:rPr>
          <w:b/>
        </w:rPr>
        <w:t xml:space="preserve">Tulos</w:t>
      </w:r>
    </w:p>
    <w:p>
      <w:r>
        <w:t xml:space="preserve">limbinen järjestelmä</w:t>
      </w:r>
    </w:p>
    <w:p>
      <w:r>
        <w:rPr>
          <w:b/>
        </w:rPr>
        <w:t xml:space="preserve">Tulos</w:t>
      </w:r>
    </w:p>
    <w:p>
      <w:r>
        <w:t xml:space="preserve">endodermi</w:t>
      </w:r>
    </w:p>
    <w:p>
      <w:r>
        <w:rPr>
          <w:b/>
        </w:rPr>
        <w:t xml:space="preserve">Tulos</w:t>
      </w:r>
    </w:p>
    <w:p>
      <w:r>
        <w:t xml:space="preserve">mitokondriot</w:t>
      </w:r>
    </w:p>
    <w:p>
      <w:r>
        <w:rPr>
          <w:b/>
        </w:rPr>
        <w:t xml:space="preserve">Esimerkki 8.4963</w:t>
      </w:r>
    </w:p>
    <w:p>
      <w:r>
        <w:t xml:space="preserve">Mitä kaasua käytetään glukoosin lisäksi soluhengityksessä?</w:t>
      </w:r>
    </w:p>
    <w:p>
      <w:r>
        <w:rPr>
          <w:b/>
        </w:rPr>
        <w:t xml:space="preserve">Tulos</w:t>
      </w:r>
    </w:p>
    <w:p>
      <w:r>
        <w:t xml:space="preserve">metaani</w:t>
      </w:r>
    </w:p>
    <w:p>
      <w:r>
        <w:rPr>
          <w:b/>
        </w:rPr>
        <w:t xml:space="preserve">Tulos</w:t>
      </w:r>
    </w:p>
    <w:p>
      <w:r>
        <w:t xml:space="preserve">vety</w:t>
      </w:r>
    </w:p>
    <w:p>
      <w:r>
        <w:rPr>
          <w:b/>
        </w:rPr>
        <w:t xml:space="preserve">Tulos</w:t>
      </w:r>
    </w:p>
    <w:p>
      <w:r>
        <w:t xml:space="preserve">typpi</w:t>
      </w:r>
    </w:p>
    <w:p>
      <w:r>
        <w:rPr>
          <w:b/>
        </w:rPr>
        <w:t xml:space="preserve">Esimerkki 8.4964</w:t>
      </w:r>
    </w:p>
    <w:p>
      <w:r>
        <w:t xml:space="preserve">Geologit havaitsivat, että merenpohjan nuorimmat kivet olivat missä?</w:t>
      </w:r>
    </w:p>
    <w:p>
      <w:r>
        <w:rPr>
          <w:b/>
        </w:rPr>
        <w:t xml:space="preserve">Tulos</w:t>
      </w:r>
    </w:p>
    <w:p>
      <w:r>
        <w:t xml:space="preserve">varhaiset - valtameren harjut</w:t>
      </w:r>
    </w:p>
    <w:p>
      <w:r>
        <w:rPr>
          <w:b/>
        </w:rPr>
        <w:t xml:space="preserve">Tulos</w:t>
      </w:r>
    </w:p>
    <w:p>
      <w:r>
        <w:t xml:space="preserve">myöhäinen - valtameren harjut</w:t>
      </w:r>
    </w:p>
    <w:p>
      <w:r>
        <w:rPr>
          <w:b/>
        </w:rPr>
        <w:t xml:space="preserve">Tulos</w:t>
      </w:r>
    </w:p>
    <w:p>
      <w:r>
        <w:t xml:space="preserve">merenpohjan pohja</w:t>
      </w:r>
    </w:p>
    <w:p>
      <w:r>
        <w:rPr>
          <w:b/>
        </w:rPr>
        <w:t xml:space="preserve">Esimerkki 8.4965</w:t>
      </w:r>
    </w:p>
    <w:p>
      <w:r>
        <w:t xml:space="preserve">Mitä neutraalille aineelle tapahtuu, kun elektronit siirtyvät kappaleiden välillä?</w:t>
      </w:r>
    </w:p>
    <w:p>
      <w:r>
        <w:rPr>
          <w:b/>
        </w:rPr>
        <w:t xml:space="preserve">Tulos</w:t>
      </w:r>
    </w:p>
    <w:p>
      <w:r>
        <w:t xml:space="preserve">Osmoosi</w:t>
      </w:r>
    </w:p>
    <w:p>
      <w:r>
        <w:rPr>
          <w:b/>
        </w:rPr>
        <w:t xml:space="preserve">Tulos</w:t>
      </w:r>
    </w:p>
    <w:p>
      <w:r>
        <w:t xml:space="preserve">se pysyy neutraalina</w:t>
      </w:r>
    </w:p>
    <w:p>
      <w:r>
        <w:rPr>
          <w:b/>
        </w:rPr>
        <w:t xml:space="preserve">Tulos</w:t>
      </w:r>
    </w:p>
    <w:p>
      <w:r>
        <w:t xml:space="preserve">se liukenee itsestään</w:t>
      </w:r>
    </w:p>
    <w:p>
      <w:r>
        <w:rPr>
          <w:b/>
        </w:rPr>
        <w:t xml:space="preserve">Esimerkki 8.4966</w:t>
      </w:r>
    </w:p>
    <w:p>
      <w:r>
        <w:t xml:space="preserve">Millaisessa prosessissa lämpö virtaa ympäristöönsä ja aiheuttaa liike-energian lisääntymisen?</w:t>
      </w:r>
    </w:p>
    <w:p>
      <w:r>
        <w:rPr>
          <w:b/>
        </w:rPr>
        <w:t xml:space="preserve">Tulos</w:t>
      </w:r>
    </w:p>
    <w:p>
      <w:r>
        <w:t xml:space="preserve">biokemiallinen prosessi</w:t>
      </w:r>
    </w:p>
    <w:p>
      <w:r>
        <w:rPr>
          <w:b/>
        </w:rPr>
        <w:t xml:space="preserve">Tulos</w:t>
      </w:r>
    </w:p>
    <w:p>
      <w:r>
        <w:t xml:space="preserve">kemiallinen prosessi</w:t>
      </w:r>
    </w:p>
    <w:p>
      <w:r>
        <w:rPr>
          <w:b/>
        </w:rPr>
        <w:t xml:space="preserve">Tulos</w:t>
      </w:r>
    </w:p>
    <w:p>
      <w:r>
        <w:t xml:space="preserve">värähtelevä prosessi</w:t>
      </w:r>
    </w:p>
    <w:p>
      <w:r>
        <w:rPr>
          <w:b/>
        </w:rPr>
        <w:t xml:space="preserve">Esimerkki 8.4967</w:t>
      </w:r>
    </w:p>
    <w:p>
      <w:r>
        <w:t xml:space="preserve">Miksi kutsutaan kalliokerrosten tutkimista?</w:t>
      </w:r>
    </w:p>
    <w:p>
      <w:r>
        <w:rPr>
          <w:b/>
        </w:rPr>
        <w:t xml:space="preserve">Tulos</w:t>
      </w:r>
    </w:p>
    <w:p>
      <w:r>
        <w:t xml:space="preserve">geologia</w:t>
      </w:r>
    </w:p>
    <w:p>
      <w:r>
        <w:rPr>
          <w:b/>
        </w:rPr>
        <w:t xml:space="preserve">Tulos</w:t>
      </w:r>
    </w:p>
    <w:p>
      <w:r>
        <w:t xml:space="preserve">mineralogia</w:t>
      </w:r>
    </w:p>
    <w:p>
      <w:r>
        <w:rPr>
          <w:b/>
        </w:rPr>
        <w:t xml:space="preserve">Tulos</w:t>
      </w:r>
    </w:p>
    <w:p>
      <w:r>
        <w:t xml:space="preserve">sedimentti</w:t>
      </w:r>
    </w:p>
    <w:p>
      <w:r>
        <w:rPr>
          <w:b/>
        </w:rPr>
        <w:t xml:space="preserve">Esimerkki 8.4968</w:t>
      </w:r>
    </w:p>
    <w:p>
      <w:r>
        <w:t xml:space="preserve">Mitä on tieteellisten periaatteiden ja löydösten soveltaminen käytännössä elämäämme helpottavien asioiden kehittämiseksi?</w:t>
      </w:r>
    </w:p>
    <w:p>
      <w:r>
        <w:rPr>
          <w:b/>
        </w:rPr>
        <w:t xml:space="preserve">Tulos</w:t>
      </w:r>
    </w:p>
    <w:p>
      <w:r>
        <w:t xml:space="preserve">Liike</w:t>
      </w:r>
    </w:p>
    <w:p>
      <w:r>
        <w:rPr>
          <w:b/>
        </w:rPr>
        <w:t xml:space="preserve">Tulos</w:t>
      </w:r>
    </w:p>
    <w:p>
      <w:r>
        <w:t xml:space="preserve">koe</w:t>
      </w:r>
    </w:p>
    <w:p>
      <w:r>
        <w:rPr>
          <w:b/>
        </w:rPr>
        <w:t xml:space="preserve">Tulos</w:t>
      </w:r>
    </w:p>
    <w:p>
      <w:r>
        <w:t xml:space="preserve">komponentti</w:t>
      </w:r>
    </w:p>
    <w:p>
      <w:r>
        <w:rPr>
          <w:b/>
        </w:rPr>
        <w:t xml:space="preserve">Esimerkki 8.4969</w:t>
      </w:r>
    </w:p>
    <w:p>
      <w:r>
        <w:t xml:space="preserve">Mikä on tärkein ilmaston lämpenemistä aiheuttava kasvihuonekaasu?</w:t>
      </w:r>
    </w:p>
    <w:p>
      <w:r>
        <w:rPr>
          <w:b/>
        </w:rPr>
        <w:t xml:space="preserve">Tulos</w:t>
      </w:r>
    </w:p>
    <w:p>
      <w:r>
        <w:t xml:space="preserve">typpi</w:t>
      </w:r>
    </w:p>
    <w:p>
      <w:r>
        <w:rPr>
          <w:b/>
        </w:rPr>
        <w:t xml:space="preserve">Tulos</w:t>
      </w:r>
    </w:p>
    <w:p>
      <w:r>
        <w:t xml:space="preserve">Rikki</w:t>
      </w:r>
    </w:p>
    <w:p>
      <w:r>
        <w:rPr>
          <w:b/>
        </w:rPr>
        <w:t xml:space="preserve">Tulos</w:t>
      </w:r>
    </w:p>
    <w:p>
      <w:r>
        <w:t xml:space="preserve">hiilimonoksidi</w:t>
      </w:r>
    </w:p>
    <w:p>
      <w:r>
        <w:rPr>
          <w:b/>
        </w:rPr>
        <w:t xml:space="preserve">Esimerkki 8.4970</w:t>
      </w:r>
    </w:p>
    <w:p>
      <w:r>
        <w:t xml:space="preserve">Meren happamoituminen johtuu siitä, että meri imee itseensä mitä kaasua ilmakehästä?</w:t>
      </w:r>
    </w:p>
    <w:p>
      <w:r>
        <w:rPr>
          <w:b/>
        </w:rPr>
        <w:t xml:space="preserve">Tulos</w:t>
      </w:r>
    </w:p>
    <w:p>
      <w:r>
        <w:t xml:space="preserve">vety</w:t>
      </w:r>
    </w:p>
    <w:p>
      <w:r>
        <w:rPr>
          <w:b/>
        </w:rPr>
        <w:t xml:space="preserve">Tulos</w:t>
      </w:r>
    </w:p>
    <w:p>
      <w:r>
        <w:t xml:space="preserve">typpi</w:t>
      </w:r>
    </w:p>
    <w:p>
      <w:r>
        <w:rPr>
          <w:b/>
        </w:rPr>
        <w:t xml:space="preserve">Tulos</w:t>
      </w:r>
    </w:p>
    <w:p>
      <w:r>
        <w:t xml:space="preserve">happi</w:t>
      </w:r>
    </w:p>
    <w:p>
      <w:r>
        <w:rPr>
          <w:b/>
        </w:rPr>
        <w:t xml:space="preserve">Esimerkki 8.4971</w:t>
      </w:r>
    </w:p>
    <w:p>
      <w:r>
        <w:t xml:space="preserve">Sähkövirta mitataan coulombeina sekunnissa, jota kutsutaan myös nimellä mikä?</w:t>
      </w:r>
    </w:p>
    <w:p>
      <w:r>
        <w:rPr>
          <w:b/>
        </w:rPr>
        <w:t xml:space="preserve">Tulos</w:t>
      </w:r>
    </w:p>
    <w:p>
      <w:r>
        <w:t xml:space="preserve">jännitteet</w:t>
      </w:r>
    </w:p>
    <w:p>
      <w:r>
        <w:rPr>
          <w:b/>
        </w:rPr>
        <w:t xml:space="preserve">Tulos</w:t>
      </w:r>
    </w:p>
    <w:p>
      <w:r>
        <w:t xml:space="preserve">joulea</w:t>
      </w:r>
    </w:p>
    <w:p>
      <w:r>
        <w:rPr>
          <w:b/>
        </w:rPr>
        <w:t xml:space="preserve">Tulos</w:t>
      </w:r>
    </w:p>
    <w:p>
      <w:r>
        <w:t xml:space="preserve">wattia</w:t>
      </w:r>
    </w:p>
    <w:p>
      <w:r>
        <w:rPr>
          <w:b/>
        </w:rPr>
        <w:t xml:space="preserve">Esimerkki 8.4972</w:t>
      </w:r>
    </w:p>
    <w:p>
      <w:r>
        <w:t xml:space="preserve">Mikä oli maapallon viimeinen superkontinentti?</w:t>
      </w:r>
    </w:p>
    <w:p>
      <w:r>
        <w:rPr>
          <w:b/>
        </w:rPr>
        <w:t xml:space="preserve">Tulos</w:t>
      </w:r>
    </w:p>
    <w:p>
      <w:r>
        <w:t xml:space="preserve">rodinia</w:t>
      </w:r>
    </w:p>
    <w:p>
      <w:r>
        <w:rPr>
          <w:b/>
        </w:rPr>
        <w:t xml:space="preserve">Tulos</w:t>
      </w:r>
    </w:p>
    <w:p>
      <w:r>
        <w:t xml:space="preserve">laurasia</w:t>
      </w:r>
    </w:p>
    <w:p>
      <w:r>
        <w:rPr>
          <w:b/>
        </w:rPr>
        <w:t xml:space="preserve">Tulos</w:t>
      </w:r>
    </w:p>
    <w:p>
      <w:r>
        <w:t xml:space="preserve">eurasia</w:t>
      </w:r>
    </w:p>
    <w:p>
      <w:r>
        <w:rPr>
          <w:b/>
        </w:rPr>
        <w:t xml:space="preserve">Esimerkki 8.4973</w:t>
      </w:r>
    </w:p>
    <w:p>
      <w:r>
        <w:t xml:space="preserve">Minkälaisia linjoja kulkee vierekkäin?</w:t>
      </w:r>
    </w:p>
    <w:p>
      <w:r>
        <w:rPr>
          <w:b/>
        </w:rPr>
        <w:t xml:space="preserve">Tulos</w:t>
      </w:r>
    </w:p>
    <w:p>
      <w:r>
        <w:t xml:space="preserve">kohtisuorat viivat</w:t>
      </w:r>
    </w:p>
    <w:p>
      <w:r>
        <w:rPr>
          <w:b/>
        </w:rPr>
        <w:t xml:space="preserve">Tulos</w:t>
      </w:r>
    </w:p>
    <w:p>
      <w:r>
        <w:t xml:space="preserve">kraatterilinjat</w:t>
      </w:r>
    </w:p>
    <w:p>
      <w:r>
        <w:rPr>
          <w:b/>
        </w:rPr>
        <w:t xml:space="preserve">Tulos</w:t>
      </w:r>
    </w:p>
    <w:p>
      <w:r>
        <w:t xml:space="preserve">rikkonaisuuslinjat</w:t>
      </w:r>
    </w:p>
    <w:p>
      <w:r>
        <w:rPr>
          <w:b/>
        </w:rPr>
        <w:t xml:space="preserve">Esimerkki 8.4974</w:t>
      </w:r>
    </w:p>
    <w:p>
      <w:r>
        <w:t xml:space="preserve">Mitä termiä käytetään kuvaamaan yksinkertaista kaaviota, joka osoittaa yhden tavan, jolla energia virtaa ekosysteemin läpi?</w:t>
      </w:r>
    </w:p>
    <w:p>
      <w:r>
        <w:rPr>
          <w:b/>
        </w:rPr>
        <w:t xml:space="preserve">Tulos</w:t>
      </w:r>
    </w:p>
    <w:p>
      <w:r>
        <w:t xml:space="preserve">veden kiertokulku</w:t>
      </w:r>
    </w:p>
    <w:p>
      <w:r>
        <w:rPr>
          <w:b/>
        </w:rPr>
        <w:t xml:space="preserve">Tulos</w:t>
      </w:r>
    </w:p>
    <w:p>
      <w:r>
        <w:t xml:space="preserve">ruokapyramidi</w:t>
      </w:r>
    </w:p>
    <w:p>
      <w:r>
        <w:rPr>
          <w:b/>
        </w:rPr>
        <w:t xml:space="preserve">Tulos</w:t>
      </w:r>
    </w:p>
    <w:p>
      <w:r>
        <w:t xml:space="preserve">polttoaineketju</w:t>
      </w:r>
    </w:p>
    <w:p>
      <w:r>
        <w:rPr>
          <w:b/>
        </w:rPr>
        <w:t xml:space="preserve">Esimerkki 8.4975</w:t>
      </w:r>
    </w:p>
    <w:p>
      <w:r>
        <w:t xml:space="preserve">Mikä prosessi, joka alkaa kohdussa sikiön kehityksen aikana ja jatkuu nuoruuteen asti, liittyy kallon sulkeutumiseen?</w:t>
      </w:r>
    </w:p>
    <w:p>
      <w:r>
        <w:rPr>
          <w:b/>
        </w:rPr>
        <w:t xml:space="preserve">Tulos</w:t>
      </w:r>
    </w:p>
    <w:p>
      <w:r>
        <w:t xml:space="preserve">inkubointi</w:t>
      </w:r>
    </w:p>
    <w:p>
      <w:r>
        <w:rPr>
          <w:b/>
        </w:rPr>
        <w:t xml:space="preserve">Tulos</w:t>
      </w:r>
    </w:p>
    <w:p>
      <w:r>
        <w:t xml:space="preserve">venymä</w:t>
      </w:r>
    </w:p>
    <w:p>
      <w:r>
        <w:rPr>
          <w:b/>
        </w:rPr>
        <w:t xml:space="preserve">Tulos</w:t>
      </w:r>
    </w:p>
    <w:p>
      <w:r>
        <w:t xml:space="preserve">kalkkiutuminen</w:t>
      </w:r>
    </w:p>
    <w:p>
      <w:r>
        <w:rPr>
          <w:b/>
        </w:rPr>
        <w:t xml:space="preserve">Esimerkki 8.4976</w:t>
      </w:r>
    </w:p>
    <w:p>
      <w:r>
        <w:t xml:space="preserve">Minkä tyyppinen sidos muodostuu, kun kahden atomin parittomat elektronit "täsmäävät"?</w:t>
      </w:r>
    </w:p>
    <w:p>
      <w:r>
        <w:rPr>
          <w:b/>
        </w:rPr>
        <w:t xml:space="preserve">Tulos</w:t>
      </w:r>
    </w:p>
    <w:p>
      <w:r>
        <w:t xml:space="preserve">reaktiivinen sidos</w:t>
      </w:r>
    </w:p>
    <w:p>
      <w:r>
        <w:rPr>
          <w:b/>
        </w:rPr>
        <w:t xml:space="preserve">Tulos</w:t>
      </w:r>
    </w:p>
    <w:p>
      <w:r>
        <w:t xml:space="preserve">lisäysobligaatio</w:t>
      </w:r>
    </w:p>
    <w:p>
      <w:r>
        <w:rPr>
          <w:b/>
        </w:rPr>
        <w:t xml:space="preserve">Tulos</w:t>
      </w:r>
    </w:p>
    <w:p>
      <w:r>
        <w:t xml:space="preserve">magneettinen sidos</w:t>
      </w:r>
    </w:p>
    <w:p>
      <w:r>
        <w:rPr>
          <w:b/>
        </w:rPr>
        <w:t xml:space="preserve">Esimerkki 8.4977</w:t>
      </w:r>
    </w:p>
    <w:p>
      <w:r>
        <w:t xml:space="preserve">Kuka rakensi ensimmäisen kaukoputken?</w:t>
      </w:r>
    </w:p>
    <w:p>
      <w:r>
        <w:rPr>
          <w:b/>
        </w:rPr>
        <w:t xml:space="preserve">Tulos</w:t>
      </w:r>
    </w:p>
    <w:p>
      <w:r>
        <w:t xml:space="preserve">newton</w:t>
      </w:r>
    </w:p>
    <w:p>
      <w:r>
        <w:rPr>
          <w:b/>
        </w:rPr>
        <w:t xml:space="preserve">Tulos</w:t>
      </w:r>
    </w:p>
    <w:p>
      <w:r>
        <w:t xml:space="preserve">brahe</w:t>
      </w:r>
    </w:p>
    <w:p>
      <w:r>
        <w:rPr>
          <w:b/>
        </w:rPr>
        <w:t xml:space="preserve">Tulos</w:t>
      </w:r>
    </w:p>
    <w:p>
      <w:r>
        <w:t xml:space="preserve">Kopernikus</w:t>
      </w:r>
    </w:p>
    <w:p>
      <w:r>
        <w:rPr>
          <w:b/>
        </w:rPr>
        <w:t xml:space="preserve">Esimerkki 8.4978</w:t>
      </w:r>
    </w:p>
    <w:p>
      <w:r>
        <w:t xml:space="preserve">Mitkä eliöt saavat energianlähteensä ja hiililähteensä orgaanisista lähteistä?</w:t>
      </w:r>
    </w:p>
    <w:p>
      <w:r>
        <w:rPr>
          <w:b/>
        </w:rPr>
        <w:t xml:space="preserve">Tulos</w:t>
      </w:r>
    </w:p>
    <w:p>
      <w:r>
        <w:t xml:space="preserve">kasvinsyöjät</w:t>
      </w:r>
    </w:p>
    <w:p>
      <w:r>
        <w:rPr>
          <w:b/>
        </w:rPr>
        <w:t xml:space="preserve">Tulos</w:t>
      </w:r>
    </w:p>
    <w:p>
      <w:r>
        <w:t xml:space="preserve">ektomorfit</w:t>
      </w:r>
    </w:p>
    <w:p>
      <w:r>
        <w:rPr>
          <w:b/>
        </w:rPr>
        <w:t xml:space="preserve">Tulos</w:t>
      </w:r>
    </w:p>
    <w:p>
      <w:r>
        <w:t xml:space="preserve">sporozoans</w:t>
      </w:r>
    </w:p>
    <w:p>
      <w:r>
        <w:rPr>
          <w:b/>
        </w:rPr>
        <w:t xml:space="preserve">Esimerkki 8.4979</w:t>
      </w:r>
    </w:p>
    <w:p>
      <w:r>
        <w:t xml:space="preserve">Minkä teorian mukaan kaikki organismit koostuvat yhdestä tai useammasta solusta?</w:t>
      </w:r>
    </w:p>
    <w:p>
      <w:r>
        <w:rPr>
          <w:b/>
        </w:rPr>
        <w:t xml:space="preserve">Tulos</w:t>
      </w:r>
    </w:p>
    <w:p>
      <w:r>
        <w:t xml:space="preserve">molekyylianatomian teoria</w:t>
      </w:r>
    </w:p>
    <w:p>
      <w:r>
        <w:rPr>
          <w:b/>
        </w:rPr>
        <w:t xml:space="preserve">Tulos</w:t>
      </w:r>
    </w:p>
    <w:p>
      <w:r>
        <w:t xml:space="preserve">atomiteoria</w:t>
      </w:r>
    </w:p>
    <w:p>
      <w:r>
        <w:rPr>
          <w:b/>
        </w:rPr>
        <w:t xml:space="preserve">Tulos</w:t>
      </w:r>
    </w:p>
    <w:p>
      <w:r>
        <w:t xml:space="preserve">mikroteoria</w:t>
      </w:r>
    </w:p>
    <w:p>
      <w:r>
        <w:rPr>
          <w:b/>
        </w:rPr>
        <w:t xml:space="preserve">Esimerkki 8.4980</w:t>
      </w:r>
    </w:p>
    <w:p>
      <w:r>
        <w:t xml:space="preserve">Missä tilassa maapallon yleisin aine, vesi, on ensisijaisesti läsnä?</w:t>
      </w:r>
    </w:p>
    <w:p>
      <w:r>
        <w:rPr>
          <w:b/>
        </w:rPr>
        <w:t xml:space="preserve">Tulos</w:t>
      </w:r>
    </w:p>
    <w:p>
      <w:r>
        <w:t xml:space="preserve">kaasu</w:t>
      </w:r>
    </w:p>
    <w:p>
      <w:r>
        <w:rPr>
          <w:b/>
        </w:rPr>
        <w:t xml:space="preserve">Tulos</w:t>
      </w:r>
    </w:p>
    <w:p>
      <w:r>
        <w:t xml:space="preserve">kiinteä</w:t>
      </w:r>
    </w:p>
    <w:p>
      <w:r>
        <w:rPr>
          <w:b/>
        </w:rPr>
        <w:t xml:space="preserve">Tulos</w:t>
      </w:r>
    </w:p>
    <w:p>
      <w:r>
        <w:t xml:space="preserve">makean veden</w:t>
      </w:r>
    </w:p>
    <w:p>
      <w:r>
        <w:rPr>
          <w:b/>
        </w:rPr>
        <w:t xml:space="preserve">Esimerkki 8.4981</w:t>
      </w:r>
    </w:p>
    <w:p>
      <w:r>
        <w:t xml:space="preserve">Kasvit ja levät ylläpitävät ilmakehää. fotosynteesin aikana ne lisäävät happea ja poistavat mitä?</w:t>
      </w:r>
    </w:p>
    <w:p>
      <w:r>
        <w:rPr>
          <w:b/>
        </w:rPr>
        <w:t xml:space="preserve">Tulos</w:t>
      </w:r>
    </w:p>
    <w:p>
      <w:r>
        <w:t xml:space="preserve">vesi</w:t>
      </w:r>
    </w:p>
    <w:p>
      <w:r>
        <w:rPr>
          <w:b/>
        </w:rPr>
        <w:t xml:space="preserve">Tulos</w:t>
      </w:r>
    </w:p>
    <w:p>
      <w:r>
        <w:t xml:space="preserve">typpi</w:t>
      </w:r>
    </w:p>
    <w:p>
      <w:r>
        <w:rPr>
          <w:b/>
        </w:rPr>
        <w:t xml:space="preserve">Tulos</w:t>
      </w:r>
    </w:p>
    <w:p>
      <w:r>
        <w:t xml:space="preserve">metaani</w:t>
      </w:r>
    </w:p>
    <w:p>
      <w:r>
        <w:rPr>
          <w:b/>
        </w:rPr>
        <w:t xml:space="preserve">Esimerkki 8.4982</w:t>
      </w:r>
    </w:p>
    <w:p>
      <w:r>
        <w:t xml:space="preserve">Mikä on satunnainen muutos organismin geeneissä?</w:t>
      </w:r>
    </w:p>
    <w:p>
      <w:r>
        <w:rPr>
          <w:b/>
        </w:rPr>
        <w:t xml:space="preserve">Tulos</w:t>
      </w:r>
    </w:p>
    <w:p>
      <w:r>
        <w:t xml:space="preserve">meioosi</w:t>
      </w:r>
    </w:p>
    <w:p>
      <w:r>
        <w:rPr>
          <w:b/>
        </w:rPr>
        <w:t xml:space="preserve">Tulos</w:t>
      </w:r>
    </w:p>
    <w:p>
      <w:r>
        <w:t xml:space="preserve">infektio</w:t>
      </w:r>
    </w:p>
    <w:p>
      <w:r>
        <w:rPr>
          <w:b/>
        </w:rPr>
        <w:t xml:space="preserve">Tulos</w:t>
      </w:r>
    </w:p>
    <w:p>
      <w:r>
        <w:t xml:space="preserve">kertyminen</w:t>
      </w:r>
    </w:p>
    <w:p>
      <w:r>
        <w:rPr>
          <w:b/>
        </w:rPr>
        <w:t xml:space="preserve">Esimerkki 8.4983</w:t>
      </w:r>
    </w:p>
    <w:p>
      <w:r>
        <w:t xml:space="preserve">Mikä on lämpötila, jossa vesihöyryn tiivistyminen tapahtuu?</w:t>
      </w:r>
    </w:p>
    <w:p>
      <w:r>
        <w:rPr>
          <w:b/>
        </w:rPr>
        <w:t xml:space="preserve">Tulos</w:t>
      </w:r>
    </w:p>
    <w:p>
      <w:r>
        <w:t xml:space="preserve">käännekohta</w:t>
      </w:r>
    </w:p>
    <w:p>
      <w:r>
        <w:rPr>
          <w:b/>
        </w:rPr>
        <w:t xml:space="preserve">Tulos</w:t>
      </w:r>
    </w:p>
    <w:p>
      <w:r>
        <w:t xml:space="preserve">kiehumispiste</w:t>
      </w:r>
    </w:p>
    <w:p>
      <w:r>
        <w:rPr>
          <w:b/>
        </w:rPr>
        <w:t xml:space="preserve">Tulos</w:t>
      </w:r>
    </w:p>
    <w:p>
      <w:r>
        <w:t xml:space="preserve">jäähdytyspiste</w:t>
      </w:r>
    </w:p>
    <w:p>
      <w:r>
        <w:rPr>
          <w:b/>
        </w:rPr>
        <w:t xml:space="preserve">Esimerkki 8.4984</w:t>
      </w:r>
    </w:p>
    <w:p>
      <w:r>
        <w:t xml:space="preserve">Useimmat kromosomihäiriöt koskevat mitä kromosomeja?</w:t>
      </w:r>
    </w:p>
    <w:p>
      <w:r>
        <w:rPr>
          <w:b/>
        </w:rPr>
        <w:t xml:space="preserve">Tulos</w:t>
      </w:r>
    </w:p>
    <w:p>
      <w:r>
        <w:t xml:space="preserve">autosomit</w:t>
      </w:r>
    </w:p>
    <w:p>
      <w:r>
        <w:rPr>
          <w:b/>
        </w:rPr>
        <w:t xml:space="preserve">Tulos</w:t>
      </w:r>
    </w:p>
    <w:p>
      <w:r>
        <w:t xml:space="preserve">ribosomit</w:t>
      </w:r>
    </w:p>
    <w:p>
      <w:r>
        <w:rPr>
          <w:b/>
        </w:rPr>
        <w:t xml:space="preserve">Tulos</w:t>
      </w:r>
    </w:p>
    <w:p>
      <w:r>
        <w:t xml:space="preserve">protosomit</w:t>
      </w:r>
    </w:p>
    <w:p>
      <w:r>
        <w:rPr>
          <w:b/>
        </w:rPr>
        <w:t xml:space="preserve">Esimerkki 8.4985</w:t>
      </w:r>
    </w:p>
    <w:p>
      <w:r>
        <w:t xml:space="preserve">Mitkä ovat 24 tunnin syklin aikana tapahtuvia säännöllisiä muutoksia biologiassa tai käyttäytymisessä?</w:t>
      </w:r>
    </w:p>
    <w:p>
      <w:r>
        <w:rPr>
          <w:b/>
        </w:rPr>
        <w:t xml:space="preserve">Tulos</w:t>
      </w:r>
    </w:p>
    <w:p>
      <w:r>
        <w:t xml:space="preserve">kognitiivinen rytmi</w:t>
      </w:r>
    </w:p>
    <w:p>
      <w:r>
        <w:rPr>
          <w:b/>
        </w:rPr>
        <w:t xml:space="preserve">Tulos</w:t>
      </w:r>
    </w:p>
    <w:p>
      <w:r>
        <w:t xml:space="preserve">auditiivinen rytmi</w:t>
      </w:r>
    </w:p>
    <w:p>
      <w:r>
        <w:rPr>
          <w:b/>
        </w:rPr>
        <w:t xml:space="preserve">Tulos</w:t>
      </w:r>
    </w:p>
    <w:p>
      <w:r>
        <w:t xml:space="preserve">elinkaari</w:t>
      </w:r>
    </w:p>
    <w:p>
      <w:r>
        <w:rPr>
          <w:b/>
        </w:rPr>
        <w:t xml:space="preserve">Esimerkki 8.4986</w:t>
      </w:r>
    </w:p>
    <w:p>
      <w:r>
        <w:t xml:space="preserve">Millä prosesseilla meri muuttaa maanpinnan muotoja?</w:t>
      </w:r>
    </w:p>
    <w:p>
      <w:r>
        <w:rPr>
          <w:b/>
        </w:rPr>
        <w:t xml:space="preserve">Tulos</w:t>
      </w:r>
    </w:p>
    <w:p>
      <w:r>
        <w:t xml:space="preserve">roiskuminen ja laskeutuminen</w:t>
      </w:r>
    </w:p>
    <w:p>
      <w:r>
        <w:rPr>
          <w:b/>
        </w:rPr>
        <w:t xml:space="preserve">Tulos</w:t>
      </w:r>
    </w:p>
    <w:p>
      <w:r>
        <w:t xml:space="preserve">muoto ja laskeuma</w:t>
      </w:r>
    </w:p>
    <w:p>
      <w:r>
        <w:rPr>
          <w:b/>
        </w:rPr>
        <w:t xml:space="preserve">Tulos</w:t>
      </w:r>
    </w:p>
    <w:p>
      <w:r>
        <w:t xml:space="preserve">lakaisu ja laskeutuminen</w:t>
      </w:r>
    </w:p>
    <w:p>
      <w:r>
        <w:rPr>
          <w:b/>
        </w:rPr>
        <w:t xml:space="preserve">Esimerkki 8.4987</w:t>
      </w:r>
    </w:p>
    <w:p>
      <w:r>
        <w:t xml:space="preserve">Mikä on suljettu, nestetäytteinen kalvo, joka ympäröi ja suojaa sikiötä ja on kiinnittynyt istukkaan?</w:t>
      </w:r>
    </w:p>
    <w:p>
      <w:r>
        <w:rPr>
          <w:b/>
        </w:rPr>
        <w:t xml:space="preserve">Tulos</w:t>
      </w:r>
    </w:p>
    <w:p>
      <w:r>
        <w:t xml:space="preserve">epiteelipussi</w:t>
      </w:r>
    </w:p>
    <w:p>
      <w:r>
        <w:rPr>
          <w:b/>
        </w:rPr>
        <w:t xml:space="preserve">Tulos</w:t>
      </w:r>
    </w:p>
    <w:p>
      <w:r>
        <w:t xml:space="preserve">napapussi</w:t>
      </w:r>
    </w:p>
    <w:p>
      <w:r>
        <w:rPr>
          <w:b/>
        </w:rPr>
        <w:t xml:space="preserve">Tulos</w:t>
      </w:r>
    </w:p>
    <w:p>
      <w:r>
        <w:t xml:space="preserve">Kohdun</w:t>
      </w:r>
    </w:p>
    <w:p>
      <w:r>
        <w:rPr>
          <w:b/>
        </w:rPr>
        <w:t xml:space="preserve">Esimerkki 8.4988</w:t>
      </w:r>
    </w:p>
    <w:p>
      <w:r>
        <w:t xml:space="preserve">Mikä kasvin osa pitää kasvin pystyssä?</w:t>
      </w:r>
    </w:p>
    <w:p>
      <w:r>
        <w:rPr>
          <w:b/>
        </w:rPr>
        <w:t xml:space="preserve">Tulos</w:t>
      </w:r>
    </w:p>
    <w:p>
      <w:r>
        <w:t xml:space="preserve">juuret</w:t>
      </w:r>
    </w:p>
    <w:p>
      <w:r>
        <w:rPr>
          <w:b/>
        </w:rPr>
        <w:t xml:space="preserve">Tulos</w:t>
      </w:r>
    </w:p>
    <w:p>
      <w:r>
        <w:t xml:space="preserve">lehdet</w:t>
      </w:r>
    </w:p>
    <w:p>
      <w:r>
        <w:rPr>
          <w:b/>
        </w:rPr>
        <w:t xml:space="preserve">Tulos</w:t>
      </w:r>
    </w:p>
    <w:p>
      <w:r>
        <w:t xml:space="preserve">notochord</w:t>
      </w:r>
    </w:p>
    <w:p>
      <w:r>
        <w:rPr>
          <w:b/>
        </w:rPr>
        <w:t xml:space="preserve">Esimerkki 8.4989</w:t>
      </w:r>
    </w:p>
    <w:p>
      <w:r>
        <w:t xml:space="preserve">Mikä voima vetää ihmisiä ja esineitä kohti maan keskipistettä?</w:t>
      </w:r>
    </w:p>
    <w:p>
      <w:r>
        <w:rPr>
          <w:b/>
        </w:rPr>
        <w:t xml:space="preserve">Tulos</w:t>
      </w:r>
    </w:p>
    <w:p>
      <w:r>
        <w:t xml:space="preserve">magnetismi</w:t>
      </w:r>
    </w:p>
    <w:p>
      <w:r>
        <w:rPr>
          <w:b/>
        </w:rPr>
        <w:t xml:space="preserve">Tulos</w:t>
      </w:r>
    </w:p>
    <w:p>
      <w:r>
        <w:t xml:space="preserve">vaihtelu</w:t>
      </w:r>
    </w:p>
    <w:p>
      <w:r>
        <w:rPr>
          <w:b/>
        </w:rPr>
        <w:t xml:space="preserve">Tulos</w:t>
      </w:r>
    </w:p>
    <w:p>
      <w:r>
        <w:t xml:space="preserve">liike</w:t>
      </w:r>
    </w:p>
    <w:p>
      <w:r>
        <w:rPr>
          <w:b/>
        </w:rPr>
        <w:t xml:space="preserve">Esimerkki 8.4990</w:t>
      </w:r>
    </w:p>
    <w:p>
      <w:r>
        <w:t xml:space="preserve">Joitakin lehtiä on kiinnitetty kasvin varteen varsiosan avulla. lehtiä, joissa ei ole varsiosaa ja jotka ovat suoraan kiinni kasvin varressa, kutsutaan seuraavasti?</w:t>
      </w:r>
    </w:p>
    <w:p>
      <w:r>
        <w:rPr>
          <w:b/>
        </w:rPr>
        <w:t xml:space="preserve">Tulos</w:t>
      </w:r>
    </w:p>
    <w:p>
      <w:r>
        <w:t xml:space="preserve">tupen lehdet</w:t>
      </w:r>
    </w:p>
    <w:p>
      <w:r>
        <w:rPr>
          <w:b/>
        </w:rPr>
        <w:t xml:space="preserve">Tulos</w:t>
      </w:r>
    </w:p>
    <w:p>
      <w:r>
        <w:t xml:space="preserve">pallomaiset lehdet</w:t>
      </w:r>
    </w:p>
    <w:p>
      <w:r>
        <w:rPr>
          <w:b/>
        </w:rPr>
        <w:t xml:space="preserve">Tulos</w:t>
      </w:r>
    </w:p>
    <w:p>
      <w:r>
        <w:t xml:space="preserve">poikittaiset lehdet</w:t>
      </w:r>
    </w:p>
    <w:p>
      <w:r>
        <w:rPr>
          <w:b/>
        </w:rPr>
        <w:t xml:space="preserve">Esimerkki 8.4991</w:t>
      </w:r>
    </w:p>
    <w:p>
      <w:r>
        <w:t xml:space="preserve">Missä kemiallinen ruoansulatus pääasiassa tapahtuu?</w:t>
      </w:r>
    </w:p>
    <w:p>
      <w:r>
        <w:rPr>
          <w:b/>
        </w:rPr>
        <w:t xml:space="preserve">Tulos</w:t>
      </w:r>
    </w:p>
    <w:p>
      <w:r>
        <w:t xml:space="preserve">lisäys</w:t>
      </w:r>
    </w:p>
    <w:p>
      <w:r>
        <w:rPr>
          <w:b/>
        </w:rPr>
        <w:t xml:space="preserve">Tulos</w:t>
      </w:r>
    </w:p>
    <w:p>
      <w:r>
        <w:t xml:space="preserve">haima</w:t>
      </w:r>
    </w:p>
    <w:p>
      <w:r>
        <w:rPr>
          <w:b/>
        </w:rPr>
        <w:t xml:space="preserve">Tulos</w:t>
      </w:r>
    </w:p>
    <w:p>
      <w:r>
        <w:t xml:space="preserve">maksa</w:t>
      </w:r>
    </w:p>
    <w:p>
      <w:r>
        <w:rPr>
          <w:b/>
        </w:rPr>
        <w:t xml:space="preserve">Esimerkki 8.4992</w:t>
      </w:r>
    </w:p>
    <w:p>
      <w:r>
        <w:t xml:space="preserve">Mikä on termi lääkäreille ja tiedemiehille, jotka tutkivat ja kehittävät rokotteita sekä hoitavat ja tutkivat sairauksia allergioista aidsiin?</w:t>
      </w:r>
    </w:p>
    <w:p>
      <w:r>
        <w:rPr>
          <w:b/>
        </w:rPr>
        <w:t xml:space="preserve">Tulos</w:t>
      </w:r>
    </w:p>
    <w:p>
      <w:r>
        <w:t xml:space="preserve">endokrinologit</w:t>
      </w:r>
    </w:p>
    <w:p>
      <w:r>
        <w:rPr>
          <w:b/>
        </w:rPr>
        <w:t xml:space="preserve">Tulos</w:t>
      </w:r>
    </w:p>
    <w:p>
      <w:r>
        <w:t xml:space="preserve">rokotetutkimukset</w:t>
      </w:r>
    </w:p>
    <w:p>
      <w:r>
        <w:rPr>
          <w:b/>
        </w:rPr>
        <w:t xml:space="preserve">Tulos</w:t>
      </w:r>
    </w:p>
    <w:p>
      <w:r>
        <w:t xml:space="preserve">virologit</w:t>
      </w:r>
    </w:p>
    <w:p>
      <w:r>
        <w:rPr>
          <w:b/>
        </w:rPr>
        <w:t xml:space="preserve">Esimerkki 8.4993</w:t>
      </w:r>
    </w:p>
    <w:p>
      <w:r>
        <w:t xml:space="preserve">Minkä muodostavat kaikki alueen elävät olennot ja eloton ympäristö yhdessä?</w:t>
      </w:r>
    </w:p>
    <w:p>
      <w:r>
        <w:rPr>
          <w:b/>
        </w:rPr>
        <w:t xml:space="preserve">Tulos</w:t>
      </w:r>
    </w:p>
    <w:p>
      <w:r>
        <w:t xml:space="preserve">biosfääri</w:t>
      </w:r>
    </w:p>
    <w:p>
      <w:r>
        <w:rPr>
          <w:b/>
        </w:rPr>
        <w:t xml:space="preserve">Tulos</w:t>
      </w:r>
    </w:p>
    <w:p>
      <w:r>
        <w:t xml:space="preserve">biome</w:t>
      </w:r>
    </w:p>
    <w:p>
      <w:r>
        <w:rPr>
          <w:b/>
        </w:rPr>
        <w:t xml:space="preserve">Tulos</w:t>
      </w:r>
    </w:p>
    <w:p>
      <w:r>
        <w:t xml:space="preserve">taiga</w:t>
      </w:r>
    </w:p>
    <w:p>
      <w:r>
        <w:rPr>
          <w:b/>
        </w:rPr>
        <w:t xml:space="preserve">Esimerkki 8.4994</w:t>
      </w:r>
    </w:p>
    <w:p>
      <w:r>
        <w:t xml:space="preserve">Mitkä ovat tärkeitä koentsyymejä tai koentsyymien esiasteita, joita tarvitaan, jotta entsyymit toimisivat oikein?</w:t>
      </w:r>
    </w:p>
    <w:p>
      <w:r>
        <w:rPr>
          <w:b/>
        </w:rPr>
        <w:t xml:space="preserve">Tulos</w:t>
      </w:r>
    </w:p>
    <w:p>
      <w:r>
        <w:t xml:space="preserve">hiilihydraatit</w:t>
      </w:r>
    </w:p>
    <w:p>
      <w:r>
        <w:rPr>
          <w:b/>
        </w:rPr>
        <w:t xml:space="preserve">Tulos</w:t>
      </w:r>
    </w:p>
    <w:p>
      <w:r>
        <w:t xml:space="preserve">lisäravinteet</w:t>
      </w:r>
    </w:p>
    <w:p>
      <w:r>
        <w:rPr>
          <w:b/>
        </w:rPr>
        <w:t xml:space="preserve">Tulos</w:t>
      </w:r>
    </w:p>
    <w:p>
      <w:r>
        <w:t xml:space="preserve">Huumeet</w:t>
      </w:r>
    </w:p>
    <w:p>
      <w:r>
        <w:rPr>
          <w:b/>
        </w:rPr>
        <w:t xml:space="preserve">Esimerkki 8.4995</w:t>
      </w:r>
    </w:p>
    <w:p>
      <w:r>
        <w:t xml:space="preserve">Kaikilla soluilla on tiettyjä yhteisiä osia. näitä osia ovat solukalvo, sytoplasma, dna ja mitä?</w:t>
      </w:r>
    </w:p>
    <w:p>
      <w:r>
        <w:rPr>
          <w:b/>
        </w:rPr>
        <w:t xml:space="preserve">Tulos</w:t>
      </w:r>
    </w:p>
    <w:p>
      <w:r>
        <w:t xml:space="preserve">lipidit</w:t>
      </w:r>
    </w:p>
    <w:p>
      <w:r>
        <w:rPr>
          <w:b/>
        </w:rPr>
        <w:t xml:space="preserve">Tulos</w:t>
      </w:r>
    </w:p>
    <w:p>
      <w:r>
        <w:t xml:space="preserve">kromosomit</w:t>
      </w:r>
    </w:p>
    <w:p>
      <w:r>
        <w:rPr>
          <w:b/>
        </w:rPr>
        <w:t xml:space="preserve">Tulos</w:t>
      </w:r>
    </w:p>
    <w:p>
      <w:r>
        <w:t xml:space="preserve">kiteet</w:t>
      </w:r>
    </w:p>
    <w:p>
      <w:r>
        <w:rPr>
          <w:b/>
        </w:rPr>
        <w:t xml:space="preserve">Esimerkki 8.4996</w:t>
      </w:r>
    </w:p>
    <w:p>
      <w:r>
        <w:t xml:space="preserve">Millä on solupinnan antigeenireseptorit vieraille molekyyleille?</w:t>
      </w:r>
    </w:p>
    <w:p>
      <w:r>
        <w:rPr>
          <w:b/>
        </w:rPr>
        <w:t xml:space="preserve">Tulos</w:t>
      </w:r>
    </w:p>
    <w:p>
      <w:r>
        <w:t xml:space="preserve">kapillaarit</w:t>
      </w:r>
    </w:p>
    <w:p>
      <w:r>
        <w:rPr>
          <w:b/>
        </w:rPr>
        <w:t xml:space="preserve">Tulos</w:t>
      </w:r>
    </w:p>
    <w:p>
      <w:r>
        <w:t xml:space="preserve">dendriitit</w:t>
      </w:r>
    </w:p>
    <w:p>
      <w:r>
        <w:rPr>
          <w:b/>
        </w:rPr>
        <w:t xml:space="preserve">Tulos</w:t>
      </w:r>
    </w:p>
    <w:p>
      <w:r>
        <w:t xml:space="preserve">erytrosyytit</w:t>
      </w:r>
    </w:p>
    <w:p>
      <w:r>
        <w:rPr>
          <w:b/>
        </w:rPr>
        <w:t xml:space="preserve">Esimerkki 8.4997</w:t>
      </w:r>
    </w:p>
    <w:p>
      <w:r>
        <w:t xml:space="preserve">Minkälaista resurssia ei voida korvata yhtä helposti kuin sitä kulutetaan?</w:t>
      </w:r>
    </w:p>
    <w:p>
      <w:r>
        <w:rPr>
          <w:b/>
        </w:rPr>
        <w:t xml:space="preserve">Tulos</w:t>
      </w:r>
    </w:p>
    <w:p>
      <w:r>
        <w:t xml:space="preserve">biologinen</w:t>
      </w:r>
    </w:p>
    <w:p>
      <w:r>
        <w:rPr>
          <w:b/>
        </w:rPr>
        <w:t xml:space="preserve">Tulos</w:t>
      </w:r>
    </w:p>
    <w:p>
      <w:r>
        <w:t xml:space="preserve">uusiutuvat</w:t>
      </w:r>
    </w:p>
    <w:p>
      <w:r>
        <w:rPr>
          <w:b/>
        </w:rPr>
        <w:t xml:space="preserve">Tulos</w:t>
      </w:r>
    </w:p>
    <w:p>
      <w:r>
        <w:t xml:space="preserve">käyttämätön</w:t>
      </w:r>
    </w:p>
    <w:p>
      <w:r>
        <w:rPr>
          <w:b/>
        </w:rPr>
        <w:t xml:space="preserve">Esimerkki 8.4998</w:t>
      </w:r>
    </w:p>
    <w:p>
      <w:r>
        <w:t xml:space="preserve">Anna esimerkki pallonivelestä, jolla on suurin liikelaajuus ja joka mahdollistaa liikkeen useaan suuntaan.</w:t>
      </w:r>
    </w:p>
    <w:p>
      <w:r>
        <w:rPr>
          <w:b/>
        </w:rPr>
        <w:t xml:space="preserve">Tulos</w:t>
      </w:r>
    </w:p>
    <w:p>
      <w:r>
        <w:t xml:space="preserve">hihnapyörä</w:t>
      </w:r>
    </w:p>
    <w:p>
      <w:r>
        <w:rPr>
          <w:b/>
        </w:rPr>
        <w:t xml:space="preserve">Tulos</w:t>
      </w:r>
    </w:p>
    <w:p>
      <w:r>
        <w:t xml:space="preserve">vipu</w:t>
      </w:r>
    </w:p>
    <w:p>
      <w:r>
        <w:rPr>
          <w:b/>
        </w:rPr>
        <w:t xml:space="preserve">Tulos</w:t>
      </w:r>
    </w:p>
    <w:p>
      <w:r>
        <w:t xml:space="preserve">jakoavain</w:t>
      </w:r>
    </w:p>
    <w:p>
      <w:r>
        <w:rPr>
          <w:b/>
        </w:rPr>
        <w:t xml:space="preserve">Esimerkki 8.4999</w:t>
      </w:r>
    </w:p>
    <w:p>
      <w:r>
        <w:t xml:space="preserve">Mikroevoluutiota tapahtuu populaatiossa, kun mitkä frekvenssit muuttuvat ajan myötä?</w:t>
      </w:r>
    </w:p>
    <w:p>
      <w:r>
        <w:rPr>
          <w:b/>
        </w:rPr>
        <w:t xml:space="preserve">Tulos</w:t>
      </w:r>
    </w:p>
    <w:p>
      <w:r>
        <w:t xml:space="preserve">eukaryootti</w:t>
      </w:r>
    </w:p>
    <w:p>
      <w:r>
        <w:rPr>
          <w:b/>
        </w:rPr>
        <w:t xml:space="preserve">Tulos</w:t>
      </w:r>
    </w:p>
    <w:p>
      <w:r>
        <w:t xml:space="preserve">molekyyli</w:t>
      </w:r>
    </w:p>
    <w:p>
      <w:r>
        <w:rPr>
          <w:b/>
        </w:rPr>
        <w:t xml:space="preserve">Tulos</w:t>
      </w:r>
    </w:p>
    <w:p>
      <w:r>
        <w:t xml:space="preserve">antenni</w:t>
      </w:r>
    </w:p>
    <w:p>
      <w:r>
        <w:rPr>
          <w:b/>
        </w:rPr>
        <w:t xml:space="preserve">Esimerkki 8.5000</w:t>
      </w:r>
    </w:p>
    <w:p>
      <w:r>
        <w:t xml:space="preserve">Mikä aiheuttaa happosadetta?</w:t>
      </w:r>
    </w:p>
    <w:p>
      <w:r>
        <w:rPr>
          <w:b/>
        </w:rPr>
        <w:t xml:space="preserve">Tulos</w:t>
      </w:r>
    </w:p>
    <w:p>
      <w:r>
        <w:t xml:space="preserve">hiilidioksidi</w:t>
      </w:r>
    </w:p>
    <w:p>
      <w:r>
        <w:rPr>
          <w:b/>
        </w:rPr>
        <w:t xml:space="preserve">Tulos</w:t>
      </w:r>
    </w:p>
    <w:p>
      <w:r>
        <w:t xml:space="preserve">raskas saastuminen</w:t>
      </w:r>
    </w:p>
    <w:p>
      <w:r>
        <w:rPr>
          <w:b/>
        </w:rPr>
        <w:t xml:space="preserve">Tulos</w:t>
      </w:r>
    </w:p>
    <w:p>
      <w:r>
        <w:t xml:space="preserve">kemikaalit vesistöissä</w:t>
      </w:r>
    </w:p>
    <w:p>
      <w:r>
        <w:rPr>
          <w:b/>
        </w:rPr>
        <w:t xml:space="preserve">Esimerkki 8.5001</w:t>
      </w:r>
    </w:p>
    <w:p>
      <w:r>
        <w:t xml:space="preserve">Minkä rajojen varrella muodostuu paljon tulivuoria?</w:t>
      </w:r>
    </w:p>
    <w:p>
      <w:r>
        <w:rPr>
          <w:b/>
        </w:rPr>
        <w:t xml:space="preserve">Tulos</w:t>
      </w:r>
    </w:p>
    <w:p>
      <w:r>
        <w:t xml:space="preserve">Talletuslevyjen rajat</w:t>
      </w:r>
    </w:p>
    <w:p>
      <w:r>
        <w:rPr>
          <w:b/>
        </w:rPr>
        <w:t xml:space="preserve">Tulos</w:t>
      </w:r>
    </w:p>
    <w:p>
      <w:r>
        <w:t xml:space="preserve">basaltti laattojen rajat</w:t>
      </w:r>
    </w:p>
    <w:p>
      <w:r>
        <w:rPr>
          <w:b/>
        </w:rPr>
        <w:t xml:space="preserve">Tulos</w:t>
      </w:r>
    </w:p>
    <w:p>
      <w:r>
        <w:t xml:space="preserve">geysirilevyjen rajat</w:t>
      </w:r>
    </w:p>
    <w:p>
      <w:r>
        <w:rPr>
          <w:b/>
        </w:rPr>
        <w:t xml:space="preserve">Esimerkki 8.5002</w:t>
      </w:r>
    </w:p>
    <w:p>
      <w:r>
        <w:t xml:space="preserve">Mitä kutsutaan prosessiksi, jossa materiaalit liikkuvat sen mukaan, miten ne lämpenevät suhteessa läheisiin materiaaleihin?</w:t>
      </w:r>
    </w:p>
    <w:p>
      <w:r>
        <w:rPr>
          <w:b/>
        </w:rPr>
        <w:t xml:space="preserve">Tulos</w:t>
      </w:r>
    </w:p>
    <w:p>
      <w:r>
        <w:t xml:space="preserve">induktio</w:t>
      </w:r>
    </w:p>
    <w:p>
      <w:r>
        <w:rPr>
          <w:b/>
        </w:rPr>
        <w:t xml:space="preserve">Tulos</w:t>
      </w:r>
    </w:p>
    <w:p>
      <w:r>
        <w:t xml:space="preserve">säteily</w:t>
      </w:r>
    </w:p>
    <w:p>
      <w:r>
        <w:rPr>
          <w:b/>
        </w:rPr>
        <w:t xml:space="preserve">Tulos</w:t>
      </w:r>
    </w:p>
    <w:p>
      <w:r>
        <w:t xml:space="preserve">ilmanvaihto</w:t>
      </w:r>
    </w:p>
    <w:p>
      <w:r>
        <w:rPr>
          <w:b/>
        </w:rPr>
        <w:t xml:space="preserve">Esimerkki 8.5003</w:t>
      </w:r>
    </w:p>
    <w:p>
      <w:r>
        <w:t xml:space="preserve">Selkärankaisiin kuuluu selkäranka, kallo, raajat ja mitä muuta?</w:t>
      </w:r>
    </w:p>
    <w:p>
      <w:r>
        <w:rPr>
          <w:b/>
        </w:rPr>
        <w:t xml:space="preserve">Tulos</w:t>
      </w:r>
    </w:p>
    <w:p>
      <w:r>
        <w:t xml:space="preserve">kudosvyötäröt</w:t>
      </w:r>
    </w:p>
    <w:p>
      <w:r>
        <w:rPr>
          <w:b/>
        </w:rPr>
        <w:t xml:space="preserve">Tulos</w:t>
      </w:r>
    </w:p>
    <w:p>
      <w:r>
        <w:t xml:space="preserve">Skin Girdles</w:t>
      </w:r>
    </w:p>
    <w:p>
      <w:r>
        <w:rPr>
          <w:b/>
        </w:rPr>
        <w:t xml:space="preserve">Tulos</w:t>
      </w:r>
    </w:p>
    <w:p>
      <w:r>
        <w:t xml:space="preserve">verivyötäröt</w:t>
      </w:r>
    </w:p>
    <w:p>
      <w:r>
        <w:rPr>
          <w:b/>
        </w:rPr>
        <w:t xml:space="preserve">Esimerkki 8.5004</w:t>
      </w:r>
    </w:p>
    <w:p>
      <w:r>
        <w:t xml:space="preserve">Mikä maa on muodostunut keski-atlanttisen selänteen varrella olevasta kuumasta pisteestä?</w:t>
      </w:r>
    </w:p>
    <w:p>
      <w:r>
        <w:rPr>
          <w:b/>
        </w:rPr>
        <w:t xml:space="preserve">Tulos</w:t>
      </w:r>
    </w:p>
    <w:p>
      <w:r>
        <w:t xml:space="preserve">suomi</w:t>
      </w:r>
    </w:p>
    <w:p>
      <w:r>
        <w:rPr>
          <w:b/>
        </w:rPr>
        <w:t xml:space="preserve">Tulos</w:t>
      </w:r>
    </w:p>
    <w:p>
      <w:r>
        <w:t xml:space="preserve">Norja</w:t>
      </w:r>
    </w:p>
    <w:p>
      <w:r>
        <w:rPr>
          <w:b/>
        </w:rPr>
        <w:t xml:space="preserve">Tulos</w:t>
      </w:r>
    </w:p>
    <w:p>
      <w:r>
        <w:t xml:space="preserve">Sveitsi</w:t>
      </w:r>
    </w:p>
    <w:p>
      <w:r>
        <w:rPr>
          <w:b/>
        </w:rPr>
        <w:t xml:space="preserve">Esimerkki 8.5005</w:t>
      </w:r>
    </w:p>
    <w:p>
      <w:r>
        <w:t xml:space="preserve">Kyfoosi, lordoosi ja skolioosi ovat kaikki sairauksia, joihin liittyy minkä kehon rakenteen (jonka pitäisi joka tapauksessa olla tietyllä tavalla kaareva) virheellinen kaarevuus?</w:t>
      </w:r>
    </w:p>
    <w:p>
      <w:r>
        <w:rPr>
          <w:b/>
        </w:rPr>
        <w:t xml:space="preserve">Tulos</w:t>
      </w:r>
    </w:p>
    <w:p>
      <w:r>
        <w:t xml:space="preserve">keuhkot</w:t>
      </w:r>
    </w:p>
    <w:p>
      <w:r>
        <w:rPr>
          <w:b/>
        </w:rPr>
        <w:t xml:space="preserve">Tulos</w:t>
      </w:r>
    </w:p>
    <w:p>
      <w:r>
        <w:t xml:space="preserve">aortta</w:t>
      </w:r>
    </w:p>
    <w:p>
      <w:r>
        <w:rPr>
          <w:b/>
        </w:rPr>
        <w:t xml:space="preserve">Tulos</w:t>
      </w:r>
    </w:p>
    <w:p>
      <w:r>
        <w:t xml:space="preserve">reisiluu</w:t>
      </w:r>
    </w:p>
    <w:p>
      <w:r>
        <w:rPr>
          <w:b/>
        </w:rPr>
        <w:t xml:space="preserve">Esimerkki 8.5006</w:t>
      </w:r>
    </w:p>
    <w:p>
      <w:r>
        <w:t xml:space="preserve">Mikä on termi yhteisön runsaimmalle lajille, jolle on ominaista korkea kilpailukyky?</w:t>
      </w:r>
    </w:p>
    <w:p>
      <w:r>
        <w:rPr>
          <w:b/>
        </w:rPr>
        <w:t xml:space="preserve">Tulos</w:t>
      </w:r>
    </w:p>
    <w:p>
      <w:r>
        <w:t xml:space="preserve">keskeiset lajit</w:t>
      </w:r>
    </w:p>
    <w:p>
      <w:r>
        <w:rPr>
          <w:b/>
        </w:rPr>
        <w:t xml:space="preserve">Tulos</w:t>
      </w:r>
    </w:p>
    <w:p>
      <w:r>
        <w:t xml:space="preserve">lajien yhdistäminen</w:t>
      </w:r>
    </w:p>
    <w:p>
      <w:r>
        <w:rPr>
          <w:b/>
        </w:rPr>
        <w:t xml:space="preserve">Tulos</w:t>
      </w:r>
    </w:p>
    <w:p>
      <w:r>
        <w:t xml:space="preserve">lihansyöjät</w:t>
      </w:r>
    </w:p>
    <w:p>
      <w:r>
        <w:rPr>
          <w:b/>
        </w:rPr>
        <w:t xml:space="preserve">Esimerkki 8.5007</w:t>
      </w:r>
    </w:p>
    <w:p>
      <w:r>
        <w:t xml:space="preserve">Millainen lisääntymistapa tuottaa uusia yksilöitä ilman munasolun ja siittiöiden yhdistymistä?</w:t>
      </w:r>
    </w:p>
    <w:p>
      <w:r>
        <w:rPr>
          <w:b/>
        </w:rPr>
        <w:t xml:space="preserve">Tulos</w:t>
      </w:r>
    </w:p>
    <w:p>
      <w:r>
        <w:t xml:space="preserve">levitys</w:t>
      </w:r>
    </w:p>
    <w:p>
      <w:r>
        <w:rPr>
          <w:b/>
        </w:rPr>
        <w:t xml:space="preserve">Tulos</w:t>
      </w:r>
    </w:p>
    <w:p>
      <w:r>
        <w:t xml:space="preserve">sukusolut</w:t>
      </w:r>
    </w:p>
    <w:p>
      <w:r>
        <w:rPr>
          <w:b/>
        </w:rPr>
        <w:t xml:space="preserve">Tulos</w:t>
      </w:r>
    </w:p>
    <w:p>
      <w:r>
        <w:t xml:space="preserve">seksuaalinen</w:t>
      </w:r>
    </w:p>
    <w:p>
      <w:r>
        <w:rPr>
          <w:b/>
        </w:rPr>
        <w:t xml:space="preserve">Esimerkki 8.5008</w:t>
      </w:r>
    </w:p>
    <w:p>
      <w:r>
        <w:t xml:space="preserve">Valtameret vaikuttavat maapallon ilmakehään ja vaikuttavat sen mihin?</w:t>
      </w:r>
    </w:p>
    <w:p>
      <w:r>
        <w:rPr>
          <w:b/>
        </w:rPr>
        <w:t xml:space="preserve">Tulos</w:t>
      </w:r>
    </w:p>
    <w:p>
      <w:r>
        <w:t xml:space="preserve">maanjäristykset</w:t>
      </w:r>
    </w:p>
    <w:p>
      <w:r>
        <w:rPr>
          <w:b/>
        </w:rPr>
        <w:t xml:space="preserve">Tulos</w:t>
      </w:r>
    </w:p>
    <w:p>
      <w:r>
        <w:t xml:space="preserve">vuoret</w:t>
      </w:r>
    </w:p>
    <w:p>
      <w:r>
        <w:rPr>
          <w:b/>
        </w:rPr>
        <w:t xml:space="preserve">Tulos</w:t>
      </w:r>
    </w:p>
    <w:p>
      <w:r>
        <w:t xml:space="preserve">tulivuoret</w:t>
      </w:r>
    </w:p>
    <w:p>
      <w:r>
        <w:rPr>
          <w:b/>
        </w:rPr>
        <w:t xml:space="preserve">Esimerkki 8.5009</w:t>
      </w:r>
    </w:p>
    <w:p>
      <w:r>
        <w:t xml:space="preserve">Missä neurohormonit voivat toimia kehossa?</w:t>
      </w:r>
    </w:p>
    <w:p>
      <w:r>
        <w:rPr>
          <w:b/>
        </w:rPr>
        <w:t xml:space="preserve">Tulos</w:t>
      </w:r>
    </w:p>
    <w:p>
      <w:r>
        <w:t xml:space="preserve">hermopäätteet</w:t>
      </w:r>
    </w:p>
    <w:p>
      <w:r>
        <w:rPr>
          <w:b/>
        </w:rPr>
        <w:t xml:space="preserve">Tulos</w:t>
      </w:r>
    </w:p>
    <w:p>
      <w:r>
        <w:t xml:space="preserve">ruoansulatusprosessi</w:t>
      </w:r>
    </w:p>
    <w:p>
      <w:r>
        <w:rPr>
          <w:b/>
        </w:rPr>
        <w:t xml:space="preserve">Tulos</w:t>
      </w:r>
    </w:p>
    <w:p>
      <w:r>
        <w:t xml:space="preserve">vain aivot</w:t>
      </w:r>
    </w:p>
    <w:p>
      <w:r>
        <w:rPr>
          <w:b/>
        </w:rPr>
        <w:t xml:space="preserve">Esimerkki 8.5010</w:t>
      </w:r>
    </w:p>
    <w:p>
      <w:r>
        <w:t xml:space="preserve">Mikä on ideaalikaasun molekyylien tilavuus?</w:t>
      </w:r>
    </w:p>
    <w:p>
      <w:r>
        <w:rPr>
          <w:b/>
        </w:rPr>
        <w:t xml:space="preserve">Tulos</w:t>
      </w:r>
    </w:p>
    <w:p>
      <w:r>
        <w:t xml:space="preserve">kolme</w:t>
      </w:r>
    </w:p>
    <w:p>
      <w:r>
        <w:rPr>
          <w:b/>
        </w:rPr>
        <w:t xml:space="preserve">Tulos</w:t>
      </w:r>
    </w:p>
    <w:p>
      <w:r>
        <w:t xml:space="preserve">kaksi</w:t>
      </w:r>
    </w:p>
    <w:p>
      <w:r>
        <w:rPr>
          <w:b/>
        </w:rPr>
        <w:t xml:space="preserve">Tulos</w:t>
      </w:r>
    </w:p>
    <w:p>
      <w:r>
        <w:t xml:space="preserve">yksi</w:t>
      </w:r>
    </w:p>
    <w:p>
      <w:r>
        <w:rPr>
          <w:b/>
        </w:rPr>
        <w:t xml:space="preserve">Esimerkki 8.5011</w:t>
      </w:r>
    </w:p>
    <w:p>
      <w:r>
        <w:t xml:space="preserve">Lajien valtava määrä johtuu mitä?</w:t>
      </w:r>
    </w:p>
    <w:p>
      <w:r>
        <w:rPr>
          <w:b/>
        </w:rPr>
        <w:t xml:space="preserve">Tulos</w:t>
      </w:r>
    </w:p>
    <w:p>
      <w:r>
        <w:t xml:space="preserve">kudokset</w:t>
      </w:r>
    </w:p>
    <w:p>
      <w:r>
        <w:rPr>
          <w:b/>
        </w:rPr>
        <w:t xml:space="preserve">Tulos</w:t>
      </w:r>
    </w:p>
    <w:p>
      <w:r>
        <w:t xml:space="preserve">kuulostaa</w:t>
      </w:r>
    </w:p>
    <w:p>
      <w:r>
        <w:rPr>
          <w:b/>
        </w:rPr>
        <w:t xml:space="preserve">Tulos</w:t>
      </w:r>
    </w:p>
    <w:p>
      <w:r>
        <w:t xml:space="preserve">mittaukset</w:t>
      </w:r>
    </w:p>
    <w:p>
      <w:r>
        <w:rPr>
          <w:b/>
        </w:rPr>
        <w:t xml:space="preserve">Esimerkki 8.5012</w:t>
      </w:r>
    </w:p>
    <w:p>
      <w:r>
        <w:t xml:space="preserve">Mikä aistii nesteen liikkeen korvakäytävissä?</w:t>
      </w:r>
    </w:p>
    <w:p>
      <w:r>
        <w:rPr>
          <w:b/>
        </w:rPr>
        <w:t xml:space="preserve">Tulos</w:t>
      </w:r>
    </w:p>
    <w:p>
      <w:r>
        <w:t xml:space="preserve">Korvatorvi</w:t>
      </w:r>
    </w:p>
    <w:p>
      <w:r>
        <w:rPr>
          <w:b/>
        </w:rPr>
        <w:t xml:space="preserve">Tulos</w:t>
      </w:r>
    </w:p>
    <w:p>
      <w:r>
        <w:t xml:space="preserve">Aivosolut</w:t>
      </w:r>
    </w:p>
    <w:p>
      <w:r>
        <w:rPr>
          <w:b/>
        </w:rPr>
        <w:t xml:space="preserve">Tulos</w:t>
      </w:r>
    </w:p>
    <w:p>
      <w:r>
        <w:t xml:space="preserve">lihassolut</w:t>
      </w:r>
    </w:p>
    <w:p>
      <w:r>
        <w:rPr>
          <w:b/>
        </w:rPr>
        <w:t xml:space="preserve">Esimerkki 8.5013</w:t>
      </w:r>
    </w:p>
    <w:p>
      <w:r>
        <w:t xml:space="preserve">Miten kaasun molekyylit ahtautuvat korkeissa paineissa?</w:t>
      </w:r>
    </w:p>
    <w:p>
      <w:r>
        <w:rPr>
          <w:b/>
        </w:rPr>
        <w:t xml:space="preserve">Tulos</w:t>
      </w:r>
    </w:p>
    <w:p>
      <w:r>
        <w:t xml:space="preserve">muutama yhdessä</w:t>
      </w:r>
    </w:p>
    <w:p>
      <w:r>
        <w:rPr>
          <w:b/>
        </w:rPr>
        <w:t xml:space="preserve">Tulos</w:t>
      </w:r>
    </w:p>
    <w:p>
      <w:r>
        <w:t xml:space="preserve">kauempana toisistaan</w:t>
      </w:r>
    </w:p>
    <w:p>
      <w:r>
        <w:rPr>
          <w:b/>
        </w:rPr>
        <w:t xml:space="preserve">Tulos</w:t>
      </w:r>
    </w:p>
    <w:p>
      <w:r>
        <w:t xml:space="preserve">pieni yhdessä</w:t>
      </w:r>
    </w:p>
    <w:p>
      <w:r>
        <w:rPr>
          <w:b/>
        </w:rPr>
        <w:t xml:space="preserve">Esimerkki 8.5014</w:t>
      </w:r>
    </w:p>
    <w:p>
      <w:r>
        <w:t xml:space="preserve">Kun happea ei ole sidottu hemiin ja hapen osapaine on alhainen, hemoglobiini sitoutuu helposti mihin?</w:t>
      </w:r>
    </w:p>
    <w:p>
      <w:r>
        <w:rPr>
          <w:b/>
        </w:rPr>
        <w:t xml:space="preserve">Tulos</w:t>
      </w:r>
    </w:p>
    <w:p>
      <w:r>
        <w:t xml:space="preserve">rauta</w:t>
      </w:r>
    </w:p>
    <w:p>
      <w:r>
        <w:rPr>
          <w:b/>
        </w:rPr>
        <w:t xml:space="preserve">Tulos</w:t>
      </w:r>
    </w:p>
    <w:p>
      <w:r>
        <w:t xml:space="preserve">hiili</w:t>
      </w:r>
    </w:p>
    <w:p>
      <w:r>
        <w:rPr>
          <w:b/>
        </w:rPr>
        <w:t xml:space="preserve">Tulos</w:t>
      </w:r>
    </w:p>
    <w:p>
      <w:r>
        <w:t xml:space="preserve">Rikki</w:t>
      </w:r>
    </w:p>
    <w:p>
      <w:r>
        <w:rPr>
          <w:b/>
        </w:rPr>
        <w:t xml:space="preserve">Esimerkki 8.5015</w:t>
      </w:r>
    </w:p>
    <w:p>
      <w:r>
        <w:t xml:space="preserve">Mistä hiukset ja kynnet on tehty?</w:t>
      </w:r>
    </w:p>
    <w:p>
      <w:r>
        <w:rPr>
          <w:b/>
        </w:rPr>
        <w:t xml:space="preserve">Tulos</w:t>
      </w:r>
    </w:p>
    <w:p>
      <w:r>
        <w:t xml:space="preserve">kromatiini</w:t>
      </w:r>
    </w:p>
    <w:p>
      <w:r>
        <w:rPr>
          <w:b/>
        </w:rPr>
        <w:t xml:space="preserve">Tulos</w:t>
      </w:r>
    </w:p>
    <w:p>
      <w:r>
        <w:t xml:space="preserve">proteiinit</w:t>
      </w:r>
    </w:p>
    <w:p>
      <w:r>
        <w:rPr>
          <w:b/>
        </w:rPr>
        <w:t xml:space="preserve">Tulos</w:t>
      </w:r>
    </w:p>
    <w:p>
      <w:r>
        <w:t xml:space="preserve">selluloosa</w:t>
      </w:r>
    </w:p>
    <w:p>
      <w:r>
        <w:rPr>
          <w:b/>
        </w:rPr>
        <w:t xml:space="preserve">Esimerkki 8.5016</w:t>
      </w:r>
    </w:p>
    <w:p>
      <w:r>
        <w:t xml:space="preserve">Mikä on elävän olennon pienin yksikkö?</w:t>
      </w:r>
    </w:p>
    <w:p>
      <w:r>
        <w:rPr>
          <w:b/>
        </w:rPr>
        <w:t xml:space="preserve">Tulos</w:t>
      </w:r>
    </w:p>
    <w:p>
      <w:r>
        <w:t xml:space="preserve">elektroni</w:t>
      </w:r>
    </w:p>
    <w:p>
      <w:r>
        <w:rPr>
          <w:b/>
        </w:rPr>
        <w:t xml:space="preserve">Tulos</w:t>
      </w:r>
    </w:p>
    <w:p>
      <w:r>
        <w:t xml:space="preserve">proton</w:t>
      </w:r>
    </w:p>
    <w:p>
      <w:r>
        <w:rPr>
          <w:b/>
        </w:rPr>
        <w:t xml:space="preserve">Tulos</w:t>
      </w:r>
    </w:p>
    <w:p>
      <w:r>
        <w:t xml:space="preserve">elin</w:t>
      </w:r>
    </w:p>
    <w:p>
      <w:r>
        <w:rPr>
          <w:b/>
        </w:rPr>
        <w:t xml:space="preserve">Esimerkki 8.5017</w:t>
      </w:r>
    </w:p>
    <w:p>
      <w:r>
        <w:t xml:space="preserve">Mikä elementti kulkeutuu elimistöön, kun organismi hengittää?</w:t>
      </w:r>
    </w:p>
    <w:p>
      <w:r>
        <w:rPr>
          <w:b/>
        </w:rPr>
        <w:t xml:space="preserve">Tulos</w:t>
      </w:r>
    </w:p>
    <w:p>
      <w:r>
        <w:t xml:space="preserve">helium</w:t>
      </w:r>
    </w:p>
    <w:p>
      <w:r>
        <w:rPr>
          <w:b/>
        </w:rPr>
        <w:t xml:space="preserve">Tulos</w:t>
      </w:r>
    </w:p>
    <w:p>
      <w:r>
        <w:t xml:space="preserve">vesi</w:t>
      </w:r>
    </w:p>
    <w:p>
      <w:r>
        <w:rPr>
          <w:b/>
        </w:rPr>
        <w:t xml:space="preserve">Tulos</w:t>
      </w:r>
    </w:p>
    <w:p>
      <w:r>
        <w:t xml:space="preserve">metaani</w:t>
      </w:r>
    </w:p>
    <w:p>
      <w:r>
        <w:rPr>
          <w:b/>
        </w:rPr>
        <w:t xml:space="preserve">Esimerkki 8.5018</w:t>
      </w:r>
    </w:p>
    <w:p>
      <w:r>
        <w:t xml:space="preserve">Mikä atomimalli osoittaa, että elektronien etäisyydet ytimestä eivät ole kiinteä arvo?</w:t>
      </w:r>
    </w:p>
    <w:p>
      <w:r>
        <w:rPr>
          <w:b/>
        </w:rPr>
        <w:t xml:space="preserve">Tulos</w:t>
      </w:r>
    </w:p>
    <w:p>
      <w:r>
        <w:t xml:space="preserve">elektronimalli</w:t>
      </w:r>
    </w:p>
    <w:p>
      <w:r>
        <w:rPr>
          <w:b/>
        </w:rPr>
        <w:t xml:space="preserve">Tulos</w:t>
      </w:r>
    </w:p>
    <w:p>
      <w:r>
        <w:t xml:space="preserve">etäisyysmalli</w:t>
      </w:r>
    </w:p>
    <w:p>
      <w:r>
        <w:rPr>
          <w:b/>
        </w:rPr>
        <w:t xml:space="preserve">Tulos</w:t>
      </w:r>
    </w:p>
    <w:p>
      <w:r>
        <w:t xml:space="preserve">epäselvyysmalli</w:t>
      </w:r>
    </w:p>
    <w:p>
      <w:r>
        <w:rPr>
          <w:b/>
        </w:rPr>
        <w:t xml:space="preserve">Esimerkki 8.5019</w:t>
      </w:r>
    </w:p>
    <w:p>
      <w:r>
        <w:t xml:space="preserve">Mikä on lihaksen pienin supistuva osa?</w:t>
      </w:r>
    </w:p>
    <w:p>
      <w:r>
        <w:rPr>
          <w:b/>
        </w:rPr>
        <w:t xml:space="preserve">Tulos</w:t>
      </w:r>
    </w:p>
    <w:p>
      <w:r>
        <w:t xml:space="preserve">filamentit</w:t>
      </w:r>
    </w:p>
    <w:p>
      <w:r>
        <w:rPr>
          <w:b/>
        </w:rPr>
        <w:t xml:space="preserve">Tulos</w:t>
      </w:r>
    </w:p>
    <w:p>
      <w:r>
        <w:t xml:space="preserve">solu</w:t>
      </w:r>
    </w:p>
    <w:p>
      <w:r>
        <w:rPr>
          <w:b/>
        </w:rPr>
        <w:t xml:space="preserve">Tulos</w:t>
      </w:r>
    </w:p>
    <w:p>
      <w:r>
        <w:t xml:space="preserve">kapillaari</w:t>
      </w:r>
    </w:p>
    <w:p>
      <w:r>
        <w:rPr>
          <w:b/>
        </w:rPr>
        <w:t xml:space="preserve">Esimerkki 8.5020</w:t>
      </w:r>
    </w:p>
    <w:p>
      <w:r>
        <w:t xml:space="preserve">Millä aineen olomuodolla on tietty tilavuus, mutta ei tiettyä muotoa?</w:t>
      </w:r>
    </w:p>
    <w:p>
      <w:r>
        <w:rPr>
          <w:b/>
        </w:rPr>
        <w:t xml:space="preserve">Tulos</w:t>
      </w:r>
    </w:p>
    <w:p>
      <w:r>
        <w:t xml:space="preserve">kaasu</w:t>
      </w:r>
    </w:p>
    <w:p>
      <w:r>
        <w:rPr>
          <w:b/>
        </w:rPr>
        <w:t xml:space="preserve">Tulos</w:t>
      </w:r>
    </w:p>
    <w:p>
      <w:r>
        <w:t xml:space="preserve">kiinteä</w:t>
      </w:r>
    </w:p>
    <w:p>
      <w:r>
        <w:rPr>
          <w:b/>
        </w:rPr>
        <w:t xml:space="preserve">Tulos</w:t>
      </w:r>
    </w:p>
    <w:p>
      <w:r>
        <w:t xml:space="preserve">seos</w:t>
      </w:r>
    </w:p>
    <w:p>
      <w:r>
        <w:rPr>
          <w:b/>
        </w:rPr>
        <w:t xml:space="preserve">Esimerkki 8.5021</w:t>
      </w:r>
    </w:p>
    <w:p>
      <w:r>
        <w:t xml:space="preserve">Mitä ihmisen kasvojen ilmeet voivat viestiä?</w:t>
      </w:r>
    </w:p>
    <w:p>
      <w:r>
        <w:rPr>
          <w:b/>
        </w:rPr>
        <w:t xml:space="preserve">Tulos</w:t>
      </w:r>
    </w:p>
    <w:p>
      <w:r>
        <w:t xml:space="preserve">käyttäytyminen</w:t>
      </w:r>
    </w:p>
    <w:p>
      <w:r>
        <w:rPr>
          <w:b/>
        </w:rPr>
        <w:t xml:space="preserve">Tulos</w:t>
      </w:r>
    </w:p>
    <w:p>
      <w:r>
        <w:t xml:space="preserve">ideat</w:t>
      </w:r>
    </w:p>
    <w:p>
      <w:r>
        <w:rPr>
          <w:b/>
        </w:rPr>
        <w:t xml:space="preserve">Tulos</w:t>
      </w:r>
    </w:p>
    <w:p>
      <w:r>
        <w:t xml:space="preserve">teoriat</w:t>
      </w:r>
    </w:p>
    <w:p>
      <w:r>
        <w:rPr>
          <w:b/>
        </w:rPr>
        <w:t xml:space="preserve">Esimerkki 8.5022</w:t>
      </w:r>
    </w:p>
    <w:p>
      <w:r>
        <w:t xml:space="preserve">Mikä liuenneiden aineiden arvo on suurempi kuin niitä vastaavan saostuman arvo?</w:t>
      </w:r>
    </w:p>
    <w:p>
      <w:r>
        <w:rPr>
          <w:b/>
        </w:rPr>
        <w:t xml:space="preserve">Tulos</w:t>
      </w:r>
    </w:p>
    <w:p>
      <w:r>
        <w:t xml:space="preserve">negentropia</w:t>
      </w:r>
    </w:p>
    <w:p>
      <w:r>
        <w:rPr>
          <w:b/>
        </w:rPr>
        <w:t xml:space="preserve">Tulos</w:t>
      </w:r>
    </w:p>
    <w:p>
      <w:r>
        <w:t xml:space="preserve">binääri</w:t>
      </w:r>
    </w:p>
    <w:p>
      <w:r>
        <w:rPr>
          <w:b/>
        </w:rPr>
        <w:t xml:space="preserve">Tulos</w:t>
      </w:r>
    </w:p>
    <w:p>
      <w:r>
        <w:t xml:space="preserve">ordiny</w:t>
      </w:r>
    </w:p>
    <w:p>
      <w:r>
        <w:rPr>
          <w:b/>
        </w:rPr>
        <w:t xml:space="preserve">Esimerkki 8.5023</w:t>
      </w:r>
    </w:p>
    <w:p>
      <w:r>
        <w:t xml:space="preserve">Mikä saa vesipisaran päälle asetetun pienen paperinpalan kellumaan, vaikka esine on vettä tiheämpi (raskaampi)?</w:t>
      </w:r>
    </w:p>
    <w:p>
      <w:r>
        <w:rPr>
          <w:b/>
        </w:rPr>
        <w:t xml:space="preserve">Tulos</w:t>
      </w:r>
    </w:p>
    <w:p>
      <w:r>
        <w:t xml:space="preserve">diffuusio</w:t>
      </w:r>
    </w:p>
    <w:p>
      <w:r>
        <w:rPr>
          <w:b/>
        </w:rPr>
        <w:t xml:space="preserve">Tulos</w:t>
      </w:r>
    </w:p>
    <w:p>
      <w:r>
        <w:t xml:space="preserve">verensiirto</w:t>
      </w:r>
    </w:p>
    <w:p>
      <w:r>
        <w:rPr>
          <w:b/>
        </w:rPr>
        <w:t xml:space="preserve">Tulos</w:t>
      </w:r>
    </w:p>
    <w:p>
      <w:r>
        <w:t xml:space="preserve">van der Waalsin voima</w:t>
      </w:r>
    </w:p>
    <w:p>
      <w:r>
        <w:rPr>
          <w:b/>
        </w:rPr>
        <w:t xml:space="preserve">Esimerkki 8.5024</w:t>
      </w:r>
    </w:p>
    <w:p>
      <w:r>
        <w:t xml:space="preserve">Jos kappaleeseen ei kohdistu epätasapainoista voimaa, kappaleen nopeus pysyy vakiona vai mitä?</w:t>
      </w:r>
    </w:p>
    <w:p>
      <w:r>
        <w:rPr>
          <w:b/>
        </w:rPr>
        <w:t xml:space="preserve">Tulos</w:t>
      </w:r>
    </w:p>
    <w:p>
      <w:r>
        <w:t xml:space="preserve">pyörivä</w:t>
      </w:r>
    </w:p>
    <w:p>
      <w:r>
        <w:rPr>
          <w:b/>
        </w:rPr>
        <w:t xml:space="preserve">Tulos</w:t>
      </w:r>
    </w:p>
    <w:p>
      <w:r>
        <w:t xml:space="preserve">vakio</w:t>
      </w:r>
    </w:p>
    <w:p>
      <w:r>
        <w:rPr>
          <w:b/>
        </w:rPr>
        <w:t xml:space="preserve">Tulos</w:t>
      </w:r>
    </w:p>
    <w:p>
      <w:r>
        <w:t xml:space="preserve">jatkuva liike</w:t>
      </w:r>
    </w:p>
    <w:p>
      <w:r>
        <w:rPr>
          <w:b/>
        </w:rPr>
        <w:t xml:space="preserve">Esimerkki 8.5025</w:t>
      </w:r>
    </w:p>
    <w:p>
      <w:r>
        <w:t xml:space="preserve">Kun siirrymme jaksollisen järjestelmän alkuaineiden ryhmässä alaspäin, mitä tapahtuu niiden elektronegatiivisuudelle?</w:t>
      </w:r>
    </w:p>
    <w:p>
      <w:r>
        <w:rPr>
          <w:b/>
        </w:rPr>
        <w:t xml:space="preserve">Tulos</w:t>
      </w:r>
    </w:p>
    <w:p>
      <w:r>
        <w:t xml:space="preserve">se lisää</w:t>
      </w:r>
    </w:p>
    <w:p>
      <w:r>
        <w:rPr>
          <w:b/>
        </w:rPr>
        <w:t xml:space="preserve">Tulos</w:t>
      </w:r>
    </w:p>
    <w:p>
      <w:r>
        <w:t xml:space="preserve">se pysyy samana</w:t>
      </w:r>
    </w:p>
    <w:p>
      <w:r>
        <w:rPr>
          <w:b/>
        </w:rPr>
        <w:t xml:space="preserve">Tulos</w:t>
      </w:r>
    </w:p>
    <w:p>
      <w:r>
        <w:t xml:space="preserve">se tuplaantuu</w:t>
      </w:r>
    </w:p>
    <w:p>
      <w:r>
        <w:rPr>
          <w:b/>
        </w:rPr>
        <w:t xml:space="preserve">Esimerkki 8.5026</w:t>
      </w:r>
    </w:p>
    <w:p>
      <w:r>
        <w:t xml:space="preserve">Mikä on kahden tai useamman aineen seos, jossa liuenneet hiukkaset ovat jakautuneet tasaisesti?</w:t>
      </w:r>
    </w:p>
    <w:p>
      <w:r>
        <w:rPr>
          <w:b/>
        </w:rPr>
        <w:t xml:space="preserve">Tulos</w:t>
      </w:r>
    </w:p>
    <w:p>
      <w:r>
        <w:t xml:space="preserve">konsentraatti</w:t>
      </w:r>
    </w:p>
    <w:p>
      <w:r>
        <w:rPr>
          <w:b/>
        </w:rPr>
        <w:t xml:space="preserve">Tulos</w:t>
      </w:r>
    </w:p>
    <w:p>
      <w:r>
        <w:t xml:space="preserve">neste</w:t>
      </w:r>
    </w:p>
    <w:p>
      <w:r>
        <w:rPr>
          <w:b/>
        </w:rPr>
        <w:t xml:space="preserve">Tulos</w:t>
      </w:r>
    </w:p>
    <w:p>
      <w:r>
        <w:t xml:space="preserve">vesi</w:t>
      </w:r>
    </w:p>
    <w:p>
      <w:r>
        <w:rPr>
          <w:b/>
        </w:rPr>
        <w:t xml:space="preserve">Esimerkki 8.5027</w:t>
      </w:r>
    </w:p>
    <w:p>
      <w:r>
        <w:t xml:space="preserve">Mikä prosessi auttaa tuottamaan puhtaampaa vettä maataloudelle?</w:t>
      </w:r>
    </w:p>
    <w:p>
      <w:r>
        <w:rPr>
          <w:b/>
        </w:rPr>
        <w:t xml:space="preserve">Tulos</w:t>
      </w:r>
    </w:p>
    <w:p>
      <w:r>
        <w:t xml:space="preserve">puhdistus</w:t>
      </w:r>
    </w:p>
    <w:p>
      <w:r>
        <w:rPr>
          <w:b/>
        </w:rPr>
        <w:t xml:space="preserve">Tulos</w:t>
      </w:r>
    </w:p>
    <w:p>
      <w:r>
        <w:t xml:space="preserve">sterilointi</w:t>
      </w:r>
    </w:p>
    <w:p>
      <w:r>
        <w:rPr>
          <w:b/>
        </w:rPr>
        <w:t xml:space="preserve">Tulos</w:t>
      </w:r>
    </w:p>
    <w:p>
      <w:r>
        <w:t xml:space="preserve">Osmoosi</w:t>
      </w:r>
    </w:p>
    <w:p>
      <w:r>
        <w:rPr>
          <w:b/>
        </w:rPr>
        <w:t xml:space="preserve">Esimerkki 8.5028</w:t>
      </w:r>
    </w:p>
    <w:p>
      <w:r>
        <w:t xml:space="preserve">Rauhasjärjestelmä erittää mitä kemiallisia viestimolekyylejä vereen?</w:t>
      </w:r>
    </w:p>
    <w:p>
      <w:r>
        <w:rPr>
          <w:b/>
        </w:rPr>
        <w:t xml:space="preserve">Tulos</w:t>
      </w:r>
    </w:p>
    <w:p>
      <w:r>
        <w:t xml:space="preserve">aineenvaihduntasolut</w:t>
      </w:r>
    </w:p>
    <w:p>
      <w:r>
        <w:rPr>
          <w:b/>
        </w:rPr>
        <w:t xml:space="preserve">Tulos</w:t>
      </w:r>
    </w:p>
    <w:p>
      <w:r>
        <w:t xml:space="preserve">entsyymit</w:t>
      </w:r>
    </w:p>
    <w:p>
      <w:r>
        <w:rPr>
          <w:b/>
        </w:rPr>
        <w:t xml:space="preserve">Tulos</w:t>
      </w:r>
    </w:p>
    <w:p>
      <w:r>
        <w:t xml:space="preserve">hapot</w:t>
      </w:r>
    </w:p>
    <w:p>
      <w:r>
        <w:rPr>
          <w:b/>
        </w:rPr>
        <w:t xml:space="preserve">Esimerkki 8.5029</w:t>
      </w:r>
    </w:p>
    <w:p>
      <w:r>
        <w:t xml:space="preserve">Millä nimellä kutsutte kalvojen ympäröimiä pisaroita, joilla on joitakin solujen ominaisuuksia?</w:t>
      </w:r>
    </w:p>
    <w:p>
      <w:r>
        <w:rPr>
          <w:b/>
        </w:rPr>
        <w:t xml:space="preserve">Tulos</w:t>
      </w:r>
    </w:p>
    <w:p>
      <w:r>
        <w:t xml:space="preserve">tangot</w:t>
      </w:r>
    </w:p>
    <w:p>
      <w:r>
        <w:rPr>
          <w:b/>
        </w:rPr>
        <w:t xml:space="preserve">Tulos</w:t>
      </w:r>
    </w:p>
    <w:p>
      <w:r>
        <w:t xml:space="preserve">kalvot.</w:t>
      </w:r>
    </w:p>
    <w:p>
      <w:r>
        <w:rPr>
          <w:b/>
        </w:rPr>
        <w:t xml:space="preserve">Tulos</w:t>
      </w:r>
    </w:p>
    <w:p>
      <w:r>
        <w:t xml:space="preserve">sporozoans</w:t>
      </w:r>
    </w:p>
    <w:p>
      <w:r>
        <w:rPr>
          <w:b/>
        </w:rPr>
        <w:t xml:space="preserve">Esimerkki 8.5030</w:t>
      </w:r>
    </w:p>
    <w:p>
      <w:r>
        <w:t xml:space="preserve">Kun hedelmöittyminen on päättynyt, muut siittiöt eivät pääse sisään. hedelmöittyneestä munasolusta muodostuu siemen, kun taas munasarjan kudoksista tulee tämä?</w:t>
      </w:r>
    </w:p>
    <w:p>
      <w:r>
        <w:rPr>
          <w:b/>
        </w:rPr>
        <w:t xml:space="preserve">Tulos</w:t>
      </w:r>
    </w:p>
    <w:p>
      <w:r>
        <w:t xml:space="preserve">kasvi</w:t>
      </w:r>
    </w:p>
    <w:p>
      <w:r>
        <w:rPr>
          <w:b/>
        </w:rPr>
        <w:t xml:space="preserve">Tulos</w:t>
      </w:r>
    </w:p>
    <w:p>
      <w:r>
        <w:t xml:space="preserve">vehnä</w:t>
      </w:r>
    </w:p>
    <w:p>
      <w:r>
        <w:rPr>
          <w:b/>
        </w:rPr>
        <w:t xml:space="preserve">Tulos</w:t>
      </w:r>
    </w:p>
    <w:p>
      <w:r>
        <w:t xml:space="preserve">vihannekset</w:t>
      </w:r>
    </w:p>
    <w:p>
      <w:r>
        <w:rPr>
          <w:b/>
        </w:rPr>
        <w:t xml:space="preserve">Esimerkki 8.5031</w:t>
      </w:r>
    </w:p>
    <w:p>
      <w:r>
        <w:t xml:space="preserve">Brocan alue, joka on vastuussa kielen tuottamisesta tai puheeseen liittyvien liikkeiden ohjaamisesta, sijaitsee lähes aina millä puolella aivoja?</w:t>
      </w:r>
    </w:p>
    <w:p>
      <w:r>
        <w:rPr>
          <w:b/>
        </w:rPr>
        <w:t xml:space="preserve">Tulos</w:t>
      </w:r>
    </w:p>
    <w:p>
      <w:r>
        <w:t xml:space="preserve">takaisin</w:t>
      </w:r>
    </w:p>
    <w:p>
      <w:r>
        <w:rPr>
          <w:b/>
        </w:rPr>
        <w:t xml:space="preserve">Tulos</w:t>
      </w:r>
    </w:p>
    <w:p>
      <w:r>
        <w:t xml:space="preserve">puolikas</w:t>
      </w:r>
    </w:p>
    <w:p>
      <w:r>
        <w:rPr>
          <w:b/>
        </w:rPr>
        <w:t xml:space="preserve">Tulos</w:t>
      </w:r>
    </w:p>
    <w:p>
      <w:r>
        <w:t xml:space="preserve">Käsi</w:t>
      </w:r>
    </w:p>
    <w:p>
      <w:r>
        <w:rPr>
          <w:b/>
        </w:rPr>
        <w:t xml:space="preserve">Esimerkki 8.5032</w:t>
      </w:r>
    </w:p>
    <w:p>
      <w:r>
        <w:t xml:space="preserve">Millaiset reaktiot imevät energiaa ympäristöstään tapahtuessaan?</w:t>
      </w:r>
    </w:p>
    <w:p>
      <w:r>
        <w:rPr>
          <w:b/>
        </w:rPr>
        <w:t xml:space="preserve">Tulos</w:t>
      </w:r>
    </w:p>
    <w:p>
      <w:r>
        <w:t xml:space="preserve">eksoterminen</w:t>
      </w:r>
    </w:p>
    <w:p>
      <w:r>
        <w:rPr>
          <w:b/>
        </w:rPr>
        <w:t xml:space="preserve">Tulos</w:t>
      </w:r>
    </w:p>
    <w:p>
      <w:r>
        <w:t xml:space="preserve">hydrostaattinen</w:t>
      </w:r>
    </w:p>
    <w:p>
      <w:r>
        <w:rPr>
          <w:b/>
        </w:rPr>
        <w:t xml:space="preserve">Tulos</w:t>
      </w:r>
    </w:p>
    <w:p>
      <w:r>
        <w:t xml:space="preserve">autotrofinen</w:t>
      </w:r>
    </w:p>
    <w:p>
      <w:r>
        <w:rPr>
          <w:b/>
        </w:rPr>
        <w:t xml:space="preserve">Esimerkki 8.5033</w:t>
      </w:r>
    </w:p>
    <w:p>
      <w:r>
        <w:t xml:space="preserve">Mikä aiheuttaa kobolttikloridin muuttumisen vaaleanpunaiseksi?</w:t>
      </w:r>
    </w:p>
    <w:p>
      <w:r>
        <w:rPr>
          <w:b/>
        </w:rPr>
        <w:t xml:space="preserve">Tulos</w:t>
      </w:r>
    </w:p>
    <w:p>
      <w:r>
        <w:t xml:space="preserve">keskusteltu 2 + ionit</w:t>
      </w:r>
    </w:p>
    <w:p>
      <w:r>
        <w:rPr>
          <w:b/>
        </w:rPr>
        <w:t xml:space="preserve">Tulos</w:t>
      </w:r>
    </w:p>
    <w:p>
      <w:r>
        <w:t xml:space="preserve">Näytä 2 + -ionit</w:t>
      </w:r>
    </w:p>
    <w:p>
      <w:r>
        <w:rPr>
          <w:b/>
        </w:rPr>
        <w:t xml:space="preserve">Tulos</w:t>
      </w:r>
    </w:p>
    <w:p>
      <w:r>
        <w:t xml:space="preserve">h20 + ionit</w:t>
      </w:r>
    </w:p>
    <w:p>
      <w:r>
        <w:rPr>
          <w:b/>
        </w:rPr>
        <w:t xml:space="preserve">Esimerkki 8.5034</w:t>
      </w:r>
    </w:p>
    <w:p>
      <w:r>
        <w:t xml:space="preserve">Mikä on termi sille, kun kaksi vastakkaista prosessia saavuttaa saman nopeuden, jolloin kokonaismuutosta ei tapahdu?</w:t>
      </w:r>
    </w:p>
    <w:p>
      <w:r>
        <w:rPr>
          <w:b/>
        </w:rPr>
        <w:t xml:space="preserve">Tulos</w:t>
      </w:r>
    </w:p>
    <w:p>
      <w:r>
        <w:t xml:space="preserve">neutralointi</w:t>
      </w:r>
    </w:p>
    <w:p>
      <w:r>
        <w:rPr>
          <w:b/>
        </w:rPr>
        <w:t xml:space="preserve">Tulos</w:t>
      </w:r>
    </w:p>
    <w:p>
      <w:r>
        <w:t xml:space="preserve">kiihtyvyys</w:t>
      </w:r>
    </w:p>
    <w:p>
      <w:r>
        <w:rPr>
          <w:b/>
        </w:rPr>
        <w:t xml:space="preserve">Tulos</w:t>
      </w:r>
    </w:p>
    <w:p>
      <w:r>
        <w:t xml:space="preserve">homeostaasi</w:t>
      </w:r>
    </w:p>
    <w:p>
      <w:r>
        <w:rPr>
          <w:b/>
        </w:rPr>
        <w:t xml:space="preserve">Esimerkki 8.5035</w:t>
      </w:r>
    </w:p>
    <w:p>
      <w:r>
        <w:t xml:space="preserve">Mikä aiheuttaa sen, että maanjäristykset valtameren keskiosien selänteillä ovat pieniä ja matalia?</w:t>
      </w:r>
    </w:p>
    <w:p>
      <w:r>
        <w:rPr>
          <w:b/>
        </w:rPr>
        <w:t xml:space="preserve">Tulos</w:t>
      </w:r>
    </w:p>
    <w:p>
      <w:r>
        <w:t xml:space="preserve">levyt ovat ohuita, nuoria ja kylmiä</w:t>
      </w:r>
    </w:p>
    <w:p>
      <w:r>
        <w:rPr>
          <w:b/>
        </w:rPr>
        <w:t xml:space="preserve">Tulos</w:t>
      </w:r>
    </w:p>
    <w:p>
      <w:r>
        <w:t xml:space="preserve">levyt ovat paksuja, nuoria ja kylmiä</w:t>
      </w:r>
    </w:p>
    <w:p>
      <w:r>
        <w:rPr>
          <w:b/>
        </w:rPr>
        <w:t xml:space="preserve">Tulos</w:t>
      </w:r>
    </w:p>
    <w:p>
      <w:r>
        <w:t xml:space="preserve">levyt ovat paksuja, vanhoja ja kuumia</w:t>
      </w:r>
    </w:p>
    <w:p>
      <w:r>
        <w:rPr>
          <w:b/>
        </w:rPr>
        <w:t xml:space="preserve">Esimerkki 8.5036</w:t>
      </w:r>
    </w:p>
    <w:p>
      <w:r>
        <w:t xml:space="preserve">Missä Catenulids lisääntyy yleensä suvuttomasti nuppuuntumalla?</w:t>
      </w:r>
    </w:p>
    <w:p>
      <w:r>
        <w:rPr>
          <w:b/>
        </w:rPr>
        <w:t xml:space="preserve">Tulos</w:t>
      </w:r>
    </w:p>
    <w:p>
      <w:r>
        <w:t xml:space="preserve">niiden etuosa</w:t>
      </w:r>
    </w:p>
    <w:p>
      <w:r>
        <w:rPr>
          <w:b/>
        </w:rPr>
        <w:t xml:space="preserve">Tulos</w:t>
      </w:r>
    </w:p>
    <w:p>
      <w:r>
        <w:t xml:space="preserve">niiden hermosolujen pääte</w:t>
      </w:r>
    </w:p>
    <w:p>
      <w:r>
        <w:rPr>
          <w:b/>
        </w:rPr>
        <w:t xml:space="preserve">Tulos</w:t>
      </w:r>
    </w:p>
    <w:p>
      <w:r>
        <w:t xml:space="preserve">niiden analoginen loppu</w:t>
      </w:r>
    </w:p>
    <w:p>
      <w:r>
        <w:rPr>
          <w:b/>
        </w:rPr>
        <w:t xml:space="preserve">Esimerkki 8.5037</w:t>
      </w:r>
    </w:p>
    <w:p>
      <w:r>
        <w:t xml:space="preserve">Mille altistuminen aiheuttaa ihon värin tummumista?</w:t>
      </w:r>
    </w:p>
    <w:p>
      <w:r>
        <w:rPr>
          <w:b/>
        </w:rPr>
        <w:t xml:space="preserve">Tulos</w:t>
      </w:r>
    </w:p>
    <w:p>
      <w:r>
        <w:t xml:space="preserve">hormonit</w:t>
      </w:r>
    </w:p>
    <w:p>
      <w:r>
        <w:rPr>
          <w:b/>
        </w:rPr>
        <w:t xml:space="preserve">Tulos</w:t>
      </w:r>
    </w:p>
    <w:p>
      <w:r>
        <w:t xml:space="preserve">lämpö</w:t>
      </w:r>
    </w:p>
    <w:p>
      <w:r>
        <w:rPr>
          <w:b/>
        </w:rPr>
        <w:t xml:space="preserve">Tulos</w:t>
      </w:r>
    </w:p>
    <w:p>
      <w:r>
        <w:t xml:space="preserve">paine</w:t>
      </w:r>
    </w:p>
    <w:p>
      <w:r>
        <w:rPr>
          <w:b/>
        </w:rPr>
        <w:t xml:space="preserve">Esimerkki 8.5038</w:t>
      </w:r>
    </w:p>
    <w:p>
      <w:r>
        <w:t xml:space="preserve">Uraani on esimerkki uusiutumattomasta luonnonvarasta, jota käytetään minkälaisen energian tuottamiseen?</w:t>
      </w:r>
    </w:p>
    <w:p>
      <w:r>
        <w:rPr>
          <w:b/>
        </w:rPr>
        <w:t xml:space="preserve">Tulos</w:t>
      </w:r>
    </w:p>
    <w:p>
      <w:r>
        <w:t xml:space="preserve">vesi</w:t>
      </w:r>
    </w:p>
    <w:p>
      <w:r>
        <w:rPr>
          <w:b/>
        </w:rPr>
        <w:t xml:space="preserve">Tulos</w:t>
      </w:r>
    </w:p>
    <w:p>
      <w:r>
        <w:t xml:space="preserve">tuuli</w:t>
      </w:r>
    </w:p>
    <w:p>
      <w:r>
        <w:rPr>
          <w:b/>
        </w:rPr>
        <w:t xml:space="preserve">Tulos</w:t>
      </w:r>
    </w:p>
    <w:p>
      <w:r>
        <w:t xml:space="preserve">sähkö</w:t>
      </w:r>
    </w:p>
    <w:p>
      <w:r>
        <w:rPr>
          <w:b/>
        </w:rPr>
        <w:t xml:space="preserve">Esimerkki 8.5039</w:t>
      </w:r>
    </w:p>
    <w:p>
      <w:r>
        <w:t xml:space="preserve">Kun kaksi sähköistä kosketinta kohtaavat toisensa, syntyy mikä?</w:t>
      </w:r>
    </w:p>
    <w:p>
      <w:r>
        <w:rPr>
          <w:b/>
        </w:rPr>
        <w:t xml:space="preserve">Tulos</w:t>
      </w:r>
    </w:p>
    <w:p>
      <w:r>
        <w:t xml:space="preserve">maksu</w:t>
      </w:r>
    </w:p>
    <w:p>
      <w:r>
        <w:rPr>
          <w:b/>
        </w:rPr>
        <w:t xml:space="preserve">Tulos</w:t>
      </w:r>
    </w:p>
    <w:p>
      <w:r>
        <w:t xml:space="preserve">katkaisija</w:t>
      </w:r>
    </w:p>
    <w:p>
      <w:r>
        <w:rPr>
          <w:b/>
        </w:rPr>
        <w:t xml:space="preserve">Tulos</w:t>
      </w:r>
    </w:p>
    <w:p>
      <w:r>
        <w:t xml:space="preserve">atomi</w:t>
      </w:r>
    </w:p>
    <w:p>
      <w:r>
        <w:rPr>
          <w:b/>
        </w:rPr>
        <w:t xml:space="preserve">Esimerkki 8.5040</w:t>
      </w:r>
    </w:p>
    <w:p>
      <w:r>
        <w:t xml:space="preserve">Mitä kutsutaan atomiryhmäksi, joka syntyy, kun yksi vetyatomi poistetaan alkaanista?</w:t>
      </w:r>
    </w:p>
    <w:p>
      <w:r>
        <w:rPr>
          <w:b/>
        </w:rPr>
        <w:t xml:space="preserve">Tulos</w:t>
      </w:r>
    </w:p>
    <w:p>
      <w:r>
        <w:t xml:space="preserve">kloridiryhmä</w:t>
      </w:r>
    </w:p>
    <w:p>
      <w:r>
        <w:rPr>
          <w:b/>
        </w:rPr>
        <w:t xml:space="preserve">Tulos</w:t>
      </w:r>
    </w:p>
    <w:p>
      <w:r>
        <w:t xml:space="preserve">hyrdrogeeniryhmä</w:t>
      </w:r>
    </w:p>
    <w:p>
      <w:r>
        <w:rPr>
          <w:b/>
        </w:rPr>
        <w:t xml:space="preserve">Tulos</w:t>
      </w:r>
    </w:p>
    <w:p>
      <w:r>
        <w:t xml:space="preserve">nitraattiryhmä</w:t>
      </w:r>
    </w:p>
    <w:p>
      <w:r>
        <w:rPr>
          <w:b/>
        </w:rPr>
        <w:t xml:space="preserve">Esimerkki 8.5041</w:t>
      </w:r>
    </w:p>
    <w:p>
      <w:r>
        <w:t xml:space="preserve">Minkälainen säänmuutos muuttaa mineraalin tai kiven kokoa, mutta ei sen kemiallista koostumusta?</w:t>
      </w:r>
    </w:p>
    <w:p>
      <w:r>
        <w:rPr>
          <w:b/>
        </w:rPr>
        <w:t xml:space="preserve">Tulos</w:t>
      </w:r>
    </w:p>
    <w:p>
      <w:r>
        <w:t xml:space="preserve">molekulaarinen säänkestävyys</w:t>
      </w:r>
    </w:p>
    <w:p>
      <w:r>
        <w:rPr>
          <w:b/>
        </w:rPr>
        <w:t xml:space="preserve">Tulos</w:t>
      </w:r>
    </w:p>
    <w:p>
      <w:r>
        <w:t xml:space="preserve">kemiallinen reaktio</w:t>
      </w:r>
    </w:p>
    <w:p>
      <w:r>
        <w:rPr>
          <w:b/>
        </w:rPr>
        <w:t xml:space="preserve">Tulos</w:t>
      </w:r>
    </w:p>
    <w:p>
      <w:r>
        <w:t xml:space="preserve">säteily</w:t>
      </w:r>
    </w:p>
    <w:p>
      <w:r>
        <w:rPr>
          <w:b/>
        </w:rPr>
        <w:t xml:space="preserve">Esimerkki 8.5042</w:t>
      </w:r>
    </w:p>
    <w:p>
      <w:r>
        <w:t xml:space="preserve">Ihmiset käyttävät lääkkeinä monia yhdisteitä, jotka on ensin löydetty tai jotka on johdettu elävistä organismeista: sekundaarisia kasviyhdisteitä, eläinmyrkkyjä ja niiden tuottamia antibiootteja?</w:t>
      </w:r>
    </w:p>
    <w:p>
      <w:r>
        <w:rPr>
          <w:b/>
        </w:rPr>
        <w:t xml:space="preserve">Tulos</w:t>
      </w:r>
    </w:p>
    <w:p>
      <w:r>
        <w:t xml:space="preserve">bakteerit ja kasvaimet</w:t>
      </w:r>
    </w:p>
    <w:p>
      <w:r>
        <w:rPr>
          <w:b/>
        </w:rPr>
        <w:t xml:space="preserve">Tulos</w:t>
      </w:r>
    </w:p>
    <w:p>
      <w:r>
        <w:t xml:space="preserve">molekyylit ja sienet</w:t>
      </w:r>
    </w:p>
    <w:p>
      <w:r>
        <w:rPr>
          <w:b/>
        </w:rPr>
        <w:t xml:space="preserve">Tulos</w:t>
      </w:r>
    </w:p>
    <w:p>
      <w:r>
        <w:t xml:space="preserve">kasvaimet ja sienet</w:t>
      </w:r>
    </w:p>
    <w:p>
      <w:r>
        <w:rPr>
          <w:b/>
        </w:rPr>
        <w:t xml:space="preserve">Esimerkki 8.5043</w:t>
      </w:r>
    </w:p>
    <w:p>
      <w:r>
        <w:t xml:space="preserve">Mitä hyötyä on vähärikkisestä kivihiilestä verrattuna runsasrikkiseen kivihiileen?</w:t>
      </w:r>
    </w:p>
    <w:p>
      <w:r>
        <w:rPr>
          <w:b/>
        </w:rPr>
        <w:t xml:space="preserve">Tulos</w:t>
      </w:r>
    </w:p>
    <w:p>
      <w:r>
        <w:t xml:space="preserve">enemmän energiaa</w:t>
      </w:r>
    </w:p>
    <w:p>
      <w:r>
        <w:rPr>
          <w:b/>
        </w:rPr>
        <w:t xml:space="preserve">Tulos</w:t>
      </w:r>
    </w:p>
    <w:p>
      <w:r>
        <w:t xml:space="preserve">alhaisemmat kustannukset</w:t>
      </w:r>
    </w:p>
    <w:p>
      <w:r>
        <w:rPr>
          <w:b/>
        </w:rPr>
        <w:t xml:space="preserve">Tulos</w:t>
      </w:r>
    </w:p>
    <w:p>
      <w:r>
        <w:t xml:space="preserve">vähemmän eroosiota</w:t>
      </w:r>
    </w:p>
    <w:p>
      <w:r>
        <w:rPr>
          <w:b/>
        </w:rPr>
        <w:t xml:space="preserve">Esimerkki 8.5044</w:t>
      </w:r>
    </w:p>
    <w:p>
      <w:r>
        <w:t xml:space="preserve">Mikä on nimitys yksinkertaisimmalle aineen muodolle, jolla on ainutlaatuiset ominaisuudet?</w:t>
      </w:r>
    </w:p>
    <w:p>
      <w:r>
        <w:rPr>
          <w:b/>
        </w:rPr>
        <w:t xml:space="preserve">Tulos</w:t>
      </w:r>
    </w:p>
    <w:p>
      <w:r>
        <w:t xml:space="preserve">elektroni</w:t>
      </w:r>
    </w:p>
    <w:p>
      <w:r>
        <w:rPr>
          <w:b/>
        </w:rPr>
        <w:t xml:space="preserve">Tulos</w:t>
      </w:r>
    </w:p>
    <w:p>
      <w:r>
        <w:t xml:space="preserve">atomi</w:t>
      </w:r>
    </w:p>
    <w:p>
      <w:r>
        <w:rPr>
          <w:b/>
        </w:rPr>
        <w:t xml:space="preserve">Tulos</w:t>
      </w:r>
    </w:p>
    <w:p>
      <w:r>
        <w:t xml:space="preserve">neutroni</w:t>
      </w:r>
    </w:p>
    <w:p>
      <w:r>
        <w:rPr>
          <w:b/>
        </w:rPr>
        <w:t xml:space="preserve">Esimerkki 8.5045</w:t>
      </w:r>
    </w:p>
    <w:p>
      <w:r>
        <w:t xml:space="preserve">Minkälaisen vasteen signaalinsiirto saa aikaan kohdesoluissa?</w:t>
      </w:r>
    </w:p>
    <w:p>
      <w:r>
        <w:rPr>
          <w:b/>
        </w:rPr>
        <w:t xml:space="preserve">Tulos</w:t>
      </w:r>
    </w:p>
    <w:p>
      <w:r>
        <w:t xml:space="preserve">hengitysteiden</w:t>
      </w:r>
    </w:p>
    <w:p>
      <w:r>
        <w:rPr>
          <w:b/>
        </w:rPr>
        <w:t xml:space="preserve">Tulos</w:t>
      </w:r>
    </w:p>
    <w:p>
      <w:r>
        <w:t xml:space="preserve">bakteerit</w:t>
      </w:r>
    </w:p>
    <w:p>
      <w:r>
        <w:rPr>
          <w:b/>
        </w:rPr>
        <w:t xml:space="preserve">Tulos</w:t>
      </w:r>
    </w:p>
    <w:p>
      <w:r>
        <w:t xml:space="preserve">psykologinen</w:t>
      </w:r>
    </w:p>
    <w:p>
      <w:r>
        <w:rPr>
          <w:b/>
        </w:rPr>
        <w:t xml:space="preserve">Esimerkki 8.5046</w:t>
      </w:r>
    </w:p>
    <w:p>
      <w:r>
        <w:t xml:space="preserve">Mikä on sellaisen mikro-organismin nimi, jota pidetään tärkeänä elävien luonnonvarojen kannalta kaikissa ekosysteemeissä?</w:t>
      </w:r>
    </w:p>
    <w:p>
      <w:r>
        <w:rPr>
          <w:b/>
        </w:rPr>
        <w:t xml:space="preserve">Tulos</w:t>
      </w:r>
    </w:p>
    <w:p>
      <w:r>
        <w:t xml:space="preserve">taudinaiheuttajat</w:t>
      </w:r>
    </w:p>
    <w:p>
      <w:r>
        <w:rPr>
          <w:b/>
        </w:rPr>
        <w:t xml:space="preserve">Tulos</w:t>
      </w:r>
    </w:p>
    <w:p>
      <w:r>
        <w:t xml:space="preserve">arkeologia</w:t>
      </w:r>
    </w:p>
    <w:p>
      <w:r>
        <w:rPr>
          <w:b/>
        </w:rPr>
        <w:t xml:space="preserve">Tulos</w:t>
      </w:r>
    </w:p>
    <w:p>
      <w:r>
        <w:t xml:space="preserve">alkueläimet</w:t>
      </w:r>
    </w:p>
    <w:p>
      <w:r>
        <w:rPr>
          <w:b/>
        </w:rPr>
        <w:t xml:space="preserve">Esimerkki 8.5047</w:t>
      </w:r>
    </w:p>
    <w:p>
      <w:r>
        <w:t xml:space="preserve">Millä nimellä kutsutaan auringossa näkyviä tummia alueita?</w:t>
      </w:r>
    </w:p>
    <w:p>
      <w:r>
        <w:rPr>
          <w:b/>
        </w:rPr>
        <w:t xml:space="preserve">Tulos</w:t>
      </w:r>
    </w:p>
    <w:p>
      <w:r>
        <w:t xml:space="preserve">coronas</w:t>
      </w:r>
    </w:p>
    <w:p>
      <w:r>
        <w:rPr>
          <w:b/>
        </w:rPr>
        <w:t xml:space="preserve">Tulos</w:t>
      </w:r>
    </w:p>
    <w:p>
      <w:r>
        <w:t xml:space="preserve">poikkeamat</w:t>
      </w:r>
    </w:p>
    <w:p>
      <w:r>
        <w:rPr>
          <w:b/>
        </w:rPr>
        <w:t xml:space="preserve">Tulos</w:t>
      </w:r>
    </w:p>
    <w:p>
      <w:r>
        <w:t xml:space="preserve">coreolis-vaikutus</w:t>
      </w:r>
    </w:p>
    <w:p>
      <w:r>
        <w:rPr>
          <w:b/>
        </w:rPr>
        <w:t xml:space="preserve">Esimerkki 8.5048</w:t>
      </w:r>
    </w:p>
    <w:p>
      <w:r>
        <w:t xml:space="preserve">Missä sijaitsee suurin osa eukaryoottisolun geeneistä?</w:t>
      </w:r>
    </w:p>
    <w:p>
      <w:r>
        <w:rPr>
          <w:b/>
        </w:rPr>
        <w:t xml:space="preserve">Tulos</w:t>
      </w:r>
    </w:p>
    <w:p>
      <w:r>
        <w:t xml:space="preserve">vakuolit</w:t>
      </w:r>
    </w:p>
    <w:p>
      <w:r>
        <w:rPr>
          <w:b/>
        </w:rPr>
        <w:t xml:space="preserve">Tulos</w:t>
      </w:r>
    </w:p>
    <w:p>
      <w:r>
        <w:t xml:space="preserve">soluseinämä</w:t>
      </w:r>
    </w:p>
    <w:p>
      <w:r>
        <w:rPr>
          <w:b/>
        </w:rPr>
        <w:t xml:space="preserve">Tulos</w:t>
      </w:r>
    </w:p>
    <w:p>
      <w:r>
        <w:t xml:space="preserve">mitokondriot</w:t>
      </w:r>
    </w:p>
    <w:p>
      <w:r>
        <w:rPr>
          <w:b/>
        </w:rPr>
        <w:t xml:space="preserve">Esimerkki 8.5049</w:t>
      </w:r>
    </w:p>
    <w:p>
      <w:r>
        <w:t xml:space="preserve">Minkä universaalin voiman voimakkuuteen vaikuttavat kappaleiden massa ja niiden välinen etäisyys?</w:t>
      </w:r>
    </w:p>
    <w:p>
      <w:r>
        <w:rPr>
          <w:b/>
        </w:rPr>
        <w:t xml:space="preserve">Tulos</w:t>
      </w:r>
    </w:p>
    <w:p>
      <w:r>
        <w:t xml:space="preserve">olomuodot</w:t>
      </w:r>
    </w:p>
    <w:p>
      <w:r>
        <w:rPr>
          <w:b/>
        </w:rPr>
        <w:t xml:space="preserve">Tulos</w:t>
      </w:r>
    </w:p>
    <w:p>
      <w:r>
        <w:t xml:space="preserve">paino</w:t>
      </w:r>
    </w:p>
    <w:p>
      <w:r>
        <w:rPr>
          <w:b/>
        </w:rPr>
        <w:t xml:space="preserve">Tulos</w:t>
      </w:r>
    </w:p>
    <w:p>
      <w:r>
        <w:t xml:space="preserve">liike</w:t>
      </w:r>
    </w:p>
    <w:p>
      <w:r>
        <w:rPr>
          <w:b/>
        </w:rPr>
        <w:t xml:space="preserve">Esimerkki 8.5050</w:t>
      </w:r>
    </w:p>
    <w:p>
      <w:r>
        <w:t xml:space="preserve">Minkä kudoksen tärkeitä ainesosia lesitiinit ja kefaliinit ovat hermokudoksen ohella?</w:t>
      </w:r>
    </w:p>
    <w:p>
      <w:r>
        <w:rPr>
          <w:b/>
        </w:rPr>
        <w:t xml:space="preserve">Tulos</w:t>
      </w:r>
    </w:p>
    <w:p>
      <w:r>
        <w:t xml:space="preserve">sydänkudos</w:t>
      </w:r>
    </w:p>
    <w:p>
      <w:r>
        <w:rPr>
          <w:b/>
        </w:rPr>
        <w:t xml:space="preserve">Tulos</w:t>
      </w:r>
    </w:p>
    <w:p>
      <w:r>
        <w:t xml:space="preserve">keuhkokudos</w:t>
      </w:r>
    </w:p>
    <w:p>
      <w:r>
        <w:rPr>
          <w:b/>
        </w:rPr>
        <w:t xml:space="preserve">Tulos</w:t>
      </w:r>
    </w:p>
    <w:p>
      <w:r>
        <w:t xml:space="preserve">ihokudos</w:t>
      </w:r>
    </w:p>
    <w:p>
      <w:r>
        <w:rPr>
          <w:b/>
        </w:rPr>
        <w:t xml:space="preserve">Esimerkki 8.5051</w:t>
      </w:r>
    </w:p>
    <w:p>
      <w:r>
        <w:t xml:space="preserve">Mitä tapahtuu, kun kaksi rullalautailijaa työntää toisiaan vasten?</w:t>
      </w:r>
    </w:p>
    <w:p>
      <w:r>
        <w:rPr>
          <w:b/>
        </w:rPr>
        <w:t xml:space="preserve">Tulos</w:t>
      </w:r>
    </w:p>
    <w:p>
      <w:r>
        <w:t xml:space="preserve">ne pysyvät yhdessä</w:t>
      </w:r>
    </w:p>
    <w:p>
      <w:r>
        <w:rPr>
          <w:b/>
        </w:rPr>
        <w:t xml:space="preserve">Tulos</w:t>
      </w:r>
    </w:p>
    <w:p>
      <w:r>
        <w:t xml:space="preserve">ne nousevat</w:t>
      </w:r>
    </w:p>
    <w:p>
      <w:r>
        <w:rPr>
          <w:b/>
        </w:rPr>
        <w:t xml:space="preserve">Tulos</w:t>
      </w:r>
    </w:p>
    <w:p>
      <w:r>
        <w:t xml:space="preserve">ne magnetisoivat</w:t>
      </w:r>
    </w:p>
    <w:p>
      <w:r>
        <w:rPr>
          <w:b/>
        </w:rPr>
        <w:t xml:space="preserve">Esimerkki 8.5052</w:t>
      </w:r>
    </w:p>
    <w:p>
      <w:r>
        <w:t xml:space="preserve">Minkä tapahtuman aikana tähden ydin luhistuu muodostaen neutronitähden?</w:t>
      </w:r>
    </w:p>
    <w:p>
      <w:r>
        <w:rPr>
          <w:b/>
        </w:rPr>
        <w:t xml:space="preserve">Tulos</w:t>
      </w:r>
    </w:p>
    <w:p>
      <w:r>
        <w:t xml:space="preserve">kipinä</w:t>
      </w:r>
    </w:p>
    <w:p>
      <w:r>
        <w:rPr>
          <w:b/>
        </w:rPr>
        <w:t xml:space="preserve">Tulos</w:t>
      </w:r>
    </w:p>
    <w:p>
      <w:r>
        <w:t xml:space="preserve">räjäytys</w:t>
      </w:r>
    </w:p>
    <w:p>
      <w:r>
        <w:rPr>
          <w:b/>
        </w:rPr>
        <w:t xml:space="preserve">Tulos</w:t>
      </w:r>
    </w:p>
    <w:p>
      <w:r>
        <w:t xml:space="preserve">painovoima</w:t>
      </w:r>
    </w:p>
    <w:p>
      <w:r>
        <w:rPr>
          <w:b/>
        </w:rPr>
        <w:t xml:space="preserve">Esimerkki 8.5053</w:t>
      </w:r>
    </w:p>
    <w:p>
      <w:r>
        <w:t xml:space="preserve">Mikä muu aurinkokunnan planeetta on helpoin havaita Maasta käsin?</w:t>
      </w:r>
    </w:p>
    <w:p>
      <w:r>
        <w:rPr>
          <w:b/>
        </w:rPr>
        <w:t xml:space="preserve">Tulos</w:t>
      </w:r>
    </w:p>
    <w:p>
      <w:r>
        <w:t xml:space="preserve">Pluto</w:t>
      </w:r>
    </w:p>
    <w:p>
      <w:r>
        <w:rPr>
          <w:b/>
        </w:rPr>
        <w:t xml:space="preserve">Tulos</w:t>
      </w:r>
    </w:p>
    <w:p>
      <w:r>
        <w:t xml:space="preserve">Elohopea</w:t>
      </w:r>
    </w:p>
    <w:p>
      <w:r>
        <w:rPr>
          <w:b/>
        </w:rPr>
        <w:t xml:space="preserve">Tulos</w:t>
      </w:r>
    </w:p>
    <w:p>
      <w:r>
        <w:t xml:space="preserve">Jupiter</w:t>
      </w:r>
    </w:p>
    <w:p>
      <w:r>
        <w:rPr>
          <w:b/>
        </w:rPr>
        <w:t xml:space="preserve">Esimerkki 8.5054</w:t>
      </w:r>
    </w:p>
    <w:p>
      <w:r>
        <w:t xml:space="preserve">Missä valtameret ovat saastuneimpia?</w:t>
      </w:r>
    </w:p>
    <w:p>
      <w:r>
        <w:rPr>
          <w:b/>
        </w:rPr>
        <w:t xml:space="preserve">Tulos</w:t>
      </w:r>
    </w:p>
    <w:p>
      <w:r>
        <w:t xml:space="preserve">lämpimämmissä vesissä</w:t>
      </w:r>
    </w:p>
    <w:p>
      <w:r>
        <w:rPr>
          <w:b/>
        </w:rPr>
        <w:t xml:space="preserve">Tulos</w:t>
      </w:r>
    </w:p>
    <w:p>
      <w:r>
        <w:t xml:space="preserve">meren pohjassa</w:t>
      </w:r>
    </w:p>
    <w:p>
      <w:r>
        <w:rPr>
          <w:b/>
        </w:rPr>
        <w:t xml:space="preserve">Tulos</w:t>
      </w:r>
    </w:p>
    <w:p>
      <w:r>
        <w:t xml:space="preserve">riuttoja pitkin</w:t>
      </w:r>
    </w:p>
    <w:p>
      <w:r>
        <w:rPr>
          <w:b/>
        </w:rPr>
        <w:t xml:space="preserve">Esimerkki 8.5055</w:t>
      </w:r>
    </w:p>
    <w:p>
      <w:r>
        <w:t xml:space="preserve">Koska puut lisäävät vesihöyryä ilmaan, metsien kaataminen johtaa pidempiin ajanjaksoihin, jolloin mikä on mahdollista?</w:t>
      </w:r>
    </w:p>
    <w:p>
      <w:r>
        <w:rPr>
          <w:b/>
        </w:rPr>
        <w:t xml:space="preserve">Tulos</w:t>
      </w:r>
    </w:p>
    <w:p>
      <w:r>
        <w:t xml:space="preserve">jää</w:t>
      </w:r>
    </w:p>
    <w:p>
      <w:r>
        <w:rPr>
          <w:b/>
        </w:rPr>
        <w:t xml:space="preserve">Tulos</w:t>
      </w:r>
    </w:p>
    <w:p>
      <w:r>
        <w:t xml:space="preserve">sadonkorjuu</w:t>
      </w:r>
    </w:p>
    <w:p>
      <w:r>
        <w:rPr>
          <w:b/>
        </w:rPr>
        <w:t xml:space="preserve">Tulos</w:t>
      </w:r>
    </w:p>
    <w:p>
      <w:r>
        <w:t xml:space="preserve">tulvat</w:t>
      </w:r>
    </w:p>
    <w:p>
      <w:r>
        <w:rPr>
          <w:b/>
        </w:rPr>
        <w:t xml:space="preserve">Esimerkki 8.5056</w:t>
      </w:r>
    </w:p>
    <w:p>
      <w:r>
        <w:t xml:space="preserve">Trimetyyliamiini on yksi niistä aineista, jotka ovat vastuussa pilaantuneen kalan mistä?</w:t>
      </w:r>
    </w:p>
    <w:p>
      <w:r>
        <w:rPr>
          <w:b/>
        </w:rPr>
        <w:t xml:space="preserve">Tulos</w:t>
      </w:r>
    </w:p>
    <w:p>
      <w:r>
        <w:t xml:space="preserve">ulkonäkö</w:t>
      </w:r>
    </w:p>
    <w:p>
      <w:r>
        <w:rPr>
          <w:b/>
        </w:rPr>
        <w:t xml:space="preserve">Tulos</w:t>
      </w:r>
    </w:p>
    <w:p>
      <w:r>
        <w:t xml:space="preserve">hajoaminen</w:t>
      </w:r>
    </w:p>
    <w:p>
      <w:r>
        <w:rPr>
          <w:b/>
        </w:rPr>
        <w:t xml:space="preserve">Tulos</w:t>
      </w:r>
    </w:p>
    <w:p>
      <w:r>
        <w:t xml:space="preserve">tuntea</w:t>
      </w:r>
    </w:p>
    <w:p>
      <w:r>
        <w:rPr>
          <w:b/>
        </w:rPr>
        <w:t xml:space="preserve">Esimerkki 8.5057</w:t>
      </w:r>
    </w:p>
    <w:p>
      <w:r>
        <w:t xml:space="preserve">Millä sammakkoeläimet voivat houkutella puolisoita?</w:t>
      </w:r>
    </w:p>
    <w:p>
      <w:r>
        <w:rPr>
          <w:b/>
        </w:rPr>
        <w:t xml:space="preserve">Tulos</w:t>
      </w:r>
    </w:p>
    <w:p>
      <w:r>
        <w:t xml:space="preserve">vain puhelut</w:t>
      </w:r>
    </w:p>
    <w:p>
      <w:r>
        <w:rPr>
          <w:b/>
        </w:rPr>
        <w:t xml:space="preserve">Tulos</w:t>
      </w:r>
    </w:p>
    <w:p>
      <w:r>
        <w:t xml:space="preserve">vain tuoksuja</w:t>
      </w:r>
    </w:p>
    <w:p>
      <w:r>
        <w:rPr>
          <w:b/>
        </w:rPr>
        <w:t xml:space="preserve">Tulos</w:t>
      </w:r>
    </w:p>
    <w:p>
      <w:r>
        <w:t xml:space="preserve">ei</w:t>
      </w:r>
    </w:p>
    <w:p>
      <w:r>
        <w:rPr>
          <w:b/>
        </w:rPr>
        <w:t xml:space="preserve">Esimerkki 8.5058</w:t>
      </w:r>
    </w:p>
    <w:p>
      <w:r>
        <w:t xml:space="preserve">Mikä on termi molekyylien siirtymiselle korkean konsentraation alueelta matalan konsentraation alueelle?</w:t>
      </w:r>
    </w:p>
    <w:p>
      <w:r>
        <w:rPr>
          <w:b/>
        </w:rPr>
        <w:t xml:space="preserve">Tulos</w:t>
      </w:r>
    </w:p>
    <w:p>
      <w:r>
        <w:t xml:space="preserve">pitoisuus</w:t>
      </w:r>
    </w:p>
    <w:p>
      <w:r>
        <w:rPr>
          <w:b/>
        </w:rPr>
        <w:t xml:space="preserve">Tulos</w:t>
      </w:r>
    </w:p>
    <w:p>
      <w:r>
        <w:t xml:space="preserve">Osmoosi</w:t>
      </w:r>
    </w:p>
    <w:p>
      <w:r>
        <w:rPr>
          <w:b/>
        </w:rPr>
        <w:t xml:space="preserve">Tulos</w:t>
      </w:r>
    </w:p>
    <w:p>
      <w:r>
        <w:t xml:space="preserve">passiivinen kuljetus</w:t>
      </w:r>
    </w:p>
    <w:p>
      <w:r>
        <w:rPr>
          <w:b/>
        </w:rPr>
        <w:t xml:space="preserve">Esimerkki 8.5059</w:t>
      </w:r>
    </w:p>
    <w:p>
      <w:r>
        <w:t xml:space="preserve">Mikä on atomin uloin elektronikuori.</w:t>
      </w:r>
    </w:p>
    <w:p>
      <w:r>
        <w:rPr>
          <w:b/>
        </w:rPr>
        <w:t xml:space="preserve">Tulos</w:t>
      </w:r>
    </w:p>
    <w:p>
      <w:r>
        <w:t xml:space="preserve">Sisäkuori</w:t>
      </w:r>
    </w:p>
    <w:p>
      <w:r>
        <w:rPr>
          <w:b/>
        </w:rPr>
        <w:t xml:space="preserve">Tulos</w:t>
      </w:r>
    </w:p>
    <w:p>
      <w:r>
        <w:t xml:space="preserve">säteilykuori</w:t>
      </w:r>
    </w:p>
    <w:p>
      <w:r>
        <w:rPr>
          <w:b/>
        </w:rPr>
        <w:t xml:space="preserve">Tulos</w:t>
      </w:r>
    </w:p>
    <w:p>
      <w:r>
        <w:t xml:space="preserve">modulaarinen kuori</w:t>
      </w:r>
    </w:p>
    <w:p>
      <w:r>
        <w:rPr>
          <w:b/>
        </w:rPr>
        <w:t xml:space="preserve">Esimerkki 8.5060</w:t>
      </w:r>
    </w:p>
    <w:p>
      <w:r>
        <w:t xml:space="preserve">Mihin termiin liittyy seuraava määritelmä: tiedon soveltaminen reaalimaailman ongelmiin?</w:t>
      </w:r>
    </w:p>
    <w:p>
      <w:r>
        <w:rPr>
          <w:b/>
        </w:rPr>
        <w:t xml:space="preserve">Tulos</w:t>
      </w:r>
    </w:p>
    <w:p>
      <w:r>
        <w:t xml:space="preserve">kapitalismi</w:t>
      </w:r>
    </w:p>
    <w:p>
      <w:r>
        <w:rPr>
          <w:b/>
        </w:rPr>
        <w:t xml:space="preserve">Tulos</w:t>
      </w:r>
    </w:p>
    <w:p>
      <w:r>
        <w:t xml:space="preserve">keksintö</w:t>
      </w:r>
    </w:p>
    <w:p>
      <w:r>
        <w:rPr>
          <w:b/>
        </w:rPr>
        <w:t xml:space="preserve">Tulos</w:t>
      </w:r>
    </w:p>
    <w:p>
      <w:r>
        <w:t xml:space="preserve">teollisuus</w:t>
      </w:r>
    </w:p>
    <w:p>
      <w:r>
        <w:rPr>
          <w:b/>
        </w:rPr>
        <w:t xml:space="preserve">Esimerkki 8.5061</w:t>
      </w:r>
    </w:p>
    <w:p>
      <w:r>
        <w:t xml:space="preserve">Jokien patojen poistaminen on esimerkki mistä?</w:t>
      </w:r>
    </w:p>
    <w:p>
      <w:r>
        <w:rPr>
          <w:b/>
        </w:rPr>
        <w:t xml:space="preserve">Tulos</w:t>
      </w:r>
    </w:p>
    <w:p>
      <w:r>
        <w:t xml:space="preserve">evoluutio</w:t>
      </w:r>
    </w:p>
    <w:p>
      <w:r>
        <w:rPr>
          <w:b/>
        </w:rPr>
        <w:t xml:space="preserve">Tulos</w:t>
      </w:r>
    </w:p>
    <w:p>
      <w:r>
        <w:t xml:space="preserve">jäljennös</w:t>
      </w:r>
    </w:p>
    <w:p>
      <w:r>
        <w:rPr>
          <w:b/>
        </w:rPr>
        <w:t xml:space="preserve">Tulos</w:t>
      </w:r>
    </w:p>
    <w:p>
      <w:r>
        <w:t xml:space="preserve">uusiminen</w:t>
      </w:r>
    </w:p>
    <w:p>
      <w:r>
        <w:rPr>
          <w:b/>
        </w:rPr>
        <w:t xml:space="preserve">Esimerkki 8.5062</w:t>
      </w:r>
    </w:p>
    <w:p>
      <w:r>
        <w:t xml:space="preserve">Mikä on orgaaninen aines, joka on peräisin äskettäin eläneistä kasveista ja eläimistä?</w:t>
      </w:r>
    </w:p>
    <w:p>
      <w:r>
        <w:rPr>
          <w:b/>
        </w:rPr>
        <w:t xml:space="preserve">Tulos</w:t>
      </w:r>
    </w:p>
    <w:p>
      <w:r>
        <w:t xml:space="preserve">biopolttoaineet</w:t>
      </w:r>
    </w:p>
    <w:p>
      <w:r>
        <w:rPr>
          <w:b/>
        </w:rPr>
        <w:t xml:space="preserve">Tulos</w:t>
      </w:r>
    </w:p>
    <w:p>
      <w:r>
        <w:t xml:space="preserve">epäpuhtaudet</w:t>
      </w:r>
    </w:p>
    <w:p>
      <w:r>
        <w:rPr>
          <w:b/>
        </w:rPr>
        <w:t xml:space="preserve">Tulos</w:t>
      </w:r>
    </w:p>
    <w:p>
      <w:r>
        <w:t xml:space="preserve">klorofylli</w:t>
      </w:r>
    </w:p>
    <w:p>
      <w:r>
        <w:rPr>
          <w:b/>
        </w:rPr>
        <w:t xml:space="preserve">Esimerkki 8.5063</w:t>
      </w:r>
    </w:p>
    <w:p>
      <w:r>
        <w:t xml:space="preserve">Kuinka monta kaloria energiaa saadaan yhdestä grammasta hiilihydraatteja?</w:t>
      </w:r>
    </w:p>
    <w:p>
      <w:r>
        <w:rPr>
          <w:b/>
        </w:rPr>
        <w:t xml:space="preserve">Tulos</w:t>
      </w:r>
    </w:p>
    <w:p>
      <w:r>
        <w:t xml:space="preserve">kahdeksan</w:t>
      </w:r>
    </w:p>
    <w:p>
      <w:r>
        <w:rPr>
          <w:b/>
        </w:rPr>
        <w:t xml:space="preserve">Tulos</w:t>
      </w:r>
    </w:p>
    <w:p>
      <w:r>
        <w:t xml:space="preserve">yksi</w:t>
      </w:r>
    </w:p>
    <w:p>
      <w:r>
        <w:rPr>
          <w:b/>
        </w:rPr>
        <w:t xml:space="preserve">Tulos</w:t>
      </w:r>
    </w:p>
    <w:p>
      <w:r>
        <w:t xml:space="preserve">kaksi</w:t>
      </w:r>
    </w:p>
    <w:p>
      <w:r>
        <w:rPr>
          <w:b/>
        </w:rPr>
        <w:t xml:space="preserve">Esimerkki 8.5064</w:t>
      </w:r>
    </w:p>
    <w:p>
      <w:r>
        <w:t xml:space="preserve">Indusoidut mutaatiot ovat ympäristötekijöiden aiheuttamia. mitä termiä käytetään kuvaamaan mutaatiota, jolla ei ole ympäristösyytä?</w:t>
      </w:r>
    </w:p>
    <w:p>
      <w:r>
        <w:rPr>
          <w:b/>
        </w:rPr>
        <w:t xml:space="preserve">Tulos</w:t>
      </w:r>
    </w:p>
    <w:p>
      <w:r>
        <w:t xml:space="preserve">syöpämutaatio</w:t>
      </w:r>
    </w:p>
    <w:p>
      <w:r>
        <w:rPr>
          <w:b/>
        </w:rPr>
        <w:t xml:space="preserve">Tulos</w:t>
      </w:r>
    </w:p>
    <w:p>
      <w:r>
        <w:t xml:space="preserve">ilmeinen mutaatio</w:t>
      </w:r>
    </w:p>
    <w:p>
      <w:r>
        <w:rPr>
          <w:b/>
        </w:rPr>
        <w:t xml:space="preserve">Tulos</w:t>
      </w:r>
    </w:p>
    <w:p>
      <w:r>
        <w:t xml:space="preserve">lukuisat mutaatiot</w:t>
      </w:r>
    </w:p>
    <w:p>
      <w:r>
        <w:rPr>
          <w:b/>
        </w:rPr>
        <w:t xml:space="preserve">Esimerkki 8.5065</w:t>
      </w:r>
    </w:p>
    <w:p>
      <w:r>
        <w:t xml:space="preserve">Mitkä aineet toimivat katalyytteinä useimmissa eliöissä tapahtuvissa biokemiallisissa reaktioissa?</w:t>
      </w:r>
    </w:p>
    <w:p>
      <w:r>
        <w:rPr>
          <w:b/>
        </w:rPr>
        <w:t xml:space="preserve">Tulos</w:t>
      </w:r>
    </w:p>
    <w:p>
      <w:r>
        <w:t xml:space="preserve">hormonit</w:t>
      </w:r>
    </w:p>
    <w:p>
      <w:r>
        <w:rPr>
          <w:b/>
        </w:rPr>
        <w:t xml:space="preserve">Tulos</w:t>
      </w:r>
    </w:p>
    <w:p>
      <w:r>
        <w:t xml:space="preserve">hiilihydraatit</w:t>
      </w:r>
    </w:p>
    <w:p>
      <w:r>
        <w:rPr>
          <w:b/>
        </w:rPr>
        <w:t xml:space="preserve">Tulos</w:t>
      </w:r>
    </w:p>
    <w:p>
      <w:r>
        <w:t xml:space="preserve">iseotrops</w:t>
      </w:r>
    </w:p>
    <w:p>
      <w:r>
        <w:rPr>
          <w:b/>
        </w:rPr>
        <w:t xml:space="preserve">Esimerkki 8.5066</w:t>
      </w:r>
    </w:p>
    <w:p>
      <w:r>
        <w:t xml:space="preserve">Miksi ominaislämmön arvot on etsittävä taulukoista?</w:t>
      </w:r>
    </w:p>
    <w:p>
      <w:r>
        <w:rPr>
          <w:b/>
        </w:rPr>
        <w:t xml:space="preserve">Tulos</w:t>
      </w:r>
    </w:p>
    <w:p>
      <w:r>
        <w:t xml:space="preserve">kaavojen puute</w:t>
      </w:r>
    </w:p>
    <w:p>
      <w:r>
        <w:rPr>
          <w:b/>
        </w:rPr>
        <w:t xml:space="preserve">Tulos</w:t>
      </w:r>
    </w:p>
    <w:p>
      <w:r>
        <w:t xml:space="preserve">vaikea muistaa ulkoa</w:t>
      </w:r>
    </w:p>
    <w:p>
      <w:r>
        <w:rPr>
          <w:b/>
        </w:rPr>
        <w:t xml:space="preserve">Tulos</w:t>
      </w:r>
    </w:p>
    <w:p>
      <w:r>
        <w:t xml:space="preserve">vaikea ymmärtää</w:t>
      </w:r>
    </w:p>
    <w:p>
      <w:r>
        <w:rPr>
          <w:b/>
        </w:rPr>
        <w:t xml:space="preserve">Esimerkki 8.5067</w:t>
      </w:r>
    </w:p>
    <w:p>
      <w:r>
        <w:t xml:space="preserve">Populaatiota sääteleviin tekijöihin perustuvat hoito-ohjelmat ovat auttaneet estämään monien?</w:t>
      </w:r>
    </w:p>
    <w:p>
      <w:r>
        <w:rPr>
          <w:b/>
        </w:rPr>
        <w:t xml:space="preserve">Tulos</w:t>
      </w:r>
    </w:p>
    <w:p>
      <w:r>
        <w:t xml:space="preserve">runsaat lajit</w:t>
      </w:r>
    </w:p>
    <w:p>
      <w:r>
        <w:rPr>
          <w:b/>
        </w:rPr>
        <w:t xml:space="preserve">Tulos</w:t>
      </w:r>
    </w:p>
    <w:p>
      <w:r>
        <w:t xml:space="preserve">keskeiset lajit</w:t>
      </w:r>
    </w:p>
    <w:p>
      <w:r>
        <w:rPr>
          <w:b/>
        </w:rPr>
        <w:t xml:space="preserve">Tulos</w:t>
      </w:r>
    </w:p>
    <w:p>
      <w:r>
        <w:t xml:space="preserve">kaikkiruokaiset</w:t>
      </w:r>
    </w:p>
    <w:p>
      <w:r>
        <w:rPr>
          <w:b/>
        </w:rPr>
        <w:t xml:space="preserve">Esimerkki 8.5068</w:t>
      </w:r>
    </w:p>
    <w:p>
      <w:r>
        <w:t xml:space="preserve">Mitä lihakset tarvitsevat supistuakseen?</w:t>
      </w:r>
    </w:p>
    <w:p>
      <w:r>
        <w:rPr>
          <w:b/>
        </w:rPr>
        <w:t xml:space="preserve">Tulos</w:t>
      </w:r>
    </w:p>
    <w:p>
      <w:r>
        <w:t xml:space="preserve">stressi</w:t>
      </w:r>
    </w:p>
    <w:p>
      <w:r>
        <w:rPr>
          <w:b/>
        </w:rPr>
        <w:t xml:space="preserve">Tulos</w:t>
      </w:r>
    </w:p>
    <w:p>
      <w:r>
        <w:t xml:space="preserve">jänteet</w:t>
      </w:r>
    </w:p>
    <w:p>
      <w:r>
        <w:rPr>
          <w:b/>
        </w:rPr>
        <w:t xml:space="preserve">Tulos</w:t>
      </w:r>
    </w:p>
    <w:p>
      <w:r>
        <w:t xml:space="preserve">paineet</w:t>
      </w:r>
    </w:p>
    <w:p>
      <w:r>
        <w:rPr>
          <w:b/>
        </w:rPr>
        <w:t xml:space="preserve">Esimerkki 8.5069</w:t>
      </w:r>
    </w:p>
    <w:p>
      <w:r>
        <w:t xml:space="preserve">Grafiitti on alkuainehiilen muoto, mikä on toinen muoto?</w:t>
      </w:r>
    </w:p>
    <w:p>
      <w:r>
        <w:rPr>
          <w:b/>
        </w:rPr>
        <w:t xml:space="preserve">Tulos</w:t>
      </w:r>
    </w:p>
    <w:p>
      <w:r>
        <w:t xml:space="preserve">carbonite</w:t>
      </w:r>
    </w:p>
    <w:p>
      <w:r>
        <w:rPr>
          <w:b/>
        </w:rPr>
        <w:t xml:space="preserve">Tulos</w:t>
      </w:r>
    </w:p>
    <w:p>
      <w:r>
        <w:t xml:space="preserve">magnite</w:t>
      </w:r>
    </w:p>
    <w:p>
      <w:r>
        <w:rPr>
          <w:b/>
        </w:rPr>
        <w:t xml:space="preserve">Tulos</w:t>
      </w:r>
    </w:p>
    <w:p>
      <w:r>
        <w:t xml:space="preserve">rauta</w:t>
      </w:r>
    </w:p>
    <w:p>
      <w:r>
        <w:rPr>
          <w:b/>
        </w:rPr>
        <w:t xml:space="preserve">Esimerkki 8.5070</w:t>
      </w:r>
    </w:p>
    <w:p>
      <w:r>
        <w:t xml:space="preserve">Mitä kahden ytimen on tehtävä, jotta fuusio tapahtuisi?</w:t>
      </w:r>
    </w:p>
    <w:p>
      <w:r>
        <w:rPr>
          <w:b/>
        </w:rPr>
        <w:t xml:space="preserve">Tulos</w:t>
      </w:r>
    </w:p>
    <w:p>
      <w:r>
        <w:t xml:space="preserve">räjähtää</w:t>
      </w:r>
    </w:p>
    <w:p>
      <w:r>
        <w:rPr>
          <w:b/>
        </w:rPr>
        <w:t xml:space="preserve">Tulos</w:t>
      </w:r>
    </w:p>
    <w:p>
      <w:r>
        <w:t xml:space="preserve">sulaa</w:t>
      </w:r>
    </w:p>
    <w:p>
      <w:r>
        <w:rPr>
          <w:b/>
        </w:rPr>
        <w:t xml:space="preserve">Tulos</w:t>
      </w:r>
    </w:p>
    <w:p>
      <w:r>
        <w:t xml:space="preserve">hylkivät toisiaan</w:t>
      </w:r>
    </w:p>
    <w:p>
      <w:r>
        <w:rPr>
          <w:b/>
        </w:rPr>
        <w:t xml:space="preserve">Esimerkki 8.5071</w:t>
      </w:r>
    </w:p>
    <w:p>
      <w:r>
        <w:t xml:space="preserve">Alkemia auttoi parantamaan metallurgian tutkimusta ja metallien talteenottoa mistä?</w:t>
      </w:r>
    </w:p>
    <w:p>
      <w:r>
        <w:rPr>
          <w:b/>
        </w:rPr>
        <w:t xml:space="preserve">Tulos</w:t>
      </w:r>
    </w:p>
    <w:p>
      <w:r>
        <w:t xml:space="preserve">ilma</w:t>
      </w:r>
    </w:p>
    <w:p>
      <w:r>
        <w:rPr>
          <w:b/>
        </w:rPr>
        <w:t xml:space="preserve">Tulos</w:t>
      </w:r>
    </w:p>
    <w:p>
      <w:r>
        <w:t xml:space="preserve">vesi</w:t>
      </w:r>
    </w:p>
    <w:p>
      <w:r>
        <w:rPr>
          <w:b/>
        </w:rPr>
        <w:t xml:space="preserve">Tulos</w:t>
      </w:r>
    </w:p>
    <w:p>
      <w:r>
        <w:t xml:space="preserve">puu</w:t>
      </w:r>
    </w:p>
    <w:p>
      <w:r>
        <w:rPr>
          <w:b/>
        </w:rPr>
        <w:t xml:space="preserve">Esimerkki 8.5072</w:t>
      </w:r>
    </w:p>
    <w:p>
      <w:r>
        <w:t xml:space="preserve">Hapon vahvuus riippuu siitä, kuinka monta ionia se tuottaa liuetessaan veteen?</w:t>
      </w:r>
    </w:p>
    <w:p>
      <w:r>
        <w:rPr>
          <w:b/>
        </w:rPr>
        <w:t xml:space="preserve">Tulos</w:t>
      </w:r>
    </w:p>
    <w:p>
      <w:r>
        <w:t xml:space="preserve">pii</w:t>
      </w:r>
    </w:p>
    <w:p>
      <w:r>
        <w:rPr>
          <w:b/>
        </w:rPr>
        <w:t xml:space="preserve">Tulos</w:t>
      </w:r>
    </w:p>
    <w:p>
      <w:r>
        <w:t xml:space="preserve">hiili</w:t>
      </w:r>
    </w:p>
    <w:p>
      <w:r>
        <w:rPr>
          <w:b/>
        </w:rPr>
        <w:t xml:space="preserve">Tulos</w:t>
      </w:r>
    </w:p>
    <w:p>
      <w:r>
        <w:t xml:space="preserve">helium</w:t>
      </w:r>
    </w:p>
    <w:p>
      <w:r>
        <w:rPr>
          <w:b/>
        </w:rPr>
        <w:t xml:space="preserve">Esimerkki 8.5073</w:t>
      </w:r>
    </w:p>
    <w:p>
      <w:r>
        <w:t xml:space="preserve">Mikä biologian osa-alue tutkii eläinten käyttäytymistä?</w:t>
      </w:r>
    </w:p>
    <w:p>
      <w:r>
        <w:rPr>
          <w:b/>
        </w:rPr>
        <w:t xml:space="preserve">Tulos</w:t>
      </w:r>
    </w:p>
    <w:p>
      <w:r>
        <w:t xml:space="preserve">embryologia</w:t>
      </w:r>
    </w:p>
    <w:p>
      <w:r>
        <w:rPr>
          <w:b/>
        </w:rPr>
        <w:t xml:space="preserve">Tulos</w:t>
      </w:r>
    </w:p>
    <w:p>
      <w:r>
        <w:t xml:space="preserve">mikrobiologia</w:t>
      </w:r>
    </w:p>
    <w:p>
      <w:r>
        <w:rPr>
          <w:b/>
        </w:rPr>
        <w:t xml:space="preserve">Tulos</w:t>
      </w:r>
    </w:p>
    <w:p>
      <w:r>
        <w:t xml:space="preserve">geologia</w:t>
      </w:r>
    </w:p>
    <w:p>
      <w:r>
        <w:rPr>
          <w:b/>
        </w:rPr>
        <w:t xml:space="preserve">Esimerkki 8.5074</w:t>
      </w:r>
    </w:p>
    <w:p>
      <w:r>
        <w:t xml:space="preserve">Eliöt ovat vuorovaikutuksessa toistensa kanssa ja mitä muuta?</w:t>
      </w:r>
    </w:p>
    <w:p>
      <w:r>
        <w:rPr>
          <w:b/>
        </w:rPr>
        <w:t xml:space="preserve">Tulos</w:t>
      </w:r>
    </w:p>
    <w:p>
      <w:r>
        <w:t xml:space="preserve">lämpöympäristö</w:t>
      </w:r>
    </w:p>
    <w:p>
      <w:r>
        <w:rPr>
          <w:b/>
        </w:rPr>
        <w:t xml:space="preserve">Tulos</w:t>
      </w:r>
    </w:p>
    <w:p>
      <w:r>
        <w:t xml:space="preserve">ilmakehän ympäristö</w:t>
      </w:r>
    </w:p>
    <w:p>
      <w:r>
        <w:rPr>
          <w:b/>
        </w:rPr>
        <w:t xml:space="preserve">Tulos</w:t>
      </w:r>
    </w:p>
    <w:p>
      <w:r>
        <w:t xml:space="preserve">ulkopuolinen ympäristö</w:t>
      </w:r>
    </w:p>
    <w:p>
      <w:r>
        <w:rPr>
          <w:b/>
        </w:rPr>
        <w:t xml:space="preserve">Esimerkki 8.5075</w:t>
      </w:r>
    </w:p>
    <w:p>
      <w:r>
        <w:t xml:space="preserve">Mistä loisimatoiset iilimatot saavat ravintonsa?</w:t>
      </w:r>
    </w:p>
    <w:p>
      <w:r>
        <w:rPr>
          <w:b/>
        </w:rPr>
        <w:t xml:space="preserve">Tulos</w:t>
      </w:r>
    </w:p>
    <w:p>
      <w:r>
        <w:t xml:space="preserve">aivot</w:t>
      </w:r>
    </w:p>
    <w:p>
      <w:r>
        <w:rPr>
          <w:b/>
        </w:rPr>
        <w:t xml:space="preserve">Tulos</w:t>
      </w:r>
    </w:p>
    <w:p>
      <w:r>
        <w:t xml:space="preserve">kudos</w:t>
      </w:r>
    </w:p>
    <w:p>
      <w:r>
        <w:rPr>
          <w:b/>
        </w:rPr>
        <w:t xml:space="preserve">Tulos</w:t>
      </w:r>
    </w:p>
    <w:p>
      <w:r>
        <w:t xml:space="preserve">kasvain</w:t>
      </w:r>
    </w:p>
    <w:p>
      <w:r>
        <w:rPr>
          <w:b/>
        </w:rPr>
        <w:t xml:space="preserve">Esimerkki 8.5076</w:t>
      </w:r>
    </w:p>
    <w:p>
      <w:r>
        <w:t xml:space="preserve">Mitä solu tarvitsee muuttuakseen syöpäsoluksi?</w:t>
      </w:r>
    </w:p>
    <w:p>
      <w:r>
        <w:rPr>
          <w:b/>
        </w:rPr>
        <w:t xml:space="preserve">Tulos</w:t>
      </w:r>
    </w:p>
    <w:p>
      <w:r>
        <w:t xml:space="preserve">mikrobit</w:t>
      </w:r>
    </w:p>
    <w:p>
      <w:r>
        <w:rPr>
          <w:b/>
        </w:rPr>
        <w:t xml:space="preserve">Tulos</w:t>
      </w:r>
    </w:p>
    <w:p>
      <w:r>
        <w:t xml:space="preserve">loiset</w:t>
      </w:r>
    </w:p>
    <w:p>
      <w:r>
        <w:rPr>
          <w:b/>
        </w:rPr>
        <w:t xml:space="preserve">Tulos</w:t>
      </w:r>
    </w:p>
    <w:p>
      <w:r>
        <w:t xml:space="preserve">mukautukset</w:t>
      </w:r>
    </w:p>
    <w:p>
      <w:r>
        <w:rPr>
          <w:b/>
        </w:rPr>
        <w:t xml:space="preserve">Esimerkki 8.5077</w:t>
      </w:r>
    </w:p>
    <w:p>
      <w:r>
        <w:t xml:space="preserve">Miten organofobstaattiset torjunta-aineet toimivat?</w:t>
      </w:r>
    </w:p>
    <w:p>
      <w:r>
        <w:rPr>
          <w:b/>
        </w:rPr>
        <w:t xml:space="preserve">Tulos</w:t>
      </w:r>
    </w:p>
    <w:p>
      <w:r>
        <w:t xml:space="preserve">estävä verkkokalvo</w:t>
      </w:r>
    </w:p>
    <w:p>
      <w:r>
        <w:rPr>
          <w:b/>
        </w:rPr>
        <w:t xml:space="preserve">Tulos</w:t>
      </w:r>
    </w:p>
    <w:p>
      <w:r>
        <w:t xml:space="preserve">cryptosporidiumin estäminen</w:t>
      </w:r>
    </w:p>
    <w:p>
      <w:r>
        <w:rPr>
          <w:b/>
        </w:rPr>
        <w:t xml:space="preserve">Tulos</w:t>
      </w:r>
    </w:p>
    <w:p>
      <w:r>
        <w:t xml:space="preserve">testosteronin estäminen</w:t>
      </w:r>
    </w:p>
    <w:p>
      <w:r>
        <w:rPr>
          <w:b/>
        </w:rPr>
        <w:t xml:space="preserve">Esimerkki 8.5078</w:t>
      </w:r>
    </w:p>
    <w:p>
      <w:r>
        <w:t xml:space="preserve">Minkä nisäkäsryhmän naarailla on maitorauhaset, mutta ei nännejä?</w:t>
      </w:r>
    </w:p>
    <w:p>
      <w:r>
        <w:rPr>
          <w:b/>
        </w:rPr>
        <w:t xml:space="preserve">Tulos</w:t>
      </w:r>
    </w:p>
    <w:p>
      <w:r>
        <w:t xml:space="preserve">prosauropodi</w:t>
      </w:r>
    </w:p>
    <w:p>
      <w:r>
        <w:rPr>
          <w:b/>
        </w:rPr>
        <w:t xml:space="preserve">Tulos</w:t>
      </w:r>
    </w:p>
    <w:p>
      <w:r>
        <w:t xml:space="preserve">Eutheria</w:t>
      </w:r>
    </w:p>
    <w:p>
      <w:r>
        <w:rPr>
          <w:b/>
        </w:rPr>
        <w:t xml:space="preserve">Tulos</w:t>
      </w:r>
    </w:p>
    <w:p>
      <w:r>
        <w:t xml:space="preserve">Metatheria</w:t>
      </w:r>
    </w:p>
    <w:p>
      <w:r>
        <w:rPr>
          <w:b/>
        </w:rPr>
        <w:t xml:space="preserve">Esimerkki 8.5079</w:t>
      </w:r>
    </w:p>
    <w:p>
      <w:r>
        <w:t xml:space="preserve">Mitkä ovat biokemiallisia yhdisteitä, joita elävät olennot käyttävät energian varastointiin?</w:t>
      </w:r>
    </w:p>
    <w:p>
      <w:r>
        <w:rPr>
          <w:b/>
        </w:rPr>
        <w:t xml:space="preserve">Tulos</w:t>
      </w:r>
    </w:p>
    <w:p>
      <w:r>
        <w:t xml:space="preserve">hiilivedyt</w:t>
      </w:r>
    </w:p>
    <w:p>
      <w:r>
        <w:rPr>
          <w:b/>
        </w:rPr>
        <w:t xml:space="preserve">Tulos</w:t>
      </w:r>
    </w:p>
    <w:p>
      <w:r>
        <w:t xml:space="preserve">proteiinit</w:t>
      </w:r>
    </w:p>
    <w:p>
      <w:r>
        <w:rPr>
          <w:b/>
        </w:rPr>
        <w:t xml:space="preserve">Tulos</w:t>
      </w:r>
    </w:p>
    <w:p>
      <w:r>
        <w:t xml:space="preserve">kalorit</w:t>
      </w:r>
    </w:p>
    <w:p>
      <w:r>
        <w:rPr>
          <w:b/>
        </w:rPr>
        <w:t xml:space="preserve">Esimerkki 8.5080</w:t>
      </w:r>
    </w:p>
    <w:p>
      <w:r>
        <w:t xml:space="preserve">Poikittaisaallon amplitudi on korkeusero minkä ja lepoasennon välillä?</w:t>
      </w:r>
    </w:p>
    <w:p>
      <w:r>
        <w:rPr>
          <w:b/>
        </w:rPr>
        <w:t xml:space="preserve">Tulos</w:t>
      </w:r>
    </w:p>
    <w:p>
      <w:r>
        <w:t xml:space="preserve">laakso</w:t>
      </w:r>
    </w:p>
    <w:p>
      <w:r>
        <w:rPr>
          <w:b/>
        </w:rPr>
        <w:t xml:space="preserve">Tulos</w:t>
      </w:r>
    </w:p>
    <w:p>
      <w:r>
        <w:t xml:space="preserve">kaskadi</w:t>
      </w:r>
    </w:p>
    <w:p>
      <w:r>
        <w:rPr>
          <w:b/>
        </w:rPr>
        <w:t xml:space="preserve">Tulos</w:t>
      </w:r>
    </w:p>
    <w:p>
      <w:r>
        <w:t xml:space="preserve">suuruusluokka</w:t>
      </w:r>
    </w:p>
    <w:p>
      <w:r>
        <w:rPr>
          <w:b/>
        </w:rPr>
        <w:t xml:space="preserve">Esimerkki 8.5081</w:t>
      </w:r>
    </w:p>
    <w:p>
      <w:r>
        <w:t xml:space="preserve">Mikä on blastokystan solujen muodostaman soluliman nimi?</w:t>
      </w:r>
    </w:p>
    <w:p>
      <w:r>
        <w:rPr>
          <w:b/>
        </w:rPr>
        <w:t xml:space="preserve">Tulos</w:t>
      </w:r>
    </w:p>
    <w:p>
      <w:r>
        <w:t xml:space="preserve">kserofyytti</w:t>
      </w:r>
    </w:p>
    <w:p>
      <w:r>
        <w:rPr>
          <w:b/>
        </w:rPr>
        <w:t xml:space="preserve">Tulos</w:t>
      </w:r>
    </w:p>
    <w:p>
      <w:r>
        <w:t xml:space="preserve">lapsivesiontelo</w:t>
      </w:r>
    </w:p>
    <w:p>
      <w:r>
        <w:rPr>
          <w:b/>
        </w:rPr>
        <w:t xml:space="preserve">Tulos</w:t>
      </w:r>
    </w:p>
    <w:p>
      <w:r>
        <w:t xml:space="preserve">ektodermi</w:t>
      </w:r>
    </w:p>
    <w:p>
      <w:r>
        <w:rPr>
          <w:b/>
        </w:rPr>
        <w:t xml:space="preserve">Esimerkki 8.5082</w:t>
      </w:r>
    </w:p>
    <w:p>
      <w:r>
        <w:t xml:space="preserve">Mitä kahta tyyppiä rasvahappoja on?</w:t>
      </w:r>
    </w:p>
    <w:p>
      <w:r>
        <w:rPr>
          <w:b/>
        </w:rPr>
        <w:t xml:space="preserve">Tulos</w:t>
      </w:r>
    </w:p>
    <w:p>
      <w:r>
        <w:t xml:space="preserve">kyllästetty ja biohajoava</w:t>
      </w:r>
    </w:p>
    <w:p>
      <w:r>
        <w:rPr>
          <w:b/>
        </w:rPr>
        <w:t xml:space="preserve">Tulos</w:t>
      </w:r>
    </w:p>
    <w:p>
      <w:r>
        <w:t xml:space="preserve">tyydyttynyt ja endogeeninen</w:t>
      </w:r>
    </w:p>
    <w:p>
      <w:r>
        <w:rPr>
          <w:b/>
        </w:rPr>
        <w:t xml:space="preserve">Tulos</w:t>
      </w:r>
    </w:p>
    <w:p>
      <w:r>
        <w:t xml:space="preserve">suolahappo ja karboksyyli</w:t>
      </w:r>
    </w:p>
    <w:p>
      <w:r>
        <w:rPr>
          <w:b/>
        </w:rPr>
        <w:t xml:space="preserve">Esimerkki 8.5083</w:t>
      </w:r>
    </w:p>
    <w:p>
      <w:r>
        <w:t xml:space="preserve">Kuinka monet prosessit vaikuttavat virustautien syntyyn?</w:t>
      </w:r>
    </w:p>
    <w:p>
      <w:r>
        <w:rPr>
          <w:b/>
        </w:rPr>
        <w:t xml:space="preserve">Tulos</w:t>
      </w:r>
    </w:p>
    <w:p>
      <w:r>
        <w:t xml:space="preserve">yksi</w:t>
      </w:r>
    </w:p>
    <w:p>
      <w:r>
        <w:rPr>
          <w:b/>
        </w:rPr>
        <w:t xml:space="preserve">Tulos</w:t>
      </w:r>
    </w:p>
    <w:p>
      <w:r>
        <w:t xml:space="preserve">neljä</w:t>
      </w:r>
    </w:p>
    <w:p>
      <w:r>
        <w:rPr>
          <w:b/>
        </w:rPr>
        <w:t xml:space="preserve">Tulos</w:t>
      </w:r>
    </w:p>
    <w:p>
      <w:r>
        <w:t xml:space="preserve">kaksi</w:t>
      </w:r>
    </w:p>
    <w:p>
      <w:r>
        <w:rPr>
          <w:b/>
        </w:rPr>
        <w:t xml:space="preserve">Esimerkki 8.5084</w:t>
      </w:r>
    </w:p>
    <w:p>
      <w:r>
        <w:t xml:space="preserve">Millä prosessilla bakteerit lisääntyvät?</w:t>
      </w:r>
    </w:p>
    <w:p>
      <w:r>
        <w:rPr>
          <w:b/>
        </w:rPr>
        <w:t xml:space="preserve">Tulos</w:t>
      </w:r>
    </w:p>
    <w:p>
      <w:r>
        <w:t xml:space="preserve">binäärinen fuusio</w:t>
      </w:r>
    </w:p>
    <w:p>
      <w:r>
        <w:rPr>
          <w:b/>
        </w:rPr>
        <w:t xml:space="preserve">Tulos</w:t>
      </w:r>
    </w:p>
    <w:p>
      <w:r>
        <w:t xml:space="preserve">tertiäärinen fissio</w:t>
      </w:r>
    </w:p>
    <w:p>
      <w:r>
        <w:rPr>
          <w:b/>
        </w:rPr>
        <w:t xml:space="preserve">Tulos</w:t>
      </w:r>
    </w:p>
    <w:p>
      <w:r>
        <w:t xml:space="preserve">jäännösfissio</w:t>
      </w:r>
    </w:p>
    <w:p>
      <w:r>
        <w:rPr>
          <w:b/>
        </w:rPr>
        <w:t xml:space="preserve">Esimerkki 8.5085</w:t>
      </w:r>
    </w:p>
    <w:p>
      <w:r>
        <w:t xml:space="preserve">Mikä näkövika johtuu siitä, että silmä on liian pitkä?</w:t>
      </w:r>
    </w:p>
    <w:p>
      <w:r>
        <w:rPr>
          <w:b/>
        </w:rPr>
        <w:t xml:space="preserve">Tulos</w:t>
      </w:r>
    </w:p>
    <w:p>
      <w:r>
        <w:t xml:space="preserve">hyperopia</w:t>
      </w:r>
    </w:p>
    <w:p>
      <w:r>
        <w:rPr>
          <w:b/>
        </w:rPr>
        <w:t xml:space="preserve">Tulos</w:t>
      </w:r>
    </w:p>
    <w:p>
      <w:r>
        <w:t xml:space="preserve">sokeus</w:t>
      </w:r>
    </w:p>
    <w:p>
      <w:r>
        <w:rPr>
          <w:b/>
        </w:rPr>
        <w:t xml:space="preserve">Tulos</w:t>
      </w:r>
    </w:p>
    <w:p>
      <w:r>
        <w:t xml:space="preserve">astigmatismi</w:t>
      </w:r>
    </w:p>
    <w:p>
      <w:r>
        <w:rPr>
          <w:b/>
        </w:rPr>
        <w:t xml:space="preserve">Esimerkki 8.5086</w:t>
      </w:r>
    </w:p>
    <w:p>
      <w:r>
        <w:t xml:space="preserve">Minkä prosessin kautta kasvit tuottavat omat sokerinsa ja muut ravintomolekyylinsä?</w:t>
      </w:r>
    </w:p>
    <w:p>
      <w:r>
        <w:rPr>
          <w:b/>
        </w:rPr>
        <w:t xml:space="preserve">Tulos</w:t>
      </w:r>
    </w:p>
    <w:p>
      <w:r>
        <w:t xml:space="preserve">hydrogenesis</w:t>
      </w:r>
    </w:p>
    <w:p>
      <w:r>
        <w:rPr>
          <w:b/>
        </w:rPr>
        <w:t xml:space="preserve">Tulos</w:t>
      </w:r>
    </w:p>
    <w:p>
      <w:r>
        <w:t xml:space="preserve">spermatogeneesi</w:t>
      </w:r>
    </w:p>
    <w:p>
      <w:r>
        <w:rPr>
          <w:b/>
        </w:rPr>
        <w:t xml:space="preserve">Tulos</w:t>
      </w:r>
    </w:p>
    <w:p>
      <w:r>
        <w:t xml:space="preserve">glykolyysi</w:t>
      </w:r>
    </w:p>
    <w:p>
      <w:r>
        <w:rPr>
          <w:b/>
        </w:rPr>
        <w:t xml:space="preserve">Esimerkki 8.5087</w:t>
      </w:r>
    </w:p>
    <w:p>
      <w:r>
        <w:t xml:space="preserve">Aivan kuten suolaiseen makuun liittyy natriumionien havaitseminen syljessä, mikä maku korreloi glukoosin läsnäolon kanssa?</w:t>
      </w:r>
    </w:p>
    <w:p>
      <w:r>
        <w:rPr>
          <w:b/>
        </w:rPr>
        <w:t xml:space="preserve">Tulos</w:t>
      </w:r>
    </w:p>
    <w:p>
      <w:r>
        <w:t xml:space="preserve">suolainen</w:t>
      </w:r>
    </w:p>
    <w:p>
      <w:r>
        <w:rPr>
          <w:b/>
        </w:rPr>
        <w:t xml:space="preserve">Tulos</w:t>
      </w:r>
    </w:p>
    <w:p>
      <w:r>
        <w:t xml:space="preserve">katkera</w:t>
      </w:r>
    </w:p>
    <w:p>
      <w:r>
        <w:rPr>
          <w:b/>
        </w:rPr>
        <w:t xml:space="preserve">Tulos</w:t>
      </w:r>
    </w:p>
    <w:p>
      <w:r>
        <w:t xml:space="preserve">hapan</w:t>
      </w:r>
    </w:p>
    <w:p>
      <w:r>
        <w:rPr>
          <w:b/>
        </w:rPr>
        <w:t xml:space="preserve">Esimerkki 8.5088</w:t>
      </w:r>
    </w:p>
    <w:p>
      <w:r>
        <w:t xml:space="preserve">Toinen merkittävä syy sukupuuttoon on ilmaston lämpeneminen , joka tunnetaan myös nimellä?</w:t>
      </w:r>
    </w:p>
    <w:p>
      <w:r>
        <w:rPr>
          <w:b/>
        </w:rPr>
        <w:t xml:space="preserve">Tulos</w:t>
      </w:r>
    </w:p>
    <w:p>
      <w:r>
        <w:t xml:space="preserve">äkillinen ilmastonmuutos</w:t>
      </w:r>
    </w:p>
    <w:p>
      <w:r>
        <w:rPr>
          <w:b/>
        </w:rPr>
        <w:t xml:space="preserve">Tulos</w:t>
      </w:r>
    </w:p>
    <w:p>
      <w:r>
        <w:t xml:space="preserve">nopea ilmastonmuutos</w:t>
      </w:r>
    </w:p>
    <w:p>
      <w:r>
        <w:rPr>
          <w:b/>
        </w:rPr>
        <w:t xml:space="preserve">Tulos</w:t>
      </w:r>
    </w:p>
    <w:p>
      <w:r>
        <w:t xml:space="preserve">alueellinen ilmastonmuutos</w:t>
      </w:r>
    </w:p>
    <w:p>
      <w:r>
        <w:rPr>
          <w:b/>
        </w:rPr>
        <w:t xml:space="preserve">Esimerkki 8.5089</w:t>
      </w:r>
    </w:p>
    <w:p>
      <w:r>
        <w:t xml:space="preserve">Mikä rakenne on prokaryoottisoluissa plasmakalvon ulkopuolella?</w:t>
      </w:r>
    </w:p>
    <w:p>
      <w:r>
        <w:rPr>
          <w:b/>
        </w:rPr>
        <w:t xml:space="preserve">Tulos</w:t>
      </w:r>
    </w:p>
    <w:p>
      <w:r>
        <w:t xml:space="preserve">plasmaseinä</w:t>
      </w:r>
    </w:p>
    <w:p>
      <w:r>
        <w:rPr>
          <w:b/>
        </w:rPr>
        <w:t xml:space="preserve">Tulos</w:t>
      </w:r>
    </w:p>
    <w:p>
      <w:r>
        <w:t xml:space="preserve">solukalvo</w:t>
      </w:r>
    </w:p>
    <w:p>
      <w:r>
        <w:rPr>
          <w:b/>
        </w:rPr>
        <w:t xml:space="preserve">Tulos</w:t>
      </w:r>
    </w:p>
    <w:p>
      <w:r>
        <w:t xml:space="preserve">natriumkanava</w:t>
      </w:r>
    </w:p>
    <w:p>
      <w:r>
        <w:rPr>
          <w:b/>
        </w:rPr>
        <w:t xml:space="preserve">Esimerkki 8.5090</w:t>
      </w:r>
    </w:p>
    <w:p>
      <w:r>
        <w:t xml:space="preserve">Millaisesta kaasusta tähdet koostuvat?</w:t>
      </w:r>
    </w:p>
    <w:p>
      <w:r>
        <w:rPr>
          <w:b/>
        </w:rPr>
        <w:t xml:space="preserve">Tulos</w:t>
      </w:r>
    </w:p>
    <w:p>
      <w:r>
        <w:t xml:space="preserve">vesihöyry</w:t>
      </w:r>
    </w:p>
    <w:p>
      <w:r>
        <w:rPr>
          <w:b/>
        </w:rPr>
        <w:t xml:space="preserve">Tulos</w:t>
      </w:r>
    </w:p>
    <w:p>
      <w:r>
        <w:t xml:space="preserve">freon</w:t>
      </w:r>
    </w:p>
    <w:p>
      <w:r>
        <w:rPr>
          <w:b/>
        </w:rPr>
        <w:t xml:space="preserve">Tulos</w:t>
      </w:r>
    </w:p>
    <w:p>
      <w:r>
        <w:t xml:space="preserve">kalsium</w:t>
      </w:r>
    </w:p>
    <w:p>
      <w:r>
        <w:rPr>
          <w:b/>
        </w:rPr>
        <w:t xml:space="preserve">Esimerkki 8.5091</w:t>
      </w:r>
    </w:p>
    <w:p>
      <w:r>
        <w:t xml:space="preserve">Mitkä ottavat säiliönsä muodon ja ovat suhteellisen helposti puristettavissa?</w:t>
      </w:r>
    </w:p>
    <w:p>
      <w:r>
        <w:rPr>
          <w:b/>
        </w:rPr>
        <w:t xml:space="preserve">Tulos</w:t>
      </w:r>
    </w:p>
    <w:p>
      <w:r>
        <w:t xml:space="preserve">molekyylit</w:t>
      </w:r>
    </w:p>
    <w:p>
      <w:r>
        <w:rPr>
          <w:b/>
        </w:rPr>
        <w:t xml:space="preserve">Tulos</w:t>
      </w:r>
    </w:p>
    <w:p>
      <w:r>
        <w:t xml:space="preserve">puolijuoksevia aineita</w:t>
      </w:r>
    </w:p>
    <w:p>
      <w:r>
        <w:rPr>
          <w:b/>
        </w:rPr>
        <w:t xml:space="preserve">Tulos</w:t>
      </w:r>
    </w:p>
    <w:p>
      <w:r>
        <w:t xml:space="preserve">nesteet</w:t>
      </w:r>
    </w:p>
    <w:p>
      <w:r>
        <w:rPr>
          <w:b/>
        </w:rPr>
        <w:t xml:space="preserve">Esimerkki 8.5092</w:t>
      </w:r>
    </w:p>
    <w:p>
      <w:r>
        <w:t xml:space="preserve">Millaisia organismeja ovat prokaryootit?</w:t>
      </w:r>
    </w:p>
    <w:p>
      <w:r>
        <w:rPr>
          <w:b/>
        </w:rPr>
        <w:t xml:space="preserve">Tulos</w:t>
      </w:r>
    </w:p>
    <w:p>
      <w:r>
        <w:t xml:space="preserve">virus</w:t>
      </w:r>
    </w:p>
    <w:p>
      <w:r>
        <w:rPr>
          <w:b/>
        </w:rPr>
        <w:t xml:space="preserve">Tulos</w:t>
      </w:r>
    </w:p>
    <w:p>
      <w:r>
        <w:t xml:space="preserve">yksittäinen - lippulaivainen</w:t>
      </w:r>
    </w:p>
    <w:p>
      <w:r>
        <w:rPr>
          <w:b/>
        </w:rPr>
        <w:t xml:space="preserve">Tulos</w:t>
      </w:r>
    </w:p>
    <w:p>
      <w:r>
        <w:t xml:space="preserve">monisoluiset organismit</w:t>
      </w:r>
    </w:p>
    <w:p>
      <w:r>
        <w:rPr>
          <w:b/>
        </w:rPr>
        <w:t xml:space="preserve">Esimerkki 8.5093</w:t>
      </w:r>
    </w:p>
    <w:p>
      <w:r>
        <w:t xml:space="preserve">Minkälaiset hiilidioksidipitoisuudet ovat nousseet viime vuosikymmeninä?</w:t>
      </w:r>
    </w:p>
    <w:p>
      <w:r>
        <w:rPr>
          <w:b/>
        </w:rPr>
        <w:t xml:space="preserve">Tulos</w:t>
      </w:r>
    </w:p>
    <w:p>
      <w:r>
        <w:t xml:space="preserve">magneettinen</w:t>
      </w:r>
    </w:p>
    <w:p>
      <w:r>
        <w:rPr>
          <w:b/>
        </w:rPr>
        <w:t xml:space="preserve">Tulos</w:t>
      </w:r>
    </w:p>
    <w:p>
      <w:r>
        <w:t xml:space="preserve">vesipitoinen</w:t>
      </w:r>
    </w:p>
    <w:p>
      <w:r>
        <w:rPr>
          <w:b/>
        </w:rPr>
        <w:t xml:space="preserve">Tulos</w:t>
      </w:r>
    </w:p>
    <w:p>
      <w:r>
        <w:t xml:space="preserve">subatomic</w:t>
      </w:r>
    </w:p>
    <w:p>
      <w:r>
        <w:rPr>
          <w:b/>
        </w:rPr>
        <w:t xml:space="preserve">Esimerkki 8.5094</w:t>
      </w:r>
    </w:p>
    <w:p>
      <w:r>
        <w:t xml:space="preserve">Typen palauttaminen maaperään on yksi syy minkä maatalouskäytännön käyttöön?</w:t>
      </w:r>
    </w:p>
    <w:p>
      <w:r>
        <w:rPr>
          <w:b/>
        </w:rPr>
        <w:t xml:space="preserve">Tulos</w:t>
      </w:r>
    </w:p>
    <w:p>
      <w:r>
        <w:t xml:space="preserve">kastelu</w:t>
      </w:r>
    </w:p>
    <w:p>
      <w:r>
        <w:rPr>
          <w:b/>
        </w:rPr>
        <w:t xml:space="preserve">Tulos</w:t>
      </w:r>
    </w:p>
    <w:p>
      <w:r>
        <w:t xml:space="preserve">auraus</w:t>
      </w:r>
    </w:p>
    <w:p>
      <w:r>
        <w:rPr>
          <w:b/>
        </w:rPr>
        <w:t xml:space="preserve">Tulos</w:t>
      </w:r>
    </w:p>
    <w:p>
      <w:r>
        <w:t xml:space="preserve">kylvö</w:t>
      </w:r>
    </w:p>
    <w:p>
      <w:r>
        <w:rPr>
          <w:b/>
        </w:rPr>
        <w:t xml:space="preserve">Esimerkki 8.5095</w:t>
      </w:r>
    </w:p>
    <w:p>
      <w:r>
        <w:t xml:space="preserve">Mikä luissa esiintyvä mineraali auttaa torjumaan osteoporoosia?</w:t>
      </w:r>
    </w:p>
    <w:p>
      <w:r>
        <w:rPr>
          <w:b/>
        </w:rPr>
        <w:t xml:space="preserve">Tulos</w:t>
      </w:r>
    </w:p>
    <w:p>
      <w:r>
        <w:t xml:space="preserve">magnesium</w:t>
      </w:r>
    </w:p>
    <w:p>
      <w:r>
        <w:rPr>
          <w:b/>
        </w:rPr>
        <w:t xml:space="preserve">Tulos</w:t>
      </w:r>
    </w:p>
    <w:p>
      <w:r>
        <w:t xml:space="preserve">rauta</w:t>
      </w:r>
    </w:p>
    <w:p>
      <w:r>
        <w:rPr>
          <w:b/>
        </w:rPr>
        <w:t xml:space="preserve">Tulos</w:t>
      </w:r>
    </w:p>
    <w:p>
      <w:r>
        <w:t xml:space="preserve">kalium</w:t>
      </w:r>
    </w:p>
    <w:p>
      <w:r>
        <w:rPr>
          <w:b/>
        </w:rPr>
        <w:t xml:space="preserve">Esimerkki 8.5096</w:t>
      </w:r>
    </w:p>
    <w:p>
      <w:r>
        <w:t xml:space="preserve">Mikä on toimenpide, jolla on sekä koko että suunta?</w:t>
      </w:r>
    </w:p>
    <w:p>
      <w:r>
        <w:rPr>
          <w:b/>
        </w:rPr>
        <w:t xml:space="preserve">Tulos</w:t>
      </w:r>
    </w:p>
    <w:p>
      <w:r>
        <w:t xml:space="preserve">pituus</w:t>
      </w:r>
    </w:p>
    <w:p>
      <w:r>
        <w:rPr>
          <w:b/>
        </w:rPr>
        <w:t xml:space="preserve">Tulos</w:t>
      </w:r>
    </w:p>
    <w:p>
      <w:r>
        <w:t xml:space="preserve">nopeus</w:t>
      </w:r>
    </w:p>
    <w:p>
      <w:r>
        <w:rPr>
          <w:b/>
        </w:rPr>
        <w:t xml:space="preserve">Tulos</w:t>
      </w:r>
    </w:p>
    <w:p>
      <w:r>
        <w:t xml:space="preserve">aalto</w:t>
      </w:r>
    </w:p>
    <w:p>
      <w:r>
        <w:rPr>
          <w:b/>
        </w:rPr>
        <w:t xml:space="preserve">Esimerkki 8.5097</w:t>
      </w:r>
    </w:p>
    <w:p>
      <w:r>
        <w:t xml:space="preserve">Missä ilmakehän kerroksessa lentokoneet lentävät, koska siellä on vähemmän kitkaa ja turbulenssia?</w:t>
      </w:r>
    </w:p>
    <w:p>
      <w:r>
        <w:rPr>
          <w:b/>
        </w:rPr>
        <w:t xml:space="preserve">Tulos</w:t>
      </w:r>
    </w:p>
    <w:p>
      <w:r>
        <w:t xml:space="preserve">mesosfääri</w:t>
      </w:r>
    </w:p>
    <w:p>
      <w:r>
        <w:rPr>
          <w:b/>
        </w:rPr>
        <w:t xml:space="preserve">Tulos</w:t>
      </w:r>
    </w:p>
    <w:p>
      <w:r>
        <w:t xml:space="preserve">otsonikerros</w:t>
      </w:r>
    </w:p>
    <w:p>
      <w:r>
        <w:rPr>
          <w:b/>
        </w:rPr>
        <w:t xml:space="preserve">Tulos</w:t>
      </w:r>
    </w:p>
    <w:p>
      <w:r>
        <w:t xml:space="preserve">kuori</w:t>
      </w:r>
    </w:p>
    <w:p>
      <w:r>
        <w:rPr>
          <w:b/>
        </w:rPr>
        <w:t xml:space="preserve">Esimerkki 8.5098</w:t>
      </w:r>
    </w:p>
    <w:p>
      <w:r>
        <w:t xml:space="preserve">Jotkin entsyymit vaativat toimiakseen kunnolla muun kuin proteiinimolekyylin läsnäolon. miksi tätä molekyyliä kutsutaan?</w:t>
      </w:r>
    </w:p>
    <w:p>
      <w:r>
        <w:rPr>
          <w:b/>
        </w:rPr>
        <w:t xml:space="preserve">Tulos</w:t>
      </w:r>
    </w:p>
    <w:p>
      <w:r>
        <w:t xml:space="preserve">substraatti</w:t>
      </w:r>
    </w:p>
    <w:p>
      <w:r>
        <w:rPr>
          <w:b/>
        </w:rPr>
        <w:t xml:space="preserve">Tulos</w:t>
      </w:r>
    </w:p>
    <w:p>
      <w:r>
        <w:t xml:space="preserve">Koentsyymit</w:t>
      </w:r>
    </w:p>
    <w:p>
      <w:r>
        <w:rPr>
          <w:b/>
        </w:rPr>
        <w:t xml:space="preserve">Tulos</w:t>
      </w:r>
    </w:p>
    <w:p>
      <w:r>
        <w:t xml:space="preserve">proteettinen</w:t>
      </w:r>
    </w:p>
    <w:p>
      <w:r>
        <w:rPr>
          <w:b/>
        </w:rPr>
        <w:t xml:space="preserve">Esimerkki 8.5099</w:t>
      </w:r>
    </w:p>
    <w:p>
      <w:r>
        <w:t xml:space="preserve">Kallohermojen keskeinen tehtävä on pitää näköärsykkeet keskitettyinä minkä silmän rakenteen foveaan?</w:t>
      </w:r>
    </w:p>
    <w:p>
      <w:r>
        <w:rPr>
          <w:b/>
        </w:rPr>
        <w:t xml:space="preserve">Tulos</w:t>
      </w:r>
    </w:p>
    <w:p>
      <w:r>
        <w:t xml:space="preserve">iiris</w:t>
      </w:r>
    </w:p>
    <w:p>
      <w:r>
        <w:rPr>
          <w:b/>
        </w:rPr>
        <w:t xml:space="preserve">Tulos</w:t>
      </w:r>
    </w:p>
    <w:p>
      <w:r>
        <w:t xml:space="preserve">scelra</w:t>
      </w:r>
    </w:p>
    <w:p>
      <w:r>
        <w:rPr>
          <w:b/>
        </w:rPr>
        <w:t xml:space="preserve">Tulos</w:t>
      </w:r>
    </w:p>
    <w:p>
      <w:r>
        <w:t xml:space="preserve">oppilas</w:t>
      </w:r>
    </w:p>
    <w:p>
      <w:r>
        <w:rPr>
          <w:b/>
        </w:rPr>
        <w:t xml:space="preserve">Esimerkki 8.5100</w:t>
      </w:r>
    </w:p>
    <w:p>
      <w:r>
        <w:t xml:space="preserve">Mikä on termi jollekin, joka rajoittaa organismin, populaation tai prosessin kasvua tai kehitystä?</w:t>
      </w:r>
    </w:p>
    <w:p>
      <w:r>
        <w:rPr>
          <w:b/>
        </w:rPr>
        <w:t xml:space="preserve">Tulos</w:t>
      </w:r>
    </w:p>
    <w:p>
      <w:r>
        <w:t xml:space="preserve">ohjaava tekijä</w:t>
      </w:r>
    </w:p>
    <w:p>
      <w:r>
        <w:rPr>
          <w:b/>
        </w:rPr>
        <w:t xml:space="preserve">Tulos</w:t>
      </w:r>
    </w:p>
    <w:p>
      <w:r>
        <w:t xml:space="preserve">kompastuskivi</w:t>
      </w:r>
    </w:p>
    <w:p>
      <w:r>
        <w:rPr>
          <w:b/>
        </w:rPr>
        <w:t xml:space="preserve">Tulos</w:t>
      </w:r>
    </w:p>
    <w:p>
      <w:r>
        <w:t xml:space="preserve">muuttuja</w:t>
      </w:r>
    </w:p>
    <w:p>
      <w:r>
        <w:rPr>
          <w:b/>
        </w:rPr>
        <w:t xml:space="preserve">Esimerkki 8.5101</w:t>
      </w:r>
    </w:p>
    <w:p>
      <w:r>
        <w:t xml:space="preserve">Mitä kutsutaan kemiallisen reaktion aikana vapautuvaksi energiaksi?</w:t>
      </w:r>
    </w:p>
    <w:p>
      <w:r>
        <w:rPr>
          <w:b/>
        </w:rPr>
        <w:t xml:space="preserve">Tulos</w:t>
      </w:r>
    </w:p>
    <w:p>
      <w:r>
        <w:t xml:space="preserve">nestemäinen energia</w:t>
      </w:r>
    </w:p>
    <w:p>
      <w:r>
        <w:rPr>
          <w:b/>
        </w:rPr>
        <w:t xml:space="preserve">Tulos</w:t>
      </w:r>
    </w:p>
    <w:p>
      <w:r>
        <w:t xml:space="preserve">seurausten energia</w:t>
      </w:r>
    </w:p>
    <w:p>
      <w:r>
        <w:rPr>
          <w:b/>
        </w:rPr>
        <w:t xml:space="preserve">Tulos</w:t>
      </w:r>
    </w:p>
    <w:p>
      <w:r>
        <w:t xml:space="preserve">lämpöenergia</w:t>
      </w:r>
    </w:p>
    <w:p>
      <w:r>
        <w:rPr>
          <w:b/>
        </w:rPr>
        <w:t xml:space="preserve">Esimerkki 8.5102</w:t>
      </w:r>
    </w:p>
    <w:p>
      <w:r>
        <w:t xml:space="preserve">Mikä on termi hiekkadyynin jyrkälle sivulle?</w:t>
      </w:r>
    </w:p>
    <w:p>
      <w:r>
        <w:rPr>
          <w:b/>
        </w:rPr>
        <w:t xml:space="preserve">Tulos</w:t>
      </w:r>
    </w:p>
    <w:p>
      <w:r>
        <w:t xml:space="preserve">etupuoli</w:t>
      </w:r>
    </w:p>
    <w:p>
      <w:r>
        <w:rPr>
          <w:b/>
        </w:rPr>
        <w:t xml:space="preserve">Tulos</w:t>
      </w:r>
    </w:p>
    <w:p>
      <w:r>
        <w:t xml:space="preserve">murtaa kasvot</w:t>
      </w:r>
    </w:p>
    <w:p>
      <w:r>
        <w:rPr>
          <w:b/>
        </w:rPr>
        <w:t xml:space="preserve">Tulos</w:t>
      </w:r>
    </w:p>
    <w:p>
      <w:r>
        <w:t xml:space="preserve">liukupinta</w:t>
      </w:r>
    </w:p>
    <w:p>
      <w:r>
        <w:rPr>
          <w:b/>
        </w:rPr>
        <w:t xml:space="preserve">Esimerkki 8.5103</w:t>
      </w:r>
    </w:p>
    <w:p>
      <w:r>
        <w:t xml:space="preserve">Millainen prosessi on kiehuminen?</w:t>
      </w:r>
    </w:p>
    <w:p>
      <w:r>
        <w:rPr>
          <w:b/>
        </w:rPr>
        <w:t xml:space="preserve">Tulos</w:t>
      </w:r>
    </w:p>
    <w:p>
      <w:r>
        <w:t xml:space="preserve">kemikaali</w:t>
      </w:r>
    </w:p>
    <w:p>
      <w:r>
        <w:rPr>
          <w:b/>
        </w:rPr>
        <w:t xml:space="preserve">Tulos</w:t>
      </w:r>
    </w:p>
    <w:p>
      <w:r>
        <w:t xml:space="preserve">pallomainen</w:t>
      </w:r>
    </w:p>
    <w:p>
      <w:r>
        <w:rPr>
          <w:b/>
        </w:rPr>
        <w:t xml:space="preserve">Tulos</w:t>
      </w:r>
    </w:p>
    <w:p>
      <w:r>
        <w:t xml:space="preserve">kavitaatio</w:t>
      </w:r>
    </w:p>
    <w:p>
      <w:r>
        <w:rPr>
          <w:b/>
        </w:rPr>
        <w:t xml:space="preserve">Esimerkki 8.5104</w:t>
      </w:r>
    </w:p>
    <w:p>
      <w:r>
        <w:t xml:space="preserve">Jokainen uusi jaksollisen järjestelmän vaakarivi vastaa uuden jakson alkua, koska uusi pääasiallinen energiataso täyttyy millä?</w:t>
      </w:r>
    </w:p>
    <w:p>
      <w:r>
        <w:rPr>
          <w:b/>
        </w:rPr>
        <w:t xml:space="preserve">Tulos</w:t>
      </w:r>
    </w:p>
    <w:p>
      <w:r>
        <w:t xml:space="preserve">protonit</w:t>
      </w:r>
    </w:p>
    <w:p>
      <w:r>
        <w:rPr>
          <w:b/>
        </w:rPr>
        <w:t xml:space="preserve">Tulos</w:t>
      </w:r>
    </w:p>
    <w:p>
      <w:r>
        <w:t xml:space="preserve">fotonit</w:t>
      </w:r>
    </w:p>
    <w:p>
      <w:r>
        <w:rPr>
          <w:b/>
        </w:rPr>
        <w:t xml:space="preserve">Tulos</w:t>
      </w:r>
    </w:p>
    <w:p>
      <w:r>
        <w:t xml:space="preserve">neutronit</w:t>
      </w:r>
    </w:p>
    <w:p>
      <w:r>
        <w:rPr>
          <w:b/>
        </w:rPr>
        <w:t xml:space="preserve">Esimerkki 8.5105</w:t>
      </w:r>
    </w:p>
    <w:p>
      <w:r>
        <w:t xml:space="preserve">Mikä prosessi on fuusion vastakohta ja vapauttaa energiaa vain silloin, kun raskaat ytimet jakautuvat?</w:t>
      </w:r>
    </w:p>
    <w:p>
      <w:r>
        <w:rPr>
          <w:b/>
        </w:rPr>
        <w:t xml:space="preserve">Tulos</w:t>
      </w:r>
    </w:p>
    <w:p>
      <w:r>
        <w:t xml:space="preserve">aktivointi</w:t>
      </w:r>
    </w:p>
    <w:p>
      <w:r>
        <w:rPr>
          <w:b/>
        </w:rPr>
        <w:t xml:space="preserve">Tulos</w:t>
      </w:r>
    </w:p>
    <w:p>
      <w:r>
        <w:t xml:space="preserve">Osmoosi</w:t>
      </w:r>
    </w:p>
    <w:p>
      <w:r>
        <w:rPr>
          <w:b/>
        </w:rPr>
        <w:t xml:space="preserve">Tulos</w:t>
      </w:r>
    </w:p>
    <w:p>
      <w:r>
        <w:t xml:space="preserve">diffuusio</w:t>
      </w:r>
    </w:p>
    <w:p>
      <w:r>
        <w:rPr>
          <w:b/>
        </w:rPr>
        <w:t xml:space="preserve">Esimerkki 8.5106</w:t>
      </w:r>
    </w:p>
    <w:p>
      <w:r>
        <w:t xml:space="preserve">Minkä perusteella maanpäälliset biomit määräytyvät?</w:t>
      </w:r>
    </w:p>
    <w:p>
      <w:r>
        <w:rPr>
          <w:b/>
        </w:rPr>
        <w:t xml:space="preserve">Tulos</w:t>
      </w:r>
    </w:p>
    <w:p>
      <w:r>
        <w:t xml:space="preserve">kosteus ja korkeus</w:t>
      </w:r>
    </w:p>
    <w:p>
      <w:r>
        <w:rPr>
          <w:b/>
        </w:rPr>
        <w:t xml:space="preserve">Tulos</w:t>
      </w:r>
    </w:p>
    <w:p>
      <w:r>
        <w:t xml:space="preserve">paine ja lämpötila</w:t>
      </w:r>
    </w:p>
    <w:p>
      <w:r>
        <w:rPr>
          <w:b/>
        </w:rPr>
        <w:t xml:space="preserve">Tulos</w:t>
      </w:r>
    </w:p>
    <w:p>
      <w:r>
        <w:t xml:space="preserve">aika ja lämpötila</w:t>
      </w:r>
    </w:p>
    <w:p>
      <w:r>
        <w:rPr>
          <w:b/>
        </w:rPr>
        <w:t xml:space="preserve">Esimerkki 8.5107</w:t>
      </w:r>
    </w:p>
    <w:p>
      <w:r>
        <w:t xml:space="preserve">Minkä lauseen mukaan populaatio on tasapainossa, jos se täyttää tietyt ehdot?</w:t>
      </w:r>
    </w:p>
    <w:p>
      <w:r>
        <w:rPr>
          <w:b/>
        </w:rPr>
        <w:t xml:space="preserve">Tulos</w:t>
      </w:r>
    </w:p>
    <w:p>
      <w:r>
        <w:t xml:space="preserve">Hardy-Jacksonin lause</w:t>
      </w:r>
    </w:p>
    <w:p>
      <w:r>
        <w:rPr>
          <w:b/>
        </w:rPr>
        <w:t xml:space="preserve">Tulos</w:t>
      </w:r>
    </w:p>
    <w:p>
      <w:r>
        <w:t xml:space="preserve">Hardyn - Henkelin lause</w:t>
      </w:r>
    </w:p>
    <w:p>
      <w:r>
        <w:rPr>
          <w:b/>
        </w:rPr>
        <w:t xml:space="preserve">Tulos</w:t>
      </w:r>
    </w:p>
    <w:p>
      <w:r>
        <w:t xml:space="preserve">Hardyn - Zeissin lause</w:t>
      </w:r>
    </w:p>
    <w:p>
      <w:r>
        <w:rPr>
          <w:b/>
        </w:rPr>
        <w:t xml:space="preserve">Esimerkki 8.5108</w:t>
      </w:r>
    </w:p>
    <w:p>
      <w:r>
        <w:t xml:space="preserve">Kaikki alkaanit koostuvat hiili- ja vetyatomeista, ja niillä on samankaltaiset sidokset, rakenteet ja kaavat; ei-syklisten alkaanien kaava on cnh2n+2. mikä on alkaanissa olevien hiiliatomien määrä?</w:t>
      </w:r>
    </w:p>
    <w:p>
      <w:r>
        <w:rPr>
          <w:b/>
        </w:rPr>
        <w:t xml:space="preserve">Tulos</w:t>
      </w:r>
    </w:p>
    <w:p>
      <w:r>
        <w:t xml:space="preserve">tehty raja</w:t>
      </w:r>
    </w:p>
    <w:p>
      <w:r>
        <w:rPr>
          <w:b/>
        </w:rPr>
        <w:t xml:space="preserve">Tulos</w:t>
      </w:r>
    </w:p>
    <w:p>
      <w:r>
        <w:t xml:space="preserve">lamauttava raja</w:t>
      </w:r>
    </w:p>
    <w:p>
      <w:r>
        <w:rPr>
          <w:b/>
        </w:rPr>
        <w:t xml:space="preserve">Tulos</w:t>
      </w:r>
    </w:p>
    <w:p>
      <w:r>
        <w:t xml:space="preserve">tällainen raja</w:t>
      </w:r>
    </w:p>
    <w:p>
      <w:r>
        <w:rPr>
          <w:b/>
        </w:rPr>
        <w:t xml:space="preserve">Esimerkki 8.5109</w:t>
      </w:r>
    </w:p>
    <w:p>
      <w:r>
        <w:t xml:space="preserve">Mistä luusto koostuu?</w:t>
      </w:r>
    </w:p>
    <w:p>
      <w:r>
        <w:rPr>
          <w:b/>
        </w:rPr>
        <w:t xml:space="preserve">Tulos</w:t>
      </w:r>
    </w:p>
    <w:p>
      <w:r>
        <w:t xml:space="preserve">verisolut</w:t>
      </w:r>
    </w:p>
    <w:p>
      <w:r>
        <w:rPr>
          <w:b/>
        </w:rPr>
        <w:t xml:space="preserve">Tulos</w:t>
      </w:r>
    </w:p>
    <w:p>
      <w:r>
        <w:t xml:space="preserve">rusto</w:t>
      </w:r>
    </w:p>
    <w:p>
      <w:r>
        <w:rPr>
          <w:b/>
        </w:rPr>
        <w:t xml:space="preserve">Tulos</w:t>
      </w:r>
    </w:p>
    <w:p>
      <w:r>
        <w:t xml:space="preserve">kuitu</w:t>
      </w:r>
    </w:p>
    <w:p>
      <w:r>
        <w:rPr>
          <w:b/>
        </w:rPr>
        <w:t xml:space="preserve">Esimerkki 8.5110</w:t>
      </w:r>
    </w:p>
    <w:p>
      <w:r>
        <w:t xml:space="preserve">Mikä on termi prosessille, jossa kaksi atomiydintä sulautuu yhteen yhdeksi ytimeksi?</w:t>
      </w:r>
    </w:p>
    <w:p>
      <w:r>
        <w:rPr>
          <w:b/>
        </w:rPr>
        <w:t xml:space="preserve">Tulos</w:t>
      </w:r>
    </w:p>
    <w:p>
      <w:r>
        <w:t xml:space="preserve">absorptio</w:t>
      </w:r>
    </w:p>
    <w:p>
      <w:r>
        <w:rPr>
          <w:b/>
        </w:rPr>
        <w:t xml:space="preserve">Tulos</w:t>
      </w:r>
    </w:p>
    <w:p>
      <w:r>
        <w:t xml:space="preserve">fissio</w:t>
      </w:r>
    </w:p>
    <w:p>
      <w:r>
        <w:rPr>
          <w:b/>
        </w:rPr>
        <w:t xml:space="preserve">Tulos</w:t>
      </w:r>
    </w:p>
    <w:p>
      <w:r>
        <w:t xml:space="preserve">sitova</w:t>
      </w:r>
    </w:p>
    <w:p>
      <w:r>
        <w:rPr>
          <w:b/>
        </w:rPr>
        <w:t xml:space="preserve">Esimerkki 8.5111</w:t>
      </w:r>
    </w:p>
    <w:p>
      <w:r>
        <w:t xml:space="preserve">Mitkä ovat monimutkaisia orgaanisia molekyylejä, joista solut koostuvat?</w:t>
      </w:r>
    </w:p>
    <w:p>
      <w:r>
        <w:rPr>
          <w:b/>
        </w:rPr>
        <w:t xml:space="preserve">Tulos</w:t>
      </w:r>
    </w:p>
    <w:p>
      <w:r>
        <w:t xml:space="preserve">sokerit</w:t>
      </w:r>
    </w:p>
    <w:p>
      <w:r>
        <w:rPr>
          <w:b/>
        </w:rPr>
        <w:t xml:space="preserve">Tulos</w:t>
      </w:r>
    </w:p>
    <w:p>
      <w:r>
        <w:t xml:space="preserve">hiilihydraatit</w:t>
      </w:r>
    </w:p>
    <w:p>
      <w:r>
        <w:rPr>
          <w:b/>
        </w:rPr>
        <w:t xml:space="preserve">Tulos</w:t>
      </w:r>
    </w:p>
    <w:p>
      <w:r>
        <w:t xml:space="preserve">hapot</w:t>
      </w:r>
    </w:p>
    <w:p>
      <w:r>
        <w:rPr>
          <w:b/>
        </w:rPr>
        <w:t xml:space="preserve">Esimerkki 8.5112</w:t>
      </w:r>
    </w:p>
    <w:p>
      <w:r>
        <w:t xml:space="preserve">Mikä on nilviäisten kuoren alla oleva kudos?</w:t>
      </w:r>
    </w:p>
    <w:p>
      <w:r>
        <w:rPr>
          <w:b/>
        </w:rPr>
        <w:t xml:space="preserve">Tulos</w:t>
      </w:r>
    </w:p>
    <w:p>
      <w:r>
        <w:t xml:space="preserve">rusto</w:t>
      </w:r>
    </w:p>
    <w:p>
      <w:r>
        <w:rPr>
          <w:b/>
        </w:rPr>
        <w:t xml:space="preserve">Tulos</w:t>
      </w:r>
    </w:p>
    <w:p>
      <w:r>
        <w:t xml:space="preserve">iho</w:t>
      </w:r>
    </w:p>
    <w:p>
      <w:r>
        <w:rPr>
          <w:b/>
        </w:rPr>
        <w:t xml:space="preserve">Tulos</w:t>
      </w:r>
    </w:p>
    <w:p>
      <w:r>
        <w:t xml:space="preserve">limakalvot</w:t>
      </w:r>
    </w:p>
    <w:p>
      <w:r>
        <w:rPr>
          <w:b/>
        </w:rPr>
        <w:t xml:space="preserve">Esimerkki 8.5113</w:t>
      </w:r>
    </w:p>
    <w:p>
      <w:r>
        <w:t xml:space="preserve">Minkälainen yhdiste on elämälle välttämätön?</w:t>
      </w:r>
    </w:p>
    <w:p>
      <w:r>
        <w:rPr>
          <w:b/>
        </w:rPr>
        <w:t xml:space="preserve">Tulos</w:t>
      </w:r>
    </w:p>
    <w:p>
      <w:r>
        <w:t xml:space="preserve">hiili</w:t>
      </w:r>
    </w:p>
    <w:p>
      <w:r>
        <w:rPr>
          <w:b/>
        </w:rPr>
        <w:t xml:space="preserve">Tulos</w:t>
      </w:r>
    </w:p>
    <w:p>
      <w:r>
        <w:t xml:space="preserve">happi</w:t>
      </w:r>
    </w:p>
    <w:p>
      <w:r>
        <w:rPr>
          <w:b/>
        </w:rPr>
        <w:t xml:space="preserve">Tulos</w:t>
      </w:r>
    </w:p>
    <w:p>
      <w:r>
        <w:t xml:space="preserve">typpi</w:t>
      </w:r>
    </w:p>
    <w:p>
      <w:r>
        <w:rPr>
          <w:b/>
        </w:rPr>
        <w:t xml:space="preserve">Esimerkki 8.5114</w:t>
      </w:r>
    </w:p>
    <w:p>
      <w:r>
        <w:t xml:space="preserve">Mikä ilmiö on ensisijaisesti seurausta mannerlaattatektonisista liikkeistä?</w:t>
      </w:r>
    </w:p>
    <w:p>
      <w:r>
        <w:rPr>
          <w:b/>
        </w:rPr>
        <w:t xml:space="preserve">Tulos</w:t>
      </w:r>
    </w:p>
    <w:p>
      <w:r>
        <w:t xml:space="preserve">purkaus</w:t>
      </w:r>
    </w:p>
    <w:p>
      <w:r>
        <w:rPr>
          <w:b/>
        </w:rPr>
        <w:t xml:space="preserve">Tulos</w:t>
      </w:r>
    </w:p>
    <w:p>
      <w:r>
        <w:t xml:space="preserve">tsunamit</w:t>
      </w:r>
    </w:p>
    <w:p>
      <w:r>
        <w:rPr>
          <w:b/>
        </w:rPr>
        <w:t xml:space="preserve">Tulos</w:t>
      </w:r>
    </w:p>
    <w:p>
      <w:r>
        <w:t xml:space="preserve">tulivuoret</w:t>
      </w:r>
    </w:p>
    <w:p>
      <w:r>
        <w:rPr>
          <w:b/>
        </w:rPr>
        <w:t xml:space="preserve">Esimerkki 8.5115</w:t>
      </w:r>
    </w:p>
    <w:p>
      <w:r>
        <w:t xml:space="preserve">Minkä tyyppistä kudosta veri on?</w:t>
      </w:r>
    </w:p>
    <w:p>
      <w:r>
        <w:rPr>
          <w:b/>
        </w:rPr>
        <w:t xml:space="preserve">Tulos</w:t>
      </w:r>
    </w:p>
    <w:p>
      <w:r>
        <w:t xml:space="preserve">lihakset</w:t>
      </w:r>
    </w:p>
    <w:p>
      <w:r>
        <w:rPr>
          <w:b/>
        </w:rPr>
        <w:t xml:space="preserve">Tulos</w:t>
      </w:r>
    </w:p>
    <w:p>
      <w:r>
        <w:t xml:space="preserve">epiteeli</w:t>
      </w:r>
    </w:p>
    <w:p>
      <w:r>
        <w:rPr>
          <w:b/>
        </w:rPr>
        <w:t xml:space="preserve">Tulos</w:t>
      </w:r>
    </w:p>
    <w:p>
      <w:r>
        <w:t xml:space="preserve">hermostunut</w:t>
      </w:r>
    </w:p>
    <w:p>
      <w:r>
        <w:rPr>
          <w:b/>
        </w:rPr>
        <w:t xml:space="preserve">Esimerkki 8.5116</w:t>
      </w:r>
    </w:p>
    <w:p>
      <w:r>
        <w:t xml:space="preserve">Mitkä olivat ensimmäiset selkärankaiset, jotka kehittyivät?</w:t>
      </w:r>
    </w:p>
    <w:p>
      <w:r>
        <w:rPr>
          <w:b/>
        </w:rPr>
        <w:t xml:space="preserve">Tulos</w:t>
      </w:r>
    </w:p>
    <w:p>
      <w:r>
        <w:t xml:space="preserve">etana</w:t>
      </w:r>
    </w:p>
    <w:p>
      <w:r>
        <w:rPr>
          <w:b/>
        </w:rPr>
        <w:t xml:space="preserve">Tulos</w:t>
      </w:r>
    </w:p>
    <w:p>
      <w:r>
        <w:t xml:space="preserve">puut</w:t>
      </w:r>
    </w:p>
    <w:p>
      <w:r>
        <w:rPr>
          <w:b/>
        </w:rPr>
        <w:t xml:space="preserve">Tulos</w:t>
      </w:r>
    </w:p>
    <w:p>
      <w:r>
        <w:t xml:space="preserve">hai</w:t>
      </w:r>
    </w:p>
    <w:p>
      <w:r>
        <w:rPr>
          <w:b/>
        </w:rPr>
        <w:t xml:space="preserve">Esimerkki 8.5117</w:t>
      </w:r>
    </w:p>
    <w:p>
      <w:r>
        <w:t xml:space="preserve">Mitä kutsutaan tietyn kromosomiparin kahdeksi jäseneksi?</w:t>
      </w:r>
    </w:p>
    <w:p>
      <w:r>
        <w:rPr>
          <w:b/>
        </w:rPr>
        <w:t xml:space="preserve">Tulos</w:t>
      </w:r>
    </w:p>
    <w:p>
      <w:r>
        <w:t xml:space="preserve">kudoskromosomit</w:t>
      </w:r>
    </w:p>
    <w:p>
      <w:r>
        <w:rPr>
          <w:b/>
        </w:rPr>
        <w:t xml:space="preserve">Tulos</w:t>
      </w:r>
    </w:p>
    <w:p>
      <w:r>
        <w:t xml:space="preserve">poikkeavat kromosomit</w:t>
      </w:r>
    </w:p>
    <w:p>
      <w:r>
        <w:rPr>
          <w:b/>
        </w:rPr>
        <w:t xml:space="preserve">Tulos</w:t>
      </w:r>
    </w:p>
    <w:p>
      <w:r>
        <w:t xml:space="preserve">eristetyt kromosomit</w:t>
      </w:r>
    </w:p>
    <w:p>
      <w:r>
        <w:rPr>
          <w:b/>
        </w:rPr>
        <w:t xml:space="preserve">Esimerkki 8.5118</w:t>
      </w:r>
    </w:p>
    <w:p>
      <w:r>
        <w:t xml:space="preserve">Mutaatiot säätelygeeneissä, jotka normaalisti kontrolloivat solusykliä, aiheuttavat mitä?</w:t>
      </w:r>
    </w:p>
    <w:p>
      <w:r>
        <w:rPr>
          <w:b/>
        </w:rPr>
        <w:t xml:space="preserve">Tulos</w:t>
      </w:r>
    </w:p>
    <w:p>
      <w:r>
        <w:t xml:space="preserve">kasvaimet</w:t>
      </w:r>
    </w:p>
    <w:p>
      <w:r>
        <w:rPr>
          <w:b/>
        </w:rPr>
        <w:t xml:space="preserve">Tulos</w:t>
      </w:r>
    </w:p>
    <w:p>
      <w:r>
        <w:t xml:space="preserve">ahdistus</w:t>
      </w:r>
    </w:p>
    <w:p>
      <w:r>
        <w:rPr>
          <w:b/>
        </w:rPr>
        <w:t xml:space="preserve">Tulos</w:t>
      </w:r>
    </w:p>
    <w:p>
      <w:r>
        <w:t xml:space="preserve">sairaus</w:t>
      </w:r>
    </w:p>
    <w:p>
      <w:r>
        <w:rPr>
          <w:b/>
        </w:rPr>
        <w:t xml:space="preserve">Esimerkki 8.5119</w:t>
      </w:r>
    </w:p>
    <w:p>
      <w:r>
        <w:t xml:space="preserve">Jos lähdevesi ei pääse virtaamaan alaspäin, se voi levitä ja muodostua joksikin kahdesta asiasta. mitä ne ovat?</w:t>
      </w:r>
    </w:p>
    <w:p>
      <w:r>
        <w:rPr>
          <w:b/>
        </w:rPr>
        <w:t xml:space="preserve">Tulos</w:t>
      </w:r>
    </w:p>
    <w:p>
      <w:r>
        <w:t xml:space="preserve">järvi tai valtameri</w:t>
      </w:r>
    </w:p>
    <w:p>
      <w:r>
        <w:rPr>
          <w:b/>
        </w:rPr>
        <w:t xml:space="preserve">Tulos</w:t>
      </w:r>
    </w:p>
    <w:p>
      <w:r>
        <w:t xml:space="preserve">valtameri tai meri</w:t>
      </w:r>
    </w:p>
    <w:p>
      <w:r>
        <w:rPr>
          <w:b/>
        </w:rPr>
        <w:t xml:space="preserve">Tulos</w:t>
      </w:r>
    </w:p>
    <w:p>
      <w:r>
        <w:t xml:space="preserve">meri tai joki</w:t>
      </w:r>
    </w:p>
    <w:p>
      <w:r>
        <w:rPr>
          <w:b/>
        </w:rPr>
        <w:t xml:space="preserve">Esimerkki 8.5120</w:t>
      </w:r>
    </w:p>
    <w:p>
      <w:r>
        <w:t xml:space="preserve">Kuinka pitkiä mikrofilamentit ovat?</w:t>
      </w:r>
    </w:p>
    <w:p>
      <w:r>
        <w:rPr>
          <w:b/>
        </w:rPr>
        <w:t xml:space="preserve">Tulos</w:t>
      </w:r>
    </w:p>
    <w:p>
      <w:r>
        <w:t xml:space="preserve">9 nm</w:t>
      </w:r>
    </w:p>
    <w:p>
      <w:r>
        <w:rPr>
          <w:b/>
        </w:rPr>
        <w:t xml:space="preserve">Tulos</w:t>
      </w:r>
    </w:p>
    <w:p>
      <w:r>
        <w:t xml:space="preserve">4 nm</w:t>
      </w:r>
    </w:p>
    <w:p>
      <w:r>
        <w:rPr>
          <w:b/>
        </w:rPr>
        <w:t xml:space="preserve">Tulos</w:t>
      </w:r>
    </w:p>
    <w:p>
      <w:r>
        <w:t xml:space="preserve">7 m</w:t>
      </w:r>
    </w:p>
    <w:p>
      <w:r>
        <w:rPr>
          <w:b/>
        </w:rPr>
        <w:t xml:space="preserve">Esimerkki 8.5121</w:t>
      </w:r>
    </w:p>
    <w:p>
      <w:r>
        <w:t xml:space="preserve">Ilma on esimerkki minkä aineen olomuodosta?</w:t>
      </w:r>
    </w:p>
    <w:p>
      <w:r>
        <w:rPr>
          <w:b/>
        </w:rPr>
        <w:t xml:space="preserve">Tulos</w:t>
      </w:r>
    </w:p>
    <w:p>
      <w:r>
        <w:t xml:space="preserve">kiinteä</w:t>
      </w:r>
    </w:p>
    <w:p>
      <w:r>
        <w:rPr>
          <w:b/>
        </w:rPr>
        <w:t xml:space="preserve">Tulos</w:t>
      </w:r>
    </w:p>
    <w:p>
      <w:r>
        <w:t xml:space="preserve">neste</w:t>
      </w:r>
    </w:p>
    <w:p>
      <w:r>
        <w:rPr>
          <w:b/>
        </w:rPr>
        <w:t xml:space="preserve">Tulos</w:t>
      </w:r>
    </w:p>
    <w:p>
      <w:r>
        <w:t xml:space="preserve">plasma</w:t>
      </w:r>
    </w:p>
    <w:p>
      <w:r>
        <w:rPr>
          <w:b/>
        </w:rPr>
        <w:t xml:space="preserve">Esimerkki 8.5122</w:t>
      </w:r>
    </w:p>
    <w:p>
      <w:r>
        <w:t xml:space="preserve">Elävät olennot saavat energiaa ravinnosta prosessissa, jota kutsutaan hengitykseksi ja joka vapauttaa mitä kaasua takaisin ilmakehään?</w:t>
      </w:r>
    </w:p>
    <w:p>
      <w:r>
        <w:rPr>
          <w:b/>
        </w:rPr>
        <w:t xml:space="preserve">Tulos</w:t>
      </w:r>
    </w:p>
    <w:p>
      <w:r>
        <w:t xml:space="preserve">happi</w:t>
      </w:r>
    </w:p>
    <w:p>
      <w:r>
        <w:rPr>
          <w:b/>
        </w:rPr>
        <w:t xml:space="preserve">Tulos</w:t>
      </w:r>
    </w:p>
    <w:p>
      <w:r>
        <w:t xml:space="preserve">vety</w:t>
      </w:r>
    </w:p>
    <w:p>
      <w:r>
        <w:rPr>
          <w:b/>
        </w:rPr>
        <w:t xml:space="preserve">Tulos</w:t>
      </w:r>
    </w:p>
    <w:p>
      <w:r>
        <w:t xml:space="preserve">typpi</w:t>
      </w:r>
    </w:p>
    <w:p>
      <w:r>
        <w:rPr>
          <w:b/>
        </w:rPr>
        <w:t xml:space="preserve">Esimerkki 8.5123</w:t>
      </w:r>
    </w:p>
    <w:p>
      <w:r>
        <w:t xml:space="preserve">Mykorritsalla tarkoitetaan millaista suhdetta sienen ja kasvin juurien välillä?</w:t>
      </w:r>
    </w:p>
    <w:p>
      <w:r>
        <w:rPr>
          <w:b/>
        </w:rPr>
        <w:t xml:space="preserve">Tulos</w:t>
      </w:r>
    </w:p>
    <w:p>
      <w:r>
        <w:t xml:space="preserve">saalistaja-saalistaja</w:t>
      </w:r>
    </w:p>
    <w:p>
      <w:r>
        <w:rPr>
          <w:b/>
        </w:rPr>
        <w:t xml:space="preserve">Tulos</w:t>
      </w:r>
    </w:p>
    <w:p>
      <w:r>
        <w:t xml:space="preserve">semanttinen</w:t>
      </w:r>
    </w:p>
    <w:p>
      <w:r>
        <w:rPr>
          <w:b/>
        </w:rPr>
        <w:t xml:space="preserve">Tulos</w:t>
      </w:r>
    </w:p>
    <w:p>
      <w:r>
        <w:t xml:space="preserve">familiaalinen</w:t>
      </w:r>
    </w:p>
    <w:p>
      <w:r>
        <w:rPr>
          <w:b/>
        </w:rPr>
        <w:t xml:space="preserve">Esimerkki 8.5124</w:t>
      </w:r>
    </w:p>
    <w:p>
      <w:r>
        <w:t xml:space="preserve">Valoaallot eroavat toisistaan taajuuden ja minkä muun perusteella?</w:t>
      </w:r>
    </w:p>
    <w:p>
      <w:r>
        <w:rPr>
          <w:b/>
        </w:rPr>
        <w:t xml:space="preserve">Tulos</w:t>
      </w:r>
    </w:p>
    <w:p>
      <w:r>
        <w:t xml:space="preserve">tiheys</w:t>
      </w:r>
    </w:p>
    <w:p>
      <w:r>
        <w:rPr>
          <w:b/>
        </w:rPr>
        <w:t xml:space="preserve">Tulos</w:t>
      </w:r>
    </w:p>
    <w:p>
      <w:r>
        <w:t xml:space="preserve">paino</w:t>
      </w:r>
    </w:p>
    <w:p>
      <w:r>
        <w:rPr>
          <w:b/>
        </w:rPr>
        <w:t xml:space="preserve">Tulos</w:t>
      </w:r>
    </w:p>
    <w:p>
      <w:r>
        <w:t xml:space="preserve">jännite</w:t>
      </w:r>
    </w:p>
    <w:p>
      <w:r>
        <w:rPr>
          <w:b/>
        </w:rPr>
        <w:t xml:space="preserve">Esimerkki 8.5125</w:t>
      </w:r>
    </w:p>
    <w:p>
      <w:r>
        <w:t xml:space="preserve">Mikä on aiemmin törmännyt maapalloon ja aiheuttanut monien eliöiden kuoleman sukupuuttoon?</w:t>
      </w:r>
    </w:p>
    <w:p>
      <w:r>
        <w:rPr>
          <w:b/>
        </w:rPr>
        <w:t xml:space="preserve">Tulos</w:t>
      </w:r>
    </w:p>
    <w:p>
      <w:r>
        <w:t xml:space="preserve">happosade</w:t>
      </w:r>
    </w:p>
    <w:p>
      <w:r>
        <w:rPr>
          <w:b/>
        </w:rPr>
        <w:t xml:space="preserve">Tulos</w:t>
      </w:r>
    </w:p>
    <w:p>
      <w:r>
        <w:t xml:space="preserve">meteoriitit</w:t>
      </w:r>
    </w:p>
    <w:p>
      <w:r>
        <w:rPr>
          <w:b/>
        </w:rPr>
        <w:t xml:space="preserve">Tulos</w:t>
      </w:r>
    </w:p>
    <w:p>
      <w:r>
        <w:t xml:space="preserve">Aurinko</w:t>
      </w:r>
    </w:p>
    <w:p>
      <w:r>
        <w:rPr>
          <w:b/>
        </w:rPr>
        <w:t xml:space="preserve">Esimerkki 8.5126</w:t>
      </w:r>
    </w:p>
    <w:p>
      <w:r>
        <w:t xml:space="preserve">Minkä tyyppisiä bakteereja käytetään joskus bioterrorismin aseina?</w:t>
      </w:r>
    </w:p>
    <w:p>
      <w:r>
        <w:rPr>
          <w:b/>
        </w:rPr>
        <w:t xml:space="preserve">Tulos</w:t>
      </w:r>
    </w:p>
    <w:p>
      <w:r>
        <w:t xml:space="preserve">lintujen</w:t>
      </w:r>
    </w:p>
    <w:p>
      <w:r>
        <w:rPr>
          <w:b/>
        </w:rPr>
        <w:t xml:space="preserve">Tulos</w:t>
      </w:r>
    </w:p>
    <w:p>
      <w:r>
        <w:t xml:space="preserve">syöpää aiheuttavat</w:t>
      </w:r>
    </w:p>
    <w:p>
      <w:r>
        <w:rPr>
          <w:b/>
        </w:rPr>
        <w:t xml:space="preserve">Tulos</w:t>
      </w:r>
    </w:p>
    <w:p>
      <w:r>
        <w:t xml:space="preserve">hypoterminen</w:t>
      </w:r>
    </w:p>
    <w:p>
      <w:r>
        <w:rPr>
          <w:b/>
        </w:rPr>
        <w:t xml:space="preserve">Esimerkki 8.5127</w:t>
      </w:r>
    </w:p>
    <w:p>
      <w:r>
        <w:t xml:space="preserve">Monisukasmadot muodostavat suuren ja monimuotoisen ryhmän. mihin luokkaan suurin osa näistä matoista kuuluu?</w:t>
      </w:r>
    </w:p>
    <w:p>
      <w:r>
        <w:rPr>
          <w:b/>
        </w:rPr>
        <w:t xml:space="preserve">Tulos</w:t>
      </w:r>
    </w:p>
    <w:p>
      <w:r>
        <w:t xml:space="preserve">lihansyöjä</w:t>
      </w:r>
    </w:p>
    <w:p>
      <w:r>
        <w:rPr>
          <w:b/>
        </w:rPr>
        <w:t xml:space="preserve">Tulos</w:t>
      </w:r>
    </w:p>
    <w:p>
      <w:r>
        <w:t xml:space="preserve">maanpäällinen</w:t>
      </w:r>
    </w:p>
    <w:p>
      <w:r>
        <w:rPr>
          <w:b/>
        </w:rPr>
        <w:t xml:space="preserve">Tulos</w:t>
      </w:r>
    </w:p>
    <w:p>
      <w:r>
        <w:t xml:space="preserve">sammakkoeläin</w:t>
      </w:r>
    </w:p>
    <w:p>
      <w:r>
        <w:rPr>
          <w:b/>
        </w:rPr>
        <w:t xml:space="preserve">Esimerkki 8.5128</w:t>
      </w:r>
    </w:p>
    <w:p>
      <w:r>
        <w:t xml:space="preserve">Mikä alkaa noin kuusi viikkoa alkion hedelmöittymisen jälkeen?</w:t>
      </w:r>
    </w:p>
    <w:p>
      <w:r>
        <w:rPr>
          <w:b/>
        </w:rPr>
        <w:t xml:space="preserve">Tulos</w:t>
      </w:r>
    </w:p>
    <w:p>
      <w:r>
        <w:t xml:space="preserve">kalkkiutuminen</w:t>
      </w:r>
    </w:p>
    <w:p>
      <w:r>
        <w:rPr>
          <w:b/>
        </w:rPr>
        <w:t xml:space="preserve">Tulos</w:t>
      </w:r>
    </w:p>
    <w:p>
      <w:r>
        <w:t xml:space="preserve">venymä</w:t>
      </w:r>
    </w:p>
    <w:p>
      <w:r>
        <w:rPr>
          <w:b/>
        </w:rPr>
        <w:t xml:space="preserve">Tulos</w:t>
      </w:r>
    </w:p>
    <w:p>
      <w:r>
        <w:t xml:space="preserve">inkubointi</w:t>
      </w:r>
    </w:p>
    <w:p>
      <w:r>
        <w:rPr>
          <w:b/>
        </w:rPr>
        <w:t xml:space="preserve">Esimerkki 8.5129</w:t>
      </w:r>
    </w:p>
    <w:p>
      <w:r>
        <w:t xml:space="preserve">Mihin lajien välinen kilpailu johtaa usein?</w:t>
      </w:r>
    </w:p>
    <w:p>
      <w:r>
        <w:rPr>
          <w:b/>
        </w:rPr>
        <w:t xml:space="preserve">Tulos</w:t>
      </w:r>
    </w:p>
    <w:p>
      <w:r>
        <w:t xml:space="preserve">evoluutio</w:t>
      </w:r>
    </w:p>
    <w:p>
      <w:r>
        <w:rPr>
          <w:b/>
        </w:rPr>
        <w:t xml:space="preserve">Tulos</w:t>
      </w:r>
    </w:p>
    <w:p>
      <w:r>
        <w:t xml:space="preserve">symbioosi</w:t>
      </w:r>
    </w:p>
    <w:p>
      <w:r>
        <w:rPr>
          <w:b/>
        </w:rPr>
        <w:t xml:space="preserve">Tulos</w:t>
      </w:r>
    </w:p>
    <w:p>
      <w:r>
        <w:t xml:space="preserve">maahanmuutto</w:t>
      </w:r>
    </w:p>
    <w:p>
      <w:r>
        <w:rPr>
          <w:b/>
        </w:rPr>
        <w:t xml:space="preserve">Esimerkki 8.5130</w:t>
      </w:r>
    </w:p>
    <w:p>
      <w:r>
        <w:t xml:space="preserve">Mihin sähkömagneettisen spektrin osaan näkyvä valo sijoittuu?</w:t>
      </w:r>
    </w:p>
    <w:p>
      <w:r>
        <w:rPr>
          <w:b/>
        </w:rPr>
        <w:t xml:space="preserve">Tulos</w:t>
      </w:r>
    </w:p>
    <w:p>
      <w:r>
        <w:t xml:space="preserve">infrapunavalo ja erityisvalo</w:t>
      </w:r>
    </w:p>
    <w:p>
      <w:r>
        <w:rPr>
          <w:b/>
        </w:rPr>
        <w:t xml:space="preserve">Tulos</w:t>
      </w:r>
    </w:p>
    <w:p>
      <w:r>
        <w:t xml:space="preserve">infrapuna- ja gammasäteily</w:t>
      </w:r>
    </w:p>
    <w:p>
      <w:r>
        <w:rPr>
          <w:b/>
        </w:rPr>
        <w:t xml:space="preserve">Tulos</w:t>
      </w:r>
    </w:p>
    <w:p>
      <w:r>
        <w:t xml:space="preserve">radio- ja infrapuna</w:t>
      </w:r>
    </w:p>
    <w:p>
      <w:r>
        <w:rPr>
          <w:b/>
        </w:rPr>
        <w:t xml:space="preserve">Esimerkki 8.5131</w:t>
      </w:r>
    </w:p>
    <w:p>
      <w:r>
        <w:t xml:space="preserve">Millä nimellä kutsutaan kalvosidonnaisia pusseja, jotka toimivat varastoinnissa ja kuljetuksessa?</w:t>
      </w:r>
    </w:p>
    <w:p>
      <w:r>
        <w:rPr>
          <w:b/>
        </w:rPr>
        <w:t xml:space="preserve">Tulos</w:t>
      </w:r>
    </w:p>
    <w:p>
      <w:r>
        <w:t xml:space="preserve">alleelit</w:t>
      </w:r>
    </w:p>
    <w:p>
      <w:r>
        <w:rPr>
          <w:b/>
        </w:rPr>
        <w:t xml:space="preserve">Tulos</w:t>
      </w:r>
    </w:p>
    <w:p>
      <w:r>
        <w:t xml:space="preserve">solut</w:t>
      </w:r>
    </w:p>
    <w:p>
      <w:r>
        <w:rPr>
          <w:b/>
        </w:rPr>
        <w:t xml:space="preserve">Tulos</w:t>
      </w:r>
    </w:p>
    <w:p>
      <w:r>
        <w:t xml:space="preserve">tubulukset</w:t>
      </w:r>
    </w:p>
    <w:p>
      <w:r>
        <w:rPr>
          <w:b/>
        </w:rPr>
        <w:t xml:space="preserve">Esimerkki 8.5132</w:t>
      </w:r>
    </w:p>
    <w:p>
      <w:r>
        <w:t xml:space="preserve">Minkä järjestelmän tarkoituksena on helpottaa ravintoaineksen muuntamista ravintoaineiksi, jotka ylläpitävät eliöitä?</w:t>
      </w:r>
    </w:p>
    <w:p>
      <w:r>
        <w:rPr>
          <w:b/>
        </w:rPr>
        <w:t xml:space="preserve">Tulos</w:t>
      </w:r>
    </w:p>
    <w:p>
      <w:r>
        <w:t xml:space="preserve">kudos</w:t>
      </w:r>
    </w:p>
    <w:p>
      <w:r>
        <w:rPr>
          <w:b/>
        </w:rPr>
        <w:t xml:space="preserve">Tulos</w:t>
      </w:r>
    </w:p>
    <w:p>
      <w:r>
        <w:t xml:space="preserve">luuranko</w:t>
      </w:r>
    </w:p>
    <w:p>
      <w:r>
        <w:rPr>
          <w:b/>
        </w:rPr>
        <w:t xml:space="preserve">Tulos</w:t>
      </w:r>
    </w:p>
    <w:p>
      <w:r>
        <w:t xml:space="preserve">hengitysteiden</w:t>
      </w:r>
    </w:p>
    <w:p>
      <w:r>
        <w:rPr>
          <w:b/>
        </w:rPr>
        <w:t xml:space="preserve">Esimerkki 8.5133</w:t>
      </w:r>
    </w:p>
    <w:p>
      <w:r>
        <w:t xml:space="preserve">Mitä joillakin sammakkoeläimillä on nuorina mutta ei aikuisina maalla elävinä?</w:t>
      </w:r>
    </w:p>
    <w:p>
      <w:r>
        <w:rPr>
          <w:b/>
        </w:rPr>
        <w:t xml:space="preserve">Tulos</w:t>
      </w:r>
    </w:p>
    <w:p>
      <w:r>
        <w:t xml:space="preserve">mikroskooppinen linjajärjestelmä</w:t>
      </w:r>
    </w:p>
    <w:p>
      <w:r>
        <w:rPr>
          <w:b/>
        </w:rPr>
        <w:t xml:space="preserve">Tulos</w:t>
      </w:r>
    </w:p>
    <w:p>
      <w:r>
        <w:t xml:space="preserve">kineettinen linjajärjestelmä</w:t>
      </w:r>
    </w:p>
    <w:p>
      <w:r>
        <w:rPr>
          <w:b/>
        </w:rPr>
        <w:t xml:space="preserve">Tulos</w:t>
      </w:r>
    </w:p>
    <w:p>
      <w:r>
        <w:t xml:space="preserve">pystysuora linjajärjestelmä</w:t>
      </w:r>
    </w:p>
    <w:p>
      <w:r>
        <w:rPr>
          <w:b/>
        </w:rPr>
        <w:t xml:space="preserve">Esimerkki 8.5134</w:t>
      </w:r>
    </w:p>
    <w:p>
      <w:r>
        <w:t xml:space="preserve">Mikä on maapallon kuuluisin satelliitti?</w:t>
      </w:r>
    </w:p>
    <w:p>
      <w:r>
        <w:rPr>
          <w:b/>
        </w:rPr>
        <w:t xml:space="preserve">Tulos</w:t>
      </w:r>
    </w:p>
    <w:p>
      <w:r>
        <w:t xml:space="preserve">demot</w:t>
      </w:r>
    </w:p>
    <w:p>
      <w:r>
        <w:rPr>
          <w:b/>
        </w:rPr>
        <w:t xml:space="preserve">Tulos</w:t>
      </w:r>
    </w:p>
    <w:p>
      <w:r>
        <w:t xml:space="preserve">skylab</w:t>
      </w:r>
    </w:p>
    <w:p>
      <w:r>
        <w:rPr>
          <w:b/>
        </w:rPr>
        <w:t xml:space="preserve">Tulos</w:t>
      </w:r>
    </w:p>
    <w:p>
      <w:r>
        <w:t xml:space="preserve">sputnik</w:t>
      </w:r>
    </w:p>
    <w:p>
      <w:r>
        <w:rPr>
          <w:b/>
        </w:rPr>
        <w:t xml:space="preserve">Esimerkki 8.5135</w:t>
      </w:r>
    </w:p>
    <w:p>
      <w:r>
        <w:t xml:space="preserve">Kuinka monta atomia on järjestäytynyt tasaisesti keskiatomin ympärille?</w:t>
      </w:r>
    </w:p>
    <w:p>
      <w:r>
        <w:rPr>
          <w:b/>
        </w:rPr>
        <w:t xml:space="preserve">Tulos</w:t>
      </w:r>
    </w:p>
    <w:p>
      <w:r>
        <w:t xml:space="preserve">neljä</w:t>
      </w:r>
    </w:p>
    <w:p>
      <w:r>
        <w:rPr>
          <w:b/>
        </w:rPr>
        <w:t xml:space="preserve">Tulos</w:t>
      </w:r>
    </w:p>
    <w:p>
      <w:r>
        <w:t xml:space="preserve">viisi</w:t>
      </w:r>
    </w:p>
    <w:p>
      <w:r>
        <w:rPr>
          <w:b/>
        </w:rPr>
        <w:t xml:space="preserve">Tulos</w:t>
      </w:r>
    </w:p>
    <w:p>
      <w:r>
        <w:t xml:space="preserve">seitsemän</w:t>
      </w:r>
    </w:p>
    <w:p>
      <w:r>
        <w:rPr>
          <w:b/>
        </w:rPr>
        <w:t xml:space="preserve">Esimerkki 8.5136</w:t>
      </w:r>
    </w:p>
    <w:p>
      <w:r>
        <w:t xml:space="preserve">Mitä sukupuolinen lisääntyminen sukusolujen ja hedelmöittymisen avulla tuottaa?</w:t>
      </w:r>
    </w:p>
    <w:p>
      <w:r>
        <w:rPr>
          <w:b/>
        </w:rPr>
        <w:t xml:space="preserve">Tulos</w:t>
      </w:r>
    </w:p>
    <w:p>
      <w:r>
        <w:t xml:space="preserve">haploidinen zygootti</w:t>
      </w:r>
    </w:p>
    <w:p>
      <w:r>
        <w:rPr>
          <w:b/>
        </w:rPr>
        <w:t xml:space="preserve">Tulos</w:t>
      </w:r>
    </w:p>
    <w:p>
      <w:r>
        <w:t xml:space="preserve">sisarkromatidit</w:t>
      </w:r>
    </w:p>
    <w:p>
      <w:r>
        <w:rPr>
          <w:b/>
        </w:rPr>
        <w:t xml:space="preserve">Tulos</w:t>
      </w:r>
    </w:p>
    <w:p>
      <w:r>
        <w:t xml:space="preserve">identtiset kaksoset</w:t>
      </w:r>
    </w:p>
    <w:p>
      <w:r>
        <w:rPr>
          <w:b/>
        </w:rPr>
        <w:t xml:space="preserve">Esimerkki 8.5137</w:t>
      </w:r>
    </w:p>
    <w:p>
      <w:r>
        <w:t xml:space="preserve">Mikä on se näkymätön voima, joka vetää asioita maahan?</w:t>
      </w:r>
    </w:p>
    <w:p>
      <w:r>
        <w:rPr>
          <w:b/>
        </w:rPr>
        <w:t xml:space="preserve">Tulos</w:t>
      </w:r>
    </w:p>
    <w:p>
      <w:r>
        <w:t xml:space="preserve">liike</w:t>
      </w:r>
    </w:p>
    <w:p>
      <w:r>
        <w:rPr>
          <w:b/>
        </w:rPr>
        <w:t xml:space="preserve">Tulos</w:t>
      </w:r>
    </w:p>
    <w:p>
      <w:r>
        <w:t xml:space="preserve">momentum</w:t>
      </w:r>
    </w:p>
    <w:p>
      <w:r>
        <w:rPr>
          <w:b/>
        </w:rPr>
        <w:t xml:space="preserve">Tulos</w:t>
      </w:r>
    </w:p>
    <w:p>
      <w:r>
        <w:t xml:space="preserve">sähkömagnetismi</w:t>
      </w:r>
    </w:p>
    <w:p>
      <w:r>
        <w:rPr>
          <w:b/>
        </w:rPr>
        <w:t xml:space="preserve">Esimerkki 8.5138</w:t>
      </w:r>
    </w:p>
    <w:p>
      <w:r>
        <w:t xml:space="preserve">Puutavara, lääkkeet, väriaineet, öljyt ja kumi ovat vain joitakin hyödyllisiä tuotteita, joita ihminen saa mistä?</w:t>
      </w:r>
    </w:p>
    <w:p>
      <w:r>
        <w:rPr>
          <w:b/>
        </w:rPr>
        <w:t xml:space="preserve">Tulos</w:t>
      </w:r>
    </w:p>
    <w:p>
      <w:r>
        <w:t xml:space="preserve">juuret</w:t>
      </w:r>
    </w:p>
    <w:p>
      <w:r>
        <w:rPr>
          <w:b/>
        </w:rPr>
        <w:t xml:space="preserve">Tulos</w:t>
      </w:r>
    </w:p>
    <w:p>
      <w:r>
        <w:t xml:space="preserve">fossiilit</w:t>
      </w:r>
    </w:p>
    <w:p>
      <w:r>
        <w:rPr>
          <w:b/>
        </w:rPr>
        <w:t xml:space="preserve">Tulos</w:t>
      </w:r>
    </w:p>
    <w:p>
      <w:r>
        <w:t xml:space="preserve">kukkia</w:t>
      </w:r>
    </w:p>
    <w:p>
      <w:r>
        <w:rPr>
          <w:b/>
        </w:rPr>
        <w:t xml:space="preserve">Esimerkki 8.5139</w:t>
      </w:r>
    </w:p>
    <w:p>
      <w:r>
        <w:t xml:space="preserve">Mikä on aurinkokuntamme keskipiste?</w:t>
      </w:r>
    </w:p>
    <w:p>
      <w:r>
        <w:rPr>
          <w:b/>
        </w:rPr>
        <w:t xml:space="preserve">Tulos</w:t>
      </w:r>
    </w:p>
    <w:p>
      <w:r>
        <w:t xml:space="preserve">kuu</w:t>
      </w:r>
    </w:p>
    <w:p>
      <w:r>
        <w:rPr>
          <w:b/>
        </w:rPr>
        <w:t xml:space="preserve">Tulos</w:t>
      </w:r>
    </w:p>
    <w:p>
      <w:r>
        <w:t xml:space="preserve">maa</w:t>
      </w:r>
    </w:p>
    <w:p>
      <w:r>
        <w:rPr>
          <w:b/>
        </w:rPr>
        <w:t xml:space="preserve">Tulos</w:t>
      </w:r>
    </w:p>
    <w:p>
      <w:r>
        <w:t xml:space="preserve">Kuiperin vyöhyke</w:t>
      </w:r>
    </w:p>
    <w:p>
      <w:r>
        <w:rPr>
          <w:b/>
        </w:rPr>
        <w:t xml:space="preserve">Esimerkki 8.5140</w:t>
      </w:r>
    </w:p>
    <w:p>
      <w:r>
        <w:t xml:space="preserve">Molekyylien määrän väheneminen jäykässä säiliössä aiheuttaa minkä määrän vähenemisen?</w:t>
      </w:r>
    </w:p>
    <w:p>
      <w:r>
        <w:rPr>
          <w:b/>
        </w:rPr>
        <w:t xml:space="preserve">Tulos</w:t>
      </w:r>
    </w:p>
    <w:p>
      <w:r>
        <w:t xml:space="preserve">nopeus</w:t>
      </w:r>
    </w:p>
    <w:p>
      <w:r>
        <w:rPr>
          <w:b/>
        </w:rPr>
        <w:t xml:space="preserve">Tulos</w:t>
      </w:r>
    </w:p>
    <w:p>
      <w:r>
        <w:t xml:space="preserve">kysyntä</w:t>
      </w:r>
    </w:p>
    <w:p>
      <w:r>
        <w:rPr>
          <w:b/>
        </w:rPr>
        <w:t xml:space="preserve">Tulos</w:t>
      </w:r>
    </w:p>
    <w:p>
      <w:r>
        <w:t xml:space="preserve">energia</w:t>
      </w:r>
    </w:p>
    <w:p>
      <w:r>
        <w:rPr>
          <w:b/>
        </w:rPr>
        <w:t xml:space="preserve">Esimerkki 8.5141</w:t>
      </w:r>
    </w:p>
    <w:p>
      <w:r>
        <w:t xml:space="preserve">Biokemiallisten aineiden, kuten glukoosin, jota lähes kaikki elävät olennot käyttävät energianlähteenä, samankaltaisuus on osoitus mistä?</w:t>
      </w:r>
    </w:p>
    <w:p>
      <w:r>
        <w:rPr>
          <w:b/>
        </w:rPr>
        <w:t xml:space="preserve">Tulos</w:t>
      </w:r>
    </w:p>
    <w:p>
      <w:r>
        <w:t xml:space="preserve">painovoima</w:t>
      </w:r>
    </w:p>
    <w:p>
      <w:r>
        <w:rPr>
          <w:b/>
        </w:rPr>
        <w:t xml:space="preserve">Tulos</w:t>
      </w:r>
    </w:p>
    <w:p>
      <w:r>
        <w:t xml:space="preserve">vaihtelu</w:t>
      </w:r>
    </w:p>
    <w:p>
      <w:r>
        <w:rPr>
          <w:b/>
        </w:rPr>
        <w:t xml:space="preserve">Tulos</w:t>
      </w:r>
    </w:p>
    <w:p>
      <w:r>
        <w:t xml:space="preserve">DNA</w:t>
      </w:r>
    </w:p>
    <w:p>
      <w:r>
        <w:rPr>
          <w:b/>
        </w:rPr>
        <w:t xml:space="preserve">Esimerkki 8.5142</w:t>
      </w:r>
    </w:p>
    <w:p>
      <w:r>
        <w:t xml:space="preserve">Missä munat kehittyvät?</w:t>
      </w:r>
    </w:p>
    <w:p>
      <w:r>
        <w:rPr>
          <w:b/>
        </w:rPr>
        <w:t xml:space="preserve">Tulos</w:t>
      </w:r>
    </w:p>
    <w:p>
      <w:r>
        <w:t xml:space="preserve">kohtu</w:t>
      </w:r>
    </w:p>
    <w:p>
      <w:r>
        <w:rPr>
          <w:b/>
        </w:rPr>
        <w:t xml:space="preserve">Tulos</w:t>
      </w:r>
    </w:p>
    <w:p>
      <w:r>
        <w:t xml:space="preserve">rauhaset</w:t>
      </w:r>
    </w:p>
    <w:p>
      <w:r>
        <w:rPr>
          <w:b/>
        </w:rPr>
        <w:t xml:space="preserve">Tulos</w:t>
      </w:r>
    </w:p>
    <w:p>
      <w:r>
        <w:t xml:space="preserve">follikkelit</w:t>
      </w:r>
    </w:p>
    <w:p>
      <w:r>
        <w:rPr>
          <w:b/>
        </w:rPr>
        <w:t xml:space="preserve">Esimerkki 8.5143</w:t>
      </w:r>
    </w:p>
    <w:p>
      <w:r>
        <w:t xml:space="preserve">Urean kierto, biokemialliset reaktiot, jotka tuottavat ammoniumioneista ureaa myrkyllisyyden estämiseksi, tapahtuu jossain määrin munuaisissa, mutta pääasiassa missä elimessä?</w:t>
      </w:r>
    </w:p>
    <w:p>
      <w:r>
        <w:rPr>
          <w:b/>
        </w:rPr>
        <w:t xml:space="preserve">Tulos</w:t>
      </w:r>
    </w:p>
    <w:p>
      <w:r>
        <w:t xml:space="preserve">perna</w:t>
      </w:r>
    </w:p>
    <w:p>
      <w:r>
        <w:rPr>
          <w:b/>
        </w:rPr>
        <w:t xml:space="preserve">Tulos</w:t>
      </w:r>
    </w:p>
    <w:p>
      <w:r>
        <w:t xml:space="preserve">iho</w:t>
      </w:r>
    </w:p>
    <w:p>
      <w:r>
        <w:rPr>
          <w:b/>
        </w:rPr>
        <w:t xml:space="preserve">Tulos</w:t>
      </w:r>
    </w:p>
    <w:p>
      <w:r>
        <w:t xml:space="preserve">paksusuoli</w:t>
      </w:r>
    </w:p>
    <w:p>
      <w:r>
        <w:rPr>
          <w:b/>
        </w:rPr>
        <w:t xml:space="preserve">Esimerkki 8.5144</w:t>
      </w:r>
    </w:p>
    <w:p>
      <w:r>
        <w:t xml:space="preserve">Mitä metallin pinnan suojaaminen estää?</w:t>
      </w:r>
    </w:p>
    <w:p>
      <w:r>
        <w:rPr>
          <w:b/>
        </w:rPr>
        <w:t xml:space="preserve">Tulos</w:t>
      </w:r>
    </w:p>
    <w:p>
      <w:r>
        <w:t xml:space="preserve">uuttaminen</w:t>
      </w:r>
    </w:p>
    <w:p>
      <w:r>
        <w:rPr>
          <w:b/>
        </w:rPr>
        <w:t xml:space="preserve">Tulos</w:t>
      </w:r>
    </w:p>
    <w:p>
      <w:r>
        <w:t xml:space="preserve">diffuusio</w:t>
      </w:r>
    </w:p>
    <w:p>
      <w:r>
        <w:rPr>
          <w:b/>
        </w:rPr>
        <w:t xml:space="preserve">Tulos</w:t>
      </w:r>
    </w:p>
    <w:p>
      <w:r>
        <w:t xml:space="preserve">haihtuminen</w:t>
      </w:r>
    </w:p>
    <w:p>
      <w:r>
        <w:rPr>
          <w:b/>
        </w:rPr>
        <w:t xml:space="preserve">Esimerkki 8.5145</w:t>
      </w:r>
    </w:p>
    <w:p>
      <w:r>
        <w:t xml:space="preserve">Tutkijat uskovat, että tähdet ja galaksit muodostavat vain pienen osan maailmankaikkeuden aineesta. miksi kutsutaan loput aineesta?</w:t>
      </w:r>
    </w:p>
    <w:p>
      <w:r>
        <w:rPr>
          <w:b/>
        </w:rPr>
        <w:t xml:space="preserve">Tulos</w:t>
      </w:r>
    </w:p>
    <w:p>
      <w:r>
        <w:t xml:space="preserve">tyypillinen asia</w:t>
      </w:r>
    </w:p>
    <w:p>
      <w:r>
        <w:rPr>
          <w:b/>
        </w:rPr>
        <w:t xml:space="preserve">Tulos</w:t>
      </w:r>
    </w:p>
    <w:p>
      <w:r>
        <w:t xml:space="preserve">kevyt aine</w:t>
      </w:r>
    </w:p>
    <w:p>
      <w:r>
        <w:rPr>
          <w:b/>
        </w:rPr>
        <w:t xml:space="preserve">Tulos</w:t>
      </w:r>
    </w:p>
    <w:p>
      <w:r>
        <w:t xml:space="preserve">kylmä aine</w:t>
      </w:r>
    </w:p>
    <w:p>
      <w:r>
        <w:rPr>
          <w:b/>
        </w:rPr>
        <w:t xml:space="preserve">Esimerkki 8.5146</w:t>
      </w:r>
    </w:p>
    <w:p>
      <w:r>
        <w:t xml:space="preserve">Ääninavigointi ja etäisyysmittaus on lyhenne sanoista, joita käytetään vedenalaisten kohteiden, kuten sukellusveneiden, paikantamiseen?</w:t>
      </w:r>
    </w:p>
    <w:p>
      <w:r>
        <w:rPr>
          <w:b/>
        </w:rPr>
        <w:t xml:space="preserve">Tulos</w:t>
      </w:r>
    </w:p>
    <w:p>
      <w:r>
        <w:t xml:space="preserve">äänen siirtyminen</w:t>
      </w:r>
    </w:p>
    <w:p>
      <w:r>
        <w:rPr>
          <w:b/>
        </w:rPr>
        <w:t xml:space="preserve">Tulos</w:t>
      </w:r>
    </w:p>
    <w:p>
      <w:r>
        <w:t xml:space="preserve">GPS</w:t>
      </w:r>
    </w:p>
    <w:p>
      <w:r>
        <w:rPr>
          <w:b/>
        </w:rPr>
        <w:t xml:space="preserve">Tulos</w:t>
      </w:r>
    </w:p>
    <w:p>
      <w:r>
        <w:t xml:space="preserve">tutka</w:t>
      </w:r>
    </w:p>
    <w:p>
      <w:r>
        <w:rPr>
          <w:b/>
        </w:rPr>
        <w:t xml:space="preserve">Esimerkki 8.5147</w:t>
      </w:r>
    </w:p>
    <w:p>
      <w:r>
        <w:t xml:space="preserve">Kuinka monta valenssielektronia hiilellä on?</w:t>
      </w:r>
    </w:p>
    <w:p>
      <w:r>
        <w:rPr>
          <w:b/>
        </w:rPr>
        <w:t xml:space="preserve">Tulos</w:t>
      </w:r>
    </w:p>
    <w:p>
      <w:r>
        <w:t xml:space="preserve">yksi</w:t>
      </w:r>
    </w:p>
    <w:p>
      <w:r>
        <w:rPr>
          <w:b/>
        </w:rPr>
        <w:t xml:space="preserve">Tulos</w:t>
      </w:r>
    </w:p>
    <w:p>
      <w:r>
        <w:t xml:space="preserve">viisi</w:t>
      </w:r>
    </w:p>
    <w:p>
      <w:r>
        <w:rPr>
          <w:b/>
        </w:rPr>
        <w:t xml:space="preserve">Tulos</w:t>
      </w:r>
    </w:p>
    <w:p>
      <w:r>
        <w:t xml:space="preserve">kaksi</w:t>
      </w:r>
    </w:p>
    <w:p>
      <w:r>
        <w:rPr>
          <w:b/>
        </w:rPr>
        <w:t xml:space="preserve">Esimerkki 8.5148</w:t>
      </w:r>
    </w:p>
    <w:p>
      <w:r>
        <w:t xml:space="preserve">Röntgensäteillä ja millä muulla sähkömagneettisella aaltotyypillä on lyhimmät aallonpituudet ja korkeimmat taajuudet?</w:t>
      </w:r>
    </w:p>
    <w:p>
      <w:r>
        <w:rPr>
          <w:b/>
        </w:rPr>
        <w:t xml:space="preserve">Tulos</w:t>
      </w:r>
    </w:p>
    <w:p>
      <w:r>
        <w:t xml:space="preserve">ultraviolettisäteet</w:t>
      </w:r>
    </w:p>
    <w:p>
      <w:r>
        <w:rPr>
          <w:b/>
        </w:rPr>
        <w:t xml:space="preserve">Tulos</w:t>
      </w:r>
    </w:p>
    <w:p>
      <w:r>
        <w:t xml:space="preserve">Röntgensäteet</w:t>
      </w:r>
    </w:p>
    <w:p>
      <w:r>
        <w:rPr>
          <w:b/>
        </w:rPr>
        <w:t xml:space="preserve">Tulos</w:t>
      </w:r>
    </w:p>
    <w:p>
      <w:r>
        <w:t xml:space="preserve">plasmasäteet</w:t>
      </w:r>
    </w:p>
    <w:p>
      <w:r>
        <w:rPr>
          <w:b/>
        </w:rPr>
        <w:t xml:space="preserve">Esimerkki 8.5149</w:t>
      </w:r>
    </w:p>
    <w:p>
      <w:r>
        <w:t xml:space="preserve">Mitä sokerityyppiä tuotetaan fotosynteesin avulla?</w:t>
      </w:r>
    </w:p>
    <w:p>
      <w:r>
        <w:rPr>
          <w:b/>
        </w:rPr>
        <w:t xml:space="preserve">Tulos</w:t>
      </w:r>
    </w:p>
    <w:p>
      <w:r>
        <w:t xml:space="preserve">hiilihydraatit</w:t>
      </w:r>
    </w:p>
    <w:p>
      <w:r>
        <w:rPr>
          <w:b/>
        </w:rPr>
        <w:t xml:space="preserve">Tulos</w:t>
      </w:r>
    </w:p>
    <w:p>
      <w:r>
        <w:t xml:space="preserve">insuliini</w:t>
      </w:r>
    </w:p>
    <w:p>
      <w:r>
        <w:rPr>
          <w:b/>
        </w:rPr>
        <w:t xml:space="preserve">Tulos</w:t>
      </w:r>
    </w:p>
    <w:p>
      <w:r>
        <w:t xml:space="preserve">glutamaatti</w:t>
      </w:r>
    </w:p>
    <w:p>
      <w:r>
        <w:rPr>
          <w:b/>
        </w:rPr>
        <w:t xml:space="preserve">Esimerkki 8.5150</w:t>
      </w:r>
    </w:p>
    <w:p>
      <w:r>
        <w:t xml:space="preserve">Mikä loinen aiheuttaa viinirypäleiden härmäsienen?</w:t>
      </w:r>
    </w:p>
    <w:p>
      <w:r>
        <w:rPr>
          <w:b/>
        </w:rPr>
        <w:t xml:space="preserve">Tulos</w:t>
      </w:r>
    </w:p>
    <w:p>
      <w:r>
        <w:t xml:space="preserve">Taphrina confusa</w:t>
      </w:r>
    </w:p>
    <w:p>
      <w:r>
        <w:rPr>
          <w:b/>
        </w:rPr>
        <w:t xml:space="preserve">Tulos</w:t>
      </w:r>
    </w:p>
    <w:p>
      <w:r>
        <w:t xml:space="preserve">epichloe typhina</w:t>
      </w:r>
    </w:p>
    <w:p>
      <w:r>
        <w:rPr>
          <w:b/>
        </w:rPr>
        <w:t xml:space="preserve">Tulos</w:t>
      </w:r>
    </w:p>
    <w:p>
      <w:r>
        <w:t xml:space="preserve">chrysomyxa ledi</w:t>
      </w:r>
    </w:p>
    <w:p>
      <w:r>
        <w:rPr>
          <w:b/>
        </w:rPr>
        <w:t xml:space="preserve">Esimerkki 8.5151</w:t>
      </w:r>
    </w:p>
    <w:p>
      <w:r>
        <w:t xml:space="preserve">Mikä on lämmön siirtyminen virran avulla?</w:t>
      </w:r>
    </w:p>
    <w:p>
      <w:r>
        <w:rPr>
          <w:b/>
        </w:rPr>
        <w:t xml:space="preserve">Tulos</w:t>
      </w:r>
    </w:p>
    <w:p>
      <w:r>
        <w:t xml:space="preserve">säteily</w:t>
      </w:r>
    </w:p>
    <w:p>
      <w:r>
        <w:rPr>
          <w:b/>
        </w:rPr>
        <w:t xml:space="preserve">Tulos</w:t>
      </w:r>
    </w:p>
    <w:p>
      <w:r>
        <w:t xml:space="preserve">palaminen</w:t>
      </w:r>
    </w:p>
    <w:p>
      <w:r>
        <w:rPr>
          <w:b/>
        </w:rPr>
        <w:t xml:space="preserve">Tulos</w:t>
      </w:r>
    </w:p>
    <w:p>
      <w:r>
        <w:t xml:space="preserve">diffuusio</w:t>
      </w:r>
    </w:p>
    <w:p>
      <w:r>
        <w:rPr>
          <w:b/>
        </w:rPr>
        <w:t xml:space="preserve">Esimerkki 8.5152</w:t>
      </w:r>
    </w:p>
    <w:p>
      <w:r>
        <w:t xml:space="preserve">Mikä on glukoosin varastointimuoto ihmisissä ja muissa selkärankaisissa?</w:t>
      </w:r>
    </w:p>
    <w:p>
      <w:r>
        <w:rPr>
          <w:b/>
        </w:rPr>
        <w:t xml:space="preserve">Tulos</w:t>
      </w:r>
    </w:p>
    <w:p>
      <w:r>
        <w:t xml:space="preserve">neuronit</w:t>
      </w:r>
    </w:p>
    <w:p>
      <w:r>
        <w:rPr>
          <w:b/>
        </w:rPr>
        <w:t xml:space="preserve">Tulos</w:t>
      </w:r>
    </w:p>
    <w:p>
      <w:r>
        <w:t xml:space="preserve">fruktoosi</w:t>
      </w:r>
    </w:p>
    <w:p>
      <w:r>
        <w:rPr>
          <w:b/>
        </w:rPr>
        <w:t xml:space="preserve">Tulos</w:t>
      </w:r>
    </w:p>
    <w:p>
      <w:r>
        <w:t xml:space="preserve">istukka</w:t>
      </w:r>
    </w:p>
    <w:p>
      <w:r>
        <w:rPr>
          <w:b/>
        </w:rPr>
        <w:t xml:space="preserve">Esimerkki 8.5153</w:t>
      </w:r>
    </w:p>
    <w:p>
      <w:r>
        <w:t xml:space="preserve">Mikä tuottaa tymosiiniksi kutsuttuja hormoneja, jotka edistävät imeväisten immuunivasteen kehittymistä?</w:t>
      </w:r>
    </w:p>
    <w:p>
      <w:r>
        <w:rPr>
          <w:b/>
        </w:rPr>
        <w:t xml:space="preserve">Tulos</w:t>
      </w:r>
    </w:p>
    <w:p>
      <w:r>
        <w:t xml:space="preserve">haima</w:t>
      </w:r>
    </w:p>
    <w:p>
      <w:r>
        <w:rPr>
          <w:b/>
        </w:rPr>
        <w:t xml:space="preserve">Tulos</w:t>
      </w:r>
    </w:p>
    <w:p>
      <w:r>
        <w:t xml:space="preserve">sydän</w:t>
      </w:r>
    </w:p>
    <w:p>
      <w:r>
        <w:rPr>
          <w:b/>
        </w:rPr>
        <w:t xml:space="preserve">Tulos</w:t>
      </w:r>
    </w:p>
    <w:p>
      <w:r>
        <w:t xml:space="preserve">reseptorit</w:t>
      </w:r>
    </w:p>
    <w:p>
      <w:r>
        <w:rPr>
          <w:b/>
        </w:rPr>
        <w:t xml:space="preserve">Esimerkki 8.5154</w:t>
      </w:r>
    </w:p>
    <w:p>
      <w:r>
        <w:t xml:space="preserve">Minkälainen lisääntyminen on kasvullinen lisääntyminen?</w:t>
      </w:r>
    </w:p>
    <w:p>
      <w:r>
        <w:rPr>
          <w:b/>
        </w:rPr>
        <w:t xml:space="preserve">Tulos</w:t>
      </w:r>
    </w:p>
    <w:p>
      <w:r>
        <w:t xml:space="preserve">seksuaalinen</w:t>
      </w:r>
    </w:p>
    <w:p>
      <w:r>
        <w:rPr>
          <w:b/>
        </w:rPr>
        <w:t xml:space="preserve">Tulos</w:t>
      </w:r>
    </w:p>
    <w:p>
      <w:r>
        <w:t xml:space="preserve">meioosi</w:t>
      </w:r>
    </w:p>
    <w:p>
      <w:r>
        <w:rPr>
          <w:b/>
        </w:rPr>
        <w:t xml:space="preserve">Tulos</w:t>
      </w:r>
    </w:p>
    <w:p>
      <w:r>
        <w:t xml:space="preserve">mitoosi</w:t>
      </w:r>
    </w:p>
    <w:p>
      <w:r>
        <w:rPr>
          <w:b/>
        </w:rPr>
        <w:t xml:space="preserve">Esimerkki 8.5155</w:t>
      </w:r>
    </w:p>
    <w:p>
      <w:r>
        <w:t xml:space="preserve">Parasympaattista järjestelmää voidaan kutsua myös nimellä mikä?</w:t>
      </w:r>
    </w:p>
    <w:p>
      <w:r>
        <w:rPr>
          <w:b/>
        </w:rPr>
        <w:t xml:space="preserve">Tulos</w:t>
      </w:r>
    </w:p>
    <w:p>
      <w:r>
        <w:t xml:space="preserve">badolato järjestelmä</w:t>
      </w:r>
    </w:p>
    <w:p>
      <w:r>
        <w:rPr>
          <w:b/>
        </w:rPr>
        <w:t xml:space="preserve">Tulos</w:t>
      </w:r>
    </w:p>
    <w:p>
      <w:r>
        <w:t xml:space="preserve">ruoansulatusjärjestelmä</w:t>
      </w:r>
    </w:p>
    <w:p>
      <w:r>
        <w:rPr>
          <w:b/>
        </w:rPr>
        <w:t xml:space="preserve">Tulos</w:t>
      </w:r>
    </w:p>
    <w:p>
      <w:r>
        <w:t xml:space="preserve">lentivirusjärjestelmä</w:t>
      </w:r>
    </w:p>
    <w:p>
      <w:r>
        <w:rPr>
          <w:b/>
        </w:rPr>
        <w:t xml:space="preserve">Esimerkki 8.5156</w:t>
      </w:r>
    </w:p>
    <w:p>
      <w:r>
        <w:t xml:space="preserve">Kapillaarit ovat kapeahalkaisijaltaan kapillaarisia putkia, joiden läpi punasolut mahtuvat yksitahoisesti, ja ne ovat paikkoja, joissa vaihdetaan mitä?</w:t>
      </w:r>
    </w:p>
    <w:p>
      <w:r>
        <w:rPr>
          <w:b/>
        </w:rPr>
        <w:t xml:space="preserve">Tulos</w:t>
      </w:r>
    </w:p>
    <w:p>
      <w:r>
        <w:t xml:space="preserve">proteiinit</w:t>
      </w:r>
    </w:p>
    <w:p>
      <w:r>
        <w:rPr>
          <w:b/>
        </w:rPr>
        <w:t xml:space="preserve">Tulos</w:t>
      </w:r>
    </w:p>
    <w:p>
      <w:r>
        <w:t xml:space="preserve">nesteet</w:t>
      </w:r>
    </w:p>
    <w:p>
      <w:r>
        <w:rPr>
          <w:b/>
        </w:rPr>
        <w:t xml:space="preserve">Tulos</w:t>
      </w:r>
    </w:p>
    <w:p>
      <w:r>
        <w:t xml:space="preserve">komponentit</w:t>
      </w:r>
    </w:p>
    <w:p>
      <w:r>
        <w:rPr>
          <w:b/>
        </w:rPr>
        <w:t xml:space="preserve">Esimerkki 8.5157</w:t>
      </w:r>
    </w:p>
    <w:p>
      <w:r>
        <w:t xml:space="preserve">Mihin kasvihuonekaasut sitovat lämpöä?</w:t>
      </w:r>
    </w:p>
    <w:p>
      <w:r>
        <w:rPr>
          <w:b/>
        </w:rPr>
        <w:t xml:space="preserve">Tulos</w:t>
      </w:r>
    </w:p>
    <w:p>
      <w:r>
        <w:t xml:space="preserve">maa</w:t>
      </w:r>
    </w:p>
    <w:p>
      <w:r>
        <w:rPr>
          <w:b/>
        </w:rPr>
        <w:t xml:space="preserve">Tulos</w:t>
      </w:r>
    </w:p>
    <w:p>
      <w:r>
        <w:t xml:space="preserve">avaruus</w:t>
      </w:r>
    </w:p>
    <w:p>
      <w:r>
        <w:rPr>
          <w:b/>
        </w:rPr>
        <w:t xml:space="preserve">Tulos</w:t>
      </w:r>
    </w:p>
    <w:p>
      <w:r>
        <w:t xml:space="preserve">korkeus</w:t>
      </w:r>
    </w:p>
    <w:p>
      <w:r>
        <w:rPr>
          <w:b/>
        </w:rPr>
        <w:t xml:space="preserve">Esimerkki 8.5158</w:t>
      </w:r>
    </w:p>
    <w:p>
      <w:r>
        <w:t xml:space="preserve">Minkä keskeisen rakenteen solurunko sisältää yhdessä muiden organellien kanssa?</w:t>
      </w:r>
    </w:p>
    <w:p>
      <w:r>
        <w:rPr>
          <w:b/>
        </w:rPr>
        <w:t xml:space="preserve">Tulos</w:t>
      </w:r>
    </w:p>
    <w:p>
      <w:r>
        <w:t xml:space="preserve">neutroni</w:t>
      </w:r>
    </w:p>
    <w:p>
      <w:r>
        <w:rPr>
          <w:b/>
        </w:rPr>
        <w:t xml:space="preserve">Tulos</w:t>
      </w:r>
    </w:p>
    <w:p>
      <w:r>
        <w:t xml:space="preserve">protonit</w:t>
      </w:r>
    </w:p>
    <w:p>
      <w:r>
        <w:rPr>
          <w:b/>
        </w:rPr>
        <w:t xml:space="preserve">Tulos</w:t>
      </w:r>
    </w:p>
    <w:p>
      <w:r>
        <w:t xml:space="preserve">elektroni</w:t>
      </w:r>
    </w:p>
    <w:p>
      <w:r>
        <w:rPr>
          <w:b/>
        </w:rPr>
        <w:t xml:space="preserve">Esimerkki 8.5159</w:t>
      </w:r>
    </w:p>
    <w:p>
      <w:r>
        <w:t xml:space="preserve">Minkä suuri kulutus henkeä kohti tarkoittaa, että Yhdysvaltojen ekologinen jalanjälki on suuri?</w:t>
      </w:r>
    </w:p>
    <w:p>
      <w:r>
        <w:rPr>
          <w:b/>
        </w:rPr>
        <w:t xml:space="preserve">Tulos</w:t>
      </w:r>
    </w:p>
    <w:p>
      <w:r>
        <w:t xml:space="preserve">ruoka</w:t>
      </w:r>
    </w:p>
    <w:p>
      <w:r>
        <w:rPr>
          <w:b/>
        </w:rPr>
        <w:t xml:space="preserve">Tulos</w:t>
      </w:r>
    </w:p>
    <w:p>
      <w:r>
        <w:t xml:space="preserve">rahaa</w:t>
      </w:r>
    </w:p>
    <w:p>
      <w:r>
        <w:rPr>
          <w:b/>
        </w:rPr>
        <w:t xml:space="preserve">Tulos</w:t>
      </w:r>
    </w:p>
    <w:p>
      <w:r>
        <w:t xml:space="preserve">vihreä energia</w:t>
      </w:r>
    </w:p>
    <w:p>
      <w:r>
        <w:rPr>
          <w:b/>
        </w:rPr>
        <w:t xml:space="preserve">Esimerkki 8.5160</w:t>
      </w:r>
    </w:p>
    <w:p>
      <w:r>
        <w:t xml:space="preserve">Mitä linsseillä voidaan tehdä?</w:t>
      </w:r>
    </w:p>
    <w:p>
      <w:r>
        <w:rPr>
          <w:b/>
        </w:rPr>
        <w:t xml:space="preserve">Tulos</w:t>
      </w:r>
    </w:p>
    <w:p>
      <w:r>
        <w:t xml:space="preserve">aspektikuvaukset</w:t>
      </w:r>
    </w:p>
    <w:p>
      <w:r>
        <w:rPr>
          <w:b/>
        </w:rPr>
        <w:t xml:space="preserve">Tulos</w:t>
      </w:r>
    </w:p>
    <w:p>
      <w:r>
        <w:t xml:space="preserve">funktioiden esitystavat</w:t>
      </w:r>
    </w:p>
    <w:p>
      <w:r>
        <w:rPr>
          <w:b/>
        </w:rPr>
        <w:t xml:space="preserve">Tulos</w:t>
      </w:r>
    </w:p>
    <w:p>
      <w:r>
        <w:t xml:space="preserve">vertailuesitykset</w:t>
      </w:r>
    </w:p>
    <w:p>
      <w:r>
        <w:rPr>
          <w:b/>
        </w:rPr>
        <w:t xml:space="preserve">Esimerkki 8.5161</w:t>
      </w:r>
    </w:p>
    <w:p>
      <w:r>
        <w:t xml:space="preserve">Mikä kuvaa kahden tai useamman aineen yhdistelmää, joista kumpikin säilyttää oman kemiallisen identiteettinsä?</w:t>
      </w:r>
    </w:p>
    <w:p>
      <w:r>
        <w:rPr>
          <w:b/>
        </w:rPr>
        <w:t xml:space="preserve">Tulos</w:t>
      </w:r>
    </w:p>
    <w:p>
      <w:r>
        <w:t xml:space="preserve">joukkovelkakirjalaina</w:t>
      </w:r>
    </w:p>
    <w:p>
      <w:r>
        <w:rPr>
          <w:b/>
        </w:rPr>
        <w:t xml:space="preserve">Tulos</w:t>
      </w:r>
    </w:p>
    <w:p>
      <w:r>
        <w:t xml:space="preserve">rakenne</w:t>
      </w:r>
    </w:p>
    <w:p>
      <w:r>
        <w:rPr>
          <w:b/>
        </w:rPr>
        <w:t xml:space="preserve">Tulos</w:t>
      </w:r>
    </w:p>
    <w:p>
      <w:r>
        <w:t xml:space="preserve">liuennut aine</w:t>
      </w:r>
    </w:p>
    <w:p>
      <w:r>
        <w:rPr>
          <w:b/>
        </w:rPr>
        <w:t xml:space="preserve">Esimerkki 8.5162</w:t>
      </w:r>
    </w:p>
    <w:p>
      <w:r>
        <w:t xml:space="preserve">Millaiset kasvit kasvavat muiden kasvien päällä?</w:t>
      </w:r>
    </w:p>
    <w:p>
      <w:r>
        <w:rPr>
          <w:b/>
        </w:rPr>
        <w:t xml:space="preserve">Tulos</w:t>
      </w:r>
    </w:p>
    <w:p>
      <w:r>
        <w:t xml:space="preserve">bryofyytit</w:t>
      </w:r>
    </w:p>
    <w:p>
      <w:r>
        <w:rPr>
          <w:b/>
        </w:rPr>
        <w:t xml:space="preserve">Tulos</w:t>
      </w:r>
    </w:p>
    <w:p>
      <w:r>
        <w:t xml:space="preserve">loiset</w:t>
      </w:r>
    </w:p>
    <w:p>
      <w:r>
        <w:rPr>
          <w:b/>
        </w:rPr>
        <w:t xml:space="preserve">Tulos</w:t>
      </w:r>
    </w:p>
    <w:p>
      <w:r>
        <w:t xml:space="preserve">palkokasvit</w:t>
      </w:r>
    </w:p>
    <w:p>
      <w:r>
        <w:rPr>
          <w:b/>
        </w:rPr>
        <w:t xml:space="preserve">Esimerkki 8.5163</w:t>
      </w:r>
    </w:p>
    <w:p>
      <w:r>
        <w:t xml:space="preserve">Mikä on termi geologiselle toiminnalle, joka tapahtuu levyn sisällä?</w:t>
      </w:r>
    </w:p>
    <w:p>
      <w:r>
        <w:rPr>
          <w:b/>
        </w:rPr>
        <w:t xml:space="preserve">Tulos</w:t>
      </w:r>
    </w:p>
    <w:p>
      <w:r>
        <w:t xml:space="preserve">monivuotinen toiminta</w:t>
      </w:r>
    </w:p>
    <w:p>
      <w:r>
        <w:rPr>
          <w:b/>
        </w:rPr>
        <w:t xml:space="preserve">Tulos</w:t>
      </w:r>
    </w:p>
    <w:p>
      <w:r>
        <w:t xml:space="preserve">häiriötoiminta</w:t>
      </w:r>
    </w:p>
    <w:p>
      <w:r>
        <w:rPr>
          <w:b/>
        </w:rPr>
        <w:t xml:space="preserve">Tulos</w:t>
      </w:r>
    </w:p>
    <w:p>
      <w:r>
        <w:t xml:space="preserve">muodonmuutostoiminta</w:t>
      </w:r>
    </w:p>
    <w:p>
      <w:r>
        <w:rPr>
          <w:b/>
        </w:rPr>
        <w:t xml:space="preserve">Esimerkki 8.5164</w:t>
      </w:r>
    </w:p>
    <w:p>
      <w:r>
        <w:t xml:space="preserve">Minkälaista kaivostoimintaa käytetään lähellä pintaa olevien mineraalimalmien hankkimiseen?</w:t>
      </w:r>
    </w:p>
    <w:p>
      <w:r>
        <w:rPr>
          <w:b/>
        </w:rPr>
        <w:t xml:space="preserve">Tulos</w:t>
      </w:r>
    </w:p>
    <w:p>
      <w:r>
        <w:t xml:space="preserve">monikerroksinen louhinta</w:t>
      </w:r>
    </w:p>
    <w:p>
      <w:r>
        <w:rPr>
          <w:b/>
        </w:rPr>
        <w:t xml:space="preserve">Tulos</w:t>
      </w:r>
    </w:p>
    <w:p>
      <w:r>
        <w:t xml:space="preserve">toimintojen louhinta</w:t>
      </w:r>
    </w:p>
    <w:p>
      <w:r>
        <w:rPr>
          <w:b/>
        </w:rPr>
        <w:t xml:space="preserve">Tulos</w:t>
      </w:r>
    </w:p>
    <w:p>
      <w:r>
        <w:t xml:space="preserve">ydinlouhinta</w:t>
      </w:r>
    </w:p>
    <w:p>
      <w:r>
        <w:rPr>
          <w:b/>
        </w:rPr>
        <w:t xml:space="preserve">Esimerkki 8.5165</w:t>
      </w:r>
    </w:p>
    <w:p>
      <w:r>
        <w:t xml:space="preserve">Mikä on suurin ydinenergian käyttöön liittyvä riski?</w:t>
      </w:r>
    </w:p>
    <w:p>
      <w:r>
        <w:rPr>
          <w:b/>
        </w:rPr>
        <w:t xml:space="preserve">Tulos</w:t>
      </w:r>
    </w:p>
    <w:p>
      <w:r>
        <w:t xml:space="preserve">räjähdys</w:t>
      </w:r>
    </w:p>
    <w:p>
      <w:r>
        <w:rPr>
          <w:b/>
        </w:rPr>
        <w:t xml:space="preserve">Tulos</w:t>
      </w:r>
    </w:p>
    <w:p>
      <w:r>
        <w:t xml:space="preserve">mutaatio</w:t>
      </w:r>
    </w:p>
    <w:p>
      <w:r>
        <w:rPr>
          <w:b/>
        </w:rPr>
        <w:t xml:space="preserve">Tulos</w:t>
      </w:r>
    </w:p>
    <w:p>
      <w:r>
        <w:t xml:space="preserve">tulipalo</w:t>
      </w:r>
    </w:p>
    <w:p>
      <w:r>
        <w:rPr>
          <w:b/>
        </w:rPr>
        <w:t xml:space="preserve">Esimerkki 8.5166</w:t>
      </w:r>
    </w:p>
    <w:p>
      <w:r>
        <w:t xml:space="preserve">Minkä yläpuolella on Keski-Atlantin harju Islannissa?</w:t>
      </w:r>
    </w:p>
    <w:p>
      <w:r>
        <w:rPr>
          <w:b/>
        </w:rPr>
        <w:t xml:space="preserve">Tulos</w:t>
      </w:r>
    </w:p>
    <w:p>
      <w:r>
        <w:t xml:space="preserve">ilmapiiri</w:t>
      </w:r>
    </w:p>
    <w:p>
      <w:r>
        <w:rPr>
          <w:b/>
        </w:rPr>
        <w:t xml:space="preserve">Tulos</w:t>
      </w:r>
    </w:p>
    <w:p>
      <w:r>
        <w:t xml:space="preserve">pohja</w:t>
      </w:r>
    </w:p>
    <w:p>
      <w:r>
        <w:rPr>
          <w:b/>
        </w:rPr>
        <w:t xml:space="preserve">Tulos</w:t>
      </w:r>
    </w:p>
    <w:p>
      <w:r>
        <w:t xml:space="preserve">vuorovesi</w:t>
      </w:r>
    </w:p>
    <w:p>
      <w:r>
        <w:rPr>
          <w:b/>
        </w:rPr>
        <w:t xml:space="preserve">Esimerkki 8.5167</w:t>
      </w:r>
    </w:p>
    <w:p>
      <w:r>
        <w:t xml:space="preserve">Mihin salamat kerääntyvät?</w:t>
      </w:r>
    </w:p>
    <w:p>
      <w:r>
        <w:rPr>
          <w:b/>
        </w:rPr>
        <w:t xml:space="preserve">Tulos</w:t>
      </w:r>
    </w:p>
    <w:p>
      <w:r>
        <w:t xml:space="preserve">stratosfääri</w:t>
      </w:r>
    </w:p>
    <w:p>
      <w:r>
        <w:rPr>
          <w:b/>
        </w:rPr>
        <w:t xml:space="preserve">Tulos</w:t>
      </w:r>
    </w:p>
    <w:p>
      <w:r>
        <w:t xml:space="preserve">ilma</w:t>
      </w:r>
    </w:p>
    <w:p>
      <w:r>
        <w:rPr>
          <w:b/>
        </w:rPr>
        <w:t xml:space="preserve">Tulos</w:t>
      </w:r>
    </w:p>
    <w:p>
      <w:r>
        <w:t xml:space="preserve">troposfääri</w:t>
      </w:r>
    </w:p>
    <w:p>
      <w:r>
        <w:rPr>
          <w:b/>
        </w:rPr>
        <w:t xml:space="preserve">Esimerkki 8.5168</w:t>
      </w:r>
    </w:p>
    <w:p>
      <w:r>
        <w:t xml:space="preserve">Mihin elimistössä varastoidaan sappihappoja, joita tarvitaan lipidien emulgointiin?</w:t>
      </w:r>
    </w:p>
    <w:p>
      <w:r>
        <w:rPr>
          <w:b/>
        </w:rPr>
        <w:t xml:space="preserve">Tulos</w:t>
      </w:r>
    </w:p>
    <w:p>
      <w:r>
        <w:t xml:space="preserve">maksa</w:t>
      </w:r>
    </w:p>
    <w:p>
      <w:r>
        <w:rPr>
          <w:b/>
        </w:rPr>
        <w:t xml:space="preserve">Tulos</w:t>
      </w:r>
    </w:p>
    <w:p>
      <w:r>
        <w:t xml:space="preserve">Kohdun</w:t>
      </w:r>
    </w:p>
    <w:p>
      <w:r>
        <w:rPr>
          <w:b/>
        </w:rPr>
        <w:t xml:space="preserve">Tulos</w:t>
      </w:r>
    </w:p>
    <w:p>
      <w:r>
        <w:t xml:space="preserve">pikkuaivot</w:t>
      </w:r>
    </w:p>
    <w:p>
      <w:r>
        <w:rPr>
          <w:b/>
        </w:rPr>
        <w:t xml:space="preserve">Esimerkki 8.5169</w:t>
      </w:r>
    </w:p>
    <w:p>
      <w:r>
        <w:t xml:space="preserve">Karboksyylihapoilla on hapan vetyatomi, mutta esterillä ei. mitä esterit sisältävät happaman vetyatomin sijasta?</w:t>
      </w:r>
    </w:p>
    <w:p>
      <w:r>
        <w:rPr>
          <w:b/>
        </w:rPr>
        <w:t xml:space="preserve">Tulos</w:t>
      </w:r>
    </w:p>
    <w:p>
      <w:r>
        <w:t xml:space="preserve">synteesiryhmä</w:t>
      </w:r>
    </w:p>
    <w:p>
      <w:r>
        <w:rPr>
          <w:b/>
        </w:rPr>
        <w:t xml:space="preserve">Tulos</w:t>
      </w:r>
    </w:p>
    <w:p>
      <w:r>
        <w:t xml:space="preserve">karbonatisointiryhmä</w:t>
      </w:r>
    </w:p>
    <w:p>
      <w:r>
        <w:rPr>
          <w:b/>
        </w:rPr>
        <w:t xml:space="preserve">Tulos</w:t>
      </w:r>
    </w:p>
    <w:p>
      <w:r>
        <w:t xml:space="preserve">kiteytymisryhmä</w:t>
      </w:r>
    </w:p>
    <w:p>
      <w:r>
        <w:rPr>
          <w:b/>
        </w:rPr>
        <w:t xml:space="preserve">Esimerkki 8.5170</w:t>
      </w:r>
    </w:p>
    <w:p>
      <w:r>
        <w:t xml:space="preserve">Minkälaisen purkauksen tutkijat uskovat johtuvan siitä, että erittäin suuri magmakammio purkautuu kokonaan yhdessä katastrofaalisessa räjähdyksessä?</w:t>
      </w:r>
    </w:p>
    <w:p>
      <w:r>
        <w:rPr>
          <w:b/>
        </w:rPr>
        <w:t xml:space="preserve">Tulos</w:t>
      </w:r>
    </w:p>
    <w:p>
      <w:r>
        <w:t xml:space="preserve">brucei purkaus</w:t>
      </w:r>
    </w:p>
    <w:p>
      <w:r>
        <w:rPr>
          <w:b/>
        </w:rPr>
        <w:t xml:space="preserve">Tulos</w:t>
      </w:r>
    </w:p>
    <w:p>
      <w:r>
        <w:t xml:space="preserve">mangxamban purkaus</w:t>
      </w:r>
    </w:p>
    <w:p>
      <w:r>
        <w:rPr>
          <w:b/>
        </w:rPr>
        <w:t xml:space="preserve">Tulos</w:t>
      </w:r>
    </w:p>
    <w:p>
      <w:r>
        <w:t xml:space="preserve">supermagman purkaus</w:t>
      </w:r>
    </w:p>
    <w:p>
      <w:r>
        <w:rPr>
          <w:b/>
        </w:rPr>
        <w:t xml:space="preserve">Esimerkki 8.5171</w:t>
      </w:r>
    </w:p>
    <w:p>
      <w:r>
        <w:t xml:space="preserve">Eri jännitelähteiden potentiaalierot ovat välttämättömiä, jotta syntyy sähkökenttiä, jotka johtavat mihin varauksen virtaukseen?</w:t>
      </w:r>
    </w:p>
    <w:p>
      <w:r>
        <w:rPr>
          <w:b/>
        </w:rPr>
        <w:t xml:space="preserve">Tulos</w:t>
      </w:r>
    </w:p>
    <w:p>
      <w:r>
        <w:t xml:space="preserve">jännite</w:t>
      </w:r>
    </w:p>
    <w:p>
      <w:r>
        <w:rPr>
          <w:b/>
        </w:rPr>
        <w:t xml:space="preserve">Tulos</w:t>
      </w:r>
    </w:p>
    <w:p>
      <w:r>
        <w:t xml:space="preserve">lähtö</w:t>
      </w:r>
    </w:p>
    <w:p>
      <w:r>
        <w:rPr>
          <w:b/>
        </w:rPr>
        <w:t xml:space="preserve">Tulos</w:t>
      </w:r>
    </w:p>
    <w:p>
      <w:r>
        <w:t xml:space="preserve">teho</w:t>
      </w:r>
    </w:p>
    <w:p>
      <w:r>
        <w:rPr>
          <w:b/>
        </w:rPr>
        <w:t xml:space="preserve">Esimerkki 8.5172</w:t>
      </w:r>
    </w:p>
    <w:p>
      <w:r>
        <w:t xml:space="preserve">Miksi kutsutaan puiden kaatamista ja polttamista maan raivaamiseksi maanviljelyä varten?</w:t>
      </w:r>
    </w:p>
    <w:p>
      <w:r>
        <w:rPr>
          <w:b/>
        </w:rPr>
        <w:t xml:space="preserve">Tulos</w:t>
      </w:r>
    </w:p>
    <w:p>
      <w:r>
        <w:t xml:space="preserve">drop-and-blaze-maatalous</w:t>
      </w:r>
    </w:p>
    <w:p>
      <w:r>
        <w:rPr>
          <w:b/>
        </w:rPr>
        <w:t xml:space="preserve">Tulos</w:t>
      </w:r>
    </w:p>
    <w:p>
      <w:r>
        <w:t xml:space="preserve">leikkaa-ja-savusta-viljely</w:t>
      </w:r>
    </w:p>
    <w:p>
      <w:r>
        <w:rPr>
          <w:b/>
        </w:rPr>
        <w:t xml:space="preserve">Tulos</w:t>
      </w:r>
    </w:p>
    <w:p>
      <w:r>
        <w:t xml:space="preserve">vähentää ja sytyttää maataloutta</w:t>
      </w:r>
    </w:p>
    <w:p>
      <w:r>
        <w:rPr>
          <w:b/>
        </w:rPr>
        <w:t xml:space="preserve">Esimerkki 8.5173</w:t>
      </w:r>
    </w:p>
    <w:p>
      <w:r>
        <w:t xml:space="preserve">Kun vesiliuokseen lisätään lisää vettä, mitä tapahtuu liuoksen konsentraatiolle?</w:t>
      </w:r>
    </w:p>
    <w:p>
      <w:r>
        <w:rPr>
          <w:b/>
        </w:rPr>
        <w:t xml:space="preserve">Tulos</w:t>
      </w:r>
    </w:p>
    <w:p>
      <w:r>
        <w:t xml:space="preserve">tuplat</w:t>
      </w:r>
    </w:p>
    <w:p>
      <w:r>
        <w:rPr>
          <w:b/>
        </w:rPr>
        <w:t xml:space="preserve">Tulos</w:t>
      </w:r>
    </w:p>
    <w:p>
      <w:r>
        <w:t xml:space="preserve">ei muutosta</w:t>
      </w:r>
    </w:p>
    <w:p>
      <w:r>
        <w:rPr>
          <w:b/>
        </w:rPr>
        <w:t xml:space="preserve">Tulos</w:t>
      </w:r>
    </w:p>
    <w:p>
      <w:r>
        <w:t xml:space="preserve">lisää</w:t>
      </w:r>
    </w:p>
    <w:p>
      <w:r>
        <w:rPr>
          <w:b/>
        </w:rPr>
        <w:t xml:space="preserve">Esimerkki 8.5174</w:t>
      </w:r>
    </w:p>
    <w:p>
      <w:r>
        <w:t xml:space="preserve">Sekä endotermit että ektotermit hallitsevat mitä käyttäytymisreaktioillaan ympäristön muutoksiin?</w:t>
      </w:r>
    </w:p>
    <w:p>
      <w:r>
        <w:rPr>
          <w:b/>
        </w:rPr>
        <w:t xml:space="preserve">Tulos</w:t>
      </w:r>
    </w:p>
    <w:p>
      <w:r>
        <w:t xml:space="preserve">unijaksot</w:t>
      </w:r>
    </w:p>
    <w:p>
      <w:r>
        <w:rPr>
          <w:b/>
        </w:rPr>
        <w:t xml:space="preserve">Tulos</w:t>
      </w:r>
    </w:p>
    <w:p>
      <w:r>
        <w:t xml:space="preserve">hormonit</w:t>
      </w:r>
    </w:p>
    <w:p>
      <w:r>
        <w:rPr>
          <w:b/>
        </w:rPr>
        <w:t xml:space="preserve">Tulos</w:t>
      </w:r>
    </w:p>
    <w:p>
      <w:r>
        <w:t xml:space="preserve">kaasun lämpötila</w:t>
      </w:r>
    </w:p>
    <w:p>
      <w:r>
        <w:rPr>
          <w:b/>
        </w:rPr>
        <w:t xml:space="preserve">Esimerkki 8.5175</w:t>
      </w:r>
    </w:p>
    <w:p>
      <w:r>
        <w:t xml:space="preserve">Ekosysteemi koostuu kaikista elävistä olennoista ja mistä?</w:t>
      </w:r>
    </w:p>
    <w:p>
      <w:r>
        <w:rPr>
          <w:b/>
        </w:rPr>
        <w:t xml:space="preserve">Tulos</w:t>
      </w:r>
    </w:p>
    <w:p>
      <w:r>
        <w:t xml:space="preserve">elinympäristö</w:t>
      </w:r>
    </w:p>
    <w:p>
      <w:r>
        <w:rPr>
          <w:b/>
        </w:rPr>
        <w:t xml:space="preserve">Tulos</w:t>
      </w:r>
    </w:p>
    <w:p>
      <w:r>
        <w:t xml:space="preserve">fosforoiva ympäristö</w:t>
      </w:r>
    </w:p>
    <w:p>
      <w:r>
        <w:rPr>
          <w:b/>
        </w:rPr>
        <w:t xml:space="preserve">Tulos</w:t>
      </w:r>
    </w:p>
    <w:p>
      <w:r>
        <w:t xml:space="preserve">paikallinen ympäristö</w:t>
      </w:r>
    </w:p>
    <w:p>
      <w:r>
        <w:rPr>
          <w:b/>
        </w:rPr>
        <w:t xml:space="preserve">Esimerkki 8.5176</w:t>
      </w:r>
    </w:p>
    <w:p>
      <w:r>
        <w:t xml:space="preserve">Molemmat lisämunuaiset ovat rauhasia, jotka sijaitsevat aivan minkä yläpuolella?</w:t>
      </w:r>
    </w:p>
    <w:p>
      <w:r>
        <w:rPr>
          <w:b/>
        </w:rPr>
        <w:t xml:space="preserve">Tulos</w:t>
      </w:r>
    </w:p>
    <w:p>
      <w:r>
        <w:t xml:space="preserve">suolet</w:t>
      </w:r>
    </w:p>
    <w:p>
      <w:r>
        <w:rPr>
          <w:b/>
        </w:rPr>
        <w:t xml:space="preserve">Tulos</w:t>
      </w:r>
    </w:p>
    <w:p>
      <w:r>
        <w:t xml:space="preserve">keuhkot</w:t>
      </w:r>
    </w:p>
    <w:p>
      <w:r>
        <w:rPr>
          <w:b/>
        </w:rPr>
        <w:t xml:space="preserve">Tulos</w:t>
      </w:r>
    </w:p>
    <w:p>
      <w:r>
        <w:t xml:space="preserve">ruokatorvi</w:t>
      </w:r>
    </w:p>
    <w:p>
      <w:r>
        <w:rPr>
          <w:b/>
        </w:rPr>
        <w:t xml:space="preserve">Esimerkki 8.5177</w:t>
      </w:r>
    </w:p>
    <w:p>
      <w:r>
        <w:t xml:space="preserve">Muurahaisten puutarhan kitkemiseen käyttämä kemikaali osoittautuu millaiseksi?</w:t>
      </w:r>
    </w:p>
    <w:p>
      <w:r>
        <w:rPr>
          <w:b/>
        </w:rPr>
        <w:t xml:space="preserve">Tulos</w:t>
      </w:r>
    </w:p>
    <w:p>
      <w:r>
        <w:t xml:space="preserve">sulfidihappo</w:t>
      </w:r>
    </w:p>
    <w:p>
      <w:r>
        <w:rPr>
          <w:b/>
        </w:rPr>
        <w:t xml:space="preserve">Tulos</w:t>
      </w:r>
    </w:p>
    <w:p>
      <w:r>
        <w:t xml:space="preserve">typpihappo</w:t>
      </w:r>
    </w:p>
    <w:p>
      <w:r>
        <w:rPr>
          <w:b/>
        </w:rPr>
        <w:t xml:space="preserve">Tulos</w:t>
      </w:r>
    </w:p>
    <w:p>
      <w:r>
        <w:t xml:space="preserve">tiivistyshappo</w:t>
      </w:r>
    </w:p>
    <w:p>
      <w:r>
        <w:rPr>
          <w:b/>
        </w:rPr>
        <w:t xml:space="preserve">Esimerkki 8.5178</w:t>
      </w:r>
    </w:p>
    <w:p>
      <w:r>
        <w:t xml:space="preserve">Aineenvaihdunta on elämän emergentti ominaisuus, joka syntyy järjestäytyneestä vuorovaikutuksesta minkä välillä?</w:t>
      </w:r>
    </w:p>
    <w:p>
      <w:r>
        <w:rPr>
          <w:b/>
        </w:rPr>
        <w:t xml:space="preserve">Tulos</w:t>
      </w:r>
    </w:p>
    <w:p>
      <w:r>
        <w:t xml:space="preserve">kudokset</w:t>
      </w:r>
    </w:p>
    <w:p>
      <w:r>
        <w:rPr>
          <w:b/>
        </w:rPr>
        <w:t xml:space="preserve">Tulos</w:t>
      </w:r>
    </w:p>
    <w:p>
      <w:r>
        <w:t xml:space="preserve">kehon järjestelmät</w:t>
      </w:r>
    </w:p>
    <w:p>
      <w:r>
        <w:rPr>
          <w:b/>
        </w:rPr>
        <w:t xml:space="preserve">Tulos</w:t>
      </w:r>
    </w:p>
    <w:p>
      <w:r>
        <w:t xml:space="preserve">ravintoaineet</w:t>
      </w:r>
    </w:p>
    <w:p>
      <w:r>
        <w:rPr>
          <w:b/>
        </w:rPr>
        <w:t xml:space="preserve">Esimerkki 8.5179</w:t>
      </w:r>
    </w:p>
    <w:p>
      <w:r>
        <w:t xml:space="preserve">Suuri osa tuotetusta raudasta jalostetaan ja muutetaan miksi?</w:t>
      </w:r>
    </w:p>
    <w:p>
      <w:r>
        <w:rPr>
          <w:b/>
        </w:rPr>
        <w:t xml:space="preserve">Tulos</w:t>
      </w:r>
    </w:p>
    <w:p>
      <w:r>
        <w:t xml:space="preserve">muovi</w:t>
      </w:r>
    </w:p>
    <w:p>
      <w:r>
        <w:rPr>
          <w:b/>
        </w:rPr>
        <w:t xml:space="preserve">Tulos</w:t>
      </w:r>
    </w:p>
    <w:p>
      <w:r>
        <w:t xml:space="preserve">puu</w:t>
      </w:r>
    </w:p>
    <w:p>
      <w:r>
        <w:rPr>
          <w:b/>
        </w:rPr>
        <w:t xml:space="preserve">Tulos</w:t>
      </w:r>
    </w:p>
    <w:p>
      <w:r>
        <w:t xml:space="preserve">sokeri</w:t>
      </w:r>
    </w:p>
    <w:p>
      <w:r>
        <w:rPr>
          <w:b/>
        </w:rPr>
        <w:t xml:space="preserve">Esimerkki 8.5180</w:t>
      </w:r>
    </w:p>
    <w:p>
      <w:r>
        <w:t xml:space="preserve">Mitkä tartunnanaiheuttajat ovat paljon pienempiä ja yksinkertaisempia kuin bakteerit?</w:t>
      </w:r>
    </w:p>
    <w:p>
      <w:r>
        <w:rPr>
          <w:b/>
        </w:rPr>
        <w:t xml:space="preserve">Tulos</w:t>
      </w:r>
    </w:p>
    <w:p>
      <w:r>
        <w:t xml:space="preserve">myrkyt</w:t>
      </w:r>
    </w:p>
    <w:p>
      <w:r>
        <w:rPr>
          <w:b/>
        </w:rPr>
        <w:t xml:space="preserve">Tulos</w:t>
      </w:r>
    </w:p>
    <w:p>
      <w:r>
        <w:t xml:space="preserve">taudinaiheuttajat</w:t>
      </w:r>
    </w:p>
    <w:p>
      <w:r>
        <w:rPr>
          <w:b/>
        </w:rPr>
        <w:t xml:space="preserve">Tulos</w:t>
      </w:r>
    </w:p>
    <w:p>
      <w:r>
        <w:t xml:space="preserve">loiset</w:t>
      </w:r>
    </w:p>
    <w:p>
      <w:r>
        <w:rPr>
          <w:b/>
        </w:rPr>
        <w:t xml:space="preserve">Esimerkki 8.5181</w:t>
      </w:r>
    </w:p>
    <w:p>
      <w:r>
        <w:t xml:space="preserve">Minkä prosessin ansiosta kaikki elävät olennot pystyvät ylläpitämään vakaan sisäisen ympäristön?</w:t>
      </w:r>
    </w:p>
    <w:p>
      <w:r>
        <w:rPr>
          <w:b/>
        </w:rPr>
        <w:t xml:space="preserve">Tulos</w:t>
      </w:r>
    </w:p>
    <w:p>
      <w:r>
        <w:t xml:space="preserve">peristaltiikka</w:t>
      </w:r>
    </w:p>
    <w:p>
      <w:r>
        <w:rPr>
          <w:b/>
        </w:rPr>
        <w:t xml:space="preserve">Tulos</w:t>
      </w:r>
    </w:p>
    <w:p>
      <w:r>
        <w:t xml:space="preserve">tietoisuus</w:t>
      </w:r>
    </w:p>
    <w:p>
      <w:r>
        <w:rPr>
          <w:b/>
        </w:rPr>
        <w:t xml:space="preserve">Tulos</w:t>
      </w:r>
    </w:p>
    <w:p>
      <w:r>
        <w:t xml:space="preserve">ketoosi</w:t>
      </w:r>
    </w:p>
    <w:p>
      <w:r>
        <w:rPr>
          <w:b/>
        </w:rPr>
        <w:t xml:space="preserve">Esimerkki 8.5182</w:t>
      </w:r>
    </w:p>
    <w:p>
      <w:r>
        <w:t xml:space="preserve">Bakteerien dna on yhdessä pyöreässä kromosomissa, joka sijaitsee missä?</w:t>
      </w:r>
    </w:p>
    <w:p>
      <w:r>
        <w:rPr>
          <w:b/>
        </w:rPr>
        <w:t xml:space="preserve">Tulos</w:t>
      </w:r>
    </w:p>
    <w:p>
      <w:r>
        <w:t xml:space="preserve">neuroni</w:t>
      </w:r>
    </w:p>
    <w:p>
      <w:r>
        <w:rPr>
          <w:b/>
        </w:rPr>
        <w:t xml:space="preserve">Tulos</w:t>
      </w:r>
    </w:p>
    <w:p>
      <w:r>
        <w:t xml:space="preserve">lima</w:t>
      </w:r>
    </w:p>
    <w:p>
      <w:r>
        <w:rPr>
          <w:b/>
        </w:rPr>
        <w:t xml:space="preserve">Tulos</w:t>
      </w:r>
    </w:p>
    <w:p>
      <w:r>
        <w:t xml:space="preserve">pikkuaivot</w:t>
      </w:r>
    </w:p>
    <w:p>
      <w:r>
        <w:rPr>
          <w:b/>
        </w:rPr>
        <w:t xml:space="preserve">Esimerkki 8.5183</w:t>
      </w:r>
    </w:p>
    <w:p>
      <w:r>
        <w:t xml:space="preserve">Jälkeläisellä, joka perii mutaation sukusolussa, on mutaatio kaikissa sen?</w:t>
      </w:r>
    </w:p>
    <w:p>
      <w:r>
        <w:rPr>
          <w:b/>
        </w:rPr>
        <w:t xml:space="preserve">Tulos</w:t>
      </w:r>
    </w:p>
    <w:p>
      <w:r>
        <w:t xml:space="preserve">siemenet</w:t>
      </w:r>
    </w:p>
    <w:p>
      <w:r>
        <w:rPr>
          <w:b/>
        </w:rPr>
        <w:t xml:space="preserve">Tulos</w:t>
      </w:r>
    </w:p>
    <w:p>
      <w:r>
        <w:t xml:space="preserve">proteiinit</w:t>
      </w:r>
    </w:p>
    <w:p>
      <w:r>
        <w:rPr>
          <w:b/>
        </w:rPr>
        <w:t xml:space="preserve">Tulos</w:t>
      </w:r>
    </w:p>
    <w:p>
      <w:r>
        <w:t xml:space="preserve">munat</w:t>
      </w:r>
    </w:p>
    <w:p>
      <w:r>
        <w:rPr>
          <w:b/>
        </w:rPr>
        <w:t xml:space="preserve">Esimerkki 8.5184</w:t>
      </w:r>
    </w:p>
    <w:p>
      <w:r>
        <w:t xml:space="preserve">Mikä vähentää korviin tulevien ääniaaltojen amplitudia?</w:t>
      </w:r>
    </w:p>
    <w:p>
      <w:r>
        <w:rPr>
          <w:b/>
        </w:rPr>
        <w:t xml:space="preserve">Tulos</w:t>
      </w:r>
    </w:p>
    <w:p>
      <w:r>
        <w:t xml:space="preserve">suojalasit</w:t>
      </w:r>
    </w:p>
    <w:p>
      <w:r>
        <w:rPr>
          <w:b/>
        </w:rPr>
        <w:t xml:space="preserve">Tulos</w:t>
      </w:r>
    </w:p>
    <w:p>
      <w:r>
        <w:t xml:space="preserve">megafoni</w:t>
      </w:r>
    </w:p>
    <w:p>
      <w:r>
        <w:rPr>
          <w:b/>
        </w:rPr>
        <w:t xml:space="preserve">Tulos</w:t>
      </w:r>
    </w:p>
    <w:p>
      <w:r>
        <w:t xml:space="preserve">suojakypärä</w:t>
      </w:r>
    </w:p>
    <w:p>
      <w:r>
        <w:rPr>
          <w:b/>
        </w:rPr>
        <w:t xml:space="preserve">Esimerkki 8.5185</w:t>
      </w:r>
    </w:p>
    <w:p>
      <w:r>
        <w:t xml:space="preserve">Mitkä ovat proteiinisynteesin tai -kokoonpanon paikat?</w:t>
      </w:r>
    </w:p>
    <w:p>
      <w:r>
        <w:rPr>
          <w:b/>
        </w:rPr>
        <w:t xml:space="preserve">Tulos</w:t>
      </w:r>
    </w:p>
    <w:p>
      <w:r>
        <w:t xml:space="preserve">kloroplastit</w:t>
      </w:r>
    </w:p>
    <w:p>
      <w:r>
        <w:rPr>
          <w:b/>
        </w:rPr>
        <w:t xml:space="preserve">Tulos</w:t>
      </w:r>
    </w:p>
    <w:p>
      <w:r>
        <w:t xml:space="preserve">kromosomit</w:t>
      </w:r>
    </w:p>
    <w:p>
      <w:r>
        <w:rPr>
          <w:b/>
        </w:rPr>
        <w:t xml:space="preserve">Tulos</w:t>
      </w:r>
    </w:p>
    <w:p>
      <w:r>
        <w:t xml:space="preserve">plasma</w:t>
      </w:r>
    </w:p>
    <w:p>
      <w:r>
        <w:rPr>
          <w:b/>
        </w:rPr>
        <w:t xml:space="preserve">Esimerkki 8.5186</w:t>
      </w:r>
    </w:p>
    <w:p>
      <w:r>
        <w:t xml:space="preserve">Lihas voi rentoutuessaan palata alkuperäiseen pituuteensa, koska lihaskudoksessa on ominaisuus, jota kutsutaan miksi?</w:t>
      </w:r>
    </w:p>
    <w:p>
      <w:r>
        <w:rPr>
          <w:b/>
        </w:rPr>
        <w:t xml:space="preserve">Tulos</w:t>
      </w:r>
    </w:p>
    <w:p>
      <w:r>
        <w:t xml:space="preserve">tavoittaa</w:t>
      </w:r>
    </w:p>
    <w:p>
      <w:r>
        <w:rPr>
          <w:b/>
        </w:rPr>
        <w:t xml:space="preserve">Tulos</w:t>
      </w:r>
    </w:p>
    <w:p>
      <w:r>
        <w:t xml:space="preserve">viskositeetti</w:t>
      </w:r>
    </w:p>
    <w:p>
      <w:r>
        <w:rPr>
          <w:b/>
        </w:rPr>
        <w:t xml:space="preserve">Tulos</w:t>
      </w:r>
    </w:p>
    <w:p>
      <w:r>
        <w:t xml:space="preserve">kosteus</w:t>
      </w:r>
    </w:p>
    <w:p>
      <w:r>
        <w:rPr>
          <w:b/>
        </w:rPr>
        <w:t xml:space="preserve">Esimerkki 8.5187</w:t>
      </w:r>
    </w:p>
    <w:p>
      <w:r>
        <w:t xml:space="preserve">Missä ruoansulatus tapahtuu epätäydellisessä ruoansulatusjärjestelmässä?</w:t>
      </w:r>
    </w:p>
    <w:p>
      <w:r>
        <w:rPr>
          <w:b/>
        </w:rPr>
        <w:t xml:space="preserve">Tulos</w:t>
      </w:r>
    </w:p>
    <w:p>
      <w:r>
        <w:t xml:space="preserve">lannerangan alue</w:t>
      </w:r>
    </w:p>
    <w:p>
      <w:r>
        <w:rPr>
          <w:b/>
        </w:rPr>
        <w:t xml:space="preserve">Tulos</w:t>
      </w:r>
    </w:p>
    <w:p>
      <w:r>
        <w:t xml:space="preserve">vatsa</w:t>
      </w:r>
    </w:p>
    <w:p>
      <w:r>
        <w:rPr>
          <w:b/>
        </w:rPr>
        <w:t xml:space="preserve">Tulos</w:t>
      </w:r>
    </w:p>
    <w:p>
      <w:r>
        <w:t xml:space="preserve">keskushermosto</w:t>
      </w:r>
    </w:p>
    <w:p>
      <w:r>
        <w:rPr>
          <w:b/>
        </w:rPr>
        <w:t xml:space="preserve">Esimerkki 8.5188</w:t>
      </w:r>
    </w:p>
    <w:p>
      <w:r>
        <w:t xml:space="preserve">Minkä tyyppinen ioninen yhdiste muodostuu hapon ja emäksen reagoidessa keskenään?</w:t>
      </w:r>
    </w:p>
    <w:p>
      <w:r>
        <w:rPr>
          <w:b/>
        </w:rPr>
        <w:t xml:space="preserve">Tulos</w:t>
      </w:r>
    </w:p>
    <w:p>
      <w:r>
        <w:t xml:space="preserve">eristetty</w:t>
      </w:r>
    </w:p>
    <w:p>
      <w:r>
        <w:rPr>
          <w:b/>
        </w:rPr>
        <w:t xml:space="preserve">Tulos</w:t>
      </w:r>
    </w:p>
    <w:p>
      <w:r>
        <w:t xml:space="preserve">yhteinen</w:t>
      </w:r>
    </w:p>
    <w:p>
      <w:r>
        <w:rPr>
          <w:b/>
        </w:rPr>
        <w:t xml:space="preserve">Tulos</w:t>
      </w:r>
    </w:p>
    <w:p>
      <w:r>
        <w:t xml:space="preserve">kuiva</w:t>
      </w:r>
    </w:p>
    <w:p>
      <w:r>
        <w:rPr>
          <w:b/>
        </w:rPr>
        <w:t xml:space="preserve">Esimerkki 8.5189</w:t>
      </w:r>
    </w:p>
    <w:p>
      <w:r>
        <w:t xml:space="preserve">Typpikierros siirtää typpeä edestakaisin ilmakehän ja minkä välillä?</w:t>
      </w:r>
    </w:p>
    <w:p>
      <w:r>
        <w:rPr>
          <w:b/>
        </w:rPr>
        <w:t xml:space="preserve">Tulos</w:t>
      </w:r>
    </w:p>
    <w:p>
      <w:r>
        <w:t xml:space="preserve">Ocean</w:t>
      </w:r>
    </w:p>
    <w:p>
      <w:r>
        <w:rPr>
          <w:b/>
        </w:rPr>
        <w:t xml:space="preserve">Tulos</w:t>
      </w:r>
    </w:p>
    <w:p>
      <w:r>
        <w:t xml:space="preserve">Otsonikerros</w:t>
      </w:r>
    </w:p>
    <w:p>
      <w:r>
        <w:rPr>
          <w:b/>
        </w:rPr>
        <w:t xml:space="preserve">Tulos</w:t>
      </w:r>
    </w:p>
    <w:p>
      <w:r>
        <w:t xml:space="preserve">sedimentit</w:t>
      </w:r>
    </w:p>
    <w:p>
      <w:r>
        <w:rPr>
          <w:b/>
        </w:rPr>
        <w:t xml:space="preserve">Esimerkki 8.5190</w:t>
      </w:r>
    </w:p>
    <w:p>
      <w:r>
        <w:t xml:space="preserve">Millainen vetovoima ionien välillä on ionisidoksia?</w:t>
      </w:r>
    </w:p>
    <w:p>
      <w:r>
        <w:rPr>
          <w:b/>
        </w:rPr>
        <w:t xml:space="preserve">Tulos</w:t>
      </w:r>
    </w:p>
    <w:p>
      <w:r>
        <w:t xml:space="preserve">kineettinen</w:t>
      </w:r>
    </w:p>
    <w:p>
      <w:r>
        <w:rPr>
          <w:b/>
        </w:rPr>
        <w:t xml:space="preserve">Tulos</w:t>
      </w:r>
    </w:p>
    <w:p>
      <w:r>
        <w:t xml:space="preserve">magneettinen</w:t>
      </w:r>
    </w:p>
    <w:p>
      <w:r>
        <w:rPr>
          <w:b/>
        </w:rPr>
        <w:t xml:space="preserve">Tulos</w:t>
      </w:r>
    </w:p>
    <w:p>
      <w:r>
        <w:t xml:space="preserve">ydinvoima</w:t>
      </w:r>
    </w:p>
    <w:p>
      <w:r>
        <w:rPr>
          <w:b/>
        </w:rPr>
        <w:t xml:space="preserve">Esimerkki 8.5191</w:t>
      </w:r>
    </w:p>
    <w:p>
      <w:r>
        <w:t xml:space="preserve">Kemiallisiin ja fysikaalisiin muutoksiin systeemissä voi liittyä systeemin epäjärjestyksen lisääntyminen tai väheneminen, mikä vastaa minkä lisääntymistä tai vähenemistä?</w:t>
      </w:r>
    </w:p>
    <w:p>
      <w:r>
        <w:rPr>
          <w:b/>
        </w:rPr>
        <w:t xml:space="preserve">Tulos</w:t>
      </w:r>
    </w:p>
    <w:p>
      <w:r>
        <w:t xml:space="preserve">entalpia</w:t>
      </w:r>
    </w:p>
    <w:p>
      <w:r>
        <w:rPr>
          <w:b/>
        </w:rPr>
        <w:t xml:space="preserve">Tulos</w:t>
      </w:r>
    </w:p>
    <w:p>
      <w:r>
        <w:t xml:space="preserve">tärinä</w:t>
      </w:r>
    </w:p>
    <w:p>
      <w:r>
        <w:rPr>
          <w:b/>
        </w:rPr>
        <w:t xml:space="preserve">Tulos</w:t>
      </w:r>
    </w:p>
    <w:p>
      <w:r>
        <w:t xml:space="preserve">tilavuus</w:t>
      </w:r>
    </w:p>
    <w:p>
      <w:r>
        <w:rPr>
          <w:b/>
        </w:rPr>
        <w:t xml:space="preserve">Esimerkki 8.5192</w:t>
      </w:r>
    </w:p>
    <w:p>
      <w:r>
        <w:t xml:space="preserve">Mikä on mikrotubuluksia organisoiva keskus, joka sijaitsee eläinsolujen ytimien lähellä?</w:t>
      </w:r>
    </w:p>
    <w:p>
      <w:r>
        <w:rPr>
          <w:b/>
        </w:rPr>
        <w:t xml:space="preserve">Tulos</w:t>
      </w:r>
    </w:p>
    <w:p>
      <w:r>
        <w:t xml:space="preserve">lysosomi</w:t>
      </w:r>
    </w:p>
    <w:p>
      <w:r>
        <w:rPr>
          <w:b/>
        </w:rPr>
        <w:t xml:space="preserve">Tulos</w:t>
      </w:r>
    </w:p>
    <w:p>
      <w:r>
        <w:t xml:space="preserve">spliceosomi</w:t>
      </w:r>
    </w:p>
    <w:p>
      <w:r>
        <w:rPr>
          <w:b/>
        </w:rPr>
        <w:t xml:space="preserve">Tulos</w:t>
      </w:r>
    </w:p>
    <w:p>
      <w:r>
        <w:t xml:space="preserve">entrosomi</w:t>
      </w:r>
    </w:p>
    <w:p>
      <w:r>
        <w:rPr>
          <w:b/>
        </w:rPr>
        <w:t xml:space="preserve">Esimerkki 8.5193</w:t>
      </w:r>
    </w:p>
    <w:p>
      <w:r>
        <w:t xml:space="preserve">Orgaaniset yhdisteet määritellään kovalenttisesti sitoutuneiksi hiiltä sisältäviksi yhdisteiksi, lukuun ottamatta karbonaatteja ja mitä muita?</w:t>
      </w:r>
    </w:p>
    <w:p>
      <w:r>
        <w:rPr>
          <w:b/>
        </w:rPr>
        <w:t xml:space="preserve">Tulos</w:t>
      </w:r>
    </w:p>
    <w:p>
      <w:r>
        <w:t xml:space="preserve">kaasut</w:t>
      </w:r>
    </w:p>
    <w:p>
      <w:r>
        <w:rPr>
          <w:b/>
        </w:rPr>
        <w:t xml:space="preserve">Tulos</w:t>
      </w:r>
    </w:p>
    <w:p>
      <w:r>
        <w:t xml:space="preserve">kiteet</w:t>
      </w:r>
    </w:p>
    <w:p>
      <w:r>
        <w:rPr>
          <w:b/>
        </w:rPr>
        <w:t xml:space="preserve">Tulos</w:t>
      </w:r>
    </w:p>
    <w:p>
      <w:r>
        <w:t xml:space="preserve">hapot</w:t>
      </w:r>
    </w:p>
    <w:p>
      <w:r>
        <w:rPr>
          <w:b/>
        </w:rPr>
        <w:t xml:space="preserve">Esimerkki 8.5194</w:t>
      </w:r>
    </w:p>
    <w:p>
      <w:r>
        <w:t xml:space="preserve">Integraaliproteiinit tunkeutuvat minkä hydrofobiseen sisustaan?</w:t>
      </w:r>
    </w:p>
    <w:p>
      <w:r>
        <w:rPr>
          <w:b/>
        </w:rPr>
        <w:t xml:space="preserve">Tulos</w:t>
      </w:r>
    </w:p>
    <w:p>
      <w:r>
        <w:t xml:space="preserve">aineenvaihdunnan kaksoiskerros</w:t>
      </w:r>
    </w:p>
    <w:p>
      <w:r>
        <w:rPr>
          <w:b/>
        </w:rPr>
        <w:t xml:space="preserve">Tulos</w:t>
      </w:r>
    </w:p>
    <w:p>
      <w:r>
        <w:t xml:space="preserve">ihon kaksoiskerros</w:t>
      </w:r>
    </w:p>
    <w:p>
      <w:r>
        <w:rPr>
          <w:b/>
        </w:rPr>
        <w:t xml:space="preserve">Tulos</w:t>
      </w:r>
    </w:p>
    <w:p>
      <w:r>
        <w:t xml:space="preserve">hiilikaksoiskerros</w:t>
      </w:r>
    </w:p>
    <w:p>
      <w:r>
        <w:rPr>
          <w:b/>
        </w:rPr>
        <w:t xml:space="preserve">Esimerkki 8.5195</w:t>
      </w:r>
    </w:p>
    <w:p>
      <w:r>
        <w:t xml:space="preserve">Mikä on monivaiheinen prosessi, jossa eukaryoottisolun ydin jakautuu?</w:t>
      </w:r>
    </w:p>
    <w:p>
      <w:r>
        <w:rPr>
          <w:b/>
        </w:rPr>
        <w:t xml:space="preserve">Tulos</w:t>
      </w:r>
    </w:p>
    <w:p>
      <w:r>
        <w:t xml:space="preserve">fissio</w:t>
      </w:r>
    </w:p>
    <w:p>
      <w:r>
        <w:rPr>
          <w:b/>
        </w:rPr>
        <w:t xml:space="preserve">Tulos</w:t>
      </w:r>
    </w:p>
    <w:p>
      <w:r>
        <w:t xml:space="preserve">Osmoosi</w:t>
      </w:r>
    </w:p>
    <w:p>
      <w:r>
        <w:rPr>
          <w:b/>
        </w:rPr>
        <w:t xml:space="preserve">Tulos</w:t>
      </w:r>
    </w:p>
    <w:p>
      <w:r>
        <w:t xml:space="preserve">sytokinesis</w:t>
      </w:r>
    </w:p>
    <w:p>
      <w:r>
        <w:rPr>
          <w:b/>
        </w:rPr>
        <w:t xml:space="preserve">Esimerkki 8.5196</w:t>
      </w:r>
    </w:p>
    <w:p>
      <w:r>
        <w:t xml:space="preserve">Mitä värikkäitä kaarenmuotoisia ilmakehän ilmiöitä syntyy taittumisen ja heijastumisen yhdistelmästä?</w:t>
      </w:r>
    </w:p>
    <w:p>
      <w:r>
        <w:rPr>
          <w:b/>
        </w:rPr>
        <w:t xml:space="preserve">Tulos</w:t>
      </w:r>
    </w:p>
    <w:p>
      <w:r>
        <w:t xml:space="preserve">salama</w:t>
      </w:r>
    </w:p>
    <w:p>
      <w:r>
        <w:rPr>
          <w:b/>
        </w:rPr>
        <w:t xml:space="preserve">Tulos</w:t>
      </w:r>
    </w:p>
    <w:p>
      <w:r>
        <w:t xml:space="preserve">varjot</w:t>
      </w:r>
    </w:p>
    <w:p>
      <w:r>
        <w:rPr>
          <w:b/>
        </w:rPr>
        <w:t xml:space="preserve">Tulos</w:t>
      </w:r>
    </w:p>
    <w:p>
      <w:r>
        <w:t xml:space="preserve">auringonlaskut</w:t>
      </w:r>
    </w:p>
    <w:p>
      <w:r>
        <w:rPr>
          <w:b/>
        </w:rPr>
        <w:t xml:space="preserve">Esimerkki 8.5197</w:t>
      </w:r>
    </w:p>
    <w:p>
      <w:r>
        <w:t xml:space="preserve">Millä asteikolla happamuutta mitataan?</w:t>
      </w:r>
    </w:p>
    <w:p>
      <w:r>
        <w:rPr>
          <w:b/>
        </w:rPr>
        <w:t xml:space="preserve">Tulos</w:t>
      </w:r>
    </w:p>
    <w:p>
      <w:r>
        <w:t xml:space="preserve">μm</w:t>
      </w:r>
    </w:p>
    <w:p>
      <w:r>
        <w:rPr>
          <w:b/>
        </w:rPr>
        <w:t xml:space="preserve">Tulos</w:t>
      </w:r>
    </w:p>
    <w:p>
      <w:r>
        <w:t xml:space="preserve">hp</w:t>
      </w:r>
    </w:p>
    <w:p>
      <w:r>
        <w:rPr>
          <w:b/>
        </w:rPr>
        <w:t xml:space="preserve">Tulos</w:t>
      </w:r>
    </w:p>
    <w:p>
      <w:r>
        <w:t xml:space="preserve">μg</w:t>
      </w:r>
    </w:p>
    <w:p>
      <w:r>
        <w:rPr>
          <w:b/>
        </w:rPr>
        <w:t xml:space="preserve">Esimerkki 8.5198</w:t>
      </w:r>
    </w:p>
    <w:p>
      <w:r>
        <w:t xml:space="preserve">Jääpalojen sulaminen ja veden jäätyminen ovat esimerkkejä minkä muuttumisesta?</w:t>
      </w:r>
    </w:p>
    <w:p>
      <w:r>
        <w:rPr>
          <w:b/>
        </w:rPr>
        <w:t xml:space="preserve">Tulos</w:t>
      </w:r>
    </w:p>
    <w:p>
      <w:r>
        <w:t xml:space="preserve">tilavuus</w:t>
      </w:r>
    </w:p>
    <w:p>
      <w:r>
        <w:rPr>
          <w:b/>
        </w:rPr>
        <w:t xml:space="preserve">Tulos</w:t>
      </w:r>
    </w:p>
    <w:p>
      <w:r>
        <w:t xml:space="preserve">rooli</w:t>
      </w:r>
    </w:p>
    <w:p>
      <w:r>
        <w:rPr>
          <w:b/>
        </w:rPr>
        <w:t xml:space="preserve">Tulos</w:t>
      </w:r>
    </w:p>
    <w:p>
      <w:r>
        <w:t xml:space="preserve">rooli</w:t>
      </w:r>
    </w:p>
    <w:p>
      <w:r>
        <w:rPr>
          <w:b/>
        </w:rPr>
        <w:t xml:space="preserve">Esimerkki 8.5199</w:t>
      </w:r>
    </w:p>
    <w:p>
      <w:r>
        <w:t xml:space="preserve">Eukaryooteissa solusykli koostuu pitkästä valmistelujaksosta, jota kutsutaan __________, ennen solunjakautumista.</w:t>
      </w:r>
    </w:p>
    <w:p>
      <w:r>
        <w:rPr>
          <w:b/>
        </w:rPr>
        <w:t xml:space="preserve">Tulos</w:t>
      </w:r>
    </w:p>
    <w:p>
      <w:r>
        <w:t xml:space="preserve">metafaasi</w:t>
      </w:r>
    </w:p>
    <w:p>
      <w:r>
        <w:rPr>
          <w:b/>
        </w:rPr>
        <w:t xml:space="preserve">Tulos</w:t>
      </w:r>
    </w:p>
    <w:p>
      <w:r>
        <w:t xml:space="preserve">mitoosi</w:t>
      </w:r>
    </w:p>
    <w:p>
      <w:r>
        <w:rPr>
          <w:b/>
        </w:rPr>
        <w:t xml:space="preserve">Tulos</w:t>
      </w:r>
    </w:p>
    <w:p>
      <w:r>
        <w:t xml:space="preserve">Ulkovaihe</w:t>
      </w:r>
    </w:p>
    <w:p>
      <w:r>
        <w:rPr>
          <w:b/>
        </w:rPr>
        <w:t xml:space="preserve">Esimerkki 8.5200</w:t>
      </w:r>
    </w:p>
    <w:p>
      <w:r>
        <w:t xml:space="preserve">Minkälaisia aaltoja värähtelevät sähkö- ja magneettikentät muodostavat?</w:t>
      </w:r>
    </w:p>
    <w:p>
      <w:r>
        <w:rPr>
          <w:b/>
        </w:rPr>
        <w:t xml:space="preserve">Tulos</w:t>
      </w:r>
    </w:p>
    <w:p>
      <w:r>
        <w:t xml:space="preserve">seisminen</w:t>
      </w:r>
    </w:p>
    <w:p>
      <w:r>
        <w:rPr>
          <w:b/>
        </w:rPr>
        <w:t xml:space="preserve">Tulos</w:t>
      </w:r>
    </w:p>
    <w:p>
      <w:r>
        <w:t xml:space="preserve">sähköinen</w:t>
      </w:r>
    </w:p>
    <w:p>
      <w:r>
        <w:rPr>
          <w:b/>
        </w:rPr>
        <w:t xml:space="preserve">Tulos</w:t>
      </w:r>
    </w:p>
    <w:p>
      <w:r>
        <w:t xml:space="preserve">mekaaninen</w:t>
      </w:r>
    </w:p>
    <w:p>
      <w:r>
        <w:rPr>
          <w:b/>
        </w:rPr>
        <w:t xml:space="preserve">Esimerkki 8.5201</w:t>
      </w:r>
    </w:p>
    <w:p>
      <w:r>
        <w:t xml:space="preserve">Hiukset ovat osa mitä kehon järjestelmää?</w:t>
      </w:r>
    </w:p>
    <w:p>
      <w:r>
        <w:rPr>
          <w:b/>
        </w:rPr>
        <w:t xml:space="preserve">Tulos</w:t>
      </w:r>
    </w:p>
    <w:p>
      <w:r>
        <w:t xml:space="preserve">verenkierto</w:t>
      </w:r>
    </w:p>
    <w:p>
      <w:r>
        <w:rPr>
          <w:b/>
        </w:rPr>
        <w:t xml:space="preserve">Tulos</w:t>
      </w:r>
    </w:p>
    <w:p>
      <w:r>
        <w:t xml:space="preserve">vertailukelpoinen järjestelmä</w:t>
      </w:r>
    </w:p>
    <w:p>
      <w:r>
        <w:rPr>
          <w:b/>
        </w:rPr>
        <w:t xml:space="preserve">Tulos</w:t>
      </w:r>
    </w:p>
    <w:p>
      <w:r>
        <w:t xml:space="preserve">trypeta-järjestelmä</w:t>
      </w:r>
    </w:p>
    <w:p>
      <w:r>
        <w:rPr>
          <w:b/>
        </w:rPr>
        <w:t xml:space="preserve">Esimerkki 8.5202</w:t>
      </w:r>
    </w:p>
    <w:p>
      <w:r>
        <w:t xml:space="preserve">Mikä aiheuttaa valon taittumisen?</w:t>
      </w:r>
    </w:p>
    <w:p>
      <w:r>
        <w:rPr>
          <w:b/>
        </w:rPr>
        <w:t xml:space="preserve">Tulos</w:t>
      </w:r>
    </w:p>
    <w:p>
      <w:r>
        <w:t xml:space="preserve">kiihdyttäminen</w:t>
      </w:r>
    </w:p>
    <w:p>
      <w:r>
        <w:rPr>
          <w:b/>
        </w:rPr>
        <w:t xml:space="preserve">Tulos</w:t>
      </w:r>
    </w:p>
    <w:p>
      <w:r>
        <w:t xml:space="preserve">vilkkuva</w:t>
      </w:r>
    </w:p>
    <w:p>
      <w:r>
        <w:rPr>
          <w:b/>
        </w:rPr>
        <w:t xml:space="preserve">Tulos</w:t>
      </w:r>
    </w:p>
    <w:p>
      <w:r>
        <w:t xml:space="preserve">taivutus</w:t>
      </w:r>
    </w:p>
    <w:p>
      <w:r>
        <w:rPr>
          <w:b/>
        </w:rPr>
        <w:t xml:space="preserve">Esimerkki 8.5203</w:t>
      </w:r>
    </w:p>
    <w:p>
      <w:r>
        <w:t xml:space="preserve">Jos sähkömagneettisen aallon taajuus on sama kuin systeemin ominaistaajuudet, minkä siirto on paljon tehokkaampaa?</w:t>
      </w:r>
    </w:p>
    <w:p>
      <w:r>
        <w:rPr>
          <w:b/>
        </w:rPr>
        <w:t xml:space="preserve">Tulos</w:t>
      </w:r>
    </w:p>
    <w:p>
      <w:r>
        <w:t xml:space="preserve">lämpö</w:t>
      </w:r>
    </w:p>
    <w:p>
      <w:r>
        <w:rPr>
          <w:b/>
        </w:rPr>
        <w:t xml:space="preserve">Tulos</w:t>
      </w:r>
    </w:p>
    <w:p>
      <w:r>
        <w:t xml:space="preserve">ääni</w:t>
      </w:r>
    </w:p>
    <w:p>
      <w:r>
        <w:rPr>
          <w:b/>
        </w:rPr>
        <w:t xml:space="preserve">Tulos</w:t>
      </w:r>
    </w:p>
    <w:p>
      <w:r>
        <w:t xml:space="preserve">valo</w:t>
      </w:r>
    </w:p>
    <w:p>
      <w:r>
        <w:rPr>
          <w:b/>
        </w:rPr>
        <w:t xml:space="preserve">Esimerkki 8.5204</w:t>
      </w:r>
    </w:p>
    <w:p>
      <w:r>
        <w:t xml:space="preserve">Voima, jonka veri kohdistuu verisuonten seinämiin tai sydämen kammioihin, tunnetaan nimellä veri mikä?</w:t>
      </w:r>
    </w:p>
    <w:p>
      <w:r>
        <w:rPr>
          <w:b/>
        </w:rPr>
        <w:t xml:space="preserve">Tulos</w:t>
      </w:r>
    </w:p>
    <w:p>
      <w:r>
        <w:t xml:space="preserve">purista</w:t>
      </w:r>
    </w:p>
    <w:p>
      <w:r>
        <w:rPr>
          <w:b/>
        </w:rPr>
        <w:t xml:space="preserve">Tulos</w:t>
      </w:r>
    </w:p>
    <w:p>
      <w:r>
        <w:t xml:space="preserve">työnnä</w:t>
      </w:r>
    </w:p>
    <w:p>
      <w:r>
        <w:rPr>
          <w:b/>
        </w:rPr>
        <w:t xml:space="preserve">Tulos</w:t>
      </w:r>
    </w:p>
    <w:p>
      <w:r>
        <w:t xml:space="preserve">rokotteen</w:t>
      </w:r>
    </w:p>
    <w:p>
      <w:r>
        <w:rPr>
          <w:b/>
        </w:rPr>
        <w:t xml:space="preserve">Esimerkki 8.5205</w:t>
      </w:r>
    </w:p>
    <w:p>
      <w:r>
        <w:t xml:space="preserve">Mitä ainetta rauhaset vapauttavat vereen?</w:t>
      </w:r>
    </w:p>
    <w:p>
      <w:r>
        <w:rPr>
          <w:b/>
        </w:rPr>
        <w:t xml:space="preserve">Tulos</w:t>
      </w:r>
    </w:p>
    <w:p>
      <w:r>
        <w:t xml:space="preserve">entsyymit</w:t>
      </w:r>
    </w:p>
    <w:p>
      <w:r>
        <w:rPr>
          <w:b/>
        </w:rPr>
        <w:t xml:space="preserve">Tulos</w:t>
      </w:r>
    </w:p>
    <w:p>
      <w:r>
        <w:t xml:space="preserve">myrkyt</w:t>
      </w:r>
    </w:p>
    <w:p>
      <w:r>
        <w:rPr>
          <w:b/>
        </w:rPr>
        <w:t xml:space="preserve">Tulos</w:t>
      </w:r>
    </w:p>
    <w:p>
      <w:r>
        <w:t xml:space="preserve">hapot</w:t>
      </w:r>
    </w:p>
    <w:p>
      <w:r>
        <w:rPr>
          <w:b/>
        </w:rPr>
        <w:t xml:space="preserve">Esimerkki 8.5206</w:t>
      </w:r>
    </w:p>
    <w:p>
      <w:r>
        <w:t xml:space="preserve">Miten reaktio kuvataan, kun annetut olosuhteet suosivat tuotteiden muodostumista?</w:t>
      </w:r>
    </w:p>
    <w:p>
      <w:r>
        <w:rPr>
          <w:b/>
        </w:rPr>
        <w:t xml:space="preserve">Tulos</w:t>
      </w:r>
    </w:p>
    <w:p>
      <w:r>
        <w:t xml:space="preserve">hetkellinen</w:t>
      </w:r>
    </w:p>
    <w:p>
      <w:r>
        <w:rPr>
          <w:b/>
        </w:rPr>
        <w:t xml:space="preserve">Tulos</w:t>
      </w:r>
    </w:p>
    <w:p>
      <w:r>
        <w:t xml:space="preserve">vaihtelut</w:t>
      </w:r>
    </w:p>
    <w:p>
      <w:r>
        <w:rPr>
          <w:b/>
        </w:rPr>
        <w:t xml:space="preserve">Tulos</w:t>
      </w:r>
    </w:p>
    <w:p>
      <w:r>
        <w:t xml:space="preserve">suunniteltu</w:t>
      </w:r>
    </w:p>
    <w:p>
      <w:r>
        <w:rPr>
          <w:b/>
        </w:rPr>
        <w:t xml:space="preserve">Esimerkki 8.5207</w:t>
      </w:r>
    </w:p>
    <w:p>
      <w:r>
        <w:t xml:space="preserve">Millainen molekyyli muodostuu yhdestä tai useammasta pitkästä aminohappoketjusta?</w:t>
      </w:r>
    </w:p>
    <w:p>
      <w:r>
        <w:rPr>
          <w:b/>
        </w:rPr>
        <w:t xml:space="preserve">Tulos</w:t>
      </w:r>
    </w:p>
    <w:p>
      <w:r>
        <w:t xml:space="preserve">kalvomolekyyli</w:t>
      </w:r>
    </w:p>
    <w:p>
      <w:r>
        <w:rPr>
          <w:b/>
        </w:rPr>
        <w:t xml:space="preserve">Tulos</w:t>
      </w:r>
    </w:p>
    <w:p>
      <w:r>
        <w:t xml:space="preserve">aminomolekyyli</w:t>
      </w:r>
    </w:p>
    <w:p>
      <w:r>
        <w:rPr>
          <w:b/>
        </w:rPr>
        <w:t xml:space="preserve">Tulos</w:t>
      </w:r>
    </w:p>
    <w:p>
      <w:r>
        <w:t xml:space="preserve">ketjumolekyyli</w:t>
      </w:r>
    </w:p>
    <w:p>
      <w:r>
        <w:rPr>
          <w:b/>
        </w:rPr>
        <w:t xml:space="preserve">Esimerkki 8.5208</w:t>
      </w:r>
    </w:p>
    <w:p>
      <w:r>
        <w:t xml:space="preserve">Mikä on se vetovoima, joka pitää positiiviset ja negatiiviset ionit yhdessä?</w:t>
      </w:r>
    </w:p>
    <w:p>
      <w:r>
        <w:rPr>
          <w:b/>
        </w:rPr>
        <w:t xml:space="preserve">Tulos</w:t>
      </w:r>
    </w:p>
    <w:p>
      <w:r>
        <w:t xml:space="preserve">elektronisidos</w:t>
      </w:r>
    </w:p>
    <w:p>
      <w:r>
        <w:rPr>
          <w:b/>
        </w:rPr>
        <w:t xml:space="preserve">Tulos</w:t>
      </w:r>
    </w:p>
    <w:p>
      <w:r>
        <w:t xml:space="preserve">magneettinen sidos</w:t>
      </w:r>
    </w:p>
    <w:p>
      <w:r>
        <w:rPr>
          <w:b/>
        </w:rPr>
        <w:t xml:space="preserve">Tulos</w:t>
      </w:r>
    </w:p>
    <w:p>
      <w:r>
        <w:t xml:space="preserve">kiinteä sidos</w:t>
      </w:r>
    </w:p>
    <w:p>
      <w:r>
        <w:rPr>
          <w:b/>
        </w:rPr>
        <w:t xml:space="preserve">Esimerkki 8.5209</w:t>
      </w:r>
    </w:p>
    <w:p>
      <w:r>
        <w:t xml:space="preserve">Mikä puulaji menettää lehtensä joka syksy ja pysyy talvella lehdettömänä?</w:t>
      </w:r>
    </w:p>
    <w:p>
      <w:r>
        <w:rPr>
          <w:b/>
        </w:rPr>
        <w:t xml:space="preserve">Tulos</w:t>
      </w:r>
    </w:p>
    <w:p>
      <w:r>
        <w:t xml:space="preserve">monivuotinen</w:t>
      </w:r>
    </w:p>
    <w:p>
      <w:r>
        <w:rPr>
          <w:b/>
        </w:rPr>
        <w:t xml:space="preserve">Tulos</w:t>
      </w:r>
    </w:p>
    <w:p>
      <w:r>
        <w:t xml:space="preserve">havupuu</w:t>
      </w:r>
    </w:p>
    <w:p>
      <w:r>
        <w:rPr>
          <w:b/>
        </w:rPr>
        <w:t xml:space="preserve">Tulos</w:t>
      </w:r>
    </w:p>
    <w:p>
      <w:r>
        <w:t xml:space="preserve">vuotuinen</w:t>
      </w:r>
    </w:p>
    <w:p>
      <w:r>
        <w:rPr>
          <w:b/>
        </w:rPr>
        <w:t xml:space="preserve">Esimerkki 8.5210</w:t>
      </w:r>
    </w:p>
    <w:p>
      <w:r>
        <w:t xml:space="preserve">Minkälainen asteikko on richter-asteikko?</w:t>
      </w:r>
    </w:p>
    <w:p>
      <w:r>
        <w:rPr>
          <w:b/>
        </w:rPr>
        <w:t xml:space="preserve">Tulos</w:t>
      </w:r>
    </w:p>
    <w:p>
      <w:r>
        <w:t xml:space="preserve">ulottuvuus</w:t>
      </w:r>
    </w:p>
    <w:p>
      <w:r>
        <w:rPr>
          <w:b/>
        </w:rPr>
        <w:t xml:space="preserve">Tulos</w:t>
      </w:r>
    </w:p>
    <w:p>
      <w:r>
        <w:t xml:space="preserve">algoritminen</w:t>
      </w:r>
    </w:p>
    <w:p>
      <w:r>
        <w:rPr>
          <w:b/>
        </w:rPr>
        <w:t xml:space="preserve">Tulos</w:t>
      </w:r>
    </w:p>
    <w:p>
      <w:r>
        <w:t xml:space="preserve">epäsymmetrinen</w:t>
      </w:r>
    </w:p>
    <w:p>
      <w:r>
        <w:rPr>
          <w:b/>
        </w:rPr>
        <w:t xml:space="preserve">Esimerkki 8.5211</w:t>
      </w:r>
    </w:p>
    <w:p>
      <w:r>
        <w:t xml:space="preserve">Mikä on toinen termi kaikille eukaryoottisille organismeille, jotka eivät ole eläimiä, kasveja tai sieniä?</w:t>
      </w:r>
    </w:p>
    <w:p>
      <w:r>
        <w:rPr>
          <w:b/>
        </w:rPr>
        <w:t xml:space="preserve">Tulos</w:t>
      </w:r>
    </w:p>
    <w:p>
      <w:r>
        <w:t xml:space="preserve">paramecium</w:t>
      </w:r>
    </w:p>
    <w:p>
      <w:r>
        <w:rPr>
          <w:b/>
        </w:rPr>
        <w:t xml:space="preserve">Tulos</w:t>
      </w:r>
    </w:p>
    <w:p>
      <w:r>
        <w:t xml:space="preserve">prokaryootit</w:t>
      </w:r>
    </w:p>
    <w:p>
      <w:r>
        <w:rPr>
          <w:b/>
        </w:rPr>
        <w:t xml:space="preserve">Tulos</w:t>
      </w:r>
    </w:p>
    <w:p>
      <w:r>
        <w:t xml:space="preserve">niveljalkaiset</w:t>
      </w:r>
    </w:p>
    <w:p>
      <w:r>
        <w:rPr>
          <w:b/>
        </w:rPr>
        <w:t xml:space="preserve">Esimerkki 8.5212</w:t>
      </w:r>
    </w:p>
    <w:p>
      <w:r>
        <w:t xml:space="preserve">Sirppisoluanemia on minkä tyyppinen sairaus?</w:t>
      </w:r>
    </w:p>
    <w:p>
      <w:r>
        <w:rPr>
          <w:b/>
        </w:rPr>
        <w:t xml:space="preserve">Tulos</w:t>
      </w:r>
    </w:p>
    <w:p>
      <w:r>
        <w:t xml:space="preserve">autosomaalinen dominantti sairaus</w:t>
      </w:r>
    </w:p>
    <w:p>
      <w:r>
        <w:rPr>
          <w:b/>
        </w:rPr>
        <w:t xml:space="preserve">Tulos</w:t>
      </w:r>
    </w:p>
    <w:p>
      <w:r>
        <w:t xml:space="preserve">spontaani mutaatio</w:t>
      </w:r>
    </w:p>
    <w:p>
      <w:r>
        <w:rPr>
          <w:b/>
        </w:rPr>
        <w:t xml:space="preserve">Tulos</w:t>
      </w:r>
    </w:p>
    <w:p>
      <w:r>
        <w:t xml:space="preserve">muu kuin geneettinen häiriö</w:t>
      </w:r>
    </w:p>
    <w:p>
      <w:r>
        <w:rPr>
          <w:b/>
        </w:rPr>
        <w:t xml:space="preserve">Esimerkki 8.5213</w:t>
      </w:r>
    </w:p>
    <w:p>
      <w:r>
        <w:t xml:space="preserve">Happi-asetyleenipolttimo on tehokas tapa leikata mitä?</w:t>
      </w:r>
    </w:p>
    <w:p>
      <w:r>
        <w:rPr>
          <w:b/>
        </w:rPr>
        <w:t xml:space="preserve">Tulos</w:t>
      </w:r>
    </w:p>
    <w:p>
      <w:r>
        <w:t xml:space="preserve">hiili</w:t>
      </w:r>
    </w:p>
    <w:p>
      <w:r>
        <w:rPr>
          <w:b/>
        </w:rPr>
        <w:t xml:space="preserve">Tulos</w:t>
      </w:r>
    </w:p>
    <w:p>
      <w:r>
        <w:t xml:space="preserve">puu</w:t>
      </w:r>
    </w:p>
    <w:p>
      <w:r>
        <w:rPr>
          <w:b/>
        </w:rPr>
        <w:t xml:space="preserve">Tulos</w:t>
      </w:r>
    </w:p>
    <w:p>
      <w:r>
        <w:t xml:space="preserve">muovi</w:t>
      </w:r>
    </w:p>
    <w:p>
      <w:r>
        <w:rPr>
          <w:b/>
        </w:rPr>
        <w:t xml:space="preserve">Esimerkki 8.5214</w:t>
      </w:r>
    </w:p>
    <w:p>
      <w:r>
        <w:t xml:space="preserve">Mikä on atomin kyky emittoida eli luovuttaa ytimestä varattuja hiukkasia ja energiaa?</w:t>
      </w:r>
    </w:p>
    <w:p>
      <w:r>
        <w:rPr>
          <w:b/>
        </w:rPr>
        <w:t xml:space="preserve">Tulos</w:t>
      </w:r>
    </w:p>
    <w:p>
      <w:r>
        <w:t xml:space="preserve">magnetismi</w:t>
      </w:r>
    </w:p>
    <w:p>
      <w:r>
        <w:rPr>
          <w:b/>
        </w:rPr>
        <w:t xml:space="preserve">Tulos</w:t>
      </w:r>
    </w:p>
    <w:p>
      <w:r>
        <w:t xml:space="preserve">elektrolyysi</w:t>
      </w:r>
    </w:p>
    <w:p>
      <w:r>
        <w:rPr>
          <w:b/>
        </w:rPr>
        <w:t xml:space="preserve">Tulos</w:t>
      </w:r>
    </w:p>
    <w:p>
      <w:r>
        <w:t xml:space="preserve">sähkömagnetismi</w:t>
      </w:r>
    </w:p>
    <w:p>
      <w:r>
        <w:rPr>
          <w:b/>
        </w:rPr>
        <w:t xml:space="preserve">Esimerkki 8.5215</w:t>
      </w:r>
    </w:p>
    <w:p>
      <w:r>
        <w:t xml:space="preserve">Valmisteltaessa fagosytoosia osa plasmakalvon sisäänpäin suuntautuvasta pinnasta päällystetään klatriiniksi kutsutulla proteiinilla, joka stabiloi tämän osan mitä?</w:t>
      </w:r>
    </w:p>
    <w:p>
      <w:r>
        <w:rPr>
          <w:b/>
        </w:rPr>
        <w:t xml:space="preserve">Tulos</w:t>
      </w:r>
    </w:p>
    <w:p>
      <w:r>
        <w:t xml:space="preserve">hiukkaset</w:t>
      </w:r>
    </w:p>
    <w:p>
      <w:r>
        <w:rPr>
          <w:b/>
        </w:rPr>
        <w:t xml:space="preserve">Tulos</w:t>
      </w:r>
    </w:p>
    <w:p>
      <w:r>
        <w:t xml:space="preserve">mitokondriot</w:t>
      </w:r>
    </w:p>
    <w:p>
      <w:r>
        <w:rPr>
          <w:b/>
        </w:rPr>
        <w:t xml:space="preserve">Tulos</w:t>
      </w:r>
    </w:p>
    <w:p>
      <w:r>
        <w:t xml:space="preserve">ytimet</w:t>
      </w:r>
    </w:p>
    <w:p>
      <w:r>
        <w:rPr>
          <w:b/>
        </w:rPr>
        <w:t xml:space="preserve">Esimerkki 8.5216</w:t>
      </w:r>
    </w:p>
    <w:p>
      <w:r>
        <w:t xml:space="preserve">Eri alkuaineiden atomit voivat yhdistyä yksinkertaisissa kokonaislukusuhteissa muodostaen mitä?</w:t>
      </w:r>
    </w:p>
    <w:p>
      <w:r>
        <w:rPr>
          <w:b/>
        </w:rPr>
        <w:t xml:space="preserve">Tulos</w:t>
      </w:r>
    </w:p>
    <w:p>
      <w:r>
        <w:t xml:space="preserve">seokset</w:t>
      </w:r>
    </w:p>
    <w:p>
      <w:r>
        <w:rPr>
          <w:b/>
        </w:rPr>
        <w:t xml:space="preserve">Tulos</w:t>
      </w:r>
    </w:p>
    <w:p>
      <w:r>
        <w:t xml:space="preserve">hiiliyhdisteet</w:t>
      </w:r>
    </w:p>
    <w:p>
      <w:r>
        <w:rPr>
          <w:b/>
        </w:rPr>
        <w:t xml:space="preserve">Tulos</w:t>
      </w:r>
    </w:p>
    <w:p>
      <w:r>
        <w:t xml:space="preserve">yhdistelmät</w:t>
      </w:r>
    </w:p>
    <w:p>
      <w:r>
        <w:rPr>
          <w:b/>
        </w:rPr>
        <w:t xml:space="preserve">Esimerkki 8.5217</w:t>
      </w:r>
    </w:p>
    <w:p>
      <w:r>
        <w:t xml:space="preserve">Kehitysmaissa yleisemmin esiintyvät sukkulamatojen aiheuttamat loistaudit johtuvat usein siitä, että mitä käytetään huonosti?</w:t>
      </w:r>
    </w:p>
    <w:p>
      <w:r>
        <w:rPr>
          <w:b/>
        </w:rPr>
        <w:t xml:space="preserve">Tulos</w:t>
      </w:r>
    </w:p>
    <w:p>
      <w:r>
        <w:t xml:space="preserve">maatalous</w:t>
      </w:r>
    </w:p>
    <w:p>
      <w:r>
        <w:rPr>
          <w:b/>
        </w:rPr>
        <w:t xml:space="preserve">Tulos</w:t>
      </w:r>
    </w:p>
    <w:p>
      <w:r>
        <w:t xml:space="preserve">koulutus</w:t>
      </w:r>
    </w:p>
    <w:p>
      <w:r>
        <w:rPr>
          <w:b/>
        </w:rPr>
        <w:t xml:space="preserve">Tulos</w:t>
      </w:r>
    </w:p>
    <w:p>
      <w:r>
        <w:t xml:space="preserve">ennaltaehkäisevä lääketiede</w:t>
      </w:r>
    </w:p>
    <w:p>
      <w:r>
        <w:rPr>
          <w:b/>
        </w:rPr>
        <w:t xml:space="preserve">Esimerkki 8.5218</w:t>
      </w:r>
    </w:p>
    <w:p>
      <w:r>
        <w:t xml:space="preserve">Minkälainen bakteeri värjää punaiseksi?</w:t>
      </w:r>
    </w:p>
    <w:p>
      <w:r>
        <w:rPr>
          <w:b/>
        </w:rPr>
        <w:t xml:space="preserve">Tulos</w:t>
      </w:r>
    </w:p>
    <w:p>
      <w:r>
        <w:t xml:space="preserve">gram - tällaiset bakteerit</w:t>
      </w:r>
    </w:p>
    <w:p>
      <w:r>
        <w:rPr>
          <w:b/>
        </w:rPr>
        <w:t xml:space="preserve">Tulos</w:t>
      </w:r>
    </w:p>
    <w:p>
      <w:r>
        <w:t xml:space="preserve">kilonegatiiviset bakteerit</w:t>
      </w:r>
    </w:p>
    <w:p>
      <w:r>
        <w:rPr>
          <w:b/>
        </w:rPr>
        <w:t xml:space="preserve">Tulos</w:t>
      </w:r>
    </w:p>
    <w:p>
      <w:r>
        <w:t xml:space="preserve">kalsium - negatiiviset bakteerit</w:t>
      </w:r>
    </w:p>
    <w:p>
      <w:r>
        <w:rPr>
          <w:b/>
        </w:rPr>
        <w:t xml:space="preserve">Esimerkki 8.5219</w:t>
      </w:r>
    </w:p>
    <w:p>
      <w:r>
        <w:t xml:space="preserve">Mikä on yleinen nimitys vedelle sen kiinteässä tilassa?</w:t>
      </w:r>
    </w:p>
    <w:p>
      <w:r>
        <w:rPr>
          <w:b/>
        </w:rPr>
        <w:t xml:space="preserve">Tulos</w:t>
      </w:r>
    </w:p>
    <w:p>
      <w:r>
        <w:t xml:space="preserve">sademäärä</w:t>
      </w:r>
    </w:p>
    <w:p>
      <w:r>
        <w:rPr>
          <w:b/>
        </w:rPr>
        <w:t xml:space="preserve">Tulos</w:t>
      </w:r>
    </w:p>
    <w:p>
      <w:r>
        <w:t xml:space="preserve">meri</w:t>
      </w:r>
    </w:p>
    <w:p>
      <w:r>
        <w:rPr>
          <w:b/>
        </w:rPr>
        <w:t xml:space="preserve">Tulos</w:t>
      </w:r>
    </w:p>
    <w:p>
      <w:r>
        <w:t xml:space="preserve">höyry</w:t>
      </w:r>
    </w:p>
    <w:p>
      <w:r>
        <w:rPr>
          <w:b/>
        </w:rPr>
        <w:t xml:space="preserve">Esimerkki 8.5220</w:t>
      </w:r>
    </w:p>
    <w:p>
      <w:r>
        <w:t xml:space="preserve">Millaiset käyttäytymisrytmit liittyvät vuodenaikojen vuotuiseen kiertoon?</w:t>
      </w:r>
    </w:p>
    <w:p>
      <w:r>
        <w:rPr>
          <w:b/>
        </w:rPr>
        <w:t xml:space="preserve">Tulos</w:t>
      </w:r>
    </w:p>
    <w:p>
      <w:r>
        <w:t xml:space="preserve">vuotuinen</w:t>
      </w:r>
    </w:p>
    <w:p>
      <w:r>
        <w:rPr>
          <w:b/>
        </w:rPr>
        <w:t xml:space="preserve">Tulos</w:t>
      </w:r>
    </w:p>
    <w:p>
      <w:r>
        <w:t xml:space="preserve">puolivuosittain</w:t>
      </w:r>
    </w:p>
    <w:p>
      <w:r>
        <w:rPr>
          <w:b/>
        </w:rPr>
        <w:t xml:space="preserve">Tulos</w:t>
      </w:r>
    </w:p>
    <w:p>
      <w:r>
        <w:t xml:space="preserve">kuukausittain</w:t>
      </w:r>
    </w:p>
    <w:p>
      <w:r>
        <w:rPr>
          <w:b/>
        </w:rPr>
        <w:t xml:space="preserve">Esimerkki 8.5221</w:t>
      </w:r>
    </w:p>
    <w:p>
      <w:r>
        <w:t xml:space="preserve">Mitä ainetta syntyy, kun kupari muuttuu punaruskeasta vihreänruskeaksi?</w:t>
      </w:r>
    </w:p>
    <w:p>
      <w:r>
        <w:rPr>
          <w:b/>
        </w:rPr>
        <w:t xml:space="preserve">Tulos</w:t>
      </w:r>
    </w:p>
    <w:p>
      <w:r>
        <w:t xml:space="preserve">ruoste</w:t>
      </w:r>
    </w:p>
    <w:p>
      <w:r>
        <w:rPr>
          <w:b/>
        </w:rPr>
        <w:t xml:space="preserve">Tulos</w:t>
      </w:r>
    </w:p>
    <w:p>
      <w:r>
        <w:t xml:space="preserve">kupariseos</w:t>
      </w:r>
    </w:p>
    <w:p>
      <w:r>
        <w:rPr>
          <w:b/>
        </w:rPr>
        <w:t xml:space="preserve">Tulos</w:t>
      </w:r>
    </w:p>
    <w:p>
      <w:r>
        <w:t xml:space="preserve">rautaoksidi</w:t>
      </w:r>
    </w:p>
    <w:p>
      <w:r>
        <w:rPr>
          <w:b/>
        </w:rPr>
        <w:t xml:space="preserve">Esimerkki 8.5222</w:t>
      </w:r>
    </w:p>
    <w:p>
      <w:r>
        <w:t xml:space="preserve">Mitkä kaksi asiaa määräävät, kuinka paljon liike-energiaa esineellä on?</w:t>
      </w:r>
    </w:p>
    <w:p>
      <w:r>
        <w:rPr>
          <w:b/>
        </w:rPr>
        <w:t xml:space="preserve">Tulos</w:t>
      </w:r>
    </w:p>
    <w:p>
      <w:r>
        <w:t xml:space="preserve">sen paino ja tilavuus</w:t>
      </w:r>
    </w:p>
    <w:p>
      <w:r>
        <w:rPr>
          <w:b/>
        </w:rPr>
        <w:t xml:space="preserve">Tulos</w:t>
      </w:r>
    </w:p>
    <w:p>
      <w:r>
        <w:t xml:space="preserve">sen korkeus ja nopeus</w:t>
      </w:r>
    </w:p>
    <w:p>
      <w:r>
        <w:rPr>
          <w:b/>
        </w:rPr>
        <w:t xml:space="preserve">Tulos</w:t>
      </w:r>
    </w:p>
    <w:p>
      <w:r>
        <w:t xml:space="preserve">sen massa ja suunta</w:t>
      </w:r>
    </w:p>
    <w:p>
      <w:r>
        <w:rPr>
          <w:b/>
        </w:rPr>
        <w:t xml:space="preserve">Esimerkki 8.5223</w:t>
      </w:r>
    </w:p>
    <w:p>
      <w:r>
        <w:t xml:space="preserve">Kuinka monta kudostyyppiä eläimissä on?</w:t>
      </w:r>
    </w:p>
    <w:p>
      <w:r>
        <w:rPr>
          <w:b/>
        </w:rPr>
        <w:t xml:space="preserve">Tulos</w:t>
      </w:r>
    </w:p>
    <w:p>
      <w:r>
        <w:t xml:space="preserve">kuusi</w:t>
      </w:r>
    </w:p>
    <w:p>
      <w:r>
        <w:rPr>
          <w:b/>
        </w:rPr>
        <w:t xml:space="preserve">Tulos</w:t>
      </w:r>
    </w:p>
    <w:p>
      <w:r>
        <w:t xml:space="preserve">kolme</w:t>
      </w:r>
    </w:p>
    <w:p>
      <w:r>
        <w:rPr>
          <w:b/>
        </w:rPr>
        <w:t xml:space="preserve">Tulos</w:t>
      </w:r>
    </w:p>
    <w:p>
      <w:r>
        <w:t xml:space="preserve">Kymmenen</w:t>
      </w:r>
    </w:p>
    <w:p>
      <w:r>
        <w:rPr>
          <w:b/>
        </w:rPr>
        <w:t xml:space="preserve">Esimerkki 8.5224</w:t>
      </w:r>
    </w:p>
    <w:p>
      <w:r>
        <w:t xml:space="preserve">Minkälaista päättelyä kutsutaan tietyn ennusteen tekemiseksi yleisen periaatteen perusteella?</w:t>
      </w:r>
    </w:p>
    <w:p>
      <w:r>
        <w:rPr>
          <w:b/>
        </w:rPr>
        <w:t xml:space="preserve">Tulos</w:t>
      </w:r>
    </w:p>
    <w:p>
      <w:r>
        <w:t xml:space="preserve">maalaisjärjellä päättely</w:t>
      </w:r>
    </w:p>
    <w:p>
      <w:r>
        <w:rPr>
          <w:b/>
        </w:rPr>
        <w:t xml:space="preserve">Tulos</w:t>
      </w:r>
    </w:p>
    <w:p>
      <w:r>
        <w:t xml:space="preserve">looginen päättely</w:t>
      </w:r>
    </w:p>
    <w:p>
      <w:r>
        <w:rPr>
          <w:b/>
        </w:rPr>
        <w:t xml:space="preserve">Tulos</w:t>
      </w:r>
    </w:p>
    <w:p>
      <w:r>
        <w:t xml:space="preserve">perustelujen vahvistaminen</w:t>
      </w:r>
    </w:p>
    <w:p>
      <w:r>
        <w:rPr>
          <w:b/>
        </w:rPr>
        <w:t xml:space="preserve">Esimerkki 8.5225</w:t>
      </w:r>
    </w:p>
    <w:p>
      <w:r>
        <w:t xml:space="preserve">Millä nimellä kutsutaan hiiliryhmän kahta metalloidia?</w:t>
      </w:r>
    </w:p>
    <w:p>
      <w:r>
        <w:rPr>
          <w:b/>
        </w:rPr>
        <w:t xml:space="preserve">Tulos</w:t>
      </w:r>
    </w:p>
    <w:p>
      <w:r>
        <w:t xml:space="preserve">titantium ja kupari</w:t>
      </w:r>
    </w:p>
    <w:p>
      <w:r>
        <w:rPr>
          <w:b/>
        </w:rPr>
        <w:t xml:space="preserve">Tulos</w:t>
      </w:r>
    </w:p>
    <w:p>
      <w:r>
        <w:t xml:space="preserve">pii ja kulta</w:t>
      </w:r>
    </w:p>
    <w:p>
      <w:r>
        <w:rPr>
          <w:b/>
        </w:rPr>
        <w:t xml:space="preserve">Tulos</w:t>
      </w:r>
    </w:p>
    <w:p>
      <w:r>
        <w:t xml:space="preserve">hopea ja kulta</w:t>
      </w:r>
    </w:p>
    <w:p>
      <w:r>
        <w:rPr>
          <w:b/>
        </w:rPr>
        <w:t xml:space="preserve">Esimerkki 8.5226</w:t>
      </w:r>
    </w:p>
    <w:p>
      <w:r>
        <w:t xml:space="preserve">Glukagonia ja insuliinia tuotetaan missä elimessä?</w:t>
      </w:r>
    </w:p>
    <w:p>
      <w:r>
        <w:rPr>
          <w:b/>
        </w:rPr>
        <w:t xml:space="preserve">Tulos</w:t>
      </w:r>
    </w:p>
    <w:p>
      <w:r>
        <w:t xml:space="preserve">hypotalamus</w:t>
      </w:r>
    </w:p>
    <w:p>
      <w:r>
        <w:rPr>
          <w:b/>
        </w:rPr>
        <w:t xml:space="preserve">Tulos</w:t>
      </w:r>
    </w:p>
    <w:p>
      <w:r>
        <w:t xml:space="preserve">kateenkorva</w:t>
      </w:r>
    </w:p>
    <w:p>
      <w:r>
        <w:rPr>
          <w:b/>
        </w:rPr>
        <w:t xml:space="preserve">Tulos</w:t>
      </w:r>
    </w:p>
    <w:p>
      <w:r>
        <w:t xml:space="preserve">kilpirauhanen</w:t>
      </w:r>
    </w:p>
    <w:p>
      <w:r>
        <w:rPr>
          <w:b/>
        </w:rPr>
        <w:t xml:space="preserve">Esimerkki 8.5227</w:t>
      </w:r>
    </w:p>
    <w:p>
      <w:r>
        <w:t xml:space="preserve">Mistä ekosysteemin tuottajat yleensä saavat energiansa?</w:t>
      </w:r>
    </w:p>
    <w:p>
      <w:r>
        <w:rPr>
          <w:b/>
        </w:rPr>
        <w:t xml:space="preserve">Tulos</w:t>
      </w:r>
    </w:p>
    <w:p>
      <w:r>
        <w:t xml:space="preserve">saalistajat</w:t>
      </w:r>
    </w:p>
    <w:p>
      <w:r>
        <w:rPr>
          <w:b/>
        </w:rPr>
        <w:t xml:space="preserve">Tulos</w:t>
      </w:r>
    </w:p>
    <w:p>
      <w:r>
        <w:t xml:space="preserve">klorofylli</w:t>
      </w:r>
    </w:p>
    <w:p>
      <w:r>
        <w:rPr>
          <w:b/>
        </w:rPr>
        <w:t xml:space="preserve">Tulos</w:t>
      </w:r>
    </w:p>
    <w:p>
      <w:r>
        <w:t xml:space="preserve">kuluttajat</w:t>
      </w:r>
    </w:p>
    <w:p>
      <w:r>
        <w:rPr>
          <w:b/>
        </w:rPr>
        <w:t xml:space="preserve">Esimerkki 8.5228</w:t>
      </w:r>
    </w:p>
    <w:p>
      <w:r>
        <w:t xml:space="preserve">Minkälaista energiaa elastisen materiaalin muodon muuttaminen antaa sille?</w:t>
      </w:r>
    </w:p>
    <w:p>
      <w:r>
        <w:rPr>
          <w:b/>
        </w:rPr>
        <w:t xml:space="preserve">Tulos</w:t>
      </w:r>
    </w:p>
    <w:p>
      <w:r>
        <w:t xml:space="preserve">lämpö</w:t>
      </w:r>
    </w:p>
    <w:p>
      <w:r>
        <w:rPr>
          <w:b/>
        </w:rPr>
        <w:t xml:space="preserve">Tulos</w:t>
      </w:r>
    </w:p>
    <w:p>
      <w:r>
        <w:t xml:space="preserve">käytännön</w:t>
      </w:r>
    </w:p>
    <w:p>
      <w:r>
        <w:rPr>
          <w:b/>
        </w:rPr>
        <w:t xml:space="preserve">Tulos</w:t>
      </w:r>
    </w:p>
    <w:p>
      <w:r>
        <w:t xml:space="preserve">alkuperäinen</w:t>
      </w:r>
    </w:p>
    <w:p>
      <w:r>
        <w:rPr>
          <w:b/>
        </w:rPr>
        <w:t xml:space="preserve">Esimerkki 8.5229</w:t>
      </w:r>
    </w:p>
    <w:p>
      <w:r>
        <w:t xml:space="preserve">Mikä hiukkanen on kolmesta radioaktiivisen säteilyn perustyypistä läpäisevin?</w:t>
      </w:r>
    </w:p>
    <w:p>
      <w:r>
        <w:rPr>
          <w:b/>
        </w:rPr>
        <w:t xml:space="preserve">Tulos</w:t>
      </w:r>
    </w:p>
    <w:p>
      <w:r>
        <w:t xml:space="preserve">neutroni</w:t>
      </w:r>
    </w:p>
    <w:p>
      <w:r>
        <w:rPr>
          <w:b/>
        </w:rPr>
        <w:t xml:space="preserve">Tulos</w:t>
      </w:r>
    </w:p>
    <w:p>
      <w:r>
        <w:t xml:space="preserve">alpha</w:t>
      </w:r>
    </w:p>
    <w:p>
      <w:r>
        <w:rPr>
          <w:b/>
        </w:rPr>
        <w:t xml:space="preserve">Tulos</w:t>
      </w:r>
    </w:p>
    <w:p>
      <w:r>
        <w:t xml:space="preserve">beeta</w:t>
      </w:r>
    </w:p>
    <w:p>
      <w:r>
        <w:rPr>
          <w:b/>
        </w:rPr>
        <w:t xml:space="preserve">Esimerkki 8.5230</w:t>
      </w:r>
    </w:p>
    <w:p>
      <w:r>
        <w:t xml:space="preserve">Haihtumisnopeus riippuu vain nesteen pinta-alasta ja on periaatteessa vakio. kondensoitumisnopeus riippuu höyryfaasin molekyylien määrästä ja kasvaa tasaisesti, kunnes se on yhtä suuri kuin tämä?</w:t>
      </w:r>
    </w:p>
    <w:p>
      <w:r>
        <w:rPr>
          <w:b/>
        </w:rPr>
        <w:t xml:space="preserve">Tulos</w:t>
      </w:r>
    </w:p>
    <w:p>
      <w:r>
        <w:t xml:space="preserve">kertyminen</w:t>
      </w:r>
    </w:p>
    <w:p>
      <w:r>
        <w:rPr>
          <w:b/>
        </w:rPr>
        <w:t xml:space="preserve">Tulos</w:t>
      </w:r>
    </w:p>
    <w:p>
      <w:r>
        <w:t xml:space="preserve">Kondensaatio</w:t>
      </w:r>
    </w:p>
    <w:p>
      <w:r>
        <w:rPr>
          <w:b/>
        </w:rPr>
        <w:t xml:space="preserve">Tulos</w:t>
      </w:r>
    </w:p>
    <w:p>
      <w:r>
        <w:t xml:space="preserve">absorptio</w:t>
      </w:r>
    </w:p>
    <w:p>
      <w:r>
        <w:rPr>
          <w:b/>
        </w:rPr>
        <w:t xml:space="preserve">Esimerkki 8.5231</w:t>
      </w:r>
    </w:p>
    <w:p>
      <w:r>
        <w:t xml:space="preserve">Yksisoluisia eukaryooteja, joilla on yhteisiä piirteitä eläinten kanssa, kutsutaan myös?</w:t>
      </w:r>
    </w:p>
    <w:p>
      <w:r>
        <w:rPr>
          <w:b/>
        </w:rPr>
        <w:t xml:space="preserve">Tulos</w:t>
      </w:r>
    </w:p>
    <w:p>
      <w:r>
        <w:t xml:space="preserve">prokaryootit</w:t>
      </w:r>
    </w:p>
    <w:p>
      <w:r>
        <w:rPr>
          <w:b/>
        </w:rPr>
        <w:t xml:space="preserve">Tulos</w:t>
      </w:r>
    </w:p>
    <w:p>
      <w:r>
        <w:t xml:space="preserve">monomeerit</w:t>
      </w:r>
    </w:p>
    <w:p>
      <w:r>
        <w:rPr>
          <w:b/>
        </w:rPr>
        <w:t xml:space="preserve">Tulos</w:t>
      </w:r>
    </w:p>
    <w:p>
      <w:r>
        <w:t xml:space="preserve">mikro-organismit</w:t>
      </w:r>
    </w:p>
    <w:p>
      <w:r>
        <w:rPr>
          <w:b/>
        </w:rPr>
        <w:t xml:space="preserve">Esimerkki 8.5232</w:t>
      </w:r>
    </w:p>
    <w:p>
      <w:r>
        <w:t xml:space="preserve">Kun eläimet poistavat kaasumaisia jätteitään, mitä ne hengittävät ulos suun ja nenän kautta?</w:t>
      </w:r>
    </w:p>
    <w:p>
      <w:r>
        <w:rPr>
          <w:b/>
        </w:rPr>
        <w:t xml:space="preserve">Tulos</w:t>
      </w:r>
    </w:p>
    <w:p>
      <w:r>
        <w:t xml:space="preserve">happi</w:t>
      </w:r>
    </w:p>
    <w:p>
      <w:r>
        <w:rPr>
          <w:b/>
        </w:rPr>
        <w:t xml:space="preserve">Tulos</w:t>
      </w:r>
    </w:p>
    <w:p>
      <w:r>
        <w:t xml:space="preserve">hiilimonoksidi</w:t>
      </w:r>
    </w:p>
    <w:p>
      <w:r>
        <w:rPr>
          <w:b/>
        </w:rPr>
        <w:t xml:space="preserve">Tulos</w:t>
      </w:r>
    </w:p>
    <w:p>
      <w:r>
        <w:t xml:space="preserve">vety</w:t>
      </w:r>
    </w:p>
    <w:p>
      <w:r>
        <w:rPr>
          <w:b/>
        </w:rPr>
        <w:t xml:space="preserve">Esimerkki 8.5233</w:t>
      </w:r>
    </w:p>
    <w:p>
      <w:r>
        <w:t xml:space="preserve">Millä atomin hiukkasella on positiivinen sähkövaraus?</w:t>
      </w:r>
    </w:p>
    <w:p>
      <w:r>
        <w:rPr>
          <w:b/>
        </w:rPr>
        <w:t xml:space="preserve">Tulos</w:t>
      </w:r>
    </w:p>
    <w:p>
      <w:r>
        <w:t xml:space="preserve">elektroni</w:t>
      </w:r>
    </w:p>
    <w:p>
      <w:r>
        <w:rPr>
          <w:b/>
        </w:rPr>
        <w:t xml:space="preserve">Tulos</w:t>
      </w:r>
    </w:p>
    <w:p>
      <w:r>
        <w:t xml:space="preserve">nutron</w:t>
      </w:r>
    </w:p>
    <w:p>
      <w:r>
        <w:rPr>
          <w:b/>
        </w:rPr>
        <w:t xml:space="preserve">Tulos</w:t>
      </w:r>
    </w:p>
    <w:p>
      <w:r>
        <w:t xml:space="preserve">ydin</w:t>
      </w:r>
    </w:p>
    <w:p>
      <w:r>
        <w:rPr>
          <w:b/>
        </w:rPr>
        <w:t xml:space="preserve">Esimerkki 8.5234</w:t>
      </w:r>
    </w:p>
    <w:p>
      <w:r>
        <w:t xml:space="preserve">Mikä elimistön järjestelmä vastaa hormonien tuottamisesta?</w:t>
      </w:r>
    </w:p>
    <w:p>
      <w:r>
        <w:rPr>
          <w:b/>
        </w:rPr>
        <w:t xml:space="preserve">Tulos</w:t>
      </w:r>
    </w:p>
    <w:p>
      <w:r>
        <w:t xml:space="preserve">hermosto</w:t>
      </w:r>
    </w:p>
    <w:p>
      <w:r>
        <w:rPr>
          <w:b/>
        </w:rPr>
        <w:t xml:space="preserve">Tulos</w:t>
      </w:r>
    </w:p>
    <w:p>
      <w:r>
        <w:t xml:space="preserve">sääntelyjärjestelmä</w:t>
      </w:r>
    </w:p>
    <w:p>
      <w:r>
        <w:rPr>
          <w:b/>
        </w:rPr>
        <w:t xml:space="preserve">Tulos</w:t>
      </w:r>
    </w:p>
    <w:p>
      <w:r>
        <w:t xml:space="preserve">homeostaasijärjestelmä</w:t>
      </w:r>
    </w:p>
    <w:p>
      <w:r>
        <w:rPr>
          <w:b/>
        </w:rPr>
        <w:t xml:space="preserve">Esimerkki 8.5235</w:t>
      </w:r>
    </w:p>
    <w:p>
      <w:r>
        <w:t xml:space="preserve">Alkalimetallien ominaisuudet ovat samanlaisia keskenään, kuten on odotettavissa samaan mihin kuuluvilta alkuaineilta?</w:t>
      </w:r>
    </w:p>
    <w:p>
      <w:r>
        <w:rPr>
          <w:b/>
        </w:rPr>
        <w:t xml:space="preserve">Tulos</w:t>
      </w:r>
    </w:p>
    <w:p>
      <w:r>
        <w:t xml:space="preserve">luokka</w:t>
      </w:r>
    </w:p>
    <w:p>
      <w:r>
        <w:rPr>
          <w:b/>
        </w:rPr>
        <w:t xml:space="preserve">Tulos</w:t>
      </w:r>
    </w:p>
    <w:p>
      <w:r>
        <w:t xml:space="preserve">haara</w:t>
      </w:r>
    </w:p>
    <w:p>
      <w:r>
        <w:rPr>
          <w:b/>
        </w:rPr>
        <w:t xml:space="preserve">Tulos</w:t>
      </w:r>
    </w:p>
    <w:p>
      <w:r>
        <w:t xml:space="preserve">maatila</w:t>
      </w:r>
    </w:p>
    <w:p>
      <w:r>
        <w:rPr>
          <w:b/>
        </w:rPr>
        <w:t xml:space="preserve">Esimerkki 8.5236</w:t>
      </w:r>
    </w:p>
    <w:p>
      <w:r>
        <w:t xml:space="preserve">Haimahormonit insuliini ja glukagoni ylläpitävät glukoosin homeostaasia säätelemällä tiukasti minkä synteesiä ja hajoamista?</w:t>
      </w:r>
    </w:p>
    <w:p>
      <w:r>
        <w:rPr>
          <w:b/>
        </w:rPr>
        <w:t xml:space="preserve">Tulos</w:t>
      </w:r>
    </w:p>
    <w:p>
      <w:r>
        <w:t xml:space="preserve">lipidit</w:t>
      </w:r>
    </w:p>
    <w:p>
      <w:r>
        <w:rPr>
          <w:b/>
        </w:rPr>
        <w:t xml:space="preserve">Tulos</w:t>
      </w:r>
    </w:p>
    <w:p>
      <w:r>
        <w:t xml:space="preserve">entsyymi</w:t>
      </w:r>
    </w:p>
    <w:p>
      <w:r>
        <w:rPr>
          <w:b/>
        </w:rPr>
        <w:t xml:space="preserve">Tulos</w:t>
      </w:r>
    </w:p>
    <w:p>
      <w:r>
        <w:t xml:space="preserve">polku</w:t>
      </w:r>
    </w:p>
    <w:p>
      <w:r>
        <w:rPr>
          <w:b/>
        </w:rPr>
        <w:t xml:space="preserve">Esimerkki 8.5237</w:t>
      </w:r>
    </w:p>
    <w:p>
      <w:r>
        <w:t xml:space="preserve">Minkä järjestelmän kautta verisuonista hävinnyt neste lopulta palautuu?</w:t>
      </w:r>
    </w:p>
    <w:p>
      <w:r>
        <w:rPr>
          <w:b/>
        </w:rPr>
        <w:t xml:space="preserve">Tulos</w:t>
      </w:r>
    </w:p>
    <w:p>
      <w:r>
        <w:t xml:space="preserve">oireet</w:t>
      </w:r>
    </w:p>
    <w:p>
      <w:r>
        <w:rPr>
          <w:b/>
        </w:rPr>
        <w:t xml:space="preserve">Tulos</w:t>
      </w:r>
    </w:p>
    <w:p>
      <w:r>
        <w:t xml:space="preserve">laskimoon</w:t>
      </w:r>
    </w:p>
    <w:p>
      <w:r>
        <w:rPr>
          <w:b/>
        </w:rPr>
        <w:t xml:space="preserve">Tulos</w:t>
      </w:r>
    </w:p>
    <w:p>
      <w:r>
        <w:t xml:space="preserve">virtsa</w:t>
      </w:r>
    </w:p>
    <w:p>
      <w:r>
        <w:rPr>
          <w:b/>
        </w:rPr>
        <w:t xml:space="preserve">Esimerkki 8.5238</w:t>
      </w:r>
    </w:p>
    <w:p>
      <w:r>
        <w:t xml:space="preserve">Kumpi solutyyppi voi suorittaa enemmän toimintoja, eukaryoottiset solut vai prokaryoottiset solut?</w:t>
      </w:r>
    </w:p>
    <w:p>
      <w:r>
        <w:rPr>
          <w:b/>
        </w:rPr>
        <w:t xml:space="preserve">Tulos</w:t>
      </w:r>
    </w:p>
    <w:p>
      <w:r>
        <w:t xml:space="preserve">kromosomisolut</w:t>
      </w:r>
    </w:p>
    <w:p>
      <w:r>
        <w:rPr>
          <w:b/>
        </w:rPr>
        <w:t xml:space="preserve">Tulos</w:t>
      </w:r>
    </w:p>
    <w:p>
      <w:r>
        <w:t xml:space="preserve">Prokaryoottiset solut</w:t>
      </w:r>
    </w:p>
    <w:p>
      <w:r>
        <w:rPr>
          <w:b/>
        </w:rPr>
        <w:t xml:space="preserve">Tulos</w:t>
      </w:r>
    </w:p>
    <w:p>
      <w:r>
        <w:t xml:space="preserve">molemmat</w:t>
      </w:r>
    </w:p>
    <w:p>
      <w:r>
        <w:rPr>
          <w:b/>
        </w:rPr>
        <w:t xml:space="preserve">Esimerkki 8.5239</w:t>
      </w:r>
    </w:p>
    <w:p>
      <w:r>
        <w:t xml:space="preserve">Merivedessä oleva liuennut happi on kriittinen merieläimille, mutta valtamerten lämmetessä happi vähenee.</w:t>
      </w:r>
    </w:p>
    <w:p>
      <w:r>
        <w:rPr>
          <w:b/>
        </w:rPr>
        <w:t xml:space="preserve">Tulos</w:t>
      </w:r>
    </w:p>
    <w:p>
      <w:r>
        <w:t xml:space="preserve">liukenematon</w:t>
      </w:r>
    </w:p>
    <w:p>
      <w:r>
        <w:rPr>
          <w:b/>
        </w:rPr>
        <w:t xml:space="preserve">Tulos</w:t>
      </w:r>
    </w:p>
    <w:p>
      <w:r>
        <w:t xml:space="preserve">runsas</w:t>
      </w:r>
    </w:p>
    <w:p>
      <w:r>
        <w:rPr>
          <w:b/>
        </w:rPr>
        <w:t xml:space="preserve">Tulos</w:t>
      </w:r>
    </w:p>
    <w:p>
      <w:r>
        <w:t xml:space="preserve">tyydyttynyt</w:t>
      </w:r>
    </w:p>
    <w:p>
      <w:r>
        <w:rPr>
          <w:b/>
        </w:rPr>
        <w:t xml:space="preserve">Esimerkki 8.5240</w:t>
      </w:r>
    </w:p>
    <w:p>
      <w:r>
        <w:t xml:space="preserve">Jotkut protistit metsästävät ruokaansa tai toimivat mitä?</w:t>
      </w:r>
    </w:p>
    <w:p>
      <w:r>
        <w:rPr>
          <w:b/>
        </w:rPr>
        <w:t xml:space="preserve">Tulos</w:t>
      </w:r>
    </w:p>
    <w:p>
      <w:r>
        <w:t xml:space="preserve">matelijat</w:t>
      </w:r>
    </w:p>
    <w:p>
      <w:r>
        <w:rPr>
          <w:b/>
        </w:rPr>
        <w:t xml:space="preserve">Tulos</w:t>
      </w:r>
    </w:p>
    <w:p>
      <w:r>
        <w:t xml:space="preserve">nisäkkäät</w:t>
      </w:r>
    </w:p>
    <w:p>
      <w:r>
        <w:rPr>
          <w:b/>
        </w:rPr>
        <w:t xml:space="preserve">Tulos</w:t>
      </w:r>
    </w:p>
    <w:p>
      <w:r>
        <w:t xml:space="preserve">lepakot</w:t>
      </w:r>
    </w:p>
    <w:p>
      <w:r>
        <w:rPr>
          <w:b/>
        </w:rPr>
        <w:t xml:space="preserve">Esimerkki 8.5241</w:t>
      </w:r>
    </w:p>
    <w:p>
      <w:r>
        <w:t xml:space="preserve">Millä nimellä kutsutaan veriplasmassa leijuvia, hyytymisprosessiin osallistuvia solujen palasia?</w:t>
      </w:r>
    </w:p>
    <w:p>
      <w:r>
        <w:rPr>
          <w:b/>
        </w:rPr>
        <w:t xml:space="preserve">Tulos</w:t>
      </w:r>
    </w:p>
    <w:p>
      <w:r>
        <w:t xml:space="preserve">hematokriitti</w:t>
      </w:r>
    </w:p>
    <w:p>
      <w:r>
        <w:rPr>
          <w:b/>
        </w:rPr>
        <w:t xml:space="preserve">Tulos</w:t>
      </w:r>
    </w:p>
    <w:p>
      <w:r>
        <w:t xml:space="preserve">ironites</w:t>
      </w:r>
    </w:p>
    <w:p>
      <w:r>
        <w:rPr>
          <w:b/>
        </w:rPr>
        <w:t xml:space="preserve">Tulos</w:t>
      </w:r>
    </w:p>
    <w:p>
      <w:r>
        <w:t xml:space="preserve">hemoglobiini</w:t>
      </w:r>
    </w:p>
    <w:p>
      <w:r>
        <w:rPr>
          <w:b/>
        </w:rPr>
        <w:t xml:space="preserve">Esimerkki 8.5242</w:t>
      </w:r>
    </w:p>
    <w:p>
      <w:r>
        <w:t xml:space="preserve">Mikä on kasvikudostyyppi, joka koostuu erilaistumattomista soluista, jotka voivat jatkaa jakautumistaan ja erilaistumistaan?</w:t>
      </w:r>
    </w:p>
    <w:p>
      <w:r>
        <w:rPr>
          <w:b/>
        </w:rPr>
        <w:t xml:space="preserve">Tulos</w:t>
      </w:r>
    </w:p>
    <w:p>
      <w:r>
        <w:t xml:space="preserve">epidermis</w:t>
      </w:r>
    </w:p>
    <w:p>
      <w:r>
        <w:rPr>
          <w:b/>
        </w:rPr>
        <w:t xml:space="preserve">Tulos</w:t>
      </w:r>
    </w:p>
    <w:p>
      <w:r>
        <w:t xml:space="preserve">cambium</w:t>
      </w:r>
    </w:p>
    <w:p>
      <w:r>
        <w:rPr>
          <w:b/>
        </w:rPr>
        <w:t xml:space="preserve">Tulos</w:t>
      </w:r>
    </w:p>
    <w:p>
      <w:r>
        <w:t xml:space="preserve">ganglion</w:t>
      </w:r>
    </w:p>
    <w:p>
      <w:r>
        <w:rPr>
          <w:b/>
        </w:rPr>
        <w:t xml:space="preserve">Esimerkki 8.5243</w:t>
      </w:r>
    </w:p>
    <w:p>
      <w:r>
        <w:t xml:space="preserve">Miksi kutsutaan yhdisteitä, jotka koostuvat vain kahdesta alkuaineesta?</w:t>
      </w:r>
    </w:p>
    <w:p>
      <w:r>
        <w:rPr>
          <w:b/>
        </w:rPr>
        <w:t xml:space="preserve">Tulos</w:t>
      </w:r>
    </w:p>
    <w:p>
      <w:r>
        <w:t xml:space="preserve">digitaaliset yhdisteet</w:t>
      </w:r>
    </w:p>
    <w:p>
      <w:r>
        <w:rPr>
          <w:b/>
        </w:rPr>
        <w:t xml:space="preserve">Tulos</w:t>
      </w:r>
    </w:p>
    <w:p>
      <w:r>
        <w:t xml:space="preserve">symbioottiset yhdisteet</w:t>
      </w:r>
    </w:p>
    <w:p>
      <w:r>
        <w:rPr>
          <w:b/>
        </w:rPr>
        <w:t xml:space="preserve">Tulos</w:t>
      </w:r>
    </w:p>
    <w:p>
      <w:r>
        <w:t xml:space="preserve">kineettiset yhdisteet</w:t>
      </w:r>
    </w:p>
    <w:p>
      <w:r>
        <w:rPr>
          <w:b/>
        </w:rPr>
        <w:t xml:space="preserve">Esimerkki 8.5244</w:t>
      </w:r>
    </w:p>
    <w:p>
      <w:r>
        <w:t xml:space="preserve">Toisin kuin nisäkkäät ja linnut, makean veden kalat tuottavat suuria määriä hyvin laimeaa mitä?</w:t>
      </w:r>
    </w:p>
    <w:p>
      <w:r>
        <w:rPr>
          <w:b/>
        </w:rPr>
        <w:t xml:space="preserve">Tulos</w:t>
      </w:r>
    </w:p>
    <w:p>
      <w:r>
        <w:t xml:space="preserve">typpi</w:t>
      </w:r>
    </w:p>
    <w:p>
      <w:r>
        <w:rPr>
          <w:b/>
        </w:rPr>
        <w:t xml:space="preserve">Tulos</w:t>
      </w:r>
    </w:p>
    <w:p>
      <w:r>
        <w:t xml:space="preserve">ulosteet</w:t>
      </w:r>
    </w:p>
    <w:p>
      <w:r>
        <w:rPr>
          <w:b/>
        </w:rPr>
        <w:t xml:space="preserve">Tulos</w:t>
      </w:r>
    </w:p>
    <w:p>
      <w:r>
        <w:t xml:space="preserve">veri</w:t>
      </w:r>
    </w:p>
    <w:p>
      <w:r>
        <w:rPr>
          <w:b/>
        </w:rPr>
        <w:t xml:space="preserve">Esimerkki 8.5245</w:t>
      </w:r>
    </w:p>
    <w:p>
      <w:r>
        <w:t xml:space="preserve">Mitä ytimet lähettävät alfa-, beeta- ja gammahajoamisessa?</w:t>
      </w:r>
    </w:p>
    <w:p>
      <w:r>
        <w:rPr>
          <w:b/>
        </w:rPr>
        <w:t xml:space="preserve">Tulos</w:t>
      </w:r>
    </w:p>
    <w:p>
      <w:r>
        <w:t xml:space="preserve">konvektio</w:t>
      </w:r>
    </w:p>
    <w:p>
      <w:r>
        <w:rPr>
          <w:b/>
        </w:rPr>
        <w:t xml:space="preserve">Tulos</w:t>
      </w:r>
    </w:p>
    <w:p>
      <w:r>
        <w:t xml:space="preserve">aurinkoenergia</w:t>
      </w:r>
    </w:p>
    <w:p>
      <w:r>
        <w:rPr>
          <w:b/>
        </w:rPr>
        <w:t xml:space="preserve">Tulos</w:t>
      </w:r>
    </w:p>
    <w:p>
      <w:r>
        <w:t xml:space="preserve">magneettikenttä</w:t>
      </w:r>
    </w:p>
    <w:p>
      <w:r>
        <w:rPr>
          <w:b/>
        </w:rPr>
        <w:t xml:space="preserve">Esimerkki 8.5246</w:t>
      </w:r>
    </w:p>
    <w:p>
      <w:r>
        <w:t xml:space="preserve">Thomsonin luumumalli osoittaa minkä rakenteen?</w:t>
      </w:r>
    </w:p>
    <w:p>
      <w:r>
        <w:rPr>
          <w:b/>
        </w:rPr>
        <w:t xml:space="preserve">Tulos</w:t>
      </w:r>
    </w:p>
    <w:p>
      <w:r>
        <w:t xml:space="preserve">ydin</w:t>
      </w:r>
    </w:p>
    <w:p>
      <w:r>
        <w:rPr>
          <w:b/>
        </w:rPr>
        <w:t xml:space="preserve">Tulos</w:t>
      </w:r>
    </w:p>
    <w:p>
      <w:r>
        <w:t xml:space="preserve">solu</w:t>
      </w:r>
    </w:p>
    <w:p>
      <w:r>
        <w:rPr>
          <w:b/>
        </w:rPr>
        <w:t xml:space="preserve">Tulos</w:t>
      </w:r>
    </w:p>
    <w:p>
      <w:r>
        <w:t xml:space="preserve">DNA</w:t>
      </w:r>
    </w:p>
    <w:p>
      <w:r>
        <w:rPr>
          <w:b/>
        </w:rPr>
        <w:t xml:space="preserve">Esimerkki 8.5247</w:t>
      </w:r>
    </w:p>
    <w:p>
      <w:r>
        <w:t xml:space="preserve">Lampareilla on suuri pyöreä, hampaiden reunustama imukappale, joka ympäröi suuta ja jota käytetään ravinnoksi mihin?</w:t>
      </w:r>
    </w:p>
    <w:p>
      <w:r>
        <w:rPr>
          <w:b/>
        </w:rPr>
        <w:t xml:space="preserve">Tulos</w:t>
      </w:r>
    </w:p>
    <w:p>
      <w:r>
        <w:t xml:space="preserve">loiset</w:t>
      </w:r>
    </w:p>
    <w:p>
      <w:r>
        <w:rPr>
          <w:b/>
        </w:rPr>
        <w:t xml:space="preserve">Tulos</w:t>
      </w:r>
    </w:p>
    <w:p>
      <w:r>
        <w:t xml:space="preserve">kasvinsyöjät</w:t>
      </w:r>
    </w:p>
    <w:p>
      <w:r>
        <w:rPr>
          <w:b/>
        </w:rPr>
        <w:t xml:space="preserve">Tulos</w:t>
      </w:r>
    </w:p>
    <w:p>
      <w:r>
        <w:t xml:space="preserve">luuydin</w:t>
      </w:r>
    </w:p>
    <w:p>
      <w:r>
        <w:rPr>
          <w:b/>
        </w:rPr>
        <w:t xml:space="preserve">Esimerkki 8.5248</w:t>
      </w:r>
    </w:p>
    <w:p>
      <w:r>
        <w:t xml:space="preserve">Mikä on ihmislajin tieteellinen nimi?</w:t>
      </w:r>
    </w:p>
    <w:p>
      <w:r>
        <w:rPr>
          <w:b/>
        </w:rPr>
        <w:t xml:space="preserve">Tulos</w:t>
      </w:r>
    </w:p>
    <w:p>
      <w:r>
        <w:t xml:space="preserve">kädellinen</w:t>
      </w:r>
    </w:p>
    <w:p>
      <w:r>
        <w:rPr>
          <w:b/>
        </w:rPr>
        <w:t xml:space="preserve">Tulos</w:t>
      </w:r>
    </w:p>
    <w:p>
      <w:r>
        <w:t xml:space="preserve">homo erectus</w:t>
      </w:r>
    </w:p>
    <w:p>
      <w:r>
        <w:rPr>
          <w:b/>
        </w:rPr>
        <w:t xml:space="preserve">Tulos</w:t>
      </w:r>
    </w:p>
    <w:p>
      <w:r>
        <w:t xml:space="preserve">Neandertalilainen</w:t>
      </w:r>
    </w:p>
    <w:p>
      <w:r>
        <w:rPr>
          <w:b/>
        </w:rPr>
        <w:t xml:space="preserve">Esimerkki 8.5249</w:t>
      </w:r>
    </w:p>
    <w:p>
      <w:r>
        <w:t xml:space="preserve">Geeniterapia on eräänlainen minkälainen tekniikka?</w:t>
      </w:r>
    </w:p>
    <w:p>
      <w:r>
        <w:rPr>
          <w:b/>
        </w:rPr>
        <w:t xml:space="preserve">Tulos</w:t>
      </w:r>
    </w:p>
    <w:p>
      <w:r>
        <w:t xml:space="preserve">konetekniikka</w:t>
      </w:r>
    </w:p>
    <w:p>
      <w:r>
        <w:rPr>
          <w:b/>
        </w:rPr>
        <w:t xml:space="preserve">Tulos</w:t>
      </w:r>
    </w:p>
    <w:p>
      <w:r>
        <w:t xml:space="preserve">sähkötekniikka</w:t>
      </w:r>
    </w:p>
    <w:p>
      <w:r>
        <w:rPr>
          <w:b/>
        </w:rPr>
        <w:t xml:space="preserve">Tulos</w:t>
      </w:r>
    </w:p>
    <w:p>
      <w:r>
        <w:t xml:space="preserve">kemiantekniikka</w:t>
      </w:r>
    </w:p>
    <w:p>
      <w:r>
        <w:rPr>
          <w:b/>
        </w:rPr>
        <w:t xml:space="preserve">Esimerkki 8.5250</w:t>
      </w:r>
    </w:p>
    <w:p>
      <w:r>
        <w:t xml:space="preserve">Mitä kahta hiukkasta on kaikissa atomeissa yhtä monta?</w:t>
      </w:r>
    </w:p>
    <w:p>
      <w:r>
        <w:rPr>
          <w:b/>
        </w:rPr>
        <w:t xml:space="preserve">Tulos</w:t>
      </w:r>
    </w:p>
    <w:p>
      <w:r>
        <w:t xml:space="preserve">ytimet ja neutronit</w:t>
      </w:r>
    </w:p>
    <w:p>
      <w:r>
        <w:rPr>
          <w:b/>
        </w:rPr>
        <w:t xml:space="preserve">Tulos</w:t>
      </w:r>
    </w:p>
    <w:p>
      <w:r>
        <w:t xml:space="preserve">fotonit ja protonit</w:t>
      </w:r>
    </w:p>
    <w:p>
      <w:r>
        <w:rPr>
          <w:b/>
        </w:rPr>
        <w:t xml:space="preserve">Tulos</w:t>
      </w:r>
    </w:p>
    <w:p>
      <w:r>
        <w:t xml:space="preserve">elektronit ja neutronit</w:t>
      </w:r>
    </w:p>
    <w:p>
      <w:r>
        <w:rPr>
          <w:b/>
        </w:rPr>
        <w:t xml:space="preserve">Esimerkki 8.5251</w:t>
      </w:r>
    </w:p>
    <w:p>
      <w:r>
        <w:t xml:space="preserve">Mikä sijaitsee aurinkokuntamme keskipisteessä?</w:t>
      </w:r>
    </w:p>
    <w:p>
      <w:r>
        <w:rPr>
          <w:b/>
        </w:rPr>
        <w:t xml:space="preserve">Tulos</w:t>
      </w:r>
    </w:p>
    <w:p>
      <w:r>
        <w:t xml:space="preserve">musta aukko</w:t>
      </w:r>
    </w:p>
    <w:p>
      <w:r>
        <w:rPr>
          <w:b/>
        </w:rPr>
        <w:t xml:space="preserve">Tulos</w:t>
      </w:r>
    </w:p>
    <w:p>
      <w:r>
        <w:t xml:space="preserve">kuu</w:t>
      </w:r>
    </w:p>
    <w:p>
      <w:r>
        <w:rPr>
          <w:b/>
        </w:rPr>
        <w:t xml:space="preserve">Tulos</w:t>
      </w:r>
    </w:p>
    <w:p>
      <w:r>
        <w:t xml:space="preserve">maa</w:t>
      </w:r>
    </w:p>
    <w:p>
      <w:r>
        <w:rPr>
          <w:b/>
        </w:rPr>
        <w:t xml:space="preserve">Esimerkki 8.5252</w:t>
      </w:r>
    </w:p>
    <w:p>
      <w:r>
        <w:t xml:space="preserve">Mikä aiheuttaa reikiä leipään?</w:t>
      </w:r>
    </w:p>
    <w:p>
      <w:r>
        <w:rPr>
          <w:b/>
        </w:rPr>
        <w:t xml:space="preserve">Tulos</w:t>
      </w:r>
    </w:p>
    <w:p>
      <w:r>
        <w:t xml:space="preserve">lämpö</w:t>
      </w:r>
    </w:p>
    <w:p>
      <w:r>
        <w:rPr>
          <w:b/>
        </w:rPr>
        <w:t xml:space="preserve">Tulos</w:t>
      </w:r>
    </w:p>
    <w:p>
      <w:r>
        <w:t xml:space="preserve">alkoholin käyminen</w:t>
      </w:r>
    </w:p>
    <w:p>
      <w:r>
        <w:rPr>
          <w:b/>
        </w:rPr>
        <w:t xml:space="preserve">Tulos</w:t>
      </w:r>
    </w:p>
    <w:p>
      <w:r>
        <w:t xml:space="preserve">kosteus</w:t>
      </w:r>
    </w:p>
    <w:p>
      <w:r>
        <w:rPr>
          <w:b/>
        </w:rPr>
        <w:t xml:space="preserve">Esimerkki 8.5253</w:t>
      </w:r>
    </w:p>
    <w:p>
      <w:r>
        <w:t xml:space="preserve">Sähkömagneettinen säteily käyttäytyy kuten hiukkaset sekä mitä?</w:t>
      </w:r>
    </w:p>
    <w:p>
      <w:r>
        <w:rPr>
          <w:b/>
        </w:rPr>
        <w:t xml:space="preserve">Tulos</w:t>
      </w:r>
    </w:p>
    <w:p>
      <w:r>
        <w:t xml:space="preserve">nesteet</w:t>
      </w:r>
    </w:p>
    <w:p>
      <w:r>
        <w:rPr>
          <w:b/>
        </w:rPr>
        <w:t xml:space="preserve">Tulos</w:t>
      </w:r>
    </w:p>
    <w:p>
      <w:r>
        <w:t xml:space="preserve">virrat</w:t>
      </w:r>
    </w:p>
    <w:p>
      <w:r>
        <w:rPr>
          <w:b/>
        </w:rPr>
        <w:t xml:space="preserve">Tulos</w:t>
      </w:r>
    </w:p>
    <w:p>
      <w:r>
        <w:t xml:space="preserve">pisteet</w:t>
      </w:r>
    </w:p>
    <w:p>
      <w:r>
        <w:rPr>
          <w:b/>
        </w:rPr>
        <w:t xml:space="preserve">Esimerkki 8.5254</w:t>
      </w:r>
    </w:p>
    <w:p>
      <w:r>
        <w:t xml:space="preserve">Mitä termiä käytetään kuvaamaan niiden alkeisvaiheiden sarjaa, jotka yhdessä muodostavat kokonaisen kemiallisen reaktion?</w:t>
      </w:r>
    </w:p>
    <w:p>
      <w:r>
        <w:rPr>
          <w:b/>
        </w:rPr>
        <w:t xml:space="preserve">Tulos</w:t>
      </w:r>
    </w:p>
    <w:p>
      <w:r>
        <w:t xml:space="preserve">lähdemekanismi</w:t>
      </w:r>
    </w:p>
    <w:p>
      <w:r>
        <w:rPr>
          <w:b/>
        </w:rPr>
        <w:t xml:space="preserve">Tulos</w:t>
      </w:r>
    </w:p>
    <w:p>
      <w:r>
        <w:t xml:space="preserve">elementtimekanismi</w:t>
      </w:r>
    </w:p>
    <w:p>
      <w:r>
        <w:rPr>
          <w:b/>
        </w:rPr>
        <w:t xml:space="preserve">Tulos</w:t>
      </w:r>
    </w:p>
    <w:p>
      <w:r>
        <w:t xml:space="preserve">kaliummekanismi</w:t>
      </w:r>
    </w:p>
    <w:p>
      <w:r>
        <w:rPr>
          <w:b/>
        </w:rPr>
        <w:t xml:space="preserve">Esimerkki 8.5255</w:t>
      </w:r>
    </w:p>
    <w:p>
      <w:r>
        <w:t xml:space="preserve">Minkälaisten yhtälöiden tasapainottamiseen tieteessä käytetään kertoimia?</w:t>
      </w:r>
    </w:p>
    <w:p>
      <w:r>
        <w:rPr>
          <w:b/>
        </w:rPr>
        <w:t xml:space="preserve">Tulos</w:t>
      </w:r>
    </w:p>
    <w:p>
      <w:r>
        <w:t xml:space="preserve">neste</w:t>
      </w:r>
    </w:p>
    <w:p>
      <w:r>
        <w:rPr>
          <w:b/>
        </w:rPr>
        <w:t xml:space="preserve">Tulos</w:t>
      </w:r>
    </w:p>
    <w:p>
      <w:r>
        <w:t xml:space="preserve">eristetty</w:t>
      </w:r>
    </w:p>
    <w:p>
      <w:r>
        <w:rPr>
          <w:b/>
        </w:rPr>
        <w:t xml:space="preserve">Tulos</w:t>
      </w:r>
    </w:p>
    <w:p>
      <w:r>
        <w:t xml:space="preserve">mineraali</w:t>
      </w:r>
    </w:p>
    <w:p>
      <w:r>
        <w:rPr>
          <w:b/>
        </w:rPr>
        <w:t xml:space="preserve">Esimerkki 8.5256</w:t>
      </w:r>
    </w:p>
    <w:p>
      <w:r>
        <w:t xml:space="preserve">Aivolisäkkeen takaosa vapauttaa mitä hormonia, joka stimuloi kohdun supistuksia synnytyksen aikana?</w:t>
      </w:r>
    </w:p>
    <w:p>
      <w:r>
        <w:rPr>
          <w:b/>
        </w:rPr>
        <w:t xml:space="preserve">Tulos</w:t>
      </w:r>
    </w:p>
    <w:p>
      <w:r>
        <w:t xml:space="preserve">estrogeeni</w:t>
      </w:r>
    </w:p>
    <w:p>
      <w:r>
        <w:rPr>
          <w:b/>
        </w:rPr>
        <w:t xml:space="preserve">Tulos</w:t>
      </w:r>
    </w:p>
    <w:p>
      <w:r>
        <w:t xml:space="preserve">insuliini</w:t>
      </w:r>
    </w:p>
    <w:p>
      <w:r>
        <w:rPr>
          <w:b/>
        </w:rPr>
        <w:t xml:space="preserve">Tulos</w:t>
      </w:r>
    </w:p>
    <w:p>
      <w:r>
        <w:t xml:space="preserve">estradioli</w:t>
      </w:r>
    </w:p>
    <w:p>
      <w:r>
        <w:rPr>
          <w:b/>
        </w:rPr>
        <w:t xml:space="preserve">Esimerkki 8.5257</w:t>
      </w:r>
    </w:p>
    <w:p>
      <w:r>
        <w:t xml:space="preserve">Noin kolmasosa ihmisen aivokuoresta on omistettu analysoimaan ja havaitsemaan mihin aistiin liittyvää tietoa?</w:t>
      </w:r>
    </w:p>
    <w:p>
      <w:r>
        <w:rPr>
          <w:b/>
        </w:rPr>
        <w:t xml:space="preserve">Tulos</w:t>
      </w:r>
    </w:p>
    <w:p>
      <w:r>
        <w:t xml:space="preserve">kuulo</w:t>
      </w:r>
    </w:p>
    <w:p>
      <w:r>
        <w:rPr>
          <w:b/>
        </w:rPr>
        <w:t xml:space="preserve">Tulos</w:t>
      </w:r>
    </w:p>
    <w:p>
      <w:r>
        <w:t xml:space="preserve">kosketa</w:t>
      </w:r>
    </w:p>
    <w:p>
      <w:r>
        <w:rPr>
          <w:b/>
        </w:rPr>
        <w:t xml:space="preserve">Tulos</w:t>
      </w:r>
    </w:p>
    <w:p>
      <w:r>
        <w:t xml:space="preserve">maku</w:t>
      </w:r>
    </w:p>
    <w:p>
      <w:r>
        <w:rPr>
          <w:b/>
        </w:rPr>
        <w:t xml:space="preserve">Esimerkki 8.5258</w:t>
      </w:r>
    </w:p>
    <w:p>
      <w:r>
        <w:t xml:space="preserve">Mitä kaikki elävät olennot aistivat ympäristössään ja mihin ne reagoivat?</w:t>
      </w:r>
    </w:p>
    <w:p>
      <w:r>
        <w:rPr>
          <w:b/>
        </w:rPr>
        <w:t xml:space="preserve">Tulos</w:t>
      </w:r>
    </w:p>
    <w:p>
      <w:r>
        <w:t xml:space="preserve">auringonvalo</w:t>
      </w:r>
    </w:p>
    <w:p>
      <w:r>
        <w:rPr>
          <w:b/>
        </w:rPr>
        <w:t xml:space="preserve">Tulos</w:t>
      </w:r>
    </w:p>
    <w:p>
      <w:r>
        <w:t xml:space="preserve">lämpö</w:t>
      </w:r>
    </w:p>
    <w:p>
      <w:r>
        <w:rPr>
          <w:b/>
        </w:rPr>
        <w:t xml:space="preserve">Tulos</w:t>
      </w:r>
    </w:p>
    <w:p>
      <w:r>
        <w:t xml:space="preserve">tuuli</w:t>
      </w:r>
    </w:p>
    <w:p>
      <w:r>
        <w:rPr>
          <w:b/>
        </w:rPr>
        <w:t xml:space="preserve">Esimerkki 8.5259</w:t>
      </w:r>
    </w:p>
    <w:p>
      <w:r>
        <w:t xml:space="preserve">Millä välineellä painetta voitiin tutkia kvantitatiivisesti?</w:t>
      </w:r>
    </w:p>
    <w:p>
      <w:r>
        <w:rPr>
          <w:b/>
        </w:rPr>
        <w:t xml:space="preserve">Tulos</w:t>
      </w:r>
    </w:p>
    <w:p>
      <w:r>
        <w:t xml:space="preserve">anemometri</w:t>
      </w:r>
    </w:p>
    <w:p>
      <w:r>
        <w:rPr>
          <w:b/>
        </w:rPr>
        <w:t xml:space="preserve">Tulos</w:t>
      </w:r>
    </w:p>
    <w:p>
      <w:r>
        <w:t xml:space="preserve">Seismografi</w:t>
      </w:r>
    </w:p>
    <w:p>
      <w:r>
        <w:rPr>
          <w:b/>
        </w:rPr>
        <w:t xml:space="preserve">Tulos</w:t>
      </w:r>
    </w:p>
    <w:p>
      <w:r>
        <w:t xml:space="preserve">lämpömittari</w:t>
      </w:r>
    </w:p>
    <w:p>
      <w:r>
        <w:rPr>
          <w:b/>
        </w:rPr>
        <w:t xml:space="preserve">Esimerkki 8.5260</w:t>
      </w:r>
    </w:p>
    <w:p>
      <w:r>
        <w:t xml:space="preserve">Minkä nopeuteen tungoksella ja resurssien rajallisuudella voi olla suuri vaikutus?</w:t>
      </w:r>
    </w:p>
    <w:p>
      <w:r>
        <w:rPr>
          <w:b/>
        </w:rPr>
        <w:t xml:space="preserve">Tulos</w:t>
      </w:r>
    </w:p>
    <w:p>
      <w:r>
        <w:t xml:space="preserve">väestön pysähtyminen</w:t>
      </w:r>
    </w:p>
    <w:p>
      <w:r>
        <w:rPr>
          <w:b/>
        </w:rPr>
        <w:t xml:space="preserve">Tulos</w:t>
      </w:r>
    </w:p>
    <w:p>
      <w:r>
        <w:t xml:space="preserve">teknologiset edistysaskeleet</w:t>
      </w:r>
    </w:p>
    <w:p>
      <w:r>
        <w:rPr>
          <w:b/>
        </w:rPr>
        <w:t xml:space="preserve">Tulos</w:t>
      </w:r>
    </w:p>
    <w:p>
      <w:r>
        <w:t xml:space="preserve">kulttuuriset edistysaskeleet</w:t>
      </w:r>
    </w:p>
    <w:p>
      <w:r>
        <w:rPr>
          <w:b/>
        </w:rPr>
        <w:t xml:space="preserve">Esimerkki 8.5261</w:t>
      </w:r>
    </w:p>
    <w:p>
      <w:r>
        <w:t xml:space="preserve">Mikä eliö häiritsee eniten muiden lajien monimuotoisuutta?</w:t>
      </w:r>
    </w:p>
    <w:p>
      <w:r>
        <w:rPr>
          <w:b/>
        </w:rPr>
        <w:t xml:space="preserve">Tulos</w:t>
      </w:r>
    </w:p>
    <w:p>
      <w:r>
        <w:t xml:space="preserve">bakteerit</w:t>
      </w:r>
    </w:p>
    <w:p>
      <w:r>
        <w:rPr>
          <w:b/>
        </w:rPr>
        <w:t xml:space="preserve">Tulos</w:t>
      </w:r>
    </w:p>
    <w:p>
      <w:r>
        <w:t xml:space="preserve">matelijat</w:t>
      </w:r>
    </w:p>
    <w:p>
      <w:r>
        <w:rPr>
          <w:b/>
        </w:rPr>
        <w:t xml:space="preserve">Tulos</w:t>
      </w:r>
    </w:p>
    <w:p>
      <w:r>
        <w:t xml:space="preserve">hyönteiset</w:t>
      </w:r>
    </w:p>
    <w:p>
      <w:r>
        <w:rPr>
          <w:b/>
        </w:rPr>
        <w:t xml:space="preserve">Esimerkki 8.5262</w:t>
      </w:r>
    </w:p>
    <w:p>
      <w:r>
        <w:t xml:space="preserve">Mikä säätelee solusykliä vain silloin, kun ne ovat tiukasti sidoksissa cdks:iin?</w:t>
      </w:r>
    </w:p>
    <w:p>
      <w:r>
        <w:rPr>
          <w:b/>
        </w:rPr>
        <w:t xml:space="preserve">Tulos</w:t>
      </w:r>
    </w:p>
    <w:p>
      <w:r>
        <w:t xml:space="preserve">kinaasit</w:t>
      </w:r>
    </w:p>
    <w:p>
      <w:r>
        <w:rPr>
          <w:b/>
        </w:rPr>
        <w:t xml:space="preserve">Tulos</w:t>
      </w:r>
    </w:p>
    <w:p>
      <w:r>
        <w:t xml:space="preserve">alaluokat</w:t>
      </w:r>
    </w:p>
    <w:p>
      <w:r>
        <w:rPr>
          <w:b/>
        </w:rPr>
        <w:t xml:space="preserve">Tulos</w:t>
      </w:r>
    </w:p>
    <w:p>
      <w:r>
        <w:t xml:space="preserve">hormonit</w:t>
      </w:r>
    </w:p>
    <w:p>
      <w:r>
        <w:rPr>
          <w:b/>
        </w:rPr>
        <w:t xml:space="preserve">Esimerkki 8.5263</w:t>
      </w:r>
    </w:p>
    <w:p>
      <w:r>
        <w:t xml:space="preserve">Mitkä solurakenteet ovat varastokeskusten kaltaisia ja yleensä suurempia kasvisoluissa?</w:t>
      </w:r>
    </w:p>
    <w:p>
      <w:r>
        <w:rPr>
          <w:b/>
        </w:rPr>
        <w:t xml:space="preserve">Tulos</w:t>
      </w:r>
    </w:p>
    <w:p>
      <w:r>
        <w:t xml:space="preserve">alleelit</w:t>
      </w:r>
    </w:p>
    <w:p>
      <w:r>
        <w:rPr>
          <w:b/>
        </w:rPr>
        <w:t xml:space="preserve">Tulos</w:t>
      </w:r>
    </w:p>
    <w:p>
      <w:r>
        <w:t xml:space="preserve">tubulukset</w:t>
      </w:r>
    </w:p>
    <w:p>
      <w:r>
        <w:rPr>
          <w:b/>
        </w:rPr>
        <w:t xml:space="preserve">Tulos</w:t>
      </w:r>
    </w:p>
    <w:p>
      <w:r>
        <w:t xml:space="preserve">ytimet</w:t>
      </w:r>
    </w:p>
    <w:p>
      <w:r>
        <w:rPr>
          <w:b/>
        </w:rPr>
        <w:t xml:space="preserve">Esimerkki 8.5264</w:t>
      </w:r>
    </w:p>
    <w:p>
      <w:r>
        <w:t xml:space="preserve">Mikä on sen sukusolun nimi, jonka uroksen on osallistuttava sukupuoliseen lisääntymiseen?</w:t>
      </w:r>
    </w:p>
    <w:p>
      <w:r>
        <w:rPr>
          <w:b/>
        </w:rPr>
        <w:t xml:space="preserve">Tulos</w:t>
      </w:r>
    </w:p>
    <w:p>
      <w:r>
        <w:t xml:space="preserve">plasma</w:t>
      </w:r>
    </w:p>
    <w:p>
      <w:r>
        <w:rPr>
          <w:b/>
        </w:rPr>
        <w:t xml:space="preserve">Tulos</w:t>
      </w:r>
    </w:p>
    <w:p>
      <w:r>
        <w:t xml:space="preserve">itiöt</w:t>
      </w:r>
    </w:p>
    <w:p>
      <w:r>
        <w:rPr>
          <w:b/>
        </w:rPr>
        <w:t xml:space="preserve">Tulos</w:t>
      </w:r>
    </w:p>
    <w:p>
      <w:r>
        <w:t xml:space="preserve">munasolut</w:t>
      </w:r>
    </w:p>
    <w:p>
      <w:r>
        <w:rPr>
          <w:b/>
        </w:rPr>
        <w:t xml:space="preserve">Esimerkki 8.5265</w:t>
      </w:r>
    </w:p>
    <w:p>
      <w:r>
        <w:t xml:space="preserve">Mihin vuodenaikaan lämpötilainversiot ovat yleisempiä?</w:t>
      </w:r>
    </w:p>
    <w:p>
      <w:r>
        <w:rPr>
          <w:b/>
        </w:rPr>
        <w:t xml:space="preserve">Tulos</w:t>
      </w:r>
    </w:p>
    <w:p>
      <w:r>
        <w:t xml:space="preserve">kevät</w:t>
      </w:r>
    </w:p>
    <w:p>
      <w:r>
        <w:rPr>
          <w:b/>
        </w:rPr>
        <w:t xml:space="preserve">Tulos</w:t>
      </w:r>
    </w:p>
    <w:p>
      <w:r>
        <w:t xml:space="preserve">syksy</w:t>
      </w:r>
    </w:p>
    <w:p>
      <w:r>
        <w:rPr>
          <w:b/>
        </w:rPr>
        <w:t xml:space="preserve">Tulos</w:t>
      </w:r>
    </w:p>
    <w:p>
      <w:r>
        <w:t xml:space="preserve">kesä</w:t>
      </w:r>
    </w:p>
    <w:p>
      <w:r>
        <w:rPr>
          <w:b/>
        </w:rPr>
        <w:t xml:space="preserve">Esimerkki 8.5266</w:t>
      </w:r>
    </w:p>
    <w:p>
      <w:r>
        <w:t xml:space="preserve">Mikä on veden diffuusio puoliläpäisevän kalvon läpi kalvon poikki kulkevan veden konsentraatiogradientin mukaan?</w:t>
      </w:r>
    </w:p>
    <w:p>
      <w:r>
        <w:rPr>
          <w:b/>
        </w:rPr>
        <w:t xml:space="preserve">Tulos</w:t>
      </w:r>
    </w:p>
    <w:p>
      <w:r>
        <w:t xml:space="preserve">ravintoaineet</w:t>
      </w:r>
    </w:p>
    <w:p>
      <w:r>
        <w:rPr>
          <w:b/>
        </w:rPr>
        <w:t xml:space="preserve">Tulos</w:t>
      </w:r>
    </w:p>
    <w:p>
      <w:r>
        <w:t xml:space="preserve">peilit</w:t>
      </w:r>
    </w:p>
    <w:p>
      <w:r>
        <w:rPr>
          <w:b/>
        </w:rPr>
        <w:t xml:space="preserve">Tulos</w:t>
      </w:r>
    </w:p>
    <w:p>
      <w:r>
        <w:t xml:space="preserve">Painovoima</w:t>
      </w:r>
    </w:p>
    <w:p>
      <w:r>
        <w:rPr>
          <w:b/>
        </w:rPr>
        <w:t xml:space="preserve">Esimerkki 8.5267</w:t>
      </w:r>
    </w:p>
    <w:p>
      <w:r>
        <w:t xml:space="preserve">Millä nimellä kutsutaan jätteiden ja ylimääräisen veden poistamista elimistöstä?</w:t>
      </w:r>
    </w:p>
    <w:p>
      <w:r>
        <w:rPr>
          <w:b/>
        </w:rPr>
        <w:t xml:space="preserve">Tulos</w:t>
      </w:r>
    </w:p>
    <w:p>
      <w:r>
        <w:t xml:space="preserve">inspiraatio</w:t>
      </w:r>
    </w:p>
    <w:p>
      <w:r>
        <w:rPr>
          <w:b/>
        </w:rPr>
        <w:t xml:space="preserve">Tulos</w:t>
      </w:r>
    </w:p>
    <w:p>
      <w:r>
        <w:t xml:space="preserve">nieleminen</w:t>
      </w:r>
    </w:p>
    <w:p>
      <w:r>
        <w:rPr>
          <w:b/>
        </w:rPr>
        <w:t xml:space="preserve">Tulos</w:t>
      </w:r>
    </w:p>
    <w:p>
      <w:r>
        <w:t xml:space="preserve">diffuusio</w:t>
      </w:r>
    </w:p>
    <w:p>
      <w:r>
        <w:rPr>
          <w:b/>
        </w:rPr>
        <w:t xml:space="preserve">Esimerkki 8.5268</w:t>
      </w:r>
    </w:p>
    <w:p>
      <w:r>
        <w:t xml:space="preserve">Mitkä kaksi rakennetta sulautuvat useimmissa äyriäisissä toisiinsa muodostaen kefalothoraxin?</w:t>
      </w:r>
    </w:p>
    <w:p>
      <w:r>
        <w:rPr>
          <w:b/>
        </w:rPr>
        <w:t xml:space="preserve">Tulos</w:t>
      </w:r>
    </w:p>
    <w:p>
      <w:r>
        <w:t xml:space="preserve">jalka ja varpaat</w:t>
      </w:r>
    </w:p>
    <w:p>
      <w:r>
        <w:rPr>
          <w:b/>
        </w:rPr>
        <w:t xml:space="preserve">Tulos</w:t>
      </w:r>
    </w:p>
    <w:p>
      <w:r>
        <w:t xml:space="preserve">vartalo ja hartiat</w:t>
      </w:r>
    </w:p>
    <w:p>
      <w:r>
        <w:rPr>
          <w:b/>
        </w:rPr>
        <w:t xml:space="preserve">Tulos</w:t>
      </w:r>
    </w:p>
    <w:p>
      <w:r>
        <w:t xml:space="preserve">siipi ja jalat</w:t>
      </w:r>
    </w:p>
    <w:p>
      <w:r>
        <w:rPr>
          <w:b/>
        </w:rPr>
        <w:t xml:space="preserve">Esimerkki 8.5269</w:t>
      </w:r>
    </w:p>
    <w:p>
      <w:r>
        <w:t xml:space="preserve">Miksi kutsutaan maanpinnan alla olevaa lämpöä, jota voidaan käyttää sähköntuotantoon?</w:t>
      </w:r>
    </w:p>
    <w:p>
      <w:r>
        <w:rPr>
          <w:b/>
        </w:rPr>
        <w:t xml:space="preserve">Tulos</w:t>
      </w:r>
    </w:p>
    <w:p>
      <w:r>
        <w:t xml:space="preserve">inertti energia</w:t>
      </w:r>
    </w:p>
    <w:p>
      <w:r>
        <w:rPr>
          <w:b/>
        </w:rPr>
        <w:t xml:space="preserve">Tulos</w:t>
      </w:r>
    </w:p>
    <w:p>
      <w:r>
        <w:t xml:space="preserve">uusiutuva energia</w:t>
      </w:r>
    </w:p>
    <w:p>
      <w:r>
        <w:rPr>
          <w:b/>
        </w:rPr>
        <w:t xml:space="preserve">Tulos</w:t>
      </w:r>
    </w:p>
    <w:p>
      <w:r>
        <w:t xml:space="preserve">luonnollinen energia</w:t>
      </w:r>
    </w:p>
    <w:p>
      <w:r>
        <w:rPr>
          <w:b/>
        </w:rPr>
        <w:t xml:space="preserve">Esimerkki 8.5270</w:t>
      </w:r>
    </w:p>
    <w:p>
      <w:r>
        <w:t xml:space="preserve">Minkälainen on kehon ulkopuolelle muodostuva luukalusto, joka ei ole luinen?</w:t>
      </w:r>
    </w:p>
    <w:p>
      <w:r>
        <w:rPr>
          <w:b/>
        </w:rPr>
        <w:t xml:space="preserve">Tulos</w:t>
      </w:r>
    </w:p>
    <w:p>
      <w:r>
        <w:t xml:space="preserve">excitoskeleton</w:t>
      </w:r>
    </w:p>
    <w:p>
      <w:r>
        <w:rPr>
          <w:b/>
        </w:rPr>
        <w:t xml:space="preserve">Tulos</w:t>
      </w:r>
    </w:p>
    <w:p>
      <w:r>
        <w:t xml:space="preserve">exoplate</w:t>
      </w:r>
    </w:p>
    <w:p>
      <w:r>
        <w:rPr>
          <w:b/>
        </w:rPr>
        <w:t xml:space="preserve">Tulos</w:t>
      </w:r>
    </w:p>
    <w:p>
      <w:r>
        <w:t xml:space="preserve">endoskeleton</w:t>
      </w:r>
    </w:p>
    <w:p>
      <w:r>
        <w:rPr>
          <w:b/>
        </w:rPr>
        <w:t xml:space="preserve">Esimerkki 8.5271</w:t>
      </w:r>
    </w:p>
    <w:p>
      <w:r>
        <w:t xml:space="preserve">Materiaaleja, jotka johtavat hyvin lämpöenergiaa, kutsutaan?</w:t>
      </w:r>
    </w:p>
    <w:p>
      <w:r>
        <w:rPr>
          <w:b/>
        </w:rPr>
        <w:t xml:space="preserve">Tulos</w:t>
      </w:r>
    </w:p>
    <w:p>
      <w:r>
        <w:t xml:space="preserve">ilmakehän johtimet</w:t>
      </w:r>
    </w:p>
    <w:p>
      <w:r>
        <w:rPr>
          <w:b/>
        </w:rPr>
        <w:t xml:space="preserve">Tulos</w:t>
      </w:r>
    </w:p>
    <w:p>
      <w:r>
        <w:t xml:space="preserve">lämpöinduktorit</w:t>
      </w:r>
    </w:p>
    <w:p>
      <w:r>
        <w:rPr>
          <w:b/>
        </w:rPr>
        <w:t xml:space="preserve">Tulos</w:t>
      </w:r>
    </w:p>
    <w:p>
      <w:r>
        <w:t xml:space="preserve">ilmakehän induktorit</w:t>
      </w:r>
    </w:p>
    <w:p>
      <w:r>
        <w:rPr>
          <w:b/>
        </w:rPr>
        <w:t xml:space="preserve">Esimerkki 8.5272</w:t>
      </w:r>
    </w:p>
    <w:p>
      <w:r>
        <w:t xml:space="preserve">Yksittäiset nukleotidit voivat liittyä toisiinsa fosfaattiryhmiensä kautta muodostaen?</w:t>
      </w:r>
    </w:p>
    <w:p>
      <w:r>
        <w:rPr>
          <w:b/>
        </w:rPr>
        <w:t xml:space="preserve">Tulos</w:t>
      </w:r>
    </w:p>
    <w:p>
      <w:r>
        <w:t xml:space="preserve">atomit</w:t>
      </w:r>
    </w:p>
    <w:p>
      <w:r>
        <w:rPr>
          <w:b/>
        </w:rPr>
        <w:t xml:space="preserve">Tulos</w:t>
      </w:r>
    </w:p>
    <w:p>
      <w:r>
        <w:t xml:space="preserve">typpihappopolymeerit</w:t>
      </w:r>
    </w:p>
    <w:p>
      <w:r>
        <w:rPr>
          <w:b/>
        </w:rPr>
        <w:t xml:space="preserve">Tulos</w:t>
      </w:r>
    </w:p>
    <w:p>
      <w:r>
        <w:t xml:space="preserve">dna</w:t>
      </w:r>
    </w:p>
    <w:p>
      <w:r>
        <w:rPr>
          <w:b/>
        </w:rPr>
        <w:t xml:space="preserve">Esimerkki 8.5273</w:t>
      </w:r>
    </w:p>
    <w:p>
      <w:r>
        <w:t xml:space="preserve">Mitä kutsutaan reaktioiksi, jotka voivat tapahtua vain yhteen suuntaan?</w:t>
      </w:r>
    </w:p>
    <w:p>
      <w:r>
        <w:rPr>
          <w:b/>
        </w:rPr>
        <w:t xml:space="preserve">Tulos</w:t>
      </w:r>
    </w:p>
    <w:p>
      <w:r>
        <w:t xml:space="preserve">pysyvä</w:t>
      </w:r>
    </w:p>
    <w:p>
      <w:r>
        <w:rPr>
          <w:b/>
        </w:rPr>
        <w:t xml:space="preserve">Tulos</w:t>
      </w:r>
    </w:p>
    <w:p>
      <w:r>
        <w:t xml:space="preserve">hetkellinen</w:t>
      </w:r>
    </w:p>
    <w:p>
      <w:r>
        <w:rPr>
          <w:b/>
        </w:rPr>
        <w:t xml:space="preserve">Tulos</w:t>
      </w:r>
    </w:p>
    <w:p>
      <w:r>
        <w:t xml:space="preserve">kriittinen</w:t>
      </w:r>
    </w:p>
    <w:p>
      <w:r>
        <w:rPr>
          <w:b/>
        </w:rPr>
        <w:t xml:space="preserve">Esimerkki 8.5274</w:t>
      </w:r>
    </w:p>
    <w:p>
      <w:r>
        <w:t xml:space="preserve">Tonnikalan on todettu sisältävän korkeita millä metallilla?</w:t>
      </w:r>
    </w:p>
    <w:p>
      <w:r>
        <w:rPr>
          <w:b/>
        </w:rPr>
        <w:t xml:space="preserve">Tulos</w:t>
      </w:r>
    </w:p>
    <w:p>
      <w:r>
        <w:t xml:space="preserve">kadmium</w:t>
      </w:r>
    </w:p>
    <w:p>
      <w:r>
        <w:rPr>
          <w:b/>
        </w:rPr>
        <w:t xml:space="preserve">Tulos</w:t>
      </w:r>
    </w:p>
    <w:p>
      <w:r>
        <w:t xml:space="preserve">titaani</w:t>
      </w:r>
    </w:p>
    <w:p>
      <w:r>
        <w:rPr>
          <w:b/>
        </w:rPr>
        <w:t xml:space="preserve">Tulos</w:t>
      </w:r>
    </w:p>
    <w:p>
      <w:r>
        <w:t xml:space="preserve">rauta</w:t>
      </w:r>
    </w:p>
    <w:p>
      <w:r>
        <w:rPr>
          <w:b/>
        </w:rPr>
        <w:t xml:space="preserve">Esimerkki 8.5275</w:t>
      </w:r>
    </w:p>
    <w:p>
      <w:r>
        <w:t xml:space="preserve">Mistä mekaaninen ruoansulatus alkaa?</w:t>
      </w:r>
    </w:p>
    <w:p>
      <w:r>
        <w:rPr>
          <w:b/>
        </w:rPr>
        <w:t xml:space="preserve">Tulos</w:t>
      </w:r>
    </w:p>
    <w:p>
      <w:r>
        <w:t xml:space="preserve">suolet</w:t>
      </w:r>
    </w:p>
    <w:p>
      <w:r>
        <w:rPr>
          <w:b/>
        </w:rPr>
        <w:t xml:space="preserve">Tulos</w:t>
      </w:r>
    </w:p>
    <w:p>
      <w:r>
        <w:t xml:space="preserve">aivot</w:t>
      </w:r>
    </w:p>
    <w:p>
      <w:r>
        <w:rPr>
          <w:b/>
        </w:rPr>
        <w:t xml:space="preserve">Tulos</w:t>
      </w:r>
    </w:p>
    <w:p>
      <w:r>
        <w:t xml:space="preserve">vatsa</w:t>
      </w:r>
    </w:p>
    <w:p>
      <w:r>
        <w:rPr>
          <w:b/>
        </w:rPr>
        <w:t xml:space="preserve">Esimerkki 8.5276</w:t>
      </w:r>
    </w:p>
    <w:p>
      <w:r>
        <w:t xml:space="preserve">Toisin kuin prokaryoottisoluissa, dna:n ja rna:n synteesi eukaryoottisoluissa tapahtuu erillisessä osastossa minkä synteesistä?</w:t>
      </w:r>
    </w:p>
    <w:p>
      <w:r>
        <w:rPr>
          <w:b/>
        </w:rPr>
        <w:t xml:space="preserve">Tulos</w:t>
      </w:r>
    </w:p>
    <w:p>
      <w:r>
        <w:t xml:space="preserve">kalvo</w:t>
      </w:r>
    </w:p>
    <w:p>
      <w:r>
        <w:rPr>
          <w:b/>
        </w:rPr>
        <w:t xml:space="preserve">Tulos</w:t>
      </w:r>
    </w:p>
    <w:p>
      <w:r>
        <w:t xml:space="preserve">fenotyyppi</w:t>
      </w:r>
    </w:p>
    <w:p>
      <w:r>
        <w:rPr>
          <w:b/>
        </w:rPr>
        <w:t xml:space="preserve">Tulos</w:t>
      </w:r>
    </w:p>
    <w:p>
      <w:r>
        <w:t xml:space="preserve">hapot</w:t>
      </w:r>
    </w:p>
    <w:p>
      <w:r>
        <w:rPr>
          <w:b/>
        </w:rPr>
        <w:t xml:space="preserve">Esimerkki 8.5277</w:t>
      </w:r>
    </w:p>
    <w:p>
      <w:r>
        <w:t xml:space="preserve">Minkä taudin salmonellabakteeri aiheuttaa ihmisille?</w:t>
      </w:r>
    </w:p>
    <w:p>
      <w:r>
        <w:rPr>
          <w:b/>
        </w:rPr>
        <w:t xml:space="preserve">Tulos</w:t>
      </w:r>
    </w:p>
    <w:p>
      <w:r>
        <w:t xml:space="preserve">vesimyrkytys</w:t>
      </w:r>
    </w:p>
    <w:p>
      <w:r>
        <w:rPr>
          <w:b/>
        </w:rPr>
        <w:t xml:space="preserve">Tulos</w:t>
      </w:r>
    </w:p>
    <w:p>
      <w:r>
        <w:t xml:space="preserve">verenmyrkytys</w:t>
      </w:r>
    </w:p>
    <w:p>
      <w:r>
        <w:rPr>
          <w:b/>
        </w:rPr>
        <w:t xml:space="preserve">Tulos</w:t>
      </w:r>
    </w:p>
    <w:p>
      <w:r>
        <w:t xml:space="preserve">ihomyrkytys</w:t>
      </w:r>
    </w:p>
    <w:p>
      <w:r>
        <w:rPr>
          <w:b/>
        </w:rPr>
        <w:t xml:space="preserve">Esimerkki 8.5278</w:t>
      </w:r>
    </w:p>
    <w:p>
      <w:r>
        <w:t xml:space="preserve">Kun liuos jäätyy, vain mitkä hiukkaset yhdistyvät muodostaen kiinteän faasin, kun taas liuenneiden hiukkasten läsnäolo häiritsee tätä prosessia?</w:t>
      </w:r>
    </w:p>
    <w:p>
      <w:r>
        <w:rPr>
          <w:b/>
        </w:rPr>
        <w:t xml:space="preserve">Tulos</w:t>
      </w:r>
    </w:p>
    <w:p>
      <w:r>
        <w:t xml:space="preserve">pigmentti</w:t>
      </w:r>
    </w:p>
    <w:p>
      <w:r>
        <w:rPr>
          <w:b/>
        </w:rPr>
        <w:t xml:space="preserve">Tulos</w:t>
      </w:r>
    </w:p>
    <w:p>
      <w:r>
        <w:t xml:space="preserve">vety</w:t>
      </w:r>
    </w:p>
    <w:p>
      <w:r>
        <w:rPr>
          <w:b/>
        </w:rPr>
        <w:t xml:space="preserve">Tulos</w:t>
      </w:r>
    </w:p>
    <w:p>
      <w:r>
        <w:t xml:space="preserve">laimennin</w:t>
      </w:r>
    </w:p>
    <w:p>
      <w:r>
        <w:rPr>
          <w:b/>
        </w:rPr>
        <w:t xml:space="preserve">Esimerkki 8.5279</w:t>
      </w:r>
    </w:p>
    <w:p>
      <w:r>
        <w:t xml:space="preserve">Painovoiman suunta on mihin suuntaan?</w:t>
      </w:r>
    </w:p>
    <w:p>
      <w:r>
        <w:rPr>
          <w:b/>
        </w:rPr>
        <w:t xml:space="preserve">Tulos</w:t>
      </w:r>
    </w:p>
    <w:p>
      <w:r>
        <w:t xml:space="preserve">porrastettu linja</w:t>
      </w:r>
    </w:p>
    <w:p>
      <w:r>
        <w:rPr>
          <w:b/>
        </w:rPr>
        <w:t xml:space="preserve">Tulos</w:t>
      </w:r>
    </w:p>
    <w:p>
      <w:r>
        <w:t xml:space="preserve">kaareva viiva</w:t>
      </w:r>
    </w:p>
    <w:p>
      <w:r>
        <w:rPr>
          <w:b/>
        </w:rPr>
        <w:t xml:space="preserve">Tulos</w:t>
      </w:r>
    </w:p>
    <w:p>
      <w:r>
        <w:t xml:space="preserve">pirstaleinen linja</w:t>
      </w:r>
    </w:p>
    <w:p>
      <w:r>
        <w:rPr>
          <w:b/>
        </w:rPr>
        <w:t xml:space="preserve">Esimerkki 8.5280</w:t>
      </w:r>
    </w:p>
    <w:p>
      <w:r>
        <w:t xml:space="preserve">Kaukonäköisyys eli hyperopia on tila, jossa kaukana olevat kohteet näkyvät selvästi, mutta lähellä olevat kohteet?</w:t>
      </w:r>
    </w:p>
    <w:p>
      <w:r>
        <w:rPr>
          <w:b/>
        </w:rPr>
        <w:t xml:space="preserve">Tulos</w:t>
      </w:r>
    </w:p>
    <w:p>
      <w:r>
        <w:t xml:space="preserve">käänteinen</w:t>
      </w:r>
    </w:p>
    <w:p>
      <w:r>
        <w:rPr>
          <w:b/>
        </w:rPr>
        <w:t xml:space="preserve">Tulos</w:t>
      </w:r>
    </w:p>
    <w:p>
      <w:r>
        <w:t xml:space="preserve">tummempi</w:t>
      </w:r>
    </w:p>
    <w:p>
      <w:r>
        <w:rPr>
          <w:b/>
        </w:rPr>
        <w:t xml:space="preserve">Tulos</w:t>
      </w:r>
    </w:p>
    <w:p>
      <w:r>
        <w:t xml:space="preserve">näkymätön</w:t>
      </w:r>
    </w:p>
    <w:p>
      <w:r>
        <w:rPr>
          <w:b/>
        </w:rPr>
        <w:t xml:space="preserve">Esimerkki 8.5281</w:t>
      </w:r>
    </w:p>
    <w:p>
      <w:r>
        <w:t xml:space="preserve">Mikä elin suojaa elimistöä vammoilta, vesihäviöltä ja mikro-organismeilta?</w:t>
      </w:r>
    </w:p>
    <w:p>
      <w:r>
        <w:rPr>
          <w:b/>
        </w:rPr>
        <w:t xml:space="preserve">Tulos</w:t>
      </w:r>
    </w:p>
    <w:p>
      <w:r>
        <w:t xml:space="preserve">sydän</w:t>
      </w:r>
    </w:p>
    <w:p>
      <w:r>
        <w:rPr>
          <w:b/>
        </w:rPr>
        <w:t xml:space="preserve">Tulos</w:t>
      </w:r>
    </w:p>
    <w:p>
      <w:r>
        <w:t xml:space="preserve">hiukset</w:t>
      </w:r>
    </w:p>
    <w:p>
      <w:r>
        <w:rPr>
          <w:b/>
        </w:rPr>
        <w:t xml:space="preserve">Tulos</w:t>
      </w:r>
    </w:p>
    <w:p>
      <w:r>
        <w:t xml:space="preserve">maksa</w:t>
      </w:r>
    </w:p>
    <w:p>
      <w:r>
        <w:rPr>
          <w:b/>
        </w:rPr>
        <w:t xml:space="preserve">Esimerkki 8.5282</w:t>
      </w:r>
    </w:p>
    <w:p>
      <w:r>
        <w:t xml:space="preserve">Valtimot ja laskimot ovat kaksi kolmesta verisuonityypistä, mikä on kolmas?</w:t>
      </w:r>
    </w:p>
    <w:p>
      <w:r>
        <w:rPr>
          <w:b/>
        </w:rPr>
        <w:t xml:space="preserve">Tulos</w:t>
      </w:r>
    </w:p>
    <w:p>
      <w:r>
        <w:t xml:space="preserve">lihakset</w:t>
      </w:r>
    </w:p>
    <w:p>
      <w:r>
        <w:rPr>
          <w:b/>
        </w:rPr>
        <w:t xml:space="preserve">Tulos</w:t>
      </w:r>
    </w:p>
    <w:p>
      <w:r>
        <w:t xml:space="preserve">fibroidit</w:t>
      </w:r>
    </w:p>
    <w:p>
      <w:r>
        <w:rPr>
          <w:b/>
        </w:rPr>
        <w:t xml:space="preserve">Tulos</w:t>
      </w:r>
    </w:p>
    <w:p>
      <w:r>
        <w:t xml:space="preserve">neuronit</w:t>
      </w:r>
    </w:p>
    <w:p>
      <w:r>
        <w:rPr>
          <w:b/>
        </w:rPr>
        <w:t xml:space="preserve">Esimerkki 8.5283</w:t>
      </w:r>
    </w:p>
    <w:p>
      <w:r>
        <w:t xml:space="preserve">Missä suurin osa geologisesta toiminnasta tapahtuu?</w:t>
      </w:r>
    </w:p>
    <w:p>
      <w:r>
        <w:rPr>
          <w:b/>
        </w:rPr>
        <w:t xml:space="preserve">Tulos</w:t>
      </w:r>
    </w:p>
    <w:p>
      <w:r>
        <w:t xml:space="preserve">vuoristoalueilla</w:t>
      </w:r>
    </w:p>
    <w:p>
      <w:r>
        <w:rPr>
          <w:b/>
        </w:rPr>
        <w:t xml:space="preserve">Tulos</w:t>
      </w:r>
    </w:p>
    <w:p>
      <w:r>
        <w:t xml:space="preserve">meren pohjassa</w:t>
      </w:r>
    </w:p>
    <w:p>
      <w:r>
        <w:rPr>
          <w:b/>
        </w:rPr>
        <w:t xml:space="preserve">Tulos</w:t>
      </w:r>
    </w:p>
    <w:p>
      <w:r>
        <w:t xml:space="preserve">rannikkoalueilla</w:t>
      </w:r>
    </w:p>
    <w:p>
      <w:r>
        <w:rPr>
          <w:b/>
        </w:rPr>
        <w:t xml:space="preserve">Esimerkki 8.5284</w:t>
      </w:r>
    </w:p>
    <w:p>
      <w:r>
        <w:t xml:space="preserve">Mikä on faasimuutoksen termi, jos kiinteän veden keskimääräistä liike-energiaa kasvatetaan sen muuttamiseksi nestemäiseksi vedeksi?</w:t>
      </w:r>
    </w:p>
    <w:p>
      <w:r>
        <w:rPr>
          <w:b/>
        </w:rPr>
        <w:t xml:space="preserve">Tulos</w:t>
      </w:r>
    </w:p>
    <w:p>
      <w:r>
        <w:t xml:space="preserve">kiehuva</w:t>
      </w:r>
    </w:p>
    <w:p>
      <w:r>
        <w:rPr>
          <w:b/>
        </w:rPr>
        <w:t xml:space="preserve">Tulos</w:t>
      </w:r>
    </w:p>
    <w:p>
      <w:r>
        <w:t xml:space="preserve">jäädyttäminen</w:t>
      </w:r>
    </w:p>
    <w:p>
      <w:r>
        <w:rPr>
          <w:b/>
        </w:rPr>
        <w:t xml:space="preserve">Tulos</w:t>
      </w:r>
    </w:p>
    <w:p>
      <w:r>
        <w:t xml:space="preserve">haihtuminen</w:t>
      </w:r>
    </w:p>
    <w:p>
      <w:r>
        <w:rPr>
          <w:b/>
        </w:rPr>
        <w:t xml:space="preserve">Esimerkki 8.5285</w:t>
      </w:r>
    </w:p>
    <w:p>
      <w:r>
        <w:t xml:space="preserve">Mistä tiedemiehet uskovat elohopean ytimen koostuvan?</w:t>
      </w:r>
    </w:p>
    <w:p>
      <w:r>
        <w:rPr>
          <w:b/>
        </w:rPr>
        <w:t xml:space="preserve">Tulos</w:t>
      </w:r>
    </w:p>
    <w:p>
      <w:r>
        <w:t xml:space="preserve">vesi</w:t>
      </w:r>
    </w:p>
    <w:p>
      <w:r>
        <w:rPr>
          <w:b/>
        </w:rPr>
        <w:t xml:space="preserve">Tulos</w:t>
      </w:r>
    </w:p>
    <w:p>
      <w:r>
        <w:t xml:space="preserve">quicksilver</w:t>
      </w:r>
    </w:p>
    <w:p>
      <w:r>
        <w:rPr>
          <w:b/>
        </w:rPr>
        <w:t xml:space="preserve">Tulos</w:t>
      </w:r>
    </w:p>
    <w:p>
      <w:r>
        <w:t xml:space="preserve">heliumkaasu</w:t>
      </w:r>
    </w:p>
    <w:p>
      <w:r>
        <w:rPr>
          <w:b/>
        </w:rPr>
        <w:t xml:space="preserve">Esimerkki 8.5286</w:t>
      </w:r>
    </w:p>
    <w:p>
      <w:r>
        <w:t xml:space="preserve">Ordovikium-silurian sukupuuttoon kuoleminen on ensimmäinen todettu joukkosukupuutto ja toiseksi suurin. kuinka monta prosenttia merilajeista kuoli sukupuuttoon tämän ajanjakson aikana?</w:t>
      </w:r>
    </w:p>
    <w:p>
      <w:r>
        <w:rPr>
          <w:b/>
        </w:rPr>
        <w:t xml:space="preserve">Tulos</w:t>
      </w:r>
    </w:p>
    <w:p>
      <w:r>
        <w:t xml:space="preserve">10 prosenttia</w:t>
      </w:r>
    </w:p>
    <w:p>
      <w:r>
        <w:rPr>
          <w:b/>
        </w:rPr>
        <w:t xml:space="preserve">Tulos</w:t>
      </w:r>
    </w:p>
    <w:p>
      <w:r>
        <w:t xml:space="preserve">99 prosenttia</w:t>
      </w:r>
    </w:p>
    <w:p>
      <w:r>
        <w:rPr>
          <w:b/>
        </w:rPr>
        <w:t xml:space="preserve">Tulos</w:t>
      </w:r>
    </w:p>
    <w:p>
      <w:r>
        <w:t xml:space="preserve">40 prosenttia</w:t>
      </w:r>
    </w:p>
    <w:p>
      <w:r>
        <w:rPr>
          <w:b/>
        </w:rPr>
        <w:t xml:space="preserve">Esimerkki 8.5287</w:t>
      </w:r>
    </w:p>
    <w:p>
      <w:r>
        <w:t xml:space="preserve">Mikä tieteellisen metodin tärkeä osa on ehdotettu selitys tapahtumalle, joka voidaan testata?</w:t>
      </w:r>
    </w:p>
    <w:p>
      <w:r>
        <w:rPr>
          <w:b/>
        </w:rPr>
        <w:t xml:space="preserve">Tulos</w:t>
      </w:r>
    </w:p>
    <w:p>
      <w:r>
        <w:t xml:space="preserve">tieteellinen valvonta</w:t>
      </w:r>
    </w:p>
    <w:p>
      <w:r>
        <w:rPr>
          <w:b/>
        </w:rPr>
        <w:t xml:space="preserve">Tulos</w:t>
      </w:r>
    </w:p>
    <w:p>
      <w:r>
        <w:t xml:space="preserve">säieteoria</w:t>
      </w:r>
    </w:p>
    <w:p>
      <w:r>
        <w:rPr>
          <w:b/>
        </w:rPr>
        <w:t xml:space="preserve">Tulos</w:t>
      </w:r>
    </w:p>
    <w:p>
      <w:r>
        <w:t xml:space="preserve">riippumaton muuttuja</w:t>
      </w:r>
    </w:p>
    <w:p>
      <w:r>
        <w:rPr>
          <w:b/>
        </w:rPr>
        <w:t xml:space="preserve">Esimerkki 8.5288</w:t>
      </w:r>
    </w:p>
    <w:p>
      <w:r>
        <w:t xml:space="preserve">Aurinkokennot luovat jännitteitä suoraan valosta, kun taas lämpösähköiset laitteet luovat jännitteitä mitä?</w:t>
      </w:r>
    </w:p>
    <w:p>
      <w:r>
        <w:rPr>
          <w:b/>
        </w:rPr>
        <w:t xml:space="preserve">Tulos</w:t>
      </w:r>
    </w:p>
    <w:p>
      <w:r>
        <w:t xml:space="preserve">happi</w:t>
      </w:r>
    </w:p>
    <w:p>
      <w:r>
        <w:rPr>
          <w:b/>
        </w:rPr>
        <w:t xml:space="preserve">Tulos</w:t>
      </w:r>
    </w:p>
    <w:p>
      <w:r>
        <w:t xml:space="preserve">langan leveys</w:t>
      </w:r>
    </w:p>
    <w:p>
      <w:r>
        <w:rPr>
          <w:b/>
        </w:rPr>
        <w:t xml:space="preserve">Tulos</w:t>
      </w:r>
    </w:p>
    <w:p>
      <w:r>
        <w:t xml:space="preserve">teho</w:t>
      </w:r>
    </w:p>
    <w:p>
      <w:r>
        <w:rPr>
          <w:b/>
        </w:rPr>
        <w:t xml:space="preserve">Esimerkki 8.5289</w:t>
      </w:r>
    </w:p>
    <w:p>
      <w:r>
        <w:t xml:space="preserve">Mikä erottava piirre edeltää nisäkkäiden haarautumista muista selkärankaisista?</w:t>
      </w:r>
    </w:p>
    <w:p>
      <w:r>
        <w:rPr>
          <w:b/>
        </w:rPr>
        <w:t xml:space="preserve">Tulos</w:t>
      </w:r>
    </w:p>
    <w:p>
      <w:r>
        <w:t xml:space="preserve">mukauttaminen</w:t>
      </w:r>
    </w:p>
    <w:p>
      <w:r>
        <w:rPr>
          <w:b/>
        </w:rPr>
        <w:t xml:space="preserve">Tulos</w:t>
      </w:r>
    </w:p>
    <w:p>
      <w:r>
        <w:t xml:space="preserve">munat</w:t>
      </w:r>
    </w:p>
    <w:p>
      <w:r>
        <w:rPr>
          <w:b/>
        </w:rPr>
        <w:t xml:space="preserve">Tulos</w:t>
      </w:r>
    </w:p>
    <w:p>
      <w:r>
        <w:t xml:space="preserve">hampaat</w:t>
      </w:r>
    </w:p>
    <w:p>
      <w:r>
        <w:rPr>
          <w:b/>
        </w:rPr>
        <w:t xml:space="preserve">Esimerkki 8.5290</w:t>
      </w:r>
    </w:p>
    <w:p>
      <w:r>
        <w:t xml:space="preserve">Mikä on toinen termi sammakon varhaiselle toukkavaiheelle?</w:t>
      </w:r>
    </w:p>
    <w:p>
      <w:r>
        <w:rPr>
          <w:b/>
        </w:rPr>
        <w:t xml:space="preserve">Tulos</w:t>
      </w:r>
    </w:p>
    <w:p>
      <w:r>
        <w:t xml:space="preserve">nuori</w:t>
      </w:r>
    </w:p>
    <w:p>
      <w:r>
        <w:rPr>
          <w:b/>
        </w:rPr>
        <w:t xml:space="preserve">Tulos</w:t>
      </w:r>
    </w:p>
    <w:p>
      <w:r>
        <w:t xml:space="preserve">muna</w:t>
      </w:r>
    </w:p>
    <w:p>
      <w:r>
        <w:rPr>
          <w:b/>
        </w:rPr>
        <w:t xml:space="preserve">Tulos</w:t>
      </w:r>
    </w:p>
    <w:p>
      <w:r>
        <w:t xml:space="preserve">munasarja</w:t>
      </w:r>
    </w:p>
    <w:p>
      <w:r>
        <w:rPr>
          <w:b/>
        </w:rPr>
        <w:t xml:space="preserve">Esimerkki 8.5291</w:t>
      </w:r>
    </w:p>
    <w:p>
      <w:r>
        <w:t xml:space="preserve">Mitä muodostuu kalsiumoksidin ja hiilidioksidin reaktiossa?</w:t>
      </w:r>
    </w:p>
    <w:p>
      <w:r>
        <w:rPr>
          <w:b/>
        </w:rPr>
        <w:t xml:space="preserve">Tulos</w:t>
      </w:r>
    </w:p>
    <w:p>
      <w:r>
        <w:t xml:space="preserve">typpikarbonaatti</w:t>
      </w:r>
    </w:p>
    <w:p>
      <w:r>
        <w:rPr>
          <w:b/>
        </w:rPr>
        <w:t xml:space="preserve">Tulos</w:t>
      </w:r>
    </w:p>
    <w:p>
      <w:r>
        <w:t xml:space="preserve">hiilimonoksidi</w:t>
      </w:r>
    </w:p>
    <w:p>
      <w:r>
        <w:rPr>
          <w:b/>
        </w:rPr>
        <w:t xml:space="preserve">Tulos</w:t>
      </w:r>
    </w:p>
    <w:p>
      <w:r>
        <w:t xml:space="preserve">typpi</w:t>
      </w:r>
    </w:p>
    <w:p>
      <w:r>
        <w:rPr>
          <w:b/>
        </w:rPr>
        <w:t xml:space="preserve">Esimerkki 8.5292</w:t>
      </w:r>
    </w:p>
    <w:p>
      <w:r>
        <w:t xml:space="preserve">Yksi seismogrammi osoittaa etäisyyden mihin?</w:t>
      </w:r>
    </w:p>
    <w:p>
      <w:r>
        <w:rPr>
          <w:b/>
        </w:rPr>
        <w:t xml:space="preserve">Tulos</w:t>
      </w:r>
    </w:p>
    <w:p>
      <w:r>
        <w:t xml:space="preserve">tutkijat</w:t>
      </w:r>
    </w:p>
    <w:p>
      <w:r>
        <w:rPr>
          <w:b/>
        </w:rPr>
        <w:t xml:space="preserve">Tulos</w:t>
      </w:r>
    </w:p>
    <w:p>
      <w:r>
        <w:t xml:space="preserve">talot</w:t>
      </w:r>
    </w:p>
    <w:p>
      <w:r>
        <w:rPr>
          <w:b/>
        </w:rPr>
        <w:t xml:space="preserve">Tulos</w:t>
      </w:r>
    </w:p>
    <w:p>
      <w:r>
        <w:t xml:space="preserve">kuu</w:t>
      </w:r>
    </w:p>
    <w:p>
      <w:r>
        <w:rPr>
          <w:b/>
        </w:rPr>
        <w:t xml:space="preserve">Esimerkki 8.5293</w:t>
      </w:r>
    </w:p>
    <w:p>
      <w:r>
        <w:t xml:space="preserve">Miksi linnut tarvitsevat kevyen ruumiin?</w:t>
      </w:r>
    </w:p>
    <w:p>
      <w:r>
        <w:rPr>
          <w:b/>
        </w:rPr>
        <w:t xml:space="preserve">Tulos</w:t>
      </w:r>
    </w:p>
    <w:p>
      <w:r>
        <w:t xml:space="preserve">jäähdytystä varten</w:t>
      </w:r>
    </w:p>
    <w:p>
      <w:r>
        <w:rPr>
          <w:b/>
        </w:rPr>
        <w:t xml:space="preserve">Tulos</w:t>
      </w:r>
    </w:p>
    <w:p>
      <w:r>
        <w:t xml:space="preserve">veden flotaatio</w:t>
      </w:r>
    </w:p>
    <w:p>
      <w:r>
        <w:rPr>
          <w:b/>
        </w:rPr>
        <w:t xml:space="preserve">Tulos</w:t>
      </w:r>
    </w:p>
    <w:p>
      <w:r>
        <w:t xml:space="preserve">elintarvikepula</w:t>
      </w:r>
    </w:p>
    <w:p>
      <w:r>
        <w:rPr>
          <w:b/>
        </w:rPr>
        <w:t xml:space="preserve">Esimerkki 8.5294</w:t>
      </w:r>
    </w:p>
    <w:p>
      <w:r>
        <w:t xml:space="preserve">Mitä kutsutaan atomeiksi, jotka ovat saaneet elektroneja ja joista on tullut negatiivisesti varautuneita?</w:t>
      </w:r>
    </w:p>
    <w:p>
      <w:r>
        <w:rPr>
          <w:b/>
        </w:rPr>
        <w:t xml:space="preserve">Tulos</w:t>
      </w:r>
    </w:p>
    <w:p>
      <w:r>
        <w:t xml:space="preserve">negatiiviset atomit</w:t>
      </w:r>
    </w:p>
    <w:p>
      <w:r>
        <w:rPr>
          <w:b/>
        </w:rPr>
        <w:t xml:space="preserve">Tulos</w:t>
      </w:r>
    </w:p>
    <w:p>
      <w:r>
        <w:t xml:space="preserve">cations</w:t>
      </w:r>
    </w:p>
    <w:p>
      <w:r>
        <w:rPr>
          <w:b/>
        </w:rPr>
        <w:t xml:space="preserve">Tulos</w:t>
      </w:r>
    </w:p>
    <w:p>
      <w:r>
        <w:t xml:space="preserve">anionit</w:t>
      </w:r>
    </w:p>
    <w:p>
      <w:r>
        <w:rPr>
          <w:b/>
        </w:rPr>
        <w:t xml:space="preserve">Esimerkki 8.5295</w:t>
      </w:r>
    </w:p>
    <w:p>
      <w:r>
        <w:t xml:space="preserve">Synteesi, hajoaminen, korvautuminen ja palaminen ovat kaikki minkä tyyppisiä reaktioita?</w:t>
      </w:r>
    </w:p>
    <w:p>
      <w:r>
        <w:rPr>
          <w:b/>
        </w:rPr>
        <w:t xml:space="preserve">Tulos</w:t>
      </w:r>
    </w:p>
    <w:p>
      <w:r>
        <w:t xml:space="preserve">luonnollinen</w:t>
      </w:r>
    </w:p>
    <w:p>
      <w:r>
        <w:rPr>
          <w:b/>
        </w:rPr>
        <w:t xml:space="preserve">Tulos</w:t>
      </w:r>
    </w:p>
    <w:p>
      <w:r>
        <w:t xml:space="preserve">myrkyllinen</w:t>
      </w:r>
    </w:p>
    <w:p>
      <w:r>
        <w:rPr>
          <w:b/>
        </w:rPr>
        <w:t xml:space="preserve">Tulos</w:t>
      </w:r>
    </w:p>
    <w:p>
      <w:r>
        <w:t xml:space="preserve">mineraali</w:t>
      </w:r>
    </w:p>
    <w:p>
      <w:r>
        <w:rPr>
          <w:b/>
        </w:rPr>
        <w:t xml:space="preserve">Esimerkki 8.5296</w:t>
      </w:r>
    </w:p>
    <w:p>
      <w:r>
        <w:t xml:space="preserve">Varhaisimpien kertomusten mukaan newton innostui tekemään yhteyden putoavien kappaleiden ja tähtitieteellisten liikkeiden välille, kun hän näki omenan putoavan puusta ja tajusi, että jos gravitaatiovoima voisi ulottua maanpinnan yläpuolelle puuhun, se voisi ulottua myös tähän?</w:t>
      </w:r>
    </w:p>
    <w:p>
      <w:r>
        <w:rPr>
          <w:b/>
        </w:rPr>
        <w:t xml:space="preserve">Tulos</w:t>
      </w:r>
    </w:p>
    <w:p>
      <w:r>
        <w:t xml:space="preserve">tähdet</w:t>
      </w:r>
    </w:p>
    <w:p>
      <w:r>
        <w:rPr>
          <w:b/>
        </w:rPr>
        <w:t xml:space="preserve">Tulos</w:t>
      </w:r>
    </w:p>
    <w:p>
      <w:r>
        <w:t xml:space="preserve">kuu</w:t>
      </w:r>
    </w:p>
    <w:p>
      <w:r>
        <w:rPr>
          <w:b/>
        </w:rPr>
        <w:t xml:space="preserve">Tulos</w:t>
      </w:r>
    </w:p>
    <w:p>
      <w:r>
        <w:t xml:space="preserve">horizon</w:t>
      </w:r>
    </w:p>
    <w:p>
      <w:r>
        <w:rPr>
          <w:b/>
        </w:rPr>
        <w:t xml:space="preserve">Esimerkki 8.5297</w:t>
      </w:r>
    </w:p>
    <w:p>
      <w:r>
        <w:t xml:space="preserve">Millaiseksi energiaksi mikroaallot muunnetaan mikroaaltouunissa?</w:t>
      </w:r>
    </w:p>
    <w:p>
      <w:r>
        <w:rPr>
          <w:b/>
        </w:rPr>
        <w:t xml:space="preserve">Tulos</w:t>
      </w:r>
    </w:p>
    <w:p>
      <w:r>
        <w:t xml:space="preserve">aurinkoenergia</w:t>
      </w:r>
    </w:p>
    <w:p>
      <w:r>
        <w:rPr>
          <w:b/>
        </w:rPr>
        <w:t xml:space="preserve">Tulos</w:t>
      </w:r>
    </w:p>
    <w:p>
      <w:r>
        <w:t xml:space="preserve">mekaaninen energia</w:t>
      </w:r>
    </w:p>
    <w:p>
      <w:r>
        <w:rPr>
          <w:b/>
        </w:rPr>
        <w:t xml:space="preserve">Tulos</w:t>
      </w:r>
    </w:p>
    <w:p>
      <w:r>
        <w:t xml:space="preserve">valoenergia</w:t>
      </w:r>
    </w:p>
    <w:p>
      <w:r>
        <w:rPr>
          <w:b/>
        </w:rPr>
        <w:t xml:space="preserve">Esimerkki 8.5298</w:t>
      </w:r>
    </w:p>
    <w:p>
      <w:r>
        <w:t xml:space="preserve">Hiukkaset aiheuttavat keuhkosairauksia. ne voivat myös lisätä sydänsairauksien riskiä ja mitä?</w:t>
      </w:r>
    </w:p>
    <w:p>
      <w:r>
        <w:rPr>
          <w:b/>
        </w:rPr>
        <w:t xml:space="preserve">Tulos</w:t>
      </w:r>
    </w:p>
    <w:p>
      <w:r>
        <w:t xml:space="preserve">yskä</w:t>
      </w:r>
    </w:p>
    <w:p>
      <w:r>
        <w:rPr>
          <w:b/>
        </w:rPr>
        <w:t xml:space="preserve">Tulos</w:t>
      </w:r>
    </w:p>
    <w:p>
      <w:r>
        <w:t xml:space="preserve">syöpä</w:t>
      </w:r>
    </w:p>
    <w:p>
      <w:r>
        <w:rPr>
          <w:b/>
        </w:rPr>
        <w:t xml:space="preserve">Tulos</w:t>
      </w:r>
    </w:p>
    <w:p>
      <w:r>
        <w:t xml:space="preserve">hengenahdistus</w:t>
      </w:r>
    </w:p>
    <w:p>
      <w:r>
        <w:rPr>
          <w:b/>
        </w:rPr>
        <w:t xml:space="preserve">Esimerkki 8.5299</w:t>
      </w:r>
    </w:p>
    <w:p>
      <w:r>
        <w:t xml:space="preserve">Keuhkoissa ollessaan veri luovuttaa hiilidioksidia ja ottaa minkä alkuaineen ennen paluutaan sydämeen?</w:t>
      </w:r>
    </w:p>
    <w:p>
      <w:r>
        <w:rPr>
          <w:b/>
        </w:rPr>
        <w:t xml:space="preserve">Tulos</w:t>
      </w:r>
    </w:p>
    <w:p>
      <w:r>
        <w:t xml:space="preserve">typpi</w:t>
      </w:r>
    </w:p>
    <w:p>
      <w:r>
        <w:rPr>
          <w:b/>
        </w:rPr>
        <w:t xml:space="preserve">Tulos</w:t>
      </w:r>
    </w:p>
    <w:p>
      <w:r>
        <w:t xml:space="preserve">metaani</w:t>
      </w:r>
    </w:p>
    <w:p>
      <w:r>
        <w:rPr>
          <w:b/>
        </w:rPr>
        <w:t xml:space="preserve">Tulos</w:t>
      </w:r>
    </w:p>
    <w:p>
      <w:r>
        <w:t xml:space="preserve">vety</w:t>
      </w:r>
    </w:p>
    <w:p>
      <w:r>
        <w:rPr>
          <w:b/>
        </w:rPr>
        <w:t xml:space="preserve">Esimerkki 8.5300</w:t>
      </w:r>
    </w:p>
    <w:p>
      <w:r>
        <w:t xml:space="preserve">Monilla ionisilla yhdisteillä, joissa on suhteellisen suuria kationeja ja kationi:anioni-suhde 1:1, on tämä rakenne, jota kutsutaan miksi?</w:t>
      </w:r>
    </w:p>
    <w:p>
      <w:r>
        <w:rPr>
          <w:b/>
        </w:rPr>
        <w:t xml:space="preserve">Tulos</w:t>
      </w:r>
    </w:p>
    <w:p>
      <w:r>
        <w:t xml:space="preserve">boorikloridin rakenne</w:t>
      </w:r>
    </w:p>
    <w:p>
      <w:r>
        <w:rPr>
          <w:b/>
        </w:rPr>
        <w:t xml:space="preserve">Tulos</w:t>
      </w:r>
    </w:p>
    <w:p>
      <w:r>
        <w:t xml:space="preserve">hiilivetyjen rakenne</w:t>
      </w:r>
    </w:p>
    <w:p>
      <w:r>
        <w:rPr>
          <w:b/>
        </w:rPr>
        <w:t xml:space="preserve">Tulos</w:t>
      </w:r>
    </w:p>
    <w:p>
      <w:r>
        <w:t xml:space="preserve">vastaava rakenne</w:t>
      </w:r>
    </w:p>
    <w:p>
      <w:r>
        <w:rPr>
          <w:b/>
        </w:rPr>
        <w:t xml:space="preserve">Esimerkki 8.5301</w:t>
      </w:r>
    </w:p>
    <w:p>
      <w:r>
        <w:t xml:space="preserve">Miksi kutsutaan monista sokerirakennuspalikoista koostuvia polymeerejä?</w:t>
      </w:r>
    </w:p>
    <w:p>
      <w:r>
        <w:rPr>
          <w:b/>
        </w:rPr>
        <w:t xml:space="preserve">Tulos</w:t>
      </w:r>
    </w:p>
    <w:p>
      <w:r>
        <w:t xml:space="preserve">monosaccarides</w:t>
      </w:r>
    </w:p>
    <w:p>
      <w:r>
        <w:rPr>
          <w:b/>
        </w:rPr>
        <w:t xml:space="preserve">Tulos</w:t>
      </w:r>
    </w:p>
    <w:p>
      <w:r>
        <w:t xml:space="preserve">monomeerit</w:t>
      </w:r>
    </w:p>
    <w:p>
      <w:r>
        <w:rPr>
          <w:b/>
        </w:rPr>
        <w:t xml:space="preserve">Tulos</w:t>
      </w:r>
    </w:p>
    <w:p>
      <w:r>
        <w:t xml:space="preserve">hiilivedyt</w:t>
      </w:r>
    </w:p>
    <w:p>
      <w:r>
        <w:rPr>
          <w:b/>
        </w:rPr>
        <w:t xml:space="preserve">Esimerkki 8.5302</w:t>
      </w:r>
    </w:p>
    <w:p>
      <w:r>
        <w:t xml:space="preserve">Suurin osa veren soluista on erytrosyyttejä tai?</w:t>
      </w:r>
    </w:p>
    <w:p>
      <w:r>
        <w:rPr>
          <w:b/>
        </w:rPr>
        <w:t xml:space="preserve">Tulos</w:t>
      </w:r>
    </w:p>
    <w:p>
      <w:r>
        <w:t xml:space="preserve">50.3 verisolut</w:t>
      </w:r>
    </w:p>
    <w:p>
      <w:r>
        <w:rPr>
          <w:b/>
        </w:rPr>
        <w:t xml:space="preserve">Tulos</w:t>
      </w:r>
    </w:p>
    <w:p>
      <w:r>
        <w:t xml:space="preserve">verisolut</w:t>
      </w:r>
    </w:p>
    <w:p>
      <w:r>
        <w:rPr>
          <w:b/>
        </w:rPr>
        <w:t xml:space="preserve">Tulos</w:t>
      </w:r>
    </w:p>
    <w:p>
      <w:r>
        <w:t xml:space="preserve">Syvät verisolut</w:t>
      </w:r>
    </w:p>
    <w:p>
      <w:r>
        <w:rPr>
          <w:b/>
        </w:rPr>
        <w:t xml:space="preserve">Esimerkki 8.5303</w:t>
      </w:r>
    </w:p>
    <w:p>
      <w:r>
        <w:t xml:space="preserve">Mitä sappi auttaa sulattamaan ?</w:t>
      </w:r>
    </w:p>
    <w:p>
      <w:r>
        <w:rPr>
          <w:b/>
        </w:rPr>
        <w:t xml:space="preserve">Tulos</w:t>
      </w:r>
    </w:p>
    <w:p>
      <w:r>
        <w:t xml:space="preserve">ruoka</w:t>
      </w:r>
    </w:p>
    <w:p>
      <w:r>
        <w:rPr>
          <w:b/>
        </w:rPr>
        <w:t xml:space="preserve">Tulos</w:t>
      </w:r>
    </w:p>
    <w:p>
      <w:r>
        <w:t xml:space="preserve">proteiini</w:t>
      </w:r>
    </w:p>
    <w:p>
      <w:r>
        <w:rPr>
          <w:b/>
        </w:rPr>
        <w:t xml:space="preserve">Tulos</w:t>
      </w:r>
    </w:p>
    <w:p>
      <w:r>
        <w:t xml:space="preserve">pähkinät</w:t>
      </w:r>
    </w:p>
    <w:p>
      <w:r>
        <w:rPr>
          <w:b/>
        </w:rPr>
        <w:t xml:space="preserve">Esimerkki 8.5304</w:t>
      </w:r>
    </w:p>
    <w:p>
      <w:r>
        <w:t xml:space="preserve">Mitkä kromosomien toiminnalliset yksiköt määrittävät tiettyjä ominaisuuksia koodaamalla tiettyjä proteiineja?</w:t>
      </w:r>
    </w:p>
    <w:p>
      <w:r>
        <w:rPr>
          <w:b/>
        </w:rPr>
        <w:t xml:space="preserve">Tulos</w:t>
      </w:r>
    </w:p>
    <w:p>
      <w:r>
        <w:t xml:space="preserve">kromosomit</w:t>
      </w:r>
    </w:p>
    <w:p>
      <w:r>
        <w:rPr>
          <w:b/>
        </w:rPr>
        <w:t xml:space="preserve">Tulos</w:t>
      </w:r>
    </w:p>
    <w:p>
      <w:r>
        <w:t xml:space="preserve">DNA</w:t>
      </w:r>
    </w:p>
    <w:p>
      <w:r>
        <w:rPr>
          <w:b/>
        </w:rPr>
        <w:t xml:space="preserve">Tulos</w:t>
      </w:r>
    </w:p>
    <w:p>
      <w:r>
        <w:t xml:space="preserve">solut</w:t>
      </w:r>
    </w:p>
    <w:p>
      <w:r>
        <w:rPr>
          <w:b/>
        </w:rPr>
        <w:t xml:space="preserve">Esimerkki 8.5305</w:t>
      </w:r>
    </w:p>
    <w:p>
      <w:r>
        <w:t xml:space="preserve">Soittimien jousissa olevat aallot ovat poikittaisia - niin ovat myös sähkömagneettiset aallot, kuten näkyvä valo.Ääniaallot ilmassa ja vedessä ovat tällaisia?</w:t>
      </w:r>
    </w:p>
    <w:p>
      <w:r>
        <w:rPr>
          <w:b/>
        </w:rPr>
        <w:t xml:space="preserve">Tulos</w:t>
      </w:r>
    </w:p>
    <w:p>
      <w:r>
        <w:t xml:space="preserve">symmetrinen</w:t>
      </w:r>
    </w:p>
    <w:p>
      <w:r>
        <w:rPr>
          <w:b/>
        </w:rPr>
        <w:t xml:space="preserve">Tulos</w:t>
      </w:r>
    </w:p>
    <w:p>
      <w:r>
        <w:t xml:space="preserve">vesivoima</w:t>
      </w:r>
    </w:p>
    <w:p>
      <w:r>
        <w:rPr>
          <w:b/>
        </w:rPr>
        <w:t xml:space="preserve">Tulos</w:t>
      </w:r>
    </w:p>
    <w:p>
      <w:r>
        <w:t xml:space="preserve">vaakasuora</w:t>
      </w:r>
    </w:p>
    <w:p>
      <w:r>
        <w:rPr>
          <w:b/>
        </w:rPr>
        <w:t xml:space="preserve">Esimerkki 8.5306</w:t>
      </w:r>
    </w:p>
    <w:p>
      <w:r>
        <w:t xml:space="preserve">Missä on merkittävin yhteys pikkuaivojen ja muiden aivojen välillä?</w:t>
      </w:r>
    </w:p>
    <w:p>
      <w:r>
        <w:rPr>
          <w:b/>
        </w:rPr>
        <w:t xml:space="preserve">Tulos</w:t>
      </w:r>
    </w:p>
    <w:p>
      <w:r>
        <w:t xml:space="preserve">aivoissa</w:t>
      </w:r>
    </w:p>
    <w:p>
      <w:r>
        <w:rPr>
          <w:b/>
        </w:rPr>
        <w:t xml:space="preserve">Tulos</w:t>
      </w:r>
    </w:p>
    <w:p>
      <w:r>
        <w:t xml:space="preserve">ydinjatkeessa (medulla oblongata)</w:t>
      </w:r>
    </w:p>
    <w:p>
      <w:r>
        <w:rPr>
          <w:b/>
        </w:rPr>
        <w:t xml:space="preserve">Tulos</w:t>
      </w:r>
    </w:p>
    <w:p>
      <w:r>
        <w:t xml:space="preserve">aivokalvoilla</w:t>
      </w:r>
    </w:p>
    <w:p>
      <w:r>
        <w:rPr>
          <w:b/>
        </w:rPr>
        <w:t xml:space="preserve">Esimerkki 8.5307</w:t>
      </w:r>
    </w:p>
    <w:p>
      <w:r>
        <w:t xml:space="preserve">Mikä johtuu tiheyseroista valtameren ylä- ja alapuolella?</w:t>
      </w:r>
    </w:p>
    <w:p>
      <w:r>
        <w:rPr>
          <w:b/>
        </w:rPr>
        <w:t xml:space="preserve">Tulos</w:t>
      </w:r>
    </w:p>
    <w:p>
      <w:r>
        <w:t xml:space="preserve">matalat virtaukset</w:t>
      </w:r>
    </w:p>
    <w:p>
      <w:r>
        <w:rPr>
          <w:b/>
        </w:rPr>
        <w:t xml:space="preserve">Tulos</w:t>
      </w:r>
    </w:p>
    <w:p>
      <w:r>
        <w:t xml:space="preserve">tyyni vesi</w:t>
      </w:r>
    </w:p>
    <w:p>
      <w:r>
        <w:rPr>
          <w:b/>
        </w:rPr>
        <w:t xml:space="preserve">Tulos</w:t>
      </w:r>
    </w:p>
    <w:p>
      <w:r>
        <w:t xml:space="preserve">tasavirtaukset</w:t>
      </w:r>
    </w:p>
    <w:p>
      <w:r>
        <w:rPr>
          <w:b/>
        </w:rPr>
        <w:t xml:space="preserve">Esimerkki 8.5308</w:t>
      </w:r>
    </w:p>
    <w:p>
      <w:r>
        <w:t xml:space="preserve">Mikä on veden ylin osa, joka pystyy saamaan riittävästi auringonvaloa fotosynteesiä varten?</w:t>
      </w:r>
    </w:p>
    <w:p>
      <w:r>
        <w:rPr>
          <w:b/>
        </w:rPr>
        <w:t xml:space="preserve">Tulos</w:t>
      </w:r>
    </w:p>
    <w:p>
      <w:r>
        <w:t xml:space="preserve">kateenkorvan alue</w:t>
      </w:r>
    </w:p>
    <w:p>
      <w:r>
        <w:rPr>
          <w:b/>
        </w:rPr>
        <w:t xml:space="preserve">Tulos</w:t>
      </w:r>
    </w:p>
    <w:p>
      <w:r>
        <w:t xml:space="preserve">synteesialue</w:t>
      </w:r>
    </w:p>
    <w:p>
      <w:r>
        <w:rPr>
          <w:b/>
        </w:rPr>
        <w:t xml:space="preserve">Tulos</w:t>
      </w:r>
    </w:p>
    <w:p>
      <w:r>
        <w:t xml:space="preserve">fantasia-alue</w:t>
      </w:r>
    </w:p>
    <w:p>
      <w:r>
        <w:rPr>
          <w:b/>
        </w:rPr>
        <w:t xml:space="preserve">Esimerkki 8.5309</w:t>
      </w:r>
    </w:p>
    <w:p>
      <w:r>
        <w:t xml:space="preserve">Paleontologiasta saadut tiedot tarjoavat tietoa minkä lajin varhaisesta evoluutiosta?</w:t>
      </w:r>
    </w:p>
    <w:p>
      <w:r>
        <w:rPr>
          <w:b/>
        </w:rPr>
        <w:t xml:space="preserve">Tulos</w:t>
      </w:r>
    </w:p>
    <w:p>
      <w:r>
        <w:t xml:space="preserve">solut</w:t>
      </w:r>
    </w:p>
    <w:p>
      <w:r>
        <w:rPr>
          <w:b/>
        </w:rPr>
        <w:t xml:space="preserve">Tulos</w:t>
      </w:r>
    </w:p>
    <w:p>
      <w:r>
        <w:t xml:space="preserve">hapot</w:t>
      </w:r>
    </w:p>
    <w:p>
      <w:r>
        <w:rPr>
          <w:b/>
        </w:rPr>
        <w:t xml:space="preserve">Tulos</w:t>
      </w:r>
    </w:p>
    <w:p>
      <w:r>
        <w:t xml:space="preserve">neuronit</w:t>
      </w:r>
    </w:p>
    <w:p>
      <w:r>
        <w:rPr>
          <w:b/>
        </w:rPr>
        <w:t xml:space="preserve">Esimerkki 8.5310</w:t>
      </w:r>
    </w:p>
    <w:p>
      <w:r>
        <w:t xml:space="preserve">Mikä kuuluu, kun ääniaallot kimpoavat takaisin pinnasta, jonka läpi ne eivät pääse kulkemaan?</w:t>
      </w:r>
    </w:p>
    <w:p>
      <w:r>
        <w:rPr>
          <w:b/>
        </w:rPr>
        <w:t xml:space="preserve">Tulos</w:t>
      </w:r>
    </w:p>
    <w:p>
      <w:r>
        <w:t xml:space="preserve">radio</w:t>
      </w:r>
    </w:p>
    <w:p>
      <w:r>
        <w:rPr>
          <w:b/>
        </w:rPr>
        <w:t xml:space="preserve">Tulos</w:t>
      </w:r>
    </w:p>
    <w:p>
      <w:r>
        <w:t xml:space="preserve">ultraääni</w:t>
      </w:r>
    </w:p>
    <w:p>
      <w:r>
        <w:rPr>
          <w:b/>
        </w:rPr>
        <w:t xml:space="preserve">Tulos</w:t>
      </w:r>
    </w:p>
    <w:p>
      <w:r>
        <w:t xml:space="preserve">silmukka</w:t>
      </w:r>
    </w:p>
    <w:p>
      <w:r>
        <w:rPr>
          <w:b/>
        </w:rPr>
        <w:t xml:space="preserve">Esimerkki 8.5311</w:t>
      </w:r>
    </w:p>
    <w:p>
      <w:r>
        <w:t xml:space="preserve">Mikä ympäröi viruksen geneettistä materiaalia?</w:t>
      </w:r>
    </w:p>
    <w:p>
      <w:r>
        <w:rPr>
          <w:b/>
        </w:rPr>
        <w:t xml:space="preserve">Tulos</w:t>
      </w:r>
    </w:p>
    <w:p>
      <w:r>
        <w:t xml:space="preserve">mitokondriot</w:t>
      </w:r>
    </w:p>
    <w:p>
      <w:r>
        <w:rPr>
          <w:b/>
        </w:rPr>
        <w:t xml:space="preserve">Tulos</w:t>
      </w:r>
    </w:p>
    <w:p>
      <w:r>
        <w:t xml:space="preserve">ytimet</w:t>
      </w:r>
    </w:p>
    <w:p>
      <w:r>
        <w:rPr>
          <w:b/>
        </w:rPr>
        <w:t xml:space="preserve">Tulos</w:t>
      </w:r>
    </w:p>
    <w:p>
      <w:r>
        <w:t xml:space="preserve">kara</w:t>
      </w:r>
    </w:p>
    <w:p>
      <w:r>
        <w:rPr>
          <w:b/>
        </w:rPr>
        <w:t xml:space="preserve">Esimerkki 8.5312</w:t>
      </w:r>
    </w:p>
    <w:p>
      <w:r>
        <w:t xml:space="preserve">Missä osassa atomia neutronit ja protonit sijaitsevat?</w:t>
      </w:r>
    </w:p>
    <w:p>
      <w:r>
        <w:rPr>
          <w:b/>
        </w:rPr>
        <w:t xml:space="preserve">Tulos</w:t>
      </w:r>
    </w:p>
    <w:p>
      <w:r>
        <w:t xml:space="preserve">molekyylit</w:t>
      </w:r>
    </w:p>
    <w:p>
      <w:r>
        <w:rPr>
          <w:b/>
        </w:rPr>
        <w:t xml:space="preserve">Tulos</w:t>
      </w:r>
    </w:p>
    <w:p>
      <w:r>
        <w:t xml:space="preserve">nukleoli</w:t>
      </w:r>
    </w:p>
    <w:p>
      <w:r>
        <w:rPr>
          <w:b/>
        </w:rPr>
        <w:t xml:space="preserve">Tulos</w:t>
      </w:r>
    </w:p>
    <w:p>
      <w:r>
        <w:t xml:space="preserve">vakuolit</w:t>
      </w:r>
    </w:p>
    <w:p>
      <w:r>
        <w:rPr>
          <w:b/>
        </w:rPr>
        <w:t xml:space="preserve">Esimerkki 8.5313</w:t>
      </w:r>
    </w:p>
    <w:p>
      <w:r>
        <w:t xml:space="preserve">Mikä on sarja prosesseja, jotka poistavat vedestä ei-toivottuja aineita?</w:t>
      </w:r>
    </w:p>
    <w:p>
      <w:r>
        <w:rPr>
          <w:b/>
        </w:rPr>
        <w:t xml:space="preserve">Tulos</w:t>
      </w:r>
    </w:p>
    <w:p>
      <w:r>
        <w:t xml:space="preserve">veden suodatus</w:t>
      </w:r>
    </w:p>
    <w:p>
      <w:r>
        <w:rPr>
          <w:b/>
        </w:rPr>
        <w:t xml:space="preserve">Tulos</w:t>
      </w:r>
    </w:p>
    <w:p>
      <w:r>
        <w:t xml:space="preserve">vesilaimennus</w:t>
      </w:r>
    </w:p>
    <w:p>
      <w:r>
        <w:rPr>
          <w:b/>
        </w:rPr>
        <w:t xml:space="preserve">Tulos</w:t>
      </w:r>
    </w:p>
    <w:p>
      <w:r>
        <w:t xml:space="preserve">veden puhdistus</w:t>
      </w:r>
    </w:p>
    <w:p>
      <w:r>
        <w:rPr>
          <w:b/>
        </w:rPr>
        <w:t xml:space="preserve">Esimerkki 8.5314</w:t>
      </w:r>
    </w:p>
    <w:p>
      <w:r>
        <w:t xml:space="preserve">"Punasiirtymä" tarkoittaa siirtymää kohti punaista spektrissä minkä taivaankappaleiden kohdalla?</w:t>
      </w:r>
    </w:p>
    <w:p>
      <w:r>
        <w:rPr>
          <w:b/>
        </w:rPr>
        <w:t xml:space="preserve">Tulos</w:t>
      </w:r>
    </w:p>
    <w:p>
      <w:r>
        <w:t xml:space="preserve">galaksit</w:t>
      </w:r>
    </w:p>
    <w:p>
      <w:r>
        <w:rPr>
          <w:b/>
        </w:rPr>
        <w:t xml:space="preserve">Tulos</w:t>
      </w:r>
    </w:p>
    <w:p>
      <w:r>
        <w:t xml:space="preserve">planeetat</w:t>
      </w:r>
    </w:p>
    <w:p>
      <w:r>
        <w:rPr>
          <w:b/>
        </w:rPr>
        <w:t xml:space="preserve">Tulos</w:t>
      </w:r>
    </w:p>
    <w:p>
      <w:r>
        <w:t xml:space="preserve">komeetat</w:t>
      </w:r>
    </w:p>
    <w:p>
      <w:r>
        <w:rPr>
          <w:b/>
        </w:rPr>
        <w:t xml:space="preserve">Esimerkki 8.5315</w:t>
      </w:r>
    </w:p>
    <w:p>
      <w:r>
        <w:t xml:space="preserve">Mikä on luonnon magneettisin materiaali?</w:t>
      </w:r>
    </w:p>
    <w:p>
      <w:r>
        <w:rPr>
          <w:b/>
        </w:rPr>
        <w:t xml:space="preserve">Tulos</w:t>
      </w:r>
    </w:p>
    <w:p>
      <w:r>
        <w:t xml:space="preserve">kiteet</w:t>
      </w:r>
    </w:p>
    <w:p>
      <w:r>
        <w:rPr>
          <w:b/>
        </w:rPr>
        <w:t xml:space="preserve">Tulos</w:t>
      </w:r>
    </w:p>
    <w:p>
      <w:r>
        <w:t xml:space="preserve">molekyylit</w:t>
      </w:r>
    </w:p>
    <w:p>
      <w:r>
        <w:rPr>
          <w:b/>
        </w:rPr>
        <w:t xml:space="preserve">Tulos</w:t>
      </w:r>
    </w:p>
    <w:p>
      <w:r>
        <w:t xml:space="preserve">kulta</w:t>
      </w:r>
    </w:p>
    <w:p>
      <w:r>
        <w:rPr>
          <w:b/>
        </w:rPr>
        <w:t xml:space="preserve">Esimerkki 8.5316</w:t>
      </w:r>
    </w:p>
    <w:p>
      <w:r>
        <w:t xml:space="preserve">Miten erillisillä ei-homologisilla kromosomeilla sijaitsevat geenit lajittuvat?</w:t>
      </w:r>
    </w:p>
    <w:p>
      <w:r>
        <w:rPr>
          <w:b/>
        </w:rPr>
        <w:t xml:space="preserve">Tulos</w:t>
      </w:r>
    </w:p>
    <w:p>
      <w:r>
        <w:t xml:space="preserve">mekaanisesti</w:t>
      </w:r>
    </w:p>
    <w:p>
      <w:r>
        <w:rPr>
          <w:b/>
        </w:rPr>
        <w:t xml:space="preserve">Tulos</w:t>
      </w:r>
    </w:p>
    <w:p>
      <w:r>
        <w:t xml:space="preserve">itsenäisesti</w:t>
      </w:r>
    </w:p>
    <w:p>
      <w:r>
        <w:rPr>
          <w:b/>
        </w:rPr>
        <w:t xml:space="preserve">Tulos</w:t>
      </w:r>
    </w:p>
    <w:p>
      <w:r>
        <w:t xml:space="preserve">tyypillisesti</w:t>
      </w:r>
    </w:p>
    <w:p>
      <w:r>
        <w:rPr>
          <w:b/>
        </w:rPr>
        <w:t xml:space="preserve">Esimerkki 8.5317</w:t>
      </w:r>
    </w:p>
    <w:p>
      <w:r>
        <w:t xml:space="preserve">Fotosynteesi sisältää reaktioita, jotka ovat riippuvaisia mistä?</w:t>
      </w:r>
    </w:p>
    <w:p>
      <w:r>
        <w:rPr>
          <w:b/>
        </w:rPr>
        <w:t xml:space="preserve">Tulos</w:t>
      </w:r>
    </w:p>
    <w:p>
      <w:r>
        <w:t xml:space="preserve">ilma</w:t>
      </w:r>
    </w:p>
    <w:p>
      <w:r>
        <w:rPr>
          <w:b/>
        </w:rPr>
        <w:t xml:space="preserve">Tulos</w:t>
      </w:r>
    </w:p>
    <w:p>
      <w:r>
        <w:t xml:space="preserve">vesi</w:t>
      </w:r>
    </w:p>
    <w:p>
      <w:r>
        <w:rPr>
          <w:b/>
        </w:rPr>
        <w:t xml:space="preserve">Tulos</w:t>
      </w:r>
    </w:p>
    <w:p>
      <w:r>
        <w:t xml:space="preserve">ruoka</w:t>
      </w:r>
    </w:p>
    <w:p>
      <w:r>
        <w:rPr>
          <w:b/>
        </w:rPr>
        <w:t xml:space="preserve">Esimerkki 8.5318</w:t>
      </w:r>
    </w:p>
    <w:p>
      <w:r>
        <w:t xml:space="preserve">Kun kiinteä aine osallistuu kemialliseen reaktioon, vain kiinteän aineen minkä osan aine altistuu muille reaktioaineille?</w:t>
      </w:r>
    </w:p>
    <w:p>
      <w:r>
        <w:rPr>
          <w:b/>
        </w:rPr>
        <w:t xml:space="preserve">Tulos</w:t>
      </w:r>
    </w:p>
    <w:p>
      <w:r>
        <w:t xml:space="preserve">huipulla</w:t>
      </w:r>
    </w:p>
    <w:p>
      <w:r>
        <w:rPr>
          <w:b/>
        </w:rPr>
        <w:t xml:space="preserve">Tulos</w:t>
      </w:r>
    </w:p>
    <w:p>
      <w:r>
        <w:t xml:space="preserve">pohja</w:t>
      </w:r>
    </w:p>
    <w:p>
      <w:r>
        <w:rPr>
          <w:b/>
        </w:rPr>
        <w:t xml:space="preserve">Tulos</w:t>
      </w:r>
    </w:p>
    <w:p>
      <w:r>
        <w:t xml:space="preserve">sisätilat</w:t>
      </w:r>
    </w:p>
    <w:p>
      <w:r>
        <w:rPr>
          <w:b/>
        </w:rPr>
        <w:t xml:space="preserve">Esimerkki 8.5319</w:t>
      </w:r>
    </w:p>
    <w:p>
      <w:r>
        <w:t xml:space="preserve">Prokaryoottisolujen sytoplasmassa on korkea liuenneiden liuottimien pitoisuus. mikä on siis solun osmoottinen paine?</w:t>
      </w:r>
    </w:p>
    <w:p>
      <w:r>
        <w:rPr>
          <w:b/>
        </w:rPr>
        <w:t xml:space="preserve">Tulos</w:t>
      </w:r>
    </w:p>
    <w:p>
      <w:r>
        <w:t xml:space="preserve">suhteellisen normaali</w:t>
      </w:r>
    </w:p>
    <w:p>
      <w:r>
        <w:rPr>
          <w:b/>
        </w:rPr>
        <w:t xml:space="preserve">Tulos</w:t>
      </w:r>
    </w:p>
    <w:p>
      <w:r>
        <w:t xml:space="preserve">suhteellisen alhainen</w:t>
      </w:r>
    </w:p>
    <w:p>
      <w:r>
        <w:rPr>
          <w:b/>
        </w:rPr>
        <w:t xml:space="preserve">Tulos</w:t>
      </w:r>
    </w:p>
    <w:p>
      <w:r>
        <w:t xml:space="preserve">relative</w:t>
      </w:r>
    </w:p>
    <w:p>
      <w:r>
        <w:rPr>
          <w:b/>
        </w:rPr>
        <w:t xml:space="preserve">Esimerkki 8.5320</w:t>
      </w:r>
    </w:p>
    <w:p>
      <w:r>
        <w:t xml:space="preserve">Mikä on sekä nopeuden että liikkeen suunnan mitta?</w:t>
      </w:r>
    </w:p>
    <w:p>
      <w:r>
        <w:rPr>
          <w:b/>
        </w:rPr>
        <w:t xml:space="preserve">Tulos</w:t>
      </w:r>
    </w:p>
    <w:p>
      <w:r>
        <w:t xml:space="preserve">etäisyys</w:t>
      </w:r>
    </w:p>
    <w:p>
      <w:r>
        <w:rPr>
          <w:b/>
        </w:rPr>
        <w:t xml:space="preserve">Tulos</w:t>
      </w:r>
    </w:p>
    <w:p>
      <w:r>
        <w:t xml:space="preserve">intensiteetti</w:t>
      </w:r>
    </w:p>
    <w:p>
      <w:r>
        <w:rPr>
          <w:b/>
        </w:rPr>
        <w:t xml:space="preserve">Tulos</w:t>
      </w:r>
    </w:p>
    <w:p>
      <w:r>
        <w:t xml:space="preserve">kiihtyvyys</w:t>
      </w:r>
    </w:p>
    <w:p>
      <w:r>
        <w:rPr>
          <w:b/>
        </w:rPr>
        <w:t xml:space="preserve">Esimerkki 8.5321</w:t>
      </w:r>
    </w:p>
    <w:p>
      <w:r>
        <w:t xml:space="preserve">Mikä biologian osa-alue käyttää fossiileja elämän historian tutkimiseen?</w:t>
      </w:r>
    </w:p>
    <w:p>
      <w:r>
        <w:rPr>
          <w:b/>
        </w:rPr>
        <w:t xml:space="preserve">Tulos</w:t>
      </w:r>
    </w:p>
    <w:p>
      <w:r>
        <w:t xml:space="preserve">eläintiede</w:t>
      </w:r>
    </w:p>
    <w:p>
      <w:r>
        <w:rPr>
          <w:b/>
        </w:rPr>
        <w:t xml:space="preserve">Tulos</w:t>
      </w:r>
    </w:p>
    <w:p>
      <w:r>
        <w:t xml:space="preserve">geologia</w:t>
      </w:r>
    </w:p>
    <w:p>
      <w:r>
        <w:rPr>
          <w:b/>
        </w:rPr>
        <w:t xml:space="preserve">Tulos</w:t>
      </w:r>
    </w:p>
    <w:p>
      <w:r>
        <w:t xml:space="preserve">morfologia</w:t>
      </w:r>
    </w:p>
    <w:p>
      <w:r>
        <w:rPr>
          <w:b/>
        </w:rPr>
        <w:t xml:space="preserve">Esimerkki 8.5322</w:t>
      </w:r>
    </w:p>
    <w:p>
      <w:r>
        <w:t xml:space="preserve">Mitä aineita elimistö tarvitsee energiaa, rakennusaineita ja kehon prosessien ohjausta varten?</w:t>
      </w:r>
    </w:p>
    <w:p>
      <w:r>
        <w:rPr>
          <w:b/>
        </w:rPr>
        <w:t xml:space="preserve">Tulos</w:t>
      </w:r>
    </w:p>
    <w:p>
      <w:r>
        <w:t xml:space="preserve">molekyylit</w:t>
      </w:r>
    </w:p>
    <w:p>
      <w:r>
        <w:rPr>
          <w:b/>
        </w:rPr>
        <w:t xml:space="preserve">Tulos</w:t>
      </w:r>
    </w:p>
    <w:p>
      <w:r>
        <w:t xml:space="preserve">hiilet</w:t>
      </w:r>
    </w:p>
    <w:p>
      <w:r>
        <w:rPr>
          <w:b/>
        </w:rPr>
        <w:t xml:space="preserve">Tulos</w:t>
      </w:r>
    </w:p>
    <w:p>
      <w:r>
        <w:t xml:space="preserve">hapot</w:t>
      </w:r>
    </w:p>
    <w:p>
      <w:r>
        <w:rPr>
          <w:b/>
        </w:rPr>
        <w:t xml:space="preserve">Esimerkki 8.5323</w:t>
      </w:r>
    </w:p>
    <w:p>
      <w:r>
        <w:t xml:space="preserve">Minkä muotoisia ovat tetraedrin kaikki sivut?</w:t>
      </w:r>
    </w:p>
    <w:p>
      <w:r>
        <w:rPr>
          <w:b/>
        </w:rPr>
        <w:t xml:space="preserve">Tulos</w:t>
      </w:r>
    </w:p>
    <w:p>
      <w:r>
        <w:t xml:space="preserve">epäsymmetrinen kolmio</w:t>
      </w:r>
    </w:p>
    <w:p>
      <w:r>
        <w:rPr>
          <w:b/>
        </w:rPr>
        <w:t xml:space="preserve">Tulos</w:t>
      </w:r>
    </w:p>
    <w:p>
      <w:r>
        <w:t xml:space="preserve">soikea</w:t>
      </w:r>
    </w:p>
    <w:p>
      <w:r>
        <w:rPr>
          <w:b/>
        </w:rPr>
        <w:t xml:space="preserve">Tulos</w:t>
      </w:r>
    </w:p>
    <w:p>
      <w:r>
        <w:t xml:space="preserve">puolisuunnikas</w:t>
      </w:r>
    </w:p>
    <w:p>
      <w:r>
        <w:rPr>
          <w:b/>
        </w:rPr>
        <w:t xml:space="preserve">Esimerkki 8.5324</w:t>
      </w:r>
    </w:p>
    <w:p>
      <w:r>
        <w:t xml:space="preserve">Mistä ilmakehässä valo siroaa?</w:t>
      </w:r>
    </w:p>
    <w:p>
      <w:r>
        <w:rPr>
          <w:b/>
        </w:rPr>
        <w:t xml:space="preserve">Tulos</w:t>
      </w:r>
    </w:p>
    <w:p>
      <w:r>
        <w:t xml:space="preserve">asia</w:t>
      </w:r>
    </w:p>
    <w:p>
      <w:r>
        <w:rPr>
          <w:b/>
        </w:rPr>
        <w:t xml:space="preserve">Tulos</w:t>
      </w:r>
    </w:p>
    <w:p>
      <w:r>
        <w:t xml:space="preserve">hiukkaset</w:t>
      </w:r>
    </w:p>
    <w:p>
      <w:r>
        <w:rPr>
          <w:b/>
        </w:rPr>
        <w:t xml:space="preserve">Tulos</w:t>
      </w:r>
    </w:p>
    <w:p>
      <w:r>
        <w:t xml:space="preserve">ionit</w:t>
      </w:r>
    </w:p>
    <w:p>
      <w:r>
        <w:rPr>
          <w:b/>
        </w:rPr>
        <w:t xml:space="preserve">Esimerkki 8.5325</w:t>
      </w:r>
    </w:p>
    <w:p>
      <w:r>
        <w:t xml:space="preserve">Mitkä ovat niveliä, joissa luut on yhdistetty toisiinsa sidekudosnauhalla?</w:t>
      </w:r>
    </w:p>
    <w:p>
      <w:r>
        <w:rPr>
          <w:b/>
        </w:rPr>
        <w:t xml:space="preserve">Tulos</w:t>
      </w:r>
    </w:p>
    <w:p>
      <w:r>
        <w:t xml:space="preserve">rustoinen</w:t>
      </w:r>
    </w:p>
    <w:p>
      <w:r>
        <w:rPr>
          <w:b/>
        </w:rPr>
        <w:t xml:space="preserve">Tulos</w:t>
      </w:r>
    </w:p>
    <w:p>
      <w:r>
        <w:t xml:space="preserve">satula</w:t>
      </w:r>
    </w:p>
    <w:p>
      <w:r>
        <w:rPr>
          <w:b/>
        </w:rPr>
        <w:t xml:space="preserve">Tulos</w:t>
      </w:r>
    </w:p>
    <w:p>
      <w:r>
        <w:t xml:space="preserve">kone</w:t>
      </w:r>
    </w:p>
    <w:p>
      <w:r>
        <w:rPr>
          <w:b/>
        </w:rPr>
        <w:t xml:space="preserve">Esimerkki 8.5326</w:t>
      </w:r>
    </w:p>
    <w:p>
      <w:r>
        <w:t xml:space="preserve">Hapen läsnä ollessa vety voi vuorovaikutuksessa muodostaa mitä?</w:t>
      </w:r>
    </w:p>
    <w:p>
      <w:r>
        <w:rPr>
          <w:b/>
        </w:rPr>
        <w:t xml:space="preserve">Tulos</w:t>
      </w:r>
    </w:p>
    <w:p>
      <w:r>
        <w:t xml:space="preserve">hiili</w:t>
      </w:r>
    </w:p>
    <w:p>
      <w:r>
        <w:rPr>
          <w:b/>
        </w:rPr>
        <w:t xml:space="preserve">Tulos</w:t>
      </w:r>
    </w:p>
    <w:p>
      <w:r>
        <w:t xml:space="preserve">helium</w:t>
      </w:r>
    </w:p>
    <w:p>
      <w:r>
        <w:rPr>
          <w:b/>
        </w:rPr>
        <w:t xml:space="preserve">Tulos</w:t>
      </w:r>
    </w:p>
    <w:p>
      <w:r>
        <w:t xml:space="preserve">happo</w:t>
      </w:r>
    </w:p>
    <w:p>
      <w:r>
        <w:rPr>
          <w:b/>
        </w:rPr>
        <w:t xml:space="preserve">Esimerkki 8.5327</w:t>
      </w:r>
    </w:p>
    <w:p>
      <w:r>
        <w:t xml:space="preserve">Miten elektronit jaetaan kovalenttisissa sidoksissa?</w:t>
      </w:r>
    </w:p>
    <w:p>
      <w:r>
        <w:rPr>
          <w:b/>
        </w:rPr>
        <w:t xml:space="preserve">Tulos</w:t>
      </w:r>
    </w:p>
    <w:p>
      <w:r>
        <w:t xml:space="preserve">satunnaisesti</w:t>
      </w:r>
    </w:p>
    <w:p>
      <w:r>
        <w:rPr>
          <w:b/>
        </w:rPr>
        <w:t xml:space="preserve">Tulos</w:t>
      </w:r>
    </w:p>
    <w:p>
      <w:r>
        <w:t xml:space="preserve">järjestyksessä</w:t>
      </w:r>
    </w:p>
    <w:p>
      <w:r>
        <w:rPr>
          <w:b/>
        </w:rPr>
        <w:t xml:space="preserve">Tulos</w:t>
      </w:r>
    </w:p>
    <w:p>
      <w:r>
        <w:t xml:space="preserve">epätasa-arvoisesti</w:t>
      </w:r>
    </w:p>
    <w:p>
      <w:r>
        <w:rPr>
          <w:b/>
        </w:rPr>
        <w:t xml:space="preserve">Esimerkki 8.5328</w:t>
      </w:r>
    </w:p>
    <w:p>
      <w:r>
        <w:t xml:space="preserve">Mikä ruoansulatuksen muoto on puhtaasti fysikaalinen prosessi, joka ei muuta ruoan kemiallista luonnetta?</w:t>
      </w:r>
    </w:p>
    <w:p>
      <w:r>
        <w:rPr>
          <w:b/>
        </w:rPr>
        <w:t xml:space="preserve">Tulos</w:t>
      </w:r>
    </w:p>
    <w:p>
      <w:r>
        <w:t xml:space="preserve">hidas</w:t>
      </w:r>
    </w:p>
    <w:p>
      <w:r>
        <w:rPr>
          <w:b/>
        </w:rPr>
        <w:t xml:space="preserve">Tulos</w:t>
      </w:r>
    </w:p>
    <w:p>
      <w:r>
        <w:t xml:space="preserve">yksinkertainen</w:t>
      </w:r>
    </w:p>
    <w:p>
      <w:r>
        <w:rPr>
          <w:b/>
        </w:rPr>
        <w:t xml:space="preserve">Tulos</w:t>
      </w:r>
    </w:p>
    <w:p>
      <w:r>
        <w:t xml:space="preserve">sähkömagneettinen</w:t>
      </w:r>
    </w:p>
    <w:p>
      <w:r>
        <w:rPr>
          <w:b/>
        </w:rPr>
        <w:t xml:space="preserve">Esimerkki 8.5329</w:t>
      </w:r>
    </w:p>
    <w:p>
      <w:r>
        <w:t xml:space="preserve">Mikä on aurinkokuntamme suurin planeetta?</w:t>
      </w:r>
    </w:p>
    <w:p>
      <w:r>
        <w:rPr>
          <w:b/>
        </w:rPr>
        <w:t xml:space="preserve">Tulos</w:t>
      </w:r>
    </w:p>
    <w:p>
      <w:r>
        <w:t xml:space="preserve">uranus</w:t>
      </w:r>
    </w:p>
    <w:p>
      <w:r>
        <w:rPr>
          <w:b/>
        </w:rPr>
        <w:t xml:space="preserve">Tulos</w:t>
      </w:r>
    </w:p>
    <w:p>
      <w:r>
        <w:t xml:space="preserve">mars</w:t>
      </w:r>
    </w:p>
    <w:p>
      <w:r>
        <w:rPr>
          <w:b/>
        </w:rPr>
        <w:t xml:space="preserve">Tulos</w:t>
      </w:r>
    </w:p>
    <w:p>
      <w:r>
        <w:t xml:space="preserve">maa</w:t>
      </w:r>
    </w:p>
    <w:p>
      <w:r>
        <w:rPr>
          <w:b/>
        </w:rPr>
        <w:t xml:space="preserve">Esimerkki 8.5330</w:t>
      </w:r>
    </w:p>
    <w:p>
      <w:r>
        <w:t xml:space="preserve">Mikä eliöryhmä hajottaa ravintoketjussa eläinten jäänteitä ja jätteitä saadakseen energiaa?</w:t>
      </w:r>
    </w:p>
    <w:p>
      <w:r>
        <w:rPr>
          <w:b/>
        </w:rPr>
        <w:t xml:space="preserve">Tulos</w:t>
      </w:r>
    </w:p>
    <w:p>
      <w:r>
        <w:t xml:space="preserve">ensisijaiset kuluttajat</w:t>
      </w:r>
    </w:p>
    <w:p>
      <w:r>
        <w:rPr>
          <w:b/>
        </w:rPr>
        <w:t xml:space="preserve">Tulos</w:t>
      </w:r>
    </w:p>
    <w:p>
      <w:r>
        <w:t xml:space="preserve">detritivorit</w:t>
      </w:r>
    </w:p>
    <w:p>
      <w:r>
        <w:rPr>
          <w:b/>
        </w:rPr>
        <w:t xml:space="preserve">Tulos</w:t>
      </w:r>
    </w:p>
    <w:p>
      <w:r>
        <w:t xml:space="preserve">tuottajat</w:t>
      </w:r>
    </w:p>
    <w:p>
      <w:r>
        <w:rPr>
          <w:b/>
        </w:rPr>
        <w:t xml:space="preserve">Esimerkki 8.5331</w:t>
      </w:r>
    </w:p>
    <w:p>
      <w:r>
        <w:t xml:space="preserve">Mikä määrää atomissa elektronien jakautumisen kuoriin?</w:t>
      </w:r>
    </w:p>
    <w:p>
      <w:r>
        <w:rPr>
          <w:b/>
        </w:rPr>
        <w:t xml:space="preserve">Tulos</w:t>
      </w:r>
    </w:p>
    <w:p>
      <w:r>
        <w:t xml:space="preserve">kovalenssi</w:t>
      </w:r>
    </w:p>
    <w:p>
      <w:r>
        <w:rPr>
          <w:b/>
        </w:rPr>
        <w:t xml:space="preserve">Tulos</w:t>
      </w:r>
    </w:p>
    <w:p>
      <w:r>
        <w:t xml:space="preserve">ionisidokset</w:t>
      </w:r>
    </w:p>
    <w:p>
      <w:r>
        <w:rPr>
          <w:b/>
        </w:rPr>
        <w:t xml:space="preserve">Tulos</w:t>
      </w:r>
    </w:p>
    <w:p>
      <w:r>
        <w:t xml:space="preserve">sähkömagnetismi</w:t>
      </w:r>
    </w:p>
    <w:p>
      <w:r>
        <w:rPr>
          <w:b/>
        </w:rPr>
        <w:t xml:space="preserve">Esimerkki 8.5332</w:t>
      </w:r>
    </w:p>
    <w:p>
      <w:r>
        <w:t xml:space="preserve">Minkälaisella nesteellä on muihin verrattuna suhteellisen suuri pintajännitys ja lämpökapasiteetti?</w:t>
      </w:r>
    </w:p>
    <w:p>
      <w:r>
        <w:rPr>
          <w:b/>
        </w:rPr>
        <w:t xml:space="preserve">Tulos</w:t>
      </w:r>
    </w:p>
    <w:p>
      <w:r>
        <w:t xml:space="preserve">öljy</w:t>
      </w:r>
    </w:p>
    <w:p>
      <w:r>
        <w:rPr>
          <w:b/>
        </w:rPr>
        <w:t xml:space="preserve">Tulos</w:t>
      </w:r>
    </w:p>
    <w:p>
      <w:r>
        <w:t xml:space="preserve">viini</w:t>
      </w:r>
    </w:p>
    <w:p>
      <w:r>
        <w:rPr>
          <w:b/>
        </w:rPr>
        <w:t xml:space="preserve">Tulos</w:t>
      </w:r>
    </w:p>
    <w:p>
      <w:r>
        <w:t xml:space="preserve">veri</w:t>
      </w:r>
    </w:p>
    <w:p>
      <w:r>
        <w:rPr>
          <w:b/>
        </w:rPr>
        <w:t xml:space="preserve">Esimerkki 8.5333</w:t>
      </w:r>
    </w:p>
    <w:p>
      <w:r>
        <w:t xml:space="preserve">Poikittaisaallossa aallon korkein kohta, johon aalto yltää, tunnetaan nimellä?</w:t>
      </w:r>
    </w:p>
    <w:p>
      <w:r>
        <w:rPr>
          <w:b/>
        </w:rPr>
        <w:t xml:space="preserve">Tulos</w:t>
      </w:r>
    </w:p>
    <w:p>
      <w:r>
        <w:t xml:space="preserve">virtaus</w:t>
      </w:r>
    </w:p>
    <w:p>
      <w:r>
        <w:rPr>
          <w:b/>
        </w:rPr>
        <w:t xml:space="preserve">Tulos</w:t>
      </w:r>
    </w:p>
    <w:p>
      <w:r>
        <w:t xml:space="preserve">laakso</w:t>
      </w:r>
    </w:p>
    <w:p>
      <w:r>
        <w:rPr>
          <w:b/>
        </w:rPr>
        <w:t xml:space="preserve">Tulos</w:t>
      </w:r>
    </w:p>
    <w:p>
      <w:r>
        <w:t xml:space="preserve">akseli</w:t>
      </w:r>
    </w:p>
    <w:p>
      <w:r>
        <w:rPr>
          <w:b/>
        </w:rPr>
        <w:t xml:space="preserve">Esimerkki 8.5334</w:t>
      </w:r>
    </w:p>
    <w:p>
      <w:r>
        <w:t xml:space="preserve">Mitkä aineet voivat liittyä toisiinsa muodostaen disakkarideja tai polysakkarideja?</w:t>
      </w:r>
    </w:p>
    <w:p>
      <w:r>
        <w:rPr>
          <w:b/>
        </w:rPr>
        <w:t xml:space="preserve">Tulos</w:t>
      </w:r>
    </w:p>
    <w:p>
      <w:r>
        <w:t xml:space="preserve">aminohapot</w:t>
      </w:r>
    </w:p>
    <w:p>
      <w:r>
        <w:rPr>
          <w:b/>
        </w:rPr>
        <w:t xml:space="preserve">Tulos</w:t>
      </w:r>
    </w:p>
    <w:p>
      <w:r>
        <w:t xml:space="preserve">hiilihydraatit</w:t>
      </w:r>
    </w:p>
    <w:p>
      <w:r>
        <w:rPr>
          <w:b/>
        </w:rPr>
        <w:t xml:space="preserve">Tulos</w:t>
      </w:r>
    </w:p>
    <w:p>
      <w:r>
        <w:t xml:space="preserve">nitraatit</w:t>
      </w:r>
    </w:p>
    <w:p>
      <w:r>
        <w:rPr>
          <w:b/>
        </w:rPr>
        <w:t xml:space="preserve">Esimerkki 8.5335</w:t>
      </w:r>
    </w:p>
    <w:p>
      <w:r>
        <w:t xml:space="preserve">Mitkä verisolut puolustavat elimistöä eri tavoin?</w:t>
      </w:r>
    </w:p>
    <w:p>
      <w:r>
        <w:rPr>
          <w:b/>
        </w:rPr>
        <w:t xml:space="preserve">Tulos</w:t>
      </w:r>
    </w:p>
    <w:p>
      <w:r>
        <w:t xml:space="preserve">verisolut</w:t>
      </w:r>
    </w:p>
    <w:p>
      <w:r>
        <w:rPr>
          <w:b/>
        </w:rPr>
        <w:t xml:space="preserve">Tulos</w:t>
      </w:r>
    </w:p>
    <w:p>
      <w:r>
        <w:t xml:space="preserve">siniset verisolut</w:t>
      </w:r>
    </w:p>
    <w:p>
      <w:r>
        <w:rPr>
          <w:b/>
        </w:rPr>
        <w:t xml:space="preserve">Tulos</w:t>
      </w:r>
    </w:p>
    <w:p>
      <w:r>
        <w:t xml:space="preserve">punasolut</w:t>
      </w:r>
    </w:p>
    <w:p>
      <w:r>
        <w:rPr>
          <w:b/>
        </w:rPr>
        <w:t xml:space="preserve">Esimerkki 8.5336</w:t>
      </w:r>
    </w:p>
    <w:p>
      <w:r>
        <w:t xml:space="preserve">Kuinka monta erilaista yksinkertaista konetta on olemassa?</w:t>
      </w:r>
    </w:p>
    <w:p>
      <w:r>
        <w:rPr>
          <w:b/>
        </w:rPr>
        <w:t xml:space="preserve">Tulos</w:t>
      </w:r>
    </w:p>
    <w:p>
      <w:r>
        <w:t xml:space="preserve">kymmenen tyyppiä</w:t>
      </w:r>
    </w:p>
    <w:p>
      <w:r>
        <w:rPr>
          <w:b/>
        </w:rPr>
        <w:t xml:space="preserve">Tulos</w:t>
      </w:r>
    </w:p>
    <w:p>
      <w:r>
        <w:t xml:space="preserve">kolme tyyppiä</w:t>
      </w:r>
    </w:p>
    <w:p>
      <w:r>
        <w:rPr>
          <w:b/>
        </w:rPr>
        <w:t xml:space="preserve">Tulos</w:t>
      </w:r>
    </w:p>
    <w:p>
      <w:r>
        <w:t xml:space="preserve">kaksi tyyppiä</w:t>
      </w:r>
    </w:p>
    <w:p>
      <w:r>
        <w:rPr>
          <w:b/>
        </w:rPr>
        <w:t xml:space="preserve">Esimerkki 8.5337</w:t>
      </w:r>
    </w:p>
    <w:p>
      <w:r>
        <w:t xml:space="preserve">Mitkä ovat tärkeimmät gibberelliinin tuotantopaikat?</w:t>
      </w:r>
    </w:p>
    <w:p>
      <w:r>
        <w:rPr>
          <w:b/>
        </w:rPr>
        <w:t xml:space="preserve">Tulos</w:t>
      </w:r>
    </w:p>
    <w:p>
      <w:r>
        <w:t xml:space="preserve">kukka ja hedelmät</w:t>
      </w:r>
    </w:p>
    <w:p>
      <w:r>
        <w:rPr>
          <w:b/>
        </w:rPr>
        <w:t xml:space="preserve">Tulos</w:t>
      </w:r>
    </w:p>
    <w:p>
      <w:r>
        <w:t xml:space="preserve">maaperä ja lehdet</w:t>
      </w:r>
    </w:p>
    <w:p>
      <w:r>
        <w:rPr>
          <w:b/>
        </w:rPr>
        <w:t xml:space="preserve">Tulos</w:t>
      </w:r>
    </w:p>
    <w:p>
      <w:r>
        <w:t xml:space="preserve">varsi ja juuret</w:t>
      </w:r>
    </w:p>
    <w:p>
      <w:r>
        <w:rPr>
          <w:b/>
        </w:rPr>
        <w:t xml:space="preserve">Esimerkki 8.5338</w:t>
      </w:r>
    </w:p>
    <w:p>
      <w:r>
        <w:t xml:space="preserve">Tuhansia reseptorisoluja, jotka havaitsevat sukupuolen houkuttelevan aineen, varustavat jokaisen säikeen minkä rakenteen?</w:t>
      </w:r>
    </w:p>
    <w:p>
      <w:r>
        <w:rPr>
          <w:b/>
        </w:rPr>
        <w:t xml:space="preserve">Tulos</w:t>
      </w:r>
    </w:p>
    <w:p>
      <w:r>
        <w:t xml:space="preserve">näköhermo</w:t>
      </w:r>
    </w:p>
    <w:p>
      <w:r>
        <w:rPr>
          <w:b/>
        </w:rPr>
        <w:t xml:space="preserve">Tulos</w:t>
      </w:r>
    </w:p>
    <w:p>
      <w:r>
        <w:t xml:space="preserve">lippulaput</w:t>
      </w:r>
    </w:p>
    <w:p>
      <w:r>
        <w:rPr>
          <w:b/>
        </w:rPr>
        <w:t xml:space="preserve">Tulos</w:t>
      </w:r>
    </w:p>
    <w:p>
      <w:r>
        <w:t xml:space="preserve">molekyyli</w:t>
      </w:r>
    </w:p>
    <w:p>
      <w:r>
        <w:rPr>
          <w:b/>
        </w:rPr>
        <w:t xml:space="preserve">Esimerkki 8.5339</w:t>
      </w:r>
    </w:p>
    <w:p>
      <w:r>
        <w:t xml:space="preserve">Homologiset kromosomit liikkuvat kohti mitä napoja?</w:t>
      </w:r>
    </w:p>
    <w:p>
      <w:r>
        <w:rPr>
          <w:b/>
        </w:rPr>
        <w:t xml:space="preserve">Tulos</w:t>
      </w:r>
    </w:p>
    <w:p>
      <w:r>
        <w:t xml:space="preserve">sisustus</w:t>
      </w:r>
    </w:p>
    <w:p>
      <w:r>
        <w:rPr>
          <w:b/>
        </w:rPr>
        <w:t xml:space="preserve">Tulos</w:t>
      </w:r>
    </w:p>
    <w:p>
      <w:r>
        <w:t xml:space="preserve">rinnakkainen</w:t>
      </w:r>
    </w:p>
    <w:p>
      <w:r>
        <w:rPr>
          <w:b/>
        </w:rPr>
        <w:t xml:space="preserve">Tulos</w:t>
      </w:r>
    </w:p>
    <w:p>
      <w:r>
        <w:t xml:space="preserve">kahdeksankulmainen</w:t>
      </w:r>
    </w:p>
    <w:p>
      <w:r>
        <w:rPr>
          <w:b/>
        </w:rPr>
        <w:t xml:space="preserve">Esimerkki 8.5340</w:t>
      </w:r>
    </w:p>
    <w:p>
      <w:r>
        <w:t xml:space="preserve">Biokemiallisten yhdisteiden samankaltaisuus elävien olentojen välillä on todiste siitä, että lajit ovat kehittyneet mistä?</w:t>
      </w:r>
    </w:p>
    <w:p>
      <w:r>
        <w:rPr>
          <w:b/>
        </w:rPr>
        <w:t xml:space="preserve">Tulos</w:t>
      </w:r>
    </w:p>
    <w:p>
      <w:r>
        <w:t xml:space="preserve">viimeiset esivanhemmat</w:t>
      </w:r>
    </w:p>
    <w:p>
      <w:r>
        <w:rPr>
          <w:b/>
        </w:rPr>
        <w:t xml:space="preserve">Tulos</w:t>
      </w:r>
    </w:p>
    <w:p>
      <w:r>
        <w:t xml:space="preserve">erilaiset esi-isät</w:t>
      </w:r>
    </w:p>
    <w:p>
      <w:r>
        <w:rPr>
          <w:b/>
        </w:rPr>
        <w:t xml:space="preserve">Tulos</w:t>
      </w:r>
    </w:p>
    <w:p>
      <w:r>
        <w:t xml:space="preserve">harvinaiset heimot</w:t>
      </w:r>
    </w:p>
    <w:p>
      <w:r>
        <w:rPr>
          <w:b/>
        </w:rPr>
        <w:t xml:space="preserve">Esimerkki 8.5341</w:t>
      </w:r>
    </w:p>
    <w:p>
      <w:r>
        <w:t xml:space="preserve">Mitä elohopeamanometrillä usein mitataan?</w:t>
      </w:r>
    </w:p>
    <w:p>
      <w:r>
        <w:rPr>
          <w:b/>
        </w:rPr>
        <w:t xml:space="preserve">Tulos</w:t>
      </w:r>
    </w:p>
    <w:p>
      <w:r>
        <w:t xml:space="preserve">paino</w:t>
      </w:r>
    </w:p>
    <w:p>
      <w:r>
        <w:rPr>
          <w:b/>
        </w:rPr>
        <w:t xml:space="preserve">Tulos</w:t>
      </w:r>
    </w:p>
    <w:p>
      <w:r>
        <w:t xml:space="preserve">tasapaino</w:t>
      </w:r>
    </w:p>
    <w:p>
      <w:r>
        <w:rPr>
          <w:b/>
        </w:rPr>
        <w:t xml:space="preserve">Tulos</w:t>
      </w:r>
    </w:p>
    <w:p>
      <w:r>
        <w:t xml:space="preserve">aivoaallot</w:t>
      </w:r>
    </w:p>
    <w:p>
      <w:r>
        <w:rPr>
          <w:b/>
        </w:rPr>
        <w:t xml:space="preserve">Esimerkki 8.5342</w:t>
      </w:r>
    </w:p>
    <w:p>
      <w:r>
        <w:t xml:space="preserve">Mitä eläinryhmää esiintyy maapallon kaikissa ympäristöissä, mutta pääasiassa lämpimissä ja kosteissa tropiikeissa?</w:t>
      </w:r>
    </w:p>
    <w:p>
      <w:r>
        <w:rPr>
          <w:b/>
        </w:rPr>
        <w:t xml:space="preserve">Tulos</w:t>
      </w:r>
    </w:p>
    <w:p>
      <w:r>
        <w:t xml:space="preserve">jyrsijä</w:t>
      </w:r>
    </w:p>
    <w:p>
      <w:r>
        <w:rPr>
          <w:b/>
        </w:rPr>
        <w:t xml:space="preserve">Tulos</w:t>
      </w:r>
    </w:p>
    <w:p>
      <w:r>
        <w:t xml:space="preserve">hevoset</w:t>
      </w:r>
    </w:p>
    <w:p>
      <w:r>
        <w:rPr>
          <w:b/>
        </w:rPr>
        <w:t xml:space="preserve">Tulos</w:t>
      </w:r>
    </w:p>
    <w:p>
      <w:r>
        <w:t xml:space="preserve">matelijat</w:t>
      </w:r>
    </w:p>
    <w:p>
      <w:r>
        <w:rPr>
          <w:b/>
        </w:rPr>
        <w:t xml:space="preserve">Esimerkki 8.5343</w:t>
      </w:r>
    </w:p>
    <w:p>
      <w:r>
        <w:t xml:space="preserve">Millä termillä kasveja kuvataan, eli niiden soluilla on tuma ja kalvoon sidottuja organelleja?</w:t>
      </w:r>
    </w:p>
    <w:p>
      <w:r>
        <w:rPr>
          <w:b/>
        </w:rPr>
        <w:t xml:space="preserve">Tulos</w:t>
      </w:r>
    </w:p>
    <w:p>
      <w:r>
        <w:t xml:space="preserve">monimutkainen</w:t>
      </w:r>
    </w:p>
    <w:p>
      <w:r>
        <w:rPr>
          <w:b/>
        </w:rPr>
        <w:t xml:space="preserve">Tulos</w:t>
      </w:r>
    </w:p>
    <w:p>
      <w:r>
        <w:t xml:space="preserve">prokaryoottinen</w:t>
      </w:r>
    </w:p>
    <w:p>
      <w:r>
        <w:rPr>
          <w:b/>
        </w:rPr>
        <w:t xml:space="preserve">Tulos</w:t>
      </w:r>
    </w:p>
    <w:p>
      <w:r>
        <w:t xml:space="preserve">walled</w:t>
      </w:r>
    </w:p>
    <w:p>
      <w:r>
        <w:rPr>
          <w:b/>
        </w:rPr>
        <w:t xml:space="preserve">Esimerkki 8.5344</w:t>
      </w:r>
    </w:p>
    <w:p>
      <w:r>
        <w:t xml:space="preserve">Tutkijat ovat tunnistaneet kaikkien makujen reseptoriproteiinit paitsi minkä?</w:t>
      </w:r>
    </w:p>
    <w:p>
      <w:r>
        <w:rPr>
          <w:b/>
        </w:rPr>
        <w:t xml:space="preserve">Tulos</w:t>
      </w:r>
    </w:p>
    <w:p>
      <w:r>
        <w:t xml:space="preserve">makea</w:t>
      </w:r>
    </w:p>
    <w:p>
      <w:r>
        <w:rPr>
          <w:b/>
        </w:rPr>
        <w:t xml:space="preserve">Tulos</w:t>
      </w:r>
    </w:p>
    <w:p>
      <w:r>
        <w:t xml:space="preserve">katkera</w:t>
      </w:r>
    </w:p>
    <w:p>
      <w:r>
        <w:rPr>
          <w:b/>
        </w:rPr>
        <w:t xml:space="preserve">Tulos</w:t>
      </w:r>
    </w:p>
    <w:p>
      <w:r>
        <w:t xml:space="preserve">happo</w:t>
      </w:r>
    </w:p>
    <w:p>
      <w:r>
        <w:rPr>
          <w:b/>
        </w:rPr>
        <w:t xml:space="preserve">Esimerkki 8.5345</w:t>
      </w:r>
    </w:p>
    <w:p>
      <w:r>
        <w:t xml:space="preserve">Miksi kutsutaan sitä, kun nivelet alkavat kulua ja niistä tulee jäykkiä ja kivuliaita?</w:t>
      </w:r>
    </w:p>
    <w:p>
      <w:r>
        <w:rPr>
          <w:b/>
        </w:rPr>
        <w:t xml:space="preserve">Tulos</w:t>
      </w:r>
    </w:p>
    <w:p>
      <w:r>
        <w:t xml:space="preserve">adeniitti</w:t>
      </w:r>
    </w:p>
    <w:p>
      <w:r>
        <w:rPr>
          <w:b/>
        </w:rPr>
        <w:t xml:space="preserve">Tulos</w:t>
      </w:r>
    </w:p>
    <w:p>
      <w:r>
        <w:t xml:space="preserve">endometrioosi</w:t>
      </w:r>
    </w:p>
    <w:p>
      <w:r>
        <w:rPr>
          <w:b/>
        </w:rPr>
        <w:t xml:space="preserve">Tulos</w:t>
      </w:r>
    </w:p>
    <w:p>
      <w:r>
        <w:t xml:space="preserve">jännetuppitulehdus</w:t>
      </w:r>
    </w:p>
    <w:p>
      <w:r>
        <w:rPr>
          <w:b/>
        </w:rPr>
        <w:t xml:space="preserve">Esimerkki 8.5346</w:t>
      </w:r>
    </w:p>
    <w:p>
      <w:r>
        <w:t xml:space="preserve">Ovovivipaarisissa kaloissa, kuten haissa, mikä kehittyy emon ruumiin sisällä, mutta ilman emon ravintoa?</w:t>
      </w:r>
    </w:p>
    <w:p>
      <w:r>
        <w:rPr>
          <w:b/>
        </w:rPr>
        <w:t xml:space="preserve">Tulos</w:t>
      </w:r>
    </w:p>
    <w:p>
      <w:r>
        <w:t xml:space="preserve">geenit</w:t>
      </w:r>
    </w:p>
    <w:p>
      <w:r>
        <w:rPr>
          <w:b/>
        </w:rPr>
        <w:t xml:space="preserve">Tulos</w:t>
      </w:r>
    </w:p>
    <w:p>
      <w:r>
        <w:t xml:space="preserve">itiöt</w:t>
      </w:r>
    </w:p>
    <w:p>
      <w:r>
        <w:rPr>
          <w:b/>
        </w:rPr>
        <w:t xml:space="preserve">Tulos</w:t>
      </w:r>
    </w:p>
    <w:p>
      <w:r>
        <w:t xml:space="preserve">molekyylit</w:t>
      </w:r>
    </w:p>
    <w:p>
      <w:r>
        <w:rPr>
          <w:b/>
        </w:rPr>
        <w:t xml:space="preserve">Esimerkki 8.5347</w:t>
      </w:r>
    </w:p>
    <w:p>
      <w:r>
        <w:t xml:space="preserve">Mikä osa kokeesta tai muusta tutkimuksesta koostuu tutkituista yksilöistä tai tapahtumista?</w:t>
      </w:r>
    </w:p>
    <w:p>
      <w:r>
        <w:rPr>
          <w:b/>
        </w:rPr>
        <w:t xml:space="preserve">Tulos</w:t>
      </w:r>
    </w:p>
    <w:p>
      <w:r>
        <w:t xml:space="preserve">hypoteesi</w:t>
      </w:r>
    </w:p>
    <w:p>
      <w:r>
        <w:rPr>
          <w:b/>
        </w:rPr>
        <w:t xml:space="preserve">Tulos</w:t>
      </w:r>
    </w:p>
    <w:p>
      <w:r>
        <w:t xml:space="preserve">kokeellinen valvonta</w:t>
      </w:r>
    </w:p>
    <w:p>
      <w:r>
        <w:rPr>
          <w:b/>
        </w:rPr>
        <w:t xml:space="preserve">Tulos</w:t>
      </w:r>
    </w:p>
    <w:p>
      <w:r>
        <w:t xml:space="preserve">riippumaton muuttuja</w:t>
      </w:r>
    </w:p>
    <w:p>
      <w:r>
        <w:rPr>
          <w:b/>
        </w:rPr>
        <w:t xml:space="preserve">Esimerkki 8.5348</w:t>
      </w:r>
    </w:p>
    <w:p>
      <w:r>
        <w:t xml:space="preserve">Minkä kautta virtsa tulee virtsarakkoon?</w:t>
      </w:r>
    </w:p>
    <w:p>
      <w:r>
        <w:rPr>
          <w:b/>
        </w:rPr>
        <w:t xml:space="preserve">Tulos</w:t>
      </w:r>
    </w:p>
    <w:p>
      <w:r>
        <w:t xml:space="preserve">enterosyytit</w:t>
      </w:r>
    </w:p>
    <w:p>
      <w:r>
        <w:rPr>
          <w:b/>
        </w:rPr>
        <w:t xml:space="preserve">Tulos</w:t>
      </w:r>
    </w:p>
    <w:p>
      <w:r>
        <w:t xml:space="preserve">siemenjohtimet</w:t>
      </w:r>
    </w:p>
    <w:p>
      <w:r>
        <w:rPr>
          <w:b/>
        </w:rPr>
        <w:t xml:space="preserve">Tulos</w:t>
      </w:r>
    </w:p>
    <w:p>
      <w:r>
        <w:t xml:space="preserve">putket</w:t>
      </w:r>
    </w:p>
    <w:p>
      <w:r>
        <w:rPr>
          <w:b/>
        </w:rPr>
        <w:t xml:space="preserve">Esimerkki 8.5349</w:t>
      </w:r>
    </w:p>
    <w:p>
      <w:r>
        <w:t xml:space="preserve">Momentti on vektorisuure, jolla on sama suunta kuin millä?</w:t>
      </w:r>
    </w:p>
    <w:p>
      <w:r>
        <w:rPr>
          <w:b/>
        </w:rPr>
        <w:t xml:space="preserve">Tulos</w:t>
      </w:r>
    </w:p>
    <w:p>
      <w:r>
        <w:t xml:space="preserve">kohteen energia</w:t>
      </w:r>
    </w:p>
    <w:p>
      <w:r>
        <w:rPr>
          <w:b/>
        </w:rPr>
        <w:t xml:space="preserve">Tulos</w:t>
      </w:r>
    </w:p>
    <w:p>
      <w:r>
        <w:t xml:space="preserve">alkunopeus</w:t>
      </w:r>
    </w:p>
    <w:p>
      <w:r>
        <w:rPr>
          <w:b/>
        </w:rPr>
        <w:t xml:space="preserve">Tulos</w:t>
      </w:r>
    </w:p>
    <w:p>
      <w:r>
        <w:t xml:space="preserve">inertia</w:t>
      </w:r>
    </w:p>
    <w:p>
      <w:r>
        <w:rPr>
          <w:b/>
        </w:rPr>
        <w:t xml:space="preserve">Esimerkki 8.5350</w:t>
      </w:r>
    </w:p>
    <w:p>
      <w:r>
        <w:t xml:space="preserve">Minkälainen voimalaitos on esimerkki siitä, että porataan kaivoja kuumaan kallioon kuuman veden tai höyryn vapauttamiseksi?</w:t>
      </w:r>
    </w:p>
    <w:p>
      <w:r>
        <w:rPr>
          <w:b/>
        </w:rPr>
        <w:t xml:space="preserve">Tulos</w:t>
      </w:r>
    </w:p>
    <w:p>
      <w:r>
        <w:t xml:space="preserve">vesivoima</w:t>
      </w:r>
    </w:p>
    <w:p>
      <w:r>
        <w:rPr>
          <w:b/>
        </w:rPr>
        <w:t xml:space="preserve">Tulos</w:t>
      </w:r>
    </w:p>
    <w:p>
      <w:r>
        <w:t xml:space="preserve">aurinko</w:t>
      </w:r>
    </w:p>
    <w:p>
      <w:r>
        <w:rPr>
          <w:b/>
        </w:rPr>
        <w:t xml:space="preserve">Tulos</w:t>
      </w:r>
    </w:p>
    <w:p>
      <w:r>
        <w:t xml:space="preserve">fossiilinen polttoaine</w:t>
      </w:r>
    </w:p>
    <w:p>
      <w:r>
        <w:rPr>
          <w:b/>
        </w:rPr>
        <w:t xml:space="preserve">Esimerkki 8.5351</w:t>
      </w:r>
    </w:p>
    <w:p>
      <w:r>
        <w:t xml:space="preserve">Tutkijat mittaavat tulivuoresta purkautuvia kaasuja ennustaakseen mitä?</w:t>
      </w:r>
    </w:p>
    <w:p>
      <w:r>
        <w:rPr>
          <w:b/>
        </w:rPr>
        <w:t xml:space="preserve">Tulos</w:t>
      </w:r>
    </w:p>
    <w:p>
      <w:r>
        <w:t xml:space="preserve">myrskyt</w:t>
      </w:r>
    </w:p>
    <w:p>
      <w:r>
        <w:rPr>
          <w:b/>
        </w:rPr>
        <w:t xml:space="preserve">Tulos</w:t>
      </w:r>
    </w:p>
    <w:p>
      <w:r>
        <w:t xml:space="preserve">tulvat</w:t>
      </w:r>
    </w:p>
    <w:p>
      <w:r>
        <w:rPr>
          <w:b/>
        </w:rPr>
        <w:t xml:space="preserve">Tulos</w:t>
      </w:r>
    </w:p>
    <w:p>
      <w:r>
        <w:t xml:space="preserve">lumisade</w:t>
      </w:r>
    </w:p>
    <w:p>
      <w:r>
        <w:rPr>
          <w:b/>
        </w:rPr>
        <w:t xml:space="preserve">Esimerkki 8.5352</w:t>
      </w:r>
    </w:p>
    <w:p>
      <w:r>
        <w:t xml:space="preserve">Laava virtaa tulivuoresta ja kovettuu miksi?</w:t>
      </w:r>
    </w:p>
    <w:p>
      <w:r>
        <w:rPr>
          <w:b/>
        </w:rPr>
        <w:t xml:space="preserve">Tulos</w:t>
      </w:r>
    </w:p>
    <w:p>
      <w:r>
        <w:t xml:space="preserve">elämä</w:t>
      </w:r>
    </w:p>
    <w:p>
      <w:r>
        <w:rPr>
          <w:b/>
        </w:rPr>
        <w:t xml:space="preserve">Tulos</w:t>
      </w:r>
    </w:p>
    <w:p>
      <w:r>
        <w:t xml:space="preserve">lumi</w:t>
      </w:r>
    </w:p>
    <w:p>
      <w:r>
        <w:rPr>
          <w:b/>
        </w:rPr>
        <w:t xml:space="preserve">Tulos</w:t>
      </w:r>
    </w:p>
    <w:p>
      <w:r>
        <w:t xml:space="preserve">hiekka</w:t>
      </w:r>
    </w:p>
    <w:p>
      <w:r>
        <w:rPr>
          <w:b/>
        </w:rPr>
        <w:t xml:space="preserve">Esimerkki 8.5353</w:t>
      </w:r>
    </w:p>
    <w:p>
      <w:r>
        <w:t xml:space="preserve">Kun aminohappomolekyyli on sitoutunut mihin, proteiinisynteesi voi tapahtua?</w:t>
      </w:r>
    </w:p>
    <w:p>
      <w:r>
        <w:rPr>
          <w:b/>
        </w:rPr>
        <w:t xml:space="preserve">Tulos</w:t>
      </w:r>
    </w:p>
    <w:p>
      <w:r>
        <w:t xml:space="preserve">pohja</w:t>
      </w:r>
    </w:p>
    <w:p>
      <w:r>
        <w:rPr>
          <w:b/>
        </w:rPr>
        <w:t xml:space="preserve">Tulos</w:t>
      </w:r>
    </w:p>
    <w:p>
      <w:r>
        <w:t xml:space="preserve">RNA-reseptori</w:t>
      </w:r>
    </w:p>
    <w:p>
      <w:r>
        <w:rPr>
          <w:b/>
        </w:rPr>
        <w:t xml:space="preserve">Tulos</w:t>
      </w:r>
    </w:p>
    <w:p>
      <w:r>
        <w:t xml:space="preserve">dna-molekyyli</w:t>
      </w:r>
    </w:p>
    <w:p>
      <w:r>
        <w:rPr>
          <w:b/>
        </w:rPr>
        <w:t xml:space="preserve">Esimerkki 8.5354</w:t>
      </w:r>
    </w:p>
    <w:p>
      <w:r>
        <w:t xml:space="preserve">Vuorten rakentaminen ja maanjäristykset ovat joitakin kivien reaktioita, kun ne altistuvat mille?</w:t>
      </w:r>
    </w:p>
    <w:p>
      <w:r>
        <w:rPr>
          <w:b/>
        </w:rPr>
        <w:t xml:space="preserve">Tulos</w:t>
      </w:r>
    </w:p>
    <w:p>
      <w:r>
        <w:t xml:space="preserve">aika</w:t>
      </w:r>
    </w:p>
    <w:p>
      <w:r>
        <w:rPr>
          <w:b/>
        </w:rPr>
        <w:t xml:space="preserve">Tulos</w:t>
      </w:r>
    </w:p>
    <w:p>
      <w:r>
        <w:t xml:space="preserve">eroosio</w:t>
      </w:r>
    </w:p>
    <w:p>
      <w:r>
        <w:rPr>
          <w:b/>
        </w:rPr>
        <w:t xml:space="preserve">Tulos</w:t>
      </w:r>
    </w:p>
    <w:p>
      <w:r>
        <w:t xml:space="preserve">sää</w:t>
      </w:r>
    </w:p>
    <w:p>
      <w:r>
        <w:rPr>
          <w:b/>
        </w:rPr>
        <w:t xml:space="preserve">Esimerkki 8.5355</w:t>
      </w:r>
    </w:p>
    <w:p>
      <w:r>
        <w:t xml:space="preserve">Millaiset insinöörit vaikuttavat yhteisön rakenteeseen vaikuttamalla fyysiseen ympäristöön?</w:t>
      </w:r>
    </w:p>
    <w:p>
      <w:r>
        <w:rPr>
          <w:b/>
        </w:rPr>
        <w:t xml:space="preserve">Tulos</w:t>
      </w:r>
    </w:p>
    <w:p>
      <w:r>
        <w:t xml:space="preserve">sähköinsinöörit</w:t>
      </w:r>
    </w:p>
    <w:p>
      <w:r>
        <w:rPr>
          <w:b/>
        </w:rPr>
        <w:t xml:space="preserve">Tulos</w:t>
      </w:r>
    </w:p>
    <w:p>
      <w:r>
        <w:t xml:space="preserve">rakennusinsinöörit</w:t>
      </w:r>
    </w:p>
    <w:p>
      <w:r>
        <w:rPr>
          <w:b/>
        </w:rPr>
        <w:t xml:space="preserve">Tulos</w:t>
      </w:r>
    </w:p>
    <w:p>
      <w:r>
        <w:t xml:space="preserve">koneinsinöörit</w:t>
      </w:r>
    </w:p>
    <w:p>
      <w:r>
        <w:rPr>
          <w:b/>
        </w:rPr>
        <w:t xml:space="preserve">Esimerkki 8.5356</w:t>
      </w:r>
    </w:p>
    <w:p>
      <w:r>
        <w:t xml:space="preserve">Alkuaineiden kolme luokkaa ovat metallit, epämetallit ja mitkä?</w:t>
      </w:r>
    </w:p>
    <w:p>
      <w:r>
        <w:rPr>
          <w:b/>
        </w:rPr>
        <w:t xml:space="preserve">Tulos</w:t>
      </w:r>
    </w:p>
    <w:p>
      <w:r>
        <w:t xml:space="preserve">ioniyhdisteet</w:t>
      </w:r>
    </w:p>
    <w:p>
      <w:r>
        <w:rPr>
          <w:b/>
        </w:rPr>
        <w:t xml:space="preserve">Tulos</w:t>
      </w:r>
    </w:p>
    <w:p>
      <w:r>
        <w:t xml:space="preserve">molekyylit</w:t>
      </w:r>
    </w:p>
    <w:p>
      <w:r>
        <w:rPr>
          <w:b/>
        </w:rPr>
        <w:t xml:space="preserve">Tulos</w:t>
      </w:r>
    </w:p>
    <w:p>
      <w:r>
        <w:t xml:space="preserve">atomit</w:t>
      </w:r>
    </w:p>
    <w:p>
      <w:r>
        <w:rPr>
          <w:b/>
        </w:rPr>
        <w:t xml:space="preserve">Esimerkki 8.5357</w:t>
      </w:r>
    </w:p>
    <w:p>
      <w:r>
        <w:t xml:space="preserve">Murtumat ja viat ovat termejä, joita kuulee puhuttaessa?</w:t>
      </w:r>
    </w:p>
    <w:p>
      <w:r>
        <w:rPr>
          <w:b/>
        </w:rPr>
        <w:t xml:space="preserve">Tulos</w:t>
      </w:r>
    </w:p>
    <w:p>
      <w:r>
        <w:t xml:space="preserve">tulivuoret</w:t>
      </w:r>
    </w:p>
    <w:p>
      <w:r>
        <w:rPr>
          <w:b/>
        </w:rPr>
        <w:t xml:space="preserve">Tulos</w:t>
      </w:r>
    </w:p>
    <w:p>
      <w:r>
        <w:t xml:space="preserve">myrskyt</w:t>
      </w:r>
    </w:p>
    <w:p>
      <w:r>
        <w:rPr>
          <w:b/>
        </w:rPr>
        <w:t xml:space="preserve">Tulos</w:t>
      </w:r>
    </w:p>
    <w:p>
      <w:r>
        <w:t xml:space="preserve">magneetit</w:t>
      </w:r>
    </w:p>
    <w:p>
      <w:r>
        <w:rPr>
          <w:b/>
        </w:rPr>
        <w:t xml:space="preserve">Esimerkki 8.5358</w:t>
      </w:r>
    </w:p>
    <w:p>
      <w:r>
        <w:t xml:space="preserve">Mikä alaryhmä, johon kuuluvat ravut ja ravut, edustaa hallitsevia vesieläinten niveljalkaisia?</w:t>
      </w:r>
    </w:p>
    <w:p>
      <w:r>
        <w:rPr>
          <w:b/>
        </w:rPr>
        <w:t xml:space="preserve">Tulos</w:t>
      </w:r>
    </w:p>
    <w:p>
      <w:r>
        <w:t xml:space="preserve">arachnids</w:t>
      </w:r>
    </w:p>
    <w:p>
      <w:r>
        <w:rPr>
          <w:b/>
        </w:rPr>
        <w:t xml:space="preserve">Tulos</w:t>
      </w:r>
    </w:p>
    <w:p>
      <w:r>
        <w:t xml:space="preserve">sienet</w:t>
      </w:r>
    </w:p>
    <w:p>
      <w:r>
        <w:rPr>
          <w:b/>
        </w:rPr>
        <w:t xml:space="preserve">Tulos</w:t>
      </w:r>
    </w:p>
    <w:p>
      <w:r>
        <w:t xml:space="preserve">selkärangattomat</w:t>
      </w:r>
    </w:p>
    <w:p>
      <w:r>
        <w:rPr>
          <w:b/>
        </w:rPr>
        <w:t xml:space="preserve">Esimerkki 8.5359</w:t>
      </w:r>
    </w:p>
    <w:p>
      <w:r>
        <w:t xml:space="preserve">Minkä sekvenssien vertailu antaa vihjeitä evoluutiosta ja kehityksestä?</w:t>
      </w:r>
    </w:p>
    <w:p>
      <w:r>
        <w:rPr>
          <w:b/>
        </w:rPr>
        <w:t xml:space="preserve">Tulos</w:t>
      </w:r>
    </w:p>
    <w:p>
      <w:r>
        <w:t xml:space="preserve">DNA</w:t>
      </w:r>
    </w:p>
    <w:p>
      <w:r>
        <w:rPr>
          <w:b/>
        </w:rPr>
        <w:t xml:space="preserve">Tulos</w:t>
      </w:r>
    </w:p>
    <w:p>
      <w:r>
        <w:t xml:space="preserve">geenit</w:t>
      </w:r>
    </w:p>
    <w:p>
      <w:r>
        <w:rPr>
          <w:b/>
        </w:rPr>
        <w:t xml:space="preserve">Tulos</w:t>
      </w:r>
    </w:p>
    <w:p>
      <w:r>
        <w:t xml:space="preserve">organismit</w:t>
      </w:r>
    </w:p>
    <w:p>
      <w:r>
        <w:rPr>
          <w:b/>
        </w:rPr>
        <w:t xml:space="preserve">Esimerkki 8.5360</w:t>
      </w:r>
    </w:p>
    <w:p>
      <w:r>
        <w:t xml:space="preserve">Missä aistineuronien somat sijaitsevat selkäytimessä?</w:t>
      </w:r>
    </w:p>
    <w:p>
      <w:r>
        <w:rPr>
          <w:b/>
        </w:rPr>
        <w:t xml:space="preserve">Tulos</w:t>
      </w:r>
    </w:p>
    <w:p>
      <w:r>
        <w:t xml:space="preserve">otsajuuren gangliot</w:t>
      </w:r>
    </w:p>
    <w:p>
      <w:r>
        <w:rPr>
          <w:b/>
        </w:rPr>
        <w:t xml:space="preserve">Tulos</w:t>
      </w:r>
    </w:p>
    <w:p>
      <w:r>
        <w:t xml:space="preserve">tunkeutumisen juurigangliot</w:t>
      </w:r>
    </w:p>
    <w:p>
      <w:r>
        <w:rPr>
          <w:b/>
        </w:rPr>
        <w:t xml:space="preserve">Tulos</w:t>
      </w:r>
    </w:p>
    <w:p>
      <w:r>
        <w:t xml:space="preserve">etupään gangliot</w:t>
      </w:r>
    </w:p>
    <w:p>
      <w:r>
        <w:rPr>
          <w:b/>
        </w:rPr>
        <w:t xml:space="preserve">Esimerkki 8.5361</w:t>
      </w:r>
    </w:p>
    <w:p>
      <w:r>
        <w:t xml:space="preserve">Kaikkien maailmankaikkeuden kohteiden välinen vetovoima tunnetaan nimellä ______.</w:t>
      </w:r>
    </w:p>
    <w:p>
      <w:r>
        <w:rPr>
          <w:b/>
        </w:rPr>
        <w:t xml:space="preserve">Tulos</w:t>
      </w:r>
    </w:p>
    <w:p>
      <w:r>
        <w:t xml:space="preserve">vaihtelu</w:t>
      </w:r>
    </w:p>
    <w:p>
      <w:r>
        <w:rPr>
          <w:b/>
        </w:rPr>
        <w:t xml:space="preserve">Tulos</w:t>
      </w:r>
    </w:p>
    <w:p>
      <w:r>
        <w:t xml:space="preserve">sähkö</w:t>
      </w:r>
    </w:p>
    <w:p>
      <w:r>
        <w:rPr>
          <w:b/>
        </w:rPr>
        <w:t xml:space="preserve">Tulos</w:t>
      </w:r>
    </w:p>
    <w:p>
      <w:r>
        <w:t xml:space="preserve">magnetismi</w:t>
      </w:r>
    </w:p>
    <w:p>
      <w:r>
        <w:rPr>
          <w:b/>
        </w:rPr>
        <w:t xml:space="preserve">Esimerkki 8.5362</w:t>
      </w:r>
    </w:p>
    <w:p>
      <w:r>
        <w:t xml:space="preserve">Jos sedimenttikivikerros ei ole vaakasuora, mikä se on?</w:t>
      </w:r>
    </w:p>
    <w:p>
      <w:r>
        <w:rPr>
          <w:b/>
        </w:rPr>
        <w:t xml:space="preserve">Tulos</w:t>
      </w:r>
    </w:p>
    <w:p>
      <w:r>
        <w:t xml:space="preserve">raidallinen</w:t>
      </w:r>
    </w:p>
    <w:p>
      <w:r>
        <w:rPr>
          <w:b/>
        </w:rPr>
        <w:t xml:space="preserve">Tulos</w:t>
      </w:r>
    </w:p>
    <w:p>
      <w:r>
        <w:t xml:space="preserve">mineralisoitunut</w:t>
      </w:r>
    </w:p>
    <w:p>
      <w:r>
        <w:rPr>
          <w:b/>
        </w:rPr>
        <w:t xml:space="preserve">Tulos</w:t>
      </w:r>
    </w:p>
    <w:p>
      <w:r>
        <w:t xml:space="preserve">magmakivi</w:t>
      </w:r>
    </w:p>
    <w:p>
      <w:r>
        <w:rPr>
          <w:b/>
        </w:rPr>
        <w:t xml:space="preserve">Esimerkki 8.5363</w:t>
      </w:r>
    </w:p>
    <w:p>
      <w:r>
        <w:t xml:space="preserve">Monet ioniyhdisteet esiintyvät hydraatteina, jotka sisältävät löyhästi sidottuja vesimolekyylejä, joita kutsutaan hydrataatiovesiksi. hydrataatiovedet voidaan usein poistaa yksinkertaisesti tekemällä näin?</w:t>
      </w:r>
    </w:p>
    <w:p>
      <w:r>
        <w:rPr>
          <w:b/>
        </w:rPr>
        <w:t xml:space="preserve">Tulos</w:t>
      </w:r>
    </w:p>
    <w:p>
      <w:r>
        <w:t xml:space="preserve">jäähdytys</w:t>
      </w:r>
    </w:p>
    <w:p>
      <w:r>
        <w:rPr>
          <w:b/>
        </w:rPr>
        <w:t xml:space="preserve">Tulos</w:t>
      </w:r>
    </w:p>
    <w:p>
      <w:r>
        <w:t xml:space="preserve">havainnoimalla</w:t>
      </w:r>
    </w:p>
    <w:p>
      <w:r>
        <w:rPr>
          <w:b/>
        </w:rPr>
        <w:t xml:space="preserve">Tulos</w:t>
      </w:r>
    </w:p>
    <w:p>
      <w:r>
        <w:t xml:space="preserve">sulaminen</w:t>
      </w:r>
    </w:p>
    <w:p>
      <w:r>
        <w:rPr>
          <w:b/>
        </w:rPr>
        <w:t xml:space="preserve">Esimerkki 8.5364</w:t>
      </w:r>
    </w:p>
    <w:p>
      <w:r>
        <w:t xml:space="preserve">Useimpien biologisten kalvojen perusrakenne on kaksoiskerros _________ ja muita lipidejä?</w:t>
      </w:r>
    </w:p>
    <w:p>
      <w:r>
        <w:rPr>
          <w:b/>
        </w:rPr>
        <w:t xml:space="preserve">Tulos</w:t>
      </w:r>
    </w:p>
    <w:p>
      <w:r>
        <w:t xml:space="preserve">kiinteät aineet</w:t>
      </w:r>
    </w:p>
    <w:p>
      <w:r>
        <w:rPr>
          <w:b/>
        </w:rPr>
        <w:t xml:space="preserve">Tulos</w:t>
      </w:r>
    </w:p>
    <w:p>
      <w:r>
        <w:t xml:space="preserve">nesteet</w:t>
      </w:r>
    </w:p>
    <w:p>
      <w:r>
        <w:rPr>
          <w:b/>
        </w:rPr>
        <w:t xml:space="preserve">Tulos</w:t>
      </w:r>
    </w:p>
    <w:p>
      <w:r>
        <w:t xml:space="preserve">vasta-aineet</w:t>
      </w:r>
    </w:p>
    <w:p>
      <w:r>
        <w:rPr>
          <w:b/>
        </w:rPr>
        <w:t xml:space="preserve">Esimerkki 8.5365</w:t>
      </w:r>
    </w:p>
    <w:p>
      <w:r>
        <w:t xml:space="preserve">Tulivuoret voivat olla aktiivisia, lepotilassa tai mitä muuta?</w:t>
      </w:r>
    </w:p>
    <w:p>
      <w:r>
        <w:rPr>
          <w:b/>
        </w:rPr>
        <w:t xml:space="preserve">Tulos</w:t>
      </w:r>
    </w:p>
    <w:p>
      <w:r>
        <w:t xml:space="preserve">jäännös</w:t>
      </w:r>
    </w:p>
    <w:p>
      <w:r>
        <w:rPr>
          <w:b/>
        </w:rPr>
        <w:t xml:space="preserve">Tulos</w:t>
      </w:r>
    </w:p>
    <w:p>
      <w:r>
        <w:t xml:space="preserve">edelleen</w:t>
      </w:r>
    </w:p>
    <w:p>
      <w:r>
        <w:rPr>
          <w:b/>
        </w:rPr>
        <w:t xml:space="preserve">Tulos</w:t>
      </w:r>
    </w:p>
    <w:p>
      <w:r>
        <w:t xml:space="preserve">kasvava</w:t>
      </w:r>
    </w:p>
    <w:p>
      <w:r>
        <w:rPr>
          <w:b/>
        </w:rPr>
        <w:t xml:space="preserve">Esimerkki 8.5366</w:t>
      </w:r>
    </w:p>
    <w:p>
      <w:r>
        <w:t xml:space="preserve">Tämä sinänsä musta kiinteä aine on uskomattoman tärkeä sen vuoksi, mitä se tekee yhdistyessään monien muiden alkuaineiden, kuten hapen, kanssa?</w:t>
      </w:r>
    </w:p>
    <w:p>
      <w:r>
        <w:rPr>
          <w:b/>
        </w:rPr>
        <w:t xml:space="preserve">Tulos</w:t>
      </w:r>
    </w:p>
    <w:p>
      <w:r>
        <w:t xml:space="preserve">lyijy</w:t>
      </w:r>
    </w:p>
    <w:p>
      <w:r>
        <w:rPr>
          <w:b/>
        </w:rPr>
        <w:t xml:space="preserve">Tulos</w:t>
      </w:r>
    </w:p>
    <w:p>
      <w:r>
        <w:t xml:space="preserve">dioksidi</w:t>
      </w:r>
    </w:p>
    <w:p>
      <w:r>
        <w:rPr>
          <w:b/>
        </w:rPr>
        <w:t xml:space="preserve">Tulos</w:t>
      </w:r>
    </w:p>
    <w:p>
      <w:r>
        <w:t xml:space="preserve">vety</w:t>
      </w:r>
    </w:p>
    <w:p>
      <w:r>
        <w:rPr>
          <w:b/>
        </w:rPr>
        <w:t xml:space="preserve">Esimerkki 8.5367</w:t>
      </w:r>
    </w:p>
    <w:p>
      <w:r>
        <w:t xml:space="preserve">Veri poistuu vasemmasta kammiosta minkä kautta?</w:t>
      </w:r>
    </w:p>
    <w:p>
      <w:r>
        <w:rPr>
          <w:b/>
        </w:rPr>
        <w:t xml:space="preserve">Tulos</w:t>
      </w:r>
    </w:p>
    <w:p>
      <w:r>
        <w:t xml:space="preserve">selkäkammio</w:t>
      </w:r>
    </w:p>
    <w:p>
      <w:r>
        <w:rPr>
          <w:b/>
        </w:rPr>
        <w:t xml:space="preserve">Tulos</w:t>
      </w:r>
    </w:p>
    <w:p>
      <w:r>
        <w:t xml:space="preserve">atrium</w:t>
      </w:r>
    </w:p>
    <w:p>
      <w:r>
        <w:rPr>
          <w:b/>
        </w:rPr>
        <w:t xml:space="preserve">Tulos</w:t>
      </w:r>
    </w:p>
    <w:p>
      <w:r>
        <w:t xml:space="preserve">kapillaari</w:t>
      </w:r>
    </w:p>
    <w:p>
      <w:r>
        <w:rPr>
          <w:b/>
        </w:rPr>
        <w:t xml:space="preserve">Esimerkki 8.5368</w:t>
      </w:r>
    </w:p>
    <w:p>
      <w:r>
        <w:t xml:space="preserve">Geneettinen molekyyli on nimeltään dna, mikä tarkoittaa tätä?</w:t>
      </w:r>
    </w:p>
    <w:p>
      <w:r>
        <w:rPr>
          <w:b/>
        </w:rPr>
        <w:t xml:space="preserve">Tulos</w:t>
      </w:r>
    </w:p>
    <w:p>
      <w:r>
        <w:t xml:space="preserve">di-nitrioksidi-ammoniakki</w:t>
      </w:r>
    </w:p>
    <w:p>
      <w:r>
        <w:rPr>
          <w:b/>
        </w:rPr>
        <w:t xml:space="preserve">Tulos</w:t>
      </w:r>
    </w:p>
    <w:p>
      <w:r>
        <w:t xml:space="preserve">tumma typpiamiini</w:t>
      </w:r>
    </w:p>
    <w:p>
      <w:r>
        <w:rPr>
          <w:b/>
        </w:rPr>
        <w:t xml:space="preserve">Tulos</w:t>
      </w:r>
    </w:p>
    <w:p>
      <w:r>
        <w:t xml:space="preserve">tiheä ribonukleiinihappo</w:t>
      </w:r>
    </w:p>
    <w:p>
      <w:r>
        <w:rPr>
          <w:b/>
        </w:rPr>
        <w:t xml:space="preserve">Esimerkki 8.5369</w:t>
      </w:r>
    </w:p>
    <w:p>
      <w:r>
        <w:t xml:space="preserve">Monilla esineillä on väriä, koska ne sisältävät mitä?</w:t>
      </w:r>
    </w:p>
    <w:p>
      <w:r>
        <w:rPr>
          <w:b/>
        </w:rPr>
        <w:t xml:space="preserve">Tulos</w:t>
      </w:r>
    </w:p>
    <w:p>
      <w:r>
        <w:t xml:space="preserve">liuottimet</w:t>
      </w:r>
    </w:p>
    <w:p>
      <w:r>
        <w:rPr>
          <w:b/>
        </w:rPr>
        <w:t xml:space="preserve">Tulos</w:t>
      </w:r>
    </w:p>
    <w:p>
      <w:r>
        <w:t xml:space="preserve">vitamiinit</w:t>
      </w:r>
    </w:p>
    <w:p>
      <w:r>
        <w:rPr>
          <w:b/>
        </w:rPr>
        <w:t xml:space="preserve">Tulos</w:t>
      </w:r>
    </w:p>
    <w:p>
      <w:r>
        <w:t xml:space="preserve">suolat</w:t>
      </w:r>
    </w:p>
    <w:p>
      <w:r>
        <w:rPr>
          <w:b/>
        </w:rPr>
        <w:t xml:space="preserve">Esimerkki 8.5370</w:t>
      </w:r>
    </w:p>
    <w:p>
      <w:r>
        <w:t xml:space="preserve">Millaista sähköä voit tuottaa virtaavan veden sisältämällä energialla?</w:t>
      </w:r>
    </w:p>
    <w:p>
      <w:r>
        <w:rPr>
          <w:b/>
        </w:rPr>
        <w:t xml:space="preserve">Tulos</w:t>
      </w:r>
    </w:p>
    <w:p>
      <w:r>
        <w:t xml:space="preserve">tuulivoima</w:t>
      </w:r>
    </w:p>
    <w:p>
      <w:r>
        <w:rPr>
          <w:b/>
        </w:rPr>
        <w:t xml:space="preserve">Tulos</w:t>
      </w:r>
    </w:p>
    <w:p>
      <w:r>
        <w:t xml:space="preserve">sähköteho</w:t>
      </w:r>
    </w:p>
    <w:p>
      <w:r>
        <w:rPr>
          <w:b/>
        </w:rPr>
        <w:t xml:space="preserve">Tulos</w:t>
      </w:r>
    </w:p>
    <w:p>
      <w:r>
        <w:t xml:space="preserve">ohimenevä teho</w:t>
      </w:r>
    </w:p>
    <w:p>
      <w:r>
        <w:rPr>
          <w:b/>
        </w:rPr>
        <w:t xml:space="preserve">Esimerkki 8.5371</w:t>
      </w:r>
    </w:p>
    <w:p>
      <w:r>
        <w:t xml:space="preserve">Minkä tyyppinen tauti on taudinaiheuttajien aiheuttama?</w:t>
      </w:r>
    </w:p>
    <w:p>
      <w:r>
        <w:rPr>
          <w:b/>
        </w:rPr>
        <w:t xml:space="preserve">Tulos</w:t>
      </w:r>
    </w:p>
    <w:p>
      <w:r>
        <w:t xml:space="preserve">virustauteja</w:t>
      </w:r>
    </w:p>
    <w:p>
      <w:r>
        <w:rPr>
          <w:b/>
        </w:rPr>
        <w:t xml:space="preserve">Tulos</w:t>
      </w:r>
    </w:p>
    <w:p>
      <w:r>
        <w:t xml:space="preserve">hermosairaudet</w:t>
      </w:r>
    </w:p>
    <w:p>
      <w:r>
        <w:rPr>
          <w:b/>
        </w:rPr>
        <w:t xml:space="preserve">Tulos</w:t>
      </w:r>
    </w:p>
    <w:p>
      <w:r>
        <w:t xml:space="preserve">autoimmuunisairaudet</w:t>
      </w:r>
    </w:p>
    <w:p>
      <w:r>
        <w:rPr>
          <w:b/>
        </w:rPr>
        <w:t xml:space="preserve">Esimerkki 8.5372</w:t>
      </w:r>
    </w:p>
    <w:p>
      <w:r>
        <w:t xml:space="preserve">Nimeä prosessi, joka tuottaa useita kopioita tietystä geenistä.</w:t>
      </w:r>
    </w:p>
    <w:p>
      <w:r>
        <w:rPr>
          <w:b/>
        </w:rPr>
        <w:t xml:space="preserve">Tulos</w:t>
      </w:r>
    </w:p>
    <w:p>
      <w:r>
        <w:t xml:space="preserve">geenien siirto</w:t>
      </w:r>
    </w:p>
    <w:p>
      <w:r>
        <w:rPr>
          <w:b/>
        </w:rPr>
        <w:t xml:space="preserve">Tulos</w:t>
      </w:r>
    </w:p>
    <w:p>
      <w:r>
        <w:t xml:space="preserve">geenien lisääntyminen</w:t>
      </w:r>
    </w:p>
    <w:p>
      <w:r>
        <w:rPr>
          <w:b/>
        </w:rPr>
        <w:t xml:space="preserve">Tulos</w:t>
      </w:r>
    </w:p>
    <w:p>
      <w:r>
        <w:t xml:space="preserve">geenin lisäys</w:t>
      </w:r>
    </w:p>
    <w:p>
      <w:r>
        <w:rPr>
          <w:b/>
        </w:rPr>
        <w:t xml:space="preserve">Esimerkki 8.5373</w:t>
      </w:r>
    </w:p>
    <w:p>
      <w:r>
        <w:t xml:space="preserve">Millä nimellä kutsutaan kaikkia niitä numeroita, jotka voidaan varmuudella tietää mittauksessa, sekä arvioitua viimeistä numeroa?</w:t>
      </w:r>
    </w:p>
    <w:p>
      <w:r>
        <w:rPr>
          <w:b/>
        </w:rPr>
        <w:t xml:space="preserve">Tulos</w:t>
      </w:r>
    </w:p>
    <w:p>
      <w:r>
        <w:t xml:space="preserve">määritellyt luvut</w:t>
      </w:r>
    </w:p>
    <w:p>
      <w:r>
        <w:rPr>
          <w:b/>
        </w:rPr>
        <w:t xml:space="preserve">Tulos</w:t>
      </w:r>
    </w:p>
    <w:p>
      <w:r>
        <w:t xml:space="preserve">tärkeitä henkilöitä</w:t>
      </w:r>
    </w:p>
    <w:p>
      <w:r>
        <w:rPr>
          <w:b/>
        </w:rPr>
        <w:t xml:space="preserve">Tulos</w:t>
      </w:r>
    </w:p>
    <w:p>
      <w:r>
        <w:t xml:space="preserve">miniatyyrihahmot</w:t>
      </w:r>
    </w:p>
    <w:p>
      <w:r>
        <w:rPr>
          <w:b/>
        </w:rPr>
        <w:t xml:space="preserve">Esimerkki 8.5374</w:t>
      </w:r>
    </w:p>
    <w:p>
      <w:r>
        <w:t xml:space="preserve">Missä lehden osassa on aukkoja, niin sanottuja stomata-aukkoja, joiden kautta kaasujen vaihto tapahtuu?</w:t>
      </w:r>
    </w:p>
    <w:p>
      <w:r>
        <w:rPr>
          <w:b/>
        </w:rPr>
        <w:t xml:space="preserve">Tulos</w:t>
      </w:r>
    </w:p>
    <w:p>
      <w:r>
        <w:t xml:space="preserve">Stoma</w:t>
      </w:r>
    </w:p>
    <w:p>
      <w:r>
        <w:rPr>
          <w:b/>
        </w:rPr>
        <w:t xml:space="preserve">Tulos</w:t>
      </w:r>
    </w:p>
    <w:p>
      <w:r>
        <w:t xml:space="preserve">kynsinauha</w:t>
      </w:r>
    </w:p>
    <w:p>
      <w:r>
        <w:rPr>
          <w:b/>
        </w:rPr>
        <w:t xml:space="preserve">Tulos</w:t>
      </w:r>
    </w:p>
    <w:p>
      <w:r>
        <w:t xml:space="preserve">phloem</w:t>
      </w:r>
    </w:p>
    <w:p>
      <w:r>
        <w:rPr>
          <w:b/>
        </w:rPr>
        <w:t xml:space="preserve">Esimerkki 8.5375</w:t>
      </w:r>
    </w:p>
    <w:p>
      <w:r>
        <w:t xml:space="preserve">Missä kohtaa solua transkriptio tapahtuu?</w:t>
      </w:r>
    </w:p>
    <w:p>
      <w:r>
        <w:rPr>
          <w:b/>
        </w:rPr>
        <w:t xml:space="preserve">Tulos</w:t>
      </w:r>
    </w:p>
    <w:p>
      <w:r>
        <w:t xml:space="preserve">protoplasma</w:t>
      </w:r>
    </w:p>
    <w:p>
      <w:r>
        <w:rPr>
          <w:b/>
        </w:rPr>
        <w:t xml:space="preserve">Tulos</w:t>
      </w:r>
    </w:p>
    <w:p>
      <w:r>
        <w:t xml:space="preserve">epidermis</w:t>
      </w:r>
    </w:p>
    <w:p>
      <w:r>
        <w:rPr>
          <w:b/>
        </w:rPr>
        <w:t xml:space="preserve">Tulos</w:t>
      </w:r>
    </w:p>
    <w:p>
      <w:r>
        <w:t xml:space="preserve">soluseinämä</w:t>
      </w:r>
    </w:p>
    <w:p>
      <w:r>
        <w:rPr>
          <w:b/>
        </w:rPr>
        <w:t xml:space="preserve">Esimerkki 8.5376</w:t>
      </w:r>
    </w:p>
    <w:p>
      <w:r>
        <w:t xml:space="preserve">Mitä tapahtuu, kun eri lajien yksilöt tavoittelevat rajallista resurssia samalla alueella?</w:t>
      </w:r>
    </w:p>
    <w:p>
      <w:r>
        <w:rPr>
          <w:b/>
        </w:rPr>
        <w:t xml:space="preserve">Tulos</w:t>
      </w:r>
    </w:p>
    <w:p>
      <w:r>
        <w:t xml:space="preserve">kasvikilpailu</w:t>
      </w:r>
    </w:p>
    <w:p>
      <w:r>
        <w:rPr>
          <w:b/>
        </w:rPr>
        <w:t xml:space="preserve">Tulos</w:t>
      </w:r>
    </w:p>
    <w:p>
      <w:r>
        <w:t xml:space="preserve">suvuton kilpailu</w:t>
      </w:r>
    </w:p>
    <w:p>
      <w:r>
        <w:rPr>
          <w:b/>
        </w:rPr>
        <w:t xml:space="preserve">Tulos</w:t>
      </w:r>
    </w:p>
    <w:p>
      <w:r>
        <w:t xml:space="preserve">lajinsisäinen kilpailu</w:t>
      </w:r>
    </w:p>
    <w:p>
      <w:r>
        <w:rPr>
          <w:b/>
        </w:rPr>
        <w:t xml:space="preserve">Esimerkki 8.5377</w:t>
      </w:r>
    </w:p>
    <w:p>
      <w:r>
        <w:t xml:space="preserve">Osteoklastit ja osteoblastit ovat avainasemassa minkä korjaamisessa?</w:t>
      </w:r>
    </w:p>
    <w:p>
      <w:r>
        <w:rPr>
          <w:b/>
        </w:rPr>
        <w:t xml:space="preserve">Tulos</w:t>
      </w:r>
    </w:p>
    <w:p>
      <w:r>
        <w:t xml:space="preserve">sydän</w:t>
      </w:r>
    </w:p>
    <w:p>
      <w:r>
        <w:rPr>
          <w:b/>
        </w:rPr>
        <w:t xml:space="preserve">Tulos</w:t>
      </w:r>
    </w:p>
    <w:p>
      <w:r>
        <w:t xml:space="preserve">maksa</w:t>
      </w:r>
    </w:p>
    <w:p>
      <w:r>
        <w:rPr>
          <w:b/>
        </w:rPr>
        <w:t xml:space="preserve">Tulos</w:t>
      </w:r>
    </w:p>
    <w:p>
      <w:r>
        <w:t xml:space="preserve">aivot</w:t>
      </w:r>
    </w:p>
    <w:p>
      <w:r>
        <w:rPr>
          <w:b/>
        </w:rPr>
        <w:t xml:space="preserve">Esimerkki 8.5378</w:t>
      </w:r>
    </w:p>
    <w:p>
      <w:r>
        <w:t xml:space="preserve">Merivedestä vapautuu liuennutta hiilidioksidia ilmakehään, kun mitä tapahtuu lämpötilalle?</w:t>
      </w:r>
    </w:p>
    <w:p>
      <w:r>
        <w:rPr>
          <w:b/>
        </w:rPr>
        <w:t xml:space="preserve">Tulos</w:t>
      </w:r>
    </w:p>
    <w:p>
      <w:r>
        <w:t xml:space="preserve">Myöhemmin</w:t>
      </w:r>
    </w:p>
    <w:p>
      <w:r>
        <w:rPr>
          <w:b/>
        </w:rPr>
        <w:t xml:space="preserve">Tulos</w:t>
      </w:r>
    </w:p>
    <w:p>
      <w:r>
        <w:t xml:space="preserve">Pisarat</w:t>
      </w:r>
    </w:p>
    <w:p>
      <w:r>
        <w:rPr>
          <w:b/>
        </w:rPr>
        <w:t xml:space="preserve">Tulos</w:t>
      </w:r>
    </w:p>
    <w:p>
      <w:r>
        <w:t xml:space="preserve">Menee alas</w:t>
      </w:r>
    </w:p>
    <w:p>
      <w:r>
        <w:rPr>
          <w:b/>
        </w:rPr>
        <w:t xml:space="preserve">Esimerkki 8.5379</w:t>
      </w:r>
    </w:p>
    <w:p>
      <w:r>
        <w:t xml:space="preserve">Sytokinesis jakaa minkä solun osan kahdeksi erilliseksi soluksi?</w:t>
      </w:r>
    </w:p>
    <w:p>
      <w:r>
        <w:rPr>
          <w:b/>
        </w:rPr>
        <w:t xml:space="preserve">Tulos</w:t>
      </w:r>
    </w:p>
    <w:p>
      <w:r>
        <w:t xml:space="preserve">DNA</w:t>
      </w:r>
    </w:p>
    <w:p>
      <w:r>
        <w:rPr>
          <w:b/>
        </w:rPr>
        <w:t xml:space="preserve">Tulos</w:t>
      </w:r>
    </w:p>
    <w:p>
      <w:r>
        <w:t xml:space="preserve">soluseinämä</w:t>
      </w:r>
    </w:p>
    <w:p>
      <w:r>
        <w:rPr>
          <w:b/>
        </w:rPr>
        <w:t xml:space="preserve">Tulos</w:t>
      </w:r>
    </w:p>
    <w:p>
      <w:r>
        <w:t xml:space="preserve">ydin</w:t>
      </w:r>
    </w:p>
    <w:p>
      <w:r>
        <w:rPr>
          <w:b/>
        </w:rPr>
        <w:t xml:space="preserve">Esimerkki 8.5380</w:t>
      </w:r>
    </w:p>
    <w:p>
      <w:r>
        <w:t xml:space="preserve">Mikä kuljettaa veren pois sydämestä?</w:t>
      </w:r>
    </w:p>
    <w:p>
      <w:r>
        <w:rPr>
          <w:b/>
        </w:rPr>
        <w:t xml:space="preserve">Tulos</w:t>
      </w:r>
    </w:p>
    <w:p>
      <w:r>
        <w:t xml:space="preserve">suonet</w:t>
      </w:r>
    </w:p>
    <w:p>
      <w:r>
        <w:rPr>
          <w:b/>
        </w:rPr>
        <w:t xml:space="preserve">Tulos</w:t>
      </w:r>
    </w:p>
    <w:p>
      <w:r>
        <w:t xml:space="preserve">huokoset</w:t>
      </w:r>
    </w:p>
    <w:p>
      <w:r>
        <w:rPr>
          <w:b/>
        </w:rPr>
        <w:t xml:space="preserve">Tulos</w:t>
      </w:r>
    </w:p>
    <w:p>
      <w:r>
        <w:t xml:space="preserve">kapillaarit</w:t>
      </w:r>
    </w:p>
    <w:p>
      <w:r>
        <w:rPr>
          <w:b/>
        </w:rPr>
        <w:t xml:space="preserve">Esimerkki 8.5381</w:t>
      </w:r>
    </w:p>
    <w:p>
      <w:r>
        <w:t xml:space="preserve">Miksi kutsutaan sitä, kun varaus liikkuu kenttää vastaan?</w:t>
      </w:r>
    </w:p>
    <w:p>
      <w:r>
        <w:rPr>
          <w:b/>
        </w:rPr>
        <w:t xml:space="preserve">Tulos</w:t>
      </w:r>
    </w:p>
    <w:p>
      <w:r>
        <w:t xml:space="preserve">momentum</w:t>
      </w:r>
    </w:p>
    <w:p>
      <w:r>
        <w:rPr>
          <w:b/>
        </w:rPr>
        <w:t xml:space="preserve">Tulos</w:t>
      </w:r>
    </w:p>
    <w:p>
      <w:r>
        <w:t xml:space="preserve">teho</w:t>
      </w:r>
    </w:p>
    <w:p>
      <w:r>
        <w:rPr>
          <w:b/>
        </w:rPr>
        <w:t xml:space="preserve">Tulos</w:t>
      </w:r>
    </w:p>
    <w:p>
      <w:r>
        <w:t xml:space="preserve">voima</w:t>
      </w:r>
    </w:p>
    <w:p>
      <w:r>
        <w:rPr>
          <w:b/>
        </w:rPr>
        <w:t xml:space="preserve">Esimerkki 8.5382</w:t>
      </w:r>
    </w:p>
    <w:p>
      <w:r>
        <w:t xml:space="preserve">Epäorgaaniset kemialliset yhdisteet voidaan jakaa karkeasti kahteen ryhmään: ionisiin yhdisteisiin ja mihin muuhun ryhmään?</w:t>
      </w:r>
    </w:p>
    <w:p>
      <w:r>
        <w:rPr>
          <w:b/>
        </w:rPr>
        <w:t xml:space="preserve">Tulos</w:t>
      </w:r>
    </w:p>
    <w:p>
      <w:r>
        <w:t xml:space="preserve">soluyhdisteet</w:t>
      </w:r>
    </w:p>
    <w:p>
      <w:r>
        <w:rPr>
          <w:b/>
        </w:rPr>
        <w:t xml:space="preserve">Tulos</w:t>
      </w:r>
    </w:p>
    <w:p>
      <w:r>
        <w:t xml:space="preserve">atomiyhdisteet</w:t>
      </w:r>
    </w:p>
    <w:p>
      <w:r>
        <w:rPr>
          <w:b/>
        </w:rPr>
        <w:t xml:space="preserve">Tulos</w:t>
      </w:r>
    </w:p>
    <w:p>
      <w:r>
        <w:t xml:space="preserve">sähkömagneettiset yhdisteet</w:t>
      </w:r>
    </w:p>
    <w:p>
      <w:r>
        <w:rPr>
          <w:b/>
        </w:rPr>
        <w:t xml:space="preserve">Esimerkki 8.5383</w:t>
      </w:r>
    </w:p>
    <w:p>
      <w:r>
        <w:t xml:space="preserve">Mikä laki selittää, miten valonsäteen suunnanmuutos riippuu siitä, miten valon nopeus muuttuu, mikä puolestaan on yhteydessä kyseisten väliaineiden taitekertoimiin?</w:t>
      </w:r>
    </w:p>
    <w:p>
      <w:r>
        <w:rPr>
          <w:b/>
        </w:rPr>
        <w:t xml:space="preserve">Tulos</w:t>
      </w:r>
    </w:p>
    <w:p>
      <w:r>
        <w:t xml:space="preserve">Boylen laki</w:t>
      </w:r>
    </w:p>
    <w:p>
      <w:r>
        <w:rPr>
          <w:b/>
        </w:rPr>
        <w:t xml:space="preserve">Tulos</w:t>
      </w:r>
    </w:p>
    <w:p>
      <w:r>
        <w:t xml:space="preserve">Bornin laki</w:t>
      </w:r>
    </w:p>
    <w:p>
      <w:r>
        <w:rPr>
          <w:b/>
        </w:rPr>
        <w:t xml:space="preserve">Tulos</w:t>
      </w:r>
    </w:p>
    <w:p>
      <w:r>
        <w:t xml:space="preserve">Newtonin ensimmäinen laki</w:t>
      </w:r>
    </w:p>
    <w:p>
      <w:r>
        <w:rPr>
          <w:b/>
        </w:rPr>
        <w:t xml:space="preserve">Esimerkki 8.5384</w:t>
      </w:r>
    </w:p>
    <w:p>
      <w:r>
        <w:t xml:space="preserve">Hormonit aiheuttavat solumuutoksia sitoutumalla reseptoreihin näissä?</w:t>
      </w:r>
    </w:p>
    <w:p>
      <w:r>
        <w:rPr>
          <w:b/>
        </w:rPr>
        <w:t xml:space="preserve">Tulos</w:t>
      </w:r>
    </w:p>
    <w:p>
      <w:r>
        <w:t xml:space="preserve">kykenevät solut</w:t>
      </w:r>
    </w:p>
    <w:p>
      <w:r>
        <w:rPr>
          <w:b/>
        </w:rPr>
        <w:t xml:space="preserve">Tulos</w:t>
      </w:r>
    </w:p>
    <w:p>
      <w:r>
        <w:t xml:space="preserve">taistelijasolut</w:t>
      </w:r>
    </w:p>
    <w:p>
      <w:r>
        <w:rPr>
          <w:b/>
        </w:rPr>
        <w:t xml:space="preserve">Tulos</w:t>
      </w:r>
    </w:p>
    <w:p>
      <w:r>
        <w:t xml:space="preserve">tavoittaa soluja</w:t>
      </w:r>
    </w:p>
    <w:p>
      <w:r>
        <w:rPr>
          <w:b/>
        </w:rPr>
        <w:t xml:space="preserve">Esimerkki 8.5385</w:t>
      </w:r>
    </w:p>
    <w:p>
      <w:r>
        <w:t xml:space="preserve">Nykyaikaisen atomiteorian mukaan kaikki aine koostuu mistä?</w:t>
      </w:r>
    </w:p>
    <w:p>
      <w:r>
        <w:rPr>
          <w:b/>
        </w:rPr>
        <w:t xml:space="preserve">Tulos</w:t>
      </w:r>
    </w:p>
    <w:p>
      <w:r>
        <w:t xml:space="preserve">ionit</w:t>
      </w:r>
    </w:p>
    <w:p>
      <w:r>
        <w:rPr>
          <w:b/>
        </w:rPr>
        <w:t xml:space="preserve">Tulos</w:t>
      </w:r>
    </w:p>
    <w:p>
      <w:r>
        <w:t xml:space="preserve">kvarkit</w:t>
      </w:r>
    </w:p>
    <w:p>
      <w:r>
        <w:rPr>
          <w:b/>
        </w:rPr>
        <w:t xml:space="preserve">Tulos</w:t>
      </w:r>
    </w:p>
    <w:p>
      <w:r>
        <w:t xml:space="preserve">molekyylit</w:t>
      </w:r>
    </w:p>
    <w:p>
      <w:r>
        <w:rPr>
          <w:b/>
        </w:rPr>
        <w:t xml:space="preserve">Esimerkki 8.5386</w:t>
      </w:r>
    </w:p>
    <w:p>
      <w:r>
        <w:t xml:space="preserve">Hemoglobiini, jossa on neljä polypeptidiketjua tai alayksikköä, on useimmiten mainittu esimerkki proteiinista, jolla on millainen rakenne?</w:t>
      </w:r>
    </w:p>
    <w:p>
      <w:r>
        <w:rPr>
          <w:b/>
        </w:rPr>
        <w:t xml:space="preserve">Tulos</w:t>
      </w:r>
    </w:p>
    <w:p>
      <w:r>
        <w:t xml:space="preserve">binääri</w:t>
      </w:r>
    </w:p>
    <w:p>
      <w:r>
        <w:rPr>
          <w:b/>
        </w:rPr>
        <w:t xml:space="preserve">Tulos</w:t>
      </w:r>
    </w:p>
    <w:p>
      <w:r>
        <w:t xml:space="preserve">unary</w:t>
      </w:r>
    </w:p>
    <w:p>
      <w:r>
        <w:rPr>
          <w:b/>
        </w:rPr>
        <w:t xml:space="preserve">Tulos</w:t>
      </w:r>
    </w:p>
    <w:p>
      <w:r>
        <w:t xml:space="preserve">ternäärinen</w:t>
      </w:r>
    </w:p>
    <w:p>
      <w:r>
        <w:rPr>
          <w:b/>
        </w:rPr>
        <w:t xml:space="preserve">Esimerkki 8.5387</w:t>
      </w:r>
    </w:p>
    <w:p>
      <w:r>
        <w:t xml:space="preserve">Mitä elintä virtsarakon infektiot yleisesti vaurioittavat, jos niitä ei hoideta?</w:t>
      </w:r>
    </w:p>
    <w:p>
      <w:r>
        <w:rPr>
          <w:b/>
        </w:rPr>
        <w:t xml:space="preserve">Tulos</w:t>
      </w:r>
    </w:p>
    <w:p>
      <w:r>
        <w:t xml:space="preserve">keuhkot</w:t>
      </w:r>
    </w:p>
    <w:p>
      <w:r>
        <w:rPr>
          <w:b/>
        </w:rPr>
        <w:t xml:space="preserve">Tulos</w:t>
      </w:r>
    </w:p>
    <w:p>
      <w:r>
        <w:t xml:space="preserve">sydän</w:t>
      </w:r>
    </w:p>
    <w:p>
      <w:r>
        <w:rPr>
          <w:b/>
        </w:rPr>
        <w:t xml:space="preserve">Tulos</w:t>
      </w:r>
    </w:p>
    <w:p>
      <w:r>
        <w:t xml:space="preserve">kudos</w:t>
      </w:r>
    </w:p>
    <w:p>
      <w:r>
        <w:rPr>
          <w:b/>
        </w:rPr>
        <w:t xml:space="preserve">Esimerkki 8.5388</w:t>
      </w:r>
    </w:p>
    <w:p>
      <w:r>
        <w:t xml:space="preserve">Mikä on maailmankaikkeuden runsain alkuaine?</w:t>
      </w:r>
    </w:p>
    <w:p>
      <w:r>
        <w:rPr>
          <w:b/>
        </w:rPr>
        <w:t xml:space="preserve">Tulos</w:t>
      </w:r>
    </w:p>
    <w:p>
      <w:r>
        <w:t xml:space="preserve">happi</w:t>
      </w:r>
    </w:p>
    <w:p>
      <w:r>
        <w:rPr>
          <w:b/>
        </w:rPr>
        <w:t xml:space="preserve">Tulos</w:t>
      </w:r>
    </w:p>
    <w:p>
      <w:r>
        <w:t xml:space="preserve">helium</w:t>
      </w:r>
    </w:p>
    <w:p>
      <w:r>
        <w:rPr>
          <w:b/>
        </w:rPr>
        <w:t xml:space="preserve">Tulos</w:t>
      </w:r>
    </w:p>
    <w:p>
      <w:r>
        <w:t xml:space="preserve">fluori</w:t>
      </w:r>
    </w:p>
    <w:p>
      <w:r>
        <w:rPr>
          <w:b/>
        </w:rPr>
        <w:t xml:space="preserve">Esimerkki 8.5389</w:t>
      </w:r>
    </w:p>
    <w:p>
      <w:r>
        <w:t xml:space="preserve">Mitä kutsutaan materiaalin alueiksi, joissa atomien pohjois- ja etelänavat ovat samassa linjassa?</w:t>
      </w:r>
    </w:p>
    <w:p>
      <w:r>
        <w:rPr>
          <w:b/>
        </w:rPr>
        <w:t xml:space="preserve">Tulos</w:t>
      </w:r>
    </w:p>
    <w:p>
      <w:r>
        <w:t xml:space="preserve">magneettisäteet</w:t>
      </w:r>
    </w:p>
    <w:p>
      <w:r>
        <w:rPr>
          <w:b/>
        </w:rPr>
        <w:t xml:space="preserve">Tulos</w:t>
      </w:r>
    </w:p>
    <w:p>
      <w:r>
        <w:t xml:space="preserve">ytimet</w:t>
      </w:r>
    </w:p>
    <w:p>
      <w:r>
        <w:rPr>
          <w:b/>
        </w:rPr>
        <w:t xml:space="preserve">Tulos</w:t>
      </w:r>
    </w:p>
    <w:p>
      <w:r>
        <w:t xml:space="preserve">havaitut alueet</w:t>
      </w:r>
    </w:p>
    <w:p>
      <w:r>
        <w:rPr>
          <w:b/>
        </w:rPr>
        <w:t xml:space="preserve">Esimerkki 8.5390</w:t>
      </w:r>
    </w:p>
    <w:p>
      <w:r>
        <w:t xml:space="preserve">Millä tavalla tytärsolut jakautuvat?</w:t>
      </w:r>
    </w:p>
    <w:p>
      <w:r>
        <w:rPr>
          <w:b/>
        </w:rPr>
        <w:t xml:space="preserve">Tulos</w:t>
      </w:r>
    </w:p>
    <w:p>
      <w:r>
        <w:t xml:space="preserve">elektrolyysi</w:t>
      </w:r>
    </w:p>
    <w:p>
      <w:r>
        <w:rPr>
          <w:b/>
        </w:rPr>
        <w:t xml:space="preserve">Tulos</w:t>
      </w:r>
    </w:p>
    <w:p>
      <w:r>
        <w:t xml:space="preserve">mitoosi</w:t>
      </w:r>
    </w:p>
    <w:p>
      <w:r>
        <w:rPr>
          <w:b/>
        </w:rPr>
        <w:t xml:space="preserve">Tulos</w:t>
      </w:r>
    </w:p>
    <w:p>
      <w:r>
        <w:t xml:space="preserve">ydin</w:t>
      </w:r>
    </w:p>
    <w:p>
      <w:r>
        <w:rPr>
          <w:b/>
        </w:rPr>
        <w:t xml:space="preserve">Esimerkki 8.5391</w:t>
      </w:r>
    </w:p>
    <w:p>
      <w:r>
        <w:t xml:space="preserve">Mitkä ovat niveljalkaisten luurangon sisäänkasvaneet osat, joihin lihakset kiinnittyvät?</w:t>
      </w:r>
    </w:p>
    <w:p>
      <w:r>
        <w:rPr>
          <w:b/>
        </w:rPr>
        <w:t xml:space="preserve">Tulos</w:t>
      </w:r>
    </w:p>
    <w:p>
      <w:r>
        <w:t xml:space="preserve">nivelet</w:t>
      </w:r>
    </w:p>
    <w:p>
      <w:r>
        <w:rPr>
          <w:b/>
        </w:rPr>
        <w:t xml:space="preserve">Tulos</w:t>
      </w:r>
    </w:p>
    <w:p>
      <w:r>
        <w:t xml:space="preserve">huokoset</w:t>
      </w:r>
    </w:p>
    <w:p>
      <w:r>
        <w:rPr>
          <w:b/>
        </w:rPr>
        <w:t xml:space="preserve">Tulos</w:t>
      </w:r>
    </w:p>
    <w:p>
      <w:r>
        <w:t xml:space="preserve">tangot</w:t>
      </w:r>
    </w:p>
    <w:p>
      <w:r>
        <w:rPr>
          <w:b/>
        </w:rPr>
        <w:t xml:space="preserve">Esimerkki 8.5392</w:t>
      </w:r>
    </w:p>
    <w:p>
      <w:r>
        <w:t xml:space="preserve">Sienet aiheuttavat kolmea erilaista ihmisen sairautta: myrkytyksiä, loisinfektioita ja mitä?</w:t>
      </w:r>
    </w:p>
    <w:p>
      <w:r>
        <w:rPr>
          <w:b/>
        </w:rPr>
        <w:t xml:space="preserve">Tulos</w:t>
      </w:r>
    </w:p>
    <w:p>
      <w:r>
        <w:t xml:space="preserve">ripuli</w:t>
      </w:r>
    </w:p>
    <w:p>
      <w:r>
        <w:rPr>
          <w:b/>
        </w:rPr>
        <w:t xml:space="preserve">Tulos</w:t>
      </w:r>
    </w:p>
    <w:p>
      <w:r>
        <w:t xml:space="preserve">diabetes</w:t>
      </w:r>
    </w:p>
    <w:p>
      <w:r>
        <w:rPr>
          <w:b/>
        </w:rPr>
        <w:t xml:space="preserve">Tulos</w:t>
      </w:r>
    </w:p>
    <w:p>
      <w:r>
        <w:t xml:space="preserve">sydänsairaus</w:t>
      </w:r>
    </w:p>
    <w:p>
      <w:r>
        <w:rPr>
          <w:b/>
        </w:rPr>
        <w:t xml:space="preserve">Esimerkki 8.5393</w:t>
      </w:r>
    </w:p>
    <w:p>
      <w:r>
        <w:t xml:space="preserve">Kuinka monta paria jalkoja arachnideilla on?</w:t>
      </w:r>
    </w:p>
    <w:p>
      <w:r>
        <w:rPr>
          <w:b/>
        </w:rPr>
        <w:t xml:space="preserve">Tulos</w:t>
      </w:r>
    </w:p>
    <w:p>
      <w:r>
        <w:t xml:space="preserve">8</w:t>
      </w:r>
    </w:p>
    <w:p>
      <w:r>
        <w:rPr>
          <w:b/>
        </w:rPr>
        <w:t xml:space="preserve">Tulos</w:t>
      </w:r>
    </w:p>
    <w:p>
      <w:r>
        <w:t xml:space="preserve">6</w:t>
      </w:r>
    </w:p>
    <w:p>
      <w:r>
        <w:rPr>
          <w:b/>
        </w:rPr>
        <w:t xml:space="preserve">Tulos</w:t>
      </w:r>
    </w:p>
    <w:p>
      <w:r>
        <w:t xml:space="preserve">kymmenen</w:t>
      </w:r>
    </w:p>
    <w:p>
      <w:r>
        <w:rPr>
          <w:b/>
        </w:rPr>
        <w:t xml:space="preserve">Esimerkki 8.5394</w:t>
      </w:r>
    </w:p>
    <w:p>
      <w:r>
        <w:t xml:space="preserve">Kinkkulihakset taipuvat jalkaa, kun taas reisilihaksilla (quadriceps femoris) on mikä vaikutus?</w:t>
      </w:r>
    </w:p>
    <w:p>
      <w:r>
        <w:rPr>
          <w:b/>
        </w:rPr>
        <w:t xml:space="preserve">Tulos</w:t>
      </w:r>
    </w:p>
    <w:p>
      <w:r>
        <w:t xml:space="preserve">sopimus</w:t>
      </w:r>
    </w:p>
    <w:p>
      <w:r>
        <w:rPr>
          <w:b/>
        </w:rPr>
        <w:t xml:space="preserve">Tulos</w:t>
      </w:r>
    </w:p>
    <w:p>
      <w:r>
        <w:t xml:space="preserve">vakauttaa</w:t>
      </w:r>
    </w:p>
    <w:p>
      <w:r>
        <w:rPr>
          <w:b/>
        </w:rPr>
        <w:t xml:space="preserve">Tulos</w:t>
      </w:r>
    </w:p>
    <w:p>
      <w:r>
        <w:t xml:space="preserve">ei vaikutusta</w:t>
      </w:r>
    </w:p>
    <w:p>
      <w:r>
        <w:rPr>
          <w:b/>
        </w:rPr>
        <w:t xml:space="preserve">Esimerkki 8.5395</w:t>
      </w:r>
    </w:p>
    <w:p>
      <w:r>
        <w:t xml:space="preserve">Minkä ensisijainen rakenne on aminohappojen sekvenssi yksittäisessä polypeptidissä?</w:t>
      </w:r>
    </w:p>
    <w:p>
      <w:r>
        <w:rPr>
          <w:b/>
        </w:rPr>
        <w:t xml:space="preserve">Tulos</w:t>
      </w:r>
    </w:p>
    <w:p>
      <w:r>
        <w:t xml:space="preserve">lipidit</w:t>
      </w:r>
    </w:p>
    <w:p>
      <w:r>
        <w:rPr>
          <w:b/>
        </w:rPr>
        <w:t xml:space="preserve">Tulos</w:t>
      </w:r>
    </w:p>
    <w:p>
      <w:r>
        <w:t xml:space="preserve">solut</w:t>
      </w:r>
    </w:p>
    <w:p>
      <w:r>
        <w:rPr>
          <w:b/>
        </w:rPr>
        <w:t xml:space="preserve">Tulos</w:t>
      </w:r>
    </w:p>
    <w:p>
      <w:r>
        <w:t xml:space="preserve">dna</w:t>
      </w:r>
    </w:p>
    <w:p>
      <w:r>
        <w:rPr>
          <w:b/>
        </w:rPr>
        <w:t xml:space="preserve">Esimerkki 8.5396</w:t>
      </w:r>
    </w:p>
    <w:p>
      <w:r>
        <w:t xml:space="preserve">Vetykaasulla toimivien autojen kehittäminen voi auttaa ratkaisemaan riippuvuutemme mistä?</w:t>
      </w:r>
    </w:p>
    <w:p>
      <w:r>
        <w:rPr>
          <w:b/>
        </w:rPr>
        <w:t xml:space="preserve">Tulos</w:t>
      </w:r>
    </w:p>
    <w:p>
      <w:r>
        <w:t xml:space="preserve">happi</w:t>
      </w:r>
    </w:p>
    <w:p>
      <w:r>
        <w:rPr>
          <w:b/>
        </w:rPr>
        <w:t xml:space="preserve">Tulos</w:t>
      </w:r>
    </w:p>
    <w:p>
      <w:r>
        <w:t xml:space="preserve">ruoka</w:t>
      </w:r>
    </w:p>
    <w:p>
      <w:r>
        <w:rPr>
          <w:b/>
        </w:rPr>
        <w:t xml:space="preserve">Tulos</w:t>
      </w:r>
    </w:p>
    <w:p>
      <w:r>
        <w:t xml:space="preserve">vesi</w:t>
      </w:r>
    </w:p>
    <w:p>
      <w:r>
        <w:rPr>
          <w:b/>
        </w:rPr>
        <w:t xml:space="preserve">Esimerkki 8.5397</w:t>
      </w:r>
    </w:p>
    <w:p>
      <w:r>
        <w:t xml:space="preserve">Ilman lämpötila muuttuu, kun mikä kasvaa?</w:t>
      </w:r>
    </w:p>
    <w:p>
      <w:r>
        <w:rPr>
          <w:b/>
        </w:rPr>
        <w:t xml:space="preserve">Tulos</w:t>
      </w:r>
    </w:p>
    <w:p>
      <w:r>
        <w:t xml:space="preserve">paine</w:t>
      </w:r>
    </w:p>
    <w:p>
      <w:r>
        <w:rPr>
          <w:b/>
        </w:rPr>
        <w:t xml:space="preserve">Tulos</w:t>
      </w:r>
    </w:p>
    <w:p>
      <w:r>
        <w:t xml:space="preserve">tiheys</w:t>
      </w:r>
    </w:p>
    <w:p>
      <w:r>
        <w:rPr>
          <w:b/>
        </w:rPr>
        <w:t xml:space="preserve">Tulos</w:t>
      </w:r>
    </w:p>
    <w:p>
      <w:r>
        <w:t xml:space="preserve">suolapitoisuus</w:t>
      </w:r>
    </w:p>
    <w:p>
      <w:r>
        <w:rPr>
          <w:b/>
        </w:rPr>
        <w:t xml:space="preserve">Esimerkki 8.5398</w:t>
      </w:r>
    </w:p>
    <w:p>
      <w:r>
        <w:t xml:space="preserve">Minkälainen kerrostunut kerrostuma muodostuu, kun järvet ovat talvella jään peitossa?</w:t>
      </w:r>
    </w:p>
    <w:p>
      <w:r>
        <w:rPr>
          <w:b/>
        </w:rPr>
        <w:t xml:space="preserve">Tulos</w:t>
      </w:r>
    </w:p>
    <w:p>
      <w:r>
        <w:t xml:space="preserve">telomeerit</w:t>
      </w:r>
    </w:p>
    <w:p>
      <w:r>
        <w:rPr>
          <w:b/>
        </w:rPr>
        <w:t xml:space="preserve">Tulos</w:t>
      </w:r>
    </w:p>
    <w:p>
      <w:r>
        <w:t xml:space="preserve">jäätikkö</w:t>
      </w:r>
    </w:p>
    <w:p>
      <w:r>
        <w:rPr>
          <w:b/>
        </w:rPr>
        <w:t xml:space="preserve">Tulos</w:t>
      </w:r>
    </w:p>
    <w:p>
      <w:r>
        <w:t xml:space="preserve">tangles</w:t>
      </w:r>
    </w:p>
    <w:p>
      <w:r>
        <w:rPr>
          <w:b/>
        </w:rPr>
        <w:t xml:space="preserve">Esimerkki 8.5399</w:t>
      </w:r>
    </w:p>
    <w:p>
      <w:r>
        <w:t xml:space="preserve">Miten giardiaasia aiheuttavat alkueläimet leviävät?</w:t>
      </w:r>
    </w:p>
    <w:p>
      <w:r>
        <w:rPr>
          <w:b/>
        </w:rPr>
        <w:t xml:space="preserve">Tulos</w:t>
      </w:r>
    </w:p>
    <w:p>
      <w:r>
        <w:t xml:space="preserve">hyönteiset</w:t>
      </w:r>
    </w:p>
    <w:p>
      <w:r>
        <w:rPr>
          <w:b/>
        </w:rPr>
        <w:t xml:space="preserve">Tulos</w:t>
      </w:r>
    </w:p>
    <w:p>
      <w:r>
        <w:t xml:space="preserve">tärkkelys ja vesi</w:t>
      </w:r>
    </w:p>
    <w:p>
      <w:r>
        <w:rPr>
          <w:b/>
        </w:rPr>
        <w:t xml:space="preserve">Tulos</w:t>
      </w:r>
    </w:p>
    <w:p>
      <w:r>
        <w:t xml:space="preserve">järvet ja joet</w:t>
      </w:r>
    </w:p>
    <w:p>
      <w:r>
        <w:rPr>
          <w:b/>
        </w:rPr>
        <w:t xml:space="preserve">Esimerkki 8.5400</w:t>
      </w:r>
    </w:p>
    <w:p>
      <w:r>
        <w:t xml:space="preserve">Muisti-t-solut ovat pitkäikäisiä ja voivat säilyä jopa kuinka kauan?</w:t>
      </w:r>
    </w:p>
    <w:p>
      <w:r>
        <w:rPr>
          <w:b/>
        </w:rPr>
        <w:t xml:space="preserve">Tulos</w:t>
      </w:r>
    </w:p>
    <w:p>
      <w:r>
        <w:t xml:space="preserve">eons</w:t>
      </w:r>
    </w:p>
    <w:p>
      <w:r>
        <w:rPr>
          <w:b/>
        </w:rPr>
        <w:t xml:space="preserve">Tulos</w:t>
      </w:r>
    </w:p>
    <w:p>
      <w:r>
        <w:t xml:space="preserve">päivät</w:t>
      </w:r>
    </w:p>
    <w:p>
      <w:r>
        <w:rPr>
          <w:b/>
        </w:rPr>
        <w:t xml:space="preserve">Tulos</w:t>
      </w:r>
    </w:p>
    <w:p>
      <w:r>
        <w:t xml:space="preserve">minuuttia</w:t>
      </w:r>
    </w:p>
    <w:p>
      <w:r>
        <w:rPr>
          <w:b/>
        </w:rPr>
        <w:t xml:space="preserve">Esimerkki 8.5401</w:t>
      </w:r>
    </w:p>
    <w:p>
      <w:r>
        <w:t xml:space="preserve">Mikä on rannasta kauempana olevan veden pintakerroksen nimi?</w:t>
      </w:r>
    </w:p>
    <w:p>
      <w:r>
        <w:rPr>
          <w:b/>
        </w:rPr>
        <w:t xml:space="preserve">Tulos</w:t>
      </w:r>
    </w:p>
    <w:p>
      <w:r>
        <w:t xml:space="preserve">Vuorovesivyöhyke</w:t>
      </w:r>
    </w:p>
    <w:p>
      <w:r>
        <w:rPr>
          <w:b/>
        </w:rPr>
        <w:t xml:space="preserve">Tulos</w:t>
      </w:r>
    </w:p>
    <w:p>
      <w:r>
        <w:t xml:space="preserve">puolimetallivyöhyke</w:t>
      </w:r>
    </w:p>
    <w:p>
      <w:r>
        <w:rPr>
          <w:b/>
        </w:rPr>
        <w:t xml:space="preserve">Tulos</w:t>
      </w:r>
    </w:p>
    <w:p>
      <w:r>
        <w:t xml:space="preserve">Ranta-alue</w:t>
      </w:r>
    </w:p>
    <w:p>
      <w:r>
        <w:rPr>
          <w:b/>
        </w:rPr>
        <w:t xml:space="preserve">Esimerkki 8.5402</w:t>
      </w:r>
    </w:p>
    <w:p>
      <w:r>
        <w:t xml:space="preserve">Ruoste koostuu minkä alkuaineen oksideista?</w:t>
      </w:r>
    </w:p>
    <w:p>
      <w:r>
        <w:rPr>
          <w:b/>
        </w:rPr>
        <w:t xml:space="preserve">Tulos</w:t>
      </w:r>
    </w:p>
    <w:p>
      <w:r>
        <w:t xml:space="preserve">Kupari</w:t>
      </w:r>
    </w:p>
    <w:p>
      <w:r>
        <w:rPr>
          <w:b/>
        </w:rPr>
        <w:t xml:space="preserve">Tulos</w:t>
      </w:r>
    </w:p>
    <w:p>
      <w:r>
        <w:t xml:space="preserve">Kulta</w:t>
      </w:r>
    </w:p>
    <w:p>
      <w:r>
        <w:rPr>
          <w:b/>
        </w:rPr>
        <w:t xml:space="preserve">Tulos</w:t>
      </w:r>
    </w:p>
    <w:p>
      <w:r>
        <w:t xml:space="preserve">Alumiini</w:t>
      </w:r>
    </w:p>
    <w:p>
      <w:r>
        <w:rPr>
          <w:b/>
        </w:rPr>
        <w:t xml:space="preserve">Esimerkki 8.5403</w:t>
      </w:r>
    </w:p>
    <w:p>
      <w:r>
        <w:t xml:space="preserve">Mitkä proteiinit sitoutuvat mikro-organismien pintoihin ja vetävät puoleensa erityisesti patogeenejä, jotka adaptiivinen immuunijärjestelmä on jo merkinnyt?</w:t>
      </w:r>
    </w:p>
    <w:p>
      <w:r>
        <w:rPr>
          <w:b/>
        </w:rPr>
        <w:t xml:space="preserve">Tulos</w:t>
      </w:r>
    </w:p>
    <w:p>
      <w:r>
        <w:t xml:space="preserve">houkuttelevat proteiinit</w:t>
      </w:r>
    </w:p>
    <w:p>
      <w:r>
        <w:rPr>
          <w:b/>
        </w:rPr>
        <w:t xml:space="preserve">Tulos</w:t>
      </w:r>
    </w:p>
    <w:p>
      <w:r>
        <w:t xml:space="preserve">mobilisoida proteiineja</w:t>
      </w:r>
    </w:p>
    <w:p>
      <w:r>
        <w:rPr>
          <w:b/>
        </w:rPr>
        <w:t xml:space="preserve">Tulos</w:t>
      </w:r>
    </w:p>
    <w:p>
      <w:r>
        <w:t xml:space="preserve">jolloin proteiinit</w:t>
      </w:r>
    </w:p>
    <w:p>
      <w:r>
        <w:rPr>
          <w:b/>
        </w:rPr>
        <w:t xml:space="preserve">Esimerkki 8.5404</w:t>
      </w:r>
    </w:p>
    <w:p>
      <w:r>
        <w:t xml:space="preserve">Mitkä nesteissä olevat voimat ovat niin voimakkaita, että ne eivät laajene merkittävästi kuumennettaessa?</w:t>
      </w:r>
    </w:p>
    <w:p>
      <w:r>
        <w:rPr>
          <w:b/>
        </w:rPr>
        <w:t xml:space="preserve">Tulos</w:t>
      </w:r>
    </w:p>
    <w:p>
      <w:r>
        <w:t xml:space="preserve">hiukkasten voimat</w:t>
      </w:r>
    </w:p>
    <w:p>
      <w:r>
        <w:rPr>
          <w:b/>
        </w:rPr>
        <w:t xml:space="preserve">Tulos</w:t>
      </w:r>
    </w:p>
    <w:p>
      <w:r>
        <w:t xml:space="preserve">ulkoiset molekyylivoimat</w:t>
      </w:r>
    </w:p>
    <w:p>
      <w:r>
        <w:rPr>
          <w:b/>
        </w:rPr>
        <w:t xml:space="preserve">Tulos</w:t>
      </w:r>
    </w:p>
    <w:p>
      <w:r>
        <w:t xml:space="preserve">painovoima</w:t>
      </w:r>
    </w:p>
    <w:p>
      <w:r>
        <w:rPr>
          <w:b/>
        </w:rPr>
        <w:t xml:space="preserve">Esimerkki 8.5405</w:t>
      </w:r>
    </w:p>
    <w:p>
      <w:r>
        <w:t xml:space="preserve">Mikä on juuri vyötärön yläpuolella sijaitseva papujen muotoinen elinpari?</w:t>
      </w:r>
    </w:p>
    <w:p>
      <w:r>
        <w:rPr>
          <w:b/>
        </w:rPr>
        <w:t xml:space="preserve">Tulos</w:t>
      </w:r>
    </w:p>
    <w:p>
      <w:r>
        <w:t xml:space="preserve">haima</w:t>
      </w:r>
    </w:p>
    <w:p>
      <w:r>
        <w:rPr>
          <w:b/>
        </w:rPr>
        <w:t xml:space="preserve">Tulos</w:t>
      </w:r>
    </w:p>
    <w:p>
      <w:r>
        <w:t xml:space="preserve">aortta</w:t>
      </w:r>
    </w:p>
    <w:p>
      <w:r>
        <w:rPr>
          <w:b/>
        </w:rPr>
        <w:t xml:space="preserve">Tulos</w:t>
      </w:r>
    </w:p>
    <w:p>
      <w:r>
        <w:t xml:space="preserve">keuhkot</w:t>
      </w:r>
    </w:p>
    <w:p>
      <w:r>
        <w:rPr>
          <w:b/>
        </w:rPr>
        <w:t xml:space="preserve">Esimerkki 8.5406</w:t>
      </w:r>
    </w:p>
    <w:p>
      <w:r>
        <w:t xml:space="preserve">Mitä mittayksiköt kpa, atm ja mmhg tarkoittavat?</w:t>
      </w:r>
    </w:p>
    <w:p>
      <w:r>
        <w:rPr>
          <w:b/>
        </w:rPr>
        <w:t xml:space="preserve">Tulos</w:t>
      </w:r>
    </w:p>
    <w:p>
      <w:r>
        <w:t xml:space="preserve">lämpötila</w:t>
      </w:r>
    </w:p>
    <w:p>
      <w:r>
        <w:rPr>
          <w:b/>
        </w:rPr>
        <w:t xml:space="preserve">Tulos</w:t>
      </w:r>
    </w:p>
    <w:p>
      <w:r>
        <w:t xml:space="preserve">paino</w:t>
      </w:r>
    </w:p>
    <w:p>
      <w:r>
        <w:rPr>
          <w:b/>
        </w:rPr>
        <w:t xml:space="preserve">Tulos</w:t>
      </w:r>
    </w:p>
    <w:p>
      <w:r>
        <w:t xml:space="preserve">nopeus</w:t>
      </w:r>
    </w:p>
    <w:p>
      <w:r>
        <w:rPr>
          <w:b/>
        </w:rPr>
        <w:t xml:space="preserve">Esimerkki 8.5407</w:t>
      </w:r>
    </w:p>
    <w:p>
      <w:r>
        <w:t xml:space="preserve">Kuinka monta voimaa maapallolla oleviin esineisiin kohdistuu jatkuvasti?</w:t>
      </w:r>
    </w:p>
    <w:p>
      <w:r>
        <w:rPr>
          <w:b/>
        </w:rPr>
        <w:t xml:space="preserve">Tulos</w:t>
      </w:r>
    </w:p>
    <w:p>
      <w:r>
        <w:t xml:space="preserve">kymmenen</w:t>
      </w:r>
    </w:p>
    <w:p>
      <w:r>
        <w:rPr>
          <w:b/>
        </w:rPr>
        <w:t xml:space="preserve">Tulos</w:t>
      </w:r>
    </w:p>
    <w:p>
      <w:r>
        <w:t xml:space="preserve">kolme</w:t>
      </w:r>
    </w:p>
    <w:p>
      <w:r>
        <w:rPr>
          <w:b/>
        </w:rPr>
        <w:t xml:space="preserve">Tulos</w:t>
      </w:r>
    </w:p>
    <w:p>
      <w:r>
        <w:t xml:space="preserve">neljä</w:t>
      </w:r>
    </w:p>
    <w:p>
      <w:r>
        <w:rPr>
          <w:b/>
        </w:rPr>
        <w:t xml:space="preserve">Esimerkki 8.5408</w:t>
      </w:r>
    </w:p>
    <w:p>
      <w:r>
        <w:t xml:space="preserve">Mitkä molekyylit, joissa on typpiperusta, ovat nukleiinihappojen peruskomponentteja?</w:t>
      </w:r>
    </w:p>
    <w:p>
      <w:r>
        <w:rPr>
          <w:b/>
        </w:rPr>
        <w:t xml:space="preserve">Tulos</w:t>
      </w:r>
    </w:p>
    <w:p>
      <w:r>
        <w:t xml:space="preserve">sporozoans</w:t>
      </w:r>
    </w:p>
    <w:p>
      <w:r>
        <w:rPr>
          <w:b/>
        </w:rPr>
        <w:t xml:space="preserve">Tulos</w:t>
      </w:r>
    </w:p>
    <w:p>
      <w:r>
        <w:t xml:space="preserve">entsyymit</w:t>
      </w:r>
    </w:p>
    <w:p>
      <w:r>
        <w:rPr>
          <w:b/>
        </w:rPr>
        <w:t xml:space="preserve">Tulos</w:t>
      </w:r>
    </w:p>
    <w:p>
      <w:r>
        <w:t xml:space="preserve">nuklidit</w:t>
      </w:r>
    </w:p>
    <w:p>
      <w:r>
        <w:rPr>
          <w:b/>
        </w:rPr>
        <w:t xml:space="preserve">Esimerkki 8.5409</w:t>
      </w:r>
    </w:p>
    <w:p>
      <w:r>
        <w:t xml:space="preserve">Mitä kaasua syntyy, kun natriumbromidi reagoi alkuainekloorin kanssa?</w:t>
      </w:r>
    </w:p>
    <w:p>
      <w:r>
        <w:rPr>
          <w:b/>
        </w:rPr>
        <w:t xml:space="preserve">Tulos</w:t>
      </w:r>
    </w:p>
    <w:p>
      <w:r>
        <w:t xml:space="preserve">Molekyylinen bromikaasu</w:t>
      </w:r>
    </w:p>
    <w:p>
      <w:r>
        <w:rPr>
          <w:b/>
        </w:rPr>
        <w:t xml:space="preserve">Tulos</w:t>
      </w:r>
    </w:p>
    <w:p>
      <w:r>
        <w:t xml:space="preserve">fotonit bromikaasu</w:t>
      </w:r>
    </w:p>
    <w:p>
      <w:r>
        <w:rPr>
          <w:b/>
        </w:rPr>
        <w:t xml:space="preserve">Tulos</w:t>
      </w:r>
    </w:p>
    <w:p>
      <w:r>
        <w:t xml:space="preserve">kaasumainen bromikaasu</w:t>
      </w:r>
    </w:p>
    <w:p>
      <w:r>
        <w:rPr>
          <w:b/>
        </w:rPr>
        <w:t xml:space="preserve">Esimerkki 8.5410</w:t>
      </w:r>
    </w:p>
    <w:p>
      <w:r>
        <w:t xml:space="preserve">Monisoluisissa eliöissä mutaatiot voidaan jakaa ituradan mutaatioihin ja?</w:t>
      </w:r>
    </w:p>
    <w:p>
      <w:r>
        <w:rPr>
          <w:b/>
        </w:rPr>
        <w:t xml:space="preserve">Tulos</w:t>
      </w:r>
    </w:p>
    <w:p>
      <w:r>
        <w:t xml:space="preserve">elektiiviset mutaatiot</w:t>
      </w:r>
    </w:p>
    <w:p>
      <w:r>
        <w:rPr>
          <w:b/>
        </w:rPr>
        <w:t xml:space="preserve">Tulos</w:t>
      </w:r>
    </w:p>
    <w:p>
      <w:r>
        <w:t xml:space="preserve">vertailevat mutaatiot</w:t>
      </w:r>
    </w:p>
    <w:p>
      <w:r>
        <w:rPr>
          <w:b/>
        </w:rPr>
        <w:t xml:space="preserve">Tulos</w:t>
      </w:r>
    </w:p>
    <w:p>
      <w:r>
        <w:t xml:space="preserve">syntyneet mutaatiot</w:t>
      </w:r>
    </w:p>
    <w:p>
      <w:r>
        <w:rPr>
          <w:b/>
        </w:rPr>
        <w:t xml:space="preserve">Esimerkki 8.5411</w:t>
      </w:r>
    </w:p>
    <w:p>
      <w:r>
        <w:t xml:space="preserve">Mikä kuori sijaitsee syvällä valtameren sisällä?</w:t>
      </w:r>
    </w:p>
    <w:p>
      <w:r>
        <w:rPr>
          <w:b/>
        </w:rPr>
        <w:t xml:space="preserve">Tulos</w:t>
      </w:r>
    </w:p>
    <w:p>
      <w:r>
        <w:t xml:space="preserve">matalin</w:t>
      </w:r>
    </w:p>
    <w:p>
      <w:r>
        <w:rPr>
          <w:b/>
        </w:rPr>
        <w:t xml:space="preserve">Tulos</w:t>
      </w:r>
    </w:p>
    <w:p>
      <w:r>
        <w:t xml:space="preserve">nuorin</w:t>
      </w:r>
    </w:p>
    <w:p>
      <w:r>
        <w:rPr>
          <w:b/>
        </w:rPr>
        <w:t xml:space="preserve">Tulos</w:t>
      </w:r>
    </w:p>
    <w:p>
      <w:r>
        <w:t xml:space="preserve">paksuin</w:t>
      </w:r>
    </w:p>
    <w:p>
      <w:r>
        <w:rPr>
          <w:b/>
        </w:rPr>
        <w:t xml:space="preserve">Esimerkki 8.5412</w:t>
      </w:r>
    </w:p>
    <w:p>
      <w:r>
        <w:t xml:space="preserve">Mikä sääilmiö voi nostaa merenpintaa jopa 25 jalkaa, kun matalapaine vetää vettä ylöspäin?</w:t>
      </w:r>
    </w:p>
    <w:p>
      <w:r>
        <w:rPr>
          <w:b/>
        </w:rPr>
        <w:t xml:space="preserve">Tulos</w:t>
      </w:r>
    </w:p>
    <w:p>
      <w:r>
        <w:t xml:space="preserve">maanjäristyksen aalto</w:t>
      </w:r>
    </w:p>
    <w:p>
      <w:r>
        <w:rPr>
          <w:b/>
        </w:rPr>
        <w:t xml:space="preserve">Tulos</w:t>
      </w:r>
    </w:p>
    <w:p>
      <w:r>
        <w:t xml:space="preserve">pilvien muodostuminen</w:t>
      </w:r>
    </w:p>
    <w:p>
      <w:r>
        <w:rPr>
          <w:b/>
        </w:rPr>
        <w:t xml:space="preserve">Tulos</w:t>
      </w:r>
    </w:p>
    <w:p>
      <w:r>
        <w:t xml:space="preserve">myrskyn nousu</w:t>
      </w:r>
    </w:p>
    <w:p>
      <w:r>
        <w:rPr>
          <w:b/>
        </w:rPr>
        <w:t xml:space="preserve">Esimerkki 8.5413</w:t>
      </w:r>
    </w:p>
    <w:p>
      <w:r>
        <w:t xml:space="preserve">Mikä määritellään kylläiseksi kallio- tai maakerrokseksi?</w:t>
      </w:r>
    </w:p>
    <w:p>
      <w:r>
        <w:rPr>
          <w:b/>
        </w:rPr>
        <w:t xml:space="preserve">Tulos</w:t>
      </w:r>
    </w:p>
    <w:p>
      <w:r>
        <w:t xml:space="preserve">jokiranta</w:t>
      </w:r>
    </w:p>
    <w:p>
      <w:r>
        <w:rPr>
          <w:b/>
        </w:rPr>
        <w:t xml:space="preserve">Tulos</w:t>
      </w:r>
    </w:p>
    <w:p>
      <w:r>
        <w:t xml:space="preserve">artesialainen kaivo</w:t>
      </w:r>
    </w:p>
    <w:p>
      <w:r>
        <w:rPr>
          <w:b/>
        </w:rPr>
        <w:t xml:space="preserve">Tulos</w:t>
      </w:r>
    </w:p>
    <w:p>
      <w:r>
        <w:t xml:space="preserve">culvert</w:t>
      </w:r>
    </w:p>
    <w:p>
      <w:r>
        <w:rPr>
          <w:b/>
        </w:rPr>
        <w:t xml:space="preserve">Esimerkki 8.5414</w:t>
      </w:r>
    </w:p>
    <w:p>
      <w:r>
        <w:t xml:space="preserve">Lämmin vesi päiväntasaajalta sekoittuu kylmään veteen mistä?</w:t>
      </w:r>
    </w:p>
    <w:p>
      <w:r>
        <w:rPr>
          <w:b/>
        </w:rPr>
        <w:t xml:space="preserve">Tulos</w:t>
      </w:r>
    </w:p>
    <w:p>
      <w:r>
        <w:t xml:space="preserve">tropiikissa</w:t>
      </w:r>
    </w:p>
    <w:p>
      <w:r>
        <w:rPr>
          <w:b/>
        </w:rPr>
        <w:t xml:space="preserve">Tulos</w:t>
      </w:r>
    </w:p>
    <w:p>
      <w:r>
        <w:t xml:space="preserve">valtameret</w:t>
      </w:r>
    </w:p>
    <w:p>
      <w:r>
        <w:rPr>
          <w:b/>
        </w:rPr>
        <w:t xml:space="preserve">Tulos</w:t>
      </w:r>
    </w:p>
    <w:p>
      <w:r>
        <w:t xml:space="preserve">maanosat</w:t>
      </w:r>
    </w:p>
    <w:p>
      <w:r>
        <w:rPr>
          <w:b/>
        </w:rPr>
        <w:t xml:space="preserve">Esimerkki 8.5415</w:t>
      </w:r>
    </w:p>
    <w:p>
      <w:r>
        <w:t xml:space="preserve">Mikä on kaikkien kehon reaktioiden summa?</w:t>
      </w:r>
    </w:p>
    <w:p>
      <w:r>
        <w:rPr>
          <w:b/>
        </w:rPr>
        <w:t xml:space="preserve">Tulos</w:t>
      </w:r>
    </w:p>
    <w:p>
      <w:r>
        <w:t xml:space="preserve">hengitys</w:t>
      </w:r>
    </w:p>
    <w:p>
      <w:r>
        <w:rPr>
          <w:b/>
        </w:rPr>
        <w:t xml:space="preserve">Tulos</w:t>
      </w:r>
    </w:p>
    <w:p>
      <w:r>
        <w:t xml:space="preserve">kasvu</w:t>
      </w:r>
    </w:p>
    <w:p>
      <w:r>
        <w:rPr>
          <w:b/>
        </w:rPr>
        <w:t xml:space="preserve">Tulos</w:t>
      </w:r>
    </w:p>
    <w:p>
      <w:r>
        <w:t xml:space="preserve">koskemattomuus</w:t>
      </w:r>
    </w:p>
    <w:p>
      <w:r>
        <w:rPr>
          <w:b/>
        </w:rPr>
        <w:t xml:space="preserve">Esimerkki 8.5416</w:t>
      </w:r>
    </w:p>
    <w:p>
      <w:r>
        <w:t xml:space="preserve">Mikä on sen sairauden nimi, jossa osa keuhkojen keuhkorakkuloista täyttyy nesteellä, jolloin ne eivät enää pysty vaihtamaan kaasua?</w:t>
      </w:r>
    </w:p>
    <w:p>
      <w:r>
        <w:rPr>
          <w:b/>
        </w:rPr>
        <w:t xml:space="preserve">Tulos</w:t>
      </w:r>
    </w:p>
    <w:p>
      <w:r>
        <w:t xml:space="preserve">leukemia</w:t>
      </w:r>
    </w:p>
    <w:p>
      <w:r>
        <w:rPr>
          <w:b/>
        </w:rPr>
        <w:t xml:space="preserve">Tulos</w:t>
      </w:r>
    </w:p>
    <w:p>
      <w:r>
        <w:t xml:space="preserve">keuhkosyöpä</w:t>
      </w:r>
    </w:p>
    <w:p>
      <w:r>
        <w:rPr>
          <w:b/>
        </w:rPr>
        <w:t xml:space="preserve">Tulos</w:t>
      </w:r>
    </w:p>
    <w:p>
      <w:r>
        <w:t xml:space="preserve">keuhkolaajentuma</w:t>
      </w:r>
    </w:p>
    <w:p>
      <w:r>
        <w:rPr>
          <w:b/>
        </w:rPr>
        <w:t xml:space="preserve">Esimerkki 8.5417</w:t>
      </w:r>
    </w:p>
    <w:p>
      <w:r>
        <w:t xml:space="preserve">Mikä on kaasumolekyylien pitoisuus mesosfäärissä?</w:t>
      </w:r>
    </w:p>
    <w:p>
      <w:r>
        <w:rPr>
          <w:b/>
        </w:rPr>
        <w:t xml:space="preserve">Tulos</w:t>
      </w:r>
    </w:p>
    <w:p>
      <w:r>
        <w:t xml:space="preserve">suuri tiheys</w:t>
      </w:r>
    </w:p>
    <w:p>
      <w:r>
        <w:rPr>
          <w:b/>
        </w:rPr>
        <w:t xml:space="preserve">Tulos</w:t>
      </w:r>
    </w:p>
    <w:p>
      <w:r>
        <w:t xml:space="preserve">alhainen tiheys</w:t>
      </w:r>
    </w:p>
    <w:p>
      <w:r>
        <w:rPr>
          <w:b/>
        </w:rPr>
        <w:t xml:space="preserve">Tulos</w:t>
      </w:r>
    </w:p>
    <w:p>
      <w:r>
        <w:t xml:space="preserve">keskitiheys</w:t>
      </w:r>
    </w:p>
    <w:p>
      <w:r>
        <w:rPr>
          <w:b/>
        </w:rPr>
        <w:t xml:space="preserve">Esimerkki 8.5418</w:t>
      </w:r>
    </w:p>
    <w:p>
      <w:r>
        <w:t xml:space="preserve">Millä navat on merkitty?</w:t>
      </w:r>
    </w:p>
    <w:p>
      <w:r>
        <w:rPr>
          <w:b/>
        </w:rPr>
        <w:t xml:space="preserve">Tulos</w:t>
      </w:r>
    </w:p>
    <w:p>
      <w:r>
        <w:t xml:space="preserve">länteen ja etelään</w:t>
      </w:r>
    </w:p>
    <w:p>
      <w:r>
        <w:rPr>
          <w:b/>
        </w:rPr>
        <w:t xml:space="preserve">Tulos</w:t>
      </w:r>
    </w:p>
    <w:p>
      <w:r>
        <w:t xml:space="preserve">lounaaseen ja etelään</w:t>
      </w:r>
    </w:p>
    <w:p>
      <w:r>
        <w:rPr>
          <w:b/>
        </w:rPr>
        <w:t xml:space="preserve">Tulos</w:t>
      </w:r>
    </w:p>
    <w:p>
      <w:r>
        <w:t xml:space="preserve">itä ja länsi</w:t>
      </w:r>
    </w:p>
    <w:p>
      <w:r>
        <w:rPr>
          <w:b/>
        </w:rPr>
        <w:t xml:space="preserve">Esimerkki 8.5419</w:t>
      </w:r>
    </w:p>
    <w:p>
      <w:r>
        <w:t xml:space="preserve">Mikä osa jatkuvasta ihokudosjärjestelmästä peittää varret?</w:t>
      </w:r>
    </w:p>
    <w:p>
      <w:r>
        <w:rPr>
          <w:b/>
        </w:rPr>
        <w:t xml:space="preserve">Tulos</w:t>
      </w:r>
    </w:p>
    <w:p>
      <w:r>
        <w:t xml:space="preserve">dermis</w:t>
      </w:r>
    </w:p>
    <w:p>
      <w:r>
        <w:rPr>
          <w:b/>
        </w:rPr>
        <w:t xml:space="preserve">Tulos</w:t>
      </w:r>
    </w:p>
    <w:p>
      <w:r>
        <w:t xml:space="preserve">kynsinauha</w:t>
      </w:r>
    </w:p>
    <w:p>
      <w:r>
        <w:rPr>
          <w:b/>
        </w:rPr>
        <w:t xml:space="preserve">Tulos</w:t>
      </w:r>
    </w:p>
    <w:p>
      <w:r>
        <w:t xml:space="preserve">Kallus</w:t>
      </w:r>
    </w:p>
    <w:p>
      <w:r>
        <w:rPr>
          <w:b/>
        </w:rPr>
        <w:t xml:space="preserve">Esimerkki 8.5420</w:t>
      </w:r>
    </w:p>
    <w:p>
      <w:r>
        <w:t xml:space="preserve">Inferiorinen rotaatio tapahtuu raajan adduktion aikana, ja siihen liittyy minkä alaspäin suuntautuva liike?</w:t>
      </w:r>
    </w:p>
    <w:p>
      <w:r>
        <w:rPr>
          <w:b/>
        </w:rPr>
        <w:t xml:space="preserve">Tulos</w:t>
      </w:r>
    </w:p>
    <w:p>
      <w:r>
        <w:t xml:space="preserve">suonikalvon ontelo</w:t>
      </w:r>
    </w:p>
    <w:p>
      <w:r>
        <w:rPr>
          <w:b/>
        </w:rPr>
        <w:t xml:space="preserve">Tulos</w:t>
      </w:r>
    </w:p>
    <w:p>
      <w:r>
        <w:t xml:space="preserve">lantionontelo</w:t>
      </w:r>
    </w:p>
    <w:p>
      <w:r>
        <w:rPr>
          <w:b/>
        </w:rPr>
        <w:t xml:space="preserve">Tulos</w:t>
      </w:r>
    </w:p>
    <w:p>
      <w:r>
        <w:t xml:space="preserve">dialysaattiontelo</w:t>
      </w:r>
    </w:p>
    <w:p>
      <w:r>
        <w:rPr>
          <w:b/>
        </w:rPr>
        <w:t xml:space="preserve">Esimerkki 8.5421</w:t>
      </w:r>
    </w:p>
    <w:p>
      <w:r>
        <w:t xml:space="preserve">Missä plankton, nekton ja pohjaeläimet elävät?</w:t>
      </w:r>
    </w:p>
    <w:p>
      <w:r>
        <w:rPr>
          <w:b/>
        </w:rPr>
        <w:t xml:space="preserve">Tulos</w:t>
      </w:r>
    </w:p>
    <w:p>
      <w:r>
        <w:t xml:space="preserve">arktinen</w:t>
      </w:r>
    </w:p>
    <w:p>
      <w:r>
        <w:rPr>
          <w:b/>
        </w:rPr>
        <w:t xml:space="preserve">Tulos</w:t>
      </w:r>
    </w:p>
    <w:p>
      <w:r>
        <w:t xml:space="preserve">aavikot</w:t>
      </w:r>
    </w:p>
    <w:p>
      <w:r>
        <w:rPr>
          <w:b/>
        </w:rPr>
        <w:t xml:space="preserve">Tulos</w:t>
      </w:r>
    </w:p>
    <w:p>
      <w:r>
        <w:t xml:space="preserve">metsät</w:t>
      </w:r>
    </w:p>
    <w:p>
      <w:r>
        <w:rPr>
          <w:b/>
        </w:rPr>
        <w:t xml:space="preserve">Esimerkki 8.5422</w:t>
      </w:r>
    </w:p>
    <w:p>
      <w:r>
        <w:t xml:space="preserve">Onko lämmin ilma troposfäärissä viileämmän ilman ylä- vai alapuolella?</w:t>
      </w:r>
    </w:p>
    <w:p>
      <w:r>
        <w:rPr>
          <w:b/>
        </w:rPr>
        <w:t xml:space="preserve">Tulos</w:t>
      </w:r>
    </w:p>
    <w:p>
      <w:r>
        <w:t xml:space="preserve">edellä</w:t>
      </w:r>
    </w:p>
    <w:p>
      <w:r>
        <w:rPr>
          <w:b/>
        </w:rPr>
        <w:t xml:space="preserve">Tulos</w:t>
      </w:r>
    </w:p>
    <w:p>
      <w:r>
        <w:t xml:space="preserve">viereinen</w:t>
      </w:r>
    </w:p>
    <w:p>
      <w:r>
        <w:rPr>
          <w:b/>
        </w:rPr>
        <w:t xml:space="preserve">Tulos</w:t>
      </w:r>
    </w:p>
    <w:p>
      <w:r>
        <w:t xml:space="preserve">lähellä</w:t>
      </w:r>
    </w:p>
    <w:p>
      <w:r>
        <w:rPr>
          <w:b/>
        </w:rPr>
        <w:t xml:space="preserve">Esimerkki 8.5423</w:t>
      </w:r>
    </w:p>
    <w:p>
      <w:r>
        <w:t xml:space="preserve">Antigeenien tuominen elimistöön immunisaation avulla voi antaa mitä hyötyä?</w:t>
      </w:r>
    </w:p>
    <w:p>
      <w:r>
        <w:rPr>
          <w:b/>
        </w:rPr>
        <w:t xml:space="preserve">Tulos</w:t>
      </w:r>
    </w:p>
    <w:p>
      <w:r>
        <w:t xml:space="preserve">aktiivinen hengitys</w:t>
      </w:r>
    </w:p>
    <w:p>
      <w:r>
        <w:rPr>
          <w:b/>
        </w:rPr>
        <w:t xml:space="preserve">Tulos</w:t>
      </w:r>
    </w:p>
    <w:p>
      <w:r>
        <w:t xml:space="preserve">kasvuvauhti</w:t>
      </w:r>
    </w:p>
    <w:p>
      <w:r>
        <w:rPr>
          <w:b/>
        </w:rPr>
        <w:t xml:space="preserve">Tulos</w:t>
      </w:r>
    </w:p>
    <w:p>
      <w:r>
        <w:t xml:space="preserve">herkkä immuniteetti</w:t>
      </w:r>
    </w:p>
    <w:p>
      <w:r>
        <w:rPr>
          <w:b/>
        </w:rPr>
        <w:t xml:space="preserve">Esimerkki 8.5424</w:t>
      </w:r>
    </w:p>
    <w:p>
      <w:r>
        <w:t xml:space="preserve">Mikä on ensimmäinen ruoansulatuselin, johon ruoka kulkeutuu?</w:t>
      </w:r>
    </w:p>
    <w:p>
      <w:r>
        <w:rPr>
          <w:b/>
        </w:rPr>
        <w:t xml:space="preserve">Tulos</w:t>
      </w:r>
    </w:p>
    <w:p>
      <w:r>
        <w:t xml:space="preserve">suolisto</w:t>
      </w:r>
    </w:p>
    <w:p>
      <w:r>
        <w:rPr>
          <w:b/>
        </w:rPr>
        <w:t xml:space="preserve">Tulos</w:t>
      </w:r>
    </w:p>
    <w:p>
      <w:r>
        <w:t xml:space="preserve">ruoansulatusjärjestelmä</w:t>
      </w:r>
    </w:p>
    <w:p>
      <w:r>
        <w:rPr>
          <w:b/>
        </w:rPr>
        <w:t xml:space="preserve">Tulos</w:t>
      </w:r>
    </w:p>
    <w:p>
      <w:r>
        <w:t xml:space="preserve">munuaiset</w:t>
      </w:r>
    </w:p>
    <w:p>
      <w:r>
        <w:rPr>
          <w:b/>
        </w:rPr>
        <w:t xml:space="preserve">Esimerkki 8.5425</w:t>
      </w:r>
    </w:p>
    <w:p>
      <w:r>
        <w:t xml:space="preserve">Entsyymi on orgaaninen katalyytti, jota mikä tuottaa?</w:t>
      </w:r>
    </w:p>
    <w:p>
      <w:r>
        <w:rPr>
          <w:b/>
        </w:rPr>
        <w:t xml:space="preserve">Tulos</w:t>
      </w:r>
    </w:p>
    <w:p>
      <w:r>
        <w:t xml:space="preserve">DNA</w:t>
      </w:r>
    </w:p>
    <w:p>
      <w:r>
        <w:rPr>
          <w:b/>
        </w:rPr>
        <w:t xml:space="preserve">Tulos</w:t>
      </w:r>
    </w:p>
    <w:p>
      <w:r>
        <w:t xml:space="preserve">maksa</w:t>
      </w:r>
    </w:p>
    <w:p>
      <w:r>
        <w:rPr>
          <w:b/>
        </w:rPr>
        <w:t xml:space="preserve">Tulos</w:t>
      </w:r>
    </w:p>
    <w:p>
      <w:r>
        <w:t xml:space="preserve">aminohappo</w:t>
      </w:r>
    </w:p>
    <w:p>
      <w:r>
        <w:rPr>
          <w:b/>
        </w:rPr>
        <w:t xml:space="preserve">Esimerkki 8.5426</w:t>
      </w:r>
    </w:p>
    <w:p>
      <w:r>
        <w:t xml:space="preserve">Mikä on vastakohta harvennusvyöhykkeille, joissa ilmamolekyylit ovat aalloissa löyhästi pakkautuneita?</w:t>
      </w:r>
    </w:p>
    <w:p>
      <w:r>
        <w:rPr>
          <w:b/>
        </w:rPr>
        <w:t xml:space="preserve">Tulos</w:t>
      </w:r>
    </w:p>
    <w:p>
      <w:r>
        <w:t xml:space="preserve">molekyylien vyöhykkeet</w:t>
      </w:r>
    </w:p>
    <w:p>
      <w:r>
        <w:rPr>
          <w:b/>
        </w:rPr>
        <w:t xml:space="preserve">Tulos</w:t>
      </w:r>
    </w:p>
    <w:p>
      <w:r>
        <w:t xml:space="preserve">paineaalto</w:t>
      </w:r>
    </w:p>
    <w:p>
      <w:r>
        <w:rPr>
          <w:b/>
        </w:rPr>
        <w:t xml:space="preserve">Tulos</w:t>
      </w:r>
    </w:p>
    <w:p>
      <w:r>
        <w:t xml:space="preserve">mittausvyöhykkeet</w:t>
      </w:r>
    </w:p>
    <w:p>
      <w:r>
        <w:rPr>
          <w:b/>
        </w:rPr>
        <w:t xml:space="preserve">Esimerkki 8.5427</w:t>
      </w:r>
    </w:p>
    <w:p>
      <w:r>
        <w:t xml:space="preserve">Mitä monet lajit käyttävät ruumiinmuotoaan ja väritystään välttääkseen?</w:t>
      </w:r>
    </w:p>
    <w:p>
      <w:r>
        <w:rPr>
          <w:b/>
        </w:rPr>
        <w:t xml:space="preserve">Tulos</w:t>
      </w:r>
    </w:p>
    <w:p>
      <w:r>
        <w:t xml:space="preserve">altistuminen</w:t>
      </w:r>
    </w:p>
    <w:p>
      <w:r>
        <w:rPr>
          <w:b/>
        </w:rPr>
        <w:t xml:space="preserve">Tulos</w:t>
      </w:r>
    </w:p>
    <w:p>
      <w:r>
        <w:t xml:space="preserve">auringonvalo</w:t>
      </w:r>
    </w:p>
    <w:p>
      <w:r>
        <w:rPr>
          <w:b/>
        </w:rPr>
        <w:t xml:space="preserve">Tulos</w:t>
      </w:r>
    </w:p>
    <w:p>
      <w:r>
        <w:t xml:space="preserve">ihmiskontakti</w:t>
      </w:r>
    </w:p>
    <w:p>
      <w:r>
        <w:rPr>
          <w:b/>
        </w:rPr>
        <w:t xml:space="preserve">Esimerkki 8.5428</w:t>
      </w:r>
    </w:p>
    <w:p>
      <w:r>
        <w:t xml:space="preserve">Lintujen kevyet ilmatäytteiset luut ja suuri nelikammioinen sydän ovat esimerkkejä sopeutumisesta mihin tarkoitukseen?</w:t>
      </w:r>
    </w:p>
    <w:p>
      <w:r>
        <w:rPr>
          <w:b/>
        </w:rPr>
        <w:t xml:space="preserve">Tulos</w:t>
      </w:r>
    </w:p>
    <w:p>
      <w:r>
        <w:t xml:space="preserve">nopeus</w:t>
      </w:r>
    </w:p>
    <w:p>
      <w:r>
        <w:rPr>
          <w:b/>
        </w:rPr>
        <w:t xml:space="preserve">Tulos</w:t>
      </w:r>
    </w:p>
    <w:p>
      <w:r>
        <w:t xml:space="preserve">pitkä käyttöikä</w:t>
      </w:r>
    </w:p>
    <w:p>
      <w:r>
        <w:rPr>
          <w:b/>
        </w:rPr>
        <w:t xml:space="preserve">Tulos</w:t>
      </w:r>
    </w:p>
    <w:p>
      <w:r>
        <w:t xml:space="preserve">parittelua</w:t>
      </w:r>
    </w:p>
    <w:p>
      <w:r>
        <w:rPr>
          <w:b/>
        </w:rPr>
        <w:t xml:space="preserve">Esimerkki 8.5429</w:t>
      </w:r>
    </w:p>
    <w:p>
      <w:r>
        <w:t xml:space="preserve">Mikä aineen fysikaalinen ominaisuus kuvastaa sitä, kuinka tiiviisti aineen hiukkaset ovat pakkautuneet?</w:t>
      </w:r>
    </w:p>
    <w:p>
      <w:r>
        <w:rPr>
          <w:b/>
        </w:rPr>
        <w:t xml:space="preserve">Tulos</w:t>
      </w:r>
    </w:p>
    <w:p>
      <w:r>
        <w:t xml:space="preserve">meikki</w:t>
      </w:r>
    </w:p>
    <w:p>
      <w:r>
        <w:rPr>
          <w:b/>
        </w:rPr>
        <w:t xml:space="preserve">Tulos</w:t>
      </w:r>
    </w:p>
    <w:p>
      <w:r>
        <w:t xml:space="preserve">rakentaa</w:t>
      </w:r>
    </w:p>
    <w:p>
      <w:r>
        <w:rPr>
          <w:b/>
        </w:rPr>
        <w:t xml:space="preserve">Tulos</w:t>
      </w:r>
    </w:p>
    <w:p>
      <w:r>
        <w:t xml:space="preserve">massa</w:t>
      </w:r>
    </w:p>
    <w:p>
      <w:r>
        <w:rPr>
          <w:b/>
        </w:rPr>
        <w:t xml:space="preserve">Esimerkki 8.5430</w:t>
      </w:r>
    </w:p>
    <w:p>
      <w:r>
        <w:t xml:space="preserve">Mikä löydettiin ensimmäisenä laululinnuista, jotka tuottavat uusia hermosoluja oppiessaan lauluja?</w:t>
      </w:r>
    </w:p>
    <w:p>
      <w:r>
        <w:rPr>
          <w:b/>
        </w:rPr>
        <w:t xml:space="preserve">Tulos</w:t>
      </w:r>
    </w:p>
    <w:p>
      <w:r>
        <w:t xml:space="preserve">proteiinit</w:t>
      </w:r>
    </w:p>
    <w:p>
      <w:r>
        <w:rPr>
          <w:b/>
        </w:rPr>
        <w:t xml:space="preserve">Tulos</w:t>
      </w:r>
    </w:p>
    <w:p>
      <w:r>
        <w:t xml:space="preserve">Aivojohto</w:t>
      </w:r>
    </w:p>
    <w:p>
      <w:r>
        <w:rPr>
          <w:b/>
        </w:rPr>
        <w:t xml:space="preserve">Tulos</w:t>
      </w:r>
    </w:p>
    <w:p>
      <w:r>
        <w:t xml:space="preserve">homeostaasi</w:t>
      </w:r>
    </w:p>
    <w:p>
      <w:r>
        <w:rPr>
          <w:b/>
        </w:rPr>
        <w:t xml:space="preserve">Esimerkki 8.5431</w:t>
      </w:r>
    </w:p>
    <w:p>
      <w:r>
        <w:t xml:space="preserve">Millainen kyky kaikilla elävillä organismeilla on oltava, jotta ne voivat luoda lisää kaltaisiaan organismeja?</w:t>
      </w:r>
    </w:p>
    <w:p>
      <w:r>
        <w:rPr>
          <w:b/>
        </w:rPr>
        <w:t xml:space="preserve">Tulos</w:t>
      </w:r>
    </w:p>
    <w:p>
      <w:r>
        <w:t xml:space="preserve">absorptio</w:t>
      </w:r>
    </w:p>
    <w:p>
      <w:r>
        <w:rPr>
          <w:b/>
        </w:rPr>
        <w:t xml:space="preserve">Tulos</w:t>
      </w:r>
    </w:p>
    <w:p>
      <w:r>
        <w:t xml:space="preserve">kloonaus</w:t>
      </w:r>
    </w:p>
    <w:p>
      <w:r>
        <w:rPr>
          <w:b/>
        </w:rPr>
        <w:t xml:space="preserve">Tulos</w:t>
      </w:r>
    </w:p>
    <w:p>
      <w:r>
        <w:t xml:space="preserve">vaihtelu</w:t>
      </w:r>
    </w:p>
    <w:p>
      <w:r>
        <w:rPr>
          <w:b/>
        </w:rPr>
        <w:t xml:space="preserve">Esimerkki 8.5432</w:t>
      </w:r>
    </w:p>
    <w:p>
      <w:r>
        <w:t xml:space="preserve">Uraani on tärkeä osa prosessia, jota käytetään minkälaisen voiman hyödyntämiseen?</w:t>
      </w:r>
    </w:p>
    <w:p>
      <w:r>
        <w:rPr>
          <w:b/>
        </w:rPr>
        <w:t xml:space="preserve">Tulos</w:t>
      </w:r>
    </w:p>
    <w:p>
      <w:r>
        <w:t xml:space="preserve">painovoima</w:t>
      </w:r>
    </w:p>
    <w:p>
      <w:r>
        <w:rPr>
          <w:b/>
        </w:rPr>
        <w:t xml:space="preserve">Tulos</w:t>
      </w:r>
    </w:p>
    <w:p>
      <w:r>
        <w:t xml:space="preserve">aurinko</w:t>
      </w:r>
    </w:p>
    <w:p>
      <w:r>
        <w:rPr>
          <w:b/>
        </w:rPr>
        <w:t xml:space="preserve">Tulos</w:t>
      </w:r>
    </w:p>
    <w:p>
      <w:r>
        <w:t xml:space="preserve">tuuli</w:t>
      </w:r>
    </w:p>
    <w:p>
      <w:r>
        <w:rPr>
          <w:b/>
        </w:rPr>
        <w:t xml:space="preserve">Esimerkki 8.5433</w:t>
      </w:r>
    </w:p>
    <w:p>
      <w:r>
        <w:t xml:space="preserve">Mikä sijaitsee noin 80 astetta pohjoista leveyttä?</w:t>
      </w:r>
    </w:p>
    <w:p>
      <w:r>
        <w:rPr>
          <w:b/>
        </w:rPr>
        <w:t xml:space="preserve">Tulos</w:t>
      </w:r>
    </w:p>
    <w:p>
      <w:r>
        <w:t xml:space="preserve">Alaska</w:t>
      </w:r>
    </w:p>
    <w:p>
      <w:r>
        <w:rPr>
          <w:b/>
        </w:rPr>
        <w:t xml:space="preserve">Tulos</w:t>
      </w:r>
    </w:p>
    <w:p>
      <w:r>
        <w:t xml:space="preserve">Intia</w:t>
      </w:r>
    </w:p>
    <w:p>
      <w:r>
        <w:rPr>
          <w:b/>
        </w:rPr>
        <w:t xml:space="preserve">Tulos</w:t>
      </w:r>
    </w:p>
    <w:p>
      <w:r>
        <w:t xml:space="preserve">päiväntasaaja</w:t>
      </w:r>
    </w:p>
    <w:p>
      <w:r>
        <w:rPr>
          <w:b/>
        </w:rPr>
        <w:t xml:space="preserve">Esimerkki 8.5434</w:t>
      </w:r>
    </w:p>
    <w:p>
      <w:r>
        <w:t xml:space="preserve">Mitä reittiä pitkin vesi ja ravinteet kulkevat kasvissa juurista lehtiin?</w:t>
      </w:r>
    </w:p>
    <w:p>
      <w:r>
        <w:rPr>
          <w:b/>
        </w:rPr>
        <w:t xml:space="preserve">Tulos</w:t>
      </w:r>
    </w:p>
    <w:p>
      <w:r>
        <w:t xml:space="preserve">kuori</w:t>
      </w:r>
    </w:p>
    <w:p>
      <w:r>
        <w:rPr>
          <w:b/>
        </w:rPr>
        <w:t xml:space="preserve">Tulos</w:t>
      </w:r>
    </w:p>
    <w:p>
      <w:r>
        <w:t xml:space="preserve">kukkia</w:t>
      </w:r>
    </w:p>
    <w:p>
      <w:r>
        <w:rPr>
          <w:b/>
        </w:rPr>
        <w:t xml:space="preserve">Tulos</w:t>
      </w:r>
    </w:p>
    <w:p>
      <w:r>
        <w:t xml:space="preserve">iho</w:t>
      </w:r>
    </w:p>
    <w:p>
      <w:r>
        <w:rPr>
          <w:b/>
        </w:rPr>
        <w:t xml:space="preserve">Esimerkki 8.5435</w:t>
      </w:r>
    </w:p>
    <w:p>
      <w:r>
        <w:t xml:space="preserve">Minkälaisena kuljetustyyppinä pidetään vesikkelikuljetusta?</w:t>
      </w:r>
    </w:p>
    <w:p>
      <w:r>
        <w:rPr>
          <w:b/>
        </w:rPr>
        <w:t xml:space="preserve">Tulos</w:t>
      </w:r>
    </w:p>
    <w:p>
      <w:r>
        <w:t xml:space="preserve">passiivinen kuljetus</w:t>
      </w:r>
    </w:p>
    <w:p>
      <w:r>
        <w:rPr>
          <w:b/>
        </w:rPr>
        <w:t xml:space="preserve">Tulos</w:t>
      </w:r>
    </w:p>
    <w:p>
      <w:r>
        <w:t xml:space="preserve">solujen välinen kuljetus</w:t>
      </w:r>
    </w:p>
    <w:p>
      <w:r>
        <w:rPr>
          <w:b/>
        </w:rPr>
        <w:t xml:space="preserve">Tulos</w:t>
      </w:r>
    </w:p>
    <w:p>
      <w:r>
        <w:t xml:space="preserve">katalyytti</w:t>
      </w:r>
    </w:p>
    <w:p>
      <w:r>
        <w:rPr>
          <w:b/>
        </w:rPr>
        <w:t xml:space="preserve">Esimerkki 8.5436</w:t>
      </w:r>
    </w:p>
    <w:p>
      <w:r>
        <w:t xml:space="preserve">Kasvien soluseinä koostuu monimutkaisesta hiilihydraatista, joka on minkä sokerin polymeeri?</w:t>
      </w:r>
    </w:p>
    <w:p>
      <w:r>
        <w:rPr>
          <w:b/>
        </w:rPr>
        <w:t xml:space="preserve">Tulos</w:t>
      </w:r>
    </w:p>
    <w:p>
      <w:r>
        <w:t xml:space="preserve">sakkaroosi</w:t>
      </w:r>
    </w:p>
    <w:p>
      <w:r>
        <w:rPr>
          <w:b/>
        </w:rPr>
        <w:t xml:space="preserve">Tulos</w:t>
      </w:r>
    </w:p>
    <w:p>
      <w:r>
        <w:t xml:space="preserve">insuliini</w:t>
      </w:r>
    </w:p>
    <w:p>
      <w:r>
        <w:rPr>
          <w:b/>
        </w:rPr>
        <w:t xml:space="preserve">Tulos</w:t>
      </w:r>
    </w:p>
    <w:p>
      <w:r>
        <w:t xml:space="preserve">fruktoosi</w:t>
      </w:r>
    </w:p>
    <w:p>
      <w:r>
        <w:rPr>
          <w:b/>
        </w:rPr>
        <w:t xml:space="preserve">Esimerkki 8.5437</w:t>
      </w:r>
    </w:p>
    <w:p>
      <w:r>
        <w:t xml:space="preserve">Kaasunäytteen paine mitataan avoimella millä?</w:t>
      </w:r>
    </w:p>
    <w:p>
      <w:r>
        <w:rPr>
          <w:b/>
        </w:rPr>
        <w:t xml:space="preserve">Tulos</w:t>
      </w:r>
    </w:p>
    <w:p>
      <w:r>
        <w:t xml:space="preserve">lämpömittari</w:t>
      </w:r>
    </w:p>
    <w:p>
      <w:r>
        <w:rPr>
          <w:b/>
        </w:rPr>
        <w:t xml:space="preserve">Tulos</w:t>
      </w:r>
    </w:p>
    <w:p>
      <w:r>
        <w:t xml:space="preserve">barometri</w:t>
      </w:r>
    </w:p>
    <w:p>
      <w:r>
        <w:rPr>
          <w:b/>
        </w:rPr>
        <w:t xml:space="preserve">Tulos</w:t>
      </w:r>
    </w:p>
    <w:p>
      <w:r>
        <w:t xml:space="preserve">korkeusmittari</w:t>
      </w:r>
    </w:p>
    <w:p>
      <w:r>
        <w:rPr>
          <w:b/>
        </w:rPr>
        <w:t xml:space="preserve">Esimerkki 8.5438</w:t>
      </w:r>
    </w:p>
    <w:p>
      <w:r>
        <w:t xml:space="preserve">Jos vain yksi tietyn tyyppinen atomi on läsnä, mitä ei käytetä?</w:t>
      </w:r>
    </w:p>
    <w:p>
      <w:r>
        <w:rPr>
          <w:b/>
        </w:rPr>
        <w:t xml:space="preserve">Tulos</w:t>
      </w:r>
    </w:p>
    <w:p>
      <w:r>
        <w:t xml:space="preserve">kovalenttinen sidos</w:t>
      </w:r>
    </w:p>
    <w:p>
      <w:r>
        <w:rPr>
          <w:b/>
        </w:rPr>
        <w:t xml:space="preserve">Tulos</w:t>
      </w:r>
    </w:p>
    <w:p>
      <w:r>
        <w:t xml:space="preserve">konsonantti</w:t>
      </w:r>
    </w:p>
    <w:p>
      <w:r>
        <w:rPr>
          <w:b/>
        </w:rPr>
        <w:t xml:space="preserve">Tulos</w:t>
      </w:r>
    </w:p>
    <w:p>
      <w:r>
        <w:t xml:space="preserve">osajoukko</w:t>
      </w:r>
    </w:p>
    <w:p>
      <w:r>
        <w:rPr>
          <w:b/>
        </w:rPr>
        <w:t xml:space="preserve">Esimerkki 8.5439</w:t>
      </w:r>
    </w:p>
    <w:p>
      <w:r>
        <w:t xml:space="preserve">Gastropodit, pääjalkaiset ja simpukat ovat esimerkkejä mistä luokasta?</w:t>
      </w:r>
    </w:p>
    <w:p>
      <w:r>
        <w:rPr>
          <w:b/>
        </w:rPr>
        <w:t xml:space="preserve">Tulos</w:t>
      </w:r>
    </w:p>
    <w:p>
      <w:r>
        <w:t xml:space="preserve">eläimet</w:t>
      </w:r>
    </w:p>
    <w:p>
      <w:r>
        <w:rPr>
          <w:b/>
        </w:rPr>
        <w:t xml:space="preserve">Tulos</w:t>
      </w:r>
    </w:p>
    <w:p>
      <w:r>
        <w:t xml:space="preserve">selkärangattomat</w:t>
      </w:r>
    </w:p>
    <w:p>
      <w:r>
        <w:rPr>
          <w:b/>
        </w:rPr>
        <w:t xml:space="preserve">Tulos</w:t>
      </w:r>
    </w:p>
    <w:p>
      <w:r>
        <w:t xml:space="preserve">valaat</w:t>
      </w:r>
    </w:p>
    <w:p>
      <w:r>
        <w:rPr>
          <w:b/>
        </w:rPr>
        <w:t xml:space="preserve">Esimerkki 8.5440</w:t>
      </w:r>
    </w:p>
    <w:p>
      <w:r>
        <w:t xml:space="preserve">Mikä aine virtaa maan päälle sateesta tai sulavasta lumesta tai jäästä?</w:t>
      </w:r>
    </w:p>
    <w:p>
      <w:r>
        <w:rPr>
          <w:b/>
        </w:rPr>
        <w:t xml:space="preserve">Tulos</w:t>
      </w:r>
    </w:p>
    <w:p>
      <w:r>
        <w:t xml:space="preserve">typpi</w:t>
      </w:r>
    </w:p>
    <w:p>
      <w:r>
        <w:rPr>
          <w:b/>
        </w:rPr>
        <w:t xml:space="preserve">Tulos</w:t>
      </w:r>
    </w:p>
    <w:p>
      <w:r>
        <w:t xml:space="preserve">laava</w:t>
      </w:r>
    </w:p>
    <w:p>
      <w:r>
        <w:rPr>
          <w:b/>
        </w:rPr>
        <w:t xml:space="preserve">Tulos</w:t>
      </w:r>
    </w:p>
    <w:p>
      <w:r>
        <w:t xml:space="preserve">ilma</w:t>
      </w:r>
    </w:p>
    <w:p>
      <w:r>
        <w:rPr>
          <w:b/>
        </w:rPr>
        <w:t xml:space="preserve">Esimerkki 8.5441</w:t>
      </w:r>
    </w:p>
    <w:p>
      <w:r>
        <w:t xml:space="preserve">Sähköteho on jännite kerrottuna millä?</w:t>
      </w:r>
    </w:p>
    <w:p>
      <w:r>
        <w:rPr>
          <w:b/>
        </w:rPr>
        <w:t xml:space="preserve">Tulos</w:t>
      </w:r>
    </w:p>
    <w:p>
      <w:r>
        <w:t xml:space="preserve">teho</w:t>
      </w:r>
    </w:p>
    <w:p>
      <w:r>
        <w:rPr>
          <w:b/>
        </w:rPr>
        <w:t xml:space="preserve">Tulos</w:t>
      </w:r>
    </w:p>
    <w:p>
      <w:r>
        <w:t xml:space="preserve">teho</w:t>
      </w:r>
    </w:p>
    <w:p>
      <w:r>
        <w:rPr>
          <w:b/>
        </w:rPr>
        <w:t xml:space="preserve">Tulos</w:t>
      </w:r>
    </w:p>
    <w:p>
      <w:r>
        <w:t xml:space="preserve">ampeerit</w:t>
      </w:r>
    </w:p>
    <w:p>
      <w:r>
        <w:rPr>
          <w:b/>
        </w:rPr>
        <w:t xml:space="preserve">Esimerkki 8.5442</w:t>
      </w:r>
    </w:p>
    <w:p>
      <w:r>
        <w:t xml:space="preserve">Kuinka monta aminohappoa on järjestäytynyt kuin "helmiä narussa" proteiinien muodostamiseksi?</w:t>
      </w:r>
    </w:p>
    <w:p>
      <w:r>
        <w:rPr>
          <w:b/>
        </w:rPr>
        <w:t xml:space="preserve">Tulos</w:t>
      </w:r>
    </w:p>
    <w:p>
      <w:r>
        <w:t xml:space="preserve">15</w:t>
      </w:r>
    </w:p>
    <w:p>
      <w:r>
        <w:rPr>
          <w:b/>
        </w:rPr>
        <w:t xml:space="preserve">Tulos</w:t>
      </w:r>
    </w:p>
    <w:p>
      <w:r>
        <w:t xml:space="preserve">35</w:t>
      </w:r>
    </w:p>
    <w:p>
      <w:r>
        <w:rPr>
          <w:b/>
        </w:rPr>
        <w:t xml:space="preserve">Tulos</w:t>
      </w:r>
    </w:p>
    <w:p>
      <w:r>
        <w:t xml:space="preserve">25</w:t>
      </w:r>
    </w:p>
    <w:p>
      <w:r>
        <w:rPr>
          <w:b/>
        </w:rPr>
        <w:t xml:space="preserve">Esimerkki 8.5443</w:t>
      </w:r>
    </w:p>
    <w:p>
      <w:r>
        <w:t xml:space="preserve">Mikä voimistaa vastetta homeostaasin aikana?</w:t>
      </w:r>
    </w:p>
    <w:p>
      <w:r>
        <w:rPr>
          <w:b/>
        </w:rPr>
        <w:t xml:space="preserve">Tulos</w:t>
      </w:r>
    </w:p>
    <w:p>
      <w:r>
        <w:t xml:space="preserve">painesilmukat</w:t>
      </w:r>
    </w:p>
    <w:p>
      <w:r>
        <w:rPr>
          <w:b/>
        </w:rPr>
        <w:t xml:space="preserve">Tulos</w:t>
      </w:r>
    </w:p>
    <w:p>
      <w:r>
        <w:t xml:space="preserve">puhtaat silmukat</w:t>
      </w:r>
    </w:p>
    <w:p>
      <w:r>
        <w:rPr>
          <w:b/>
        </w:rPr>
        <w:t xml:space="preserve">Tulos</w:t>
      </w:r>
    </w:p>
    <w:p>
      <w:r>
        <w:t xml:space="preserve">negatiiviset takaisinkytkennät</w:t>
      </w:r>
    </w:p>
    <w:p>
      <w:r>
        <w:rPr>
          <w:b/>
        </w:rPr>
        <w:t xml:space="preserve">Esimerkki 8.5444</w:t>
      </w:r>
    </w:p>
    <w:p>
      <w:r>
        <w:t xml:space="preserve">Mitä termiä käytetään kuvaamaan kaikkea, mikä vie tilaa ja jolla on massaa?</w:t>
      </w:r>
    </w:p>
    <w:p>
      <w:r>
        <w:rPr>
          <w:b/>
        </w:rPr>
        <w:t xml:space="preserve">Tulos</w:t>
      </w:r>
    </w:p>
    <w:p>
      <w:r>
        <w:t xml:space="preserve">koko</w:t>
      </w:r>
    </w:p>
    <w:p>
      <w:r>
        <w:rPr>
          <w:b/>
        </w:rPr>
        <w:t xml:space="preserve">Tulos</w:t>
      </w:r>
    </w:p>
    <w:p>
      <w:r>
        <w:t xml:space="preserve">paino</w:t>
      </w:r>
    </w:p>
    <w:p>
      <w:r>
        <w:rPr>
          <w:b/>
        </w:rPr>
        <w:t xml:space="preserve">Tulos</w:t>
      </w:r>
    </w:p>
    <w:p>
      <w:r>
        <w:t xml:space="preserve">opasiteetti</w:t>
      </w:r>
    </w:p>
    <w:p>
      <w:r>
        <w:rPr>
          <w:b/>
        </w:rPr>
        <w:t xml:space="preserve">Esimerkki 8.5445</w:t>
      </w:r>
    </w:p>
    <w:p>
      <w:r>
        <w:t xml:space="preserve">Kansainvälinen avaruusasema kiertää melko tyypillisessä 370 kilometrin korkeudessa ja on esimerkki mistä?</w:t>
      </w:r>
    </w:p>
    <w:p>
      <w:r>
        <w:rPr>
          <w:b/>
        </w:rPr>
        <w:t xml:space="preserve">Tulos</w:t>
      </w:r>
    </w:p>
    <w:p>
      <w:r>
        <w:t xml:space="preserve">muutossatelliitti</w:t>
      </w:r>
    </w:p>
    <w:p>
      <w:r>
        <w:rPr>
          <w:b/>
        </w:rPr>
        <w:t xml:space="preserve">Tulos</w:t>
      </w:r>
    </w:p>
    <w:p>
      <w:r>
        <w:t xml:space="preserve">lippusatelliitti</w:t>
      </w:r>
    </w:p>
    <w:p>
      <w:r>
        <w:rPr>
          <w:b/>
        </w:rPr>
        <w:t xml:space="preserve">Tulos</w:t>
      </w:r>
    </w:p>
    <w:p>
      <w:r>
        <w:t xml:space="preserve">korkealla kiertoradalla oleva satelliitti</w:t>
      </w:r>
    </w:p>
    <w:p>
      <w:r>
        <w:rPr>
          <w:b/>
        </w:rPr>
        <w:t xml:space="preserve">Esimerkki 8.5446</w:t>
      </w:r>
    </w:p>
    <w:p>
      <w:r>
        <w:t xml:space="preserve">Mitä termiä käytetään kuvaamaan planeettamme keskellä olevaa leveyspiiriä?</w:t>
      </w:r>
    </w:p>
    <w:p>
      <w:r>
        <w:rPr>
          <w:b/>
        </w:rPr>
        <w:t xml:space="preserve">Tulos</w:t>
      </w:r>
    </w:p>
    <w:p>
      <w:r>
        <w:t xml:space="preserve">Prime Meridian</w:t>
      </w:r>
    </w:p>
    <w:p>
      <w:r>
        <w:rPr>
          <w:b/>
        </w:rPr>
        <w:t xml:space="preserve">Tulos</w:t>
      </w:r>
    </w:p>
    <w:p>
      <w:r>
        <w:t xml:space="preserve">orbitaali</w:t>
      </w:r>
    </w:p>
    <w:p>
      <w:r>
        <w:rPr>
          <w:b/>
        </w:rPr>
        <w:t xml:space="preserve">Tulos</w:t>
      </w:r>
    </w:p>
    <w:p>
      <w:r>
        <w:t xml:space="preserve">napa</w:t>
      </w:r>
    </w:p>
    <w:p>
      <w:r>
        <w:rPr>
          <w:b/>
        </w:rPr>
        <w:t xml:space="preserve">Esimerkki 8.5447</w:t>
      </w:r>
    </w:p>
    <w:p>
      <w:r>
        <w:t xml:space="preserve">Soluseinämä toimii ylimääräisenä suojakerroksena, auttaa solua säilyttämään muotonsa ja estää mitä?</w:t>
      </w:r>
    </w:p>
    <w:p>
      <w:r>
        <w:rPr>
          <w:b/>
        </w:rPr>
        <w:t xml:space="preserve">Tulos</w:t>
      </w:r>
    </w:p>
    <w:p>
      <w:r>
        <w:t xml:space="preserve">sukupuutto</w:t>
      </w:r>
    </w:p>
    <w:p>
      <w:r>
        <w:rPr>
          <w:b/>
        </w:rPr>
        <w:t xml:space="preserve">Tulos</w:t>
      </w:r>
    </w:p>
    <w:p>
      <w:r>
        <w:t xml:space="preserve">uupumus</w:t>
      </w:r>
    </w:p>
    <w:p>
      <w:r>
        <w:rPr>
          <w:b/>
        </w:rPr>
        <w:t xml:space="preserve">Tulos</w:t>
      </w:r>
    </w:p>
    <w:p>
      <w:r>
        <w:t xml:space="preserve">Hengitys</w:t>
      </w:r>
    </w:p>
    <w:p>
      <w:r>
        <w:rPr>
          <w:b/>
        </w:rPr>
        <w:t xml:space="preserve">Esimerkki 8.5448</w:t>
      </w:r>
    </w:p>
    <w:p>
      <w:r>
        <w:t xml:space="preserve">Sakkaroosi ei käy läpi aldehydeille ja ketoneille tyypillisiä reaktioita, joten se on pelkistymätön mikä?</w:t>
      </w:r>
    </w:p>
    <w:p>
      <w:r>
        <w:rPr>
          <w:b/>
        </w:rPr>
        <w:t xml:space="preserve">Tulos</w:t>
      </w:r>
    </w:p>
    <w:p>
      <w:r>
        <w:t xml:space="preserve">vehnä</w:t>
      </w:r>
    </w:p>
    <w:p>
      <w:r>
        <w:rPr>
          <w:b/>
        </w:rPr>
        <w:t xml:space="preserve">Tulos</w:t>
      </w:r>
    </w:p>
    <w:p>
      <w:r>
        <w:t xml:space="preserve">mehu</w:t>
      </w:r>
    </w:p>
    <w:p>
      <w:r>
        <w:rPr>
          <w:b/>
        </w:rPr>
        <w:t xml:space="preserve">Tulos</w:t>
      </w:r>
    </w:p>
    <w:p>
      <w:r>
        <w:t xml:space="preserve">suola</w:t>
      </w:r>
    </w:p>
    <w:p>
      <w:r>
        <w:rPr>
          <w:b/>
        </w:rPr>
        <w:t xml:space="preserve">Esimerkki 8.5449</w:t>
      </w:r>
    </w:p>
    <w:p>
      <w:r>
        <w:t xml:space="preserve">Mikä koostuu pääasiassa parenkyymisoluista, joissa on kloroplastit?</w:t>
      </w:r>
    </w:p>
    <w:p>
      <w:r>
        <w:rPr>
          <w:b/>
        </w:rPr>
        <w:t xml:space="preserve">Tulos</w:t>
      </w:r>
    </w:p>
    <w:p>
      <w:r>
        <w:t xml:space="preserve">luukalvo</w:t>
      </w:r>
    </w:p>
    <w:p>
      <w:r>
        <w:rPr>
          <w:b/>
        </w:rPr>
        <w:t xml:space="preserve">Tulos</w:t>
      </w:r>
    </w:p>
    <w:p>
      <w:r>
        <w:t xml:space="preserve">klorofylli</w:t>
      </w:r>
    </w:p>
    <w:p>
      <w:r>
        <w:rPr>
          <w:b/>
        </w:rPr>
        <w:t xml:space="preserve">Tulos</w:t>
      </w:r>
    </w:p>
    <w:p>
      <w:r>
        <w:t xml:space="preserve">mitokondriot</w:t>
      </w:r>
    </w:p>
    <w:p>
      <w:r>
        <w:rPr>
          <w:b/>
        </w:rPr>
        <w:t xml:space="preserve">Esimerkki 8.5450</w:t>
      </w:r>
    </w:p>
    <w:p>
      <w:r>
        <w:t xml:space="preserve">Mikä on maanpinnan piste, joka sijaitsee suoraan maanalaisten kivien murtumakohdan yläpuolella (tai "fokus"-piste)?</w:t>
      </w:r>
    </w:p>
    <w:p>
      <w:r>
        <w:rPr>
          <w:b/>
        </w:rPr>
        <w:t xml:space="preserve">Tulos</w:t>
      </w:r>
    </w:p>
    <w:p>
      <w:r>
        <w:t xml:space="preserve">vaaravyöhyke</w:t>
      </w:r>
    </w:p>
    <w:p>
      <w:r>
        <w:rPr>
          <w:b/>
        </w:rPr>
        <w:t xml:space="preserve">Tulos</w:t>
      </w:r>
    </w:p>
    <w:p>
      <w:r>
        <w:t xml:space="preserve">rikkonaisuuslinja</w:t>
      </w:r>
    </w:p>
    <w:p>
      <w:r>
        <w:rPr>
          <w:b/>
        </w:rPr>
        <w:t xml:space="preserve">Tulos</w:t>
      </w:r>
    </w:p>
    <w:p>
      <w:r>
        <w:t xml:space="preserve">seisminen piste</w:t>
      </w:r>
    </w:p>
    <w:p>
      <w:r>
        <w:rPr>
          <w:b/>
        </w:rPr>
        <w:t xml:space="preserve">Esimerkki 8.5451</w:t>
      </w:r>
    </w:p>
    <w:p>
      <w:r>
        <w:t xml:space="preserve">Vapaasti virtaavien elektronien ansiosta mitkä materiaalit johtavat hyvin sähköä ja lämpöä?</w:t>
      </w:r>
    </w:p>
    <w:p>
      <w:r>
        <w:rPr>
          <w:b/>
        </w:rPr>
        <w:t xml:space="preserve">Tulos</w:t>
      </w:r>
    </w:p>
    <w:p>
      <w:r>
        <w:t xml:space="preserve">jalokaasut</w:t>
      </w:r>
    </w:p>
    <w:p>
      <w:r>
        <w:rPr>
          <w:b/>
        </w:rPr>
        <w:t xml:space="preserve">Tulos</w:t>
      </w:r>
    </w:p>
    <w:p>
      <w:r>
        <w:t xml:space="preserve">seokset</w:t>
      </w:r>
    </w:p>
    <w:p>
      <w:r>
        <w:rPr>
          <w:b/>
        </w:rPr>
        <w:t xml:space="preserve">Tulos</w:t>
      </w:r>
    </w:p>
    <w:p>
      <w:r>
        <w:t xml:space="preserve">hapot</w:t>
      </w:r>
    </w:p>
    <w:p>
      <w:r>
        <w:rPr>
          <w:b/>
        </w:rPr>
        <w:t xml:space="preserve">Esimerkki 8.5452</w:t>
      </w:r>
    </w:p>
    <w:p>
      <w:r>
        <w:t xml:space="preserve">Mitä endotermisessä reaktiossa absorboituu?</w:t>
      </w:r>
    </w:p>
    <w:p>
      <w:r>
        <w:rPr>
          <w:b/>
        </w:rPr>
        <w:t xml:space="preserve">Tulos</w:t>
      </w:r>
    </w:p>
    <w:p>
      <w:r>
        <w:t xml:space="preserve">ruoka</w:t>
      </w:r>
    </w:p>
    <w:p>
      <w:r>
        <w:rPr>
          <w:b/>
        </w:rPr>
        <w:t xml:space="preserve">Tulos</w:t>
      </w:r>
    </w:p>
    <w:p>
      <w:r>
        <w:t xml:space="preserve">polttoaine</w:t>
      </w:r>
    </w:p>
    <w:p>
      <w:r>
        <w:rPr>
          <w:b/>
        </w:rPr>
        <w:t xml:space="preserve">Tulos</w:t>
      </w:r>
    </w:p>
    <w:p>
      <w:r>
        <w:t xml:space="preserve">atomit</w:t>
      </w:r>
    </w:p>
    <w:p>
      <w:r>
        <w:rPr>
          <w:b/>
        </w:rPr>
        <w:t xml:space="preserve">Esimerkki 8.5453</w:t>
      </w:r>
    </w:p>
    <w:p>
      <w:r>
        <w:t xml:space="preserve">Mikä on paras huone kodissa, jossa veden säästäminen kannattaa aloittaa?</w:t>
      </w:r>
    </w:p>
    <w:p>
      <w:r>
        <w:rPr>
          <w:b/>
        </w:rPr>
        <w:t xml:space="preserve">Tulos</w:t>
      </w:r>
    </w:p>
    <w:p>
      <w:r>
        <w:t xml:space="preserve">makuuhuone</w:t>
      </w:r>
    </w:p>
    <w:p>
      <w:r>
        <w:rPr>
          <w:b/>
        </w:rPr>
        <w:t xml:space="preserve">Tulos</w:t>
      </w:r>
    </w:p>
    <w:p>
      <w:r>
        <w:t xml:space="preserve">keittiö</w:t>
      </w:r>
    </w:p>
    <w:p>
      <w:r>
        <w:rPr>
          <w:b/>
        </w:rPr>
        <w:t xml:space="preserve">Tulos</w:t>
      </w:r>
    </w:p>
    <w:p>
      <w:r>
        <w:t xml:space="preserve">kellari</w:t>
      </w:r>
    </w:p>
    <w:p>
      <w:r>
        <w:rPr>
          <w:b/>
        </w:rPr>
        <w:t xml:space="preserve">Esimerkki 8.5454</w:t>
      </w:r>
    </w:p>
    <w:p>
      <w:r>
        <w:t xml:space="preserve">New Hampshiren valkoiset vuoret ovat osa mitä maakuntaa?</w:t>
      </w:r>
    </w:p>
    <w:p>
      <w:r>
        <w:rPr>
          <w:b/>
        </w:rPr>
        <w:t xml:space="preserve">Tulos</w:t>
      </w:r>
    </w:p>
    <w:p>
      <w:r>
        <w:t xml:space="preserve">montreal</w:t>
      </w:r>
    </w:p>
    <w:p>
      <w:r>
        <w:rPr>
          <w:b/>
        </w:rPr>
        <w:t xml:space="preserve">Tulos</w:t>
      </w:r>
    </w:p>
    <w:p>
      <w:r>
        <w:t xml:space="preserve">geologinen</w:t>
      </w:r>
    </w:p>
    <w:p>
      <w:r>
        <w:rPr>
          <w:b/>
        </w:rPr>
        <w:t xml:space="preserve">Tulos</w:t>
      </w:r>
    </w:p>
    <w:p>
      <w:r>
        <w:t xml:space="preserve">Antarktis</w:t>
      </w:r>
    </w:p>
    <w:p>
      <w:r>
        <w:rPr>
          <w:b/>
        </w:rPr>
        <w:t xml:space="preserve">Esimerkki 8.5455</w:t>
      </w:r>
    </w:p>
    <w:p>
      <w:r>
        <w:t xml:space="preserve">Mitä kolmea väriä kutsutaan valon pääväreiksi?</w:t>
      </w:r>
    </w:p>
    <w:p>
      <w:r>
        <w:rPr>
          <w:b/>
        </w:rPr>
        <w:t xml:space="preserve">Tulos</w:t>
      </w:r>
    </w:p>
    <w:p>
      <w:r>
        <w:t xml:space="preserve">punainen, sininen, keltainen</w:t>
      </w:r>
    </w:p>
    <w:p>
      <w:r>
        <w:rPr>
          <w:b/>
        </w:rPr>
        <w:t xml:space="preserve">Tulos</w:t>
      </w:r>
    </w:p>
    <w:p>
      <w:r>
        <w:t xml:space="preserve">musta, valkoinen, punainen</w:t>
      </w:r>
    </w:p>
    <w:p>
      <w:r>
        <w:rPr>
          <w:b/>
        </w:rPr>
        <w:t xml:space="preserve">Tulos</w:t>
      </w:r>
    </w:p>
    <w:p>
      <w:r>
        <w:t xml:space="preserve">sininen, vihreä, violetti</w:t>
      </w:r>
    </w:p>
    <w:p>
      <w:r>
        <w:rPr>
          <w:b/>
        </w:rPr>
        <w:t xml:space="preserve">Esimerkki 8.5456</w:t>
      </w:r>
    </w:p>
    <w:p>
      <w:r>
        <w:t xml:space="preserve">Millaisista kerroksista eläinten kudokset kehittyvät?</w:t>
      </w:r>
    </w:p>
    <w:p>
      <w:r>
        <w:rPr>
          <w:b/>
        </w:rPr>
        <w:t xml:space="preserve">Tulos</w:t>
      </w:r>
    </w:p>
    <w:p>
      <w:r>
        <w:t xml:space="preserve">derminen</w:t>
      </w:r>
    </w:p>
    <w:p>
      <w:r>
        <w:rPr>
          <w:b/>
        </w:rPr>
        <w:t xml:space="preserve">Tulos</w:t>
      </w:r>
    </w:p>
    <w:p>
      <w:r>
        <w:t xml:space="preserve">siirtogeeninen</w:t>
      </w:r>
    </w:p>
    <w:p>
      <w:r>
        <w:rPr>
          <w:b/>
        </w:rPr>
        <w:t xml:space="preserve">Tulos</w:t>
      </w:r>
    </w:p>
    <w:p>
      <w:r>
        <w:t xml:space="preserve">sytoplasma</w:t>
      </w:r>
    </w:p>
    <w:p>
      <w:r>
        <w:rPr>
          <w:b/>
        </w:rPr>
        <w:t xml:space="preserve">Esimerkki 8.5457</w:t>
      </w:r>
    </w:p>
    <w:p>
      <w:r>
        <w:t xml:space="preserve">Minkä tyyppinen massaliike on suurten kallio- ja maaperälohkareiden äkillinen liike alas rinnettä?</w:t>
      </w:r>
    </w:p>
    <w:p>
      <w:r>
        <w:rPr>
          <w:b/>
        </w:rPr>
        <w:t xml:space="preserve">Tulos</w:t>
      </w:r>
    </w:p>
    <w:p>
      <w:r>
        <w:t xml:space="preserve">tulva</w:t>
      </w:r>
    </w:p>
    <w:p>
      <w:r>
        <w:rPr>
          <w:b/>
        </w:rPr>
        <w:t xml:space="preserve">Tulos</w:t>
      </w:r>
    </w:p>
    <w:p>
      <w:r>
        <w:t xml:space="preserve">elpyminen</w:t>
      </w:r>
    </w:p>
    <w:p>
      <w:r>
        <w:rPr>
          <w:b/>
        </w:rPr>
        <w:t xml:space="preserve">Tulos</w:t>
      </w:r>
    </w:p>
    <w:p>
      <w:r>
        <w:t xml:space="preserve">laskusuhdanne</w:t>
      </w:r>
    </w:p>
    <w:p>
      <w:r>
        <w:rPr>
          <w:b/>
        </w:rPr>
        <w:t xml:space="preserve">Esimerkki 8.5458</w:t>
      </w:r>
    </w:p>
    <w:p>
      <w:r>
        <w:t xml:space="preserve">Mitä muodostuu, kun jokainen natriumatomi luovuttaa yhden valenssielektroninsa klooriatomille?</w:t>
      </w:r>
    </w:p>
    <w:p>
      <w:r>
        <w:rPr>
          <w:b/>
        </w:rPr>
        <w:t xml:space="preserve">Tulos</w:t>
      </w:r>
    </w:p>
    <w:p>
      <w:r>
        <w:t xml:space="preserve">hiilikloridi</w:t>
      </w:r>
    </w:p>
    <w:p>
      <w:r>
        <w:rPr>
          <w:b/>
        </w:rPr>
        <w:t xml:space="preserve">Tulos</w:t>
      </w:r>
    </w:p>
    <w:p>
      <w:r>
        <w:t xml:space="preserve">typpikloridi</w:t>
      </w:r>
    </w:p>
    <w:p>
      <w:r>
        <w:rPr>
          <w:b/>
        </w:rPr>
        <w:t xml:space="preserve">Tulos</w:t>
      </w:r>
    </w:p>
    <w:p>
      <w:r>
        <w:t xml:space="preserve">trioksidikloridi</w:t>
      </w:r>
    </w:p>
    <w:p>
      <w:r>
        <w:rPr>
          <w:b/>
        </w:rPr>
        <w:t xml:space="preserve">Esimerkki 8.5459</w:t>
      </w:r>
    </w:p>
    <w:p>
      <w:r>
        <w:t xml:space="preserve">Lipidit ovat biokemiallisia yhdisteitä, kuten rasvoja ja?</w:t>
      </w:r>
    </w:p>
    <w:p>
      <w:r>
        <w:rPr>
          <w:b/>
        </w:rPr>
        <w:t xml:space="preserve">Tulos</w:t>
      </w:r>
    </w:p>
    <w:p>
      <w:r>
        <w:t xml:space="preserve">vihannekset</w:t>
      </w:r>
    </w:p>
    <w:p>
      <w:r>
        <w:rPr>
          <w:b/>
        </w:rPr>
        <w:t xml:space="preserve">Tulos</w:t>
      </w:r>
    </w:p>
    <w:p>
      <w:r>
        <w:t xml:space="preserve">suolat</w:t>
      </w:r>
    </w:p>
    <w:p>
      <w:r>
        <w:rPr>
          <w:b/>
        </w:rPr>
        <w:t xml:space="preserve">Tulos</w:t>
      </w:r>
    </w:p>
    <w:p>
      <w:r>
        <w:t xml:space="preserve">mineraalit</w:t>
      </w:r>
    </w:p>
    <w:p>
      <w:r>
        <w:rPr>
          <w:b/>
        </w:rPr>
        <w:t xml:space="preserve">Esimerkki 8.5460</w:t>
      </w:r>
    </w:p>
    <w:p>
      <w:r>
        <w:t xml:space="preserve">Miksi kutsutaan laitetta, joka tuottaa hyvin tarkkaan kohdistetun näkyvän valon säteen, jolla on vain yksi aallonpituus ja väri?</w:t>
      </w:r>
    </w:p>
    <w:p>
      <w:r>
        <w:rPr>
          <w:b/>
        </w:rPr>
        <w:t xml:space="preserve">Tulos</w:t>
      </w:r>
    </w:p>
    <w:p>
      <w:r>
        <w:t xml:space="preserve">optinen diffuusori</w:t>
      </w:r>
    </w:p>
    <w:p>
      <w:r>
        <w:rPr>
          <w:b/>
        </w:rPr>
        <w:t xml:space="preserve">Tulos</w:t>
      </w:r>
    </w:p>
    <w:p>
      <w:r>
        <w:t xml:space="preserve">fuusiorele</w:t>
      </w:r>
    </w:p>
    <w:p>
      <w:r>
        <w:rPr>
          <w:b/>
        </w:rPr>
        <w:t xml:space="preserve">Tulos</w:t>
      </w:r>
    </w:p>
    <w:p>
      <w:r>
        <w:t xml:space="preserve">valotusmittari</w:t>
      </w:r>
    </w:p>
    <w:p>
      <w:r>
        <w:rPr>
          <w:b/>
        </w:rPr>
        <w:t xml:space="preserve">Esimerkki 8.5461</w:t>
      </w:r>
    </w:p>
    <w:p>
      <w:r>
        <w:t xml:space="preserve">Mitkä solurakenteet vangitsevat auringon valoenergiaa ja käyttävät sitä veden ja hiilidioksidin kanssa tuottaakseen sokereita ravintoa varten?</w:t>
      </w:r>
    </w:p>
    <w:p>
      <w:r>
        <w:rPr>
          <w:b/>
        </w:rPr>
        <w:t xml:space="preserve">Tulos</w:t>
      </w:r>
    </w:p>
    <w:p>
      <w:r>
        <w:t xml:space="preserve">fibroblastit</w:t>
      </w:r>
    </w:p>
    <w:p>
      <w:r>
        <w:rPr>
          <w:b/>
        </w:rPr>
        <w:t xml:space="preserve">Tulos</w:t>
      </w:r>
    </w:p>
    <w:p>
      <w:r>
        <w:t xml:space="preserve">ribosomit</w:t>
      </w:r>
    </w:p>
    <w:p>
      <w:r>
        <w:rPr>
          <w:b/>
        </w:rPr>
        <w:t xml:space="preserve">Tulos</w:t>
      </w:r>
    </w:p>
    <w:p>
      <w:r>
        <w:t xml:space="preserve">ytimet</w:t>
      </w:r>
    </w:p>
    <w:p>
      <w:r>
        <w:rPr>
          <w:b/>
        </w:rPr>
        <w:t xml:space="preserve">Esimerkki 8.5462</w:t>
      </w:r>
    </w:p>
    <w:p>
      <w:r>
        <w:t xml:space="preserve">Mitä kasvissa on oltava, jotta leppäkertut voivat munia?</w:t>
      </w:r>
    </w:p>
    <w:p>
      <w:r>
        <w:rPr>
          <w:b/>
        </w:rPr>
        <w:t xml:space="preserve">Tulos</w:t>
      </w:r>
    </w:p>
    <w:p>
      <w:r>
        <w:t xml:space="preserve">kastepisarat</w:t>
      </w:r>
    </w:p>
    <w:p>
      <w:r>
        <w:rPr>
          <w:b/>
        </w:rPr>
        <w:t xml:space="preserve">Tulos</w:t>
      </w:r>
    </w:p>
    <w:p>
      <w:r>
        <w:t xml:space="preserve">punkit</w:t>
      </w:r>
    </w:p>
    <w:p>
      <w:r>
        <w:rPr>
          <w:b/>
        </w:rPr>
        <w:t xml:space="preserve">Tulos</w:t>
      </w:r>
    </w:p>
    <w:p>
      <w:r>
        <w:t xml:space="preserve">perhoset</w:t>
      </w:r>
    </w:p>
    <w:p>
      <w:r>
        <w:rPr>
          <w:b/>
        </w:rPr>
        <w:t xml:space="preserve">Esimerkki 8.5463</w:t>
      </w:r>
    </w:p>
    <w:p>
      <w:r>
        <w:t xml:space="preserve">Mitä kutsutaan veteen joutuvaksi laavaksi?</w:t>
      </w:r>
    </w:p>
    <w:p>
      <w:r>
        <w:rPr>
          <w:b/>
        </w:rPr>
        <w:t xml:space="preserve">Tulos</w:t>
      </w:r>
    </w:p>
    <w:p>
      <w:r>
        <w:t xml:space="preserve">laavavirta</w:t>
      </w:r>
    </w:p>
    <w:p>
      <w:r>
        <w:rPr>
          <w:b/>
        </w:rPr>
        <w:t xml:space="preserve">Tulos</w:t>
      </w:r>
    </w:p>
    <w:p>
      <w:r>
        <w:t xml:space="preserve">magman valuminen</w:t>
      </w:r>
    </w:p>
    <w:p>
      <w:r>
        <w:rPr>
          <w:b/>
        </w:rPr>
        <w:t xml:space="preserve">Tulos</w:t>
      </w:r>
    </w:p>
    <w:p>
      <w:r>
        <w:t xml:space="preserve">suolaisen veden laava</w:t>
      </w:r>
    </w:p>
    <w:p>
      <w:r>
        <w:rPr>
          <w:b/>
        </w:rPr>
        <w:t xml:space="preserve">Esimerkki 8.5464</w:t>
      </w:r>
    </w:p>
    <w:p>
      <w:r>
        <w:t xml:space="preserve">Mikä on nimitys luita toisiinsa yhdistäville sitkeille proteiinikuiduille?</w:t>
      </w:r>
    </w:p>
    <w:p>
      <w:r>
        <w:rPr>
          <w:b/>
        </w:rPr>
        <w:t xml:space="preserve">Tulos</w:t>
      </w:r>
    </w:p>
    <w:p>
      <w:r>
        <w:t xml:space="preserve">tetonit</w:t>
      </w:r>
    </w:p>
    <w:p>
      <w:r>
        <w:rPr>
          <w:b/>
        </w:rPr>
        <w:t xml:space="preserve">Tulos</w:t>
      </w:r>
    </w:p>
    <w:p>
      <w:r>
        <w:t xml:space="preserve">narut</w:t>
      </w:r>
    </w:p>
    <w:p>
      <w:r>
        <w:rPr>
          <w:b/>
        </w:rPr>
        <w:t xml:space="preserve">Tulos</w:t>
      </w:r>
    </w:p>
    <w:p>
      <w:r>
        <w:t xml:space="preserve">lihakset</w:t>
      </w:r>
    </w:p>
    <w:p>
      <w:r>
        <w:rPr>
          <w:b/>
        </w:rPr>
        <w:t xml:space="preserve">Esimerkki 8.5465</w:t>
      </w:r>
    </w:p>
    <w:p>
      <w:r>
        <w:t xml:space="preserve">Millaisia organismeja lihansyöjät syövät?</w:t>
      </w:r>
    </w:p>
    <w:p>
      <w:r>
        <w:rPr>
          <w:b/>
        </w:rPr>
        <w:t xml:space="preserve">Tulos</w:t>
      </w:r>
    </w:p>
    <w:p>
      <w:r>
        <w:t xml:space="preserve">munat</w:t>
      </w:r>
    </w:p>
    <w:p>
      <w:r>
        <w:rPr>
          <w:b/>
        </w:rPr>
        <w:t xml:space="preserve">Tulos</w:t>
      </w:r>
    </w:p>
    <w:p>
      <w:r>
        <w:t xml:space="preserve">hajottajat</w:t>
      </w:r>
    </w:p>
    <w:p>
      <w:r>
        <w:rPr>
          <w:b/>
        </w:rPr>
        <w:t xml:space="preserve">Tulos</w:t>
      </w:r>
    </w:p>
    <w:p>
      <w:r>
        <w:t xml:space="preserve">kasvit</w:t>
      </w:r>
    </w:p>
    <w:p>
      <w:r>
        <w:rPr>
          <w:b/>
        </w:rPr>
        <w:t xml:space="preserve">Esimerkki 8.5466</w:t>
      </w:r>
    </w:p>
    <w:p>
      <w:r>
        <w:t xml:space="preserve">Ilmakehä koostuu hapesta, typestä ja hiilidioksidista, jotka aiheuttavat tietyn paineen, jota kutsutaan nimellä mikä?</w:t>
      </w:r>
    </w:p>
    <w:p>
      <w:r>
        <w:rPr>
          <w:b/>
        </w:rPr>
        <w:t xml:space="preserve">Tulos</w:t>
      </w:r>
    </w:p>
    <w:p>
      <w:r>
        <w:t xml:space="preserve">painovoiman paine</w:t>
      </w:r>
    </w:p>
    <w:p>
      <w:r>
        <w:rPr>
          <w:b/>
        </w:rPr>
        <w:t xml:space="preserve">Tulos</w:t>
      </w:r>
    </w:p>
    <w:p>
      <w:r>
        <w:t xml:space="preserve">vuorokausipaine</w:t>
      </w:r>
    </w:p>
    <w:p>
      <w:r>
        <w:rPr>
          <w:b/>
        </w:rPr>
        <w:t xml:space="preserve">Tulos</w:t>
      </w:r>
    </w:p>
    <w:p>
      <w:r>
        <w:t xml:space="preserve">typen paine</w:t>
      </w:r>
    </w:p>
    <w:p>
      <w:r>
        <w:rPr>
          <w:b/>
        </w:rPr>
        <w:t xml:space="preserve">Esimerkki 8.5467</w:t>
      </w:r>
    </w:p>
    <w:p>
      <w:r>
        <w:t xml:space="preserve">Mikä termi fysiikassa tarkoittaa voiman käyttöä esineen liikuttamiseksi?</w:t>
      </w:r>
    </w:p>
    <w:p>
      <w:r>
        <w:rPr>
          <w:b/>
        </w:rPr>
        <w:t xml:space="preserve">Tulos</w:t>
      </w:r>
    </w:p>
    <w:p>
      <w:r>
        <w:t xml:space="preserve">massa</w:t>
      </w:r>
    </w:p>
    <w:p>
      <w:r>
        <w:rPr>
          <w:b/>
        </w:rPr>
        <w:t xml:space="preserve">Tulos</w:t>
      </w:r>
    </w:p>
    <w:p>
      <w:r>
        <w:t xml:space="preserve">momentum</w:t>
      </w:r>
    </w:p>
    <w:p>
      <w:r>
        <w:rPr>
          <w:b/>
        </w:rPr>
        <w:t xml:space="preserve">Tulos</w:t>
      </w:r>
    </w:p>
    <w:p>
      <w:r>
        <w:t xml:space="preserve">nopeus</w:t>
      </w:r>
    </w:p>
    <w:p>
      <w:r>
        <w:rPr>
          <w:b/>
        </w:rPr>
        <w:t xml:space="preserve">Esimerkki 8.5468</w:t>
      </w:r>
    </w:p>
    <w:p>
      <w:r>
        <w:t xml:space="preserve">Eetteri on orgaaninen yhdiste, jossa kaksi hiilivetyryhmää on sitoutunut samaan atomiin, mikä?</w:t>
      </w:r>
    </w:p>
    <w:p>
      <w:r>
        <w:rPr>
          <w:b/>
        </w:rPr>
        <w:t xml:space="preserve">Tulos</w:t>
      </w:r>
    </w:p>
    <w:p>
      <w:r>
        <w:t xml:space="preserve">vety</w:t>
      </w:r>
    </w:p>
    <w:p>
      <w:r>
        <w:rPr>
          <w:b/>
        </w:rPr>
        <w:t xml:space="preserve">Tulos</w:t>
      </w:r>
    </w:p>
    <w:p>
      <w:r>
        <w:t xml:space="preserve">Rikki</w:t>
      </w:r>
    </w:p>
    <w:p>
      <w:r>
        <w:rPr>
          <w:b/>
        </w:rPr>
        <w:t xml:space="preserve">Tulos</w:t>
      </w:r>
    </w:p>
    <w:p>
      <w:r>
        <w:t xml:space="preserve">typpi</w:t>
      </w:r>
    </w:p>
    <w:p>
      <w:r>
        <w:rPr>
          <w:b/>
        </w:rPr>
        <w:t xml:space="preserve">Esimerkki 8.5469</w:t>
      </w:r>
    </w:p>
    <w:p>
      <w:r>
        <w:t xml:space="preserve">Missä vaiheessa ravinteet voivat tulla ekosysteemiin tai poistua siitä?</w:t>
      </w:r>
    </w:p>
    <w:p>
      <w:r>
        <w:rPr>
          <w:b/>
        </w:rPr>
        <w:t xml:space="preserve">Tulos</w:t>
      </w:r>
    </w:p>
    <w:p>
      <w:r>
        <w:t xml:space="preserve">Suurin väestöpiste</w:t>
      </w:r>
    </w:p>
    <w:p>
      <w:r>
        <w:rPr>
          <w:b/>
        </w:rPr>
        <w:t xml:space="preserve">Tulos</w:t>
      </w:r>
    </w:p>
    <w:p>
      <w:r>
        <w:t xml:space="preserve">Pisin kohta</w:t>
      </w:r>
    </w:p>
    <w:p>
      <w:r>
        <w:rPr>
          <w:b/>
        </w:rPr>
        <w:t xml:space="preserve">Tulos</w:t>
      </w:r>
    </w:p>
    <w:p>
      <w:r>
        <w:t xml:space="preserve">Kuumin kohta</w:t>
      </w:r>
    </w:p>
    <w:p>
      <w:r>
        <w:rPr>
          <w:b/>
        </w:rPr>
        <w:t xml:space="preserve">Esimerkki 8.5470</w:t>
      </w:r>
    </w:p>
    <w:p>
      <w:r>
        <w:t xml:space="preserve">Kun fluoriatomi saa elektronin, siitä tulee negatiivinen mikä?</w:t>
      </w:r>
    </w:p>
    <w:p>
      <w:r>
        <w:rPr>
          <w:b/>
        </w:rPr>
        <w:t xml:space="preserve">Tulos</w:t>
      </w:r>
    </w:p>
    <w:p>
      <w:r>
        <w:t xml:space="preserve">vetyioni</w:t>
      </w:r>
    </w:p>
    <w:p>
      <w:r>
        <w:rPr>
          <w:b/>
        </w:rPr>
        <w:t xml:space="preserve">Tulos</w:t>
      </w:r>
    </w:p>
    <w:p>
      <w:r>
        <w:t xml:space="preserve">sulfidi-ioni</w:t>
      </w:r>
    </w:p>
    <w:p>
      <w:r>
        <w:rPr>
          <w:b/>
        </w:rPr>
        <w:t xml:space="preserve">Tulos</w:t>
      </w:r>
    </w:p>
    <w:p>
      <w:r>
        <w:t xml:space="preserve">kaliumioni</w:t>
      </w:r>
    </w:p>
    <w:p>
      <w:r>
        <w:rPr>
          <w:b/>
        </w:rPr>
        <w:t xml:space="preserve">Esimerkki 8.5471</w:t>
      </w:r>
    </w:p>
    <w:p>
      <w:r>
        <w:t xml:space="preserve">Mihin aurinkokennot muuttavat auringonvalon energian?</w:t>
      </w:r>
    </w:p>
    <w:p>
      <w:r>
        <w:rPr>
          <w:b/>
        </w:rPr>
        <w:t xml:space="preserve">Tulos</w:t>
      </w:r>
    </w:p>
    <w:p>
      <w:r>
        <w:t xml:space="preserve">vapaa energia</w:t>
      </w:r>
    </w:p>
    <w:p>
      <w:r>
        <w:rPr>
          <w:b/>
        </w:rPr>
        <w:t xml:space="preserve">Tulos</w:t>
      </w:r>
    </w:p>
    <w:p>
      <w:r>
        <w:t xml:space="preserve">kokeellinen energia</w:t>
      </w:r>
    </w:p>
    <w:p>
      <w:r>
        <w:rPr>
          <w:b/>
        </w:rPr>
        <w:t xml:space="preserve">Tulos</w:t>
      </w:r>
    </w:p>
    <w:p>
      <w:r>
        <w:t xml:space="preserve">myöhempi energia</w:t>
      </w:r>
    </w:p>
    <w:p>
      <w:r>
        <w:rPr>
          <w:b/>
        </w:rPr>
        <w:t xml:space="preserve">Esimerkki 8.5472</w:t>
      </w:r>
    </w:p>
    <w:p>
      <w:r>
        <w:t xml:space="preserve">Kaasut ovat ihanteellisimpia korkeassa lämpötilassa ja missä paineessa?</w:t>
      </w:r>
    </w:p>
    <w:p>
      <w:r>
        <w:rPr>
          <w:b/>
        </w:rPr>
        <w:t xml:space="preserve">Tulos</w:t>
      </w:r>
    </w:p>
    <w:p>
      <w:r>
        <w:t xml:space="preserve">absoluuttinen</w:t>
      </w:r>
    </w:p>
    <w:p>
      <w:r>
        <w:rPr>
          <w:b/>
        </w:rPr>
        <w:t xml:space="preserve">Tulos</w:t>
      </w:r>
    </w:p>
    <w:p>
      <w:r>
        <w:t xml:space="preserve">korkea</w:t>
      </w:r>
    </w:p>
    <w:p>
      <w:r>
        <w:rPr>
          <w:b/>
        </w:rPr>
        <w:t xml:space="preserve">Tulos</w:t>
      </w:r>
    </w:p>
    <w:p>
      <w:r>
        <w:t xml:space="preserve">vakaa</w:t>
      </w:r>
    </w:p>
    <w:p>
      <w:r>
        <w:rPr>
          <w:b/>
        </w:rPr>
        <w:t xml:space="preserve">Esimerkki 8.5473</w:t>
      </w:r>
    </w:p>
    <w:p>
      <w:r>
        <w:t xml:space="preserve">Mitkä ovat neljä tunnettua aineen olomuotoa?</w:t>
      </w:r>
    </w:p>
    <w:p>
      <w:r>
        <w:rPr>
          <w:b/>
        </w:rPr>
        <w:t xml:space="preserve">Tulos</w:t>
      </w:r>
    </w:p>
    <w:p>
      <w:r>
        <w:t xml:space="preserve">kiinteä, nestemäinen, kaasu ja aalto</w:t>
      </w:r>
    </w:p>
    <w:p>
      <w:r>
        <w:rPr>
          <w:b/>
        </w:rPr>
        <w:t xml:space="preserve">Tulos</w:t>
      </w:r>
    </w:p>
    <w:p>
      <w:r>
        <w:t xml:space="preserve">kiinteä, nestemäinen, plasma ja metalli</w:t>
      </w:r>
    </w:p>
    <w:p>
      <w:r>
        <w:rPr>
          <w:b/>
        </w:rPr>
        <w:t xml:space="preserve">Tulos</w:t>
      </w:r>
    </w:p>
    <w:p>
      <w:r>
        <w:t xml:space="preserve">kiinteä , imiini , kaasu ja plasma</w:t>
      </w:r>
    </w:p>
    <w:p>
      <w:r>
        <w:rPr>
          <w:b/>
        </w:rPr>
        <w:t xml:space="preserve">Esimerkki 8.5474</w:t>
      </w:r>
    </w:p>
    <w:p>
      <w:r>
        <w:t xml:space="preserve">Mikä kuvaa eri lajien välistä tiivistä ja pitkäaikaista vuorovaikutusta?</w:t>
      </w:r>
    </w:p>
    <w:p>
      <w:r>
        <w:rPr>
          <w:b/>
        </w:rPr>
        <w:t xml:space="preserve">Tulos</w:t>
      </w:r>
    </w:p>
    <w:p>
      <w:r>
        <w:t xml:space="preserve">endosymbioosi</w:t>
      </w:r>
    </w:p>
    <w:p>
      <w:r>
        <w:rPr>
          <w:b/>
        </w:rPr>
        <w:t xml:space="preserve">Tulos</w:t>
      </w:r>
    </w:p>
    <w:p>
      <w:r>
        <w:t xml:space="preserve">ihottuma</w:t>
      </w:r>
    </w:p>
    <w:p>
      <w:r>
        <w:rPr>
          <w:b/>
        </w:rPr>
        <w:t xml:space="preserve">Tulos</w:t>
      </w:r>
    </w:p>
    <w:p>
      <w:r>
        <w:t xml:space="preserve">loiset</w:t>
      </w:r>
    </w:p>
    <w:p>
      <w:r>
        <w:rPr>
          <w:b/>
        </w:rPr>
        <w:t xml:space="preserve">Esimerkki 8.5475</w:t>
      </w:r>
    </w:p>
    <w:p>
      <w:r>
        <w:t xml:space="preserve">Miten syöpäsolut tyypillisesti leviävät yhdestä kehon osasta toiseen?</w:t>
      </w:r>
    </w:p>
    <w:p>
      <w:r>
        <w:rPr>
          <w:b/>
        </w:rPr>
        <w:t xml:space="preserve">Tulos</w:t>
      </w:r>
    </w:p>
    <w:p>
      <w:r>
        <w:t xml:space="preserve">plasma</w:t>
      </w:r>
    </w:p>
    <w:p>
      <w:r>
        <w:rPr>
          <w:b/>
        </w:rPr>
        <w:t xml:space="preserve">Tulos</w:t>
      </w:r>
    </w:p>
    <w:p>
      <w:r>
        <w:t xml:space="preserve">munuaiset</w:t>
      </w:r>
    </w:p>
    <w:p>
      <w:r>
        <w:rPr>
          <w:b/>
        </w:rPr>
        <w:t xml:space="preserve">Tulos</w:t>
      </w:r>
    </w:p>
    <w:p>
      <w:r>
        <w:t xml:space="preserve">maksa</w:t>
      </w:r>
    </w:p>
    <w:p>
      <w:r>
        <w:rPr>
          <w:b/>
        </w:rPr>
        <w:t xml:space="preserve">Esimerkki 8.5476</w:t>
      </w:r>
    </w:p>
    <w:p>
      <w:r>
        <w:t xml:space="preserve">Mitkä peilit poikkeuttavat valonsäteitä, joten niiden polttoväli on negatiivinen?</w:t>
      </w:r>
    </w:p>
    <w:p>
      <w:r>
        <w:rPr>
          <w:b/>
        </w:rPr>
        <w:t xml:space="preserve">Tulos</w:t>
      </w:r>
    </w:p>
    <w:p>
      <w:r>
        <w:t xml:space="preserve">kaareva</w:t>
      </w:r>
    </w:p>
    <w:p>
      <w:r>
        <w:rPr>
          <w:b/>
        </w:rPr>
        <w:t xml:space="preserve">Tulos</w:t>
      </w:r>
    </w:p>
    <w:p>
      <w:r>
        <w:t xml:space="preserve">kovera</w:t>
      </w:r>
    </w:p>
    <w:p>
      <w:r>
        <w:rPr>
          <w:b/>
        </w:rPr>
        <w:t xml:space="preserve">Tulos</w:t>
      </w:r>
    </w:p>
    <w:p>
      <w:r>
        <w:t xml:space="preserve">diffraktio</w:t>
      </w:r>
    </w:p>
    <w:p>
      <w:r>
        <w:rPr>
          <w:b/>
        </w:rPr>
        <w:t xml:space="preserve">Esimerkki 8.5477</w:t>
      </w:r>
    </w:p>
    <w:p>
      <w:r>
        <w:t xml:space="preserve">Atomien lähettämä valo on polykromaattista - se sisältää enemmän kuin yhden näistä?</w:t>
      </w:r>
    </w:p>
    <w:p>
      <w:r>
        <w:rPr>
          <w:b/>
        </w:rPr>
        <w:t xml:space="preserve">Tulos</w:t>
      </w:r>
    </w:p>
    <w:p>
      <w:r>
        <w:t xml:space="preserve">painovoima</w:t>
      </w:r>
    </w:p>
    <w:p>
      <w:r>
        <w:rPr>
          <w:b/>
        </w:rPr>
        <w:t xml:space="preserve">Tulos</w:t>
      </w:r>
    </w:p>
    <w:p>
      <w:r>
        <w:t xml:space="preserve">suodatin</w:t>
      </w:r>
    </w:p>
    <w:p>
      <w:r>
        <w:rPr>
          <w:b/>
        </w:rPr>
        <w:t xml:space="preserve">Tulos</w:t>
      </w:r>
    </w:p>
    <w:p>
      <w:r>
        <w:t xml:space="preserve">paino</w:t>
      </w:r>
    </w:p>
    <w:p>
      <w:r>
        <w:rPr>
          <w:b/>
        </w:rPr>
        <w:t xml:space="preserve">Esimerkki 8.5478</w:t>
      </w:r>
    </w:p>
    <w:p>
      <w:r>
        <w:t xml:space="preserve">Mikä ominaisuus on seurausta tiettyyn pinta-alaan vaikuttavasta voimasta?</w:t>
      </w:r>
    </w:p>
    <w:p>
      <w:r>
        <w:rPr>
          <w:b/>
        </w:rPr>
        <w:t xml:space="preserve">Tulos</w:t>
      </w:r>
    </w:p>
    <w:p>
      <w:r>
        <w:t xml:space="preserve">rokotteen</w:t>
      </w:r>
    </w:p>
    <w:p>
      <w:r>
        <w:rPr>
          <w:b/>
        </w:rPr>
        <w:t xml:space="preserve">Tulos</w:t>
      </w:r>
    </w:p>
    <w:p>
      <w:r>
        <w:t xml:space="preserve">vedä</w:t>
      </w:r>
    </w:p>
    <w:p>
      <w:r>
        <w:rPr>
          <w:b/>
        </w:rPr>
        <w:t xml:space="preserve">Tulos</w:t>
      </w:r>
    </w:p>
    <w:p>
      <w:r>
        <w:t xml:space="preserve">vastus</w:t>
      </w:r>
    </w:p>
    <w:p>
      <w:r>
        <w:rPr>
          <w:b/>
        </w:rPr>
        <w:t xml:space="preserve">Esimerkki 8.5479</w:t>
      </w:r>
    </w:p>
    <w:p>
      <w:r>
        <w:t xml:space="preserve">Milloin saimme tietää, että otsonikerroksessa on reikä?</w:t>
      </w:r>
    </w:p>
    <w:p>
      <w:r>
        <w:rPr>
          <w:b/>
        </w:rPr>
        <w:t xml:space="preserve">Tulos</w:t>
      </w:r>
    </w:p>
    <w:p>
      <w:r>
        <w:t xml:space="preserve">1950s</w:t>
      </w:r>
    </w:p>
    <w:p>
      <w:r>
        <w:rPr>
          <w:b/>
        </w:rPr>
        <w:t xml:space="preserve">Tulos</w:t>
      </w:r>
    </w:p>
    <w:p>
      <w:r>
        <w:t xml:space="preserve">1970s</w:t>
      </w:r>
    </w:p>
    <w:p>
      <w:r>
        <w:rPr>
          <w:b/>
        </w:rPr>
        <w:t xml:space="preserve">Tulos</w:t>
      </w:r>
    </w:p>
    <w:p>
      <w:r>
        <w:t xml:space="preserve">1990's</w:t>
      </w:r>
    </w:p>
    <w:p>
      <w:r>
        <w:rPr>
          <w:b/>
        </w:rPr>
        <w:t xml:space="preserve">Esimerkki 8.5480</w:t>
      </w:r>
    </w:p>
    <w:p>
      <w:r>
        <w:t xml:space="preserve">Mitä voidaan laskea, kun otetaan huomioon kappaleen massa ja nopeus?</w:t>
      </w:r>
    </w:p>
    <w:p>
      <w:r>
        <w:rPr>
          <w:b/>
        </w:rPr>
        <w:t xml:space="preserve">Tulos</w:t>
      </w:r>
    </w:p>
    <w:p>
      <w:r>
        <w:t xml:space="preserve">harmoninen energia</w:t>
      </w:r>
    </w:p>
    <w:p>
      <w:r>
        <w:rPr>
          <w:b/>
        </w:rPr>
        <w:t xml:space="preserve">Tulos</w:t>
      </w:r>
    </w:p>
    <w:p>
      <w:r>
        <w:t xml:space="preserve">jäännösenergia</w:t>
      </w:r>
    </w:p>
    <w:p>
      <w:r>
        <w:rPr>
          <w:b/>
        </w:rPr>
        <w:t xml:space="preserve">Tulos</w:t>
      </w:r>
    </w:p>
    <w:p>
      <w:r>
        <w:t xml:space="preserve">järjestelmällinen energia</w:t>
      </w:r>
    </w:p>
    <w:p>
      <w:r>
        <w:rPr>
          <w:b/>
        </w:rPr>
        <w:t xml:space="preserve">Esimerkki 8.5481</w:t>
      </w:r>
    </w:p>
    <w:p>
      <w:r>
        <w:t xml:space="preserve">Mitkä aineet osallistuvat suurimpaan osaan eliöissä tapahtuvista kemiallisista reaktioista, mukaan lukien ruoansulatus?</w:t>
      </w:r>
    </w:p>
    <w:p>
      <w:r>
        <w:rPr>
          <w:b/>
        </w:rPr>
        <w:t xml:space="preserve">Tulos</w:t>
      </w:r>
    </w:p>
    <w:p>
      <w:r>
        <w:t xml:space="preserve">proteiinit</w:t>
      </w:r>
    </w:p>
    <w:p>
      <w:r>
        <w:rPr>
          <w:b/>
        </w:rPr>
        <w:t xml:space="preserve">Tulos</w:t>
      </w:r>
    </w:p>
    <w:p>
      <w:r>
        <w:t xml:space="preserve">hormonit</w:t>
      </w:r>
    </w:p>
    <w:p>
      <w:r>
        <w:rPr>
          <w:b/>
        </w:rPr>
        <w:t xml:space="preserve">Tulos</w:t>
      </w:r>
    </w:p>
    <w:p>
      <w:r>
        <w:t xml:space="preserve">vitamiinit</w:t>
      </w:r>
    </w:p>
    <w:p>
      <w:r>
        <w:rPr>
          <w:b/>
        </w:rPr>
        <w:t xml:space="preserve">Esimerkki 8.5482</w:t>
      </w:r>
    </w:p>
    <w:p>
      <w:r>
        <w:t xml:space="preserve">Koneen mekaaninen etu liittyy siihen, miten se muuttaa mitä?</w:t>
      </w:r>
    </w:p>
    <w:p>
      <w:r>
        <w:rPr>
          <w:b/>
        </w:rPr>
        <w:t xml:space="preserve">Tulos</w:t>
      </w:r>
    </w:p>
    <w:p>
      <w:r>
        <w:t xml:space="preserve">paine</w:t>
      </w:r>
    </w:p>
    <w:p>
      <w:r>
        <w:rPr>
          <w:b/>
        </w:rPr>
        <w:t xml:space="preserve">Tulos</w:t>
      </w:r>
    </w:p>
    <w:p>
      <w:r>
        <w:t xml:space="preserve">luonto</w:t>
      </w:r>
    </w:p>
    <w:p>
      <w:r>
        <w:rPr>
          <w:b/>
        </w:rPr>
        <w:t xml:space="preserve">Tulos</w:t>
      </w:r>
    </w:p>
    <w:p>
      <w:r>
        <w:t xml:space="preserve">esimerkki</w:t>
      </w:r>
    </w:p>
    <w:p>
      <w:r>
        <w:rPr>
          <w:b/>
        </w:rPr>
        <w:t xml:space="preserve">Esimerkki 8.5483</w:t>
      </w:r>
    </w:p>
    <w:p>
      <w:r>
        <w:t xml:space="preserve">Mitä sähkömagneettiset reseptorit havaitsevat?</w:t>
      </w:r>
    </w:p>
    <w:p>
      <w:r>
        <w:rPr>
          <w:b/>
        </w:rPr>
        <w:t xml:space="preserve">Tulos</w:t>
      </w:r>
    </w:p>
    <w:p>
      <w:r>
        <w:t xml:space="preserve">vaarallinen säteily</w:t>
      </w:r>
    </w:p>
    <w:p>
      <w:r>
        <w:rPr>
          <w:b/>
        </w:rPr>
        <w:t xml:space="preserve">Tulos</w:t>
      </w:r>
    </w:p>
    <w:p>
      <w:r>
        <w:t xml:space="preserve">taustasäteily</w:t>
      </w:r>
    </w:p>
    <w:p>
      <w:r>
        <w:rPr>
          <w:b/>
        </w:rPr>
        <w:t xml:space="preserve">Tulos</w:t>
      </w:r>
    </w:p>
    <w:p>
      <w:r>
        <w:t xml:space="preserve">hienovarainen säteily</w:t>
      </w:r>
    </w:p>
    <w:p>
      <w:r>
        <w:rPr>
          <w:b/>
        </w:rPr>
        <w:t xml:space="preserve">Esimerkki 8.5484</w:t>
      </w:r>
    </w:p>
    <w:p>
      <w:r>
        <w:t xml:space="preserve">Mikä saa veden muuttumaan eri tilaan?</w:t>
      </w:r>
    </w:p>
    <w:p>
      <w:r>
        <w:rPr>
          <w:b/>
        </w:rPr>
        <w:t xml:space="preserve">Tulos</w:t>
      </w:r>
    </w:p>
    <w:p>
      <w:r>
        <w:t xml:space="preserve">paine</w:t>
      </w:r>
    </w:p>
    <w:p>
      <w:r>
        <w:rPr>
          <w:b/>
        </w:rPr>
        <w:t xml:space="preserve">Tulos</w:t>
      </w:r>
    </w:p>
    <w:p>
      <w:r>
        <w:t xml:space="preserve">aika</w:t>
      </w:r>
    </w:p>
    <w:p>
      <w:r>
        <w:rPr>
          <w:b/>
        </w:rPr>
        <w:t xml:space="preserve">Tulos</w:t>
      </w:r>
    </w:p>
    <w:p>
      <w:r>
        <w:t xml:space="preserve">painovoima</w:t>
      </w:r>
    </w:p>
    <w:p>
      <w:r>
        <w:rPr>
          <w:b/>
        </w:rPr>
        <w:t xml:space="preserve">Esimerkki 8.5485</w:t>
      </w:r>
    </w:p>
    <w:p>
      <w:r>
        <w:t xml:space="preserve">Verisuonettomista kasveista puuttuu verisuonikudosta ja mitä?</w:t>
      </w:r>
    </w:p>
    <w:p>
      <w:r>
        <w:rPr>
          <w:b/>
        </w:rPr>
        <w:t xml:space="preserve">Tulos</w:t>
      </w:r>
    </w:p>
    <w:p>
      <w:r>
        <w:t xml:space="preserve">sytoplasma</w:t>
      </w:r>
    </w:p>
    <w:p>
      <w:r>
        <w:rPr>
          <w:b/>
        </w:rPr>
        <w:t xml:space="preserve">Tulos</w:t>
      </w:r>
    </w:p>
    <w:p>
      <w:r>
        <w:t xml:space="preserve">klorofylli</w:t>
      </w:r>
    </w:p>
    <w:p>
      <w:r>
        <w:rPr>
          <w:b/>
        </w:rPr>
        <w:t xml:space="preserve">Tulos</w:t>
      </w:r>
    </w:p>
    <w:p>
      <w:r>
        <w:t xml:space="preserve">solut</w:t>
      </w:r>
    </w:p>
    <w:p>
      <w:r>
        <w:rPr>
          <w:b/>
        </w:rPr>
        <w:t xml:space="preserve">Esimerkki 8.5486</w:t>
      </w:r>
    </w:p>
    <w:p>
      <w:r>
        <w:t xml:space="preserve">Minkälainen energiamuoto on valo?</w:t>
      </w:r>
    </w:p>
    <w:p>
      <w:r>
        <w:rPr>
          <w:b/>
        </w:rPr>
        <w:t xml:space="preserve">Tulos</w:t>
      </w:r>
    </w:p>
    <w:p>
      <w:r>
        <w:t xml:space="preserve">hydro</w:t>
      </w:r>
    </w:p>
    <w:p>
      <w:r>
        <w:rPr>
          <w:b/>
        </w:rPr>
        <w:t xml:space="preserve">Tulos</w:t>
      </w:r>
    </w:p>
    <w:p>
      <w:r>
        <w:t xml:space="preserve">seisminen</w:t>
      </w:r>
    </w:p>
    <w:p>
      <w:r>
        <w:rPr>
          <w:b/>
        </w:rPr>
        <w:t xml:space="preserve">Tulos</w:t>
      </w:r>
    </w:p>
    <w:p>
      <w:r>
        <w:t xml:space="preserve">mekaaninen</w:t>
      </w:r>
    </w:p>
    <w:p>
      <w:r>
        <w:rPr>
          <w:b/>
        </w:rPr>
        <w:t xml:space="preserve">Esimerkki 8.5487</w:t>
      </w:r>
    </w:p>
    <w:p>
      <w:r>
        <w:t xml:space="preserve">Mikä taso on suurempi kuin 7 perusliuoksessa?</w:t>
      </w:r>
    </w:p>
    <w:p>
      <w:r>
        <w:rPr>
          <w:b/>
        </w:rPr>
        <w:t xml:space="preserve">Tulos</w:t>
      </w:r>
    </w:p>
    <w:p>
      <w:r>
        <w:t xml:space="preserve">fh</w:t>
      </w:r>
    </w:p>
    <w:p>
      <w:r>
        <w:rPr>
          <w:b/>
        </w:rPr>
        <w:t xml:space="preserve">Tulos</w:t>
      </w:r>
    </w:p>
    <w:p>
      <w:r>
        <w:t xml:space="preserve">gh</w:t>
      </w:r>
    </w:p>
    <w:p>
      <w:r>
        <w:rPr>
          <w:b/>
        </w:rPr>
        <w:t xml:space="preserve">Tulos</w:t>
      </w:r>
    </w:p>
    <w:p>
      <w:r>
        <w:t xml:space="preserve">uh</w:t>
      </w:r>
    </w:p>
    <w:p>
      <w:r>
        <w:rPr>
          <w:b/>
        </w:rPr>
        <w:t xml:space="preserve">Esimerkki 8.5488</w:t>
      </w:r>
    </w:p>
    <w:p>
      <w:r>
        <w:t xml:space="preserve">Valoreaktiot vapauttavat myös happikaasua mitä?</w:t>
      </w:r>
    </w:p>
    <w:p>
      <w:r>
        <w:rPr>
          <w:b/>
        </w:rPr>
        <w:t xml:space="preserve">Tulos</w:t>
      </w:r>
    </w:p>
    <w:p>
      <w:r>
        <w:t xml:space="preserve">detritustuote</w:t>
      </w:r>
    </w:p>
    <w:p>
      <w:r>
        <w:rPr>
          <w:b/>
        </w:rPr>
        <w:t xml:space="preserve">Tulos</w:t>
      </w:r>
    </w:p>
    <w:p>
      <w:r>
        <w:t xml:space="preserve">virallinen prosessi</w:t>
      </w:r>
    </w:p>
    <w:p>
      <w:r>
        <w:rPr>
          <w:b/>
        </w:rPr>
        <w:t xml:space="preserve">Tulos</w:t>
      </w:r>
    </w:p>
    <w:p>
      <w:r>
        <w:t xml:space="preserve">outo prosessi</w:t>
      </w:r>
    </w:p>
    <w:p>
      <w:r>
        <w:rPr>
          <w:b/>
        </w:rPr>
        <w:t xml:space="preserve">Esimerkki 8.5489</w:t>
      </w:r>
    </w:p>
    <w:p>
      <w:r>
        <w:t xml:space="preserve">Mitä kahta rasvatyyppiä on olemassa?</w:t>
      </w:r>
    </w:p>
    <w:p>
      <w:r>
        <w:rPr>
          <w:b/>
        </w:rPr>
        <w:t xml:space="preserve">Tulos</w:t>
      </w:r>
    </w:p>
    <w:p>
      <w:r>
        <w:t xml:space="preserve">paksu ja ohut</w:t>
      </w:r>
    </w:p>
    <w:p>
      <w:r>
        <w:rPr>
          <w:b/>
        </w:rPr>
        <w:t xml:space="preserve">Tulos</w:t>
      </w:r>
    </w:p>
    <w:p>
      <w:r>
        <w:t xml:space="preserve">täynnä ja tyhjä</w:t>
      </w:r>
    </w:p>
    <w:p>
      <w:r>
        <w:rPr>
          <w:b/>
        </w:rPr>
        <w:t xml:space="preserve">Tulos</w:t>
      </w:r>
    </w:p>
    <w:p>
      <w:r>
        <w:t xml:space="preserve">nestemäinen ja kiinteä</w:t>
      </w:r>
    </w:p>
    <w:p>
      <w:r>
        <w:rPr>
          <w:b/>
        </w:rPr>
        <w:t xml:space="preserve">Esimerkki 8.5490</w:t>
      </w:r>
    </w:p>
    <w:p>
      <w:r>
        <w:t xml:space="preserve">Mikä prosessi kestää ihmisapinoilla 8-9 kuukautta ja johtaa yleensä yhden jälkeläisen syntymään?</w:t>
      </w:r>
    </w:p>
    <w:p>
      <w:r>
        <w:rPr>
          <w:b/>
        </w:rPr>
        <w:t xml:space="preserve">Tulos</w:t>
      </w:r>
    </w:p>
    <w:p>
      <w:r>
        <w:t xml:space="preserve">parittelua</w:t>
      </w:r>
    </w:p>
    <w:p>
      <w:r>
        <w:rPr>
          <w:b/>
        </w:rPr>
        <w:t xml:space="preserve">Tulos</w:t>
      </w:r>
    </w:p>
    <w:p>
      <w:r>
        <w:t xml:space="preserve">horros</w:t>
      </w:r>
    </w:p>
    <w:p>
      <w:r>
        <w:rPr>
          <w:b/>
        </w:rPr>
        <w:t xml:space="preserve">Tulos</w:t>
      </w:r>
    </w:p>
    <w:p>
      <w:r>
        <w:t xml:space="preserve">jäljennös</w:t>
      </w:r>
    </w:p>
    <w:p>
      <w:r>
        <w:rPr>
          <w:b/>
        </w:rPr>
        <w:t xml:space="preserve">Esimerkki 8.5491</w:t>
      </w:r>
    </w:p>
    <w:p>
      <w:r>
        <w:t xml:space="preserve">Mikä putki kuljettaa virtsan ulos kehosta?</w:t>
      </w:r>
    </w:p>
    <w:p>
      <w:r>
        <w:rPr>
          <w:b/>
        </w:rPr>
        <w:t xml:space="preserve">Tulos</w:t>
      </w:r>
    </w:p>
    <w:p>
      <w:r>
        <w:t xml:space="preserve">munanjohtimet</w:t>
      </w:r>
    </w:p>
    <w:p>
      <w:r>
        <w:rPr>
          <w:b/>
        </w:rPr>
        <w:t xml:space="preserve">Tulos</w:t>
      </w:r>
    </w:p>
    <w:p>
      <w:r>
        <w:t xml:space="preserve">kohtu</w:t>
      </w:r>
    </w:p>
    <w:p>
      <w:r>
        <w:rPr>
          <w:b/>
        </w:rPr>
        <w:t xml:space="preserve">Tulos</w:t>
      </w:r>
    </w:p>
    <w:p>
      <w:r>
        <w:t xml:space="preserve">munuaiset</w:t>
      </w:r>
    </w:p>
    <w:p>
      <w:r>
        <w:rPr>
          <w:b/>
        </w:rPr>
        <w:t xml:space="preserve">Esimerkki 8.5492</w:t>
      </w:r>
    </w:p>
    <w:p>
      <w:r>
        <w:t xml:space="preserve">Millä valon aallonpituus ilmaistaan?</w:t>
      </w:r>
    </w:p>
    <w:p>
      <w:r>
        <w:rPr>
          <w:b/>
        </w:rPr>
        <w:t xml:space="preserve">Tulos</w:t>
      </w:r>
    </w:p>
    <w:p>
      <w:r>
        <w:t xml:space="preserve">nanosekuntia</w:t>
      </w:r>
    </w:p>
    <w:p>
      <w:r>
        <w:rPr>
          <w:b/>
        </w:rPr>
        <w:t xml:space="preserve">Tulos</w:t>
      </w:r>
    </w:p>
    <w:p>
      <w:r>
        <w:t xml:space="preserve">millimetriä</w:t>
      </w:r>
    </w:p>
    <w:p>
      <w:r>
        <w:rPr>
          <w:b/>
        </w:rPr>
        <w:t xml:space="preserve">Tulos</w:t>
      </w:r>
    </w:p>
    <w:p>
      <w:r>
        <w:t xml:space="preserve">vatts</w:t>
      </w:r>
    </w:p>
    <w:p>
      <w:r>
        <w:rPr>
          <w:b/>
        </w:rPr>
        <w:t xml:space="preserve">Esimerkki 8.5493</w:t>
      </w:r>
    </w:p>
    <w:p>
      <w:r>
        <w:t xml:space="preserve">Kasvaako vai pieneneekö useimpien aineiden koko, kun ne muuttuvat nesteestä kiinteäksi?</w:t>
      </w:r>
    </w:p>
    <w:p>
      <w:r>
        <w:rPr>
          <w:b/>
        </w:rPr>
        <w:t xml:space="preserve">Tulos</w:t>
      </w:r>
    </w:p>
    <w:p>
      <w:r>
        <w:t xml:space="preserve">lisätä</w:t>
      </w:r>
    </w:p>
    <w:p>
      <w:r>
        <w:rPr>
          <w:b/>
        </w:rPr>
        <w:t xml:space="preserve">Tulos</w:t>
      </w:r>
    </w:p>
    <w:p>
      <w:r>
        <w:t xml:space="preserve">pysyvät ennallaan</w:t>
      </w:r>
    </w:p>
    <w:p>
      <w:r>
        <w:rPr>
          <w:b/>
        </w:rPr>
        <w:t xml:space="preserve">Tulos</w:t>
      </w:r>
    </w:p>
    <w:p>
      <w:r>
        <w:t xml:space="preserve">sitä ei voida mitata</w:t>
      </w:r>
    </w:p>
    <w:p>
      <w:r>
        <w:rPr>
          <w:b/>
        </w:rPr>
        <w:t xml:space="preserve">Esimerkki 8.5494</w:t>
      </w:r>
    </w:p>
    <w:p>
      <w:r>
        <w:t xml:space="preserve">Suurimmaksi osaksi kognitiiviset toiminnot sijaitsevat missä?</w:t>
      </w:r>
    </w:p>
    <w:p>
      <w:r>
        <w:rPr>
          <w:b/>
        </w:rPr>
        <w:t xml:space="preserve">Tulos</w:t>
      </w:r>
    </w:p>
    <w:p>
      <w:r>
        <w:t xml:space="preserve">selkäranka</w:t>
      </w:r>
    </w:p>
    <w:p>
      <w:r>
        <w:rPr>
          <w:b/>
        </w:rPr>
        <w:t xml:space="preserve">Tulos</w:t>
      </w:r>
    </w:p>
    <w:p>
      <w:r>
        <w:t xml:space="preserve">sydän</w:t>
      </w:r>
    </w:p>
    <w:p>
      <w:r>
        <w:rPr>
          <w:b/>
        </w:rPr>
        <w:t xml:space="preserve">Tulos</w:t>
      </w:r>
    </w:p>
    <w:p>
      <w:r>
        <w:t xml:space="preserve">limbinen järjestelmä</w:t>
      </w:r>
    </w:p>
    <w:p>
      <w:r>
        <w:rPr>
          <w:b/>
        </w:rPr>
        <w:t xml:space="preserve">Esimerkki 8.5495</w:t>
      </w:r>
    </w:p>
    <w:p>
      <w:r>
        <w:t xml:space="preserve">Anaerobiset prokaryootit voivat elää ilman mitä yhdistettä ympäristössään (se on yhdiste, jota ihmiset tarvitsevat elääkseen)?</w:t>
      </w:r>
    </w:p>
    <w:p>
      <w:r>
        <w:rPr>
          <w:b/>
        </w:rPr>
        <w:t xml:space="preserve">Tulos</w:t>
      </w:r>
    </w:p>
    <w:p>
      <w:r>
        <w:t xml:space="preserve">hiili</w:t>
      </w:r>
    </w:p>
    <w:p>
      <w:r>
        <w:rPr>
          <w:b/>
        </w:rPr>
        <w:t xml:space="preserve">Tulos</w:t>
      </w:r>
    </w:p>
    <w:p>
      <w:r>
        <w:t xml:space="preserve">Vety</w:t>
      </w:r>
    </w:p>
    <w:p>
      <w:r>
        <w:rPr>
          <w:b/>
        </w:rPr>
        <w:t xml:space="preserve">Tulos</w:t>
      </w:r>
    </w:p>
    <w:p>
      <w:r>
        <w:t xml:space="preserve">typpi</w:t>
      </w:r>
    </w:p>
    <w:p>
      <w:r>
        <w:rPr>
          <w:b/>
        </w:rPr>
        <w:t xml:space="preserve">Esimerkki 8.5496</w:t>
      </w:r>
    </w:p>
    <w:p>
      <w:r>
        <w:t xml:space="preserve">Miten valtameret auttavat hillitsemään ilmaston lämpenemistä?</w:t>
      </w:r>
    </w:p>
    <w:p>
      <w:r>
        <w:rPr>
          <w:b/>
        </w:rPr>
        <w:t xml:space="preserve">Tulos</w:t>
      </w:r>
    </w:p>
    <w:p>
      <w:r>
        <w:t xml:space="preserve">vapauttaa happea</w:t>
      </w:r>
    </w:p>
    <w:p>
      <w:r>
        <w:rPr>
          <w:b/>
        </w:rPr>
        <w:t xml:space="preserve">Tulos</w:t>
      </w:r>
    </w:p>
    <w:p>
      <w:r>
        <w:t xml:space="preserve">heijastava valo</w:t>
      </w:r>
    </w:p>
    <w:p>
      <w:r>
        <w:rPr>
          <w:b/>
        </w:rPr>
        <w:t xml:space="preserve">Tulos</w:t>
      </w:r>
    </w:p>
    <w:p>
      <w:r>
        <w:t xml:space="preserve">Jäähdytysilma</w:t>
      </w:r>
    </w:p>
    <w:p>
      <w:r>
        <w:rPr>
          <w:b/>
        </w:rPr>
        <w:t xml:space="preserve">Esimerkki 8.5497</w:t>
      </w:r>
    </w:p>
    <w:p>
      <w:r>
        <w:t xml:space="preserve">Mihin rakenteisiin pääsevät tupakansavun hiukkaset voivat aiheuttaa keuhkojen kapasiteetin pysyvän alenemisen?</w:t>
      </w:r>
    </w:p>
    <w:p>
      <w:r>
        <w:rPr>
          <w:b/>
        </w:rPr>
        <w:t xml:space="preserve">Tulos</w:t>
      </w:r>
    </w:p>
    <w:p>
      <w:r>
        <w:t xml:space="preserve">kammiot</w:t>
      </w:r>
    </w:p>
    <w:p>
      <w:r>
        <w:rPr>
          <w:b/>
        </w:rPr>
        <w:t xml:space="preserve">Tulos</w:t>
      </w:r>
    </w:p>
    <w:p>
      <w:r>
        <w:t xml:space="preserve">solut</w:t>
      </w:r>
    </w:p>
    <w:p>
      <w:r>
        <w:rPr>
          <w:b/>
        </w:rPr>
        <w:t xml:space="preserve">Tulos</w:t>
      </w:r>
    </w:p>
    <w:p>
      <w:r>
        <w:t xml:space="preserve">rauhaset</w:t>
      </w:r>
    </w:p>
    <w:p>
      <w:r>
        <w:rPr>
          <w:b/>
        </w:rPr>
        <w:t xml:space="preserve">Esimerkki 8.5498</w:t>
      </w:r>
    </w:p>
    <w:p>
      <w:r>
        <w:t xml:space="preserve">Verisuonet Sydämen pumppaama veri virtaa valtimoiden, valtimoiden, kapillaarien, laskimoiden ja suonien kautta ennen kuin se palaa takaisin tähän?</w:t>
      </w:r>
    </w:p>
    <w:p>
      <w:r>
        <w:rPr>
          <w:b/>
        </w:rPr>
        <w:t xml:space="preserve">Tulos</w:t>
      </w:r>
    </w:p>
    <w:p>
      <w:r>
        <w:t xml:space="preserve">keuhkot</w:t>
      </w:r>
    </w:p>
    <w:p>
      <w:r>
        <w:rPr>
          <w:b/>
        </w:rPr>
        <w:t xml:space="preserve">Tulos</w:t>
      </w:r>
    </w:p>
    <w:p>
      <w:r>
        <w:t xml:space="preserve">jalat</w:t>
      </w:r>
    </w:p>
    <w:p>
      <w:r>
        <w:rPr>
          <w:b/>
        </w:rPr>
        <w:t xml:space="preserve">Tulos</w:t>
      </w:r>
    </w:p>
    <w:p>
      <w:r>
        <w:t xml:space="preserve">aivot</w:t>
      </w:r>
    </w:p>
    <w:p>
      <w:r>
        <w:rPr>
          <w:b/>
        </w:rPr>
        <w:t xml:space="preserve">Esimerkki 8.5499</w:t>
      </w:r>
    </w:p>
    <w:p>
      <w:r>
        <w:t xml:space="preserve">Mikä on voima, joka vetää esinettä alaspäin ja jota mitataan painolla?</w:t>
      </w:r>
    </w:p>
    <w:p>
      <w:r>
        <w:rPr>
          <w:b/>
        </w:rPr>
        <w:t xml:space="preserve">Tulos</w:t>
      </w:r>
    </w:p>
    <w:p>
      <w:r>
        <w:t xml:space="preserve">vahvuus</w:t>
      </w:r>
    </w:p>
    <w:p>
      <w:r>
        <w:rPr>
          <w:b/>
        </w:rPr>
        <w:t xml:space="preserve">Tulos</w:t>
      </w:r>
    </w:p>
    <w:p>
      <w:r>
        <w:t xml:space="preserve">työ</w:t>
      </w:r>
    </w:p>
    <w:p>
      <w:r>
        <w:rPr>
          <w:b/>
        </w:rPr>
        <w:t xml:space="preserve">Tulos</w:t>
      </w:r>
    </w:p>
    <w:p>
      <w:r>
        <w:t xml:space="preserve">valo</w:t>
      </w:r>
    </w:p>
    <w:p>
      <w:r>
        <w:rPr>
          <w:b/>
        </w:rPr>
        <w:t xml:space="preserve">Esimerkki 8.5500</w:t>
      </w:r>
    </w:p>
    <w:p>
      <w:r>
        <w:t xml:space="preserve">Mikä on se alue silmän takaosan keskiosassa, joka on vastuussa terävästä näöstä?</w:t>
      </w:r>
    </w:p>
    <w:p>
      <w:r>
        <w:rPr>
          <w:b/>
        </w:rPr>
        <w:t xml:space="preserve">Tulos</w:t>
      </w:r>
    </w:p>
    <w:p>
      <w:r>
        <w:t xml:space="preserve">sarveiskalvo</w:t>
      </w:r>
    </w:p>
    <w:p>
      <w:r>
        <w:rPr>
          <w:b/>
        </w:rPr>
        <w:t xml:space="preserve">Tulos</w:t>
      </w:r>
    </w:p>
    <w:p>
      <w:r>
        <w:t xml:space="preserve">linssi</w:t>
      </w:r>
    </w:p>
    <w:p>
      <w:r>
        <w:rPr>
          <w:b/>
        </w:rPr>
        <w:t xml:space="preserve">Tulos</w:t>
      </w:r>
    </w:p>
    <w:p>
      <w:r>
        <w:t xml:space="preserve">oppilas</w:t>
      </w:r>
    </w:p>
    <w:p>
      <w:r>
        <w:rPr>
          <w:b/>
        </w:rPr>
        <w:t xml:space="preserve">Esimerkki 8.5501</w:t>
      </w:r>
    </w:p>
    <w:p>
      <w:r>
        <w:t xml:space="preserve">Chordates määritellään neljän ominaisuuden perusteella, jotka ovat yhteisiä näille eläimille jossain vaiheessa niiden?</w:t>
      </w:r>
    </w:p>
    <w:p>
      <w:r>
        <w:rPr>
          <w:b/>
        </w:rPr>
        <w:t xml:space="preserve">Tulos</w:t>
      </w:r>
    </w:p>
    <w:p>
      <w:r>
        <w:t xml:space="preserve">kuolema</w:t>
      </w:r>
    </w:p>
    <w:p>
      <w:r>
        <w:rPr>
          <w:b/>
        </w:rPr>
        <w:t xml:space="preserve">Tulos</w:t>
      </w:r>
    </w:p>
    <w:p>
      <w:r>
        <w:t xml:space="preserve">vastaus</w:t>
      </w:r>
    </w:p>
    <w:p>
      <w:r>
        <w:rPr>
          <w:b/>
        </w:rPr>
        <w:t xml:space="preserve">Tulos</w:t>
      </w:r>
    </w:p>
    <w:p>
      <w:r>
        <w:t xml:space="preserve">syntymä</w:t>
      </w:r>
    </w:p>
    <w:p>
      <w:r>
        <w:rPr>
          <w:b/>
        </w:rPr>
        <w:t xml:space="preserve">Esimerkki 8.5502</w:t>
      </w:r>
    </w:p>
    <w:p>
      <w:r>
        <w:t xml:space="preserve">Minkälaista astiaa käytetään mittaamaan lämmönmuutoksia kemiallisen reaktion tai fysikaalisen prosessin aikana?</w:t>
      </w:r>
    </w:p>
    <w:p>
      <w:r>
        <w:rPr>
          <w:b/>
        </w:rPr>
        <w:t xml:space="preserve">Tulos</w:t>
      </w:r>
    </w:p>
    <w:p>
      <w:r>
        <w:t xml:space="preserve">hydrostaattinen</w:t>
      </w:r>
    </w:p>
    <w:p>
      <w:r>
        <w:rPr>
          <w:b/>
        </w:rPr>
        <w:t xml:space="preserve">Tulos</w:t>
      </w:r>
    </w:p>
    <w:p>
      <w:r>
        <w:t xml:space="preserve">lämpökolvi</w:t>
      </w:r>
    </w:p>
    <w:p>
      <w:r>
        <w:rPr>
          <w:b/>
        </w:rPr>
        <w:t xml:space="preserve">Tulos</w:t>
      </w:r>
    </w:p>
    <w:p>
      <w:r>
        <w:t xml:space="preserve">mittasylinteri</w:t>
      </w:r>
    </w:p>
    <w:p>
      <w:r>
        <w:rPr>
          <w:b/>
        </w:rPr>
        <w:t xml:space="preserve">Esimerkki 8.5503</w:t>
      </w:r>
    </w:p>
    <w:p>
      <w:r>
        <w:t xml:space="preserve">Mistä jotkut kuluttajat, kuten sieni, saavat energiansa?</w:t>
      </w:r>
    </w:p>
    <w:p>
      <w:r>
        <w:rPr>
          <w:b/>
        </w:rPr>
        <w:t xml:space="preserve">Tulos</w:t>
      </w:r>
    </w:p>
    <w:p>
      <w:r>
        <w:t xml:space="preserve">epäorgaaninen aines</w:t>
      </w:r>
    </w:p>
    <w:p>
      <w:r>
        <w:rPr>
          <w:b/>
        </w:rPr>
        <w:t xml:space="preserve">Tulos</w:t>
      </w:r>
    </w:p>
    <w:p>
      <w:r>
        <w:t xml:space="preserve">aurinkoenergia</w:t>
      </w:r>
    </w:p>
    <w:p>
      <w:r>
        <w:rPr>
          <w:b/>
        </w:rPr>
        <w:t xml:space="preserve">Tulos</w:t>
      </w:r>
    </w:p>
    <w:p>
      <w:r>
        <w:t xml:space="preserve">mineraalit</w:t>
      </w:r>
    </w:p>
    <w:p>
      <w:r>
        <w:rPr>
          <w:b/>
        </w:rPr>
        <w:t xml:space="preserve">Esimerkki 8.5504</w:t>
      </w:r>
    </w:p>
    <w:p>
      <w:r>
        <w:t xml:space="preserve">Kuinka monta miljoonaa ihmistä kuolee vuosittain ilmansaasteiden vuoksi?</w:t>
      </w:r>
    </w:p>
    <w:p>
      <w:r>
        <w:rPr>
          <w:b/>
        </w:rPr>
        <w:t xml:space="preserve">Tulos</w:t>
      </w:r>
    </w:p>
    <w:p>
      <w:r>
        <w:t xml:space="preserve">kaksi miljoonaa</w:t>
      </w:r>
    </w:p>
    <w:p>
      <w:r>
        <w:rPr>
          <w:b/>
        </w:rPr>
        <w:t xml:space="preserve">Tulos</w:t>
      </w:r>
    </w:p>
    <w:p>
      <w:r>
        <w:t xml:space="preserve">viisikymmentä miljoonaa</w:t>
      </w:r>
    </w:p>
    <w:p>
      <w:r>
        <w:rPr>
          <w:b/>
        </w:rPr>
        <w:t xml:space="preserve">Tulos</w:t>
      </w:r>
    </w:p>
    <w:p>
      <w:r>
        <w:t xml:space="preserve">kahdeksan miljoonaa</w:t>
      </w:r>
    </w:p>
    <w:p>
      <w:r>
        <w:rPr>
          <w:b/>
        </w:rPr>
        <w:t xml:space="preserve">Esimerkki 8.5505</w:t>
      </w:r>
    </w:p>
    <w:p>
      <w:r>
        <w:t xml:space="preserve">Minkä tyyppisiä lipidien tulisi olla eniten ruokavaliossasi, ja niitä on pääasiassa kasviperäisissä lähteissä ja myös kalassa?</w:t>
      </w:r>
    </w:p>
    <w:p>
      <w:r>
        <w:rPr>
          <w:b/>
        </w:rPr>
        <w:t xml:space="preserve">Tulos</w:t>
      </w:r>
    </w:p>
    <w:p>
      <w:r>
        <w:t xml:space="preserve">rasva</w:t>
      </w:r>
    </w:p>
    <w:p>
      <w:r>
        <w:rPr>
          <w:b/>
        </w:rPr>
        <w:t xml:space="preserve">Tulos</w:t>
      </w:r>
    </w:p>
    <w:p>
      <w:r>
        <w:t xml:space="preserve">aromaattinen</w:t>
      </w:r>
    </w:p>
    <w:p>
      <w:r>
        <w:rPr>
          <w:b/>
        </w:rPr>
        <w:t xml:space="preserve">Tulos</w:t>
      </w:r>
    </w:p>
    <w:p>
      <w:r>
        <w:t xml:space="preserve">tyydyttynyt</w:t>
      </w:r>
    </w:p>
    <w:p>
      <w:r>
        <w:rPr>
          <w:b/>
        </w:rPr>
        <w:t xml:space="preserve">Esimerkki 8.5506</w:t>
      </w:r>
    </w:p>
    <w:p>
      <w:r>
        <w:t xml:space="preserve">Mitä käytetään tornadojen luokittelussa?</w:t>
      </w:r>
    </w:p>
    <w:p>
      <w:r>
        <w:rPr>
          <w:b/>
        </w:rPr>
        <w:t xml:space="preserve">Tulos</w:t>
      </w:r>
    </w:p>
    <w:p>
      <w:r>
        <w:t xml:space="preserve">Seismografi</w:t>
      </w:r>
    </w:p>
    <w:p>
      <w:r>
        <w:rPr>
          <w:b/>
        </w:rPr>
        <w:t xml:space="preserve">Tulos</w:t>
      </w:r>
    </w:p>
    <w:p>
      <w:r>
        <w:t xml:space="preserve">vahingot, lumisade</w:t>
      </w:r>
    </w:p>
    <w:p>
      <w:r>
        <w:rPr>
          <w:b/>
        </w:rPr>
        <w:t xml:space="preserve">Tulos</w:t>
      </w:r>
    </w:p>
    <w:p>
      <w:r>
        <w:t xml:space="preserve">kosteus, sade</w:t>
      </w:r>
    </w:p>
    <w:p>
      <w:r>
        <w:rPr>
          <w:b/>
        </w:rPr>
        <w:t xml:space="preserve">Esimerkki 8.5507</w:t>
      </w:r>
    </w:p>
    <w:p>
      <w:r>
        <w:t xml:space="preserve">Mistä molekyyliset kiinteät ja nestemäiset aineet johtuvat?</w:t>
      </w:r>
    </w:p>
    <w:p>
      <w:r>
        <w:rPr>
          <w:b/>
        </w:rPr>
        <w:t xml:space="preserve">Tulos</w:t>
      </w:r>
    </w:p>
    <w:p>
      <w:r>
        <w:t xml:space="preserve">negatiiviset voimat</w:t>
      </w:r>
    </w:p>
    <w:p>
      <w:r>
        <w:rPr>
          <w:b/>
        </w:rPr>
        <w:t xml:space="preserve">Tulos</w:t>
      </w:r>
    </w:p>
    <w:p>
      <w:r>
        <w:t xml:space="preserve">kansanjoukot</w:t>
      </w:r>
    </w:p>
    <w:p>
      <w:r>
        <w:rPr>
          <w:b/>
        </w:rPr>
        <w:t xml:space="preserve">Tulos</w:t>
      </w:r>
    </w:p>
    <w:p>
      <w:r>
        <w:t xml:space="preserve">muutamia voimia</w:t>
      </w:r>
    </w:p>
    <w:p>
      <w:r>
        <w:rPr>
          <w:b/>
        </w:rPr>
        <w:t xml:space="preserve">Esimerkki 8.5508</w:t>
      </w:r>
    </w:p>
    <w:p>
      <w:r>
        <w:t xml:space="preserve">Mikä on evoluution yksikkö?</w:t>
      </w:r>
    </w:p>
    <w:p>
      <w:r>
        <w:rPr>
          <w:b/>
        </w:rPr>
        <w:t xml:space="preserve">Tulos</w:t>
      </w:r>
    </w:p>
    <w:p>
      <w:r>
        <w:t xml:space="preserve">dna</w:t>
      </w:r>
    </w:p>
    <w:p>
      <w:r>
        <w:rPr>
          <w:b/>
        </w:rPr>
        <w:t xml:space="preserve">Tulos</w:t>
      </w:r>
    </w:p>
    <w:p>
      <w:r>
        <w:t xml:space="preserve">solu</w:t>
      </w:r>
    </w:p>
    <w:p>
      <w:r>
        <w:rPr>
          <w:b/>
        </w:rPr>
        <w:t xml:space="preserve">Tulos</w:t>
      </w:r>
    </w:p>
    <w:p>
      <w:r>
        <w:t xml:space="preserve">heimoon</w:t>
      </w:r>
    </w:p>
    <w:p>
      <w:r>
        <w:rPr>
          <w:b/>
        </w:rPr>
        <w:t xml:space="preserve">Esimerkki 8.5509</w:t>
      </w:r>
    </w:p>
    <w:p>
      <w:r>
        <w:t xml:space="preserve">Mikä yksinkertainen kone koostuu tangosta, joka pyörii tukipisteeksi kutsutun kiinteän pisteen ympärillä?</w:t>
      </w:r>
    </w:p>
    <w:p>
      <w:r>
        <w:rPr>
          <w:b/>
        </w:rPr>
        <w:t xml:space="preserve">Tulos</w:t>
      </w:r>
    </w:p>
    <w:p>
      <w:r>
        <w:t xml:space="preserve">rynnäkkövasara</w:t>
      </w:r>
    </w:p>
    <w:p>
      <w:r>
        <w:rPr>
          <w:b/>
        </w:rPr>
        <w:t xml:space="preserve">Tulos</w:t>
      </w:r>
    </w:p>
    <w:p>
      <w:r>
        <w:t xml:space="preserve">roottori</w:t>
      </w:r>
    </w:p>
    <w:p>
      <w:r>
        <w:rPr>
          <w:b/>
        </w:rPr>
        <w:t xml:space="preserve">Tulos</w:t>
      </w:r>
    </w:p>
    <w:p>
      <w:r>
        <w:t xml:space="preserve">katapultti</w:t>
      </w:r>
    </w:p>
    <w:p>
      <w:r>
        <w:rPr>
          <w:b/>
        </w:rPr>
        <w:t xml:space="preserve">Esimerkki 8.5510</w:t>
      </w:r>
    </w:p>
    <w:p>
      <w:r>
        <w:t xml:space="preserve">Missä pituuskasvu tapahtuu, juuren yläpuolella?</w:t>
      </w:r>
    </w:p>
    <w:p>
      <w:r>
        <w:rPr>
          <w:b/>
        </w:rPr>
        <w:t xml:space="preserve">Tulos</w:t>
      </w:r>
    </w:p>
    <w:p>
      <w:r>
        <w:t xml:space="preserve">perusmukula</w:t>
      </w:r>
    </w:p>
    <w:p>
      <w:r>
        <w:rPr>
          <w:b/>
        </w:rPr>
        <w:t xml:space="preserve">Tulos</w:t>
      </w:r>
    </w:p>
    <w:p>
      <w:r>
        <w:t xml:space="preserve">vascular cambrium</w:t>
      </w:r>
    </w:p>
    <w:p>
      <w:r>
        <w:rPr>
          <w:b/>
        </w:rPr>
        <w:t xml:space="preserve">Tulos</w:t>
      </w:r>
    </w:p>
    <w:p>
      <w:r>
        <w:t xml:space="preserve">apikaalinen meristemi</w:t>
      </w:r>
    </w:p>
    <w:p>
      <w:r>
        <w:rPr>
          <w:b/>
        </w:rPr>
        <w:t xml:space="preserve">Esimerkki 8.5511</w:t>
      </w:r>
    </w:p>
    <w:p>
      <w:r>
        <w:t xml:space="preserve">Minkälainen jännitys aiheuttaa vaakasuuntaisia liikkeitä luisevissa vinoumissa?</w:t>
      </w:r>
    </w:p>
    <w:p>
      <w:r>
        <w:rPr>
          <w:b/>
        </w:rPr>
        <w:t xml:space="preserve">Tulos</w:t>
      </w:r>
    </w:p>
    <w:p>
      <w:r>
        <w:t xml:space="preserve">kuuma</w:t>
      </w:r>
    </w:p>
    <w:p>
      <w:r>
        <w:rPr>
          <w:b/>
        </w:rPr>
        <w:t xml:space="preserve">Tulos</w:t>
      </w:r>
    </w:p>
    <w:p>
      <w:r>
        <w:t xml:space="preserve">kylmä</w:t>
      </w:r>
    </w:p>
    <w:p>
      <w:r>
        <w:rPr>
          <w:b/>
        </w:rPr>
        <w:t xml:space="preserve">Tulos</w:t>
      </w:r>
    </w:p>
    <w:p>
      <w:r>
        <w:t xml:space="preserve">tylppä</w:t>
      </w:r>
    </w:p>
    <w:p>
      <w:r>
        <w:rPr>
          <w:b/>
        </w:rPr>
        <w:t xml:space="preserve">Esimerkki 8.5512</w:t>
      </w:r>
    </w:p>
    <w:p>
      <w:r>
        <w:t xml:space="preserve">Mitä kutsutaan kultakalan kaltaisiksi organismeiksi, jotka sietävät vain suhteellisen kapeaa suolapitoisuusaluetta?</w:t>
      </w:r>
    </w:p>
    <w:p>
      <w:r>
        <w:rPr>
          <w:b/>
        </w:rPr>
        <w:t xml:space="preserve">Tulos</w:t>
      </w:r>
    </w:p>
    <w:p>
      <w:r>
        <w:t xml:space="preserve">antisaliini</w:t>
      </w:r>
    </w:p>
    <w:p>
      <w:r>
        <w:rPr>
          <w:b/>
        </w:rPr>
        <w:t xml:space="preserve">Tulos</w:t>
      </w:r>
    </w:p>
    <w:p>
      <w:r>
        <w:t xml:space="preserve">trichina</w:t>
      </w:r>
    </w:p>
    <w:p>
      <w:r>
        <w:rPr>
          <w:b/>
        </w:rPr>
        <w:t xml:space="preserve">Tulos</w:t>
      </w:r>
    </w:p>
    <w:p>
      <w:r>
        <w:t xml:space="preserve">suolaliuosintoleranssi</w:t>
      </w:r>
    </w:p>
    <w:p>
      <w:r>
        <w:rPr>
          <w:b/>
        </w:rPr>
        <w:t xml:space="preserve">Esimerkki 8.5513</w:t>
      </w:r>
    </w:p>
    <w:p>
      <w:r>
        <w:t xml:space="preserve">Mikä on pitkä, putkenmuotoinen hermosolukimppu, jota nikamat suojaavat?</w:t>
      </w:r>
    </w:p>
    <w:p>
      <w:r>
        <w:rPr>
          <w:b/>
        </w:rPr>
        <w:t xml:space="preserve">Tulos</w:t>
      </w:r>
    </w:p>
    <w:p>
      <w:r>
        <w:t xml:space="preserve">ganglio</w:t>
      </w:r>
    </w:p>
    <w:p>
      <w:r>
        <w:rPr>
          <w:b/>
        </w:rPr>
        <w:t xml:space="preserve">Tulos</w:t>
      </w:r>
    </w:p>
    <w:p>
      <w:r>
        <w:t xml:space="preserve">aksoni</w:t>
      </w:r>
    </w:p>
    <w:p>
      <w:r>
        <w:rPr>
          <w:b/>
        </w:rPr>
        <w:t xml:space="preserve">Tulos</w:t>
      </w:r>
    </w:p>
    <w:p>
      <w:r>
        <w:t xml:space="preserve">dendriitti</w:t>
      </w:r>
    </w:p>
    <w:p>
      <w:r>
        <w:rPr>
          <w:b/>
        </w:rPr>
        <w:t xml:space="preserve">Esimerkki 8.5514</w:t>
      </w:r>
    </w:p>
    <w:p>
      <w:r>
        <w:t xml:space="preserve">Missä atomissa on protoneja?</w:t>
      </w:r>
    </w:p>
    <w:p>
      <w:r>
        <w:rPr>
          <w:b/>
        </w:rPr>
        <w:t xml:space="preserve">Tulos</w:t>
      </w:r>
    </w:p>
    <w:p>
      <w:r>
        <w:t xml:space="preserve">elektronien sisällä</w:t>
      </w:r>
    </w:p>
    <w:p>
      <w:r>
        <w:rPr>
          <w:b/>
        </w:rPr>
        <w:t xml:space="preserve">Tulos</w:t>
      </w:r>
    </w:p>
    <w:p>
      <w:r>
        <w:t xml:space="preserve">kiertoradalla</w:t>
      </w:r>
    </w:p>
    <w:p>
      <w:r>
        <w:rPr>
          <w:b/>
        </w:rPr>
        <w:t xml:space="preserve">Tulos</w:t>
      </w:r>
    </w:p>
    <w:p>
      <w:r>
        <w:t xml:space="preserve">ytimen ulkopuolella</w:t>
      </w:r>
    </w:p>
    <w:p>
      <w:r>
        <w:rPr>
          <w:b/>
        </w:rPr>
        <w:t xml:space="preserve">Esimerkki 8.5515</w:t>
      </w:r>
    </w:p>
    <w:p>
      <w:r>
        <w:t xml:space="preserve">Mikä alue on juuri suun takana?</w:t>
      </w:r>
    </w:p>
    <w:p>
      <w:r>
        <w:rPr>
          <w:b/>
        </w:rPr>
        <w:t xml:space="preserve">Tulos</w:t>
      </w:r>
    </w:p>
    <w:p>
      <w:r>
        <w:t xml:space="preserve">ruokatorvi</w:t>
      </w:r>
    </w:p>
    <w:p>
      <w:r>
        <w:rPr>
          <w:b/>
        </w:rPr>
        <w:t xml:space="preserve">Tulos</w:t>
      </w:r>
    </w:p>
    <w:p>
      <w:r>
        <w:t xml:space="preserve">pohjukaissuoli</w:t>
      </w:r>
    </w:p>
    <w:p>
      <w:r>
        <w:rPr>
          <w:b/>
        </w:rPr>
        <w:t xml:space="preserve">Tulos</w:t>
      </w:r>
    </w:p>
    <w:p>
      <w:r>
        <w:t xml:space="preserve">kalvo</w:t>
      </w:r>
    </w:p>
    <w:p>
      <w:r>
        <w:rPr>
          <w:b/>
        </w:rPr>
        <w:t xml:space="preserve">Esimerkki 8.5516</w:t>
      </w:r>
    </w:p>
    <w:p>
      <w:r>
        <w:t xml:space="preserve">Mikä rasva, jota lisätään tiettyihin elintarvikkeisiin niiden säilymiseksi tuoreempana, lisää sydänsairauksien riskiä?</w:t>
      </w:r>
    </w:p>
    <w:p>
      <w:r>
        <w:rPr>
          <w:b/>
        </w:rPr>
        <w:t xml:space="preserve">Tulos</w:t>
      </w:r>
    </w:p>
    <w:p>
      <w:r>
        <w:t xml:space="preserve">Omega-3-rasvahapot</w:t>
      </w:r>
    </w:p>
    <w:p>
      <w:r>
        <w:rPr>
          <w:b/>
        </w:rPr>
        <w:t xml:space="preserve">Tulos</w:t>
      </w:r>
    </w:p>
    <w:p>
      <w:r>
        <w:t xml:space="preserve">rasvahapot</w:t>
      </w:r>
    </w:p>
    <w:p>
      <w:r>
        <w:rPr>
          <w:b/>
        </w:rPr>
        <w:t xml:space="preserve">Tulos</w:t>
      </w:r>
    </w:p>
    <w:p>
      <w:r>
        <w:t xml:space="preserve">kolesteroli</w:t>
      </w:r>
    </w:p>
    <w:p>
      <w:r>
        <w:rPr>
          <w:b/>
        </w:rPr>
        <w:t xml:space="preserve">Esimerkki 8.5517</w:t>
      </w:r>
    </w:p>
    <w:p>
      <w:r>
        <w:t xml:space="preserve">Minkälainen kulumisprosessi on kuluminen?</w:t>
      </w:r>
    </w:p>
    <w:p>
      <w:r>
        <w:rPr>
          <w:b/>
        </w:rPr>
        <w:t xml:space="preserve">Tulos</w:t>
      </w:r>
    </w:p>
    <w:p>
      <w:r>
        <w:t xml:space="preserve">geologinen</w:t>
      </w:r>
    </w:p>
    <w:p>
      <w:r>
        <w:rPr>
          <w:b/>
        </w:rPr>
        <w:t xml:space="preserve">Tulos</w:t>
      </w:r>
    </w:p>
    <w:p>
      <w:r>
        <w:t xml:space="preserve">molekyyli</w:t>
      </w:r>
    </w:p>
    <w:p>
      <w:r>
        <w:rPr>
          <w:b/>
        </w:rPr>
        <w:t xml:space="preserve">Tulos</w:t>
      </w:r>
    </w:p>
    <w:p>
      <w:r>
        <w:t xml:space="preserve">ympäristö</w:t>
      </w:r>
    </w:p>
    <w:p>
      <w:r>
        <w:rPr>
          <w:b/>
        </w:rPr>
        <w:t xml:space="preserve">Esimerkki 8.5518</w:t>
      </w:r>
    </w:p>
    <w:p>
      <w:r>
        <w:t xml:space="preserve">Mikä on aikaväli, joka tarvitaan yhden kokonaisen aallon kulkemiseksi pisteen ohi?</w:t>
      </w:r>
    </w:p>
    <w:p>
      <w:r>
        <w:rPr>
          <w:b/>
        </w:rPr>
        <w:t xml:space="preserve">Tulos</w:t>
      </w:r>
    </w:p>
    <w:p>
      <w:r>
        <w:t xml:space="preserve">sykli</w:t>
      </w:r>
    </w:p>
    <w:p>
      <w:r>
        <w:rPr>
          <w:b/>
        </w:rPr>
        <w:t xml:space="preserve">Tulos</w:t>
      </w:r>
    </w:p>
    <w:p>
      <w:r>
        <w:t xml:space="preserve">minuutti</w:t>
      </w:r>
    </w:p>
    <w:p>
      <w:r>
        <w:rPr>
          <w:b/>
        </w:rPr>
        <w:t xml:space="preserve">Tulos</w:t>
      </w:r>
    </w:p>
    <w:p>
      <w:r>
        <w:t xml:space="preserve">puoliintumisaika</w:t>
      </w:r>
    </w:p>
    <w:p>
      <w:r>
        <w:rPr>
          <w:b/>
        </w:rPr>
        <w:t xml:space="preserve">Esimerkki 8.5519</w:t>
      </w:r>
    </w:p>
    <w:p>
      <w:r>
        <w:t xml:space="preserve">Mitä joidenkin lajien panssari, johon kuuluu myös piikkejä, tarjoaa?</w:t>
      </w:r>
    </w:p>
    <w:p>
      <w:r>
        <w:rPr>
          <w:b/>
        </w:rPr>
        <w:t xml:space="preserve">Tulos</w:t>
      </w:r>
    </w:p>
    <w:p>
      <w:r>
        <w:t xml:space="preserve">ravitsemus</w:t>
      </w:r>
    </w:p>
    <w:p>
      <w:r>
        <w:rPr>
          <w:b/>
        </w:rPr>
        <w:t xml:space="preserve">Tulos</w:t>
      </w:r>
    </w:p>
    <w:p>
      <w:r>
        <w:t xml:space="preserve">suojaa kylmältä</w:t>
      </w:r>
    </w:p>
    <w:p>
      <w:r>
        <w:rPr>
          <w:b/>
        </w:rPr>
        <w:t xml:space="preserve">Tulos</w:t>
      </w:r>
    </w:p>
    <w:p>
      <w:r>
        <w:t xml:space="preserve">energia</w:t>
      </w:r>
    </w:p>
    <w:p>
      <w:r>
        <w:rPr>
          <w:b/>
        </w:rPr>
        <w:t xml:space="preserve">Esimerkki 8.5520</w:t>
      </w:r>
    </w:p>
    <w:p>
      <w:r>
        <w:t xml:space="preserve">Minkälaisessa ilmastossa lehtipuita voi olla?</w:t>
      </w:r>
    </w:p>
    <w:p>
      <w:r>
        <w:rPr>
          <w:b/>
        </w:rPr>
        <w:t xml:space="preserve">Tulos</w:t>
      </w:r>
    </w:p>
    <w:p>
      <w:r>
        <w:t xml:space="preserve">paksu mannermainen</w:t>
      </w:r>
    </w:p>
    <w:p>
      <w:r>
        <w:rPr>
          <w:b/>
        </w:rPr>
        <w:t xml:space="preserve">Tulos</w:t>
      </w:r>
    </w:p>
    <w:p>
      <w:r>
        <w:t xml:space="preserve">Kuiva Manner-Eurooppa</w:t>
      </w:r>
    </w:p>
    <w:p>
      <w:r>
        <w:rPr>
          <w:b/>
        </w:rPr>
        <w:t xml:space="preserve">Tulos</w:t>
      </w:r>
    </w:p>
    <w:p>
      <w:r>
        <w:t xml:space="preserve">kostea mannermainen</w:t>
      </w:r>
    </w:p>
    <w:p>
      <w:r>
        <w:rPr>
          <w:b/>
        </w:rPr>
        <w:t xml:space="preserve">Esimerkki 8.5521</w:t>
      </w:r>
    </w:p>
    <w:p>
      <w:r>
        <w:t xml:space="preserve">Kumpi sukupuoli kokee kasvupyrähdykset tyypillisesti ensin?</w:t>
      </w:r>
    </w:p>
    <w:p>
      <w:r>
        <w:rPr>
          <w:b/>
        </w:rPr>
        <w:t xml:space="preserve">Tulos</w:t>
      </w:r>
    </w:p>
    <w:p>
      <w:r>
        <w:t xml:space="preserve">ei eroa</w:t>
      </w:r>
    </w:p>
    <w:p>
      <w:r>
        <w:rPr>
          <w:b/>
        </w:rPr>
        <w:t xml:space="preserve">Tulos</w:t>
      </w:r>
    </w:p>
    <w:p>
      <w:r>
        <w:t xml:space="preserve">mies</w:t>
      </w:r>
    </w:p>
    <w:p>
      <w:r>
        <w:rPr>
          <w:b/>
        </w:rPr>
        <w:t xml:space="preserve">Tulos</w:t>
      </w:r>
    </w:p>
    <w:p>
      <w:r>
        <w:t xml:space="preserve">transsukupuolinen</w:t>
      </w:r>
    </w:p>
    <w:p>
      <w:r>
        <w:rPr>
          <w:b/>
        </w:rPr>
        <w:t xml:space="preserve">Esimerkki 8.5522</w:t>
      </w:r>
    </w:p>
    <w:p>
      <w:r>
        <w:t xml:space="preserve">Elektronit johtavat aina mihin?</w:t>
      </w:r>
    </w:p>
    <w:p>
      <w:r>
        <w:rPr>
          <w:b/>
        </w:rPr>
        <w:t xml:space="preserve">Tulos</w:t>
      </w:r>
    </w:p>
    <w:p>
      <w:r>
        <w:t xml:space="preserve">HYPERPIGMENTAATIO, JOKA ON SUUREMPI KUIN VANHEMPIEN ATOMI</w:t>
      </w:r>
    </w:p>
    <w:p>
      <w:r>
        <w:rPr>
          <w:b/>
        </w:rPr>
        <w:t xml:space="preserve">Tulos</w:t>
      </w:r>
    </w:p>
    <w:p>
      <w:r>
        <w:t xml:space="preserve">kontraktio, joka on suurempi kuin emoatomi.</w:t>
      </w:r>
    </w:p>
    <w:p>
      <w:r>
        <w:rPr>
          <w:b/>
        </w:rPr>
        <w:t xml:space="preserve">Tulos</w:t>
      </w:r>
    </w:p>
    <w:p>
      <w:r>
        <w:t xml:space="preserve">dissosiatiivinen aine, joka on suurempi kuin emoatomi</w:t>
      </w:r>
    </w:p>
    <w:p>
      <w:r>
        <w:rPr>
          <w:b/>
        </w:rPr>
        <w:t xml:space="preserve">Esimerkki 8.5523</w:t>
      </w:r>
    </w:p>
    <w:p>
      <w:r>
        <w:t xml:space="preserve">Minkä kivennäisaineen puute aiheuttaa luiden huokoisuutta ja heikkoutta?</w:t>
      </w:r>
    </w:p>
    <w:p>
      <w:r>
        <w:rPr>
          <w:b/>
        </w:rPr>
        <w:t xml:space="preserve">Tulos</w:t>
      </w:r>
    </w:p>
    <w:p>
      <w:r>
        <w:t xml:space="preserve">kalium</w:t>
      </w:r>
    </w:p>
    <w:p>
      <w:r>
        <w:rPr>
          <w:b/>
        </w:rPr>
        <w:t xml:space="preserve">Tulos</w:t>
      </w:r>
    </w:p>
    <w:p>
      <w:r>
        <w:t xml:space="preserve">magnesium</w:t>
      </w:r>
    </w:p>
    <w:p>
      <w:r>
        <w:rPr>
          <w:b/>
        </w:rPr>
        <w:t xml:space="preserve">Tulos</w:t>
      </w:r>
    </w:p>
    <w:p>
      <w:r>
        <w:t xml:space="preserve">sinkki</w:t>
      </w:r>
    </w:p>
    <w:p>
      <w:r>
        <w:rPr>
          <w:b/>
        </w:rPr>
        <w:t xml:space="preserve">Esimerkki 8.5524</w:t>
      </w:r>
    </w:p>
    <w:p>
      <w:r>
        <w:t xml:space="preserve">Mikä on taso, joka jakaa kehon tai elimen pystysuoraan oikeaan ja vasempaan puoleen?</w:t>
      </w:r>
    </w:p>
    <w:p>
      <w:r>
        <w:rPr>
          <w:b/>
        </w:rPr>
        <w:t xml:space="preserve">Tulos</w:t>
      </w:r>
    </w:p>
    <w:p>
      <w:r>
        <w:t xml:space="preserve">mediaanitaso</w:t>
      </w:r>
    </w:p>
    <w:p>
      <w:r>
        <w:rPr>
          <w:b/>
        </w:rPr>
        <w:t xml:space="preserve">Tulos</w:t>
      </w:r>
    </w:p>
    <w:p>
      <w:r>
        <w:t xml:space="preserve">parasagittaalinen taso</w:t>
      </w:r>
    </w:p>
    <w:p>
      <w:r>
        <w:rPr>
          <w:b/>
        </w:rPr>
        <w:t xml:space="preserve">Tulos</w:t>
      </w:r>
    </w:p>
    <w:p>
      <w:r>
        <w:t xml:space="preserve">anatominen taso</w:t>
      </w:r>
    </w:p>
    <w:p>
      <w:r>
        <w:rPr>
          <w:b/>
        </w:rPr>
        <w:t xml:space="preserve">Esimerkki 8.5525</w:t>
      </w:r>
    </w:p>
    <w:p>
      <w:r>
        <w:t xml:space="preserve">Mikä on termi prosessille, jossa glukoosia valmistetaan valoenergian avulla?</w:t>
      </w:r>
    </w:p>
    <w:p>
      <w:r>
        <w:rPr>
          <w:b/>
        </w:rPr>
        <w:t xml:space="preserve">Tulos</w:t>
      </w:r>
    </w:p>
    <w:p>
      <w:r>
        <w:t xml:space="preserve">glykolyysi</w:t>
      </w:r>
    </w:p>
    <w:p>
      <w:r>
        <w:rPr>
          <w:b/>
        </w:rPr>
        <w:t xml:space="preserve">Tulos</w:t>
      </w:r>
    </w:p>
    <w:p>
      <w:r>
        <w:t xml:space="preserve">nesteytys</w:t>
      </w:r>
    </w:p>
    <w:p>
      <w:r>
        <w:rPr>
          <w:b/>
        </w:rPr>
        <w:t xml:space="preserve">Tulos</w:t>
      </w:r>
    </w:p>
    <w:p>
      <w:r>
        <w:t xml:space="preserve">pakkaa</w:t>
      </w:r>
    </w:p>
    <w:p>
      <w:r>
        <w:rPr>
          <w:b/>
        </w:rPr>
        <w:t xml:space="preserve">Esimerkki 8.5526</w:t>
      </w:r>
    </w:p>
    <w:p>
      <w:r>
        <w:t xml:space="preserve">Mikä jäykkä kerros ympäröi kasvisolun solukalvoa?</w:t>
      </w:r>
    </w:p>
    <w:p>
      <w:r>
        <w:rPr>
          <w:b/>
        </w:rPr>
        <w:t xml:space="preserve">Tulos</w:t>
      </w:r>
    </w:p>
    <w:p>
      <w:r>
        <w:t xml:space="preserve">kuori</w:t>
      </w:r>
    </w:p>
    <w:p>
      <w:r>
        <w:rPr>
          <w:b/>
        </w:rPr>
        <w:t xml:space="preserve">Tulos</w:t>
      </w:r>
    </w:p>
    <w:p>
      <w:r>
        <w:t xml:space="preserve">epidermis</w:t>
      </w:r>
    </w:p>
    <w:p>
      <w:r>
        <w:rPr>
          <w:b/>
        </w:rPr>
        <w:t xml:space="preserve">Tulos</w:t>
      </w:r>
    </w:p>
    <w:p>
      <w:r>
        <w:t xml:space="preserve">kynsinauha</w:t>
      </w:r>
    </w:p>
    <w:p>
      <w:r>
        <w:rPr>
          <w:b/>
        </w:rPr>
        <w:t xml:space="preserve">Esimerkki 8.5527</w:t>
      </w:r>
    </w:p>
    <w:p>
      <w:r>
        <w:t xml:space="preserve">Mikä on toinen nimi likinäköisyydelle?</w:t>
      </w:r>
    </w:p>
    <w:p>
      <w:r>
        <w:rPr>
          <w:b/>
        </w:rPr>
        <w:t xml:space="preserve">Tulos</w:t>
      </w:r>
    </w:p>
    <w:p>
      <w:r>
        <w:t xml:space="preserve">hyperopia</w:t>
      </w:r>
    </w:p>
    <w:p>
      <w:r>
        <w:rPr>
          <w:b/>
        </w:rPr>
        <w:t xml:space="preserve">Tulos</w:t>
      </w:r>
    </w:p>
    <w:p>
      <w:r>
        <w:t xml:space="preserve">astigmatismi</w:t>
      </w:r>
    </w:p>
    <w:p>
      <w:r>
        <w:rPr>
          <w:b/>
        </w:rPr>
        <w:t xml:space="preserve">Tulos</w:t>
      </w:r>
    </w:p>
    <w:p>
      <w:r>
        <w:t xml:space="preserve">presbyopia</w:t>
      </w:r>
    </w:p>
    <w:p>
      <w:r>
        <w:rPr>
          <w:b/>
        </w:rPr>
        <w:t xml:space="preserve">Esimerkki 8.5528</w:t>
      </w:r>
    </w:p>
    <w:p>
      <w:r>
        <w:t xml:space="preserve">Rintoja pidetään minkä kehon järjestelmän apueliminä?</w:t>
      </w:r>
    </w:p>
    <w:p>
      <w:r>
        <w:rPr>
          <w:b/>
        </w:rPr>
        <w:t xml:space="preserve">Tulos</w:t>
      </w:r>
    </w:p>
    <w:p>
      <w:r>
        <w:t xml:space="preserve">ruoansulatusjärjestelmä</w:t>
      </w:r>
    </w:p>
    <w:p>
      <w:r>
        <w:rPr>
          <w:b/>
        </w:rPr>
        <w:t xml:space="preserve">Tulos</w:t>
      </w:r>
    </w:p>
    <w:p>
      <w:r>
        <w:t xml:space="preserve">hermosto</w:t>
      </w:r>
    </w:p>
    <w:p>
      <w:r>
        <w:rPr>
          <w:b/>
        </w:rPr>
        <w:t xml:space="preserve">Tulos</w:t>
      </w:r>
    </w:p>
    <w:p>
      <w:r>
        <w:t xml:space="preserve">imusuonisto</w:t>
      </w:r>
    </w:p>
    <w:p>
      <w:r>
        <w:rPr>
          <w:b/>
        </w:rPr>
        <w:t xml:space="preserve">Esimerkki 8.5529</w:t>
      </w:r>
    </w:p>
    <w:p>
      <w:r>
        <w:t xml:space="preserve">Mikä on tietyn massan omaavaan kappaleeseen kohdistuvan painovoiman mitta?</w:t>
      </w:r>
    </w:p>
    <w:p>
      <w:r>
        <w:rPr>
          <w:b/>
        </w:rPr>
        <w:t xml:space="preserve">Tulos</w:t>
      </w:r>
    </w:p>
    <w:p>
      <w:r>
        <w:t xml:space="preserve">asteikko</w:t>
      </w:r>
    </w:p>
    <w:p>
      <w:r>
        <w:rPr>
          <w:b/>
        </w:rPr>
        <w:t xml:space="preserve">Tulos</w:t>
      </w:r>
    </w:p>
    <w:p>
      <w:r>
        <w:t xml:space="preserve">vaikutus</w:t>
      </w:r>
    </w:p>
    <w:p>
      <w:r>
        <w:rPr>
          <w:b/>
        </w:rPr>
        <w:t xml:space="preserve">Tulos</w:t>
      </w:r>
    </w:p>
    <w:p>
      <w:r>
        <w:t xml:space="preserve">kiinteys</w:t>
      </w:r>
    </w:p>
    <w:p>
      <w:r>
        <w:rPr>
          <w:b/>
        </w:rPr>
        <w:t xml:space="preserve">Esimerkki 8.5530</w:t>
      </w:r>
    </w:p>
    <w:p>
      <w:r>
        <w:t xml:space="preserve">Mihin elävät piikkinahkaiset jaetaan viiteen osaan?</w:t>
      </w:r>
    </w:p>
    <w:p>
      <w:r>
        <w:rPr>
          <w:b/>
        </w:rPr>
        <w:t xml:space="preserve">Tulos</w:t>
      </w:r>
    </w:p>
    <w:p>
      <w:r>
        <w:t xml:space="preserve">luokitukset</w:t>
      </w:r>
    </w:p>
    <w:p>
      <w:r>
        <w:rPr>
          <w:b/>
        </w:rPr>
        <w:t xml:space="preserve">Tulos</w:t>
      </w:r>
    </w:p>
    <w:p>
      <w:r>
        <w:t xml:space="preserve">laji</w:t>
      </w:r>
    </w:p>
    <w:p>
      <w:r>
        <w:rPr>
          <w:b/>
        </w:rPr>
        <w:t xml:space="preserve">Tulos</w:t>
      </w:r>
    </w:p>
    <w:p>
      <w:r>
        <w:t xml:space="preserve">sukupuolet</w:t>
      </w:r>
    </w:p>
    <w:p>
      <w:r>
        <w:rPr>
          <w:b/>
        </w:rPr>
        <w:t xml:space="preserve">Esimerkki 8.5531</w:t>
      </w:r>
    </w:p>
    <w:p>
      <w:r>
        <w:t xml:space="preserve">Hidastuminen on minkä vastakohta?</w:t>
      </w:r>
    </w:p>
    <w:p>
      <w:r>
        <w:rPr>
          <w:b/>
        </w:rPr>
        <w:t xml:space="preserve">Tulos</w:t>
      </w:r>
    </w:p>
    <w:p>
      <w:r>
        <w:t xml:space="preserve">pysäyttäminen</w:t>
      </w:r>
    </w:p>
    <w:p>
      <w:r>
        <w:rPr>
          <w:b/>
        </w:rPr>
        <w:t xml:space="preserve">Tulos</w:t>
      </w:r>
    </w:p>
    <w:p>
      <w:r>
        <w:t xml:space="preserve">stimulaatio</w:t>
      </w:r>
    </w:p>
    <w:p>
      <w:r>
        <w:rPr>
          <w:b/>
        </w:rPr>
        <w:t xml:space="preserve">Tulos</w:t>
      </w:r>
    </w:p>
    <w:p>
      <w:r>
        <w:t xml:space="preserve">tärinä</w:t>
      </w:r>
    </w:p>
    <w:p>
      <w:r>
        <w:rPr>
          <w:b/>
        </w:rPr>
        <w:t xml:space="preserve">Esimerkki 8.5532</w:t>
      </w:r>
    </w:p>
    <w:p>
      <w:r>
        <w:t xml:space="preserve">Basidium on sieniä tuottavan sienen hedelmöityskappale, ja se muodostaa neljä mitä?</w:t>
      </w:r>
    </w:p>
    <w:p>
      <w:r>
        <w:rPr>
          <w:b/>
        </w:rPr>
        <w:t xml:space="preserve">Tulos</w:t>
      </w:r>
    </w:p>
    <w:p>
      <w:r>
        <w:t xml:space="preserve">schizonts</w:t>
      </w:r>
    </w:p>
    <w:p>
      <w:r>
        <w:rPr>
          <w:b/>
        </w:rPr>
        <w:t xml:space="preserve">Tulos</w:t>
      </w:r>
    </w:p>
    <w:p>
      <w:r>
        <w:t xml:space="preserve">tunnelit</w:t>
      </w:r>
    </w:p>
    <w:p>
      <w:r>
        <w:rPr>
          <w:b/>
        </w:rPr>
        <w:t xml:space="preserve">Tulos</w:t>
      </w:r>
    </w:p>
    <w:p>
      <w:r>
        <w:t xml:space="preserve">fossiiliset</w:t>
      </w:r>
    </w:p>
    <w:p>
      <w:r>
        <w:rPr>
          <w:b/>
        </w:rPr>
        <w:t xml:space="preserve">Esimerkki 8.5533</w:t>
      </w:r>
    </w:p>
    <w:p>
      <w:r>
        <w:t xml:space="preserve">Mitä tapahtuu päivien pituudelle syksyllä?</w:t>
      </w:r>
    </w:p>
    <w:p>
      <w:r>
        <w:rPr>
          <w:b/>
        </w:rPr>
        <w:t xml:space="preserve">Tulos</w:t>
      </w:r>
    </w:p>
    <w:p>
      <w:r>
        <w:t xml:space="preserve">ne pysyvät samoina</w:t>
      </w:r>
    </w:p>
    <w:p>
      <w:r>
        <w:rPr>
          <w:b/>
        </w:rPr>
        <w:t xml:space="preserve">Tulos</w:t>
      </w:r>
    </w:p>
    <w:p>
      <w:r>
        <w:t xml:space="preserve">ne muuttuvat satunnaisesti</w:t>
      </w:r>
    </w:p>
    <w:p>
      <w:r>
        <w:rPr>
          <w:b/>
        </w:rPr>
        <w:t xml:space="preserve">Tulos</w:t>
      </w:r>
    </w:p>
    <w:p>
      <w:r>
        <w:t xml:space="preserve">ne pitenevät</w:t>
      </w:r>
    </w:p>
    <w:p>
      <w:r>
        <w:rPr>
          <w:b/>
        </w:rPr>
        <w:t xml:space="preserve">Esimerkki 8.5534</w:t>
      </w:r>
    </w:p>
    <w:p>
      <w:r>
        <w:t xml:space="preserve">Sekä endosytoosi että ______ ovat aktiivisia kuljetusprosesseja.</w:t>
      </w:r>
    </w:p>
    <w:p>
      <w:r>
        <w:rPr>
          <w:b/>
        </w:rPr>
        <w:t xml:space="preserve">Tulos</w:t>
      </w:r>
    </w:p>
    <w:p>
      <w:r>
        <w:t xml:space="preserve">biosynteesi</w:t>
      </w:r>
    </w:p>
    <w:p>
      <w:r>
        <w:rPr>
          <w:b/>
        </w:rPr>
        <w:t xml:space="preserve">Tulos</w:t>
      </w:r>
    </w:p>
    <w:p>
      <w:r>
        <w:t xml:space="preserve">proteolyysi</w:t>
      </w:r>
    </w:p>
    <w:p>
      <w:r>
        <w:rPr>
          <w:b/>
        </w:rPr>
        <w:t xml:space="preserve">Tulos</w:t>
      </w:r>
    </w:p>
    <w:p>
      <w:r>
        <w:t xml:space="preserve">soluhengitys</w:t>
      </w:r>
    </w:p>
    <w:p>
      <w:r>
        <w:rPr>
          <w:b/>
        </w:rPr>
        <w:t xml:space="preserve">Esimerkki 8.5535</w:t>
      </w:r>
    </w:p>
    <w:p>
      <w:r>
        <w:t xml:space="preserve">Mitä kutsutaan heterogeeniseksi seokseksi, joka koostuu yhden aineen hiukkasista, jotka ovat jakautuneet toisen aineen eri faasissa olevaan toiseen aineeseen?</w:t>
      </w:r>
    </w:p>
    <w:p>
      <w:r>
        <w:rPr>
          <w:b/>
        </w:rPr>
        <w:t xml:space="preserve">Tulos</w:t>
      </w:r>
    </w:p>
    <w:p>
      <w:r>
        <w:t xml:space="preserve">häiriöt</w:t>
      </w:r>
    </w:p>
    <w:p>
      <w:r>
        <w:rPr>
          <w:b/>
        </w:rPr>
        <w:t xml:space="preserve">Tulos</w:t>
      </w:r>
    </w:p>
    <w:p>
      <w:r>
        <w:t xml:space="preserve">ratkaisu</w:t>
      </w:r>
    </w:p>
    <w:p>
      <w:r>
        <w:rPr>
          <w:b/>
        </w:rPr>
        <w:t xml:space="preserve">Tulos</w:t>
      </w:r>
    </w:p>
    <w:p>
      <w:r>
        <w:t xml:space="preserve">neste</w:t>
      </w:r>
    </w:p>
    <w:p>
      <w:r>
        <w:rPr>
          <w:b/>
        </w:rPr>
        <w:t xml:space="preserve">Esimerkki 8.5536</w:t>
      </w:r>
    </w:p>
    <w:p>
      <w:r>
        <w:t xml:space="preserve">Jos systeemistä vapautuu lämpöä ympäristöön, kemiallista reaktiota tai fysikaalista muutosta kutsutaan miksi?</w:t>
      </w:r>
    </w:p>
    <w:p>
      <w:r>
        <w:rPr>
          <w:b/>
        </w:rPr>
        <w:t xml:space="preserve">Tulos</w:t>
      </w:r>
    </w:p>
    <w:p>
      <w:r>
        <w:t xml:space="preserve">static</w:t>
      </w:r>
    </w:p>
    <w:p>
      <w:r>
        <w:rPr>
          <w:b/>
        </w:rPr>
        <w:t xml:space="preserve">Tulos</w:t>
      </w:r>
    </w:p>
    <w:p>
      <w:r>
        <w:t xml:space="preserve">endoterminen</w:t>
      </w:r>
    </w:p>
    <w:p>
      <w:r>
        <w:rPr>
          <w:b/>
        </w:rPr>
        <w:t xml:space="preserve">Tulos</w:t>
      </w:r>
    </w:p>
    <w:p>
      <w:r>
        <w:t xml:space="preserve">biokemiallinen</w:t>
      </w:r>
    </w:p>
    <w:p>
      <w:r>
        <w:rPr>
          <w:b/>
        </w:rPr>
        <w:t xml:space="preserve">Esimerkki 8.5537</w:t>
      </w:r>
    </w:p>
    <w:p>
      <w:r>
        <w:t xml:space="preserve">Mikä vaikutus ilmakehässä takaa, että maapallolla säilyy oikea lämpötila elämän ylläpitämiseksi?</w:t>
      </w:r>
    </w:p>
    <w:p>
      <w:r>
        <w:rPr>
          <w:b/>
        </w:rPr>
        <w:t xml:space="preserve">Tulos</w:t>
      </w:r>
    </w:p>
    <w:p>
      <w:r>
        <w:t xml:space="preserve">Coriolis-ilmiö</w:t>
      </w:r>
    </w:p>
    <w:p>
      <w:r>
        <w:rPr>
          <w:b/>
        </w:rPr>
        <w:t xml:space="preserve">Tulos</w:t>
      </w:r>
    </w:p>
    <w:p>
      <w:r>
        <w:t xml:space="preserve">otsonivaikutus</w:t>
      </w:r>
    </w:p>
    <w:p>
      <w:r>
        <w:rPr>
          <w:b/>
        </w:rPr>
        <w:t xml:space="preserve">Tulos</w:t>
      </w:r>
    </w:p>
    <w:p>
      <w:r>
        <w:t xml:space="preserve">savusumun vaikutus</w:t>
      </w:r>
    </w:p>
    <w:p>
      <w:r>
        <w:rPr>
          <w:b/>
        </w:rPr>
        <w:t xml:space="preserve">Esimerkki 8.5538</w:t>
      </w:r>
    </w:p>
    <w:p>
      <w:r>
        <w:t xml:space="preserve">Punaiset tähdet ovat viileimpiä; mitkä ovat kuumimpia?</w:t>
      </w:r>
    </w:p>
    <w:p>
      <w:r>
        <w:rPr>
          <w:b/>
        </w:rPr>
        <w:t xml:space="preserve">Tulos</w:t>
      </w:r>
    </w:p>
    <w:p>
      <w:r>
        <w:t xml:space="preserve">jättiläinen</w:t>
      </w:r>
    </w:p>
    <w:p>
      <w:r>
        <w:rPr>
          <w:b/>
        </w:rPr>
        <w:t xml:space="preserve">Tulos</w:t>
      </w:r>
    </w:p>
    <w:p>
      <w:r>
        <w:t xml:space="preserve">valkoinen</w:t>
      </w:r>
    </w:p>
    <w:p>
      <w:r>
        <w:rPr>
          <w:b/>
        </w:rPr>
        <w:t xml:space="preserve">Tulos</w:t>
      </w:r>
    </w:p>
    <w:p>
      <w:r>
        <w:t xml:space="preserve">keltainen</w:t>
      </w:r>
    </w:p>
    <w:p>
      <w:r>
        <w:rPr>
          <w:b/>
        </w:rPr>
        <w:t xml:space="preserve">Esimerkki 8.5539</w:t>
      </w:r>
    </w:p>
    <w:p>
      <w:r>
        <w:t xml:space="preserve">Toisin kuin teoriat, jotka todistetaan oikeiksi, mitä usein väärennetään?</w:t>
      </w:r>
    </w:p>
    <w:p>
      <w:r>
        <w:rPr>
          <w:b/>
        </w:rPr>
        <w:t xml:space="preserve">Tulos</w:t>
      </w:r>
    </w:p>
    <w:p>
      <w:r>
        <w:t xml:space="preserve">päätelmät</w:t>
      </w:r>
    </w:p>
    <w:p>
      <w:r>
        <w:rPr>
          <w:b/>
        </w:rPr>
        <w:t xml:space="preserve">Tulos</w:t>
      </w:r>
    </w:p>
    <w:p>
      <w:r>
        <w:t xml:space="preserve">näytteet</w:t>
      </w:r>
    </w:p>
    <w:p>
      <w:r>
        <w:rPr>
          <w:b/>
        </w:rPr>
        <w:t xml:space="preserve">Tulos</w:t>
      </w:r>
    </w:p>
    <w:p>
      <w:r>
        <w:t xml:space="preserve">tarkastukset</w:t>
      </w:r>
    </w:p>
    <w:p>
      <w:r>
        <w:rPr>
          <w:b/>
        </w:rPr>
        <w:t xml:space="preserve">Esimerkki 8.5540</w:t>
      </w:r>
    </w:p>
    <w:p>
      <w:r>
        <w:t xml:space="preserve">Millä kahdella tavalla eläimet voivat hallita sisäistä ympäristöään?</w:t>
      </w:r>
    </w:p>
    <w:p>
      <w:r>
        <w:rPr>
          <w:b/>
        </w:rPr>
        <w:t xml:space="preserve">Tulos</w:t>
      </w:r>
    </w:p>
    <w:p>
      <w:r>
        <w:t xml:space="preserve">ruoansulatus tai erittyminen</w:t>
      </w:r>
    </w:p>
    <w:p>
      <w:r>
        <w:rPr>
          <w:b/>
        </w:rPr>
        <w:t xml:space="preserve">Tulos</w:t>
      </w:r>
    </w:p>
    <w:p>
      <w:r>
        <w:t xml:space="preserve">hikoilu tai nukkuminen</w:t>
      </w:r>
    </w:p>
    <w:p>
      <w:r>
        <w:rPr>
          <w:b/>
        </w:rPr>
        <w:t xml:space="preserve">Tulos</w:t>
      </w:r>
    </w:p>
    <w:p>
      <w:r>
        <w:t xml:space="preserve">sopeutuminen tai mutaatio</w:t>
      </w:r>
    </w:p>
    <w:p>
      <w:r>
        <w:rPr>
          <w:b/>
        </w:rPr>
        <w:t xml:space="preserve">Esimerkki 8.5541</w:t>
      </w:r>
    </w:p>
    <w:p>
      <w:r>
        <w:t xml:space="preserve">Mihin vallitsevat tuulet vaikuttavat?</w:t>
      </w:r>
    </w:p>
    <w:p>
      <w:r>
        <w:rPr>
          <w:b/>
        </w:rPr>
        <w:t xml:space="preserve">Tulos</w:t>
      </w:r>
    </w:p>
    <w:p>
      <w:r>
        <w:t xml:space="preserve">sää</w:t>
      </w:r>
    </w:p>
    <w:p>
      <w:r>
        <w:rPr>
          <w:b/>
        </w:rPr>
        <w:t xml:space="preserve">Tulos</w:t>
      </w:r>
    </w:p>
    <w:p>
      <w:r>
        <w:t xml:space="preserve">lämpötila</w:t>
      </w:r>
    </w:p>
    <w:p>
      <w:r>
        <w:rPr>
          <w:b/>
        </w:rPr>
        <w:t xml:space="preserve">Tulos</w:t>
      </w:r>
    </w:p>
    <w:p>
      <w:r>
        <w:t xml:space="preserve">barometrinen paine</w:t>
      </w:r>
    </w:p>
    <w:p>
      <w:r>
        <w:rPr>
          <w:b/>
        </w:rPr>
        <w:t xml:space="preserve">Esimerkki 8.5542</w:t>
      </w:r>
    </w:p>
    <w:p>
      <w:r>
        <w:t xml:space="preserve">Cephalochordateilla on notochord ja hermosäie, mutta ei?</w:t>
      </w:r>
    </w:p>
    <w:p>
      <w:r>
        <w:rPr>
          <w:b/>
        </w:rPr>
        <w:t xml:space="preserve">Tulos</w:t>
      </w:r>
    </w:p>
    <w:p>
      <w:r>
        <w:t xml:space="preserve">ruoansulatusjärjestelmä</w:t>
      </w:r>
    </w:p>
    <w:p>
      <w:r>
        <w:rPr>
          <w:b/>
        </w:rPr>
        <w:t xml:space="preserve">Tulos</w:t>
      </w:r>
    </w:p>
    <w:p>
      <w:r>
        <w:t xml:space="preserve">hermosto</w:t>
      </w:r>
    </w:p>
    <w:p>
      <w:r>
        <w:rPr>
          <w:b/>
        </w:rPr>
        <w:t xml:space="preserve">Tulos</w:t>
      </w:r>
    </w:p>
    <w:p>
      <w:r>
        <w:t xml:space="preserve">aivot</w:t>
      </w:r>
    </w:p>
    <w:p>
      <w:r>
        <w:rPr>
          <w:b/>
        </w:rPr>
        <w:t xml:space="preserve">Esimerkki 8.5543</w:t>
      </w:r>
    </w:p>
    <w:p>
      <w:r>
        <w:t xml:space="preserve">Minkälaisille nisäkkäille on ominaista käsien ja jalkojen yksityiskohtainen kehitys, lyhennetty kuono ja suuret aivot?</w:t>
      </w:r>
    </w:p>
    <w:p>
      <w:r>
        <w:rPr>
          <w:b/>
        </w:rPr>
        <w:t xml:space="preserve">Tulos</w:t>
      </w:r>
    </w:p>
    <w:p>
      <w:r>
        <w:t xml:space="preserve">apinat</w:t>
      </w:r>
    </w:p>
    <w:p>
      <w:r>
        <w:rPr>
          <w:b/>
        </w:rPr>
        <w:t xml:space="preserve">Tulos</w:t>
      </w:r>
    </w:p>
    <w:p>
      <w:r>
        <w:t xml:space="preserve">sammakkoeläimet</w:t>
      </w:r>
    </w:p>
    <w:p>
      <w:r>
        <w:rPr>
          <w:b/>
        </w:rPr>
        <w:t xml:space="preserve">Tulos</w:t>
      </w:r>
    </w:p>
    <w:p>
      <w:r>
        <w:t xml:space="preserve">mammles</w:t>
      </w:r>
    </w:p>
    <w:p>
      <w:r>
        <w:rPr>
          <w:b/>
        </w:rPr>
        <w:t xml:space="preserve">Esimerkki 8.5544</w:t>
      </w:r>
    </w:p>
    <w:p>
      <w:r>
        <w:t xml:space="preserve">Hiilidioksidimolekyylit koostuvat keskeisestä hiiliatomista, joka on sitoutunut kuinka moneen happiatomiin?</w:t>
      </w:r>
    </w:p>
    <w:p>
      <w:r>
        <w:rPr>
          <w:b/>
        </w:rPr>
        <w:t xml:space="preserve">Tulos</w:t>
      </w:r>
    </w:p>
    <w:p>
      <w:r>
        <w:t xml:space="preserve">yksi</w:t>
      </w:r>
    </w:p>
    <w:p>
      <w:r>
        <w:rPr>
          <w:b/>
        </w:rPr>
        <w:t xml:space="preserve">Tulos</w:t>
      </w:r>
    </w:p>
    <w:p>
      <w:r>
        <w:t xml:space="preserve">neljä</w:t>
      </w:r>
    </w:p>
    <w:p>
      <w:r>
        <w:rPr>
          <w:b/>
        </w:rPr>
        <w:t xml:space="preserve">Tulos</w:t>
      </w:r>
    </w:p>
    <w:p>
      <w:r>
        <w:t xml:space="preserve">kolme</w:t>
      </w:r>
    </w:p>
    <w:p>
      <w:r>
        <w:rPr>
          <w:b/>
        </w:rPr>
        <w:t xml:space="preserve">Esimerkki 8.5545</w:t>
      </w:r>
    </w:p>
    <w:p>
      <w:r>
        <w:t xml:space="preserve">Liukenemisnopeuteen vaikuttavat pinta-ala, sekoittaminen ja mikä muu?</w:t>
      </w:r>
    </w:p>
    <w:p>
      <w:r>
        <w:rPr>
          <w:b/>
        </w:rPr>
        <w:t xml:space="preserve">Tulos</w:t>
      </w:r>
    </w:p>
    <w:p>
      <w:r>
        <w:t xml:space="preserve">happi</w:t>
      </w:r>
    </w:p>
    <w:p>
      <w:r>
        <w:rPr>
          <w:b/>
        </w:rPr>
        <w:t xml:space="preserve">Tulos</w:t>
      </w:r>
    </w:p>
    <w:p>
      <w:r>
        <w:t xml:space="preserve">tiheys</w:t>
      </w:r>
    </w:p>
    <w:p>
      <w:r>
        <w:rPr>
          <w:b/>
        </w:rPr>
        <w:t xml:space="preserve">Tulos</w:t>
      </w:r>
    </w:p>
    <w:p>
      <w:r>
        <w:t xml:space="preserve">painovoima</w:t>
      </w:r>
    </w:p>
    <w:p>
      <w:r>
        <w:rPr>
          <w:b/>
        </w:rPr>
        <w:t xml:space="preserve">Esimerkki 8.5546</w:t>
      </w:r>
    </w:p>
    <w:p>
      <w:r>
        <w:t xml:space="preserve">Mitkä olivat ensimmäiset eläimet, joilla oli oikeat keuhkot ja raajat maalla elämistä varten?</w:t>
      </w:r>
    </w:p>
    <w:p>
      <w:r>
        <w:rPr>
          <w:b/>
        </w:rPr>
        <w:t xml:space="preserve">Tulos</w:t>
      </w:r>
    </w:p>
    <w:p>
      <w:r>
        <w:t xml:space="preserve">linnut</w:t>
      </w:r>
    </w:p>
    <w:p>
      <w:r>
        <w:rPr>
          <w:b/>
        </w:rPr>
        <w:t xml:space="preserve">Tulos</w:t>
      </w:r>
    </w:p>
    <w:p>
      <w:r>
        <w:t xml:space="preserve">nisäkkäät</w:t>
      </w:r>
    </w:p>
    <w:p>
      <w:r>
        <w:rPr>
          <w:b/>
        </w:rPr>
        <w:t xml:space="preserve">Tulos</w:t>
      </w:r>
    </w:p>
    <w:p>
      <w:r>
        <w:t xml:space="preserve">matelijat</w:t>
      </w:r>
    </w:p>
    <w:p>
      <w:r>
        <w:rPr>
          <w:b/>
        </w:rPr>
        <w:t xml:space="preserve">Esimerkki 8.5547</w:t>
      </w:r>
    </w:p>
    <w:p>
      <w:r>
        <w:t xml:space="preserve">Neutraalien aineiden kertymisnopeus toimii eräänlaisena väestöpohjaisena biologisena kellona?</w:t>
      </w:r>
    </w:p>
    <w:p>
      <w:r>
        <w:rPr>
          <w:b/>
        </w:rPr>
        <w:t xml:space="preserve">Tulos</w:t>
      </w:r>
    </w:p>
    <w:p>
      <w:r>
        <w:t xml:space="preserve">prokaryoottinen</w:t>
      </w:r>
    </w:p>
    <w:p>
      <w:r>
        <w:rPr>
          <w:b/>
        </w:rPr>
        <w:t xml:space="preserve">Tulos</w:t>
      </w:r>
    </w:p>
    <w:p>
      <w:r>
        <w:t xml:space="preserve">entsyymit</w:t>
      </w:r>
    </w:p>
    <w:p>
      <w:r>
        <w:rPr>
          <w:b/>
        </w:rPr>
        <w:t xml:space="preserve">Tulos</w:t>
      </w:r>
    </w:p>
    <w:p>
      <w:r>
        <w:t xml:space="preserve">eukaryootit</w:t>
      </w:r>
    </w:p>
    <w:p>
      <w:r>
        <w:rPr>
          <w:b/>
        </w:rPr>
        <w:t xml:space="preserve">Esimerkki 8.5548</w:t>
      </w:r>
    </w:p>
    <w:p>
      <w:r>
        <w:t xml:space="preserve">Millaisia säämuutoksia la nina -vuodet yleensä tuovat mukanaan?</w:t>
      </w:r>
    </w:p>
    <w:p>
      <w:r>
        <w:rPr>
          <w:b/>
        </w:rPr>
        <w:t xml:space="preserve">Tulos</w:t>
      </w:r>
    </w:p>
    <w:p>
      <w:r>
        <w:t xml:space="preserve">lämpö</w:t>
      </w:r>
    </w:p>
    <w:p>
      <w:r>
        <w:rPr>
          <w:b/>
        </w:rPr>
        <w:t xml:space="preserve">Tulos</w:t>
      </w:r>
    </w:p>
    <w:p>
      <w:r>
        <w:t xml:space="preserve">Lumen massamäärät</w:t>
      </w:r>
    </w:p>
    <w:p>
      <w:r>
        <w:rPr>
          <w:b/>
        </w:rPr>
        <w:t xml:space="preserve">Tulos</w:t>
      </w:r>
    </w:p>
    <w:p>
      <w:r>
        <w:t xml:space="preserve">kosteus</w:t>
      </w:r>
    </w:p>
    <w:p>
      <w:r>
        <w:rPr>
          <w:b/>
        </w:rPr>
        <w:t xml:space="preserve">Esimerkki 8.5549</w:t>
      </w:r>
    </w:p>
    <w:p>
      <w:r>
        <w:t xml:space="preserve">Hiili käyttäytyy kuin metalli, koska se johtaa mitä kahta asiaa hyvin?</w:t>
      </w:r>
    </w:p>
    <w:p>
      <w:r>
        <w:rPr>
          <w:b/>
        </w:rPr>
        <w:t xml:space="preserve">Tulos</w:t>
      </w:r>
    </w:p>
    <w:p>
      <w:r>
        <w:t xml:space="preserve">lämpö ja magnetismi</w:t>
      </w:r>
    </w:p>
    <w:p>
      <w:r>
        <w:rPr>
          <w:b/>
        </w:rPr>
        <w:t xml:space="preserve">Tulos</w:t>
      </w:r>
    </w:p>
    <w:p>
      <w:r>
        <w:t xml:space="preserve">lämpö ja vesi</w:t>
      </w:r>
    </w:p>
    <w:p>
      <w:r>
        <w:rPr>
          <w:b/>
        </w:rPr>
        <w:t xml:space="preserve">Tulos</w:t>
      </w:r>
    </w:p>
    <w:p>
      <w:r>
        <w:t xml:space="preserve">sähkö ja happi</w:t>
      </w:r>
    </w:p>
    <w:p>
      <w:r>
        <w:rPr>
          <w:b/>
        </w:rPr>
        <w:t xml:space="preserve">Esimerkki 8.5550</w:t>
      </w:r>
    </w:p>
    <w:p>
      <w:r>
        <w:t xml:space="preserve">Mikä osa nefronista kerää veressä olevat jätteet?</w:t>
      </w:r>
    </w:p>
    <w:p>
      <w:r>
        <w:rPr>
          <w:b/>
        </w:rPr>
        <w:t xml:space="preserve">Tulos</w:t>
      </w:r>
    </w:p>
    <w:p>
      <w:r>
        <w:t xml:space="preserve">suodatin</w:t>
      </w:r>
    </w:p>
    <w:p>
      <w:r>
        <w:rPr>
          <w:b/>
        </w:rPr>
        <w:t xml:space="preserve">Tulos</w:t>
      </w:r>
    </w:p>
    <w:p>
      <w:r>
        <w:t xml:space="preserve">vesikkeli</w:t>
      </w:r>
    </w:p>
    <w:p>
      <w:r>
        <w:rPr>
          <w:b/>
        </w:rPr>
        <w:t xml:space="preserve">Tulos</w:t>
      </w:r>
    </w:p>
    <w:p>
      <w:r>
        <w:t xml:space="preserve">jätesäkki</w:t>
      </w:r>
    </w:p>
    <w:p>
      <w:r>
        <w:rPr>
          <w:b/>
        </w:rPr>
        <w:t xml:space="preserve">Esimerkki 8.5551</w:t>
      </w:r>
    </w:p>
    <w:p>
      <w:r>
        <w:t xml:space="preserve">Monet eliöt näyttävät hyvin samankaltaisilta kuin muut eliöt, koska ne voivat olla peräisin samasta mistä?</w:t>
      </w:r>
    </w:p>
    <w:p>
      <w:r>
        <w:rPr>
          <w:b/>
        </w:rPr>
        <w:t xml:space="preserve">Tulos</w:t>
      </w:r>
    </w:p>
    <w:p>
      <w:r>
        <w:t xml:space="preserve">ravintoaineet</w:t>
      </w:r>
    </w:p>
    <w:p>
      <w:r>
        <w:rPr>
          <w:b/>
        </w:rPr>
        <w:t xml:space="preserve">Tulos</w:t>
      </w:r>
    </w:p>
    <w:p>
      <w:r>
        <w:t xml:space="preserve">alue</w:t>
      </w:r>
    </w:p>
    <w:p>
      <w:r>
        <w:rPr>
          <w:b/>
        </w:rPr>
        <w:t xml:space="preserve">Tulos</w:t>
      </w:r>
    </w:p>
    <w:p>
      <w:r>
        <w:t xml:space="preserve">loiset</w:t>
      </w:r>
    </w:p>
    <w:p>
      <w:r>
        <w:rPr>
          <w:b/>
        </w:rPr>
        <w:t xml:space="preserve">Esimerkki 8.5552</w:t>
      </w:r>
    </w:p>
    <w:p>
      <w:r>
        <w:t xml:space="preserve">Kuinka monta kromosomia kypsät sukusolut sisältävät?</w:t>
      </w:r>
    </w:p>
    <w:p>
      <w:r>
        <w:rPr>
          <w:b/>
        </w:rPr>
        <w:t xml:space="preserve">Tulos</w:t>
      </w:r>
    </w:p>
    <w:p>
      <w:r>
        <w:t xml:space="preserve">19</w:t>
      </w:r>
    </w:p>
    <w:p>
      <w:r>
        <w:rPr>
          <w:b/>
        </w:rPr>
        <w:t xml:space="preserve">Tulos</w:t>
      </w:r>
    </w:p>
    <w:p>
      <w:r>
        <w:t xml:space="preserve">13</w:t>
      </w:r>
    </w:p>
    <w:p>
      <w:r>
        <w:rPr>
          <w:b/>
        </w:rPr>
        <w:t xml:space="preserve">Tulos</w:t>
      </w:r>
    </w:p>
    <w:p>
      <w:r>
        <w:t xml:space="preserve">17</w:t>
      </w:r>
    </w:p>
    <w:p>
      <w:r>
        <w:rPr>
          <w:b/>
        </w:rPr>
        <w:t xml:space="preserve">Esimerkki 8.5553</w:t>
      </w:r>
    </w:p>
    <w:p>
      <w:r>
        <w:t xml:space="preserve">Minkä aikana ohutsuolessa sileän lihaksen renkaat toistuvasti supistuvat ja sitten rentoutuvat?</w:t>
      </w:r>
    </w:p>
    <w:p>
      <w:r>
        <w:rPr>
          <w:b/>
        </w:rPr>
        <w:t xml:space="preserve">Tulos</w:t>
      </w:r>
    </w:p>
    <w:p>
      <w:r>
        <w:t xml:space="preserve">mitoosi</w:t>
      </w:r>
    </w:p>
    <w:p>
      <w:r>
        <w:rPr>
          <w:b/>
        </w:rPr>
        <w:t xml:space="preserve">Tulos</w:t>
      </w:r>
    </w:p>
    <w:p>
      <w:r>
        <w:t xml:space="preserve">supistuminen</w:t>
      </w:r>
    </w:p>
    <w:p>
      <w:r>
        <w:rPr>
          <w:b/>
        </w:rPr>
        <w:t xml:space="preserve">Tulos</w:t>
      </w:r>
    </w:p>
    <w:p>
      <w:r>
        <w:t xml:space="preserve">puristus</w:t>
      </w:r>
    </w:p>
    <w:p>
      <w:r>
        <w:rPr>
          <w:b/>
        </w:rPr>
        <w:t xml:space="preserve">Esimerkki 8.5554</w:t>
      </w:r>
    </w:p>
    <w:p>
      <w:r>
        <w:t xml:space="preserve">Kun elektronit siirtyvät atomista toiseen, ne muuttuvat miksi?</w:t>
      </w:r>
    </w:p>
    <w:p>
      <w:r>
        <w:rPr>
          <w:b/>
        </w:rPr>
        <w:t xml:space="preserve">Tulos</w:t>
      </w:r>
    </w:p>
    <w:p>
      <w:r>
        <w:t xml:space="preserve">hiukkaset</w:t>
      </w:r>
    </w:p>
    <w:p>
      <w:r>
        <w:rPr>
          <w:b/>
        </w:rPr>
        <w:t xml:space="preserve">Tulos</w:t>
      </w:r>
    </w:p>
    <w:p>
      <w:r>
        <w:t xml:space="preserve">neonit</w:t>
      </w:r>
    </w:p>
    <w:p>
      <w:r>
        <w:rPr>
          <w:b/>
        </w:rPr>
        <w:t xml:space="preserve">Tulos</w:t>
      </w:r>
    </w:p>
    <w:p>
      <w:r>
        <w:t xml:space="preserve">atomit</w:t>
      </w:r>
    </w:p>
    <w:p>
      <w:r>
        <w:rPr>
          <w:b/>
        </w:rPr>
        <w:t xml:space="preserve">Esimerkki 8.5555</w:t>
      </w:r>
    </w:p>
    <w:p>
      <w:r>
        <w:t xml:space="preserve">Missä kohtaa naisen kehoa munasolujen tuotanto tapahtuu?</w:t>
      </w:r>
    </w:p>
    <w:p>
      <w:r>
        <w:rPr>
          <w:b/>
        </w:rPr>
        <w:t xml:space="preserve">Tulos</w:t>
      </w:r>
    </w:p>
    <w:p>
      <w:r>
        <w:t xml:space="preserve">kivekset</w:t>
      </w:r>
    </w:p>
    <w:p>
      <w:r>
        <w:rPr>
          <w:b/>
        </w:rPr>
        <w:t xml:space="preserve">Tulos</w:t>
      </w:r>
    </w:p>
    <w:p>
      <w:r>
        <w:t xml:space="preserve">kohtu</w:t>
      </w:r>
    </w:p>
    <w:p>
      <w:r>
        <w:rPr>
          <w:b/>
        </w:rPr>
        <w:t xml:space="preserve">Tulos</w:t>
      </w:r>
    </w:p>
    <w:p>
      <w:r>
        <w:t xml:space="preserve">kohdun limakalvo</w:t>
      </w:r>
    </w:p>
    <w:p>
      <w:r>
        <w:rPr>
          <w:b/>
        </w:rPr>
        <w:t xml:space="preserve">Esimerkki 8.5556</w:t>
      </w:r>
    </w:p>
    <w:p>
      <w:r>
        <w:t xml:space="preserve">Minkä tyyppiseen reaktioon ei liity aineen olomuodon muutoksia?</w:t>
      </w:r>
    </w:p>
    <w:p>
      <w:r>
        <w:rPr>
          <w:b/>
        </w:rPr>
        <w:t xml:space="preserve">Tulos</w:t>
      </w:r>
    </w:p>
    <w:p>
      <w:r>
        <w:t xml:space="preserve">kaasumainen reaktio</w:t>
      </w:r>
    </w:p>
    <w:p>
      <w:r>
        <w:rPr>
          <w:b/>
        </w:rPr>
        <w:t xml:space="preserve">Tulos</w:t>
      </w:r>
    </w:p>
    <w:p>
      <w:r>
        <w:t xml:space="preserve">säteily</w:t>
      </w:r>
    </w:p>
    <w:p>
      <w:r>
        <w:rPr>
          <w:b/>
        </w:rPr>
        <w:t xml:space="preserve">Tulos</w:t>
      </w:r>
    </w:p>
    <w:p>
      <w:r>
        <w:t xml:space="preserve">mekaaninen reaktio</w:t>
      </w:r>
    </w:p>
    <w:p>
      <w:r>
        <w:rPr>
          <w:b/>
        </w:rPr>
        <w:t xml:space="preserve">Esimerkki 8.5557</w:t>
      </w:r>
    </w:p>
    <w:p>
      <w:r>
        <w:t xml:space="preserve">Maapallon kaasut ovat peräisin komeetoista ja mistä tapahtumista?</w:t>
      </w:r>
    </w:p>
    <w:p>
      <w:r>
        <w:rPr>
          <w:b/>
        </w:rPr>
        <w:t xml:space="preserve">Tulos</w:t>
      </w:r>
    </w:p>
    <w:p>
      <w:r>
        <w:t xml:space="preserve">supernovat</w:t>
      </w:r>
    </w:p>
    <w:p>
      <w:r>
        <w:rPr>
          <w:b/>
        </w:rPr>
        <w:t xml:space="preserve">Tulos</w:t>
      </w:r>
    </w:p>
    <w:p>
      <w:r>
        <w:t xml:space="preserve">mustat aukot</w:t>
      </w:r>
    </w:p>
    <w:p>
      <w:r>
        <w:rPr>
          <w:b/>
        </w:rPr>
        <w:t xml:space="preserve">Tulos</w:t>
      </w:r>
    </w:p>
    <w:p>
      <w:r>
        <w:t xml:space="preserve">vuorovesi</w:t>
      </w:r>
    </w:p>
    <w:p>
      <w:r>
        <w:rPr>
          <w:b/>
        </w:rPr>
        <w:t xml:space="preserve">Esimerkki 8.5558</w:t>
      </w:r>
    </w:p>
    <w:p>
      <w:r>
        <w:t xml:space="preserve">Mikä on ilmakehän vesihöyryn tärkein lähde?</w:t>
      </w:r>
    </w:p>
    <w:p>
      <w:r>
        <w:rPr>
          <w:b/>
        </w:rPr>
        <w:t xml:space="preserve">Tulos</w:t>
      </w:r>
    </w:p>
    <w:p>
      <w:r>
        <w:t xml:space="preserve">ajautuminen</w:t>
      </w:r>
    </w:p>
    <w:p>
      <w:r>
        <w:rPr>
          <w:b/>
        </w:rPr>
        <w:t xml:space="preserve">Tulos</w:t>
      </w:r>
    </w:p>
    <w:p>
      <w:r>
        <w:t xml:space="preserve">meri</w:t>
      </w:r>
    </w:p>
    <w:p>
      <w:r>
        <w:rPr>
          <w:b/>
        </w:rPr>
        <w:t xml:space="preserve">Tulos</w:t>
      </w:r>
    </w:p>
    <w:p>
      <w:r>
        <w:t xml:space="preserve">virrat</w:t>
      </w:r>
    </w:p>
    <w:p>
      <w:r>
        <w:rPr>
          <w:b/>
        </w:rPr>
        <w:t xml:space="preserve">Esimerkki 8.5559</w:t>
      </w:r>
    </w:p>
    <w:p>
      <w:r>
        <w:t xml:space="preserve">Mitkä virtaukset jakavat lämpöä ympäri maapalloa ja vaikuttavat suuresti ilmastoon?</w:t>
      </w:r>
    </w:p>
    <w:p>
      <w:r>
        <w:rPr>
          <w:b/>
        </w:rPr>
        <w:t xml:space="preserve">Tulos</w:t>
      </w:r>
    </w:p>
    <w:p>
      <w:r>
        <w:t xml:space="preserve">ilma</w:t>
      </w:r>
    </w:p>
    <w:p>
      <w:r>
        <w:rPr>
          <w:b/>
        </w:rPr>
        <w:t xml:space="preserve">Tulos</w:t>
      </w:r>
    </w:p>
    <w:p>
      <w:r>
        <w:t xml:space="preserve">sähkö</w:t>
      </w:r>
    </w:p>
    <w:p>
      <w:r>
        <w:rPr>
          <w:b/>
        </w:rPr>
        <w:t xml:space="preserve">Tulos</w:t>
      </w:r>
    </w:p>
    <w:p>
      <w:r>
        <w:t xml:space="preserve">tuuli</w:t>
      </w:r>
    </w:p>
    <w:p>
      <w:r>
        <w:rPr>
          <w:b/>
        </w:rPr>
        <w:t xml:space="preserve">Esimerkki 8.5560</w:t>
      </w:r>
    </w:p>
    <w:p>
      <w:r>
        <w:t xml:space="preserve">Minkälaisessa kartassa näkyvät keskimääräiset lämpötilat ja sademäärät?</w:t>
      </w:r>
    </w:p>
    <w:p>
      <w:r>
        <w:rPr>
          <w:b/>
        </w:rPr>
        <w:t xml:space="preserve">Tulos</w:t>
      </w:r>
    </w:p>
    <w:p>
      <w:r>
        <w:t xml:space="preserve">maisemakartta</w:t>
      </w:r>
    </w:p>
    <w:p>
      <w:r>
        <w:rPr>
          <w:b/>
        </w:rPr>
        <w:t xml:space="preserve">Tulos</w:t>
      </w:r>
    </w:p>
    <w:p>
      <w:r>
        <w:t xml:space="preserve">sademääräkartta</w:t>
      </w:r>
    </w:p>
    <w:p>
      <w:r>
        <w:rPr>
          <w:b/>
        </w:rPr>
        <w:t xml:space="preserve">Tulos</w:t>
      </w:r>
    </w:p>
    <w:p>
      <w:r>
        <w:t xml:space="preserve">hiilikartta</w:t>
      </w:r>
    </w:p>
    <w:p>
      <w:r>
        <w:rPr>
          <w:b/>
        </w:rPr>
        <w:t xml:space="preserve">Esimerkki 8.5561</w:t>
      </w:r>
    </w:p>
    <w:p>
      <w:r>
        <w:t xml:space="preserve">Minkä prosessin kautta auringonvalon energia kulkeutuu moniin ekosysteemeihin?</w:t>
      </w:r>
    </w:p>
    <w:p>
      <w:r>
        <w:rPr>
          <w:b/>
        </w:rPr>
        <w:t xml:space="preserve">Tulos</w:t>
      </w:r>
    </w:p>
    <w:p>
      <w:r>
        <w:t xml:space="preserve">kertolasku</w:t>
      </w:r>
    </w:p>
    <w:p>
      <w:r>
        <w:rPr>
          <w:b/>
        </w:rPr>
        <w:t xml:space="preserve">Tulos</w:t>
      </w:r>
    </w:p>
    <w:p>
      <w:r>
        <w:t xml:space="preserve">jäljennös</w:t>
      </w:r>
    </w:p>
    <w:p>
      <w:r>
        <w:rPr>
          <w:b/>
        </w:rPr>
        <w:t xml:space="preserve">Tulos</w:t>
      </w:r>
    </w:p>
    <w:p>
      <w:r>
        <w:t xml:space="preserve">eristäminen</w:t>
      </w:r>
    </w:p>
    <w:p>
      <w:r>
        <w:rPr>
          <w:b/>
        </w:rPr>
        <w:t xml:space="preserve">Esimerkki 8.5562</w:t>
      </w:r>
    </w:p>
    <w:p>
      <w:r>
        <w:t xml:space="preserve">Mikä on pieni urospuolinen gametofyytti, joka on kovan kapselin sisällä?</w:t>
      </w:r>
    </w:p>
    <w:p>
      <w:r>
        <w:rPr>
          <w:b/>
        </w:rPr>
        <w:t xml:space="preserve">Tulos</w:t>
      </w:r>
    </w:p>
    <w:p>
      <w:r>
        <w:t xml:space="preserve">Solukapseli</w:t>
      </w:r>
    </w:p>
    <w:p>
      <w:r>
        <w:rPr>
          <w:b/>
        </w:rPr>
        <w:t xml:space="preserve">Tulos</w:t>
      </w:r>
    </w:p>
    <w:p>
      <w:r>
        <w:t xml:space="preserve">typpi</w:t>
      </w:r>
    </w:p>
    <w:p>
      <w:r>
        <w:rPr>
          <w:b/>
        </w:rPr>
        <w:t xml:space="preserve">Tulos</w:t>
      </w:r>
    </w:p>
    <w:p>
      <w:r>
        <w:t xml:space="preserve">kalsium</w:t>
      </w:r>
    </w:p>
    <w:p>
      <w:r>
        <w:rPr>
          <w:b/>
        </w:rPr>
        <w:t xml:space="preserve">Esimerkki 8.5563</w:t>
      </w:r>
    </w:p>
    <w:p>
      <w:r>
        <w:t xml:space="preserve">Mikä on yleisin ihosyövän syy?</w:t>
      </w:r>
    </w:p>
    <w:p>
      <w:r>
        <w:rPr>
          <w:b/>
        </w:rPr>
        <w:t xml:space="preserve">Tulos</w:t>
      </w:r>
    </w:p>
    <w:p>
      <w:r>
        <w:t xml:space="preserve">keinovaloa</w:t>
      </w:r>
    </w:p>
    <w:p>
      <w:r>
        <w:rPr>
          <w:b/>
        </w:rPr>
        <w:t xml:space="preserve">Tulos</w:t>
      </w:r>
    </w:p>
    <w:p>
      <w:r>
        <w:t xml:space="preserve">kuivuminen</w:t>
      </w:r>
    </w:p>
    <w:p>
      <w:r>
        <w:rPr>
          <w:b/>
        </w:rPr>
        <w:t xml:space="preserve">Tulos</w:t>
      </w:r>
    </w:p>
    <w:p>
      <w:r>
        <w:t xml:space="preserve">tupakointi</w:t>
      </w:r>
    </w:p>
    <w:p>
      <w:r>
        <w:rPr>
          <w:b/>
        </w:rPr>
        <w:t xml:space="preserve">Esimerkki 8.5564</w:t>
      </w:r>
    </w:p>
    <w:p>
      <w:r>
        <w:t xml:space="preserve">Mikä on vesipotentiaalin mitta?</w:t>
      </w:r>
    </w:p>
    <w:p>
      <w:r>
        <w:rPr>
          <w:b/>
        </w:rPr>
        <w:t xml:space="preserve">Tulos</w:t>
      </w:r>
    </w:p>
    <w:p>
      <w:r>
        <w:t xml:space="preserve">kokeet</w:t>
      </w:r>
    </w:p>
    <w:p>
      <w:r>
        <w:rPr>
          <w:b/>
        </w:rPr>
        <w:t xml:space="preserve">Tulos</w:t>
      </w:r>
    </w:p>
    <w:p>
      <w:r>
        <w:t xml:space="preserve">vaihtelut</w:t>
      </w:r>
    </w:p>
    <w:p>
      <w:r>
        <w:rPr>
          <w:b/>
        </w:rPr>
        <w:t xml:space="preserve">Tulos</w:t>
      </w:r>
    </w:p>
    <w:p>
      <w:r>
        <w:t xml:space="preserve">itiöt</w:t>
      </w:r>
    </w:p>
    <w:p>
      <w:r>
        <w:rPr>
          <w:b/>
        </w:rPr>
        <w:t xml:space="preserve">Esimerkki 8.5565</w:t>
      </w:r>
    </w:p>
    <w:p>
      <w:r>
        <w:t xml:space="preserve">Mitä ovat glukoosi, galaktoosi ja fruktoosi?</w:t>
      </w:r>
    </w:p>
    <w:p>
      <w:r>
        <w:rPr>
          <w:b/>
        </w:rPr>
        <w:t xml:space="preserve">Tulos</w:t>
      </w:r>
    </w:p>
    <w:p>
      <w:r>
        <w:t xml:space="preserve">alucoxes</w:t>
      </w:r>
    </w:p>
    <w:p>
      <w:r>
        <w:rPr>
          <w:b/>
        </w:rPr>
        <w:t xml:space="preserve">Tulos</w:t>
      </w:r>
    </w:p>
    <w:p>
      <w:r>
        <w:t xml:space="preserve">structoxes</w:t>
      </w:r>
    </w:p>
    <w:p>
      <w:r>
        <w:rPr>
          <w:b/>
        </w:rPr>
        <w:t xml:space="preserve">Tulos</w:t>
      </w:r>
    </w:p>
    <w:p>
      <w:r>
        <w:t xml:space="preserve">virtaukset</w:t>
      </w:r>
    </w:p>
    <w:p>
      <w:r>
        <w:rPr>
          <w:b/>
        </w:rPr>
        <w:t xml:space="preserve">Esimerkki 8.5566</w:t>
      </w:r>
    </w:p>
    <w:p>
      <w:r>
        <w:t xml:space="preserve">Rokotukset on suunniteltu vahvistamaan immuniteettia virusta vastaan tämän estämiseksi?</w:t>
      </w:r>
    </w:p>
    <w:p>
      <w:r>
        <w:rPr>
          <w:b/>
        </w:rPr>
        <w:t xml:space="preserve">Tulos</w:t>
      </w:r>
    </w:p>
    <w:p>
      <w:r>
        <w:t xml:space="preserve">mutaatio</w:t>
      </w:r>
    </w:p>
    <w:p>
      <w:r>
        <w:rPr>
          <w:b/>
        </w:rPr>
        <w:t xml:space="preserve">Tulos</w:t>
      </w:r>
    </w:p>
    <w:p>
      <w:r>
        <w:t xml:space="preserve">jäljennös</w:t>
      </w:r>
    </w:p>
    <w:p>
      <w:r>
        <w:rPr>
          <w:b/>
        </w:rPr>
        <w:t xml:space="preserve">Tulos</w:t>
      </w:r>
    </w:p>
    <w:p>
      <w:r>
        <w:t xml:space="preserve">taudinaiheuttaja</w:t>
      </w:r>
    </w:p>
    <w:p>
      <w:r>
        <w:rPr>
          <w:b/>
        </w:rPr>
        <w:t xml:space="preserve">Esimerkki 8.5567</w:t>
      </w:r>
    </w:p>
    <w:p>
      <w:r>
        <w:t xml:space="preserve">Hedelmöityminen tapahtuu, kun yhdestä kukasta peräisin oleva materiaali pääsee samassa tai toisessa kukassa oleviin naaraspuolisiin sukusoluihin?</w:t>
      </w:r>
    </w:p>
    <w:p>
      <w:r>
        <w:rPr>
          <w:b/>
        </w:rPr>
        <w:t xml:space="preserve">Tulos</w:t>
      </w:r>
    </w:p>
    <w:p>
      <w:r>
        <w:t xml:space="preserve">munasolut</w:t>
      </w:r>
    </w:p>
    <w:p>
      <w:r>
        <w:rPr>
          <w:b/>
        </w:rPr>
        <w:t xml:space="preserve">Tulos</w:t>
      </w:r>
    </w:p>
    <w:p>
      <w:r>
        <w:t xml:space="preserve">typpi</w:t>
      </w:r>
    </w:p>
    <w:p>
      <w:r>
        <w:rPr>
          <w:b/>
        </w:rPr>
        <w:t xml:space="preserve">Tulos</w:t>
      </w:r>
    </w:p>
    <w:p>
      <w:r>
        <w:t xml:space="preserve">sperma</w:t>
      </w:r>
    </w:p>
    <w:p>
      <w:r>
        <w:rPr>
          <w:b/>
        </w:rPr>
        <w:t xml:space="preserve">Esimerkki 8.5568</w:t>
      </w:r>
    </w:p>
    <w:p>
      <w:r>
        <w:t xml:space="preserve">Kivihiili, öljy ja maakaasu ovat tyyppejä, jotka ovat muodostuneet aikoinaan elävien organismien jäännöksistä?</w:t>
      </w:r>
    </w:p>
    <w:p>
      <w:r>
        <w:rPr>
          <w:b/>
        </w:rPr>
        <w:t xml:space="preserve">Tulos</w:t>
      </w:r>
    </w:p>
    <w:p>
      <w:r>
        <w:t xml:space="preserve">elävät fossiilit</w:t>
      </w:r>
    </w:p>
    <w:p>
      <w:r>
        <w:rPr>
          <w:b/>
        </w:rPr>
        <w:t xml:space="preserve">Tulos</w:t>
      </w:r>
    </w:p>
    <w:p>
      <w:r>
        <w:t xml:space="preserve">fossiiliset yhdisteet</w:t>
      </w:r>
    </w:p>
    <w:p>
      <w:r>
        <w:rPr>
          <w:b/>
        </w:rPr>
        <w:t xml:space="preserve">Tulos</w:t>
      </w:r>
    </w:p>
    <w:p>
      <w:r>
        <w:t xml:space="preserve">kasvien polttoaineet</w:t>
      </w:r>
    </w:p>
    <w:p>
      <w:r>
        <w:rPr>
          <w:b/>
        </w:rPr>
        <w:t xml:space="preserve">Esimerkki 8.5569</w:t>
      </w:r>
    </w:p>
    <w:p>
      <w:r>
        <w:t xml:space="preserve">Ainutlaatuinen ominaisuus nisäkkäiden on kyky pureskella, tämä tapahtuu temporalis ja masseter mahdollistaa mitä?</w:t>
      </w:r>
    </w:p>
    <w:p>
      <w:r>
        <w:rPr>
          <w:b/>
        </w:rPr>
        <w:t xml:space="preserve">Tulos</w:t>
      </w:r>
    </w:p>
    <w:p>
      <w:r>
        <w:t xml:space="preserve">Ylös ja alas</w:t>
      </w:r>
    </w:p>
    <w:p>
      <w:r>
        <w:rPr>
          <w:b/>
        </w:rPr>
        <w:t xml:space="preserve">Tulos</w:t>
      </w:r>
    </w:p>
    <w:p>
      <w:r>
        <w:t xml:space="preserve">Bakward ja eteenpäin</w:t>
      </w:r>
    </w:p>
    <w:p>
      <w:r>
        <w:rPr>
          <w:b/>
        </w:rPr>
        <w:t xml:space="preserve">Tulos</w:t>
      </w:r>
    </w:p>
    <w:p>
      <w:r>
        <w:t xml:space="preserve">Hionta</w:t>
      </w:r>
    </w:p>
    <w:p>
      <w:r>
        <w:rPr>
          <w:b/>
        </w:rPr>
        <w:t xml:space="preserve">Esimerkki 8.5570</w:t>
      </w:r>
    </w:p>
    <w:p>
      <w:r>
        <w:t xml:space="preserve">Ravintoketjussa vain noin 10 prosenttia siitä, mikä siirtyy seuraavalle tasolle?</w:t>
      </w:r>
    </w:p>
    <w:p>
      <w:r>
        <w:rPr>
          <w:b/>
        </w:rPr>
        <w:t xml:space="preserve">Tulos</w:t>
      </w:r>
    </w:p>
    <w:p>
      <w:r>
        <w:t xml:space="preserve">mineraali</w:t>
      </w:r>
    </w:p>
    <w:p>
      <w:r>
        <w:rPr>
          <w:b/>
        </w:rPr>
        <w:t xml:space="preserve">Tulos</w:t>
      </w:r>
    </w:p>
    <w:p>
      <w:r>
        <w:t xml:space="preserve">vitamiinit</w:t>
      </w:r>
    </w:p>
    <w:p>
      <w:r>
        <w:rPr>
          <w:b/>
        </w:rPr>
        <w:t xml:space="preserve">Tulos</w:t>
      </w:r>
    </w:p>
    <w:p>
      <w:r>
        <w:t xml:space="preserve">vety</w:t>
      </w:r>
    </w:p>
    <w:p>
      <w:r>
        <w:rPr>
          <w:b/>
        </w:rPr>
        <w:t xml:space="preserve">Esimerkki 8.5571</w:t>
      </w:r>
    </w:p>
    <w:p>
      <w:r>
        <w:t xml:space="preserve">Mikä on aurinkokunnan suurin planeetta?</w:t>
      </w:r>
    </w:p>
    <w:p>
      <w:r>
        <w:rPr>
          <w:b/>
        </w:rPr>
        <w:t xml:space="preserve">Tulos</w:t>
      </w:r>
    </w:p>
    <w:p>
      <w:r>
        <w:t xml:space="preserve">Saturnus</w:t>
      </w:r>
    </w:p>
    <w:p>
      <w:r>
        <w:rPr>
          <w:b/>
        </w:rPr>
        <w:t xml:space="preserve">Tulos</w:t>
      </w:r>
    </w:p>
    <w:p>
      <w:r>
        <w:t xml:space="preserve">mars</w:t>
      </w:r>
    </w:p>
    <w:p>
      <w:r>
        <w:rPr>
          <w:b/>
        </w:rPr>
        <w:t xml:space="preserve">Tulos</w:t>
      </w:r>
    </w:p>
    <w:p>
      <w:r>
        <w:t xml:space="preserve">pluto</w:t>
      </w:r>
    </w:p>
    <w:p>
      <w:r>
        <w:rPr>
          <w:b/>
        </w:rPr>
        <w:t xml:space="preserve">Esimerkki 8.5572</w:t>
      </w:r>
    </w:p>
    <w:p>
      <w:r>
        <w:t xml:space="preserve">Minkälainen ruokatorven ja mahalaukun välinen rakenne aukeaa normaalisti vain silloin, kun bolus saapuu?</w:t>
      </w:r>
    </w:p>
    <w:p>
      <w:r>
        <w:rPr>
          <w:b/>
        </w:rPr>
        <w:t xml:space="preserve">Tulos</w:t>
      </w:r>
    </w:p>
    <w:p>
      <w:r>
        <w:t xml:space="preserve">kurkunpää</w:t>
      </w:r>
    </w:p>
    <w:p>
      <w:r>
        <w:rPr>
          <w:b/>
        </w:rPr>
        <w:t xml:space="preserve">Tulos</w:t>
      </w:r>
    </w:p>
    <w:p>
      <w:r>
        <w:t xml:space="preserve">suolisto</w:t>
      </w:r>
    </w:p>
    <w:p>
      <w:r>
        <w:rPr>
          <w:b/>
        </w:rPr>
        <w:t xml:space="preserve">Tulos</w:t>
      </w:r>
    </w:p>
    <w:p>
      <w:r>
        <w:t xml:space="preserve">rauhanen</w:t>
      </w:r>
    </w:p>
    <w:p>
      <w:r>
        <w:rPr>
          <w:b/>
        </w:rPr>
        <w:t xml:space="preserve">Esimerkki 8.5573</w:t>
      </w:r>
    </w:p>
    <w:p>
      <w:r>
        <w:t xml:space="preserve">Millainen resurssi on maaperä?</w:t>
      </w:r>
    </w:p>
    <w:p>
      <w:r>
        <w:rPr>
          <w:b/>
        </w:rPr>
        <w:t xml:space="preserve">Tulos</w:t>
      </w:r>
    </w:p>
    <w:p>
      <w:r>
        <w:t xml:space="preserve">uusiutumattomat</w:t>
      </w:r>
    </w:p>
    <w:p>
      <w:r>
        <w:rPr>
          <w:b/>
        </w:rPr>
        <w:t xml:space="preserve">Tulos</w:t>
      </w:r>
    </w:p>
    <w:p>
      <w:r>
        <w:t xml:space="preserve">äärellinen</w:t>
      </w:r>
    </w:p>
    <w:p>
      <w:r>
        <w:rPr>
          <w:b/>
        </w:rPr>
        <w:t xml:space="preserve">Tulos</w:t>
      </w:r>
    </w:p>
    <w:p>
      <w:r>
        <w:t xml:space="preserve">elinkelpoinen</w:t>
      </w:r>
    </w:p>
    <w:p>
      <w:r>
        <w:rPr>
          <w:b/>
        </w:rPr>
        <w:t xml:space="preserve">Esimerkki 8.5574</w:t>
      </w:r>
    </w:p>
    <w:p>
      <w:r>
        <w:t xml:space="preserve">Nimeä kuume, jonka aiheuttaa virus, jonka antigeenit muistuttavat ihmisen sydänkudoksen molekyylejä.</w:t>
      </w:r>
    </w:p>
    <w:p>
      <w:r>
        <w:rPr>
          <w:b/>
        </w:rPr>
        <w:t xml:space="preserve">Tulos</w:t>
      </w:r>
    </w:p>
    <w:p>
      <w:r>
        <w:t xml:space="preserve">Dengue-kuume</w:t>
      </w:r>
    </w:p>
    <w:p>
      <w:r>
        <w:rPr>
          <w:b/>
        </w:rPr>
        <w:t xml:space="preserve">Tulos</w:t>
      </w:r>
    </w:p>
    <w:p>
      <w:r>
        <w:t xml:space="preserve">keltakuume</w:t>
      </w:r>
    </w:p>
    <w:p>
      <w:r>
        <w:rPr>
          <w:b/>
        </w:rPr>
        <w:t xml:space="preserve">Tulos</w:t>
      </w:r>
    </w:p>
    <w:p>
      <w:r>
        <w:t xml:space="preserve">krooninen kuume</w:t>
      </w:r>
    </w:p>
    <w:p>
      <w:r>
        <w:rPr>
          <w:b/>
        </w:rPr>
        <w:t xml:space="preserve">Esimerkki 8.5575</w:t>
      </w:r>
    </w:p>
    <w:p>
      <w:r>
        <w:t xml:space="preserve">Mikä on nesteen virtausvastus?</w:t>
      </w:r>
    </w:p>
    <w:p>
      <w:r>
        <w:rPr>
          <w:b/>
        </w:rPr>
        <w:t xml:space="preserve">Tulos</w:t>
      </w:r>
    </w:p>
    <w:p>
      <w:r>
        <w:t xml:space="preserve">turbulenssi</w:t>
      </w:r>
    </w:p>
    <w:p>
      <w:r>
        <w:rPr>
          <w:b/>
        </w:rPr>
        <w:t xml:space="preserve">Tulos</w:t>
      </w:r>
    </w:p>
    <w:p>
      <w:r>
        <w:t xml:space="preserve">läpäisevyys</w:t>
      </w:r>
    </w:p>
    <w:p>
      <w:r>
        <w:rPr>
          <w:b/>
        </w:rPr>
        <w:t xml:space="preserve">Tulos</w:t>
      </w:r>
    </w:p>
    <w:p>
      <w:r>
        <w:t xml:space="preserve">kimmoisuus</w:t>
      </w:r>
    </w:p>
    <w:p>
      <w:r>
        <w:rPr>
          <w:b/>
        </w:rPr>
        <w:t xml:space="preserve">Esimerkki 8.5576</w:t>
      </w:r>
    </w:p>
    <w:p>
      <w:r>
        <w:t xml:space="preserve">Miksi kutsutaan yhdisteitä, joissa on kovalenttisia sidoksia?</w:t>
      </w:r>
    </w:p>
    <w:p>
      <w:r>
        <w:rPr>
          <w:b/>
        </w:rPr>
        <w:t xml:space="preserve">Tulos</w:t>
      </w:r>
    </w:p>
    <w:p>
      <w:r>
        <w:t xml:space="preserve">heijastavuusyhdisteet</w:t>
      </w:r>
    </w:p>
    <w:p>
      <w:r>
        <w:rPr>
          <w:b/>
        </w:rPr>
        <w:t xml:space="preserve">Tulos</w:t>
      </w:r>
    </w:p>
    <w:p>
      <w:r>
        <w:t xml:space="preserve">valenssiyhdiste</w:t>
      </w:r>
    </w:p>
    <w:p>
      <w:r>
        <w:rPr>
          <w:b/>
        </w:rPr>
        <w:t xml:space="preserve">Tulos</w:t>
      </w:r>
    </w:p>
    <w:p>
      <w:r>
        <w:t xml:space="preserve">ionit</w:t>
      </w:r>
    </w:p>
    <w:p>
      <w:r>
        <w:rPr>
          <w:b/>
        </w:rPr>
        <w:t xml:space="preserve">Esimerkki 8.5577</w:t>
      </w:r>
    </w:p>
    <w:p>
      <w:r>
        <w:t xml:space="preserve">Mikä on maailman yleisin kuolinsyy?</w:t>
      </w:r>
    </w:p>
    <w:p>
      <w:r>
        <w:rPr>
          <w:b/>
        </w:rPr>
        <w:t xml:space="preserve">Tulos</w:t>
      </w:r>
    </w:p>
    <w:p>
      <w:r>
        <w:t xml:space="preserve">keuhkosairaus</w:t>
      </w:r>
    </w:p>
    <w:p>
      <w:r>
        <w:rPr>
          <w:b/>
        </w:rPr>
        <w:t xml:space="preserve">Tulos</w:t>
      </w:r>
    </w:p>
    <w:p>
      <w:r>
        <w:t xml:space="preserve">syöpä</w:t>
      </w:r>
    </w:p>
    <w:p>
      <w:r>
        <w:rPr>
          <w:b/>
        </w:rPr>
        <w:t xml:space="preserve">Tulos</w:t>
      </w:r>
    </w:p>
    <w:p>
      <w:r>
        <w:t xml:space="preserve">maksan vajaatoiminta</w:t>
      </w:r>
    </w:p>
    <w:p>
      <w:r>
        <w:rPr>
          <w:b/>
        </w:rPr>
        <w:t xml:space="preserve">Esimerkki 8.5578</w:t>
      </w:r>
    </w:p>
    <w:p>
      <w:r>
        <w:t xml:space="preserve">Koska monimutkaisia kasvihiilihydraatteja, kuten selluloosaa, on vaikeampi sulattaa, mikä eläinruokavalio liittyy monimutkaiseen ruoansulatusjärjestelmään?</w:t>
      </w:r>
    </w:p>
    <w:p>
      <w:r>
        <w:rPr>
          <w:b/>
        </w:rPr>
        <w:t xml:space="preserve">Tulos</w:t>
      </w:r>
    </w:p>
    <w:p>
      <w:r>
        <w:t xml:space="preserve">polyvore</w:t>
      </w:r>
    </w:p>
    <w:p>
      <w:r>
        <w:rPr>
          <w:b/>
        </w:rPr>
        <w:t xml:space="preserve">Tulos</w:t>
      </w:r>
    </w:p>
    <w:p>
      <w:r>
        <w:t xml:space="preserve">kaikkiruokainen</w:t>
      </w:r>
    </w:p>
    <w:p>
      <w:r>
        <w:rPr>
          <w:b/>
        </w:rPr>
        <w:t xml:space="preserve">Tulos</w:t>
      </w:r>
    </w:p>
    <w:p>
      <w:r>
        <w:t xml:space="preserve">lihansyöjä</w:t>
      </w:r>
    </w:p>
    <w:p>
      <w:r>
        <w:rPr>
          <w:b/>
        </w:rPr>
        <w:t xml:space="preserve">Esimerkki 8.5579</w:t>
      </w:r>
    </w:p>
    <w:p>
      <w:r>
        <w:t xml:space="preserve">Mikä järjestelmä välittää hermoimpulsseja sisäelimiin ja ohjaa toimintoja, jotka eivät ole sinun hallinnassasi, kuten hikoilu ja ruoansulatus?</w:t>
      </w:r>
    </w:p>
    <w:p>
      <w:r>
        <w:rPr>
          <w:b/>
        </w:rPr>
        <w:t xml:space="preserve">Tulos</w:t>
      </w:r>
    </w:p>
    <w:p>
      <w:r>
        <w:t xml:space="preserve">limbinen hermosto</w:t>
      </w:r>
    </w:p>
    <w:p>
      <w:r>
        <w:rPr>
          <w:b/>
        </w:rPr>
        <w:t xml:space="preserve">Tulos</w:t>
      </w:r>
    </w:p>
    <w:p>
      <w:r>
        <w:t xml:space="preserve">verenkiertoelimistö</w:t>
      </w:r>
    </w:p>
    <w:p>
      <w:r>
        <w:rPr>
          <w:b/>
        </w:rPr>
        <w:t xml:space="preserve">Tulos</w:t>
      </w:r>
    </w:p>
    <w:p>
      <w:r>
        <w:t xml:space="preserve">hormonaalinen hermosto</w:t>
      </w:r>
    </w:p>
    <w:p>
      <w:r>
        <w:rPr>
          <w:b/>
        </w:rPr>
        <w:t xml:space="preserve">Esimerkki 8.5580</w:t>
      </w:r>
    </w:p>
    <w:p>
      <w:r>
        <w:t xml:space="preserve">Mikä on nimitys eläimille, jotka syövät tuottajia saadakseen energiaa?</w:t>
      </w:r>
    </w:p>
    <w:p>
      <w:r>
        <w:rPr>
          <w:b/>
        </w:rPr>
        <w:t xml:space="preserve">Tulos</w:t>
      </w:r>
    </w:p>
    <w:p>
      <w:r>
        <w:t xml:space="preserve">lihansyöjät</w:t>
      </w:r>
    </w:p>
    <w:p>
      <w:r>
        <w:rPr>
          <w:b/>
        </w:rPr>
        <w:t xml:space="preserve">Tulos</w:t>
      </w:r>
    </w:p>
    <w:p>
      <w:r>
        <w:t xml:space="preserve">toissijaiset kuluttajat</w:t>
      </w:r>
    </w:p>
    <w:p>
      <w:r>
        <w:rPr>
          <w:b/>
        </w:rPr>
        <w:t xml:space="preserve">Tulos</w:t>
      </w:r>
    </w:p>
    <w:p>
      <w:r>
        <w:t xml:space="preserve">saalistajat</w:t>
      </w:r>
    </w:p>
    <w:p>
      <w:r>
        <w:rPr>
          <w:b/>
        </w:rPr>
        <w:t xml:space="preserve">Esimerkki 8.5581</w:t>
      </w:r>
    </w:p>
    <w:p>
      <w:r>
        <w:t xml:space="preserve">Miksi kutsutaan soluhengitystä, joka ei tarvitse happea?</w:t>
      </w:r>
    </w:p>
    <w:p>
      <w:r>
        <w:rPr>
          <w:b/>
        </w:rPr>
        <w:t xml:space="preserve">Tulos</w:t>
      </w:r>
    </w:p>
    <w:p>
      <w:r>
        <w:t xml:space="preserve">aerobinen hengitys</w:t>
      </w:r>
    </w:p>
    <w:p>
      <w:r>
        <w:rPr>
          <w:b/>
        </w:rPr>
        <w:t xml:space="preserve">Tulos</w:t>
      </w:r>
    </w:p>
    <w:p>
      <w:r>
        <w:t xml:space="preserve">malolaktinen hengitys</w:t>
      </w:r>
    </w:p>
    <w:p>
      <w:r>
        <w:rPr>
          <w:b/>
        </w:rPr>
        <w:t xml:space="preserve">Tulos</w:t>
      </w:r>
    </w:p>
    <w:p>
      <w:r>
        <w:t xml:space="preserve">soluhengitys</w:t>
      </w:r>
    </w:p>
    <w:p>
      <w:r>
        <w:rPr>
          <w:b/>
        </w:rPr>
        <w:t xml:space="preserve">Esimerkki 8.5582</w:t>
      </w:r>
    </w:p>
    <w:p>
      <w:r>
        <w:t xml:space="preserve">Elektronit virtaavat johtojen läpi luodakseen mitä?</w:t>
      </w:r>
    </w:p>
    <w:p>
      <w:r>
        <w:rPr>
          <w:b/>
        </w:rPr>
        <w:t xml:space="preserve">Tulos</w:t>
      </w:r>
    </w:p>
    <w:p>
      <w:r>
        <w:t xml:space="preserve">sähkömagnetismi</w:t>
      </w:r>
    </w:p>
    <w:p>
      <w:r>
        <w:rPr>
          <w:b/>
        </w:rPr>
        <w:t xml:space="preserve">Tulos</w:t>
      </w:r>
    </w:p>
    <w:p>
      <w:r>
        <w:t xml:space="preserve">vesivoima</w:t>
      </w:r>
    </w:p>
    <w:p>
      <w:r>
        <w:rPr>
          <w:b/>
        </w:rPr>
        <w:t xml:space="preserve">Tulos</w:t>
      </w:r>
    </w:p>
    <w:p>
      <w:r>
        <w:t xml:space="preserve">tasapainoreaktio</w:t>
      </w:r>
    </w:p>
    <w:p>
      <w:r>
        <w:rPr>
          <w:b/>
        </w:rPr>
        <w:t xml:space="preserve">Esimerkki 8.5583</w:t>
      </w:r>
    </w:p>
    <w:p>
      <w:r>
        <w:t xml:space="preserve">Minkälainen energia siirtyy yleensä konvektiossa?</w:t>
      </w:r>
    </w:p>
    <w:p>
      <w:r>
        <w:rPr>
          <w:b/>
        </w:rPr>
        <w:t xml:space="preserve">Tulos</w:t>
      </w:r>
    </w:p>
    <w:p>
      <w:r>
        <w:t xml:space="preserve">auringonvalo</w:t>
      </w:r>
    </w:p>
    <w:p>
      <w:r>
        <w:rPr>
          <w:b/>
        </w:rPr>
        <w:t xml:space="preserve">Tulos</w:t>
      </w:r>
    </w:p>
    <w:p>
      <w:r>
        <w:t xml:space="preserve">radioaktiivinen</w:t>
      </w:r>
    </w:p>
    <w:p>
      <w:r>
        <w:rPr>
          <w:b/>
        </w:rPr>
        <w:t xml:space="preserve">Tulos</w:t>
      </w:r>
    </w:p>
    <w:p>
      <w:r>
        <w:t xml:space="preserve">magneettinen</w:t>
      </w:r>
    </w:p>
    <w:p>
      <w:r>
        <w:rPr>
          <w:b/>
        </w:rPr>
        <w:t xml:space="preserve">Esimerkki 8.5584</w:t>
      </w:r>
    </w:p>
    <w:p>
      <w:r>
        <w:t xml:space="preserve">Arviolta 100 biljoonaa näistä elää keskivertoihmisen suolistossa?</w:t>
      </w:r>
    </w:p>
    <w:p>
      <w:r>
        <w:rPr>
          <w:b/>
        </w:rPr>
        <w:t xml:space="preserve">Tulos</w:t>
      </w:r>
    </w:p>
    <w:p>
      <w:r>
        <w:t xml:space="preserve">virukset</w:t>
      </w:r>
    </w:p>
    <w:p>
      <w:r>
        <w:rPr>
          <w:b/>
        </w:rPr>
        <w:t xml:space="preserve">Tulos</w:t>
      </w:r>
    </w:p>
    <w:p>
      <w:r>
        <w:t xml:space="preserve">taudinaiheuttajat</w:t>
      </w:r>
    </w:p>
    <w:p>
      <w:r>
        <w:rPr>
          <w:b/>
        </w:rPr>
        <w:t xml:space="preserve">Tulos</w:t>
      </w:r>
    </w:p>
    <w:p>
      <w:r>
        <w:t xml:space="preserve">levät</w:t>
      </w:r>
    </w:p>
    <w:p>
      <w:r>
        <w:rPr>
          <w:b/>
        </w:rPr>
        <w:t xml:space="preserve">Esimerkki 8.5585</w:t>
      </w:r>
    </w:p>
    <w:p>
      <w:r>
        <w:t xml:space="preserve">Aurinkomme on pääjaksossa, kuten useimmat tähdet, ja se luokitellaan millä värikkäällä nimellä?</w:t>
      </w:r>
    </w:p>
    <w:p>
      <w:r>
        <w:rPr>
          <w:b/>
        </w:rPr>
        <w:t xml:space="preserve">Tulos</w:t>
      </w:r>
    </w:p>
    <w:p>
      <w:r>
        <w:t xml:space="preserve">valkoinen kääpiö</w:t>
      </w:r>
    </w:p>
    <w:p>
      <w:r>
        <w:rPr>
          <w:b/>
        </w:rPr>
        <w:t xml:space="preserve">Tulos</w:t>
      </w:r>
    </w:p>
    <w:p>
      <w:r>
        <w:t xml:space="preserve">sininen kääpiö</w:t>
      </w:r>
    </w:p>
    <w:p>
      <w:r>
        <w:rPr>
          <w:b/>
        </w:rPr>
        <w:t xml:space="preserve">Tulos</w:t>
      </w:r>
    </w:p>
    <w:p>
      <w:r>
        <w:t xml:space="preserve">punainen kääpiö</w:t>
      </w:r>
    </w:p>
    <w:p>
      <w:r>
        <w:rPr>
          <w:b/>
        </w:rPr>
        <w:t xml:space="preserve">Esimerkki 8.5586</w:t>
      </w:r>
    </w:p>
    <w:p>
      <w:r>
        <w:t xml:space="preserve">Minkä nimen periytymistä tutkineen tiedemiehen mukaan on saanut ominaisuus, jota hallitsee yksi geeni, jolla on kaksi alleelia?</w:t>
      </w:r>
    </w:p>
    <w:p>
      <w:r>
        <w:rPr>
          <w:b/>
        </w:rPr>
        <w:t xml:space="preserve">Tulos</w:t>
      </w:r>
    </w:p>
    <w:p>
      <w:r>
        <w:t xml:space="preserve">darwinistinen ominaisuus</w:t>
      </w:r>
    </w:p>
    <w:p>
      <w:r>
        <w:rPr>
          <w:b/>
        </w:rPr>
        <w:t xml:space="preserve">Tulos</w:t>
      </w:r>
    </w:p>
    <w:p>
      <w:r>
        <w:t xml:space="preserve">rosiliinin ominaisuus</w:t>
      </w:r>
    </w:p>
    <w:p>
      <w:r>
        <w:rPr>
          <w:b/>
        </w:rPr>
        <w:t xml:space="preserve">Tulos</w:t>
      </w:r>
    </w:p>
    <w:p>
      <w:r>
        <w:t xml:space="preserve">karliininen piirre</w:t>
      </w:r>
    </w:p>
    <w:p>
      <w:r>
        <w:rPr>
          <w:b/>
        </w:rPr>
        <w:t xml:space="preserve">Esimerkki 8.5587</w:t>
      </w:r>
    </w:p>
    <w:p>
      <w:r>
        <w:t xml:space="preserve">Minkä ohjausjärjestelmissä käytettävien välineiden, joita käytetään osoittamaan suuntaa avaruudessa, kulmamomentin on oltava sellainen, että sen suunta ei muutu?</w:t>
      </w:r>
    </w:p>
    <w:p>
      <w:r>
        <w:rPr>
          <w:b/>
        </w:rPr>
        <w:t xml:space="preserve">Tulos</w:t>
      </w:r>
    </w:p>
    <w:p>
      <w:r>
        <w:t xml:space="preserve">toimilaitteet</w:t>
      </w:r>
    </w:p>
    <w:p>
      <w:r>
        <w:rPr>
          <w:b/>
        </w:rPr>
        <w:t xml:space="preserve">Tulos</w:t>
      </w:r>
    </w:p>
    <w:p>
      <w:r>
        <w:t xml:space="preserve">hissit</w:t>
      </w:r>
    </w:p>
    <w:p>
      <w:r>
        <w:rPr>
          <w:b/>
        </w:rPr>
        <w:t xml:space="preserve">Tulos</w:t>
      </w:r>
    </w:p>
    <w:p>
      <w:r>
        <w:t xml:space="preserve">magneetit</w:t>
      </w:r>
    </w:p>
    <w:p>
      <w:r>
        <w:rPr>
          <w:b/>
        </w:rPr>
        <w:t xml:space="preserve">Esimerkki 8.5588</w:t>
      </w:r>
    </w:p>
    <w:p>
      <w:r>
        <w:t xml:space="preserve">Muutokset vähemmän järjestäytyneestä tilasta järjestäytyneempään tilaan (kuten nesteestä kiinteään) ovat aina mitä?</w:t>
      </w:r>
    </w:p>
    <w:p>
      <w:r>
        <w:rPr>
          <w:b/>
        </w:rPr>
        <w:t xml:space="preserve">Tulos</w:t>
      </w:r>
    </w:p>
    <w:p>
      <w:r>
        <w:t xml:space="preserve">epätasapainoinen</w:t>
      </w:r>
    </w:p>
    <w:p>
      <w:r>
        <w:rPr>
          <w:b/>
        </w:rPr>
        <w:t xml:space="preserve">Tulos</w:t>
      </w:r>
    </w:p>
    <w:p>
      <w:r>
        <w:t xml:space="preserve">reaktiivinen</w:t>
      </w:r>
    </w:p>
    <w:p>
      <w:r>
        <w:rPr>
          <w:b/>
        </w:rPr>
        <w:t xml:space="preserve">Tulos</w:t>
      </w:r>
    </w:p>
    <w:p>
      <w:r>
        <w:t xml:space="preserve">endoterminen</w:t>
      </w:r>
    </w:p>
    <w:p>
      <w:r>
        <w:rPr>
          <w:b/>
        </w:rPr>
        <w:t xml:space="preserve">Esimerkki 8.5589</w:t>
      </w:r>
    </w:p>
    <w:p>
      <w:r>
        <w:t xml:space="preserve">Mikä on nesteen ja ilman välinen kitka?</w:t>
      </w:r>
    </w:p>
    <w:p>
      <w:r>
        <w:rPr>
          <w:b/>
        </w:rPr>
        <w:t xml:space="preserve">Tulos</w:t>
      </w:r>
    </w:p>
    <w:p>
      <w:r>
        <w:t xml:space="preserve">kelluvuus</w:t>
      </w:r>
    </w:p>
    <w:p>
      <w:r>
        <w:rPr>
          <w:b/>
        </w:rPr>
        <w:t xml:space="preserve">Tulos</w:t>
      </w:r>
    </w:p>
    <w:p>
      <w:r>
        <w:t xml:space="preserve">tuulenkestävyys</w:t>
      </w:r>
    </w:p>
    <w:p>
      <w:r>
        <w:rPr>
          <w:b/>
        </w:rPr>
        <w:t xml:space="preserve">Tulos</w:t>
      </w:r>
    </w:p>
    <w:p>
      <w:r>
        <w:t xml:space="preserve">painovoima</w:t>
      </w:r>
    </w:p>
    <w:p>
      <w:r>
        <w:rPr>
          <w:b/>
        </w:rPr>
        <w:t xml:space="preserve">Esimerkki 8.5590</w:t>
      </w:r>
    </w:p>
    <w:p>
      <w:r>
        <w:t xml:space="preserve">Minkälaisina soluina suuret virukset alkoivat isomman isäntäsolun sisällä?</w:t>
      </w:r>
    </w:p>
    <w:p>
      <w:r>
        <w:rPr>
          <w:b/>
        </w:rPr>
        <w:t xml:space="preserve">Tulos</w:t>
      </w:r>
    </w:p>
    <w:p>
      <w:r>
        <w:t xml:space="preserve">symbiootti</w:t>
      </w:r>
    </w:p>
    <w:p>
      <w:r>
        <w:rPr>
          <w:b/>
        </w:rPr>
        <w:t xml:space="preserve">Tulos</w:t>
      </w:r>
    </w:p>
    <w:p>
      <w:r>
        <w:t xml:space="preserve">static</w:t>
      </w:r>
    </w:p>
    <w:p>
      <w:r>
        <w:rPr>
          <w:b/>
        </w:rPr>
        <w:t xml:space="preserve">Tulos</w:t>
      </w:r>
    </w:p>
    <w:p>
      <w:r>
        <w:t xml:space="preserve">yksinkertainen</w:t>
      </w:r>
    </w:p>
    <w:p>
      <w:r>
        <w:rPr>
          <w:b/>
        </w:rPr>
        <w:t xml:space="preserve">Esimerkki 8.5591</w:t>
      </w:r>
    </w:p>
    <w:p>
      <w:r>
        <w:t xml:space="preserve">Minkä tyyppisiä puolijohteita on olemassa?</w:t>
      </w:r>
    </w:p>
    <w:p>
      <w:r>
        <w:rPr>
          <w:b/>
        </w:rPr>
        <w:t xml:space="preserve">Tulos</w:t>
      </w:r>
    </w:p>
    <w:p>
      <w:r>
        <w:t xml:space="preserve">n- ja m-tyyppi</w:t>
      </w:r>
    </w:p>
    <w:p>
      <w:r>
        <w:rPr>
          <w:b/>
        </w:rPr>
        <w:t xml:space="preserve">Tulos</w:t>
      </w:r>
    </w:p>
    <w:p>
      <w:r>
        <w:t xml:space="preserve">o-tyyppi ja p-tyyppi</w:t>
      </w:r>
    </w:p>
    <w:p>
      <w:r>
        <w:rPr>
          <w:b/>
        </w:rPr>
        <w:t xml:space="preserve">Tulos</w:t>
      </w:r>
    </w:p>
    <w:p>
      <w:r>
        <w:t xml:space="preserve">a-tyyppi ja b-tyyppi</w:t>
      </w:r>
    </w:p>
    <w:p>
      <w:r>
        <w:rPr>
          <w:b/>
        </w:rPr>
        <w:t xml:space="preserve">Esimerkki 8.5592</w:t>
      </w:r>
    </w:p>
    <w:p>
      <w:r>
        <w:t xml:space="preserve">Joissakin kasveissa sporofyytti on diploidi, kun taas gametofyytti on mikä?</w:t>
      </w:r>
    </w:p>
    <w:p>
      <w:r>
        <w:rPr>
          <w:b/>
        </w:rPr>
        <w:t xml:space="preserve">Tulos</w:t>
      </w:r>
    </w:p>
    <w:p>
      <w:r>
        <w:t xml:space="preserve">sukusolut</w:t>
      </w:r>
    </w:p>
    <w:p>
      <w:r>
        <w:rPr>
          <w:b/>
        </w:rPr>
        <w:t xml:space="preserve">Tulos</w:t>
      </w:r>
    </w:p>
    <w:p>
      <w:r>
        <w:t xml:space="preserve">humanoidi</w:t>
      </w:r>
    </w:p>
    <w:p>
      <w:r>
        <w:rPr>
          <w:b/>
        </w:rPr>
        <w:t xml:space="preserve">Tulos</w:t>
      </w:r>
    </w:p>
    <w:p>
      <w:r>
        <w:t xml:space="preserve">meioosi</w:t>
      </w:r>
    </w:p>
    <w:p>
      <w:r>
        <w:rPr>
          <w:b/>
        </w:rPr>
        <w:t xml:space="preserve">Esimerkki 8.5593</w:t>
      </w:r>
    </w:p>
    <w:p>
      <w:r>
        <w:t xml:space="preserve">Miksi kutsutaan sitä, kun jäätikkö ei enää liiku?</w:t>
      </w:r>
    </w:p>
    <w:p>
      <w:r>
        <w:rPr>
          <w:b/>
        </w:rPr>
        <w:t xml:space="preserve">Tulos</w:t>
      </w:r>
    </w:p>
    <w:p>
      <w:r>
        <w:t xml:space="preserve">jäätikköjärvi</w:t>
      </w:r>
    </w:p>
    <w:p>
      <w:r>
        <w:rPr>
          <w:b/>
        </w:rPr>
        <w:t xml:space="preserve">Tulos</w:t>
      </w:r>
    </w:p>
    <w:p>
      <w:r>
        <w:t xml:space="preserve">jäävuori</w:t>
      </w:r>
    </w:p>
    <w:p>
      <w:r>
        <w:rPr>
          <w:b/>
        </w:rPr>
        <w:t xml:space="preserve">Tulos</w:t>
      </w:r>
    </w:p>
    <w:p>
      <w:r>
        <w:t xml:space="preserve">jääpullo</w:t>
      </w:r>
    </w:p>
    <w:p>
      <w:r>
        <w:rPr>
          <w:b/>
        </w:rPr>
        <w:t xml:space="preserve">Esimerkki 8.5594</w:t>
      </w:r>
    </w:p>
    <w:p>
      <w:r>
        <w:t xml:space="preserve">Mitä ilmamassoja liikuttavat tuulet aiheuttavat?</w:t>
      </w:r>
    </w:p>
    <w:p>
      <w:r>
        <w:rPr>
          <w:b/>
        </w:rPr>
        <w:t xml:space="preserve">Tulos</w:t>
      </w:r>
    </w:p>
    <w:p>
      <w:r>
        <w:t xml:space="preserve">maanjäristys</w:t>
      </w:r>
    </w:p>
    <w:p>
      <w:r>
        <w:rPr>
          <w:b/>
        </w:rPr>
        <w:t xml:space="preserve">Tulos</w:t>
      </w:r>
    </w:p>
    <w:p>
      <w:r>
        <w:t xml:space="preserve">vapina</w:t>
      </w:r>
    </w:p>
    <w:p>
      <w:r>
        <w:rPr>
          <w:b/>
        </w:rPr>
        <w:t xml:space="preserve">Tulos</w:t>
      </w:r>
    </w:p>
    <w:p>
      <w:r>
        <w:t xml:space="preserve">tsunami</w:t>
      </w:r>
    </w:p>
    <w:p>
      <w:r>
        <w:rPr>
          <w:b/>
        </w:rPr>
        <w:t xml:space="preserve">Esimerkki 8.5595</w:t>
      </w:r>
    </w:p>
    <w:p>
      <w:r>
        <w:t xml:space="preserve">Hemolymfa ja kehon solut vaihtavat kemikaaleja minkä kehonosan sisällä?</w:t>
      </w:r>
    </w:p>
    <w:p>
      <w:r>
        <w:rPr>
          <w:b/>
        </w:rPr>
        <w:t xml:space="preserve">Tulos</w:t>
      </w:r>
    </w:p>
    <w:p>
      <w:r>
        <w:t xml:space="preserve">keuhkot</w:t>
      </w:r>
    </w:p>
    <w:p>
      <w:r>
        <w:rPr>
          <w:b/>
        </w:rPr>
        <w:t xml:space="preserve">Tulos</w:t>
      </w:r>
    </w:p>
    <w:p>
      <w:r>
        <w:t xml:space="preserve">sydän</w:t>
      </w:r>
    </w:p>
    <w:p>
      <w:r>
        <w:rPr>
          <w:b/>
        </w:rPr>
        <w:t xml:space="preserve">Tulos</w:t>
      </w:r>
    </w:p>
    <w:p>
      <w:r>
        <w:t xml:space="preserve">ikenet</w:t>
      </w:r>
    </w:p>
    <w:p>
      <w:r>
        <w:rPr>
          <w:b/>
        </w:rPr>
        <w:t xml:space="preserve">Esimerkki 8.5596</w:t>
      </w:r>
    </w:p>
    <w:p>
      <w:r>
        <w:t xml:space="preserve">Millä nimellä kutsutaan sukukypsien naaraiden lisääntymisjärjestelmässä tapahtuvaa muutossarjaa, joka toistuu keskimäärin joka kuukausi?</w:t>
      </w:r>
    </w:p>
    <w:p>
      <w:r>
        <w:rPr>
          <w:b/>
        </w:rPr>
        <w:t xml:space="preserve">Tulos</w:t>
      </w:r>
    </w:p>
    <w:p>
      <w:r>
        <w:t xml:space="preserve">jaksollinen järjestelmä</w:t>
      </w:r>
    </w:p>
    <w:p>
      <w:r>
        <w:rPr>
          <w:b/>
        </w:rPr>
        <w:t xml:space="preserve">Tulos</w:t>
      </w:r>
    </w:p>
    <w:p>
      <w:r>
        <w:t xml:space="preserve">virtsankierto</w:t>
      </w:r>
    </w:p>
    <w:p>
      <w:r>
        <w:rPr>
          <w:b/>
        </w:rPr>
        <w:t xml:space="preserve">Tulos</w:t>
      </w:r>
    </w:p>
    <w:p>
      <w:r>
        <w:t xml:space="preserve">murrosikä</w:t>
      </w:r>
    </w:p>
    <w:p>
      <w:r>
        <w:rPr>
          <w:b/>
        </w:rPr>
        <w:t xml:space="preserve">Esimerkki 8.5597</w:t>
      </w:r>
    </w:p>
    <w:p>
      <w:r>
        <w:t xml:space="preserve">Siirtymämetallit ovat erinomaisia lämmönjohtimia ja mitä muuta?</w:t>
      </w:r>
    </w:p>
    <w:p>
      <w:r>
        <w:rPr>
          <w:b/>
        </w:rPr>
        <w:t xml:space="preserve">Tulos</w:t>
      </w:r>
    </w:p>
    <w:p>
      <w:r>
        <w:t xml:space="preserve">valo</w:t>
      </w:r>
    </w:p>
    <w:p>
      <w:r>
        <w:rPr>
          <w:b/>
        </w:rPr>
        <w:t xml:space="preserve">Tulos</w:t>
      </w:r>
    </w:p>
    <w:p>
      <w:r>
        <w:t xml:space="preserve">säteily</w:t>
      </w:r>
    </w:p>
    <w:p>
      <w:r>
        <w:rPr>
          <w:b/>
        </w:rPr>
        <w:t xml:space="preserve">Tulos</w:t>
      </w:r>
    </w:p>
    <w:p>
      <w:r>
        <w:t xml:space="preserve">kylmä</w:t>
      </w:r>
    </w:p>
    <w:p>
      <w:r>
        <w:rPr>
          <w:b/>
        </w:rPr>
        <w:t xml:space="preserve">Esimerkki 8.5598</w:t>
      </w:r>
    </w:p>
    <w:p>
      <w:r>
        <w:t xml:space="preserve">Minkä kahden alueen yli muodostuu suurin osa ilmamassoista?</w:t>
      </w:r>
    </w:p>
    <w:p>
      <w:r>
        <w:rPr>
          <w:b/>
        </w:rPr>
        <w:t xml:space="preserve">Tulos</w:t>
      </w:r>
    </w:p>
    <w:p>
      <w:r>
        <w:t xml:space="preserve">arktiset ja merelliset</w:t>
      </w:r>
    </w:p>
    <w:p>
      <w:r>
        <w:rPr>
          <w:b/>
        </w:rPr>
        <w:t xml:space="preserve">Tulos</w:t>
      </w:r>
    </w:p>
    <w:p>
      <w:r>
        <w:t xml:space="preserve">napa- ja arktiset alueet</w:t>
      </w:r>
    </w:p>
    <w:p>
      <w:r>
        <w:rPr>
          <w:b/>
        </w:rPr>
        <w:t xml:space="preserve">Tulos</w:t>
      </w:r>
    </w:p>
    <w:p>
      <w:r>
        <w:t xml:space="preserve">merelliset ja trooppiset</w:t>
      </w:r>
    </w:p>
    <w:p>
      <w:r>
        <w:rPr>
          <w:b/>
        </w:rPr>
        <w:t xml:space="preserve">Esimerkki 8.5599</w:t>
      </w:r>
    </w:p>
    <w:p>
      <w:r>
        <w:t xml:space="preserve">Mikä on prosessi, jonka tuloksena hyödyllisiä ominaisuuksia omaavat elävät olennot tuottavat enemmän jälkeläisiä?</w:t>
      </w:r>
    </w:p>
    <w:p>
      <w:r>
        <w:rPr>
          <w:b/>
        </w:rPr>
        <w:t xml:space="preserve">Tulos</w:t>
      </w:r>
    </w:p>
    <w:p>
      <w:r>
        <w:t xml:space="preserve">nesteen valinta</w:t>
      </w:r>
    </w:p>
    <w:p>
      <w:r>
        <w:rPr>
          <w:b/>
        </w:rPr>
        <w:t xml:space="preserve">Tulos</w:t>
      </w:r>
    </w:p>
    <w:p>
      <w:r>
        <w:t xml:space="preserve">Luonnollinen valinta.</w:t>
      </w:r>
    </w:p>
    <w:p>
      <w:r>
        <w:rPr>
          <w:b/>
        </w:rPr>
        <w:t xml:space="preserve">Tulos</w:t>
      </w:r>
    </w:p>
    <w:p>
      <w:r>
        <w:t xml:space="preserve">luonnollinen muutos</w:t>
      </w:r>
    </w:p>
    <w:p>
      <w:r>
        <w:rPr>
          <w:b/>
        </w:rPr>
        <w:t xml:space="preserve">Esimerkki 8.5600</w:t>
      </w:r>
    </w:p>
    <w:p>
      <w:r>
        <w:t xml:space="preserve">Mikä on yleinen kemiallinen aine maapallolla?</w:t>
      </w:r>
    </w:p>
    <w:p>
      <w:r>
        <w:rPr>
          <w:b/>
        </w:rPr>
        <w:t xml:space="preserve">Tulos</w:t>
      </w:r>
    </w:p>
    <w:p>
      <w:r>
        <w:t xml:space="preserve">happi</w:t>
      </w:r>
    </w:p>
    <w:p>
      <w:r>
        <w:rPr>
          <w:b/>
        </w:rPr>
        <w:t xml:space="preserve">Tulos</w:t>
      </w:r>
    </w:p>
    <w:p>
      <w:r>
        <w:t xml:space="preserve">typpi</w:t>
      </w:r>
    </w:p>
    <w:p>
      <w:r>
        <w:rPr>
          <w:b/>
        </w:rPr>
        <w:t xml:space="preserve">Tulos</w:t>
      </w:r>
    </w:p>
    <w:p>
      <w:r>
        <w:t xml:space="preserve">vety</w:t>
      </w:r>
    </w:p>
    <w:p>
      <w:r>
        <w:rPr>
          <w:b/>
        </w:rPr>
        <w:t xml:space="preserve">Esimerkki 8.5601</w:t>
      </w:r>
    </w:p>
    <w:p>
      <w:r>
        <w:t xml:space="preserve">Mitä kutsutaan veren tilavuudeksi, jonka kukin kammio pumppaa minuutissa?</w:t>
      </w:r>
    </w:p>
    <w:p>
      <w:r>
        <w:rPr>
          <w:b/>
        </w:rPr>
        <w:t xml:space="preserve">Tulos</w:t>
      </w:r>
    </w:p>
    <w:p>
      <w:r>
        <w:t xml:space="preserve">trauma tuotos</w:t>
      </w:r>
    </w:p>
    <w:p>
      <w:r>
        <w:rPr>
          <w:b/>
        </w:rPr>
        <w:t xml:space="preserve">Tulos</w:t>
      </w:r>
    </w:p>
    <w:p>
      <w:r>
        <w:t xml:space="preserve">veren ulostulo</w:t>
      </w:r>
    </w:p>
    <w:p>
      <w:r>
        <w:rPr>
          <w:b/>
        </w:rPr>
        <w:t xml:space="preserve">Tulos</w:t>
      </w:r>
    </w:p>
    <w:p>
      <w:r>
        <w:t xml:space="preserve">aivojen tuotos</w:t>
      </w:r>
    </w:p>
    <w:p>
      <w:r>
        <w:rPr>
          <w:b/>
        </w:rPr>
        <w:t xml:space="preserve">Esimerkki 8.5602</w:t>
      </w:r>
    </w:p>
    <w:p>
      <w:r>
        <w:t xml:space="preserve">Mikä on bf 3 -molekyylin geometria?</w:t>
      </w:r>
    </w:p>
    <w:p>
      <w:r>
        <w:rPr>
          <w:b/>
        </w:rPr>
        <w:t xml:space="preserve">Tulos</w:t>
      </w:r>
    </w:p>
    <w:p>
      <w:r>
        <w:t xml:space="preserve">fraktaalinen planaarinen</w:t>
      </w:r>
    </w:p>
    <w:p>
      <w:r>
        <w:rPr>
          <w:b/>
        </w:rPr>
        <w:t xml:space="preserve">Tulos</w:t>
      </w:r>
    </w:p>
    <w:p>
      <w:r>
        <w:t xml:space="preserve">pallomainen tasomainen</w:t>
      </w:r>
    </w:p>
    <w:p>
      <w:r>
        <w:rPr>
          <w:b/>
        </w:rPr>
        <w:t xml:space="preserve">Tulos</w:t>
      </w:r>
    </w:p>
    <w:p>
      <w:r>
        <w:t xml:space="preserve">vääristynyt tasomainen</w:t>
      </w:r>
    </w:p>
    <w:p>
      <w:r>
        <w:rPr>
          <w:b/>
        </w:rPr>
        <w:t xml:space="preserve">Esimerkki 8.5603</w:t>
      </w:r>
    </w:p>
    <w:p>
      <w:r>
        <w:t xml:space="preserve">Mitkä ovat ainoat kasvit, joiden elinkaaressa gametofyyttisukupolvi on hallitseva?</w:t>
      </w:r>
    </w:p>
    <w:p>
      <w:r>
        <w:rPr>
          <w:b/>
        </w:rPr>
        <w:t xml:space="preserve">Tulos</w:t>
      </w:r>
    </w:p>
    <w:p>
      <w:r>
        <w:t xml:space="preserve">verisuonikasvit</w:t>
      </w:r>
    </w:p>
    <w:p>
      <w:r>
        <w:rPr>
          <w:b/>
        </w:rPr>
        <w:t xml:space="preserve">Tulos</w:t>
      </w:r>
    </w:p>
    <w:p>
      <w:r>
        <w:t xml:space="preserve">läpäisemätön</w:t>
      </w:r>
    </w:p>
    <w:p>
      <w:r>
        <w:rPr>
          <w:b/>
        </w:rPr>
        <w:t xml:space="preserve">Tulos</w:t>
      </w:r>
    </w:p>
    <w:p>
      <w:r>
        <w:t xml:space="preserve">valoreaktiivinen</w:t>
      </w:r>
    </w:p>
    <w:p>
      <w:r>
        <w:rPr>
          <w:b/>
        </w:rPr>
        <w:t xml:space="preserve">Esimerkki 8.5604</w:t>
      </w:r>
    </w:p>
    <w:p>
      <w:r>
        <w:t xml:space="preserve">Kun kasvisolu on erikoistunut, mitä se ei voi enää tehdä?</w:t>
      </w:r>
    </w:p>
    <w:p>
      <w:r>
        <w:rPr>
          <w:b/>
        </w:rPr>
        <w:t xml:space="preserve">Tulos</w:t>
      </w:r>
    </w:p>
    <w:p>
      <w:r>
        <w:t xml:space="preserve">fotosynteesi</w:t>
      </w:r>
    </w:p>
    <w:p>
      <w:r>
        <w:rPr>
          <w:b/>
        </w:rPr>
        <w:t xml:space="preserve">Tulos</w:t>
      </w:r>
    </w:p>
    <w:p>
      <w:r>
        <w:t xml:space="preserve">soluhengitys</w:t>
      </w:r>
    </w:p>
    <w:p>
      <w:r>
        <w:rPr>
          <w:b/>
        </w:rPr>
        <w:t xml:space="preserve">Tulos</w:t>
      </w:r>
    </w:p>
    <w:p>
      <w:r>
        <w:t xml:space="preserve">Osmoosi</w:t>
      </w:r>
    </w:p>
    <w:p>
      <w:r>
        <w:rPr>
          <w:b/>
        </w:rPr>
        <w:t xml:space="preserve">Esimerkki 8.5605</w:t>
      </w:r>
    </w:p>
    <w:p>
      <w:r>
        <w:t xml:space="preserve">Mikä saa syötteitä myös muilta etuaivojen alueilta mediaalisen etuaivokimpan kautta?</w:t>
      </w:r>
    </w:p>
    <w:p>
      <w:r>
        <w:rPr>
          <w:b/>
        </w:rPr>
        <w:t xml:space="preserve">Tulos</w:t>
      </w:r>
    </w:p>
    <w:p>
      <w:r>
        <w:t xml:space="preserve">hippokampus</w:t>
      </w:r>
    </w:p>
    <w:p>
      <w:r>
        <w:rPr>
          <w:b/>
        </w:rPr>
        <w:t xml:space="preserve">Tulos</w:t>
      </w:r>
    </w:p>
    <w:p>
      <w:r>
        <w:t xml:space="preserve">aivolisäke</w:t>
      </w:r>
    </w:p>
    <w:p>
      <w:r>
        <w:rPr>
          <w:b/>
        </w:rPr>
        <w:t xml:space="preserve">Tulos</w:t>
      </w:r>
    </w:p>
    <w:p>
      <w:r>
        <w:t xml:space="preserve">näköhermosärky</w:t>
      </w:r>
    </w:p>
    <w:p>
      <w:r>
        <w:rPr>
          <w:b/>
        </w:rPr>
        <w:t xml:space="preserve">Esimerkki 8.5606</w:t>
      </w:r>
    </w:p>
    <w:p>
      <w:r>
        <w:t xml:space="preserve">Mitkä ovat munanmuotoiset elimet kohdun molemmin puolin?</w:t>
      </w:r>
    </w:p>
    <w:p>
      <w:r>
        <w:rPr>
          <w:b/>
        </w:rPr>
        <w:t xml:space="preserve">Tulos</w:t>
      </w:r>
    </w:p>
    <w:p>
      <w:r>
        <w:t xml:space="preserve">keuhkot</w:t>
      </w:r>
    </w:p>
    <w:p>
      <w:r>
        <w:rPr>
          <w:b/>
        </w:rPr>
        <w:t xml:space="preserve">Tulos</w:t>
      </w:r>
    </w:p>
    <w:p>
      <w:r>
        <w:t xml:space="preserve">kivekset</w:t>
      </w:r>
    </w:p>
    <w:p>
      <w:r>
        <w:rPr>
          <w:b/>
        </w:rPr>
        <w:t xml:space="preserve">Tulos</w:t>
      </w:r>
    </w:p>
    <w:p>
      <w:r>
        <w:t xml:space="preserve">munuaiset</w:t>
      </w:r>
    </w:p>
    <w:p>
      <w:r>
        <w:rPr>
          <w:b/>
        </w:rPr>
        <w:t xml:space="preserve">Esimerkki 8.5607</w:t>
      </w:r>
    </w:p>
    <w:p>
      <w:r>
        <w:t xml:space="preserve">Mitkä ilmiöt esiintyvät suurimmaksi osaksi jollakin kolmesta laattarajasta?</w:t>
      </w:r>
    </w:p>
    <w:p>
      <w:r>
        <w:rPr>
          <w:b/>
        </w:rPr>
        <w:t xml:space="preserve">Tulos</w:t>
      </w:r>
    </w:p>
    <w:p>
      <w:r>
        <w:t xml:space="preserve">tornadot</w:t>
      </w:r>
    </w:p>
    <w:p>
      <w:r>
        <w:rPr>
          <w:b/>
        </w:rPr>
        <w:t xml:space="preserve">Tulos</w:t>
      </w:r>
    </w:p>
    <w:p>
      <w:r>
        <w:t xml:space="preserve">hurrikaani</w:t>
      </w:r>
    </w:p>
    <w:p>
      <w:r>
        <w:rPr>
          <w:b/>
        </w:rPr>
        <w:t xml:space="preserve">Tulos</w:t>
      </w:r>
    </w:p>
    <w:p>
      <w:r>
        <w:t xml:space="preserve">tulivuoret</w:t>
      </w:r>
    </w:p>
    <w:p>
      <w:r>
        <w:rPr>
          <w:b/>
        </w:rPr>
        <w:t xml:space="preserve">Esimerkki 8.5608</w:t>
      </w:r>
    </w:p>
    <w:p>
      <w:r>
        <w:t xml:space="preserve">Millaiset valtameret ovat leville ja sytoplanktonille vihamielisiä?</w:t>
      </w:r>
    </w:p>
    <w:p>
      <w:r>
        <w:rPr>
          <w:b/>
        </w:rPr>
        <w:t xml:space="preserve">Tulos</w:t>
      </w:r>
    </w:p>
    <w:p>
      <w:r>
        <w:t xml:space="preserve">syvemmälle</w:t>
      </w:r>
    </w:p>
    <w:p>
      <w:r>
        <w:rPr>
          <w:b/>
        </w:rPr>
        <w:t xml:space="preserve">Tulos</w:t>
      </w:r>
    </w:p>
    <w:p>
      <w:r>
        <w:t xml:space="preserve">matalampi</w:t>
      </w:r>
    </w:p>
    <w:p>
      <w:r>
        <w:rPr>
          <w:b/>
        </w:rPr>
        <w:t xml:space="preserve">Tulos</w:t>
      </w:r>
    </w:p>
    <w:p>
      <w:r>
        <w:t xml:space="preserve">kylmempi</w:t>
      </w:r>
    </w:p>
    <w:p>
      <w:r>
        <w:rPr>
          <w:b/>
        </w:rPr>
        <w:t xml:space="preserve">Esimerkki 8.5609</w:t>
      </w:r>
    </w:p>
    <w:p>
      <w:r>
        <w:t xml:space="preserve">Molekyylien liike-energia on yleensä verrannollinen mihin muuhun niiden ominaisuuteen?</w:t>
      </w:r>
    </w:p>
    <w:p>
      <w:r>
        <w:rPr>
          <w:b/>
        </w:rPr>
        <w:t xml:space="preserve">Tulos</w:t>
      </w:r>
    </w:p>
    <w:p>
      <w:r>
        <w:t xml:space="preserve">vaihtelu</w:t>
      </w:r>
    </w:p>
    <w:p>
      <w:r>
        <w:rPr>
          <w:b/>
        </w:rPr>
        <w:t xml:space="preserve">Tulos</w:t>
      </w:r>
    </w:p>
    <w:p>
      <w:r>
        <w:t xml:space="preserve">massa</w:t>
      </w:r>
    </w:p>
    <w:p>
      <w:r>
        <w:rPr>
          <w:b/>
        </w:rPr>
        <w:t xml:space="preserve">Tulos</w:t>
      </w:r>
    </w:p>
    <w:p>
      <w:r>
        <w:t xml:space="preserve">sademäärä</w:t>
      </w:r>
    </w:p>
    <w:p>
      <w:r>
        <w:rPr>
          <w:b/>
        </w:rPr>
        <w:t xml:space="preserve">Esimerkki 8.5610</w:t>
      </w:r>
    </w:p>
    <w:p>
      <w:r>
        <w:t xml:space="preserve">Minkä tyyppinen taudinaiheuttaja aiheuttaa afrikkalaisen unitaudin?</w:t>
      </w:r>
    </w:p>
    <w:p>
      <w:r>
        <w:rPr>
          <w:b/>
        </w:rPr>
        <w:t xml:space="preserve">Tulos</w:t>
      </w:r>
    </w:p>
    <w:p>
      <w:r>
        <w:t xml:space="preserve">streptokokki</w:t>
      </w:r>
    </w:p>
    <w:p>
      <w:r>
        <w:rPr>
          <w:b/>
        </w:rPr>
        <w:t xml:space="preserve">Tulos</w:t>
      </w:r>
    </w:p>
    <w:p>
      <w:r>
        <w:t xml:space="preserve">Trichinella spiralis</w:t>
      </w:r>
    </w:p>
    <w:p>
      <w:r>
        <w:rPr>
          <w:b/>
        </w:rPr>
        <w:t xml:space="preserve">Tulos</w:t>
      </w:r>
    </w:p>
    <w:p>
      <w:r>
        <w:t xml:space="preserve">salmonella</w:t>
      </w:r>
    </w:p>
    <w:p>
      <w:r>
        <w:rPr>
          <w:b/>
        </w:rPr>
        <w:t xml:space="preserve">Esimerkki 8.5611</w:t>
      </w:r>
    </w:p>
    <w:p>
      <w:r>
        <w:t xml:space="preserve">Mikä auttaa ihmisten bakteeri-infektioiden hoidossa?</w:t>
      </w:r>
    </w:p>
    <w:p>
      <w:r>
        <w:rPr>
          <w:b/>
        </w:rPr>
        <w:t xml:space="preserve">Tulos</w:t>
      </w:r>
    </w:p>
    <w:p>
      <w:r>
        <w:t xml:space="preserve">hengityselinten lääkkeet</w:t>
      </w:r>
    </w:p>
    <w:p>
      <w:r>
        <w:rPr>
          <w:b/>
        </w:rPr>
        <w:t xml:space="preserve">Tulos</w:t>
      </w:r>
    </w:p>
    <w:p>
      <w:r>
        <w:t xml:space="preserve">rokotteet</w:t>
      </w:r>
    </w:p>
    <w:p>
      <w:r>
        <w:rPr>
          <w:b/>
        </w:rPr>
        <w:t xml:space="preserve">Tulos</w:t>
      </w:r>
    </w:p>
    <w:p>
      <w:r>
        <w:t xml:space="preserve">levätä</w:t>
      </w:r>
    </w:p>
    <w:p>
      <w:r>
        <w:rPr>
          <w:b/>
        </w:rPr>
        <w:t xml:space="preserve">Esimerkki 8.5612</w:t>
      </w:r>
    </w:p>
    <w:p>
      <w:r>
        <w:t xml:space="preserve">Mitä kutsutaan tilastotieteessä tarkkuuden ja tarkkuuden rajaksi?</w:t>
      </w:r>
    </w:p>
    <w:p>
      <w:r>
        <w:rPr>
          <w:b/>
        </w:rPr>
        <w:t xml:space="preserve">Tulos</w:t>
      </w:r>
    </w:p>
    <w:p>
      <w:r>
        <w:t xml:space="preserve">instanssi</w:t>
      </w:r>
    </w:p>
    <w:p>
      <w:r>
        <w:rPr>
          <w:b/>
        </w:rPr>
        <w:t xml:space="preserve">Tulos</w:t>
      </w:r>
    </w:p>
    <w:p>
      <w:r>
        <w:t xml:space="preserve">mediaani</w:t>
      </w:r>
    </w:p>
    <w:p>
      <w:r>
        <w:rPr>
          <w:b/>
        </w:rPr>
        <w:t xml:space="preserve">Tulos</w:t>
      </w:r>
    </w:p>
    <w:p>
      <w:r>
        <w:t xml:space="preserve">taajuus</w:t>
      </w:r>
    </w:p>
    <w:p>
      <w:r>
        <w:rPr>
          <w:b/>
        </w:rPr>
        <w:t xml:space="preserve">Esimerkki 8.5613</w:t>
      </w:r>
    </w:p>
    <w:p>
      <w:r>
        <w:t xml:space="preserve">Maan raivaus maataloutta ja kehitystä varten on merkittävä syy mihin kielteiseen tulokseen?</w:t>
      </w:r>
    </w:p>
    <w:p>
      <w:r>
        <w:rPr>
          <w:b/>
        </w:rPr>
        <w:t xml:space="preserve">Tulos</w:t>
      </w:r>
    </w:p>
    <w:p>
      <w:r>
        <w:t xml:space="preserve">veden tuhoaminen</w:t>
      </w:r>
    </w:p>
    <w:p>
      <w:r>
        <w:rPr>
          <w:b/>
        </w:rPr>
        <w:t xml:space="preserve">Tulos</w:t>
      </w:r>
    </w:p>
    <w:p>
      <w:r>
        <w:t xml:space="preserve">inhimillinen tuho</w:t>
      </w:r>
    </w:p>
    <w:p>
      <w:r>
        <w:rPr>
          <w:b/>
        </w:rPr>
        <w:t xml:space="preserve">Tulos</w:t>
      </w:r>
    </w:p>
    <w:p>
      <w:r>
        <w:t xml:space="preserve">mineraalien tuhoutuminen</w:t>
      </w:r>
    </w:p>
    <w:p>
      <w:r>
        <w:rPr>
          <w:b/>
        </w:rPr>
        <w:t xml:space="preserve">Esimerkki 8.5614</w:t>
      </w:r>
    </w:p>
    <w:p>
      <w:r>
        <w:t xml:space="preserve">Kasvaako vai pieneneekö paine, kun kaasuhiukkaset lämpenevät?</w:t>
      </w:r>
    </w:p>
    <w:p>
      <w:r>
        <w:rPr>
          <w:b/>
        </w:rPr>
        <w:t xml:space="preserve">Tulos</w:t>
      </w:r>
    </w:p>
    <w:p>
      <w:r>
        <w:t xml:space="preserve">vähentää</w:t>
      </w:r>
    </w:p>
    <w:p>
      <w:r>
        <w:rPr>
          <w:b/>
        </w:rPr>
        <w:t xml:space="preserve">Tulos</w:t>
      </w:r>
    </w:p>
    <w:p>
      <w:r>
        <w:t xml:space="preserve">pysyy vakiona</w:t>
      </w:r>
    </w:p>
    <w:p>
      <w:r>
        <w:rPr>
          <w:b/>
        </w:rPr>
        <w:t xml:space="preserve">Tulos</w:t>
      </w:r>
    </w:p>
    <w:p>
      <w:r>
        <w:t xml:space="preserve">pysähtyy</w:t>
      </w:r>
    </w:p>
    <w:p>
      <w:r>
        <w:rPr>
          <w:b/>
        </w:rPr>
        <w:t xml:space="preserve">Esimerkki 8.5615</w:t>
      </w:r>
    </w:p>
    <w:p>
      <w:r>
        <w:t xml:space="preserve">Mikä on mrna:n komplementaaristen säikeiden luomisen prosessi?</w:t>
      </w:r>
    </w:p>
    <w:p>
      <w:r>
        <w:rPr>
          <w:b/>
        </w:rPr>
        <w:t xml:space="preserve">Tulos</w:t>
      </w:r>
    </w:p>
    <w:p>
      <w:r>
        <w:t xml:space="preserve">mutaatio</w:t>
      </w:r>
    </w:p>
    <w:p>
      <w:r>
        <w:rPr>
          <w:b/>
        </w:rPr>
        <w:t xml:space="preserve">Tulos</w:t>
      </w:r>
    </w:p>
    <w:p>
      <w:r>
        <w:t xml:space="preserve">Osasto</w:t>
      </w:r>
    </w:p>
    <w:p>
      <w:r>
        <w:rPr>
          <w:b/>
        </w:rPr>
        <w:t xml:space="preserve">Tulos</w:t>
      </w:r>
    </w:p>
    <w:p>
      <w:r>
        <w:t xml:space="preserve">eriyttäminen</w:t>
      </w:r>
    </w:p>
    <w:p>
      <w:r>
        <w:rPr>
          <w:b/>
        </w:rPr>
        <w:t xml:space="preserve">Esimerkki 8.5616</w:t>
      </w:r>
    </w:p>
    <w:p>
      <w:r>
        <w:t xml:space="preserve">Mikä on sen ilmiön nimi, jossa samankaltaiset ominaisuudet kehittyvät itsenäisesti lajeissa, joilla ei ole yhteistä esi-isää?</w:t>
      </w:r>
    </w:p>
    <w:p>
      <w:r>
        <w:rPr>
          <w:b/>
        </w:rPr>
        <w:t xml:space="preserve">Tulos</w:t>
      </w:r>
    </w:p>
    <w:p>
      <w:r>
        <w:t xml:space="preserve">yhtälön kehitys</w:t>
      </w:r>
    </w:p>
    <w:p>
      <w:r>
        <w:rPr>
          <w:b/>
        </w:rPr>
        <w:t xml:space="preserve">Tulos</w:t>
      </w:r>
    </w:p>
    <w:p>
      <w:r>
        <w:t xml:space="preserve">yhteenkasvun evoluutio</w:t>
      </w:r>
    </w:p>
    <w:p>
      <w:r>
        <w:rPr>
          <w:b/>
        </w:rPr>
        <w:t xml:space="preserve">Tulos</w:t>
      </w:r>
    </w:p>
    <w:p>
      <w:r>
        <w:t xml:space="preserve">erilainen evoluutio</w:t>
      </w:r>
    </w:p>
    <w:p>
      <w:r>
        <w:rPr>
          <w:b/>
        </w:rPr>
        <w:t xml:space="preserve">Esimerkki 8.5617</w:t>
      </w:r>
    </w:p>
    <w:p>
      <w:r>
        <w:t xml:space="preserve">Miten mehiläiset viestivät toisille mehiläisille, missä ruokaa on?</w:t>
      </w:r>
    </w:p>
    <w:p>
      <w:r>
        <w:rPr>
          <w:b/>
        </w:rPr>
        <w:t xml:space="preserve">Tulos</w:t>
      </w:r>
    </w:p>
    <w:p>
      <w:r>
        <w:t xml:space="preserve">siiven räpyttely</w:t>
      </w:r>
    </w:p>
    <w:p>
      <w:r>
        <w:rPr>
          <w:b/>
        </w:rPr>
        <w:t xml:space="preserve">Tulos</w:t>
      </w:r>
    </w:p>
    <w:p>
      <w:r>
        <w:t xml:space="preserve">parittelutanssi</w:t>
      </w:r>
    </w:p>
    <w:p>
      <w:r>
        <w:rPr>
          <w:b/>
        </w:rPr>
        <w:t xml:space="preserve">Tulos</w:t>
      </w:r>
    </w:p>
    <w:p>
      <w:r>
        <w:t xml:space="preserve">korkea ääni</w:t>
      </w:r>
    </w:p>
    <w:p>
      <w:r>
        <w:rPr>
          <w:b/>
        </w:rPr>
        <w:t xml:space="preserve">Esimerkki 8.5618</w:t>
      </w:r>
    </w:p>
    <w:p>
      <w:r>
        <w:t xml:space="preserve">Toinen tapa luokitella ainetta on kuvata se kiinteäksi, nestemäiseksi tai kaasuksi, kuten tehtiin liuosten esimerkkien yhteydessä. nämä kolme kuvausta, joista kukin viittaa siihen, että aineella on tiettyjä fysikaalisia ominaisuuksia, edustavat kolmea näistä?</w:t>
      </w:r>
    </w:p>
    <w:p>
      <w:r>
        <w:rPr>
          <w:b/>
        </w:rPr>
        <w:t xml:space="preserve">Tulos</w:t>
      </w:r>
    </w:p>
    <w:p>
      <w:r>
        <w:t xml:space="preserve">massan vaiheet</w:t>
      </w:r>
    </w:p>
    <w:p>
      <w:r>
        <w:rPr>
          <w:b/>
        </w:rPr>
        <w:t xml:space="preserve">Tulos</w:t>
      </w:r>
    </w:p>
    <w:p>
      <w:r>
        <w:t xml:space="preserve">atomityypit</w:t>
      </w:r>
    </w:p>
    <w:p>
      <w:r>
        <w:rPr>
          <w:b/>
        </w:rPr>
        <w:t xml:space="preserve">Tulos</w:t>
      </w:r>
    </w:p>
    <w:p>
      <w:r>
        <w:t xml:space="preserve">ainemuodot</w:t>
      </w:r>
    </w:p>
    <w:p>
      <w:r>
        <w:rPr>
          <w:b/>
        </w:rPr>
        <w:t xml:space="preserve">Esimerkki 8.5619</w:t>
      </w:r>
    </w:p>
    <w:p>
      <w:r>
        <w:t xml:space="preserve">Kuinka monta vuotta sitten varhaiset amniootit erosivat kahteen ryhmään?</w:t>
      </w:r>
    </w:p>
    <w:p>
      <w:r>
        <w:rPr>
          <w:b/>
        </w:rPr>
        <w:t xml:space="preserve">Tulos</w:t>
      </w:r>
    </w:p>
    <w:p>
      <w:r>
        <w:t xml:space="preserve">.175 miljoonaa vuotta</w:t>
      </w:r>
    </w:p>
    <w:p>
      <w:r>
        <w:rPr>
          <w:b/>
        </w:rPr>
        <w:t xml:space="preserve">Tulos</w:t>
      </w:r>
    </w:p>
    <w:p>
      <w:r>
        <w:t xml:space="preserve">.416 miljoonaa vuotta</w:t>
      </w:r>
    </w:p>
    <w:p>
      <w:r>
        <w:rPr>
          <w:b/>
        </w:rPr>
        <w:t xml:space="preserve">Tulos</w:t>
      </w:r>
    </w:p>
    <w:p>
      <w:r>
        <w:t xml:space="preserve">20 miljoonaa vuotta</w:t>
      </w:r>
    </w:p>
    <w:p>
      <w:r>
        <w:rPr>
          <w:b/>
        </w:rPr>
        <w:t xml:space="preserve">Esimerkki 8.5620</w:t>
      </w:r>
    </w:p>
    <w:p>
      <w:r>
        <w:t xml:space="preserve">Kuinka monta päivää kuulta kestää tehdä yksi kiertorata maan ympäri?</w:t>
      </w:r>
    </w:p>
    <w:p>
      <w:r>
        <w:rPr>
          <w:b/>
        </w:rPr>
        <w:t xml:space="preserve">Tulos</w:t>
      </w:r>
    </w:p>
    <w:p>
      <w:r>
        <w:t xml:space="preserve">21</w:t>
      </w:r>
    </w:p>
    <w:p>
      <w:r>
        <w:rPr>
          <w:b/>
        </w:rPr>
        <w:t xml:space="preserve">Tulos</w:t>
      </w:r>
    </w:p>
    <w:p>
      <w:r>
        <w:t xml:space="preserve">30</w:t>
      </w:r>
    </w:p>
    <w:p>
      <w:r>
        <w:rPr>
          <w:b/>
        </w:rPr>
        <w:t xml:space="preserve">Tulos</w:t>
      </w:r>
    </w:p>
    <w:p>
      <w:r>
        <w:t xml:space="preserve">22</w:t>
      </w:r>
    </w:p>
    <w:p>
      <w:r>
        <w:rPr>
          <w:b/>
        </w:rPr>
        <w:t xml:space="preserve">Esimerkki 8.5621</w:t>
      </w:r>
    </w:p>
    <w:p>
      <w:r>
        <w:t xml:space="preserve">Mikä on termi prosessille, jossa vesihöyry muuttuu pieniksi nestemäisiksi vesipisaroiksi?</w:t>
      </w:r>
    </w:p>
    <w:p>
      <w:r>
        <w:rPr>
          <w:b/>
        </w:rPr>
        <w:t xml:space="preserve">Tulos</w:t>
      </w:r>
    </w:p>
    <w:p>
      <w:r>
        <w:t xml:space="preserve">hajonta</w:t>
      </w:r>
    </w:p>
    <w:p>
      <w:r>
        <w:rPr>
          <w:b/>
        </w:rPr>
        <w:t xml:space="preserve">Tulos</w:t>
      </w:r>
    </w:p>
    <w:p>
      <w:r>
        <w:t xml:space="preserve">höyrystyminen</w:t>
      </w:r>
    </w:p>
    <w:p>
      <w:r>
        <w:rPr>
          <w:b/>
        </w:rPr>
        <w:t xml:space="preserve">Tulos</w:t>
      </w:r>
    </w:p>
    <w:p>
      <w:r>
        <w:t xml:space="preserve">diffuusio</w:t>
      </w:r>
    </w:p>
    <w:p>
      <w:r>
        <w:rPr>
          <w:b/>
        </w:rPr>
        <w:t xml:space="preserve">Esimerkki 8.5622</w:t>
      </w:r>
    </w:p>
    <w:p>
      <w:r>
        <w:t xml:space="preserve">Mikä on nimitys eläimenkaltaisille protisteille, jotka ovat yleensä yksisoluisia?</w:t>
      </w:r>
    </w:p>
    <w:p>
      <w:r>
        <w:rPr>
          <w:b/>
        </w:rPr>
        <w:t xml:space="preserve">Tulos</w:t>
      </w:r>
    </w:p>
    <w:p>
      <w:r>
        <w:t xml:space="preserve">eukaryootit</w:t>
      </w:r>
    </w:p>
    <w:p>
      <w:r>
        <w:rPr>
          <w:b/>
        </w:rPr>
        <w:t xml:space="preserve">Tulos</w:t>
      </w:r>
    </w:p>
    <w:p>
      <w:r>
        <w:t xml:space="preserve">selkärankaiset</w:t>
      </w:r>
    </w:p>
    <w:p>
      <w:r>
        <w:rPr>
          <w:b/>
        </w:rPr>
        <w:t xml:space="preserve">Tulos</w:t>
      </w:r>
    </w:p>
    <w:p>
      <w:r>
        <w:t xml:space="preserve">toukat</w:t>
      </w:r>
    </w:p>
    <w:p>
      <w:r>
        <w:rPr>
          <w:b/>
        </w:rPr>
        <w:t xml:space="preserve">Esimerkki 8.5623</w:t>
      </w:r>
    </w:p>
    <w:p>
      <w:r>
        <w:t xml:space="preserve">Kun dominoivia alleeleja esitetään yhdellä kirjaimella, mitä kirjainta käytetään?</w:t>
      </w:r>
    </w:p>
    <w:p>
      <w:r>
        <w:rPr>
          <w:b/>
        </w:rPr>
        <w:t xml:space="preserve">Tulos</w:t>
      </w:r>
    </w:p>
    <w:p>
      <w:r>
        <w:t xml:space="preserve">sekalaiset kirjaimet</w:t>
      </w:r>
    </w:p>
    <w:p>
      <w:r>
        <w:rPr>
          <w:b/>
        </w:rPr>
        <w:t xml:space="preserve">Tulos</w:t>
      </w:r>
    </w:p>
    <w:p>
      <w:r>
        <w:t xml:space="preserve">numero</w:t>
      </w:r>
    </w:p>
    <w:p>
      <w:r>
        <w:rPr>
          <w:b/>
        </w:rPr>
        <w:t xml:space="preserve">Tulos</w:t>
      </w:r>
    </w:p>
    <w:p>
      <w:r>
        <w:t xml:space="preserve">pienet kirjaimet</w:t>
      </w:r>
    </w:p>
    <w:p>
      <w:r>
        <w:rPr>
          <w:b/>
        </w:rPr>
        <w:t xml:space="preserve">Esimerkki 8.5624</w:t>
      </w:r>
    </w:p>
    <w:p>
      <w:r>
        <w:t xml:space="preserve">Missä havaittiin ensimmäisen kerran ero kuljetun kokonaismatkan ja siirtymän välillä?</w:t>
      </w:r>
    </w:p>
    <w:p>
      <w:r>
        <w:rPr>
          <w:b/>
        </w:rPr>
        <w:t xml:space="preserve">Tulos</w:t>
      </w:r>
    </w:p>
    <w:p>
      <w:r>
        <w:t xml:space="preserve">epävarmuusperiaate</w:t>
      </w:r>
    </w:p>
    <w:p>
      <w:r>
        <w:rPr>
          <w:b/>
        </w:rPr>
        <w:t xml:space="preserve">Tulos</w:t>
      </w:r>
    </w:p>
    <w:p>
      <w:r>
        <w:t xml:space="preserve">Newtonin ensimmäinen laki</w:t>
      </w:r>
    </w:p>
    <w:p>
      <w:r>
        <w:rPr>
          <w:b/>
        </w:rPr>
        <w:t xml:space="preserve">Tulos</w:t>
      </w:r>
    </w:p>
    <w:p>
      <w:r>
        <w:t xml:space="preserve">säieteoria</w:t>
      </w:r>
    </w:p>
    <w:p>
      <w:r>
        <w:rPr>
          <w:b/>
        </w:rPr>
        <w:t xml:space="preserve">Esimerkki 8.5625</w:t>
      </w:r>
    </w:p>
    <w:p>
      <w:r>
        <w:t xml:space="preserve">Lihasten hallinta ja tasapainon ylläpitäminen ovat vain kaksi minkä järjestelmän tehtävistä?</w:t>
      </w:r>
    </w:p>
    <w:p>
      <w:r>
        <w:rPr>
          <w:b/>
        </w:rPr>
        <w:t xml:space="preserve">Tulos</w:t>
      </w:r>
    </w:p>
    <w:p>
      <w:r>
        <w:t xml:space="preserve">sähköjärjestelmä</w:t>
      </w:r>
    </w:p>
    <w:p>
      <w:r>
        <w:rPr>
          <w:b/>
        </w:rPr>
        <w:t xml:space="preserve">Tulos</w:t>
      </w:r>
    </w:p>
    <w:p>
      <w:r>
        <w:t xml:space="preserve">ruoansulatusjärjestelmä</w:t>
      </w:r>
    </w:p>
    <w:p>
      <w:r>
        <w:rPr>
          <w:b/>
        </w:rPr>
        <w:t xml:space="preserve">Tulos</w:t>
      </w:r>
    </w:p>
    <w:p>
      <w:r>
        <w:t xml:space="preserve">bakteerijärjestelmä</w:t>
      </w:r>
    </w:p>
    <w:p>
      <w:r>
        <w:rPr>
          <w:b/>
        </w:rPr>
        <w:t xml:space="preserve">Esimerkki 8.5626</w:t>
      </w:r>
    </w:p>
    <w:p>
      <w:r>
        <w:t xml:space="preserve">Neon, krypton ja argon ovat esimerkkejä kaasuista, jotka tuottavat valoa sähköluminesenssin avulla?</w:t>
      </w:r>
    </w:p>
    <w:p>
      <w:r>
        <w:rPr>
          <w:b/>
        </w:rPr>
        <w:t xml:space="preserve">Tulos</w:t>
      </w:r>
    </w:p>
    <w:p>
      <w:r>
        <w:t xml:space="preserve">säteilykaasut</w:t>
      </w:r>
    </w:p>
    <w:p>
      <w:r>
        <w:rPr>
          <w:b/>
        </w:rPr>
        <w:t xml:space="preserve">Tulos</w:t>
      </w:r>
    </w:p>
    <w:p>
      <w:r>
        <w:t xml:space="preserve">ioniset kaasut</w:t>
      </w:r>
    </w:p>
    <w:p>
      <w:r>
        <w:rPr>
          <w:b/>
        </w:rPr>
        <w:t xml:space="preserve">Tulos</w:t>
      </w:r>
    </w:p>
    <w:p>
      <w:r>
        <w:t xml:space="preserve">säteilytyskaasut</w:t>
      </w:r>
    </w:p>
    <w:p>
      <w:r>
        <w:rPr>
          <w:b/>
        </w:rPr>
        <w:t xml:space="preserve">Esimerkki 8.5627</w:t>
      </w:r>
    </w:p>
    <w:p>
      <w:r>
        <w:t xml:space="preserve">Millä mitattiin maan ja kuun välinen etäisyys?</w:t>
      </w:r>
    </w:p>
    <w:p>
      <w:r>
        <w:rPr>
          <w:b/>
        </w:rPr>
        <w:t xml:space="preserve">Tulos</w:t>
      </w:r>
    </w:p>
    <w:p>
      <w:r>
        <w:t xml:space="preserve">kaukoputki</w:t>
      </w:r>
    </w:p>
    <w:p>
      <w:r>
        <w:rPr>
          <w:b/>
        </w:rPr>
        <w:t xml:space="preserve">Tulos</w:t>
      </w:r>
    </w:p>
    <w:p>
      <w:r>
        <w:t xml:space="preserve">mittatikku</w:t>
      </w:r>
    </w:p>
    <w:p>
      <w:r>
        <w:rPr>
          <w:b/>
        </w:rPr>
        <w:t xml:space="preserve">Tulos</w:t>
      </w:r>
    </w:p>
    <w:p>
      <w:r>
        <w:t xml:space="preserve">ultraääni</w:t>
      </w:r>
    </w:p>
    <w:p>
      <w:r>
        <w:rPr>
          <w:b/>
        </w:rPr>
        <w:t xml:space="preserve">Esimerkki 8.5628</w:t>
      </w:r>
    </w:p>
    <w:p>
      <w:r>
        <w:t xml:space="preserve">Mitä muodostuu, kun kiteet saostuvat nesteestä?</w:t>
      </w:r>
    </w:p>
    <w:p>
      <w:r>
        <w:rPr>
          <w:b/>
        </w:rPr>
        <w:t xml:space="preserve">Tulos</w:t>
      </w:r>
    </w:p>
    <w:p>
      <w:r>
        <w:t xml:space="preserve">timantit</w:t>
      </w:r>
    </w:p>
    <w:p>
      <w:r>
        <w:rPr>
          <w:b/>
        </w:rPr>
        <w:t xml:space="preserve">Tulos</w:t>
      </w:r>
    </w:p>
    <w:p>
      <w:r>
        <w:t xml:space="preserve">additiiviset sedimenttikivet</w:t>
      </w:r>
    </w:p>
    <w:p>
      <w:r>
        <w:rPr>
          <w:b/>
        </w:rPr>
        <w:t xml:space="preserve">Tulos</w:t>
      </w:r>
    </w:p>
    <w:p>
      <w:r>
        <w:t xml:space="preserve">kaasumaiset sedimenttikivet</w:t>
      </w:r>
    </w:p>
    <w:p>
      <w:r>
        <w:rPr>
          <w:b/>
        </w:rPr>
        <w:t xml:space="preserve">Esimerkki 8.5629</w:t>
      </w:r>
    </w:p>
    <w:p>
      <w:r>
        <w:t xml:space="preserve">Lentävien eläinten rakenteelliset mukautukset vähentävät usein mitä?</w:t>
      </w:r>
    </w:p>
    <w:p>
      <w:r>
        <w:rPr>
          <w:b/>
        </w:rPr>
        <w:t xml:space="preserve">Tulos</w:t>
      </w:r>
    </w:p>
    <w:p>
      <w:r>
        <w:t xml:space="preserve">verenkierto</w:t>
      </w:r>
    </w:p>
    <w:p>
      <w:r>
        <w:rPr>
          <w:b/>
        </w:rPr>
        <w:t xml:space="preserve">Tulos</w:t>
      </w:r>
    </w:p>
    <w:p>
      <w:r>
        <w:t xml:space="preserve">näkö</w:t>
      </w:r>
    </w:p>
    <w:p>
      <w:r>
        <w:rPr>
          <w:b/>
        </w:rPr>
        <w:t xml:space="preserve">Tulos</w:t>
      </w:r>
    </w:p>
    <w:p>
      <w:r>
        <w:t xml:space="preserve">hengitys</w:t>
      </w:r>
    </w:p>
    <w:p>
      <w:r>
        <w:rPr>
          <w:b/>
        </w:rPr>
        <w:t xml:space="preserve">Esimerkki 8.5630</w:t>
      </w:r>
    </w:p>
    <w:p>
      <w:r>
        <w:t xml:space="preserve">Miten kaikki soittimet tuottavat ääntä?</w:t>
      </w:r>
    </w:p>
    <w:p>
      <w:r>
        <w:rPr>
          <w:b/>
        </w:rPr>
        <w:t xml:space="preserve">Tulos</w:t>
      </w:r>
    </w:p>
    <w:p>
      <w:r>
        <w:t xml:space="preserve">Kondensaatio</w:t>
      </w:r>
    </w:p>
    <w:p>
      <w:r>
        <w:rPr>
          <w:b/>
        </w:rPr>
        <w:t xml:space="preserve">Tulos</w:t>
      </w:r>
    </w:p>
    <w:p>
      <w:r>
        <w:t xml:space="preserve">stimulaatio</w:t>
      </w:r>
    </w:p>
    <w:p>
      <w:r>
        <w:rPr>
          <w:b/>
        </w:rPr>
        <w:t xml:space="preserve">Tulos</w:t>
      </w:r>
    </w:p>
    <w:p>
      <w:r>
        <w:t xml:space="preserve">johtuminen</w:t>
      </w:r>
    </w:p>
    <w:p>
      <w:r>
        <w:rPr>
          <w:b/>
        </w:rPr>
        <w:t xml:space="preserve">Esimerkki 8.5631</w:t>
      </w:r>
    </w:p>
    <w:p>
      <w:r>
        <w:t xml:space="preserve">Minkä tyyppinen yhteisö ekosysteemissä on aavikko?</w:t>
      </w:r>
    </w:p>
    <w:p>
      <w:r>
        <w:rPr>
          <w:b/>
        </w:rPr>
        <w:t xml:space="preserve">Tulos</w:t>
      </w:r>
    </w:p>
    <w:p>
      <w:r>
        <w:t xml:space="preserve">kulttuuri</w:t>
      </w:r>
    </w:p>
    <w:p>
      <w:r>
        <w:rPr>
          <w:b/>
        </w:rPr>
        <w:t xml:space="preserve">Tulos</w:t>
      </w:r>
    </w:p>
    <w:p>
      <w:r>
        <w:t xml:space="preserve">väestö</w:t>
      </w:r>
    </w:p>
    <w:p>
      <w:r>
        <w:rPr>
          <w:b/>
        </w:rPr>
        <w:t xml:space="preserve">Tulos</w:t>
      </w:r>
    </w:p>
    <w:p>
      <w:r>
        <w:t xml:space="preserve">siirtokunta</w:t>
      </w:r>
    </w:p>
    <w:p>
      <w:r>
        <w:rPr>
          <w:b/>
        </w:rPr>
        <w:t xml:space="preserve">Esimerkki 8.5632</w:t>
      </w:r>
    </w:p>
    <w:p>
      <w:r>
        <w:t xml:space="preserve">Minkä termin Darwin keksi viittaamaan eliön suhteelliseen kykyyn selviytyä ja tuottaa hedelmällisiä jälkeläisiä?</w:t>
      </w:r>
    </w:p>
    <w:p>
      <w:r>
        <w:rPr>
          <w:b/>
        </w:rPr>
        <w:t xml:space="preserve">Tulos</w:t>
      </w:r>
    </w:p>
    <w:p>
      <w:r>
        <w:t xml:space="preserve">momentum</w:t>
      </w:r>
    </w:p>
    <w:p>
      <w:r>
        <w:rPr>
          <w:b/>
        </w:rPr>
        <w:t xml:space="preserve">Tulos</w:t>
      </w:r>
    </w:p>
    <w:p>
      <w:r>
        <w:t xml:space="preserve">aineenvaihdunta</w:t>
      </w:r>
    </w:p>
    <w:p>
      <w:r>
        <w:rPr>
          <w:b/>
        </w:rPr>
        <w:t xml:space="preserve">Tulos</w:t>
      </w:r>
    </w:p>
    <w:p>
      <w:r>
        <w:t xml:space="preserve">vahvuus</w:t>
      </w:r>
    </w:p>
    <w:p>
      <w:r>
        <w:rPr>
          <w:b/>
        </w:rPr>
        <w:t xml:space="preserve">Esimerkki 8.5633</w:t>
      </w:r>
    </w:p>
    <w:p>
      <w:r>
        <w:t xml:space="preserve">Missä muodossa kasvit ja eläimet varastoivat sokeria myöhempää käyttöä varten?</w:t>
      </w:r>
    </w:p>
    <w:p>
      <w:r>
        <w:rPr>
          <w:b/>
        </w:rPr>
        <w:t xml:space="preserve">Tulos</w:t>
      </w:r>
    </w:p>
    <w:p>
      <w:r>
        <w:t xml:space="preserve">polysakkaridien käsittely</w:t>
      </w:r>
    </w:p>
    <w:p>
      <w:r>
        <w:rPr>
          <w:b/>
        </w:rPr>
        <w:t xml:space="preserve">Tulos</w:t>
      </w:r>
    </w:p>
    <w:p>
      <w:r>
        <w:t xml:space="preserve">hallinnan polysakkaridit</w:t>
      </w:r>
    </w:p>
    <w:p>
      <w:r>
        <w:rPr>
          <w:b/>
        </w:rPr>
        <w:t xml:space="preserve">Tulos</w:t>
      </w:r>
    </w:p>
    <w:p>
      <w:r>
        <w:t xml:space="preserve">polysakkaridien kuljettaminen</w:t>
      </w:r>
    </w:p>
    <w:p>
      <w:r>
        <w:rPr>
          <w:b/>
        </w:rPr>
        <w:t xml:space="preserve">Esimerkki 8.5634</w:t>
      </w:r>
    </w:p>
    <w:p>
      <w:r>
        <w:t xml:space="preserve">Sisäinen aineenvaihdunta ja ulkoinen ympäristö ovat minkä lämmönlähteitä?</w:t>
      </w:r>
    </w:p>
    <w:p>
      <w:r>
        <w:rPr>
          <w:b/>
        </w:rPr>
        <w:t xml:space="preserve">Tulos</w:t>
      </w:r>
    </w:p>
    <w:p>
      <w:r>
        <w:t xml:space="preserve">hemeostaasi</w:t>
      </w:r>
    </w:p>
    <w:p>
      <w:r>
        <w:rPr>
          <w:b/>
        </w:rPr>
        <w:t xml:space="preserve">Tulos</w:t>
      </w:r>
    </w:p>
    <w:p>
      <w:r>
        <w:t xml:space="preserve">optimointi</w:t>
      </w:r>
    </w:p>
    <w:p>
      <w:r>
        <w:rPr>
          <w:b/>
        </w:rPr>
        <w:t xml:space="preserve">Tulos</w:t>
      </w:r>
    </w:p>
    <w:p>
      <w:r>
        <w:t xml:space="preserve">biokertyvyys</w:t>
      </w:r>
    </w:p>
    <w:p>
      <w:r>
        <w:rPr>
          <w:b/>
        </w:rPr>
        <w:t xml:space="preserve">Esimerkki 8.5635</w:t>
      </w:r>
    </w:p>
    <w:p>
      <w:r>
        <w:t xml:space="preserve">Minkälaista öljyä tutkitaan öljytuotteiden korvaamiseksi voiteluaineissa?</w:t>
      </w:r>
    </w:p>
    <w:p>
      <w:r>
        <w:rPr>
          <w:b/>
        </w:rPr>
        <w:t xml:space="preserve">Tulos</w:t>
      </w:r>
    </w:p>
    <w:p>
      <w:r>
        <w:t xml:space="preserve">eteerinen öljy</w:t>
      </w:r>
    </w:p>
    <w:p>
      <w:r>
        <w:rPr>
          <w:b/>
        </w:rPr>
        <w:t xml:space="preserve">Tulos</w:t>
      </w:r>
    </w:p>
    <w:p>
      <w:r>
        <w:t xml:space="preserve">diesel</w:t>
      </w:r>
    </w:p>
    <w:p>
      <w:r>
        <w:rPr>
          <w:b/>
        </w:rPr>
        <w:t xml:space="preserve">Tulos</w:t>
      </w:r>
    </w:p>
    <w:p>
      <w:r>
        <w:t xml:space="preserve">valasöljy</w:t>
      </w:r>
    </w:p>
    <w:p>
      <w:r>
        <w:rPr>
          <w:b/>
        </w:rPr>
        <w:t xml:space="preserve">Esimerkki 8.5636</w:t>
      </w:r>
    </w:p>
    <w:p>
      <w:r>
        <w:t xml:space="preserve">Kun haisunäädät ovat vaarassa, mitä ne lähettävät?</w:t>
      </w:r>
    </w:p>
    <w:p>
      <w:r>
        <w:rPr>
          <w:b/>
        </w:rPr>
        <w:t xml:space="preserve">Tulos</w:t>
      </w:r>
    </w:p>
    <w:p>
      <w:r>
        <w:t xml:space="preserve">varoitus ulvoo</w:t>
      </w:r>
    </w:p>
    <w:p>
      <w:r>
        <w:rPr>
          <w:b/>
        </w:rPr>
        <w:t xml:space="preserve">Tulos</w:t>
      </w:r>
    </w:p>
    <w:p>
      <w:r>
        <w:t xml:space="preserve">ulosheitetyt sulkakynät</w:t>
      </w:r>
    </w:p>
    <w:p>
      <w:r>
        <w:rPr>
          <w:b/>
        </w:rPr>
        <w:t xml:space="preserve">Tulos</w:t>
      </w:r>
    </w:p>
    <w:p>
      <w:r>
        <w:t xml:space="preserve">makea tuoksu</w:t>
      </w:r>
    </w:p>
    <w:p>
      <w:r>
        <w:rPr>
          <w:b/>
        </w:rPr>
        <w:t xml:space="preserve">Esimerkki 8.5637</w:t>
      </w:r>
    </w:p>
    <w:p>
      <w:r>
        <w:t xml:space="preserve">Mitä ainetta ydinvoimalat käyttävät polttoainesauvoissa?</w:t>
      </w:r>
    </w:p>
    <w:p>
      <w:r>
        <w:rPr>
          <w:b/>
        </w:rPr>
        <w:t xml:space="preserve">Tulos</w:t>
      </w:r>
    </w:p>
    <w:p>
      <w:r>
        <w:t xml:space="preserve">plutonium</w:t>
      </w:r>
    </w:p>
    <w:p>
      <w:r>
        <w:rPr>
          <w:b/>
        </w:rPr>
        <w:t xml:space="preserve">Tulos</w:t>
      </w:r>
    </w:p>
    <w:p>
      <w:r>
        <w:t xml:space="preserve">boori</w:t>
      </w:r>
    </w:p>
    <w:p>
      <w:r>
        <w:rPr>
          <w:b/>
        </w:rPr>
        <w:t xml:space="preserve">Tulos</w:t>
      </w:r>
    </w:p>
    <w:p>
      <w:r>
        <w:t xml:space="preserve">magnesium</w:t>
      </w:r>
    </w:p>
    <w:p>
      <w:r>
        <w:rPr>
          <w:b/>
        </w:rPr>
        <w:t xml:space="preserve">Esimerkki 8.5638</w:t>
      </w:r>
    </w:p>
    <w:p>
      <w:r>
        <w:t xml:space="preserve">Vanheneminen liittyy minkä kuolemaan?</w:t>
      </w:r>
    </w:p>
    <w:p>
      <w:r>
        <w:rPr>
          <w:b/>
        </w:rPr>
        <w:t xml:space="preserve">Tulos</w:t>
      </w:r>
    </w:p>
    <w:p>
      <w:r>
        <w:t xml:space="preserve">proteiinit</w:t>
      </w:r>
    </w:p>
    <w:p>
      <w:r>
        <w:rPr>
          <w:b/>
        </w:rPr>
        <w:t xml:space="preserve">Tulos</w:t>
      </w:r>
    </w:p>
    <w:p>
      <w:r>
        <w:t xml:space="preserve">geenit</w:t>
      </w:r>
    </w:p>
    <w:p>
      <w:r>
        <w:rPr>
          <w:b/>
        </w:rPr>
        <w:t xml:space="preserve">Tulos</w:t>
      </w:r>
    </w:p>
    <w:p>
      <w:r>
        <w:t xml:space="preserve">lihakset</w:t>
      </w:r>
    </w:p>
    <w:p>
      <w:r>
        <w:rPr>
          <w:b/>
        </w:rPr>
        <w:t xml:space="preserve">Esimerkki 8.5639</w:t>
      </w:r>
    </w:p>
    <w:p>
      <w:r>
        <w:t xml:space="preserve">Kaivoksesta otetut kivet ovat täynnä arvokkaita mineraaleja sekä kiveä, joka ei ole arvokasta. miksi tätä kiveä kutsutaan?</w:t>
      </w:r>
    </w:p>
    <w:p>
      <w:r>
        <w:rPr>
          <w:b/>
        </w:rPr>
        <w:t xml:space="preserve">Tulos</w:t>
      </w:r>
    </w:p>
    <w:p>
      <w:r>
        <w:t xml:space="preserve">roskakivi</w:t>
      </w:r>
    </w:p>
    <w:p>
      <w:r>
        <w:rPr>
          <w:b/>
        </w:rPr>
        <w:t xml:space="preserve">Tulos</w:t>
      </w:r>
    </w:p>
    <w:p>
      <w:r>
        <w:t xml:space="preserve">kompostikivi</w:t>
      </w:r>
    </w:p>
    <w:p>
      <w:r>
        <w:rPr>
          <w:b/>
        </w:rPr>
        <w:t xml:space="preserve">Tulos</w:t>
      </w:r>
    </w:p>
    <w:p>
      <w:r>
        <w:t xml:space="preserve">tyhjä kivi</w:t>
      </w:r>
    </w:p>
    <w:p>
      <w:r>
        <w:rPr>
          <w:b/>
        </w:rPr>
        <w:t xml:space="preserve">Esimerkki 8.5640</w:t>
      </w:r>
    </w:p>
    <w:p>
      <w:r>
        <w:t xml:space="preserve">Mistä bakteerit ja arkeoat ovat esimerkkejä?</w:t>
      </w:r>
    </w:p>
    <w:p>
      <w:r>
        <w:rPr>
          <w:b/>
        </w:rPr>
        <w:t xml:space="preserve">Tulos</w:t>
      </w:r>
    </w:p>
    <w:p>
      <w:r>
        <w:t xml:space="preserve">sienet</w:t>
      </w:r>
    </w:p>
    <w:p>
      <w:r>
        <w:rPr>
          <w:b/>
        </w:rPr>
        <w:t xml:space="preserve">Tulos</w:t>
      </w:r>
    </w:p>
    <w:p>
      <w:r>
        <w:t xml:space="preserve">kasvit</w:t>
      </w:r>
    </w:p>
    <w:p>
      <w:r>
        <w:rPr>
          <w:b/>
        </w:rPr>
        <w:t xml:space="preserve">Tulos</w:t>
      </w:r>
    </w:p>
    <w:p>
      <w:r>
        <w:t xml:space="preserve">eukaryootit</w:t>
      </w:r>
    </w:p>
    <w:p>
      <w:r>
        <w:rPr>
          <w:b/>
        </w:rPr>
        <w:t xml:space="preserve">Esimerkki 8.5641</w:t>
      </w:r>
    </w:p>
    <w:p>
      <w:r>
        <w:t xml:space="preserve">Diffuusion apuna ovat kalvossa olevat erityiset proteiinit, joita kutsutaan nimellä mikä?</w:t>
      </w:r>
    </w:p>
    <w:p>
      <w:r>
        <w:rPr>
          <w:b/>
        </w:rPr>
        <w:t xml:space="preserve">Tulos</w:t>
      </w:r>
    </w:p>
    <w:p>
      <w:r>
        <w:t xml:space="preserve">laiskat proteiinit</w:t>
      </w:r>
    </w:p>
    <w:p>
      <w:r>
        <w:rPr>
          <w:b/>
        </w:rPr>
        <w:t xml:space="preserve">Tulos</w:t>
      </w:r>
    </w:p>
    <w:p>
      <w:r>
        <w:t xml:space="preserve">navigointiproteiinit</w:t>
      </w:r>
    </w:p>
    <w:p>
      <w:r>
        <w:rPr>
          <w:b/>
        </w:rPr>
        <w:t xml:space="preserve">Tulos</w:t>
      </w:r>
    </w:p>
    <w:p>
      <w:r>
        <w:t xml:space="preserve">asennusproteiinit</w:t>
      </w:r>
    </w:p>
    <w:p>
      <w:r>
        <w:rPr>
          <w:b/>
        </w:rPr>
        <w:t xml:space="preserve">Esimerkki 8.5642</w:t>
      </w:r>
    </w:p>
    <w:p>
      <w:r>
        <w:t xml:space="preserve">Noin 50 % kaikista eläinlajeista kuoli sukupuuttoon mesotsooisen ja minkä muun aikakauden välillä?</w:t>
      </w:r>
    </w:p>
    <w:p>
      <w:r>
        <w:rPr>
          <w:b/>
        </w:rPr>
        <w:t xml:space="preserve">Tulos</w:t>
      </w:r>
    </w:p>
    <w:p>
      <w:r>
        <w:t xml:space="preserve">jurassic</w:t>
      </w:r>
    </w:p>
    <w:p>
      <w:r>
        <w:rPr>
          <w:b/>
        </w:rPr>
        <w:t xml:space="preserve">Tulos</w:t>
      </w:r>
    </w:p>
    <w:p>
      <w:r>
        <w:t xml:space="preserve">prekambrinen</w:t>
      </w:r>
    </w:p>
    <w:p>
      <w:r>
        <w:rPr>
          <w:b/>
        </w:rPr>
        <w:t xml:space="preserve">Tulos</w:t>
      </w:r>
    </w:p>
    <w:p>
      <w:r>
        <w:t xml:space="preserve">liitukauden</w:t>
      </w:r>
    </w:p>
    <w:p>
      <w:r>
        <w:rPr>
          <w:b/>
        </w:rPr>
        <w:t xml:space="preserve">Esimerkki 8.5643</w:t>
      </w:r>
    </w:p>
    <w:p>
      <w:r>
        <w:t xml:space="preserve">Mikä termi tarkoittaa kirjaimellisesti "itiötä astiassa"?</w:t>
      </w:r>
    </w:p>
    <w:p>
      <w:r>
        <w:rPr>
          <w:b/>
        </w:rPr>
        <w:t xml:space="preserve">Tulos</w:t>
      </w:r>
    </w:p>
    <w:p>
      <w:r>
        <w:t xml:space="preserve">Hiilihydraatti</w:t>
      </w:r>
    </w:p>
    <w:p>
      <w:r>
        <w:rPr>
          <w:b/>
        </w:rPr>
        <w:t xml:space="preserve">Tulos</w:t>
      </w:r>
    </w:p>
    <w:p>
      <w:r>
        <w:t xml:space="preserve">itävyys</w:t>
      </w:r>
    </w:p>
    <w:p>
      <w:r>
        <w:rPr>
          <w:b/>
        </w:rPr>
        <w:t xml:space="preserve">Tulos</w:t>
      </w:r>
    </w:p>
    <w:p>
      <w:r>
        <w:t xml:space="preserve">syanobakteerit</w:t>
      </w:r>
    </w:p>
    <w:p>
      <w:r>
        <w:rPr>
          <w:b/>
        </w:rPr>
        <w:t xml:space="preserve">Esimerkki 8.5644</w:t>
      </w:r>
    </w:p>
    <w:p>
      <w:r>
        <w:t xml:space="preserve">Kuinka monta kvarkkia kussakin protonissa ja neutronissa on?</w:t>
      </w:r>
    </w:p>
    <w:p>
      <w:r>
        <w:rPr>
          <w:b/>
        </w:rPr>
        <w:t xml:space="preserve">Tulos</w:t>
      </w:r>
    </w:p>
    <w:p>
      <w:r>
        <w:t xml:space="preserve">kymmenen</w:t>
      </w:r>
    </w:p>
    <w:p>
      <w:r>
        <w:rPr>
          <w:b/>
        </w:rPr>
        <w:t xml:space="preserve">Tulos</w:t>
      </w:r>
    </w:p>
    <w:p>
      <w:r>
        <w:t xml:space="preserve">viisi</w:t>
      </w:r>
    </w:p>
    <w:p>
      <w:r>
        <w:rPr>
          <w:b/>
        </w:rPr>
        <w:t xml:space="preserve">Tulos</w:t>
      </w:r>
    </w:p>
    <w:p>
      <w:r>
        <w:t xml:space="preserve">neljä</w:t>
      </w:r>
    </w:p>
    <w:p>
      <w:r>
        <w:rPr>
          <w:b/>
        </w:rPr>
        <w:t xml:space="preserve">Esimerkki 8.5645</w:t>
      </w:r>
    </w:p>
    <w:p>
      <w:r>
        <w:t xml:space="preserve">Muokkaus auttaa hidastamaan veden valumista ja mikä prosessi aiheuttaa pintamaan häviämistä?</w:t>
      </w:r>
    </w:p>
    <w:p>
      <w:r>
        <w:rPr>
          <w:b/>
        </w:rPr>
        <w:t xml:space="preserve">Tulos</w:t>
      </w:r>
    </w:p>
    <w:p>
      <w:r>
        <w:t xml:space="preserve">veden eroosio</w:t>
      </w:r>
    </w:p>
    <w:p>
      <w:r>
        <w:rPr>
          <w:b/>
        </w:rPr>
        <w:t xml:space="preserve">Tulos</w:t>
      </w:r>
    </w:p>
    <w:p>
      <w:r>
        <w:t xml:space="preserve">jäähyllyjen eroosio</w:t>
      </w:r>
    </w:p>
    <w:p>
      <w:r>
        <w:rPr>
          <w:b/>
        </w:rPr>
        <w:t xml:space="preserve">Tulos</w:t>
      </w:r>
    </w:p>
    <w:p>
      <w:r>
        <w:t xml:space="preserve">mannerlaattatektoniikka</w:t>
      </w:r>
    </w:p>
    <w:p>
      <w:r>
        <w:rPr>
          <w:b/>
        </w:rPr>
        <w:t xml:space="preserve">Esimerkki 8.5646</w:t>
      </w:r>
    </w:p>
    <w:p>
      <w:r>
        <w:t xml:space="preserve">Minkä elementin ympärille kaikki elämä rakentuu?</w:t>
      </w:r>
    </w:p>
    <w:p>
      <w:r>
        <w:rPr>
          <w:b/>
        </w:rPr>
        <w:t xml:space="preserve">Tulos</w:t>
      </w:r>
    </w:p>
    <w:p>
      <w:r>
        <w:t xml:space="preserve">vety</w:t>
      </w:r>
    </w:p>
    <w:p>
      <w:r>
        <w:rPr>
          <w:b/>
        </w:rPr>
        <w:t xml:space="preserve">Tulos</w:t>
      </w:r>
    </w:p>
    <w:p>
      <w:r>
        <w:t xml:space="preserve">neon</w:t>
      </w:r>
    </w:p>
    <w:p>
      <w:r>
        <w:rPr>
          <w:b/>
        </w:rPr>
        <w:t xml:space="preserve">Tulos</w:t>
      </w:r>
    </w:p>
    <w:p>
      <w:r>
        <w:t xml:space="preserve">happi</w:t>
      </w:r>
    </w:p>
    <w:p>
      <w:r>
        <w:rPr>
          <w:b/>
        </w:rPr>
        <w:t xml:space="preserve">Esimerkki 8.5647</w:t>
      </w:r>
    </w:p>
    <w:p>
      <w:r>
        <w:t xml:space="preserve">Silmän valoa vastaanottavat solut, joissa valon muuntaminen hermoimpulsseiksi tapahtuu, sijaitsevat tässä?</w:t>
      </w:r>
    </w:p>
    <w:p>
      <w:r>
        <w:rPr>
          <w:b/>
        </w:rPr>
        <w:t xml:space="preserve">Tulos</w:t>
      </w:r>
    </w:p>
    <w:p>
      <w:r>
        <w:t xml:space="preserve">oppilas</w:t>
      </w:r>
    </w:p>
    <w:p>
      <w:r>
        <w:rPr>
          <w:b/>
        </w:rPr>
        <w:t xml:space="preserve">Tulos</w:t>
      </w:r>
    </w:p>
    <w:p>
      <w:r>
        <w:t xml:space="preserve">sarveiskalvo</w:t>
      </w:r>
    </w:p>
    <w:p>
      <w:r>
        <w:rPr>
          <w:b/>
        </w:rPr>
        <w:t xml:space="preserve">Tulos</w:t>
      </w:r>
    </w:p>
    <w:p>
      <w:r>
        <w:t xml:space="preserve">kovakalvo</w:t>
      </w:r>
    </w:p>
    <w:p>
      <w:r>
        <w:rPr>
          <w:b/>
        </w:rPr>
        <w:t xml:space="preserve">Esimerkki 8.5648</w:t>
      </w:r>
    </w:p>
    <w:p>
      <w:r>
        <w:t xml:space="preserve">Bakteeri stis voidaan yleensä parantaa millä?</w:t>
      </w:r>
    </w:p>
    <w:p>
      <w:r>
        <w:rPr>
          <w:b/>
        </w:rPr>
        <w:t xml:space="preserve">Tulos</w:t>
      </w:r>
    </w:p>
    <w:p>
      <w:r>
        <w:t xml:space="preserve">torjunta-aineet</w:t>
      </w:r>
    </w:p>
    <w:p>
      <w:r>
        <w:rPr>
          <w:b/>
        </w:rPr>
        <w:t xml:space="preserve">Tulos</w:t>
      </w:r>
    </w:p>
    <w:p>
      <w:r>
        <w:t xml:space="preserve">antioksidantit</w:t>
      </w:r>
    </w:p>
    <w:p>
      <w:r>
        <w:rPr>
          <w:b/>
        </w:rPr>
        <w:t xml:space="preserve">Tulos</w:t>
      </w:r>
    </w:p>
    <w:p>
      <w:r>
        <w:t xml:space="preserve">viruslääkkeet</w:t>
      </w:r>
    </w:p>
    <w:p>
      <w:r>
        <w:rPr>
          <w:b/>
        </w:rPr>
        <w:t xml:space="preserve">Esimerkki 8.5649</w:t>
      </w:r>
    </w:p>
    <w:p>
      <w:r>
        <w:t xml:space="preserve">Mikä on tehokasta vain, jos ilmanvaihto on sovitettu veren virtaukseen alveolikapillaarien kautta?</w:t>
      </w:r>
    </w:p>
    <w:p>
      <w:r>
        <w:rPr>
          <w:b/>
        </w:rPr>
        <w:t xml:space="preserve">Tulos</w:t>
      </w:r>
    </w:p>
    <w:p>
      <w:r>
        <w:t xml:space="preserve">rautakeuhko</w:t>
      </w:r>
    </w:p>
    <w:p>
      <w:r>
        <w:rPr>
          <w:b/>
        </w:rPr>
        <w:t xml:space="preserve">Tulos</w:t>
      </w:r>
    </w:p>
    <w:p>
      <w:r>
        <w:t xml:space="preserve">verenpaineen valvonta</w:t>
      </w:r>
    </w:p>
    <w:p>
      <w:r>
        <w:rPr>
          <w:b/>
        </w:rPr>
        <w:t xml:space="preserve">Tulos</w:t>
      </w:r>
    </w:p>
    <w:p>
      <w:r>
        <w:t xml:space="preserve">avustettu hengitys</w:t>
      </w:r>
    </w:p>
    <w:p>
      <w:r>
        <w:rPr>
          <w:b/>
        </w:rPr>
        <w:t xml:space="preserve">Esimerkki 8.5650</w:t>
      </w:r>
    </w:p>
    <w:p>
      <w:r>
        <w:t xml:space="preserve">Potentiaalienergia ei liity ainoastaan aineen sijaintiin vaan myös aineen rakenteeseen. jopa maassa olevalla jousella on potentiaalienergiaa, jos se on mitä?</w:t>
      </w:r>
    </w:p>
    <w:p>
      <w:r>
        <w:rPr>
          <w:b/>
        </w:rPr>
        <w:t xml:space="preserve">Tulos</w:t>
      </w:r>
    </w:p>
    <w:p>
      <w:r>
        <w:t xml:space="preserve">huomioimatta</w:t>
      </w:r>
    </w:p>
    <w:p>
      <w:r>
        <w:rPr>
          <w:b/>
        </w:rPr>
        <w:t xml:space="preserve">Tulos</w:t>
      </w:r>
    </w:p>
    <w:p>
      <w:r>
        <w:t xml:space="preserve">katseli</w:t>
      </w:r>
    </w:p>
    <w:p>
      <w:r>
        <w:rPr>
          <w:b/>
        </w:rPr>
        <w:t xml:space="preserve">Tulos</w:t>
      </w:r>
    </w:p>
    <w:p>
      <w:r>
        <w:t xml:space="preserve">kytketty</w:t>
      </w:r>
    </w:p>
    <w:p>
      <w:r>
        <w:rPr>
          <w:b/>
        </w:rPr>
        <w:t xml:space="preserve">Esimerkki 8.5651</w:t>
      </w:r>
    </w:p>
    <w:p>
      <w:r>
        <w:t xml:space="preserve">Mikä on soluhengityksen ensimmäinen vaihe?</w:t>
      </w:r>
    </w:p>
    <w:p>
      <w:r>
        <w:rPr>
          <w:b/>
        </w:rPr>
        <w:t xml:space="preserve">Tulos</w:t>
      </w:r>
    </w:p>
    <w:p>
      <w:r>
        <w:t xml:space="preserve">elektronin kuljetus</w:t>
      </w:r>
    </w:p>
    <w:p>
      <w:r>
        <w:rPr>
          <w:b/>
        </w:rPr>
        <w:t xml:space="preserve">Tulos</w:t>
      </w:r>
    </w:p>
    <w:p>
      <w:r>
        <w:t xml:space="preserve">Krebsin sykli</w:t>
      </w:r>
    </w:p>
    <w:p>
      <w:r>
        <w:rPr>
          <w:b/>
        </w:rPr>
        <w:t xml:space="preserve">Tulos</w:t>
      </w:r>
    </w:p>
    <w:p>
      <w:r>
        <w:t xml:space="preserve">fotosynteesi</w:t>
      </w:r>
    </w:p>
    <w:p>
      <w:r>
        <w:rPr>
          <w:b/>
        </w:rPr>
        <w:t xml:space="preserve">Esimerkki 8.5652</w:t>
      </w:r>
    </w:p>
    <w:p>
      <w:r>
        <w:t xml:space="preserve">Molekyyligeometria on atomien kolmiulotteinen järjestys missä?</w:t>
      </w:r>
    </w:p>
    <w:p>
      <w:r>
        <w:rPr>
          <w:b/>
        </w:rPr>
        <w:t xml:space="preserve">Tulos</w:t>
      </w:r>
    </w:p>
    <w:p>
      <w:r>
        <w:t xml:space="preserve">geenit</w:t>
      </w:r>
    </w:p>
    <w:p>
      <w:r>
        <w:rPr>
          <w:b/>
        </w:rPr>
        <w:t xml:space="preserve">Tulos</w:t>
      </w:r>
    </w:p>
    <w:p>
      <w:r>
        <w:t xml:space="preserve">DNA</w:t>
      </w:r>
    </w:p>
    <w:p>
      <w:r>
        <w:rPr>
          <w:b/>
        </w:rPr>
        <w:t xml:space="preserve">Tulos</w:t>
      </w:r>
    </w:p>
    <w:p>
      <w:r>
        <w:t xml:space="preserve">ydin</w:t>
      </w:r>
    </w:p>
    <w:p>
      <w:r>
        <w:rPr>
          <w:b/>
        </w:rPr>
        <w:t xml:space="preserve">Esimerkki 8.5653</w:t>
      </w:r>
    </w:p>
    <w:p>
      <w:r>
        <w:t xml:space="preserve">Autonominen hermosto toimii releenä minkä ja sisäelinten välillä?</w:t>
      </w:r>
    </w:p>
    <w:p>
      <w:r>
        <w:rPr>
          <w:b/>
        </w:rPr>
        <w:t xml:space="preserve">Tulos</w:t>
      </w:r>
    </w:p>
    <w:p>
      <w:r>
        <w:t xml:space="preserve">hormonit</w:t>
      </w:r>
    </w:p>
    <w:p>
      <w:r>
        <w:rPr>
          <w:b/>
        </w:rPr>
        <w:t xml:space="preserve">Tulos</w:t>
      </w:r>
    </w:p>
    <w:p>
      <w:r>
        <w:t xml:space="preserve">somaattinen järjestelmä</w:t>
      </w:r>
    </w:p>
    <w:p>
      <w:r>
        <w:rPr>
          <w:b/>
        </w:rPr>
        <w:t xml:space="preserve">Tulos</w:t>
      </w:r>
    </w:p>
    <w:p>
      <w:r>
        <w:t xml:space="preserve">ääreishermosto</w:t>
      </w:r>
    </w:p>
    <w:p>
      <w:r>
        <w:rPr>
          <w:b/>
        </w:rPr>
        <w:t xml:space="preserve">Esimerkki 8.5654</w:t>
      </w:r>
    </w:p>
    <w:p>
      <w:r>
        <w:t xml:space="preserve">Mitä tehtäviä linnut ja hyönteiset hoitavat kukkiville kasveille?</w:t>
      </w:r>
    </w:p>
    <w:p>
      <w:r>
        <w:rPr>
          <w:b/>
        </w:rPr>
        <w:t xml:space="preserve">Tulos</w:t>
      </w:r>
    </w:p>
    <w:p>
      <w:r>
        <w:t xml:space="preserve">Kondensaatio</w:t>
      </w:r>
    </w:p>
    <w:p>
      <w:r>
        <w:rPr>
          <w:b/>
        </w:rPr>
        <w:t xml:space="preserve">Tulos</w:t>
      </w:r>
    </w:p>
    <w:p>
      <w:r>
        <w:t xml:space="preserve">kasvillisuus</w:t>
      </w:r>
    </w:p>
    <w:p>
      <w:r>
        <w:rPr>
          <w:b/>
        </w:rPr>
        <w:t xml:space="preserve">Tulos</w:t>
      </w:r>
    </w:p>
    <w:p>
      <w:r>
        <w:t xml:space="preserve">kastelu</w:t>
      </w:r>
    </w:p>
    <w:p>
      <w:r>
        <w:rPr>
          <w:b/>
        </w:rPr>
        <w:t xml:space="preserve">Esimerkki 8.5655</w:t>
      </w:r>
    </w:p>
    <w:p>
      <w:r>
        <w:t xml:space="preserve">Minkä kiinnityskohdan puuttuminen tekee esterimolekyyleistä kyvyttömiä molekyylien väliseen vetysidokseen?</w:t>
      </w:r>
    </w:p>
    <w:p>
      <w:r>
        <w:rPr>
          <w:b/>
        </w:rPr>
        <w:t xml:space="preserve">Tulos</w:t>
      </w:r>
    </w:p>
    <w:p>
      <w:r>
        <w:t xml:space="preserve">hiili fluoriatomi</w:t>
      </w:r>
    </w:p>
    <w:p>
      <w:r>
        <w:rPr>
          <w:b/>
        </w:rPr>
        <w:t xml:space="preserve">Tulos</w:t>
      </w:r>
    </w:p>
    <w:p>
      <w:r>
        <w:t xml:space="preserve">hiili rikkiatomi</w:t>
      </w:r>
    </w:p>
    <w:p>
      <w:r>
        <w:rPr>
          <w:b/>
        </w:rPr>
        <w:t xml:space="preserve">Tulos</w:t>
      </w:r>
    </w:p>
    <w:p>
      <w:r>
        <w:t xml:space="preserve">hiilen happiatomi</w:t>
      </w:r>
    </w:p>
    <w:p>
      <w:r>
        <w:rPr>
          <w:b/>
        </w:rPr>
        <w:t xml:space="preserve">Esimerkki 8.5656</w:t>
      </w:r>
    </w:p>
    <w:p>
      <w:r>
        <w:t xml:space="preserve">Mitä pitkää luuta liikuttavat lihakset saavat alkunsa lantiovyötäröstä?</w:t>
      </w:r>
    </w:p>
    <w:p>
      <w:r>
        <w:rPr>
          <w:b/>
        </w:rPr>
        <w:t xml:space="preserve">Tulos</w:t>
      </w:r>
    </w:p>
    <w:p>
      <w:r>
        <w:t xml:space="preserve">patella</w:t>
      </w:r>
    </w:p>
    <w:p>
      <w:r>
        <w:rPr>
          <w:b/>
        </w:rPr>
        <w:t xml:space="preserve">Tulos</w:t>
      </w:r>
    </w:p>
    <w:p>
      <w:r>
        <w:t xml:space="preserve">sääriluu</w:t>
      </w:r>
    </w:p>
    <w:p>
      <w:r>
        <w:rPr>
          <w:b/>
        </w:rPr>
        <w:t xml:space="preserve">Tulos</w:t>
      </w:r>
    </w:p>
    <w:p>
      <w:r>
        <w:t xml:space="preserve">ristiluu</w:t>
      </w:r>
    </w:p>
    <w:p>
      <w:r>
        <w:rPr>
          <w:b/>
        </w:rPr>
        <w:t xml:space="preserve">Esimerkki 8.5657</w:t>
      </w:r>
    </w:p>
    <w:p>
      <w:r>
        <w:t xml:space="preserve">Kun puuta poltetaan, minkälainen energia mahdollistaa puun palamisen?</w:t>
      </w:r>
    </w:p>
    <w:p>
      <w:r>
        <w:rPr>
          <w:b/>
        </w:rPr>
        <w:t xml:space="preserve">Tulos</w:t>
      </w:r>
    </w:p>
    <w:p>
      <w:r>
        <w:t xml:space="preserve">fyysinen</w:t>
      </w:r>
    </w:p>
    <w:p>
      <w:r>
        <w:rPr>
          <w:b/>
        </w:rPr>
        <w:t xml:space="preserve">Tulos</w:t>
      </w:r>
    </w:p>
    <w:p>
      <w:r>
        <w:t xml:space="preserve">säteily</w:t>
      </w:r>
    </w:p>
    <w:p>
      <w:r>
        <w:rPr>
          <w:b/>
        </w:rPr>
        <w:t xml:space="preserve">Tulos</w:t>
      </w:r>
    </w:p>
    <w:p>
      <w:r>
        <w:t xml:space="preserve">hiili</w:t>
      </w:r>
    </w:p>
    <w:p>
      <w:r>
        <w:rPr>
          <w:b/>
        </w:rPr>
        <w:t xml:space="preserve">Esimerkki 8.5658</w:t>
      </w:r>
    </w:p>
    <w:p>
      <w:r>
        <w:t xml:space="preserve">Mitä kutsutaan sillä, kuinka lähellä mittaus on oikeaa arvoa kyseiselle mittaukselle?</w:t>
      </w:r>
    </w:p>
    <w:p>
      <w:r>
        <w:rPr>
          <w:b/>
        </w:rPr>
        <w:t xml:space="preserve">Tulos</w:t>
      </w:r>
    </w:p>
    <w:p>
      <w:r>
        <w:t xml:space="preserve">taajuus</w:t>
      </w:r>
    </w:p>
    <w:p>
      <w:r>
        <w:rPr>
          <w:b/>
        </w:rPr>
        <w:t xml:space="preserve">Tulos</w:t>
      </w:r>
    </w:p>
    <w:p>
      <w:r>
        <w:t xml:space="preserve">kurssi</w:t>
      </w:r>
    </w:p>
    <w:p>
      <w:r>
        <w:rPr>
          <w:b/>
        </w:rPr>
        <w:t xml:space="preserve">Tulos</w:t>
      </w:r>
    </w:p>
    <w:p>
      <w:r>
        <w:t xml:space="preserve">lämpötila</w:t>
      </w:r>
    </w:p>
    <w:p>
      <w:r>
        <w:rPr>
          <w:b/>
        </w:rPr>
        <w:t xml:space="preserve">Esimerkki 8.5659</w:t>
      </w:r>
    </w:p>
    <w:p>
      <w:r>
        <w:t xml:space="preserve">Mitä kutsutaan rustoiseksi niveleksi, jossa luut on yhdistetty kuiturustolla?</w:t>
      </w:r>
    </w:p>
    <w:p>
      <w:r>
        <w:rPr>
          <w:b/>
        </w:rPr>
        <w:t xml:space="preserve">Tulos</w:t>
      </w:r>
    </w:p>
    <w:p>
      <w:r>
        <w:t xml:space="preserve">vesikkelit</w:t>
      </w:r>
    </w:p>
    <w:p>
      <w:r>
        <w:rPr>
          <w:b/>
        </w:rPr>
        <w:t xml:space="preserve">Tulos</w:t>
      </w:r>
    </w:p>
    <w:p>
      <w:r>
        <w:t xml:space="preserve">mitoosi</w:t>
      </w:r>
    </w:p>
    <w:p>
      <w:r>
        <w:rPr>
          <w:b/>
        </w:rPr>
        <w:t xml:space="preserve">Tulos</w:t>
      </w:r>
    </w:p>
    <w:p>
      <w:r>
        <w:t xml:space="preserve">Kivekset</w:t>
      </w:r>
    </w:p>
    <w:p>
      <w:r>
        <w:rPr>
          <w:b/>
        </w:rPr>
        <w:t xml:space="preserve">Esimerkki 8.5660</w:t>
      </w:r>
    </w:p>
    <w:p>
      <w:r>
        <w:t xml:space="preserve">Mikä maanpinnan muoto esiintyy useimmiten mannerlaattojen rajoilla?</w:t>
      </w:r>
    </w:p>
    <w:p>
      <w:r>
        <w:rPr>
          <w:b/>
        </w:rPr>
        <w:t xml:space="preserve">Tulos</w:t>
      </w:r>
    </w:p>
    <w:p>
      <w:r>
        <w:t xml:space="preserve">vajoamia</w:t>
      </w:r>
    </w:p>
    <w:p>
      <w:r>
        <w:rPr>
          <w:b/>
        </w:rPr>
        <w:t xml:space="preserve">Tulos</w:t>
      </w:r>
    </w:p>
    <w:p>
      <w:r>
        <w:t xml:space="preserve">geysirit</w:t>
      </w:r>
    </w:p>
    <w:p>
      <w:r>
        <w:rPr>
          <w:b/>
        </w:rPr>
        <w:t xml:space="preserve">Tulos</w:t>
      </w:r>
    </w:p>
    <w:p>
      <w:r>
        <w:t xml:space="preserve">dyynit</w:t>
      </w:r>
    </w:p>
    <w:p>
      <w:r>
        <w:rPr>
          <w:b/>
        </w:rPr>
        <w:t xml:space="preserve">Esimerkki 8.5661</w:t>
      </w:r>
    </w:p>
    <w:p>
      <w:r>
        <w:t xml:space="preserve">Millä nimellä kutsutaan siemenkasveja, jotka tuottavat kävyissä alastomia siemeniä?</w:t>
      </w:r>
    </w:p>
    <w:p>
      <w:r>
        <w:rPr>
          <w:b/>
        </w:rPr>
        <w:t xml:space="preserve">Tulos</w:t>
      </w:r>
    </w:p>
    <w:p>
      <w:r>
        <w:t xml:space="preserve">sytoplasma</w:t>
      </w:r>
    </w:p>
    <w:p>
      <w:r>
        <w:rPr>
          <w:b/>
        </w:rPr>
        <w:t xml:space="preserve">Tulos</w:t>
      </w:r>
    </w:p>
    <w:p>
      <w:r>
        <w:t xml:space="preserve">lipidit</w:t>
      </w:r>
    </w:p>
    <w:p>
      <w:r>
        <w:rPr>
          <w:b/>
        </w:rPr>
        <w:t xml:space="preserve">Tulos</w:t>
      </w:r>
    </w:p>
    <w:p>
      <w:r>
        <w:t xml:space="preserve">angiosperms</w:t>
      </w:r>
    </w:p>
    <w:p>
      <w:r>
        <w:rPr>
          <w:b/>
        </w:rPr>
        <w:t xml:space="preserve">Esimerkki 8.5662</w:t>
      </w:r>
    </w:p>
    <w:p>
      <w:r>
        <w:t xml:space="preserve">Kuinka monta kaloria energiaa saadaan yhdestä grammasta proteiineja?</w:t>
      </w:r>
    </w:p>
    <w:p>
      <w:r>
        <w:rPr>
          <w:b/>
        </w:rPr>
        <w:t xml:space="preserve">Tulos</w:t>
      </w:r>
    </w:p>
    <w:p>
      <w:r>
        <w:t xml:space="preserve">kahdeksan</w:t>
      </w:r>
    </w:p>
    <w:p>
      <w:r>
        <w:rPr>
          <w:b/>
        </w:rPr>
        <w:t xml:space="preserve">Tulos</w:t>
      </w:r>
    </w:p>
    <w:p>
      <w:r>
        <w:t xml:space="preserve">nolla</w:t>
      </w:r>
    </w:p>
    <w:p>
      <w:r>
        <w:rPr>
          <w:b/>
        </w:rPr>
        <w:t xml:space="preserve">Tulos</w:t>
      </w:r>
    </w:p>
    <w:p>
      <w:r>
        <w:t xml:space="preserve">kaksi</w:t>
      </w:r>
    </w:p>
    <w:p>
      <w:r>
        <w:rPr>
          <w:b/>
        </w:rPr>
        <w:t xml:space="preserve">Esimerkki 8.5663</w:t>
      </w:r>
    </w:p>
    <w:p>
      <w:r>
        <w:t xml:space="preserve">Mikä on tiettyjen muuttujien hallittu tieteellinen tutkimus?</w:t>
      </w:r>
    </w:p>
    <w:p>
      <w:r>
        <w:rPr>
          <w:b/>
        </w:rPr>
        <w:t xml:space="preserve">Tulos</w:t>
      </w:r>
    </w:p>
    <w:p>
      <w:r>
        <w:t xml:space="preserve">harjoittelu</w:t>
      </w:r>
    </w:p>
    <w:p>
      <w:r>
        <w:rPr>
          <w:b/>
        </w:rPr>
        <w:t xml:space="preserve">Tulos</w:t>
      </w:r>
    </w:p>
    <w:p>
      <w:r>
        <w:t xml:space="preserve">esimerkki</w:t>
      </w:r>
    </w:p>
    <w:p>
      <w:r>
        <w:rPr>
          <w:b/>
        </w:rPr>
        <w:t xml:space="preserve">Tulos</w:t>
      </w:r>
    </w:p>
    <w:p>
      <w:r>
        <w:t xml:space="preserve">vaihtelu</w:t>
      </w:r>
    </w:p>
    <w:p>
      <w:r>
        <w:rPr>
          <w:b/>
        </w:rPr>
        <w:t xml:space="preserve">Esimerkki 8.5664</w:t>
      </w:r>
    </w:p>
    <w:p>
      <w:r>
        <w:t xml:space="preserve">Minkälaisessa peilissä kuvat käännetään vasemmalle ja oikealle, mutta ei ylhäältä alas?</w:t>
      </w:r>
    </w:p>
    <w:p>
      <w:r>
        <w:rPr>
          <w:b/>
        </w:rPr>
        <w:t xml:space="preserve">Tulos</w:t>
      </w:r>
    </w:p>
    <w:p>
      <w:r>
        <w:t xml:space="preserve">kovera</w:t>
      </w:r>
    </w:p>
    <w:p>
      <w:r>
        <w:rPr>
          <w:b/>
        </w:rPr>
        <w:t xml:space="preserve">Tulos</w:t>
      </w:r>
    </w:p>
    <w:p>
      <w:r>
        <w:t xml:space="preserve">virtuaalinen</w:t>
      </w:r>
    </w:p>
    <w:p>
      <w:r>
        <w:rPr>
          <w:b/>
        </w:rPr>
        <w:t xml:space="preserve">Tulos</w:t>
      </w:r>
    </w:p>
    <w:p>
      <w:r>
        <w:t xml:space="preserve">kupera</w:t>
      </w:r>
    </w:p>
    <w:p>
      <w:r>
        <w:rPr>
          <w:b/>
        </w:rPr>
        <w:t xml:space="preserve">Esimerkki 8.5665</w:t>
      </w:r>
    </w:p>
    <w:p>
      <w:r>
        <w:t xml:space="preserve">Normaali veri koostuu lähes puoliksi erytrosyyteistä, mikä on toinen sana mille soluille?</w:t>
      </w:r>
    </w:p>
    <w:p>
      <w:r>
        <w:rPr>
          <w:b/>
        </w:rPr>
        <w:t xml:space="preserve">Tulos</w:t>
      </w:r>
    </w:p>
    <w:p>
      <w:r>
        <w:t xml:space="preserve">monosyytit</w:t>
      </w:r>
    </w:p>
    <w:p>
      <w:r>
        <w:rPr>
          <w:b/>
        </w:rPr>
        <w:t xml:space="preserve">Tulos</w:t>
      </w:r>
    </w:p>
    <w:p>
      <w:r>
        <w:t xml:space="preserve">valkosolut</w:t>
      </w:r>
    </w:p>
    <w:p>
      <w:r>
        <w:rPr>
          <w:b/>
        </w:rPr>
        <w:t xml:space="preserve">Tulos</w:t>
      </w:r>
    </w:p>
    <w:p>
      <w:r>
        <w:t xml:space="preserve">plateletes</w:t>
      </w:r>
    </w:p>
    <w:p>
      <w:r>
        <w:rPr>
          <w:b/>
        </w:rPr>
        <w:t xml:space="preserve">Esimerkki 8.5666</w:t>
      </w:r>
    </w:p>
    <w:p>
      <w:r>
        <w:t xml:space="preserve">Mitä spektrometri pystyy tuottamaan tähtivalosta?</w:t>
      </w:r>
    </w:p>
    <w:p>
      <w:r>
        <w:rPr>
          <w:b/>
        </w:rPr>
        <w:t xml:space="preserve">Tulos</w:t>
      </w:r>
    </w:p>
    <w:p>
      <w:r>
        <w:t xml:space="preserve">radioaallot</w:t>
      </w:r>
    </w:p>
    <w:p>
      <w:r>
        <w:rPr>
          <w:b/>
        </w:rPr>
        <w:t xml:space="preserve">Tulos</w:t>
      </w:r>
    </w:p>
    <w:p>
      <w:r>
        <w:t xml:space="preserve">altistuminen</w:t>
      </w:r>
    </w:p>
    <w:p>
      <w:r>
        <w:rPr>
          <w:b/>
        </w:rPr>
        <w:t xml:space="preserve">Tulos</w:t>
      </w:r>
    </w:p>
    <w:p>
      <w:r>
        <w:t xml:space="preserve">näkökohta</w:t>
      </w:r>
    </w:p>
    <w:p>
      <w:r>
        <w:rPr>
          <w:b/>
        </w:rPr>
        <w:t xml:space="preserve">Esimerkki 8.5667</w:t>
      </w:r>
    </w:p>
    <w:p>
      <w:r>
        <w:t xml:space="preserve">Mikä eliminoi ruoansulatuksen jälkeen jäljelle jäävät ruokajätteet?</w:t>
      </w:r>
    </w:p>
    <w:p>
      <w:r>
        <w:rPr>
          <w:b/>
        </w:rPr>
        <w:t xml:space="preserve">Tulos</w:t>
      </w:r>
    </w:p>
    <w:p>
      <w:r>
        <w:t xml:space="preserve">maksa</w:t>
      </w:r>
    </w:p>
    <w:p>
      <w:r>
        <w:rPr>
          <w:b/>
        </w:rPr>
        <w:t xml:space="preserve">Tulos</w:t>
      </w:r>
    </w:p>
    <w:p>
      <w:r>
        <w:t xml:space="preserve">sappirakko</w:t>
      </w:r>
    </w:p>
    <w:p>
      <w:r>
        <w:rPr>
          <w:b/>
        </w:rPr>
        <w:t xml:space="preserve">Tulos</w:t>
      </w:r>
    </w:p>
    <w:p>
      <w:r>
        <w:t xml:space="preserve">ohutsuoli</w:t>
      </w:r>
    </w:p>
    <w:p>
      <w:r>
        <w:rPr>
          <w:b/>
        </w:rPr>
        <w:t xml:space="preserve">Esimerkki 8.5668</w:t>
      </w:r>
    </w:p>
    <w:p>
      <w:r>
        <w:t xml:space="preserve">Mikä on termi jollekin, joka on jäänyt jäljelle kerran eläneistä organismeista?</w:t>
      </w:r>
    </w:p>
    <w:p>
      <w:r>
        <w:rPr>
          <w:b/>
        </w:rPr>
        <w:t xml:space="preserve">Tulos</w:t>
      </w:r>
    </w:p>
    <w:p>
      <w:r>
        <w:t xml:space="preserve">hajoaminen</w:t>
      </w:r>
    </w:p>
    <w:p>
      <w:r>
        <w:rPr>
          <w:b/>
        </w:rPr>
        <w:t xml:space="preserve">Tulos</w:t>
      </w:r>
    </w:p>
    <w:p>
      <w:r>
        <w:t xml:space="preserve">jätteet</w:t>
      </w:r>
    </w:p>
    <w:p>
      <w:r>
        <w:rPr>
          <w:b/>
        </w:rPr>
        <w:t xml:space="preserve">Tulos</w:t>
      </w:r>
    </w:p>
    <w:p>
      <w:r>
        <w:t xml:space="preserve">talletukset</w:t>
      </w:r>
    </w:p>
    <w:p>
      <w:r>
        <w:rPr>
          <w:b/>
        </w:rPr>
        <w:t xml:space="preserve">Esimerkki 8.5669</w:t>
      </w:r>
    </w:p>
    <w:p>
      <w:r>
        <w:t xml:space="preserve">Mikä yksinkertainen kone koostuu kahdesta toisiinsa liitetystä renkaasta tai sylinteristä, jotka molemmat kääntyvät samaan suuntaan yhden keskipisteen ympäri?</w:t>
      </w:r>
    </w:p>
    <w:p>
      <w:r>
        <w:rPr>
          <w:b/>
        </w:rPr>
        <w:t xml:space="preserve">Tulos</w:t>
      </w:r>
    </w:p>
    <w:p>
      <w:r>
        <w:t xml:space="preserve">hihnapyörä</w:t>
      </w:r>
    </w:p>
    <w:p>
      <w:r>
        <w:rPr>
          <w:b/>
        </w:rPr>
        <w:t xml:space="preserve">Tulos</w:t>
      </w:r>
    </w:p>
    <w:p>
      <w:r>
        <w:t xml:space="preserve">kukinta ja akseli</w:t>
      </w:r>
    </w:p>
    <w:p>
      <w:r>
        <w:rPr>
          <w:b/>
        </w:rPr>
        <w:t xml:space="preserve">Tulos</w:t>
      </w:r>
    </w:p>
    <w:p>
      <w:r>
        <w:t xml:space="preserve">puhui</w:t>
      </w:r>
    </w:p>
    <w:p>
      <w:r>
        <w:rPr>
          <w:b/>
        </w:rPr>
        <w:t xml:space="preserve">Esimerkki 8.5670</w:t>
      </w:r>
    </w:p>
    <w:p>
      <w:r>
        <w:t xml:space="preserve">Mikä elin suojaa elimistöä vammoilta, vesihäviöltä ja mikro-organismeilta?</w:t>
      </w:r>
    </w:p>
    <w:p>
      <w:r>
        <w:rPr>
          <w:b/>
        </w:rPr>
        <w:t xml:space="preserve">Tulos</w:t>
      </w:r>
    </w:p>
    <w:p>
      <w:r>
        <w:t xml:space="preserve">munuaiset</w:t>
      </w:r>
    </w:p>
    <w:p>
      <w:r>
        <w:rPr>
          <w:b/>
        </w:rPr>
        <w:t xml:space="preserve">Tulos</w:t>
      </w:r>
    </w:p>
    <w:p>
      <w:r>
        <w:t xml:space="preserve">vatsa</w:t>
      </w:r>
    </w:p>
    <w:p>
      <w:r>
        <w:rPr>
          <w:b/>
        </w:rPr>
        <w:t xml:space="preserve">Tulos</w:t>
      </w:r>
    </w:p>
    <w:p>
      <w:r>
        <w:t xml:space="preserve">maksa</w:t>
      </w:r>
    </w:p>
    <w:p>
      <w:r>
        <w:rPr>
          <w:b/>
        </w:rPr>
        <w:t xml:space="preserve">Esimerkki 8.5671</w:t>
      </w:r>
    </w:p>
    <w:p>
      <w:r>
        <w:t xml:space="preserve">Mikä määrää, kuinka voimakkaasti atomi vetää elektroneja puoleensa?</w:t>
      </w:r>
    </w:p>
    <w:p>
      <w:r>
        <w:rPr>
          <w:b/>
        </w:rPr>
        <w:t xml:space="preserve">Tulos</w:t>
      </w:r>
    </w:p>
    <w:p>
      <w:r>
        <w:t xml:space="preserve">entalpia</w:t>
      </w:r>
    </w:p>
    <w:p>
      <w:r>
        <w:rPr>
          <w:b/>
        </w:rPr>
        <w:t xml:space="preserve">Tulos</w:t>
      </w:r>
    </w:p>
    <w:p>
      <w:r>
        <w:t xml:space="preserve">ionisaatio</w:t>
      </w:r>
    </w:p>
    <w:p>
      <w:r>
        <w:rPr>
          <w:b/>
        </w:rPr>
        <w:t xml:space="preserve">Tulos</w:t>
      </w:r>
    </w:p>
    <w:p>
      <w:r>
        <w:t xml:space="preserve">painovoima</w:t>
      </w:r>
    </w:p>
    <w:p>
      <w:r>
        <w:rPr>
          <w:b/>
        </w:rPr>
        <w:t xml:space="preserve">Esimerkki 8.5672</w:t>
      </w:r>
    </w:p>
    <w:p>
      <w:r>
        <w:t xml:space="preserve">Mikä on suurin energialähteemme?</w:t>
      </w:r>
    </w:p>
    <w:p>
      <w:r>
        <w:rPr>
          <w:b/>
        </w:rPr>
        <w:t xml:space="preserve">Tulos</w:t>
      </w:r>
    </w:p>
    <w:p>
      <w:r>
        <w:t xml:space="preserve">tuuli</w:t>
      </w:r>
    </w:p>
    <w:p>
      <w:r>
        <w:rPr>
          <w:b/>
        </w:rPr>
        <w:t xml:space="preserve">Tulos</w:t>
      </w:r>
    </w:p>
    <w:p>
      <w:r>
        <w:t xml:space="preserve">metaani</w:t>
      </w:r>
    </w:p>
    <w:p>
      <w:r>
        <w:rPr>
          <w:b/>
        </w:rPr>
        <w:t xml:space="preserve">Tulos</w:t>
      </w:r>
    </w:p>
    <w:p>
      <w:r>
        <w:t xml:space="preserve">rauta</w:t>
      </w:r>
    </w:p>
    <w:p>
      <w:r>
        <w:rPr>
          <w:b/>
        </w:rPr>
        <w:t xml:space="preserve">Esimerkki 8.5673</w:t>
      </w:r>
    </w:p>
    <w:p>
      <w:r>
        <w:t xml:space="preserve">Hius kasvaa ulos follikkelista ja kulkee minkä läpi ennen kuin se ulottuu ihon pinnan yläpuolelle?</w:t>
      </w:r>
    </w:p>
    <w:p>
      <w:r>
        <w:rPr>
          <w:b/>
        </w:rPr>
        <w:t xml:space="preserve">Tulos</w:t>
      </w:r>
    </w:p>
    <w:p>
      <w:r>
        <w:t xml:space="preserve">dermis</w:t>
      </w:r>
    </w:p>
    <w:p>
      <w:r>
        <w:rPr>
          <w:b/>
        </w:rPr>
        <w:t xml:space="preserve">Tulos</w:t>
      </w:r>
    </w:p>
    <w:p>
      <w:r>
        <w:t xml:space="preserve">Kallus</w:t>
      </w:r>
    </w:p>
    <w:p>
      <w:r>
        <w:rPr>
          <w:b/>
        </w:rPr>
        <w:t xml:space="preserve">Tulos</w:t>
      </w:r>
    </w:p>
    <w:p>
      <w:r>
        <w:t xml:space="preserve">rusto</w:t>
      </w:r>
    </w:p>
    <w:p>
      <w:r>
        <w:rPr>
          <w:b/>
        </w:rPr>
        <w:t xml:space="preserve">Esimerkki 8.5674</w:t>
      </w:r>
    </w:p>
    <w:p>
      <w:r>
        <w:t xml:space="preserve">Maanjäristyksen aaltoja, jotka kulkevat maanalaisten kivien läpi kaikkiin suuntiin, kutsutaan?</w:t>
      </w:r>
    </w:p>
    <w:p>
      <w:r>
        <w:rPr>
          <w:b/>
        </w:rPr>
        <w:t xml:space="preserve">Tulos</w:t>
      </w:r>
    </w:p>
    <w:p>
      <w:r>
        <w:t xml:space="preserve">tertiääriaallot</w:t>
      </w:r>
    </w:p>
    <w:p>
      <w:r>
        <w:rPr>
          <w:b/>
        </w:rPr>
        <w:t xml:space="preserve">Tulos</w:t>
      </w:r>
    </w:p>
    <w:p>
      <w:r>
        <w:t xml:space="preserve">primaariaallot</w:t>
      </w:r>
    </w:p>
    <w:p>
      <w:r>
        <w:rPr>
          <w:b/>
        </w:rPr>
        <w:t xml:space="preserve">Tulos</w:t>
      </w:r>
    </w:p>
    <w:p>
      <w:r>
        <w:t xml:space="preserve">tyypillisiä aaltoja</w:t>
      </w:r>
    </w:p>
    <w:p>
      <w:r>
        <w:rPr>
          <w:b/>
        </w:rPr>
        <w:t xml:space="preserve">Esimerkki 8.5675</w:t>
      </w:r>
    </w:p>
    <w:p>
      <w:r>
        <w:t xml:space="preserve">Millä sähkömagneettisilla aalloilla on lyhimmät aallonpituudet ja korkeimmat taajuudet?</w:t>
      </w:r>
    </w:p>
    <w:p>
      <w:r>
        <w:rPr>
          <w:b/>
        </w:rPr>
        <w:t xml:space="preserve">Tulos</w:t>
      </w:r>
    </w:p>
    <w:p>
      <w:r>
        <w:t xml:space="preserve">ultravioletti</w:t>
      </w:r>
    </w:p>
    <w:p>
      <w:r>
        <w:rPr>
          <w:b/>
        </w:rPr>
        <w:t xml:space="preserve">Tulos</w:t>
      </w:r>
    </w:p>
    <w:p>
      <w:r>
        <w:t xml:space="preserve">beeta</w:t>
      </w:r>
    </w:p>
    <w:p>
      <w:r>
        <w:rPr>
          <w:b/>
        </w:rPr>
        <w:t xml:space="preserve">Tulos</w:t>
      </w:r>
    </w:p>
    <w:p>
      <w:r>
        <w:t xml:space="preserve">plasma</w:t>
      </w:r>
    </w:p>
    <w:p>
      <w:r>
        <w:rPr>
          <w:b/>
        </w:rPr>
        <w:t xml:space="preserve">Esimerkki 8.5676</w:t>
      </w:r>
    </w:p>
    <w:p>
      <w:r>
        <w:t xml:space="preserve">Kiderakenteiden samankaltaisuutta käytetään luokittelemaan mitä elottomia materiaaleja?</w:t>
      </w:r>
    </w:p>
    <w:p>
      <w:r>
        <w:rPr>
          <w:b/>
        </w:rPr>
        <w:t xml:space="preserve">Tulos</w:t>
      </w:r>
    </w:p>
    <w:p>
      <w:r>
        <w:t xml:space="preserve">suolat</w:t>
      </w:r>
    </w:p>
    <w:p>
      <w:r>
        <w:rPr>
          <w:b/>
        </w:rPr>
        <w:t xml:space="preserve">Tulos</w:t>
      </w:r>
    </w:p>
    <w:p>
      <w:r>
        <w:t xml:space="preserve">korallit</w:t>
      </w:r>
    </w:p>
    <w:p>
      <w:r>
        <w:rPr>
          <w:b/>
        </w:rPr>
        <w:t xml:space="preserve">Tulos</w:t>
      </w:r>
    </w:p>
    <w:p>
      <w:r>
        <w:t xml:space="preserve">jyvät</w:t>
      </w:r>
    </w:p>
    <w:p>
      <w:r>
        <w:rPr>
          <w:b/>
        </w:rPr>
        <w:t xml:space="preserve">Esimerkki 8.5677</w:t>
      </w:r>
    </w:p>
    <w:p>
      <w:r>
        <w:t xml:space="preserve">Fermat'n periaatteen mukaan valo kulkee aina reittiä, jossa on vähiten?</w:t>
      </w:r>
    </w:p>
    <w:p>
      <w:r>
        <w:rPr>
          <w:b/>
        </w:rPr>
        <w:t xml:space="preserve">Tulos</w:t>
      </w:r>
    </w:p>
    <w:p>
      <w:r>
        <w:t xml:space="preserve">energia</w:t>
      </w:r>
    </w:p>
    <w:p>
      <w:r>
        <w:rPr>
          <w:b/>
        </w:rPr>
        <w:t xml:space="preserve">Tulos</w:t>
      </w:r>
    </w:p>
    <w:p>
      <w:r>
        <w:t xml:space="preserve">momentum</w:t>
      </w:r>
    </w:p>
    <w:p>
      <w:r>
        <w:rPr>
          <w:b/>
        </w:rPr>
        <w:t xml:space="preserve">Tulos</w:t>
      </w:r>
    </w:p>
    <w:p>
      <w:r>
        <w:t xml:space="preserve">vastus</w:t>
      </w:r>
    </w:p>
    <w:p>
      <w:r>
        <w:rPr>
          <w:b/>
        </w:rPr>
        <w:t xml:space="preserve">Esimerkki 8.5678</w:t>
      </w:r>
    </w:p>
    <w:p>
      <w:r>
        <w:t xml:space="preserve">Kun pään verisuonet laajenevat, millainen voimakas päänsärky voi ilmetä?</w:t>
      </w:r>
    </w:p>
    <w:p>
      <w:r>
        <w:rPr>
          <w:b/>
        </w:rPr>
        <w:t xml:space="preserve">Tulos</w:t>
      </w:r>
    </w:p>
    <w:p>
      <w:r>
        <w:t xml:space="preserve">pahanlaatuinen</w:t>
      </w:r>
    </w:p>
    <w:p>
      <w:r>
        <w:rPr>
          <w:b/>
        </w:rPr>
        <w:t xml:space="preserve">Tulos</w:t>
      </w:r>
    </w:p>
    <w:p>
      <w:r>
        <w:t xml:space="preserve">krooninen päänsärky</w:t>
      </w:r>
    </w:p>
    <w:p>
      <w:r>
        <w:rPr>
          <w:b/>
        </w:rPr>
        <w:t xml:space="preserve">Tulos</w:t>
      </w:r>
    </w:p>
    <w:p>
      <w:r>
        <w:t xml:space="preserve">jännityspäänsärky</w:t>
      </w:r>
    </w:p>
    <w:p>
      <w:r>
        <w:rPr>
          <w:b/>
        </w:rPr>
        <w:t xml:space="preserve">Esimerkki 8.5679</w:t>
      </w:r>
    </w:p>
    <w:p>
      <w:r>
        <w:t xml:space="preserve">Mitä kasvinsyöjät syövät?</w:t>
      </w:r>
    </w:p>
    <w:p>
      <w:r>
        <w:rPr>
          <w:b/>
        </w:rPr>
        <w:t xml:space="preserve">Tulos</w:t>
      </w:r>
    </w:p>
    <w:p>
      <w:r>
        <w:t xml:space="preserve">mineraalit</w:t>
      </w:r>
    </w:p>
    <w:p>
      <w:r>
        <w:rPr>
          <w:b/>
        </w:rPr>
        <w:t xml:space="preserve">Tulos</w:t>
      </w:r>
    </w:p>
    <w:p>
      <w:r>
        <w:t xml:space="preserve">liha ja kasvit</w:t>
      </w:r>
    </w:p>
    <w:p>
      <w:r>
        <w:rPr>
          <w:b/>
        </w:rPr>
        <w:t xml:space="preserve">Tulos</w:t>
      </w:r>
    </w:p>
    <w:p>
      <w:r>
        <w:t xml:space="preserve">eläimet</w:t>
      </w:r>
    </w:p>
    <w:p>
      <w:r>
        <w:rPr>
          <w:b/>
        </w:rPr>
        <w:t xml:space="preserve">Esimerkki 8.5680</w:t>
      </w:r>
    </w:p>
    <w:p>
      <w:r>
        <w:t xml:space="preserve">Millaiset yhdisteet nimetään ensin niiden positiivisen metalli-ionin ja sitten niiden negatiivisen epämetalli-ionin mukaan?</w:t>
      </w:r>
    </w:p>
    <w:p>
      <w:r>
        <w:rPr>
          <w:b/>
        </w:rPr>
        <w:t xml:space="preserve">Tulos</w:t>
      </w:r>
    </w:p>
    <w:p>
      <w:r>
        <w:t xml:space="preserve">horisontaaliset yhdisteet</w:t>
      </w:r>
    </w:p>
    <w:p>
      <w:r>
        <w:rPr>
          <w:b/>
        </w:rPr>
        <w:t xml:space="preserve">Tulos</w:t>
      </w:r>
    </w:p>
    <w:p>
      <w:r>
        <w:t xml:space="preserve">magneettiset yhdisteet</w:t>
      </w:r>
    </w:p>
    <w:p>
      <w:r>
        <w:rPr>
          <w:b/>
        </w:rPr>
        <w:t xml:space="preserve">Tulos</w:t>
      </w:r>
    </w:p>
    <w:p>
      <w:r>
        <w:t xml:space="preserve">magneettiset yhdisteet</w:t>
      </w:r>
    </w:p>
    <w:p>
      <w:r>
        <w:rPr>
          <w:b/>
        </w:rPr>
        <w:t xml:space="preserve">Esimerkki 8.5681</w:t>
      </w:r>
    </w:p>
    <w:p>
      <w:r>
        <w:t xml:space="preserve">Sterolit ovat minkä alaryhmä?</w:t>
      </w:r>
    </w:p>
    <w:p>
      <w:r>
        <w:rPr>
          <w:b/>
        </w:rPr>
        <w:t xml:space="preserve">Tulos</w:t>
      </w:r>
    </w:p>
    <w:p>
      <w:r>
        <w:t xml:space="preserve">nuklidit</w:t>
      </w:r>
    </w:p>
    <w:p>
      <w:r>
        <w:rPr>
          <w:b/>
        </w:rPr>
        <w:t xml:space="preserve">Tulos</w:t>
      </w:r>
    </w:p>
    <w:p>
      <w:r>
        <w:t xml:space="preserve">ravintoaineet</w:t>
      </w:r>
    </w:p>
    <w:p>
      <w:r>
        <w:rPr>
          <w:b/>
        </w:rPr>
        <w:t xml:space="preserve">Tulos</w:t>
      </w:r>
    </w:p>
    <w:p>
      <w:r>
        <w:t xml:space="preserve">antibiootit</w:t>
      </w:r>
    </w:p>
    <w:p>
      <w:r>
        <w:rPr>
          <w:b/>
        </w:rPr>
        <w:t xml:space="preserve">Esimerkki 8.5682</w:t>
      </w:r>
    </w:p>
    <w:p>
      <w:r>
        <w:t xml:space="preserve">Mikä haarautuu keuhkoissa oikeaan ja vasempaan keuhkoputkeen?</w:t>
      </w:r>
    </w:p>
    <w:p>
      <w:r>
        <w:rPr>
          <w:b/>
        </w:rPr>
        <w:t xml:space="preserve">Tulos</w:t>
      </w:r>
    </w:p>
    <w:p>
      <w:r>
        <w:t xml:space="preserve">kaula</w:t>
      </w:r>
    </w:p>
    <w:p>
      <w:r>
        <w:rPr>
          <w:b/>
        </w:rPr>
        <w:t xml:space="preserve">Tulos</w:t>
      </w:r>
    </w:p>
    <w:p>
      <w:r>
        <w:t xml:space="preserve">aortta</w:t>
      </w:r>
    </w:p>
    <w:p>
      <w:r>
        <w:rPr>
          <w:b/>
        </w:rPr>
        <w:t xml:space="preserve">Tulos</w:t>
      </w:r>
    </w:p>
    <w:p>
      <w:r>
        <w:t xml:space="preserve">sarveiskalvo</w:t>
      </w:r>
    </w:p>
    <w:p>
      <w:r>
        <w:rPr>
          <w:b/>
        </w:rPr>
        <w:t xml:space="preserve">Esimerkki 8.5683</w:t>
      </w:r>
    </w:p>
    <w:p>
      <w:r>
        <w:t xml:space="preserve">Millainen liike on ominaista aalloille?</w:t>
      </w:r>
    </w:p>
    <w:p>
      <w:r>
        <w:rPr>
          <w:b/>
        </w:rPr>
        <w:t xml:space="preserve">Tulos</w:t>
      </w:r>
    </w:p>
    <w:p>
      <w:r>
        <w:t xml:space="preserve">pyöreä</w:t>
      </w:r>
    </w:p>
    <w:p>
      <w:r>
        <w:rPr>
          <w:b/>
        </w:rPr>
        <w:t xml:space="preserve">Tulos</w:t>
      </w:r>
    </w:p>
    <w:p>
      <w:r>
        <w:t xml:space="preserve">hengitys</w:t>
      </w:r>
    </w:p>
    <w:p>
      <w:r>
        <w:rPr>
          <w:b/>
        </w:rPr>
        <w:t xml:space="preserve">Tulos</w:t>
      </w:r>
    </w:p>
    <w:p>
      <w:r>
        <w:t xml:space="preserve">taivutus</w:t>
      </w:r>
    </w:p>
    <w:p>
      <w:r>
        <w:rPr>
          <w:b/>
        </w:rPr>
        <w:t xml:space="preserve">Esimerkki 8.5684</w:t>
      </w:r>
    </w:p>
    <w:p>
      <w:r>
        <w:t xml:space="preserve">Ioniset nesteet Kuumennettaessa suolaa sen sulamispisteeseen syntyy mitä?</w:t>
      </w:r>
    </w:p>
    <w:p>
      <w:r>
        <w:rPr>
          <w:b/>
        </w:rPr>
        <w:t xml:space="preserve">Tulos</w:t>
      </w:r>
    </w:p>
    <w:p>
      <w:r>
        <w:t xml:space="preserve">ruokasuola</w:t>
      </w:r>
    </w:p>
    <w:p>
      <w:r>
        <w:rPr>
          <w:b/>
        </w:rPr>
        <w:t xml:space="preserve">Tulos</w:t>
      </w:r>
    </w:p>
    <w:p>
      <w:r>
        <w:t xml:space="preserve">plasma</w:t>
      </w:r>
    </w:p>
    <w:p>
      <w:r>
        <w:rPr>
          <w:b/>
        </w:rPr>
        <w:t xml:space="preserve">Tulos</w:t>
      </w:r>
    </w:p>
    <w:p>
      <w:r>
        <w:t xml:space="preserve">kaasu</w:t>
      </w:r>
    </w:p>
    <w:p>
      <w:r>
        <w:rPr>
          <w:b/>
        </w:rPr>
        <w:t xml:space="preserve">Esimerkki 8.5685</w:t>
      </w:r>
    </w:p>
    <w:p>
      <w:r>
        <w:t xml:space="preserve">Mitkä toimivat suodattimien tavoin ja poistavat taudinaiheuttajia imusolmukkeesta?</w:t>
      </w:r>
    </w:p>
    <w:p>
      <w:r>
        <w:rPr>
          <w:b/>
        </w:rPr>
        <w:t xml:space="preserve">Tulos</w:t>
      </w:r>
    </w:p>
    <w:p>
      <w:r>
        <w:t xml:space="preserve">selkärangan solmut</w:t>
      </w:r>
    </w:p>
    <w:p>
      <w:r>
        <w:rPr>
          <w:b/>
        </w:rPr>
        <w:t xml:space="preserve">Tulos</w:t>
      </w:r>
    </w:p>
    <w:p>
      <w:r>
        <w:t xml:space="preserve">kudossolmukkeet</w:t>
      </w:r>
    </w:p>
    <w:p>
      <w:r>
        <w:rPr>
          <w:b/>
        </w:rPr>
        <w:t xml:space="preserve">Tulos</w:t>
      </w:r>
    </w:p>
    <w:p>
      <w:r>
        <w:t xml:space="preserve">sähköiset solmut</w:t>
      </w:r>
    </w:p>
    <w:p>
      <w:r>
        <w:rPr>
          <w:b/>
        </w:rPr>
        <w:t xml:space="preserve">Esimerkki 8.5686</w:t>
      </w:r>
    </w:p>
    <w:p>
      <w:r>
        <w:t xml:space="preserve">Mikä termi kuvaa aaltoa, jossa väliaineen hiukkaset värähtelevät suorassa kulmassa eli kohtisuorassa aallon kulkusuuntaan nähden?</w:t>
      </w:r>
    </w:p>
    <w:p>
      <w:r>
        <w:rPr>
          <w:b/>
        </w:rPr>
        <w:t xml:space="preserve">Tulos</w:t>
      </w:r>
    </w:p>
    <w:p>
      <w:r>
        <w:t xml:space="preserve">valuma-aalto</w:t>
      </w:r>
    </w:p>
    <w:p>
      <w:r>
        <w:rPr>
          <w:b/>
        </w:rPr>
        <w:t xml:space="preserve">Tulos</w:t>
      </w:r>
    </w:p>
    <w:p>
      <w:r>
        <w:t xml:space="preserve">symmetrinen aalto</w:t>
      </w:r>
    </w:p>
    <w:p>
      <w:r>
        <w:rPr>
          <w:b/>
        </w:rPr>
        <w:t xml:space="preserve">Tulos</w:t>
      </w:r>
    </w:p>
    <w:p>
      <w:r>
        <w:t xml:space="preserve">stimulaatioaalto</w:t>
      </w:r>
    </w:p>
    <w:p>
      <w:r>
        <w:rPr>
          <w:b/>
        </w:rPr>
        <w:t xml:space="preserve">Esimerkki 8.5687</w:t>
      </w:r>
    </w:p>
    <w:p>
      <w:r>
        <w:t xml:space="preserve">Ihmiskeho haluaa ylläpitää tasapainoa tai tasapainoa, joka tunnetaan myös nimellä mikä?</w:t>
      </w:r>
    </w:p>
    <w:p>
      <w:r>
        <w:rPr>
          <w:b/>
        </w:rPr>
        <w:t xml:space="preserve">Tulos</w:t>
      </w:r>
    </w:p>
    <w:p>
      <w:r>
        <w:t xml:space="preserve">täydellisyys</w:t>
      </w:r>
    </w:p>
    <w:p>
      <w:r>
        <w:rPr>
          <w:b/>
        </w:rPr>
        <w:t xml:space="preserve">Tulos</w:t>
      </w:r>
    </w:p>
    <w:p>
      <w:r>
        <w:t xml:space="preserve">heterostaasi</w:t>
      </w:r>
    </w:p>
    <w:p>
      <w:r>
        <w:rPr>
          <w:b/>
        </w:rPr>
        <w:t xml:space="preserve">Tulos</w:t>
      </w:r>
    </w:p>
    <w:p>
      <w:r>
        <w:t xml:space="preserve">vakaus</w:t>
      </w:r>
    </w:p>
    <w:p>
      <w:r>
        <w:rPr>
          <w:b/>
        </w:rPr>
        <w:t xml:space="preserve">Esimerkki 8.5688</w:t>
      </w:r>
    </w:p>
    <w:p>
      <w:r>
        <w:t xml:space="preserve">Missä vaiheessa sisarkromatidit erkanevat toisistaan ja sentromeerit jakautuvat?</w:t>
      </w:r>
    </w:p>
    <w:p>
      <w:r>
        <w:rPr>
          <w:b/>
        </w:rPr>
        <w:t xml:space="preserve">Tulos</w:t>
      </w:r>
    </w:p>
    <w:p>
      <w:r>
        <w:t xml:space="preserve">soluvaihe</w:t>
      </w:r>
    </w:p>
    <w:p>
      <w:r>
        <w:rPr>
          <w:b/>
        </w:rPr>
        <w:t xml:space="preserve">Tulos</w:t>
      </w:r>
    </w:p>
    <w:p>
      <w:r>
        <w:t xml:space="preserve">aukkosykli</w:t>
      </w:r>
    </w:p>
    <w:p>
      <w:r>
        <w:rPr>
          <w:b/>
        </w:rPr>
        <w:t xml:space="preserve">Tulos</w:t>
      </w:r>
    </w:p>
    <w:p>
      <w:r>
        <w:t xml:space="preserve">passivointi</w:t>
      </w:r>
    </w:p>
    <w:p>
      <w:r>
        <w:rPr>
          <w:b/>
        </w:rPr>
        <w:t xml:space="preserve">Esimerkki 8.5689</w:t>
      </w:r>
    </w:p>
    <w:p>
      <w:r>
        <w:t xml:space="preserve">Talirauhaset tuottavat öljyistä ainetta, jota kutsutaan miksi?</w:t>
      </w:r>
    </w:p>
    <w:p>
      <w:r>
        <w:rPr>
          <w:b/>
        </w:rPr>
        <w:t xml:space="preserve">Tulos</w:t>
      </w:r>
    </w:p>
    <w:p>
      <w:r>
        <w:t xml:space="preserve">korvavaha</w:t>
      </w:r>
    </w:p>
    <w:p>
      <w:r>
        <w:rPr>
          <w:b/>
        </w:rPr>
        <w:t xml:space="preserve">Tulos</w:t>
      </w:r>
    </w:p>
    <w:p>
      <w:r>
        <w:t xml:space="preserve">mätä</w:t>
      </w:r>
    </w:p>
    <w:p>
      <w:r>
        <w:rPr>
          <w:b/>
        </w:rPr>
        <w:t xml:space="preserve">Tulos</w:t>
      </w:r>
    </w:p>
    <w:p>
      <w:r>
        <w:t xml:space="preserve">synoviaalineste</w:t>
      </w:r>
    </w:p>
    <w:p>
      <w:r>
        <w:rPr>
          <w:b/>
        </w:rPr>
        <w:t xml:space="preserve">Esimerkki 8.5690</w:t>
      </w:r>
    </w:p>
    <w:p>
      <w:r>
        <w:t xml:space="preserve">Generaattorissa kelan kääntämiseksi tehty työ muunnetaan minkälaiseksi energiaksi?</w:t>
      </w:r>
    </w:p>
    <w:p>
      <w:r>
        <w:rPr>
          <w:b/>
        </w:rPr>
        <w:t xml:space="preserve">Tulos</w:t>
      </w:r>
    </w:p>
    <w:p>
      <w:r>
        <w:t xml:space="preserve">aurinko</w:t>
      </w:r>
    </w:p>
    <w:p>
      <w:r>
        <w:rPr>
          <w:b/>
        </w:rPr>
        <w:t xml:space="preserve">Tulos</w:t>
      </w:r>
    </w:p>
    <w:p>
      <w:r>
        <w:t xml:space="preserve">teho</w:t>
      </w:r>
    </w:p>
    <w:p>
      <w:r>
        <w:rPr>
          <w:b/>
        </w:rPr>
        <w:t xml:space="preserve">Tulos</w:t>
      </w:r>
    </w:p>
    <w:p>
      <w:r>
        <w:t xml:space="preserve">jännite</w:t>
      </w:r>
    </w:p>
    <w:p>
      <w:r>
        <w:rPr>
          <w:b/>
        </w:rPr>
        <w:t xml:space="preserve">Esimerkki 8.5691</w:t>
      </w:r>
    </w:p>
    <w:p>
      <w:r>
        <w:t xml:space="preserve">Missä moottoriajoneuvoissa käytetyt katalysaattorit hajottavat saasteet ja tuottavat myrkyttömiä yhdisteitä?</w:t>
      </w:r>
    </w:p>
    <w:p>
      <w:r>
        <w:rPr>
          <w:b/>
        </w:rPr>
        <w:t xml:space="preserve">Tulos</w:t>
      </w:r>
    </w:p>
    <w:p>
      <w:r>
        <w:t xml:space="preserve">äänenvaimennin</w:t>
      </w:r>
    </w:p>
    <w:p>
      <w:r>
        <w:rPr>
          <w:b/>
        </w:rPr>
        <w:t xml:space="preserve">Tulos</w:t>
      </w:r>
    </w:p>
    <w:p>
      <w:r>
        <w:t xml:space="preserve">saanti</w:t>
      </w:r>
    </w:p>
    <w:p>
      <w:r>
        <w:rPr>
          <w:b/>
        </w:rPr>
        <w:t xml:space="preserve">Tulos</w:t>
      </w:r>
    </w:p>
    <w:p>
      <w:r>
        <w:t xml:space="preserve">öljy</w:t>
      </w:r>
    </w:p>
    <w:p>
      <w:r>
        <w:rPr>
          <w:b/>
        </w:rPr>
        <w:t xml:space="preserve">Esimerkki 8.5692</w:t>
      </w:r>
    </w:p>
    <w:p>
      <w:r>
        <w:t xml:space="preserve">Mikä on voiman määrä kerrottuna voiman vaikutusajalla?</w:t>
      </w:r>
    </w:p>
    <w:p>
      <w:r>
        <w:rPr>
          <w:b/>
        </w:rPr>
        <w:t xml:space="preserve">Tulos</w:t>
      </w:r>
    </w:p>
    <w:p>
      <w:r>
        <w:t xml:space="preserve">nopeus</w:t>
      </w:r>
    </w:p>
    <w:p>
      <w:r>
        <w:rPr>
          <w:b/>
        </w:rPr>
        <w:t xml:space="preserve">Tulos</w:t>
      </w:r>
    </w:p>
    <w:p>
      <w:r>
        <w:t xml:space="preserve">tiheys</w:t>
      </w:r>
    </w:p>
    <w:p>
      <w:r>
        <w:rPr>
          <w:b/>
        </w:rPr>
        <w:t xml:space="preserve">Tulos</w:t>
      </w:r>
    </w:p>
    <w:p>
      <w:r>
        <w:t xml:space="preserve">painovoima</w:t>
      </w:r>
    </w:p>
    <w:p>
      <w:r>
        <w:rPr>
          <w:b/>
        </w:rPr>
        <w:t xml:space="preserve">Esimerkki 8.5693</w:t>
      </w:r>
    </w:p>
    <w:p>
      <w:r>
        <w:t xml:space="preserve">Mitä ekosysteemien selviytyminen biologiassa edellyttää?</w:t>
      </w:r>
    </w:p>
    <w:p>
      <w:r>
        <w:rPr>
          <w:b/>
        </w:rPr>
        <w:t xml:space="preserve">Tulos</w:t>
      </w:r>
    </w:p>
    <w:p>
      <w:r>
        <w:t xml:space="preserve">helium</w:t>
      </w:r>
    </w:p>
    <w:p>
      <w:r>
        <w:rPr>
          <w:b/>
        </w:rPr>
        <w:t xml:space="preserve">Tulos</w:t>
      </w:r>
    </w:p>
    <w:p>
      <w:r>
        <w:t xml:space="preserve">avaruus</w:t>
      </w:r>
    </w:p>
    <w:p>
      <w:r>
        <w:rPr>
          <w:b/>
        </w:rPr>
        <w:t xml:space="preserve">Tulos</w:t>
      </w:r>
    </w:p>
    <w:p>
      <w:r>
        <w:t xml:space="preserve">mineraalit</w:t>
      </w:r>
    </w:p>
    <w:p>
      <w:r>
        <w:rPr>
          <w:b/>
        </w:rPr>
        <w:t xml:space="preserve">Esimerkki 8.5694</w:t>
      </w:r>
    </w:p>
    <w:p>
      <w:r>
        <w:t xml:space="preserve">Mitä kutsutaan myös pituudeksi, jonka esine on kulkenut yhteen tai useampaan suuntaan?</w:t>
      </w:r>
    </w:p>
    <w:p>
      <w:r>
        <w:rPr>
          <w:b/>
        </w:rPr>
        <w:t xml:space="preserve">Tulos</w:t>
      </w:r>
    </w:p>
    <w:p>
      <w:r>
        <w:t xml:space="preserve">akseli</w:t>
      </w:r>
    </w:p>
    <w:p>
      <w:r>
        <w:rPr>
          <w:b/>
        </w:rPr>
        <w:t xml:space="preserve">Tulos</w:t>
      </w:r>
    </w:p>
    <w:p>
      <w:r>
        <w:t xml:space="preserve">nopeus</w:t>
      </w:r>
    </w:p>
    <w:p>
      <w:r>
        <w:rPr>
          <w:b/>
        </w:rPr>
        <w:t xml:space="preserve">Tulos</w:t>
      </w:r>
    </w:p>
    <w:p>
      <w:r>
        <w:t xml:space="preserve">alue</w:t>
      </w:r>
    </w:p>
    <w:p>
      <w:r>
        <w:rPr>
          <w:b/>
        </w:rPr>
        <w:t xml:space="preserve">Esimerkki 8.5695</w:t>
      </w:r>
    </w:p>
    <w:p>
      <w:r>
        <w:t xml:space="preserve">Interferoneja tuotetaan virustartunnan saaneissa soluissa, ja ne saavat ne erittämään signaaleja ympäröiville soluille, jotta ne tekisivät mitä?</w:t>
      </w:r>
    </w:p>
    <w:p>
      <w:r>
        <w:rPr>
          <w:b/>
        </w:rPr>
        <w:t xml:space="preserve">Tulos</w:t>
      </w:r>
    </w:p>
    <w:p>
      <w:r>
        <w:t xml:space="preserve">ylivoimaiset proteiinit</w:t>
      </w:r>
    </w:p>
    <w:p>
      <w:r>
        <w:rPr>
          <w:b/>
        </w:rPr>
        <w:t xml:space="preserve">Tulos</w:t>
      </w:r>
    </w:p>
    <w:p>
      <w:r>
        <w:t xml:space="preserve">vastustavat proteiineja</w:t>
      </w:r>
    </w:p>
    <w:p>
      <w:r>
        <w:rPr>
          <w:b/>
        </w:rPr>
        <w:t xml:space="preserve">Tulos</w:t>
      </w:r>
    </w:p>
    <w:p>
      <w:r>
        <w:t xml:space="preserve">Proteiinien nostaminen</w:t>
      </w:r>
    </w:p>
    <w:p>
      <w:r>
        <w:rPr>
          <w:b/>
        </w:rPr>
        <w:t xml:space="preserve">Esimerkki 8.5696</w:t>
      </w:r>
    </w:p>
    <w:p>
      <w:r>
        <w:t xml:space="preserve">Minkä lain mukaan sukusolujen muodostumisen aikana alleelipari erottuu eli segregoituu?</w:t>
      </w:r>
    </w:p>
    <w:p>
      <w:r>
        <w:rPr>
          <w:b/>
        </w:rPr>
        <w:t xml:space="preserve">Tulos</w:t>
      </w:r>
    </w:p>
    <w:p>
      <w:r>
        <w:t xml:space="preserve">tosiasiallinen erottelu</w:t>
      </w:r>
    </w:p>
    <w:p>
      <w:r>
        <w:rPr>
          <w:b/>
        </w:rPr>
        <w:t xml:space="preserve">Tulos</w:t>
      </w:r>
    </w:p>
    <w:p>
      <w:r>
        <w:t xml:space="preserve">yhtäläisyyksien laki</w:t>
      </w:r>
    </w:p>
    <w:p>
      <w:r>
        <w:rPr>
          <w:b/>
        </w:rPr>
        <w:t xml:space="preserve">Tulos</w:t>
      </w:r>
    </w:p>
    <w:p>
      <w:r>
        <w:t xml:space="preserve">eroahdistus</w:t>
      </w:r>
    </w:p>
    <w:p>
      <w:r>
        <w:rPr>
          <w:b/>
        </w:rPr>
        <w:t xml:space="preserve">Esimerkki 8.5697</w:t>
      </w:r>
    </w:p>
    <w:p>
      <w:r>
        <w:t xml:space="preserve">Mitä kosteissa metsissä esiintyy, jotka hajottavat hajoavaa kasvimateriaalia?</w:t>
      </w:r>
    </w:p>
    <w:p>
      <w:r>
        <w:rPr>
          <w:b/>
        </w:rPr>
        <w:t xml:space="preserve">Tulos</w:t>
      </w:r>
    </w:p>
    <w:p>
      <w:r>
        <w:t xml:space="preserve">trichina</w:t>
      </w:r>
    </w:p>
    <w:p>
      <w:r>
        <w:rPr>
          <w:b/>
        </w:rPr>
        <w:t xml:space="preserve">Tulos</w:t>
      </w:r>
    </w:p>
    <w:p>
      <w:r>
        <w:t xml:space="preserve">spirogyra</w:t>
      </w:r>
    </w:p>
    <w:p>
      <w:r>
        <w:rPr>
          <w:b/>
        </w:rPr>
        <w:t xml:space="preserve">Tulos</w:t>
      </w:r>
    </w:p>
    <w:p>
      <w:r>
        <w:t xml:space="preserve">organismi</w:t>
      </w:r>
    </w:p>
    <w:p>
      <w:r>
        <w:rPr>
          <w:b/>
        </w:rPr>
        <w:t xml:space="preserve">Esimerkki 8.5698</w:t>
      </w:r>
    </w:p>
    <w:p>
      <w:r>
        <w:t xml:space="preserve">Vetyatomien väliset törmäykset osoittavat yhden muodon mistä?</w:t>
      </w:r>
    </w:p>
    <w:p>
      <w:r>
        <w:rPr>
          <w:b/>
        </w:rPr>
        <w:t xml:space="preserve">Tulos</w:t>
      </w:r>
    </w:p>
    <w:p>
      <w:r>
        <w:t xml:space="preserve">ydinreaktio</w:t>
      </w:r>
    </w:p>
    <w:p>
      <w:r>
        <w:rPr>
          <w:b/>
        </w:rPr>
        <w:t xml:space="preserve">Tulos</w:t>
      </w:r>
    </w:p>
    <w:p>
      <w:r>
        <w:t xml:space="preserve">tuhoava fuusio</w:t>
      </w:r>
    </w:p>
    <w:p>
      <w:r>
        <w:rPr>
          <w:b/>
        </w:rPr>
        <w:t xml:space="preserve">Tulos</w:t>
      </w:r>
    </w:p>
    <w:p>
      <w:r>
        <w:t xml:space="preserve">ydinsäteily</w:t>
      </w:r>
    </w:p>
    <w:p>
      <w:r>
        <w:rPr>
          <w:b/>
        </w:rPr>
        <w:t xml:space="preserve">Esimerkki 8.5699</w:t>
      </w:r>
    </w:p>
    <w:p>
      <w:r>
        <w:t xml:space="preserve">Missä biokemialliset reaktiot tapahtuvat?</w:t>
      </w:r>
    </w:p>
    <w:p>
      <w:r>
        <w:rPr>
          <w:b/>
        </w:rPr>
        <w:t xml:space="preserve">Tulos</w:t>
      </w:r>
    </w:p>
    <w:p>
      <w:r>
        <w:t xml:space="preserve">ulkoiset organismit</w:t>
      </w:r>
    </w:p>
    <w:p>
      <w:r>
        <w:rPr>
          <w:b/>
        </w:rPr>
        <w:t xml:space="preserve">Tulos</w:t>
      </w:r>
    </w:p>
    <w:p>
      <w:r>
        <w:t xml:space="preserve">sisäiset laboratoriot</w:t>
      </w:r>
    </w:p>
    <w:p>
      <w:r>
        <w:rPr>
          <w:b/>
        </w:rPr>
        <w:t xml:space="preserve">Tulos</w:t>
      </w:r>
    </w:p>
    <w:p>
      <w:r>
        <w:t xml:space="preserve">ympäristössä</w:t>
      </w:r>
    </w:p>
    <w:p>
      <w:r>
        <w:rPr>
          <w:b/>
        </w:rPr>
        <w:t xml:space="preserve">Esimerkki 8.5700</w:t>
      </w:r>
    </w:p>
    <w:p>
      <w:r>
        <w:t xml:space="preserve">Mikä on kallion ja maaperän hyvin hidasta liikkumista rinteessä?</w:t>
      </w:r>
    </w:p>
    <w:p>
      <w:r>
        <w:rPr>
          <w:b/>
        </w:rPr>
        <w:t xml:space="preserve">Tulos</w:t>
      </w:r>
    </w:p>
    <w:p>
      <w:r>
        <w:t xml:space="preserve">maanvyörymä</w:t>
      </w:r>
    </w:p>
    <w:p>
      <w:r>
        <w:rPr>
          <w:b/>
        </w:rPr>
        <w:t xml:space="preserve">Tulos</w:t>
      </w:r>
    </w:p>
    <w:p>
      <w:r>
        <w:t xml:space="preserve">haihtua</w:t>
      </w:r>
    </w:p>
    <w:p>
      <w:r>
        <w:rPr>
          <w:b/>
        </w:rPr>
        <w:t xml:space="preserve">Tulos</w:t>
      </w:r>
    </w:p>
    <w:p>
      <w:r>
        <w:t xml:space="preserve">pudota</w:t>
      </w:r>
    </w:p>
    <w:p>
      <w:r>
        <w:rPr>
          <w:b/>
        </w:rPr>
        <w:t xml:space="preserve">Esimerkki 8.5701</w:t>
      </w:r>
    </w:p>
    <w:p>
      <w:r>
        <w:t xml:space="preserve">Mikä on ihon uloimman kerroksen nimi?</w:t>
      </w:r>
    </w:p>
    <w:p>
      <w:r>
        <w:rPr>
          <w:b/>
        </w:rPr>
        <w:t xml:space="preserve">Tulos</w:t>
      </w:r>
    </w:p>
    <w:p>
      <w:r>
        <w:t xml:space="preserve">endodermis</w:t>
      </w:r>
    </w:p>
    <w:p>
      <w:r>
        <w:rPr>
          <w:b/>
        </w:rPr>
        <w:t xml:space="preserve">Tulos</w:t>
      </w:r>
    </w:p>
    <w:p>
      <w:r>
        <w:t xml:space="preserve">hypodermis</w:t>
      </w:r>
    </w:p>
    <w:p>
      <w:r>
        <w:rPr>
          <w:b/>
        </w:rPr>
        <w:t xml:space="preserve">Tulos</w:t>
      </w:r>
    </w:p>
    <w:p>
      <w:r>
        <w:t xml:space="preserve">dermis</w:t>
      </w:r>
    </w:p>
    <w:p>
      <w:r>
        <w:rPr>
          <w:b/>
        </w:rPr>
        <w:t xml:space="preserve">Esimerkki 8.5702</w:t>
      </w:r>
    </w:p>
    <w:p>
      <w:r>
        <w:t xml:space="preserve">Mitä tapahtuu, kun sataa vähän tai ei ollenkaan jonkin aikaa?</w:t>
      </w:r>
    </w:p>
    <w:p>
      <w:r>
        <w:rPr>
          <w:b/>
        </w:rPr>
        <w:t xml:space="preserve">Tulos</w:t>
      </w:r>
    </w:p>
    <w:p>
      <w:r>
        <w:t xml:space="preserve">saastuminen</w:t>
      </w:r>
    </w:p>
    <w:p>
      <w:r>
        <w:rPr>
          <w:b/>
        </w:rPr>
        <w:t xml:space="preserve">Tulos</w:t>
      </w:r>
    </w:p>
    <w:p>
      <w:r>
        <w:t xml:space="preserve">hurrikaanit</w:t>
      </w:r>
    </w:p>
    <w:p>
      <w:r>
        <w:rPr>
          <w:b/>
        </w:rPr>
        <w:t xml:space="preserve">Tulos</w:t>
      </w:r>
    </w:p>
    <w:p>
      <w:r>
        <w:t xml:space="preserve">tulvat</w:t>
      </w:r>
    </w:p>
    <w:p>
      <w:r>
        <w:rPr>
          <w:b/>
        </w:rPr>
        <w:t xml:space="preserve">Esimerkki 8.5703</w:t>
      </w:r>
    </w:p>
    <w:p>
      <w:r>
        <w:t xml:space="preserve">Minkä elämänvaiheen jälkeen fuusio tähden sisällä päättyy?</w:t>
      </w:r>
    </w:p>
    <w:p>
      <w:r>
        <w:rPr>
          <w:b/>
        </w:rPr>
        <w:t xml:space="preserve">Tulos</w:t>
      </w:r>
    </w:p>
    <w:p>
      <w:r>
        <w:t xml:space="preserve">sininen jättiläinen</w:t>
      </w:r>
    </w:p>
    <w:p>
      <w:r>
        <w:rPr>
          <w:b/>
        </w:rPr>
        <w:t xml:space="preserve">Tulos</w:t>
      </w:r>
    </w:p>
    <w:p>
      <w:r>
        <w:t xml:space="preserve">keltakääpiö</w:t>
      </w:r>
    </w:p>
    <w:p>
      <w:r>
        <w:rPr>
          <w:b/>
        </w:rPr>
        <w:t xml:space="preserve">Tulos</w:t>
      </w:r>
    </w:p>
    <w:p>
      <w:r>
        <w:t xml:space="preserve">valkoinen kääpiö</w:t>
      </w:r>
    </w:p>
    <w:p>
      <w:r>
        <w:rPr>
          <w:b/>
        </w:rPr>
        <w:t xml:space="preserve">Esimerkki 8.5704</w:t>
      </w:r>
    </w:p>
    <w:p>
      <w:r>
        <w:t xml:space="preserve">Mikä on ryhmä toisiinsa yhteydessä olevia soluja, joilla on samanlainen tehtävä organismin sisällä?</w:t>
      </w:r>
    </w:p>
    <w:p>
      <w:r>
        <w:rPr>
          <w:b/>
        </w:rPr>
        <w:t xml:space="preserve">Tulos</w:t>
      </w:r>
    </w:p>
    <w:p>
      <w:r>
        <w:t xml:space="preserve">elin</w:t>
      </w:r>
    </w:p>
    <w:p>
      <w:r>
        <w:rPr>
          <w:b/>
        </w:rPr>
        <w:t xml:space="preserve">Tulos</w:t>
      </w:r>
    </w:p>
    <w:p>
      <w:r>
        <w:t xml:space="preserve">ydin</w:t>
      </w:r>
    </w:p>
    <w:p>
      <w:r>
        <w:rPr>
          <w:b/>
        </w:rPr>
        <w:t xml:space="preserve">Tulos</w:t>
      </w:r>
    </w:p>
    <w:p>
      <w:r>
        <w:t xml:space="preserve">siirtokunta</w:t>
      </w:r>
    </w:p>
    <w:p>
      <w:r>
        <w:rPr>
          <w:b/>
        </w:rPr>
        <w:t xml:space="preserve">Esimerkki 8.5705</w:t>
      </w:r>
    </w:p>
    <w:p>
      <w:r>
        <w:t xml:space="preserve">Mikä on sademäärä, joka virtaa maan pinnan yli?</w:t>
      </w:r>
    </w:p>
    <w:p>
      <w:r>
        <w:rPr>
          <w:b/>
        </w:rPr>
        <w:t xml:space="preserve">Tulos</w:t>
      </w:r>
    </w:p>
    <w:p>
      <w:r>
        <w:t xml:space="preserve">Lumimyrsky</w:t>
      </w:r>
    </w:p>
    <w:p>
      <w:r>
        <w:rPr>
          <w:b/>
        </w:rPr>
        <w:t xml:space="preserve">Tulos</w:t>
      </w:r>
    </w:p>
    <w:p>
      <w:r>
        <w:t xml:space="preserve">merivesi</w:t>
      </w:r>
    </w:p>
    <w:p>
      <w:r>
        <w:rPr>
          <w:b/>
        </w:rPr>
        <w:t xml:space="preserve">Tulos</w:t>
      </w:r>
    </w:p>
    <w:p>
      <w:r>
        <w:t xml:space="preserve">myrskytulva</w:t>
      </w:r>
    </w:p>
    <w:p>
      <w:r>
        <w:rPr>
          <w:b/>
        </w:rPr>
        <w:t xml:space="preserve">Esimerkki 8.5706</w:t>
      </w:r>
    </w:p>
    <w:p>
      <w:r>
        <w:t xml:space="preserve">Mistä useimmat ekosysteemit saavat energiansa?</w:t>
      </w:r>
    </w:p>
    <w:p>
      <w:r>
        <w:rPr>
          <w:b/>
        </w:rPr>
        <w:t xml:space="preserve">Tulos</w:t>
      </w:r>
    </w:p>
    <w:p>
      <w:r>
        <w:t xml:space="preserve">maa</w:t>
      </w:r>
    </w:p>
    <w:p>
      <w:r>
        <w:rPr>
          <w:b/>
        </w:rPr>
        <w:t xml:space="preserve">Tulos</w:t>
      </w:r>
    </w:p>
    <w:p>
      <w:r>
        <w:t xml:space="preserve">lämpö</w:t>
      </w:r>
    </w:p>
    <w:p>
      <w:r>
        <w:rPr>
          <w:b/>
        </w:rPr>
        <w:t xml:space="preserve">Tulos</w:t>
      </w:r>
    </w:p>
    <w:p>
      <w:r>
        <w:t xml:space="preserve">vesi</w:t>
      </w:r>
    </w:p>
    <w:p>
      <w:r>
        <w:rPr>
          <w:b/>
        </w:rPr>
        <w:t xml:space="preserve">Esimerkki 8.5707</w:t>
      </w:r>
    </w:p>
    <w:p>
      <w:r>
        <w:t xml:space="preserve">Mikä eläinlaji tuottaa hyödyllisiä aineita, kuten hunajaa, vahaa, lakkaa ja silkkiä?</w:t>
      </w:r>
    </w:p>
    <w:p>
      <w:r>
        <w:rPr>
          <w:b/>
        </w:rPr>
        <w:t xml:space="preserve">Tulos</w:t>
      </w:r>
    </w:p>
    <w:p>
      <w:r>
        <w:t xml:space="preserve">sieni</w:t>
      </w:r>
    </w:p>
    <w:p>
      <w:r>
        <w:rPr>
          <w:b/>
        </w:rPr>
        <w:t xml:space="preserve">Tulos</w:t>
      </w:r>
    </w:p>
    <w:p>
      <w:r>
        <w:t xml:space="preserve">bakteerit</w:t>
      </w:r>
    </w:p>
    <w:p>
      <w:r>
        <w:rPr>
          <w:b/>
        </w:rPr>
        <w:t xml:space="preserve">Tulos</w:t>
      </w:r>
    </w:p>
    <w:p>
      <w:r>
        <w:t xml:space="preserve">hämähäkit</w:t>
      </w:r>
    </w:p>
    <w:p>
      <w:r>
        <w:rPr>
          <w:b/>
        </w:rPr>
        <w:t xml:space="preserve">Esimerkki 8.5708</w:t>
      </w:r>
    </w:p>
    <w:p>
      <w:r>
        <w:t xml:space="preserve">Miksi kutsutaan proteiineja, jotka nopeuttavat solujen biokemiallisia reaktioita?</w:t>
      </w:r>
    </w:p>
    <w:p>
      <w:r>
        <w:rPr>
          <w:b/>
        </w:rPr>
        <w:t xml:space="preserve">Tulos</w:t>
      </w:r>
    </w:p>
    <w:p>
      <w:r>
        <w:t xml:space="preserve">peptidit</w:t>
      </w:r>
    </w:p>
    <w:p>
      <w:r>
        <w:rPr>
          <w:b/>
        </w:rPr>
        <w:t xml:space="preserve">Tulos</w:t>
      </w:r>
    </w:p>
    <w:p>
      <w:r>
        <w:t xml:space="preserve">hormonit</w:t>
      </w:r>
    </w:p>
    <w:p>
      <w:r>
        <w:rPr>
          <w:b/>
        </w:rPr>
        <w:t xml:space="preserve">Tulos</w:t>
      </w:r>
    </w:p>
    <w:p>
      <w:r>
        <w:t xml:space="preserve">hiilihydraatit</w:t>
      </w:r>
    </w:p>
    <w:p>
      <w:r>
        <w:rPr>
          <w:b/>
        </w:rPr>
        <w:t xml:space="preserve">Esimerkki 8.5709</w:t>
      </w:r>
    </w:p>
    <w:p>
      <w:r>
        <w:t xml:space="preserve">Mikä on tila, jossa plakiksi kutsuttu materiaali kerääntyy valtimoiden sisälle?</w:t>
      </w:r>
    </w:p>
    <w:p>
      <w:r>
        <w:rPr>
          <w:b/>
        </w:rPr>
        <w:t xml:space="preserve">Tulos</w:t>
      </w:r>
    </w:p>
    <w:p>
      <w:r>
        <w:t xml:space="preserve">skolioosi</w:t>
      </w:r>
    </w:p>
    <w:p>
      <w:r>
        <w:rPr>
          <w:b/>
        </w:rPr>
        <w:t xml:space="preserve">Tulos</w:t>
      </w:r>
    </w:p>
    <w:p>
      <w:r>
        <w:t xml:space="preserve">fibroosi</w:t>
      </w:r>
    </w:p>
    <w:p>
      <w:r>
        <w:rPr>
          <w:b/>
        </w:rPr>
        <w:t xml:space="preserve">Tulos</w:t>
      </w:r>
    </w:p>
    <w:p>
      <w:r>
        <w:t xml:space="preserve">niveltulehdus</w:t>
      </w:r>
    </w:p>
    <w:p>
      <w:r>
        <w:rPr>
          <w:b/>
        </w:rPr>
        <w:t xml:space="preserve">Esimerkki 8.5710</w:t>
      </w:r>
    </w:p>
    <w:p>
      <w:r>
        <w:t xml:space="preserve">Maaperä muodostuu siellä, missä maa-alueet ovat mitä?</w:t>
      </w:r>
    </w:p>
    <w:p>
      <w:r>
        <w:rPr>
          <w:b/>
        </w:rPr>
        <w:t xml:space="preserve">Tulos</w:t>
      </w:r>
    </w:p>
    <w:p>
      <w:r>
        <w:t xml:space="preserve">sulauttaminen</w:t>
      </w:r>
    </w:p>
    <w:p>
      <w:r>
        <w:rPr>
          <w:b/>
        </w:rPr>
        <w:t xml:space="preserve">Tulos</w:t>
      </w:r>
    </w:p>
    <w:p>
      <w:r>
        <w:t xml:space="preserve">cool</w:t>
      </w:r>
    </w:p>
    <w:p>
      <w:r>
        <w:rPr>
          <w:b/>
        </w:rPr>
        <w:t xml:space="preserve">Tulos</w:t>
      </w:r>
    </w:p>
    <w:p>
      <w:r>
        <w:t xml:space="preserve">kiinteä</w:t>
      </w:r>
    </w:p>
    <w:p>
      <w:r>
        <w:rPr>
          <w:b/>
        </w:rPr>
        <w:t xml:space="preserve">Esimerkki 8.5711</w:t>
      </w:r>
    </w:p>
    <w:p>
      <w:r>
        <w:t xml:space="preserve">Mitkä elimet ovat ryhmiä, jotka työskentelevät yhdessä?</w:t>
      </w:r>
    </w:p>
    <w:p>
      <w:r>
        <w:rPr>
          <w:b/>
        </w:rPr>
        <w:t xml:space="preserve">Tulos</w:t>
      </w:r>
    </w:p>
    <w:p>
      <w:r>
        <w:t xml:space="preserve">lihakset</w:t>
      </w:r>
    </w:p>
    <w:p>
      <w:r>
        <w:rPr>
          <w:b/>
        </w:rPr>
        <w:t xml:space="preserve">Tulos</w:t>
      </w:r>
    </w:p>
    <w:p>
      <w:r>
        <w:t xml:space="preserve">luut</w:t>
      </w:r>
    </w:p>
    <w:p>
      <w:r>
        <w:rPr>
          <w:b/>
        </w:rPr>
        <w:t xml:space="preserve">Tulos</w:t>
      </w:r>
    </w:p>
    <w:p>
      <w:r>
        <w:t xml:space="preserve">jänteet</w:t>
      </w:r>
    </w:p>
    <w:p>
      <w:r>
        <w:rPr>
          <w:b/>
        </w:rPr>
        <w:t xml:space="preserve">Esimerkki 8.5712</w:t>
      </w:r>
    </w:p>
    <w:p>
      <w:r>
        <w:t xml:space="preserve">Mikä on uroksen sukusolujen nimi?</w:t>
      </w:r>
    </w:p>
    <w:p>
      <w:r>
        <w:rPr>
          <w:b/>
        </w:rPr>
        <w:t xml:space="preserve">Tulos</w:t>
      </w:r>
    </w:p>
    <w:p>
      <w:r>
        <w:t xml:space="preserve">sytoplasma</w:t>
      </w:r>
    </w:p>
    <w:p>
      <w:r>
        <w:rPr>
          <w:b/>
        </w:rPr>
        <w:t xml:space="preserve">Tulos</w:t>
      </w:r>
    </w:p>
    <w:p>
      <w:r>
        <w:t xml:space="preserve">siitepöly</w:t>
      </w:r>
    </w:p>
    <w:p>
      <w:r>
        <w:rPr>
          <w:b/>
        </w:rPr>
        <w:t xml:space="preserve">Tulos</w:t>
      </w:r>
    </w:p>
    <w:p>
      <w:r>
        <w:t xml:space="preserve">urea</w:t>
      </w:r>
    </w:p>
    <w:p>
      <w:r>
        <w:rPr>
          <w:b/>
        </w:rPr>
        <w:t xml:space="preserve">Esimerkki 8.5713</w:t>
      </w:r>
    </w:p>
    <w:p>
      <w:r>
        <w:t xml:space="preserve">Minkälaiset säätelymolekyylit mahdollistavat solusyklin aikana etenemisen seuraavaan vaiheeseen?</w:t>
      </w:r>
    </w:p>
    <w:p>
      <w:r>
        <w:rPr>
          <w:b/>
        </w:rPr>
        <w:t xml:space="preserve">Tulos</w:t>
      </w:r>
    </w:p>
    <w:p>
      <w:r>
        <w:t xml:space="preserve">vahva</w:t>
      </w:r>
    </w:p>
    <w:p>
      <w:r>
        <w:rPr>
          <w:b/>
        </w:rPr>
        <w:t xml:space="preserve">Tulos</w:t>
      </w:r>
    </w:p>
    <w:p>
      <w:r>
        <w:t xml:space="preserve">samanlainen</w:t>
      </w:r>
    </w:p>
    <w:p>
      <w:r>
        <w:rPr>
          <w:b/>
        </w:rPr>
        <w:t xml:space="preserve">Tulos</w:t>
      </w:r>
    </w:p>
    <w:p>
      <w:r>
        <w:t xml:space="preserve">negatiivinen</w:t>
      </w:r>
    </w:p>
    <w:p>
      <w:r>
        <w:rPr>
          <w:b/>
        </w:rPr>
        <w:t xml:space="preserve">Esimerkki 8.5714</w:t>
      </w:r>
    </w:p>
    <w:p>
      <w:r>
        <w:t xml:space="preserve">Mitä on tasapainossa olevien voimien tutkimus?</w:t>
      </w:r>
    </w:p>
    <w:p>
      <w:r>
        <w:rPr>
          <w:b/>
        </w:rPr>
        <w:t xml:space="preserve">Tulos</w:t>
      </w:r>
    </w:p>
    <w:p>
      <w:r>
        <w:t xml:space="preserve">inertian laki</w:t>
      </w:r>
    </w:p>
    <w:p>
      <w:r>
        <w:rPr>
          <w:b/>
        </w:rPr>
        <w:t xml:space="preserve">Tulos</w:t>
      </w:r>
    </w:p>
    <w:p>
      <w:r>
        <w:t xml:space="preserve">genomiikka</w:t>
      </w:r>
    </w:p>
    <w:p>
      <w:r>
        <w:rPr>
          <w:b/>
        </w:rPr>
        <w:t xml:space="preserve">Tulos</w:t>
      </w:r>
    </w:p>
    <w:p>
      <w:r>
        <w:t xml:space="preserve">säilymislaki</w:t>
      </w:r>
    </w:p>
    <w:p>
      <w:r>
        <w:rPr>
          <w:b/>
        </w:rPr>
        <w:t xml:space="preserve">Esimerkki 8.5715</w:t>
      </w:r>
    </w:p>
    <w:p>
      <w:r>
        <w:t xml:space="preserve">Aalto on energian siirtymistä minkä muun kautta?</w:t>
      </w:r>
    </w:p>
    <w:p>
      <w:r>
        <w:rPr>
          <w:b/>
        </w:rPr>
        <w:t xml:space="preserve">Tulos</w:t>
      </w:r>
    </w:p>
    <w:p>
      <w:r>
        <w:t xml:space="preserve">neste</w:t>
      </w:r>
    </w:p>
    <w:p>
      <w:r>
        <w:rPr>
          <w:b/>
        </w:rPr>
        <w:t xml:space="preserve">Tulos</w:t>
      </w:r>
    </w:p>
    <w:p>
      <w:r>
        <w:t xml:space="preserve">ilma</w:t>
      </w:r>
    </w:p>
    <w:p>
      <w:r>
        <w:rPr>
          <w:b/>
        </w:rPr>
        <w:t xml:space="preserve">Tulos</w:t>
      </w:r>
    </w:p>
    <w:p>
      <w:r>
        <w:t xml:space="preserve">kaasu</w:t>
      </w:r>
    </w:p>
    <w:p>
      <w:r>
        <w:rPr>
          <w:b/>
        </w:rPr>
        <w:t xml:space="preserve">Esimerkki 8.5716</w:t>
      </w:r>
    </w:p>
    <w:p>
      <w:r>
        <w:t xml:space="preserve">Ruokahiukkaset jäävät kiinni choanosyytin kaulukseen ja tuodaan soluun minkä prosessin kautta?</w:t>
      </w:r>
    </w:p>
    <w:p>
      <w:r>
        <w:rPr>
          <w:b/>
        </w:rPr>
        <w:t xml:space="preserve">Tulos</w:t>
      </w:r>
    </w:p>
    <w:p>
      <w:r>
        <w:t xml:space="preserve">hippokampus</w:t>
      </w:r>
    </w:p>
    <w:p>
      <w:r>
        <w:rPr>
          <w:b/>
        </w:rPr>
        <w:t xml:space="preserve">Tulos</w:t>
      </w:r>
    </w:p>
    <w:p>
      <w:r>
        <w:t xml:space="preserve">soluhengitys</w:t>
      </w:r>
    </w:p>
    <w:p>
      <w:r>
        <w:rPr>
          <w:b/>
        </w:rPr>
        <w:t xml:space="preserve">Tulos</w:t>
      </w:r>
    </w:p>
    <w:p>
      <w:r>
        <w:t xml:space="preserve">fototropismi</w:t>
      </w:r>
    </w:p>
    <w:p>
      <w:r>
        <w:rPr>
          <w:b/>
        </w:rPr>
        <w:t xml:space="preserve">Esimerkki 8.5717</w:t>
      </w:r>
    </w:p>
    <w:p>
      <w:r>
        <w:t xml:space="preserve">Mikä on tiettyyn alueeseen kohdistuvan voiman määrä?</w:t>
      </w:r>
    </w:p>
    <w:p>
      <w:r>
        <w:rPr>
          <w:b/>
        </w:rPr>
        <w:t xml:space="preserve">Tulos</w:t>
      </w:r>
    </w:p>
    <w:p>
      <w:r>
        <w:t xml:space="preserve">inertia</w:t>
      </w:r>
    </w:p>
    <w:p>
      <w:r>
        <w:rPr>
          <w:b/>
        </w:rPr>
        <w:t xml:space="preserve">Tulos</w:t>
      </w:r>
    </w:p>
    <w:p>
      <w:r>
        <w:t xml:space="preserve">teho</w:t>
      </w:r>
    </w:p>
    <w:p>
      <w:r>
        <w:rPr>
          <w:b/>
        </w:rPr>
        <w:t xml:space="preserve">Tulos</w:t>
      </w:r>
    </w:p>
    <w:p>
      <w:r>
        <w:t xml:space="preserve">energia</w:t>
      </w:r>
    </w:p>
    <w:p>
      <w:r>
        <w:rPr>
          <w:b/>
        </w:rPr>
        <w:t xml:space="preserve">Esimerkki 8.5718</w:t>
      </w:r>
    </w:p>
    <w:p>
      <w:r>
        <w:t xml:space="preserve">Millaista ilmaa kasvit ottavat ja käyttävät?</w:t>
      </w:r>
    </w:p>
    <w:p>
      <w:r>
        <w:rPr>
          <w:b/>
        </w:rPr>
        <w:t xml:space="preserve">Tulos</w:t>
      </w:r>
    </w:p>
    <w:p>
      <w:r>
        <w:t xml:space="preserve">happi</w:t>
      </w:r>
    </w:p>
    <w:p>
      <w:r>
        <w:rPr>
          <w:b/>
        </w:rPr>
        <w:t xml:space="preserve">Tulos</w:t>
      </w:r>
    </w:p>
    <w:p>
      <w:r>
        <w:t xml:space="preserve">nestemäinen dioksidi</w:t>
      </w:r>
    </w:p>
    <w:p>
      <w:r>
        <w:rPr>
          <w:b/>
        </w:rPr>
        <w:t xml:space="preserve">Tulos</w:t>
      </w:r>
    </w:p>
    <w:p>
      <w:r>
        <w:t xml:space="preserve">hiili</w:t>
      </w:r>
    </w:p>
    <w:p>
      <w:r>
        <w:rPr>
          <w:b/>
        </w:rPr>
        <w:t xml:space="preserve">Esimerkki 8.5719</w:t>
      </w:r>
    </w:p>
    <w:p>
      <w:r>
        <w:t xml:space="preserve">Mikä voima syntyy, kun kaksi pintaa koskettaa toisiaan?</w:t>
      </w:r>
    </w:p>
    <w:p>
      <w:r>
        <w:rPr>
          <w:b/>
        </w:rPr>
        <w:t xml:space="preserve">Tulos</w:t>
      </w:r>
    </w:p>
    <w:p>
      <w:r>
        <w:t xml:space="preserve">jännitys</w:t>
      </w:r>
    </w:p>
    <w:p>
      <w:r>
        <w:rPr>
          <w:b/>
        </w:rPr>
        <w:t xml:space="preserve">Tulos</w:t>
      </w:r>
    </w:p>
    <w:p>
      <w:r>
        <w:t xml:space="preserve">tärinä</w:t>
      </w:r>
    </w:p>
    <w:p>
      <w:r>
        <w:rPr>
          <w:b/>
        </w:rPr>
        <w:t xml:space="preserve">Tulos</w:t>
      </w:r>
    </w:p>
    <w:p>
      <w:r>
        <w:t xml:space="preserve">painovoima</w:t>
      </w:r>
    </w:p>
    <w:p>
      <w:r>
        <w:rPr>
          <w:b/>
        </w:rPr>
        <w:t xml:space="preserve">Esimerkki 8.5720</w:t>
      </w:r>
    </w:p>
    <w:p>
      <w:r>
        <w:t xml:space="preserve">Mikä on toiseksi elektronegatiivisimman alkuaineen nimi?</w:t>
      </w:r>
    </w:p>
    <w:p>
      <w:r>
        <w:rPr>
          <w:b/>
        </w:rPr>
        <w:t xml:space="preserve">Tulos</w:t>
      </w:r>
    </w:p>
    <w:p>
      <w:r>
        <w:t xml:space="preserve">typpi</w:t>
      </w:r>
    </w:p>
    <w:p>
      <w:r>
        <w:rPr>
          <w:b/>
        </w:rPr>
        <w:t xml:space="preserve">Tulos</w:t>
      </w:r>
    </w:p>
    <w:p>
      <w:r>
        <w:t xml:space="preserve">Vety</w:t>
      </w:r>
    </w:p>
    <w:p>
      <w:r>
        <w:rPr>
          <w:b/>
        </w:rPr>
        <w:t xml:space="preserve">Tulos</w:t>
      </w:r>
    </w:p>
    <w:p>
      <w:r>
        <w:t xml:space="preserve">hiili</w:t>
      </w:r>
    </w:p>
    <w:p>
      <w:r>
        <w:rPr>
          <w:b/>
        </w:rPr>
        <w:t xml:space="preserve">Esimerkki 8.5721</w:t>
      </w:r>
    </w:p>
    <w:p>
      <w:r>
        <w:t xml:space="preserve">Mikä termi tarkoittaa kunkin alkuaineen massaprosenttia yhdisteessä?</w:t>
      </w:r>
    </w:p>
    <w:p>
      <w:r>
        <w:rPr>
          <w:b/>
        </w:rPr>
        <w:t xml:space="preserve">Tulos</w:t>
      </w:r>
    </w:p>
    <w:p>
      <w:r>
        <w:t xml:space="preserve">Mass Effect</w:t>
      </w:r>
    </w:p>
    <w:p>
      <w:r>
        <w:rPr>
          <w:b/>
        </w:rPr>
        <w:t xml:space="preserve">Tulos</w:t>
      </w:r>
    </w:p>
    <w:p>
      <w:r>
        <w:t xml:space="preserve">alkuaineprosentti</w:t>
      </w:r>
    </w:p>
    <w:p>
      <w:r>
        <w:rPr>
          <w:b/>
        </w:rPr>
        <w:t xml:space="preserve">Tulos</w:t>
      </w:r>
    </w:p>
    <w:p>
      <w:r>
        <w:t xml:space="preserve">biomassa</w:t>
      </w:r>
    </w:p>
    <w:p>
      <w:r>
        <w:rPr>
          <w:b/>
        </w:rPr>
        <w:t xml:space="preserve">Esimerkki 8.5722</w:t>
      </w:r>
    </w:p>
    <w:p>
      <w:r>
        <w:t xml:space="preserve">Gap-geenit määritellään sen mukaan, mikä vaikutus kyseisessä geenissä on?</w:t>
      </w:r>
    </w:p>
    <w:p>
      <w:r>
        <w:rPr>
          <w:b/>
        </w:rPr>
        <w:t xml:space="preserve">Tulos</w:t>
      </w:r>
    </w:p>
    <w:p>
      <w:r>
        <w:t xml:space="preserve">infektio</w:t>
      </w:r>
    </w:p>
    <w:p>
      <w:r>
        <w:rPr>
          <w:b/>
        </w:rPr>
        <w:t xml:space="preserve">Tulos</w:t>
      </w:r>
    </w:p>
    <w:p>
      <w:r>
        <w:t xml:space="preserve">säteily</w:t>
      </w:r>
    </w:p>
    <w:p>
      <w:r>
        <w:rPr>
          <w:b/>
        </w:rPr>
        <w:t xml:space="preserve">Tulos</w:t>
      </w:r>
    </w:p>
    <w:p>
      <w:r>
        <w:t xml:space="preserve">muutos</w:t>
      </w:r>
    </w:p>
    <w:p>
      <w:r>
        <w:rPr>
          <w:b/>
        </w:rPr>
        <w:t xml:space="preserve">Esimerkki 8.5723</w:t>
      </w:r>
    </w:p>
    <w:p>
      <w:r>
        <w:t xml:space="preserve">Mistä kahdesta alkuaineesta aurinko pääasiassa koostuu?</w:t>
      </w:r>
    </w:p>
    <w:p>
      <w:r>
        <w:rPr>
          <w:b/>
        </w:rPr>
        <w:t xml:space="preserve">Tulos</w:t>
      </w:r>
    </w:p>
    <w:p>
      <w:r>
        <w:t xml:space="preserve">happi ja vety</w:t>
      </w:r>
    </w:p>
    <w:p>
      <w:r>
        <w:rPr>
          <w:b/>
        </w:rPr>
        <w:t xml:space="preserve">Tulos</w:t>
      </w:r>
    </w:p>
    <w:p>
      <w:r>
        <w:t xml:space="preserve">typpi ja argon</w:t>
      </w:r>
    </w:p>
    <w:p>
      <w:r>
        <w:rPr>
          <w:b/>
        </w:rPr>
        <w:t xml:space="preserve">Tulos</w:t>
      </w:r>
    </w:p>
    <w:p>
      <w:r>
        <w:t xml:space="preserve">kalsium ja helium</w:t>
      </w:r>
    </w:p>
    <w:p>
      <w:r>
        <w:rPr>
          <w:b/>
        </w:rPr>
        <w:t xml:space="preserve">Esimerkki 8.5724</w:t>
      </w:r>
    </w:p>
    <w:p>
      <w:r>
        <w:t xml:space="preserve">Tiede on prosessi, jossa tiedetään luonnonkaikkeudesta minkä kahden toimenpiteen avulla?</w:t>
      </w:r>
    </w:p>
    <w:p>
      <w:r>
        <w:rPr>
          <w:b/>
        </w:rPr>
        <w:t xml:space="preserve">Tulos</w:t>
      </w:r>
    </w:p>
    <w:p>
      <w:r>
        <w:t xml:space="preserve">ajattelu ja arvailu</w:t>
      </w:r>
    </w:p>
    <w:p>
      <w:r>
        <w:rPr>
          <w:b/>
        </w:rPr>
        <w:t xml:space="preserve">Tulos</w:t>
      </w:r>
    </w:p>
    <w:p>
      <w:r>
        <w:t xml:space="preserve">muutokset ja kokeilut</w:t>
      </w:r>
    </w:p>
    <w:p>
      <w:r>
        <w:rPr>
          <w:b/>
        </w:rPr>
        <w:t xml:space="preserve">Tulos</w:t>
      </w:r>
    </w:p>
    <w:p>
      <w:r>
        <w:t xml:space="preserve">arvaamalla ja tarkkailemalla</w:t>
      </w:r>
    </w:p>
    <w:p>
      <w:r>
        <w:rPr>
          <w:b/>
        </w:rPr>
        <w:t xml:space="preserve">Esimerkki 8.5725</w:t>
      </w:r>
    </w:p>
    <w:p>
      <w:r>
        <w:t xml:space="preserve">Mikä kudostyyppi koostuu soluista, jotka peittävät kehon sisä- ja ulkopintoja?</w:t>
      </w:r>
    </w:p>
    <w:p>
      <w:r>
        <w:rPr>
          <w:b/>
        </w:rPr>
        <w:t xml:space="preserve">Tulos</w:t>
      </w:r>
    </w:p>
    <w:p>
      <w:r>
        <w:t xml:space="preserve">Pehmeät kudokset</w:t>
      </w:r>
    </w:p>
    <w:p>
      <w:r>
        <w:rPr>
          <w:b/>
        </w:rPr>
        <w:t xml:space="preserve">Tulos</w:t>
      </w:r>
    </w:p>
    <w:p>
      <w:r>
        <w:t xml:space="preserve">poikkeava ?</w:t>
      </w:r>
    </w:p>
    <w:p>
      <w:r>
        <w:rPr>
          <w:b/>
        </w:rPr>
        <w:t xml:space="preserve">Tulos</w:t>
      </w:r>
    </w:p>
    <w:p>
      <w:r>
        <w:t xml:space="preserve">mitokondriaalinen ?</w:t>
      </w:r>
    </w:p>
    <w:p>
      <w:r>
        <w:rPr>
          <w:b/>
        </w:rPr>
        <w:t xml:space="preserve">Esimerkki 8.5726</w:t>
      </w:r>
    </w:p>
    <w:p>
      <w:r>
        <w:t xml:space="preserve">Mikä on ulkoilman saastumisen pääasiallinen syy?</w:t>
      </w:r>
    </w:p>
    <w:p>
      <w:r>
        <w:rPr>
          <w:b/>
        </w:rPr>
        <w:t xml:space="preserve">Tulos</w:t>
      </w:r>
    </w:p>
    <w:p>
      <w:r>
        <w:t xml:space="preserve">karjasta peräisin oleva metaani</w:t>
      </w:r>
    </w:p>
    <w:p>
      <w:r>
        <w:rPr>
          <w:b/>
        </w:rPr>
        <w:t xml:space="preserve">Tulos</w:t>
      </w:r>
    </w:p>
    <w:p>
      <w:r>
        <w:t xml:space="preserve">aerosolisuihke</w:t>
      </w:r>
    </w:p>
    <w:p>
      <w:r>
        <w:rPr>
          <w:b/>
        </w:rPr>
        <w:t xml:space="preserve">Tulos</w:t>
      </w:r>
    </w:p>
    <w:p>
      <w:r>
        <w:t xml:space="preserve">savupiiput</w:t>
      </w:r>
    </w:p>
    <w:p>
      <w:r>
        <w:rPr>
          <w:b/>
        </w:rPr>
        <w:t xml:space="preserve">Esimerkki 8.5727</w:t>
      </w:r>
    </w:p>
    <w:p>
      <w:r>
        <w:t xml:space="preserve">Missä osassa luita odotat löytäväsi rustoa?</w:t>
      </w:r>
    </w:p>
    <w:p>
      <w:r>
        <w:rPr>
          <w:b/>
        </w:rPr>
        <w:t xml:space="preserve">Tulos</w:t>
      </w:r>
    </w:p>
    <w:p>
      <w:r>
        <w:t xml:space="preserve">sisustus</w:t>
      </w:r>
    </w:p>
    <w:p>
      <w:r>
        <w:rPr>
          <w:b/>
        </w:rPr>
        <w:t xml:space="preserve">Tulos</w:t>
      </w:r>
    </w:p>
    <w:p>
      <w:r>
        <w:t xml:space="preserve">luuydin</w:t>
      </w:r>
    </w:p>
    <w:p>
      <w:r>
        <w:rPr>
          <w:b/>
        </w:rPr>
        <w:t xml:space="preserve">Tulos</w:t>
      </w:r>
    </w:p>
    <w:p>
      <w:r>
        <w:t xml:space="preserve">Ulkoasu</w:t>
      </w:r>
    </w:p>
    <w:p>
      <w:r>
        <w:rPr>
          <w:b/>
        </w:rPr>
        <w:t xml:space="preserve">Esimerkki 8.5728</w:t>
      </w:r>
    </w:p>
    <w:p>
      <w:r>
        <w:t xml:space="preserve">Mikä on nimitys yksinkertaiselle koneelle, joka koostuu kahdesta kaltevasta tasosta?</w:t>
      </w:r>
    </w:p>
    <w:p>
      <w:r>
        <w:rPr>
          <w:b/>
        </w:rPr>
        <w:t xml:space="preserve">Tulos</w:t>
      </w:r>
    </w:p>
    <w:p>
      <w:r>
        <w:t xml:space="preserve">kaltevuus</w:t>
      </w:r>
    </w:p>
    <w:p>
      <w:r>
        <w:rPr>
          <w:b/>
        </w:rPr>
        <w:t xml:space="preserve">Tulos</w:t>
      </w:r>
    </w:p>
    <w:p>
      <w:r>
        <w:t xml:space="preserve">hihnapyörä</w:t>
      </w:r>
    </w:p>
    <w:p>
      <w:r>
        <w:rPr>
          <w:b/>
        </w:rPr>
        <w:t xml:space="preserve">Tulos</w:t>
      </w:r>
    </w:p>
    <w:p>
      <w:r>
        <w:t xml:space="preserve">vipu</w:t>
      </w:r>
    </w:p>
    <w:p>
      <w:r>
        <w:rPr>
          <w:b/>
        </w:rPr>
        <w:t xml:space="preserve">Esimerkki 8.5729</w:t>
      </w:r>
    </w:p>
    <w:p>
      <w:r>
        <w:t xml:space="preserve">Mitä kutsutaan peilin edessä olevaksi pisteeksi, jossa heijastuneet säteet leikkaavat toisensa?</w:t>
      </w:r>
    </w:p>
    <w:p>
      <w:r>
        <w:rPr>
          <w:b/>
        </w:rPr>
        <w:t xml:space="preserve">Tulos</w:t>
      </w:r>
    </w:p>
    <w:p>
      <w:r>
        <w:t xml:space="preserve">heijastava piste</w:t>
      </w:r>
    </w:p>
    <w:p>
      <w:r>
        <w:rPr>
          <w:b/>
        </w:rPr>
        <w:t xml:space="preserve">Tulos</w:t>
      </w:r>
    </w:p>
    <w:p>
      <w:r>
        <w:t xml:space="preserve">rajapiste</w:t>
      </w:r>
    </w:p>
    <w:p>
      <w:r>
        <w:rPr>
          <w:b/>
        </w:rPr>
        <w:t xml:space="preserve">Tulos</w:t>
      </w:r>
    </w:p>
    <w:p>
      <w:r>
        <w:t xml:space="preserve">jaksollinen piste</w:t>
      </w:r>
    </w:p>
    <w:p>
      <w:r>
        <w:rPr>
          <w:b/>
        </w:rPr>
        <w:t xml:space="preserve">Esimerkki 8.5730</w:t>
      </w:r>
    </w:p>
    <w:p>
      <w:r>
        <w:t xml:space="preserve">Mitä tapahtuu, kun muutama yksilö perustaa uuden populaation?</w:t>
      </w:r>
    </w:p>
    <w:p>
      <w:r>
        <w:rPr>
          <w:b/>
        </w:rPr>
        <w:t xml:space="preserve">Tulos</w:t>
      </w:r>
    </w:p>
    <w:p>
      <w:r>
        <w:t xml:space="preserve">ulkopuolisuuden vaikutus</w:t>
      </w:r>
    </w:p>
    <w:p>
      <w:r>
        <w:rPr>
          <w:b/>
        </w:rPr>
        <w:t xml:space="preserve">Tulos</w:t>
      </w:r>
    </w:p>
    <w:p>
      <w:r>
        <w:t xml:space="preserve">pioneerivaikutus</w:t>
      </w:r>
    </w:p>
    <w:p>
      <w:r>
        <w:rPr>
          <w:b/>
        </w:rPr>
        <w:t xml:space="preserve">Tulos</w:t>
      </w:r>
    </w:p>
    <w:p>
      <w:r>
        <w:t xml:space="preserve">uutuusvaikutus</w:t>
      </w:r>
    </w:p>
    <w:p>
      <w:r>
        <w:rPr>
          <w:b/>
        </w:rPr>
        <w:t xml:space="preserve">Esimerkki 8.5731</w:t>
      </w:r>
    </w:p>
    <w:p>
      <w:r>
        <w:t xml:space="preserve">Minkä tyyppisen vasteen avulla taudinaiheuttajat tunnistetaan?</w:t>
      </w:r>
    </w:p>
    <w:p>
      <w:r>
        <w:rPr>
          <w:b/>
        </w:rPr>
        <w:t xml:space="preserve">Tulos</w:t>
      </w:r>
    </w:p>
    <w:p>
      <w:r>
        <w:t xml:space="preserve">ruoansulatus</w:t>
      </w:r>
    </w:p>
    <w:p>
      <w:r>
        <w:rPr>
          <w:b/>
        </w:rPr>
        <w:t xml:space="preserve">Tulos</w:t>
      </w:r>
    </w:p>
    <w:p>
      <w:r>
        <w:t xml:space="preserve">inhalaatio</w:t>
      </w:r>
    </w:p>
    <w:p>
      <w:r>
        <w:rPr>
          <w:b/>
        </w:rPr>
        <w:t xml:space="preserve">Tulos</w:t>
      </w:r>
    </w:p>
    <w:p>
      <w:r>
        <w:t xml:space="preserve">hormonit</w:t>
      </w:r>
    </w:p>
    <w:p>
      <w:r>
        <w:rPr>
          <w:b/>
        </w:rPr>
        <w:t xml:space="preserve">Esimerkki 8.5732</w:t>
      </w:r>
    </w:p>
    <w:p>
      <w:r>
        <w:t xml:space="preserve">Missä ilmakehän syvyys on suurin?</w:t>
      </w:r>
    </w:p>
    <w:p>
      <w:r>
        <w:rPr>
          <w:b/>
        </w:rPr>
        <w:t xml:space="preserve">Tulos</w:t>
      </w:r>
    </w:p>
    <w:p>
      <w:r>
        <w:t xml:space="preserve">veden alla</w:t>
      </w:r>
    </w:p>
    <w:p>
      <w:r>
        <w:rPr>
          <w:b/>
        </w:rPr>
        <w:t xml:space="preserve">Tulos</w:t>
      </w:r>
    </w:p>
    <w:p>
      <w:r>
        <w:t xml:space="preserve">ionosfääri</w:t>
      </w:r>
    </w:p>
    <w:p>
      <w:r>
        <w:rPr>
          <w:b/>
        </w:rPr>
        <w:t xml:space="preserve">Tulos</w:t>
      </w:r>
    </w:p>
    <w:p>
      <w:r>
        <w:t xml:space="preserve">stratosfääri</w:t>
      </w:r>
    </w:p>
    <w:p>
      <w:r>
        <w:rPr>
          <w:b/>
        </w:rPr>
        <w:t xml:space="preserve">Esimerkki 8.5733</w:t>
      </w:r>
    </w:p>
    <w:p>
      <w:r>
        <w:t xml:space="preserve">Mihin kladiin kuuluu suurin osa eläimistä?</w:t>
      </w:r>
    </w:p>
    <w:p>
      <w:r>
        <w:rPr>
          <w:b/>
        </w:rPr>
        <w:t xml:space="preserve">Tulos</w:t>
      </w:r>
    </w:p>
    <w:p>
      <w:r>
        <w:t xml:space="preserve">eutheria</w:t>
      </w:r>
    </w:p>
    <w:p>
      <w:r>
        <w:rPr>
          <w:b/>
        </w:rPr>
        <w:t xml:space="preserve">Tulos</w:t>
      </w:r>
    </w:p>
    <w:p>
      <w:r>
        <w:t xml:space="preserve">metazoa</w:t>
      </w:r>
    </w:p>
    <w:p>
      <w:r>
        <w:rPr>
          <w:b/>
        </w:rPr>
        <w:t xml:space="preserve">Tulos</w:t>
      </w:r>
    </w:p>
    <w:p>
      <w:r>
        <w:t xml:space="preserve">synapsidit</w:t>
      </w:r>
    </w:p>
    <w:p>
      <w:r>
        <w:rPr>
          <w:b/>
        </w:rPr>
        <w:t xml:space="preserve">Esimerkki 8.5734</w:t>
      </w:r>
    </w:p>
    <w:p>
      <w:r>
        <w:t xml:space="preserve">Viroidit ovat paljon yksinkertaisempia kasvipatogeeneja kuin mitkä, mutta niiden tavoin ne voivat lisääntyä vain isäntäsolun sisällä?</w:t>
      </w:r>
    </w:p>
    <w:p>
      <w:r>
        <w:rPr>
          <w:b/>
        </w:rPr>
        <w:t xml:space="preserve">Tulos</w:t>
      </w:r>
    </w:p>
    <w:p>
      <w:r>
        <w:t xml:space="preserve">tuholaiset</w:t>
      </w:r>
    </w:p>
    <w:p>
      <w:r>
        <w:rPr>
          <w:b/>
        </w:rPr>
        <w:t xml:space="preserve">Tulos</w:t>
      </w:r>
    </w:p>
    <w:p>
      <w:r>
        <w:t xml:space="preserve">bakteerit</w:t>
      </w:r>
    </w:p>
    <w:p>
      <w:r>
        <w:rPr>
          <w:b/>
        </w:rPr>
        <w:t xml:space="preserve">Tulos</w:t>
      </w:r>
    </w:p>
    <w:p>
      <w:r>
        <w:t xml:space="preserve">loiset</w:t>
      </w:r>
    </w:p>
    <w:p>
      <w:r>
        <w:rPr>
          <w:b/>
        </w:rPr>
        <w:t xml:space="preserve">Esimerkki 8.5735</w:t>
      </w:r>
    </w:p>
    <w:p>
      <w:r>
        <w:t xml:space="preserve">Jos sähkövirta kulkee veden läpi, vesimolekyylit hajoavat minkä molekyyleiksi?</w:t>
      </w:r>
    </w:p>
    <w:p>
      <w:r>
        <w:rPr>
          <w:b/>
        </w:rPr>
        <w:t xml:space="preserve">Tulos</w:t>
      </w:r>
    </w:p>
    <w:p>
      <w:r>
        <w:t xml:space="preserve">hiili ja happi</w:t>
      </w:r>
    </w:p>
    <w:p>
      <w:r>
        <w:rPr>
          <w:b/>
        </w:rPr>
        <w:t xml:space="preserve">Tulos</w:t>
      </w:r>
    </w:p>
    <w:p>
      <w:r>
        <w:t xml:space="preserve">vety ja hiili</w:t>
      </w:r>
    </w:p>
    <w:p>
      <w:r>
        <w:rPr>
          <w:b/>
        </w:rPr>
        <w:t xml:space="preserve">Tulos</w:t>
      </w:r>
    </w:p>
    <w:p>
      <w:r>
        <w:t xml:space="preserve">happi ja metaani</w:t>
      </w:r>
    </w:p>
    <w:p>
      <w:r>
        <w:rPr>
          <w:b/>
        </w:rPr>
        <w:t xml:space="preserve">Esimerkki 8.5736</w:t>
      </w:r>
    </w:p>
    <w:p>
      <w:r>
        <w:t xml:space="preserve">Minkä kahden planeetan välissä asteroidivyö sijaitsee?</w:t>
      </w:r>
    </w:p>
    <w:p>
      <w:r>
        <w:rPr>
          <w:b/>
        </w:rPr>
        <w:t xml:space="preserve">Tulos</w:t>
      </w:r>
    </w:p>
    <w:p>
      <w:r>
        <w:t xml:space="preserve">Jupiter ja Maa</w:t>
      </w:r>
    </w:p>
    <w:p>
      <w:r>
        <w:rPr>
          <w:b/>
        </w:rPr>
        <w:t xml:space="preserve">Tulos</w:t>
      </w:r>
    </w:p>
    <w:p>
      <w:r>
        <w:t xml:space="preserve">Mars ja Maa</w:t>
      </w:r>
    </w:p>
    <w:p>
      <w:r>
        <w:rPr>
          <w:b/>
        </w:rPr>
        <w:t xml:space="preserve">Tulos</w:t>
      </w:r>
    </w:p>
    <w:p>
      <w:r>
        <w:t xml:space="preserve">Jupiter ja Saturnus</w:t>
      </w:r>
    </w:p>
    <w:p>
      <w:r>
        <w:rPr>
          <w:b/>
        </w:rPr>
        <w:t xml:space="preserve">Esimerkki 8.5737</w:t>
      </w:r>
    </w:p>
    <w:p>
      <w:r>
        <w:t xml:space="preserve">Millä vuosisadalla keksittiin mikroskooppi?</w:t>
      </w:r>
    </w:p>
    <w:p>
      <w:r>
        <w:rPr>
          <w:b/>
        </w:rPr>
        <w:t xml:space="preserve">Tulos</w:t>
      </w:r>
    </w:p>
    <w:p>
      <w:r>
        <w:t xml:space="preserve">20.</w:t>
      </w:r>
    </w:p>
    <w:p>
      <w:r>
        <w:rPr>
          <w:b/>
        </w:rPr>
        <w:t xml:space="preserve">Tulos</w:t>
      </w:r>
    </w:p>
    <w:p>
      <w:r>
        <w:t xml:space="preserve">16.</w:t>
      </w:r>
    </w:p>
    <w:p>
      <w:r>
        <w:rPr>
          <w:b/>
        </w:rPr>
        <w:t xml:space="preserve">Tulos</w:t>
      </w:r>
    </w:p>
    <w:p>
      <w:r>
        <w:t xml:space="preserve">15.</w:t>
      </w:r>
    </w:p>
    <w:p>
      <w:r>
        <w:rPr>
          <w:b/>
        </w:rPr>
        <w:t xml:space="preserve">Esimerkki 8.5738</w:t>
      </w:r>
    </w:p>
    <w:p>
      <w:r>
        <w:t xml:space="preserve">Mitä tapahtuu ilman tiheydelle, kun korkeus pienenee?</w:t>
      </w:r>
    </w:p>
    <w:p>
      <w:r>
        <w:rPr>
          <w:b/>
        </w:rPr>
        <w:t xml:space="preserve">Tulos</w:t>
      </w:r>
    </w:p>
    <w:p>
      <w:r>
        <w:t xml:space="preserve">kerrotaan</w:t>
      </w:r>
    </w:p>
    <w:p>
      <w:r>
        <w:rPr>
          <w:b/>
        </w:rPr>
        <w:t xml:space="preserve">Tulos</w:t>
      </w:r>
    </w:p>
    <w:p>
      <w:r>
        <w:t xml:space="preserve">pysyy samana</w:t>
      </w:r>
    </w:p>
    <w:p>
      <w:r>
        <w:rPr>
          <w:b/>
        </w:rPr>
        <w:t xml:space="preserve">Tulos</w:t>
      </w:r>
    </w:p>
    <w:p>
      <w:r>
        <w:t xml:space="preserve">lisää</w:t>
      </w:r>
    </w:p>
    <w:p>
      <w:r>
        <w:rPr>
          <w:b/>
        </w:rPr>
        <w:t xml:space="preserve">Esimerkki 8.5739</w:t>
      </w:r>
    </w:p>
    <w:p>
      <w:r>
        <w:t xml:space="preserve">Mikä on lisääntynyt ilmakehässä maapallon historian aikana?</w:t>
      </w:r>
    </w:p>
    <w:p>
      <w:r>
        <w:rPr>
          <w:b/>
        </w:rPr>
        <w:t xml:space="preserve">Tulos</w:t>
      </w:r>
    </w:p>
    <w:p>
      <w:r>
        <w:t xml:space="preserve">typpi</w:t>
      </w:r>
    </w:p>
    <w:p>
      <w:r>
        <w:rPr>
          <w:b/>
        </w:rPr>
        <w:t xml:space="preserve">Tulos</w:t>
      </w:r>
    </w:p>
    <w:p>
      <w:r>
        <w:t xml:space="preserve">tuuli</w:t>
      </w:r>
    </w:p>
    <w:p>
      <w:r>
        <w:rPr>
          <w:b/>
        </w:rPr>
        <w:t xml:space="preserve">Tulos</w:t>
      </w:r>
    </w:p>
    <w:p>
      <w:r>
        <w:t xml:space="preserve">hiili</w:t>
      </w:r>
    </w:p>
    <w:p>
      <w:r>
        <w:rPr>
          <w:b/>
        </w:rPr>
        <w:t xml:space="preserve">Esimerkki 8.5740</w:t>
      </w:r>
    </w:p>
    <w:p>
      <w:r>
        <w:t xml:space="preserve">Mikä on termi esineeseen kohdistuvalle työntämiselle tai vetämiselle?</w:t>
      </w:r>
    </w:p>
    <w:p>
      <w:r>
        <w:rPr>
          <w:b/>
        </w:rPr>
        <w:t xml:space="preserve">Tulos</w:t>
      </w:r>
    </w:p>
    <w:p>
      <w:r>
        <w:t xml:space="preserve">painovoima</w:t>
      </w:r>
    </w:p>
    <w:p>
      <w:r>
        <w:rPr>
          <w:b/>
        </w:rPr>
        <w:t xml:space="preserve">Tulos</w:t>
      </w:r>
    </w:p>
    <w:p>
      <w:r>
        <w:t xml:space="preserve">toiminta</w:t>
      </w:r>
    </w:p>
    <w:p>
      <w:r>
        <w:rPr>
          <w:b/>
        </w:rPr>
        <w:t xml:space="preserve">Tulos</w:t>
      </w:r>
    </w:p>
    <w:p>
      <w:r>
        <w:t xml:space="preserve">ponnistus</w:t>
      </w:r>
    </w:p>
    <w:p>
      <w:r>
        <w:rPr>
          <w:b/>
        </w:rPr>
        <w:t xml:space="preserve">Esimerkki 8.5741</w:t>
      </w:r>
    </w:p>
    <w:p>
      <w:r>
        <w:t xml:space="preserve">Vesi tunkeutuu maahan, koska maa- ja kallioperässä voi olla ilmatiloja rakeiden välissä. nämä huokoset eli pienet reiät aiheuttavat kallion mitä?</w:t>
      </w:r>
    </w:p>
    <w:p>
      <w:r>
        <w:rPr>
          <w:b/>
        </w:rPr>
        <w:t xml:space="preserve">Tulos</w:t>
      </w:r>
    </w:p>
    <w:p>
      <w:r>
        <w:t xml:space="preserve">kiilto</w:t>
      </w:r>
    </w:p>
    <w:p>
      <w:r>
        <w:rPr>
          <w:b/>
        </w:rPr>
        <w:t xml:space="preserve">Tulos</w:t>
      </w:r>
    </w:p>
    <w:p>
      <w:r>
        <w:t xml:space="preserve">energia</w:t>
      </w:r>
    </w:p>
    <w:p>
      <w:r>
        <w:rPr>
          <w:b/>
        </w:rPr>
        <w:t xml:space="preserve">Tulos</w:t>
      </w:r>
    </w:p>
    <w:p>
      <w:r>
        <w:t xml:space="preserve">kiiltää</w:t>
      </w:r>
    </w:p>
    <w:p>
      <w:r>
        <w:rPr>
          <w:b/>
        </w:rPr>
        <w:t xml:space="preserve">Esimerkki 8.5742</w:t>
      </w:r>
    </w:p>
    <w:p>
      <w:r>
        <w:t xml:space="preserve">Miten tornadot luokitellaan?</w:t>
      </w:r>
    </w:p>
    <w:p>
      <w:r>
        <w:rPr>
          <w:b/>
        </w:rPr>
        <w:t xml:space="preserve">Tulos</w:t>
      </w:r>
    </w:p>
    <w:p>
      <w:r>
        <w:t xml:space="preserve">tuulen tiheys</w:t>
      </w:r>
    </w:p>
    <w:p>
      <w:r>
        <w:rPr>
          <w:b/>
        </w:rPr>
        <w:t xml:space="preserve">Tulos</w:t>
      </w:r>
    </w:p>
    <w:p>
      <w:r>
        <w:t xml:space="preserve">tuhon määrä</w:t>
      </w:r>
    </w:p>
    <w:p>
      <w:r>
        <w:rPr>
          <w:b/>
        </w:rPr>
        <w:t xml:space="preserve">Tulos</w:t>
      </w:r>
    </w:p>
    <w:p>
      <w:r>
        <w:t xml:space="preserve">tuulen lämpötila</w:t>
      </w:r>
    </w:p>
    <w:p>
      <w:r>
        <w:rPr>
          <w:b/>
        </w:rPr>
        <w:t xml:space="preserve">Esimerkki 8.5743</w:t>
      </w:r>
    </w:p>
    <w:p>
      <w:r>
        <w:t xml:space="preserve">Mikä on pienin määrä, joka tarvitaan tietyn nuklidin itseään ylläpitävään fissioon?</w:t>
      </w:r>
    </w:p>
    <w:p>
      <w:r>
        <w:rPr>
          <w:b/>
        </w:rPr>
        <w:t xml:space="preserve">Tulos</w:t>
      </w:r>
    </w:p>
    <w:p>
      <w:r>
        <w:t xml:space="preserve">sen puoliintumisaika</w:t>
      </w:r>
    </w:p>
    <w:p>
      <w:r>
        <w:rPr>
          <w:b/>
        </w:rPr>
        <w:t xml:space="preserve">Tulos</w:t>
      </w:r>
    </w:p>
    <w:p>
      <w:r>
        <w:t xml:space="preserve">sen moolimassa</w:t>
      </w:r>
    </w:p>
    <w:p>
      <w:r>
        <w:rPr>
          <w:b/>
        </w:rPr>
        <w:t xml:space="preserve">Tulos</w:t>
      </w:r>
    </w:p>
    <w:p>
      <w:r>
        <w:t xml:space="preserve">sen aktivoitumisenergia</w:t>
      </w:r>
    </w:p>
    <w:p>
      <w:r>
        <w:rPr>
          <w:b/>
        </w:rPr>
        <w:t xml:space="preserve">Esimerkki 8.5744</w:t>
      </w:r>
    </w:p>
    <w:p>
      <w:r>
        <w:t xml:space="preserve">Miksi kuivien alueiden joet ovat supistuneet pisaroiksi?</w:t>
      </w:r>
    </w:p>
    <w:p>
      <w:r>
        <w:rPr>
          <w:b/>
        </w:rPr>
        <w:t xml:space="preserve">Tulos</w:t>
      </w:r>
    </w:p>
    <w:p>
      <w:r>
        <w:t xml:space="preserve">ilmaston lämpeneminen</w:t>
      </w:r>
    </w:p>
    <w:p>
      <w:r>
        <w:rPr>
          <w:b/>
        </w:rPr>
        <w:t xml:space="preserve">Tulos</w:t>
      </w:r>
    </w:p>
    <w:p>
      <w:r>
        <w:t xml:space="preserve">sademetsien tuhoaminen</w:t>
      </w:r>
    </w:p>
    <w:p>
      <w:r>
        <w:rPr>
          <w:b/>
        </w:rPr>
        <w:t xml:space="preserve">Tulos</w:t>
      </w:r>
    </w:p>
    <w:p>
      <w:r>
        <w:t xml:space="preserve">maastamuutto</w:t>
      </w:r>
    </w:p>
    <w:p>
      <w:r>
        <w:rPr>
          <w:b/>
        </w:rPr>
        <w:t xml:space="preserve">Esimerkki 8.5745</w:t>
      </w:r>
    </w:p>
    <w:p>
      <w:r>
        <w:t xml:space="preserve">Kontrolloidut muuttujat pidetään mitä, jotta ne eivät vaikuttaisi riippumattoman muuttujan vaikutuksiin riippuvaan muuttujaan?</w:t>
      </w:r>
    </w:p>
    <w:p>
      <w:r>
        <w:rPr>
          <w:b/>
        </w:rPr>
        <w:t xml:space="preserve">Tulos</w:t>
      </w:r>
    </w:p>
    <w:p>
      <w:r>
        <w:t xml:space="preserve">mekaaninen</w:t>
      </w:r>
    </w:p>
    <w:p>
      <w:r>
        <w:rPr>
          <w:b/>
        </w:rPr>
        <w:t xml:space="preserve">Tulos</w:t>
      </w:r>
    </w:p>
    <w:p>
      <w:r>
        <w:t xml:space="preserve">väliaikainen</w:t>
      </w:r>
    </w:p>
    <w:p>
      <w:r>
        <w:rPr>
          <w:b/>
        </w:rPr>
        <w:t xml:space="preserve">Tulos</w:t>
      </w:r>
    </w:p>
    <w:p>
      <w:r>
        <w:t xml:space="preserve">ohikiitävä</w:t>
      </w:r>
    </w:p>
    <w:p>
      <w:r>
        <w:rPr>
          <w:b/>
        </w:rPr>
        <w:t xml:space="preserve">Esimerkki 8.5746</w:t>
      </w:r>
    </w:p>
    <w:p>
      <w:r>
        <w:t xml:space="preserve">Mikä on logaritminen asteikko, jolla mitataan maanjäristyksen vapauttamaa suurinta energiamäärää?</w:t>
      </w:r>
    </w:p>
    <w:p>
      <w:r>
        <w:rPr>
          <w:b/>
        </w:rPr>
        <w:t xml:space="preserve">Tulos</w:t>
      </w:r>
    </w:p>
    <w:p>
      <w:r>
        <w:t xml:space="preserve">Ravista asteikko</w:t>
      </w:r>
    </w:p>
    <w:p>
      <w:r>
        <w:rPr>
          <w:b/>
        </w:rPr>
        <w:t xml:space="preserve">Tulos</w:t>
      </w:r>
    </w:p>
    <w:p>
      <w:r>
        <w:t xml:space="preserve">Geiger-mittari</w:t>
      </w:r>
    </w:p>
    <w:p>
      <w:r>
        <w:rPr>
          <w:b/>
        </w:rPr>
        <w:t xml:space="preserve">Tulos</w:t>
      </w:r>
    </w:p>
    <w:p>
      <w:r>
        <w:t xml:space="preserve">vapina-asteikko</w:t>
      </w:r>
    </w:p>
    <w:p>
      <w:r>
        <w:rPr>
          <w:b/>
        </w:rPr>
        <w:t xml:space="preserve">Esimerkki 8.5747</w:t>
      </w:r>
    </w:p>
    <w:p>
      <w:r>
        <w:t xml:space="preserve">Glyseroli on trioli, alkoholi, joka sisältää kolme mitä?</w:t>
      </w:r>
    </w:p>
    <w:p>
      <w:r>
        <w:rPr>
          <w:b/>
        </w:rPr>
        <w:t xml:space="preserve">Tulos</w:t>
      </w:r>
    </w:p>
    <w:p>
      <w:r>
        <w:t xml:space="preserve">sytoplasman toiminnalliset ryhmät</w:t>
      </w:r>
    </w:p>
    <w:p>
      <w:r>
        <w:rPr>
          <w:b/>
        </w:rPr>
        <w:t xml:space="preserve">Tulos</w:t>
      </w:r>
    </w:p>
    <w:p>
      <w:r>
        <w:t xml:space="preserve">hydroksyylihapporyhmät</w:t>
      </w:r>
    </w:p>
    <w:p>
      <w:r>
        <w:rPr>
          <w:b/>
        </w:rPr>
        <w:t xml:space="preserve">Tulos</w:t>
      </w:r>
    </w:p>
    <w:p>
      <w:r>
        <w:t xml:space="preserve">Stark funktionaaliset ryhmät</w:t>
      </w:r>
    </w:p>
    <w:p>
      <w:r>
        <w:rPr>
          <w:b/>
        </w:rPr>
        <w:t xml:space="preserve">Esimerkki 8.5748</w:t>
      </w:r>
    </w:p>
    <w:p>
      <w:r>
        <w:t xml:space="preserve">Mitä kutsutaan talvimyrskyksi?</w:t>
      </w:r>
    </w:p>
    <w:p>
      <w:r>
        <w:rPr>
          <w:b/>
        </w:rPr>
        <w:t xml:space="preserve">Tulos</w:t>
      </w:r>
    </w:p>
    <w:p>
      <w:r>
        <w:t xml:space="preserve">lumimyrsky</w:t>
      </w:r>
    </w:p>
    <w:p>
      <w:r>
        <w:rPr>
          <w:b/>
        </w:rPr>
        <w:t xml:space="preserve">Tulos</w:t>
      </w:r>
    </w:p>
    <w:p>
      <w:r>
        <w:t xml:space="preserve">myrsky</w:t>
      </w:r>
    </w:p>
    <w:p>
      <w:r>
        <w:rPr>
          <w:b/>
        </w:rPr>
        <w:t xml:space="preserve">Tulos</w:t>
      </w:r>
    </w:p>
    <w:p>
      <w:r>
        <w:t xml:space="preserve">gale</w:t>
      </w:r>
    </w:p>
    <w:p>
      <w:r>
        <w:rPr>
          <w:b/>
        </w:rPr>
        <w:t xml:space="preserve">Esimerkki 8.5749</w:t>
      </w:r>
    </w:p>
    <w:p>
      <w:r>
        <w:t xml:space="preserve">Milloin mutaatioita voi esiintyä geeneissä?</w:t>
      </w:r>
    </w:p>
    <w:p>
      <w:r>
        <w:rPr>
          <w:b/>
        </w:rPr>
        <w:t xml:space="preserve">Tulos</w:t>
      </w:r>
    </w:p>
    <w:p>
      <w:r>
        <w:t xml:space="preserve">rna:n replikaation jälkeen</w:t>
      </w:r>
    </w:p>
    <w:p>
      <w:r>
        <w:rPr>
          <w:b/>
        </w:rPr>
        <w:t xml:space="preserve">Tulos</w:t>
      </w:r>
    </w:p>
    <w:p>
      <w:r>
        <w:t xml:space="preserve">dna:n replikaation jälkeen</w:t>
      </w:r>
    </w:p>
    <w:p>
      <w:r>
        <w:rPr>
          <w:b/>
        </w:rPr>
        <w:t xml:space="preserve">Tulos</w:t>
      </w:r>
    </w:p>
    <w:p>
      <w:r>
        <w:t xml:space="preserve">rna:n replikaation aikana</w:t>
      </w:r>
    </w:p>
    <w:p>
      <w:r>
        <w:rPr>
          <w:b/>
        </w:rPr>
        <w:t xml:space="preserve">Esimerkki 8.5750</w:t>
      </w:r>
    </w:p>
    <w:p>
      <w:r>
        <w:t xml:space="preserve">Kun tulivuoret purkautuvat, mitä vaipasta vapautuu hiilidioksidina ilmaan?</w:t>
      </w:r>
    </w:p>
    <w:p>
      <w:r>
        <w:rPr>
          <w:b/>
        </w:rPr>
        <w:t xml:space="preserve">Tulos</w:t>
      </w:r>
    </w:p>
    <w:p>
      <w:r>
        <w:t xml:space="preserve">laava</w:t>
      </w:r>
    </w:p>
    <w:p>
      <w:r>
        <w:rPr>
          <w:b/>
        </w:rPr>
        <w:t xml:space="preserve">Tulos</w:t>
      </w:r>
    </w:p>
    <w:p>
      <w:r>
        <w:t xml:space="preserve">vety</w:t>
      </w:r>
    </w:p>
    <w:p>
      <w:r>
        <w:rPr>
          <w:b/>
        </w:rPr>
        <w:t xml:space="preserve">Tulos</w:t>
      </w:r>
    </w:p>
    <w:p>
      <w:r>
        <w:t xml:space="preserve">höyry</w:t>
      </w:r>
    </w:p>
    <w:p>
      <w:r>
        <w:rPr>
          <w:b/>
        </w:rPr>
        <w:t xml:space="preserve">Esimerkki 8.5751</w:t>
      </w:r>
    </w:p>
    <w:p>
      <w:r>
        <w:t xml:space="preserve">Minkä tyyppiselle sti:lle on ominaista rakkulat?</w:t>
      </w:r>
    </w:p>
    <w:p>
      <w:r>
        <w:rPr>
          <w:b/>
        </w:rPr>
        <w:t xml:space="preserve">Tulos</w:t>
      </w:r>
    </w:p>
    <w:p>
      <w:r>
        <w:t xml:space="preserve">kuppa</w:t>
      </w:r>
    </w:p>
    <w:p>
      <w:r>
        <w:rPr>
          <w:b/>
        </w:rPr>
        <w:t xml:space="preserve">Tulos</w:t>
      </w:r>
    </w:p>
    <w:p>
      <w:r>
        <w:t xml:space="preserve">tippuri</w:t>
      </w:r>
    </w:p>
    <w:p>
      <w:r>
        <w:rPr>
          <w:b/>
        </w:rPr>
        <w:t xml:space="preserve">Tulos</w:t>
      </w:r>
    </w:p>
    <w:p>
      <w:r>
        <w:t xml:space="preserve">klamydia</w:t>
      </w:r>
    </w:p>
    <w:p>
      <w:r>
        <w:rPr>
          <w:b/>
        </w:rPr>
        <w:t xml:space="preserve">Esimerkki 8.5752</w:t>
      </w:r>
    </w:p>
    <w:p>
      <w:r>
        <w:t xml:space="preserve">Mikä on ryhmä elimiä, jotka tekevät yhdessä samaa työtä?</w:t>
      </w:r>
    </w:p>
    <w:p>
      <w:r>
        <w:rPr>
          <w:b/>
        </w:rPr>
        <w:t xml:space="preserve">Tulos</w:t>
      </w:r>
    </w:p>
    <w:p>
      <w:r>
        <w:t xml:space="preserve">elinsiirtokunta</w:t>
      </w:r>
    </w:p>
    <w:p>
      <w:r>
        <w:rPr>
          <w:b/>
        </w:rPr>
        <w:t xml:space="preserve">Tulos</w:t>
      </w:r>
    </w:p>
    <w:p>
      <w:r>
        <w:t xml:space="preserve">urkujen kokoonpano</w:t>
      </w:r>
    </w:p>
    <w:p>
      <w:r>
        <w:rPr>
          <w:b/>
        </w:rPr>
        <w:t xml:space="preserve">Tulos</w:t>
      </w:r>
    </w:p>
    <w:p>
      <w:r>
        <w:t xml:space="preserve">elinparisto</w:t>
      </w:r>
    </w:p>
    <w:p>
      <w:r>
        <w:rPr>
          <w:b/>
        </w:rPr>
        <w:t xml:space="preserve">Esimerkki 8.5753</w:t>
      </w:r>
    </w:p>
    <w:p>
      <w:r>
        <w:t xml:space="preserve">Biomassa, aurinko-, tuuli-, vesi- ja geoterminen energia ovat esimerkkejä millaisista energiavaroista?</w:t>
      </w:r>
    </w:p>
    <w:p>
      <w:r>
        <w:rPr>
          <w:b/>
        </w:rPr>
        <w:t xml:space="preserve">Tulos</w:t>
      </w:r>
    </w:p>
    <w:p>
      <w:r>
        <w:t xml:space="preserve">mekaaninen</w:t>
      </w:r>
    </w:p>
    <w:p>
      <w:r>
        <w:rPr>
          <w:b/>
        </w:rPr>
        <w:t xml:space="preserve">Tulos</w:t>
      </w:r>
    </w:p>
    <w:p>
      <w:r>
        <w:t xml:space="preserve">sähkö</w:t>
      </w:r>
    </w:p>
    <w:p>
      <w:r>
        <w:rPr>
          <w:b/>
        </w:rPr>
        <w:t xml:space="preserve">Tulos</w:t>
      </w:r>
    </w:p>
    <w:p>
      <w:r>
        <w:t xml:space="preserve">fossiilinen polttoaine</w:t>
      </w:r>
    </w:p>
    <w:p>
      <w:r>
        <w:rPr>
          <w:b/>
        </w:rPr>
        <w:t xml:space="preserve">Esimerkki 8.5754</w:t>
      </w:r>
    </w:p>
    <w:p>
      <w:r>
        <w:t xml:space="preserve">Onko maapallon vuotuinen keskilämpötila noussut vai laskenut viimeisten 100 vuoden aikana?</w:t>
      </w:r>
    </w:p>
    <w:p>
      <w:r>
        <w:rPr>
          <w:b/>
        </w:rPr>
        <w:t xml:space="preserve">Tulos</w:t>
      </w:r>
    </w:p>
    <w:p>
      <w:r>
        <w:t xml:space="preserve">muuttumaton</w:t>
      </w:r>
    </w:p>
    <w:p>
      <w:r>
        <w:rPr>
          <w:b/>
        </w:rPr>
        <w:t xml:space="preserve">Tulos</w:t>
      </w:r>
    </w:p>
    <w:p>
      <w:r>
        <w:t xml:space="preserve">vaihteleva</w:t>
      </w:r>
    </w:p>
    <w:p>
      <w:r>
        <w:rPr>
          <w:b/>
        </w:rPr>
        <w:t xml:space="preserve">Tulos</w:t>
      </w:r>
    </w:p>
    <w:p>
      <w:r>
        <w:t xml:space="preserve">putoaminen</w:t>
      </w:r>
    </w:p>
    <w:p>
      <w:r>
        <w:rPr>
          <w:b/>
        </w:rPr>
        <w:t xml:space="preserve">Esimerkki 8.5755</w:t>
      </w:r>
    </w:p>
    <w:p>
      <w:r>
        <w:t xml:space="preserve">Punasolut eivät suorita aerobista hengitystä, mutta ne suorittavat minkä prosessin, joka on lähes yleinen eliöissä?</w:t>
      </w:r>
    </w:p>
    <w:p>
      <w:r>
        <w:rPr>
          <w:b/>
        </w:rPr>
        <w:t xml:space="preserve">Tulos</w:t>
      </w:r>
    </w:p>
    <w:p>
      <w:r>
        <w:t xml:space="preserve">ruoansulatus</w:t>
      </w:r>
    </w:p>
    <w:p>
      <w:r>
        <w:rPr>
          <w:b/>
        </w:rPr>
        <w:t xml:space="preserve">Tulos</w:t>
      </w:r>
    </w:p>
    <w:p>
      <w:r>
        <w:t xml:space="preserve">jäljennös</w:t>
      </w:r>
    </w:p>
    <w:p>
      <w:r>
        <w:rPr>
          <w:b/>
        </w:rPr>
        <w:t xml:space="preserve">Tulos</w:t>
      </w:r>
    </w:p>
    <w:p>
      <w:r>
        <w:t xml:space="preserve">mitoosi</w:t>
      </w:r>
    </w:p>
    <w:p>
      <w:r>
        <w:rPr>
          <w:b/>
        </w:rPr>
        <w:t xml:space="preserve">Esimerkki 8.5756</w:t>
      </w:r>
    </w:p>
    <w:p>
      <w:r>
        <w:t xml:space="preserve">Mitkä kaksi tekijää vaikuttavat nesteiden paineeseen?</w:t>
      </w:r>
    </w:p>
    <w:p>
      <w:r>
        <w:rPr>
          <w:b/>
        </w:rPr>
        <w:t xml:space="preserve">Tulos</w:t>
      </w:r>
    </w:p>
    <w:p>
      <w:r>
        <w:t xml:space="preserve">viskositeetti ja painovoima</w:t>
      </w:r>
    </w:p>
    <w:p>
      <w:r>
        <w:rPr>
          <w:b/>
        </w:rPr>
        <w:t xml:space="preserve">Tulos</w:t>
      </w:r>
    </w:p>
    <w:p>
      <w:r>
        <w:t xml:space="preserve">momentti ja tiheys</w:t>
      </w:r>
    </w:p>
    <w:p>
      <w:r>
        <w:rPr>
          <w:b/>
        </w:rPr>
        <w:t xml:space="preserve">Tulos</w:t>
      </w:r>
    </w:p>
    <w:p>
      <w:r>
        <w:t xml:space="preserve">syvyys ja lasku</w:t>
      </w:r>
    </w:p>
    <w:p>
      <w:r>
        <w:rPr>
          <w:b/>
        </w:rPr>
        <w:t xml:space="preserve">Esimerkki 8.5757</w:t>
      </w:r>
    </w:p>
    <w:p>
      <w:r>
        <w:t xml:space="preserve">Minä vuonna Sohon avaruusalus aloitti toimintansa?</w:t>
      </w:r>
    </w:p>
    <w:p>
      <w:r>
        <w:rPr>
          <w:b/>
        </w:rPr>
        <w:t xml:space="preserve">Tulos</w:t>
      </w:r>
    </w:p>
    <w:p>
      <w:r>
        <w:t xml:space="preserve">2012</w:t>
      </w:r>
    </w:p>
    <w:p>
      <w:r>
        <w:rPr>
          <w:b/>
        </w:rPr>
        <w:t xml:space="preserve">Tulos</w:t>
      </w:r>
    </w:p>
    <w:p>
      <w:r>
        <w:t xml:space="preserve">2006</w:t>
      </w:r>
    </w:p>
    <w:p>
      <w:r>
        <w:rPr>
          <w:b/>
        </w:rPr>
        <w:t xml:space="preserve">Tulos</w:t>
      </w:r>
    </w:p>
    <w:p>
      <w:r>
        <w:t xml:space="preserve">1987</w:t>
      </w:r>
    </w:p>
    <w:p>
      <w:r>
        <w:rPr>
          <w:b/>
        </w:rPr>
        <w:t xml:space="preserve">Esimerkki 8.5758</w:t>
      </w:r>
    </w:p>
    <w:p>
      <w:r>
        <w:t xml:space="preserve">Mikä on paksusuolen ensimmäinen osa?</w:t>
      </w:r>
    </w:p>
    <w:p>
      <w:r>
        <w:rPr>
          <w:b/>
        </w:rPr>
        <w:t xml:space="preserve">Tulos</w:t>
      </w:r>
    </w:p>
    <w:p>
      <w:r>
        <w:t xml:space="preserve">pohjukaissuoli</w:t>
      </w:r>
    </w:p>
    <w:p>
      <w:r>
        <w:rPr>
          <w:b/>
        </w:rPr>
        <w:t xml:space="preserve">Tulos</w:t>
      </w:r>
    </w:p>
    <w:p>
      <w:r>
        <w:t xml:space="preserve">paksusuoli</w:t>
      </w:r>
    </w:p>
    <w:p>
      <w:r>
        <w:rPr>
          <w:b/>
        </w:rPr>
        <w:t xml:space="preserve">Tulos</w:t>
      </w:r>
    </w:p>
    <w:p>
      <w:r>
        <w:t xml:space="preserve">jejunum</w:t>
      </w:r>
    </w:p>
    <w:p>
      <w:r>
        <w:rPr>
          <w:b/>
        </w:rPr>
        <w:t xml:space="preserve">Esimerkki 8.5759</w:t>
      </w:r>
    </w:p>
    <w:p>
      <w:r>
        <w:t xml:space="preserve">Elämän monimuotoisuuden suuri lisääntyminen on johtunut sopeutuvista säteilytyksistä, jotka ovat seuranneet mitä?</w:t>
      </w:r>
    </w:p>
    <w:p>
      <w:r>
        <w:rPr>
          <w:b/>
        </w:rPr>
        <w:t xml:space="preserve">Tulos</w:t>
      </w:r>
    </w:p>
    <w:p>
      <w:r>
        <w:t xml:space="preserve">massamutaatiot</w:t>
      </w:r>
    </w:p>
    <w:p>
      <w:r>
        <w:rPr>
          <w:b/>
        </w:rPr>
        <w:t xml:space="preserve">Tulos</w:t>
      </w:r>
    </w:p>
    <w:p>
      <w:r>
        <w:t xml:space="preserve">joukkomuuttoja</w:t>
      </w:r>
    </w:p>
    <w:p>
      <w:r>
        <w:rPr>
          <w:b/>
        </w:rPr>
        <w:t xml:space="preserve">Tulos</w:t>
      </w:r>
    </w:p>
    <w:p>
      <w:r>
        <w:t xml:space="preserve">jäätiköt</w:t>
      </w:r>
    </w:p>
    <w:p>
      <w:r>
        <w:rPr>
          <w:b/>
        </w:rPr>
        <w:t xml:space="preserve">Esimerkki 8.5760</w:t>
      </w:r>
    </w:p>
    <w:p>
      <w:r>
        <w:t xml:space="preserve">Plasmakalvo irtoaa soluseinästä, kun se kutistuu. miksi tätä prosessia kutsutaan?</w:t>
      </w:r>
    </w:p>
    <w:p>
      <w:r>
        <w:rPr>
          <w:b/>
        </w:rPr>
        <w:t xml:space="preserve">Tulos</w:t>
      </w:r>
    </w:p>
    <w:p>
      <w:r>
        <w:t xml:space="preserve">sporozoans</w:t>
      </w:r>
    </w:p>
    <w:p>
      <w:r>
        <w:rPr>
          <w:b/>
        </w:rPr>
        <w:t xml:space="preserve">Tulos</w:t>
      </w:r>
    </w:p>
    <w:p>
      <w:r>
        <w:t xml:space="preserve">vaihtelut</w:t>
      </w:r>
    </w:p>
    <w:p>
      <w:r>
        <w:rPr>
          <w:b/>
        </w:rPr>
        <w:t xml:space="preserve">Tulos</w:t>
      </w:r>
    </w:p>
    <w:p>
      <w:r>
        <w:t xml:space="preserve">Osmoosi</w:t>
      </w:r>
    </w:p>
    <w:p>
      <w:r>
        <w:rPr>
          <w:b/>
        </w:rPr>
        <w:t xml:space="preserve">Esimerkki 8.5761</w:t>
      </w:r>
    </w:p>
    <w:p>
      <w:r>
        <w:t xml:space="preserve">Sirppisolusairaus johtuu epänormaalin tyyppisen mitä?</w:t>
      </w:r>
    </w:p>
    <w:p>
      <w:r>
        <w:rPr>
          <w:b/>
        </w:rPr>
        <w:t xml:space="preserve">Tulos</w:t>
      </w:r>
    </w:p>
    <w:p>
      <w:r>
        <w:t xml:space="preserve">rasvapallo</w:t>
      </w:r>
    </w:p>
    <w:p>
      <w:r>
        <w:rPr>
          <w:b/>
        </w:rPr>
        <w:t xml:space="preserve">Tulos</w:t>
      </w:r>
    </w:p>
    <w:p>
      <w:r>
        <w:t xml:space="preserve">trombosyytti</w:t>
      </w:r>
    </w:p>
    <w:p>
      <w:r>
        <w:rPr>
          <w:b/>
        </w:rPr>
        <w:t xml:space="preserve">Tulos</w:t>
      </w:r>
    </w:p>
    <w:p>
      <w:r>
        <w:t xml:space="preserve">leukosyytit</w:t>
      </w:r>
    </w:p>
    <w:p>
      <w:r>
        <w:rPr>
          <w:b/>
        </w:rPr>
        <w:t xml:space="preserve">Esimerkki 8.5762</w:t>
      </w:r>
    </w:p>
    <w:p>
      <w:r>
        <w:t xml:space="preserve">Miksi kutsutaan taivaalta putoavaa nestemäistä vettä?</w:t>
      </w:r>
    </w:p>
    <w:p>
      <w:r>
        <w:rPr>
          <w:b/>
        </w:rPr>
        <w:t xml:space="preserve">Tulos</w:t>
      </w:r>
    </w:p>
    <w:p>
      <w:r>
        <w:t xml:space="preserve">lumi</w:t>
      </w:r>
    </w:p>
    <w:p>
      <w:r>
        <w:rPr>
          <w:b/>
        </w:rPr>
        <w:t xml:space="preserve">Tulos</w:t>
      </w:r>
    </w:p>
    <w:p>
      <w:r>
        <w:t xml:space="preserve">pilvet</w:t>
      </w:r>
    </w:p>
    <w:p>
      <w:r>
        <w:rPr>
          <w:b/>
        </w:rPr>
        <w:t xml:space="preserve">Tulos</w:t>
      </w:r>
    </w:p>
    <w:p>
      <w:r>
        <w:t xml:space="preserve">haihtuminen</w:t>
      </w:r>
    </w:p>
    <w:p>
      <w:r>
        <w:rPr>
          <w:b/>
        </w:rPr>
        <w:t xml:space="preserve">Esimerkki 8.5763</w:t>
      </w:r>
    </w:p>
    <w:p>
      <w:r>
        <w:t xml:space="preserve">Kuinka monta vuotta liuennut hiili voi varastoitua syvänmeren syvyyksiin?</w:t>
      </w:r>
    </w:p>
    <w:p>
      <w:r>
        <w:rPr>
          <w:b/>
        </w:rPr>
        <w:t xml:space="preserve">Tulos</w:t>
      </w:r>
    </w:p>
    <w:p>
      <w:r>
        <w:t xml:space="preserve">tuntematon</w:t>
      </w:r>
    </w:p>
    <w:p>
      <w:r>
        <w:rPr>
          <w:b/>
        </w:rPr>
        <w:t xml:space="preserve">Tulos</w:t>
      </w:r>
    </w:p>
    <w:p>
      <w:r>
        <w:t xml:space="preserve">satoja</w:t>
      </w:r>
    </w:p>
    <w:p>
      <w:r>
        <w:rPr>
          <w:b/>
        </w:rPr>
        <w:t xml:space="preserve">Tulos</w:t>
      </w:r>
    </w:p>
    <w:p>
      <w:r>
        <w:t xml:space="preserve">kymmenet</w:t>
      </w:r>
    </w:p>
    <w:p>
      <w:r>
        <w:rPr>
          <w:b/>
        </w:rPr>
        <w:t xml:space="preserve">Esimerkki 8.5764</w:t>
      </w:r>
    </w:p>
    <w:p>
      <w:r>
        <w:t xml:space="preserve">Neuroneissa, mikä usein liittyy portoituja natriumkanavia?</w:t>
      </w:r>
    </w:p>
    <w:p>
      <w:r>
        <w:rPr>
          <w:b/>
        </w:rPr>
        <w:t xml:space="preserve">Tulos</w:t>
      </w:r>
    </w:p>
    <w:p>
      <w:r>
        <w:t xml:space="preserve">käyminen</w:t>
      </w:r>
    </w:p>
    <w:p>
      <w:r>
        <w:rPr>
          <w:b/>
        </w:rPr>
        <w:t xml:space="preserve">Tulos</w:t>
      </w:r>
    </w:p>
    <w:p>
      <w:r>
        <w:t xml:space="preserve">heräte</w:t>
      </w:r>
    </w:p>
    <w:p>
      <w:r>
        <w:rPr>
          <w:b/>
        </w:rPr>
        <w:t xml:space="preserve">Tulos</w:t>
      </w:r>
    </w:p>
    <w:p>
      <w:r>
        <w:t xml:space="preserve">polarisaatio</w:t>
      </w:r>
    </w:p>
    <w:p>
      <w:r>
        <w:rPr>
          <w:b/>
        </w:rPr>
        <w:t xml:space="preserve">Esimerkki 8.5765</w:t>
      </w:r>
    </w:p>
    <w:p>
      <w:r>
        <w:t xml:space="preserve">Mitä kutsutaan lihasmassan menetykseksi, joka johtuu rakenneproteiinien hajoamisesta?</w:t>
      </w:r>
    </w:p>
    <w:p>
      <w:r>
        <w:rPr>
          <w:b/>
        </w:rPr>
        <w:t xml:space="preserve">Tulos</w:t>
      </w:r>
    </w:p>
    <w:p>
      <w:r>
        <w:t xml:space="preserve">distrofia</w:t>
      </w:r>
    </w:p>
    <w:p>
      <w:r>
        <w:rPr>
          <w:b/>
        </w:rPr>
        <w:t xml:space="preserve">Tulos</w:t>
      </w:r>
    </w:p>
    <w:p>
      <w:r>
        <w:t xml:space="preserve">mutaatio</w:t>
      </w:r>
    </w:p>
    <w:p>
      <w:r>
        <w:rPr>
          <w:b/>
        </w:rPr>
        <w:t xml:space="preserve">Tulos</w:t>
      </w:r>
    </w:p>
    <w:p>
      <w:r>
        <w:t xml:space="preserve">uupumus</w:t>
      </w:r>
    </w:p>
    <w:p>
      <w:r>
        <w:rPr>
          <w:b/>
        </w:rPr>
        <w:t xml:space="preserve">Esimerkki 8.5766</w:t>
      </w:r>
    </w:p>
    <w:p>
      <w:r>
        <w:t xml:space="preserve">Mistä koostuvat useimmat malmit muiden alkuaineiden ohella?</w:t>
      </w:r>
    </w:p>
    <w:p>
      <w:r>
        <w:rPr>
          <w:b/>
        </w:rPr>
        <w:t xml:space="preserve">Tulos</w:t>
      </w:r>
    </w:p>
    <w:p>
      <w:r>
        <w:t xml:space="preserve">hiili</w:t>
      </w:r>
    </w:p>
    <w:p>
      <w:r>
        <w:rPr>
          <w:b/>
        </w:rPr>
        <w:t xml:space="preserve">Tulos</w:t>
      </w:r>
    </w:p>
    <w:p>
      <w:r>
        <w:t xml:space="preserve">kiteet</w:t>
      </w:r>
    </w:p>
    <w:p>
      <w:r>
        <w:rPr>
          <w:b/>
        </w:rPr>
        <w:t xml:space="preserve">Tulos</w:t>
      </w:r>
    </w:p>
    <w:p>
      <w:r>
        <w:t xml:space="preserve">natrium</w:t>
      </w:r>
    </w:p>
    <w:p>
      <w:r>
        <w:rPr>
          <w:b/>
        </w:rPr>
        <w:t xml:space="preserve">Esimerkki 8.5767</w:t>
      </w:r>
    </w:p>
    <w:p>
      <w:r>
        <w:t xml:space="preserve">Monet hiilihydraatit voivat siirtyä glykolyysiin, useimmiten sen jälkeen, kun ne on muunnettu mihin?</w:t>
      </w:r>
    </w:p>
    <w:p>
      <w:r>
        <w:rPr>
          <w:b/>
        </w:rPr>
        <w:t xml:space="preserve">Tulos</w:t>
      </w:r>
    </w:p>
    <w:p>
      <w:r>
        <w:t xml:space="preserve">sakkaroosi</w:t>
      </w:r>
    </w:p>
    <w:p>
      <w:r>
        <w:rPr>
          <w:b/>
        </w:rPr>
        <w:t xml:space="preserve">Tulos</w:t>
      </w:r>
    </w:p>
    <w:p>
      <w:r>
        <w:t xml:space="preserve">fruktoosi</w:t>
      </w:r>
    </w:p>
    <w:p>
      <w:r>
        <w:rPr>
          <w:b/>
        </w:rPr>
        <w:t xml:space="preserve">Tulos</w:t>
      </w:r>
    </w:p>
    <w:p>
      <w:r>
        <w:t xml:space="preserve">insuliini</w:t>
      </w:r>
    </w:p>
    <w:p>
      <w:r>
        <w:rPr>
          <w:b/>
        </w:rPr>
        <w:t xml:space="preserve">Esimerkki 8.5768</w:t>
      </w:r>
    </w:p>
    <w:p>
      <w:r>
        <w:t xml:space="preserve">Mikä on tärkein tekijä, joka määrittää tietyn alueen maaperätyypin?</w:t>
      </w:r>
    </w:p>
    <w:p>
      <w:r>
        <w:rPr>
          <w:b/>
        </w:rPr>
        <w:t xml:space="preserve">Tulos</w:t>
      </w:r>
    </w:p>
    <w:p>
      <w:r>
        <w:t xml:space="preserve">maisema</w:t>
      </w:r>
    </w:p>
    <w:p>
      <w:r>
        <w:rPr>
          <w:b/>
        </w:rPr>
        <w:t xml:space="preserve">Tulos</w:t>
      </w:r>
    </w:p>
    <w:p>
      <w:r>
        <w:t xml:space="preserve">korkeus</w:t>
      </w:r>
    </w:p>
    <w:p>
      <w:r>
        <w:rPr>
          <w:b/>
        </w:rPr>
        <w:t xml:space="preserve">Tulos</w:t>
      </w:r>
    </w:p>
    <w:p>
      <w:r>
        <w:t xml:space="preserve">muuttoliike</w:t>
      </w:r>
    </w:p>
    <w:p>
      <w:r>
        <w:rPr>
          <w:b/>
        </w:rPr>
        <w:t xml:space="preserve">Esimerkki 8.5769</w:t>
      </w:r>
    </w:p>
    <w:p>
      <w:r>
        <w:t xml:space="preserve">Mikä on toinen nimi trisomialle 21?</w:t>
      </w:r>
    </w:p>
    <w:p>
      <w:r>
        <w:rPr>
          <w:b/>
        </w:rPr>
        <w:t xml:space="preserve">Tulos</w:t>
      </w:r>
    </w:p>
    <w:p>
      <w:r>
        <w:t xml:space="preserve">kystinen fibroosi</w:t>
      </w:r>
    </w:p>
    <w:p>
      <w:r>
        <w:rPr>
          <w:b/>
        </w:rPr>
        <w:t xml:space="preserve">Tulos</w:t>
      </w:r>
    </w:p>
    <w:p>
      <w:r>
        <w:t xml:space="preserve">Tay-Sachsin tauti</w:t>
      </w:r>
    </w:p>
    <w:p>
      <w:r>
        <w:rPr>
          <w:b/>
        </w:rPr>
        <w:t xml:space="preserve">Tulos</w:t>
      </w:r>
    </w:p>
    <w:p>
      <w:r>
        <w:t xml:space="preserve">Hauras X</w:t>
      </w:r>
    </w:p>
    <w:p>
      <w:r>
        <w:rPr>
          <w:b/>
        </w:rPr>
        <w:t xml:space="preserve">Esimerkki 8.5770</w:t>
      </w:r>
    </w:p>
    <w:p>
      <w:r>
        <w:t xml:space="preserve">Mikä on tieteellinen termi varastoidulle energialle, jota esineellä on sen sijainnin tai muodon vuoksi?</w:t>
      </w:r>
    </w:p>
    <w:p>
      <w:r>
        <w:rPr>
          <w:b/>
        </w:rPr>
        <w:t xml:space="preserve">Tulos</w:t>
      </w:r>
    </w:p>
    <w:p>
      <w:r>
        <w:t xml:space="preserve">toista energiaa</w:t>
      </w:r>
    </w:p>
    <w:p>
      <w:r>
        <w:rPr>
          <w:b/>
        </w:rPr>
        <w:t xml:space="preserve">Tulos</w:t>
      </w:r>
    </w:p>
    <w:p>
      <w:r>
        <w:t xml:space="preserve">mekaaninen energia</w:t>
      </w:r>
    </w:p>
    <w:p>
      <w:r>
        <w:rPr>
          <w:b/>
        </w:rPr>
        <w:t xml:space="preserve">Tulos</w:t>
      </w:r>
    </w:p>
    <w:p>
      <w:r>
        <w:t xml:space="preserve">uusi energia</w:t>
      </w:r>
    </w:p>
    <w:p>
      <w:r>
        <w:rPr>
          <w:b/>
        </w:rPr>
        <w:t xml:space="preserve">Esimerkki 8.5771</w:t>
      </w:r>
    </w:p>
    <w:p>
      <w:r>
        <w:t xml:space="preserve">Kalvoista tulee yhä enemmän mitä lämpötilojen noustessa?</w:t>
      </w:r>
    </w:p>
    <w:p>
      <w:r>
        <w:rPr>
          <w:b/>
        </w:rPr>
        <w:t xml:space="preserve">Tulos</w:t>
      </w:r>
    </w:p>
    <w:p>
      <w:r>
        <w:t xml:space="preserve">hapan</w:t>
      </w:r>
    </w:p>
    <w:p>
      <w:r>
        <w:rPr>
          <w:b/>
        </w:rPr>
        <w:t xml:space="preserve">Tulos</w:t>
      </w:r>
    </w:p>
    <w:p>
      <w:r>
        <w:t xml:space="preserve">metallinen</w:t>
      </w:r>
    </w:p>
    <w:p>
      <w:r>
        <w:rPr>
          <w:b/>
        </w:rPr>
        <w:t xml:space="preserve">Tulos</w:t>
      </w:r>
    </w:p>
    <w:p>
      <w:r>
        <w:t xml:space="preserve">myrkyllinen</w:t>
      </w:r>
    </w:p>
    <w:p>
      <w:r>
        <w:rPr>
          <w:b/>
        </w:rPr>
        <w:t xml:space="preserve">Esimerkki 8.5772</w:t>
      </w:r>
    </w:p>
    <w:p>
      <w:r>
        <w:t xml:space="preserve">Sekä dna että rna ovat minkä tyyppisiä happoja?</w:t>
      </w:r>
    </w:p>
    <w:p>
      <w:r>
        <w:rPr>
          <w:b/>
        </w:rPr>
        <w:t xml:space="preserve">Tulos</w:t>
      </w:r>
    </w:p>
    <w:p>
      <w:r>
        <w:t xml:space="preserve">proteiinit hapot</w:t>
      </w:r>
    </w:p>
    <w:p>
      <w:r>
        <w:rPr>
          <w:b/>
        </w:rPr>
        <w:t xml:space="preserve">Tulos</w:t>
      </w:r>
    </w:p>
    <w:p>
      <w:r>
        <w:t xml:space="preserve">syntetisoida happoja</w:t>
      </w:r>
    </w:p>
    <w:p>
      <w:r>
        <w:rPr>
          <w:b/>
        </w:rPr>
        <w:t xml:space="preserve">Tulos</w:t>
      </w:r>
    </w:p>
    <w:p>
      <w:r>
        <w:t xml:space="preserve">rasvahapot</w:t>
      </w:r>
    </w:p>
    <w:p>
      <w:r>
        <w:rPr>
          <w:b/>
        </w:rPr>
        <w:t xml:space="preserve">Esimerkki 8.5773</w:t>
      </w:r>
    </w:p>
    <w:p>
      <w:r>
        <w:t xml:space="preserve">Mitä eroa on tikkataululla olevien tikkojen jakautumisessa?</w:t>
      </w:r>
    </w:p>
    <w:p>
      <w:r>
        <w:rPr>
          <w:b/>
        </w:rPr>
        <w:t xml:space="preserve">Tulos</w:t>
      </w:r>
    </w:p>
    <w:p>
      <w:r>
        <w:t xml:space="preserve">tuotanto ja tarkkuus</w:t>
      </w:r>
    </w:p>
    <w:p>
      <w:r>
        <w:rPr>
          <w:b/>
        </w:rPr>
        <w:t xml:space="preserve">Tulos</w:t>
      </w:r>
    </w:p>
    <w:p>
      <w:r>
        <w:t xml:space="preserve">Tähtäys ja tarkkuus</w:t>
      </w:r>
    </w:p>
    <w:p>
      <w:r>
        <w:rPr>
          <w:b/>
        </w:rPr>
        <w:t xml:space="preserve">Tulos</w:t>
      </w:r>
    </w:p>
    <w:p>
      <w:r>
        <w:t xml:space="preserve">tasapaino ja tarkkuus</w:t>
      </w:r>
    </w:p>
    <w:p>
      <w:r>
        <w:rPr>
          <w:b/>
        </w:rPr>
        <w:t xml:space="preserve">Esimerkki 8.5774</w:t>
      </w:r>
    </w:p>
    <w:p>
      <w:r>
        <w:t xml:space="preserve">Mitä eri pilviin liittyy eri tyyppejä?</w:t>
      </w:r>
    </w:p>
    <w:p>
      <w:r>
        <w:rPr>
          <w:b/>
        </w:rPr>
        <w:t xml:space="preserve">Tulos</w:t>
      </w:r>
    </w:p>
    <w:p>
      <w:r>
        <w:t xml:space="preserve">biomit</w:t>
      </w:r>
    </w:p>
    <w:p>
      <w:r>
        <w:rPr>
          <w:b/>
        </w:rPr>
        <w:t xml:space="preserve">Tulos</w:t>
      </w:r>
    </w:p>
    <w:p>
      <w:r>
        <w:t xml:space="preserve">magneettikentät</w:t>
      </w:r>
    </w:p>
    <w:p>
      <w:r>
        <w:rPr>
          <w:b/>
        </w:rPr>
        <w:t xml:space="preserve">Tulos</w:t>
      </w:r>
    </w:p>
    <w:p>
      <w:r>
        <w:t xml:space="preserve">horoskooppimerkit</w:t>
      </w:r>
    </w:p>
    <w:p>
      <w:r>
        <w:rPr>
          <w:b/>
        </w:rPr>
        <w:t xml:space="preserve">Esimerkki 8.5775</w:t>
      </w:r>
    </w:p>
    <w:p>
      <w:r>
        <w:t xml:space="preserve">Mitä jokainen tähti säteilee, jota ihmiset eivät näe?</w:t>
      </w:r>
    </w:p>
    <w:p>
      <w:r>
        <w:rPr>
          <w:b/>
        </w:rPr>
        <w:t xml:space="preserve">Tulos</w:t>
      </w:r>
    </w:p>
    <w:p>
      <w:r>
        <w:t xml:space="preserve">ääni</w:t>
      </w:r>
    </w:p>
    <w:p>
      <w:r>
        <w:rPr>
          <w:b/>
        </w:rPr>
        <w:t xml:space="preserve">Tulos</w:t>
      </w:r>
    </w:p>
    <w:p>
      <w:r>
        <w:t xml:space="preserve">valo</w:t>
      </w:r>
    </w:p>
    <w:p>
      <w:r>
        <w:rPr>
          <w:b/>
        </w:rPr>
        <w:t xml:space="preserve">Tulos</w:t>
      </w:r>
    </w:p>
    <w:p>
      <w:r>
        <w:t xml:space="preserve">pöly</w:t>
      </w:r>
    </w:p>
    <w:p>
      <w:r>
        <w:rPr>
          <w:b/>
        </w:rPr>
        <w:t xml:space="preserve">Esimerkki 8.5776</w:t>
      </w:r>
    </w:p>
    <w:p>
      <w:r>
        <w:t xml:space="preserve">Miksi jää kiilautuu?</w:t>
      </w:r>
    </w:p>
    <w:p>
      <w:r>
        <w:rPr>
          <w:b/>
        </w:rPr>
        <w:t xml:space="preserve">Tulos</w:t>
      </w:r>
    </w:p>
    <w:p>
      <w:r>
        <w:t xml:space="preserve">vesi sulaa</w:t>
      </w:r>
    </w:p>
    <w:p>
      <w:r>
        <w:rPr>
          <w:b/>
        </w:rPr>
        <w:t xml:space="preserve">Tulos</w:t>
      </w:r>
    </w:p>
    <w:p>
      <w:r>
        <w:t xml:space="preserve">vesi jäätyy</w:t>
      </w:r>
    </w:p>
    <w:p>
      <w:r>
        <w:rPr>
          <w:b/>
        </w:rPr>
        <w:t xml:space="preserve">Tulos</w:t>
      </w:r>
    </w:p>
    <w:p>
      <w:r>
        <w:t xml:space="preserve">vesi haihtuu</w:t>
      </w:r>
    </w:p>
    <w:p>
      <w:r>
        <w:rPr>
          <w:b/>
        </w:rPr>
        <w:t xml:space="preserve">Esimerkki 8.5777</w:t>
      </w:r>
    </w:p>
    <w:p>
      <w:r>
        <w:t xml:space="preserve">Miksi kutsutaan kasveja, jotka pudottavat lehtensä kausittain joka vuosi?</w:t>
      </w:r>
    </w:p>
    <w:p>
      <w:r>
        <w:rPr>
          <w:b/>
        </w:rPr>
        <w:t xml:space="preserve">Tulos</w:t>
      </w:r>
    </w:p>
    <w:p>
      <w:r>
        <w:t xml:space="preserve">perennat</w:t>
      </w:r>
    </w:p>
    <w:p>
      <w:r>
        <w:rPr>
          <w:b/>
        </w:rPr>
        <w:t xml:space="preserve">Tulos</w:t>
      </w:r>
    </w:p>
    <w:p>
      <w:r>
        <w:t xml:space="preserve">yksivuotiset</w:t>
      </w:r>
    </w:p>
    <w:p>
      <w:r>
        <w:rPr>
          <w:b/>
        </w:rPr>
        <w:t xml:space="preserve">Tulos</w:t>
      </w:r>
    </w:p>
    <w:p>
      <w:r>
        <w:t xml:space="preserve">reheviä kasveja</w:t>
      </w:r>
    </w:p>
    <w:p>
      <w:r>
        <w:rPr>
          <w:b/>
        </w:rPr>
        <w:t xml:space="preserve">Esimerkki 8.5778</w:t>
      </w:r>
    </w:p>
    <w:p>
      <w:r>
        <w:t xml:space="preserve">Mikä on lisännyt kasvihuoneilmiötä?</w:t>
      </w:r>
    </w:p>
    <w:p>
      <w:r>
        <w:rPr>
          <w:b/>
        </w:rPr>
        <w:t xml:space="preserve">Tulos</w:t>
      </w:r>
    </w:p>
    <w:p>
      <w:r>
        <w:t xml:space="preserve">otsonikato</w:t>
      </w:r>
    </w:p>
    <w:p>
      <w:r>
        <w:rPr>
          <w:b/>
        </w:rPr>
        <w:t xml:space="preserve">Tulos</w:t>
      </w:r>
    </w:p>
    <w:p>
      <w:r>
        <w:t xml:space="preserve">lämpötilan muutokset</w:t>
      </w:r>
    </w:p>
    <w:p>
      <w:r>
        <w:rPr>
          <w:b/>
        </w:rPr>
        <w:t xml:space="preserve">Tulos</w:t>
      </w:r>
    </w:p>
    <w:p>
      <w:r>
        <w:t xml:space="preserve">ilmastonmuutos</w:t>
      </w:r>
    </w:p>
    <w:p>
      <w:r>
        <w:rPr>
          <w:b/>
        </w:rPr>
        <w:t xml:space="preserve">Esimerkki 8.5779</w:t>
      </w:r>
    </w:p>
    <w:p>
      <w:r>
        <w:t xml:space="preserve">Millä nimellä kutsutaan pieniä eläimiä, jotka syövät kasviplanktonia?</w:t>
      </w:r>
    </w:p>
    <w:p>
      <w:r>
        <w:rPr>
          <w:b/>
        </w:rPr>
        <w:t xml:space="preserve">Tulos</w:t>
      </w:r>
    </w:p>
    <w:p>
      <w:r>
        <w:t xml:space="preserve">toukat</w:t>
      </w:r>
    </w:p>
    <w:p>
      <w:r>
        <w:rPr>
          <w:b/>
        </w:rPr>
        <w:t xml:space="preserve">Tulos</w:t>
      </w:r>
    </w:p>
    <w:p>
      <w:r>
        <w:t xml:space="preserve">krilli</w:t>
      </w:r>
    </w:p>
    <w:p>
      <w:r>
        <w:rPr>
          <w:b/>
        </w:rPr>
        <w:t xml:space="preserve">Tulos</w:t>
      </w:r>
    </w:p>
    <w:p>
      <w:r>
        <w:t xml:space="preserve">meduusa</w:t>
      </w:r>
    </w:p>
    <w:p>
      <w:r>
        <w:rPr>
          <w:b/>
        </w:rPr>
        <w:t xml:space="preserve">Esimerkki 8.5780</w:t>
      </w:r>
    </w:p>
    <w:p>
      <w:r>
        <w:t xml:space="preserve">Kaikilla lipideillä on kaksi erillistä aluetta, hydrofobinen ja mikä?</w:t>
      </w:r>
    </w:p>
    <w:p>
      <w:r>
        <w:rPr>
          <w:b/>
        </w:rPr>
        <w:t xml:space="preserve">Tulos</w:t>
      </w:r>
    </w:p>
    <w:p>
      <w:r>
        <w:t xml:space="preserve">hydroceptive</w:t>
      </w:r>
    </w:p>
    <w:p>
      <w:r>
        <w:rPr>
          <w:b/>
        </w:rPr>
        <w:t xml:space="preserve">Tulos</w:t>
      </w:r>
    </w:p>
    <w:p>
      <w:r>
        <w:t xml:space="preserve">kovalenttinen</w:t>
      </w:r>
    </w:p>
    <w:p>
      <w:r>
        <w:rPr>
          <w:b/>
        </w:rPr>
        <w:t xml:space="preserve">Tulos</w:t>
      </w:r>
    </w:p>
    <w:p>
      <w:r>
        <w:t xml:space="preserve">hydroaversiivinen</w:t>
      </w:r>
    </w:p>
    <w:p>
      <w:r>
        <w:rPr>
          <w:b/>
        </w:rPr>
        <w:t xml:space="preserve">Esimerkki 8.5781</w:t>
      </w:r>
    </w:p>
    <w:p>
      <w:r>
        <w:t xml:space="preserve">Mikä on lääketieteellinen prosessi, jossa jätteet ja ylimääräinen vesi poistetaan verestä diffuusion ja ultrasuodatuksen avulla?</w:t>
      </w:r>
    </w:p>
    <w:p>
      <w:r>
        <w:rPr>
          <w:b/>
        </w:rPr>
        <w:t xml:space="preserve">Tulos</w:t>
      </w:r>
    </w:p>
    <w:p>
      <w:r>
        <w:t xml:space="preserve">kasvaimet</w:t>
      </w:r>
    </w:p>
    <w:p>
      <w:r>
        <w:rPr>
          <w:b/>
        </w:rPr>
        <w:t xml:space="preserve">Tulos</w:t>
      </w:r>
    </w:p>
    <w:p>
      <w:r>
        <w:t xml:space="preserve">ruoansulatus</w:t>
      </w:r>
    </w:p>
    <w:p>
      <w:r>
        <w:rPr>
          <w:b/>
        </w:rPr>
        <w:t xml:space="preserve">Tulos</w:t>
      </w:r>
    </w:p>
    <w:p>
      <w:r>
        <w:t xml:space="preserve">niveltulehdus</w:t>
      </w:r>
    </w:p>
    <w:p>
      <w:r>
        <w:rPr>
          <w:b/>
        </w:rPr>
        <w:t xml:space="preserve">Esimerkki 8.5782</w:t>
      </w:r>
    </w:p>
    <w:p>
      <w:r>
        <w:t xml:space="preserve">Dinitrofenoli (dnp) on irrottaja, joka tekee mitokondrioiden sisäisestä kalvosta protonien kannalta vuotavan. mitä sitä käytettiin vuoteen 1938 asti?</w:t>
      </w:r>
    </w:p>
    <w:p>
      <w:r>
        <w:rPr>
          <w:b/>
        </w:rPr>
        <w:t xml:space="preserve">Tulos</w:t>
      </w:r>
    </w:p>
    <w:p>
      <w:r>
        <w:t xml:space="preserve">immuunijärjestelmän vahvistin</w:t>
      </w:r>
    </w:p>
    <w:p>
      <w:r>
        <w:rPr>
          <w:b/>
        </w:rPr>
        <w:t xml:space="preserve">Tulos</w:t>
      </w:r>
    </w:p>
    <w:p>
      <w:r>
        <w:t xml:space="preserve">luuntiheys lääke</w:t>
      </w:r>
    </w:p>
    <w:p>
      <w:r>
        <w:rPr>
          <w:b/>
        </w:rPr>
        <w:t xml:space="preserve">Tulos</w:t>
      </w:r>
    </w:p>
    <w:p>
      <w:r>
        <w:t xml:space="preserve">unen menetys lääke</w:t>
      </w:r>
    </w:p>
    <w:p>
      <w:r>
        <w:rPr>
          <w:b/>
        </w:rPr>
        <w:t xml:space="preserve">Esimerkki 8.5783</w:t>
      </w:r>
    </w:p>
    <w:p>
      <w:r>
        <w:t xml:space="preserve">Millainen energia on sellaista, johon liittyy liikettä?</w:t>
      </w:r>
    </w:p>
    <w:p>
      <w:r>
        <w:rPr>
          <w:b/>
        </w:rPr>
        <w:t xml:space="preserve">Tulos</w:t>
      </w:r>
    </w:p>
    <w:p>
      <w:r>
        <w:t xml:space="preserve">molekyylienergia</w:t>
      </w:r>
    </w:p>
    <w:p>
      <w:r>
        <w:rPr>
          <w:b/>
        </w:rPr>
        <w:t xml:space="preserve">Tulos</w:t>
      </w:r>
    </w:p>
    <w:p>
      <w:r>
        <w:t xml:space="preserve">lämpöenergia</w:t>
      </w:r>
    </w:p>
    <w:p>
      <w:r>
        <w:rPr>
          <w:b/>
        </w:rPr>
        <w:t xml:space="preserve">Tulos</w:t>
      </w:r>
    </w:p>
    <w:p>
      <w:r>
        <w:t xml:space="preserve">valoenergia</w:t>
      </w:r>
    </w:p>
    <w:p>
      <w:r>
        <w:rPr>
          <w:b/>
        </w:rPr>
        <w:t xml:space="preserve">Esimerkki 8.5784</w:t>
      </w:r>
    </w:p>
    <w:p>
      <w:r>
        <w:t xml:space="preserve">Mistä suurin osa käytetystä energiasta saadaan?</w:t>
      </w:r>
    </w:p>
    <w:p>
      <w:r>
        <w:rPr>
          <w:b/>
        </w:rPr>
        <w:t xml:space="preserve">Tulos</w:t>
      </w:r>
    </w:p>
    <w:p>
      <w:r>
        <w:t xml:space="preserve">Maa</w:t>
      </w:r>
    </w:p>
    <w:p>
      <w:r>
        <w:rPr>
          <w:b/>
        </w:rPr>
        <w:t xml:space="preserve">Tulos</w:t>
      </w:r>
    </w:p>
    <w:p>
      <w:r>
        <w:t xml:space="preserve">fossiiliset polttoaineet</w:t>
      </w:r>
    </w:p>
    <w:p>
      <w:r>
        <w:rPr>
          <w:b/>
        </w:rPr>
        <w:t xml:space="preserve">Tulos</w:t>
      </w:r>
    </w:p>
    <w:p>
      <w:r>
        <w:t xml:space="preserve">Kuu</w:t>
      </w:r>
    </w:p>
    <w:p>
      <w:r>
        <w:rPr>
          <w:b/>
        </w:rPr>
        <w:t xml:space="preserve">Esimerkki 8.5785</w:t>
      </w:r>
    </w:p>
    <w:p>
      <w:r>
        <w:t xml:space="preserve">Negatiivinen palaute ohjaa insuliinin eritystä minkä elimen toimesta?</w:t>
      </w:r>
    </w:p>
    <w:p>
      <w:r>
        <w:rPr>
          <w:b/>
        </w:rPr>
        <w:t xml:space="preserve">Tulos</w:t>
      </w:r>
    </w:p>
    <w:p>
      <w:r>
        <w:t xml:space="preserve">kilpirauhanen</w:t>
      </w:r>
    </w:p>
    <w:p>
      <w:r>
        <w:rPr>
          <w:b/>
        </w:rPr>
        <w:t xml:space="preserve">Tulos</w:t>
      </w:r>
    </w:p>
    <w:p>
      <w:r>
        <w:t xml:space="preserve">kohtu</w:t>
      </w:r>
    </w:p>
    <w:p>
      <w:r>
        <w:rPr>
          <w:b/>
        </w:rPr>
        <w:t xml:space="preserve">Tulos</w:t>
      </w:r>
    </w:p>
    <w:p>
      <w:r>
        <w:t xml:space="preserve">maksa</w:t>
      </w:r>
    </w:p>
    <w:p>
      <w:r>
        <w:rPr>
          <w:b/>
        </w:rPr>
        <w:t xml:space="preserve">Esimerkki 8.5786</w:t>
      </w:r>
    </w:p>
    <w:p>
      <w:r>
        <w:t xml:space="preserve">Mitä käytetään taivaankuvien tummentamiseen?</w:t>
      </w:r>
    </w:p>
    <w:p>
      <w:r>
        <w:rPr>
          <w:b/>
        </w:rPr>
        <w:t xml:space="preserve">Tulos</w:t>
      </w:r>
    </w:p>
    <w:p>
      <w:r>
        <w:t xml:space="preserve">lähisuodatin</w:t>
      </w:r>
    </w:p>
    <w:p>
      <w:r>
        <w:rPr>
          <w:b/>
        </w:rPr>
        <w:t xml:space="preserve">Tulos</w:t>
      </w:r>
    </w:p>
    <w:p>
      <w:r>
        <w:t xml:space="preserve">uv-suodatin</w:t>
      </w:r>
    </w:p>
    <w:p>
      <w:r>
        <w:rPr>
          <w:b/>
        </w:rPr>
        <w:t xml:space="preserve">Tulos</w:t>
      </w:r>
    </w:p>
    <w:p>
      <w:r>
        <w:t xml:space="preserve">neutraali tiheyssuodatin</w:t>
      </w:r>
    </w:p>
    <w:p>
      <w:r>
        <w:rPr>
          <w:b/>
        </w:rPr>
        <w:t xml:space="preserve">Esimerkki 8.5787</w:t>
      </w:r>
    </w:p>
    <w:p>
      <w:r>
        <w:t xml:space="preserve">Synnyttävätkö istukkanisäkkäät suhteellisen pieniä vai suuria sikiöitä?</w:t>
      </w:r>
    </w:p>
    <w:p>
      <w:r>
        <w:rPr>
          <w:b/>
        </w:rPr>
        <w:t xml:space="preserve">Tulos</w:t>
      </w:r>
    </w:p>
    <w:p>
      <w:r>
        <w:t xml:space="preserve">ne eivät synnytä</w:t>
      </w:r>
    </w:p>
    <w:p>
      <w:r>
        <w:rPr>
          <w:b/>
        </w:rPr>
        <w:t xml:space="preserve">Tulos</w:t>
      </w:r>
    </w:p>
    <w:p>
      <w:r>
        <w:t xml:space="preserve">ei</w:t>
      </w:r>
    </w:p>
    <w:p>
      <w:r>
        <w:rPr>
          <w:b/>
        </w:rPr>
        <w:t xml:space="preserve">Tulos</w:t>
      </w:r>
    </w:p>
    <w:p>
      <w:r>
        <w:t xml:space="preserve">pieni</w:t>
      </w:r>
    </w:p>
    <w:p>
      <w:r>
        <w:rPr>
          <w:b/>
        </w:rPr>
        <w:t xml:space="preserve">Esimerkki 8.5788</w:t>
      </w:r>
    </w:p>
    <w:p>
      <w:r>
        <w:t xml:space="preserve">Sukutaulu on kaavio, joka osoittaa ominaisuuden periytymisen usean minkä?</w:t>
      </w:r>
    </w:p>
    <w:p>
      <w:r>
        <w:rPr>
          <w:b/>
        </w:rPr>
        <w:t xml:space="preserve">Tulos</w:t>
      </w:r>
    </w:p>
    <w:p>
      <w:r>
        <w:t xml:space="preserve">vuosisatoja</w:t>
      </w:r>
    </w:p>
    <w:p>
      <w:r>
        <w:rPr>
          <w:b/>
        </w:rPr>
        <w:t xml:space="preserve">Tulos</w:t>
      </w:r>
    </w:p>
    <w:p>
      <w:r>
        <w:t xml:space="preserve">tapahtumat</w:t>
      </w:r>
    </w:p>
    <w:p>
      <w:r>
        <w:rPr>
          <w:b/>
        </w:rPr>
        <w:t xml:space="preserve">Tulos</w:t>
      </w:r>
    </w:p>
    <w:p>
      <w:r>
        <w:t xml:space="preserve">organismit</w:t>
      </w:r>
    </w:p>
    <w:p>
      <w:r>
        <w:rPr>
          <w:b/>
        </w:rPr>
        <w:t xml:space="preserve">Esimerkki 8.5789</w:t>
      </w:r>
    </w:p>
    <w:p>
      <w:r>
        <w:t xml:space="preserve">Mikä ottaa vastuun progesteronin synteesistä ja erityksestä koko raskauden ajan, kun keltarauhanen rappeutuu?</w:t>
      </w:r>
    </w:p>
    <w:p>
      <w:r>
        <w:rPr>
          <w:b/>
        </w:rPr>
        <w:t xml:space="preserve">Tulos</w:t>
      </w:r>
    </w:p>
    <w:p>
      <w:r>
        <w:t xml:space="preserve">emätin</w:t>
      </w:r>
    </w:p>
    <w:p>
      <w:r>
        <w:rPr>
          <w:b/>
        </w:rPr>
        <w:t xml:space="preserve">Tulos</w:t>
      </w:r>
    </w:p>
    <w:p>
      <w:r>
        <w:t xml:space="preserve">kohtu</w:t>
      </w:r>
    </w:p>
    <w:p>
      <w:r>
        <w:rPr>
          <w:b/>
        </w:rPr>
        <w:t xml:space="preserve">Tulos</w:t>
      </w:r>
    </w:p>
    <w:p>
      <w:r>
        <w:t xml:space="preserve">munasarjat</w:t>
      </w:r>
    </w:p>
    <w:p>
      <w:r>
        <w:rPr>
          <w:b/>
        </w:rPr>
        <w:t xml:space="preserve">Esimerkki 8.5790</w:t>
      </w:r>
    </w:p>
    <w:p>
      <w:r>
        <w:t xml:space="preserve">Minkälaisessa suhteessa yksi laji hyötyy ja isäntälaji kärsii?</w:t>
      </w:r>
    </w:p>
    <w:p>
      <w:r>
        <w:rPr>
          <w:b/>
        </w:rPr>
        <w:t xml:space="preserve">Tulos</w:t>
      </w:r>
    </w:p>
    <w:p>
      <w:r>
        <w:t xml:space="preserve">amensalismi</w:t>
      </w:r>
    </w:p>
    <w:p>
      <w:r>
        <w:rPr>
          <w:b/>
        </w:rPr>
        <w:t xml:space="preserve">Tulos</w:t>
      </w:r>
    </w:p>
    <w:p>
      <w:r>
        <w:t xml:space="preserve">sieni</w:t>
      </w:r>
    </w:p>
    <w:p>
      <w:r>
        <w:rPr>
          <w:b/>
        </w:rPr>
        <w:t xml:space="preserve">Tulos</w:t>
      </w:r>
    </w:p>
    <w:p>
      <w:r>
        <w:t xml:space="preserve">mutualismi</w:t>
      </w:r>
    </w:p>
    <w:p>
      <w:r>
        <w:rPr>
          <w:b/>
        </w:rPr>
        <w:t xml:space="preserve">Esimerkki 8.5791</w:t>
      </w:r>
    </w:p>
    <w:p>
      <w:r>
        <w:t xml:space="preserve">Mitä kutsutaan lajin sisäiseksi kilpailuksi?</w:t>
      </w:r>
    </w:p>
    <w:p>
      <w:r>
        <w:rPr>
          <w:b/>
        </w:rPr>
        <w:t xml:space="preserve">Tulos</w:t>
      </w:r>
    </w:p>
    <w:p>
      <w:r>
        <w:t xml:space="preserve">toistettavissa oleva kilpailu</w:t>
      </w:r>
    </w:p>
    <w:p>
      <w:r>
        <w:rPr>
          <w:b/>
        </w:rPr>
        <w:t xml:space="preserve">Tulos</w:t>
      </w:r>
    </w:p>
    <w:p>
      <w:r>
        <w:t xml:space="preserve">lajikilpailu</w:t>
      </w:r>
    </w:p>
    <w:p>
      <w:r>
        <w:rPr>
          <w:b/>
        </w:rPr>
        <w:t xml:space="preserve">Tulos</w:t>
      </w:r>
    </w:p>
    <w:p>
      <w:r>
        <w:t xml:space="preserve">sisäinen kilpailu</w:t>
      </w:r>
    </w:p>
    <w:p>
      <w:r>
        <w:rPr>
          <w:b/>
        </w:rPr>
        <w:t xml:space="preserve">Esimerkki 8.5792</w:t>
      </w:r>
    </w:p>
    <w:p>
      <w:r>
        <w:t xml:space="preserve">Mitkä ovat ainoat organismit, jotka voivat hajottaa puuta?</w:t>
      </w:r>
    </w:p>
    <w:p>
      <w:r>
        <w:rPr>
          <w:b/>
        </w:rPr>
        <w:t xml:space="preserve">Tulos</w:t>
      </w:r>
    </w:p>
    <w:p>
      <w:r>
        <w:t xml:space="preserve">bakteerit</w:t>
      </w:r>
    </w:p>
    <w:p>
      <w:r>
        <w:rPr>
          <w:b/>
        </w:rPr>
        <w:t xml:space="preserve">Tulos</w:t>
      </w:r>
    </w:p>
    <w:p>
      <w:r>
        <w:t xml:space="preserve">protistit</w:t>
      </w:r>
    </w:p>
    <w:p>
      <w:r>
        <w:rPr>
          <w:b/>
        </w:rPr>
        <w:t xml:space="preserve">Tulos</w:t>
      </w:r>
    </w:p>
    <w:p>
      <w:r>
        <w:t xml:space="preserve">fossiili</w:t>
      </w:r>
    </w:p>
    <w:p>
      <w:r>
        <w:rPr>
          <w:b/>
        </w:rPr>
        <w:t xml:space="preserve">Esimerkki 8.5793</w:t>
      </w:r>
    </w:p>
    <w:p>
      <w:r>
        <w:t xml:space="preserve">Codyn nopeus on nolla, joten hänellä ei ole mitä?</w:t>
      </w:r>
    </w:p>
    <w:p>
      <w:r>
        <w:rPr>
          <w:b/>
        </w:rPr>
        <w:t xml:space="preserve">Tulos</w:t>
      </w:r>
    </w:p>
    <w:p>
      <w:r>
        <w:t xml:space="preserve">massa</w:t>
      </w:r>
    </w:p>
    <w:p>
      <w:r>
        <w:rPr>
          <w:b/>
        </w:rPr>
        <w:t xml:space="preserve">Tulos</w:t>
      </w:r>
    </w:p>
    <w:p>
      <w:r>
        <w:t xml:space="preserve">paino</w:t>
      </w:r>
    </w:p>
    <w:p>
      <w:r>
        <w:rPr>
          <w:b/>
        </w:rPr>
        <w:t xml:space="preserve">Tulos</w:t>
      </w:r>
    </w:p>
    <w:p>
      <w:r>
        <w:t xml:space="preserve">lämpötila</w:t>
      </w:r>
    </w:p>
    <w:p>
      <w:r>
        <w:rPr>
          <w:b/>
        </w:rPr>
        <w:t xml:space="preserve">Esimerkki 8.5794</w:t>
      </w:r>
    </w:p>
    <w:p>
      <w:r>
        <w:t xml:space="preserve">Mistä aineosista lipidit pääasiassa koostuvat?</w:t>
      </w:r>
    </w:p>
    <w:p>
      <w:r>
        <w:rPr>
          <w:b/>
        </w:rPr>
        <w:t xml:space="preserve">Tulos</w:t>
      </w:r>
    </w:p>
    <w:p>
      <w:r>
        <w:t xml:space="preserve">pii, vety ja happi</w:t>
      </w:r>
    </w:p>
    <w:p>
      <w:r>
        <w:rPr>
          <w:b/>
        </w:rPr>
        <w:t xml:space="preserve">Tulos</w:t>
      </w:r>
    </w:p>
    <w:p>
      <w:r>
        <w:t xml:space="preserve">rauta, vety ja happi</w:t>
      </w:r>
    </w:p>
    <w:p>
      <w:r>
        <w:rPr>
          <w:b/>
        </w:rPr>
        <w:t xml:space="preserve">Tulos</w:t>
      </w:r>
    </w:p>
    <w:p>
      <w:r>
        <w:t xml:space="preserve">helium, vety ja happi</w:t>
      </w:r>
    </w:p>
    <w:p>
      <w:r>
        <w:rPr>
          <w:b/>
        </w:rPr>
        <w:t xml:space="preserve">Esimerkki 8.5795</w:t>
      </w:r>
    </w:p>
    <w:p>
      <w:r>
        <w:t xml:space="preserve">Missä laajassa eläinryhmässä on havaittavissa sopeutumista vesieläimistä maalla eläviksi, mukaan lukien kyky hengittää ilmaa ja jalat liikkua maalla?</w:t>
      </w:r>
    </w:p>
    <w:p>
      <w:r>
        <w:rPr>
          <w:b/>
        </w:rPr>
        <w:t xml:space="preserve">Tulos</w:t>
      </w:r>
    </w:p>
    <w:p>
      <w:r>
        <w:t xml:space="preserve">matelijat</w:t>
      </w:r>
    </w:p>
    <w:p>
      <w:r>
        <w:rPr>
          <w:b/>
        </w:rPr>
        <w:t xml:space="preserve">Tulos</w:t>
      </w:r>
    </w:p>
    <w:p>
      <w:r>
        <w:t xml:space="preserve">linnut</w:t>
      </w:r>
    </w:p>
    <w:p>
      <w:r>
        <w:rPr>
          <w:b/>
        </w:rPr>
        <w:t xml:space="preserve">Tulos</w:t>
      </w:r>
    </w:p>
    <w:p>
      <w:r>
        <w:t xml:space="preserve">kasvinsyöjät</w:t>
      </w:r>
    </w:p>
    <w:p>
      <w:r>
        <w:rPr>
          <w:b/>
        </w:rPr>
        <w:t xml:space="preserve">Esimerkki 8.5796</w:t>
      </w:r>
    </w:p>
    <w:p>
      <w:r>
        <w:t xml:space="preserve">Ovatko linnut ja nisäkkäät pääasiassa eksotermisiä vai endotermisiä?</w:t>
      </w:r>
    </w:p>
    <w:p>
      <w:r>
        <w:rPr>
          <w:b/>
        </w:rPr>
        <w:t xml:space="preserve">Tulos</w:t>
      </w:r>
    </w:p>
    <w:p>
      <w:r>
        <w:t xml:space="preserve">autotrofinen</w:t>
      </w:r>
    </w:p>
    <w:p>
      <w:r>
        <w:rPr>
          <w:b/>
        </w:rPr>
        <w:t xml:space="preserve">Tulos</w:t>
      </w:r>
    </w:p>
    <w:p>
      <w:r>
        <w:t xml:space="preserve">hypoterminen</w:t>
      </w:r>
    </w:p>
    <w:p>
      <w:r>
        <w:rPr>
          <w:b/>
        </w:rPr>
        <w:t xml:space="preserve">Tulos</w:t>
      </w:r>
    </w:p>
    <w:p>
      <w:r>
        <w:t xml:space="preserve">eksoterminen</w:t>
      </w:r>
    </w:p>
    <w:p>
      <w:r>
        <w:rPr>
          <w:b/>
        </w:rPr>
        <w:t xml:space="preserve">Esimerkki 8.5797</w:t>
      </w:r>
    </w:p>
    <w:p>
      <w:r>
        <w:t xml:space="preserve">Mihin rakenteellisiin uudelleenjärjestelyihin kuuluvat osittaiset duplikaatiot, deleetiot, inversiot ja translokaatiot; duplikaatiot ja deleetiot tuottavat usein jälkeläisiä, jotka jäävät henkiin, mutta joilla on fyysisiä ja henkisiä poikkeavuuksia?</w:t>
      </w:r>
    </w:p>
    <w:p>
      <w:r>
        <w:rPr>
          <w:b/>
        </w:rPr>
        <w:t xml:space="preserve">Tulos</w:t>
      </w:r>
    </w:p>
    <w:p>
      <w:r>
        <w:t xml:space="preserve">neutronit</w:t>
      </w:r>
    </w:p>
    <w:p>
      <w:r>
        <w:rPr>
          <w:b/>
        </w:rPr>
        <w:t xml:space="preserve">Tulos</w:t>
      </w:r>
    </w:p>
    <w:p>
      <w:r>
        <w:t xml:space="preserve">fenotyypit</w:t>
      </w:r>
    </w:p>
    <w:p>
      <w:r>
        <w:rPr>
          <w:b/>
        </w:rPr>
        <w:t xml:space="preserve">Tulos</w:t>
      </w:r>
    </w:p>
    <w:p>
      <w:r>
        <w:t xml:space="preserve">solut</w:t>
      </w:r>
    </w:p>
    <w:p>
      <w:r>
        <w:rPr>
          <w:b/>
        </w:rPr>
        <w:t xml:space="preserve">Esimerkki 8.5798</w:t>
      </w:r>
    </w:p>
    <w:p>
      <w:r>
        <w:t xml:space="preserve">Missä linnut säilyttävät ja kostuttavat sulatusta odottavaa ruokaa?</w:t>
      </w:r>
    </w:p>
    <w:p>
      <w:r>
        <w:rPr>
          <w:b/>
        </w:rPr>
        <w:t xml:space="preserve">Tulos</w:t>
      </w:r>
    </w:p>
    <w:p>
      <w:r>
        <w:t xml:space="preserve">pesä</w:t>
      </w:r>
    </w:p>
    <w:p>
      <w:r>
        <w:rPr>
          <w:b/>
        </w:rPr>
        <w:t xml:space="preserve">Tulos</w:t>
      </w:r>
    </w:p>
    <w:p>
      <w:r>
        <w:t xml:space="preserve">puu</w:t>
      </w:r>
    </w:p>
    <w:p>
      <w:r>
        <w:rPr>
          <w:b/>
        </w:rPr>
        <w:t xml:space="preserve">Tulos</w:t>
      </w:r>
    </w:p>
    <w:p>
      <w:r>
        <w:t xml:space="preserve">ruokatorvi</w:t>
      </w:r>
    </w:p>
    <w:p>
      <w:r>
        <w:rPr>
          <w:b/>
        </w:rPr>
        <w:t xml:space="preserve">Esimerkki 8.5799</w:t>
      </w:r>
    </w:p>
    <w:p>
      <w:r>
        <w:t xml:space="preserve">Mikä termi tarkoittaa mooleja litrassa, kun taas molaliteetti tarkoittaa mooleja kilogrammassa liuotinta?</w:t>
      </w:r>
    </w:p>
    <w:p>
      <w:r>
        <w:rPr>
          <w:b/>
        </w:rPr>
        <w:t xml:space="preserve">Tulos</w:t>
      </w:r>
    </w:p>
    <w:p>
      <w:r>
        <w:t xml:space="preserve">siitepölyä</w:t>
      </w:r>
    </w:p>
    <w:p>
      <w:r>
        <w:rPr>
          <w:b/>
        </w:rPr>
        <w:t xml:space="preserve">Tulos</w:t>
      </w:r>
    </w:p>
    <w:p>
      <w:r>
        <w:t xml:space="preserve">runsaus</w:t>
      </w:r>
    </w:p>
    <w:p>
      <w:r>
        <w:rPr>
          <w:b/>
        </w:rPr>
        <w:t xml:space="preserve">Tulos</w:t>
      </w:r>
    </w:p>
    <w:p>
      <w:r>
        <w:t xml:space="preserve">kilokalori</w:t>
      </w:r>
    </w:p>
    <w:p>
      <w:r>
        <w:rPr>
          <w:b/>
        </w:rPr>
        <w:t xml:space="preserve">Esimerkki 8.5800</w:t>
      </w:r>
    </w:p>
    <w:p>
      <w:r>
        <w:t xml:space="preserve">Mikä on d. melanogaster -populaation keskimääräinen heterotsygotia?</w:t>
      </w:r>
    </w:p>
    <w:p>
      <w:r>
        <w:rPr>
          <w:b/>
        </w:rPr>
        <w:t xml:space="preserve">Tulos</w:t>
      </w:r>
    </w:p>
    <w:p>
      <w:r>
        <w:t xml:space="preserve">19 %</w:t>
      </w:r>
    </w:p>
    <w:p>
      <w:r>
        <w:rPr>
          <w:b/>
        </w:rPr>
        <w:t xml:space="preserve">Tulos</w:t>
      </w:r>
    </w:p>
    <w:p>
      <w:r>
        <w:t xml:space="preserve">21 %</w:t>
      </w:r>
    </w:p>
    <w:p>
      <w:r>
        <w:rPr>
          <w:b/>
        </w:rPr>
        <w:t xml:space="preserve">Tulos</w:t>
      </w:r>
    </w:p>
    <w:p>
      <w:r>
        <w:t xml:space="preserve">22 %</w:t>
      </w:r>
    </w:p>
    <w:p>
      <w:r>
        <w:rPr>
          <w:b/>
        </w:rPr>
        <w:t xml:space="preserve">Esimerkki 8.5801</w:t>
      </w:r>
    </w:p>
    <w:p>
      <w:r>
        <w:t xml:space="preserve">Mikä on toinen sana tyydyttyneille hiilivedyille?</w:t>
      </w:r>
    </w:p>
    <w:p>
      <w:r>
        <w:rPr>
          <w:b/>
        </w:rPr>
        <w:t xml:space="preserve">Tulos</w:t>
      </w:r>
    </w:p>
    <w:p>
      <w:r>
        <w:t xml:space="preserve">katalyytit</w:t>
      </w:r>
    </w:p>
    <w:p>
      <w:r>
        <w:rPr>
          <w:b/>
        </w:rPr>
        <w:t xml:space="preserve">Tulos</w:t>
      </w:r>
    </w:p>
    <w:p>
      <w:r>
        <w:t xml:space="preserve">entsyymit</w:t>
      </w:r>
    </w:p>
    <w:p>
      <w:r>
        <w:rPr>
          <w:b/>
        </w:rPr>
        <w:t xml:space="preserve">Tulos</w:t>
      </w:r>
    </w:p>
    <w:p>
      <w:r>
        <w:t xml:space="preserve">aldehydit</w:t>
      </w:r>
    </w:p>
    <w:p>
      <w:r>
        <w:rPr>
          <w:b/>
        </w:rPr>
        <w:t xml:space="preserve">Esimerkki 8.5802</w:t>
      </w:r>
    </w:p>
    <w:p>
      <w:r>
        <w:t xml:space="preserve">Miksi kutsutaan ainetta, jota ei voida erottaa pienempiin osiin ja joka määritellään myös sen sisältämien protonien lukumäärän perusteella?</w:t>
      </w:r>
    </w:p>
    <w:p>
      <w:r>
        <w:rPr>
          <w:b/>
        </w:rPr>
        <w:t xml:space="preserve">Tulos</w:t>
      </w:r>
    </w:p>
    <w:p>
      <w:r>
        <w:t xml:space="preserve">electrol</w:t>
      </w:r>
    </w:p>
    <w:p>
      <w:r>
        <w:rPr>
          <w:b/>
        </w:rPr>
        <w:t xml:space="preserve">Tulos</w:t>
      </w:r>
    </w:p>
    <w:p>
      <w:r>
        <w:t xml:space="preserve">molekyyli</w:t>
      </w:r>
    </w:p>
    <w:p>
      <w:r>
        <w:rPr>
          <w:b/>
        </w:rPr>
        <w:t xml:space="preserve">Tulos</w:t>
      </w:r>
    </w:p>
    <w:p>
      <w:r>
        <w:t xml:space="preserve">atomi</w:t>
      </w:r>
    </w:p>
    <w:p>
      <w:r>
        <w:rPr>
          <w:b/>
        </w:rPr>
        <w:t xml:space="preserve">Esimerkki 8.5803</w:t>
      </w:r>
    </w:p>
    <w:p>
      <w:r>
        <w:t xml:space="preserve">Mistä maakerroksessa oleva kudos koostuu pääosin sekä yksi- että ylispuiden varsissa?</w:t>
      </w:r>
    </w:p>
    <w:p>
      <w:r>
        <w:rPr>
          <w:b/>
        </w:rPr>
        <w:t xml:space="preserve">Tulos</w:t>
      </w:r>
    </w:p>
    <w:p>
      <w:r>
        <w:t xml:space="preserve">hinterrheinin solut</w:t>
      </w:r>
    </w:p>
    <w:p>
      <w:r>
        <w:rPr>
          <w:b/>
        </w:rPr>
        <w:t xml:space="preserve">Tulos</w:t>
      </w:r>
    </w:p>
    <w:p>
      <w:r>
        <w:t xml:space="preserve">eudioottiset solut</w:t>
      </w:r>
    </w:p>
    <w:p>
      <w:r>
        <w:rPr>
          <w:b/>
        </w:rPr>
        <w:t xml:space="preserve">Tulos</w:t>
      </w:r>
    </w:p>
    <w:p>
      <w:r>
        <w:t xml:space="preserve">epenteesin solut</w:t>
      </w:r>
    </w:p>
    <w:p>
      <w:r>
        <w:rPr>
          <w:b/>
        </w:rPr>
        <w:t xml:space="preserve">Esimerkki 8.5804</w:t>
      </w:r>
    </w:p>
    <w:p>
      <w:r>
        <w:t xml:space="preserve">Mitkä kaasut, kuten hiilidioksidi ja metaani, voivat sitoa energiaa maapallon ilmakehässä, ennen kuin ne säteilevät sen avaruuteen?</w:t>
      </w:r>
    </w:p>
    <w:p>
      <w:r>
        <w:rPr>
          <w:b/>
        </w:rPr>
        <w:t xml:space="preserve">Tulos</w:t>
      </w:r>
    </w:p>
    <w:p>
      <w:r>
        <w:t xml:space="preserve">mekaaninen energia</w:t>
      </w:r>
    </w:p>
    <w:p>
      <w:r>
        <w:rPr>
          <w:b/>
        </w:rPr>
        <w:t xml:space="preserve">Tulos</w:t>
      </w:r>
    </w:p>
    <w:p>
      <w:r>
        <w:t xml:space="preserve">auringonvalon energia</w:t>
      </w:r>
    </w:p>
    <w:p>
      <w:r>
        <w:rPr>
          <w:b/>
        </w:rPr>
        <w:t xml:space="preserve">Tulos</w:t>
      </w:r>
    </w:p>
    <w:p>
      <w:r>
        <w:t xml:space="preserve">potentiaalinen energia</w:t>
      </w:r>
    </w:p>
    <w:p>
      <w:r>
        <w:rPr>
          <w:b/>
        </w:rPr>
        <w:t xml:space="preserve">Esimerkki 8.5805</w:t>
      </w:r>
    </w:p>
    <w:p>
      <w:r>
        <w:t xml:space="preserve">Nimeä monivaiheinen prosessi, jossa eukaryoottisolun ydin jakautuu?</w:t>
      </w:r>
    </w:p>
    <w:p>
      <w:r>
        <w:rPr>
          <w:b/>
        </w:rPr>
        <w:t xml:space="preserve">Tulos</w:t>
      </w:r>
    </w:p>
    <w:p>
      <w:r>
        <w:t xml:space="preserve">sytokinesis</w:t>
      </w:r>
    </w:p>
    <w:p>
      <w:r>
        <w:rPr>
          <w:b/>
        </w:rPr>
        <w:t xml:space="preserve">Tulos</w:t>
      </w:r>
    </w:p>
    <w:p>
      <w:r>
        <w:t xml:space="preserve">symbioosi</w:t>
      </w:r>
    </w:p>
    <w:p>
      <w:r>
        <w:rPr>
          <w:b/>
        </w:rPr>
        <w:t xml:space="preserve">Tulos</w:t>
      </w:r>
    </w:p>
    <w:p>
      <w:r>
        <w:t xml:space="preserve">meioosi</w:t>
      </w:r>
    </w:p>
    <w:p>
      <w:r>
        <w:rPr>
          <w:b/>
        </w:rPr>
        <w:t xml:space="preserve">Esimerkki 8.5806</w:t>
      </w:r>
    </w:p>
    <w:p>
      <w:r>
        <w:t xml:space="preserve">Mikä on tieteellisen tutkimuksen viimeinen vaihe?</w:t>
      </w:r>
    </w:p>
    <w:p>
      <w:r>
        <w:rPr>
          <w:b/>
        </w:rPr>
        <w:t xml:space="preserve">Tulos</w:t>
      </w:r>
    </w:p>
    <w:p>
      <w:r>
        <w:t xml:space="preserve">havaintojen dokumentointi</w:t>
      </w:r>
    </w:p>
    <w:p>
      <w:r>
        <w:rPr>
          <w:b/>
        </w:rPr>
        <w:t xml:space="preserve">Tulos</w:t>
      </w:r>
    </w:p>
    <w:p>
      <w:r>
        <w:t xml:space="preserve">havaintojen tarkistaminen</w:t>
      </w:r>
    </w:p>
    <w:p>
      <w:r>
        <w:rPr>
          <w:b/>
        </w:rPr>
        <w:t xml:space="preserve">Tulos</w:t>
      </w:r>
    </w:p>
    <w:p>
      <w:r>
        <w:t xml:space="preserve">uusintatestauslöydökset</w:t>
      </w:r>
    </w:p>
    <w:p>
      <w:r>
        <w:rPr>
          <w:b/>
        </w:rPr>
        <w:t xml:space="preserve">Esimerkki 8.5807</w:t>
      </w:r>
    </w:p>
    <w:p>
      <w:r>
        <w:t xml:space="preserve">Mikä on tiikerin kaltaisen lihaa syövän kissan järjestys ja suku?</w:t>
      </w:r>
    </w:p>
    <w:p>
      <w:r>
        <w:rPr>
          <w:b/>
        </w:rPr>
        <w:t xml:space="preserve">Tulos</w:t>
      </w:r>
    </w:p>
    <w:p>
      <w:r>
        <w:t xml:space="preserve">Synapsida felidae</w:t>
      </w:r>
    </w:p>
    <w:p>
      <w:r>
        <w:rPr>
          <w:b/>
        </w:rPr>
        <w:t xml:space="preserve">Tulos</w:t>
      </w:r>
    </w:p>
    <w:p>
      <w:r>
        <w:t xml:space="preserve">Nisäkkäät felidae</w:t>
      </w:r>
    </w:p>
    <w:p>
      <w:r>
        <w:rPr>
          <w:b/>
        </w:rPr>
        <w:t xml:space="preserve">Tulos</w:t>
      </w:r>
    </w:p>
    <w:p>
      <w:r>
        <w:t xml:space="preserve">hierarkiat felidae</w:t>
      </w:r>
    </w:p>
    <w:p>
      <w:r>
        <w:rPr>
          <w:b/>
        </w:rPr>
        <w:t xml:space="preserve">Esimerkki 8.5808</w:t>
      </w:r>
    </w:p>
    <w:p>
      <w:r>
        <w:t xml:space="preserve">Vaikka viruksia ei pidetä elävinä, niillä on kaksi tärkeää yhteistä piirrettä elävien organismien kanssa: niillä on perintöainesta ja ne voivat käydä läpi minkä prosessin?</w:t>
      </w:r>
    </w:p>
    <w:p>
      <w:r>
        <w:rPr>
          <w:b/>
        </w:rPr>
        <w:t xml:space="preserve">Tulos</w:t>
      </w:r>
    </w:p>
    <w:p>
      <w:r>
        <w:t xml:space="preserve">sukupolvi</w:t>
      </w:r>
    </w:p>
    <w:p>
      <w:r>
        <w:rPr>
          <w:b/>
        </w:rPr>
        <w:t xml:space="preserve">Tulos</w:t>
      </w:r>
    </w:p>
    <w:p>
      <w:r>
        <w:t xml:space="preserve">seksuaalinen lisääntyminen</w:t>
      </w:r>
    </w:p>
    <w:p>
      <w:r>
        <w:rPr>
          <w:b/>
        </w:rPr>
        <w:t xml:space="preserve">Tulos</w:t>
      </w:r>
    </w:p>
    <w:p>
      <w:r>
        <w:t xml:space="preserve">oppiminen</w:t>
      </w:r>
    </w:p>
    <w:p>
      <w:r>
        <w:rPr>
          <w:b/>
        </w:rPr>
        <w:t xml:space="preserve">Esimerkki 8.5809</w:t>
      </w:r>
    </w:p>
    <w:p>
      <w:r>
        <w:t xml:space="preserve">Minkä prosessin avulla imukykyiset alkueläimet imevät ravintomolekyylejä solukalvojensa läpi?</w:t>
      </w:r>
    </w:p>
    <w:p>
      <w:r>
        <w:rPr>
          <w:b/>
        </w:rPr>
        <w:t xml:space="preserve">Tulos</w:t>
      </w:r>
    </w:p>
    <w:p>
      <w:r>
        <w:t xml:space="preserve">aktivointi</w:t>
      </w:r>
    </w:p>
    <w:p>
      <w:r>
        <w:rPr>
          <w:b/>
        </w:rPr>
        <w:t xml:space="preserve">Tulos</w:t>
      </w:r>
    </w:p>
    <w:p>
      <w:r>
        <w:t xml:space="preserve">eritys</w:t>
      </w:r>
    </w:p>
    <w:p>
      <w:r>
        <w:rPr>
          <w:b/>
        </w:rPr>
        <w:t xml:space="preserve">Tulos</w:t>
      </w:r>
    </w:p>
    <w:p>
      <w:r>
        <w:t xml:space="preserve">aineenvaihdunta</w:t>
      </w:r>
    </w:p>
    <w:p>
      <w:r>
        <w:rPr>
          <w:b/>
        </w:rPr>
        <w:t xml:space="preserve">Esimerkki 8.5810</w:t>
      </w:r>
    </w:p>
    <w:p>
      <w:r>
        <w:t xml:space="preserve">Mikä on aivopuoliskojen välinen yhteys?</w:t>
      </w:r>
    </w:p>
    <w:p>
      <w:r>
        <w:rPr>
          <w:b/>
        </w:rPr>
        <w:t xml:space="preserve">Tulos</w:t>
      </w:r>
    </w:p>
    <w:p>
      <w:r>
        <w:t xml:space="preserve">aivokuori</w:t>
      </w:r>
    </w:p>
    <w:p>
      <w:r>
        <w:rPr>
          <w:b/>
        </w:rPr>
        <w:t xml:space="preserve">Tulos</w:t>
      </w:r>
    </w:p>
    <w:p>
      <w:r>
        <w:t xml:space="preserve">selkäydin</w:t>
      </w:r>
    </w:p>
    <w:p>
      <w:r>
        <w:rPr>
          <w:b/>
        </w:rPr>
        <w:t xml:space="preserve">Tulos</w:t>
      </w:r>
    </w:p>
    <w:p>
      <w:r>
        <w:t xml:space="preserve">kallon väliseinä</w:t>
      </w:r>
    </w:p>
    <w:p>
      <w:r>
        <w:rPr>
          <w:b/>
        </w:rPr>
        <w:t xml:space="preserve">Esimerkki 8.5811</w:t>
      </w:r>
    </w:p>
    <w:p>
      <w:r>
        <w:t xml:space="preserve">Mitä on sähkövirran tuottama magnetismi?</w:t>
      </w:r>
    </w:p>
    <w:p>
      <w:r>
        <w:rPr>
          <w:b/>
        </w:rPr>
        <w:t xml:space="preserve">Tulos</w:t>
      </w:r>
    </w:p>
    <w:p>
      <w:r>
        <w:t xml:space="preserve">voimakas magnetismi</w:t>
      </w:r>
    </w:p>
    <w:p>
      <w:r>
        <w:rPr>
          <w:b/>
        </w:rPr>
        <w:t xml:space="preserve">Tulos</w:t>
      </w:r>
    </w:p>
    <w:p>
      <w:r>
        <w:t xml:space="preserve">hydromagnetismi</w:t>
      </w:r>
    </w:p>
    <w:p>
      <w:r>
        <w:rPr>
          <w:b/>
        </w:rPr>
        <w:t xml:space="preserve">Tulos</w:t>
      </w:r>
    </w:p>
    <w:p>
      <w:r>
        <w:t xml:space="preserve">exomagnetismi</w:t>
      </w:r>
    </w:p>
    <w:p>
      <w:r>
        <w:rPr>
          <w:b/>
        </w:rPr>
        <w:t xml:space="preserve">Esimerkki 8.5812</w:t>
      </w:r>
    </w:p>
    <w:p>
      <w:r>
        <w:t xml:space="preserve">Minkä eläinluokituksen elinkierrossa esiintyy trokofri, joka on ainutlaatuinen toukkamuoto.</w:t>
      </w:r>
    </w:p>
    <w:p>
      <w:r>
        <w:rPr>
          <w:b/>
        </w:rPr>
        <w:t xml:space="preserve">Tulos</w:t>
      </w:r>
    </w:p>
    <w:p>
      <w:r>
        <w:t xml:space="preserve">ankeriaat</w:t>
      </w:r>
    </w:p>
    <w:p>
      <w:r>
        <w:rPr>
          <w:b/>
        </w:rPr>
        <w:t xml:space="preserve">Tulos</w:t>
      </w:r>
    </w:p>
    <w:p>
      <w:r>
        <w:t xml:space="preserve">koralli</w:t>
      </w:r>
    </w:p>
    <w:p>
      <w:r>
        <w:rPr>
          <w:b/>
        </w:rPr>
        <w:t xml:space="preserve">Tulos</w:t>
      </w:r>
    </w:p>
    <w:p>
      <w:r>
        <w:t xml:space="preserve">hait</w:t>
      </w:r>
    </w:p>
    <w:p>
      <w:r>
        <w:rPr>
          <w:b/>
        </w:rPr>
        <w:t xml:space="preserve">Esimerkki 8.5813</w:t>
      </w:r>
    </w:p>
    <w:p>
      <w:r>
        <w:t xml:space="preserve">Mikä kasviprosessi oli välttämätön eläinten kehittymiselle, koska se tuottaa happea?</w:t>
      </w:r>
    </w:p>
    <w:p>
      <w:r>
        <w:rPr>
          <w:b/>
        </w:rPr>
        <w:t xml:space="preserve">Tulos</w:t>
      </w:r>
    </w:p>
    <w:p>
      <w:r>
        <w:t xml:space="preserve">itävyys</w:t>
      </w:r>
    </w:p>
    <w:p>
      <w:r>
        <w:rPr>
          <w:b/>
        </w:rPr>
        <w:t xml:space="preserve">Tulos</w:t>
      </w:r>
    </w:p>
    <w:p>
      <w:r>
        <w:t xml:space="preserve">kuolema</w:t>
      </w:r>
    </w:p>
    <w:p>
      <w:r>
        <w:rPr>
          <w:b/>
        </w:rPr>
        <w:t xml:space="preserve">Tulos</w:t>
      </w:r>
    </w:p>
    <w:p>
      <w:r>
        <w:t xml:space="preserve">jäljennös</w:t>
      </w:r>
    </w:p>
    <w:p>
      <w:r>
        <w:rPr>
          <w:b/>
        </w:rPr>
        <w:t xml:space="preserve">Esimerkki 8.5814</w:t>
      </w:r>
    </w:p>
    <w:p>
      <w:r>
        <w:t xml:space="preserve">Mikä on prosopagnosia?</w:t>
      </w:r>
    </w:p>
    <w:p>
      <w:r>
        <w:rPr>
          <w:b/>
        </w:rPr>
        <w:t xml:space="preserve">Tulos</w:t>
      </w:r>
    </w:p>
    <w:p>
      <w:r>
        <w:t xml:space="preserve">tapasokeus</w:t>
      </w:r>
    </w:p>
    <w:p>
      <w:r>
        <w:rPr>
          <w:b/>
        </w:rPr>
        <w:t xml:space="preserve">Tulos</w:t>
      </w:r>
    </w:p>
    <w:p>
      <w:r>
        <w:t xml:space="preserve">muistin puute</w:t>
      </w:r>
    </w:p>
    <w:p>
      <w:r>
        <w:rPr>
          <w:b/>
        </w:rPr>
        <w:t xml:space="preserve">Tulos</w:t>
      </w:r>
    </w:p>
    <w:p>
      <w:r>
        <w:t xml:space="preserve">aikasokeus</w:t>
      </w:r>
    </w:p>
    <w:p>
      <w:r>
        <w:rPr>
          <w:b/>
        </w:rPr>
        <w:t xml:space="preserve">Esimerkki 8.5815</w:t>
      </w:r>
    </w:p>
    <w:p>
      <w:r>
        <w:t xml:space="preserve">Tuottajina tunnetut vihreät kasvit tuottavat perusravintoa mille muille kuin itselleen?</w:t>
      </w:r>
    </w:p>
    <w:p>
      <w:r>
        <w:rPr>
          <w:b/>
        </w:rPr>
        <w:t xml:space="preserve">Tulos</w:t>
      </w:r>
    </w:p>
    <w:p>
      <w:r>
        <w:t xml:space="preserve">mineraalit</w:t>
      </w:r>
    </w:p>
    <w:p>
      <w:r>
        <w:rPr>
          <w:b/>
        </w:rPr>
        <w:t xml:space="preserve">Tulos</w:t>
      </w:r>
    </w:p>
    <w:p>
      <w:r>
        <w:t xml:space="preserve">ilma</w:t>
      </w:r>
    </w:p>
    <w:p>
      <w:r>
        <w:rPr>
          <w:b/>
        </w:rPr>
        <w:t xml:space="preserve">Tulos</w:t>
      </w:r>
    </w:p>
    <w:p>
      <w:r>
        <w:t xml:space="preserve">vesi</w:t>
      </w:r>
    </w:p>
    <w:p>
      <w:r>
        <w:rPr>
          <w:b/>
        </w:rPr>
        <w:t xml:space="preserve">Esimerkki 8.5816</w:t>
      </w:r>
    </w:p>
    <w:p>
      <w:r>
        <w:t xml:space="preserve">Ebola on esimerkki taudista, jota levittää minkälainen tartunnanaiheuttaja?</w:t>
      </w:r>
    </w:p>
    <w:p>
      <w:r>
        <w:rPr>
          <w:b/>
        </w:rPr>
        <w:t xml:space="preserve">Tulos</w:t>
      </w:r>
    </w:p>
    <w:p>
      <w:r>
        <w:t xml:space="preserve">bakteerit</w:t>
      </w:r>
    </w:p>
    <w:p>
      <w:r>
        <w:rPr>
          <w:b/>
        </w:rPr>
        <w:t xml:space="preserve">Tulos</w:t>
      </w:r>
    </w:p>
    <w:p>
      <w:r>
        <w:t xml:space="preserve">vilustuminen</w:t>
      </w:r>
    </w:p>
    <w:p>
      <w:r>
        <w:rPr>
          <w:b/>
        </w:rPr>
        <w:t xml:space="preserve">Tulos</w:t>
      </w:r>
    </w:p>
    <w:p>
      <w:r>
        <w:t xml:space="preserve">flus</w:t>
      </w:r>
    </w:p>
    <w:p>
      <w:r>
        <w:rPr>
          <w:b/>
        </w:rPr>
        <w:t xml:space="preserve">Esimerkki 8.5817</w:t>
      </w:r>
    </w:p>
    <w:p>
      <w:r>
        <w:t xml:space="preserve">Kun tutkijat työskentelevät luonnollisessa ympäristössä laboratorion sijaan, mitä kutsutaan?</w:t>
      </w:r>
    </w:p>
    <w:p>
      <w:r>
        <w:rPr>
          <w:b/>
        </w:rPr>
        <w:t xml:space="preserve">Tulos</w:t>
      </w:r>
    </w:p>
    <w:p>
      <w:r>
        <w:t xml:space="preserve">ulkopuolinen työ</w:t>
      </w:r>
    </w:p>
    <w:p>
      <w:r>
        <w:rPr>
          <w:b/>
        </w:rPr>
        <w:t xml:space="preserve">Tulos</w:t>
      </w:r>
    </w:p>
    <w:p>
      <w:r>
        <w:t xml:space="preserve">koulun ulkopuolinen toiminta</w:t>
      </w:r>
    </w:p>
    <w:p>
      <w:r>
        <w:rPr>
          <w:b/>
        </w:rPr>
        <w:t xml:space="preserve">Tulos</w:t>
      </w:r>
    </w:p>
    <w:p>
      <w:r>
        <w:t xml:space="preserve">Tutkiva</w:t>
      </w:r>
    </w:p>
    <w:p>
      <w:r>
        <w:rPr>
          <w:b/>
        </w:rPr>
        <w:t xml:space="preserve">Esimerkki 8.5818</w:t>
      </w:r>
    </w:p>
    <w:p>
      <w:r>
        <w:t xml:space="preserve">Mitä muodostuu, kun kasvien ruumiit kivettyvät?</w:t>
      </w:r>
    </w:p>
    <w:p>
      <w:r>
        <w:rPr>
          <w:b/>
        </w:rPr>
        <w:t xml:space="preserve">Tulos</w:t>
      </w:r>
    </w:p>
    <w:p>
      <w:r>
        <w:t xml:space="preserve">kupari</w:t>
      </w:r>
    </w:p>
    <w:p>
      <w:r>
        <w:rPr>
          <w:b/>
        </w:rPr>
        <w:t xml:space="preserve">Tulos</w:t>
      </w:r>
    </w:p>
    <w:p>
      <w:r>
        <w:t xml:space="preserve">fossiilit</w:t>
      </w:r>
    </w:p>
    <w:p>
      <w:r>
        <w:rPr>
          <w:b/>
        </w:rPr>
        <w:t xml:space="preserve">Tulos</w:t>
      </w:r>
    </w:p>
    <w:p>
      <w:r>
        <w:t xml:space="preserve">metaani</w:t>
      </w:r>
    </w:p>
    <w:p>
      <w:r>
        <w:rPr>
          <w:b/>
        </w:rPr>
        <w:t xml:space="preserve">Esimerkki 8.5819</w:t>
      </w:r>
    </w:p>
    <w:p>
      <w:r>
        <w:t xml:space="preserve">Mikä auttaa plasmakalvoa säilyttämään muotonsa?</w:t>
      </w:r>
    </w:p>
    <w:p>
      <w:r>
        <w:rPr>
          <w:b/>
        </w:rPr>
        <w:t xml:space="preserve">Tulos</w:t>
      </w:r>
    </w:p>
    <w:p>
      <w:r>
        <w:t xml:space="preserve">hiilihydraattimolekyylit</w:t>
      </w:r>
    </w:p>
    <w:p>
      <w:r>
        <w:rPr>
          <w:b/>
        </w:rPr>
        <w:t xml:space="preserve">Tulos</w:t>
      </w:r>
    </w:p>
    <w:p>
      <w:r>
        <w:t xml:space="preserve">happimolekyylit</w:t>
      </w:r>
    </w:p>
    <w:p>
      <w:r>
        <w:rPr>
          <w:b/>
        </w:rPr>
        <w:t xml:space="preserve">Tulos</w:t>
      </w:r>
    </w:p>
    <w:p>
      <w:r>
        <w:t xml:space="preserve">sytoplasma</w:t>
      </w:r>
    </w:p>
    <w:p>
      <w:r>
        <w:rPr>
          <w:b/>
        </w:rPr>
        <w:t xml:space="preserve">Esimerkki 8.5820</w:t>
      </w:r>
    </w:p>
    <w:p>
      <w:r>
        <w:t xml:space="preserve">Mikä on yksinkertaisin yksikkö, jolla on alkuaineen kemialliset perusominaisuudet?</w:t>
      </w:r>
    </w:p>
    <w:p>
      <w:r>
        <w:rPr>
          <w:b/>
        </w:rPr>
        <w:t xml:space="preserve">Tulos</w:t>
      </w:r>
    </w:p>
    <w:p>
      <w:r>
        <w:t xml:space="preserve">neutroni</w:t>
      </w:r>
    </w:p>
    <w:p>
      <w:r>
        <w:rPr>
          <w:b/>
        </w:rPr>
        <w:t xml:space="preserve">Tulos</w:t>
      </w:r>
    </w:p>
    <w:p>
      <w:r>
        <w:t xml:space="preserve">ydin</w:t>
      </w:r>
    </w:p>
    <w:p>
      <w:r>
        <w:rPr>
          <w:b/>
        </w:rPr>
        <w:t xml:space="preserve">Tulos</w:t>
      </w:r>
    </w:p>
    <w:p>
      <w:r>
        <w:t xml:space="preserve">solu</w:t>
      </w:r>
    </w:p>
    <w:p>
      <w:r>
        <w:rPr>
          <w:b/>
        </w:rPr>
        <w:t xml:space="preserve">Esimerkki 8.5821</w:t>
      </w:r>
    </w:p>
    <w:p>
      <w:r>
        <w:t xml:space="preserve">Minkä hormonit epinefriini ja noradrenaliini vapautuvat?</w:t>
      </w:r>
    </w:p>
    <w:p>
      <w:r>
        <w:rPr>
          <w:b/>
        </w:rPr>
        <w:t xml:space="preserve">Tulos</w:t>
      </w:r>
    </w:p>
    <w:p>
      <w:r>
        <w:t xml:space="preserve">uptake medulla</w:t>
      </w:r>
    </w:p>
    <w:p>
      <w:r>
        <w:rPr>
          <w:b/>
        </w:rPr>
        <w:t xml:space="preserve">Tulos</w:t>
      </w:r>
    </w:p>
    <w:p>
      <w:r>
        <w:t xml:space="preserve">ravintoaineet ydinjatke</w:t>
      </w:r>
    </w:p>
    <w:p>
      <w:r>
        <w:rPr>
          <w:b/>
        </w:rPr>
        <w:t xml:space="preserve">Tulos</w:t>
      </w:r>
    </w:p>
    <w:p>
      <w:r>
        <w:t xml:space="preserve">ulkoinen ydinjatke</w:t>
      </w:r>
    </w:p>
    <w:p>
      <w:r>
        <w:rPr>
          <w:b/>
        </w:rPr>
        <w:t xml:space="preserve">Esimerkki 8.5822</w:t>
      </w:r>
    </w:p>
    <w:p>
      <w:r>
        <w:t xml:space="preserve">Mikä on prosessi, jossa solukalvo ympäröi hiukkasen ja nielaisee sen?</w:t>
      </w:r>
    </w:p>
    <w:p>
      <w:r>
        <w:rPr>
          <w:b/>
        </w:rPr>
        <w:t xml:space="preserve">Tulos</w:t>
      </w:r>
    </w:p>
    <w:p>
      <w:r>
        <w:t xml:space="preserve">nieleminen</w:t>
      </w:r>
    </w:p>
    <w:p>
      <w:r>
        <w:rPr>
          <w:b/>
        </w:rPr>
        <w:t xml:space="preserve">Tulos</w:t>
      </w:r>
    </w:p>
    <w:p>
      <w:r>
        <w:t xml:space="preserve">mitoosi</w:t>
      </w:r>
    </w:p>
    <w:p>
      <w:r>
        <w:rPr>
          <w:b/>
        </w:rPr>
        <w:t xml:space="preserve">Tulos</w:t>
      </w:r>
    </w:p>
    <w:p>
      <w:r>
        <w:t xml:space="preserve">aktiivinen liikenne</w:t>
      </w:r>
    </w:p>
    <w:p>
      <w:r>
        <w:rPr>
          <w:b/>
        </w:rPr>
        <w:t xml:space="preserve">Esimerkki 8.5823</w:t>
      </w:r>
    </w:p>
    <w:p>
      <w:r>
        <w:t xml:space="preserve">Milloin Alzheimerin taudin kaltaiset sairaudet yleistyvät?</w:t>
      </w:r>
    </w:p>
    <w:p>
      <w:r>
        <w:rPr>
          <w:b/>
        </w:rPr>
        <w:t xml:space="preserve">Tulos</w:t>
      </w:r>
    </w:p>
    <w:p>
      <w:r>
        <w:t xml:space="preserve">pikkulapsi</w:t>
      </w:r>
    </w:p>
    <w:p>
      <w:r>
        <w:rPr>
          <w:b/>
        </w:rPr>
        <w:t xml:space="preserve">Tulos</w:t>
      </w:r>
    </w:p>
    <w:p>
      <w:r>
        <w:t xml:space="preserve">teini-ikäinen</w:t>
      </w:r>
    </w:p>
    <w:p>
      <w:r>
        <w:rPr>
          <w:b/>
        </w:rPr>
        <w:t xml:space="preserve">Tulos</w:t>
      </w:r>
    </w:p>
    <w:p>
      <w:r>
        <w:t xml:space="preserve">i-40 ikä</w:t>
      </w:r>
    </w:p>
    <w:p>
      <w:r>
        <w:rPr>
          <w:b/>
        </w:rPr>
        <w:t xml:space="preserve">Esimerkki 8.5824</w:t>
      </w:r>
    </w:p>
    <w:p>
      <w:r>
        <w:t xml:space="preserve">Infektio voi olla solunsisäinen tai solunulkoinen, riippuen tästä?</w:t>
      </w:r>
    </w:p>
    <w:p>
      <w:r>
        <w:rPr>
          <w:b/>
        </w:rPr>
        <w:t xml:space="preserve">Tulos</w:t>
      </w:r>
    </w:p>
    <w:p>
      <w:r>
        <w:t xml:space="preserve">siitepöly</w:t>
      </w:r>
    </w:p>
    <w:p>
      <w:r>
        <w:rPr>
          <w:b/>
        </w:rPr>
        <w:t xml:space="preserve">Tulos</w:t>
      </w:r>
    </w:p>
    <w:p>
      <w:r>
        <w:t xml:space="preserve">mikrobit</w:t>
      </w:r>
    </w:p>
    <w:p>
      <w:r>
        <w:rPr>
          <w:b/>
        </w:rPr>
        <w:t xml:space="preserve">Tulos</w:t>
      </w:r>
    </w:p>
    <w:p>
      <w:r>
        <w:t xml:space="preserve">bakteerit</w:t>
      </w:r>
    </w:p>
    <w:p>
      <w:r>
        <w:rPr>
          <w:b/>
        </w:rPr>
        <w:t xml:space="preserve">Esimerkki 8.5825</w:t>
      </w:r>
    </w:p>
    <w:p>
      <w:r>
        <w:t xml:space="preserve">Mitä kuitu auttaa pitämään elimistön normaalitasolla?</w:t>
      </w:r>
    </w:p>
    <w:p>
      <w:r>
        <w:rPr>
          <w:b/>
        </w:rPr>
        <w:t xml:space="preserve">Tulos</w:t>
      </w:r>
    </w:p>
    <w:p>
      <w:r>
        <w:t xml:space="preserve">suola ja kolesteroli</w:t>
      </w:r>
    </w:p>
    <w:p>
      <w:r>
        <w:rPr>
          <w:b/>
        </w:rPr>
        <w:t xml:space="preserve">Tulos</w:t>
      </w:r>
    </w:p>
    <w:p>
      <w:r>
        <w:t xml:space="preserve">verenpaine</w:t>
      </w:r>
    </w:p>
    <w:p>
      <w:r>
        <w:rPr>
          <w:b/>
        </w:rPr>
        <w:t xml:space="preserve">Tulos</w:t>
      </w:r>
    </w:p>
    <w:p>
      <w:r>
        <w:t xml:space="preserve">nesteytys</w:t>
      </w:r>
    </w:p>
    <w:p>
      <w:r>
        <w:rPr>
          <w:b/>
        </w:rPr>
        <w:t xml:space="preserve">Esimerkki 8.5826</w:t>
      </w:r>
    </w:p>
    <w:p>
      <w:r>
        <w:t xml:space="preserve">Kuinka kauan suuri tähti voi olla pääjaksossa?</w:t>
      </w:r>
    </w:p>
    <w:p>
      <w:r>
        <w:rPr>
          <w:b/>
        </w:rPr>
        <w:t xml:space="preserve">Tulos</w:t>
      </w:r>
    </w:p>
    <w:p>
      <w:r>
        <w:t xml:space="preserve">3 miljoonaa vuotta</w:t>
      </w:r>
    </w:p>
    <w:p>
      <w:r>
        <w:rPr>
          <w:b/>
        </w:rPr>
        <w:t xml:space="preserve">Tulos</w:t>
      </w:r>
    </w:p>
    <w:p>
      <w:r>
        <w:t xml:space="preserve">200,4 miljoonaa vuotta</w:t>
      </w:r>
    </w:p>
    <w:p>
      <w:r>
        <w:rPr>
          <w:b/>
        </w:rPr>
        <w:t xml:space="preserve">Tulos</w:t>
      </w:r>
    </w:p>
    <w:p>
      <w:r>
        <w:t xml:space="preserve">60,11 miljoonaa vuotta</w:t>
      </w:r>
    </w:p>
    <w:p>
      <w:r>
        <w:rPr>
          <w:b/>
        </w:rPr>
        <w:t xml:space="preserve">Esimerkki 8.5827</w:t>
      </w:r>
    </w:p>
    <w:p>
      <w:r>
        <w:t xml:space="preserve">Rehevöityminen eli korkea ravinnepitoisuus voi aiheuttaa olosuhteita, jotka vievät kaloilta minkä elintärkeän kaasun?</w:t>
      </w:r>
    </w:p>
    <w:p>
      <w:r>
        <w:rPr>
          <w:b/>
        </w:rPr>
        <w:t xml:space="preserve">Tulos</w:t>
      </w:r>
    </w:p>
    <w:p>
      <w:r>
        <w:t xml:space="preserve">dioksidi</w:t>
      </w:r>
    </w:p>
    <w:p>
      <w:r>
        <w:rPr>
          <w:b/>
        </w:rPr>
        <w:t xml:space="preserve">Tulos</w:t>
      </w:r>
    </w:p>
    <w:p>
      <w:r>
        <w:t xml:space="preserve">vety</w:t>
      </w:r>
    </w:p>
    <w:p>
      <w:r>
        <w:rPr>
          <w:b/>
        </w:rPr>
        <w:t xml:space="preserve">Tulos</w:t>
      </w:r>
    </w:p>
    <w:p>
      <w:r>
        <w:t xml:space="preserve">typpi</w:t>
      </w:r>
    </w:p>
    <w:p>
      <w:r>
        <w:rPr>
          <w:b/>
        </w:rPr>
        <w:t xml:space="preserve">Esimerkki 8.5828</w:t>
      </w:r>
    </w:p>
    <w:p>
      <w:r>
        <w:t xml:space="preserve">Minkä järjestelmän "päärauhanen" on aivolisäke?</w:t>
      </w:r>
    </w:p>
    <w:p>
      <w:r>
        <w:rPr>
          <w:b/>
        </w:rPr>
        <w:t xml:space="preserve">Tulos</w:t>
      </w:r>
    </w:p>
    <w:p>
      <w:r>
        <w:t xml:space="preserve">hormonaalinen</w:t>
      </w:r>
    </w:p>
    <w:p>
      <w:r>
        <w:rPr>
          <w:b/>
        </w:rPr>
        <w:t xml:space="preserve">Tulos</w:t>
      </w:r>
    </w:p>
    <w:p>
      <w:r>
        <w:t xml:space="preserve">ruoansulatuskanava</w:t>
      </w:r>
    </w:p>
    <w:p>
      <w:r>
        <w:rPr>
          <w:b/>
        </w:rPr>
        <w:t xml:space="preserve">Tulos</w:t>
      </w:r>
    </w:p>
    <w:p>
      <w:r>
        <w:t xml:space="preserve">hermostunut</w:t>
      </w:r>
    </w:p>
    <w:p>
      <w:r>
        <w:rPr>
          <w:b/>
        </w:rPr>
        <w:t xml:space="preserve">Esimerkki 8.5829</w:t>
      </w:r>
    </w:p>
    <w:p>
      <w:r>
        <w:t xml:space="preserve">Milloin solut saavat erilaisia identiteettejä järjestetyssä tilajärjestyksessä?</w:t>
      </w:r>
    </w:p>
    <w:p>
      <w:r>
        <w:rPr>
          <w:b/>
        </w:rPr>
        <w:t xml:space="preserve">Tulos</w:t>
      </w:r>
    </w:p>
    <w:p>
      <w:r>
        <w:t xml:space="preserve">mitoosin aikana</w:t>
      </w:r>
    </w:p>
    <w:p>
      <w:r>
        <w:rPr>
          <w:b/>
        </w:rPr>
        <w:t xml:space="preserve">Tulos</w:t>
      </w:r>
    </w:p>
    <w:p>
      <w:r>
        <w:t xml:space="preserve">toukkavaihe</w:t>
      </w:r>
    </w:p>
    <w:p>
      <w:r>
        <w:rPr>
          <w:b/>
        </w:rPr>
        <w:t xml:space="preserve">Tulos</w:t>
      </w:r>
    </w:p>
    <w:p>
      <w:r>
        <w:t xml:space="preserve">ennen morfogeneesiä</w:t>
      </w:r>
    </w:p>
    <w:p>
      <w:r>
        <w:rPr>
          <w:b/>
        </w:rPr>
        <w:t xml:space="preserve">Esimerkki 8.5830</w:t>
      </w:r>
    </w:p>
    <w:p>
      <w:r>
        <w:t xml:space="preserve">Mihin fotosynteesi muuttaa valoenergian?</w:t>
      </w:r>
    </w:p>
    <w:p>
      <w:r>
        <w:rPr>
          <w:b/>
        </w:rPr>
        <w:t xml:space="preserve">Tulos</w:t>
      </w:r>
    </w:p>
    <w:p>
      <w:r>
        <w:t xml:space="preserve">sähköenergia</w:t>
      </w:r>
    </w:p>
    <w:p>
      <w:r>
        <w:rPr>
          <w:b/>
        </w:rPr>
        <w:t xml:space="preserve">Tulos</w:t>
      </w:r>
    </w:p>
    <w:p>
      <w:r>
        <w:t xml:space="preserve">hiilienergia</w:t>
      </w:r>
    </w:p>
    <w:p>
      <w:r>
        <w:rPr>
          <w:b/>
        </w:rPr>
        <w:t xml:space="preserve">Tulos</w:t>
      </w:r>
    </w:p>
    <w:p>
      <w:r>
        <w:t xml:space="preserve">säteilyenergia</w:t>
      </w:r>
    </w:p>
    <w:p>
      <w:r>
        <w:rPr>
          <w:b/>
        </w:rPr>
        <w:t xml:space="preserve">Esimerkki 8.5831</w:t>
      </w:r>
    </w:p>
    <w:p>
      <w:r>
        <w:t xml:space="preserve">Sydän- ja verisuonitaudit, tietyt syöpätyypit, tyypin 2 diabetes ja liikalihavuus ovat mitä ennaltaehkäistäviä sairauksia?</w:t>
      </w:r>
    </w:p>
    <w:p>
      <w:r>
        <w:rPr>
          <w:b/>
        </w:rPr>
        <w:t xml:space="preserve">Tulos</w:t>
      </w:r>
    </w:p>
    <w:p>
      <w:r>
        <w:t xml:space="preserve">ympäristösairaudet</w:t>
      </w:r>
    </w:p>
    <w:p>
      <w:r>
        <w:rPr>
          <w:b/>
        </w:rPr>
        <w:t xml:space="preserve">Tulos</w:t>
      </w:r>
    </w:p>
    <w:p>
      <w:r>
        <w:t xml:space="preserve">ilmakehän sairaudet</w:t>
      </w:r>
    </w:p>
    <w:p>
      <w:r>
        <w:rPr>
          <w:b/>
        </w:rPr>
        <w:t xml:space="preserve">Tulos</w:t>
      </w:r>
    </w:p>
    <w:p>
      <w:r>
        <w:t xml:space="preserve">ikäsairaudet</w:t>
      </w:r>
    </w:p>
    <w:p>
      <w:r>
        <w:rPr>
          <w:b/>
        </w:rPr>
        <w:t xml:space="preserve">Esimerkki 8.5832</w:t>
      </w:r>
    </w:p>
    <w:p>
      <w:r>
        <w:t xml:space="preserve">Termiittien ja puuta syövien torakoiden ruoansulatuskanavissa esiintyy tiettyjä anaerobisia parabasalidilajeja, jotka osallistuvat olennaisen tärkeään vaiheeseen termiitin ruoansulatuksessa.</w:t>
      </w:r>
    </w:p>
    <w:p>
      <w:r>
        <w:rPr>
          <w:b/>
        </w:rPr>
        <w:t xml:space="preserve">Tulos</w:t>
      </w:r>
    </w:p>
    <w:p>
      <w:r>
        <w:t xml:space="preserve">karbonaatti</w:t>
      </w:r>
    </w:p>
    <w:p>
      <w:r>
        <w:rPr>
          <w:b/>
        </w:rPr>
        <w:t xml:space="preserve">Tulos</w:t>
      </w:r>
    </w:p>
    <w:p>
      <w:r>
        <w:t xml:space="preserve">kuitu</w:t>
      </w:r>
    </w:p>
    <w:p>
      <w:r>
        <w:rPr>
          <w:b/>
        </w:rPr>
        <w:t xml:space="preserve">Tulos</w:t>
      </w:r>
    </w:p>
    <w:p>
      <w:r>
        <w:t xml:space="preserve">ravintoaineet</w:t>
      </w:r>
    </w:p>
    <w:p>
      <w:r>
        <w:rPr>
          <w:b/>
        </w:rPr>
        <w:t xml:space="preserve">Esimerkki 8.5833</w:t>
      </w:r>
    </w:p>
    <w:p>
      <w:r>
        <w:t xml:space="preserve">Mitä tapahtuu merenpinnalle maapallon lämpötilan nousun vuoksi?</w:t>
      </w:r>
    </w:p>
    <w:p>
      <w:r>
        <w:rPr>
          <w:b/>
        </w:rPr>
        <w:t xml:space="preserve">Tulos</w:t>
      </w:r>
    </w:p>
    <w:p>
      <w:r>
        <w:t xml:space="preserve">Pudota</w:t>
      </w:r>
    </w:p>
    <w:p>
      <w:r>
        <w:rPr>
          <w:b/>
        </w:rPr>
        <w:t xml:space="preserve">Tulos</w:t>
      </w:r>
    </w:p>
    <w:p>
      <w:r>
        <w:t xml:space="preserve">käänteinen</w:t>
      </w:r>
    </w:p>
    <w:p>
      <w:r>
        <w:rPr>
          <w:b/>
        </w:rPr>
        <w:t xml:space="preserve">Tulos</w:t>
      </w:r>
    </w:p>
    <w:p>
      <w:r>
        <w:t xml:space="preserve">ylijännite</w:t>
      </w:r>
    </w:p>
    <w:p>
      <w:r>
        <w:rPr>
          <w:b/>
        </w:rPr>
        <w:t xml:space="preserve">Esimerkki 8.5834</w:t>
      </w:r>
    </w:p>
    <w:p>
      <w:r>
        <w:t xml:space="preserve">Minkä sähkömagneettisten aaltojen taajuus on alhaisin?</w:t>
      </w:r>
    </w:p>
    <w:p>
      <w:r>
        <w:rPr>
          <w:b/>
        </w:rPr>
        <w:t xml:space="preserve">Tulos</w:t>
      </w:r>
    </w:p>
    <w:p>
      <w:r>
        <w:t xml:space="preserve">Röntgensäteet</w:t>
      </w:r>
    </w:p>
    <w:p>
      <w:r>
        <w:rPr>
          <w:b/>
        </w:rPr>
        <w:t xml:space="preserve">Tulos</w:t>
      </w:r>
    </w:p>
    <w:p>
      <w:r>
        <w:t xml:space="preserve">ultraviolettisäteet</w:t>
      </w:r>
    </w:p>
    <w:p>
      <w:r>
        <w:rPr>
          <w:b/>
        </w:rPr>
        <w:t xml:space="preserve">Tulos</w:t>
      </w:r>
    </w:p>
    <w:p>
      <w:r>
        <w:t xml:space="preserve">gammasäteet</w:t>
      </w:r>
    </w:p>
    <w:p>
      <w:r>
        <w:rPr>
          <w:b/>
        </w:rPr>
        <w:t xml:space="preserve">Esimerkki 8.5835</w:t>
      </w:r>
    </w:p>
    <w:p>
      <w:r>
        <w:t xml:space="preserve">Biokemialliset yhdisteet, joihin kuuluvat sokerit, tärkkelys ja selluloosa, ovat esimerkkejä mistä?</w:t>
      </w:r>
    </w:p>
    <w:p>
      <w:r>
        <w:rPr>
          <w:b/>
        </w:rPr>
        <w:t xml:space="preserve">Tulos</w:t>
      </w:r>
    </w:p>
    <w:p>
      <w:r>
        <w:t xml:space="preserve">elektrolyytit</w:t>
      </w:r>
    </w:p>
    <w:p>
      <w:r>
        <w:rPr>
          <w:b/>
        </w:rPr>
        <w:t xml:space="preserve">Tulos</w:t>
      </w:r>
    </w:p>
    <w:p>
      <w:r>
        <w:t xml:space="preserve">lipidit</w:t>
      </w:r>
    </w:p>
    <w:p>
      <w:r>
        <w:rPr>
          <w:b/>
        </w:rPr>
        <w:t xml:space="preserve">Tulos</w:t>
      </w:r>
    </w:p>
    <w:p>
      <w:r>
        <w:t xml:space="preserve">proteiinit</w:t>
      </w:r>
    </w:p>
    <w:p>
      <w:r>
        <w:rPr>
          <w:b/>
        </w:rPr>
        <w:t xml:space="preserve">Esimerkki 8.5836</w:t>
      </w:r>
    </w:p>
    <w:p>
      <w:r>
        <w:t xml:space="preserve">Mikä järjestelmä vastaa elimistön puolustamisesta sairauksia vastaan?</w:t>
      </w:r>
    </w:p>
    <w:p>
      <w:r>
        <w:rPr>
          <w:b/>
        </w:rPr>
        <w:t xml:space="preserve">Tulos</w:t>
      </w:r>
    </w:p>
    <w:p>
      <w:r>
        <w:t xml:space="preserve">hermosto</w:t>
      </w:r>
    </w:p>
    <w:p>
      <w:r>
        <w:rPr>
          <w:b/>
        </w:rPr>
        <w:t xml:space="preserve">Tulos</w:t>
      </w:r>
    </w:p>
    <w:p>
      <w:r>
        <w:t xml:space="preserve">verenkiertojärjestelmä</w:t>
      </w:r>
    </w:p>
    <w:p>
      <w:r>
        <w:rPr>
          <w:b/>
        </w:rPr>
        <w:t xml:space="preserve">Tulos</w:t>
      </w:r>
    </w:p>
    <w:p>
      <w:r>
        <w:t xml:space="preserve">ruoansulatusjärjestelmä</w:t>
      </w:r>
    </w:p>
    <w:p>
      <w:r>
        <w:rPr>
          <w:b/>
        </w:rPr>
        <w:t xml:space="preserve">Esimerkki 8.5837</w:t>
      </w:r>
    </w:p>
    <w:p>
      <w:r>
        <w:t xml:space="preserve">Minkä tyyppisiä kaloja on suurin osa elävistä lajeista?</w:t>
      </w:r>
    </w:p>
    <w:p>
      <w:r>
        <w:rPr>
          <w:b/>
        </w:rPr>
        <w:t xml:space="preserve">Tulos</w:t>
      </w:r>
    </w:p>
    <w:p>
      <w:r>
        <w:t xml:space="preserve">rustokala</w:t>
      </w:r>
    </w:p>
    <w:p>
      <w:r>
        <w:rPr>
          <w:b/>
        </w:rPr>
        <w:t xml:space="preserve">Tulos</w:t>
      </w:r>
    </w:p>
    <w:p>
      <w:r>
        <w:t xml:space="preserve">makean veden kalat</w:t>
      </w:r>
    </w:p>
    <w:p>
      <w:r>
        <w:rPr>
          <w:b/>
        </w:rPr>
        <w:t xml:space="preserve">Tulos</w:t>
      </w:r>
    </w:p>
    <w:p>
      <w:r>
        <w:t xml:space="preserve">keuhkokala</w:t>
      </w:r>
    </w:p>
    <w:p>
      <w:r>
        <w:rPr>
          <w:b/>
        </w:rPr>
        <w:t xml:space="preserve">Esimerkki 8.5838</w:t>
      </w:r>
    </w:p>
    <w:p>
      <w:r>
        <w:t xml:space="preserve">Mikä luo märkiä ja kuivia vyöhykkeitä eri leveysasteilla?</w:t>
      </w:r>
    </w:p>
    <w:p>
      <w:r>
        <w:rPr>
          <w:b/>
        </w:rPr>
        <w:t xml:space="preserve">Tulos</w:t>
      </w:r>
    </w:p>
    <w:p>
      <w:r>
        <w:t xml:space="preserve">suihkuvirta</w:t>
      </w:r>
    </w:p>
    <w:p>
      <w:r>
        <w:rPr>
          <w:b/>
        </w:rPr>
        <w:t xml:space="preserve">Tulos</w:t>
      </w:r>
    </w:p>
    <w:p>
      <w:r>
        <w:t xml:space="preserve">pasaatituulet</w:t>
      </w:r>
    </w:p>
    <w:p>
      <w:r>
        <w:rPr>
          <w:b/>
        </w:rPr>
        <w:t xml:space="preserve">Tulos</w:t>
      </w:r>
    </w:p>
    <w:p>
      <w:r>
        <w:t xml:space="preserve">hevosen leveysasteet</w:t>
      </w:r>
    </w:p>
    <w:p>
      <w:r>
        <w:rPr>
          <w:b/>
        </w:rPr>
        <w:t xml:space="preserve">Esimerkki 8.5839</w:t>
      </w:r>
    </w:p>
    <w:p>
      <w:r>
        <w:t xml:space="preserve">Missä muodossa suurin osa maapallon makeasta vedestä on?</w:t>
      </w:r>
    </w:p>
    <w:p>
      <w:r>
        <w:rPr>
          <w:b/>
        </w:rPr>
        <w:t xml:space="preserve">Tulos</w:t>
      </w:r>
    </w:p>
    <w:p>
      <w:r>
        <w:t xml:space="preserve">kaasu</w:t>
      </w:r>
    </w:p>
    <w:p>
      <w:r>
        <w:rPr>
          <w:b/>
        </w:rPr>
        <w:t xml:space="preserve">Tulos</w:t>
      </w:r>
    </w:p>
    <w:p>
      <w:r>
        <w:t xml:space="preserve">nesteytetty</w:t>
      </w:r>
    </w:p>
    <w:p>
      <w:r>
        <w:rPr>
          <w:b/>
        </w:rPr>
        <w:t xml:space="preserve">Tulos</w:t>
      </w:r>
    </w:p>
    <w:p>
      <w:r>
        <w:t xml:space="preserve">höyry</w:t>
      </w:r>
    </w:p>
    <w:p>
      <w:r>
        <w:rPr>
          <w:b/>
        </w:rPr>
        <w:t xml:space="preserve">Esimerkki 8.5840</w:t>
      </w:r>
    </w:p>
    <w:p>
      <w:r>
        <w:t xml:space="preserve">Mikä on yleisnimitys kuvaileville hypoteeseille, jotka auttavat ymmärtämään polveutumismalleja?</w:t>
      </w:r>
    </w:p>
    <w:p>
      <w:r>
        <w:rPr>
          <w:b/>
        </w:rPr>
        <w:t xml:space="preserve">Tulos</w:t>
      </w:r>
    </w:p>
    <w:p>
      <w:r>
        <w:t xml:space="preserve">geneettiset puut</w:t>
      </w:r>
    </w:p>
    <w:p>
      <w:r>
        <w:rPr>
          <w:b/>
        </w:rPr>
        <w:t xml:space="preserve">Tulos</w:t>
      </w:r>
    </w:p>
    <w:p>
      <w:r>
        <w:t xml:space="preserve">geneettinen järjestys</w:t>
      </w:r>
    </w:p>
    <w:p>
      <w:r>
        <w:rPr>
          <w:b/>
        </w:rPr>
        <w:t xml:space="preserve">Tulos</w:t>
      </w:r>
    </w:p>
    <w:p>
      <w:r>
        <w:t xml:space="preserve">geenikartoitus</w:t>
      </w:r>
    </w:p>
    <w:p>
      <w:r>
        <w:rPr>
          <w:b/>
        </w:rPr>
        <w:t xml:space="preserve">Esimerkki 8.5841</w:t>
      </w:r>
    </w:p>
    <w:p>
      <w:r>
        <w:t xml:space="preserve">Mikä on kemiallisen reaktion aloittamiseen tarvittava energiamäärä?</w:t>
      </w:r>
    </w:p>
    <w:p>
      <w:r>
        <w:rPr>
          <w:b/>
        </w:rPr>
        <w:t xml:space="preserve">Tulos</w:t>
      </w:r>
    </w:p>
    <w:p>
      <w:r>
        <w:t xml:space="preserve">hajoamisen energia</w:t>
      </w:r>
    </w:p>
    <w:p>
      <w:r>
        <w:rPr>
          <w:b/>
        </w:rPr>
        <w:t xml:space="preserve">Tulos</w:t>
      </w:r>
    </w:p>
    <w:p>
      <w:r>
        <w:t xml:space="preserve">reaktion energia</w:t>
      </w:r>
    </w:p>
    <w:p>
      <w:r>
        <w:rPr>
          <w:b/>
        </w:rPr>
        <w:t xml:space="preserve">Tulos</w:t>
      </w:r>
    </w:p>
    <w:p>
      <w:r>
        <w:t xml:space="preserve">positiivinen energia</w:t>
      </w:r>
    </w:p>
    <w:p>
      <w:r>
        <w:rPr>
          <w:b/>
        </w:rPr>
        <w:t xml:space="preserve">Esimerkki 8.5842</w:t>
      </w:r>
    </w:p>
    <w:p>
      <w:r>
        <w:t xml:space="preserve">Milloin liikkuvan auton sanotaan olevan dynaamisessa tasapainossa?</w:t>
      </w:r>
    </w:p>
    <w:p>
      <w:r>
        <w:rPr>
          <w:b/>
        </w:rPr>
        <w:t xml:space="preserve">Tulos</w:t>
      </w:r>
    </w:p>
    <w:p>
      <w:r>
        <w:t xml:space="preserve">levossa</w:t>
      </w:r>
    </w:p>
    <w:p>
      <w:r>
        <w:rPr>
          <w:b/>
        </w:rPr>
        <w:t xml:space="preserve">Tulos</w:t>
      </w:r>
    </w:p>
    <w:p>
      <w:r>
        <w:t xml:space="preserve">homeostaasissa</w:t>
      </w:r>
    </w:p>
    <w:p>
      <w:r>
        <w:rPr>
          <w:b/>
        </w:rPr>
        <w:t xml:space="preserve">Tulos</w:t>
      </w:r>
    </w:p>
    <w:p>
      <w:r>
        <w:t xml:space="preserve">kiihdytettäessä</w:t>
      </w:r>
    </w:p>
    <w:p>
      <w:r>
        <w:rPr>
          <w:b/>
        </w:rPr>
        <w:t xml:space="preserve">Esimerkki 8.5843</w:t>
      </w:r>
    </w:p>
    <w:p>
      <w:r>
        <w:t xml:space="preserve">Sykloalkaanit ovat hiilivetyjä, joiden molekyylit ovat pikemminkin suljettuja renkaita kuin suoria tai haaroittuneita ketjuja. syklinen hiilivety on hiilivety, jonka rengas koostuu seuraavista?</w:t>
      </w:r>
    </w:p>
    <w:p>
      <w:r>
        <w:rPr>
          <w:b/>
        </w:rPr>
        <w:t xml:space="preserve">Tulos</w:t>
      </w:r>
    </w:p>
    <w:p>
      <w:r>
        <w:t xml:space="preserve">happiatomeja</w:t>
      </w:r>
    </w:p>
    <w:p>
      <w:r>
        <w:rPr>
          <w:b/>
        </w:rPr>
        <w:t xml:space="preserve">Tulos</w:t>
      </w:r>
    </w:p>
    <w:p>
      <w:r>
        <w:t xml:space="preserve">vetyatomit</w:t>
      </w:r>
    </w:p>
    <w:p>
      <w:r>
        <w:rPr>
          <w:b/>
        </w:rPr>
        <w:t xml:space="preserve">Tulos</w:t>
      </w:r>
    </w:p>
    <w:p>
      <w:r>
        <w:t xml:space="preserve">bariumatomit</w:t>
      </w:r>
    </w:p>
    <w:p>
      <w:r>
        <w:rPr>
          <w:b/>
        </w:rPr>
        <w:t xml:space="preserve">Esimerkki 8.5844</w:t>
      </w:r>
    </w:p>
    <w:p>
      <w:r>
        <w:t xml:space="preserve">Mitä menetelmää tutkijat käyttävät vastatakseen kysymyksiin?</w:t>
      </w:r>
    </w:p>
    <w:p>
      <w:r>
        <w:rPr>
          <w:b/>
        </w:rPr>
        <w:t xml:space="preserve">Tulos</w:t>
      </w:r>
    </w:p>
    <w:p>
      <w:r>
        <w:t xml:space="preserve">utelias menetelmä</w:t>
      </w:r>
    </w:p>
    <w:p>
      <w:r>
        <w:rPr>
          <w:b/>
        </w:rPr>
        <w:t xml:space="preserve">Tulos</w:t>
      </w:r>
    </w:p>
    <w:p>
      <w:r>
        <w:t xml:space="preserve">sääntelymenetelmä</w:t>
      </w:r>
    </w:p>
    <w:p>
      <w:r>
        <w:rPr>
          <w:b/>
        </w:rPr>
        <w:t xml:space="preserve">Tulos</w:t>
      </w:r>
    </w:p>
    <w:p>
      <w:r>
        <w:t xml:space="preserve">liuotusmenetelmä</w:t>
      </w:r>
    </w:p>
    <w:p>
      <w:r>
        <w:rPr>
          <w:b/>
        </w:rPr>
        <w:t xml:space="preserve">Esimerkki 8.5845</w:t>
      </w:r>
    </w:p>
    <w:p>
      <w:r>
        <w:t xml:space="preserve">Mitä tarvitsisit nähdä eniten soluja?</w:t>
      </w:r>
    </w:p>
    <w:p>
      <w:r>
        <w:rPr>
          <w:b/>
        </w:rPr>
        <w:t xml:space="preserve">Tulos</w:t>
      </w:r>
    </w:p>
    <w:p>
      <w:r>
        <w:t xml:space="preserve">ultravioletti</w:t>
      </w:r>
    </w:p>
    <w:p>
      <w:r>
        <w:rPr>
          <w:b/>
        </w:rPr>
        <w:t xml:space="preserve">Tulos</w:t>
      </w:r>
    </w:p>
    <w:p>
      <w:r>
        <w:t xml:space="preserve">infrapuna</w:t>
      </w:r>
    </w:p>
    <w:p>
      <w:r>
        <w:rPr>
          <w:b/>
        </w:rPr>
        <w:t xml:space="preserve">Tulos</w:t>
      </w:r>
    </w:p>
    <w:p>
      <w:r>
        <w:t xml:space="preserve">peili</w:t>
      </w:r>
    </w:p>
    <w:p>
      <w:r>
        <w:rPr>
          <w:b/>
        </w:rPr>
        <w:t xml:space="preserve">Esimerkki 8.5846</w:t>
      </w:r>
    </w:p>
    <w:p>
      <w:r>
        <w:t xml:space="preserve">Mikä on katalyyttien ja reagoivien aineiden välisen reaktion käynnistämiseen tarvittava energia?</w:t>
      </w:r>
    </w:p>
    <w:p>
      <w:r>
        <w:rPr>
          <w:b/>
        </w:rPr>
        <w:t xml:space="preserve">Tulos</w:t>
      </w:r>
    </w:p>
    <w:p>
      <w:r>
        <w:t xml:space="preserve">reaktion energia</w:t>
      </w:r>
    </w:p>
    <w:p>
      <w:r>
        <w:rPr>
          <w:b/>
        </w:rPr>
        <w:t xml:space="preserve">Tulos</w:t>
      </w:r>
    </w:p>
    <w:p>
      <w:r>
        <w:t xml:space="preserve">hajoamisen energia</w:t>
      </w:r>
    </w:p>
    <w:p>
      <w:r>
        <w:rPr>
          <w:b/>
        </w:rPr>
        <w:t xml:space="preserve">Tulos</w:t>
      </w:r>
    </w:p>
    <w:p>
      <w:r>
        <w:t xml:space="preserve">johtavuus energia</w:t>
      </w:r>
    </w:p>
    <w:p>
      <w:r>
        <w:rPr>
          <w:b/>
        </w:rPr>
        <w:t xml:space="preserve">Esimerkki 8.5847</w:t>
      </w:r>
    </w:p>
    <w:p>
      <w:r>
        <w:t xml:space="preserve">Miten sytoplasmiset determinantit jakautuvat hedelmöittymättömissä munasoluissa?</w:t>
      </w:r>
    </w:p>
    <w:p>
      <w:r>
        <w:rPr>
          <w:b/>
        </w:rPr>
        <w:t xml:space="preserve">Tulos</w:t>
      </w:r>
    </w:p>
    <w:p>
      <w:r>
        <w:t xml:space="preserve">tasaisesti</w:t>
      </w:r>
    </w:p>
    <w:p>
      <w:r>
        <w:rPr>
          <w:b/>
        </w:rPr>
        <w:t xml:space="preserve">Tulos</w:t>
      </w:r>
    </w:p>
    <w:p>
      <w:r>
        <w:t xml:space="preserve">vasemmalta oikealle</w:t>
      </w:r>
    </w:p>
    <w:p>
      <w:r>
        <w:rPr>
          <w:b/>
        </w:rPr>
        <w:t xml:space="preserve">Tulos</w:t>
      </w:r>
    </w:p>
    <w:p>
      <w:r>
        <w:t xml:space="preserve">symmetrisesti</w:t>
      </w:r>
    </w:p>
    <w:p>
      <w:r>
        <w:rPr>
          <w:b/>
        </w:rPr>
        <w:t xml:space="preserve">Esimerkki 8.5848</w:t>
      </w:r>
    </w:p>
    <w:p>
      <w:r>
        <w:t xml:space="preserve">Kuten prokaryoottisolu, eukaryoottisolu on plasmakalvo, sytoplasma ja ribosomit, mutta eukaryoottisolu on tyypillisesti suurempi kuin prokaryoottisolu, sillä on todellinen ydin (eli sen dna on kalvon ympäröimä) ja muita kalvoon sidottuja organelleja, jotka mahdollistavat mitä?</w:t>
      </w:r>
    </w:p>
    <w:p>
      <w:r>
        <w:rPr>
          <w:b/>
        </w:rPr>
        <w:t xml:space="preserve">Tulos</w:t>
      </w:r>
    </w:p>
    <w:p>
      <w:r>
        <w:t xml:space="preserve">toimintojen väärinkäyttö</w:t>
      </w:r>
    </w:p>
    <w:p>
      <w:r>
        <w:rPr>
          <w:b/>
        </w:rPr>
        <w:t xml:space="preserve">Tulos</w:t>
      </w:r>
    </w:p>
    <w:p>
      <w:r>
        <w:t xml:space="preserve">toimintojen scrobipalpa</w:t>
      </w:r>
    </w:p>
    <w:p>
      <w:r>
        <w:rPr>
          <w:b/>
        </w:rPr>
        <w:t xml:space="preserve">Tulos</w:t>
      </w:r>
    </w:p>
    <w:p>
      <w:r>
        <w:t xml:space="preserve">toimintojen monistaminen</w:t>
      </w:r>
    </w:p>
    <w:p>
      <w:r>
        <w:rPr>
          <w:b/>
        </w:rPr>
        <w:t xml:space="preserve">Esimerkki 8.5849</w:t>
      </w:r>
    </w:p>
    <w:p>
      <w:r>
        <w:t xml:space="preserve">Missä muodossa formaldehydi on huoneenlämmössä?</w:t>
      </w:r>
    </w:p>
    <w:p>
      <w:r>
        <w:rPr>
          <w:b/>
        </w:rPr>
        <w:t xml:space="preserve">Tulos</w:t>
      </w:r>
    </w:p>
    <w:p>
      <w:r>
        <w:t xml:space="preserve">kiinteä</w:t>
      </w:r>
    </w:p>
    <w:p>
      <w:r>
        <w:rPr>
          <w:b/>
        </w:rPr>
        <w:t xml:space="preserve">Tulos</w:t>
      </w:r>
    </w:p>
    <w:p>
      <w:r>
        <w:t xml:space="preserve">nesteet</w:t>
      </w:r>
    </w:p>
    <w:p>
      <w:r>
        <w:rPr>
          <w:b/>
        </w:rPr>
        <w:t xml:space="preserve">Tulos</w:t>
      </w:r>
    </w:p>
    <w:p>
      <w:r>
        <w:t xml:space="preserve">plasma</w:t>
      </w:r>
    </w:p>
    <w:p>
      <w:r>
        <w:rPr>
          <w:b/>
        </w:rPr>
        <w:t xml:space="preserve">Esimerkki 8.5850</w:t>
      </w:r>
    </w:p>
    <w:p>
      <w:r>
        <w:t xml:space="preserve">Mitkä ovat hormonitoiminnan viestimolekyylit?</w:t>
      </w:r>
    </w:p>
    <w:p>
      <w:r>
        <w:rPr>
          <w:b/>
        </w:rPr>
        <w:t xml:space="preserve">Tulos</w:t>
      </w:r>
    </w:p>
    <w:p>
      <w:r>
        <w:t xml:space="preserve">neuronit</w:t>
      </w:r>
    </w:p>
    <w:p>
      <w:r>
        <w:rPr>
          <w:b/>
        </w:rPr>
        <w:t xml:space="preserve">Tulos</w:t>
      </w:r>
    </w:p>
    <w:p>
      <w:r>
        <w:t xml:space="preserve">entsyymit</w:t>
      </w:r>
    </w:p>
    <w:p>
      <w:r>
        <w:rPr>
          <w:b/>
        </w:rPr>
        <w:t xml:space="preserve">Tulos</w:t>
      </w:r>
    </w:p>
    <w:p>
      <w:r>
        <w:t xml:space="preserve">hapot</w:t>
      </w:r>
    </w:p>
    <w:p>
      <w:r>
        <w:rPr>
          <w:b/>
        </w:rPr>
        <w:t xml:space="preserve">Esimerkki 8.5851</w:t>
      </w:r>
    </w:p>
    <w:p>
      <w:r>
        <w:t xml:space="preserve">Uudelleenkiteytys on prosessi, jolla voidaan poistaa mitä, mikä syntyy, kun yhdisteitä syntetisoidaan?</w:t>
      </w:r>
    </w:p>
    <w:p>
      <w:r>
        <w:rPr>
          <w:b/>
        </w:rPr>
        <w:t xml:space="preserve">Tulos</w:t>
      </w:r>
    </w:p>
    <w:p>
      <w:r>
        <w:t xml:space="preserve">kemikaalit</w:t>
      </w:r>
    </w:p>
    <w:p>
      <w:r>
        <w:rPr>
          <w:b/>
        </w:rPr>
        <w:t xml:space="preserve">Tulos</w:t>
      </w:r>
    </w:p>
    <w:p>
      <w:r>
        <w:t xml:space="preserve">aineet</w:t>
      </w:r>
    </w:p>
    <w:p>
      <w:r>
        <w:rPr>
          <w:b/>
        </w:rPr>
        <w:t xml:space="preserve">Tulos</w:t>
      </w:r>
    </w:p>
    <w:p>
      <w:r>
        <w:t xml:space="preserve">mineraalit</w:t>
      </w:r>
    </w:p>
    <w:p>
      <w:r>
        <w:rPr>
          <w:b/>
        </w:rPr>
        <w:t xml:space="preserve">Esimerkki 8.5852</w:t>
      </w:r>
    </w:p>
    <w:p>
      <w:r>
        <w:t xml:space="preserve">Useimmat liikkeet luonnossa noudattavat pikemminkin ________ kuin suoria linjoja?</w:t>
      </w:r>
    </w:p>
    <w:p>
      <w:r>
        <w:rPr>
          <w:b/>
        </w:rPr>
        <w:t xml:space="preserve">Tulos</w:t>
      </w:r>
    </w:p>
    <w:p>
      <w:r>
        <w:t xml:space="preserve">pystysuorat polut</w:t>
      </w:r>
    </w:p>
    <w:p>
      <w:r>
        <w:rPr>
          <w:b/>
        </w:rPr>
        <w:t xml:space="preserve">Tulos</w:t>
      </w:r>
    </w:p>
    <w:p>
      <w:r>
        <w:t xml:space="preserve">terävät polut</w:t>
      </w:r>
    </w:p>
    <w:p>
      <w:r>
        <w:rPr>
          <w:b/>
        </w:rPr>
        <w:t xml:space="preserve">Tulos</w:t>
      </w:r>
    </w:p>
    <w:p>
      <w:r>
        <w:t xml:space="preserve">vaakasuorat polut</w:t>
      </w:r>
    </w:p>
    <w:p>
      <w:r>
        <w:rPr>
          <w:b/>
        </w:rPr>
        <w:t xml:space="preserve">Esimerkki 8.5853</w:t>
      </w:r>
    </w:p>
    <w:p>
      <w:r>
        <w:t xml:space="preserve">Mikä ruumiinosa ei sovi maalla eläville eläimille?</w:t>
      </w:r>
    </w:p>
    <w:p>
      <w:r>
        <w:rPr>
          <w:b/>
        </w:rPr>
        <w:t xml:space="preserve">Tulos</w:t>
      </w:r>
    </w:p>
    <w:p>
      <w:r>
        <w:t xml:space="preserve">keuhkot</w:t>
      </w:r>
    </w:p>
    <w:p>
      <w:r>
        <w:rPr>
          <w:b/>
        </w:rPr>
        <w:t xml:space="preserve">Tulos</w:t>
      </w:r>
    </w:p>
    <w:p>
      <w:r>
        <w:t xml:space="preserve">jalat</w:t>
      </w:r>
    </w:p>
    <w:p>
      <w:r>
        <w:rPr>
          <w:b/>
        </w:rPr>
        <w:t xml:space="preserve">Tulos</w:t>
      </w:r>
    </w:p>
    <w:p>
      <w:r>
        <w:t xml:space="preserve">kädet</w:t>
      </w:r>
    </w:p>
    <w:p>
      <w:r>
        <w:rPr>
          <w:b/>
        </w:rPr>
        <w:t xml:space="preserve">Esimerkki 8.5854</w:t>
      </w:r>
    </w:p>
    <w:p>
      <w:r>
        <w:t xml:space="preserve">Mikä pitää osittain liikkuvien nivelten luut paikallaan?</w:t>
      </w:r>
    </w:p>
    <w:p>
      <w:r>
        <w:rPr>
          <w:b/>
        </w:rPr>
        <w:t xml:space="preserve">Tulos</w:t>
      </w:r>
    </w:p>
    <w:p>
      <w:r>
        <w:t xml:space="preserve">pistorasia</w:t>
      </w:r>
    </w:p>
    <w:p>
      <w:r>
        <w:rPr>
          <w:b/>
        </w:rPr>
        <w:t xml:space="preserve">Tulos</w:t>
      </w:r>
    </w:p>
    <w:p>
      <w:r>
        <w:t xml:space="preserve">jänteet</w:t>
      </w:r>
    </w:p>
    <w:p>
      <w:r>
        <w:rPr>
          <w:b/>
        </w:rPr>
        <w:t xml:space="preserve">Tulos</w:t>
      </w:r>
    </w:p>
    <w:p>
      <w:r>
        <w:t xml:space="preserve">kollageeni</w:t>
      </w:r>
    </w:p>
    <w:p>
      <w:r>
        <w:rPr>
          <w:b/>
        </w:rPr>
        <w:t xml:space="preserve">Esimerkki 8.5855</w:t>
      </w:r>
    </w:p>
    <w:p>
      <w:r>
        <w:t xml:space="preserve">Tähtitieteilijät ovat miettineet, laajeneeko maailmankaikkeus tarpeeksi nopeasti paetakseen minkä vetovoimaa?</w:t>
      </w:r>
    </w:p>
    <w:p>
      <w:r>
        <w:rPr>
          <w:b/>
        </w:rPr>
        <w:t xml:space="preserve">Tulos</w:t>
      </w:r>
    </w:p>
    <w:p>
      <w:r>
        <w:t xml:space="preserve">liike-energia</w:t>
      </w:r>
    </w:p>
    <w:p>
      <w:r>
        <w:rPr>
          <w:b/>
        </w:rPr>
        <w:t xml:space="preserve">Tulos</w:t>
      </w:r>
    </w:p>
    <w:p>
      <w:r>
        <w:t xml:space="preserve">Coreolis-vaikutus</w:t>
      </w:r>
    </w:p>
    <w:p>
      <w:r>
        <w:rPr>
          <w:b/>
        </w:rPr>
        <w:t xml:space="preserve">Tulos</w:t>
      </w:r>
    </w:p>
    <w:p>
      <w:r>
        <w:t xml:space="preserve">valo</w:t>
      </w:r>
    </w:p>
    <w:p>
      <w:r>
        <w:rPr>
          <w:b/>
        </w:rPr>
        <w:t xml:space="preserve">Esimerkki 8.5856</w:t>
      </w:r>
    </w:p>
    <w:p>
      <w:r>
        <w:t xml:space="preserve">Mikä on neljäs planeetta auringosta?</w:t>
      </w:r>
    </w:p>
    <w:p>
      <w:r>
        <w:rPr>
          <w:b/>
        </w:rPr>
        <w:t xml:space="preserve">Tulos</w:t>
      </w:r>
    </w:p>
    <w:p>
      <w:r>
        <w:t xml:space="preserve">Pluto</w:t>
      </w:r>
    </w:p>
    <w:p>
      <w:r>
        <w:rPr>
          <w:b/>
        </w:rPr>
        <w:t xml:space="preserve">Tulos</w:t>
      </w:r>
    </w:p>
    <w:p>
      <w:r>
        <w:t xml:space="preserve">Saturnus</w:t>
      </w:r>
    </w:p>
    <w:p>
      <w:r>
        <w:rPr>
          <w:b/>
        </w:rPr>
        <w:t xml:space="preserve">Tulos</w:t>
      </w:r>
    </w:p>
    <w:p>
      <w:r>
        <w:t xml:space="preserve">Elohopea</w:t>
      </w:r>
    </w:p>
    <w:p>
      <w:r>
        <w:rPr>
          <w:b/>
        </w:rPr>
        <w:t xml:space="preserve">Esimerkki 8.5857</w:t>
      </w:r>
    </w:p>
    <w:p>
      <w:r>
        <w:t xml:space="preserve">Kantasolu on erikoistumaton solu, joka voi jakautua rajattomasti tarpeen mukaan ja joka voi tietyissä olosuhteissa erilaistua seuraaviksi soluiksi?</w:t>
      </w:r>
    </w:p>
    <w:p>
      <w:r>
        <w:rPr>
          <w:b/>
        </w:rPr>
        <w:t xml:space="preserve">Tulos</w:t>
      </w:r>
    </w:p>
    <w:p>
      <w:r>
        <w:t xml:space="preserve">kloonit</w:t>
      </w:r>
    </w:p>
    <w:p>
      <w:r>
        <w:rPr>
          <w:b/>
        </w:rPr>
        <w:t xml:space="preserve">Tulos</w:t>
      </w:r>
    </w:p>
    <w:p>
      <w:r>
        <w:t xml:space="preserve">tarttuvat solut</w:t>
      </w:r>
    </w:p>
    <w:p>
      <w:r>
        <w:rPr>
          <w:b/>
        </w:rPr>
        <w:t xml:space="preserve">Tulos</w:t>
      </w:r>
    </w:p>
    <w:p>
      <w:r>
        <w:t xml:space="preserve">sukusolut</w:t>
      </w:r>
    </w:p>
    <w:p>
      <w:r>
        <w:rPr>
          <w:b/>
        </w:rPr>
        <w:t xml:space="preserve">Esimerkki 8.5858</w:t>
      </w:r>
    </w:p>
    <w:p>
      <w:r>
        <w:t xml:space="preserve">Biologian _______ on peruskäsite, joka pätee yhtä hyvin mehiläiseen tai auringonkukkaan kuin meihin.</w:t>
      </w:r>
    </w:p>
    <w:p>
      <w:r>
        <w:rPr>
          <w:b/>
        </w:rPr>
        <w:t xml:space="preserve">Tulos</w:t>
      </w:r>
    </w:p>
    <w:p>
      <w:r>
        <w:t xml:space="preserve">hypoteesi</w:t>
      </w:r>
    </w:p>
    <w:p>
      <w:r>
        <w:rPr>
          <w:b/>
        </w:rPr>
        <w:t xml:space="preserve">Tulos</w:t>
      </w:r>
    </w:p>
    <w:p>
      <w:r>
        <w:t xml:space="preserve">teoria</w:t>
      </w:r>
    </w:p>
    <w:p>
      <w:r>
        <w:rPr>
          <w:b/>
        </w:rPr>
        <w:t xml:space="preserve">Tulos</w:t>
      </w:r>
    </w:p>
    <w:p>
      <w:r>
        <w:t xml:space="preserve">käsite</w:t>
      </w:r>
    </w:p>
    <w:p>
      <w:r>
        <w:rPr>
          <w:b/>
        </w:rPr>
        <w:t xml:space="preserve">Esimerkki 8.5859</w:t>
      </w:r>
    </w:p>
    <w:p>
      <w:r>
        <w:t xml:space="preserve">Hengitysteiden kehitys alkion kohdalla alkaa noin viikolla 4. Ektodermikudos pään etupuolen alueelta invaginoituu taaksepäin muodostaen hajukuoppia, jotka sulautuvat kehittyvän nielun endodermikudokseen. hajukuoppa on yksi parista rakenteesta, jotka laajenevat ja muuttuvat seuraavaksi?</w:t>
      </w:r>
    </w:p>
    <w:p>
      <w:r>
        <w:rPr>
          <w:b/>
        </w:rPr>
        <w:t xml:space="preserve">Tulos</w:t>
      </w:r>
    </w:p>
    <w:p>
      <w:r>
        <w:t xml:space="preserve">peräaukon ontelo</w:t>
      </w:r>
    </w:p>
    <w:p>
      <w:r>
        <w:rPr>
          <w:b/>
        </w:rPr>
        <w:t xml:space="preserve">Tulos</w:t>
      </w:r>
    </w:p>
    <w:p>
      <w:r>
        <w:t xml:space="preserve">silmäkuoppa</w:t>
      </w:r>
    </w:p>
    <w:p>
      <w:r>
        <w:rPr>
          <w:b/>
        </w:rPr>
        <w:t xml:space="preserve">Tulos</w:t>
      </w:r>
    </w:p>
    <w:p>
      <w:r>
        <w:t xml:space="preserve">nesteontelo</w:t>
      </w:r>
    </w:p>
    <w:p>
      <w:r>
        <w:rPr>
          <w:b/>
        </w:rPr>
        <w:t xml:space="preserve">Esimerkki 8.5860</w:t>
      </w:r>
    </w:p>
    <w:p>
      <w:r>
        <w:t xml:space="preserve">Mikä organelli koostuu 5-8 kuppimaisesta, kalvopeitteisestä levypinosta, joita kutsutaan cisternoiksi?</w:t>
      </w:r>
    </w:p>
    <w:p>
      <w:r>
        <w:rPr>
          <w:b/>
        </w:rPr>
        <w:t xml:space="preserve">Tulos</w:t>
      </w:r>
    </w:p>
    <w:p>
      <w:r>
        <w:t xml:space="preserve">tyhjiö</w:t>
      </w:r>
    </w:p>
    <w:p>
      <w:r>
        <w:rPr>
          <w:b/>
        </w:rPr>
        <w:t xml:space="preserve">Tulos</w:t>
      </w:r>
    </w:p>
    <w:p>
      <w:r>
        <w:t xml:space="preserve">ydin</w:t>
      </w:r>
    </w:p>
    <w:p>
      <w:r>
        <w:rPr>
          <w:b/>
        </w:rPr>
        <w:t xml:space="preserve">Tulos</w:t>
      </w:r>
    </w:p>
    <w:p>
      <w:r>
        <w:t xml:space="preserve">endoplasminen verkkokalvo</w:t>
      </w:r>
    </w:p>
    <w:p>
      <w:r>
        <w:rPr>
          <w:b/>
        </w:rPr>
        <w:t xml:space="preserve">Esimerkki 8.5861</w:t>
      </w:r>
    </w:p>
    <w:p>
      <w:r>
        <w:t xml:space="preserve">Sydämen sisällä olevat johtavat solut määrittävät sykkeen ja välittävät sen mitä kautta?</w:t>
      </w:r>
    </w:p>
    <w:p>
      <w:r>
        <w:rPr>
          <w:b/>
        </w:rPr>
        <w:t xml:space="preserve">Tulos</w:t>
      </w:r>
    </w:p>
    <w:p>
      <w:r>
        <w:t xml:space="preserve">meioosi</w:t>
      </w:r>
    </w:p>
    <w:p>
      <w:r>
        <w:rPr>
          <w:b/>
        </w:rPr>
        <w:t xml:space="preserve">Tulos</w:t>
      </w:r>
    </w:p>
    <w:p>
      <w:r>
        <w:t xml:space="preserve">johtuminen</w:t>
      </w:r>
    </w:p>
    <w:p>
      <w:r>
        <w:rPr>
          <w:b/>
        </w:rPr>
        <w:t xml:space="preserve">Tulos</w:t>
      </w:r>
    </w:p>
    <w:p>
      <w:r>
        <w:t xml:space="preserve">neuronit</w:t>
      </w:r>
    </w:p>
    <w:p>
      <w:r>
        <w:rPr>
          <w:b/>
        </w:rPr>
        <w:t xml:space="preserve">Esimerkki 8.5862</w:t>
      </w:r>
    </w:p>
    <w:p>
      <w:r>
        <w:t xml:space="preserve">Missä kasveissa ja levissä fotosynteesi tapahtuu?</w:t>
      </w:r>
    </w:p>
    <w:p>
      <w:r>
        <w:rPr>
          <w:b/>
        </w:rPr>
        <w:t xml:space="preserve">Tulos</w:t>
      </w:r>
    </w:p>
    <w:p>
      <w:r>
        <w:t xml:space="preserve">soluseinämä</w:t>
      </w:r>
    </w:p>
    <w:p>
      <w:r>
        <w:rPr>
          <w:b/>
        </w:rPr>
        <w:t xml:space="preserve">Tulos</w:t>
      </w:r>
    </w:p>
    <w:p>
      <w:r>
        <w:t xml:space="preserve">ydin</w:t>
      </w:r>
    </w:p>
    <w:p>
      <w:r>
        <w:rPr>
          <w:b/>
        </w:rPr>
        <w:t xml:space="preserve">Tulos</w:t>
      </w:r>
    </w:p>
    <w:p>
      <w:r>
        <w:t xml:space="preserve">sytoplasma</w:t>
      </w:r>
    </w:p>
    <w:p>
      <w:r>
        <w:rPr>
          <w:b/>
        </w:rPr>
        <w:t xml:space="preserve">Esimerkki 8.5863</w:t>
      </w:r>
    </w:p>
    <w:p>
      <w:r>
        <w:t xml:space="preserve">Todellinen bensiinin määrä (massa), joka on jäljellä tankissa, kun mittari näyttää "tyhjää", on kesällä paljon pienempi kuin talvella.Bensiinin tilavuus on sama kuin talvella, kun "lisää polttoainetta" -valo syttyy, mutta koska bensiini on laajentunut, sitä on mitä?</w:t>
      </w:r>
    </w:p>
    <w:p>
      <w:r>
        <w:rPr>
          <w:b/>
        </w:rPr>
        <w:t xml:space="preserve">Tulos</w:t>
      </w:r>
    </w:p>
    <w:p>
      <w:r>
        <w:t xml:space="preserve">pienempi painovoima</w:t>
      </w:r>
    </w:p>
    <w:p>
      <w:r>
        <w:rPr>
          <w:b/>
        </w:rPr>
        <w:t xml:space="preserve">Tulos</w:t>
      </w:r>
    </w:p>
    <w:p>
      <w:r>
        <w:t xml:space="preserve">sama massa</w:t>
      </w:r>
    </w:p>
    <w:p>
      <w:r>
        <w:rPr>
          <w:b/>
        </w:rPr>
        <w:t xml:space="preserve">Tulos</w:t>
      </w:r>
    </w:p>
    <w:p>
      <w:r>
        <w:t xml:space="preserve">enemmän massaa</w:t>
      </w:r>
    </w:p>
    <w:p>
      <w:r>
        <w:rPr>
          <w:b/>
        </w:rPr>
        <w:t xml:space="preserve">Esimerkki 8.5864</w:t>
      </w:r>
    </w:p>
    <w:p>
      <w:r>
        <w:t xml:space="preserve">Mikä on dna:n segmentti, joka sisältää koodin tietyn polypeptidiketjun valmistamiseksi?</w:t>
      </w:r>
    </w:p>
    <w:p>
      <w:r>
        <w:rPr>
          <w:b/>
        </w:rPr>
        <w:t xml:space="preserve">Tulos</w:t>
      </w:r>
    </w:p>
    <w:p>
      <w:r>
        <w:t xml:space="preserve">a-proteiini</w:t>
      </w:r>
    </w:p>
    <w:p>
      <w:r>
        <w:rPr>
          <w:b/>
        </w:rPr>
        <w:t xml:space="preserve">Tulos</w:t>
      </w:r>
    </w:p>
    <w:p>
      <w:r>
        <w:t xml:space="preserve">nukleotidi</w:t>
      </w:r>
    </w:p>
    <w:p>
      <w:r>
        <w:rPr>
          <w:b/>
        </w:rPr>
        <w:t xml:space="preserve">Tulos</w:t>
      </w:r>
    </w:p>
    <w:p>
      <w:r>
        <w:t xml:space="preserve">aminohappo</w:t>
      </w:r>
    </w:p>
    <w:p>
      <w:r>
        <w:rPr>
          <w:b/>
        </w:rPr>
        <w:t xml:space="preserve">Esimerkki 8.5865</w:t>
      </w:r>
    </w:p>
    <w:p>
      <w:r>
        <w:t xml:space="preserve">Mikä elimistön aine muodostuu soluista ja auttaa puolestaan muodostamaan elimiä?</w:t>
      </w:r>
    </w:p>
    <w:p>
      <w:r>
        <w:rPr>
          <w:b/>
        </w:rPr>
        <w:t xml:space="preserve">Tulos</w:t>
      </w:r>
    </w:p>
    <w:p>
      <w:r>
        <w:t xml:space="preserve">jänteet</w:t>
      </w:r>
    </w:p>
    <w:p>
      <w:r>
        <w:rPr>
          <w:b/>
        </w:rPr>
        <w:t xml:space="preserve">Tulos</w:t>
      </w:r>
    </w:p>
    <w:p>
      <w:r>
        <w:t xml:space="preserve">lihakset</w:t>
      </w:r>
    </w:p>
    <w:p>
      <w:r>
        <w:rPr>
          <w:b/>
        </w:rPr>
        <w:t xml:space="preserve">Tulos</w:t>
      </w:r>
    </w:p>
    <w:p>
      <w:r>
        <w:t xml:space="preserve">nivelsiteet</w:t>
      </w:r>
    </w:p>
    <w:p>
      <w:r>
        <w:rPr>
          <w:b/>
        </w:rPr>
        <w:t xml:space="preserve">Esimerkki 8.5866</w:t>
      </w:r>
    </w:p>
    <w:p>
      <w:r>
        <w:t xml:space="preserve">Metallit ovat alkuaineita, jotka voivat johtaa mitä?</w:t>
      </w:r>
    </w:p>
    <w:p>
      <w:r>
        <w:rPr>
          <w:b/>
        </w:rPr>
        <w:t xml:space="preserve">Tulos</w:t>
      </w:r>
    </w:p>
    <w:p>
      <w:r>
        <w:t xml:space="preserve">sykli</w:t>
      </w:r>
    </w:p>
    <w:p>
      <w:r>
        <w:rPr>
          <w:b/>
        </w:rPr>
        <w:t xml:space="preserve">Tulos</w:t>
      </w:r>
    </w:p>
    <w:p>
      <w:r>
        <w:t xml:space="preserve">orkesterit</w:t>
      </w:r>
    </w:p>
    <w:p>
      <w:r>
        <w:rPr>
          <w:b/>
        </w:rPr>
        <w:t xml:space="preserve">Tulos</w:t>
      </w:r>
    </w:p>
    <w:p>
      <w:r>
        <w:t xml:space="preserve">saastuminen</w:t>
      </w:r>
    </w:p>
    <w:p>
      <w:r>
        <w:rPr>
          <w:b/>
        </w:rPr>
        <w:t xml:space="preserve">Esimerkki 8.5867</w:t>
      </w:r>
    </w:p>
    <w:p>
      <w:r>
        <w:t xml:space="preserve">Mitä ovat kerrostuneet kivet, jotka muodostuvat, kun tietyt prokaryootit sitovat ohuita sedimenttikalvoja yhteen?</w:t>
      </w:r>
    </w:p>
    <w:p>
      <w:r>
        <w:rPr>
          <w:b/>
        </w:rPr>
        <w:t xml:space="preserve">Tulos</w:t>
      </w:r>
    </w:p>
    <w:p>
      <w:r>
        <w:t xml:space="preserve">stalagmiitit</w:t>
      </w:r>
    </w:p>
    <w:p>
      <w:r>
        <w:rPr>
          <w:b/>
        </w:rPr>
        <w:t xml:space="preserve">Tulos</w:t>
      </w:r>
    </w:p>
    <w:p>
      <w:r>
        <w:t xml:space="preserve">quartzes</w:t>
      </w:r>
    </w:p>
    <w:p>
      <w:r>
        <w:rPr>
          <w:b/>
        </w:rPr>
        <w:t xml:space="preserve">Tulos</w:t>
      </w:r>
    </w:p>
    <w:p>
      <w:r>
        <w:t xml:space="preserve">tippukivet</w:t>
      </w:r>
    </w:p>
    <w:p>
      <w:r>
        <w:rPr>
          <w:b/>
        </w:rPr>
        <w:t xml:space="preserve">Esimerkki 8.5868</w:t>
      </w:r>
    </w:p>
    <w:p>
      <w:r>
        <w:t xml:space="preserve">Mitä tapahtuu magneettiselle momentille, kun parittomien elektronien määrä kasvaa?</w:t>
      </w:r>
    </w:p>
    <w:p>
      <w:r>
        <w:rPr>
          <w:b/>
        </w:rPr>
        <w:t xml:space="preserve">Tulos</w:t>
      </w:r>
    </w:p>
    <w:p>
      <w:r>
        <w:t xml:space="preserve">tuhoutuu</w:t>
      </w:r>
    </w:p>
    <w:p>
      <w:r>
        <w:rPr>
          <w:b/>
        </w:rPr>
        <w:t xml:space="preserve">Tulos</w:t>
      </w:r>
    </w:p>
    <w:p>
      <w:r>
        <w:t xml:space="preserve">pysyy samana</w:t>
      </w:r>
    </w:p>
    <w:p>
      <w:r>
        <w:rPr>
          <w:b/>
        </w:rPr>
        <w:t xml:space="preserve">Tulos</w:t>
      </w:r>
    </w:p>
    <w:p>
      <w:r>
        <w:t xml:space="preserve">pienenee</w:t>
      </w:r>
    </w:p>
    <w:p>
      <w:r>
        <w:rPr>
          <w:b/>
        </w:rPr>
        <w:t xml:space="preserve">Esimerkki 8.5869</w:t>
      </w:r>
    </w:p>
    <w:p>
      <w:r>
        <w:t xml:space="preserve">Konsentrointi on liuottimen poistamista, mikä lisää minkä pitoisuutta?</w:t>
      </w:r>
    </w:p>
    <w:p>
      <w:r>
        <w:rPr>
          <w:b/>
        </w:rPr>
        <w:t xml:space="preserve">Tulos</w:t>
      </w:r>
    </w:p>
    <w:p>
      <w:r>
        <w:t xml:space="preserve">höyry</w:t>
      </w:r>
    </w:p>
    <w:p>
      <w:r>
        <w:rPr>
          <w:b/>
        </w:rPr>
        <w:t xml:space="preserve">Tulos</w:t>
      </w:r>
    </w:p>
    <w:p>
      <w:r>
        <w:t xml:space="preserve">natrium</w:t>
      </w:r>
    </w:p>
    <w:p>
      <w:r>
        <w:rPr>
          <w:b/>
        </w:rPr>
        <w:t xml:space="preserve">Tulos</w:t>
      </w:r>
    </w:p>
    <w:p>
      <w:r>
        <w:t xml:space="preserve">Vesi</w:t>
      </w:r>
    </w:p>
    <w:p>
      <w:r>
        <w:rPr>
          <w:b/>
        </w:rPr>
        <w:t xml:space="preserve">Esimerkki 8.5870</w:t>
      </w:r>
    </w:p>
    <w:p>
      <w:r>
        <w:t xml:space="preserve">Mikä sairaus ilmenee, kun rinnan solut kasvavat hallitsemattomasti ja muodostavat kasvaimen?</w:t>
      </w:r>
    </w:p>
    <w:p>
      <w:r>
        <w:rPr>
          <w:b/>
        </w:rPr>
        <w:t xml:space="preserve">Tulos</w:t>
      </w:r>
    </w:p>
    <w:p>
      <w:r>
        <w:t xml:space="preserve">aikuisten rintojen kasvu</w:t>
      </w:r>
    </w:p>
    <w:p>
      <w:r>
        <w:rPr>
          <w:b/>
        </w:rPr>
        <w:t xml:space="preserve">Tulos</w:t>
      </w:r>
    </w:p>
    <w:p>
      <w:r>
        <w:t xml:space="preserve">lihassyöpä</w:t>
      </w:r>
    </w:p>
    <w:p>
      <w:r>
        <w:rPr>
          <w:b/>
        </w:rPr>
        <w:t xml:space="preserve">Tulos</w:t>
      </w:r>
    </w:p>
    <w:p>
      <w:r>
        <w:t xml:space="preserve">lihaskysta</w:t>
      </w:r>
    </w:p>
    <w:p>
      <w:r>
        <w:rPr>
          <w:b/>
        </w:rPr>
        <w:t xml:space="preserve">Esimerkki 8.5871</w:t>
      </w:r>
    </w:p>
    <w:p>
      <w:r>
        <w:t xml:space="preserve">Mikä on tieteellinen käsite, jonka mukaan kahta kilpailevaa teoriaa tarkasteltaessa olisi valittava se, jossa on vähemmän oletuksia?</w:t>
      </w:r>
    </w:p>
    <w:p>
      <w:r>
        <w:rPr>
          <w:b/>
        </w:rPr>
        <w:t xml:space="preserve">Tulos</w:t>
      </w:r>
    </w:p>
    <w:p>
      <w:r>
        <w:t xml:space="preserve">termodynamiikan laki</w:t>
      </w:r>
    </w:p>
    <w:p>
      <w:r>
        <w:rPr>
          <w:b/>
        </w:rPr>
        <w:t xml:space="preserve">Tulos</w:t>
      </w:r>
    </w:p>
    <w:p>
      <w:r>
        <w:t xml:space="preserve">yksinkertaisuuden laki</w:t>
      </w:r>
    </w:p>
    <w:p>
      <w:r>
        <w:rPr>
          <w:b/>
        </w:rPr>
        <w:t xml:space="preserve">Tulos</w:t>
      </w:r>
    </w:p>
    <w:p>
      <w:r>
        <w:t xml:space="preserve">keskiarvolaki</w:t>
      </w:r>
    </w:p>
    <w:p>
      <w:r>
        <w:rPr>
          <w:b/>
        </w:rPr>
        <w:t xml:space="preserve">Esimerkki 8.5872</w:t>
      </w:r>
    </w:p>
    <w:p>
      <w:r>
        <w:t xml:space="preserve">Avaruusteleskoopit välttävät tällaiset ongelmat kokonaan, koska ne kiertävät minkä ulkopuolella?</w:t>
      </w:r>
    </w:p>
    <w:p>
      <w:r>
        <w:rPr>
          <w:b/>
        </w:rPr>
        <w:t xml:space="preserve">Tulos</w:t>
      </w:r>
    </w:p>
    <w:p>
      <w:r>
        <w:t xml:space="preserve">otsonikerros</w:t>
      </w:r>
    </w:p>
    <w:p>
      <w:r>
        <w:rPr>
          <w:b/>
        </w:rPr>
        <w:t xml:space="preserve">Tulos</w:t>
      </w:r>
    </w:p>
    <w:p>
      <w:r>
        <w:t xml:space="preserve">galaxy</w:t>
      </w:r>
    </w:p>
    <w:p>
      <w:r>
        <w:rPr>
          <w:b/>
        </w:rPr>
        <w:t xml:space="preserve">Tulos</w:t>
      </w:r>
    </w:p>
    <w:p>
      <w:r>
        <w:t xml:space="preserve">maankuori</w:t>
      </w:r>
    </w:p>
    <w:p>
      <w:r>
        <w:rPr>
          <w:b/>
        </w:rPr>
        <w:t xml:space="preserve">Esimerkki 8.5873</w:t>
      </w:r>
    </w:p>
    <w:p>
      <w:r>
        <w:t xml:space="preserve">Mikä on sytologia.</w:t>
      </w:r>
    </w:p>
    <w:p>
      <w:r>
        <w:rPr>
          <w:b/>
        </w:rPr>
        <w:t xml:space="preserve">Tulos</w:t>
      </w:r>
    </w:p>
    <w:p>
      <w:r>
        <w:t xml:space="preserve">syövän tutkimus</w:t>
      </w:r>
    </w:p>
    <w:p>
      <w:r>
        <w:rPr>
          <w:b/>
        </w:rPr>
        <w:t xml:space="preserve">Tulos</w:t>
      </w:r>
    </w:p>
    <w:p>
      <w:r>
        <w:t xml:space="preserve">atomirakenteen tutkimus</w:t>
      </w:r>
    </w:p>
    <w:p>
      <w:r>
        <w:rPr>
          <w:b/>
        </w:rPr>
        <w:t xml:space="preserve">Tulos</w:t>
      </w:r>
    </w:p>
    <w:p>
      <w:r>
        <w:t xml:space="preserve">kasvien tutkimus</w:t>
      </w:r>
    </w:p>
    <w:p>
      <w:r>
        <w:rPr>
          <w:b/>
        </w:rPr>
        <w:t xml:space="preserve">Esimerkki 8.5874</w:t>
      </w:r>
    </w:p>
    <w:p>
      <w:r>
        <w:t xml:space="preserve">Useimmissa ekosysteemeissä lajien määrä ja lajityypit muuttuvat jonkin verran ajan myötä, ja tätä kutsutaan?</w:t>
      </w:r>
    </w:p>
    <w:p>
      <w:r>
        <w:rPr>
          <w:b/>
        </w:rPr>
        <w:t xml:space="preserve">Tulos</w:t>
      </w:r>
    </w:p>
    <w:p>
      <w:r>
        <w:t xml:space="preserve">fysiologinen periytyminen</w:t>
      </w:r>
    </w:p>
    <w:p>
      <w:r>
        <w:rPr>
          <w:b/>
        </w:rPr>
        <w:t xml:space="preserve">Tulos</w:t>
      </w:r>
    </w:p>
    <w:p>
      <w:r>
        <w:t xml:space="preserve">jatkuva peräkkäisyys</w:t>
      </w:r>
    </w:p>
    <w:p>
      <w:r>
        <w:rPr>
          <w:b/>
        </w:rPr>
        <w:t xml:space="preserve">Tulos</w:t>
      </w:r>
    </w:p>
    <w:p>
      <w:r>
        <w:t xml:space="preserve">ympäristöperintö</w:t>
      </w:r>
    </w:p>
    <w:p>
      <w:r>
        <w:rPr>
          <w:b/>
        </w:rPr>
        <w:t xml:space="preserve">Esimerkki 8.5875</w:t>
      </w:r>
    </w:p>
    <w:p>
      <w:r>
        <w:t xml:space="preserve">Mitä tapahtuu tähden ytimelle, kun sen vety alkaa loppua?</w:t>
      </w:r>
    </w:p>
    <w:p>
      <w:r>
        <w:rPr>
          <w:b/>
        </w:rPr>
        <w:t xml:space="preserve">Tulos</w:t>
      </w:r>
    </w:p>
    <w:p>
      <w:r>
        <w:t xml:space="preserve">se laajenee</w:t>
      </w:r>
    </w:p>
    <w:p>
      <w:r>
        <w:rPr>
          <w:b/>
        </w:rPr>
        <w:t xml:space="preserve">Tulos</w:t>
      </w:r>
    </w:p>
    <w:p>
      <w:r>
        <w:t xml:space="preserve">se katoaa</w:t>
      </w:r>
    </w:p>
    <w:p>
      <w:r>
        <w:rPr>
          <w:b/>
        </w:rPr>
        <w:t xml:space="preserve">Tulos</w:t>
      </w:r>
    </w:p>
    <w:p>
      <w:r>
        <w:t xml:space="preserve">se räjähtää</w:t>
      </w:r>
    </w:p>
    <w:p>
      <w:r>
        <w:rPr>
          <w:b/>
        </w:rPr>
        <w:t xml:space="preserve">Esimerkki 8.5876</w:t>
      </w:r>
    </w:p>
    <w:p>
      <w:r>
        <w:t xml:space="preserve">Kallon nenäalueen sisällä nenäontelo on jaettu puoliksi millä?</w:t>
      </w:r>
    </w:p>
    <w:p>
      <w:r>
        <w:rPr>
          <w:b/>
        </w:rPr>
        <w:t xml:space="preserve">Tulos</w:t>
      </w:r>
    </w:p>
    <w:p>
      <w:r>
        <w:t xml:space="preserve">aivokuori</w:t>
      </w:r>
    </w:p>
    <w:p>
      <w:r>
        <w:rPr>
          <w:b/>
        </w:rPr>
        <w:t xml:space="preserve">Tulos</w:t>
      </w:r>
    </w:p>
    <w:p>
      <w:r>
        <w:t xml:space="preserve">sytoplasma</w:t>
      </w:r>
    </w:p>
    <w:p>
      <w:r>
        <w:rPr>
          <w:b/>
        </w:rPr>
        <w:t xml:space="preserve">Tulos</w:t>
      </w:r>
    </w:p>
    <w:p>
      <w:r>
        <w:t xml:space="preserve">soluseinämä</w:t>
      </w:r>
    </w:p>
    <w:p>
      <w:r>
        <w:rPr>
          <w:b/>
        </w:rPr>
        <w:t xml:space="preserve">Esimerkki 8.5877</w:t>
      </w:r>
    </w:p>
    <w:p>
      <w:r>
        <w:t xml:space="preserve">Mikä on kappaleeseen kohdistuvan painovoiman mitta?</w:t>
      </w:r>
    </w:p>
    <w:p>
      <w:r>
        <w:rPr>
          <w:b/>
        </w:rPr>
        <w:t xml:space="preserve">Tulos</w:t>
      </w:r>
    </w:p>
    <w:p>
      <w:r>
        <w:t xml:space="preserve">tekijä</w:t>
      </w:r>
    </w:p>
    <w:p>
      <w:r>
        <w:rPr>
          <w:b/>
        </w:rPr>
        <w:t xml:space="preserve">Tulos</w:t>
      </w:r>
    </w:p>
    <w:p>
      <w:r>
        <w:t xml:space="preserve">massa</w:t>
      </w:r>
    </w:p>
    <w:p>
      <w:r>
        <w:rPr>
          <w:b/>
        </w:rPr>
        <w:t xml:space="preserve">Tulos</w:t>
      </w:r>
    </w:p>
    <w:p>
      <w:r>
        <w:t xml:space="preserve">tilavuus</w:t>
      </w:r>
    </w:p>
    <w:p>
      <w:r>
        <w:rPr>
          <w:b/>
        </w:rPr>
        <w:t xml:space="preserve">Esimerkki 8.5878</w:t>
      </w:r>
    </w:p>
    <w:p>
      <w:r>
        <w:t xml:space="preserve">Esimerkkinä cesium, joka syttyy spontaanisti ilmassa, ja puhtaat alkuaineet, joilla on korkea metallipitoisuus, ovat yleensä hyvin mitä?</w:t>
      </w:r>
    </w:p>
    <w:p>
      <w:r>
        <w:rPr>
          <w:b/>
        </w:rPr>
        <w:t xml:space="preserve">Tulos</w:t>
      </w:r>
    </w:p>
    <w:p>
      <w:r>
        <w:t xml:space="preserve">säteilyaktiivinen</w:t>
      </w:r>
    </w:p>
    <w:p>
      <w:r>
        <w:rPr>
          <w:b/>
        </w:rPr>
        <w:t xml:space="preserve">Tulos</w:t>
      </w:r>
    </w:p>
    <w:p>
      <w:r>
        <w:t xml:space="preserve">inaktiivinen</w:t>
      </w:r>
    </w:p>
    <w:p>
      <w:r>
        <w:rPr>
          <w:b/>
        </w:rPr>
        <w:t xml:space="preserve">Tulos</w:t>
      </w:r>
    </w:p>
    <w:p>
      <w:r>
        <w:t xml:space="preserve">ennakoiva</w:t>
      </w:r>
    </w:p>
    <w:p>
      <w:r>
        <w:rPr>
          <w:b/>
        </w:rPr>
        <w:t xml:space="preserve">Esimerkki 8.5879</w:t>
      </w:r>
    </w:p>
    <w:p>
      <w:r>
        <w:t xml:space="preserve">Minkä tyyppinen sisäinen energia säilyy elastisessa törmäyksessä?</w:t>
      </w:r>
    </w:p>
    <w:p>
      <w:r>
        <w:rPr>
          <w:b/>
        </w:rPr>
        <w:t xml:space="preserve">Tulos</w:t>
      </w:r>
    </w:p>
    <w:p>
      <w:r>
        <w:t xml:space="preserve">lämpö</w:t>
      </w:r>
    </w:p>
    <w:p>
      <w:r>
        <w:rPr>
          <w:b/>
        </w:rPr>
        <w:t xml:space="preserve">Tulos</w:t>
      </w:r>
    </w:p>
    <w:p>
      <w:r>
        <w:t xml:space="preserve">seisminen</w:t>
      </w:r>
    </w:p>
    <w:p>
      <w:r>
        <w:rPr>
          <w:b/>
        </w:rPr>
        <w:t xml:space="preserve">Tulos</w:t>
      </w:r>
    </w:p>
    <w:p>
      <w:r>
        <w:t xml:space="preserve">mahdollinen</w:t>
      </w:r>
    </w:p>
    <w:p>
      <w:r>
        <w:rPr>
          <w:b/>
        </w:rPr>
        <w:t xml:space="preserve">Esimerkki 8.5880</w:t>
      </w:r>
    </w:p>
    <w:p>
      <w:r>
        <w:t xml:space="preserve">Millä voidaan nopeuttaa biokemiallisia reaktioita?</w:t>
      </w:r>
    </w:p>
    <w:p>
      <w:r>
        <w:rPr>
          <w:b/>
        </w:rPr>
        <w:t xml:space="preserve">Tulos</w:t>
      </w:r>
    </w:p>
    <w:p>
      <w:r>
        <w:t xml:space="preserve">proteiinit</w:t>
      </w:r>
    </w:p>
    <w:p>
      <w:r>
        <w:rPr>
          <w:b/>
        </w:rPr>
        <w:t xml:space="preserve">Tulos</w:t>
      </w:r>
    </w:p>
    <w:p>
      <w:r>
        <w:t xml:space="preserve">hormonit</w:t>
      </w:r>
    </w:p>
    <w:p>
      <w:r>
        <w:rPr>
          <w:b/>
        </w:rPr>
        <w:t xml:space="preserve">Tulos</w:t>
      </w:r>
    </w:p>
    <w:p>
      <w:r>
        <w:t xml:space="preserve">hiilihydraatit</w:t>
      </w:r>
    </w:p>
    <w:p>
      <w:r>
        <w:rPr>
          <w:b/>
        </w:rPr>
        <w:t xml:space="preserve">Esimerkki 8.5881</w:t>
      </w:r>
    </w:p>
    <w:p>
      <w:r>
        <w:t xml:space="preserve">Mikä on aksonia ympäröivä lipidirikas vaippa, joka helpottaa sähköisten signaalien siirtoa aksonia pitkin?</w:t>
      </w:r>
    </w:p>
    <w:p>
      <w:r>
        <w:rPr>
          <w:b/>
        </w:rPr>
        <w:t xml:space="preserve">Tulos</w:t>
      </w:r>
    </w:p>
    <w:p>
      <w:r>
        <w:t xml:space="preserve">aksonituppi</w:t>
      </w:r>
    </w:p>
    <w:p>
      <w:r>
        <w:rPr>
          <w:b/>
        </w:rPr>
        <w:t xml:space="preserve">Tulos</w:t>
      </w:r>
    </w:p>
    <w:p>
      <w:r>
        <w:t xml:space="preserve">hermotuppi</w:t>
      </w:r>
    </w:p>
    <w:p>
      <w:r>
        <w:rPr>
          <w:b/>
        </w:rPr>
        <w:t xml:space="preserve">Tulos</w:t>
      </w:r>
    </w:p>
    <w:p>
      <w:r>
        <w:t xml:space="preserve">reseptorien vaippa</w:t>
      </w:r>
    </w:p>
    <w:p>
      <w:r>
        <w:rPr>
          <w:b/>
        </w:rPr>
        <w:t xml:space="preserve">Esimerkki 8.5882</w:t>
      </w:r>
    </w:p>
    <w:p>
      <w:r>
        <w:t xml:space="preserve">Kuka ehdotti ensimmäisenä, että maa on magneetti?</w:t>
      </w:r>
    </w:p>
    <w:p>
      <w:r>
        <w:rPr>
          <w:b/>
        </w:rPr>
        <w:t xml:space="preserve">Tulos</w:t>
      </w:r>
    </w:p>
    <w:p>
      <w:r>
        <w:t xml:space="preserve">Albert Einstein</w:t>
      </w:r>
    </w:p>
    <w:p>
      <w:r>
        <w:rPr>
          <w:b/>
        </w:rPr>
        <w:t xml:space="preserve">Tulos</w:t>
      </w:r>
    </w:p>
    <w:p>
      <w:r>
        <w:t xml:space="preserve">Isaac Newton</w:t>
      </w:r>
    </w:p>
    <w:p>
      <w:r>
        <w:rPr>
          <w:b/>
        </w:rPr>
        <w:t xml:space="preserve">Tulos</w:t>
      </w:r>
    </w:p>
    <w:p>
      <w:r>
        <w:t xml:space="preserve">Marconi</w:t>
      </w:r>
    </w:p>
    <w:p>
      <w:r>
        <w:rPr>
          <w:b/>
        </w:rPr>
        <w:t xml:space="preserve">Esimerkki 8.5883</w:t>
      </w:r>
    </w:p>
    <w:p>
      <w:r>
        <w:t xml:space="preserve">Hajottamalla orgaanista ainetta pyörömatoilla on tärkeä rooli missä kierrossa?</w:t>
      </w:r>
    </w:p>
    <w:p>
      <w:r>
        <w:rPr>
          <w:b/>
        </w:rPr>
        <w:t xml:space="preserve">Tulos</w:t>
      </w:r>
    </w:p>
    <w:p>
      <w:r>
        <w:t xml:space="preserve">veden kiertokulku</w:t>
      </w:r>
    </w:p>
    <w:p>
      <w:r>
        <w:rPr>
          <w:b/>
        </w:rPr>
        <w:t xml:space="preserve">Tulos</w:t>
      </w:r>
    </w:p>
    <w:p>
      <w:r>
        <w:t xml:space="preserve">metamorfinen sykli</w:t>
      </w:r>
    </w:p>
    <w:p>
      <w:r>
        <w:rPr>
          <w:b/>
        </w:rPr>
        <w:t xml:space="preserve">Tulos</w:t>
      </w:r>
    </w:p>
    <w:p>
      <w:r>
        <w:t xml:space="preserve">vuorokausirytmi</w:t>
      </w:r>
    </w:p>
    <w:p>
      <w:r>
        <w:rPr>
          <w:b/>
        </w:rPr>
        <w:t xml:space="preserve">Esimerkki 8.5884</w:t>
      </w:r>
    </w:p>
    <w:p>
      <w:r>
        <w:t xml:space="preserve">Millä nimellä lipidit tunnetaan?</w:t>
      </w:r>
    </w:p>
    <w:p>
      <w:r>
        <w:rPr>
          <w:b/>
        </w:rPr>
        <w:t xml:space="preserve">Tulos</w:t>
      </w:r>
    </w:p>
    <w:p>
      <w:r>
        <w:t xml:space="preserve">sokerit</w:t>
      </w:r>
    </w:p>
    <w:p>
      <w:r>
        <w:rPr>
          <w:b/>
        </w:rPr>
        <w:t xml:space="preserve">Tulos</w:t>
      </w:r>
    </w:p>
    <w:p>
      <w:r>
        <w:t xml:space="preserve">proteiinit</w:t>
      </w:r>
    </w:p>
    <w:p>
      <w:r>
        <w:rPr>
          <w:b/>
        </w:rPr>
        <w:t xml:space="preserve">Tulos</w:t>
      </w:r>
    </w:p>
    <w:p>
      <w:r>
        <w:t xml:space="preserve">hapot</w:t>
      </w:r>
    </w:p>
    <w:p>
      <w:r>
        <w:rPr>
          <w:b/>
        </w:rPr>
        <w:t xml:space="preserve">Esimerkki 8.5885</w:t>
      </w:r>
    </w:p>
    <w:p>
      <w:r>
        <w:t xml:space="preserve">Millä tavoin pölytetyistä kukista puuttuvat yleensä kirkkaanväriset osat?</w:t>
      </w:r>
    </w:p>
    <w:p>
      <w:r>
        <w:rPr>
          <w:b/>
        </w:rPr>
        <w:t xml:space="preserve">Tulos</w:t>
      </w:r>
    </w:p>
    <w:p>
      <w:r>
        <w:t xml:space="preserve">perhoset</w:t>
      </w:r>
    </w:p>
    <w:p>
      <w:r>
        <w:rPr>
          <w:b/>
        </w:rPr>
        <w:t xml:space="preserve">Tulos</w:t>
      </w:r>
    </w:p>
    <w:p>
      <w:r>
        <w:t xml:space="preserve">toukat</w:t>
      </w:r>
    </w:p>
    <w:p>
      <w:r>
        <w:rPr>
          <w:b/>
        </w:rPr>
        <w:t xml:space="preserve">Tulos</w:t>
      </w:r>
    </w:p>
    <w:p>
      <w:r>
        <w:t xml:space="preserve">mehiläiset</w:t>
      </w:r>
    </w:p>
    <w:p>
      <w:r>
        <w:rPr>
          <w:b/>
        </w:rPr>
        <w:t xml:space="preserve">Esimerkki 8.5886</w:t>
      </w:r>
    </w:p>
    <w:p>
      <w:r>
        <w:t xml:space="preserve">Jokainen lihaskuitu sisältää satoja organelleja, joita kutsutaan miksi?</w:t>
      </w:r>
    </w:p>
    <w:p>
      <w:r>
        <w:rPr>
          <w:b/>
        </w:rPr>
        <w:t xml:space="preserve">Tulos</w:t>
      </w:r>
    </w:p>
    <w:p>
      <w:r>
        <w:t xml:space="preserve">nopeat glykolyyttiset kuidut</w:t>
      </w:r>
    </w:p>
    <w:p>
      <w:r>
        <w:rPr>
          <w:b/>
        </w:rPr>
        <w:t xml:space="preserve">Tulos</w:t>
      </w:r>
    </w:p>
    <w:p>
      <w:r>
        <w:t xml:space="preserve">hitaasti nykivät kuidut</w:t>
      </w:r>
    </w:p>
    <w:p>
      <w:r>
        <w:rPr>
          <w:b/>
        </w:rPr>
        <w:t xml:space="preserve">Tulos</w:t>
      </w:r>
    </w:p>
    <w:p>
      <w:r>
        <w:t xml:space="preserve">huokoset</w:t>
      </w:r>
    </w:p>
    <w:p>
      <w:r>
        <w:rPr>
          <w:b/>
        </w:rPr>
        <w:t xml:space="preserve">Esimerkki 8.5887</w:t>
      </w:r>
    </w:p>
    <w:p>
      <w:r>
        <w:t xml:space="preserve">Mikä on meressä virtaava liikkuva vesivirta?</w:t>
      </w:r>
    </w:p>
    <w:p>
      <w:r>
        <w:rPr>
          <w:b/>
        </w:rPr>
        <w:t xml:space="preserve">Tulos</w:t>
      </w:r>
    </w:p>
    <w:p>
      <w:r>
        <w:t xml:space="preserve">puro</w:t>
      </w:r>
    </w:p>
    <w:p>
      <w:r>
        <w:rPr>
          <w:b/>
        </w:rPr>
        <w:t xml:space="preserve">Tulos</w:t>
      </w:r>
    </w:p>
    <w:p>
      <w:r>
        <w:t xml:space="preserve">hyökyaalto</w:t>
      </w:r>
    </w:p>
    <w:p>
      <w:r>
        <w:rPr>
          <w:b/>
        </w:rPr>
        <w:t xml:space="preserve">Tulos</w:t>
      </w:r>
    </w:p>
    <w:p>
      <w:r>
        <w:t xml:space="preserve">vesiputous</w:t>
      </w:r>
    </w:p>
    <w:p>
      <w:r>
        <w:rPr>
          <w:b/>
        </w:rPr>
        <w:t xml:space="preserve">Esimerkki 8.5888</w:t>
      </w:r>
    </w:p>
    <w:p>
      <w:r>
        <w:t xml:space="preserve">Vakiopelkistyspotentiaali voidaan määrittää vähentämällä anodilla tapahtuvan reaktion vakiopelkistyspotentiaali tässä tapahtuvan reaktion vakiopelkistyspotentiaalista?</w:t>
      </w:r>
    </w:p>
    <w:p>
      <w:r>
        <w:rPr>
          <w:b/>
        </w:rPr>
        <w:t xml:space="preserve">Tulos</w:t>
      </w:r>
    </w:p>
    <w:p>
      <w:r>
        <w:t xml:space="preserve">Spinner</w:t>
      </w:r>
    </w:p>
    <w:p>
      <w:r>
        <w:rPr>
          <w:b/>
        </w:rPr>
        <w:t xml:space="preserve">Tulos</w:t>
      </w:r>
    </w:p>
    <w:p>
      <w:r>
        <w:t xml:space="preserve">plasma</w:t>
      </w:r>
    </w:p>
    <w:p>
      <w:r>
        <w:rPr>
          <w:b/>
        </w:rPr>
        <w:t xml:space="preserve">Tulos</w:t>
      </w:r>
    </w:p>
    <w:p>
      <w:r>
        <w:t xml:space="preserve">elektrodi</w:t>
      </w:r>
    </w:p>
    <w:p>
      <w:r>
        <w:rPr>
          <w:b/>
        </w:rPr>
        <w:t xml:space="preserve">Esimerkki 8.5889</w:t>
      </w:r>
    </w:p>
    <w:p>
      <w:r>
        <w:t xml:space="preserve">Konvergentti laattaraja syntyy, kun kaksi levyä tekee mitä?</w:t>
      </w:r>
    </w:p>
    <w:p>
      <w:r>
        <w:rPr>
          <w:b/>
        </w:rPr>
        <w:t xml:space="preserve">Tulos</w:t>
      </w:r>
    </w:p>
    <w:p>
      <w:r>
        <w:t xml:space="preserve">etääntyä toisistaan</w:t>
      </w:r>
    </w:p>
    <w:p>
      <w:r>
        <w:rPr>
          <w:b/>
        </w:rPr>
        <w:t xml:space="preserve">Tulos</w:t>
      </w:r>
    </w:p>
    <w:p>
      <w:r>
        <w:t xml:space="preserve">liikkuvat kohtisuoraan toisiaan vastaan</w:t>
      </w:r>
    </w:p>
    <w:p>
      <w:r>
        <w:rPr>
          <w:b/>
        </w:rPr>
        <w:t xml:space="preserve">Tulos</w:t>
      </w:r>
    </w:p>
    <w:p>
      <w:r>
        <w:t xml:space="preserve">pysyä paikallaan</w:t>
      </w:r>
    </w:p>
    <w:p>
      <w:r>
        <w:rPr>
          <w:b/>
        </w:rPr>
        <w:t xml:space="preserve">Esimerkki 8.5890</w:t>
      </w:r>
    </w:p>
    <w:p>
      <w:r>
        <w:t xml:space="preserve">Minkä tyyppinen molekyyli hajoaa ensin soluhengityksessä?</w:t>
      </w:r>
    </w:p>
    <w:p>
      <w:r>
        <w:rPr>
          <w:b/>
        </w:rPr>
        <w:t xml:space="preserve">Tulos</w:t>
      </w:r>
    </w:p>
    <w:p>
      <w:r>
        <w:t xml:space="preserve">happimolekyyli</w:t>
      </w:r>
    </w:p>
    <w:p>
      <w:r>
        <w:rPr>
          <w:b/>
        </w:rPr>
        <w:t xml:space="preserve">Tulos</w:t>
      </w:r>
    </w:p>
    <w:p>
      <w:r>
        <w:t xml:space="preserve">vetymolekyyli</w:t>
      </w:r>
    </w:p>
    <w:p>
      <w:r>
        <w:rPr>
          <w:b/>
        </w:rPr>
        <w:t xml:space="preserve">Tulos</w:t>
      </w:r>
    </w:p>
    <w:p>
      <w:r>
        <w:t xml:space="preserve">fruktoosimolekyyli</w:t>
      </w:r>
    </w:p>
    <w:p>
      <w:r>
        <w:rPr>
          <w:b/>
        </w:rPr>
        <w:t xml:space="preserve">Esimerkki 8.5891</w:t>
      </w:r>
    </w:p>
    <w:p>
      <w:r>
        <w:t xml:space="preserve">Mikä yhdistää kahdesta eri vanhemmasta peräisin olevat geenisarjat, mikä johtaa geneettisesti erilaisiin jälkeläisiin?</w:t>
      </w:r>
    </w:p>
    <w:p>
      <w:r>
        <w:rPr>
          <w:b/>
        </w:rPr>
        <w:t xml:space="preserve">Tulos</w:t>
      </w:r>
    </w:p>
    <w:p>
      <w:r>
        <w:t xml:space="preserve">aiheen jäljentäminen</w:t>
      </w:r>
    </w:p>
    <w:p>
      <w:r>
        <w:rPr>
          <w:b/>
        </w:rPr>
        <w:t xml:space="preserve">Tulos</w:t>
      </w:r>
    </w:p>
    <w:p>
      <w:r>
        <w:t xml:space="preserve">solujen lisääntyminen</w:t>
      </w:r>
    </w:p>
    <w:p>
      <w:r>
        <w:rPr>
          <w:b/>
        </w:rPr>
        <w:t xml:space="preserve">Tulos</w:t>
      </w:r>
    </w:p>
    <w:p>
      <w:r>
        <w:t xml:space="preserve">seksuaalinen tuhoaminen</w:t>
      </w:r>
    </w:p>
    <w:p>
      <w:r>
        <w:rPr>
          <w:b/>
        </w:rPr>
        <w:t xml:space="preserve">Esimerkki 8.5892</w:t>
      </w:r>
    </w:p>
    <w:p>
      <w:r>
        <w:t xml:space="preserve">Mikä on perinteisesti määritelty kahden massan väliseksi vetovoimaksi?</w:t>
      </w:r>
    </w:p>
    <w:p>
      <w:r>
        <w:rPr>
          <w:b/>
        </w:rPr>
        <w:t xml:space="preserve">Tulos</w:t>
      </w:r>
    </w:p>
    <w:p>
      <w:r>
        <w:t xml:space="preserve">liike</w:t>
      </w:r>
    </w:p>
    <w:p>
      <w:r>
        <w:rPr>
          <w:b/>
        </w:rPr>
        <w:t xml:space="preserve">Tulos</w:t>
      </w:r>
    </w:p>
    <w:p>
      <w:r>
        <w:t xml:space="preserve">massa</w:t>
      </w:r>
    </w:p>
    <w:p>
      <w:r>
        <w:rPr>
          <w:b/>
        </w:rPr>
        <w:t xml:space="preserve">Tulos</w:t>
      </w:r>
    </w:p>
    <w:p>
      <w:r>
        <w:t xml:space="preserve">tilavuus</w:t>
      </w:r>
    </w:p>
    <w:p>
      <w:r>
        <w:rPr>
          <w:b/>
        </w:rPr>
        <w:t xml:space="preserve">Esimerkki 8.5893</w:t>
      </w:r>
    </w:p>
    <w:p>
      <w:r>
        <w:t xml:space="preserve">Minkä koukkujen renkaan avulla heisimadot kiinnittyvät?</w:t>
      </w:r>
    </w:p>
    <w:p>
      <w:r>
        <w:rPr>
          <w:b/>
        </w:rPr>
        <w:t xml:space="preserve">Tulos</w:t>
      </w:r>
    </w:p>
    <w:p>
      <w:r>
        <w:t xml:space="preserve">värekarvoja</w:t>
      </w:r>
    </w:p>
    <w:p>
      <w:r>
        <w:rPr>
          <w:b/>
        </w:rPr>
        <w:t xml:space="preserve">Tulos</w:t>
      </w:r>
    </w:p>
    <w:p>
      <w:r>
        <w:t xml:space="preserve">kaste</w:t>
      </w:r>
    </w:p>
    <w:p>
      <w:r>
        <w:rPr>
          <w:b/>
        </w:rPr>
        <w:t xml:space="preserve">Tulos</w:t>
      </w:r>
    </w:p>
    <w:p>
      <w:r>
        <w:t xml:space="preserve">lippulaput</w:t>
      </w:r>
    </w:p>
    <w:p>
      <w:r>
        <w:rPr>
          <w:b/>
        </w:rPr>
        <w:t xml:space="preserve">Esimerkki 8.5894</w:t>
      </w:r>
    </w:p>
    <w:p>
      <w:r>
        <w:t xml:space="preserve">Kappaleen taipumusta vastustaa liikkeensä muutosta kutsutaan?</w:t>
      </w:r>
    </w:p>
    <w:p>
      <w:r>
        <w:rPr>
          <w:b/>
        </w:rPr>
        <w:t xml:space="preserve">Tulos</w:t>
      </w:r>
    </w:p>
    <w:p>
      <w:r>
        <w:t xml:space="preserve">gravitaatio</w:t>
      </w:r>
    </w:p>
    <w:p>
      <w:r>
        <w:rPr>
          <w:b/>
        </w:rPr>
        <w:t xml:space="preserve">Tulos</w:t>
      </w:r>
    </w:p>
    <w:p>
      <w:r>
        <w:t xml:space="preserve">magnetismi</w:t>
      </w:r>
    </w:p>
    <w:p>
      <w:r>
        <w:rPr>
          <w:b/>
        </w:rPr>
        <w:t xml:space="preserve">Tulos</w:t>
      </w:r>
    </w:p>
    <w:p>
      <w:r>
        <w:t xml:space="preserve">kitka</w:t>
      </w:r>
    </w:p>
    <w:p>
      <w:r>
        <w:rPr>
          <w:b/>
        </w:rPr>
        <w:t xml:space="preserve">Esimerkki 8.5895</w:t>
      </w:r>
    </w:p>
    <w:p>
      <w:r>
        <w:t xml:space="preserve">Jos pölytys ja hedelmöittyminen tapahtuvat, diploidi zygootti muodostuu munasolun sisällä, joka sijaitsee paikassa, jossa</w:t>
      </w:r>
    </w:p>
    <w:p>
      <w:r>
        <w:rPr>
          <w:b/>
        </w:rPr>
        <w:t xml:space="preserve">Tulos</w:t>
      </w:r>
    </w:p>
    <w:p>
      <w:r>
        <w:t xml:space="preserve">virtsarakon</w:t>
      </w:r>
    </w:p>
    <w:p>
      <w:r>
        <w:rPr>
          <w:b/>
        </w:rPr>
        <w:t xml:space="preserve">Tulos</w:t>
      </w:r>
    </w:p>
    <w:p>
      <w:r>
        <w:t xml:space="preserve">kohtu</w:t>
      </w:r>
    </w:p>
    <w:p>
      <w:r>
        <w:rPr>
          <w:b/>
        </w:rPr>
        <w:t xml:space="preserve">Tulos</w:t>
      </w:r>
    </w:p>
    <w:p>
      <w:r>
        <w:t xml:space="preserve">kivekset</w:t>
      </w:r>
    </w:p>
    <w:p>
      <w:r>
        <w:rPr>
          <w:b/>
        </w:rPr>
        <w:t xml:space="preserve">Esimerkki 8.5896</w:t>
      </w:r>
    </w:p>
    <w:p>
      <w:r>
        <w:t xml:space="preserve">Mikä on metallien muuntaminen malmista käyttökelpoisempaan muotoon?</w:t>
      </w:r>
    </w:p>
    <w:p>
      <w:r>
        <w:rPr>
          <w:b/>
        </w:rPr>
        <w:t xml:space="preserve">Tulos</w:t>
      </w:r>
    </w:p>
    <w:p>
      <w:r>
        <w:t xml:space="preserve">termodynamiikka</w:t>
      </w:r>
    </w:p>
    <w:p>
      <w:r>
        <w:rPr>
          <w:b/>
        </w:rPr>
        <w:t xml:space="preserve">Tulos</w:t>
      </w:r>
    </w:p>
    <w:p>
      <w:r>
        <w:t xml:space="preserve">nanoteknologia</w:t>
      </w:r>
    </w:p>
    <w:p>
      <w:r>
        <w:rPr>
          <w:b/>
        </w:rPr>
        <w:t xml:space="preserve">Tulos</w:t>
      </w:r>
    </w:p>
    <w:p>
      <w:r>
        <w:t xml:space="preserve">kiteytys</w:t>
      </w:r>
    </w:p>
    <w:p>
      <w:r>
        <w:rPr>
          <w:b/>
        </w:rPr>
        <w:t xml:space="preserve">Esimerkki 8.5897</w:t>
      </w:r>
    </w:p>
    <w:p>
      <w:r>
        <w:t xml:space="preserve">Yhden coulombin virtausta sekunnissa kutsutaan yhdeksi ampeeriksi, joka on minkä mitta?</w:t>
      </w:r>
    </w:p>
    <w:p>
      <w:r>
        <w:rPr>
          <w:b/>
        </w:rPr>
        <w:t xml:space="preserve">Tulos</w:t>
      </w:r>
    </w:p>
    <w:p>
      <w:r>
        <w:t xml:space="preserve">Tasavirta</w:t>
      </w:r>
    </w:p>
    <w:p>
      <w:r>
        <w:rPr>
          <w:b/>
        </w:rPr>
        <w:t xml:space="preserve">Tulos</w:t>
      </w:r>
    </w:p>
    <w:p>
      <w:r>
        <w:t xml:space="preserve">virtalähde</w:t>
      </w:r>
    </w:p>
    <w:p>
      <w:r>
        <w:rPr>
          <w:b/>
        </w:rPr>
        <w:t xml:space="preserve">Tulos</w:t>
      </w:r>
    </w:p>
    <w:p>
      <w:r>
        <w:t xml:space="preserve">suoritusvirta</w:t>
      </w:r>
    </w:p>
    <w:p>
      <w:r>
        <w:rPr>
          <w:b/>
        </w:rPr>
        <w:t xml:space="preserve">Esimerkki 8.5898</w:t>
      </w:r>
    </w:p>
    <w:p>
      <w:r>
        <w:t xml:space="preserve">Mitä kutsutaan valoksi, jonka aallonpituus on lyhyempi kuin näkyvän valon?</w:t>
      </w:r>
    </w:p>
    <w:p>
      <w:r>
        <w:rPr>
          <w:b/>
        </w:rPr>
        <w:t xml:space="preserve">Tulos</w:t>
      </w:r>
    </w:p>
    <w:p>
      <w:r>
        <w:t xml:space="preserve">säänkestävä valo</w:t>
      </w:r>
    </w:p>
    <w:p>
      <w:r>
        <w:rPr>
          <w:b/>
        </w:rPr>
        <w:t xml:space="preserve">Tulos</w:t>
      </w:r>
    </w:p>
    <w:p>
      <w:r>
        <w:t xml:space="preserve">infrapunavalo</w:t>
      </w:r>
    </w:p>
    <w:p>
      <w:r>
        <w:rPr>
          <w:b/>
        </w:rPr>
        <w:t xml:space="preserve">Tulos</w:t>
      </w:r>
    </w:p>
    <w:p>
      <w:r>
        <w:t xml:space="preserve">radioaallot</w:t>
      </w:r>
    </w:p>
    <w:p>
      <w:r>
        <w:rPr>
          <w:b/>
        </w:rPr>
        <w:t xml:space="preserve">Esimerkki 8.5899</w:t>
      </w:r>
    </w:p>
    <w:p>
      <w:r>
        <w:t xml:space="preserve">Ovulaatio on munasolun vapautuminen mistä?</w:t>
      </w:r>
    </w:p>
    <w:p>
      <w:r>
        <w:rPr>
          <w:b/>
        </w:rPr>
        <w:t xml:space="preserve">Tulos</w:t>
      </w:r>
    </w:p>
    <w:p>
      <w:r>
        <w:t xml:space="preserve">munanjohtimet</w:t>
      </w:r>
    </w:p>
    <w:p>
      <w:r>
        <w:rPr>
          <w:b/>
        </w:rPr>
        <w:t xml:space="preserve">Tulos</w:t>
      </w:r>
    </w:p>
    <w:p>
      <w:r>
        <w:t xml:space="preserve">kohdunkaula</w:t>
      </w:r>
    </w:p>
    <w:p>
      <w:r>
        <w:rPr>
          <w:b/>
        </w:rPr>
        <w:t xml:space="preserve">Tulos</w:t>
      </w:r>
    </w:p>
    <w:p>
      <w:r>
        <w:t xml:space="preserve">emätin</w:t>
      </w:r>
    </w:p>
    <w:p>
      <w:r>
        <w:rPr>
          <w:b/>
        </w:rPr>
        <w:t xml:space="preserve">Esimerkki 8.5900</w:t>
      </w:r>
    </w:p>
    <w:p>
      <w:r>
        <w:t xml:space="preserve">Ruoste on esimerkki hapen reaktiosta minkä kanssa?</w:t>
      </w:r>
    </w:p>
    <w:p>
      <w:r>
        <w:rPr>
          <w:b/>
        </w:rPr>
        <w:t xml:space="preserve">Tulos</w:t>
      </w:r>
    </w:p>
    <w:p>
      <w:r>
        <w:t xml:space="preserve">polttoaine</w:t>
      </w:r>
    </w:p>
    <w:p>
      <w:r>
        <w:rPr>
          <w:b/>
        </w:rPr>
        <w:t xml:space="preserve">Tulos</w:t>
      </w:r>
    </w:p>
    <w:p>
      <w:r>
        <w:t xml:space="preserve">hiili</w:t>
      </w:r>
    </w:p>
    <w:p>
      <w:r>
        <w:rPr>
          <w:b/>
        </w:rPr>
        <w:t xml:space="preserve">Tulos</w:t>
      </w:r>
    </w:p>
    <w:p>
      <w:r>
        <w:t xml:space="preserve">hiili</w:t>
      </w:r>
    </w:p>
    <w:p>
      <w:r>
        <w:rPr>
          <w:b/>
        </w:rPr>
        <w:t xml:space="preserve">Esimerkki 8.5901</w:t>
      </w:r>
    </w:p>
    <w:p>
      <w:r>
        <w:t xml:space="preserve">Hapot ovat molekyyliyhdisteitä, jotka liukenevat veteen tuottaen hydroniumioneja ja mitä muuta?</w:t>
      </w:r>
    </w:p>
    <w:p>
      <w:r>
        <w:rPr>
          <w:b/>
        </w:rPr>
        <w:t xml:space="preserve">Tulos</w:t>
      </w:r>
    </w:p>
    <w:p>
      <w:r>
        <w:t xml:space="preserve">neutroni</w:t>
      </w:r>
    </w:p>
    <w:p>
      <w:r>
        <w:rPr>
          <w:b/>
        </w:rPr>
        <w:t xml:space="preserve">Tulos</w:t>
      </w:r>
    </w:p>
    <w:p>
      <w:r>
        <w:t xml:space="preserve">protoni</w:t>
      </w:r>
    </w:p>
    <w:p>
      <w:r>
        <w:rPr>
          <w:b/>
        </w:rPr>
        <w:t xml:space="preserve">Tulos</w:t>
      </w:r>
    </w:p>
    <w:p>
      <w:r>
        <w:t xml:space="preserve">alkali</w:t>
      </w:r>
    </w:p>
    <w:p>
      <w:r>
        <w:rPr>
          <w:b/>
        </w:rPr>
        <w:t xml:space="preserve">Esimerkki 8.5902</w:t>
      </w:r>
    </w:p>
    <w:p>
      <w:r>
        <w:t xml:space="preserve">Metsien polttaminen, riisinviljely ja karjankasvatus aiheuttavat mitä päästöjä ilmakehään?</w:t>
      </w:r>
    </w:p>
    <w:p>
      <w:r>
        <w:rPr>
          <w:b/>
        </w:rPr>
        <w:t xml:space="preserve">Tulos</w:t>
      </w:r>
    </w:p>
    <w:p>
      <w:r>
        <w:t xml:space="preserve">oksidikaasut</w:t>
      </w:r>
    </w:p>
    <w:p>
      <w:r>
        <w:rPr>
          <w:b/>
        </w:rPr>
        <w:t xml:space="preserve">Tulos</w:t>
      </w:r>
    </w:p>
    <w:p>
      <w:r>
        <w:t xml:space="preserve">karbonaattikaasut</w:t>
      </w:r>
    </w:p>
    <w:p>
      <w:r>
        <w:rPr>
          <w:b/>
        </w:rPr>
        <w:t xml:space="preserve">Tulos</w:t>
      </w:r>
    </w:p>
    <w:p>
      <w:r>
        <w:t xml:space="preserve">glukoosikaasut</w:t>
      </w:r>
    </w:p>
    <w:p>
      <w:r>
        <w:rPr>
          <w:b/>
        </w:rPr>
        <w:t xml:space="preserve">Esimerkki 8.5903</w:t>
      </w:r>
    </w:p>
    <w:p>
      <w:r>
        <w:t xml:space="preserve">Millaisessa sarjassa geneettinen koodi toimii?</w:t>
      </w:r>
    </w:p>
    <w:p>
      <w:r>
        <w:rPr>
          <w:b/>
        </w:rPr>
        <w:t xml:space="preserve">Tulos</w:t>
      </w:r>
    </w:p>
    <w:p>
      <w:r>
        <w:t xml:space="preserve">yhdeksän kirjainkoodia</w:t>
      </w:r>
    </w:p>
    <w:p>
      <w:r>
        <w:rPr>
          <w:b/>
        </w:rPr>
        <w:t xml:space="preserve">Tulos</w:t>
      </w:r>
    </w:p>
    <w:p>
      <w:r>
        <w:t xml:space="preserve">yleiskoodit</w:t>
      </w:r>
    </w:p>
    <w:p>
      <w:r>
        <w:rPr>
          <w:b/>
        </w:rPr>
        <w:t xml:space="preserve">Tulos</w:t>
      </w:r>
    </w:p>
    <w:p>
      <w:r>
        <w:t xml:space="preserve">nelikirjaimiset koodit</w:t>
      </w:r>
    </w:p>
    <w:p>
      <w:r>
        <w:rPr>
          <w:b/>
        </w:rPr>
        <w:t xml:space="preserve">Esimerkki 8.5904</w:t>
      </w:r>
    </w:p>
    <w:p>
      <w:r>
        <w:t xml:space="preserve">Mitkä ovat kaksi yleisintä silikaattia?</w:t>
      </w:r>
    </w:p>
    <w:p>
      <w:r>
        <w:rPr>
          <w:b/>
        </w:rPr>
        <w:t xml:space="preserve">Tulos</w:t>
      </w:r>
    </w:p>
    <w:p>
      <w:r>
        <w:t xml:space="preserve">Analsiimi ja maasälpä</w:t>
      </w:r>
    </w:p>
    <w:p>
      <w:r>
        <w:rPr>
          <w:b/>
        </w:rPr>
        <w:t xml:space="preserve">Tulos</w:t>
      </w:r>
    </w:p>
    <w:p>
      <w:r>
        <w:t xml:space="preserve">Petaliitti ja kvartsi</w:t>
      </w:r>
    </w:p>
    <w:p>
      <w:r>
        <w:rPr>
          <w:b/>
        </w:rPr>
        <w:t xml:space="preserve">Tulos</w:t>
      </w:r>
    </w:p>
    <w:p>
      <w:r>
        <w:t xml:space="preserve">Petaliitti ja analsiimi</w:t>
      </w:r>
    </w:p>
    <w:p>
      <w:r>
        <w:rPr>
          <w:b/>
        </w:rPr>
        <w:t xml:space="preserve">Esimerkki 8.5905</w:t>
      </w:r>
    </w:p>
    <w:p>
      <w:r>
        <w:t xml:space="preserve">Iholla on tärkeä rooli estettäessä minkä yleisesti esiintyvän nesteen karkaamista elimistöstä?</w:t>
      </w:r>
    </w:p>
    <w:p>
      <w:r>
        <w:rPr>
          <w:b/>
        </w:rPr>
        <w:t xml:space="preserve">Tulos</w:t>
      </w:r>
    </w:p>
    <w:p>
      <w:r>
        <w:t xml:space="preserve">hormonit</w:t>
      </w:r>
    </w:p>
    <w:p>
      <w:r>
        <w:rPr>
          <w:b/>
        </w:rPr>
        <w:t xml:space="preserve">Tulos</w:t>
      </w:r>
    </w:p>
    <w:p>
      <w:r>
        <w:t xml:space="preserve">vatsahappo</w:t>
      </w:r>
    </w:p>
    <w:p>
      <w:r>
        <w:rPr>
          <w:b/>
        </w:rPr>
        <w:t xml:space="preserve">Tulos</w:t>
      </w:r>
    </w:p>
    <w:p>
      <w:r>
        <w:t xml:space="preserve">virtsa</w:t>
      </w:r>
    </w:p>
    <w:p>
      <w:r>
        <w:rPr>
          <w:b/>
        </w:rPr>
        <w:t xml:space="preserve">Esimerkki 8.5906</w:t>
      </w:r>
    </w:p>
    <w:p>
      <w:r>
        <w:t xml:space="preserve">Puristus, veto ja leikkaus viittaavat siihen, minkälainen voima voi aiheuttaa kallion muuttumisen?</w:t>
      </w:r>
    </w:p>
    <w:p>
      <w:r>
        <w:rPr>
          <w:b/>
        </w:rPr>
        <w:t xml:space="preserve">Tulos</w:t>
      </w:r>
    </w:p>
    <w:p>
      <w:r>
        <w:t xml:space="preserve">seisminen voima</w:t>
      </w:r>
    </w:p>
    <w:p>
      <w:r>
        <w:rPr>
          <w:b/>
        </w:rPr>
        <w:t xml:space="preserve">Tulos</w:t>
      </w:r>
    </w:p>
    <w:p>
      <w:r>
        <w:t xml:space="preserve">prosessi</w:t>
      </w:r>
    </w:p>
    <w:p>
      <w:r>
        <w:rPr>
          <w:b/>
        </w:rPr>
        <w:t xml:space="preserve">Tulos</w:t>
      </w:r>
    </w:p>
    <w:p>
      <w:r>
        <w:t xml:space="preserve">painovoima</w:t>
      </w:r>
    </w:p>
    <w:p>
      <w:r>
        <w:rPr>
          <w:b/>
        </w:rPr>
        <w:t xml:space="preserve">Esimerkki 8.5907</w:t>
      </w:r>
    </w:p>
    <w:p>
      <w:r>
        <w:t xml:space="preserve">Miksi kutsutaan sitä, kun yhdessä paikassa (lokuksessa) oleva geeni muuttaa toisessa paikassa olevan geenin fenotyyppistä ilmentymistä?</w:t>
      </w:r>
    </w:p>
    <w:p>
      <w:r>
        <w:rPr>
          <w:b/>
        </w:rPr>
        <w:t xml:space="preserve">Tulos</w:t>
      </w:r>
    </w:p>
    <w:p>
      <w:r>
        <w:t xml:space="preserve">eksogeeninen</w:t>
      </w:r>
    </w:p>
    <w:p>
      <w:r>
        <w:rPr>
          <w:b/>
        </w:rPr>
        <w:t xml:space="preserve">Tulos</w:t>
      </w:r>
    </w:p>
    <w:p>
      <w:r>
        <w:t xml:space="preserve">epigeneesi</w:t>
      </w:r>
    </w:p>
    <w:p>
      <w:r>
        <w:rPr>
          <w:b/>
        </w:rPr>
        <w:t xml:space="preserve">Tulos</w:t>
      </w:r>
    </w:p>
    <w:p>
      <w:r>
        <w:t xml:space="preserve">spontaani mutaatio</w:t>
      </w:r>
    </w:p>
    <w:p>
      <w:r>
        <w:rPr>
          <w:b/>
        </w:rPr>
        <w:t xml:space="preserve">Esimerkki 8.5908</w:t>
      </w:r>
    </w:p>
    <w:p>
      <w:r>
        <w:t xml:space="preserve">Mitkä ovat niiden pahanhajuisten amiinien nimet, jotka muodostuvat osana kuoleman jälkeistä hajoamisprosessia?</w:t>
      </w:r>
    </w:p>
    <w:p>
      <w:r>
        <w:rPr>
          <w:b/>
        </w:rPr>
        <w:t xml:space="preserve">Tulos</w:t>
      </w:r>
    </w:p>
    <w:p>
      <w:r>
        <w:t xml:space="preserve">formaldehydi ja kadaveriini</w:t>
      </w:r>
    </w:p>
    <w:p>
      <w:r>
        <w:rPr>
          <w:b/>
        </w:rPr>
        <w:t xml:space="preserve">Tulos</w:t>
      </w:r>
    </w:p>
    <w:p>
      <w:r>
        <w:t xml:space="preserve">rikki ja formaldehydi</w:t>
      </w:r>
    </w:p>
    <w:p>
      <w:r>
        <w:rPr>
          <w:b/>
        </w:rPr>
        <w:t xml:space="preserve">Tulos</w:t>
      </w:r>
    </w:p>
    <w:p>
      <w:r>
        <w:t xml:space="preserve">metaani ja rikki</w:t>
      </w:r>
    </w:p>
    <w:p>
      <w:r>
        <w:rPr>
          <w:b/>
        </w:rPr>
        <w:t xml:space="preserve">Esimerkki 8.5909</w:t>
      </w:r>
    </w:p>
    <w:p>
      <w:r>
        <w:t xml:space="preserve">Säännöllisesti harrastettu aerobinen liikunta voi auttaa kehittämään kestävyyttä ja vahvistaa mitä elintärkeää elintä?</w:t>
      </w:r>
    </w:p>
    <w:p>
      <w:r>
        <w:rPr>
          <w:b/>
        </w:rPr>
        <w:t xml:space="preserve">Tulos</w:t>
      </w:r>
    </w:p>
    <w:p>
      <w:r>
        <w:t xml:space="preserve">vatsa</w:t>
      </w:r>
    </w:p>
    <w:p>
      <w:r>
        <w:rPr>
          <w:b/>
        </w:rPr>
        <w:t xml:space="preserve">Tulos</w:t>
      </w:r>
    </w:p>
    <w:p>
      <w:r>
        <w:t xml:space="preserve">aivot</w:t>
      </w:r>
    </w:p>
    <w:p>
      <w:r>
        <w:rPr>
          <w:b/>
        </w:rPr>
        <w:t xml:space="preserve">Tulos</w:t>
      </w:r>
    </w:p>
    <w:p>
      <w:r>
        <w:t xml:space="preserve">iho</w:t>
      </w:r>
    </w:p>
    <w:p>
      <w:r>
        <w:rPr>
          <w:b/>
        </w:rPr>
        <w:t xml:space="preserve">Esimerkki 8.5910</w:t>
      </w:r>
    </w:p>
    <w:p>
      <w:r>
        <w:t xml:space="preserve">Mikä on mitta, jolla mitataan, kuinka tiiviisti molekyylit ovat pakkautuneet yhteen?</w:t>
      </w:r>
    </w:p>
    <w:p>
      <w:r>
        <w:rPr>
          <w:b/>
        </w:rPr>
        <w:t xml:space="preserve">Tulos</w:t>
      </w:r>
    </w:p>
    <w:p>
      <w:r>
        <w:t xml:space="preserve">pituus</w:t>
      </w:r>
    </w:p>
    <w:p>
      <w:r>
        <w:rPr>
          <w:b/>
        </w:rPr>
        <w:t xml:space="preserve">Tulos</w:t>
      </w:r>
    </w:p>
    <w:p>
      <w:r>
        <w:t xml:space="preserve">tilavuus</w:t>
      </w:r>
    </w:p>
    <w:p>
      <w:r>
        <w:rPr>
          <w:b/>
        </w:rPr>
        <w:t xml:space="preserve">Tulos</w:t>
      </w:r>
    </w:p>
    <w:p>
      <w:r>
        <w:t xml:space="preserve">taajuus</w:t>
      </w:r>
    </w:p>
    <w:p>
      <w:r>
        <w:rPr>
          <w:b/>
        </w:rPr>
        <w:t xml:space="preserve">Esimerkki 8.5911</w:t>
      </w:r>
    </w:p>
    <w:p>
      <w:r>
        <w:t xml:space="preserve">Mitä tapahtuu, kun lämmin ilmamassa törmää kylmään ilmamassaan?</w:t>
      </w:r>
    </w:p>
    <w:p>
      <w:r>
        <w:rPr>
          <w:b/>
        </w:rPr>
        <w:t xml:space="preserve">Tulos</w:t>
      </w:r>
    </w:p>
    <w:p>
      <w:r>
        <w:t xml:space="preserve">viileä rintama</w:t>
      </w:r>
    </w:p>
    <w:p>
      <w:r>
        <w:rPr>
          <w:b/>
        </w:rPr>
        <w:t xml:space="preserve">Tulos</w:t>
      </w:r>
    </w:p>
    <w:p>
      <w:r>
        <w:t xml:space="preserve">kuiva rintama</w:t>
      </w:r>
    </w:p>
    <w:p>
      <w:r>
        <w:rPr>
          <w:b/>
        </w:rPr>
        <w:t xml:space="preserve">Tulos</w:t>
      </w:r>
    </w:p>
    <w:p>
      <w:r>
        <w:t xml:space="preserve">karkea etuosa</w:t>
      </w:r>
    </w:p>
    <w:p>
      <w:r>
        <w:rPr>
          <w:b/>
        </w:rPr>
        <w:t xml:space="preserve">Esimerkki 8.5912</w:t>
      </w:r>
    </w:p>
    <w:p>
      <w:r>
        <w:t xml:space="preserve">Kumpi sähkömagneettisten aaltojen muoto sisältää enemmän energiaa: matalataajuiset aallot vai korkeataajuiset aallot?</w:t>
      </w:r>
    </w:p>
    <w:p>
      <w:r>
        <w:rPr>
          <w:b/>
        </w:rPr>
        <w:t xml:space="preserve">Tulos</w:t>
      </w:r>
    </w:p>
    <w:p>
      <w:r>
        <w:t xml:space="preserve">ei</w:t>
      </w:r>
    </w:p>
    <w:p>
      <w:r>
        <w:rPr>
          <w:b/>
        </w:rPr>
        <w:t xml:space="preserve">Tulos</w:t>
      </w:r>
    </w:p>
    <w:p>
      <w:r>
        <w:t xml:space="preserve">matalataajuiset aallot</w:t>
      </w:r>
    </w:p>
    <w:p>
      <w:r>
        <w:rPr>
          <w:b/>
        </w:rPr>
        <w:t xml:space="preserve">Tulos</w:t>
      </w:r>
    </w:p>
    <w:p>
      <w:r>
        <w:t xml:space="preserve">sama</w:t>
      </w:r>
    </w:p>
    <w:p>
      <w:r>
        <w:rPr>
          <w:b/>
        </w:rPr>
        <w:t xml:space="preserve">Esimerkki 8.5913</w:t>
      </w:r>
    </w:p>
    <w:p>
      <w:r>
        <w:t xml:space="preserve">Merenkuoren syntyminen ja tuhoutuminen on syy siihen, mikä liikkuu?</w:t>
      </w:r>
    </w:p>
    <w:p>
      <w:r>
        <w:rPr>
          <w:b/>
        </w:rPr>
        <w:t xml:space="preserve">Tulos</w:t>
      </w:r>
    </w:p>
    <w:p>
      <w:r>
        <w:t xml:space="preserve">eläimet</w:t>
      </w:r>
    </w:p>
    <w:p>
      <w:r>
        <w:rPr>
          <w:b/>
        </w:rPr>
        <w:t xml:space="preserve">Tulos</w:t>
      </w:r>
    </w:p>
    <w:p>
      <w:r>
        <w:t xml:space="preserve">planeetat</w:t>
      </w:r>
    </w:p>
    <w:p>
      <w:r>
        <w:rPr>
          <w:b/>
        </w:rPr>
        <w:t xml:space="preserve">Tulos</w:t>
      </w:r>
    </w:p>
    <w:p>
      <w:r>
        <w:t xml:space="preserve">valtameret</w:t>
      </w:r>
    </w:p>
    <w:p>
      <w:r>
        <w:rPr>
          <w:b/>
        </w:rPr>
        <w:t xml:space="preserve">Esimerkki 8.5914</w:t>
      </w:r>
    </w:p>
    <w:p>
      <w:r>
        <w:t xml:space="preserve">Mikä on termi kahden eliön väliselle suhteelle, jossa ainakin toinen hyötyy?</w:t>
      </w:r>
    </w:p>
    <w:p>
      <w:r>
        <w:rPr>
          <w:b/>
        </w:rPr>
        <w:t xml:space="preserve">Tulos</w:t>
      </w:r>
    </w:p>
    <w:p>
      <w:r>
        <w:t xml:space="preserve">ihottuma</w:t>
      </w:r>
    </w:p>
    <w:p>
      <w:r>
        <w:rPr>
          <w:b/>
        </w:rPr>
        <w:t xml:space="preserve">Tulos</w:t>
      </w:r>
    </w:p>
    <w:p>
      <w:r>
        <w:t xml:space="preserve">morfogeneesi</w:t>
      </w:r>
    </w:p>
    <w:p>
      <w:r>
        <w:rPr>
          <w:b/>
        </w:rPr>
        <w:t xml:space="preserve">Tulos</w:t>
      </w:r>
    </w:p>
    <w:p>
      <w:r>
        <w:t xml:space="preserve">meioosi</w:t>
      </w:r>
    </w:p>
    <w:p>
      <w:r>
        <w:rPr>
          <w:b/>
        </w:rPr>
        <w:t xml:space="preserve">Esimerkki 8.5915</w:t>
      </w:r>
    </w:p>
    <w:p>
      <w:r>
        <w:t xml:space="preserve">Mikä auttaa sammakoita uimaan nuijapoikasvaiheessa?</w:t>
      </w:r>
    </w:p>
    <w:p>
      <w:r>
        <w:rPr>
          <w:b/>
        </w:rPr>
        <w:t xml:space="preserve">Tulos</w:t>
      </w:r>
    </w:p>
    <w:p>
      <w:r>
        <w:t xml:space="preserve">evät</w:t>
      </w:r>
    </w:p>
    <w:p>
      <w:r>
        <w:rPr>
          <w:b/>
        </w:rPr>
        <w:t xml:space="preserve">Tulos</w:t>
      </w:r>
    </w:p>
    <w:p>
      <w:r>
        <w:t xml:space="preserve">värekarvoja</w:t>
      </w:r>
    </w:p>
    <w:p>
      <w:r>
        <w:rPr>
          <w:b/>
        </w:rPr>
        <w:t xml:space="preserve">Tulos</w:t>
      </w:r>
    </w:p>
    <w:p>
      <w:r>
        <w:t xml:space="preserve">lippulaput</w:t>
      </w:r>
    </w:p>
    <w:p>
      <w:r>
        <w:rPr>
          <w:b/>
        </w:rPr>
        <w:t xml:space="preserve">Esimerkki 8.5916</w:t>
      </w:r>
    </w:p>
    <w:p>
      <w:r>
        <w:t xml:space="preserve">Mikä aloittaa fotosynteesin lyömällä kasveja?</w:t>
      </w:r>
    </w:p>
    <w:p>
      <w:r>
        <w:rPr>
          <w:b/>
        </w:rPr>
        <w:t xml:space="preserve">Tulos</w:t>
      </w:r>
    </w:p>
    <w:p>
      <w:r>
        <w:t xml:space="preserve">lika</w:t>
      </w:r>
    </w:p>
    <w:p>
      <w:r>
        <w:rPr>
          <w:b/>
        </w:rPr>
        <w:t xml:space="preserve">Tulos</w:t>
      </w:r>
    </w:p>
    <w:p>
      <w:r>
        <w:t xml:space="preserve">ilma</w:t>
      </w:r>
    </w:p>
    <w:p>
      <w:r>
        <w:rPr>
          <w:b/>
        </w:rPr>
        <w:t xml:space="preserve">Tulos</w:t>
      </w:r>
    </w:p>
    <w:p>
      <w:r>
        <w:t xml:space="preserve">kosteus</w:t>
      </w:r>
    </w:p>
    <w:p>
      <w:r>
        <w:rPr>
          <w:b/>
        </w:rPr>
        <w:t xml:space="preserve">Esimerkki 8.5917</w:t>
      </w:r>
    </w:p>
    <w:p>
      <w:r>
        <w:t xml:space="preserve">Verrattuna rintakehän ja lannerangan tyyppeihin, minkä rakenteiden kaularangan tyyppi kantaa vähiten kehon painoa?</w:t>
      </w:r>
    </w:p>
    <w:p>
      <w:r>
        <w:rPr>
          <w:b/>
        </w:rPr>
        <w:t xml:space="preserve">Tulos</w:t>
      </w:r>
    </w:p>
    <w:p>
      <w:r>
        <w:t xml:space="preserve">nenä</w:t>
      </w:r>
    </w:p>
    <w:p>
      <w:r>
        <w:rPr>
          <w:b/>
        </w:rPr>
        <w:t xml:space="preserve">Tulos</w:t>
      </w:r>
    </w:p>
    <w:p>
      <w:r>
        <w:t xml:space="preserve">ytimet</w:t>
      </w:r>
    </w:p>
    <w:p>
      <w:r>
        <w:rPr>
          <w:b/>
        </w:rPr>
        <w:t xml:space="preserve">Tulos</w:t>
      </w:r>
    </w:p>
    <w:p>
      <w:r>
        <w:t xml:space="preserve">ametic</w:t>
      </w:r>
    </w:p>
    <w:p>
      <w:r>
        <w:rPr>
          <w:b/>
        </w:rPr>
        <w:t xml:space="preserve">Esimerkki 8.5918</w:t>
      </w:r>
    </w:p>
    <w:p>
      <w:r>
        <w:t xml:space="preserve">Mikä on termi tietylle aineen muodolle, jolla on kauttaaltaan samat fysikaaliset ominaisuudet?</w:t>
      </w:r>
    </w:p>
    <w:p>
      <w:r>
        <w:rPr>
          <w:b/>
        </w:rPr>
        <w:t xml:space="preserve">Tulos</w:t>
      </w:r>
    </w:p>
    <w:p>
      <w:r>
        <w:t xml:space="preserve">tasapaino</w:t>
      </w:r>
    </w:p>
    <w:p>
      <w:r>
        <w:rPr>
          <w:b/>
        </w:rPr>
        <w:t xml:space="preserve">Tulos</w:t>
      </w:r>
    </w:p>
    <w:p>
      <w:r>
        <w:t xml:space="preserve">aalto</w:t>
      </w:r>
    </w:p>
    <w:p>
      <w:r>
        <w:rPr>
          <w:b/>
        </w:rPr>
        <w:t xml:space="preserve">Tulos</w:t>
      </w:r>
    </w:p>
    <w:p>
      <w:r>
        <w:t xml:space="preserve">rakenne</w:t>
      </w:r>
    </w:p>
    <w:p>
      <w:r>
        <w:rPr>
          <w:b/>
        </w:rPr>
        <w:t xml:space="preserve">Esimerkki 8.5919</w:t>
      </w:r>
    </w:p>
    <w:p>
      <w:r>
        <w:t xml:space="preserve">Millainen lihassuhde tuottaa yleensä kehon osan edestakaisen liikkeen?</w:t>
      </w:r>
    </w:p>
    <w:p>
      <w:r>
        <w:rPr>
          <w:b/>
        </w:rPr>
        <w:t xml:space="preserve">Tulos</w:t>
      </w:r>
    </w:p>
    <w:p>
      <w:r>
        <w:t xml:space="preserve">täydentävät lihakset</w:t>
      </w:r>
    </w:p>
    <w:p>
      <w:r>
        <w:rPr>
          <w:b/>
        </w:rPr>
        <w:t xml:space="preserve">Tulos</w:t>
      </w:r>
    </w:p>
    <w:p>
      <w:r>
        <w:t xml:space="preserve">yhteistyökykyiset lihakset</w:t>
      </w:r>
    </w:p>
    <w:p>
      <w:r>
        <w:rPr>
          <w:b/>
        </w:rPr>
        <w:t xml:space="preserve">Tulos</w:t>
      </w:r>
    </w:p>
    <w:p>
      <w:r>
        <w:t xml:space="preserve">synkronoidut lihakset</w:t>
      </w:r>
    </w:p>
    <w:p>
      <w:r>
        <w:rPr>
          <w:b/>
        </w:rPr>
        <w:t xml:space="preserve">Esimerkki 8.5920</w:t>
      </w:r>
    </w:p>
    <w:p>
      <w:r>
        <w:t xml:space="preserve">Minkälainen käyttäytyminen on joustavinta?</w:t>
      </w:r>
    </w:p>
    <w:p>
      <w:r>
        <w:rPr>
          <w:b/>
        </w:rPr>
        <w:t xml:space="preserve">Tulos</w:t>
      </w:r>
    </w:p>
    <w:p>
      <w:r>
        <w:t xml:space="preserve">synnynnäinen käyttäytyminen</w:t>
      </w:r>
    </w:p>
    <w:p>
      <w:r>
        <w:rPr>
          <w:b/>
        </w:rPr>
        <w:t xml:space="preserve">Tulos</w:t>
      </w:r>
    </w:p>
    <w:p>
      <w:r>
        <w:t xml:space="preserve">refleksikäyttäytyminen</w:t>
      </w:r>
    </w:p>
    <w:p>
      <w:r>
        <w:rPr>
          <w:b/>
        </w:rPr>
        <w:t xml:space="preserve">Tulos</w:t>
      </w:r>
    </w:p>
    <w:p>
      <w:r>
        <w:t xml:space="preserve">mukauttaminen</w:t>
      </w:r>
    </w:p>
    <w:p>
      <w:r>
        <w:rPr>
          <w:b/>
        </w:rPr>
        <w:t xml:space="preserve">Esimerkki 8.5921</w:t>
      </w:r>
    </w:p>
    <w:p>
      <w:r>
        <w:t xml:space="preserve">Minkä luokan happea sisältäviä yhdisteitä muodostuu alkoholien dehydraatiossa?</w:t>
      </w:r>
    </w:p>
    <w:p>
      <w:r>
        <w:rPr>
          <w:b/>
        </w:rPr>
        <w:t xml:space="preserve">Tulos</w:t>
      </w:r>
    </w:p>
    <w:p>
      <w:r>
        <w:t xml:space="preserve">reagenssit</w:t>
      </w:r>
    </w:p>
    <w:p>
      <w:r>
        <w:rPr>
          <w:b/>
        </w:rPr>
        <w:t xml:space="preserve">Tulos</w:t>
      </w:r>
    </w:p>
    <w:p>
      <w:r>
        <w:t xml:space="preserve">sokerit</w:t>
      </w:r>
    </w:p>
    <w:p>
      <w:r>
        <w:rPr>
          <w:b/>
        </w:rPr>
        <w:t xml:space="preserve">Tulos</w:t>
      </w:r>
    </w:p>
    <w:p>
      <w:r>
        <w:t xml:space="preserve">nethers</w:t>
      </w:r>
    </w:p>
    <w:p>
      <w:r>
        <w:rPr>
          <w:b/>
        </w:rPr>
        <w:t xml:space="preserve">Esimerkki 8.5922</w:t>
      </w:r>
    </w:p>
    <w:p>
      <w:r>
        <w:t xml:space="preserve">Mitä kutsutaan yksisoluisiksi organismeiksi, joilla ei ole tumia?</w:t>
      </w:r>
    </w:p>
    <w:p>
      <w:r>
        <w:rPr>
          <w:b/>
        </w:rPr>
        <w:t xml:space="preserve">Tulos</w:t>
      </w:r>
    </w:p>
    <w:p>
      <w:r>
        <w:t xml:space="preserve">protistit</w:t>
      </w:r>
    </w:p>
    <w:p>
      <w:r>
        <w:rPr>
          <w:b/>
        </w:rPr>
        <w:t xml:space="preserve">Tulos</w:t>
      </w:r>
    </w:p>
    <w:p>
      <w:r>
        <w:t xml:space="preserve">sienet</w:t>
      </w:r>
    </w:p>
    <w:p>
      <w:r>
        <w:rPr>
          <w:b/>
        </w:rPr>
        <w:t xml:space="preserve">Tulos</w:t>
      </w:r>
    </w:p>
    <w:p>
      <w:r>
        <w:t xml:space="preserve">eukaryootit</w:t>
      </w:r>
    </w:p>
    <w:p>
      <w:r>
        <w:rPr>
          <w:b/>
        </w:rPr>
        <w:t xml:space="preserve">Esimerkki 8.5923</w:t>
      </w:r>
    </w:p>
    <w:p>
      <w:r>
        <w:t xml:space="preserve">Mikä on prosessi, jossa ilmakehän typpi muuttuu ammoniakiksi?</w:t>
      </w:r>
    </w:p>
    <w:p>
      <w:r>
        <w:rPr>
          <w:b/>
        </w:rPr>
        <w:t xml:space="preserve">Tulos</w:t>
      </w:r>
    </w:p>
    <w:p>
      <w:r>
        <w:t xml:space="preserve">ilmakehän fiksaatio</w:t>
      </w:r>
    </w:p>
    <w:p>
      <w:r>
        <w:rPr>
          <w:b/>
        </w:rPr>
        <w:t xml:space="preserve">Tulos</w:t>
      </w:r>
    </w:p>
    <w:p>
      <w:r>
        <w:t xml:space="preserve">ammoniakin sitominen</w:t>
      </w:r>
    </w:p>
    <w:p>
      <w:r>
        <w:rPr>
          <w:b/>
        </w:rPr>
        <w:t xml:space="preserve">Tulos</w:t>
      </w:r>
    </w:p>
    <w:p>
      <w:r>
        <w:t xml:space="preserve">suun kautta tapahtuva kiinnitys</w:t>
      </w:r>
    </w:p>
    <w:p>
      <w:r>
        <w:rPr>
          <w:b/>
        </w:rPr>
        <w:t xml:space="preserve">Esimerkki 8.5924</w:t>
      </w:r>
    </w:p>
    <w:p>
      <w:r>
        <w:t xml:space="preserve">Minkä muodossa jätteet poistuvat elimistöstä?</w:t>
      </w:r>
    </w:p>
    <w:p>
      <w:r>
        <w:rPr>
          <w:b/>
        </w:rPr>
        <w:t xml:space="preserve">Tulos</w:t>
      </w:r>
    </w:p>
    <w:p>
      <w:r>
        <w:t xml:space="preserve">sylki</w:t>
      </w:r>
    </w:p>
    <w:p>
      <w:r>
        <w:rPr>
          <w:b/>
        </w:rPr>
        <w:t xml:space="preserve">Tulos</w:t>
      </w:r>
    </w:p>
    <w:p>
      <w:r>
        <w:t xml:space="preserve">vatsahappo</w:t>
      </w:r>
    </w:p>
    <w:p>
      <w:r>
        <w:rPr>
          <w:b/>
        </w:rPr>
        <w:t xml:space="preserve">Tulos</w:t>
      </w:r>
    </w:p>
    <w:p>
      <w:r>
        <w:t xml:space="preserve">epäpuhtaudet</w:t>
      </w:r>
    </w:p>
    <w:p>
      <w:r>
        <w:rPr>
          <w:b/>
        </w:rPr>
        <w:t xml:space="preserve">Esimerkki 8.5925</w:t>
      </w:r>
    </w:p>
    <w:p>
      <w:r>
        <w:t xml:space="preserve">Mitkä taivaankappaleet luokitellaan värin ja lämpötilan mukaan sinisestä punaiseen ja kuumimmasta viileimpään?</w:t>
      </w:r>
    </w:p>
    <w:p>
      <w:r>
        <w:rPr>
          <w:b/>
        </w:rPr>
        <w:t xml:space="preserve">Tulos</w:t>
      </w:r>
    </w:p>
    <w:p>
      <w:r>
        <w:t xml:space="preserve">astroidit</w:t>
      </w:r>
    </w:p>
    <w:p>
      <w:r>
        <w:rPr>
          <w:b/>
        </w:rPr>
        <w:t xml:space="preserve">Tulos</w:t>
      </w:r>
    </w:p>
    <w:p>
      <w:r>
        <w:t xml:space="preserve">planeetat</w:t>
      </w:r>
    </w:p>
    <w:p>
      <w:r>
        <w:rPr>
          <w:b/>
        </w:rPr>
        <w:t xml:space="preserve">Tulos</w:t>
      </w:r>
    </w:p>
    <w:p>
      <w:r>
        <w:t xml:space="preserve">galaksit</w:t>
      </w:r>
    </w:p>
    <w:p>
      <w:r>
        <w:rPr>
          <w:b/>
        </w:rPr>
        <w:t xml:space="preserve">Esimerkki 8.5926</w:t>
      </w:r>
    </w:p>
    <w:p>
      <w:r>
        <w:t xml:space="preserve">Mikä on fossiilisten polttoaineiden poltosta syntyvä jäte?</w:t>
      </w:r>
    </w:p>
    <w:p>
      <w:r>
        <w:rPr>
          <w:b/>
        </w:rPr>
        <w:t xml:space="preserve">Tulos</w:t>
      </w:r>
    </w:p>
    <w:p>
      <w:r>
        <w:t xml:space="preserve">savusumu</w:t>
      </w:r>
    </w:p>
    <w:p>
      <w:r>
        <w:rPr>
          <w:b/>
        </w:rPr>
        <w:t xml:space="preserve">Tulos</w:t>
      </w:r>
    </w:p>
    <w:p>
      <w:r>
        <w:t xml:space="preserve">hapettuminen</w:t>
      </w:r>
    </w:p>
    <w:p>
      <w:r>
        <w:rPr>
          <w:b/>
        </w:rPr>
        <w:t xml:space="preserve">Tulos</w:t>
      </w:r>
    </w:p>
    <w:p>
      <w:r>
        <w:t xml:space="preserve">vetykaasu</w:t>
      </w:r>
    </w:p>
    <w:p>
      <w:r>
        <w:rPr>
          <w:b/>
        </w:rPr>
        <w:t xml:space="preserve">Esimerkki 8.5927</w:t>
      </w:r>
    </w:p>
    <w:p>
      <w:r>
        <w:t xml:space="preserve">Mikä on kolera?</w:t>
      </w:r>
    </w:p>
    <w:p>
      <w:r>
        <w:rPr>
          <w:b/>
        </w:rPr>
        <w:t xml:space="preserve">Tulos</w:t>
      </w:r>
    </w:p>
    <w:p>
      <w:r>
        <w:t xml:space="preserve">proteiini</w:t>
      </w:r>
    </w:p>
    <w:p>
      <w:r>
        <w:rPr>
          <w:b/>
        </w:rPr>
        <w:t xml:space="preserve">Tulos</w:t>
      </w:r>
    </w:p>
    <w:p>
      <w:r>
        <w:t xml:space="preserve">energia</w:t>
      </w:r>
    </w:p>
    <w:p>
      <w:r>
        <w:rPr>
          <w:b/>
        </w:rPr>
        <w:t xml:space="preserve">Tulos</w:t>
      </w:r>
    </w:p>
    <w:p>
      <w:r>
        <w:t xml:space="preserve">glukoosi</w:t>
      </w:r>
    </w:p>
    <w:p>
      <w:r>
        <w:rPr>
          <w:b/>
        </w:rPr>
        <w:t xml:space="preserve">Esimerkki 8.5928</w:t>
      </w:r>
    </w:p>
    <w:p>
      <w:r>
        <w:t xml:space="preserve">Vesihomeet elävät enimmäkseen vedessä tai kosteassa?</w:t>
      </w:r>
    </w:p>
    <w:p>
      <w:r>
        <w:rPr>
          <w:b/>
        </w:rPr>
        <w:t xml:space="preserve">Tulos</w:t>
      </w:r>
    </w:p>
    <w:p>
      <w:r>
        <w:t xml:space="preserve">solut</w:t>
      </w:r>
    </w:p>
    <w:p>
      <w:r>
        <w:rPr>
          <w:b/>
        </w:rPr>
        <w:t xml:space="preserve">Tulos</w:t>
      </w:r>
    </w:p>
    <w:p>
      <w:r>
        <w:t xml:space="preserve">biomit</w:t>
      </w:r>
    </w:p>
    <w:p>
      <w:r>
        <w:rPr>
          <w:b/>
        </w:rPr>
        <w:t xml:space="preserve">Tulos</w:t>
      </w:r>
    </w:p>
    <w:p>
      <w:r>
        <w:t xml:space="preserve">kasvit</w:t>
      </w:r>
    </w:p>
    <w:p>
      <w:r>
        <w:rPr>
          <w:b/>
        </w:rPr>
        <w:t xml:space="preserve">Esimerkki 8.5929</w:t>
      </w:r>
    </w:p>
    <w:p>
      <w:r>
        <w:t xml:space="preserve">Mihin viruksen entsyymi ja genomi on pakattu?</w:t>
      </w:r>
    </w:p>
    <w:p>
      <w:r>
        <w:rPr>
          <w:b/>
        </w:rPr>
        <w:t xml:space="preserve">Tulos</w:t>
      </w:r>
    </w:p>
    <w:p>
      <w:r>
        <w:t xml:space="preserve">siitepölynjyviä</w:t>
      </w:r>
    </w:p>
    <w:p>
      <w:r>
        <w:rPr>
          <w:b/>
        </w:rPr>
        <w:t xml:space="preserve">Tulos</w:t>
      </w:r>
    </w:p>
    <w:p>
      <w:r>
        <w:t xml:space="preserve">ribosomit</w:t>
      </w:r>
    </w:p>
    <w:p>
      <w:r>
        <w:rPr>
          <w:b/>
        </w:rPr>
        <w:t xml:space="preserve">Tulos</w:t>
      </w:r>
    </w:p>
    <w:p>
      <w:r>
        <w:t xml:space="preserve">mitokondriot</w:t>
      </w:r>
    </w:p>
    <w:p>
      <w:r>
        <w:rPr>
          <w:b/>
        </w:rPr>
        <w:t xml:space="preserve">Esimerkki 8.5930</w:t>
      </w:r>
    </w:p>
    <w:p>
      <w:r>
        <w:t xml:space="preserve">Radon on inertti ja yleensä reagoimaton, koska se on minkälainen kaasu?</w:t>
      </w:r>
    </w:p>
    <w:p>
      <w:r>
        <w:rPr>
          <w:b/>
        </w:rPr>
        <w:t xml:space="preserve">Tulos</w:t>
      </w:r>
    </w:p>
    <w:p>
      <w:r>
        <w:t xml:space="preserve">häpeällinen kaasu</w:t>
      </w:r>
    </w:p>
    <w:p>
      <w:r>
        <w:rPr>
          <w:b/>
        </w:rPr>
        <w:t xml:space="preserve">Tulos</w:t>
      </w:r>
    </w:p>
    <w:p>
      <w:r>
        <w:t xml:space="preserve">transitiivinen kaasu</w:t>
      </w:r>
    </w:p>
    <w:p>
      <w:r>
        <w:rPr>
          <w:b/>
        </w:rPr>
        <w:t xml:space="preserve">Tulos</w:t>
      </w:r>
    </w:p>
    <w:p>
      <w:r>
        <w:t xml:space="preserve">ideaalikaasu</w:t>
      </w:r>
    </w:p>
    <w:p>
      <w:r>
        <w:rPr>
          <w:b/>
        </w:rPr>
        <w:t xml:space="preserve">Esimerkki 8.5931</w:t>
      </w:r>
    </w:p>
    <w:p>
      <w:r>
        <w:t xml:space="preserve">Missä suurin osa lajeista elää?</w:t>
      </w:r>
    </w:p>
    <w:p>
      <w:r>
        <w:rPr>
          <w:b/>
        </w:rPr>
        <w:t xml:space="preserve">Tulos</w:t>
      </w:r>
    </w:p>
    <w:p>
      <w:r>
        <w:t xml:space="preserve">ilma</w:t>
      </w:r>
    </w:p>
    <w:p>
      <w:r>
        <w:rPr>
          <w:b/>
        </w:rPr>
        <w:t xml:space="preserve">Tulos</w:t>
      </w:r>
    </w:p>
    <w:p>
      <w:r>
        <w:t xml:space="preserve">puut</w:t>
      </w:r>
    </w:p>
    <w:p>
      <w:r>
        <w:rPr>
          <w:b/>
        </w:rPr>
        <w:t xml:space="preserve">Tulos</w:t>
      </w:r>
    </w:p>
    <w:p>
      <w:r>
        <w:t xml:space="preserve">maa</w:t>
      </w:r>
    </w:p>
    <w:p>
      <w:r>
        <w:rPr>
          <w:b/>
        </w:rPr>
        <w:t xml:space="preserve">Esimerkki 8.5932</w:t>
      </w:r>
    </w:p>
    <w:p>
      <w:r>
        <w:t xml:space="preserve">Mikä on mullistanut ihmisyhteiskunnan viime vuosikymmeninä?</w:t>
      </w:r>
    </w:p>
    <w:p>
      <w:r>
        <w:rPr>
          <w:b/>
        </w:rPr>
        <w:t xml:space="preserve">Tulos</w:t>
      </w:r>
    </w:p>
    <w:p>
      <w:r>
        <w:t xml:space="preserve">matkustustekniikka</w:t>
      </w:r>
    </w:p>
    <w:p>
      <w:r>
        <w:rPr>
          <w:b/>
        </w:rPr>
        <w:t xml:space="preserve">Tulos</w:t>
      </w:r>
    </w:p>
    <w:p>
      <w:r>
        <w:t xml:space="preserve">elintarviketeknologia</w:t>
      </w:r>
    </w:p>
    <w:p>
      <w:r>
        <w:rPr>
          <w:b/>
        </w:rPr>
        <w:t xml:space="preserve">Tulos</w:t>
      </w:r>
    </w:p>
    <w:p>
      <w:r>
        <w:t xml:space="preserve">lentotekniikka</w:t>
      </w:r>
    </w:p>
    <w:p>
      <w:r>
        <w:rPr>
          <w:b/>
        </w:rPr>
        <w:t xml:space="preserve">Esimerkki 8.5933</w:t>
      </w:r>
    </w:p>
    <w:p>
      <w:r>
        <w:t xml:space="preserve">Mitkä ovat verisuonikasvien kaksi jakoa?</w:t>
      </w:r>
    </w:p>
    <w:p>
      <w:r>
        <w:rPr>
          <w:b/>
        </w:rPr>
        <w:t xml:space="preserve">Tulos</w:t>
      </w:r>
    </w:p>
    <w:p>
      <w:r>
        <w:t xml:space="preserve">juuret ja siemenet</w:t>
      </w:r>
    </w:p>
    <w:p>
      <w:r>
        <w:rPr>
          <w:b/>
        </w:rPr>
        <w:t xml:space="preserve">Tulos</w:t>
      </w:r>
    </w:p>
    <w:p>
      <w:r>
        <w:t xml:space="preserve">siemenettömät ja puolisiemenettömät</w:t>
      </w:r>
    </w:p>
    <w:p>
      <w:r>
        <w:rPr>
          <w:b/>
        </w:rPr>
        <w:t xml:space="preserve">Tulos</w:t>
      </w:r>
    </w:p>
    <w:p>
      <w:r>
        <w:t xml:space="preserve">vesi- ja maaeläimet</w:t>
      </w:r>
    </w:p>
    <w:p>
      <w:r>
        <w:rPr>
          <w:b/>
        </w:rPr>
        <w:t xml:space="preserve">Esimerkki 8.5934</w:t>
      </w:r>
    </w:p>
    <w:p>
      <w:r>
        <w:t xml:space="preserve">Milloin sublimoituminen tapahtuu?</w:t>
      </w:r>
    </w:p>
    <w:p>
      <w:r>
        <w:rPr>
          <w:b/>
        </w:rPr>
        <w:t xml:space="preserve">Tulos</w:t>
      </w:r>
    </w:p>
    <w:p>
      <w:r>
        <w:t xml:space="preserve">kun tuuli muuttaa suuntaa</w:t>
      </w:r>
    </w:p>
    <w:p>
      <w:r>
        <w:rPr>
          <w:b/>
        </w:rPr>
        <w:t xml:space="preserve">Tulos</w:t>
      </w:r>
    </w:p>
    <w:p>
      <w:r>
        <w:t xml:space="preserve">kun lumi sulattaa jäätiköt</w:t>
      </w:r>
    </w:p>
    <w:p>
      <w:r>
        <w:rPr>
          <w:b/>
        </w:rPr>
        <w:t xml:space="preserve">Tulos</w:t>
      </w:r>
    </w:p>
    <w:p>
      <w:r>
        <w:t xml:space="preserve">kun jää ja hiekka muuttuvat suoraan vesihöyryiksi.</w:t>
      </w:r>
    </w:p>
    <w:p>
      <w:r>
        <w:rPr>
          <w:b/>
        </w:rPr>
        <w:t xml:space="preserve">Esimerkki 8.5935</w:t>
      </w:r>
    </w:p>
    <w:p>
      <w:r>
        <w:t xml:space="preserve">Minkä monimutkaisten hiilihydraattien päätehtävät ovat energian varastointi ja rakenteellisten kudosten muodostaminen?</w:t>
      </w:r>
    </w:p>
    <w:p>
      <w:r>
        <w:rPr>
          <w:b/>
        </w:rPr>
        <w:t xml:space="preserve">Tulos</w:t>
      </w:r>
    </w:p>
    <w:p>
      <w:r>
        <w:t xml:space="preserve">polypeptidit</w:t>
      </w:r>
    </w:p>
    <w:p>
      <w:r>
        <w:rPr>
          <w:b/>
        </w:rPr>
        <w:t xml:space="preserve">Tulos</w:t>
      </w:r>
    </w:p>
    <w:p>
      <w:r>
        <w:t xml:space="preserve">oligosakkaridit</w:t>
      </w:r>
    </w:p>
    <w:p>
      <w:r>
        <w:rPr>
          <w:b/>
        </w:rPr>
        <w:t xml:space="preserve">Tulos</w:t>
      </w:r>
    </w:p>
    <w:p>
      <w:r>
        <w:t xml:space="preserve">monosakkaridit</w:t>
      </w:r>
    </w:p>
    <w:p>
      <w:r>
        <w:rPr>
          <w:b/>
        </w:rPr>
        <w:t xml:space="preserve">Esimerkki 8.5936</w:t>
      </w:r>
    </w:p>
    <w:p>
      <w:r>
        <w:t xml:space="preserve">Liian paljon vettä liian nopeasti juominen voi johtaa mihin mahdollisesti kuolemaan johtavaan tilaan, joka aiheuttaa vaarallisia muutoksia suolapitoisuuksissa?</w:t>
      </w:r>
    </w:p>
    <w:p>
      <w:r>
        <w:rPr>
          <w:b/>
        </w:rPr>
        <w:t xml:space="preserve">Tulos</w:t>
      </w:r>
    </w:p>
    <w:p>
      <w:r>
        <w:t xml:space="preserve">päihtymys</w:t>
      </w:r>
    </w:p>
    <w:p>
      <w:r>
        <w:rPr>
          <w:b/>
        </w:rPr>
        <w:t xml:space="preserve">Tulos</w:t>
      </w:r>
    </w:p>
    <w:p>
      <w:r>
        <w:t xml:space="preserve">Osmoosi</w:t>
      </w:r>
    </w:p>
    <w:p>
      <w:r>
        <w:rPr>
          <w:b/>
        </w:rPr>
        <w:t xml:space="preserve">Tulos</w:t>
      </w:r>
    </w:p>
    <w:p>
      <w:r>
        <w:t xml:space="preserve">hukkuminen</w:t>
      </w:r>
    </w:p>
    <w:p>
      <w:r>
        <w:rPr>
          <w:b/>
        </w:rPr>
        <w:t xml:space="preserve">Esimerkki 8.5937</w:t>
      </w:r>
    </w:p>
    <w:p>
      <w:r>
        <w:t xml:space="preserve">Mikä ihmiskehon järjestelmä koostuu sydämestä, verisuoniverkostosta ja verestä?</w:t>
      </w:r>
    </w:p>
    <w:p>
      <w:r>
        <w:rPr>
          <w:b/>
        </w:rPr>
        <w:t xml:space="preserve">Tulos</w:t>
      </w:r>
    </w:p>
    <w:p>
      <w:r>
        <w:t xml:space="preserve">sydänjärjestelmä</w:t>
      </w:r>
    </w:p>
    <w:p>
      <w:r>
        <w:rPr>
          <w:b/>
        </w:rPr>
        <w:t xml:space="preserve">Tulos</w:t>
      </w:r>
    </w:p>
    <w:p>
      <w:r>
        <w:t xml:space="preserve">hermosto</w:t>
      </w:r>
    </w:p>
    <w:p>
      <w:r>
        <w:rPr>
          <w:b/>
        </w:rPr>
        <w:t xml:space="preserve">Tulos</w:t>
      </w:r>
    </w:p>
    <w:p>
      <w:r>
        <w:t xml:space="preserve">verenkiertojärjestelmä</w:t>
      </w:r>
    </w:p>
    <w:p>
      <w:r>
        <w:rPr>
          <w:b/>
        </w:rPr>
        <w:t xml:space="preserve">Esimerkki 8.5938</w:t>
      </w:r>
    </w:p>
    <w:p>
      <w:r>
        <w:t xml:space="preserve">Mikä on termi menetelmälle, jossa lähetetään ultraääniaaltoja kohteiden sijainnin määrittämiseksi?</w:t>
      </w:r>
    </w:p>
    <w:p>
      <w:r>
        <w:rPr>
          <w:b/>
        </w:rPr>
        <w:t xml:space="preserve">Tulos</w:t>
      </w:r>
    </w:p>
    <w:p>
      <w:r>
        <w:t xml:space="preserve">katabolia</w:t>
      </w:r>
    </w:p>
    <w:p>
      <w:r>
        <w:rPr>
          <w:b/>
        </w:rPr>
        <w:t xml:space="preserve">Tulos</w:t>
      </w:r>
    </w:p>
    <w:p>
      <w:r>
        <w:t xml:space="preserve">magnetismi</w:t>
      </w:r>
    </w:p>
    <w:p>
      <w:r>
        <w:rPr>
          <w:b/>
        </w:rPr>
        <w:t xml:space="preserve">Tulos</w:t>
      </w:r>
    </w:p>
    <w:p>
      <w:r>
        <w:t xml:space="preserve">morfologia</w:t>
      </w:r>
    </w:p>
    <w:p>
      <w:r>
        <w:rPr>
          <w:b/>
        </w:rPr>
        <w:t xml:space="preserve">Esimerkki 8.5939</w:t>
      </w:r>
    </w:p>
    <w:p>
      <w:r>
        <w:t xml:space="preserve">Blastokystan solut muodostavat sisemmän solumassan, jota kutsutaan miksi?</w:t>
      </w:r>
    </w:p>
    <w:p>
      <w:r>
        <w:rPr>
          <w:b/>
        </w:rPr>
        <w:t xml:space="preserve">Tulos</w:t>
      </w:r>
    </w:p>
    <w:p>
      <w:r>
        <w:t xml:space="preserve">Blastokysta</w:t>
      </w:r>
    </w:p>
    <w:p>
      <w:r>
        <w:rPr>
          <w:b/>
        </w:rPr>
        <w:t xml:space="preserve">Tulos</w:t>
      </w:r>
    </w:p>
    <w:p>
      <w:r>
        <w:t xml:space="preserve">kloroplasti</w:t>
      </w:r>
    </w:p>
    <w:p>
      <w:r>
        <w:rPr>
          <w:b/>
        </w:rPr>
        <w:t xml:space="preserve">Tulos</w:t>
      </w:r>
    </w:p>
    <w:p>
      <w:r>
        <w:t xml:space="preserve">kserofyytti</w:t>
      </w:r>
    </w:p>
    <w:p>
      <w:r>
        <w:rPr>
          <w:b/>
        </w:rPr>
        <w:t xml:space="preserve">Esimerkki 8.5940</w:t>
      </w:r>
    </w:p>
    <w:p>
      <w:r>
        <w:t xml:space="preserve">Lääketieteelliset ongelmat, jotka liittyvät siihen, että elimistö reagoi huonosti insuliiniin, liittyvät yleisesti mihin sairauteen?</w:t>
      </w:r>
    </w:p>
    <w:p>
      <w:r>
        <w:rPr>
          <w:b/>
        </w:rPr>
        <w:t xml:space="preserve">Tulos</w:t>
      </w:r>
    </w:p>
    <w:p>
      <w:r>
        <w:t xml:space="preserve">AIDS</w:t>
      </w:r>
    </w:p>
    <w:p>
      <w:r>
        <w:rPr>
          <w:b/>
        </w:rPr>
        <w:t xml:space="preserve">Tulos</w:t>
      </w:r>
    </w:p>
    <w:p>
      <w:r>
        <w:t xml:space="preserve">hinkuyskä</w:t>
      </w:r>
    </w:p>
    <w:p>
      <w:r>
        <w:rPr>
          <w:b/>
        </w:rPr>
        <w:t xml:space="preserve">Tulos</w:t>
      </w:r>
    </w:p>
    <w:p>
      <w:r>
        <w:t xml:space="preserve">koliitti</w:t>
      </w:r>
    </w:p>
    <w:p>
      <w:r>
        <w:rPr>
          <w:b/>
        </w:rPr>
        <w:t xml:space="preserve">Esimerkki 8.5941</w:t>
      </w:r>
    </w:p>
    <w:p>
      <w:r>
        <w:t xml:space="preserve">Kaikkien selkärankaisten silmissä on yksi näistä rakenteista?</w:t>
      </w:r>
    </w:p>
    <w:p>
      <w:r>
        <w:rPr>
          <w:b/>
        </w:rPr>
        <w:t xml:space="preserve">Tulos</w:t>
      </w:r>
    </w:p>
    <w:p>
      <w:r>
        <w:t xml:space="preserve">alus</w:t>
      </w:r>
    </w:p>
    <w:p>
      <w:r>
        <w:rPr>
          <w:b/>
        </w:rPr>
        <w:t xml:space="preserve">Tulos</w:t>
      </w:r>
    </w:p>
    <w:p>
      <w:r>
        <w:t xml:space="preserve">sty</w:t>
      </w:r>
    </w:p>
    <w:p>
      <w:r>
        <w:rPr>
          <w:b/>
        </w:rPr>
        <w:t xml:space="preserve">Tulos</w:t>
      </w:r>
    </w:p>
    <w:p>
      <w:r>
        <w:t xml:space="preserve">varsi</w:t>
      </w:r>
    </w:p>
    <w:p>
      <w:r>
        <w:rPr>
          <w:b/>
        </w:rPr>
        <w:t xml:space="preserve">Esimerkki 8.5942</w:t>
      </w:r>
    </w:p>
    <w:p>
      <w:r>
        <w:t xml:space="preserve">Toisin kuin maksan sappi, minkä elimen tuottama "mehu" on kirkasta ja koostuu enimmäkseen vedestä sekä joistakin suoloista, natriumbikarbonaatista ja ruoansulatusentsyymeistä?</w:t>
      </w:r>
    </w:p>
    <w:p>
      <w:r>
        <w:rPr>
          <w:b/>
        </w:rPr>
        <w:t xml:space="preserve">Tulos</w:t>
      </w:r>
    </w:p>
    <w:p>
      <w:r>
        <w:t xml:space="preserve">perna</w:t>
      </w:r>
    </w:p>
    <w:p>
      <w:r>
        <w:rPr>
          <w:b/>
        </w:rPr>
        <w:t xml:space="preserve">Tulos</w:t>
      </w:r>
    </w:p>
    <w:p>
      <w:r>
        <w:t xml:space="preserve">sappirakko</w:t>
      </w:r>
    </w:p>
    <w:p>
      <w:r>
        <w:rPr>
          <w:b/>
        </w:rPr>
        <w:t xml:space="preserve">Tulos</w:t>
      </w:r>
    </w:p>
    <w:p>
      <w:r>
        <w:t xml:space="preserve">vatsa</w:t>
      </w:r>
    </w:p>
    <w:p>
      <w:r>
        <w:rPr>
          <w:b/>
        </w:rPr>
        <w:t xml:space="preserve">Esimerkki 8.5943</w:t>
      </w:r>
    </w:p>
    <w:p>
      <w:r>
        <w:t xml:space="preserve">Jos jäiselle tielle levitetään suolaa, mikä on jään sulamispiste?</w:t>
      </w:r>
    </w:p>
    <w:p>
      <w:r>
        <w:rPr>
          <w:b/>
        </w:rPr>
        <w:t xml:space="preserve">Tulos</w:t>
      </w:r>
    </w:p>
    <w:p>
      <w:r>
        <w:t xml:space="preserve">tiivistetty</w:t>
      </w:r>
    </w:p>
    <w:p>
      <w:r>
        <w:rPr>
          <w:b/>
        </w:rPr>
        <w:t xml:space="preserve">Tulos</w:t>
      </w:r>
    </w:p>
    <w:p>
      <w:r>
        <w:t xml:space="preserve">yhdistetty</w:t>
      </w:r>
    </w:p>
    <w:p>
      <w:r>
        <w:rPr>
          <w:b/>
        </w:rPr>
        <w:t xml:space="preserve">Tulos</w:t>
      </w:r>
    </w:p>
    <w:p>
      <w:r>
        <w:t xml:space="preserve">lisääntynyt</w:t>
      </w:r>
    </w:p>
    <w:p>
      <w:r>
        <w:rPr>
          <w:b/>
        </w:rPr>
        <w:t xml:space="preserve">Esimerkki 8.5944</w:t>
      </w:r>
    </w:p>
    <w:p>
      <w:r>
        <w:t xml:space="preserve">Soluhengitys ja fotosynteesi ovat tärkeitä osia missä syklissä?</w:t>
      </w:r>
    </w:p>
    <w:p>
      <w:r>
        <w:rPr>
          <w:b/>
        </w:rPr>
        <w:t xml:space="preserve">Tulos</w:t>
      </w:r>
    </w:p>
    <w:p>
      <w:r>
        <w:t xml:space="preserve">höyryn kierto</w:t>
      </w:r>
    </w:p>
    <w:p>
      <w:r>
        <w:rPr>
          <w:b/>
        </w:rPr>
        <w:t xml:space="preserve">Tulos</w:t>
      </w:r>
    </w:p>
    <w:p>
      <w:r>
        <w:t xml:space="preserve">kasvihuoneilmiö</w:t>
      </w:r>
    </w:p>
    <w:p>
      <w:r>
        <w:rPr>
          <w:b/>
        </w:rPr>
        <w:t xml:space="preserve">Tulos</w:t>
      </w:r>
    </w:p>
    <w:p>
      <w:r>
        <w:t xml:space="preserve">veden kiertokulku</w:t>
      </w:r>
    </w:p>
    <w:p>
      <w:r>
        <w:rPr>
          <w:b/>
        </w:rPr>
        <w:t xml:space="preserve">Esimerkki 8.5945</w:t>
      </w:r>
    </w:p>
    <w:p>
      <w:r>
        <w:t xml:space="preserve">Mikä on molekyylien liike alueelta, jossa molekyylien pitoisuus on suuri, alueelle, jossa pitoisuus on pienempi?</w:t>
      </w:r>
    </w:p>
    <w:p>
      <w:r>
        <w:rPr>
          <w:b/>
        </w:rPr>
        <w:t xml:space="preserve">Tulos</w:t>
      </w:r>
    </w:p>
    <w:p>
      <w:r>
        <w:t xml:space="preserve">absorptio</w:t>
      </w:r>
    </w:p>
    <w:p>
      <w:r>
        <w:rPr>
          <w:b/>
        </w:rPr>
        <w:t xml:space="preserve">Tulos</w:t>
      </w:r>
    </w:p>
    <w:p>
      <w:r>
        <w:t xml:space="preserve">Kondensaatio</w:t>
      </w:r>
    </w:p>
    <w:p>
      <w:r>
        <w:rPr>
          <w:b/>
        </w:rPr>
        <w:t xml:space="preserve">Tulos</w:t>
      </w:r>
    </w:p>
    <w:p>
      <w:r>
        <w:t xml:space="preserve">eritys</w:t>
      </w:r>
    </w:p>
    <w:p>
      <w:r>
        <w:rPr>
          <w:b/>
        </w:rPr>
        <w:t xml:space="preserve">Esimerkki 8.5946</w:t>
      </w:r>
    </w:p>
    <w:p>
      <w:r>
        <w:t xml:space="preserve">Mikä on nukleotidien lisääminen mrna-juosteeseen?</w:t>
      </w:r>
    </w:p>
    <w:p>
      <w:r>
        <w:rPr>
          <w:b/>
        </w:rPr>
        <w:t xml:space="preserve">Tulos</w:t>
      </w:r>
    </w:p>
    <w:p>
      <w:r>
        <w:t xml:space="preserve">lisäys</w:t>
      </w:r>
    </w:p>
    <w:p>
      <w:r>
        <w:rPr>
          <w:b/>
        </w:rPr>
        <w:t xml:space="preserve">Tulos</w:t>
      </w:r>
    </w:p>
    <w:p>
      <w:r>
        <w:t xml:space="preserve">korkeusasema</w:t>
      </w:r>
    </w:p>
    <w:p>
      <w:r>
        <w:rPr>
          <w:b/>
        </w:rPr>
        <w:t xml:space="preserve">Tulos</w:t>
      </w:r>
    </w:p>
    <w:p>
      <w:r>
        <w:t xml:space="preserve">aksonit</w:t>
      </w:r>
    </w:p>
    <w:p>
      <w:r>
        <w:rPr>
          <w:b/>
        </w:rPr>
        <w:t xml:space="preserve">Esimerkki 8.5947</w:t>
      </w:r>
    </w:p>
    <w:p>
      <w:r>
        <w:t xml:space="preserve">Jokainen juuri on tehty dermaalista, maasta ja minkälaisesta kudoksesta?</w:t>
      </w:r>
    </w:p>
    <w:p>
      <w:r>
        <w:rPr>
          <w:b/>
        </w:rPr>
        <w:t xml:space="preserve">Tulos</w:t>
      </w:r>
    </w:p>
    <w:p>
      <w:r>
        <w:t xml:space="preserve">lämpö</w:t>
      </w:r>
    </w:p>
    <w:p>
      <w:r>
        <w:rPr>
          <w:b/>
        </w:rPr>
        <w:t xml:space="preserve">Tulos</w:t>
      </w:r>
    </w:p>
    <w:p>
      <w:r>
        <w:t xml:space="preserve">orgaaninen</w:t>
      </w:r>
    </w:p>
    <w:p>
      <w:r>
        <w:rPr>
          <w:b/>
        </w:rPr>
        <w:t xml:space="preserve">Tulos</w:t>
      </w:r>
    </w:p>
    <w:p>
      <w:r>
        <w:t xml:space="preserve">verenkiertojärjestelmä</w:t>
      </w:r>
    </w:p>
    <w:p>
      <w:r>
        <w:rPr>
          <w:b/>
        </w:rPr>
        <w:t xml:space="preserve">Esimerkki 8.5948</w:t>
      </w:r>
    </w:p>
    <w:p>
      <w:r>
        <w:t xml:space="preserve">Pohjukaissuolella on tärkeä rooli minkä ruoansulatuselimen ja sen tyhjenemisen säätelyssä?</w:t>
      </w:r>
    </w:p>
    <w:p>
      <w:r>
        <w:rPr>
          <w:b/>
        </w:rPr>
        <w:t xml:space="preserve">Tulos</w:t>
      </w:r>
    </w:p>
    <w:p>
      <w:r>
        <w:t xml:space="preserve">munuaiset</w:t>
      </w:r>
    </w:p>
    <w:p>
      <w:r>
        <w:rPr>
          <w:b/>
        </w:rPr>
        <w:t xml:space="preserve">Tulos</w:t>
      </w:r>
    </w:p>
    <w:p>
      <w:r>
        <w:t xml:space="preserve">iho</w:t>
      </w:r>
    </w:p>
    <w:p>
      <w:r>
        <w:rPr>
          <w:b/>
        </w:rPr>
        <w:t xml:space="preserve">Tulos</w:t>
      </w:r>
    </w:p>
    <w:p>
      <w:r>
        <w:t xml:space="preserve">hengitysteiden</w:t>
      </w:r>
    </w:p>
    <w:p>
      <w:r>
        <w:rPr>
          <w:b/>
        </w:rPr>
        <w:t xml:space="preserve">Esimerkki 8.5949</w:t>
      </w:r>
    </w:p>
    <w:p>
      <w:r>
        <w:t xml:space="preserve">Missä soluhengitys tapahtuu?</w:t>
      </w:r>
    </w:p>
    <w:p>
      <w:r>
        <w:rPr>
          <w:b/>
        </w:rPr>
        <w:t xml:space="preserve">Tulos</w:t>
      </w:r>
    </w:p>
    <w:p>
      <w:r>
        <w:t xml:space="preserve">ydin</w:t>
      </w:r>
    </w:p>
    <w:p>
      <w:r>
        <w:rPr>
          <w:b/>
        </w:rPr>
        <w:t xml:space="preserve">Tulos</w:t>
      </w:r>
    </w:p>
    <w:p>
      <w:r>
        <w:t xml:space="preserve">kloroplastit</w:t>
      </w:r>
    </w:p>
    <w:p>
      <w:r>
        <w:rPr>
          <w:b/>
        </w:rPr>
        <w:t xml:space="preserve">Tulos</w:t>
      </w:r>
    </w:p>
    <w:p>
      <w:r>
        <w:t xml:space="preserve">Golgin laitteisto</w:t>
      </w:r>
    </w:p>
    <w:p>
      <w:r>
        <w:rPr>
          <w:b/>
        </w:rPr>
        <w:t xml:space="preserve">Esimerkki 8.5950</w:t>
      </w:r>
    </w:p>
    <w:p>
      <w:r>
        <w:t xml:space="preserve">Mikä on nimeltään nesteen täyttämä ruumiinontelo, jonka mesodermi sulkee kokonaan?</w:t>
      </w:r>
    </w:p>
    <w:p>
      <w:r>
        <w:rPr>
          <w:b/>
        </w:rPr>
        <w:t xml:space="preserve">Tulos</w:t>
      </w:r>
    </w:p>
    <w:p>
      <w:r>
        <w:t xml:space="preserve">pseudocoelom</w:t>
      </w:r>
    </w:p>
    <w:p>
      <w:r>
        <w:rPr>
          <w:b/>
        </w:rPr>
        <w:t xml:space="preserve">Tulos</w:t>
      </w:r>
    </w:p>
    <w:p>
      <w:r>
        <w:t xml:space="preserve">hymenium</w:t>
      </w:r>
    </w:p>
    <w:p>
      <w:r>
        <w:rPr>
          <w:b/>
        </w:rPr>
        <w:t xml:space="preserve">Tulos</w:t>
      </w:r>
    </w:p>
    <w:p>
      <w:r>
        <w:t xml:space="preserve">suonikalvo</w:t>
      </w:r>
    </w:p>
    <w:p>
      <w:r>
        <w:rPr>
          <w:b/>
        </w:rPr>
        <w:t xml:space="preserve">Esimerkki 8.5951</w:t>
      </w:r>
    </w:p>
    <w:p>
      <w:r>
        <w:t xml:space="preserve">Mitä organismityyppiä käytetään yleisesti juustojen ja jogurttien kaltaisten elintarvikkeiden valmistuksessa?</w:t>
      </w:r>
    </w:p>
    <w:p>
      <w:r>
        <w:rPr>
          <w:b/>
        </w:rPr>
        <w:t xml:space="preserve">Tulos</w:t>
      </w:r>
    </w:p>
    <w:p>
      <w:r>
        <w:t xml:space="preserve">alkueläimet</w:t>
      </w:r>
    </w:p>
    <w:p>
      <w:r>
        <w:rPr>
          <w:b/>
        </w:rPr>
        <w:t xml:space="preserve">Tulos</w:t>
      </w:r>
    </w:p>
    <w:p>
      <w:r>
        <w:t xml:space="preserve">kookos- ja puolukkaviljelykasvit</w:t>
      </w:r>
    </w:p>
    <w:p>
      <w:r>
        <w:rPr>
          <w:b/>
        </w:rPr>
        <w:t xml:space="preserve">Tulos</w:t>
      </w:r>
    </w:p>
    <w:p>
      <w:r>
        <w:t xml:space="preserve">virukset</w:t>
      </w:r>
    </w:p>
    <w:p>
      <w:r>
        <w:rPr>
          <w:b/>
        </w:rPr>
        <w:t xml:space="preserve">Esimerkki 8.5952</w:t>
      </w:r>
    </w:p>
    <w:p>
      <w:r>
        <w:t xml:space="preserve">Mikä on korkein taksoni eliöiden luokittelussa?</w:t>
      </w:r>
    </w:p>
    <w:p>
      <w:r>
        <w:rPr>
          <w:b/>
        </w:rPr>
        <w:t xml:space="preserve">Tulos</w:t>
      </w:r>
    </w:p>
    <w:p>
      <w:r>
        <w:t xml:space="preserve">heimoon</w:t>
      </w:r>
    </w:p>
    <w:p>
      <w:r>
        <w:rPr>
          <w:b/>
        </w:rPr>
        <w:t xml:space="preserve">Tulos</w:t>
      </w:r>
    </w:p>
    <w:p>
      <w:r>
        <w:t xml:space="preserve">a luokka</w:t>
      </w:r>
    </w:p>
    <w:p>
      <w:r>
        <w:rPr>
          <w:b/>
        </w:rPr>
        <w:t xml:space="preserve">Tulos</w:t>
      </w:r>
    </w:p>
    <w:p>
      <w:r>
        <w:t xml:space="preserve">perhe</w:t>
      </w:r>
    </w:p>
    <w:p>
      <w:r>
        <w:rPr>
          <w:b/>
        </w:rPr>
        <w:t xml:space="preserve">Esimerkki 8.5953</w:t>
      </w:r>
    </w:p>
    <w:p>
      <w:r>
        <w:t xml:space="preserve">Mikä rakenne kulkee selkärankaisilla aivoista selkärangan hännänpäähän?</w:t>
      </w:r>
    </w:p>
    <w:p>
      <w:r>
        <w:rPr>
          <w:b/>
        </w:rPr>
        <w:t xml:space="preserve">Tulos</w:t>
      </w:r>
    </w:p>
    <w:p>
      <w:r>
        <w:t xml:space="preserve">rintakehä</w:t>
      </w:r>
    </w:p>
    <w:p>
      <w:r>
        <w:rPr>
          <w:b/>
        </w:rPr>
        <w:t xml:space="preserve">Tulos</w:t>
      </w:r>
    </w:p>
    <w:p>
      <w:r>
        <w:t xml:space="preserve">aorttaläppä</w:t>
      </w:r>
    </w:p>
    <w:p>
      <w:r>
        <w:rPr>
          <w:b/>
        </w:rPr>
        <w:t xml:space="preserve">Tulos</w:t>
      </w:r>
    </w:p>
    <w:p>
      <w:r>
        <w:t xml:space="preserve">selkäranka</w:t>
      </w:r>
    </w:p>
    <w:p>
      <w:r>
        <w:rPr>
          <w:b/>
        </w:rPr>
        <w:t xml:space="preserve">Esimerkki 8.5954</w:t>
      </w:r>
    </w:p>
    <w:p>
      <w:r>
        <w:t xml:space="preserve">Mikä on pehmeä, harmaa, myrkytön maa-alkalimetalli?</w:t>
      </w:r>
    </w:p>
    <w:p>
      <w:r>
        <w:rPr>
          <w:b/>
        </w:rPr>
        <w:t xml:space="preserve">Tulos</w:t>
      </w:r>
    </w:p>
    <w:p>
      <w:r>
        <w:t xml:space="preserve">tina</w:t>
      </w:r>
    </w:p>
    <w:p>
      <w:r>
        <w:rPr>
          <w:b/>
        </w:rPr>
        <w:t xml:space="preserve">Tulos</w:t>
      </w:r>
    </w:p>
    <w:p>
      <w:r>
        <w:t xml:space="preserve">magnesium</w:t>
      </w:r>
    </w:p>
    <w:p>
      <w:r>
        <w:rPr>
          <w:b/>
        </w:rPr>
        <w:t xml:space="preserve">Tulos</w:t>
      </w:r>
    </w:p>
    <w:p>
      <w:r>
        <w:t xml:space="preserve">kalium</w:t>
      </w:r>
    </w:p>
    <w:p>
      <w:r>
        <w:rPr>
          <w:b/>
        </w:rPr>
        <w:t xml:space="preserve">Esimerkki 8.5955</w:t>
      </w:r>
    </w:p>
    <w:p>
      <w:r>
        <w:t xml:space="preserve">Kloroplastin tylakoideissa on mitä kasvipigmenttiä?</w:t>
      </w:r>
    </w:p>
    <w:p>
      <w:r>
        <w:rPr>
          <w:b/>
        </w:rPr>
        <w:t xml:space="preserve">Tulos</w:t>
      </w:r>
    </w:p>
    <w:p>
      <w:r>
        <w:t xml:space="preserve">melaniini</w:t>
      </w:r>
    </w:p>
    <w:p>
      <w:r>
        <w:rPr>
          <w:b/>
        </w:rPr>
        <w:t xml:space="preserve">Tulos</w:t>
      </w:r>
    </w:p>
    <w:p>
      <w:r>
        <w:t xml:space="preserve">väriaine</w:t>
      </w:r>
    </w:p>
    <w:p>
      <w:r>
        <w:rPr>
          <w:b/>
        </w:rPr>
        <w:t xml:space="preserve">Tulos</w:t>
      </w:r>
    </w:p>
    <w:p>
      <w:r>
        <w:t xml:space="preserve">ultramariini</w:t>
      </w:r>
    </w:p>
    <w:p>
      <w:r>
        <w:rPr>
          <w:b/>
        </w:rPr>
        <w:t xml:space="preserve">Esimerkki 8.5956</w:t>
      </w:r>
    </w:p>
    <w:p>
      <w:r>
        <w:t xml:space="preserve">Mikä hypoteettinen yhteys kasvinsyöjien kehityksen ja kasvien puolustuskyvyn välillä on havaittu luonnossa, esimerkiksi siemenissä, jotka ovat eläimille epämiellyttäviä?</w:t>
      </w:r>
    </w:p>
    <w:p>
      <w:r>
        <w:rPr>
          <w:b/>
        </w:rPr>
        <w:t xml:space="preserve">Tulos</w:t>
      </w:r>
    </w:p>
    <w:p>
      <w:r>
        <w:t xml:space="preserve">yhteenliittäminen</w:t>
      </w:r>
    </w:p>
    <w:p>
      <w:r>
        <w:rPr>
          <w:b/>
        </w:rPr>
        <w:t xml:space="preserve">Tulos</w:t>
      </w:r>
    </w:p>
    <w:p>
      <w:r>
        <w:t xml:space="preserve">abjektio</w:t>
      </w:r>
    </w:p>
    <w:p>
      <w:r>
        <w:rPr>
          <w:b/>
        </w:rPr>
        <w:t xml:space="preserve">Tulos</w:t>
      </w:r>
    </w:p>
    <w:p>
      <w:r>
        <w:t xml:space="preserve">luonnonvalinta</w:t>
      </w:r>
    </w:p>
    <w:p>
      <w:r>
        <w:rPr>
          <w:b/>
        </w:rPr>
        <w:t xml:space="preserve">Esimerkki 8.5957</w:t>
      </w:r>
    </w:p>
    <w:p>
      <w:r>
        <w:t xml:space="preserve">Mikä teoria auttaa ennustamaan tulevia sääilmiöitä?</w:t>
      </w:r>
    </w:p>
    <w:p>
      <w:r>
        <w:rPr>
          <w:b/>
        </w:rPr>
        <w:t xml:space="preserve">Tulos</w:t>
      </w:r>
    </w:p>
    <w:p>
      <w:r>
        <w:t xml:space="preserve">odotettu muutos teoria</w:t>
      </w:r>
    </w:p>
    <w:p>
      <w:r>
        <w:rPr>
          <w:b/>
        </w:rPr>
        <w:t xml:space="preserve">Tulos</w:t>
      </w:r>
    </w:p>
    <w:p>
      <w:r>
        <w:t xml:space="preserve">tulevaisuuden sääteoria</w:t>
      </w:r>
    </w:p>
    <w:p>
      <w:r>
        <w:rPr>
          <w:b/>
        </w:rPr>
        <w:t xml:space="preserve">Tulos</w:t>
      </w:r>
    </w:p>
    <w:p>
      <w:r>
        <w:t xml:space="preserve">hiilimuutosteoria</w:t>
      </w:r>
    </w:p>
    <w:p>
      <w:r>
        <w:rPr>
          <w:b/>
        </w:rPr>
        <w:t xml:space="preserve">Esimerkki 8.5958</w:t>
      </w:r>
    </w:p>
    <w:p>
      <w:r>
        <w:t xml:space="preserve">Otoksen vaihtelua voidaan esittää millä suureella, joka tarkoittaa arvojen kokonaishajontaa?</w:t>
      </w:r>
    </w:p>
    <w:p>
      <w:r>
        <w:rPr>
          <w:b/>
        </w:rPr>
        <w:t xml:space="preserve">Tulos</w:t>
      </w:r>
    </w:p>
    <w:p>
      <w:r>
        <w:t xml:space="preserve">lajike</w:t>
      </w:r>
    </w:p>
    <w:p>
      <w:r>
        <w:rPr>
          <w:b/>
        </w:rPr>
        <w:t xml:space="preserve">Tulos</w:t>
      </w:r>
    </w:p>
    <w:p>
      <w:r>
        <w:t xml:space="preserve">mode</w:t>
      </w:r>
    </w:p>
    <w:p>
      <w:r>
        <w:rPr>
          <w:b/>
        </w:rPr>
        <w:t xml:space="preserve">Tulos</w:t>
      </w:r>
    </w:p>
    <w:p>
      <w:r>
        <w:t xml:space="preserve">mediaani</w:t>
      </w:r>
    </w:p>
    <w:p>
      <w:r>
        <w:rPr>
          <w:b/>
        </w:rPr>
        <w:t xml:space="preserve">Esimerkki 8.5959</w:t>
      </w:r>
    </w:p>
    <w:p>
      <w:r>
        <w:t xml:space="preserve">Lintujen tavoin useimmat matelijat erittävät typpipitoisia jätteitään minkälaisena happona?</w:t>
      </w:r>
    </w:p>
    <w:p>
      <w:r>
        <w:rPr>
          <w:b/>
        </w:rPr>
        <w:t xml:space="preserve">Tulos</w:t>
      </w:r>
    </w:p>
    <w:p>
      <w:r>
        <w:t xml:space="preserve">suolahappo</w:t>
      </w:r>
    </w:p>
    <w:p>
      <w:r>
        <w:rPr>
          <w:b/>
        </w:rPr>
        <w:t xml:space="preserve">Tulos</w:t>
      </w:r>
    </w:p>
    <w:p>
      <w:r>
        <w:t xml:space="preserve">rikkihappo</w:t>
      </w:r>
    </w:p>
    <w:p>
      <w:r>
        <w:rPr>
          <w:b/>
        </w:rPr>
        <w:t xml:space="preserve">Tulos</w:t>
      </w:r>
    </w:p>
    <w:p>
      <w:r>
        <w:t xml:space="preserve">maitohappo</w:t>
      </w:r>
    </w:p>
    <w:p>
      <w:r>
        <w:rPr>
          <w:b/>
        </w:rPr>
        <w:t xml:space="preserve">Esimerkki 8.5960</w:t>
      </w:r>
    </w:p>
    <w:p>
      <w:r>
        <w:t xml:space="preserve">Mikä on epävakaiden alkuaineiden hajoaminen stabiileiksi alkuaineiksi?</w:t>
      </w:r>
    </w:p>
    <w:p>
      <w:r>
        <w:rPr>
          <w:b/>
        </w:rPr>
        <w:t xml:space="preserve">Tulos</w:t>
      </w:r>
    </w:p>
    <w:p>
      <w:r>
        <w:t xml:space="preserve">alkuperäinen hajoaminen</w:t>
      </w:r>
    </w:p>
    <w:p>
      <w:r>
        <w:rPr>
          <w:b/>
        </w:rPr>
        <w:t xml:space="preserve">Tulos</w:t>
      </w:r>
    </w:p>
    <w:p>
      <w:r>
        <w:t xml:space="preserve">terminen hajoaminen</w:t>
      </w:r>
    </w:p>
    <w:p>
      <w:r>
        <w:rPr>
          <w:b/>
        </w:rPr>
        <w:t xml:space="preserve">Tulos</w:t>
      </w:r>
    </w:p>
    <w:p>
      <w:r>
        <w:t xml:space="preserve">radioaktiivinen lasku</w:t>
      </w:r>
    </w:p>
    <w:p>
      <w:r>
        <w:rPr>
          <w:b/>
        </w:rPr>
        <w:t xml:space="preserve">Esimerkki 8.5961</w:t>
      </w:r>
    </w:p>
    <w:p>
      <w:r>
        <w:t xml:space="preserve">Mikä tavallinen merenelävä voi olla yhtä aikaa sekä hereillä että unessa?</w:t>
      </w:r>
    </w:p>
    <w:p>
      <w:r>
        <w:rPr>
          <w:b/>
        </w:rPr>
        <w:t xml:space="preserve">Tulos</w:t>
      </w:r>
    </w:p>
    <w:p>
      <w:r>
        <w:t xml:space="preserve">hait</w:t>
      </w:r>
    </w:p>
    <w:p>
      <w:r>
        <w:rPr>
          <w:b/>
        </w:rPr>
        <w:t xml:space="preserve">Tulos</w:t>
      </w:r>
    </w:p>
    <w:p>
      <w:r>
        <w:t xml:space="preserve">Valaat</w:t>
      </w:r>
    </w:p>
    <w:p>
      <w:r>
        <w:rPr>
          <w:b/>
        </w:rPr>
        <w:t xml:space="preserve">Tulos</w:t>
      </w:r>
    </w:p>
    <w:p>
      <w:r>
        <w:t xml:space="preserve">riutat</w:t>
      </w:r>
    </w:p>
    <w:p>
      <w:r>
        <w:rPr>
          <w:b/>
        </w:rPr>
        <w:t xml:space="preserve">Esimerkki 8.5962</w:t>
      </w:r>
    </w:p>
    <w:p>
      <w:r>
        <w:t xml:space="preserve">Missä kaksi tai useampi luurangon luu kohtaa?</w:t>
      </w:r>
    </w:p>
    <w:p>
      <w:r>
        <w:rPr>
          <w:b/>
        </w:rPr>
        <w:t xml:space="preserve">Tulos</w:t>
      </w:r>
    </w:p>
    <w:p>
      <w:r>
        <w:t xml:space="preserve">Junctures</w:t>
      </w:r>
    </w:p>
    <w:p>
      <w:r>
        <w:rPr>
          <w:b/>
        </w:rPr>
        <w:t xml:space="preserve">Tulos</w:t>
      </w:r>
    </w:p>
    <w:p>
      <w:r>
        <w:t xml:space="preserve">venttiilit</w:t>
      </w:r>
    </w:p>
    <w:p>
      <w:r>
        <w:rPr>
          <w:b/>
        </w:rPr>
        <w:t xml:space="preserve">Tulos</w:t>
      </w:r>
    </w:p>
    <w:p>
      <w:r>
        <w:t xml:space="preserve">lihasten liikeradat</w:t>
      </w:r>
    </w:p>
    <w:p>
      <w:r>
        <w:rPr>
          <w:b/>
        </w:rPr>
        <w:t xml:space="preserve">Esimerkki 8.5963</w:t>
      </w:r>
    </w:p>
    <w:p>
      <w:r>
        <w:t xml:space="preserve">Mihin maakerrokseen kertyy liukoisia mineraaleja ja savia, jolloin se pystyy pidättämään enemmän vettä?</w:t>
      </w:r>
    </w:p>
    <w:p>
      <w:r>
        <w:rPr>
          <w:b/>
        </w:rPr>
        <w:t xml:space="preserve">Tulos</w:t>
      </w:r>
    </w:p>
    <w:p>
      <w:r>
        <w:t xml:space="preserve">siltti</w:t>
      </w:r>
    </w:p>
    <w:p>
      <w:r>
        <w:rPr>
          <w:b/>
        </w:rPr>
        <w:t xml:space="preserve">Tulos</w:t>
      </w:r>
    </w:p>
    <w:p>
      <w:r>
        <w:t xml:space="preserve">maanalainen</w:t>
      </w:r>
    </w:p>
    <w:p>
      <w:r>
        <w:rPr>
          <w:b/>
        </w:rPr>
        <w:t xml:space="preserve">Tulos</w:t>
      </w:r>
    </w:p>
    <w:p>
      <w:r>
        <w:t xml:space="preserve">pintamaa</w:t>
      </w:r>
    </w:p>
    <w:p>
      <w:r>
        <w:rPr>
          <w:b/>
        </w:rPr>
        <w:t xml:space="preserve">Esimerkki 8.5964</w:t>
      </w:r>
    </w:p>
    <w:p>
      <w:r>
        <w:t xml:space="preserve">Minkä tyyppinen kuituliitos on useimpien kallon luiden välissä?</w:t>
      </w:r>
    </w:p>
    <w:p>
      <w:r>
        <w:rPr>
          <w:b/>
        </w:rPr>
        <w:t xml:space="preserve">Tulos</w:t>
      </w:r>
    </w:p>
    <w:p>
      <w:r>
        <w:t xml:space="preserve">lobiture</w:t>
      </w:r>
    </w:p>
    <w:p>
      <w:r>
        <w:rPr>
          <w:b/>
        </w:rPr>
        <w:t xml:space="preserve">Tulos</w:t>
      </w:r>
    </w:p>
    <w:p>
      <w:r>
        <w:t xml:space="preserve">aukko</w:t>
      </w:r>
    </w:p>
    <w:p>
      <w:r>
        <w:rPr>
          <w:b/>
        </w:rPr>
        <w:t xml:space="preserve">Tulos</w:t>
      </w:r>
    </w:p>
    <w:p>
      <w:r>
        <w:t xml:space="preserve">trecature</w:t>
      </w:r>
    </w:p>
    <w:p>
      <w:r>
        <w:rPr>
          <w:b/>
        </w:rPr>
        <w:t xml:space="preserve">Esimerkki 8.5965</w:t>
      </w:r>
    </w:p>
    <w:p>
      <w:r>
        <w:t xml:space="preserve">Mitä kutsutaan liuoksiksi, joissa liuenneen aineen pitoisuus ylittää sen liukoisuuden?</w:t>
      </w:r>
    </w:p>
    <w:p>
      <w:r>
        <w:rPr>
          <w:b/>
        </w:rPr>
        <w:t xml:space="preserve">Tulos</w:t>
      </w:r>
    </w:p>
    <w:p>
      <w:r>
        <w:t xml:space="preserve">jähmettynyt</w:t>
      </w:r>
    </w:p>
    <w:p>
      <w:r>
        <w:rPr>
          <w:b/>
        </w:rPr>
        <w:t xml:space="preserve">Tulos</w:t>
      </w:r>
    </w:p>
    <w:p>
      <w:r>
        <w:t xml:space="preserve">instantioitu</w:t>
      </w:r>
    </w:p>
    <w:p>
      <w:r>
        <w:rPr>
          <w:b/>
        </w:rPr>
        <w:t xml:space="preserve">Tulos</w:t>
      </w:r>
    </w:p>
    <w:p>
      <w:r>
        <w:t xml:space="preserve">mineralisoitunut</w:t>
      </w:r>
    </w:p>
    <w:p>
      <w:r>
        <w:rPr>
          <w:b/>
        </w:rPr>
        <w:t xml:space="preserve">Esimerkki 8.5966</w:t>
      </w:r>
    </w:p>
    <w:p>
      <w:r>
        <w:t xml:space="preserve">Mitä loinen tarkoittaa?</w:t>
      </w:r>
    </w:p>
    <w:p>
      <w:r>
        <w:rPr>
          <w:b/>
        </w:rPr>
        <w:t xml:space="preserve">Tulos</w:t>
      </w:r>
    </w:p>
    <w:p>
      <w:r>
        <w:t xml:space="preserve">molemminpuolinen hyöty</w:t>
      </w:r>
    </w:p>
    <w:p>
      <w:r>
        <w:rPr>
          <w:b/>
        </w:rPr>
        <w:t xml:space="preserve">Tulos</w:t>
      </w:r>
    </w:p>
    <w:p>
      <w:r>
        <w:t xml:space="preserve">tervetullut vieras</w:t>
      </w:r>
    </w:p>
    <w:p>
      <w:r>
        <w:rPr>
          <w:b/>
        </w:rPr>
        <w:t xml:space="preserve">Tulos</w:t>
      </w:r>
    </w:p>
    <w:p>
      <w:r>
        <w:t xml:space="preserve">symbiootti</w:t>
      </w:r>
    </w:p>
    <w:p>
      <w:r>
        <w:rPr>
          <w:b/>
        </w:rPr>
        <w:t xml:space="preserve">Esimerkki 8.5967</w:t>
      </w:r>
    </w:p>
    <w:p>
      <w:r>
        <w:t xml:space="preserve">Mikä sijaitsee litosfäärin alla?</w:t>
      </w:r>
    </w:p>
    <w:p>
      <w:r>
        <w:rPr>
          <w:b/>
        </w:rPr>
        <w:t xml:space="preserve">Tulos</w:t>
      </w:r>
    </w:p>
    <w:p>
      <w:r>
        <w:t xml:space="preserve">hydrofääri</w:t>
      </w:r>
    </w:p>
    <w:p>
      <w:r>
        <w:rPr>
          <w:b/>
        </w:rPr>
        <w:t xml:space="preserve">Tulos</w:t>
      </w:r>
    </w:p>
    <w:p>
      <w:r>
        <w:t xml:space="preserve">troposfääri</w:t>
      </w:r>
    </w:p>
    <w:p>
      <w:r>
        <w:rPr>
          <w:b/>
        </w:rPr>
        <w:t xml:space="preserve">Tulos</w:t>
      </w:r>
    </w:p>
    <w:p>
      <w:r>
        <w:t xml:space="preserve">magnetosfääri</w:t>
      </w:r>
    </w:p>
    <w:p>
      <w:r>
        <w:rPr>
          <w:b/>
        </w:rPr>
        <w:t xml:space="preserve">Esimerkki 8.5968</w:t>
      </w:r>
    </w:p>
    <w:p>
      <w:r>
        <w:t xml:space="preserve">Mitä radiotaajuutta sinun pitäisi kuunnella, jos haluat vähemmän melua?</w:t>
      </w:r>
    </w:p>
    <w:p>
      <w:r>
        <w:rPr>
          <w:b/>
        </w:rPr>
        <w:t xml:space="preserve">Tulos</w:t>
      </w:r>
    </w:p>
    <w:p>
      <w:r>
        <w:t xml:space="preserve">Olen</w:t>
      </w:r>
    </w:p>
    <w:p>
      <w:r>
        <w:rPr>
          <w:b/>
        </w:rPr>
        <w:t xml:space="preserve">Tulos</w:t>
      </w:r>
    </w:p>
    <w:p>
      <w:r>
        <w:t xml:space="preserve">aalto</w:t>
      </w:r>
    </w:p>
    <w:p>
      <w:r>
        <w:rPr>
          <w:b/>
        </w:rPr>
        <w:t xml:space="preserve">Tulos</w:t>
      </w:r>
    </w:p>
    <w:p>
      <w:r>
        <w:t xml:space="preserve">cb</w:t>
      </w:r>
    </w:p>
    <w:p>
      <w:r>
        <w:rPr>
          <w:b/>
        </w:rPr>
        <w:t xml:space="preserve">Esimerkki 8.5969</w:t>
      </w:r>
    </w:p>
    <w:p>
      <w:r>
        <w:t xml:space="preserve">Mitä yksikköä käytetään jännitteen mittaamiseen?</w:t>
      </w:r>
    </w:p>
    <w:p>
      <w:r>
        <w:rPr>
          <w:b/>
        </w:rPr>
        <w:t xml:space="preserve">Tulos</w:t>
      </w:r>
    </w:p>
    <w:p>
      <w:r>
        <w:t xml:space="preserve">watti</w:t>
      </w:r>
    </w:p>
    <w:p>
      <w:r>
        <w:rPr>
          <w:b/>
        </w:rPr>
        <w:t xml:space="preserve">Tulos</w:t>
      </w:r>
    </w:p>
    <w:p>
      <w:r>
        <w:t xml:space="preserve">ampeeri</w:t>
      </w:r>
    </w:p>
    <w:p>
      <w:r>
        <w:rPr>
          <w:b/>
        </w:rPr>
        <w:t xml:space="preserve">Tulos</w:t>
      </w:r>
    </w:p>
    <w:p>
      <w:r>
        <w:t xml:space="preserve">ohm</w:t>
      </w:r>
    </w:p>
    <w:p>
      <w:r>
        <w:rPr>
          <w:b/>
        </w:rPr>
        <w:t xml:space="preserve">Esimerkki 8.5970</w:t>
      </w:r>
    </w:p>
    <w:p>
      <w:r>
        <w:t xml:space="preserve">Mihin kehon osaan koukkumadot tarttuvat?</w:t>
      </w:r>
    </w:p>
    <w:p>
      <w:r>
        <w:rPr>
          <w:b/>
        </w:rPr>
        <w:t xml:space="preserve">Tulos</w:t>
      </w:r>
    </w:p>
    <w:p>
      <w:r>
        <w:t xml:space="preserve">keuhkot</w:t>
      </w:r>
    </w:p>
    <w:p>
      <w:r>
        <w:rPr>
          <w:b/>
        </w:rPr>
        <w:t xml:space="preserve">Tulos</w:t>
      </w:r>
    </w:p>
    <w:p>
      <w:r>
        <w:t xml:space="preserve">iho</w:t>
      </w:r>
    </w:p>
    <w:p>
      <w:r>
        <w:rPr>
          <w:b/>
        </w:rPr>
        <w:t xml:space="preserve">Tulos</w:t>
      </w:r>
    </w:p>
    <w:p>
      <w:r>
        <w:t xml:space="preserve">aivot</w:t>
      </w:r>
    </w:p>
    <w:p>
      <w:r>
        <w:rPr>
          <w:b/>
        </w:rPr>
        <w:t xml:space="preserve">Esimerkki 8.5971</w:t>
      </w:r>
    </w:p>
    <w:p>
      <w:r>
        <w:t xml:space="preserve">Minkä tyyppiset lääkkeet voivat lisätä veden menetystä häiritsemällä liuottimien ja veden takaisinottoa muodostuvasta virtsasta?</w:t>
      </w:r>
    </w:p>
    <w:p>
      <w:r>
        <w:rPr>
          <w:b/>
        </w:rPr>
        <w:t xml:space="preserve">Tulos</w:t>
      </w:r>
    </w:p>
    <w:p>
      <w:r>
        <w:t xml:space="preserve">rauhoittavat aineet</w:t>
      </w:r>
    </w:p>
    <w:p>
      <w:r>
        <w:rPr>
          <w:b/>
        </w:rPr>
        <w:t xml:space="preserve">Tulos</w:t>
      </w:r>
    </w:p>
    <w:p>
      <w:r>
        <w:t xml:space="preserve">irrottaa</w:t>
      </w:r>
    </w:p>
    <w:p>
      <w:r>
        <w:rPr>
          <w:b/>
        </w:rPr>
        <w:t xml:space="preserve">Tulos</w:t>
      </w:r>
    </w:p>
    <w:p>
      <w:r>
        <w:t xml:space="preserve">hallusinogeenit</w:t>
      </w:r>
    </w:p>
    <w:p>
      <w:r>
        <w:rPr>
          <w:b/>
        </w:rPr>
        <w:t xml:space="preserve">Esimerkki 8.5972</w:t>
      </w:r>
    </w:p>
    <w:p>
      <w:r>
        <w:t xml:space="preserve">Mitä kasvit erittävät ja eläimet ottavat sisäänsä?</w:t>
      </w:r>
    </w:p>
    <w:p>
      <w:r>
        <w:rPr>
          <w:b/>
        </w:rPr>
        <w:t xml:space="preserve">Tulos</w:t>
      </w:r>
    </w:p>
    <w:p>
      <w:r>
        <w:t xml:space="preserve">metaani</w:t>
      </w:r>
    </w:p>
    <w:p>
      <w:r>
        <w:rPr>
          <w:b/>
        </w:rPr>
        <w:t xml:space="preserve">Tulos</w:t>
      </w:r>
    </w:p>
    <w:p>
      <w:r>
        <w:t xml:space="preserve">Rikki</w:t>
      </w:r>
    </w:p>
    <w:p>
      <w:r>
        <w:rPr>
          <w:b/>
        </w:rPr>
        <w:t xml:space="preserve">Tulos</w:t>
      </w:r>
    </w:p>
    <w:p>
      <w:r>
        <w:t xml:space="preserve">typpi</w:t>
      </w:r>
    </w:p>
    <w:p>
      <w:r>
        <w:rPr>
          <w:b/>
        </w:rPr>
        <w:t xml:space="preserve">Esimerkki 8.5973</w:t>
      </w:r>
    </w:p>
    <w:p>
      <w:r>
        <w:t xml:space="preserve">Minkä tyyppistä energiaa ydinreaktorin ydin tuottaa suuren määrän fissiotuotteiden hajoamisesta, vaikka energiaa tuottava fissioketjureaktio on sammutettu?</w:t>
      </w:r>
    </w:p>
    <w:p>
      <w:r>
        <w:rPr>
          <w:b/>
        </w:rPr>
        <w:t xml:space="preserve">Tulos</w:t>
      </w:r>
    </w:p>
    <w:p>
      <w:r>
        <w:t xml:space="preserve">haihtuminen</w:t>
      </w:r>
    </w:p>
    <w:p>
      <w:r>
        <w:rPr>
          <w:b/>
        </w:rPr>
        <w:t xml:space="preserve">Tulos</w:t>
      </w:r>
    </w:p>
    <w:p>
      <w:r>
        <w:t xml:space="preserve">elastinen</w:t>
      </w:r>
    </w:p>
    <w:p>
      <w:r>
        <w:rPr>
          <w:b/>
        </w:rPr>
        <w:t xml:space="preserve">Tulos</w:t>
      </w:r>
    </w:p>
    <w:p>
      <w:r>
        <w:t xml:space="preserve">eroosio</w:t>
      </w:r>
    </w:p>
    <w:p>
      <w:r>
        <w:rPr>
          <w:b/>
        </w:rPr>
        <w:t xml:space="preserve">Esimerkki 8.5974</w:t>
      </w:r>
    </w:p>
    <w:p>
      <w:r>
        <w:t xml:space="preserve">Fotosysteemissä valoa keräävän kompleksin pigmentit siirtävät valoenergiaa kahdelle erityiselle molekyylille, jotka ovat mitä reaktiokeskuksessa?</w:t>
      </w:r>
    </w:p>
    <w:p>
      <w:r>
        <w:rPr>
          <w:b/>
        </w:rPr>
        <w:t xml:space="preserve">Tulos</w:t>
      </w:r>
    </w:p>
    <w:p>
      <w:r>
        <w:t xml:space="preserve">kalsium</w:t>
      </w:r>
    </w:p>
    <w:p>
      <w:r>
        <w:rPr>
          <w:b/>
        </w:rPr>
        <w:t xml:space="preserve">Tulos</w:t>
      </w:r>
    </w:p>
    <w:p>
      <w:r>
        <w:t xml:space="preserve">karbonaatti</w:t>
      </w:r>
    </w:p>
    <w:p>
      <w:r>
        <w:rPr>
          <w:b/>
        </w:rPr>
        <w:t xml:space="preserve">Tulos</w:t>
      </w:r>
    </w:p>
    <w:p>
      <w:r>
        <w:t xml:space="preserve">ravinteet</w:t>
      </w:r>
    </w:p>
    <w:p>
      <w:r>
        <w:rPr>
          <w:b/>
        </w:rPr>
        <w:t xml:space="preserve">Esimerkki 8.5975</w:t>
      </w:r>
    </w:p>
    <w:p>
      <w:r>
        <w:t xml:space="preserve">Kone on mikä tahansa laite, joka helpottaa työtä tekemällä mitä?</w:t>
      </w:r>
    </w:p>
    <w:p>
      <w:r>
        <w:rPr>
          <w:b/>
        </w:rPr>
        <w:t xml:space="preserve">Tulos</w:t>
      </w:r>
    </w:p>
    <w:p>
      <w:r>
        <w:t xml:space="preserve">liikkuvat asiat</w:t>
      </w:r>
    </w:p>
    <w:p>
      <w:r>
        <w:rPr>
          <w:b/>
        </w:rPr>
        <w:t xml:space="preserve">Tulos</w:t>
      </w:r>
    </w:p>
    <w:p>
      <w:r>
        <w:t xml:space="preserve">muuttuvat molekyylit</w:t>
      </w:r>
    </w:p>
    <w:p>
      <w:r>
        <w:rPr>
          <w:b/>
        </w:rPr>
        <w:t xml:space="preserve">Tulos</w:t>
      </w:r>
    </w:p>
    <w:p>
      <w:r>
        <w:t xml:space="preserve">esteiden poistaminen</w:t>
      </w:r>
    </w:p>
    <w:p>
      <w:r>
        <w:rPr>
          <w:b/>
        </w:rPr>
        <w:t xml:space="preserve">Esimerkki 8.5976</w:t>
      </w:r>
    </w:p>
    <w:p>
      <w:r>
        <w:t xml:space="preserve">Sulfaattia käytetään puhdistusaineena, koska se on hapan ja liukenee mihin aineeseen?</w:t>
      </w:r>
    </w:p>
    <w:p>
      <w:r>
        <w:rPr>
          <w:b/>
        </w:rPr>
        <w:t xml:space="preserve">Tulos</w:t>
      </w:r>
    </w:p>
    <w:p>
      <w:r>
        <w:t xml:space="preserve">ilma</w:t>
      </w:r>
    </w:p>
    <w:p>
      <w:r>
        <w:rPr>
          <w:b/>
        </w:rPr>
        <w:t xml:space="preserve">Tulos</w:t>
      </w:r>
    </w:p>
    <w:p>
      <w:r>
        <w:t xml:space="preserve">suola</w:t>
      </w:r>
    </w:p>
    <w:p>
      <w:r>
        <w:rPr>
          <w:b/>
        </w:rPr>
        <w:t xml:space="preserve">Tulos</w:t>
      </w:r>
    </w:p>
    <w:p>
      <w:r>
        <w:t xml:space="preserve">happi</w:t>
      </w:r>
    </w:p>
    <w:p>
      <w:r>
        <w:rPr>
          <w:b/>
        </w:rPr>
        <w:t xml:space="preserve">Esimerkki 8.5977</w:t>
      </w:r>
    </w:p>
    <w:p>
      <w:r>
        <w:t xml:space="preserve">Mitä talirauhanen erittää, joka tekee ihosta ja hiuksista vedenpitäviä?</w:t>
      </w:r>
    </w:p>
    <w:p>
      <w:r>
        <w:rPr>
          <w:b/>
        </w:rPr>
        <w:t xml:space="preserve">Tulos</w:t>
      </w:r>
    </w:p>
    <w:p>
      <w:r>
        <w:t xml:space="preserve">mätä</w:t>
      </w:r>
    </w:p>
    <w:p>
      <w:r>
        <w:rPr>
          <w:b/>
        </w:rPr>
        <w:t xml:space="preserve">Tulos</w:t>
      </w:r>
    </w:p>
    <w:p>
      <w:r>
        <w:t xml:space="preserve">progesteroni</w:t>
      </w:r>
    </w:p>
    <w:p>
      <w:r>
        <w:rPr>
          <w:b/>
        </w:rPr>
        <w:t xml:space="preserve">Tulos</w:t>
      </w:r>
    </w:p>
    <w:p>
      <w:r>
        <w:t xml:space="preserve">kollageeni</w:t>
      </w:r>
    </w:p>
    <w:p>
      <w:r>
        <w:rPr>
          <w:b/>
        </w:rPr>
        <w:t xml:space="preserve">Esimerkki 8.5978</w:t>
      </w:r>
    </w:p>
    <w:p>
      <w:r>
        <w:t xml:space="preserve">Miksi ajautumisnopeus on mitätön?</w:t>
      </w:r>
    </w:p>
    <w:p>
      <w:r>
        <w:rPr>
          <w:b/>
        </w:rPr>
        <w:t xml:space="preserve">Tulos</w:t>
      </w:r>
    </w:p>
    <w:p>
      <w:r>
        <w:t xml:space="preserve">näyttää ilmaiset maksut</w:t>
      </w:r>
    </w:p>
    <w:p>
      <w:r>
        <w:rPr>
          <w:b/>
        </w:rPr>
        <w:t xml:space="preserve">Tulos</w:t>
      </w:r>
    </w:p>
    <w:p>
      <w:r>
        <w:t xml:space="preserve">vähemmän maksuttomia maksuja</w:t>
      </w:r>
    </w:p>
    <w:p>
      <w:r>
        <w:rPr>
          <w:b/>
        </w:rPr>
        <w:t xml:space="preserve">Tulos</w:t>
      </w:r>
    </w:p>
    <w:p>
      <w:r>
        <w:t xml:space="preserve">tarvitsevat ilmaisia maksuja</w:t>
      </w:r>
    </w:p>
    <w:p>
      <w:r>
        <w:rPr>
          <w:b/>
        </w:rPr>
        <w:t xml:space="preserve">Esimerkki 8.5979</w:t>
      </w:r>
    </w:p>
    <w:p>
      <w:r>
        <w:t xml:space="preserve">Mitä eliöitä pidetään fotoautotrofeina, koska ne käyttävät auringonvaloa ja hiilidioksidista peräisin olevaa hiiltä syntetisoidakseen kemiallista energiaa hiilihydraattien muodossa?</w:t>
      </w:r>
    </w:p>
    <w:p>
      <w:r>
        <w:rPr>
          <w:b/>
        </w:rPr>
        <w:t xml:space="preserve">Tulos</w:t>
      </w:r>
    </w:p>
    <w:p>
      <w:r>
        <w:t xml:space="preserve">protazoa</w:t>
      </w:r>
    </w:p>
    <w:p>
      <w:r>
        <w:rPr>
          <w:b/>
        </w:rPr>
        <w:t xml:space="preserve">Tulos</w:t>
      </w:r>
    </w:p>
    <w:p>
      <w:r>
        <w:t xml:space="preserve">bakteerit</w:t>
      </w:r>
    </w:p>
    <w:p>
      <w:r>
        <w:rPr>
          <w:b/>
        </w:rPr>
        <w:t xml:space="preserve">Tulos</w:t>
      </w:r>
    </w:p>
    <w:p>
      <w:r>
        <w:t xml:space="preserve">muotit</w:t>
      </w:r>
    </w:p>
    <w:p>
      <w:r>
        <w:rPr>
          <w:b/>
        </w:rPr>
        <w:t xml:space="preserve">Esimerkki 8.5980</w:t>
      </w:r>
    </w:p>
    <w:p>
      <w:r>
        <w:t xml:space="preserve">Miksi kutsutaan prosessia, jonka tuloksena eläin tuottaa jälkeläisiä?</w:t>
      </w:r>
    </w:p>
    <w:p>
      <w:r>
        <w:rPr>
          <w:b/>
        </w:rPr>
        <w:t xml:space="preserve">Tulos</w:t>
      </w:r>
    </w:p>
    <w:p>
      <w:r>
        <w:t xml:space="preserve">adoptio</w:t>
      </w:r>
    </w:p>
    <w:p>
      <w:r>
        <w:rPr>
          <w:b/>
        </w:rPr>
        <w:t xml:space="preserve">Tulos</w:t>
      </w:r>
    </w:p>
    <w:p>
      <w:r>
        <w:t xml:space="preserve">kreationismi</w:t>
      </w:r>
    </w:p>
    <w:p>
      <w:r>
        <w:rPr>
          <w:b/>
        </w:rPr>
        <w:t xml:space="preserve">Tulos</w:t>
      </w:r>
    </w:p>
    <w:p>
      <w:r>
        <w:t xml:space="preserve">eriyttäminen</w:t>
      </w:r>
    </w:p>
    <w:p>
      <w:r>
        <w:rPr>
          <w:b/>
        </w:rPr>
        <w:t xml:space="preserve">Esimerkki 8.5981</w:t>
      </w:r>
    </w:p>
    <w:p>
      <w:r>
        <w:t xml:space="preserve">Minkä alkuaineen järjestysluku on 16?</w:t>
      </w:r>
    </w:p>
    <w:p>
      <w:r>
        <w:rPr>
          <w:b/>
        </w:rPr>
        <w:t xml:space="preserve">Tulos</w:t>
      </w:r>
    </w:p>
    <w:p>
      <w:r>
        <w:t xml:space="preserve">happi</w:t>
      </w:r>
    </w:p>
    <w:p>
      <w:r>
        <w:rPr>
          <w:b/>
        </w:rPr>
        <w:t xml:space="preserve">Tulos</w:t>
      </w:r>
    </w:p>
    <w:p>
      <w:r>
        <w:t xml:space="preserve">helium</w:t>
      </w:r>
    </w:p>
    <w:p>
      <w:r>
        <w:rPr>
          <w:b/>
        </w:rPr>
        <w:t xml:space="preserve">Tulos</w:t>
      </w:r>
    </w:p>
    <w:p>
      <w:r>
        <w:t xml:space="preserve">neon</w:t>
      </w:r>
    </w:p>
    <w:p>
      <w:r>
        <w:rPr>
          <w:b/>
        </w:rPr>
        <w:t xml:space="preserve">Esimerkki 8.5982</w:t>
      </w:r>
    </w:p>
    <w:p>
      <w:r>
        <w:t xml:space="preserve">Kiinteät aineet voidaan jakaa amorfisiin kiinteisiin aineisiin ja mihin muuhun ryhmään?</w:t>
      </w:r>
    </w:p>
    <w:p>
      <w:r>
        <w:rPr>
          <w:b/>
        </w:rPr>
        <w:t xml:space="preserve">Tulos</w:t>
      </w:r>
    </w:p>
    <w:p>
      <w:r>
        <w:t xml:space="preserve">morfiset kiinteät aineet</w:t>
      </w:r>
    </w:p>
    <w:p>
      <w:r>
        <w:rPr>
          <w:b/>
        </w:rPr>
        <w:t xml:space="preserve">Tulos</w:t>
      </w:r>
    </w:p>
    <w:p>
      <w:r>
        <w:t xml:space="preserve">erilliset kiinteät aineet</w:t>
      </w:r>
    </w:p>
    <w:p>
      <w:r>
        <w:rPr>
          <w:b/>
        </w:rPr>
        <w:t xml:space="preserve">Tulos</w:t>
      </w:r>
    </w:p>
    <w:p>
      <w:r>
        <w:t xml:space="preserve">akryylikiteiset kiinteät aineet</w:t>
      </w:r>
    </w:p>
    <w:p>
      <w:r>
        <w:rPr>
          <w:b/>
        </w:rPr>
        <w:t xml:space="preserve">Esimerkki 8.5983</w:t>
      </w:r>
    </w:p>
    <w:p>
      <w:r>
        <w:t xml:space="preserve">Hemolymfa kylvettää elimiä suoraan niveljalkaisilla ja useimmilla nilviäisillä, mikä johtuu avoimesta järjestelmästä?</w:t>
      </w:r>
    </w:p>
    <w:p>
      <w:r>
        <w:rPr>
          <w:b/>
        </w:rPr>
        <w:t xml:space="preserve">Tulos</w:t>
      </w:r>
    </w:p>
    <w:p>
      <w:r>
        <w:t xml:space="preserve">hermostunut</w:t>
      </w:r>
    </w:p>
    <w:p>
      <w:r>
        <w:rPr>
          <w:b/>
        </w:rPr>
        <w:t xml:space="preserve">Tulos</w:t>
      </w:r>
    </w:p>
    <w:p>
      <w:r>
        <w:t xml:space="preserve">keuhkot</w:t>
      </w:r>
    </w:p>
    <w:p>
      <w:r>
        <w:rPr>
          <w:b/>
        </w:rPr>
        <w:t xml:space="preserve">Tulos</w:t>
      </w:r>
    </w:p>
    <w:p>
      <w:r>
        <w:t xml:space="preserve">lisääntymiskyky</w:t>
      </w:r>
    </w:p>
    <w:p>
      <w:r>
        <w:rPr>
          <w:b/>
        </w:rPr>
        <w:t xml:space="preserve">Esimerkki 8.5984</w:t>
      </w:r>
    </w:p>
    <w:p>
      <w:r>
        <w:t xml:space="preserve">Millä alueella kehossa on suturaalisia luita?</w:t>
      </w:r>
    </w:p>
    <w:p>
      <w:r>
        <w:rPr>
          <w:b/>
        </w:rPr>
        <w:t xml:space="preserve">Tulos</w:t>
      </w:r>
    </w:p>
    <w:p>
      <w:r>
        <w:t xml:space="preserve">jalat</w:t>
      </w:r>
    </w:p>
    <w:p>
      <w:r>
        <w:rPr>
          <w:b/>
        </w:rPr>
        <w:t xml:space="preserve">Tulos</w:t>
      </w:r>
    </w:p>
    <w:p>
      <w:r>
        <w:t xml:space="preserve">hammas</w:t>
      </w:r>
    </w:p>
    <w:p>
      <w:r>
        <w:rPr>
          <w:b/>
        </w:rPr>
        <w:t xml:space="preserve">Tulos</w:t>
      </w:r>
    </w:p>
    <w:p>
      <w:r>
        <w:t xml:space="preserve">iho</w:t>
      </w:r>
    </w:p>
    <w:p>
      <w:r>
        <w:rPr>
          <w:b/>
        </w:rPr>
        <w:t xml:space="preserve">Esimerkki 8.5985</w:t>
      </w:r>
    </w:p>
    <w:p>
      <w:r>
        <w:t xml:space="preserve">Koska ääniaaltojen on liikuttava väliaineen läpi, missä ei ole ääniaaltoja?</w:t>
      </w:r>
    </w:p>
    <w:p>
      <w:r>
        <w:rPr>
          <w:b/>
        </w:rPr>
        <w:t xml:space="preserve">Tulos</w:t>
      </w:r>
    </w:p>
    <w:p>
      <w:r>
        <w:t xml:space="preserve">kiinteä</w:t>
      </w:r>
    </w:p>
    <w:p>
      <w:r>
        <w:rPr>
          <w:b/>
        </w:rPr>
        <w:t xml:space="preserve">Tulos</w:t>
      </w:r>
    </w:p>
    <w:p>
      <w:r>
        <w:t xml:space="preserve">neste</w:t>
      </w:r>
    </w:p>
    <w:p>
      <w:r>
        <w:rPr>
          <w:b/>
        </w:rPr>
        <w:t xml:space="preserve">Tulos</w:t>
      </w:r>
    </w:p>
    <w:p>
      <w:r>
        <w:t xml:space="preserve">kaasu</w:t>
      </w:r>
    </w:p>
    <w:p>
      <w:r>
        <w:rPr>
          <w:b/>
        </w:rPr>
        <w:t xml:space="preserve">Esimerkki 8.5986</w:t>
      </w:r>
    </w:p>
    <w:p>
      <w:r>
        <w:t xml:space="preserve">Mitkä ovat pieniä jäisiä kohteita, joiden kiertorata auringon ympäri on hyvin elliptinen?</w:t>
      </w:r>
    </w:p>
    <w:p>
      <w:r>
        <w:rPr>
          <w:b/>
        </w:rPr>
        <w:t xml:space="preserve">Tulos</w:t>
      </w:r>
    </w:p>
    <w:p>
      <w:r>
        <w:t xml:space="preserve">meteorit</w:t>
      </w:r>
    </w:p>
    <w:p>
      <w:r>
        <w:rPr>
          <w:b/>
        </w:rPr>
        <w:t xml:space="preserve">Tulos</w:t>
      </w:r>
    </w:p>
    <w:p>
      <w:r>
        <w:t xml:space="preserve">kraatterit</w:t>
      </w:r>
    </w:p>
    <w:p>
      <w:r>
        <w:rPr>
          <w:b/>
        </w:rPr>
        <w:t xml:space="preserve">Tulos</w:t>
      </w:r>
    </w:p>
    <w:p>
      <w:r>
        <w:t xml:space="preserve">asteroidit</w:t>
      </w:r>
    </w:p>
    <w:p>
      <w:r>
        <w:rPr>
          <w:b/>
        </w:rPr>
        <w:t xml:space="preserve">Esimerkki 8.5987</w:t>
      </w:r>
    </w:p>
    <w:p>
      <w:r>
        <w:t xml:space="preserve">Mikä on kaikkien selkärankaisten punasolujen rautaa sisältävän hapenkuljetusproteiinin nimi?</w:t>
      </w:r>
    </w:p>
    <w:p>
      <w:r>
        <w:rPr>
          <w:b/>
        </w:rPr>
        <w:t xml:space="preserve">Tulos</w:t>
      </w:r>
    </w:p>
    <w:p>
      <w:r>
        <w:t xml:space="preserve">plasma</w:t>
      </w:r>
    </w:p>
    <w:p>
      <w:r>
        <w:rPr>
          <w:b/>
        </w:rPr>
        <w:t xml:space="preserve">Tulos</w:t>
      </w:r>
    </w:p>
    <w:p>
      <w:r>
        <w:t xml:space="preserve">verihiutaleet</w:t>
      </w:r>
    </w:p>
    <w:p>
      <w:r>
        <w:rPr>
          <w:b/>
        </w:rPr>
        <w:t xml:space="preserve">Tulos</w:t>
      </w:r>
    </w:p>
    <w:p>
      <w:r>
        <w:t xml:space="preserve">rautahappo</w:t>
      </w:r>
    </w:p>
    <w:p>
      <w:r>
        <w:rPr>
          <w:b/>
        </w:rPr>
        <w:t xml:space="preserve">Esimerkki 8.5988</w:t>
      </w:r>
    </w:p>
    <w:p>
      <w:r>
        <w:t xml:space="preserve">Mikä prosessi määrittää koko genomin dna-sekvenssin?</w:t>
      </w:r>
    </w:p>
    <w:p>
      <w:r>
        <w:rPr>
          <w:b/>
        </w:rPr>
        <w:t xml:space="preserve">Tulos</w:t>
      </w:r>
    </w:p>
    <w:p>
      <w:r>
        <w:t xml:space="preserve">dna:n replikaatio</w:t>
      </w:r>
    </w:p>
    <w:p>
      <w:r>
        <w:rPr>
          <w:b/>
        </w:rPr>
        <w:t xml:space="preserve">Tulos</w:t>
      </w:r>
    </w:p>
    <w:p>
      <w:r>
        <w:t xml:space="preserve">kromosomien laskenta</w:t>
      </w:r>
    </w:p>
    <w:p>
      <w:r>
        <w:rPr>
          <w:b/>
        </w:rPr>
        <w:t xml:space="preserve">Tulos</w:t>
      </w:r>
    </w:p>
    <w:p>
      <w:r>
        <w:t xml:space="preserve">geneettinen faktorointi</w:t>
      </w:r>
    </w:p>
    <w:p>
      <w:r>
        <w:rPr>
          <w:b/>
        </w:rPr>
        <w:t xml:space="preserve">Esimerkki 8.5989</w:t>
      </w:r>
    </w:p>
    <w:p>
      <w:r>
        <w:t xml:space="preserve">Millä nimellä kutsutaan päivittäisiä muutoksia meriveden korkeudessa?</w:t>
      </w:r>
    </w:p>
    <w:p>
      <w:r>
        <w:rPr>
          <w:b/>
        </w:rPr>
        <w:t xml:space="preserve">Tulos</w:t>
      </w:r>
    </w:p>
    <w:p>
      <w:r>
        <w:t xml:space="preserve">aallot</w:t>
      </w:r>
    </w:p>
    <w:p>
      <w:r>
        <w:rPr>
          <w:b/>
        </w:rPr>
        <w:t xml:space="preserve">Tulos</w:t>
      </w:r>
    </w:p>
    <w:p>
      <w:r>
        <w:t xml:space="preserve">tulvat</w:t>
      </w:r>
    </w:p>
    <w:p>
      <w:r>
        <w:rPr>
          <w:b/>
        </w:rPr>
        <w:t xml:space="preserve">Tulos</w:t>
      </w:r>
    </w:p>
    <w:p>
      <w:r>
        <w:t xml:space="preserve">virrat</w:t>
      </w:r>
    </w:p>
    <w:p>
      <w:r>
        <w:rPr>
          <w:b/>
        </w:rPr>
        <w:t xml:space="preserve">Esimerkki 8.5990</w:t>
      </w:r>
    </w:p>
    <w:p>
      <w:r>
        <w:t xml:space="preserve">Kohdussa on ulkoinen aukko, joka tunnetaan nimellä mikä?</w:t>
      </w:r>
    </w:p>
    <w:p>
      <w:r>
        <w:rPr>
          <w:b/>
        </w:rPr>
        <w:t xml:space="preserve">Tulos</w:t>
      </w:r>
    </w:p>
    <w:p>
      <w:r>
        <w:t xml:space="preserve">kohdunkaula</w:t>
      </w:r>
    </w:p>
    <w:p>
      <w:r>
        <w:rPr>
          <w:b/>
        </w:rPr>
        <w:t xml:space="preserve">Tulos</w:t>
      </w:r>
    </w:p>
    <w:p>
      <w:r>
        <w:t xml:space="preserve">munasarjat</w:t>
      </w:r>
    </w:p>
    <w:p>
      <w:r>
        <w:rPr>
          <w:b/>
        </w:rPr>
        <w:t xml:space="preserve">Tulos</w:t>
      </w:r>
    </w:p>
    <w:p>
      <w:r>
        <w:t xml:space="preserve">munanjohtimet</w:t>
      </w:r>
    </w:p>
    <w:p>
      <w:r>
        <w:rPr>
          <w:b/>
        </w:rPr>
        <w:t xml:space="preserve">Esimerkki 8.5991</w:t>
      </w:r>
    </w:p>
    <w:p>
      <w:r>
        <w:t xml:space="preserve">Mikä säätelee eukaryoottista solusykliä?</w:t>
      </w:r>
    </w:p>
    <w:p>
      <w:r>
        <w:rPr>
          <w:b/>
        </w:rPr>
        <w:t xml:space="preserve">Tulos</w:t>
      </w:r>
    </w:p>
    <w:p>
      <w:r>
        <w:t xml:space="preserve">lukkiutumisenestojärjestelmä</w:t>
      </w:r>
    </w:p>
    <w:p>
      <w:r>
        <w:rPr>
          <w:b/>
        </w:rPr>
        <w:t xml:space="preserve">Tulos</w:t>
      </w:r>
    </w:p>
    <w:p>
      <w:r>
        <w:t xml:space="preserve">protonien ohjausjärjestelmä</w:t>
      </w:r>
    </w:p>
    <w:p>
      <w:r>
        <w:rPr>
          <w:b/>
        </w:rPr>
        <w:t xml:space="preserve">Tulos</w:t>
      </w:r>
    </w:p>
    <w:p>
      <w:r>
        <w:t xml:space="preserve">ydinohjausjärjestelmä</w:t>
      </w:r>
    </w:p>
    <w:p>
      <w:r>
        <w:rPr>
          <w:b/>
        </w:rPr>
        <w:t xml:space="preserve">Esimerkki 8.5992</w:t>
      </w:r>
    </w:p>
    <w:p>
      <w:r>
        <w:t xml:space="preserve">Missä ihmisen elimessä nuoret kehittyvät sukukypsiksi aikuisiksi?</w:t>
      </w:r>
    </w:p>
    <w:p>
      <w:r>
        <w:rPr>
          <w:b/>
        </w:rPr>
        <w:t xml:space="preserve">Tulos</w:t>
      </w:r>
    </w:p>
    <w:p>
      <w:r>
        <w:t xml:space="preserve">maksa</w:t>
      </w:r>
    </w:p>
    <w:p>
      <w:r>
        <w:rPr>
          <w:b/>
        </w:rPr>
        <w:t xml:space="preserve">Tulos</w:t>
      </w:r>
    </w:p>
    <w:p>
      <w:r>
        <w:t xml:space="preserve">kudokset</w:t>
      </w:r>
    </w:p>
    <w:p>
      <w:r>
        <w:rPr>
          <w:b/>
        </w:rPr>
        <w:t xml:space="preserve">Tulos</w:t>
      </w:r>
    </w:p>
    <w:p>
      <w:r>
        <w:t xml:space="preserve">lihakset</w:t>
      </w:r>
    </w:p>
    <w:p>
      <w:r>
        <w:rPr>
          <w:b/>
        </w:rPr>
        <w:t xml:space="preserve">Esimerkki 8.5993</w:t>
      </w:r>
    </w:p>
    <w:p>
      <w:r>
        <w:t xml:space="preserve">Nimeä nenäontelon takana sijaitseva elin, jonka läpi sekä ruoka että ilma kulkevat?</w:t>
      </w:r>
    </w:p>
    <w:p>
      <w:r>
        <w:rPr>
          <w:b/>
        </w:rPr>
        <w:t xml:space="preserve">Tulos</w:t>
      </w:r>
    </w:p>
    <w:p>
      <w:r>
        <w:t xml:space="preserve">medulla</w:t>
      </w:r>
    </w:p>
    <w:p>
      <w:r>
        <w:rPr>
          <w:b/>
        </w:rPr>
        <w:t xml:space="preserve">Tulos</w:t>
      </w:r>
    </w:p>
    <w:p>
      <w:r>
        <w:t xml:space="preserve">sinus</w:t>
      </w:r>
    </w:p>
    <w:p>
      <w:r>
        <w:rPr>
          <w:b/>
        </w:rPr>
        <w:t xml:space="preserve">Tulos</w:t>
      </w:r>
    </w:p>
    <w:p>
      <w:r>
        <w:t xml:space="preserve">kalvo</w:t>
      </w:r>
    </w:p>
    <w:p>
      <w:r>
        <w:rPr>
          <w:b/>
        </w:rPr>
        <w:t xml:space="preserve">Esimerkki 8.5994</w:t>
      </w:r>
    </w:p>
    <w:p>
      <w:r>
        <w:t xml:space="preserve">Millä nimellä kutsutaan jotain, joka ohjaa veden tai jonkin muun aineen ottamista ympäristöstä, jotta sisäiset olosuhteet pysyisivät vakaina?</w:t>
      </w:r>
    </w:p>
    <w:p>
      <w:r>
        <w:rPr>
          <w:b/>
        </w:rPr>
        <w:t xml:space="preserve">Tulos</w:t>
      </w:r>
    </w:p>
    <w:p>
      <w:r>
        <w:t xml:space="preserve">sporozoans</w:t>
      </w:r>
    </w:p>
    <w:p>
      <w:r>
        <w:rPr>
          <w:b/>
        </w:rPr>
        <w:t xml:space="preserve">Tulos</w:t>
      </w:r>
    </w:p>
    <w:p>
      <w:r>
        <w:t xml:space="preserve">alkueläimet</w:t>
      </w:r>
    </w:p>
    <w:p>
      <w:r>
        <w:rPr>
          <w:b/>
        </w:rPr>
        <w:t xml:space="preserve">Tulos</w:t>
      </w:r>
    </w:p>
    <w:p>
      <w:r>
        <w:t xml:space="preserve">osmokonformoijat</w:t>
      </w:r>
    </w:p>
    <w:p>
      <w:r>
        <w:rPr>
          <w:b/>
        </w:rPr>
        <w:t xml:space="preserve">Esimerkki 8.5995</w:t>
      </w:r>
    </w:p>
    <w:p>
      <w:r>
        <w:t xml:space="preserve">Sammakot ja konnat, salamanterit ja muurahaiset sekä kausiliskot ovat minkä eläinryhmän kolme järjestystä?</w:t>
      </w:r>
    </w:p>
    <w:p>
      <w:r>
        <w:rPr>
          <w:b/>
        </w:rPr>
        <w:t xml:space="preserve">Tulos</w:t>
      </w:r>
    </w:p>
    <w:p>
      <w:r>
        <w:t xml:space="preserve">pussieläimet</w:t>
      </w:r>
    </w:p>
    <w:p>
      <w:r>
        <w:rPr>
          <w:b/>
        </w:rPr>
        <w:t xml:space="preserve">Tulos</w:t>
      </w:r>
    </w:p>
    <w:p>
      <w:r>
        <w:t xml:space="preserve">matelijat</w:t>
      </w:r>
    </w:p>
    <w:p>
      <w:r>
        <w:rPr>
          <w:b/>
        </w:rPr>
        <w:t xml:space="preserve">Tulos</w:t>
      </w:r>
    </w:p>
    <w:p>
      <w:r>
        <w:t xml:space="preserve">nisäkkäät</w:t>
      </w:r>
    </w:p>
    <w:p>
      <w:r>
        <w:rPr>
          <w:b/>
        </w:rPr>
        <w:t xml:space="preserve">Esimerkki 8.5996</w:t>
      </w:r>
    </w:p>
    <w:p>
      <w:r>
        <w:t xml:space="preserve">Protistien elinkaari hyötyy siitä, että se sisältää mitä lisääntymismuotoja?</w:t>
      </w:r>
    </w:p>
    <w:p>
      <w:r>
        <w:rPr>
          <w:b/>
        </w:rPr>
        <w:t xml:space="preserve">Tulos</w:t>
      </w:r>
    </w:p>
    <w:p>
      <w:r>
        <w:t xml:space="preserve">suvuton ja biologinen</w:t>
      </w:r>
    </w:p>
    <w:p>
      <w:r>
        <w:rPr>
          <w:b/>
        </w:rPr>
        <w:t xml:space="preserve">Tulos</w:t>
      </w:r>
    </w:p>
    <w:p>
      <w:r>
        <w:t xml:space="preserve">epätyypillinen ja seksuaalinen</w:t>
      </w:r>
    </w:p>
    <w:p>
      <w:r>
        <w:rPr>
          <w:b/>
        </w:rPr>
        <w:t xml:space="preserve">Tulos</w:t>
      </w:r>
    </w:p>
    <w:p>
      <w:r>
        <w:t xml:space="preserve">ihanteellinen ja seksuaalinen</w:t>
      </w:r>
    </w:p>
    <w:p>
      <w:r>
        <w:rPr>
          <w:b/>
        </w:rPr>
        <w:t xml:space="preserve">Esimerkki 8.5997</w:t>
      </w:r>
    </w:p>
    <w:p>
      <w:r>
        <w:t xml:space="preserve">Hedelmäkärpäsillä kaikki homeoottiset geenit löytyvät yhdestä mistä?</w:t>
      </w:r>
    </w:p>
    <w:p>
      <w:r>
        <w:rPr>
          <w:b/>
        </w:rPr>
        <w:t xml:space="preserve">Tulos</w:t>
      </w:r>
    </w:p>
    <w:p>
      <w:r>
        <w:t xml:space="preserve">genomi</w:t>
      </w:r>
    </w:p>
    <w:p>
      <w:r>
        <w:rPr>
          <w:b/>
        </w:rPr>
        <w:t xml:space="preserve">Tulos</w:t>
      </w:r>
    </w:p>
    <w:p>
      <w:r>
        <w:t xml:space="preserve">entsyymit</w:t>
      </w:r>
    </w:p>
    <w:p>
      <w:r>
        <w:rPr>
          <w:b/>
        </w:rPr>
        <w:t xml:space="preserve">Tulos</w:t>
      </w:r>
    </w:p>
    <w:p>
      <w:r>
        <w:t xml:space="preserve">sivusto</w:t>
      </w:r>
    </w:p>
    <w:p>
      <w:r>
        <w:rPr>
          <w:b/>
        </w:rPr>
        <w:t xml:space="preserve">Esimerkki 8.5998</w:t>
      </w:r>
    </w:p>
    <w:p>
      <w:r>
        <w:t xml:space="preserve">Minkä prosessin aikana linnut sopeuttivat siivet ja sään lentoon?</w:t>
      </w:r>
    </w:p>
    <w:p>
      <w:r>
        <w:rPr>
          <w:b/>
        </w:rPr>
        <w:t xml:space="preserve">Tulos</w:t>
      </w:r>
    </w:p>
    <w:p>
      <w:r>
        <w:t xml:space="preserve">muuttoliike</w:t>
      </w:r>
    </w:p>
    <w:p>
      <w:r>
        <w:rPr>
          <w:b/>
        </w:rPr>
        <w:t xml:space="preserve">Tulos</w:t>
      </w:r>
    </w:p>
    <w:p>
      <w:r>
        <w:t xml:space="preserve">vaihtelu</w:t>
      </w:r>
    </w:p>
    <w:p>
      <w:r>
        <w:rPr>
          <w:b/>
        </w:rPr>
        <w:t xml:space="preserve">Tulos</w:t>
      </w:r>
    </w:p>
    <w:p>
      <w:r>
        <w:t xml:space="preserve">syntyminen</w:t>
      </w:r>
    </w:p>
    <w:p>
      <w:r>
        <w:rPr>
          <w:b/>
        </w:rPr>
        <w:t xml:space="preserve">Esimerkki 8.5999</w:t>
      </w:r>
    </w:p>
    <w:p>
      <w:r>
        <w:t xml:space="preserve">Mitä kaasua hiiva vapauttaa leivän leivonnassa?</w:t>
      </w:r>
    </w:p>
    <w:p>
      <w:r>
        <w:rPr>
          <w:b/>
        </w:rPr>
        <w:t xml:space="preserve">Tulos</w:t>
      </w:r>
    </w:p>
    <w:p>
      <w:r>
        <w:t xml:space="preserve">hiilimonoksidi</w:t>
      </w:r>
    </w:p>
    <w:p>
      <w:r>
        <w:rPr>
          <w:b/>
        </w:rPr>
        <w:t xml:space="preserve">Tulos</w:t>
      </w:r>
    </w:p>
    <w:p>
      <w:r>
        <w:t xml:space="preserve">happi</w:t>
      </w:r>
    </w:p>
    <w:p>
      <w:r>
        <w:rPr>
          <w:b/>
        </w:rPr>
        <w:t xml:space="preserve">Tulos</w:t>
      </w:r>
    </w:p>
    <w:p>
      <w:r>
        <w:t xml:space="preserve">vety</w:t>
      </w:r>
    </w:p>
    <w:p>
      <w:r>
        <w:rPr>
          <w:b/>
        </w:rPr>
        <w:t xml:space="preserve">Esimerkki 8.6000</w:t>
      </w:r>
    </w:p>
    <w:p>
      <w:r>
        <w:t xml:space="preserve">Kudokset ovat järjestäytyneet minkä mukaan?</w:t>
      </w:r>
    </w:p>
    <w:p>
      <w:r>
        <w:rPr>
          <w:b/>
        </w:rPr>
        <w:t xml:space="preserve">Tulos</w:t>
      </w:r>
    </w:p>
    <w:p>
      <w:r>
        <w:t xml:space="preserve">oksat</w:t>
      </w:r>
    </w:p>
    <w:p>
      <w:r>
        <w:rPr>
          <w:b/>
        </w:rPr>
        <w:t xml:space="preserve">Tulos</w:t>
      </w:r>
    </w:p>
    <w:p>
      <w:r>
        <w:t xml:space="preserve">lipidit</w:t>
      </w:r>
    </w:p>
    <w:p>
      <w:r>
        <w:rPr>
          <w:b/>
        </w:rPr>
        <w:t xml:space="preserve">Tulos</w:t>
      </w:r>
    </w:p>
    <w:p>
      <w:r>
        <w:t xml:space="preserve">rakenteet</w:t>
      </w:r>
    </w:p>
    <w:p>
      <w:r>
        <w:rPr>
          <w:b/>
        </w:rPr>
        <w:t xml:space="preserve">Esimerkki 8.6001</w:t>
      </w:r>
    </w:p>
    <w:p>
      <w:r>
        <w:t xml:space="preserve">Gibbsin vapaan energian arvoja voidaan käyttää minkä määrittämiseen?</w:t>
      </w:r>
    </w:p>
    <w:p>
      <w:r>
        <w:rPr>
          <w:b/>
        </w:rPr>
        <w:t xml:space="preserve">Tulos</w:t>
      </w:r>
    </w:p>
    <w:p>
      <w:r>
        <w:t xml:space="preserve">tasapainoerot</w:t>
      </w:r>
    </w:p>
    <w:p>
      <w:r>
        <w:rPr>
          <w:b/>
        </w:rPr>
        <w:t xml:space="preserve">Tulos</w:t>
      </w:r>
    </w:p>
    <w:p>
      <w:r>
        <w:t xml:space="preserve">ensisijaiset vakiot</w:t>
      </w:r>
    </w:p>
    <w:p>
      <w:r>
        <w:rPr>
          <w:b/>
        </w:rPr>
        <w:t xml:space="preserve">Tulos</w:t>
      </w:r>
    </w:p>
    <w:p>
      <w:r>
        <w:t xml:space="preserve">yhtäläiset viivat</w:t>
      </w:r>
    </w:p>
    <w:p>
      <w:r>
        <w:rPr>
          <w:b/>
        </w:rPr>
        <w:t xml:space="preserve">Esimerkki 8.6002</w:t>
      </w:r>
    </w:p>
    <w:p>
      <w:r>
        <w:t xml:space="preserve">Ioneja voi muodostua, kun atomit menettävät mitä muita hiukkasia?</w:t>
      </w:r>
    </w:p>
    <w:p>
      <w:r>
        <w:rPr>
          <w:b/>
        </w:rPr>
        <w:t xml:space="preserve">Tulos</w:t>
      </w:r>
    </w:p>
    <w:p>
      <w:r>
        <w:t xml:space="preserve">neutronit</w:t>
      </w:r>
    </w:p>
    <w:p>
      <w:r>
        <w:rPr>
          <w:b/>
        </w:rPr>
        <w:t xml:space="preserve">Tulos</w:t>
      </w:r>
    </w:p>
    <w:p>
      <w:r>
        <w:t xml:space="preserve">protonit</w:t>
      </w:r>
    </w:p>
    <w:p>
      <w:r>
        <w:rPr>
          <w:b/>
        </w:rPr>
        <w:t xml:space="preserve">Tulos</w:t>
      </w:r>
    </w:p>
    <w:p>
      <w:r>
        <w:t xml:space="preserve">kuoret</w:t>
      </w:r>
    </w:p>
    <w:p>
      <w:r>
        <w:rPr>
          <w:b/>
        </w:rPr>
        <w:t xml:space="preserve">Esimerkki 8.6003</w:t>
      </w:r>
    </w:p>
    <w:p>
      <w:r>
        <w:t xml:space="preserve">Mihin kuuluvat kaikki alueen bioottiset ja abioottiset tekijät ja niiden vuorovaikutus?</w:t>
      </w:r>
    </w:p>
    <w:p>
      <w:r>
        <w:rPr>
          <w:b/>
        </w:rPr>
        <w:t xml:space="preserve">Tulos</w:t>
      </w:r>
    </w:p>
    <w:p>
      <w:r>
        <w:t xml:space="preserve">biome</w:t>
      </w:r>
    </w:p>
    <w:p>
      <w:r>
        <w:rPr>
          <w:b/>
        </w:rPr>
        <w:t xml:space="preserve">Tulos</w:t>
      </w:r>
    </w:p>
    <w:p>
      <w:r>
        <w:t xml:space="preserve">elinympäristö</w:t>
      </w:r>
    </w:p>
    <w:p>
      <w:r>
        <w:rPr>
          <w:b/>
        </w:rPr>
        <w:t xml:space="preserve">Tulos</w:t>
      </w:r>
    </w:p>
    <w:p>
      <w:r>
        <w:t xml:space="preserve">tundra</w:t>
      </w:r>
    </w:p>
    <w:p>
      <w:r>
        <w:rPr>
          <w:b/>
        </w:rPr>
        <w:t xml:space="preserve">Esimerkki 8.6004</w:t>
      </w:r>
    </w:p>
    <w:p>
      <w:r>
        <w:t xml:space="preserve">Kuinka monta kromosomisarjaa sukusoluissa on?</w:t>
      </w:r>
    </w:p>
    <w:p>
      <w:r>
        <w:rPr>
          <w:b/>
        </w:rPr>
        <w:t xml:space="preserve">Tulos</w:t>
      </w:r>
    </w:p>
    <w:p>
      <w:r>
        <w:t xml:space="preserve">kaksitoista</w:t>
      </w:r>
    </w:p>
    <w:p>
      <w:r>
        <w:rPr>
          <w:b/>
        </w:rPr>
        <w:t xml:space="preserve">Tulos</w:t>
      </w:r>
    </w:p>
    <w:p>
      <w:r>
        <w:t xml:space="preserve">neljä</w:t>
      </w:r>
    </w:p>
    <w:p>
      <w:r>
        <w:rPr>
          <w:b/>
        </w:rPr>
        <w:t xml:space="preserve">Tulos</w:t>
      </w:r>
    </w:p>
    <w:p>
      <w:r>
        <w:t xml:space="preserve">kahdeksan</w:t>
      </w:r>
    </w:p>
    <w:p>
      <w:r>
        <w:rPr>
          <w:b/>
        </w:rPr>
        <w:t xml:space="preserve">Esimerkki 8.6005</w:t>
      </w:r>
    </w:p>
    <w:p>
      <w:r>
        <w:t xml:space="preserve">Mitä Einstein kuvasi tieteellisen ymmärryksen harppauksena, kun hän kuvaili lommoa avaruuden ja ajan kudoksessa?</w:t>
      </w:r>
    </w:p>
    <w:p>
      <w:r>
        <w:rPr>
          <w:b/>
        </w:rPr>
        <w:t xml:space="preserve">Tulos</w:t>
      </w:r>
    </w:p>
    <w:p>
      <w:r>
        <w:t xml:space="preserve">liike</w:t>
      </w:r>
    </w:p>
    <w:p>
      <w:r>
        <w:rPr>
          <w:b/>
        </w:rPr>
        <w:t xml:space="preserve">Tulos</w:t>
      </w:r>
    </w:p>
    <w:p>
      <w:r>
        <w:t xml:space="preserve">valo</w:t>
      </w:r>
    </w:p>
    <w:p>
      <w:r>
        <w:rPr>
          <w:b/>
        </w:rPr>
        <w:t xml:space="preserve">Tulos</w:t>
      </w:r>
    </w:p>
    <w:p>
      <w:r>
        <w:t xml:space="preserve">energia</w:t>
      </w:r>
    </w:p>
    <w:p>
      <w:r>
        <w:rPr>
          <w:b/>
        </w:rPr>
        <w:t xml:space="preserve">Esimerkki 8.6006</w:t>
      </w:r>
    </w:p>
    <w:p>
      <w:r>
        <w:t xml:space="preserve">Mikä organismi suorittaa ainoastaan käymistä tai anaerobista hengitystä?</w:t>
      </w:r>
    </w:p>
    <w:p>
      <w:r>
        <w:rPr>
          <w:b/>
        </w:rPr>
        <w:t xml:space="preserve">Tulos</w:t>
      </w:r>
    </w:p>
    <w:p>
      <w:r>
        <w:t xml:space="preserve">aineenvaihduntatuotteet</w:t>
      </w:r>
    </w:p>
    <w:p>
      <w:r>
        <w:rPr>
          <w:b/>
        </w:rPr>
        <w:t xml:space="preserve">Tulos</w:t>
      </w:r>
    </w:p>
    <w:p>
      <w:r>
        <w:t xml:space="preserve">aerobisetc entsyymit</w:t>
      </w:r>
    </w:p>
    <w:p>
      <w:r>
        <w:rPr>
          <w:b/>
        </w:rPr>
        <w:t xml:space="preserve">Tulos</w:t>
      </w:r>
    </w:p>
    <w:p>
      <w:r>
        <w:t xml:space="preserve">aldehydit</w:t>
      </w:r>
    </w:p>
    <w:p>
      <w:r>
        <w:rPr>
          <w:b/>
        </w:rPr>
        <w:t xml:space="preserve">Esimerkki 8.6007</w:t>
      </w:r>
    </w:p>
    <w:p>
      <w:r>
        <w:t xml:space="preserve">Minkälainen auringonvalo estää kasvin pystysuuntaisen kasvun?</w:t>
      </w:r>
    </w:p>
    <w:p>
      <w:r>
        <w:rPr>
          <w:b/>
        </w:rPr>
        <w:t xml:space="preserve">Tulos</w:t>
      </w:r>
    </w:p>
    <w:p>
      <w:r>
        <w:t xml:space="preserve">infrapuna</w:t>
      </w:r>
    </w:p>
    <w:p>
      <w:r>
        <w:rPr>
          <w:b/>
        </w:rPr>
        <w:t xml:space="preserve">Tulos</w:t>
      </w:r>
    </w:p>
    <w:p>
      <w:r>
        <w:t xml:space="preserve">alennettu</w:t>
      </w:r>
    </w:p>
    <w:p>
      <w:r>
        <w:rPr>
          <w:b/>
        </w:rPr>
        <w:t xml:space="preserve">Tulos</w:t>
      </w:r>
    </w:p>
    <w:p>
      <w:r>
        <w:t xml:space="preserve">epäsuora</w:t>
      </w:r>
    </w:p>
    <w:p>
      <w:r>
        <w:rPr>
          <w:b/>
        </w:rPr>
        <w:t xml:space="preserve">Esimerkki 8.6008</w:t>
      </w:r>
    </w:p>
    <w:p>
      <w:r>
        <w:t xml:space="preserve">Havaintojen mukaan kappaleeseen kohdistuva voima kohdistuu aina millä tavalla?</w:t>
      </w:r>
    </w:p>
    <w:p>
      <w:r>
        <w:rPr>
          <w:b/>
        </w:rPr>
        <w:t xml:space="preserve">Tulos</w:t>
      </w:r>
    </w:p>
    <w:p>
      <w:r>
        <w:t xml:space="preserve">itse</w:t>
      </w:r>
    </w:p>
    <w:p>
      <w:r>
        <w:rPr>
          <w:b/>
        </w:rPr>
        <w:t xml:space="preserve">Tulos</w:t>
      </w:r>
    </w:p>
    <w:p>
      <w:r>
        <w:t xml:space="preserve">painovoima</w:t>
      </w:r>
    </w:p>
    <w:p>
      <w:r>
        <w:rPr>
          <w:b/>
        </w:rPr>
        <w:t xml:space="preserve">Tulos</w:t>
      </w:r>
    </w:p>
    <w:p>
      <w:r>
        <w:t xml:space="preserve">pimeä aine</w:t>
      </w:r>
    </w:p>
    <w:p>
      <w:r>
        <w:rPr>
          <w:b/>
        </w:rPr>
        <w:t xml:space="preserve">Esimerkki 8.6009</w:t>
      </w:r>
    </w:p>
    <w:p>
      <w:r>
        <w:t xml:space="preserve">Miten protonien määrä vertautuu elektronien määrään sähköisesti neutraalissa atomissa?</w:t>
      </w:r>
    </w:p>
    <w:p>
      <w:r>
        <w:rPr>
          <w:b/>
        </w:rPr>
        <w:t xml:space="preserve">Tulos</w:t>
      </w:r>
    </w:p>
    <w:p>
      <w:r>
        <w:t xml:space="preserve">ne ovat puoliksi</w:t>
      </w:r>
    </w:p>
    <w:p>
      <w:r>
        <w:rPr>
          <w:b/>
        </w:rPr>
        <w:t xml:space="preserve">Tulos</w:t>
      </w:r>
    </w:p>
    <w:p>
      <w:r>
        <w:t xml:space="preserve">ne ovat kaksinkertaisia</w:t>
      </w:r>
    </w:p>
    <w:p>
      <w:r>
        <w:rPr>
          <w:b/>
        </w:rPr>
        <w:t xml:space="preserve">Tulos</w:t>
      </w:r>
    </w:p>
    <w:p>
      <w:r>
        <w:t xml:space="preserve">ne ovat kolminkertaisia</w:t>
      </w:r>
    </w:p>
    <w:p>
      <w:r>
        <w:rPr>
          <w:b/>
        </w:rPr>
        <w:t xml:space="preserve">Esimerkki 8.6010</w:t>
      </w:r>
    </w:p>
    <w:p>
      <w:r>
        <w:t xml:space="preserve">Minkä elimen avulla kuulemme ääntä?</w:t>
      </w:r>
    </w:p>
    <w:p>
      <w:r>
        <w:rPr>
          <w:b/>
        </w:rPr>
        <w:t xml:space="preserve">Tulos</w:t>
      </w:r>
    </w:p>
    <w:p>
      <w:r>
        <w:t xml:space="preserve">silmä</w:t>
      </w:r>
    </w:p>
    <w:p>
      <w:r>
        <w:rPr>
          <w:b/>
        </w:rPr>
        <w:t xml:space="preserve">Tulos</w:t>
      </w:r>
    </w:p>
    <w:p>
      <w:r>
        <w:t xml:space="preserve">antennit</w:t>
      </w:r>
    </w:p>
    <w:p>
      <w:r>
        <w:rPr>
          <w:b/>
        </w:rPr>
        <w:t xml:space="preserve">Tulos</w:t>
      </w:r>
    </w:p>
    <w:p>
      <w:r>
        <w:t xml:space="preserve">vahvistin</w:t>
      </w:r>
    </w:p>
    <w:p>
      <w:r>
        <w:rPr>
          <w:b/>
        </w:rPr>
        <w:t xml:space="preserve">Esimerkki 8.6011</w:t>
      </w:r>
    </w:p>
    <w:p>
      <w:r>
        <w:t xml:space="preserve">Miksi kutsutaan henkilöä, joka tutkii tautien esiintyvyyttä ja jakautumista ihmispopulaatioissa ja -ympäristöissä?</w:t>
      </w:r>
    </w:p>
    <w:p>
      <w:r>
        <w:rPr>
          <w:b/>
        </w:rPr>
        <w:t xml:space="preserve">Tulos</w:t>
      </w:r>
    </w:p>
    <w:p>
      <w:r>
        <w:t xml:space="preserve">biologi</w:t>
      </w:r>
    </w:p>
    <w:p>
      <w:r>
        <w:rPr>
          <w:b/>
        </w:rPr>
        <w:t xml:space="preserve">Tulos</w:t>
      </w:r>
    </w:p>
    <w:p>
      <w:r>
        <w:t xml:space="preserve">entymologi</w:t>
      </w:r>
    </w:p>
    <w:p>
      <w:r>
        <w:rPr>
          <w:b/>
        </w:rPr>
        <w:t xml:space="preserve">Tulos</w:t>
      </w:r>
    </w:p>
    <w:p>
      <w:r>
        <w:t xml:space="preserve">antropologi</w:t>
      </w:r>
    </w:p>
    <w:p>
      <w:r>
        <w:rPr>
          <w:b/>
        </w:rPr>
        <w:t xml:space="preserve">Esimerkki 8.6012</w:t>
      </w:r>
    </w:p>
    <w:p>
      <w:r>
        <w:t xml:space="preserve">Mitä aurinkokuntamme tärkeintä kohdetta ympäröi korona?</w:t>
      </w:r>
    </w:p>
    <w:p>
      <w:r>
        <w:rPr>
          <w:b/>
        </w:rPr>
        <w:t xml:space="preserve">Tulos</w:t>
      </w:r>
    </w:p>
    <w:p>
      <w:r>
        <w:t xml:space="preserve">Neptunus</w:t>
      </w:r>
    </w:p>
    <w:p>
      <w:r>
        <w:rPr>
          <w:b/>
        </w:rPr>
        <w:t xml:space="preserve">Tulos</w:t>
      </w:r>
    </w:p>
    <w:p>
      <w:r>
        <w:t xml:space="preserve">Maan kuu</w:t>
      </w:r>
    </w:p>
    <w:p>
      <w:r>
        <w:rPr>
          <w:b/>
        </w:rPr>
        <w:t xml:space="preserve">Tulos</w:t>
      </w:r>
    </w:p>
    <w:p>
      <w:r>
        <w:t xml:space="preserve">Jupiter</w:t>
      </w:r>
    </w:p>
    <w:p>
      <w:r>
        <w:rPr>
          <w:b/>
        </w:rPr>
        <w:t xml:space="preserve">Esimerkki 8.6013</w:t>
      </w:r>
    </w:p>
    <w:p>
      <w:r>
        <w:t xml:space="preserve">Missä useimmat punalevälajit elävät?</w:t>
      </w:r>
    </w:p>
    <w:p>
      <w:r>
        <w:rPr>
          <w:b/>
        </w:rPr>
        <w:t xml:space="preserve">Tulos</w:t>
      </w:r>
    </w:p>
    <w:p>
      <w:r>
        <w:t xml:space="preserve">joet</w:t>
      </w:r>
    </w:p>
    <w:p>
      <w:r>
        <w:rPr>
          <w:b/>
        </w:rPr>
        <w:t xml:space="preserve">Tulos</w:t>
      </w:r>
    </w:p>
    <w:p>
      <w:r>
        <w:t xml:space="preserve">järvet</w:t>
      </w:r>
    </w:p>
    <w:p>
      <w:r>
        <w:rPr>
          <w:b/>
        </w:rPr>
        <w:t xml:space="preserve">Tulos</w:t>
      </w:r>
    </w:p>
    <w:p>
      <w:r>
        <w:t xml:space="preserve">meret</w:t>
      </w:r>
    </w:p>
    <w:p>
      <w:r>
        <w:rPr>
          <w:b/>
        </w:rPr>
        <w:t xml:space="preserve">Esimerkki 8.6014</w:t>
      </w:r>
    </w:p>
    <w:p>
      <w:r>
        <w:t xml:space="preserve">Elektroni kiihtyy levosta potentiaalieron kautta, joka on mikä?</w:t>
      </w:r>
    </w:p>
    <w:p>
      <w:r>
        <w:rPr>
          <w:b/>
        </w:rPr>
        <w:t xml:space="preserve">Tulos</w:t>
      </w:r>
    </w:p>
    <w:p>
      <w:r>
        <w:t xml:space="preserve">joulea</w:t>
      </w:r>
    </w:p>
    <w:p>
      <w:r>
        <w:rPr>
          <w:b/>
        </w:rPr>
        <w:t xml:space="preserve">Tulos</w:t>
      </w:r>
    </w:p>
    <w:p>
      <w:r>
        <w:t xml:space="preserve">wattia</w:t>
      </w:r>
    </w:p>
    <w:p>
      <w:r>
        <w:rPr>
          <w:b/>
        </w:rPr>
        <w:t xml:space="preserve">Tulos</w:t>
      </w:r>
    </w:p>
    <w:p>
      <w:r>
        <w:t xml:space="preserve">ampeerit</w:t>
      </w:r>
    </w:p>
    <w:p>
      <w:r>
        <w:rPr>
          <w:b/>
        </w:rPr>
        <w:t xml:space="preserve">Esimerkki 8.6015</w:t>
      </w:r>
    </w:p>
    <w:p>
      <w:r>
        <w:t xml:space="preserve">Mitä kutsutaan geenien muunnoksiksi?</w:t>
      </w:r>
    </w:p>
    <w:p>
      <w:r>
        <w:rPr>
          <w:b/>
        </w:rPr>
        <w:t xml:space="preserve">Tulos</w:t>
      </w:r>
    </w:p>
    <w:p>
      <w:r>
        <w:t xml:space="preserve">antigeenit</w:t>
      </w:r>
    </w:p>
    <w:p>
      <w:r>
        <w:rPr>
          <w:b/>
        </w:rPr>
        <w:t xml:space="preserve">Tulos</w:t>
      </w:r>
    </w:p>
    <w:p>
      <w:r>
        <w:t xml:space="preserve">mutaatiot</w:t>
      </w:r>
    </w:p>
    <w:p>
      <w:r>
        <w:rPr>
          <w:b/>
        </w:rPr>
        <w:t xml:space="preserve">Tulos</w:t>
      </w:r>
    </w:p>
    <w:p>
      <w:r>
        <w:t xml:space="preserve">allergeenit</w:t>
      </w:r>
    </w:p>
    <w:p>
      <w:r>
        <w:rPr>
          <w:b/>
        </w:rPr>
        <w:t xml:space="preserve">Esimerkki 8.6016</w:t>
      </w:r>
    </w:p>
    <w:p>
      <w:r>
        <w:t xml:space="preserve">Mikä voima vetää kaasua ja pölyä tähtisumun keskelle, jotta tähti voi muodostua?</w:t>
      </w:r>
    </w:p>
    <w:p>
      <w:r>
        <w:rPr>
          <w:b/>
        </w:rPr>
        <w:t xml:space="preserve">Tulos</w:t>
      </w:r>
    </w:p>
    <w:p>
      <w:r>
        <w:t xml:space="preserve">paino</w:t>
      </w:r>
    </w:p>
    <w:p>
      <w:r>
        <w:rPr>
          <w:b/>
        </w:rPr>
        <w:t xml:space="preserve">Tulos</w:t>
      </w:r>
    </w:p>
    <w:p>
      <w:r>
        <w:t xml:space="preserve">keskipakovoima</w:t>
      </w:r>
    </w:p>
    <w:p>
      <w:r>
        <w:rPr>
          <w:b/>
        </w:rPr>
        <w:t xml:space="preserve">Tulos</w:t>
      </w:r>
    </w:p>
    <w:p>
      <w:r>
        <w:t xml:space="preserve">liike</w:t>
      </w:r>
    </w:p>
    <w:p>
      <w:r>
        <w:rPr>
          <w:b/>
        </w:rPr>
        <w:t xml:space="preserve">Esimerkki 8.6017</w:t>
      </w:r>
    </w:p>
    <w:p>
      <w:r>
        <w:t xml:space="preserve">Minkälainen käyttäytyminen ilmenee vasta kokemuksen tai harjoittelun jälkeen ja kuvaa suurinta osaa ihmisen käyttäytymisestä?</w:t>
      </w:r>
    </w:p>
    <w:p>
      <w:r>
        <w:rPr>
          <w:b/>
        </w:rPr>
        <w:t xml:space="preserve">Tulos</w:t>
      </w:r>
    </w:p>
    <w:p>
      <w:r>
        <w:t xml:space="preserve">synnynnäinen käyttäytyminen</w:t>
      </w:r>
    </w:p>
    <w:p>
      <w:r>
        <w:rPr>
          <w:b/>
        </w:rPr>
        <w:t xml:space="preserve">Tulos</w:t>
      </w:r>
    </w:p>
    <w:p>
      <w:r>
        <w:t xml:space="preserve">peritty käyttäytyminen</w:t>
      </w:r>
    </w:p>
    <w:p>
      <w:r>
        <w:rPr>
          <w:b/>
        </w:rPr>
        <w:t xml:space="preserve">Tulos</w:t>
      </w:r>
    </w:p>
    <w:p>
      <w:r>
        <w:t xml:space="preserve">harjoitettu käyttäytyminen</w:t>
      </w:r>
    </w:p>
    <w:p>
      <w:r>
        <w:rPr>
          <w:b/>
        </w:rPr>
        <w:t xml:space="preserve">Esimerkki 8.6018</w:t>
      </w:r>
    </w:p>
    <w:p>
      <w:r>
        <w:t xml:space="preserve">Ateroskleroosissa valtimon seinämän paksuuntuminen voi rajoittaa veren virtausta valtimossa?</w:t>
      </w:r>
    </w:p>
    <w:p>
      <w:r>
        <w:rPr>
          <w:b/>
        </w:rPr>
        <w:t xml:space="preserve">Tulos</w:t>
      </w:r>
    </w:p>
    <w:p>
      <w:r>
        <w:t xml:space="preserve">alhainen verenpaine</w:t>
      </w:r>
    </w:p>
    <w:p>
      <w:r>
        <w:rPr>
          <w:b/>
        </w:rPr>
        <w:t xml:space="preserve">Tulos</w:t>
      </w:r>
    </w:p>
    <w:p>
      <w:r>
        <w:t xml:space="preserve">korkea verenpaine</w:t>
      </w:r>
    </w:p>
    <w:p>
      <w:r>
        <w:rPr>
          <w:b/>
        </w:rPr>
        <w:t xml:space="preserve">Tulos</w:t>
      </w:r>
    </w:p>
    <w:p>
      <w:r>
        <w:t xml:space="preserve">ruoansulatus</w:t>
      </w:r>
    </w:p>
    <w:p>
      <w:r>
        <w:rPr>
          <w:b/>
        </w:rPr>
        <w:t xml:space="preserve">Esimerkki 8.6019</w:t>
      </w:r>
    </w:p>
    <w:p>
      <w:r>
        <w:t xml:space="preserve">Alkueläimet voidaan luokitella sen perusteella, miten ne?</w:t>
      </w:r>
    </w:p>
    <w:p>
      <w:r>
        <w:rPr>
          <w:b/>
        </w:rPr>
        <w:t xml:space="preserve">Tulos</w:t>
      </w:r>
    </w:p>
    <w:p>
      <w:r>
        <w:t xml:space="preserve">haista</w:t>
      </w:r>
    </w:p>
    <w:p>
      <w:r>
        <w:rPr>
          <w:b/>
        </w:rPr>
        <w:t xml:space="preserve">Tulos</w:t>
      </w:r>
    </w:p>
    <w:p>
      <w:r>
        <w:t xml:space="preserve">katso</w:t>
      </w:r>
    </w:p>
    <w:p>
      <w:r>
        <w:rPr>
          <w:b/>
        </w:rPr>
        <w:t xml:space="preserve">Tulos</w:t>
      </w:r>
    </w:p>
    <w:p>
      <w:r>
        <w:t xml:space="preserve">tuntea</w:t>
      </w:r>
    </w:p>
    <w:p>
      <w:r>
        <w:rPr>
          <w:b/>
        </w:rPr>
        <w:t xml:space="preserve">Esimerkki 8.6020</w:t>
      </w:r>
    </w:p>
    <w:p>
      <w:r>
        <w:t xml:space="preserve">Mitokondrioiden tavoin plastidit sisältävät oman mitä?</w:t>
      </w:r>
    </w:p>
    <w:p>
      <w:r>
        <w:rPr>
          <w:b/>
        </w:rPr>
        <w:t xml:space="preserve">Tulos</w:t>
      </w:r>
    </w:p>
    <w:p>
      <w:r>
        <w:t xml:space="preserve">riboflaviini</w:t>
      </w:r>
    </w:p>
    <w:p>
      <w:r>
        <w:rPr>
          <w:b/>
        </w:rPr>
        <w:t xml:space="preserve">Tulos</w:t>
      </w:r>
    </w:p>
    <w:p>
      <w:r>
        <w:t xml:space="preserve">bakteerit</w:t>
      </w:r>
    </w:p>
    <w:p>
      <w:r>
        <w:rPr>
          <w:b/>
        </w:rPr>
        <w:t xml:space="preserve">Tulos</w:t>
      </w:r>
    </w:p>
    <w:p>
      <w:r>
        <w:t xml:space="preserve">molekyyli</w:t>
      </w:r>
    </w:p>
    <w:p>
      <w:r>
        <w:rPr>
          <w:b/>
        </w:rPr>
        <w:t xml:space="preserve">Esimerkki 8.6021</w:t>
      </w:r>
    </w:p>
    <w:p>
      <w:r>
        <w:t xml:space="preserve">Mikä sähkömagneettinen aalto alkaa sähköisesti varautuneen hiukkasen liikkeestä?</w:t>
      </w:r>
    </w:p>
    <w:p>
      <w:r>
        <w:rPr>
          <w:b/>
        </w:rPr>
        <w:t xml:space="preserve">Tulos</w:t>
      </w:r>
    </w:p>
    <w:p>
      <w:r>
        <w:t xml:space="preserve">kiihtyvyys</w:t>
      </w:r>
    </w:p>
    <w:p>
      <w:r>
        <w:rPr>
          <w:b/>
        </w:rPr>
        <w:t xml:space="preserve">Tulos</w:t>
      </w:r>
    </w:p>
    <w:p>
      <w:r>
        <w:t xml:space="preserve">diffuusio</w:t>
      </w:r>
    </w:p>
    <w:p>
      <w:r>
        <w:rPr>
          <w:b/>
        </w:rPr>
        <w:t xml:space="preserve">Tulos</w:t>
      </w:r>
    </w:p>
    <w:p>
      <w:r>
        <w:t xml:space="preserve">momentum</w:t>
      </w:r>
    </w:p>
    <w:p>
      <w:r>
        <w:rPr>
          <w:b/>
        </w:rPr>
        <w:t xml:space="preserve">Esimerkki 8.6022</w:t>
      </w:r>
    </w:p>
    <w:p>
      <w:r>
        <w:t xml:space="preserve">Mitkä ovat ihmisten ainoat todella synnynnäiset käyttäytymismuodot?</w:t>
      </w:r>
    </w:p>
    <w:p>
      <w:r>
        <w:rPr>
          <w:b/>
        </w:rPr>
        <w:t xml:space="preserve">Tulos</w:t>
      </w:r>
    </w:p>
    <w:p>
      <w:r>
        <w:t xml:space="preserve">automaattiset liikkeet</w:t>
      </w:r>
    </w:p>
    <w:p>
      <w:r>
        <w:rPr>
          <w:b/>
        </w:rPr>
        <w:t xml:space="preserve">Tulos</w:t>
      </w:r>
    </w:p>
    <w:p>
      <w:r>
        <w:t xml:space="preserve">säpsähtää</w:t>
      </w:r>
    </w:p>
    <w:p>
      <w:r>
        <w:rPr>
          <w:b/>
        </w:rPr>
        <w:t xml:space="preserve">Tulos</w:t>
      </w:r>
    </w:p>
    <w:p>
      <w:r>
        <w:t xml:space="preserve">feats</w:t>
      </w:r>
    </w:p>
    <w:p>
      <w:r>
        <w:rPr>
          <w:b/>
        </w:rPr>
        <w:t xml:space="preserve">Esimerkki 8.6023</w:t>
      </w:r>
    </w:p>
    <w:p>
      <w:r>
        <w:t xml:space="preserve">Jos ihmiset puuttuisivat keinotekoisesti asiaan ja hedelmöittäisivät kaljuuntuneen kotkan munan afrikkalaisen kalakotkan spermalla ja poikanen kuoriutuisi, tämä jälkeläinen, jota kutsutaan hybridiksi (kahden lajin risteytykseksi), olisi luultavasti tämä?</w:t>
      </w:r>
    </w:p>
    <w:p>
      <w:r>
        <w:rPr>
          <w:b/>
        </w:rPr>
        <w:t xml:space="preserve">Tulos</w:t>
      </w:r>
    </w:p>
    <w:p>
      <w:r>
        <w:t xml:space="preserve">hedelmällinen</w:t>
      </w:r>
    </w:p>
    <w:p>
      <w:r>
        <w:rPr>
          <w:b/>
        </w:rPr>
        <w:t xml:space="preserve">Tulos</w:t>
      </w:r>
    </w:p>
    <w:p>
      <w:r>
        <w:t xml:space="preserve">elinkelvoton</w:t>
      </w:r>
    </w:p>
    <w:p>
      <w:r>
        <w:rPr>
          <w:b/>
        </w:rPr>
        <w:t xml:space="preserve">Tulos</w:t>
      </w:r>
    </w:p>
    <w:p>
      <w:r>
        <w:t xml:space="preserve">mutantti</w:t>
      </w:r>
    </w:p>
    <w:p>
      <w:r>
        <w:rPr>
          <w:b/>
        </w:rPr>
        <w:t xml:space="preserve">Esimerkki 8.6024</w:t>
      </w:r>
    </w:p>
    <w:p>
      <w:r>
        <w:t xml:space="preserve">Mihin liittyy kaksi tärkeää käsitettä, kapeikko ja elinympäristö?</w:t>
      </w:r>
    </w:p>
    <w:p>
      <w:r>
        <w:rPr>
          <w:b/>
        </w:rPr>
        <w:t xml:space="preserve">Tulos</w:t>
      </w:r>
    </w:p>
    <w:p>
      <w:r>
        <w:t xml:space="preserve">luonnonvalinta</w:t>
      </w:r>
    </w:p>
    <w:p>
      <w:r>
        <w:rPr>
          <w:b/>
        </w:rPr>
        <w:t xml:space="preserve">Tulos</w:t>
      </w:r>
    </w:p>
    <w:p>
      <w:r>
        <w:t xml:space="preserve">kasvi</w:t>
      </w:r>
    </w:p>
    <w:p>
      <w:r>
        <w:rPr>
          <w:b/>
        </w:rPr>
        <w:t xml:space="preserve">Tulos</w:t>
      </w:r>
    </w:p>
    <w:p>
      <w:r>
        <w:t xml:space="preserve">vesi</w:t>
      </w:r>
    </w:p>
    <w:p>
      <w:r>
        <w:rPr>
          <w:b/>
        </w:rPr>
        <w:t xml:space="preserve">Esimerkki 8.6025</w:t>
      </w:r>
    </w:p>
    <w:p>
      <w:r>
        <w:t xml:space="preserve">Missä kudosjärjestelmässä ei ole iho- eikä verisuonikudoksia?</w:t>
      </w:r>
    </w:p>
    <w:p>
      <w:r>
        <w:rPr>
          <w:b/>
        </w:rPr>
        <w:t xml:space="preserve">Tulos</w:t>
      </w:r>
    </w:p>
    <w:p>
      <w:r>
        <w:t xml:space="preserve">ulkoinen kudosjärjestelmä</w:t>
      </w:r>
    </w:p>
    <w:p>
      <w:r>
        <w:rPr>
          <w:b/>
        </w:rPr>
        <w:t xml:space="preserve">Tulos</w:t>
      </w:r>
    </w:p>
    <w:p>
      <w:r>
        <w:t xml:space="preserve">työkudosjärjestelmä</w:t>
      </w:r>
    </w:p>
    <w:p>
      <w:r>
        <w:rPr>
          <w:b/>
        </w:rPr>
        <w:t xml:space="preserve">Tulos</w:t>
      </w:r>
    </w:p>
    <w:p>
      <w:r>
        <w:t xml:space="preserve">sisäinen kudosjärjestelmä</w:t>
      </w:r>
    </w:p>
    <w:p>
      <w:r>
        <w:rPr>
          <w:b/>
        </w:rPr>
        <w:t xml:space="preserve">Esimerkki 8.6026</w:t>
      </w:r>
    </w:p>
    <w:p>
      <w:r>
        <w:t xml:space="preserve">Fosfaattipitoiset merisedimentit muodostuvat pääasiassa meren eliöiden ruumiista ja mistä?</w:t>
      </w:r>
    </w:p>
    <w:p>
      <w:r>
        <w:rPr>
          <w:b/>
        </w:rPr>
        <w:t xml:space="preserve">Tulos</w:t>
      </w:r>
    </w:p>
    <w:p>
      <w:r>
        <w:t xml:space="preserve">esi-isät</w:t>
      </w:r>
    </w:p>
    <w:p>
      <w:r>
        <w:rPr>
          <w:b/>
        </w:rPr>
        <w:t xml:space="preserve">Tulos</w:t>
      </w:r>
    </w:p>
    <w:p>
      <w:r>
        <w:t xml:space="preserve">luurangot</w:t>
      </w:r>
    </w:p>
    <w:p>
      <w:r>
        <w:rPr>
          <w:b/>
        </w:rPr>
        <w:t xml:space="preserve">Tulos</w:t>
      </w:r>
    </w:p>
    <w:p>
      <w:r>
        <w:t xml:space="preserve">veri</w:t>
      </w:r>
    </w:p>
    <w:p>
      <w:r>
        <w:rPr>
          <w:b/>
        </w:rPr>
        <w:t xml:space="preserve">Esimerkki 8.6027</w:t>
      </w:r>
    </w:p>
    <w:p>
      <w:r>
        <w:t xml:space="preserve">Mitä tiedemiehet käyttävät apuna selittääkseen esineitä tai järjestelmiä yksinkertaisemmin?</w:t>
      </w:r>
    </w:p>
    <w:p>
      <w:r>
        <w:rPr>
          <w:b/>
        </w:rPr>
        <w:t xml:space="preserve">Tulos</w:t>
      </w:r>
    </w:p>
    <w:p>
      <w:r>
        <w:t xml:space="preserve">teoriat</w:t>
      </w:r>
    </w:p>
    <w:p>
      <w:r>
        <w:rPr>
          <w:b/>
        </w:rPr>
        <w:t xml:space="preserve">Tulos</w:t>
      </w:r>
    </w:p>
    <w:p>
      <w:r>
        <w:t xml:space="preserve">mittaukset</w:t>
      </w:r>
    </w:p>
    <w:p>
      <w:r>
        <w:rPr>
          <w:b/>
        </w:rPr>
        <w:t xml:space="preserve">Tulos</w:t>
      </w:r>
    </w:p>
    <w:p>
      <w:r>
        <w:t xml:space="preserve">kasvit</w:t>
      </w:r>
    </w:p>
    <w:p>
      <w:r>
        <w:rPr>
          <w:b/>
        </w:rPr>
        <w:t xml:space="preserve">Esimerkki 8.6028</w:t>
      </w:r>
    </w:p>
    <w:p>
      <w:r>
        <w:t xml:space="preserve">Puhdas konstruktiivinen interferenssi ja puhdas destruktiivinen interferenssi eroavat toisistaan sen mukaan, ovatko identtiset aallot mitä?</w:t>
      </w:r>
    </w:p>
    <w:p>
      <w:r>
        <w:rPr>
          <w:b/>
        </w:rPr>
        <w:t xml:space="preserve">Tulos</w:t>
      </w:r>
    </w:p>
    <w:p>
      <w:r>
        <w:t xml:space="preserve">ennen vaihetta</w:t>
      </w:r>
    </w:p>
    <w:p>
      <w:r>
        <w:rPr>
          <w:b/>
        </w:rPr>
        <w:t xml:space="preserve">Tulos</w:t>
      </w:r>
    </w:p>
    <w:p>
      <w:r>
        <w:t xml:space="preserve">tasapainossa</w:t>
      </w:r>
    </w:p>
    <w:p>
      <w:r>
        <w:rPr>
          <w:b/>
        </w:rPr>
        <w:t xml:space="preserve">Tulos</w:t>
      </w:r>
    </w:p>
    <w:p>
      <w:r>
        <w:t xml:space="preserve">vaiheen jälkeen</w:t>
      </w:r>
    </w:p>
    <w:p>
      <w:r>
        <w:rPr>
          <w:b/>
        </w:rPr>
        <w:t xml:space="preserve">Esimerkki 8.6029</w:t>
      </w:r>
    </w:p>
    <w:p>
      <w:r>
        <w:t xml:space="preserve">Mikä termi kuvaa kaikkea, mikä vie tilaa ja jolla on massaa, ja se jaetaan yleensä kolmeen tilaan?</w:t>
      </w:r>
    </w:p>
    <w:p>
      <w:r>
        <w:rPr>
          <w:b/>
        </w:rPr>
        <w:t xml:space="preserve">Tulos</w:t>
      </w:r>
    </w:p>
    <w:p>
      <w:r>
        <w:t xml:space="preserve">tavaraa</w:t>
      </w:r>
    </w:p>
    <w:p>
      <w:r>
        <w:rPr>
          <w:b/>
        </w:rPr>
        <w:t xml:space="preserve">Tulos</w:t>
      </w:r>
    </w:p>
    <w:p>
      <w:r>
        <w:t xml:space="preserve">lquid</w:t>
      </w:r>
    </w:p>
    <w:p>
      <w:r>
        <w:rPr>
          <w:b/>
        </w:rPr>
        <w:t xml:space="preserve">Tulos</w:t>
      </w:r>
    </w:p>
    <w:p>
      <w:r>
        <w:t xml:space="preserve">galaxy</w:t>
      </w:r>
    </w:p>
    <w:p>
      <w:r>
        <w:rPr>
          <w:b/>
        </w:rPr>
        <w:t xml:space="preserve">Esimerkki 8.6030</w:t>
      </w:r>
    </w:p>
    <w:p>
      <w:r>
        <w:t xml:space="preserve">Kalat käyttävät osaa evistään kuljettamaan itseään vedessä ja osaa mihin?</w:t>
      </w:r>
    </w:p>
    <w:p>
      <w:r>
        <w:rPr>
          <w:b/>
        </w:rPr>
        <w:t xml:space="preserve">Tulos</w:t>
      </w:r>
    </w:p>
    <w:p>
      <w:r>
        <w:t xml:space="preserve">hengitä</w:t>
      </w:r>
    </w:p>
    <w:p>
      <w:r>
        <w:rPr>
          <w:b/>
        </w:rPr>
        <w:t xml:space="preserve">Tulos</w:t>
      </w:r>
    </w:p>
    <w:p>
      <w:r>
        <w:t xml:space="preserve">jäljentää</w:t>
      </w:r>
    </w:p>
    <w:p>
      <w:r>
        <w:rPr>
          <w:b/>
        </w:rPr>
        <w:t xml:space="preserve">Tulos</w:t>
      </w:r>
    </w:p>
    <w:p>
      <w:r>
        <w:t xml:space="preserve">levätä</w:t>
      </w:r>
    </w:p>
    <w:p>
      <w:r>
        <w:rPr>
          <w:b/>
        </w:rPr>
        <w:t xml:space="preserve">Esimerkki 8.6031</w:t>
      </w:r>
    </w:p>
    <w:p>
      <w:r>
        <w:t xml:space="preserve">Mikä on aroottisen vyöhykkeen vähimmäissyvyys?</w:t>
      </w:r>
    </w:p>
    <w:p>
      <w:r>
        <w:rPr>
          <w:b/>
        </w:rPr>
        <w:t xml:space="preserve">Tulos</w:t>
      </w:r>
    </w:p>
    <w:p>
      <w:r>
        <w:t xml:space="preserve">150 metriä</w:t>
      </w:r>
    </w:p>
    <w:p>
      <w:r>
        <w:rPr>
          <w:b/>
        </w:rPr>
        <w:t xml:space="preserve">Tulos</w:t>
      </w:r>
    </w:p>
    <w:p>
      <w:r>
        <w:t xml:space="preserve">450 metriä</w:t>
      </w:r>
    </w:p>
    <w:p>
      <w:r>
        <w:rPr>
          <w:b/>
        </w:rPr>
        <w:t xml:space="preserve">Tulos</w:t>
      </w:r>
    </w:p>
    <w:p>
      <w:r>
        <w:t xml:space="preserve">10 metriä</w:t>
      </w:r>
    </w:p>
    <w:p>
      <w:r>
        <w:rPr>
          <w:b/>
        </w:rPr>
        <w:t xml:space="preserve">Esimerkki 8.6032</w:t>
      </w:r>
    </w:p>
    <w:p>
      <w:r>
        <w:t xml:space="preserve">Mikä prosessi yhdistää kaksi haploidista sukusolua diploidiseksi zygootiksi?</w:t>
      </w:r>
    </w:p>
    <w:p>
      <w:r>
        <w:rPr>
          <w:b/>
        </w:rPr>
        <w:t xml:space="preserve">Tulos</w:t>
      </w:r>
    </w:p>
    <w:p>
      <w:r>
        <w:t xml:space="preserve">alkio</w:t>
      </w:r>
    </w:p>
    <w:p>
      <w:r>
        <w:rPr>
          <w:b/>
        </w:rPr>
        <w:t xml:space="preserve">Tulos</w:t>
      </w:r>
    </w:p>
    <w:p>
      <w:r>
        <w:t xml:space="preserve">fuusio</w:t>
      </w:r>
    </w:p>
    <w:p>
      <w:r>
        <w:rPr>
          <w:b/>
        </w:rPr>
        <w:t xml:space="preserve">Tulos</w:t>
      </w:r>
    </w:p>
    <w:p>
      <w:r>
        <w:t xml:space="preserve">muuttoliike</w:t>
      </w:r>
    </w:p>
    <w:p>
      <w:r>
        <w:rPr>
          <w:b/>
        </w:rPr>
        <w:t xml:space="preserve">Esimerkki 8.6033</w:t>
      </w:r>
    </w:p>
    <w:p>
      <w:r>
        <w:t xml:space="preserve">Mikä on elementin pienin osa, joka säilyttää elementin identiteetin?</w:t>
      </w:r>
    </w:p>
    <w:p>
      <w:r>
        <w:rPr>
          <w:b/>
        </w:rPr>
        <w:t xml:space="preserve">Tulos</w:t>
      </w:r>
    </w:p>
    <w:p>
      <w:r>
        <w:t xml:space="preserve">ristikko</w:t>
      </w:r>
    </w:p>
    <w:p>
      <w:r>
        <w:rPr>
          <w:b/>
        </w:rPr>
        <w:t xml:space="preserve">Tulos</w:t>
      </w:r>
    </w:p>
    <w:p>
      <w:r>
        <w:t xml:space="preserve">ydin</w:t>
      </w:r>
    </w:p>
    <w:p>
      <w:r>
        <w:rPr>
          <w:b/>
        </w:rPr>
        <w:t xml:space="preserve">Tulos</w:t>
      </w:r>
    </w:p>
    <w:p>
      <w:r>
        <w:t xml:space="preserve">neutroni</w:t>
      </w:r>
    </w:p>
    <w:p>
      <w:r>
        <w:rPr>
          <w:b/>
        </w:rPr>
        <w:t xml:space="preserve">Esimerkki 8.6034</w:t>
      </w:r>
    </w:p>
    <w:p>
      <w:r>
        <w:t xml:space="preserve">Mikä on termi taudinaiheuttajien tarkoitukselliselle levittämiselle tai levittämiselle?</w:t>
      </w:r>
    </w:p>
    <w:p>
      <w:r>
        <w:rPr>
          <w:b/>
        </w:rPr>
        <w:t xml:space="preserve">Tulos</w:t>
      </w:r>
    </w:p>
    <w:p>
      <w:r>
        <w:t xml:space="preserve">harhautus</w:t>
      </w:r>
    </w:p>
    <w:p>
      <w:r>
        <w:rPr>
          <w:b/>
        </w:rPr>
        <w:t xml:space="preserve">Tulos</w:t>
      </w:r>
    </w:p>
    <w:p>
      <w:r>
        <w:t xml:space="preserve">rutto</w:t>
      </w:r>
    </w:p>
    <w:p>
      <w:r>
        <w:rPr>
          <w:b/>
        </w:rPr>
        <w:t xml:space="preserve">Tulos</w:t>
      </w:r>
    </w:p>
    <w:p>
      <w:r>
        <w:t xml:space="preserve">pandemia</w:t>
      </w:r>
    </w:p>
    <w:p>
      <w:r>
        <w:rPr>
          <w:b/>
        </w:rPr>
        <w:t xml:space="preserve">Esimerkki 8.6035</w:t>
      </w:r>
    </w:p>
    <w:p>
      <w:r>
        <w:t xml:space="preserve">Kolmipistokkeet, katkaisijat ja gfci-pistorasiat ovat turvallisuusominaisuuksia, jotka tunnistavat minkä vaaran?</w:t>
      </w:r>
    </w:p>
    <w:p>
      <w:r>
        <w:rPr>
          <w:b/>
        </w:rPr>
        <w:t xml:space="preserve">Tulos</w:t>
      </w:r>
    </w:p>
    <w:p>
      <w:r>
        <w:t xml:space="preserve">lämpö</w:t>
      </w:r>
    </w:p>
    <w:p>
      <w:r>
        <w:rPr>
          <w:b/>
        </w:rPr>
        <w:t xml:space="preserve">Tulos</w:t>
      </w:r>
    </w:p>
    <w:p>
      <w:r>
        <w:t xml:space="preserve">magnetismi</w:t>
      </w:r>
    </w:p>
    <w:p>
      <w:r>
        <w:rPr>
          <w:b/>
        </w:rPr>
        <w:t xml:space="preserve">Tulos</w:t>
      </w:r>
    </w:p>
    <w:p>
      <w:r>
        <w:t xml:space="preserve">painovoima</w:t>
      </w:r>
    </w:p>
    <w:p>
      <w:r>
        <w:rPr>
          <w:b/>
        </w:rPr>
        <w:t xml:space="preserve">Esimerkki 8.6036</w:t>
      </w:r>
    </w:p>
    <w:p>
      <w:r>
        <w:t xml:space="preserve">Minkälaista oppimista tapahtuu aiemmista kokemuksista ja päättelystä?</w:t>
      </w:r>
    </w:p>
    <w:p>
      <w:r>
        <w:rPr>
          <w:b/>
        </w:rPr>
        <w:t xml:space="preserve">Tulos</w:t>
      </w:r>
    </w:p>
    <w:p>
      <w:r>
        <w:t xml:space="preserve">seurausten oppiminen</w:t>
      </w:r>
    </w:p>
    <w:p>
      <w:r>
        <w:rPr>
          <w:b/>
        </w:rPr>
        <w:t xml:space="preserve">Tulos</w:t>
      </w:r>
    </w:p>
    <w:p>
      <w:r>
        <w:t xml:space="preserve">muutosoppiminen</w:t>
      </w:r>
    </w:p>
    <w:p>
      <w:r>
        <w:rPr>
          <w:b/>
        </w:rPr>
        <w:t xml:space="preserve">Tulos</w:t>
      </w:r>
    </w:p>
    <w:p>
      <w:r>
        <w:t xml:space="preserve">rationaalinen oppiminen</w:t>
      </w:r>
    </w:p>
    <w:p>
      <w:r>
        <w:rPr>
          <w:b/>
        </w:rPr>
        <w:t xml:space="preserve">Esimerkki 8.6037</w:t>
      </w:r>
    </w:p>
    <w:p>
      <w:r>
        <w:t xml:space="preserve">Mitä muodostuu, kun teräshiomakoneen kipinät reagoivat hapen kanssa?</w:t>
      </w:r>
    </w:p>
    <w:p>
      <w:r>
        <w:rPr>
          <w:b/>
        </w:rPr>
        <w:t xml:space="preserve">Tulos</w:t>
      </w:r>
    </w:p>
    <w:p>
      <w:r>
        <w:t xml:space="preserve">ruoste</w:t>
      </w:r>
    </w:p>
    <w:p>
      <w:r>
        <w:rPr>
          <w:b/>
        </w:rPr>
        <w:t xml:space="preserve">Tulos</w:t>
      </w:r>
    </w:p>
    <w:p>
      <w:r>
        <w:t xml:space="preserve">itsesyttyminen</w:t>
      </w:r>
    </w:p>
    <w:p>
      <w:r>
        <w:rPr>
          <w:b/>
        </w:rPr>
        <w:t xml:space="preserve">Tulos</w:t>
      </w:r>
    </w:p>
    <w:p>
      <w:r>
        <w:t xml:space="preserve">teräsoksidi</w:t>
      </w:r>
    </w:p>
    <w:p>
      <w:r>
        <w:rPr>
          <w:b/>
        </w:rPr>
        <w:t xml:space="preserve">Esimerkki 8.6038</w:t>
      </w:r>
    </w:p>
    <w:p>
      <w:r>
        <w:t xml:space="preserve">Mikä termi kuvaa liikettä, joka toistuu säännöllisin väliajoin, kuten esimerkiksi värähtelevän kitarajousen liike?</w:t>
      </w:r>
    </w:p>
    <w:p>
      <w:r>
        <w:rPr>
          <w:b/>
        </w:rPr>
        <w:t xml:space="preserve">Tulos</w:t>
      </w:r>
    </w:p>
    <w:p>
      <w:r>
        <w:t xml:space="preserve">vetovoima</w:t>
      </w:r>
    </w:p>
    <w:p>
      <w:r>
        <w:rPr>
          <w:b/>
        </w:rPr>
        <w:t xml:space="preserve">Tulos</w:t>
      </w:r>
    </w:p>
    <w:p>
      <w:r>
        <w:t xml:space="preserve">tietty nopeus</w:t>
      </w:r>
    </w:p>
    <w:p>
      <w:r>
        <w:rPr>
          <w:b/>
        </w:rPr>
        <w:t xml:space="preserve">Tulos</w:t>
      </w:r>
    </w:p>
    <w:p>
      <w:r>
        <w:t xml:space="preserve">näennäinen liike</w:t>
      </w:r>
    </w:p>
    <w:p>
      <w:r>
        <w:rPr>
          <w:b/>
        </w:rPr>
        <w:t xml:space="preserve">Esimerkki 8.6039</w:t>
      </w:r>
    </w:p>
    <w:p>
      <w:r>
        <w:t xml:space="preserve">Mikä on paineen si-yksikkö?</w:t>
      </w:r>
    </w:p>
    <w:p>
      <w:r>
        <w:rPr>
          <w:b/>
        </w:rPr>
        <w:t xml:space="preserve">Tulos</w:t>
      </w:r>
    </w:p>
    <w:p>
      <w:r>
        <w:t xml:space="preserve">watti</w:t>
      </w:r>
    </w:p>
    <w:p>
      <w:r>
        <w:rPr>
          <w:b/>
        </w:rPr>
        <w:t xml:space="preserve">Tulos</w:t>
      </w:r>
    </w:p>
    <w:p>
      <w:r>
        <w:t xml:space="preserve">laurent</w:t>
      </w:r>
    </w:p>
    <w:p>
      <w:r>
        <w:rPr>
          <w:b/>
        </w:rPr>
        <w:t xml:space="preserve">Tulos</w:t>
      </w:r>
    </w:p>
    <w:p>
      <w:r>
        <w:t xml:space="preserve">le</w:t>
      </w:r>
    </w:p>
    <w:p>
      <w:r>
        <w:rPr>
          <w:b/>
        </w:rPr>
        <w:t xml:space="preserve">Esimerkki 8.6040</w:t>
      </w:r>
    </w:p>
    <w:p>
      <w:r>
        <w:t xml:space="preserve">Useimmat nykyaikaiset siemenkasvit ovat angiospermejä, jotka tuottavat siemeniä missä kukissa?</w:t>
      </w:r>
    </w:p>
    <w:p>
      <w:r>
        <w:rPr>
          <w:b/>
        </w:rPr>
        <w:t xml:space="preserve">Tulos</w:t>
      </w:r>
    </w:p>
    <w:p>
      <w:r>
        <w:t xml:space="preserve">keuhkot</w:t>
      </w:r>
    </w:p>
    <w:p>
      <w:r>
        <w:rPr>
          <w:b/>
        </w:rPr>
        <w:t xml:space="preserve">Tulos</w:t>
      </w:r>
    </w:p>
    <w:p>
      <w:r>
        <w:t xml:space="preserve">munuaiset</w:t>
      </w:r>
    </w:p>
    <w:p>
      <w:r>
        <w:rPr>
          <w:b/>
        </w:rPr>
        <w:t xml:space="preserve">Tulos</w:t>
      </w:r>
    </w:p>
    <w:p>
      <w:r>
        <w:t xml:space="preserve">varret</w:t>
      </w:r>
    </w:p>
    <w:p>
      <w:r>
        <w:rPr>
          <w:b/>
        </w:rPr>
        <w:t xml:space="preserve">Esimerkki 8.6041</w:t>
      </w:r>
    </w:p>
    <w:p>
      <w:r>
        <w:t xml:space="preserve">Makean veden ympäristöissä elävillä organismeilla on usein supistuva tyhjiö, joka estää soluja ottamasta liikaa vettä minkä prosessin kautta?</w:t>
      </w:r>
    </w:p>
    <w:p>
      <w:r>
        <w:rPr>
          <w:b/>
        </w:rPr>
        <w:t xml:space="preserve">Tulos</w:t>
      </w:r>
    </w:p>
    <w:p>
      <w:r>
        <w:t xml:space="preserve">elektrolyysi</w:t>
      </w:r>
    </w:p>
    <w:p>
      <w:r>
        <w:rPr>
          <w:b/>
        </w:rPr>
        <w:t xml:space="preserve">Tulos</w:t>
      </w:r>
    </w:p>
    <w:p>
      <w:r>
        <w:t xml:space="preserve">glykolyysi</w:t>
      </w:r>
    </w:p>
    <w:p>
      <w:r>
        <w:rPr>
          <w:b/>
        </w:rPr>
        <w:t xml:space="preserve">Tulos</w:t>
      </w:r>
    </w:p>
    <w:p>
      <w:r>
        <w:t xml:space="preserve">hemostaasi</w:t>
      </w:r>
    </w:p>
    <w:p>
      <w:r>
        <w:rPr>
          <w:b/>
        </w:rPr>
        <w:t xml:space="preserve">Esimerkki 8.6042</w:t>
      </w:r>
    </w:p>
    <w:p>
      <w:r>
        <w:t xml:space="preserve">Kasvit voivat lisääntyä seksuaalisesti ja millä muulla tavalla?</w:t>
      </w:r>
    </w:p>
    <w:p>
      <w:r>
        <w:rPr>
          <w:b/>
        </w:rPr>
        <w:t xml:space="preserve">Tulos</w:t>
      </w:r>
    </w:p>
    <w:p>
      <w:r>
        <w:t xml:space="preserve">spontaanisti</w:t>
      </w:r>
    </w:p>
    <w:p>
      <w:r>
        <w:rPr>
          <w:b/>
        </w:rPr>
        <w:t xml:space="preserve">Tulos</w:t>
      </w:r>
    </w:p>
    <w:p>
      <w:r>
        <w:t xml:space="preserve">geneettisesti</w:t>
      </w:r>
    </w:p>
    <w:p>
      <w:r>
        <w:rPr>
          <w:b/>
        </w:rPr>
        <w:t xml:space="preserve">Tulos</w:t>
      </w:r>
    </w:p>
    <w:p>
      <w:r>
        <w:t xml:space="preserve">horisontaalisesti</w:t>
      </w:r>
    </w:p>
    <w:p>
      <w:r>
        <w:rPr>
          <w:b/>
        </w:rPr>
        <w:t xml:space="preserve">Esimerkki 8.6043</w:t>
      </w:r>
    </w:p>
    <w:p>
      <w:r>
        <w:t xml:space="preserve">Monet nuoret kokevat usein mielialan vaihteluita. mainitse yksi syy tähän.</w:t>
      </w:r>
    </w:p>
    <w:p>
      <w:r>
        <w:rPr>
          <w:b/>
        </w:rPr>
        <w:t xml:space="preserve">Tulos</w:t>
      </w:r>
    </w:p>
    <w:p>
      <w:r>
        <w:t xml:space="preserve">kypsyvä hermosto</w:t>
      </w:r>
    </w:p>
    <w:p>
      <w:r>
        <w:rPr>
          <w:b/>
        </w:rPr>
        <w:t xml:space="preserve">Tulos</w:t>
      </w:r>
    </w:p>
    <w:p>
      <w:r>
        <w:t xml:space="preserve">psykologiset muutokset</w:t>
      </w:r>
    </w:p>
    <w:p>
      <w:r>
        <w:rPr>
          <w:b/>
        </w:rPr>
        <w:t xml:space="preserve">Tulos</w:t>
      </w:r>
    </w:p>
    <w:p>
      <w:r>
        <w:t xml:space="preserve">kasvuhormonit</w:t>
      </w:r>
    </w:p>
    <w:p>
      <w:r>
        <w:rPr>
          <w:b/>
        </w:rPr>
        <w:t xml:space="preserve">Esimerkki 8.6044</w:t>
      </w:r>
    </w:p>
    <w:p>
      <w:r>
        <w:t xml:space="preserve">Mistä kaikki ääniaallot alkavat?</w:t>
      </w:r>
    </w:p>
    <w:p>
      <w:r>
        <w:rPr>
          <w:b/>
        </w:rPr>
        <w:t xml:space="preserve">Tulos</w:t>
      </w:r>
    </w:p>
    <w:p>
      <w:r>
        <w:t xml:space="preserve">värähtelevä aine</w:t>
      </w:r>
    </w:p>
    <w:p>
      <w:r>
        <w:rPr>
          <w:b/>
        </w:rPr>
        <w:t xml:space="preserve">Tulos</w:t>
      </w:r>
    </w:p>
    <w:p>
      <w:r>
        <w:t xml:space="preserve">Puhuminen on tärkeää</w:t>
      </w:r>
    </w:p>
    <w:p>
      <w:r>
        <w:rPr>
          <w:b/>
        </w:rPr>
        <w:t xml:space="preserve">Tulos</w:t>
      </w:r>
    </w:p>
    <w:p>
      <w:r>
        <w:t xml:space="preserve">liitteenä oleva aine</w:t>
      </w:r>
    </w:p>
    <w:p>
      <w:r>
        <w:rPr>
          <w:b/>
        </w:rPr>
        <w:t xml:space="preserve">Esimerkki 8.6045</w:t>
      </w:r>
    </w:p>
    <w:p>
      <w:r>
        <w:t xml:space="preserve">Miksi Uranus on niin heikko?</w:t>
      </w:r>
    </w:p>
    <w:p>
      <w:r>
        <w:rPr>
          <w:b/>
        </w:rPr>
        <w:t xml:space="preserve">Tulos</w:t>
      </w:r>
    </w:p>
    <w:p>
      <w:r>
        <w:t xml:space="preserve">saastunut ilmakehä</w:t>
      </w:r>
    </w:p>
    <w:p>
      <w:r>
        <w:rPr>
          <w:b/>
        </w:rPr>
        <w:t xml:space="preserve">Tulos</w:t>
      </w:r>
    </w:p>
    <w:p>
      <w:r>
        <w:t xml:space="preserve">liian pieni</w:t>
      </w:r>
    </w:p>
    <w:p>
      <w:r>
        <w:rPr>
          <w:b/>
        </w:rPr>
        <w:t xml:space="preserve">Tulos</w:t>
      </w:r>
    </w:p>
    <w:p>
      <w:r>
        <w:t xml:space="preserve">liian kylmä</w:t>
      </w:r>
    </w:p>
    <w:p>
      <w:r>
        <w:rPr>
          <w:b/>
        </w:rPr>
        <w:t xml:space="preserve">Esimerkki 8.6046</w:t>
      </w:r>
    </w:p>
    <w:p>
      <w:r>
        <w:t xml:space="preserve">Ohutsuolessa sappineste sekoittuu sappeen, joka emulgoi mitä aineita?</w:t>
      </w:r>
    </w:p>
    <w:p>
      <w:r>
        <w:rPr>
          <w:b/>
        </w:rPr>
        <w:t xml:space="preserve">Tulos</w:t>
      </w:r>
    </w:p>
    <w:p>
      <w:r>
        <w:t xml:space="preserve">sokerit</w:t>
      </w:r>
    </w:p>
    <w:p>
      <w:r>
        <w:rPr>
          <w:b/>
        </w:rPr>
        <w:t xml:space="preserve">Tulos</w:t>
      </w:r>
    </w:p>
    <w:p>
      <w:r>
        <w:t xml:space="preserve">hapot</w:t>
      </w:r>
    </w:p>
    <w:p>
      <w:r>
        <w:rPr>
          <w:b/>
        </w:rPr>
        <w:t xml:space="preserve">Tulos</w:t>
      </w:r>
    </w:p>
    <w:p>
      <w:r>
        <w:t xml:space="preserve">proteiinit</w:t>
      </w:r>
    </w:p>
    <w:p>
      <w:r>
        <w:rPr>
          <w:b/>
        </w:rPr>
        <w:t xml:space="preserve">Esimerkki 8.6047</w:t>
      </w:r>
    </w:p>
    <w:p>
      <w:r>
        <w:t xml:space="preserve">Triceps ja biceps lihakset käsivarren yläosassa ovat esimerkki minkälaisesta lihassuhteesta?</w:t>
      </w:r>
    </w:p>
    <w:p>
      <w:r>
        <w:rPr>
          <w:b/>
        </w:rPr>
        <w:t xml:space="preserve">Tulos</w:t>
      </w:r>
    </w:p>
    <w:p>
      <w:r>
        <w:t xml:space="preserve">synkronoitu</w:t>
      </w:r>
    </w:p>
    <w:p>
      <w:r>
        <w:rPr>
          <w:b/>
        </w:rPr>
        <w:t xml:space="preserve">Tulos</w:t>
      </w:r>
    </w:p>
    <w:p>
      <w:r>
        <w:t xml:space="preserve">symbiootti</w:t>
      </w:r>
    </w:p>
    <w:p>
      <w:r>
        <w:rPr>
          <w:b/>
        </w:rPr>
        <w:t xml:space="preserve">Tulos</w:t>
      </w:r>
    </w:p>
    <w:p>
      <w:r>
        <w:t xml:space="preserve">kilpailukykyinen</w:t>
      </w:r>
    </w:p>
    <w:p>
      <w:r>
        <w:rPr>
          <w:b/>
        </w:rPr>
        <w:t xml:space="preserve">Esimerkki 8.6048</w:t>
      </w:r>
    </w:p>
    <w:p>
      <w:r>
        <w:t xml:space="preserve">Minkä tyyppisillä organismeilla on sisäiset kellot, jotka säätelevät syklisiä prosesseja?</w:t>
      </w:r>
    </w:p>
    <w:p>
      <w:r>
        <w:rPr>
          <w:b/>
        </w:rPr>
        <w:t xml:space="preserve">Tulos</w:t>
      </w:r>
    </w:p>
    <w:p>
      <w:r>
        <w:t xml:space="preserve">endogeeninen</w:t>
      </w:r>
    </w:p>
    <w:p>
      <w:r>
        <w:rPr>
          <w:b/>
        </w:rPr>
        <w:t xml:space="preserve">Tulos</w:t>
      </w:r>
    </w:p>
    <w:p>
      <w:r>
        <w:t xml:space="preserve">alkueläimet</w:t>
      </w:r>
    </w:p>
    <w:p>
      <w:r>
        <w:rPr>
          <w:b/>
        </w:rPr>
        <w:t xml:space="preserve">Tulos</w:t>
      </w:r>
    </w:p>
    <w:p>
      <w:r>
        <w:t xml:space="preserve">sienet</w:t>
      </w:r>
    </w:p>
    <w:p>
      <w:r>
        <w:rPr>
          <w:b/>
        </w:rPr>
        <w:t xml:space="preserve">Esimerkki 8.6049</w:t>
      </w:r>
    </w:p>
    <w:p>
      <w:r>
        <w:t xml:space="preserve">Miksi kutsutaan useimmissa prokaryoottisoluissa olevia pitkiä, ohuita proteiinijatkoksia?</w:t>
      </w:r>
    </w:p>
    <w:p>
      <w:r>
        <w:rPr>
          <w:b/>
        </w:rPr>
        <w:t xml:space="preserve">Tulos</w:t>
      </w:r>
    </w:p>
    <w:p>
      <w:r>
        <w:t xml:space="preserve">analyytti</w:t>
      </w:r>
    </w:p>
    <w:p>
      <w:r>
        <w:rPr>
          <w:b/>
        </w:rPr>
        <w:t xml:space="preserve">Tulos</w:t>
      </w:r>
    </w:p>
    <w:p>
      <w:r>
        <w:t xml:space="preserve">cingulum</w:t>
      </w:r>
    </w:p>
    <w:p>
      <w:r>
        <w:rPr>
          <w:b/>
        </w:rPr>
        <w:t xml:space="preserve">Tulos</w:t>
      </w:r>
    </w:p>
    <w:p>
      <w:r>
        <w:t xml:space="preserve">neutronit</w:t>
      </w:r>
    </w:p>
    <w:p>
      <w:r>
        <w:rPr>
          <w:b/>
        </w:rPr>
        <w:t xml:space="preserve">Esimerkki 8.6050</w:t>
      </w:r>
    </w:p>
    <w:p>
      <w:r>
        <w:t xml:space="preserve">Kuinka monesta polypeptidiketjusta insuliini koostuu?</w:t>
      </w:r>
    </w:p>
    <w:p>
      <w:r>
        <w:rPr>
          <w:b/>
        </w:rPr>
        <w:t xml:space="preserve">Tulos</w:t>
      </w:r>
    </w:p>
    <w:p>
      <w:r>
        <w:t xml:space="preserve">kolme</w:t>
      </w:r>
    </w:p>
    <w:p>
      <w:r>
        <w:rPr>
          <w:b/>
        </w:rPr>
        <w:t xml:space="preserve">Tulos</w:t>
      </w:r>
    </w:p>
    <w:p>
      <w:r>
        <w:t xml:space="preserve">neljä</w:t>
      </w:r>
    </w:p>
    <w:p>
      <w:r>
        <w:rPr>
          <w:b/>
        </w:rPr>
        <w:t xml:space="preserve">Tulos</w:t>
      </w:r>
    </w:p>
    <w:p>
      <w:r>
        <w:t xml:space="preserve">kaksitoista</w:t>
      </w:r>
    </w:p>
    <w:p>
      <w:r>
        <w:rPr>
          <w:b/>
        </w:rPr>
        <w:t xml:space="preserve">Esimerkki 8.6051</w:t>
      </w:r>
    </w:p>
    <w:p>
      <w:r>
        <w:t xml:space="preserve">Mitkä merenpohjan eliöt ovat ihmisen tarvitsemien tarpeiden lähteitä?</w:t>
      </w:r>
    </w:p>
    <w:p>
      <w:r>
        <w:rPr>
          <w:b/>
        </w:rPr>
        <w:t xml:space="preserve">Tulos</w:t>
      </w:r>
    </w:p>
    <w:p>
      <w:r>
        <w:t xml:space="preserve">hormonit</w:t>
      </w:r>
    </w:p>
    <w:p>
      <w:r>
        <w:rPr>
          <w:b/>
        </w:rPr>
        <w:t xml:space="preserve">Tulos</w:t>
      </w:r>
    </w:p>
    <w:p>
      <w:r>
        <w:t xml:space="preserve">steroidit</w:t>
      </w:r>
    </w:p>
    <w:p>
      <w:r>
        <w:rPr>
          <w:b/>
        </w:rPr>
        <w:t xml:space="preserve">Tulos</w:t>
      </w:r>
    </w:p>
    <w:p>
      <w:r>
        <w:t xml:space="preserve">torjunta-aineet</w:t>
      </w:r>
    </w:p>
    <w:p>
      <w:r>
        <w:rPr>
          <w:b/>
        </w:rPr>
        <w:t xml:space="preserve">Esimerkki 8.6052</w:t>
      </w:r>
    </w:p>
    <w:p>
      <w:r>
        <w:t xml:space="preserve">Useimmat verisuonikasvit ovat siemenkasveja, joita kutsutaan myös?</w:t>
      </w:r>
    </w:p>
    <w:p>
      <w:r>
        <w:rPr>
          <w:b/>
        </w:rPr>
        <w:t xml:space="preserve">Tulos</w:t>
      </w:r>
    </w:p>
    <w:p>
      <w:r>
        <w:t xml:space="preserve">sporozoans</w:t>
      </w:r>
    </w:p>
    <w:p>
      <w:r>
        <w:rPr>
          <w:b/>
        </w:rPr>
        <w:t xml:space="preserve">Tulos</w:t>
      </w:r>
    </w:p>
    <w:p>
      <w:r>
        <w:t xml:space="preserve">bakteerit</w:t>
      </w:r>
    </w:p>
    <w:p>
      <w:r>
        <w:rPr>
          <w:b/>
        </w:rPr>
        <w:t xml:space="preserve">Tulos</w:t>
      </w:r>
    </w:p>
    <w:p>
      <w:r>
        <w:t xml:space="preserve">sieni</w:t>
      </w:r>
    </w:p>
    <w:p>
      <w:r>
        <w:rPr>
          <w:b/>
        </w:rPr>
        <w:t xml:space="preserve">Esimerkki 8.6053</w:t>
      </w:r>
    </w:p>
    <w:p>
      <w:r>
        <w:t xml:space="preserve">Millainen lisääntymistapa tuottaa geneettisesti identtisiä organismeja eli klooneja?</w:t>
      </w:r>
    </w:p>
    <w:p>
      <w:r>
        <w:rPr>
          <w:b/>
        </w:rPr>
        <w:t xml:space="preserve">Tulos</w:t>
      </w:r>
    </w:p>
    <w:p>
      <w:r>
        <w:t xml:space="preserve">Provaihe I</w:t>
      </w:r>
    </w:p>
    <w:p>
      <w:r>
        <w:rPr>
          <w:b/>
        </w:rPr>
        <w:t xml:space="preserve">Tulos</w:t>
      </w:r>
    </w:p>
    <w:p>
      <w:r>
        <w:t xml:space="preserve">Meioosi</w:t>
      </w:r>
    </w:p>
    <w:p>
      <w:r>
        <w:rPr>
          <w:b/>
        </w:rPr>
        <w:t xml:space="preserve">Tulos</w:t>
      </w:r>
    </w:p>
    <w:p>
      <w:r>
        <w:t xml:space="preserve">Seksuaalinen</w:t>
      </w:r>
    </w:p>
    <w:p>
      <w:r>
        <w:rPr>
          <w:b/>
        </w:rPr>
        <w:t xml:space="preserve">Esimerkki 8.6054</w:t>
      </w:r>
    </w:p>
    <w:p>
      <w:r>
        <w:t xml:space="preserve">Mikä on yleinen mittari sille, kuinka kuuma tai kylmä jokin on?</w:t>
      </w:r>
    </w:p>
    <w:p>
      <w:r>
        <w:rPr>
          <w:b/>
        </w:rPr>
        <w:t xml:space="preserve">Tulos</w:t>
      </w:r>
    </w:p>
    <w:p>
      <w:r>
        <w:t xml:space="preserve">vaihtelu</w:t>
      </w:r>
    </w:p>
    <w:p>
      <w:r>
        <w:rPr>
          <w:b/>
        </w:rPr>
        <w:t xml:space="preserve">Tulos</w:t>
      </w:r>
    </w:p>
    <w:p>
      <w:r>
        <w:t xml:space="preserve">sademäärä</w:t>
      </w:r>
    </w:p>
    <w:p>
      <w:r>
        <w:rPr>
          <w:b/>
        </w:rPr>
        <w:t xml:space="preserve">Tulos</w:t>
      </w:r>
    </w:p>
    <w:p>
      <w:r>
        <w:t xml:space="preserve">paino</w:t>
      </w:r>
    </w:p>
    <w:p>
      <w:r>
        <w:rPr>
          <w:b/>
        </w:rPr>
        <w:t xml:space="preserve">Esimerkki 8.6055</w:t>
      </w:r>
    </w:p>
    <w:p>
      <w:r>
        <w:t xml:space="preserve">Kun kaasun tilavuus pienenee, mitä tapahtuu sen paineelle?</w:t>
      </w:r>
    </w:p>
    <w:p>
      <w:r>
        <w:rPr>
          <w:b/>
        </w:rPr>
        <w:t xml:space="preserve">Tulos</w:t>
      </w:r>
    </w:p>
    <w:p>
      <w:r>
        <w:t xml:space="preserve">tippaa</w:t>
      </w:r>
    </w:p>
    <w:p>
      <w:r>
        <w:rPr>
          <w:b/>
        </w:rPr>
        <w:t xml:space="preserve">Tulos</w:t>
      </w:r>
    </w:p>
    <w:p>
      <w:r>
        <w:t xml:space="preserve">LOWERS</w:t>
      </w:r>
    </w:p>
    <w:p>
      <w:r>
        <w:rPr>
          <w:b/>
        </w:rPr>
        <w:t xml:space="preserve">Tulos</w:t>
      </w:r>
    </w:p>
    <w:p>
      <w:r>
        <w:t xml:space="preserve">PYSYY SAMANA</w:t>
      </w:r>
    </w:p>
    <w:p>
      <w:r>
        <w:rPr>
          <w:b/>
        </w:rPr>
        <w:t xml:space="preserve">Esimerkki 8.6056</w:t>
      </w:r>
    </w:p>
    <w:p>
      <w:r>
        <w:t xml:space="preserve">Näkö, kuulo, tasapaino, maku, haju ja tunto ovat minkälaisia?</w:t>
      </w:r>
    </w:p>
    <w:p>
      <w:r>
        <w:rPr>
          <w:b/>
        </w:rPr>
        <w:t xml:space="preserve">Tulos</w:t>
      </w:r>
    </w:p>
    <w:p>
      <w:r>
        <w:t xml:space="preserve">aistimustyypit</w:t>
      </w:r>
    </w:p>
    <w:p>
      <w:r>
        <w:rPr>
          <w:b/>
        </w:rPr>
        <w:t xml:space="preserve">Tulos</w:t>
      </w:r>
    </w:p>
    <w:p>
      <w:r>
        <w:t xml:space="preserve">muistot</w:t>
      </w:r>
    </w:p>
    <w:p>
      <w:r>
        <w:rPr>
          <w:b/>
        </w:rPr>
        <w:t xml:space="preserve">Tulos</w:t>
      </w:r>
    </w:p>
    <w:p>
      <w:r>
        <w:t xml:space="preserve">temperamentit</w:t>
      </w:r>
    </w:p>
    <w:p>
      <w:r>
        <w:rPr>
          <w:b/>
        </w:rPr>
        <w:t xml:space="preserve">Esimerkki 8.6057</w:t>
      </w:r>
    </w:p>
    <w:p>
      <w:r>
        <w:t xml:space="preserve">Mikä on auringonpilkkujen vuotuinen esiintymisjakso?</w:t>
      </w:r>
    </w:p>
    <w:p>
      <w:r>
        <w:rPr>
          <w:b/>
        </w:rPr>
        <w:t xml:space="preserve">Tulos</w:t>
      </w:r>
    </w:p>
    <w:p>
      <w:r>
        <w:t xml:space="preserve">12</w:t>
      </w:r>
    </w:p>
    <w:p>
      <w:r>
        <w:rPr>
          <w:b/>
        </w:rPr>
        <w:t xml:space="preserve">Tulos</w:t>
      </w:r>
    </w:p>
    <w:p>
      <w:r>
        <w:t xml:space="preserve">15</w:t>
      </w:r>
    </w:p>
    <w:p>
      <w:r>
        <w:rPr>
          <w:b/>
        </w:rPr>
        <w:t xml:space="preserve">Tulos</w:t>
      </w:r>
    </w:p>
    <w:p>
      <w:r>
        <w:t xml:space="preserve">22</w:t>
      </w:r>
    </w:p>
    <w:p>
      <w:r>
        <w:rPr>
          <w:b/>
        </w:rPr>
        <w:t xml:space="preserve">Esimerkki 8.6058</w:t>
      </w:r>
    </w:p>
    <w:p>
      <w:r>
        <w:t xml:space="preserve">Mikä voima lisää liukua alamäkeen ja vähentää liukua ylämäkeen?</w:t>
      </w:r>
    </w:p>
    <w:p>
      <w:r>
        <w:rPr>
          <w:b/>
        </w:rPr>
        <w:t xml:space="preserve">Tulos</w:t>
      </w:r>
    </w:p>
    <w:p>
      <w:r>
        <w:t xml:space="preserve">ydinvoima</w:t>
      </w:r>
    </w:p>
    <w:p>
      <w:r>
        <w:rPr>
          <w:b/>
        </w:rPr>
        <w:t xml:space="preserve">Tulos</w:t>
      </w:r>
    </w:p>
    <w:p>
      <w:r>
        <w:t xml:space="preserve">kitka</w:t>
      </w:r>
    </w:p>
    <w:p>
      <w:r>
        <w:rPr>
          <w:b/>
        </w:rPr>
        <w:t xml:space="preserve">Tulos</w:t>
      </w:r>
    </w:p>
    <w:p>
      <w:r>
        <w:t xml:space="preserve">jännitys</w:t>
      </w:r>
    </w:p>
    <w:p>
      <w:r>
        <w:rPr>
          <w:b/>
        </w:rPr>
        <w:t xml:space="preserve">Esimerkki 8.6059</w:t>
      </w:r>
    </w:p>
    <w:p>
      <w:r>
        <w:t xml:space="preserve">Mikä on sen sokerin nimi, jota kasvit tuottavat ravinnoksi?</w:t>
      </w:r>
    </w:p>
    <w:p>
      <w:r>
        <w:rPr>
          <w:b/>
        </w:rPr>
        <w:t xml:space="preserve">Tulos</w:t>
      </w:r>
    </w:p>
    <w:p>
      <w:r>
        <w:t xml:space="preserve">glukosamiini</w:t>
      </w:r>
    </w:p>
    <w:p>
      <w:r>
        <w:rPr>
          <w:b/>
        </w:rPr>
        <w:t xml:space="preserve">Tulos</w:t>
      </w:r>
    </w:p>
    <w:p>
      <w:r>
        <w:t xml:space="preserve">klorofylli</w:t>
      </w:r>
    </w:p>
    <w:p>
      <w:r>
        <w:rPr>
          <w:b/>
        </w:rPr>
        <w:t xml:space="preserve">Tulos</w:t>
      </w:r>
    </w:p>
    <w:p>
      <w:r>
        <w:t xml:space="preserve">insuliini</w:t>
      </w:r>
    </w:p>
    <w:p>
      <w:r>
        <w:rPr>
          <w:b/>
        </w:rPr>
        <w:t xml:space="preserve">Esimerkki 8.6060</w:t>
      </w:r>
    </w:p>
    <w:p>
      <w:r>
        <w:t xml:space="preserve">Mikä on syy "närästykseen", joka syntyy, kun happamat ruoansulatusnesteet karkaavat ruokatorveen?</w:t>
      </w:r>
    </w:p>
    <w:p>
      <w:r>
        <w:rPr>
          <w:b/>
        </w:rPr>
        <w:t xml:space="preserve">Tulos</w:t>
      </w:r>
    </w:p>
    <w:p>
      <w:r>
        <w:t xml:space="preserve">myrkyllinen refluksi</w:t>
      </w:r>
    </w:p>
    <w:p>
      <w:r>
        <w:rPr>
          <w:b/>
        </w:rPr>
        <w:t xml:space="preserve">Tulos</w:t>
      </w:r>
    </w:p>
    <w:p>
      <w:r>
        <w:t xml:space="preserve">happamoituminen</w:t>
      </w:r>
    </w:p>
    <w:p>
      <w:r>
        <w:rPr>
          <w:b/>
        </w:rPr>
        <w:t xml:space="preserve">Tulos</w:t>
      </w:r>
    </w:p>
    <w:p>
      <w:r>
        <w:t xml:space="preserve">happopaine</w:t>
      </w:r>
    </w:p>
    <w:p>
      <w:r>
        <w:rPr>
          <w:b/>
        </w:rPr>
        <w:t xml:space="preserve">Esimerkki 8.6061</w:t>
      </w:r>
    </w:p>
    <w:p>
      <w:r>
        <w:t xml:space="preserve">Mitkä lääkkeet voivat parantaa useimmat bakteerien aiheuttamat sairaudet?</w:t>
      </w:r>
    </w:p>
    <w:p>
      <w:r>
        <w:rPr>
          <w:b/>
        </w:rPr>
        <w:t xml:space="preserve">Tulos</w:t>
      </w:r>
    </w:p>
    <w:p>
      <w:r>
        <w:t xml:space="preserve">hydroksidit</w:t>
      </w:r>
    </w:p>
    <w:p>
      <w:r>
        <w:rPr>
          <w:b/>
        </w:rPr>
        <w:t xml:space="preserve">Tulos</w:t>
      </w:r>
    </w:p>
    <w:p>
      <w:r>
        <w:t xml:space="preserve">antioksidantit</w:t>
      </w:r>
    </w:p>
    <w:p>
      <w:r>
        <w:rPr>
          <w:b/>
        </w:rPr>
        <w:t xml:space="preserve">Tulos</w:t>
      </w:r>
    </w:p>
    <w:p>
      <w:r>
        <w:t xml:space="preserve">inhibiittorit</w:t>
      </w:r>
    </w:p>
    <w:p>
      <w:r>
        <w:rPr>
          <w:b/>
        </w:rPr>
        <w:t xml:space="preserve">Esimerkki 8.6062</w:t>
      </w:r>
    </w:p>
    <w:p>
      <w:r>
        <w:t xml:space="preserve">Millä nimellä kutsutaan keuhkoputkien päässä olevia pieniä ilmapusseja?</w:t>
      </w:r>
    </w:p>
    <w:p>
      <w:r>
        <w:rPr>
          <w:b/>
        </w:rPr>
        <w:t xml:space="preserve">Tulos</w:t>
      </w:r>
    </w:p>
    <w:p>
      <w:r>
        <w:t xml:space="preserve">kidukset</w:t>
      </w:r>
    </w:p>
    <w:p>
      <w:r>
        <w:rPr>
          <w:b/>
        </w:rPr>
        <w:t xml:space="preserve">Tulos</w:t>
      </w:r>
    </w:p>
    <w:p>
      <w:r>
        <w:t xml:space="preserve">vakuolit</w:t>
      </w:r>
    </w:p>
    <w:p>
      <w:r>
        <w:rPr>
          <w:b/>
        </w:rPr>
        <w:t xml:space="preserve">Tulos</w:t>
      </w:r>
    </w:p>
    <w:p>
      <w:r>
        <w:t xml:space="preserve">ganglion</w:t>
      </w:r>
    </w:p>
    <w:p>
      <w:r>
        <w:rPr>
          <w:b/>
        </w:rPr>
        <w:t xml:space="preserve">Esimerkki 8.6063</w:t>
      </w:r>
    </w:p>
    <w:p>
      <w:r>
        <w:t xml:space="preserve">Paleotsooisen kauden alkupuolella hiilidioksidin määrä ilmakehässä oli nykyiseen verrattuna?</w:t>
      </w:r>
    </w:p>
    <w:p>
      <w:r>
        <w:rPr>
          <w:b/>
        </w:rPr>
        <w:t xml:space="preserve">Tulos</w:t>
      </w:r>
    </w:p>
    <w:p>
      <w:r>
        <w:t xml:space="preserve">ei ole</w:t>
      </w:r>
    </w:p>
    <w:p>
      <w:r>
        <w:rPr>
          <w:b/>
        </w:rPr>
        <w:t xml:space="preserve">Tulos</w:t>
      </w:r>
    </w:p>
    <w:p>
      <w:r>
        <w:t xml:space="preserve">sama</w:t>
      </w:r>
    </w:p>
    <w:p>
      <w:r>
        <w:rPr>
          <w:b/>
        </w:rPr>
        <w:t xml:space="preserve">Tulos</w:t>
      </w:r>
    </w:p>
    <w:p>
      <w:r>
        <w:t xml:space="preserve">paljon pienempi</w:t>
      </w:r>
    </w:p>
    <w:p>
      <w:r>
        <w:rPr>
          <w:b/>
        </w:rPr>
        <w:t xml:space="preserve">Esimerkki 8.6064</w:t>
      </w:r>
    </w:p>
    <w:p>
      <w:r>
        <w:t xml:space="preserve">Proteiinin sulatus alkaa mahalaukussa, kun mahamehun pepsinogeeni muuttuu pepsiiniksi, entsyymiksi, joka hydrolysoi tämän?</w:t>
      </w:r>
    </w:p>
    <w:p>
      <w:r>
        <w:rPr>
          <w:b/>
        </w:rPr>
        <w:t xml:space="preserve">Tulos</w:t>
      </w:r>
    </w:p>
    <w:p>
      <w:r>
        <w:t xml:space="preserve">disulfidisillat</w:t>
      </w:r>
    </w:p>
    <w:p>
      <w:r>
        <w:rPr>
          <w:b/>
        </w:rPr>
        <w:t xml:space="preserve">Tulos</w:t>
      </w:r>
    </w:p>
    <w:p>
      <w:r>
        <w:t xml:space="preserve">vetysidokset</w:t>
      </w:r>
    </w:p>
    <w:p>
      <w:r>
        <w:rPr>
          <w:b/>
        </w:rPr>
        <w:t xml:space="preserve">Tulos</w:t>
      </w:r>
    </w:p>
    <w:p>
      <w:r>
        <w:t xml:space="preserve">ionisidokset</w:t>
      </w:r>
    </w:p>
    <w:p>
      <w:r>
        <w:rPr>
          <w:b/>
        </w:rPr>
        <w:t xml:space="preserve">Esimerkki 8.6065</w:t>
      </w:r>
    </w:p>
    <w:p>
      <w:r>
        <w:t xml:space="preserve">Mikä saa väliaineen hiukkaset liikkumaan aallon suunnan suuntaisesti?</w:t>
      </w:r>
    </w:p>
    <w:p>
      <w:r>
        <w:rPr>
          <w:b/>
        </w:rPr>
        <w:t xml:space="preserve">Tulos</w:t>
      </w:r>
    </w:p>
    <w:p>
      <w:r>
        <w:t xml:space="preserve">mekaaniset aallot</w:t>
      </w:r>
    </w:p>
    <w:p>
      <w:r>
        <w:rPr>
          <w:b/>
        </w:rPr>
        <w:t xml:space="preserve">Tulos</w:t>
      </w:r>
    </w:p>
    <w:p>
      <w:r>
        <w:t xml:space="preserve">virtausaallot</w:t>
      </w:r>
    </w:p>
    <w:p>
      <w:r>
        <w:rPr>
          <w:b/>
        </w:rPr>
        <w:t xml:space="preserve">Tulos</w:t>
      </w:r>
    </w:p>
    <w:p>
      <w:r>
        <w:t xml:space="preserve">Ääniaallot.</w:t>
      </w:r>
    </w:p>
    <w:p>
      <w:r>
        <w:rPr>
          <w:b/>
        </w:rPr>
        <w:t xml:space="preserve">Esimerkki 8.6066</w:t>
      </w:r>
    </w:p>
    <w:p>
      <w:r>
        <w:t xml:space="preserve">Systeemit ovat termisessä tasapainossa, kun niillä on sama mittaus?</w:t>
      </w:r>
    </w:p>
    <w:p>
      <w:r>
        <w:rPr>
          <w:b/>
        </w:rPr>
        <w:t xml:space="preserve">Tulos</w:t>
      </w:r>
    </w:p>
    <w:p>
      <w:r>
        <w:t xml:space="preserve">happi</w:t>
      </w:r>
    </w:p>
    <w:p>
      <w:r>
        <w:rPr>
          <w:b/>
        </w:rPr>
        <w:t xml:space="preserve">Tulos</w:t>
      </w:r>
    </w:p>
    <w:p>
      <w:r>
        <w:t xml:space="preserve">tiheys</w:t>
      </w:r>
    </w:p>
    <w:p>
      <w:r>
        <w:rPr>
          <w:b/>
        </w:rPr>
        <w:t xml:space="preserve">Tulos</w:t>
      </w:r>
    </w:p>
    <w:p>
      <w:r>
        <w:t xml:space="preserve">massa</w:t>
      </w:r>
    </w:p>
    <w:p>
      <w:r>
        <w:rPr>
          <w:b/>
        </w:rPr>
        <w:t xml:space="preserve">Esimerkki 8.6067</w:t>
      </w:r>
    </w:p>
    <w:p>
      <w:r>
        <w:t xml:space="preserve">Missä elimessä veren ja ilman välinen kaasunvaihto tapahtuu?</w:t>
      </w:r>
    </w:p>
    <w:p>
      <w:r>
        <w:rPr>
          <w:b/>
        </w:rPr>
        <w:t xml:space="preserve">Tulos</w:t>
      </w:r>
    </w:p>
    <w:p>
      <w:r>
        <w:t xml:space="preserve">sydän</w:t>
      </w:r>
    </w:p>
    <w:p>
      <w:r>
        <w:rPr>
          <w:b/>
        </w:rPr>
        <w:t xml:space="preserve">Tulos</w:t>
      </w:r>
    </w:p>
    <w:p>
      <w:r>
        <w:t xml:space="preserve">iho</w:t>
      </w:r>
    </w:p>
    <w:p>
      <w:r>
        <w:rPr>
          <w:b/>
        </w:rPr>
        <w:t xml:space="preserve">Tulos</w:t>
      </w:r>
    </w:p>
    <w:p>
      <w:r>
        <w:t xml:space="preserve">munuaiset</w:t>
      </w:r>
    </w:p>
    <w:p>
      <w:r>
        <w:rPr>
          <w:b/>
        </w:rPr>
        <w:t xml:space="preserve">Esimerkki 8.6068</w:t>
      </w:r>
    </w:p>
    <w:p>
      <w:r>
        <w:t xml:space="preserve">Miksi kutsutaan lämpimän ja viileämmän aineen nousua ja vajoamista?</w:t>
      </w:r>
    </w:p>
    <w:p>
      <w:r>
        <w:rPr>
          <w:b/>
        </w:rPr>
        <w:t xml:space="preserve">Tulos</w:t>
      </w:r>
    </w:p>
    <w:p>
      <w:r>
        <w:t xml:space="preserve">masennus</w:t>
      </w:r>
    </w:p>
    <w:p>
      <w:r>
        <w:rPr>
          <w:b/>
        </w:rPr>
        <w:t xml:space="preserve">Tulos</w:t>
      </w:r>
    </w:p>
    <w:p>
      <w:r>
        <w:t xml:space="preserve">kuljetus</w:t>
      </w:r>
    </w:p>
    <w:p>
      <w:r>
        <w:rPr>
          <w:b/>
        </w:rPr>
        <w:t xml:space="preserve">Tulos</w:t>
      </w:r>
    </w:p>
    <w:p>
      <w:r>
        <w:t xml:space="preserve">diffuusio</w:t>
      </w:r>
    </w:p>
    <w:p>
      <w:r>
        <w:rPr>
          <w:b/>
        </w:rPr>
        <w:t xml:space="preserve">Esimerkki 8.6069</w:t>
      </w:r>
    </w:p>
    <w:p>
      <w:r>
        <w:t xml:space="preserve">Erytrosyytit ovat veren runsaimpia alkuaineita, punaisia, kaksoiskuperia levyjä, jotka ovat täynnä happea kuljettavaa yhdistettä, jota kutsutaan seuraavasti?</w:t>
      </w:r>
    </w:p>
    <w:p>
      <w:r>
        <w:rPr>
          <w:b/>
        </w:rPr>
        <w:t xml:space="preserve">Tulos</w:t>
      </w:r>
    </w:p>
    <w:p>
      <w:r>
        <w:t xml:space="preserve">plasma</w:t>
      </w:r>
    </w:p>
    <w:p>
      <w:r>
        <w:rPr>
          <w:b/>
        </w:rPr>
        <w:t xml:space="preserve">Tulos</w:t>
      </w:r>
    </w:p>
    <w:p>
      <w:r>
        <w:t xml:space="preserve">vety</w:t>
      </w:r>
    </w:p>
    <w:p>
      <w:r>
        <w:rPr>
          <w:b/>
        </w:rPr>
        <w:t xml:space="preserve">Tulos</w:t>
      </w:r>
    </w:p>
    <w:p>
      <w:r>
        <w:t xml:space="preserve">mätä</w:t>
      </w:r>
    </w:p>
    <w:p>
      <w:r>
        <w:rPr>
          <w:b/>
        </w:rPr>
        <w:t xml:space="preserve">Esimerkki 8.6070</w:t>
      </w:r>
    </w:p>
    <w:p>
      <w:r>
        <w:t xml:space="preserve">Ioninen, molekyylinen, kovalenttinen ja metallinen ovat minkä aineen olomuodon päätyyppejä?</w:t>
      </w:r>
    </w:p>
    <w:p>
      <w:r>
        <w:rPr>
          <w:b/>
        </w:rPr>
        <w:t xml:space="preserve">Tulos</w:t>
      </w:r>
    </w:p>
    <w:p>
      <w:r>
        <w:t xml:space="preserve">kaasu</w:t>
      </w:r>
    </w:p>
    <w:p>
      <w:r>
        <w:rPr>
          <w:b/>
        </w:rPr>
        <w:t xml:space="preserve">Tulos</w:t>
      </w:r>
    </w:p>
    <w:p>
      <w:r>
        <w:t xml:space="preserve">neste</w:t>
      </w:r>
    </w:p>
    <w:p>
      <w:r>
        <w:rPr>
          <w:b/>
        </w:rPr>
        <w:t xml:space="preserve">Tulos</w:t>
      </w:r>
    </w:p>
    <w:p>
      <w:r>
        <w:t xml:space="preserve">plasma</w:t>
      </w:r>
    </w:p>
    <w:p>
      <w:r>
        <w:rPr>
          <w:b/>
        </w:rPr>
        <w:t xml:space="preserve">Esimerkki 8.6071</w:t>
      </w:r>
    </w:p>
    <w:p>
      <w:r>
        <w:t xml:space="preserve">Mikä on termi liikkeen energialle?</w:t>
      </w:r>
    </w:p>
    <w:p>
      <w:r>
        <w:rPr>
          <w:b/>
        </w:rPr>
        <w:t xml:space="preserve">Tulos</w:t>
      </w:r>
    </w:p>
    <w:p>
      <w:r>
        <w:t xml:space="preserve">potentiaalinen energia</w:t>
      </w:r>
    </w:p>
    <w:p>
      <w:r>
        <w:rPr>
          <w:b/>
        </w:rPr>
        <w:t xml:space="preserve">Tulos</w:t>
      </w:r>
    </w:p>
    <w:p>
      <w:r>
        <w:t xml:space="preserve">ominainen energia</w:t>
      </w:r>
    </w:p>
    <w:p>
      <w:r>
        <w:rPr>
          <w:b/>
        </w:rPr>
        <w:t xml:space="preserve">Tulos</w:t>
      </w:r>
    </w:p>
    <w:p>
      <w:r>
        <w:t xml:space="preserve">molekyylienergia</w:t>
      </w:r>
    </w:p>
    <w:p>
      <w:r>
        <w:rPr>
          <w:b/>
        </w:rPr>
        <w:t xml:space="preserve">Esimerkki 8.6072</w:t>
      </w:r>
    </w:p>
    <w:p>
      <w:r>
        <w:t xml:space="preserve">Mikä on tietty alue avaruudessa, jonka sisällä aistireseptori reagoi ärsykkeisiin?</w:t>
      </w:r>
    </w:p>
    <w:p>
      <w:r>
        <w:rPr>
          <w:b/>
        </w:rPr>
        <w:t xml:space="preserve">Tulos</w:t>
      </w:r>
    </w:p>
    <w:p>
      <w:r>
        <w:t xml:space="preserve">harhaanjohtava kenttä</w:t>
      </w:r>
    </w:p>
    <w:p>
      <w:r>
        <w:rPr>
          <w:b/>
        </w:rPr>
        <w:t xml:space="preserve">Tulos</w:t>
      </w:r>
    </w:p>
    <w:p>
      <w:r>
        <w:t xml:space="preserve">vahvistaa kenttää</w:t>
      </w:r>
    </w:p>
    <w:p>
      <w:r>
        <w:rPr>
          <w:b/>
        </w:rPr>
        <w:t xml:space="preserve">Tulos</w:t>
      </w:r>
    </w:p>
    <w:p>
      <w:r>
        <w:t xml:space="preserve">symmetrinen kenttä</w:t>
      </w:r>
    </w:p>
    <w:p>
      <w:r>
        <w:rPr>
          <w:b/>
        </w:rPr>
        <w:t xml:space="preserve">Esimerkki 8.6073</w:t>
      </w:r>
    </w:p>
    <w:p>
      <w:r>
        <w:t xml:space="preserve">Mikä aiheuttaa geneettisiä häiriöitä?</w:t>
      </w:r>
    </w:p>
    <w:p>
      <w:r>
        <w:rPr>
          <w:b/>
        </w:rPr>
        <w:t xml:space="preserve">Tulos</w:t>
      </w:r>
    </w:p>
    <w:p>
      <w:r>
        <w:t xml:space="preserve">loiset</w:t>
      </w:r>
    </w:p>
    <w:p>
      <w:r>
        <w:rPr>
          <w:b/>
        </w:rPr>
        <w:t xml:space="preserve">Tulos</w:t>
      </w:r>
    </w:p>
    <w:p>
      <w:r>
        <w:t xml:space="preserve">proteiinit</w:t>
      </w:r>
    </w:p>
    <w:p>
      <w:r>
        <w:rPr>
          <w:b/>
        </w:rPr>
        <w:t xml:space="preserve">Tulos</w:t>
      </w:r>
    </w:p>
    <w:p>
      <w:r>
        <w:t xml:space="preserve">saastuminen</w:t>
      </w:r>
    </w:p>
    <w:p>
      <w:r>
        <w:rPr>
          <w:b/>
        </w:rPr>
        <w:t xml:space="preserve">Esimerkki 8.6074</w:t>
      </w:r>
    </w:p>
    <w:p>
      <w:r>
        <w:t xml:space="preserve">Missä soluissa tapahtuva vahvistuminen edellyttää usein signaalinsiirtoreittejä, joihin liittyy toisia sanansaattajia?</w:t>
      </w:r>
    </w:p>
    <w:p>
      <w:r>
        <w:rPr>
          <w:b/>
        </w:rPr>
        <w:t xml:space="preserve">Tulos</w:t>
      </w:r>
    </w:p>
    <w:p>
      <w:r>
        <w:t xml:space="preserve">aksonit</w:t>
      </w:r>
    </w:p>
    <w:p>
      <w:r>
        <w:rPr>
          <w:b/>
        </w:rPr>
        <w:t xml:space="preserve">Tulos</w:t>
      </w:r>
    </w:p>
    <w:p>
      <w:r>
        <w:t xml:space="preserve">näköhermot</w:t>
      </w:r>
    </w:p>
    <w:p>
      <w:r>
        <w:rPr>
          <w:b/>
        </w:rPr>
        <w:t xml:space="preserve">Tulos</w:t>
      </w:r>
    </w:p>
    <w:p>
      <w:r>
        <w:t xml:space="preserve">catayst solut</w:t>
      </w:r>
    </w:p>
    <w:p>
      <w:r>
        <w:rPr>
          <w:b/>
        </w:rPr>
        <w:t xml:space="preserve">Esimerkki 8.6075</w:t>
      </w:r>
    </w:p>
    <w:p>
      <w:r>
        <w:t xml:space="preserve">Mikä vaikuttaa veden kiehumispisteeseen?</w:t>
      </w:r>
    </w:p>
    <w:p>
      <w:r>
        <w:rPr>
          <w:b/>
        </w:rPr>
        <w:t xml:space="preserve">Tulos</w:t>
      </w:r>
    </w:p>
    <w:p>
      <w:r>
        <w:t xml:space="preserve">lämmönlähde</w:t>
      </w:r>
    </w:p>
    <w:p>
      <w:r>
        <w:rPr>
          <w:b/>
        </w:rPr>
        <w:t xml:space="preserve">Tulos</w:t>
      </w:r>
    </w:p>
    <w:p>
      <w:r>
        <w:t xml:space="preserve">sisäinen paine</w:t>
      </w:r>
    </w:p>
    <w:p>
      <w:r>
        <w:rPr>
          <w:b/>
        </w:rPr>
        <w:t xml:space="preserve">Tulos</w:t>
      </w:r>
    </w:p>
    <w:p>
      <w:r>
        <w:t xml:space="preserve">jälkimmäinen paine</w:t>
      </w:r>
    </w:p>
    <w:p>
      <w:r>
        <w:rPr>
          <w:b/>
        </w:rPr>
        <w:t xml:space="preserve">Esimerkki 8.6076</w:t>
      </w:r>
    </w:p>
    <w:p>
      <w:r>
        <w:t xml:space="preserve">Mitä kutsutaan pieniksi vesistöiksi, joita lähteet usein ruokkivat?</w:t>
      </w:r>
    </w:p>
    <w:p>
      <w:r>
        <w:rPr>
          <w:b/>
        </w:rPr>
        <w:t xml:space="preserve">Tulos</w:t>
      </w:r>
    </w:p>
    <w:p>
      <w:r>
        <w:t xml:space="preserve">lätäköt</w:t>
      </w:r>
    </w:p>
    <w:p>
      <w:r>
        <w:rPr>
          <w:b/>
        </w:rPr>
        <w:t xml:space="preserve">Tulos</w:t>
      </w:r>
    </w:p>
    <w:p>
      <w:r>
        <w:t xml:space="preserve">joet</w:t>
      </w:r>
    </w:p>
    <w:p>
      <w:r>
        <w:rPr>
          <w:b/>
        </w:rPr>
        <w:t xml:space="preserve">Tulos</w:t>
      </w:r>
    </w:p>
    <w:p>
      <w:r>
        <w:t xml:space="preserve">valtameret</w:t>
      </w:r>
    </w:p>
    <w:p>
      <w:r>
        <w:rPr>
          <w:b/>
        </w:rPr>
        <w:t xml:space="preserve">Esimerkki 8.6077</w:t>
      </w:r>
    </w:p>
    <w:p>
      <w:r>
        <w:t xml:space="preserve">Mikä on prosessi, jossa hiukkaset liikkuvat vierimällä tai vetämällä veden pohjaa pitkin?</w:t>
      </w:r>
    </w:p>
    <w:p>
      <w:r>
        <w:rPr>
          <w:b/>
        </w:rPr>
        <w:t xml:space="preserve">Tulos</w:t>
      </w:r>
    </w:p>
    <w:p>
      <w:r>
        <w:t xml:space="preserve">tiivistäminen</w:t>
      </w:r>
    </w:p>
    <w:p>
      <w:r>
        <w:rPr>
          <w:b/>
        </w:rPr>
        <w:t xml:space="preserve">Tulos</w:t>
      </w:r>
    </w:p>
    <w:p>
      <w:r>
        <w:t xml:space="preserve">puristus</w:t>
      </w:r>
    </w:p>
    <w:p>
      <w:r>
        <w:rPr>
          <w:b/>
        </w:rPr>
        <w:t xml:space="preserve">Tulos</w:t>
      </w:r>
    </w:p>
    <w:p>
      <w:r>
        <w:t xml:space="preserve">eristäminen</w:t>
      </w:r>
    </w:p>
    <w:p>
      <w:r>
        <w:rPr>
          <w:b/>
        </w:rPr>
        <w:t xml:space="preserve">Esimerkki 8.6078</w:t>
      </w:r>
    </w:p>
    <w:p>
      <w:r>
        <w:t xml:space="preserve">Miksi ihmiset rakentavat patoja ja patoja?</w:t>
      </w:r>
    </w:p>
    <w:p>
      <w:r>
        <w:rPr>
          <w:b/>
        </w:rPr>
        <w:t xml:space="preserve">Tulos</w:t>
      </w:r>
    </w:p>
    <w:p>
      <w:r>
        <w:t xml:space="preserve">veden hortoiluun</w:t>
      </w:r>
    </w:p>
    <w:p>
      <w:r>
        <w:rPr>
          <w:b/>
        </w:rPr>
        <w:t xml:space="preserve">Tulos</w:t>
      </w:r>
    </w:p>
    <w:p>
      <w:r>
        <w:t xml:space="preserve">lisätä tulvimista</w:t>
      </w:r>
    </w:p>
    <w:p>
      <w:r>
        <w:rPr>
          <w:b/>
        </w:rPr>
        <w:t xml:space="preserve">Tulos</w:t>
      </w:r>
    </w:p>
    <w:p>
      <w:r>
        <w:t xml:space="preserve">varastoida juomavettä</w:t>
      </w:r>
    </w:p>
    <w:p>
      <w:r>
        <w:rPr>
          <w:b/>
        </w:rPr>
        <w:t xml:space="preserve">Esimerkki 8.6079</w:t>
      </w:r>
    </w:p>
    <w:p>
      <w:r>
        <w:t xml:space="preserve">Miksi kutsutaan sitä, kun virtaukset kääntävät jatkuvasti suuntaa?</w:t>
      </w:r>
    </w:p>
    <w:p>
      <w:r>
        <w:rPr>
          <w:b/>
        </w:rPr>
        <w:t xml:space="preserve">Tulos</w:t>
      </w:r>
    </w:p>
    <w:p>
      <w:r>
        <w:t xml:space="preserve">ympyrävirta</w:t>
      </w:r>
    </w:p>
    <w:p>
      <w:r>
        <w:rPr>
          <w:b/>
        </w:rPr>
        <w:t xml:space="preserve">Tulos</w:t>
      </w:r>
    </w:p>
    <w:p>
      <w:r>
        <w:t xml:space="preserve">virran lähettäminen</w:t>
      </w:r>
    </w:p>
    <w:p>
      <w:r>
        <w:rPr>
          <w:b/>
        </w:rPr>
        <w:t xml:space="preserve">Tulos</w:t>
      </w:r>
    </w:p>
    <w:p>
      <w:r>
        <w:t xml:space="preserve">virtaama</w:t>
      </w:r>
    </w:p>
    <w:p>
      <w:r>
        <w:rPr>
          <w:b/>
        </w:rPr>
        <w:t xml:space="preserve">Esimerkki 8.6080</w:t>
      </w:r>
    </w:p>
    <w:p>
      <w:r>
        <w:t xml:space="preserve">Lapsivesipunktio ja korionkylvynäytteenotto voivat osoittaa, onko epäilty geneettinen häiriö olemassa missä vaiheessa?</w:t>
      </w:r>
    </w:p>
    <w:p>
      <w:r>
        <w:rPr>
          <w:b/>
        </w:rPr>
        <w:t xml:space="preserve">Tulos</w:t>
      </w:r>
    </w:p>
    <w:p>
      <w:r>
        <w:t xml:space="preserve">pikkulapsi</w:t>
      </w:r>
    </w:p>
    <w:p>
      <w:r>
        <w:rPr>
          <w:b/>
        </w:rPr>
        <w:t xml:space="preserve">Tulos</w:t>
      </w:r>
    </w:p>
    <w:p>
      <w:r>
        <w:t xml:space="preserve">aikuinen</w:t>
      </w:r>
    </w:p>
    <w:p>
      <w:r>
        <w:rPr>
          <w:b/>
        </w:rPr>
        <w:t xml:space="preserve">Tulos</w:t>
      </w:r>
    </w:p>
    <w:p>
      <w:r>
        <w:t xml:space="preserve">lapsi</w:t>
      </w:r>
    </w:p>
    <w:p>
      <w:r>
        <w:rPr>
          <w:b/>
        </w:rPr>
        <w:t xml:space="preserve">Esimerkki 8.6081</w:t>
      </w:r>
    </w:p>
    <w:p>
      <w:r>
        <w:t xml:space="preserve">Mikä auttaa muuttamaan joitakin molekyylejä muotoon, jonka muut organismit voivat ottaa vastaan?</w:t>
      </w:r>
    </w:p>
    <w:p>
      <w:r>
        <w:rPr>
          <w:b/>
        </w:rPr>
        <w:t xml:space="preserve">Tulos</w:t>
      </w:r>
    </w:p>
    <w:p>
      <w:r>
        <w:t xml:space="preserve">eukaryootit</w:t>
      </w:r>
    </w:p>
    <w:p>
      <w:r>
        <w:rPr>
          <w:b/>
        </w:rPr>
        <w:t xml:space="preserve">Tulos</w:t>
      </w:r>
    </w:p>
    <w:p>
      <w:r>
        <w:t xml:space="preserve">protistit</w:t>
      </w:r>
    </w:p>
    <w:p>
      <w:r>
        <w:rPr>
          <w:b/>
        </w:rPr>
        <w:t xml:space="preserve">Tulos</w:t>
      </w:r>
    </w:p>
    <w:p>
      <w:r>
        <w:t xml:space="preserve">scavangers</w:t>
      </w:r>
    </w:p>
    <w:p>
      <w:r>
        <w:rPr>
          <w:b/>
        </w:rPr>
        <w:t xml:space="preserve">Esimerkki 8.6082</w:t>
      </w:r>
    </w:p>
    <w:p>
      <w:r>
        <w:t xml:space="preserve">Mahan happamassa ympäristössä (alhainen ph) erittyvät ruoansulatusentsyymit auttavat hajottamaan mitä?</w:t>
      </w:r>
    </w:p>
    <w:p>
      <w:r>
        <w:rPr>
          <w:b/>
        </w:rPr>
        <w:t xml:space="preserve">Tulos</w:t>
      </w:r>
    </w:p>
    <w:p>
      <w:r>
        <w:t xml:space="preserve">molekyylit</w:t>
      </w:r>
    </w:p>
    <w:p>
      <w:r>
        <w:rPr>
          <w:b/>
        </w:rPr>
        <w:t xml:space="preserve">Tulos</w:t>
      </w:r>
    </w:p>
    <w:p>
      <w:r>
        <w:t xml:space="preserve">hiukkaset</w:t>
      </w:r>
    </w:p>
    <w:p>
      <w:r>
        <w:rPr>
          <w:b/>
        </w:rPr>
        <w:t xml:space="preserve">Tulos</w:t>
      </w:r>
    </w:p>
    <w:p>
      <w:r>
        <w:t xml:space="preserve">solut</w:t>
      </w:r>
    </w:p>
    <w:p>
      <w:r>
        <w:rPr>
          <w:b/>
        </w:rPr>
        <w:t xml:space="preserve">Esimerkki 8.6083</w:t>
      </w:r>
    </w:p>
    <w:p>
      <w:r>
        <w:t xml:space="preserve">Minkä tyyppisiä eläimiä delfiinit ovat?</w:t>
      </w:r>
    </w:p>
    <w:p>
      <w:r>
        <w:rPr>
          <w:b/>
        </w:rPr>
        <w:t xml:space="preserve">Tulos</w:t>
      </w:r>
    </w:p>
    <w:p>
      <w:r>
        <w:t xml:space="preserve">matelija</w:t>
      </w:r>
    </w:p>
    <w:p>
      <w:r>
        <w:rPr>
          <w:b/>
        </w:rPr>
        <w:t xml:space="preserve">Tulos</w:t>
      </w:r>
    </w:p>
    <w:p>
      <w:r>
        <w:t xml:space="preserve">kala</w:t>
      </w:r>
    </w:p>
    <w:p>
      <w:r>
        <w:rPr>
          <w:b/>
        </w:rPr>
        <w:t xml:space="preserve">Tulos</w:t>
      </w:r>
    </w:p>
    <w:p>
      <w:r>
        <w:t xml:space="preserve">valas</w:t>
      </w:r>
    </w:p>
    <w:p>
      <w:r>
        <w:rPr>
          <w:b/>
        </w:rPr>
        <w:t xml:space="preserve">Esimerkki 8.6084</w:t>
      </w:r>
    </w:p>
    <w:p>
      <w:r>
        <w:t xml:space="preserve">Kuinka kauan hedelmöittymisen jälkeen sikiövaihe alkaa?</w:t>
      </w:r>
    </w:p>
    <w:p>
      <w:r>
        <w:rPr>
          <w:b/>
        </w:rPr>
        <w:t xml:space="preserve">Tulos</w:t>
      </w:r>
    </w:p>
    <w:p>
      <w:r>
        <w:t xml:space="preserve">yksi kuukausi</w:t>
      </w:r>
    </w:p>
    <w:p>
      <w:r>
        <w:rPr>
          <w:b/>
        </w:rPr>
        <w:t xml:space="preserve">Tulos</w:t>
      </w:r>
    </w:p>
    <w:p>
      <w:r>
        <w:t xml:space="preserve">neljä kuukautta</w:t>
      </w:r>
    </w:p>
    <w:p>
      <w:r>
        <w:rPr>
          <w:b/>
        </w:rPr>
        <w:t xml:space="preserve">Tulos</w:t>
      </w:r>
    </w:p>
    <w:p>
      <w:r>
        <w:t xml:space="preserve">kolme kuukautta</w:t>
      </w:r>
    </w:p>
    <w:p>
      <w:r>
        <w:rPr>
          <w:b/>
        </w:rPr>
        <w:t xml:space="preserve">Esimerkki 8.6085</w:t>
      </w:r>
    </w:p>
    <w:p>
      <w:r>
        <w:t xml:space="preserve">Polarisaatio tapahtuu varautuneen ja minkä muun kohteen välillä?</w:t>
      </w:r>
    </w:p>
    <w:p>
      <w:r>
        <w:rPr>
          <w:b/>
        </w:rPr>
        <w:t xml:space="preserve">Tulos</w:t>
      </w:r>
    </w:p>
    <w:p>
      <w:r>
        <w:t xml:space="preserve">molekyyli</w:t>
      </w:r>
    </w:p>
    <w:p>
      <w:r>
        <w:rPr>
          <w:b/>
        </w:rPr>
        <w:t xml:space="preserve">Tulos</w:t>
      </w:r>
    </w:p>
    <w:p>
      <w:r>
        <w:t xml:space="preserve">liikkumaton</w:t>
      </w:r>
    </w:p>
    <w:p>
      <w:r>
        <w:rPr>
          <w:b/>
        </w:rPr>
        <w:t xml:space="preserve">Tulos</w:t>
      </w:r>
    </w:p>
    <w:p>
      <w:r>
        <w:t xml:space="preserve">vanhentunut</w:t>
      </w:r>
    </w:p>
    <w:p>
      <w:r>
        <w:rPr>
          <w:b/>
        </w:rPr>
        <w:t xml:space="preserve">Esimerkki 8.6086</w:t>
      </w:r>
    </w:p>
    <w:p>
      <w:r>
        <w:t xml:space="preserve">Lasillisessa makeaa teetä sokeri on liuennut aine ja vesi on mitä?</w:t>
      </w:r>
    </w:p>
    <w:p>
      <w:r>
        <w:rPr>
          <w:b/>
        </w:rPr>
        <w:t xml:space="preserve">Tulos</w:t>
      </w:r>
    </w:p>
    <w:p>
      <w:r>
        <w:t xml:space="preserve">pigmentti</w:t>
      </w:r>
    </w:p>
    <w:p>
      <w:r>
        <w:rPr>
          <w:b/>
        </w:rPr>
        <w:t xml:space="preserve">Tulos</w:t>
      </w:r>
    </w:p>
    <w:p>
      <w:r>
        <w:t xml:space="preserve">kiinteä</w:t>
      </w:r>
    </w:p>
    <w:p>
      <w:r>
        <w:rPr>
          <w:b/>
        </w:rPr>
        <w:t xml:space="preserve">Tulos</w:t>
      </w:r>
    </w:p>
    <w:p>
      <w:r>
        <w:t xml:space="preserve">kalsium</w:t>
      </w:r>
    </w:p>
    <w:p>
      <w:r>
        <w:rPr>
          <w:b/>
        </w:rPr>
        <w:t xml:space="preserve">Esimerkki 8.6087</w:t>
      </w:r>
    </w:p>
    <w:p>
      <w:r>
        <w:t xml:space="preserve">Mikä on usein hoitamattoman ateroskleroosin seuraus?</w:t>
      </w:r>
    </w:p>
    <w:p>
      <w:r>
        <w:rPr>
          <w:b/>
        </w:rPr>
        <w:t xml:space="preserve">Tulos</w:t>
      </w:r>
    </w:p>
    <w:p>
      <w:r>
        <w:t xml:space="preserve">syöpä</w:t>
      </w:r>
    </w:p>
    <w:p>
      <w:r>
        <w:rPr>
          <w:b/>
        </w:rPr>
        <w:t xml:space="preserve">Tulos</w:t>
      </w:r>
    </w:p>
    <w:p>
      <w:r>
        <w:t xml:space="preserve">sydänsairaus</w:t>
      </w:r>
    </w:p>
    <w:p>
      <w:r>
        <w:rPr>
          <w:b/>
        </w:rPr>
        <w:t xml:space="preserve">Tulos</w:t>
      </w:r>
    </w:p>
    <w:p>
      <w:r>
        <w:t xml:space="preserve">takavarikot</w:t>
      </w:r>
    </w:p>
    <w:p>
      <w:r>
        <w:rPr>
          <w:b/>
        </w:rPr>
        <w:t xml:space="preserve">Esimerkki 8.6088</w:t>
      </w:r>
    </w:p>
    <w:p>
      <w:r>
        <w:t xml:space="preserve">Mikä on termi eliöille, jotka elävät erittäin kuumissa ympäristöissä?</w:t>
      </w:r>
    </w:p>
    <w:p>
      <w:r>
        <w:rPr>
          <w:b/>
        </w:rPr>
        <w:t xml:space="preserve">Tulos</w:t>
      </w:r>
    </w:p>
    <w:p>
      <w:r>
        <w:t xml:space="preserve">hydrofylinen</w:t>
      </w:r>
    </w:p>
    <w:p>
      <w:r>
        <w:rPr>
          <w:b/>
        </w:rPr>
        <w:t xml:space="preserve">Tulos</w:t>
      </w:r>
    </w:p>
    <w:p>
      <w:r>
        <w:t xml:space="preserve">Lämpökammoiset</w:t>
      </w:r>
    </w:p>
    <w:p>
      <w:r>
        <w:rPr>
          <w:b/>
        </w:rPr>
        <w:t xml:space="preserve">Tulos</w:t>
      </w:r>
    </w:p>
    <w:p>
      <w:r>
        <w:t xml:space="preserve">eksoterminen</w:t>
      </w:r>
    </w:p>
    <w:p>
      <w:r>
        <w:rPr>
          <w:b/>
        </w:rPr>
        <w:t xml:space="preserve">Esimerkki 8.6089</w:t>
      </w:r>
    </w:p>
    <w:p>
      <w:r>
        <w:t xml:space="preserve">Hapetettu ilma, joka otetaan sisäänhengityksen aikana, diffundoituu keuhkojen pinnan läpi mihin?</w:t>
      </w:r>
    </w:p>
    <w:p>
      <w:r>
        <w:rPr>
          <w:b/>
        </w:rPr>
        <w:t xml:space="preserve">Tulos</w:t>
      </w:r>
    </w:p>
    <w:p>
      <w:r>
        <w:t xml:space="preserve">maksa</w:t>
      </w:r>
    </w:p>
    <w:p>
      <w:r>
        <w:rPr>
          <w:b/>
        </w:rPr>
        <w:t xml:space="preserve">Tulos</w:t>
      </w:r>
    </w:p>
    <w:p>
      <w:r>
        <w:t xml:space="preserve">aivot</w:t>
      </w:r>
    </w:p>
    <w:p>
      <w:r>
        <w:rPr>
          <w:b/>
        </w:rPr>
        <w:t xml:space="preserve">Tulos</w:t>
      </w:r>
    </w:p>
    <w:p>
      <w:r>
        <w:t xml:space="preserve">proteiinit</w:t>
      </w:r>
    </w:p>
    <w:p>
      <w:r>
        <w:rPr>
          <w:b/>
        </w:rPr>
        <w:t xml:space="preserve">Esimerkki 8.6090</w:t>
      </w:r>
    </w:p>
    <w:p>
      <w:r>
        <w:t xml:space="preserve">Toisin kuin kasvit, eläinlajit ovat lähes yksinomaan riippuvaisia minkä tyyppisestä lisääntymisestä?</w:t>
      </w:r>
    </w:p>
    <w:p>
      <w:r>
        <w:rPr>
          <w:b/>
        </w:rPr>
        <w:t xml:space="preserve">Tulos</w:t>
      </w:r>
    </w:p>
    <w:p>
      <w:r>
        <w:t xml:space="preserve">pölytys</w:t>
      </w:r>
    </w:p>
    <w:p>
      <w:r>
        <w:rPr>
          <w:b/>
        </w:rPr>
        <w:t xml:space="preserve">Tulos</w:t>
      </w:r>
    </w:p>
    <w:p>
      <w:r>
        <w:t xml:space="preserve">kertolasku</w:t>
      </w:r>
    </w:p>
    <w:p>
      <w:r>
        <w:rPr>
          <w:b/>
        </w:rPr>
        <w:t xml:space="preserve">Tulos</w:t>
      </w:r>
    </w:p>
    <w:p>
      <w:r>
        <w:t xml:space="preserve">uudistuminen</w:t>
      </w:r>
    </w:p>
    <w:p>
      <w:r>
        <w:rPr>
          <w:b/>
        </w:rPr>
        <w:t xml:space="preserve">Esimerkki 8.6091</w:t>
      </w:r>
    </w:p>
    <w:p>
      <w:r>
        <w:t xml:space="preserve">Mikä eliöryhmä, joka kehittyi yhdestä yhteisestä esi-isästä, oli kenties maapallon hallitseva elämänmuoto 250 miljoonaa vuotta sitten?</w:t>
      </w:r>
    </w:p>
    <w:p>
      <w:r>
        <w:rPr>
          <w:b/>
        </w:rPr>
        <w:t xml:space="preserve">Tulos</w:t>
      </w:r>
    </w:p>
    <w:p>
      <w:r>
        <w:t xml:space="preserve">hapot</w:t>
      </w:r>
    </w:p>
    <w:p>
      <w:r>
        <w:rPr>
          <w:b/>
        </w:rPr>
        <w:t xml:space="preserve">Tulos</w:t>
      </w:r>
    </w:p>
    <w:p>
      <w:r>
        <w:t xml:space="preserve">atomit</w:t>
      </w:r>
    </w:p>
    <w:p>
      <w:r>
        <w:rPr>
          <w:b/>
        </w:rPr>
        <w:t xml:space="preserve">Tulos</w:t>
      </w:r>
    </w:p>
    <w:p>
      <w:r>
        <w:t xml:space="preserve">proteiinit</w:t>
      </w:r>
    </w:p>
    <w:p>
      <w:r>
        <w:rPr>
          <w:b/>
        </w:rPr>
        <w:t xml:space="preserve">Esimerkki 8.6092</w:t>
      </w:r>
    </w:p>
    <w:p>
      <w:r>
        <w:t xml:space="preserve">Millä nimellä kahta uutta solua kutsutaan solunjakautumisen jälkeen?</w:t>
      </w:r>
    </w:p>
    <w:p>
      <w:r>
        <w:rPr>
          <w:b/>
        </w:rPr>
        <w:t xml:space="preserve">Tulos</w:t>
      </w:r>
    </w:p>
    <w:p>
      <w:r>
        <w:t xml:space="preserve">jälkeläissolut</w:t>
      </w:r>
    </w:p>
    <w:p>
      <w:r>
        <w:rPr>
          <w:b/>
        </w:rPr>
        <w:t xml:space="preserve">Tulos</w:t>
      </w:r>
    </w:p>
    <w:p>
      <w:r>
        <w:t xml:space="preserve">tuotantokennot</w:t>
      </w:r>
    </w:p>
    <w:p>
      <w:r>
        <w:rPr>
          <w:b/>
        </w:rPr>
        <w:t xml:space="preserve">Tulos</w:t>
      </w:r>
    </w:p>
    <w:p>
      <w:r>
        <w:t xml:space="preserve">porraskennot</w:t>
      </w:r>
    </w:p>
    <w:p>
      <w:r>
        <w:rPr>
          <w:b/>
        </w:rPr>
        <w:t xml:space="preserve">Esimerkki 8.6093</w:t>
      </w:r>
    </w:p>
    <w:p>
      <w:r>
        <w:t xml:space="preserve">Fossiilitiedot osoittavat, että tämäntyyppistä tapahtumaa seuraa uusien lajien evoluutio, jotka täyttävät elinympäristöt, joissa vanhat lajit elivät?</w:t>
      </w:r>
    </w:p>
    <w:p>
      <w:r>
        <w:rPr>
          <w:b/>
        </w:rPr>
        <w:t xml:space="preserve">Tulos</w:t>
      </w:r>
    </w:p>
    <w:p>
      <w:r>
        <w:t xml:space="preserve">vähäinen sukupuuttoon kuoleminen</w:t>
      </w:r>
    </w:p>
    <w:p>
      <w:r>
        <w:rPr>
          <w:b/>
        </w:rPr>
        <w:t xml:space="preserve">Tulos</w:t>
      </w:r>
    </w:p>
    <w:p>
      <w:r>
        <w:t xml:space="preserve">kohtalainen sukupuuttoon kuoleminen</w:t>
      </w:r>
    </w:p>
    <w:p>
      <w:r>
        <w:rPr>
          <w:b/>
        </w:rPr>
        <w:t xml:space="preserve">Tulos</w:t>
      </w:r>
    </w:p>
    <w:p>
      <w:r>
        <w:t xml:space="preserve">muodostumisen sammuminen</w:t>
      </w:r>
    </w:p>
    <w:p>
      <w:r>
        <w:rPr>
          <w:b/>
        </w:rPr>
        <w:t xml:space="preserve">Esimerkki 8.6094</w:t>
      </w:r>
    </w:p>
    <w:p>
      <w:r>
        <w:t xml:space="preserve">Mikä sisältää hiiltä, vetyä ja happea suhteessa 1:2:1?</w:t>
      </w:r>
    </w:p>
    <w:p>
      <w:r>
        <w:rPr>
          <w:b/>
        </w:rPr>
        <w:t xml:space="preserve">Tulos</w:t>
      </w:r>
    </w:p>
    <w:p>
      <w:r>
        <w:t xml:space="preserve">helium</w:t>
      </w:r>
    </w:p>
    <w:p>
      <w:r>
        <w:rPr>
          <w:b/>
        </w:rPr>
        <w:t xml:space="preserve">Tulos</w:t>
      </w:r>
    </w:p>
    <w:p>
      <w:r>
        <w:t xml:space="preserve">natrium</w:t>
      </w:r>
    </w:p>
    <w:p>
      <w:r>
        <w:rPr>
          <w:b/>
        </w:rPr>
        <w:t xml:space="preserve">Tulos</w:t>
      </w:r>
    </w:p>
    <w:p>
      <w:r>
        <w:t xml:space="preserve">magnesium</w:t>
      </w:r>
    </w:p>
    <w:p>
      <w:r>
        <w:rPr>
          <w:b/>
        </w:rPr>
        <w:t xml:space="preserve">Esimerkki 8.6095</w:t>
      </w:r>
    </w:p>
    <w:p>
      <w:r>
        <w:t xml:space="preserve">Mitä kutsutaan geeneiksi, jotka ovat lähellä toisiaan samassa kromosomissa?</w:t>
      </w:r>
    </w:p>
    <w:p>
      <w:r>
        <w:rPr>
          <w:b/>
        </w:rPr>
        <w:t xml:space="preserve">Tulos</w:t>
      </w:r>
    </w:p>
    <w:p>
      <w:r>
        <w:t xml:space="preserve">mutatoituneet geenit</w:t>
      </w:r>
    </w:p>
    <w:p>
      <w:r>
        <w:rPr>
          <w:b/>
        </w:rPr>
        <w:t xml:space="preserve">Tulos</w:t>
      </w:r>
    </w:p>
    <w:p>
      <w:r>
        <w:t xml:space="preserve">tartunnan saaneet geenit</w:t>
      </w:r>
    </w:p>
    <w:p>
      <w:r>
        <w:rPr>
          <w:b/>
        </w:rPr>
        <w:t xml:space="preserve">Tulos</w:t>
      </w:r>
    </w:p>
    <w:p>
      <w:r>
        <w:t xml:space="preserve">tallennetut geenit</w:t>
      </w:r>
    </w:p>
    <w:p>
      <w:r>
        <w:rPr>
          <w:b/>
        </w:rPr>
        <w:t xml:space="preserve">Esimerkki 8.6096</w:t>
      </w:r>
    </w:p>
    <w:p>
      <w:r>
        <w:t xml:space="preserve">Millaiset tuulet puhaltavat rajatulla alueella?</w:t>
      </w:r>
    </w:p>
    <w:p>
      <w:r>
        <w:rPr>
          <w:b/>
        </w:rPr>
        <w:t xml:space="preserve">Tulos</w:t>
      </w:r>
    </w:p>
    <w:p>
      <w:r>
        <w:t xml:space="preserve">hurrikaanit</w:t>
      </w:r>
    </w:p>
    <w:p>
      <w:r>
        <w:rPr>
          <w:b/>
        </w:rPr>
        <w:t xml:space="preserve">Tulos</w:t>
      </w:r>
    </w:p>
    <w:p>
      <w:r>
        <w:t xml:space="preserve">gales</w:t>
      </w:r>
    </w:p>
    <w:p>
      <w:r>
        <w:rPr>
          <w:b/>
        </w:rPr>
        <w:t xml:space="preserve">Tulos</w:t>
      </w:r>
    </w:p>
    <w:p>
      <w:r>
        <w:t xml:space="preserve">pasaatituulet</w:t>
      </w:r>
    </w:p>
    <w:p>
      <w:r>
        <w:rPr>
          <w:b/>
        </w:rPr>
        <w:t xml:space="preserve">Esimerkki 8.6097</w:t>
      </w:r>
    </w:p>
    <w:p>
      <w:r>
        <w:t xml:space="preserve">Haiden aktiiviseen, lihansyöjämäiseen elämäntapaan liittyviä sopeutumia kutsutaan nimellä?</w:t>
      </w:r>
    </w:p>
    <w:p>
      <w:r>
        <w:rPr>
          <w:b/>
        </w:rPr>
        <w:t xml:space="preserve">Tulos</w:t>
      </w:r>
    </w:p>
    <w:p>
      <w:r>
        <w:t xml:space="preserve">akuutit parametrit</w:t>
      </w:r>
    </w:p>
    <w:p>
      <w:r>
        <w:rPr>
          <w:b/>
        </w:rPr>
        <w:t xml:space="preserve">Tulos</w:t>
      </w:r>
    </w:p>
    <w:p>
      <w:r>
        <w:t xml:space="preserve">samanlaiset aistit</w:t>
      </w:r>
    </w:p>
    <w:p>
      <w:r>
        <w:rPr>
          <w:b/>
        </w:rPr>
        <w:t xml:space="preserve">Tulos</w:t>
      </w:r>
    </w:p>
    <w:p>
      <w:r>
        <w:t xml:space="preserve">Suhteelliset ominaisuudet</w:t>
      </w:r>
    </w:p>
    <w:p>
      <w:r>
        <w:rPr>
          <w:b/>
        </w:rPr>
        <w:t xml:space="preserve">Esimerkki 8.6098</w:t>
      </w:r>
    </w:p>
    <w:p>
      <w:r>
        <w:t xml:space="preserve">Mihin järjestelmään aivot ja selkäydin kuuluvat?</w:t>
      </w:r>
    </w:p>
    <w:p>
      <w:r>
        <w:rPr>
          <w:b/>
        </w:rPr>
        <w:t xml:space="preserve">Tulos</w:t>
      </w:r>
    </w:p>
    <w:p>
      <w:r>
        <w:t xml:space="preserve">sydän- ja verisuonijärjestelmä</w:t>
      </w:r>
    </w:p>
    <w:p>
      <w:r>
        <w:rPr>
          <w:b/>
        </w:rPr>
        <w:t xml:space="preserve">Tulos</w:t>
      </w:r>
    </w:p>
    <w:p>
      <w:r>
        <w:t xml:space="preserve">ruoansulatusjärjestelmä</w:t>
      </w:r>
    </w:p>
    <w:p>
      <w:r>
        <w:rPr>
          <w:b/>
        </w:rPr>
        <w:t xml:space="preserve">Tulos</w:t>
      </w:r>
    </w:p>
    <w:p>
      <w:r>
        <w:t xml:space="preserve">immuunijärjestelmä</w:t>
      </w:r>
    </w:p>
    <w:p>
      <w:r>
        <w:rPr>
          <w:b/>
        </w:rPr>
        <w:t xml:space="preserve">Esimerkki 8.6099</w:t>
      </w:r>
    </w:p>
    <w:p>
      <w:r>
        <w:t xml:space="preserve">Koska niiden solut ovat järjestäytyneet nipuiksi, luuranko- ja sydänlihasten ulkonäköä kuvataan seuraavasti: mikä?</w:t>
      </w:r>
    </w:p>
    <w:p>
      <w:r>
        <w:rPr>
          <w:b/>
        </w:rPr>
        <w:t xml:space="preserve">Tulos</w:t>
      </w:r>
    </w:p>
    <w:p>
      <w:r>
        <w:t xml:space="preserve">Kvadrantti</w:t>
      </w:r>
    </w:p>
    <w:p>
      <w:r>
        <w:rPr>
          <w:b/>
        </w:rPr>
        <w:t xml:space="preserve">Tulos</w:t>
      </w:r>
    </w:p>
    <w:p>
      <w:r>
        <w:t xml:space="preserve">lieriömäinen</w:t>
      </w:r>
    </w:p>
    <w:p>
      <w:r>
        <w:rPr>
          <w:b/>
        </w:rPr>
        <w:t xml:space="preserve">Tulos</w:t>
      </w:r>
    </w:p>
    <w:p>
      <w:r>
        <w:t xml:space="preserve">viilletty</w:t>
      </w:r>
    </w:p>
    <w:p>
      <w:r>
        <w:rPr>
          <w:b/>
        </w:rPr>
        <w:t xml:space="preserve">Esimerkki 8.6100</w:t>
      </w:r>
    </w:p>
    <w:p>
      <w:r>
        <w:t xml:space="preserve">Mikä on yleinen nimi hiilivetyjen seoksille, jotka ovat muodostuneet miljoonien vuosien aikana kuolleiden organismien jäännöksistä?</w:t>
      </w:r>
    </w:p>
    <w:p>
      <w:r>
        <w:rPr>
          <w:b/>
        </w:rPr>
        <w:t xml:space="preserve">Tulos</w:t>
      </w:r>
    </w:p>
    <w:p>
      <w:r>
        <w:t xml:space="preserve">fossiilinen ennätys</w:t>
      </w:r>
    </w:p>
    <w:p>
      <w:r>
        <w:rPr>
          <w:b/>
        </w:rPr>
        <w:t xml:space="preserve">Tulos</w:t>
      </w:r>
    </w:p>
    <w:p>
      <w:r>
        <w:t xml:space="preserve">uusiutuvat luonnonvarat</w:t>
      </w:r>
    </w:p>
    <w:p>
      <w:r>
        <w:rPr>
          <w:b/>
        </w:rPr>
        <w:t xml:space="preserve">Tulos</w:t>
      </w:r>
    </w:p>
    <w:p>
      <w:r>
        <w:t xml:space="preserve">uusiutumaton polttoaine</w:t>
      </w:r>
    </w:p>
    <w:p>
      <w:r>
        <w:rPr>
          <w:b/>
        </w:rPr>
        <w:t xml:space="preserve">Esimerkki 8.6101</w:t>
      </w:r>
    </w:p>
    <w:p>
      <w:r>
        <w:t xml:space="preserve">Mitä kutsutaan iän aiheuttamaksi lihasten surkastumiseksi?</w:t>
      </w:r>
    </w:p>
    <w:p>
      <w:r>
        <w:rPr>
          <w:b/>
        </w:rPr>
        <w:t xml:space="preserve">Tulos</w:t>
      </w:r>
    </w:p>
    <w:p>
      <w:r>
        <w:t xml:space="preserve">Nymfomania</w:t>
      </w:r>
    </w:p>
    <w:p>
      <w:r>
        <w:rPr>
          <w:b/>
        </w:rPr>
        <w:t xml:space="preserve">Tulos</w:t>
      </w:r>
    </w:p>
    <w:p>
      <w:r>
        <w:t xml:space="preserve">Lisääntynyt surkastuminen</w:t>
      </w:r>
    </w:p>
    <w:p>
      <w:r>
        <w:rPr>
          <w:b/>
        </w:rPr>
        <w:t xml:space="preserve">Tulos</w:t>
      </w:r>
    </w:p>
    <w:p>
      <w:r>
        <w:t xml:space="preserve">pepinia</w:t>
      </w:r>
    </w:p>
    <w:p>
      <w:r>
        <w:rPr>
          <w:b/>
        </w:rPr>
        <w:t xml:space="preserve">Esimerkki 8.6102</w:t>
      </w:r>
    </w:p>
    <w:p>
      <w:r>
        <w:t xml:space="preserve">Mitä muodostuu, kun yksittäinen atomi saa tai menettää elektroneja?</w:t>
      </w:r>
    </w:p>
    <w:p>
      <w:r>
        <w:rPr>
          <w:b/>
        </w:rPr>
        <w:t xml:space="preserve">Tulos</w:t>
      </w:r>
    </w:p>
    <w:p>
      <w:r>
        <w:t xml:space="preserve">fuusioionit</w:t>
      </w:r>
    </w:p>
    <w:p>
      <w:r>
        <w:rPr>
          <w:b/>
        </w:rPr>
        <w:t xml:space="preserve">Tulos</w:t>
      </w:r>
    </w:p>
    <w:p>
      <w:r>
        <w:t xml:space="preserve">vakuolit ionit</w:t>
      </w:r>
    </w:p>
    <w:p>
      <w:r>
        <w:rPr>
          <w:b/>
        </w:rPr>
        <w:t xml:space="preserve">Tulos</w:t>
      </w:r>
    </w:p>
    <w:p>
      <w:r>
        <w:t xml:space="preserve">hiiliatomit</w:t>
      </w:r>
    </w:p>
    <w:p>
      <w:r>
        <w:rPr>
          <w:b/>
        </w:rPr>
        <w:t xml:space="preserve">Esimerkki 8.6103</w:t>
      </w:r>
    </w:p>
    <w:p>
      <w:r>
        <w:t xml:space="preserve">Kerhosammalet eivät kuitenkaan ole todellisia sammalia, koska niillä on mitä?</w:t>
      </w:r>
    </w:p>
    <w:p>
      <w:r>
        <w:rPr>
          <w:b/>
        </w:rPr>
        <w:t xml:space="preserve">Tulos</w:t>
      </w:r>
    </w:p>
    <w:p>
      <w:r>
        <w:t xml:space="preserve">sileä kudos</w:t>
      </w:r>
    </w:p>
    <w:p>
      <w:r>
        <w:rPr>
          <w:b/>
        </w:rPr>
        <w:t xml:space="preserve">Tulos</w:t>
      </w:r>
    </w:p>
    <w:p>
      <w:r>
        <w:t xml:space="preserve">cambrium</w:t>
      </w:r>
    </w:p>
    <w:p>
      <w:r>
        <w:rPr>
          <w:b/>
        </w:rPr>
        <w:t xml:space="preserve">Tulos</w:t>
      </w:r>
    </w:p>
    <w:p>
      <w:r>
        <w:t xml:space="preserve">hydroterminen kudos</w:t>
      </w:r>
    </w:p>
    <w:p>
      <w:r>
        <w:rPr>
          <w:b/>
        </w:rPr>
        <w:t xml:space="preserve">Esimerkki 8.6104</w:t>
      </w:r>
    </w:p>
    <w:p>
      <w:r>
        <w:t xml:space="preserve">Suurin osa nestemäisestä makeasta vedestä on maan alla minkälaisissa kerroksissa?</w:t>
      </w:r>
    </w:p>
    <w:p>
      <w:r>
        <w:rPr>
          <w:b/>
        </w:rPr>
        <w:t xml:space="preserve">Tulos</w:t>
      </w:r>
    </w:p>
    <w:p>
      <w:r>
        <w:t xml:space="preserve">metsä</w:t>
      </w:r>
    </w:p>
    <w:p>
      <w:r>
        <w:rPr>
          <w:b/>
        </w:rPr>
        <w:t xml:space="preserve">Tulos</w:t>
      </w:r>
    </w:p>
    <w:p>
      <w:r>
        <w:t xml:space="preserve">hiekka</w:t>
      </w:r>
    </w:p>
    <w:p>
      <w:r>
        <w:rPr>
          <w:b/>
        </w:rPr>
        <w:t xml:space="preserve">Tulos</w:t>
      </w:r>
    </w:p>
    <w:p>
      <w:r>
        <w:t xml:space="preserve">maaperä</w:t>
      </w:r>
    </w:p>
    <w:p>
      <w:r>
        <w:rPr>
          <w:b/>
        </w:rPr>
        <w:t xml:space="preserve">Esimerkki 8.6105</w:t>
      </w:r>
    </w:p>
    <w:p>
      <w:r>
        <w:t xml:space="preserve">Elektronit ovat olemassa vain siellä, missä aalto on mikä?</w:t>
      </w:r>
    </w:p>
    <w:p>
      <w:r>
        <w:rPr>
          <w:b/>
        </w:rPr>
        <w:t xml:space="preserve">Tulos</w:t>
      </w:r>
    </w:p>
    <w:p>
      <w:r>
        <w:t xml:space="preserve">nähty</w:t>
      </w:r>
    </w:p>
    <w:p>
      <w:r>
        <w:rPr>
          <w:b/>
        </w:rPr>
        <w:t xml:space="preserve">Tulos</w:t>
      </w:r>
    </w:p>
    <w:p>
      <w:r>
        <w:t xml:space="preserve">spinning</w:t>
      </w:r>
    </w:p>
    <w:p>
      <w:r>
        <w:rPr>
          <w:b/>
        </w:rPr>
        <w:t xml:space="preserve">Tulos</w:t>
      </w:r>
    </w:p>
    <w:p>
      <w:r>
        <w:t xml:space="preserve">kiinteä</w:t>
      </w:r>
    </w:p>
    <w:p>
      <w:r>
        <w:rPr>
          <w:b/>
        </w:rPr>
        <w:t xml:space="preserve">Esimerkki 8.6106</w:t>
      </w:r>
    </w:p>
    <w:p>
      <w:r>
        <w:t xml:space="preserve">Mitä puun polttaminen vapauttaa ilmakehään?</w:t>
      </w:r>
    </w:p>
    <w:p>
      <w:r>
        <w:rPr>
          <w:b/>
        </w:rPr>
        <w:t xml:space="preserve">Tulos</w:t>
      </w:r>
    </w:p>
    <w:p>
      <w:r>
        <w:t xml:space="preserve">happi</w:t>
      </w:r>
    </w:p>
    <w:p>
      <w:r>
        <w:rPr>
          <w:b/>
        </w:rPr>
        <w:t xml:space="preserve">Tulos</w:t>
      </w:r>
    </w:p>
    <w:p>
      <w:r>
        <w:t xml:space="preserve">helium</w:t>
      </w:r>
    </w:p>
    <w:p>
      <w:r>
        <w:rPr>
          <w:b/>
        </w:rPr>
        <w:t xml:space="preserve">Tulos</w:t>
      </w:r>
    </w:p>
    <w:p>
      <w:r>
        <w:t xml:space="preserve">vetykloridi</w:t>
      </w:r>
    </w:p>
    <w:p>
      <w:r>
        <w:rPr>
          <w:b/>
        </w:rPr>
        <w:t xml:space="preserve">Esimerkki 8.6107</w:t>
      </w:r>
    </w:p>
    <w:p>
      <w:r>
        <w:t xml:space="preserve">Minkä luonnollisen prosessin ansiosta vesi voi palata takaisin maan pinnalle?</w:t>
      </w:r>
    </w:p>
    <w:p>
      <w:r>
        <w:rPr>
          <w:b/>
        </w:rPr>
        <w:t xml:space="preserve">Tulos</w:t>
      </w:r>
    </w:p>
    <w:p>
      <w:r>
        <w:t xml:space="preserve">eroosio</w:t>
      </w:r>
    </w:p>
    <w:p>
      <w:r>
        <w:rPr>
          <w:b/>
        </w:rPr>
        <w:t xml:space="preserve">Tulos</w:t>
      </w:r>
    </w:p>
    <w:p>
      <w:r>
        <w:t xml:space="preserve">virrat</w:t>
      </w:r>
    </w:p>
    <w:p>
      <w:r>
        <w:rPr>
          <w:b/>
        </w:rPr>
        <w:t xml:space="preserve">Tulos</w:t>
      </w:r>
    </w:p>
    <w:p>
      <w:r>
        <w:t xml:space="preserve">tuuli</w:t>
      </w:r>
    </w:p>
    <w:p>
      <w:r>
        <w:rPr>
          <w:b/>
        </w:rPr>
        <w:t xml:space="preserve">Esimerkki 8.6108</w:t>
      </w:r>
    </w:p>
    <w:p>
      <w:r>
        <w:t xml:space="preserve">Mikä tekee täydellisen kiertoradan maapallon ympäri kerran 29 1/2 päivässä?</w:t>
      </w:r>
    </w:p>
    <w:p>
      <w:r>
        <w:rPr>
          <w:b/>
        </w:rPr>
        <w:t xml:space="preserve">Tulos</w:t>
      </w:r>
    </w:p>
    <w:p>
      <w:r>
        <w:t xml:space="preserve">Mars</w:t>
      </w:r>
    </w:p>
    <w:p>
      <w:r>
        <w:rPr>
          <w:b/>
        </w:rPr>
        <w:t xml:space="preserve">Tulos</w:t>
      </w:r>
    </w:p>
    <w:p>
      <w:r>
        <w:t xml:space="preserve">Aurinko</w:t>
      </w:r>
    </w:p>
    <w:p>
      <w:r>
        <w:rPr>
          <w:b/>
        </w:rPr>
        <w:t xml:space="preserve">Tulos</w:t>
      </w:r>
    </w:p>
    <w:p>
      <w:r>
        <w:t xml:space="preserve">Gemini</w:t>
      </w:r>
    </w:p>
    <w:p>
      <w:r>
        <w:rPr>
          <w:b/>
        </w:rPr>
        <w:t xml:space="preserve">Esimerkki 8.6109</w:t>
      </w:r>
    </w:p>
    <w:p>
      <w:r>
        <w:t xml:space="preserve">Mikä elimistön järjestelmä on ensisijaisesti vastuussa taudinaiheuttajien torjunnasta elimistössä?</w:t>
      </w:r>
    </w:p>
    <w:p>
      <w:r>
        <w:rPr>
          <w:b/>
        </w:rPr>
        <w:t xml:space="preserve">Tulos</w:t>
      </w:r>
    </w:p>
    <w:p>
      <w:r>
        <w:t xml:space="preserve">ruoansulatus</w:t>
      </w:r>
    </w:p>
    <w:p>
      <w:r>
        <w:rPr>
          <w:b/>
        </w:rPr>
        <w:t xml:space="preserve">Tulos</w:t>
      </w:r>
    </w:p>
    <w:p>
      <w:r>
        <w:t xml:space="preserve">Sydän- ja verisuonitauti</w:t>
      </w:r>
    </w:p>
    <w:p>
      <w:r>
        <w:rPr>
          <w:b/>
        </w:rPr>
        <w:t xml:space="preserve">Tulos</w:t>
      </w:r>
    </w:p>
    <w:p>
      <w:r>
        <w:t xml:space="preserve">Lihakset</w:t>
      </w:r>
    </w:p>
    <w:p>
      <w:r>
        <w:rPr>
          <w:b/>
        </w:rPr>
        <w:t xml:space="preserve">Esimerkki 8.6110</w:t>
      </w:r>
    </w:p>
    <w:p>
      <w:r>
        <w:t xml:space="preserve">Miten energia ilmaistaan, kun se vapautuu kemiallisessa reaktiossa?</w:t>
      </w:r>
    </w:p>
    <w:p>
      <w:r>
        <w:rPr>
          <w:b/>
        </w:rPr>
        <w:t xml:space="preserve">Tulos</w:t>
      </w:r>
    </w:p>
    <w:p>
      <w:r>
        <w:t xml:space="preserve">yhtälönä</w:t>
      </w:r>
    </w:p>
    <w:p>
      <w:r>
        <w:rPr>
          <w:b/>
        </w:rPr>
        <w:t xml:space="preserve">Tulos</w:t>
      </w:r>
    </w:p>
    <w:p>
      <w:r>
        <w:t xml:space="preserve">prosentteina</w:t>
      </w:r>
    </w:p>
    <w:p>
      <w:r>
        <w:rPr>
          <w:b/>
        </w:rPr>
        <w:t xml:space="preserve">Tulos</w:t>
      </w:r>
    </w:p>
    <w:p>
      <w:r>
        <w:t xml:space="preserve">positiivisena lukuna</w:t>
      </w:r>
    </w:p>
    <w:p>
      <w:r>
        <w:rPr>
          <w:b/>
        </w:rPr>
        <w:t xml:space="preserve">Esimerkki 8.6111</w:t>
      </w:r>
    </w:p>
    <w:p>
      <w:r>
        <w:t xml:space="preserve">Mikä on maanjäristyksen keskus?</w:t>
      </w:r>
    </w:p>
    <w:p>
      <w:r>
        <w:rPr>
          <w:b/>
        </w:rPr>
        <w:t xml:space="preserve">Tulos</w:t>
      </w:r>
    </w:p>
    <w:p>
      <w:r>
        <w:t xml:space="preserve">suuruus</w:t>
      </w:r>
    </w:p>
    <w:p>
      <w:r>
        <w:rPr>
          <w:b/>
        </w:rPr>
        <w:t xml:space="preserve">Tulos</w:t>
      </w:r>
    </w:p>
    <w:p>
      <w:r>
        <w:t xml:space="preserve">ydin</w:t>
      </w:r>
    </w:p>
    <w:p>
      <w:r>
        <w:rPr>
          <w:b/>
        </w:rPr>
        <w:t xml:space="preserve">Tulos</w:t>
      </w:r>
    </w:p>
    <w:p>
      <w:r>
        <w:t xml:space="preserve">vaikutus</w:t>
      </w:r>
    </w:p>
    <w:p>
      <w:r>
        <w:rPr>
          <w:b/>
        </w:rPr>
        <w:t xml:space="preserve">Esimerkki 8.6112</w:t>
      </w:r>
    </w:p>
    <w:p>
      <w:r>
        <w:t xml:space="preserve">Mikä termi kuvaa nesteen ominaisuutta, joka perustuu sen molekyylien välisten voimien voimakkuuteen?</w:t>
      </w:r>
    </w:p>
    <w:p>
      <w:r>
        <w:rPr>
          <w:b/>
        </w:rPr>
        <w:t xml:space="preserve">Tulos</w:t>
      </w:r>
    </w:p>
    <w:p>
      <w:r>
        <w:t xml:space="preserve">analoginen paine</w:t>
      </w:r>
    </w:p>
    <w:p>
      <w:r>
        <w:rPr>
          <w:b/>
        </w:rPr>
        <w:t xml:space="preserve">Tulos</w:t>
      </w:r>
    </w:p>
    <w:p>
      <w:r>
        <w:t xml:space="preserve">solupaine</w:t>
      </w:r>
    </w:p>
    <w:p>
      <w:r>
        <w:rPr>
          <w:b/>
        </w:rPr>
        <w:t xml:space="preserve">Tulos</w:t>
      </w:r>
    </w:p>
    <w:p>
      <w:r>
        <w:t xml:space="preserve">kudospaine</w:t>
      </w:r>
    </w:p>
    <w:p>
      <w:r>
        <w:rPr>
          <w:b/>
        </w:rPr>
        <w:t xml:space="preserve">Esimerkki 8.6113</w:t>
      </w:r>
    </w:p>
    <w:p>
      <w:r>
        <w:t xml:space="preserve">Endosytoosi ja eksosytoosi ovat vesikkelikuljetuksia, jotka kuljettavat hyvin suuria molekyylejä minkä rakenteen läpi?</w:t>
      </w:r>
    </w:p>
    <w:p>
      <w:r>
        <w:rPr>
          <w:b/>
        </w:rPr>
        <w:t xml:space="preserve">Tulos</w:t>
      </w:r>
    </w:p>
    <w:p>
      <w:r>
        <w:t xml:space="preserve">solusubstraatti</w:t>
      </w:r>
    </w:p>
    <w:p>
      <w:r>
        <w:rPr>
          <w:b/>
        </w:rPr>
        <w:t xml:space="preserve">Tulos</w:t>
      </w:r>
    </w:p>
    <w:p>
      <w:r>
        <w:t xml:space="preserve">sydän</w:t>
      </w:r>
    </w:p>
    <w:p>
      <w:r>
        <w:rPr>
          <w:b/>
        </w:rPr>
        <w:t xml:space="preserve">Tulos</w:t>
      </w:r>
    </w:p>
    <w:p>
      <w:r>
        <w:t xml:space="preserve">dermis</w:t>
      </w:r>
    </w:p>
    <w:p>
      <w:r>
        <w:rPr>
          <w:b/>
        </w:rPr>
        <w:t xml:space="preserve">Esimerkki 8.6114</w:t>
      </w:r>
    </w:p>
    <w:p>
      <w:r>
        <w:t xml:space="preserve">Mikä on kerroksittain pinottuna "kerroskakkugeologiassa"?</w:t>
      </w:r>
    </w:p>
    <w:p>
      <w:r>
        <w:rPr>
          <w:b/>
        </w:rPr>
        <w:t xml:space="preserve">Tulos</w:t>
      </w:r>
    </w:p>
    <w:p>
      <w:r>
        <w:t xml:space="preserve">sedimentti</w:t>
      </w:r>
    </w:p>
    <w:p>
      <w:r>
        <w:rPr>
          <w:b/>
        </w:rPr>
        <w:t xml:space="preserve">Tulos</w:t>
      </w:r>
    </w:p>
    <w:p>
      <w:r>
        <w:t xml:space="preserve">maaperä</w:t>
      </w:r>
    </w:p>
    <w:p>
      <w:r>
        <w:rPr>
          <w:b/>
        </w:rPr>
        <w:t xml:space="preserve">Tulos</w:t>
      </w:r>
    </w:p>
    <w:p>
      <w:r>
        <w:t xml:space="preserve">horisontaalinen stata</w:t>
      </w:r>
    </w:p>
    <w:p>
      <w:r>
        <w:rPr>
          <w:b/>
        </w:rPr>
        <w:t xml:space="preserve">Esimerkki 8.6115</w:t>
      </w:r>
    </w:p>
    <w:p>
      <w:r>
        <w:t xml:space="preserve">Mikä on kaasun paine kaasuseoksessa?</w:t>
      </w:r>
    </w:p>
    <w:p>
      <w:r>
        <w:rPr>
          <w:b/>
        </w:rPr>
        <w:t xml:space="preserve">Tulos</w:t>
      </w:r>
    </w:p>
    <w:p>
      <w:r>
        <w:t xml:space="preserve">kaasumainen energia</w:t>
      </w:r>
    </w:p>
    <w:p>
      <w:r>
        <w:rPr>
          <w:b/>
        </w:rPr>
        <w:t xml:space="preserve">Tulos</w:t>
      </w:r>
    </w:p>
    <w:p>
      <w:r>
        <w:t xml:space="preserve">kaasumainen paine</w:t>
      </w:r>
    </w:p>
    <w:p>
      <w:r>
        <w:rPr>
          <w:b/>
        </w:rPr>
        <w:t xml:space="preserve">Tulos</w:t>
      </w:r>
    </w:p>
    <w:p>
      <w:r>
        <w:t xml:space="preserve">osittainen energia</w:t>
      </w:r>
    </w:p>
    <w:p>
      <w:r>
        <w:rPr>
          <w:b/>
        </w:rPr>
        <w:t xml:space="preserve">Esimerkki 8.6116</w:t>
      </w:r>
    </w:p>
    <w:p>
      <w:r>
        <w:t xml:space="preserve">Mikä on tieteellinen termi kaukonäköisyydelle?</w:t>
      </w:r>
    </w:p>
    <w:p>
      <w:r>
        <w:rPr>
          <w:b/>
        </w:rPr>
        <w:t xml:space="preserve">Tulos</w:t>
      </w:r>
    </w:p>
    <w:p>
      <w:r>
        <w:t xml:space="preserve">hypoksia</w:t>
      </w:r>
    </w:p>
    <w:p>
      <w:r>
        <w:rPr>
          <w:b/>
        </w:rPr>
        <w:t xml:space="preserve">Tulos</w:t>
      </w:r>
    </w:p>
    <w:p>
      <w:r>
        <w:t xml:space="preserve">myopia</w:t>
      </w:r>
    </w:p>
    <w:p>
      <w:r>
        <w:rPr>
          <w:b/>
        </w:rPr>
        <w:t xml:space="preserve">Tulos</w:t>
      </w:r>
    </w:p>
    <w:p>
      <w:r>
        <w:t xml:space="preserve">micropsia</w:t>
      </w:r>
    </w:p>
    <w:p>
      <w:r>
        <w:rPr>
          <w:b/>
        </w:rPr>
        <w:t xml:space="preserve">Esimerkki 8.6117</w:t>
      </w:r>
    </w:p>
    <w:p>
      <w:r>
        <w:t xml:space="preserve">Ihmisen miehen ja naisen lisääntymissykliä ohjataan hypotalamuksen ja aivolisäkkeen etuosan hormonien vuorovaikutuksella lisääntymiskudosten ja -elinten hormonien kanssa. molemmilla sukupuolilla hypotalamus valvoo ja aiheuttaa hormonien vapautumisen tästä?</w:t>
      </w:r>
    </w:p>
    <w:p>
      <w:r>
        <w:rPr>
          <w:b/>
        </w:rPr>
        <w:t xml:space="preserve">Tulos</w:t>
      </w:r>
    </w:p>
    <w:p>
      <w:r>
        <w:t xml:space="preserve">kilpirauhanen</w:t>
      </w:r>
    </w:p>
    <w:p>
      <w:r>
        <w:rPr>
          <w:b/>
        </w:rPr>
        <w:t xml:space="preserve">Tulos</w:t>
      </w:r>
    </w:p>
    <w:p>
      <w:r>
        <w:t xml:space="preserve">käpyrauhanen</w:t>
      </w:r>
    </w:p>
    <w:p>
      <w:r>
        <w:rPr>
          <w:b/>
        </w:rPr>
        <w:t xml:space="preserve">Tulos</w:t>
      </w:r>
    </w:p>
    <w:p>
      <w:r>
        <w:t xml:space="preserve">hypotalamusrauhanen</w:t>
      </w:r>
    </w:p>
    <w:p>
      <w:r>
        <w:rPr>
          <w:b/>
        </w:rPr>
        <w:t xml:space="preserve">Esimerkki 8.6118</w:t>
      </w:r>
    </w:p>
    <w:p>
      <w:r>
        <w:t xml:space="preserve">Minkälaiseksi märkä maa muuttuu maanjäristyksen aikana?</w:t>
      </w:r>
    </w:p>
    <w:p>
      <w:r>
        <w:rPr>
          <w:b/>
        </w:rPr>
        <w:t xml:space="preserve">Tulos</w:t>
      </w:r>
    </w:p>
    <w:p>
      <w:r>
        <w:t xml:space="preserve">hiekka</w:t>
      </w:r>
    </w:p>
    <w:p>
      <w:r>
        <w:rPr>
          <w:b/>
        </w:rPr>
        <w:t xml:space="preserve">Tulos</w:t>
      </w:r>
    </w:p>
    <w:p>
      <w:r>
        <w:t xml:space="preserve">rock</w:t>
      </w:r>
    </w:p>
    <w:p>
      <w:r>
        <w:rPr>
          <w:b/>
        </w:rPr>
        <w:t xml:space="preserve">Tulos</w:t>
      </w:r>
    </w:p>
    <w:p>
      <w:r>
        <w:t xml:space="preserve">vesi</w:t>
      </w:r>
    </w:p>
    <w:p>
      <w:r>
        <w:rPr>
          <w:b/>
        </w:rPr>
        <w:t xml:space="preserve">Esimerkki 8.6119</w:t>
      </w:r>
    </w:p>
    <w:p>
      <w:r>
        <w:t xml:space="preserve">Miksi kutsutaan biologisen monimuotoisuuden äkillisiä ja dramaattisia menetyksiä?</w:t>
      </w:r>
    </w:p>
    <w:p>
      <w:r>
        <w:rPr>
          <w:b/>
        </w:rPr>
        <w:t xml:space="preserve">Tulos</w:t>
      </w:r>
    </w:p>
    <w:p>
      <w:r>
        <w:t xml:space="preserve">räjähdysmäinen sukupuuttoon kuoleminen</w:t>
      </w:r>
    </w:p>
    <w:p>
      <w:r>
        <w:rPr>
          <w:b/>
        </w:rPr>
        <w:t xml:space="preserve">Tulos</w:t>
      </w:r>
    </w:p>
    <w:p>
      <w:r>
        <w:t xml:space="preserve">elämän sukupuuttoon kuoleminen</w:t>
      </w:r>
    </w:p>
    <w:p>
      <w:r>
        <w:rPr>
          <w:b/>
        </w:rPr>
        <w:t xml:space="preserve">Tulos</w:t>
      </w:r>
    </w:p>
    <w:p>
      <w:r>
        <w:t xml:space="preserve">normaali sukupuuttoon kuoleminen</w:t>
      </w:r>
    </w:p>
    <w:p>
      <w:r>
        <w:rPr>
          <w:b/>
        </w:rPr>
        <w:t xml:space="preserve">Esimerkki 8.6120</w:t>
      </w:r>
    </w:p>
    <w:p>
      <w:r>
        <w:t xml:space="preserve">Missä lähes kaikki maanjäristykset tapahtuvat?</w:t>
      </w:r>
    </w:p>
    <w:p>
      <w:r>
        <w:rPr>
          <w:b/>
        </w:rPr>
        <w:t xml:space="preserve">Tulos</w:t>
      </w:r>
    </w:p>
    <w:p>
      <w:r>
        <w:t xml:space="preserve">levykeskukset</w:t>
      </w:r>
    </w:p>
    <w:p>
      <w:r>
        <w:rPr>
          <w:b/>
        </w:rPr>
        <w:t xml:space="preserve">Tulos</w:t>
      </w:r>
    </w:p>
    <w:p>
      <w:r>
        <w:t xml:space="preserve">Aasiassa</w:t>
      </w:r>
    </w:p>
    <w:p>
      <w:r>
        <w:rPr>
          <w:b/>
        </w:rPr>
        <w:t xml:space="preserve">Tulos</w:t>
      </w:r>
    </w:p>
    <w:p>
      <w:r>
        <w:t xml:space="preserve">suurissa kaupungeissa</w:t>
      </w:r>
    </w:p>
    <w:p>
      <w:r>
        <w:rPr>
          <w:b/>
        </w:rPr>
        <w:t xml:space="preserve">Esimerkki 8.6121</w:t>
      </w:r>
    </w:p>
    <w:p>
      <w:r>
        <w:t xml:space="preserve">Kuka keksi taksonomisen luokittelujärjestelmän?</w:t>
      </w:r>
    </w:p>
    <w:p>
      <w:r>
        <w:rPr>
          <w:b/>
        </w:rPr>
        <w:t xml:space="preserve">Tulos</w:t>
      </w:r>
    </w:p>
    <w:p>
      <w:r>
        <w:t xml:space="preserve">Pascal</w:t>
      </w:r>
    </w:p>
    <w:p>
      <w:r>
        <w:rPr>
          <w:b/>
        </w:rPr>
        <w:t xml:space="preserve">Tulos</w:t>
      </w:r>
    </w:p>
    <w:p>
      <w:r>
        <w:t xml:space="preserve">gregor mendel</w:t>
      </w:r>
    </w:p>
    <w:p>
      <w:r>
        <w:rPr>
          <w:b/>
        </w:rPr>
        <w:t xml:space="preserve">Tulos</w:t>
      </w:r>
    </w:p>
    <w:p>
      <w:r>
        <w:t xml:space="preserve">Isaac Newton</w:t>
      </w:r>
    </w:p>
    <w:p>
      <w:r>
        <w:rPr>
          <w:b/>
        </w:rPr>
        <w:t xml:space="preserve">Esimerkki 8.6122</w:t>
      </w:r>
    </w:p>
    <w:p>
      <w:r>
        <w:t xml:space="preserve">Mikä pyörittää lämpöydinreaktorin turbiinia?</w:t>
      </w:r>
    </w:p>
    <w:p>
      <w:r>
        <w:rPr>
          <w:b/>
        </w:rPr>
        <w:t xml:space="preserve">Tulos</w:t>
      </w:r>
    </w:p>
    <w:p>
      <w:r>
        <w:t xml:space="preserve">magneetit</w:t>
      </w:r>
    </w:p>
    <w:p>
      <w:r>
        <w:rPr>
          <w:b/>
        </w:rPr>
        <w:t xml:space="preserve">Tulos</w:t>
      </w:r>
    </w:p>
    <w:p>
      <w:r>
        <w:t xml:space="preserve">kuumennettu öljy</w:t>
      </w:r>
    </w:p>
    <w:p>
      <w:r>
        <w:rPr>
          <w:b/>
        </w:rPr>
        <w:t xml:space="preserve">Tulos</w:t>
      </w:r>
    </w:p>
    <w:p>
      <w:r>
        <w:t xml:space="preserve">tuulivoima</w:t>
      </w:r>
    </w:p>
    <w:p>
      <w:r>
        <w:rPr>
          <w:b/>
        </w:rPr>
        <w:t xml:space="preserve">Esimerkki 8.6123</w:t>
      </w:r>
    </w:p>
    <w:p>
      <w:r>
        <w:t xml:space="preserve">Mitä kutsutaan ihmisen häntäluun ja valaan lantion kaltaisiksi rakenteiksi?</w:t>
      </w:r>
    </w:p>
    <w:p>
      <w:r>
        <w:rPr>
          <w:b/>
        </w:rPr>
        <w:t xml:space="preserve">Tulos</w:t>
      </w:r>
    </w:p>
    <w:p>
      <w:r>
        <w:t xml:space="preserve">alkukantaiset rakenteet</w:t>
      </w:r>
    </w:p>
    <w:p>
      <w:r>
        <w:rPr>
          <w:b/>
        </w:rPr>
        <w:t xml:space="preserve">Tulos</w:t>
      </w:r>
    </w:p>
    <w:p>
      <w:r>
        <w:t xml:space="preserve">loisrakenteet</w:t>
      </w:r>
    </w:p>
    <w:p>
      <w:r>
        <w:rPr>
          <w:b/>
        </w:rPr>
        <w:t xml:space="preserve">Tulos</w:t>
      </w:r>
    </w:p>
    <w:p>
      <w:r>
        <w:t xml:space="preserve">mukautukset</w:t>
      </w:r>
    </w:p>
    <w:p>
      <w:r>
        <w:rPr>
          <w:b/>
        </w:rPr>
        <w:t xml:space="preserve">Esimerkki 8.6124</w:t>
      </w:r>
    </w:p>
    <w:p>
      <w:r>
        <w:t xml:space="preserve">Mikä on toinen termi likinäköisyydelle?</w:t>
      </w:r>
    </w:p>
    <w:p>
      <w:r>
        <w:rPr>
          <w:b/>
        </w:rPr>
        <w:t xml:space="preserve">Tulos</w:t>
      </w:r>
    </w:p>
    <w:p>
      <w:r>
        <w:t xml:space="preserve">hypoksia</w:t>
      </w:r>
    </w:p>
    <w:p>
      <w:r>
        <w:rPr>
          <w:b/>
        </w:rPr>
        <w:t xml:space="preserve">Tulos</w:t>
      </w:r>
    </w:p>
    <w:p>
      <w:r>
        <w:t xml:space="preserve">glaukooma</w:t>
      </w:r>
    </w:p>
    <w:p>
      <w:r>
        <w:rPr>
          <w:b/>
        </w:rPr>
        <w:t xml:space="preserve">Tulos</w:t>
      </w:r>
    </w:p>
    <w:p>
      <w:r>
        <w:t xml:space="preserve">anemia</w:t>
      </w:r>
    </w:p>
    <w:p>
      <w:r>
        <w:rPr>
          <w:b/>
        </w:rPr>
        <w:t xml:space="preserve">Esimerkki 8.6125</w:t>
      </w:r>
    </w:p>
    <w:p>
      <w:r>
        <w:t xml:space="preserve">Mitkä hormonit toimivat yhdessä kontrolloidakseen veren glukoosipitoisuutta?</w:t>
      </w:r>
    </w:p>
    <w:p>
      <w:r>
        <w:rPr>
          <w:b/>
        </w:rPr>
        <w:t xml:space="preserve">Tulos</w:t>
      </w:r>
    </w:p>
    <w:p>
      <w:r>
        <w:t xml:space="preserve">insuliini ja estrogeeni</w:t>
      </w:r>
    </w:p>
    <w:p>
      <w:r>
        <w:rPr>
          <w:b/>
        </w:rPr>
        <w:t xml:space="preserve">Tulos</w:t>
      </w:r>
    </w:p>
    <w:p>
      <w:r>
        <w:t xml:space="preserve">serotoniini ja glukagoni</w:t>
      </w:r>
    </w:p>
    <w:p>
      <w:r>
        <w:rPr>
          <w:b/>
        </w:rPr>
        <w:t xml:space="preserve">Tulos</w:t>
      </w:r>
    </w:p>
    <w:p>
      <w:r>
        <w:t xml:space="preserve">testosteroni ja insuliini</w:t>
      </w:r>
    </w:p>
    <w:p>
      <w:r>
        <w:rPr>
          <w:b/>
        </w:rPr>
        <w:t xml:space="preserve">Esimerkki 8.6126</w:t>
      </w:r>
    </w:p>
    <w:p>
      <w:r>
        <w:t xml:space="preserve">Minkä siirtokunnissa elävien eläinten aikuiset eläimet kiinnittyvät juurten kaltaisilla ulokkeilla kiinteisiin pintoihin, kuten kallioihin ja riuttoihin?</w:t>
      </w:r>
    </w:p>
    <w:p>
      <w:r>
        <w:rPr>
          <w:b/>
        </w:rPr>
        <w:t xml:space="preserve">Tulos</w:t>
      </w:r>
    </w:p>
    <w:p>
      <w:r>
        <w:t xml:space="preserve">anemoneja</w:t>
      </w:r>
    </w:p>
    <w:p>
      <w:r>
        <w:rPr>
          <w:b/>
        </w:rPr>
        <w:t xml:space="preserve">Tulos</w:t>
      </w:r>
    </w:p>
    <w:p>
      <w:r>
        <w:t xml:space="preserve">korallit</w:t>
      </w:r>
    </w:p>
    <w:p>
      <w:r>
        <w:rPr>
          <w:b/>
        </w:rPr>
        <w:t xml:space="preserve">Tulos</w:t>
      </w:r>
    </w:p>
    <w:p>
      <w:r>
        <w:t xml:space="preserve">nilviäiset</w:t>
      </w:r>
    </w:p>
    <w:p>
      <w:r>
        <w:rPr>
          <w:b/>
        </w:rPr>
        <w:t xml:space="preserve">Esimerkki 8.6127</w:t>
      </w:r>
    </w:p>
    <w:p>
      <w:r>
        <w:t xml:space="preserve">Missä elimissä munasolut syntyvät ja kehittyvät hedelmöitymisen jälkeen mihin toiseen elimeen?</w:t>
      </w:r>
    </w:p>
    <w:p>
      <w:r>
        <w:rPr>
          <w:b/>
        </w:rPr>
        <w:t xml:space="preserve">Tulos</w:t>
      </w:r>
    </w:p>
    <w:p>
      <w:r>
        <w:t xml:space="preserve">munanjohtimet, munasarjat</w:t>
      </w:r>
    </w:p>
    <w:p>
      <w:r>
        <w:rPr>
          <w:b/>
        </w:rPr>
        <w:t xml:space="preserve">Tulos</w:t>
      </w:r>
    </w:p>
    <w:p>
      <w:r>
        <w:t xml:space="preserve">kohdunkaula, munasarjat</w:t>
      </w:r>
    </w:p>
    <w:p>
      <w:r>
        <w:rPr>
          <w:b/>
        </w:rPr>
        <w:t xml:space="preserve">Tulos</w:t>
      </w:r>
    </w:p>
    <w:p>
      <w:r>
        <w:t xml:space="preserve">kohtu, emätin</w:t>
      </w:r>
    </w:p>
    <w:p>
      <w:r>
        <w:rPr>
          <w:b/>
        </w:rPr>
        <w:t xml:space="preserve">Esimerkki 8.6128</w:t>
      </w:r>
    </w:p>
    <w:p>
      <w:r>
        <w:t xml:space="preserve">Minkälaisen polarisaation negatiivinen esine luo&gt;</w:t>
      </w:r>
    </w:p>
    <w:p>
      <w:r>
        <w:rPr>
          <w:b/>
        </w:rPr>
        <w:t xml:space="preserve">Tulos</w:t>
      </w:r>
    </w:p>
    <w:p>
      <w:r>
        <w:t xml:space="preserve">yhteinen polarisaatio</w:t>
      </w:r>
    </w:p>
    <w:p>
      <w:r>
        <w:rPr>
          <w:b/>
        </w:rPr>
        <w:t xml:space="preserve">Tulos</w:t>
      </w:r>
    </w:p>
    <w:p>
      <w:r>
        <w:t xml:space="preserve">yksinkertainen polarisaatio</w:t>
      </w:r>
    </w:p>
    <w:p>
      <w:r>
        <w:rPr>
          <w:b/>
        </w:rPr>
        <w:t xml:space="preserve">Tulos</w:t>
      </w:r>
    </w:p>
    <w:p>
      <w:r>
        <w:t xml:space="preserve">negatiivinen polarisaatio</w:t>
      </w:r>
    </w:p>
    <w:p>
      <w:r>
        <w:rPr>
          <w:b/>
        </w:rPr>
        <w:t xml:space="preserve">Esimerkki 8.6129</w:t>
      </w:r>
    </w:p>
    <w:p>
      <w:r>
        <w:t xml:space="preserve">Mikä on sidekudoksen tärkein solu?</w:t>
      </w:r>
    </w:p>
    <w:p>
      <w:r>
        <w:rPr>
          <w:b/>
        </w:rPr>
        <w:t xml:space="preserve">Tulos</w:t>
      </w:r>
    </w:p>
    <w:p>
      <w:r>
        <w:t xml:space="preserve">organismi</w:t>
      </w:r>
    </w:p>
    <w:p>
      <w:r>
        <w:rPr>
          <w:b/>
        </w:rPr>
        <w:t xml:space="preserve">Tulos</w:t>
      </w:r>
    </w:p>
    <w:p>
      <w:r>
        <w:t xml:space="preserve">Syöpä</w:t>
      </w:r>
    </w:p>
    <w:p>
      <w:r>
        <w:rPr>
          <w:b/>
        </w:rPr>
        <w:t xml:space="preserve">Tulos</w:t>
      </w:r>
    </w:p>
    <w:p>
      <w:r>
        <w:t xml:space="preserve">neuraalinen</w:t>
      </w:r>
    </w:p>
    <w:p>
      <w:r>
        <w:rPr>
          <w:b/>
        </w:rPr>
        <w:t xml:space="preserve">Esimerkki 8.6130</w:t>
      </w:r>
    </w:p>
    <w:p>
      <w:r>
        <w:t xml:space="preserve">Mikä koostuu kalsiumkationista ja nitraattianionista?</w:t>
      </w:r>
    </w:p>
    <w:p>
      <w:r>
        <w:rPr>
          <w:b/>
        </w:rPr>
        <w:t xml:space="preserve">Tulos</w:t>
      </w:r>
    </w:p>
    <w:p>
      <w:r>
        <w:t xml:space="preserve">kalsiumkarbonaatti</w:t>
      </w:r>
    </w:p>
    <w:p>
      <w:r>
        <w:rPr>
          <w:b/>
        </w:rPr>
        <w:t xml:space="preserve">Tulos</w:t>
      </w:r>
    </w:p>
    <w:p>
      <w:r>
        <w:t xml:space="preserve">dynamiitti</w:t>
      </w:r>
    </w:p>
    <w:p>
      <w:r>
        <w:rPr>
          <w:b/>
        </w:rPr>
        <w:t xml:space="preserve">Tulos</w:t>
      </w:r>
    </w:p>
    <w:p>
      <w:r>
        <w:t xml:space="preserve">typpioksidi</w:t>
      </w:r>
    </w:p>
    <w:p>
      <w:r>
        <w:rPr>
          <w:b/>
        </w:rPr>
        <w:t xml:space="preserve">Esimerkki 8.6131</w:t>
      </w:r>
    </w:p>
    <w:p>
      <w:r>
        <w:t xml:space="preserve">Mikä laite on sähkökemiallinen kenno tai kennosarja, joka tuottaa sähkövirtaa?</w:t>
      </w:r>
    </w:p>
    <w:p>
      <w:r>
        <w:rPr>
          <w:b/>
        </w:rPr>
        <w:t xml:space="preserve">Tulos</w:t>
      </w:r>
    </w:p>
    <w:p>
      <w:r>
        <w:t xml:space="preserve">reaktori</w:t>
      </w:r>
    </w:p>
    <w:p>
      <w:r>
        <w:rPr>
          <w:b/>
        </w:rPr>
        <w:t xml:space="preserve">Tulos</w:t>
      </w:r>
    </w:p>
    <w:p>
      <w:r>
        <w:t xml:space="preserve">magneetti</w:t>
      </w:r>
    </w:p>
    <w:p>
      <w:r>
        <w:rPr>
          <w:b/>
        </w:rPr>
        <w:t xml:space="preserve">Tulos</w:t>
      </w:r>
    </w:p>
    <w:p>
      <w:r>
        <w:t xml:space="preserve">generaattori</w:t>
      </w:r>
    </w:p>
    <w:p>
      <w:r>
        <w:rPr>
          <w:b/>
        </w:rPr>
        <w:t xml:space="preserve">Esimerkki 8.6132</w:t>
      </w:r>
    </w:p>
    <w:p>
      <w:r>
        <w:t xml:space="preserve">Mitkä ovat dramaattisimmat, äkillisimmät ja vaarallisimmat massahäviötyypit?</w:t>
      </w:r>
    </w:p>
    <w:p>
      <w:r>
        <w:rPr>
          <w:b/>
        </w:rPr>
        <w:t xml:space="preserve">Tulos</w:t>
      </w:r>
    </w:p>
    <w:p>
      <w:r>
        <w:t xml:space="preserve">maanjäristykset</w:t>
      </w:r>
    </w:p>
    <w:p>
      <w:r>
        <w:rPr>
          <w:b/>
        </w:rPr>
        <w:t xml:space="preserve">Tulos</w:t>
      </w:r>
    </w:p>
    <w:p>
      <w:r>
        <w:t xml:space="preserve">monsuunit</w:t>
      </w:r>
    </w:p>
    <w:p>
      <w:r>
        <w:rPr>
          <w:b/>
        </w:rPr>
        <w:t xml:space="preserve">Tulos</w:t>
      </w:r>
    </w:p>
    <w:p>
      <w:r>
        <w:t xml:space="preserve">tulivuoret</w:t>
      </w:r>
    </w:p>
    <w:p>
      <w:r>
        <w:rPr>
          <w:b/>
        </w:rPr>
        <w:t xml:space="preserve">Esimerkki 8.6133</w:t>
      </w:r>
    </w:p>
    <w:p>
      <w:r>
        <w:t xml:space="preserve">Mikä elinjärjestelmä on erilainen miehillä ja naisilla?</w:t>
      </w:r>
    </w:p>
    <w:p>
      <w:r>
        <w:rPr>
          <w:b/>
        </w:rPr>
        <w:t xml:space="preserve">Tulos</w:t>
      </w:r>
    </w:p>
    <w:p>
      <w:r>
        <w:t xml:space="preserve">hermostolliset elimet</w:t>
      </w:r>
    </w:p>
    <w:p>
      <w:r>
        <w:rPr>
          <w:b/>
        </w:rPr>
        <w:t xml:space="preserve">Tulos</w:t>
      </w:r>
    </w:p>
    <w:p>
      <w:r>
        <w:t xml:space="preserve">hengityselimet</w:t>
      </w:r>
    </w:p>
    <w:p>
      <w:r>
        <w:rPr>
          <w:b/>
        </w:rPr>
        <w:t xml:space="preserve">Tulos</w:t>
      </w:r>
    </w:p>
    <w:p>
      <w:r>
        <w:t xml:space="preserve">imusuonielimet</w:t>
      </w:r>
    </w:p>
    <w:p>
      <w:r>
        <w:rPr>
          <w:b/>
        </w:rPr>
        <w:t xml:space="preserve">Esimerkki 8.6134</w:t>
      </w:r>
    </w:p>
    <w:p>
      <w:r>
        <w:t xml:space="preserve">Mikä on nimitys niveljalkaisille, joilla on selkäranka sekä rusto- ja luurunko?</w:t>
      </w:r>
    </w:p>
    <w:p>
      <w:r>
        <w:rPr>
          <w:b/>
        </w:rPr>
        <w:t xml:space="preserve">Tulos</w:t>
      </w:r>
    </w:p>
    <w:p>
      <w:r>
        <w:t xml:space="preserve">Olen</w:t>
      </w:r>
    </w:p>
    <w:p>
      <w:r>
        <w:rPr>
          <w:b/>
        </w:rPr>
        <w:t xml:space="preserve">Tulos</w:t>
      </w:r>
    </w:p>
    <w:p>
      <w:r>
        <w:t xml:space="preserve">hyönteinen</w:t>
      </w:r>
    </w:p>
    <w:p>
      <w:r>
        <w:rPr>
          <w:b/>
        </w:rPr>
        <w:t xml:space="preserve">Tulos</w:t>
      </w:r>
    </w:p>
    <w:p>
      <w:r>
        <w:t xml:space="preserve">mammel</w:t>
      </w:r>
    </w:p>
    <w:p>
      <w:r>
        <w:rPr>
          <w:b/>
        </w:rPr>
        <w:t xml:space="preserve">Esimerkki 8.6135</w:t>
      </w:r>
    </w:p>
    <w:p>
      <w:r>
        <w:t xml:space="preserve">Suurissa korkeuksissa akklimatisaatio lisää punasoluja, joten on enemmän mitä auttaa kuljettamaan saatavilla olevaa happea?</w:t>
      </w:r>
    </w:p>
    <w:p>
      <w:r>
        <w:rPr>
          <w:b/>
        </w:rPr>
        <w:t xml:space="preserve">Tulos</w:t>
      </w:r>
    </w:p>
    <w:p>
      <w:r>
        <w:t xml:space="preserve">verihiutaleet</w:t>
      </w:r>
    </w:p>
    <w:p>
      <w:r>
        <w:rPr>
          <w:b/>
        </w:rPr>
        <w:t xml:space="preserve">Tulos</w:t>
      </w:r>
    </w:p>
    <w:p>
      <w:r>
        <w:t xml:space="preserve">plasma</w:t>
      </w:r>
    </w:p>
    <w:p>
      <w:r>
        <w:rPr>
          <w:b/>
        </w:rPr>
        <w:t xml:space="preserve">Tulos</w:t>
      </w:r>
    </w:p>
    <w:p>
      <w:r>
        <w:t xml:space="preserve">leukosyytit</w:t>
      </w:r>
    </w:p>
    <w:p>
      <w:r>
        <w:rPr>
          <w:b/>
        </w:rPr>
        <w:t xml:space="preserve">Esimerkki 8.6136</w:t>
      </w:r>
    </w:p>
    <w:p>
      <w:r>
        <w:t xml:space="preserve">Erilaiset muodot korreloivat usein erilaisten mitä soluissa?</w:t>
      </w:r>
    </w:p>
    <w:p>
      <w:r>
        <w:rPr>
          <w:b/>
        </w:rPr>
        <w:t xml:space="preserve">Tulos</w:t>
      </w:r>
    </w:p>
    <w:p>
      <w:r>
        <w:t xml:space="preserve">järjestelmät</w:t>
      </w:r>
    </w:p>
    <w:p>
      <w:r>
        <w:rPr>
          <w:b/>
        </w:rPr>
        <w:t xml:space="preserve">Tulos</w:t>
      </w:r>
    </w:p>
    <w:p>
      <w:r>
        <w:t xml:space="preserve">entsyymit</w:t>
      </w:r>
    </w:p>
    <w:p>
      <w:r>
        <w:rPr>
          <w:b/>
        </w:rPr>
        <w:t xml:space="preserve">Tulos</w:t>
      </w:r>
    </w:p>
    <w:p>
      <w:r>
        <w:t xml:space="preserve">tyypit</w:t>
      </w:r>
    </w:p>
    <w:p>
      <w:r>
        <w:rPr>
          <w:b/>
        </w:rPr>
        <w:t xml:space="preserve">Esimerkki 8.6137</w:t>
      </w:r>
    </w:p>
    <w:p>
      <w:r>
        <w:t xml:space="preserve">Mitkä ovat monien tutkijoiden mielestä vanhimmat eukaryootit?</w:t>
      </w:r>
    </w:p>
    <w:p>
      <w:r>
        <w:rPr>
          <w:b/>
        </w:rPr>
        <w:t xml:space="preserve">Tulos</w:t>
      </w:r>
    </w:p>
    <w:p>
      <w:r>
        <w:t xml:space="preserve">prokaryootit</w:t>
      </w:r>
    </w:p>
    <w:p>
      <w:r>
        <w:rPr>
          <w:b/>
        </w:rPr>
        <w:t xml:space="preserve">Tulos</w:t>
      </w:r>
    </w:p>
    <w:p>
      <w:r>
        <w:t xml:space="preserve">kasvit</w:t>
      </w:r>
    </w:p>
    <w:p>
      <w:r>
        <w:rPr>
          <w:b/>
        </w:rPr>
        <w:t xml:space="preserve">Tulos</w:t>
      </w:r>
    </w:p>
    <w:p>
      <w:r>
        <w:t xml:space="preserve">niveljalkaiset</w:t>
      </w:r>
    </w:p>
    <w:p>
      <w:r>
        <w:rPr>
          <w:b/>
        </w:rPr>
        <w:t xml:space="preserve">Esimerkki 8.6138</w:t>
      </w:r>
    </w:p>
    <w:p>
      <w:r>
        <w:t xml:space="preserve">Fotosynteesi vaatii valoa, vettä ja mitä muuta?</w:t>
      </w:r>
    </w:p>
    <w:p>
      <w:r>
        <w:rPr>
          <w:b/>
        </w:rPr>
        <w:t xml:space="preserve">Tulos</w:t>
      </w:r>
    </w:p>
    <w:p>
      <w:r>
        <w:t xml:space="preserve">vuodenajat</w:t>
      </w:r>
    </w:p>
    <w:p>
      <w:r>
        <w:rPr>
          <w:b/>
        </w:rPr>
        <w:t xml:space="preserve">Tulos</w:t>
      </w:r>
    </w:p>
    <w:p>
      <w:r>
        <w:t xml:space="preserve">typpi</w:t>
      </w:r>
    </w:p>
    <w:p>
      <w:r>
        <w:rPr>
          <w:b/>
        </w:rPr>
        <w:t xml:space="preserve">Tulos</w:t>
      </w:r>
    </w:p>
    <w:p>
      <w:r>
        <w:t xml:space="preserve">maaperä</w:t>
      </w:r>
    </w:p>
    <w:p>
      <w:r>
        <w:rPr>
          <w:b/>
        </w:rPr>
        <w:t xml:space="preserve">Esimerkki 8.6139</w:t>
      </w:r>
    </w:p>
    <w:p>
      <w:r>
        <w:t xml:space="preserve">Mikä on yleinen nimitys kiinteälle hiilidioksidille, jota käytetään jäähdytysnesteenä?</w:t>
      </w:r>
    </w:p>
    <w:p>
      <w:r>
        <w:rPr>
          <w:b/>
        </w:rPr>
        <w:t xml:space="preserve">Tulos</w:t>
      </w:r>
    </w:p>
    <w:p>
      <w:r>
        <w:t xml:space="preserve">sininen jää</w:t>
      </w:r>
    </w:p>
    <w:p>
      <w:r>
        <w:rPr>
          <w:b/>
        </w:rPr>
        <w:t xml:space="preserve">Tulos</w:t>
      </w:r>
    </w:p>
    <w:p>
      <w:r>
        <w:t xml:space="preserve">pakkasneste</w:t>
      </w:r>
    </w:p>
    <w:p>
      <w:r>
        <w:rPr>
          <w:b/>
        </w:rPr>
        <w:t xml:space="preserve">Tulos</w:t>
      </w:r>
    </w:p>
    <w:p>
      <w:r>
        <w:t xml:space="preserve">nestemäinen typpi</w:t>
      </w:r>
    </w:p>
    <w:p>
      <w:r>
        <w:rPr>
          <w:b/>
        </w:rPr>
        <w:t xml:space="preserve">Esimerkki 8.6140</w:t>
      </w:r>
    </w:p>
    <w:p>
      <w:r>
        <w:t xml:space="preserve">Rh-vasta-aineet voivat osoittautua vaarallisiksi, jos ne ylittävät minkä esteen raskauden aikana?</w:t>
      </w:r>
    </w:p>
    <w:p>
      <w:r>
        <w:rPr>
          <w:b/>
        </w:rPr>
        <w:t xml:space="preserve">Tulos</w:t>
      </w:r>
    </w:p>
    <w:p>
      <w:r>
        <w:t xml:space="preserve">vatsa</w:t>
      </w:r>
    </w:p>
    <w:p>
      <w:r>
        <w:rPr>
          <w:b/>
        </w:rPr>
        <w:t xml:space="preserve">Tulos</w:t>
      </w:r>
    </w:p>
    <w:p>
      <w:r>
        <w:t xml:space="preserve">sieni</w:t>
      </w:r>
    </w:p>
    <w:p>
      <w:r>
        <w:rPr>
          <w:b/>
        </w:rPr>
        <w:t xml:space="preserve">Tulos</w:t>
      </w:r>
    </w:p>
    <w:p>
      <w:r>
        <w:t xml:space="preserve">alkio</w:t>
      </w:r>
    </w:p>
    <w:p>
      <w:r>
        <w:rPr>
          <w:b/>
        </w:rPr>
        <w:t xml:space="preserve">Esimerkki 8.6141</w:t>
      </w:r>
    </w:p>
    <w:p>
      <w:r>
        <w:t xml:space="preserve">Mitä antamalla ihmisille voidaan ehkäistä monia virustauteja?</w:t>
      </w:r>
    </w:p>
    <w:p>
      <w:r>
        <w:rPr>
          <w:b/>
        </w:rPr>
        <w:t xml:space="preserve">Tulos</w:t>
      </w:r>
    </w:p>
    <w:p>
      <w:r>
        <w:t xml:space="preserve">Laktoosi</w:t>
      </w:r>
    </w:p>
    <w:p>
      <w:r>
        <w:rPr>
          <w:b/>
        </w:rPr>
        <w:t xml:space="preserve">Tulos</w:t>
      </w:r>
    </w:p>
    <w:p>
      <w:r>
        <w:t xml:space="preserve">torjunta-aineet</w:t>
      </w:r>
    </w:p>
    <w:p>
      <w:r>
        <w:rPr>
          <w:b/>
        </w:rPr>
        <w:t xml:space="preserve">Tulos</w:t>
      </w:r>
    </w:p>
    <w:p>
      <w:r>
        <w:t xml:space="preserve">syövät</w:t>
      </w:r>
    </w:p>
    <w:p>
      <w:r>
        <w:rPr>
          <w:b/>
        </w:rPr>
        <w:t xml:space="preserve">Esimerkki 8.6142</w:t>
      </w:r>
    </w:p>
    <w:p>
      <w:r>
        <w:t xml:space="preserve">Mitä tapahtuu maankuorelle, jos liikkuva valtameren kuori saavuttaa syvänmeren kaivannon?</w:t>
      </w:r>
    </w:p>
    <w:p>
      <w:r>
        <w:rPr>
          <w:b/>
        </w:rPr>
        <w:t xml:space="preserve">Tulos</w:t>
      </w:r>
    </w:p>
    <w:p>
      <w:r>
        <w:t xml:space="preserve">valtameren tulivuori</w:t>
      </w:r>
    </w:p>
    <w:p>
      <w:r>
        <w:rPr>
          <w:b/>
        </w:rPr>
        <w:t xml:space="preserve">Tulos</w:t>
      </w:r>
    </w:p>
    <w:p>
      <w:r>
        <w:t xml:space="preserve">se halkaisee</w:t>
      </w:r>
    </w:p>
    <w:p>
      <w:r>
        <w:rPr>
          <w:b/>
        </w:rPr>
        <w:t xml:space="preserve">Tulos</w:t>
      </w:r>
    </w:p>
    <w:p>
      <w:r>
        <w:t xml:space="preserve">muodostaa mantereen</w:t>
      </w:r>
    </w:p>
    <w:p>
      <w:r>
        <w:rPr>
          <w:b/>
        </w:rPr>
        <w:t xml:space="preserve">Esimerkki 8.6143</w:t>
      </w:r>
    </w:p>
    <w:p>
      <w:r>
        <w:t xml:space="preserve">On olemassa kuusi pohjimmiltaan erilaista ydinfarktin hajoamisreaktiota, ja jokaisessa niistä vapautuu erilainen hiukkanen vai mitä?</w:t>
      </w:r>
    </w:p>
    <w:p>
      <w:r>
        <w:rPr>
          <w:b/>
        </w:rPr>
        <w:t xml:space="preserve">Tulos</w:t>
      </w:r>
    </w:p>
    <w:p>
      <w:r>
        <w:t xml:space="preserve">proteiini</w:t>
      </w:r>
    </w:p>
    <w:p>
      <w:r>
        <w:rPr>
          <w:b/>
        </w:rPr>
        <w:t xml:space="preserve">Tulos</w:t>
      </w:r>
    </w:p>
    <w:p>
      <w:r>
        <w:t xml:space="preserve">mineraali</w:t>
      </w:r>
    </w:p>
    <w:p>
      <w:r>
        <w:rPr>
          <w:b/>
        </w:rPr>
        <w:t xml:space="preserve">Tulos</w:t>
      </w:r>
    </w:p>
    <w:p>
      <w:r>
        <w:t xml:space="preserve">massa</w:t>
      </w:r>
    </w:p>
    <w:p>
      <w:r>
        <w:rPr>
          <w:b/>
        </w:rPr>
        <w:t xml:space="preserve">Esimerkki 8.6144</w:t>
      </w:r>
    </w:p>
    <w:p>
      <w:r>
        <w:t xml:space="preserve">Missä kallon keskiosassa pariton eteisluu sijaitsee?</w:t>
      </w:r>
    </w:p>
    <w:p>
      <w:r>
        <w:rPr>
          <w:b/>
        </w:rPr>
        <w:t xml:space="preserve">Tulos</w:t>
      </w:r>
    </w:p>
    <w:p>
      <w:r>
        <w:t xml:space="preserve">huipulla</w:t>
      </w:r>
    </w:p>
    <w:p>
      <w:r>
        <w:rPr>
          <w:b/>
        </w:rPr>
        <w:t xml:space="preserve">Tulos</w:t>
      </w:r>
    </w:p>
    <w:p>
      <w:r>
        <w:t xml:space="preserve">kohdassa</w:t>
      </w:r>
    </w:p>
    <w:p>
      <w:r>
        <w:rPr>
          <w:b/>
        </w:rPr>
        <w:t xml:space="preserve">Tulos</w:t>
      </w:r>
    </w:p>
    <w:p>
      <w:r>
        <w:t xml:space="preserve">taitekohdassa</w:t>
      </w:r>
    </w:p>
    <w:p>
      <w:r>
        <w:rPr>
          <w:b/>
        </w:rPr>
        <w:t xml:space="preserve">Esimerkki 8.6145</w:t>
      </w:r>
    </w:p>
    <w:p>
      <w:r>
        <w:t xml:space="preserve">Morfologiset ja molekyylitiedot osoittavat, että siivet ovat kehittyneet hyönteisissä kuinka monta kertaa?</w:t>
      </w:r>
    </w:p>
    <w:p>
      <w:r>
        <w:rPr>
          <w:b/>
        </w:rPr>
        <w:t xml:space="preserve">Tulos</w:t>
      </w:r>
    </w:p>
    <w:p>
      <w:r>
        <w:t xml:space="preserve">monta kertaa</w:t>
      </w:r>
    </w:p>
    <w:p>
      <w:r>
        <w:rPr>
          <w:b/>
        </w:rPr>
        <w:t xml:space="preserve">Tulos</w:t>
      </w:r>
    </w:p>
    <w:p>
      <w:r>
        <w:t xml:space="preserve">kahdesti</w:t>
      </w:r>
    </w:p>
    <w:p>
      <w:r>
        <w:rPr>
          <w:b/>
        </w:rPr>
        <w:t xml:space="preserve">Tulos</w:t>
      </w:r>
    </w:p>
    <w:p>
      <w:r>
        <w:t xml:space="preserve">ei koskaan</w:t>
      </w:r>
    </w:p>
    <w:p>
      <w:r>
        <w:rPr>
          <w:b/>
        </w:rPr>
        <w:t xml:space="preserve">Esimerkki 8.6146</w:t>
      </w:r>
    </w:p>
    <w:p>
      <w:r>
        <w:t xml:space="preserve">Mitä väestö saa syntyvyyden ja maahanmuuton kautta?</w:t>
      </w:r>
    </w:p>
    <w:p>
      <w:r>
        <w:rPr>
          <w:b/>
        </w:rPr>
        <w:t xml:space="preserve">Tulos</w:t>
      </w:r>
    </w:p>
    <w:p>
      <w:r>
        <w:t xml:space="preserve">ihmiset</w:t>
      </w:r>
    </w:p>
    <w:p>
      <w:r>
        <w:rPr>
          <w:b/>
        </w:rPr>
        <w:t xml:space="preserve">Tulos</w:t>
      </w:r>
    </w:p>
    <w:p>
      <w:r>
        <w:t xml:space="preserve">Yli asukasluku</w:t>
      </w:r>
    </w:p>
    <w:p>
      <w:r>
        <w:rPr>
          <w:b/>
        </w:rPr>
        <w:t xml:space="preserve">Tulos</w:t>
      </w:r>
    </w:p>
    <w:p>
      <w:r>
        <w:t xml:space="preserve">Liikaa väkeä</w:t>
      </w:r>
    </w:p>
    <w:p>
      <w:r>
        <w:rPr>
          <w:b/>
        </w:rPr>
        <w:t xml:space="preserve">Esimerkki 8.6147</w:t>
      </w:r>
    </w:p>
    <w:p>
      <w:r>
        <w:t xml:space="preserve">Mikä on sieniä tutkivan biologin nimi?</w:t>
      </w:r>
    </w:p>
    <w:p>
      <w:r>
        <w:rPr>
          <w:b/>
        </w:rPr>
        <w:t xml:space="preserve">Tulos</w:t>
      </w:r>
    </w:p>
    <w:p>
      <w:r>
        <w:t xml:space="preserve">egyptologit</w:t>
      </w:r>
    </w:p>
    <w:p>
      <w:r>
        <w:rPr>
          <w:b/>
        </w:rPr>
        <w:t xml:space="preserve">Tulos</w:t>
      </w:r>
    </w:p>
    <w:p>
      <w:r>
        <w:t xml:space="preserve">musiikkitieteilijät</w:t>
      </w:r>
    </w:p>
    <w:p>
      <w:r>
        <w:rPr>
          <w:b/>
        </w:rPr>
        <w:t xml:space="preserve">Tulos</w:t>
      </w:r>
    </w:p>
    <w:p>
      <w:r>
        <w:t xml:space="preserve">onkologit</w:t>
      </w:r>
    </w:p>
    <w:p>
      <w:r>
        <w:rPr>
          <w:b/>
        </w:rPr>
        <w:t xml:space="preserve">Esimerkki 8.6148</w:t>
      </w:r>
    </w:p>
    <w:p>
      <w:r>
        <w:t xml:space="preserve">Minkä prosessin kautta aine siirtyy solusta toiseen?</w:t>
      </w:r>
    </w:p>
    <w:p>
      <w:r>
        <w:rPr>
          <w:b/>
        </w:rPr>
        <w:t xml:space="preserve">Tulos</w:t>
      </w:r>
    </w:p>
    <w:p>
      <w:r>
        <w:t xml:space="preserve">käänteistransferaasi</w:t>
      </w:r>
    </w:p>
    <w:p>
      <w:r>
        <w:rPr>
          <w:b/>
        </w:rPr>
        <w:t xml:space="preserve">Tulos</w:t>
      </w:r>
    </w:p>
    <w:p>
      <w:r>
        <w:t xml:space="preserve">autolyysi</w:t>
      </w:r>
    </w:p>
    <w:p>
      <w:r>
        <w:rPr>
          <w:b/>
        </w:rPr>
        <w:t xml:space="preserve">Tulos</w:t>
      </w:r>
    </w:p>
    <w:p>
      <w:r>
        <w:t xml:space="preserve">downregulation</w:t>
      </w:r>
    </w:p>
    <w:p>
      <w:r>
        <w:rPr>
          <w:b/>
        </w:rPr>
        <w:t xml:space="preserve">Esimerkki 8.6149</w:t>
      </w:r>
    </w:p>
    <w:p>
      <w:r>
        <w:t xml:space="preserve">Paksu iho, jota on vain kämmenissä ja jalkapohjissa, on ylimääräinen mikä?</w:t>
      </w:r>
    </w:p>
    <w:p>
      <w:r>
        <w:rPr>
          <w:b/>
        </w:rPr>
        <w:t xml:space="preserve">Tulos</w:t>
      </w:r>
    </w:p>
    <w:p>
      <w:r>
        <w:t xml:space="preserve">pinta</w:t>
      </w:r>
    </w:p>
    <w:p>
      <w:r>
        <w:rPr>
          <w:b/>
        </w:rPr>
        <w:t xml:space="preserve">Tulos</w:t>
      </w:r>
    </w:p>
    <w:p>
      <w:r>
        <w:t xml:space="preserve">Iho</w:t>
      </w:r>
    </w:p>
    <w:p>
      <w:r>
        <w:rPr>
          <w:b/>
        </w:rPr>
        <w:t xml:space="preserve">Tulos</w:t>
      </w:r>
    </w:p>
    <w:p>
      <w:r>
        <w:t xml:space="preserve">ulkoinen</w:t>
      </w:r>
    </w:p>
    <w:p>
      <w:r>
        <w:rPr>
          <w:b/>
        </w:rPr>
        <w:t xml:space="preserve">Esimerkki 8.6150</w:t>
      </w:r>
    </w:p>
    <w:p>
      <w:r>
        <w:t xml:space="preserve">Veden annetaan virrata alamäkeen suureen turbiiniin, josta valjastetaan energiaa. mikä auttaa turbiinia pyörimään?</w:t>
      </w:r>
    </w:p>
    <w:p>
      <w:r>
        <w:rPr>
          <w:b/>
        </w:rPr>
        <w:t xml:space="preserve">Tulos</w:t>
      </w:r>
    </w:p>
    <w:p>
      <w:r>
        <w:t xml:space="preserve">jäännösenergia</w:t>
      </w:r>
    </w:p>
    <w:p>
      <w:r>
        <w:rPr>
          <w:b/>
        </w:rPr>
        <w:t xml:space="preserve">Tulos</w:t>
      </w:r>
    </w:p>
    <w:p>
      <w:r>
        <w:t xml:space="preserve">sähköstaattinen energia</w:t>
      </w:r>
    </w:p>
    <w:p>
      <w:r>
        <w:rPr>
          <w:b/>
        </w:rPr>
        <w:t xml:space="preserve">Tulos</w:t>
      </w:r>
    </w:p>
    <w:p>
      <w:r>
        <w:t xml:space="preserve">polaarinen energia</w:t>
      </w:r>
    </w:p>
    <w:p>
      <w:r>
        <w:rPr>
          <w:b/>
        </w:rPr>
        <w:t xml:space="preserve">Esimerkki 8.6151</w:t>
      </w:r>
    </w:p>
    <w:p>
      <w:r>
        <w:t xml:space="preserve">Jos ympäristöolosuhteet heikkenevät, monet lajit voivat muodostaa suojaavia mitä?</w:t>
      </w:r>
    </w:p>
    <w:p>
      <w:r>
        <w:rPr>
          <w:b/>
        </w:rPr>
        <w:t xml:space="preserve">Tulos</w:t>
      </w:r>
    </w:p>
    <w:p>
      <w:r>
        <w:t xml:space="preserve">kuidut</w:t>
      </w:r>
    </w:p>
    <w:p>
      <w:r>
        <w:rPr>
          <w:b/>
        </w:rPr>
        <w:t xml:space="preserve">Tulos</w:t>
      </w:r>
    </w:p>
    <w:p>
      <w:r>
        <w:t xml:space="preserve">proteiinit</w:t>
      </w:r>
    </w:p>
    <w:p>
      <w:r>
        <w:rPr>
          <w:b/>
        </w:rPr>
        <w:t xml:space="preserve">Tulos</w:t>
      </w:r>
    </w:p>
    <w:p>
      <w:r>
        <w:t xml:space="preserve">kuoret</w:t>
      </w:r>
    </w:p>
    <w:p>
      <w:r>
        <w:rPr>
          <w:b/>
        </w:rPr>
        <w:t xml:space="preserve">Esimerkki 8.6152</w:t>
      </w:r>
    </w:p>
    <w:p>
      <w:r>
        <w:t xml:space="preserve">Mendelin periytymisen fyysinen perusta on minkä käyttäytymisessä?</w:t>
      </w:r>
    </w:p>
    <w:p>
      <w:r>
        <w:rPr>
          <w:b/>
        </w:rPr>
        <w:t xml:space="preserve">Tulos</w:t>
      </w:r>
    </w:p>
    <w:p>
      <w:r>
        <w:t xml:space="preserve">ribosomit</w:t>
      </w:r>
    </w:p>
    <w:p>
      <w:r>
        <w:rPr>
          <w:b/>
        </w:rPr>
        <w:t xml:space="preserve">Tulos</w:t>
      </w:r>
    </w:p>
    <w:p>
      <w:r>
        <w:t xml:space="preserve">prokaryootit</w:t>
      </w:r>
    </w:p>
    <w:p>
      <w:r>
        <w:rPr>
          <w:b/>
        </w:rPr>
        <w:t xml:space="preserve">Tulos</w:t>
      </w:r>
    </w:p>
    <w:p>
      <w:r>
        <w:t xml:space="preserve">eläimet</w:t>
      </w:r>
    </w:p>
    <w:p>
      <w:r>
        <w:rPr>
          <w:b/>
        </w:rPr>
        <w:t xml:space="preserve">Esimerkki 8.6153</w:t>
      </w:r>
    </w:p>
    <w:p>
      <w:r>
        <w:t xml:space="preserve">Kun kävelet jalkakäytävällä, mitä tapahtuu kenkiesi ja betonin välissä aina, kun lasket jalkasi maahan?</w:t>
      </w:r>
    </w:p>
    <w:p>
      <w:r>
        <w:rPr>
          <w:b/>
        </w:rPr>
        <w:t xml:space="preserve">Tulos</w:t>
      </w:r>
    </w:p>
    <w:p>
      <w:r>
        <w:t xml:space="preserve">liike</w:t>
      </w:r>
    </w:p>
    <w:p>
      <w:r>
        <w:rPr>
          <w:b/>
        </w:rPr>
        <w:t xml:space="preserve">Tulos</w:t>
      </w:r>
    </w:p>
    <w:p>
      <w:r>
        <w:t xml:space="preserve">edistyminen</w:t>
      </w:r>
    </w:p>
    <w:p>
      <w:r>
        <w:rPr>
          <w:b/>
        </w:rPr>
        <w:t xml:space="preserve">Tulos</w:t>
      </w:r>
    </w:p>
    <w:p>
      <w:r>
        <w:t xml:space="preserve">tartunta</w:t>
      </w:r>
    </w:p>
    <w:p>
      <w:r>
        <w:rPr>
          <w:b/>
        </w:rPr>
        <w:t xml:space="preserve">Esimerkki 8.6154</w:t>
      </w:r>
    </w:p>
    <w:p>
      <w:r>
        <w:t xml:space="preserve">Tuulivoimaa, aurinkovoimaa, vesivoimaa ja geotermistä energiaa kutsutaan uusiutuviksi energialähteiksi tai millä muulla termillä?</w:t>
      </w:r>
    </w:p>
    <w:p>
      <w:r>
        <w:rPr>
          <w:b/>
        </w:rPr>
        <w:t xml:space="preserve">Tulos</w:t>
      </w:r>
    </w:p>
    <w:p>
      <w:r>
        <w:t xml:space="preserve">pakollinen energia</w:t>
      </w:r>
    </w:p>
    <w:p>
      <w:r>
        <w:rPr>
          <w:b/>
        </w:rPr>
        <w:t xml:space="preserve">Tulos</w:t>
      </w:r>
    </w:p>
    <w:p>
      <w:r>
        <w:t xml:space="preserve">erityinen energia</w:t>
      </w:r>
    </w:p>
    <w:p>
      <w:r>
        <w:rPr>
          <w:b/>
        </w:rPr>
        <w:t xml:space="preserve">Tulos</w:t>
      </w:r>
    </w:p>
    <w:p>
      <w:r>
        <w:t xml:space="preserve">konservatiivinen energia</w:t>
      </w:r>
    </w:p>
    <w:p>
      <w:r>
        <w:rPr>
          <w:b/>
        </w:rPr>
        <w:t xml:space="preserve">Esimerkki 8.6155</w:t>
      </w:r>
    </w:p>
    <w:p>
      <w:r>
        <w:t xml:space="preserve">Minkälainen energia kulkee aineen läpi aaltomuodossa?</w:t>
      </w:r>
    </w:p>
    <w:p>
      <w:r>
        <w:rPr>
          <w:b/>
        </w:rPr>
        <w:t xml:space="preserve">Tulos</w:t>
      </w:r>
    </w:p>
    <w:p>
      <w:r>
        <w:t xml:space="preserve">värähtely</w:t>
      </w:r>
    </w:p>
    <w:p>
      <w:r>
        <w:rPr>
          <w:b/>
        </w:rPr>
        <w:t xml:space="preserve">Tulos</w:t>
      </w:r>
    </w:p>
    <w:p>
      <w:r>
        <w:t xml:space="preserve">magneettinen</w:t>
      </w:r>
    </w:p>
    <w:p>
      <w:r>
        <w:rPr>
          <w:b/>
        </w:rPr>
        <w:t xml:space="preserve">Tulos</w:t>
      </w:r>
    </w:p>
    <w:p>
      <w:r>
        <w:t xml:space="preserve">valo</w:t>
      </w:r>
    </w:p>
    <w:p>
      <w:r>
        <w:rPr>
          <w:b/>
        </w:rPr>
        <w:t xml:space="preserve">Esimerkki 8.6156</w:t>
      </w:r>
    </w:p>
    <w:p>
      <w:r>
        <w:t xml:space="preserve">Mitä termiä käytetään kuvaamaan liikkeessä olevan aineen energiaa?</w:t>
      </w:r>
    </w:p>
    <w:p>
      <w:r>
        <w:rPr>
          <w:b/>
        </w:rPr>
        <w:t xml:space="preserve">Tulos</w:t>
      </w:r>
    </w:p>
    <w:p>
      <w:r>
        <w:t xml:space="preserve">kitkaenergia</w:t>
      </w:r>
    </w:p>
    <w:p>
      <w:r>
        <w:rPr>
          <w:b/>
        </w:rPr>
        <w:t xml:space="preserve">Tulos</w:t>
      </w:r>
    </w:p>
    <w:p>
      <w:r>
        <w:t xml:space="preserve">gravitaatioenergia</w:t>
      </w:r>
    </w:p>
    <w:p>
      <w:r>
        <w:rPr>
          <w:b/>
        </w:rPr>
        <w:t xml:space="preserve">Tulos</w:t>
      </w:r>
    </w:p>
    <w:p>
      <w:r>
        <w:t xml:space="preserve">emotionaalinen energia</w:t>
      </w:r>
    </w:p>
    <w:p>
      <w:r>
        <w:rPr>
          <w:b/>
        </w:rPr>
        <w:t xml:space="preserve">Esimerkki 8.6157</w:t>
      </w:r>
    </w:p>
    <w:p>
      <w:r>
        <w:t xml:space="preserve">Mikä on solukalvon ja tuman välissä olevan geelimäisen aineen nimi?</w:t>
      </w:r>
    </w:p>
    <w:p>
      <w:r>
        <w:rPr>
          <w:b/>
        </w:rPr>
        <w:t xml:space="preserve">Tulos</w:t>
      </w:r>
    </w:p>
    <w:p>
      <w:r>
        <w:t xml:space="preserve">ribosomi</w:t>
      </w:r>
    </w:p>
    <w:p>
      <w:r>
        <w:rPr>
          <w:b/>
        </w:rPr>
        <w:t xml:space="preserve">Tulos</w:t>
      </w:r>
    </w:p>
    <w:p>
      <w:r>
        <w:t xml:space="preserve">lima</w:t>
      </w:r>
    </w:p>
    <w:p>
      <w:r>
        <w:rPr>
          <w:b/>
        </w:rPr>
        <w:t xml:space="preserve">Tulos</w:t>
      </w:r>
    </w:p>
    <w:p>
      <w:r>
        <w:t xml:space="preserve">tyhjiö</w:t>
      </w:r>
    </w:p>
    <w:p>
      <w:r>
        <w:rPr>
          <w:b/>
        </w:rPr>
        <w:t xml:space="preserve">Esimerkki 8.6158</w:t>
      </w:r>
    </w:p>
    <w:p>
      <w:r>
        <w:t xml:space="preserve">Kun tippukivi ja tippukivi liittyvät yhteen, ne muodostavat mitä?</w:t>
      </w:r>
    </w:p>
    <w:p>
      <w:r>
        <w:rPr>
          <w:b/>
        </w:rPr>
        <w:t xml:space="preserve">Tulos</w:t>
      </w:r>
    </w:p>
    <w:p>
      <w:r>
        <w:t xml:space="preserve">tikkaat</w:t>
      </w:r>
    </w:p>
    <w:p>
      <w:r>
        <w:rPr>
          <w:b/>
        </w:rPr>
        <w:t xml:space="preserve">Tulos</w:t>
      </w:r>
    </w:p>
    <w:p>
      <w:r>
        <w:t xml:space="preserve">luola</w:t>
      </w:r>
    </w:p>
    <w:p>
      <w:r>
        <w:rPr>
          <w:b/>
        </w:rPr>
        <w:t xml:space="preserve">Tulos</w:t>
      </w:r>
    </w:p>
    <w:p>
      <w:r>
        <w:t xml:space="preserve">yhteinen</w:t>
      </w:r>
    </w:p>
    <w:p>
      <w:r>
        <w:rPr>
          <w:b/>
        </w:rPr>
        <w:t xml:space="preserve">Esimerkki 8.6159</w:t>
      </w:r>
    </w:p>
    <w:p>
      <w:r>
        <w:t xml:space="preserve">Minkä rakenteiden vanhemmat osat ankkuroivat kasvin ja kuljettavat vettä ja liuenneita aineita maaperän ja versojen välillä?</w:t>
      </w:r>
    </w:p>
    <w:p>
      <w:r>
        <w:rPr>
          <w:b/>
        </w:rPr>
        <w:t xml:space="preserve">Tulos</w:t>
      </w:r>
    </w:p>
    <w:p>
      <w:r>
        <w:t xml:space="preserve">solut</w:t>
      </w:r>
    </w:p>
    <w:p>
      <w:r>
        <w:rPr>
          <w:b/>
        </w:rPr>
        <w:t xml:space="preserve">Tulos</w:t>
      </w:r>
    </w:p>
    <w:p>
      <w:r>
        <w:t xml:space="preserve">kuori</w:t>
      </w:r>
    </w:p>
    <w:p>
      <w:r>
        <w:rPr>
          <w:b/>
        </w:rPr>
        <w:t xml:space="preserve">Tulos</w:t>
      </w:r>
    </w:p>
    <w:p>
      <w:r>
        <w:t xml:space="preserve">lehdet</w:t>
      </w:r>
    </w:p>
    <w:p>
      <w:r>
        <w:rPr>
          <w:b/>
        </w:rPr>
        <w:t xml:space="preserve">Esimerkki 8.6160</w:t>
      </w:r>
    </w:p>
    <w:p>
      <w:r>
        <w:t xml:space="preserve">Miten matelijat tyypillisesti lisääntyvät?</w:t>
      </w:r>
    </w:p>
    <w:p>
      <w:r>
        <w:rPr>
          <w:b/>
        </w:rPr>
        <w:t xml:space="preserve">Tulos</w:t>
      </w:r>
    </w:p>
    <w:p>
      <w:r>
        <w:t xml:space="preserve">kloonaus</w:t>
      </w:r>
    </w:p>
    <w:p>
      <w:r>
        <w:rPr>
          <w:b/>
        </w:rPr>
        <w:t xml:space="preserve">Tulos</w:t>
      </w:r>
    </w:p>
    <w:p>
      <w:r>
        <w:t xml:space="preserve">elävänä syntynyt lapsi</w:t>
      </w:r>
    </w:p>
    <w:p>
      <w:r>
        <w:rPr>
          <w:b/>
        </w:rPr>
        <w:t xml:space="preserve">Tulos</w:t>
      </w:r>
    </w:p>
    <w:p>
      <w:r>
        <w:t xml:space="preserve">suvuttomasti</w:t>
      </w:r>
    </w:p>
    <w:p>
      <w:r>
        <w:rPr>
          <w:b/>
        </w:rPr>
        <w:t xml:space="preserve">Esimerkki 8.6161</w:t>
      </w:r>
    </w:p>
    <w:p>
      <w:r>
        <w:t xml:space="preserve">Missä olosuhteissa monet bakteerit käyvät alkoholia?</w:t>
      </w:r>
    </w:p>
    <w:p>
      <w:r>
        <w:rPr>
          <w:b/>
        </w:rPr>
        <w:t xml:space="preserve">Tulos</w:t>
      </w:r>
    </w:p>
    <w:p>
      <w:r>
        <w:t xml:space="preserve">sulaminen</w:t>
      </w:r>
    </w:p>
    <w:p>
      <w:r>
        <w:rPr>
          <w:b/>
        </w:rPr>
        <w:t xml:space="preserve">Tulos</w:t>
      </w:r>
    </w:p>
    <w:p>
      <w:r>
        <w:t xml:space="preserve">entsymaattinen</w:t>
      </w:r>
    </w:p>
    <w:p>
      <w:r>
        <w:rPr>
          <w:b/>
        </w:rPr>
        <w:t xml:space="preserve">Tulos</w:t>
      </w:r>
    </w:p>
    <w:p>
      <w:r>
        <w:t xml:space="preserve">fotosynteesi</w:t>
      </w:r>
    </w:p>
    <w:p>
      <w:r>
        <w:rPr>
          <w:b/>
        </w:rPr>
        <w:t xml:space="preserve">Esimerkki 8.6162</w:t>
      </w:r>
    </w:p>
    <w:p>
      <w:r>
        <w:t xml:space="preserve">Minkä yli 70 prosenttia maapallon pinta-alasta peittävän piirteen vaikutus maapallon ilmakehään, ilmastoon ja eläviin olentoihin on suuri?</w:t>
      </w:r>
    </w:p>
    <w:p>
      <w:r>
        <w:rPr>
          <w:b/>
        </w:rPr>
        <w:t xml:space="preserve">Tulos</w:t>
      </w:r>
    </w:p>
    <w:p>
      <w:r>
        <w:t xml:space="preserve">joet</w:t>
      </w:r>
    </w:p>
    <w:p>
      <w:r>
        <w:rPr>
          <w:b/>
        </w:rPr>
        <w:t xml:space="preserve">Tulos</w:t>
      </w:r>
    </w:p>
    <w:p>
      <w:r>
        <w:t xml:space="preserve">maanosat</w:t>
      </w:r>
    </w:p>
    <w:p>
      <w:r>
        <w:rPr>
          <w:b/>
        </w:rPr>
        <w:t xml:space="preserve">Tulos</w:t>
      </w:r>
    </w:p>
    <w:p>
      <w:r>
        <w:t xml:space="preserve">vuoret</w:t>
      </w:r>
    </w:p>
    <w:p>
      <w:r>
        <w:rPr>
          <w:b/>
        </w:rPr>
        <w:t xml:space="preserve">Esimerkki 8.6163</w:t>
      </w:r>
    </w:p>
    <w:p>
      <w:r>
        <w:t xml:space="preserve">Mikä on termi kokeessa vaikuttavalle tekijälle?</w:t>
      </w:r>
    </w:p>
    <w:p>
      <w:r>
        <w:rPr>
          <w:b/>
        </w:rPr>
        <w:t xml:space="preserve">Tulos</w:t>
      </w:r>
    </w:p>
    <w:p>
      <w:r>
        <w:t xml:space="preserve">useita muuttujia</w:t>
      </w:r>
    </w:p>
    <w:p>
      <w:r>
        <w:rPr>
          <w:b/>
        </w:rPr>
        <w:t xml:space="preserve">Tulos</w:t>
      </w:r>
    </w:p>
    <w:p>
      <w:r>
        <w:t xml:space="preserve">vakaa muuttuja</w:t>
      </w:r>
    </w:p>
    <w:p>
      <w:r>
        <w:rPr>
          <w:b/>
        </w:rPr>
        <w:t xml:space="preserve">Tulos</w:t>
      </w:r>
    </w:p>
    <w:p>
      <w:r>
        <w:t xml:space="preserve">riippumaton muuttuja</w:t>
      </w:r>
    </w:p>
    <w:p>
      <w:r>
        <w:rPr>
          <w:b/>
        </w:rPr>
        <w:t xml:space="preserve">Esimerkki 8.6164</w:t>
      </w:r>
    </w:p>
    <w:p>
      <w:r>
        <w:t xml:space="preserve">Limahomeilla on useita morfologisia yhtäläisyyksiä sieniin, mukaan lukien itiöiden tuottaminen, joiden uskotaan olevan seurausta konvergenssista, mistä?</w:t>
      </w:r>
    </w:p>
    <w:p>
      <w:r>
        <w:rPr>
          <w:b/>
        </w:rPr>
        <w:t xml:space="preserve">Tulos</w:t>
      </w:r>
    </w:p>
    <w:p>
      <w:r>
        <w:t xml:space="preserve">sukupolvi</w:t>
      </w:r>
    </w:p>
    <w:p>
      <w:r>
        <w:rPr>
          <w:b/>
        </w:rPr>
        <w:t xml:space="preserve">Tulos</w:t>
      </w:r>
    </w:p>
    <w:p>
      <w:r>
        <w:t xml:space="preserve">ilmiö</w:t>
      </w:r>
    </w:p>
    <w:p>
      <w:r>
        <w:rPr>
          <w:b/>
        </w:rPr>
        <w:t xml:space="preserve">Tulos</w:t>
      </w:r>
    </w:p>
    <w:p>
      <w:r>
        <w:t xml:space="preserve">syntyminen</w:t>
      </w:r>
    </w:p>
    <w:p>
      <w:r>
        <w:rPr>
          <w:b/>
        </w:rPr>
        <w:t xml:space="preserve">Esimerkki 8.6165</w:t>
      </w:r>
    </w:p>
    <w:p>
      <w:r>
        <w:t xml:space="preserve">Kuinka monta selkärankaisten yhdeksästä luokasta on kaloja?</w:t>
      </w:r>
    </w:p>
    <w:p>
      <w:r>
        <w:rPr>
          <w:b/>
        </w:rPr>
        <w:t xml:space="preserve">Tulos</w:t>
      </w:r>
    </w:p>
    <w:p>
      <w:r>
        <w:t xml:space="preserve">yksi</w:t>
      </w:r>
    </w:p>
    <w:p>
      <w:r>
        <w:rPr>
          <w:b/>
        </w:rPr>
        <w:t xml:space="preserve">Tulos</w:t>
      </w:r>
    </w:p>
    <w:p>
      <w:r>
        <w:t xml:space="preserve">neljä</w:t>
      </w:r>
    </w:p>
    <w:p>
      <w:r>
        <w:rPr>
          <w:b/>
        </w:rPr>
        <w:t xml:space="preserve">Tulos</w:t>
      </w:r>
    </w:p>
    <w:p>
      <w:r>
        <w:t xml:space="preserve">kolme</w:t>
      </w:r>
    </w:p>
    <w:p>
      <w:r>
        <w:rPr>
          <w:b/>
        </w:rPr>
        <w:t xml:space="preserve">Esimerkki 8.6166</w:t>
      </w:r>
    </w:p>
    <w:p>
      <w:r>
        <w:t xml:space="preserve">Minkä lajin varhaisimmilta lajeilta puuttuivat kukat, lehdet, juuret ja varret?</w:t>
      </w:r>
    </w:p>
    <w:p>
      <w:r>
        <w:rPr>
          <w:b/>
        </w:rPr>
        <w:t xml:space="preserve">Tulos</w:t>
      </w:r>
    </w:p>
    <w:p>
      <w:r>
        <w:t xml:space="preserve">eläimet</w:t>
      </w:r>
    </w:p>
    <w:p>
      <w:r>
        <w:rPr>
          <w:b/>
        </w:rPr>
        <w:t xml:space="preserve">Tulos</w:t>
      </w:r>
    </w:p>
    <w:p>
      <w:r>
        <w:t xml:space="preserve">pilvet</w:t>
      </w:r>
    </w:p>
    <w:p>
      <w:r>
        <w:rPr>
          <w:b/>
        </w:rPr>
        <w:t xml:space="preserve">Tulos</w:t>
      </w:r>
    </w:p>
    <w:p>
      <w:r>
        <w:t xml:space="preserve">talot</w:t>
      </w:r>
    </w:p>
    <w:p>
      <w:r>
        <w:rPr>
          <w:b/>
        </w:rPr>
        <w:t xml:space="preserve">Esimerkki 8.6167</w:t>
      </w:r>
    </w:p>
    <w:p>
      <w:r>
        <w:t xml:space="preserve">Minkä tyyppinen reaktio on prosessi, jossa jotkin aineet, joita kutsutaan reaktioaineiksi, muuttuvat erilaisiksi aineiksi, joita kutsutaan tuotteiksi?</w:t>
      </w:r>
    </w:p>
    <w:p>
      <w:r>
        <w:rPr>
          <w:b/>
        </w:rPr>
        <w:t xml:space="preserve">Tulos</w:t>
      </w:r>
    </w:p>
    <w:p>
      <w:r>
        <w:t xml:space="preserve">palautuva reaktio</w:t>
      </w:r>
    </w:p>
    <w:p>
      <w:r>
        <w:rPr>
          <w:b/>
        </w:rPr>
        <w:t xml:space="preserve">Tulos</w:t>
      </w:r>
    </w:p>
    <w:p>
      <w:r>
        <w:t xml:space="preserve">fyysinen reaktio</w:t>
      </w:r>
    </w:p>
    <w:p>
      <w:r>
        <w:rPr>
          <w:b/>
        </w:rPr>
        <w:t xml:space="preserve">Tulos</w:t>
      </w:r>
    </w:p>
    <w:p>
      <w:r>
        <w:t xml:space="preserve">myrkyllinen reaktio</w:t>
      </w:r>
    </w:p>
    <w:p>
      <w:r>
        <w:rPr>
          <w:b/>
        </w:rPr>
        <w:t xml:space="preserve">Esimerkki 8.6168</w:t>
      </w:r>
    </w:p>
    <w:p>
      <w:r>
        <w:t xml:space="preserve">Mitä kutsutaan fosforia sisältäviksi lipideiksi?</w:t>
      </w:r>
    </w:p>
    <w:p>
      <w:r>
        <w:rPr>
          <w:b/>
        </w:rPr>
        <w:t xml:space="preserve">Tulos</w:t>
      </w:r>
    </w:p>
    <w:p>
      <w:r>
        <w:t xml:space="preserve">aminohapot</w:t>
      </w:r>
    </w:p>
    <w:p>
      <w:r>
        <w:rPr>
          <w:b/>
        </w:rPr>
        <w:t xml:space="preserve">Tulos</w:t>
      </w:r>
    </w:p>
    <w:p>
      <w:r>
        <w:t xml:space="preserve">alkaloidit</w:t>
      </w:r>
    </w:p>
    <w:p>
      <w:r>
        <w:rPr>
          <w:b/>
        </w:rPr>
        <w:t xml:space="preserve">Tulos</w:t>
      </w:r>
    </w:p>
    <w:p>
      <w:r>
        <w:t xml:space="preserve">eukaryootit</w:t>
      </w:r>
    </w:p>
    <w:p>
      <w:r>
        <w:rPr>
          <w:b/>
        </w:rPr>
        <w:t xml:space="preserve">Esimerkki 8.6169</w:t>
      </w:r>
    </w:p>
    <w:p>
      <w:r>
        <w:t xml:space="preserve">Samalla alueella asuvat väestöt muodostavat tämän?</w:t>
      </w:r>
    </w:p>
    <w:p>
      <w:r>
        <w:rPr>
          <w:b/>
        </w:rPr>
        <w:t xml:space="preserve">Tulos</w:t>
      </w:r>
    </w:p>
    <w:p>
      <w:r>
        <w:t xml:space="preserve">siirtokunta</w:t>
      </w:r>
    </w:p>
    <w:p>
      <w:r>
        <w:rPr>
          <w:b/>
        </w:rPr>
        <w:t xml:space="preserve">Tulos</w:t>
      </w:r>
    </w:p>
    <w:p>
      <w:r>
        <w:t xml:space="preserve">elinympäristö</w:t>
      </w:r>
    </w:p>
    <w:p>
      <w:r>
        <w:rPr>
          <w:b/>
        </w:rPr>
        <w:t xml:space="preserve">Tulos</w:t>
      </w:r>
    </w:p>
    <w:p>
      <w:r>
        <w:t xml:space="preserve">biomi</w:t>
      </w:r>
    </w:p>
    <w:p>
      <w:r>
        <w:rPr>
          <w:b/>
        </w:rPr>
        <w:t xml:space="preserve">Esimerkki 8.6170</w:t>
      </w:r>
    </w:p>
    <w:p>
      <w:r>
        <w:t xml:space="preserve">Missä yleisimmissä hiiliatomeissa on kuusi protonia ja kuusi neutronia?</w:t>
      </w:r>
    </w:p>
    <w:p>
      <w:r>
        <w:rPr>
          <w:b/>
        </w:rPr>
        <w:t xml:space="preserve">Tulos</w:t>
      </w:r>
    </w:p>
    <w:p>
      <w:r>
        <w:t xml:space="preserve">ribosomit</w:t>
      </w:r>
    </w:p>
    <w:p>
      <w:r>
        <w:rPr>
          <w:b/>
        </w:rPr>
        <w:t xml:space="preserve">Tulos</w:t>
      </w:r>
    </w:p>
    <w:p>
      <w:r>
        <w:t xml:space="preserve">neuroni</w:t>
      </w:r>
    </w:p>
    <w:p>
      <w:r>
        <w:rPr>
          <w:b/>
        </w:rPr>
        <w:t xml:space="preserve">Tulos</w:t>
      </w:r>
    </w:p>
    <w:p>
      <w:r>
        <w:t xml:space="preserve">kalvo</w:t>
      </w:r>
    </w:p>
    <w:p>
      <w:r>
        <w:rPr>
          <w:b/>
        </w:rPr>
        <w:t xml:space="preserve">Esimerkki 8.6171</w:t>
      </w:r>
    </w:p>
    <w:p>
      <w:r>
        <w:t xml:space="preserve">Mitä vasta-aineita eläin tuottaa altistuttuaan mikrobiantigeenille?</w:t>
      </w:r>
    </w:p>
    <w:p>
      <w:r>
        <w:rPr>
          <w:b/>
        </w:rPr>
        <w:t xml:space="preserve">Tulos</w:t>
      </w:r>
    </w:p>
    <w:p>
      <w:r>
        <w:t xml:space="preserve">eristetty</w:t>
      </w:r>
    </w:p>
    <w:p>
      <w:r>
        <w:rPr>
          <w:b/>
        </w:rPr>
        <w:t xml:space="preserve">Tulos</w:t>
      </w:r>
    </w:p>
    <w:p>
      <w:r>
        <w:t xml:space="preserve">monoklonaalinen</w:t>
      </w:r>
    </w:p>
    <w:p>
      <w:r>
        <w:rPr>
          <w:b/>
        </w:rPr>
        <w:t xml:space="preserve">Tulos</w:t>
      </w:r>
    </w:p>
    <w:p>
      <w:r>
        <w:t xml:space="preserve">kimeerinen</w:t>
      </w:r>
    </w:p>
    <w:p>
      <w:r>
        <w:rPr>
          <w:b/>
        </w:rPr>
        <w:t xml:space="preserve">Esimerkki 8.6172</w:t>
      </w:r>
    </w:p>
    <w:p>
      <w:r>
        <w:t xml:space="preserve">Mikä prosessi tuottaa neljä haploidista tytärsolua, joista jokainen on geneettisesti ainutlaatuinen?</w:t>
      </w:r>
    </w:p>
    <w:p>
      <w:r>
        <w:rPr>
          <w:b/>
        </w:rPr>
        <w:t xml:space="preserve">Tulos</w:t>
      </w:r>
    </w:p>
    <w:p>
      <w:r>
        <w:t xml:space="preserve">elektrolyysi</w:t>
      </w:r>
    </w:p>
    <w:p>
      <w:r>
        <w:rPr>
          <w:b/>
        </w:rPr>
        <w:t xml:space="preserve">Tulos</w:t>
      </w:r>
    </w:p>
    <w:p>
      <w:r>
        <w:t xml:space="preserve">orastava</w:t>
      </w:r>
    </w:p>
    <w:p>
      <w:r>
        <w:rPr>
          <w:b/>
        </w:rPr>
        <w:t xml:space="preserve">Tulos</w:t>
      </w:r>
    </w:p>
    <w:p>
      <w:r>
        <w:t xml:space="preserve">mitoosi</w:t>
      </w:r>
    </w:p>
    <w:p>
      <w:r>
        <w:rPr>
          <w:b/>
        </w:rPr>
        <w:t xml:space="preserve">Esimerkki 8.6173</w:t>
      </w:r>
    </w:p>
    <w:p>
      <w:r>
        <w:t xml:space="preserve">Nivelrusto on paksuimmillaan acetabulumin ylä- ja takaosassa, eli missä?</w:t>
      </w:r>
    </w:p>
    <w:p>
      <w:r>
        <w:rPr>
          <w:b/>
        </w:rPr>
        <w:t xml:space="preserve">Tulos</w:t>
      </w:r>
    </w:p>
    <w:p>
      <w:r>
        <w:t xml:space="preserve">kyynärpää</w:t>
      </w:r>
    </w:p>
    <w:p>
      <w:r>
        <w:rPr>
          <w:b/>
        </w:rPr>
        <w:t xml:space="preserve">Tulos</w:t>
      </w:r>
    </w:p>
    <w:p>
      <w:r>
        <w:t xml:space="preserve">olkanivel</w:t>
      </w:r>
    </w:p>
    <w:p>
      <w:r>
        <w:rPr>
          <w:b/>
        </w:rPr>
        <w:t xml:space="preserve">Tulos</w:t>
      </w:r>
    </w:p>
    <w:p>
      <w:r>
        <w:t xml:space="preserve">polvilumpio</w:t>
      </w:r>
    </w:p>
    <w:p>
      <w:r>
        <w:rPr>
          <w:b/>
        </w:rPr>
        <w:t xml:space="preserve">Esimerkki 8.6174</w:t>
      </w:r>
    </w:p>
    <w:p>
      <w:r>
        <w:t xml:space="preserve">Aineen säilymislaki, jonka mukaan ainetta ei voi luoda, vai tämä?</w:t>
      </w:r>
    </w:p>
    <w:p>
      <w:r>
        <w:rPr>
          <w:b/>
        </w:rPr>
        <w:t xml:space="preserve">Tulos</w:t>
      </w:r>
    </w:p>
    <w:p>
      <w:r>
        <w:t xml:space="preserve">hylätty</w:t>
      </w:r>
    </w:p>
    <w:p>
      <w:r>
        <w:rPr>
          <w:b/>
        </w:rPr>
        <w:t xml:space="preserve">Tulos</w:t>
      </w:r>
    </w:p>
    <w:p>
      <w:r>
        <w:t xml:space="preserve">vaurioitunut</w:t>
      </w:r>
    </w:p>
    <w:p>
      <w:r>
        <w:rPr>
          <w:b/>
        </w:rPr>
        <w:t xml:space="preserve">Tulos</w:t>
      </w:r>
    </w:p>
    <w:p>
      <w:r>
        <w:t xml:space="preserve">pysähtyi</w:t>
      </w:r>
    </w:p>
    <w:p>
      <w:r>
        <w:rPr>
          <w:b/>
        </w:rPr>
        <w:t xml:space="preserve">Esimerkki 8.6175</w:t>
      </w:r>
    </w:p>
    <w:p>
      <w:r>
        <w:t xml:space="preserve">Millä prosessilla siittiöitä syntyy?</w:t>
      </w:r>
    </w:p>
    <w:p>
      <w:r>
        <w:rPr>
          <w:b/>
        </w:rPr>
        <w:t xml:space="preserve">Tulos</w:t>
      </w:r>
    </w:p>
    <w:p>
      <w:r>
        <w:t xml:space="preserve">genesis</w:t>
      </w:r>
    </w:p>
    <w:p>
      <w:r>
        <w:rPr>
          <w:b/>
        </w:rPr>
        <w:t xml:space="preserve">Tulos</w:t>
      </w:r>
    </w:p>
    <w:p>
      <w:r>
        <w:t xml:space="preserve">altostratus</w:t>
      </w:r>
    </w:p>
    <w:p>
      <w:r>
        <w:rPr>
          <w:b/>
        </w:rPr>
        <w:t xml:space="preserve">Tulos</w:t>
      </w:r>
    </w:p>
    <w:p>
      <w:r>
        <w:t xml:space="preserve">hypotalamus</w:t>
      </w:r>
    </w:p>
    <w:p>
      <w:r>
        <w:rPr>
          <w:b/>
        </w:rPr>
        <w:t xml:space="preserve">Esimerkki 8.6176</w:t>
      </w:r>
    </w:p>
    <w:p>
      <w:r>
        <w:t xml:space="preserve">Mitä aiheutuu kappaleiden liukumisesta karkeilla pinnoilla?</w:t>
      </w:r>
    </w:p>
    <w:p>
      <w:r>
        <w:rPr>
          <w:b/>
        </w:rPr>
        <w:t xml:space="preserve">Tulos</w:t>
      </w:r>
    </w:p>
    <w:p>
      <w:r>
        <w:t xml:space="preserve">lämpöhäviö</w:t>
      </w:r>
    </w:p>
    <w:p>
      <w:r>
        <w:rPr>
          <w:b/>
        </w:rPr>
        <w:t xml:space="preserve">Tulos</w:t>
      </w:r>
    </w:p>
    <w:p>
      <w:r>
        <w:t xml:space="preserve">jännitys</w:t>
      </w:r>
    </w:p>
    <w:p>
      <w:r>
        <w:rPr>
          <w:b/>
        </w:rPr>
        <w:t xml:space="preserve">Tulos</w:t>
      </w:r>
    </w:p>
    <w:p>
      <w:r>
        <w:t xml:space="preserve">tärinä</w:t>
      </w:r>
    </w:p>
    <w:p>
      <w:r>
        <w:rPr>
          <w:b/>
        </w:rPr>
        <w:t xml:space="preserve">Esimerkki 8.6177</w:t>
      </w:r>
    </w:p>
    <w:p>
      <w:r>
        <w:t xml:space="preserve">Mikä saa kaukaiset kohteet näyttämään sekä lähempänä että suurempina?</w:t>
      </w:r>
    </w:p>
    <w:p>
      <w:r>
        <w:rPr>
          <w:b/>
        </w:rPr>
        <w:t xml:space="preserve">Tulos</w:t>
      </w:r>
    </w:p>
    <w:p>
      <w:r>
        <w:t xml:space="preserve">astrolabit</w:t>
      </w:r>
    </w:p>
    <w:p>
      <w:r>
        <w:rPr>
          <w:b/>
        </w:rPr>
        <w:t xml:space="preserve">Tulos</w:t>
      </w:r>
    </w:p>
    <w:p>
      <w:r>
        <w:t xml:space="preserve">peilit</w:t>
      </w:r>
    </w:p>
    <w:p>
      <w:r>
        <w:rPr>
          <w:b/>
        </w:rPr>
        <w:t xml:space="preserve">Tulos</w:t>
      </w:r>
    </w:p>
    <w:p>
      <w:r>
        <w:t xml:space="preserve">laserit</w:t>
      </w:r>
    </w:p>
    <w:p>
      <w:r>
        <w:rPr>
          <w:b/>
        </w:rPr>
        <w:t xml:space="preserve">Esimerkki 8.6178</w:t>
      </w:r>
    </w:p>
    <w:p>
      <w:r>
        <w:t xml:space="preserve">Yleisen viisauden mukaan ohimoluu (temporal = "aika") on saanut nimensä siksi, että tällä pään alueella (ohimo) hiukset tyypillisesti harmaantuvat ensimmäisen kerran, mikä osoittaa minkä ajan kulumisen?</w:t>
      </w:r>
    </w:p>
    <w:p>
      <w:r>
        <w:rPr>
          <w:b/>
        </w:rPr>
        <w:t xml:space="preserve">Tulos</w:t>
      </w:r>
    </w:p>
    <w:p>
      <w:r>
        <w:t xml:space="preserve">syntymä</w:t>
      </w:r>
    </w:p>
    <w:p>
      <w:r>
        <w:rPr>
          <w:b/>
        </w:rPr>
        <w:t xml:space="preserve">Tulos</w:t>
      </w:r>
    </w:p>
    <w:p>
      <w:r>
        <w:t xml:space="preserve">alukset</w:t>
      </w:r>
    </w:p>
    <w:p>
      <w:r>
        <w:rPr>
          <w:b/>
        </w:rPr>
        <w:t xml:space="preserve">Tulos</w:t>
      </w:r>
    </w:p>
    <w:p>
      <w:r>
        <w:t xml:space="preserve">varallisuus</w:t>
      </w:r>
    </w:p>
    <w:p>
      <w:r>
        <w:rPr>
          <w:b/>
        </w:rPr>
        <w:t xml:space="preserve">Esimerkki 8.6179</w:t>
      </w:r>
    </w:p>
    <w:p>
      <w:r>
        <w:t xml:space="preserve">Naisten kantokulma on suurempi, jotta ne mahtuisivat mihin?</w:t>
      </w:r>
    </w:p>
    <w:p>
      <w:r>
        <w:rPr>
          <w:b/>
        </w:rPr>
        <w:t xml:space="preserve">Tulos</w:t>
      </w:r>
    </w:p>
    <w:p>
      <w:r>
        <w:t xml:space="preserve">leveämmät hartiat</w:t>
      </w:r>
    </w:p>
    <w:p>
      <w:r>
        <w:rPr>
          <w:b/>
        </w:rPr>
        <w:t xml:space="preserve">Tulos</w:t>
      </w:r>
    </w:p>
    <w:p>
      <w:r>
        <w:t xml:space="preserve">kapeampi lantio</w:t>
      </w:r>
    </w:p>
    <w:p>
      <w:r>
        <w:rPr>
          <w:b/>
        </w:rPr>
        <w:t xml:space="preserve">Tulos</w:t>
      </w:r>
    </w:p>
    <w:p>
      <w:r>
        <w:t xml:space="preserve">kallo</w:t>
      </w:r>
    </w:p>
    <w:p>
      <w:r>
        <w:rPr>
          <w:b/>
        </w:rPr>
        <w:t xml:space="preserve">Esimerkki 8.6180</w:t>
      </w:r>
    </w:p>
    <w:p>
      <w:r>
        <w:t xml:space="preserve">Mikä on ainoa tapa välttää stis kokonaan?</w:t>
      </w:r>
    </w:p>
    <w:p>
      <w:r>
        <w:rPr>
          <w:b/>
        </w:rPr>
        <w:t xml:space="preserve">Tulos</w:t>
      </w:r>
    </w:p>
    <w:p>
      <w:r>
        <w:t xml:space="preserve">peitä suusi</w:t>
      </w:r>
    </w:p>
    <w:p>
      <w:r>
        <w:rPr>
          <w:b/>
        </w:rPr>
        <w:t xml:space="preserve">Tulos</w:t>
      </w:r>
    </w:p>
    <w:p>
      <w:r>
        <w:t xml:space="preserve">suuseksi</w:t>
      </w:r>
    </w:p>
    <w:p>
      <w:r>
        <w:rPr>
          <w:b/>
        </w:rPr>
        <w:t xml:space="preserve">Tulos</w:t>
      </w:r>
    </w:p>
    <w:p>
      <w:r>
        <w:t xml:space="preserve">ehkäisyvälineiden käyttö</w:t>
      </w:r>
    </w:p>
    <w:p>
      <w:r>
        <w:rPr>
          <w:b/>
        </w:rPr>
        <w:t xml:space="preserve">Esimerkki 8.6181</w:t>
      </w:r>
    </w:p>
    <w:p>
      <w:r>
        <w:t xml:space="preserve">Missä elimessä ruoan jäännökset muuttuvat kiinteäksi jätteeksi erittymistä varten?</w:t>
      </w:r>
    </w:p>
    <w:p>
      <w:r>
        <w:rPr>
          <w:b/>
        </w:rPr>
        <w:t xml:space="preserve">Tulos</w:t>
      </w:r>
    </w:p>
    <w:p>
      <w:r>
        <w:t xml:space="preserve">ei-transversaali intenstiini</w:t>
      </w:r>
    </w:p>
    <w:p>
      <w:r>
        <w:rPr>
          <w:b/>
        </w:rPr>
        <w:t xml:space="preserve">Tulos</w:t>
      </w:r>
    </w:p>
    <w:p>
      <w:r>
        <w:t xml:space="preserve">suuri kudos</w:t>
      </w:r>
    </w:p>
    <w:p>
      <w:r>
        <w:rPr>
          <w:b/>
        </w:rPr>
        <w:t xml:space="preserve">Tulos</w:t>
      </w:r>
    </w:p>
    <w:p>
      <w:r>
        <w:t xml:space="preserve">suuri aineenvaihdunta</w:t>
      </w:r>
    </w:p>
    <w:p>
      <w:r>
        <w:rPr>
          <w:b/>
        </w:rPr>
        <w:t xml:space="preserve">Esimerkki 8.6182</w:t>
      </w:r>
    </w:p>
    <w:p>
      <w:r>
        <w:t xml:space="preserve">Pisaroiden ympärillä vedessä leviävät samankeskiset ympyrät ovat itse asiassa veden läpi liikkuvan aineen tyyppejä.</w:t>
      </w:r>
    </w:p>
    <w:p>
      <w:r>
        <w:rPr>
          <w:b/>
        </w:rPr>
        <w:t xml:space="preserve">Tulos</w:t>
      </w:r>
    </w:p>
    <w:p>
      <w:r>
        <w:t xml:space="preserve">tuulet</w:t>
      </w:r>
    </w:p>
    <w:p>
      <w:r>
        <w:rPr>
          <w:b/>
        </w:rPr>
        <w:t xml:space="preserve">Tulos</w:t>
      </w:r>
    </w:p>
    <w:p>
      <w:r>
        <w:t xml:space="preserve">kaukalot</w:t>
      </w:r>
    </w:p>
    <w:p>
      <w:r>
        <w:rPr>
          <w:b/>
        </w:rPr>
        <w:t xml:space="preserve">Tulos</w:t>
      </w:r>
    </w:p>
    <w:p>
      <w:r>
        <w:t xml:space="preserve">linjat</w:t>
      </w:r>
    </w:p>
    <w:p>
      <w:r>
        <w:rPr>
          <w:b/>
        </w:rPr>
        <w:t xml:space="preserve">Esimerkki 8.6183</w:t>
      </w:r>
    </w:p>
    <w:p>
      <w:r>
        <w:t xml:space="preserve">Miten lakmuspaperi osoittaa liuoksen ph-arvon?</w:t>
      </w:r>
    </w:p>
    <w:p>
      <w:r>
        <w:rPr>
          <w:b/>
        </w:rPr>
        <w:t xml:space="preserve">Tulos</w:t>
      </w:r>
    </w:p>
    <w:p>
      <w:r>
        <w:t xml:space="preserve">tekstuurin mukaan</w:t>
      </w:r>
    </w:p>
    <w:p>
      <w:r>
        <w:rPr>
          <w:b/>
        </w:rPr>
        <w:t xml:space="preserve">Tulos</w:t>
      </w:r>
    </w:p>
    <w:p>
      <w:r>
        <w:t xml:space="preserve">muodoltaan</w:t>
      </w:r>
    </w:p>
    <w:p>
      <w:r>
        <w:rPr>
          <w:b/>
        </w:rPr>
        <w:t xml:space="preserve">Tulos</w:t>
      </w:r>
    </w:p>
    <w:p>
      <w:r>
        <w:t xml:space="preserve">haju</w:t>
      </w:r>
    </w:p>
    <w:p>
      <w:r>
        <w:rPr>
          <w:b/>
        </w:rPr>
        <w:t xml:space="preserve">Esimerkki 8.6184</w:t>
      </w:r>
    </w:p>
    <w:p>
      <w:r>
        <w:t xml:space="preserve">Mikä on tuman kaksoiskalvo, joka ympäröi perintöainesta?</w:t>
      </w:r>
    </w:p>
    <w:p>
      <w:r>
        <w:rPr>
          <w:b/>
        </w:rPr>
        <w:t xml:space="preserve">Tulos</w:t>
      </w:r>
    </w:p>
    <w:p>
      <w:r>
        <w:t xml:space="preserve">monimutkainen kirjekuori</w:t>
      </w:r>
    </w:p>
    <w:p>
      <w:r>
        <w:rPr>
          <w:b/>
        </w:rPr>
        <w:t xml:space="preserve">Tulos</w:t>
      </w:r>
    </w:p>
    <w:p>
      <w:r>
        <w:t xml:space="preserve">soluseinämä</w:t>
      </w:r>
    </w:p>
    <w:p>
      <w:r>
        <w:rPr>
          <w:b/>
        </w:rPr>
        <w:t xml:space="preserve">Tulos</w:t>
      </w:r>
    </w:p>
    <w:p>
      <w:r>
        <w:t xml:space="preserve">ydinpolttoaineen puristus</w:t>
      </w:r>
    </w:p>
    <w:p>
      <w:r>
        <w:rPr>
          <w:b/>
        </w:rPr>
        <w:t xml:space="preserve">Esimerkki 8.6185</w:t>
      </w:r>
    </w:p>
    <w:p>
      <w:r>
        <w:t xml:space="preserve">Mihin teollisuus käyttää vettä?</w:t>
      </w:r>
    </w:p>
    <w:p>
      <w:r>
        <w:rPr>
          <w:b/>
        </w:rPr>
        <w:t xml:space="preserve">Tulos</w:t>
      </w:r>
    </w:p>
    <w:p>
      <w:r>
        <w:t xml:space="preserve">saastuminen</w:t>
      </w:r>
    </w:p>
    <w:p>
      <w:r>
        <w:rPr>
          <w:b/>
        </w:rPr>
        <w:t xml:space="preserve">Tulos</w:t>
      </w:r>
    </w:p>
    <w:p>
      <w:r>
        <w:t xml:space="preserve">Jäähdytys</w:t>
      </w:r>
    </w:p>
    <w:p>
      <w:r>
        <w:rPr>
          <w:b/>
        </w:rPr>
        <w:t xml:space="preserve">Tulos</w:t>
      </w:r>
    </w:p>
    <w:p>
      <w:r>
        <w:t xml:space="preserve">valo</w:t>
      </w:r>
    </w:p>
    <w:p>
      <w:r>
        <w:rPr>
          <w:b/>
        </w:rPr>
        <w:t xml:space="preserve">Esimerkki 8.6186</w:t>
      </w:r>
    </w:p>
    <w:p>
      <w:r>
        <w:t xml:space="preserve">Mikä määrä on mitätön autokilpailussa ympyräradalla, jossa lähtö- ja maalilinja ovat samat?</w:t>
      </w:r>
    </w:p>
    <w:p>
      <w:r>
        <w:rPr>
          <w:b/>
        </w:rPr>
        <w:t xml:space="preserve">Tulos</w:t>
      </w:r>
    </w:p>
    <w:p>
      <w:r>
        <w:t xml:space="preserve">kokonaiskiihtyvyys</w:t>
      </w:r>
    </w:p>
    <w:p>
      <w:r>
        <w:rPr>
          <w:b/>
        </w:rPr>
        <w:t xml:space="preserve">Tulos</w:t>
      </w:r>
    </w:p>
    <w:p>
      <w:r>
        <w:t xml:space="preserve">osittainen siirtymä</w:t>
      </w:r>
    </w:p>
    <w:p>
      <w:r>
        <w:rPr>
          <w:b/>
        </w:rPr>
        <w:t xml:space="preserve">Tulos</w:t>
      </w:r>
    </w:p>
    <w:p>
      <w:r>
        <w:t xml:space="preserve">kokonaismatka</w:t>
      </w:r>
    </w:p>
    <w:p>
      <w:r>
        <w:rPr>
          <w:b/>
        </w:rPr>
        <w:t xml:space="preserve">Esimerkki 8.6187</w:t>
      </w:r>
    </w:p>
    <w:p>
      <w:r>
        <w:t xml:space="preserve">Mihin luokitellaan kaikki eläimet, jotka saavat energiansa ravinnosta?</w:t>
      </w:r>
    </w:p>
    <w:p>
      <w:r>
        <w:rPr>
          <w:b/>
        </w:rPr>
        <w:t xml:space="preserve">Tulos</w:t>
      </w:r>
    </w:p>
    <w:p>
      <w:r>
        <w:t xml:space="preserve">elämänmuodot</w:t>
      </w:r>
    </w:p>
    <w:p>
      <w:r>
        <w:rPr>
          <w:b/>
        </w:rPr>
        <w:t xml:space="preserve">Tulos</w:t>
      </w:r>
    </w:p>
    <w:p>
      <w:r>
        <w:t xml:space="preserve">paleotrofit</w:t>
      </w:r>
    </w:p>
    <w:p>
      <w:r>
        <w:rPr>
          <w:b/>
        </w:rPr>
        <w:t xml:space="preserve">Tulos</w:t>
      </w:r>
    </w:p>
    <w:p>
      <w:r>
        <w:t xml:space="preserve">heliotrofit</w:t>
      </w:r>
    </w:p>
    <w:p>
      <w:r>
        <w:rPr>
          <w:b/>
        </w:rPr>
        <w:t xml:space="preserve">Esimerkki 8.6188</w:t>
      </w:r>
    </w:p>
    <w:p>
      <w:r>
        <w:t xml:space="preserve">Mitkä verenkiertoelimistön osat kuljettavat verta sydämestä kohti hiussuonia ja palauttavat verta hiussuonista takaisin sydämeen?</w:t>
      </w:r>
    </w:p>
    <w:p>
      <w:r>
        <w:rPr>
          <w:b/>
        </w:rPr>
        <w:t xml:space="preserve">Tulos</w:t>
      </w:r>
    </w:p>
    <w:p>
      <w:r>
        <w:t xml:space="preserve">loiset ja suonet</w:t>
      </w:r>
    </w:p>
    <w:p>
      <w:r>
        <w:rPr>
          <w:b/>
        </w:rPr>
        <w:t xml:space="preserve">Tulos</w:t>
      </w:r>
    </w:p>
    <w:p>
      <w:r>
        <w:t xml:space="preserve">valtimot ja kapillaarit</w:t>
      </w:r>
    </w:p>
    <w:p>
      <w:r>
        <w:rPr>
          <w:b/>
        </w:rPr>
        <w:t xml:space="preserve">Tulos</w:t>
      </w:r>
    </w:p>
    <w:p>
      <w:r>
        <w:t xml:space="preserve">elimet ja suonet</w:t>
      </w:r>
    </w:p>
    <w:p>
      <w:r>
        <w:rPr>
          <w:b/>
        </w:rPr>
        <w:t xml:space="preserve">Esimerkki 8.6189</w:t>
      </w:r>
    </w:p>
    <w:p>
      <w:r>
        <w:t xml:space="preserve">Mittarit, kuten auton analogisissa polttoainemittareissa, ovat yleinen magneettisen vääntömomentin sovellus virtaa kuljettavaan mihin?</w:t>
      </w:r>
    </w:p>
    <w:p>
      <w:r>
        <w:rPr>
          <w:b/>
        </w:rPr>
        <w:t xml:space="preserve">Tulos</w:t>
      </w:r>
    </w:p>
    <w:p>
      <w:r>
        <w:t xml:space="preserve">piiri</w:t>
      </w:r>
    </w:p>
    <w:p>
      <w:r>
        <w:rPr>
          <w:b/>
        </w:rPr>
        <w:t xml:space="preserve">Tulos</w:t>
      </w:r>
    </w:p>
    <w:p>
      <w:r>
        <w:t xml:space="preserve">soita</w:t>
      </w:r>
    </w:p>
    <w:p>
      <w:r>
        <w:rPr>
          <w:b/>
        </w:rPr>
        <w:t xml:space="preserve">Tulos</w:t>
      </w:r>
    </w:p>
    <w:p>
      <w:r>
        <w:t xml:space="preserve">kaari</w:t>
      </w:r>
    </w:p>
    <w:p>
      <w:r>
        <w:rPr>
          <w:b/>
        </w:rPr>
        <w:t xml:space="preserve">Esimerkki 8.6190</w:t>
      </w:r>
    </w:p>
    <w:p>
      <w:r>
        <w:t xml:space="preserve">Miksi perhokaloilla on väärennetyt silmäpisteet?</w:t>
      </w:r>
    </w:p>
    <w:p>
      <w:r>
        <w:rPr>
          <w:b/>
        </w:rPr>
        <w:t xml:space="preserve">Tulos</w:t>
      </w:r>
    </w:p>
    <w:p>
      <w:r>
        <w:t xml:space="preserve">aerodynaamiset tarkoitukset</w:t>
      </w:r>
    </w:p>
    <w:p>
      <w:r>
        <w:rPr>
          <w:b/>
        </w:rPr>
        <w:t xml:space="preserve">Tulos</w:t>
      </w:r>
    </w:p>
    <w:p>
      <w:r>
        <w:t xml:space="preserve">parittelutarkoitukset</w:t>
      </w:r>
    </w:p>
    <w:p>
      <w:r>
        <w:rPr>
          <w:b/>
        </w:rPr>
        <w:t xml:space="preserve">Tulos</w:t>
      </w:r>
    </w:p>
    <w:p>
      <w:r>
        <w:t xml:space="preserve">satunnainen evoluutio</w:t>
      </w:r>
    </w:p>
    <w:p>
      <w:r>
        <w:rPr>
          <w:b/>
        </w:rPr>
        <w:t xml:space="preserve">Esimerkki 8.6191</w:t>
      </w:r>
    </w:p>
    <w:p>
      <w:r>
        <w:t xml:space="preserve">Millä nimellä kutsutaan kemiallisia reaktioita, jotka tapahtuvat elävien olentojen sisällä?</w:t>
      </w:r>
    </w:p>
    <w:p>
      <w:r>
        <w:rPr>
          <w:b/>
        </w:rPr>
        <w:t xml:space="preserve">Tulos</w:t>
      </w:r>
    </w:p>
    <w:p>
      <w:r>
        <w:t xml:space="preserve">saastuneet reaktiot</w:t>
      </w:r>
    </w:p>
    <w:p>
      <w:r>
        <w:rPr>
          <w:b/>
        </w:rPr>
        <w:t xml:space="preserve">Tulos</w:t>
      </w:r>
    </w:p>
    <w:p>
      <w:r>
        <w:t xml:space="preserve">autonomiset reaktiot</w:t>
      </w:r>
    </w:p>
    <w:p>
      <w:r>
        <w:rPr>
          <w:b/>
        </w:rPr>
        <w:t xml:space="preserve">Tulos</w:t>
      </w:r>
    </w:p>
    <w:p>
      <w:r>
        <w:t xml:space="preserve">fysikaaliset reaktiot</w:t>
      </w:r>
    </w:p>
    <w:p>
      <w:r>
        <w:rPr>
          <w:b/>
        </w:rPr>
        <w:t xml:space="preserve">Esimerkki 8.6192</w:t>
      </w:r>
    </w:p>
    <w:p>
      <w:r>
        <w:t xml:space="preserve">Missä moninkertaista fissiota havaitaan useammin?</w:t>
      </w:r>
    </w:p>
    <w:p>
      <w:r>
        <w:rPr>
          <w:b/>
        </w:rPr>
        <w:t xml:space="preserve">Tulos</w:t>
      </w:r>
    </w:p>
    <w:p>
      <w:r>
        <w:t xml:space="preserve">monisoluisten organismien keskuudessa</w:t>
      </w:r>
    </w:p>
    <w:p>
      <w:r>
        <w:rPr>
          <w:b/>
        </w:rPr>
        <w:t xml:space="preserve">Tulos</w:t>
      </w:r>
    </w:p>
    <w:p>
      <w:r>
        <w:t xml:space="preserve">eläinten keskuudessa</w:t>
      </w:r>
    </w:p>
    <w:p>
      <w:r>
        <w:rPr>
          <w:b/>
        </w:rPr>
        <w:t xml:space="preserve">Tulos</w:t>
      </w:r>
    </w:p>
    <w:p>
      <w:r>
        <w:t xml:space="preserve">selkärankaisten keskuudessa</w:t>
      </w:r>
    </w:p>
    <w:p>
      <w:r>
        <w:rPr>
          <w:b/>
        </w:rPr>
        <w:t xml:space="preserve">Esimerkki 8.6193</w:t>
      </w:r>
    </w:p>
    <w:p>
      <w:r>
        <w:t xml:space="preserve">Kaikki kromosomien rakenteelliset uudelleenjärjestelyt eivät tuota elinkyvyttömiä, heikentyneitä tai hedelmättömiä yksilöitä. harvinaisissa tapauksissa tällainen muutos voi johtaa minkä kehittymiseen?</w:t>
      </w:r>
    </w:p>
    <w:p>
      <w:r>
        <w:rPr>
          <w:b/>
        </w:rPr>
        <w:t xml:space="preserve">Tulos</w:t>
      </w:r>
    </w:p>
    <w:p>
      <w:r>
        <w:t xml:space="preserve">uusi tilaus</w:t>
      </w:r>
    </w:p>
    <w:p>
      <w:r>
        <w:rPr>
          <w:b/>
        </w:rPr>
        <w:t xml:space="preserve">Tulos</w:t>
      </w:r>
    </w:p>
    <w:p>
      <w:r>
        <w:t xml:space="preserve">uusi mutaatio</w:t>
      </w:r>
    </w:p>
    <w:p>
      <w:r>
        <w:rPr>
          <w:b/>
        </w:rPr>
        <w:t xml:space="preserve">Tulos</w:t>
      </w:r>
    </w:p>
    <w:p>
      <w:r>
        <w:t xml:space="preserve">uusi perhe</w:t>
      </w:r>
    </w:p>
    <w:p>
      <w:r>
        <w:rPr>
          <w:b/>
        </w:rPr>
        <w:t xml:space="preserve">Esimerkki 8.6194</w:t>
      </w:r>
    </w:p>
    <w:p>
      <w:r>
        <w:t xml:space="preserve">Mikä on mantereen reunan muodostavan rinteen nimi?</w:t>
      </w:r>
    </w:p>
    <w:p>
      <w:r>
        <w:rPr>
          <w:b/>
        </w:rPr>
        <w:t xml:space="preserve">Tulos</w:t>
      </w:r>
    </w:p>
    <w:p>
      <w:r>
        <w:t xml:space="preserve">maan kaltevuus</w:t>
      </w:r>
    </w:p>
    <w:p>
      <w:r>
        <w:rPr>
          <w:b/>
        </w:rPr>
        <w:t xml:space="preserve">Tulos</w:t>
      </w:r>
    </w:p>
    <w:p>
      <w:r>
        <w:t xml:space="preserve">vallitseva kaltevuus</w:t>
      </w:r>
    </w:p>
    <w:p>
      <w:r>
        <w:rPr>
          <w:b/>
        </w:rPr>
        <w:t xml:space="preserve">Tulos</w:t>
      </w:r>
    </w:p>
    <w:p>
      <w:r>
        <w:t xml:space="preserve">katastrofaalinen rinne</w:t>
      </w:r>
    </w:p>
    <w:p>
      <w:r>
        <w:rPr>
          <w:b/>
        </w:rPr>
        <w:t xml:space="preserve">Esimerkki 8.6195</w:t>
      </w:r>
    </w:p>
    <w:p>
      <w:r>
        <w:t xml:space="preserve">Miten klassiset sedimenttikivet ryhmitellään?</w:t>
      </w:r>
    </w:p>
    <w:p>
      <w:r>
        <w:rPr>
          <w:b/>
        </w:rPr>
        <w:t xml:space="preserve">Tulos</w:t>
      </w:r>
    </w:p>
    <w:p>
      <w:r>
        <w:t xml:space="preserve">hiukkasten syvyys</w:t>
      </w:r>
    </w:p>
    <w:p>
      <w:r>
        <w:rPr>
          <w:b/>
        </w:rPr>
        <w:t xml:space="preserve">Tulos</w:t>
      </w:r>
    </w:p>
    <w:p>
      <w:r>
        <w:t xml:space="preserve">tiheys</w:t>
      </w:r>
    </w:p>
    <w:p>
      <w:r>
        <w:rPr>
          <w:b/>
        </w:rPr>
        <w:t xml:space="preserve">Tulos</w:t>
      </w:r>
    </w:p>
    <w:p>
      <w:r>
        <w:t xml:space="preserve">väri</w:t>
      </w:r>
    </w:p>
    <w:p>
      <w:r>
        <w:rPr>
          <w:b/>
        </w:rPr>
        <w:t xml:space="preserve">Esimerkki 8.6196</w:t>
      </w:r>
    </w:p>
    <w:p>
      <w:r>
        <w:t xml:space="preserve">Kataboliset reaktiot hajottavat suuria orgaanisia molekyylejä pienemmiksi molekyyleiksi, jolloin vapautuu mihin sisältyvä energia?</w:t>
      </w:r>
    </w:p>
    <w:p>
      <w:r>
        <w:rPr>
          <w:b/>
        </w:rPr>
        <w:t xml:space="preserve">Tulos</w:t>
      </w:r>
    </w:p>
    <w:p>
      <w:r>
        <w:t xml:space="preserve">molekyylisidokset</w:t>
      </w:r>
    </w:p>
    <w:p>
      <w:r>
        <w:rPr>
          <w:b/>
        </w:rPr>
        <w:t xml:space="preserve">Tulos</w:t>
      </w:r>
    </w:p>
    <w:p>
      <w:r>
        <w:t xml:space="preserve">likvidit joukkovelkakirjalainat</w:t>
      </w:r>
    </w:p>
    <w:p>
      <w:r>
        <w:rPr>
          <w:b/>
        </w:rPr>
        <w:t xml:space="preserve">Tulos</w:t>
      </w:r>
    </w:p>
    <w:p>
      <w:r>
        <w:t xml:space="preserve">kiteet sidokset</w:t>
      </w:r>
    </w:p>
    <w:p>
      <w:r>
        <w:rPr>
          <w:b/>
        </w:rPr>
        <w:t xml:space="preserve">Esimerkki 8.6197</w:t>
      </w:r>
    </w:p>
    <w:p>
      <w:r>
        <w:t xml:space="preserve">Mitä kutsutaan systeemin atomien ja molekyylien kineettisten ja potentiaalisten energioiden summaksi?</w:t>
      </w:r>
    </w:p>
    <w:p>
      <w:r>
        <w:rPr>
          <w:b/>
        </w:rPr>
        <w:t xml:space="preserve">Tulos</w:t>
      </w:r>
    </w:p>
    <w:p>
      <w:r>
        <w:t xml:space="preserve">mekaaninen energia</w:t>
      </w:r>
    </w:p>
    <w:p>
      <w:r>
        <w:rPr>
          <w:b/>
        </w:rPr>
        <w:t xml:space="preserve">Tulos</w:t>
      </w:r>
    </w:p>
    <w:p>
      <w:r>
        <w:t xml:space="preserve">käytetty energia</w:t>
      </w:r>
    </w:p>
    <w:p>
      <w:r>
        <w:rPr>
          <w:b/>
        </w:rPr>
        <w:t xml:space="preserve">Tulos</w:t>
      </w:r>
    </w:p>
    <w:p>
      <w:r>
        <w:t xml:space="preserve">varastoitu energia</w:t>
      </w:r>
    </w:p>
    <w:p>
      <w:r>
        <w:rPr>
          <w:b/>
        </w:rPr>
        <w:t xml:space="preserve">Esimerkki 8.6198</w:t>
      </w:r>
    </w:p>
    <w:p>
      <w:r>
        <w:t xml:space="preserve">Alikuoret ovat minkä atomien ympärillä olevien elektroniryhmien alajaotteluita?</w:t>
      </w:r>
    </w:p>
    <w:p>
      <w:r>
        <w:rPr>
          <w:b/>
        </w:rPr>
        <w:t xml:space="preserve">Tulos</w:t>
      </w:r>
    </w:p>
    <w:p>
      <w:r>
        <w:t xml:space="preserve">globaalit</w:t>
      </w:r>
    </w:p>
    <w:p>
      <w:r>
        <w:rPr>
          <w:b/>
        </w:rPr>
        <w:t xml:space="preserve">Tulos</w:t>
      </w:r>
    </w:p>
    <w:p>
      <w:r>
        <w:t xml:space="preserve">analoginen</w:t>
      </w:r>
    </w:p>
    <w:p>
      <w:r>
        <w:rPr>
          <w:b/>
        </w:rPr>
        <w:t xml:space="preserve">Tulos</w:t>
      </w:r>
    </w:p>
    <w:p>
      <w:r>
        <w:t xml:space="preserve">isotoopit</w:t>
      </w:r>
    </w:p>
    <w:p>
      <w:r>
        <w:rPr>
          <w:b/>
        </w:rPr>
        <w:t xml:space="preserve">Esimerkki 8.6199</w:t>
      </w:r>
    </w:p>
    <w:p>
      <w:r>
        <w:t xml:space="preserve">Mitä kaikkiruokaiset syövät?</w:t>
      </w:r>
    </w:p>
    <w:p>
      <w:r>
        <w:rPr>
          <w:b/>
        </w:rPr>
        <w:t xml:space="preserve">Tulos</w:t>
      </w:r>
    </w:p>
    <w:p>
      <w:r>
        <w:t xml:space="preserve">vain eläimet</w:t>
      </w:r>
    </w:p>
    <w:p>
      <w:r>
        <w:rPr>
          <w:b/>
        </w:rPr>
        <w:t xml:space="preserve">Tulos</w:t>
      </w:r>
    </w:p>
    <w:p>
      <w:r>
        <w:t xml:space="preserve">vain mereneläviä</w:t>
      </w:r>
    </w:p>
    <w:p>
      <w:r>
        <w:rPr>
          <w:b/>
        </w:rPr>
        <w:t xml:space="preserve">Tulos</w:t>
      </w:r>
    </w:p>
    <w:p>
      <w:r>
        <w:t xml:space="preserve">vain kasvit</w:t>
      </w:r>
    </w:p>
    <w:p>
      <w:r>
        <w:rPr>
          <w:b/>
        </w:rPr>
        <w:t xml:space="preserve">Esimerkki 8.6200</w:t>
      </w:r>
    </w:p>
    <w:p>
      <w:r>
        <w:t xml:space="preserve">Mitkä koostuvat pienten molekyylien ketjuista, joita kutsutaan nukleotideiksi?</w:t>
      </w:r>
    </w:p>
    <w:p>
      <w:r>
        <w:rPr>
          <w:b/>
        </w:rPr>
        <w:t xml:space="preserve">Tulos</w:t>
      </w:r>
    </w:p>
    <w:p>
      <w:r>
        <w:t xml:space="preserve">Atomihapot</w:t>
      </w:r>
    </w:p>
    <w:p>
      <w:r>
        <w:rPr>
          <w:b/>
        </w:rPr>
        <w:t xml:space="preserve">Tulos</w:t>
      </w:r>
    </w:p>
    <w:p>
      <w:r>
        <w:t xml:space="preserve">rakennehapot</w:t>
      </w:r>
    </w:p>
    <w:p>
      <w:r>
        <w:rPr>
          <w:b/>
        </w:rPr>
        <w:t xml:space="preserve">Tulos</w:t>
      </w:r>
    </w:p>
    <w:p>
      <w:r>
        <w:t xml:space="preserve">typpihapot</w:t>
      </w:r>
    </w:p>
    <w:p>
      <w:r>
        <w:rPr>
          <w:b/>
        </w:rPr>
        <w:t xml:space="preserve">Esimerkki 8.6201</w:t>
      </w:r>
    </w:p>
    <w:p>
      <w:r>
        <w:t xml:space="preserve">Mikä on pituussuuntainen, joustava sauva, joka sijaitsee ruoansulatuskanavan ja hermosolmukkeen välissä?</w:t>
      </w:r>
    </w:p>
    <w:p>
      <w:r>
        <w:rPr>
          <w:b/>
        </w:rPr>
        <w:t xml:space="preserve">Tulos</w:t>
      </w:r>
    </w:p>
    <w:p>
      <w:r>
        <w:t xml:space="preserve">värähtelevä</w:t>
      </w:r>
    </w:p>
    <w:p>
      <w:r>
        <w:rPr>
          <w:b/>
        </w:rPr>
        <w:t xml:space="preserve">Tulos</w:t>
      </w:r>
    </w:p>
    <w:p>
      <w:r>
        <w:t xml:space="preserve">putkimainen rauhanen</w:t>
      </w:r>
    </w:p>
    <w:p>
      <w:r>
        <w:rPr>
          <w:b/>
        </w:rPr>
        <w:t xml:space="preserve">Tulos</w:t>
      </w:r>
    </w:p>
    <w:p>
      <w:r>
        <w:t xml:space="preserve">aluskasvillisuus</w:t>
      </w:r>
    </w:p>
    <w:p>
      <w:r>
        <w:rPr>
          <w:b/>
        </w:rPr>
        <w:t xml:space="preserve">Esimerkki 8.6202</w:t>
      </w:r>
    </w:p>
    <w:p>
      <w:r>
        <w:t xml:space="preserve">Nimeä kolme lihaskudostyyppiä.</w:t>
      </w:r>
    </w:p>
    <w:p>
      <w:r>
        <w:rPr>
          <w:b/>
        </w:rPr>
        <w:t xml:space="preserve">Tulos</w:t>
      </w:r>
    </w:p>
    <w:p>
      <w:r>
        <w:t xml:space="preserve">sydämellinen, sileä, pitkä</w:t>
      </w:r>
    </w:p>
    <w:p>
      <w:r>
        <w:rPr>
          <w:b/>
        </w:rPr>
        <w:t xml:space="preserve">Tulos</w:t>
      </w:r>
    </w:p>
    <w:p>
      <w:r>
        <w:t xml:space="preserve">sileä, pitkä, tiukka</w:t>
      </w:r>
    </w:p>
    <w:p>
      <w:r>
        <w:rPr>
          <w:b/>
        </w:rPr>
        <w:t xml:space="preserve">Tulos</w:t>
      </w:r>
    </w:p>
    <w:p>
      <w:r>
        <w:t xml:space="preserve">luusto, sydän, pitkä</w:t>
      </w:r>
    </w:p>
    <w:p>
      <w:r>
        <w:rPr>
          <w:b/>
        </w:rPr>
        <w:t xml:space="preserve">Esimerkki 8.6203</w:t>
      </w:r>
    </w:p>
    <w:p>
      <w:r>
        <w:t xml:space="preserve">Minkä uskotaan olevan vanhin eukaryootti?</w:t>
      </w:r>
    </w:p>
    <w:p>
      <w:r>
        <w:rPr>
          <w:b/>
        </w:rPr>
        <w:t xml:space="preserve">Tulos</w:t>
      </w:r>
    </w:p>
    <w:p>
      <w:r>
        <w:t xml:space="preserve">ameebat</w:t>
      </w:r>
    </w:p>
    <w:p>
      <w:r>
        <w:rPr>
          <w:b/>
        </w:rPr>
        <w:t xml:space="preserve">Tulos</w:t>
      </w:r>
    </w:p>
    <w:p>
      <w:r>
        <w:t xml:space="preserve">prokaryootit</w:t>
      </w:r>
    </w:p>
    <w:p>
      <w:r>
        <w:rPr>
          <w:b/>
        </w:rPr>
        <w:t xml:space="preserve">Tulos</w:t>
      </w:r>
    </w:p>
    <w:p>
      <w:r>
        <w:t xml:space="preserve">niveljalkaiset</w:t>
      </w:r>
    </w:p>
    <w:p>
      <w:r>
        <w:rPr>
          <w:b/>
        </w:rPr>
        <w:t xml:space="preserve">Esimerkki 8.6204</w:t>
      </w:r>
    </w:p>
    <w:p>
      <w:r>
        <w:t xml:space="preserve">Populaation eri jäsenten väliset kuntoerot voivat johtaa minkälaiseen valintaan?</w:t>
      </w:r>
    </w:p>
    <w:p>
      <w:r>
        <w:rPr>
          <w:b/>
        </w:rPr>
        <w:t xml:space="preserve">Tulos</w:t>
      </w:r>
    </w:p>
    <w:p>
      <w:r>
        <w:t xml:space="preserve">nesteen valinta</w:t>
      </w:r>
    </w:p>
    <w:p>
      <w:r>
        <w:rPr>
          <w:b/>
        </w:rPr>
        <w:t xml:space="preserve">Tulos</w:t>
      </w:r>
    </w:p>
    <w:p>
      <w:r>
        <w:t xml:space="preserve">alitajuinen valinta</w:t>
      </w:r>
    </w:p>
    <w:p>
      <w:r>
        <w:rPr>
          <w:b/>
        </w:rPr>
        <w:t xml:space="preserve">Tulos</w:t>
      </w:r>
    </w:p>
    <w:p>
      <w:r>
        <w:t xml:space="preserve">alkuperän valinta</w:t>
      </w:r>
    </w:p>
    <w:p>
      <w:r>
        <w:rPr>
          <w:b/>
        </w:rPr>
        <w:t xml:space="preserve">Esimerkki 8.6205</w:t>
      </w:r>
    </w:p>
    <w:p>
      <w:r>
        <w:t xml:space="preserve">Rantaan nähden kohtisuoraan mereen työntyvää kivi- tai betoniseinää kutsutaan?</w:t>
      </w:r>
    </w:p>
    <w:p>
      <w:r>
        <w:rPr>
          <w:b/>
        </w:rPr>
        <w:t xml:space="preserve">Tulos</w:t>
      </w:r>
    </w:p>
    <w:p>
      <w:r>
        <w:t xml:space="preserve">kilpi</w:t>
      </w:r>
    </w:p>
    <w:p>
      <w:r>
        <w:rPr>
          <w:b/>
        </w:rPr>
        <w:t xml:space="preserve">Tulos</w:t>
      </w:r>
    </w:p>
    <w:p>
      <w:r>
        <w:t xml:space="preserve">kylkiluu</w:t>
      </w:r>
    </w:p>
    <w:p>
      <w:r>
        <w:rPr>
          <w:b/>
        </w:rPr>
        <w:t xml:space="preserve">Tulos</w:t>
      </w:r>
    </w:p>
    <w:p>
      <w:r>
        <w:t xml:space="preserve">vika</w:t>
      </w:r>
    </w:p>
    <w:p>
      <w:r>
        <w:rPr>
          <w:b/>
        </w:rPr>
        <w:t xml:space="preserve">Esimerkki 8.6206</w:t>
      </w:r>
    </w:p>
    <w:p>
      <w:r>
        <w:t xml:space="preserve">Mikä elin aistii ääntä?</w:t>
      </w:r>
    </w:p>
    <w:p>
      <w:r>
        <w:rPr>
          <w:b/>
        </w:rPr>
        <w:t xml:space="preserve">Tulos</w:t>
      </w:r>
    </w:p>
    <w:p>
      <w:r>
        <w:t xml:space="preserve">hampaat</w:t>
      </w:r>
    </w:p>
    <w:p>
      <w:r>
        <w:rPr>
          <w:b/>
        </w:rPr>
        <w:t xml:space="preserve">Tulos</w:t>
      </w:r>
    </w:p>
    <w:p>
      <w:r>
        <w:t xml:space="preserve">aivot</w:t>
      </w:r>
    </w:p>
    <w:p>
      <w:r>
        <w:rPr>
          <w:b/>
        </w:rPr>
        <w:t xml:space="preserve">Tulos</w:t>
      </w:r>
    </w:p>
    <w:p>
      <w:r>
        <w:t xml:space="preserve">silmät</w:t>
      </w:r>
    </w:p>
    <w:p>
      <w:r>
        <w:rPr>
          <w:b/>
        </w:rPr>
        <w:t xml:space="preserve">Esimerkki 8.6207</w:t>
      </w:r>
    </w:p>
    <w:p>
      <w:r>
        <w:t xml:space="preserve">Millaisissa soluissa on kloroplastit?</w:t>
      </w:r>
    </w:p>
    <w:p>
      <w:r>
        <w:rPr>
          <w:b/>
        </w:rPr>
        <w:t xml:space="preserve">Tulos</w:t>
      </w:r>
    </w:p>
    <w:p>
      <w:r>
        <w:t xml:space="preserve">yksinkertaiset solut</w:t>
      </w:r>
    </w:p>
    <w:p>
      <w:r>
        <w:rPr>
          <w:b/>
        </w:rPr>
        <w:t xml:space="preserve">Tulos</w:t>
      </w:r>
    </w:p>
    <w:p>
      <w:r>
        <w:t xml:space="preserve">eläinsolut</w:t>
      </w:r>
    </w:p>
    <w:p>
      <w:r>
        <w:rPr>
          <w:b/>
        </w:rPr>
        <w:t xml:space="preserve">Tulos</w:t>
      </w:r>
    </w:p>
    <w:p>
      <w:r>
        <w:t xml:space="preserve">ihmissolut</w:t>
      </w:r>
    </w:p>
    <w:p>
      <w:r>
        <w:rPr>
          <w:b/>
        </w:rPr>
        <w:t xml:space="preserve">Esimerkki 8.6208</w:t>
      </w:r>
    </w:p>
    <w:p>
      <w:r>
        <w:t xml:space="preserve">Mikä plastidi valmistaa ja varastoi muita pigmenttejä?</w:t>
      </w:r>
    </w:p>
    <w:p>
      <w:r>
        <w:rPr>
          <w:b/>
        </w:rPr>
        <w:t xml:space="preserve">Tulos</w:t>
      </w:r>
    </w:p>
    <w:p>
      <w:r>
        <w:t xml:space="preserve">huokoset</w:t>
      </w:r>
    </w:p>
    <w:p>
      <w:r>
        <w:rPr>
          <w:b/>
        </w:rPr>
        <w:t xml:space="preserve">Tulos</w:t>
      </w:r>
    </w:p>
    <w:p>
      <w:r>
        <w:t xml:space="preserve">huokoset</w:t>
      </w:r>
    </w:p>
    <w:p>
      <w:r>
        <w:rPr>
          <w:b/>
        </w:rPr>
        <w:t xml:space="preserve">Tulos</w:t>
      </w:r>
    </w:p>
    <w:p>
      <w:r>
        <w:t xml:space="preserve">sporozoans</w:t>
      </w:r>
    </w:p>
    <w:p>
      <w:r>
        <w:rPr>
          <w:b/>
        </w:rPr>
        <w:t xml:space="preserve">Esimerkki 8.6209</w:t>
      </w:r>
    </w:p>
    <w:p>
      <w:r>
        <w:t xml:space="preserve">Mikä on ilmakehän alin kerros?</w:t>
      </w:r>
    </w:p>
    <w:p>
      <w:r>
        <w:rPr>
          <w:b/>
        </w:rPr>
        <w:t xml:space="preserve">Tulos</w:t>
      </w:r>
    </w:p>
    <w:p>
      <w:r>
        <w:t xml:space="preserve">mesosfääri</w:t>
      </w:r>
    </w:p>
    <w:p>
      <w:r>
        <w:rPr>
          <w:b/>
        </w:rPr>
        <w:t xml:space="preserve">Tulos</w:t>
      </w:r>
    </w:p>
    <w:p>
      <w:r>
        <w:t xml:space="preserve">litosfääri</w:t>
      </w:r>
    </w:p>
    <w:p>
      <w:r>
        <w:rPr>
          <w:b/>
        </w:rPr>
        <w:t xml:space="preserve">Tulos</w:t>
      </w:r>
    </w:p>
    <w:p>
      <w:r>
        <w:t xml:space="preserve">astenosfääri</w:t>
      </w:r>
    </w:p>
    <w:p>
      <w:r>
        <w:rPr>
          <w:b/>
        </w:rPr>
        <w:t xml:space="preserve">Esimerkki 8.6210</w:t>
      </w:r>
    </w:p>
    <w:p>
      <w:r>
        <w:t xml:space="preserve">Positiiviset varaukset liikkuvat sähkökentän suuntaan ja samaan suuntaan kuin mikä virta?</w:t>
      </w:r>
    </w:p>
    <w:p>
      <w:r>
        <w:rPr>
          <w:b/>
        </w:rPr>
        <w:t xml:space="preserve">Tulos</w:t>
      </w:r>
    </w:p>
    <w:p>
      <w:r>
        <w:t xml:space="preserve">vaihtovirta</w:t>
      </w:r>
    </w:p>
    <w:p>
      <w:r>
        <w:rPr>
          <w:b/>
        </w:rPr>
        <w:t xml:space="preserve">Tulos</w:t>
      </w:r>
    </w:p>
    <w:p>
      <w:r>
        <w:t xml:space="preserve">tasavirta</w:t>
      </w:r>
    </w:p>
    <w:p>
      <w:r>
        <w:rPr>
          <w:b/>
        </w:rPr>
        <w:t xml:space="preserve">Tulos</w:t>
      </w:r>
    </w:p>
    <w:p>
      <w:r>
        <w:t xml:space="preserve">suhteellisuusvirta</w:t>
      </w:r>
    </w:p>
    <w:p>
      <w:r>
        <w:rPr>
          <w:b/>
        </w:rPr>
        <w:t xml:space="preserve">Esimerkki 8.6211</w:t>
      </w:r>
    </w:p>
    <w:p>
      <w:r>
        <w:t xml:space="preserve">Millä ionisen kiinteän aineen ristikon energia mittaa lujuutta?</w:t>
      </w:r>
    </w:p>
    <w:p>
      <w:r>
        <w:rPr>
          <w:b/>
        </w:rPr>
        <w:t xml:space="preserve">Tulos</w:t>
      </w:r>
    </w:p>
    <w:p>
      <w:r>
        <w:t xml:space="preserve">metallit</w:t>
      </w:r>
    </w:p>
    <w:p>
      <w:r>
        <w:rPr>
          <w:b/>
        </w:rPr>
        <w:t xml:space="preserve">Tulos</w:t>
      </w:r>
    </w:p>
    <w:p>
      <w:r>
        <w:t xml:space="preserve">atomit</w:t>
      </w:r>
    </w:p>
    <w:p>
      <w:r>
        <w:rPr>
          <w:b/>
        </w:rPr>
        <w:t xml:space="preserve">Tulos</w:t>
      </w:r>
    </w:p>
    <w:p>
      <w:r>
        <w:t xml:space="preserve">elektronit</w:t>
      </w:r>
    </w:p>
    <w:p>
      <w:r>
        <w:rPr>
          <w:b/>
        </w:rPr>
        <w:t xml:space="preserve">Esimerkki 8.6212</w:t>
      </w:r>
    </w:p>
    <w:p>
      <w:r>
        <w:t xml:space="preserve">Perifeerisessä hermostossa on suuria hermoja, jotka kulkevat kaikissa kehon osissa paitsi missä kahdessa paikassa?</w:t>
      </w:r>
    </w:p>
    <w:p>
      <w:r>
        <w:rPr>
          <w:b/>
        </w:rPr>
        <w:t xml:space="preserve">Tulos</w:t>
      </w:r>
    </w:p>
    <w:p>
      <w:r>
        <w:t xml:space="preserve">lihakset ja aivot</w:t>
      </w:r>
    </w:p>
    <w:p>
      <w:r>
        <w:rPr>
          <w:b/>
        </w:rPr>
        <w:t xml:space="preserve">Tulos</w:t>
      </w:r>
    </w:p>
    <w:p>
      <w:r>
        <w:t xml:space="preserve">keuhkot ja selkäydin</w:t>
      </w:r>
    </w:p>
    <w:p>
      <w:r>
        <w:rPr>
          <w:b/>
        </w:rPr>
        <w:t xml:space="preserve">Tulos</w:t>
      </w:r>
    </w:p>
    <w:p>
      <w:r>
        <w:t xml:space="preserve">aivot ja sydän</w:t>
      </w:r>
    </w:p>
    <w:p>
      <w:r>
        <w:rPr>
          <w:b/>
        </w:rPr>
        <w:t xml:space="preserve">Esimerkki 8.6213</w:t>
      </w:r>
    </w:p>
    <w:p>
      <w:r>
        <w:t xml:space="preserve">Mitä eukaryoottisoluissa on tuman lisäksi?</w:t>
      </w:r>
    </w:p>
    <w:p>
      <w:r>
        <w:rPr>
          <w:b/>
        </w:rPr>
        <w:t xml:space="preserve">Tulos</w:t>
      </w:r>
    </w:p>
    <w:p>
      <w:r>
        <w:t xml:space="preserve">nutronit</w:t>
      </w:r>
    </w:p>
    <w:p>
      <w:r>
        <w:rPr>
          <w:b/>
        </w:rPr>
        <w:t xml:space="preserve">Tulos</w:t>
      </w:r>
    </w:p>
    <w:p>
      <w:r>
        <w:t xml:space="preserve">elektronit</w:t>
      </w:r>
    </w:p>
    <w:p>
      <w:r>
        <w:rPr>
          <w:b/>
        </w:rPr>
        <w:t xml:space="preserve">Tulos</w:t>
      </w:r>
    </w:p>
    <w:p>
      <w:r>
        <w:t xml:space="preserve">protonit</w:t>
      </w:r>
    </w:p>
    <w:p>
      <w:r>
        <w:rPr>
          <w:b/>
        </w:rPr>
        <w:t xml:space="preserve">Esimerkki 8.6214</w:t>
      </w:r>
    </w:p>
    <w:p>
      <w:r>
        <w:t xml:space="preserve">Mitä kutsutaan atomeiksi tai atomiryhmiksi, jotka kantavat sähkövarausta?</w:t>
      </w:r>
    </w:p>
    <w:p>
      <w:r>
        <w:rPr>
          <w:b/>
        </w:rPr>
        <w:t xml:space="preserve">Tulos</w:t>
      </w:r>
    </w:p>
    <w:p>
      <w:r>
        <w:t xml:space="preserve">protonit</w:t>
      </w:r>
    </w:p>
    <w:p>
      <w:r>
        <w:rPr>
          <w:b/>
        </w:rPr>
        <w:t xml:space="preserve">Tulos</w:t>
      </w:r>
    </w:p>
    <w:p>
      <w:r>
        <w:t xml:space="preserve">molekyylit</w:t>
      </w:r>
    </w:p>
    <w:p>
      <w:r>
        <w:rPr>
          <w:b/>
        </w:rPr>
        <w:t xml:space="preserve">Tulos</w:t>
      </w:r>
    </w:p>
    <w:p>
      <w:r>
        <w:t xml:space="preserve">elektronit</w:t>
      </w:r>
    </w:p>
    <w:p>
      <w:r>
        <w:rPr>
          <w:b/>
        </w:rPr>
        <w:t xml:space="preserve">Esimerkki 8.6215</w:t>
      </w:r>
    </w:p>
    <w:p>
      <w:r>
        <w:t xml:space="preserve">Keuhkot, nielu, kurkunpää, henkitorvi ja keuhkoputket ovat osa mitä järjestelmää?</w:t>
      </w:r>
    </w:p>
    <w:p>
      <w:r>
        <w:rPr>
          <w:b/>
        </w:rPr>
        <w:t xml:space="preserve">Tulos</w:t>
      </w:r>
    </w:p>
    <w:p>
      <w:r>
        <w:t xml:space="preserve">hermostunut</w:t>
      </w:r>
    </w:p>
    <w:p>
      <w:r>
        <w:rPr>
          <w:b/>
        </w:rPr>
        <w:t xml:space="preserve">Tulos</w:t>
      </w:r>
    </w:p>
    <w:p>
      <w:r>
        <w:t xml:space="preserve">ruoansulatuskanava</w:t>
      </w:r>
    </w:p>
    <w:p>
      <w:r>
        <w:rPr>
          <w:b/>
        </w:rPr>
        <w:t xml:space="preserve">Tulos</w:t>
      </w:r>
    </w:p>
    <w:p>
      <w:r>
        <w:t xml:space="preserve">neuraalinen</w:t>
      </w:r>
    </w:p>
    <w:p>
      <w:r>
        <w:rPr>
          <w:b/>
        </w:rPr>
        <w:t xml:space="preserve">Esimerkki 8.6216</w:t>
      </w:r>
    </w:p>
    <w:p>
      <w:r>
        <w:t xml:space="preserve">Millaisia sidoksia hiiliatomien välillä on tyydyttyneissä rasvahapoissa?</w:t>
      </w:r>
    </w:p>
    <w:p>
      <w:r>
        <w:rPr>
          <w:b/>
        </w:rPr>
        <w:t xml:space="preserve">Tulos</w:t>
      </w:r>
    </w:p>
    <w:p>
      <w:r>
        <w:t xml:space="preserve">sähkö</w:t>
      </w:r>
    </w:p>
    <w:p>
      <w:r>
        <w:rPr>
          <w:b/>
        </w:rPr>
        <w:t xml:space="preserve">Tulos</w:t>
      </w:r>
    </w:p>
    <w:p>
      <w:r>
        <w:t xml:space="preserve">double</w:t>
      </w:r>
    </w:p>
    <w:p>
      <w:r>
        <w:rPr>
          <w:b/>
        </w:rPr>
        <w:t xml:space="preserve">Tulos</w:t>
      </w:r>
    </w:p>
    <w:p>
      <w:r>
        <w:t xml:space="preserve">kemikaali</w:t>
      </w:r>
    </w:p>
    <w:p>
      <w:r>
        <w:rPr>
          <w:b/>
        </w:rPr>
        <w:t xml:space="preserve">Esimerkki 8.6217</w:t>
      </w:r>
    </w:p>
    <w:p>
      <w:r>
        <w:t xml:space="preserve">Mitä kutsutaan yleisesti kasvien kaltaisiksi protisteiksi?</w:t>
      </w:r>
    </w:p>
    <w:p>
      <w:r>
        <w:rPr>
          <w:b/>
        </w:rPr>
        <w:t xml:space="preserve">Tulos</w:t>
      </w:r>
    </w:p>
    <w:p>
      <w:r>
        <w:t xml:space="preserve">sieni</w:t>
      </w:r>
    </w:p>
    <w:p>
      <w:r>
        <w:rPr>
          <w:b/>
        </w:rPr>
        <w:t xml:space="preserve">Tulos</w:t>
      </w:r>
    </w:p>
    <w:p>
      <w:r>
        <w:t xml:space="preserve">sieni</w:t>
      </w:r>
    </w:p>
    <w:p>
      <w:r>
        <w:rPr>
          <w:b/>
        </w:rPr>
        <w:t xml:space="preserve">Tulos</w:t>
      </w:r>
    </w:p>
    <w:p>
      <w:r>
        <w:t xml:space="preserve">merilevä</w:t>
      </w:r>
    </w:p>
    <w:p>
      <w:r>
        <w:rPr>
          <w:b/>
        </w:rPr>
        <w:t xml:space="preserve">Esimerkki 8.6218</w:t>
      </w:r>
    </w:p>
    <w:p>
      <w:r>
        <w:t xml:space="preserve">Mikä on eri lajien alkioiden samankaltaisuuksien ja erojen tutkimus?</w:t>
      </w:r>
    </w:p>
    <w:p>
      <w:r>
        <w:rPr>
          <w:b/>
        </w:rPr>
        <w:t xml:space="preserve">Tulos</w:t>
      </w:r>
    </w:p>
    <w:p>
      <w:r>
        <w:t xml:space="preserve">esimerkki embryologia</w:t>
      </w:r>
    </w:p>
    <w:p>
      <w:r>
        <w:rPr>
          <w:b/>
        </w:rPr>
        <w:t xml:space="preserve">Tulos</w:t>
      </w:r>
    </w:p>
    <w:p>
      <w:r>
        <w:t xml:space="preserve">prenataalibiologia</w:t>
      </w:r>
    </w:p>
    <w:p>
      <w:r>
        <w:rPr>
          <w:b/>
        </w:rPr>
        <w:t xml:space="preserve">Tulos</w:t>
      </w:r>
    </w:p>
    <w:p>
      <w:r>
        <w:t xml:space="preserve">monimuotoinen embryologia</w:t>
      </w:r>
    </w:p>
    <w:p>
      <w:r>
        <w:rPr>
          <w:b/>
        </w:rPr>
        <w:t xml:space="preserve">Esimerkki 8.6219</w:t>
      </w:r>
    </w:p>
    <w:p>
      <w:r>
        <w:t xml:space="preserve">Mitä vesi ja muut aineet muodostavat?</w:t>
      </w:r>
    </w:p>
    <w:p>
      <w:r>
        <w:rPr>
          <w:b/>
        </w:rPr>
        <w:t xml:space="preserve">Tulos</w:t>
      </w:r>
    </w:p>
    <w:p>
      <w:r>
        <w:t xml:space="preserve">öljy</w:t>
      </w:r>
    </w:p>
    <w:p>
      <w:r>
        <w:rPr>
          <w:b/>
        </w:rPr>
        <w:t xml:space="preserve">Tulos</w:t>
      </w:r>
    </w:p>
    <w:p>
      <w:r>
        <w:t xml:space="preserve">seos</w:t>
      </w:r>
    </w:p>
    <w:p>
      <w:r>
        <w:rPr>
          <w:b/>
        </w:rPr>
        <w:t xml:space="preserve">Tulos</w:t>
      </w:r>
    </w:p>
    <w:p>
      <w:r>
        <w:t xml:space="preserve">elementti</w:t>
      </w:r>
    </w:p>
    <w:p>
      <w:r>
        <w:rPr>
          <w:b/>
        </w:rPr>
        <w:t xml:space="preserve">Esimerkki 8.6220</w:t>
      </w:r>
    </w:p>
    <w:p>
      <w:r>
        <w:t xml:space="preserve">Ruokamyrkytyksestä johtuva ripuli on esimerkki ongelmasta, johon liittyy mikä elinjärjestelmä?</w:t>
      </w:r>
    </w:p>
    <w:p>
      <w:r>
        <w:rPr>
          <w:b/>
        </w:rPr>
        <w:t xml:space="preserve">Tulos</w:t>
      </w:r>
    </w:p>
    <w:p>
      <w:r>
        <w:t xml:space="preserve">keuhkojärjestelmä</w:t>
      </w:r>
    </w:p>
    <w:p>
      <w:r>
        <w:rPr>
          <w:b/>
        </w:rPr>
        <w:t xml:space="preserve">Tulos</w:t>
      </w:r>
    </w:p>
    <w:p>
      <w:r>
        <w:t xml:space="preserve">luustojärjestelmä</w:t>
      </w:r>
    </w:p>
    <w:p>
      <w:r>
        <w:rPr>
          <w:b/>
        </w:rPr>
        <w:t xml:space="preserve">Tulos</w:t>
      </w:r>
    </w:p>
    <w:p>
      <w:r>
        <w:t xml:space="preserve">lihaksisto</w:t>
      </w:r>
    </w:p>
    <w:p>
      <w:r>
        <w:rPr>
          <w:b/>
        </w:rPr>
        <w:t xml:space="preserve">Esimerkki 8.6221</w:t>
      </w:r>
    </w:p>
    <w:p>
      <w:r>
        <w:t xml:space="preserve">Kun eliöt tunkeutuvat kallioon, ne nopeuttavat hajoamista kemiallisin ja millä muilla keinoin?</w:t>
      </w:r>
    </w:p>
    <w:p>
      <w:r>
        <w:rPr>
          <w:b/>
        </w:rPr>
        <w:t xml:space="preserve">Tulos</w:t>
      </w:r>
    </w:p>
    <w:p>
      <w:r>
        <w:t xml:space="preserve">ekologinen</w:t>
      </w:r>
    </w:p>
    <w:p>
      <w:r>
        <w:rPr>
          <w:b/>
        </w:rPr>
        <w:t xml:space="preserve">Tulos</w:t>
      </w:r>
    </w:p>
    <w:p>
      <w:r>
        <w:t xml:space="preserve">lämpötila</w:t>
      </w:r>
    </w:p>
    <w:p>
      <w:r>
        <w:rPr>
          <w:b/>
        </w:rPr>
        <w:t xml:space="preserve">Tulos</w:t>
      </w:r>
    </w:p>
    <w:p>
      <w:r>
        <w:t xml:space="preserve">geologinen</w:t>
      </w:r>
    </w:p>
    <w:p>
      <w:r>
        <w:rPr>
          <w:b/>
        </w:rPr>
        <w:t xml:space="preserve">Esimerkki 8.6222</w:t>
      </w:r>
    </w:p>
    <w:p>
      <w:r>
        <w:t xml:space="preserve">Missä elimissä kasveissa ja levissä fotosynteesi tapahtuu?</w:t>
      </w:r>
    </w:p>
    <w:p>
      <w:r>
        <w:rPr>
          <w:b/>
        </w:rPr>
        <w:t xml:space="preserve">Tulos</w:t>
      </w:r>
    </w:p>
    <w:p>
      <w:r>
        <w:t xml:space="preserve">varret</w:t>
      </w:r>
    </w:p>
    <w:p>
      <w:r>
        <w:rPr>
          <w:b/>
        </w:rPr>
        <w:t xml:space="preserve">Tulos</w:t>
      </w:r>
    </w:p>
    <w:p>
      <w:r>
        <w:t xml:space="preserve">fibroblastit</w:t>
      </w:r>
    </w:p>
    <w:p>
      <w:r>
        <w:rPr>
          <w:b/>
        </w:rPr>
        <w:t xml:space="preserve">Tulos</w:t>
      </w:r>
    </w:p>
    <w:p>
      <w:r>
        <w:t xml:space="preserve">solut</w:t>
      </w:r>
    </w:p>
    <w:p>
      <w:r>
        <w:rPr>
          <w:b/>
        </w:rPr>
        <w:t xml:space="preserve">Esimerkki 8.6223</w:t>
      </w:r>
    </w:p>
    <w:p>
      <w:r>
        <w:t xml:space="preserve">Hapot muuttavat lakmuspaperin siniseksi, minkä väriseksi?</w:t>
      </w:r>
    </w:p>
    <w:p>
      <w:r>
        <w:rPr>
          <w:b/>
        </w:rPr>
        <w:t xml:space="preserve">Tulos</w:t>
      </w:r>
    </w:p>
    <w:p>
      <w:r>
        <w:t xml:space="preserve">harmaa</w:t>
      </w:r>
    </w:p>
    <w:p>
      <w:r>
        <w:rPr>
          <w:b/>
        </w:rPr>
        <w:t xml:space="preserve">Tulos</w:t>
      </w:r>
    </w:p>
    <w:p>
      <w:r>
        <w:t xml:space="preserve">valkoinen</w:t>
      </w:r>
    </w:p>
    <w:p>
      <w:r>
        <w:rPr>
          <w:b/>
        </w:rPr>
        <w:t xml:space="preserve">Tulos</w:t>
      </w:r>
    </w:p>
    <w:p>
      <w:r>
        <w:t xml:space="preserve">violetti</w:t>
      </w:r>
    </w:p>
    <w:p>
      <w:r>
        <w:rPr>
          <w:b/>
        </w:rPr>
        <w:t xml:space="preserve">Esimerkki 8.6224</w:t>
      </w:r>
    </w:p>
    <w:p>
      <w:r>
        <w:t xml:space="preserve">Molarmassa on yhtä suuri kuin tiheys kerrottuna millä?</w:t>
      </w:r>
    </w:p>
    <w:p>
      <w:r>
        <w:rPr>
          <w:b/>
        </w:rPr>
        <w:t xml:space="preserve">Tulos</w:t>
      </w:r>
    </w:p>
    <w:p>
      <w:r>
        <w:t xml:space="preserve">moolienergia</w:t>
      </w:r>
    </w:p>
    <w:p>
      <w:r>
        <w:rPr>
          <w:b/>
        </w:rPr>
        <w:t xml:space="preserve">Tulos</w:t>
      </w:r>
    </w:p>
    <w:p>
      <w:r>
        <w:t xml:space="preserve">moolimassa</w:t>
      </w:r>
    </w:p>
    <w:p>
      <w:r>
        <w:rPr>
          <w:b/>
        </w:rPr>
        <w:t xml:space="preserve">Tulos</w:t>
      </w:r>
    </w:p>
    <w:p>
      <w:r>
        <w:t xml:space="preserve">moolipainovoima</w:t>
      </w:r>
    </w:p>
    <w:p>
      <w:r>
        <w:rPr>
          <w:b/>
        </w:rPr>
        <w:t xml:space="preserve">Esimerkki 8.6225</w:t>
      </w:r>
    </w:p>
    <w:p>
      <w:r>
        <w:t xml:space="preserve">Ilman dinoflagellaattisymbionttia korallit menettävät leväpigmenttejä prosessissa, jota kutsutaan korallien valkaisuksi, ja lopulta kuolevat, kun taas korallit puolestaan tarjoavat suojaa, mikä tekee tästä minkälaisen suhteen?.</w:t>
      </w:r>
    </w:p>
    <w:p>
      <w:r>
        <w:rPr>
          <w:b/>
        </w:rPr>
        <w:t xml:space="preserve">Tulos</w:t>
      </w:r>
    </w:p>
    <w:p>
      <w:r>
        <w:t xml:space="preserve">idealistinen</w:t>
      </w:r>
    </w:p>
    <w:p>
      <w:r>
        <w:rPr>
          <w:b/>
        </w:rPr>
        <w:t xml:space="preserve">Tulos</w:t>
      </w:r>
    </w:p>
    <w:p>
      <w:r>
        <w:t xml:space="preserve">semanttinen</w:t>
      </w:r>
    </w:p>
    <w:p>
      <w:r>
        <w:rPr>
          <w:b/>
        </w:rPr>
        <w:t xml:space="preserve">Tulos</w:t>
      </w:r>
    </w:p>
    <w:p>
      <w:r>
        <w:t xml:space="preserve">loiset</w:t>
      </w:r>
    </w:p>
    <w:p>
      <w:r>
        <w:rPr>
          <w:b/>
        </w:rPr>
        <w:t xml:space="preserve">Esimerkki 8.6226</w:t>
      </w:r>
    </w:p>
    <w:p>
      <w:r>
        <w:t xml:space="preserve">Jos siittiö hedelmöittää siemenkasvin munasolun, mistä zygootista kasvaa mitä?</w:t>
      </w:r>
    </w:p>
    <w:p>
      <w:r>
        <w:rPr>
          <w:b/>
        </w:rPr>
        <w:t xml:space="preserve">Tulos</w:t>
      </w:r>
    </w:p>
    <w:p>
      <w:r>
        <w:t xml:space="preserve">homostaattinen embyro</w:t>
      </w:r>
    </w:p>
    <w:p>
      <w:r>
        <w:rPr>
          <w:b/>
        </w:rPr>
        <w:t xml:space="preserve">Tulos</w:t>
      </w:r>
    </w:p>
    <w:p>
      <w:r>
        <w:t xml:space="preserve">pulssi alkio</w:t>
      </w:r>
    </w:p>
    <w:p>
      <w:r>
        <w:rPr>
          <w:b/>
        </w:rPr>
        <w:t xml:space="preserve">Tulos</w:t>
      </w:r>
    </w:p>
    <w:p>
      <w:r>
        <w:t xml:space="preserve">jälkeläinen alkio</w:t>
      </w:r>
    </w:p>
    <w:p>
      <w:r>
        <w:rPr>
          <w:b/>
        </w:rPr>
        <w:t xml:space="preserve">Esimerkki 8.6227</w:t>
      </w:r>
    </w:p>
    <w:p>
      <w:r>
        <w:t xml:space="preserve">Mikä on maapallon suurin nisäkäs?</w:t>
      </w:r>
    </w:p>
    <w:p>
      <w:r>
        <w:rPr>
          <w:b/>
        </w:rPr>
        <w:t xml:space="preserve">Tulos</w:t>
      </w:r>
    </w:p>
    <w:p>
      <w:r>
        <w:t xml:space="preserve">tiikerihai</w:t>
      </w:r>
    </w:p>
    <w:p>
      <w:r>
        <w:rPr>
          <w:b/>
        </w:rPr>
        <w:t xml:space="preserve">Tulos</w:t>
      </w:r>
    </w:p>
    <w:p>
      <w:r>
        <w:t xml:space="preserve">vesipuhveli</w:t>
      </w:r>
    </w:p>
    <w:p>
      <w:r>
        <w:rPr>
          <w:b/>
        </w:rPr>
        <w:t xml:space="preserve">Tulos</w:t>
      </w:r>
    </w:p>
    <w:p>
      <w:r>
        <w:t xml:space="preserve">kirahvi</w:t>
      </w:r>
    </w:p>
    <w:p>
      <w:r>
        <w:rPr>
          <w:b/>
        </w:rPr>
        <w:t xml:space="preserve">Esimerkki 8.6228</w:t>
      </w:r>
    </w:p>
    <w:p>
      <w:r>
        <w:t xml:space="preserve">Minkä tyyppiset solut muodostavat noin neljänneksen kaikista valkosoluista?</w:t>
      </w:r>
    </w:p>
    <w:p>
      <w:r>
        <w:rPr>
          <w:b/>
        </w:rPr>
        <w:t xml:space="preserve">Tulos</w:t>
      </w:r>
    </w:p>
    <w:p>
      <w:r>
        <w:t xml:space="preserve">Fat</w:t>
      </w:r>
    </w:p>
    <w:p>
      <w:r>
        <w:rPr>
          <w:b/>
        </w:rPr>
        <w:t xml:space="preserve">Tulos</w:t>
      </w:r>
    </w:p>
    <w:p>
      <w:r>
        <w:t xml:space="preserve">erytrosyytit</w:t>
      </w:r>
    </w:p>
    <w:p>
      <w:r>
        <w:rPr>
          <w:b/>
        </w:rPr>
        <w:t xml:space="preserve">Tulos</w:t>
      </w:r>
    </w:p>
    <w:p>
      <w:r>
        <w:t xml:space="preserve">kasvaimet</w:t>
      </w:r>
    </w:p>
    <w:p>
      <w:r>
        <w:rPr>
          <w:b/>
        </w:rPr>
        <w:t xml:space="preserve">Esimerkki 8.6229</w:t>
      </w:r>
    </w:p>
    <w:p>
      <w:r>
        <w:t xml:space="preserve">Kun liuotinmolekyylit kulkevat selektiivisesti kalvon läpi laimeasta liuoksesta väkevään liuokseen, mikä prosessi on käynnissä?</w:t>
      </w:r>
    </w:p>
    <w:p>
      <w:r>
        <w:rPr>
          <w:b/>
        </w:rPr>
        <w:t xml:space="preserve">Tulos</w:t>
      </w:r>
    </w:p>
    <w:p>
      <w:r>
        <w:t xml:space="preserve">plasmolyysi</w:t>
      </w:r>
    </w:p>
    <w:p>
      <w:r>
        <w:rPr>
          <w:b/>
        </w:rPr>
        <w:t xml:space="preserve">Tulos</w:t>
      </w:r>
    </w:p>
    <w:p>
      <w:r>
        <w:t xml:space="preserve">aktiivinen liikenne</w:t>
      </w:r>
    </w:p>
    <w:p>
      <w:r>
        <w:rPr>
          <w:b/>
        </w:rPr>
        <w:t xml:space="preserve">Tulos</w:t>
      </w:r>
    </w:p>
    <w:p>
      <w:r>
        <w:t xml:space="preserve">diffuusio</w:t>
      </w:r>
    </w:p>
    <w:p>
      <w:r>
        <w:rPr>
          <w:b/>
        </w:rPr>
        <w:t xml:space="preserve">Esimerkki 8.6230</w:t>
      </w:r>
    </w:p>
    <w:p>
      <w:r>
        <w:t xml:space="preserve">Rasvahapot, triglyseridit, fosfolipidit ja steroidit ovat esimerkkejä mistä?</w:t>
      </w:r>
    </w:p>
    <w:p>
      <w:r>
        <w:rPr>
          <w:b/>
        </w:rPr>
        <w:t xml:space="preserve">Tulos</w:t>
      </w:r>
    </w:p>
    <w:p>
      <w:r>
        <w:t xml:space="preserve">kudokset</w:t>
      </w:r>
    </w:p>
    <w:p>
      <w:r>
        <w:rPr>
          <w:b/>
        </w:rPr>
        <w:t xml:space="preserve">Tulos</w:t>
      </w:r>
    </w:p>
    <w:p>
      <w:r>
        <w:t xml:space="preserve">entsyymit</w:t>
      </w:r>
    </w:p>
    <w:p>
      <w:r>
        <w:rPr>
          <w:b/>
        </w:rPr>
        <w:t xml:space="preserve">Tulos</w:t>
      </w:r>
    </w:p>
    <w:p>
      <w:r>
        <w:t xml:space="preserve">proteiinit</w:t>
      </w:r>
    </w:p>
    <w:p>
      <w:r>
        <w:rPr>
          <w:b/>
        </w:rPr>
        <w:t xml:space="preserve">Esimerkki 8.6231</w:t>
      </w:r>
    </w:p>
    <w:p>
      <w:r>
        <w:t xml:space="preserve">Polysakkaridien ja disakkaridien pilkkominen ohutsuolessa tuottaa glukoosia ja muita?</w:t>
      </w:r>
    </w:p>
    <w:p>
      <w:r>
        <w:rPr>
          <w:b/>
        </w:rPr>
        <w:t xml:space="preserve">Tulos</w:t>
      </w:r>
    </w:p>
    <w:p>
      <w:r>
        <w:t xml:space="preserve">nitraatit</w:t>
      </w:r>
    </w:p>
    <w:p>
      <w:r>
        <w:rPr>
          <w:b/>
        </w:rPr>
        <w:t xml:space="preserve">Tulos</w:t>
      </w:r>
    </w:p>
    <w:p>
      <w:r>
        <w:t xml:space="preserve">proteiini</w:t>
      </w:r>
    </w:p>
    <w:p>
      <w:r>
        <w:rPr>
          <w:b/>
        </w:rPr>
        <w:t xml:space="preserve">Tulos</w:t>
      </w:r>
    </w:p>
    <w:p>
      <w:r>
        <w:t xml:space="preserve">rasva</w:t>
      </w:r>
    </w:p>
    <w:p>
      <w:r>
        <w:rPr>
          <w:b/>
        </w:rPr>
        <w:t xml:space="preserve">Esimerkki 8.6232</w:t>
      </w:r>
    </w:p>
    <w:p>
      <w:r>
        <w:t xml:space="preserve">Minkälainen lisääntymismuoto on pesusienissä tapahtuva nuppuuntuminen?</w:t>
      </w:r>
    </w:p>
    <w:p>
      <w:r>
        <w:rPr>
          <w:b/>
        </w:rPr>
        <w:t xml:space="preserve">Tulos</w:t>
      </w:r>
    </w:p>
    <w:p>
      <w:r>
        <w:t xml:space="preserve">seksuaalinen</w:t>
      </w:r>
    </w:p>
    <w:p>
      <w:r>
        <w:rPr>
          <w:b/>
        </w:rPr>
        <w:t xml:space="preserve">Tulos</w:t>
      </w:r>
    </w:p>
    <w:p>
      <w:r>
        <w:t xml:space="preserve">kohtuullinen</w:t>
      </w:r>
    </w:p>
    <w:p>
      <w:r>
        <w:rPr>
          <w:b/>
        </w:rPr>
        <w:t xml:space="preserve">Tulos</w:t>
      </w:r>
    </w:p>
    <w:p>
      <w:r>
        <w:t xml:space="preserve">kilpailukykyinen</w:t>
      </w:r>
    </w:p>
    <w:p>
      <w:r>
        <w:rPr>
          <w:b/>
        </w:rPr>
        <w:t xml:space="preserve">Esimerkki 8.6233</w:t>
      </w:r>
    </w:p>
    <w:p>
      <w:r>
        <w:t xml:space="preserve">Jaksollinen järjestelmä on yksi kemian kulmakivistä, koska se järjestää kaikki tunnetut alkuaineet niiden minkä perusteella?</w:t>
      </w:r>
    </w:p>
    <w:p>
      <w:r>
        <w:rPr>
          <w:b/>
        </w:rPr>
        <w:t xml:space="preserve">Tulos</w:t>
      </w:r>
    </w:p>
    <w:p>
      <w:r>
        <w:t xml:space="preserve">koko-ominaisuudet</w:t>
      </w:r>
    </w:p>
    <w:p>
      <w:r>
        <w:rPr>
          <w:b/>
        </w:rPr>
        <w:t xml:space="preserve">Tulos</w:t>
      </w:r>
    </w:p>
    <w:p>
      <w:r>
        <w:t xml:space="preserve">nestemäiset ominaisuudet</w:t>
      </w:r>
    </w:p>
    <w:p>
      <w:r>
        <w:rPr>
          <w:b/>
        </w:rPr>
        <w:t xml:space="preserve">Tulos</w:t>
      </w:r>
    </w:p>
    <w:p>
      <w:r>
        <w:t xml:space="preserve">happamat ominaisuudet</w:t>
      </w:r>
    </w:p>
    <w:p>
      <w:r>
        <w:rPr>
          <w:b/>
        </w:rPr>
        <w:t xml:space="preserve">Esimerkki 8.6234</w:t>
      </w:r>
    </w:p>
    <w:p>
      <w:r>
        <w:t xml:space="preserve">Minkälaiset törmäykset eivät johda liike-energian kokonaishäviöön?</w:t>
      </w:r>
    </w:p>
    <w:p>
      <w:r>
        <w:rPr>
          <w:b/>
        </w:rPr>
        <w:t xml:space="preserve">Tulos</w:t>
      </w:r>
    </w:p>
    <w:p>
      <w:r>
        <w:t xml:space="preserve">pehmeä</w:t>
      </w:r>
    </w:p>
    <w:p>
      <w:r>
        <w:rPr>
          <w:b/>
        </w:rPr>
        <w:t xml:space="preserve">Tulos</w:t>
      </w:r>
    </w:p>
    <w:p>
      <w:r>
        <w:t xml:space="preserve">static</w:t>
      </w:r>
    </w:p>
    <w:p>
      <w:r>
        <w:rPr>
          <w:b/>
        </w:rPr>
        <w:t xml:space="preserve">Tulos</w:t>
      </w:r>
    </w:p>
    <w:p>
      <w:r>
        <w:t xml:space="preserve">tehokas</w:t>
      </w:r>
    </w:p>
    <w:p>
      <w:r>
        <w:rPr>
          <w:b/>
        </w:rPr>
        <w:t xml:space="preserve">Esimerkki 8.6235</w:t>
      </w:r>
    </w:p>
    <w:p>
      <w:r>
        <w:t xml:space="preserve">Mikä on nimitys sitkeälle, joustavalle sidekudokselle, joka sisältää kollageeniproteiinia?</w:t>
      </w:r>
    </w:p>
    <w:p>
      <w:r>
        <w:rPr>
          <w:b/>
        </w:rPr>
        <w:t xml:space="preserve">Tulos</w:t>
      </w:r>
    </w:p>
    <w:p>
      <w:r>
        <w:t xml:space="preserve">lihas</w:t>
      </w:r>
    </w:p>
    <w:p>
      <w:r>
        <w:rPr>
          <w:b/>
        </w:rPr>
        <w:t xml:space="preserve">Tulos</w:t>
      </w:r>
    </w:p>
    <w:p>
      <w:r>
        <w:t xml:space="preserve">kynsinauha</w:t>
      </w:r>
    </w:p>
    <w:p>
      <w:r>
        <w:rPr>
          <w:b/>
        </w:rPr>
        <w:t xml:space="preserve">Tulos</w:t>
      </w:r>
    </w:p>
    <w:p>
      <w:r>
        <w:t xml:space="preserve">kalvo</w:t>
      </w:r>
    </w:p>
    <w:p>
      <w:r>
        <w:rPr>
          <w:b/>
        </w:rPr>
        <w:t xml:space="preserve">Esimerkki 8.6236</w:t>
      </w:r>
    </w:p>
    <w:p>
      <w:r>
        <w:t xml:space="preserve">Mikä on hurrikaanin keskus, jossa ilma on tyyni ja kirkas?</w:t>
      </w:r>
    </w:p>
    <w:p>
      <w:r>
        <w:rPr>
          <w:b/>
        </w:rPr>
        <w:t xml:space="preserve">Tulos</w:t>
      </w:r>
    </w:p>
    <w:p>
      <w:r>
        <w:t xml:space="preserve">Nenä</w:t>
      </w:r>
    </w:p>
    <w:p>
      <w:r>
        <w:rPr>
          <w:b/>
        </w:rPr>
        <w:t xml:space="preserve">Tulos</w:t>
      </w:r>
    </w:p>
    <w:p>
      <w:r>
        <w:t xml:space="preserve">Epikeskus</w:t>
      </w:r>
    </w:p>
    <w:p>
      <w:r>
        <w:rPr>
          <w:b/>
        </w:rPr>
        <w:t xml:space="preserve">Tulos</w:t>
      </w:r>
    </w:p>
    <w:p>
      <w:r>
        <w:t xml:space="preserve">kaula</w:t>
      </w:r>
    </w:p>
    <w:p>
      <w:r>
        <w:rPr>
          <w:b/>
        </w:rPr>
        <w:t xml:space="preserve">Esimerkki 8.6237</w:t>
      </w:r>
    </w:p>
    <w:p>
      <w:r>
        <w:t xml:space="preserve">Mitä termiä käytetään kuvaamaan rakenteita, jotka ovat samankaltaisia toisistaan riippumattomissa eliöissä?</w:t>
      </w:r>
    </w:p>
    <w:p>
      <w:r>
        <w:rPr>
          <w:b/>
        </w:rPr>
        <w:t xml:space="preserve">Tulos</w:t>
      </w:r>
    </w:p>
    <w:p>
      <w:r>
        <w:t xml:space="preserve">lisääntymiskyky</w:t>
      </w:r>
    </w:p>
    <w:p>
      <w:r>
        <w:rPr>
          <w:b/>
        </w:rPr>
        <w:t xml:space="preserve">Tulos</w:t>
      </w:r>
    </w:p>
    <w:p>
      <w:r>
        <w:t xml:space="preserve">symbolinen</w:t>
      </w:r>
    </w:p>
    <w:p>
      <w:r>
        <w:rPr>
          <w:b/>
        </w:rPr>
        <w:t xml:space="preserve">Tulos</w:t>
      </w:r>
    </w:p>
    <w:p>
      <w:r>
        <w:t xml:space="preserve">eristetty</w:t>
      </w:r>
    </w:p>
    <w:p>
      <w:r>
        <w:rPr>
          <w:b/>
        </w:rPr>
        <w:t xml:space="preserve">Esimerkki 8.6238</w:t>
      </w:r>
    </w:p>
    <w:p>
      <w:r>
        <w:t xml:space="preserve">Mitä kutsutaan monosakkarideiksi ja disakkarideiksi?</w:t>
      </w:r>
    </w:p>
    <w:p>
      <w:r>
        <w:rPr>
          <w:b/>
        </w:rPr>
        <w:t xml:space="preserve">Tulos</w:t>
      </w:r>
    </w:p>
    <w:p>
      <w:r>
        <w:t xml:space="preserve">yksinkertaiset kemikaalit</w:t>
      </w:r>
    </w:p>
    <w:p>
      <w:r>
        <w:rPr>
          <w:b/>
        </w:rPr>
        <w:t xml:space="preserve">Tulos</w:t>
      </w:r>
    </w:p>
    <w:p>
      <w:r>
        <w:t xml:space="preserve">perussokerit</w:t>
      </w:r>
    </w:p>
    <w:p>
      <w:r>
        <w:rPr>
          <w:b/>
        </w:rPr>
        <w:t xml:space="preserve">Tulos</w:t>
      </w:r>
    </w:p>
    <w:p>
      <w:r>
        <w:t xml:space="preserve">monimutkaiset sokerit</w:t>
      </w:r>
    </w:p>
    <w:p>
      <w:r>
        <w:rPr>
          <w:b/>
        </w:rPr>
        <w:t xml:space="preserve">Esimerkki 8.6239</w:t>
      </w:r>
    </w:p>
    <w:p>
      <w:r>
        <w:t xml:space="preserve">Mikä hedelmöittää munasolun seksuaalisen lisääntymisen aikana?</w:t>
      </w:r>
    </w:p>
    <w:p>
      <w:r>
        <w:rPr>
          <w:b/>
        </w:rPr>
        <w:t xml:space="preserve">Tulos</w:t>
      </w:r>
    </w:p>
    <w:p>
      <w:r>
        <w:t xml:space="preserve">sukusolut</w:t>
      </w:r>
    </w:p>
    <w:p>
      <w:r>
        <w:rPr>
          <w:b/>
        </w:rPr>
        <w:t xml:space="preserve">Tulos</w:t>
      </w:r>
    </w:p>
    <w:p>
      <w:r>
        <w:t xml:space="preserve">lima</w:t>
      </w:r>
    </w:p>
    <w:p>
      <w:r>
        <w:rPr>
          <w:b/>
        </w:rPr>
        <w:t xml:space="preserve">Tulos</w:t>
      </w:r>
    </w:p>
    <w:p>
      <w:r>
        <w:t xml:space="preserve">sytoplasma</w:t>
      </w:r>
    </w:p>
    <w:p>
      <w:r>
        <w:rPr>
          <w:b/>
        </w:rPr>
        <w:t xml:space="preserve">Esimerkki 8.6240</w:t>
      </w:r>
    </w:p>
    <w:p>
      <w:r>
        <w:t xml:space="preserve">Millä menetelmällä nykyaikainen ydinfysiikka muuttaa lyijyn kullaksi?</w:t>
      </w:r>
    </w:p>
    <w:p>
      <w:r>
        <w:rPr>
          <w:b/>
        </w:rPr>
        <w:t xml:space="preserve">Tulos</w:t>
      </w:r>
    </w:p>
    <w:p>
      <w:r>
        <w:t xml:space="preserve">ydinfissio</w:t>
      </w:r>
    </w:p>
    <w:p>
      <w:r>
        <w:rPr>
          <w:b/>
        </w:rPr>
        <w:t xml:space="preserve">Tulos</w:t>
      </w:r>
    </w:p>
    <w:p>
      <w:r>
        <w:t xml:space="preserve">aineen fuusio</w:t>
      </w:r>
    </w:p>
    <w:p>
      <w:r>
        <w:rPr>
          <w:b/>
        </w:rPr>
        <w:t xml:space="preserve">Tulos</w:t>
      </w:r>
    </w:p>
    <w:p>
      <w:r>
        <w:t xml:space="preserve">haihtuminen</w:t>
      </w:r>
    </w:p>
    <w:p>
      <w:r>
        <w:rPr>
          <w:b/>
        </w:rPr>
        <w:t xml:space="preserve">Esimerkki 8.6241</w:t>
      </w:r>
    </w:p>
    <w:p>
      <w:r>
        <w:t xml:space="preserve">Ekstensiivinen ja intensiivinen ovat ominaisuuksia, jotka koskevat mitä?</w:t>
      </w:r>
    </w:p>
    <w:p>
      <w:r>
        <w:rPr>
          <w:b/>
        </w:rPr>
        <w:t xml:space="preserve">Tulos</w:t>
      </w:r>
    </w:p>
    <w:p>
      <w:r>
        <w:t xml:space="preserve">tilavuus</w:t>
      </w:r>
    </w:p>
    <w:p>
      <w:r>
        <w:rPr>
          <w:b/>
        </w:rPr>
        <w:t xml:space="preserve">Tulos</w:t>
      </w:r>
    </w:p>
    <w:p>
      <w:r>
        <w:t xml:space="preserve">paino</w:t>
      </w:r>
    </w:p>
    <w:p>
      <w:r>
        <w:rPr>
          <w:b/>
        </w:rPr>
        <w:t xml:space="preserve">Tulos</w:t>
      </w:r>
    </w:p>
    <w:p>
      <w:r>
        <w:t xml:space="preserve">korkeus</w:t>
      </w:r>
    </w:p>
    <w:p>
      <w:r>
        <w:rPr>
          <w:b/>
        </w:rPr>
        <w:t xml:space="preserve">Esimerkki 8.6242</w:t>
      </w:r>
    </w:p>
    <w:p>
      <w:r>
        <w:t xml:space="preserve">Miksi kutsutaan sitä, kun dna:n replikaatiossa tapahtuu virhe.</w:t>
      </w:r>
    </w:p>
    <w:p>
      <w:r>
        <w:rPr>
          <w:b/>
        </w:rPr>
        <w:t xml:space="preserve">Tulos</w:t>
      </w:r>
    </w:p>
    <w:p>
      <w:r>
        <w:t xml:space="preserve">mukauttaminen</w:t>
      </w:r>
    </w:p>
    <w:p>
      <w:r>
        <w:rPr>
          <w:b/>
        </w:rPr>
        <w:t xml:space="preserve">Tulos</w:t>
      </w:r>
    </w:p>
    <w:p>
      <w:r>
        <w:t xml:space="preserve">hajoaminen</w:t>
      </w:r>
    </w:p>
    <w:p>
      <w:r>
        <w:rPr>
          <w:b/>
        </w:rPr>
        <w:t xml:space="preserve">Tulos</w:t>
      </w:r>
    </w:p>
    <w:p>
      <w:r>
        <w:t xml:space="preserve">säteily</w:t>
      </w:r>
    </w:p>
    <w:p>
      <w:r>
        <w:rPr>
          <w:b/>
        </w:rPr>
        <w:t xml:space="preserve">Esimerkki 8.6243</w:t>
      </w:r>
    </w:p>
    <w:p>
      <w:r>
        <w:t xml:space="preserve">Missä nisäkkäissä ilmaa lämmitetään ja kostutetaan?</w:t>
      </w:r>
    </w:p>
    <w:p>
      <w:r>
        <w:rPr>
          <w:b/>
        </w:rPr>
        <w:t xml:space="preserve">Tulos</w:t>
      </w:r>
    </w:p>
    <w:p>
      <w:r>
        <w:t xml:space="preserve">keuhkot</w:t>
      </w:r>
    </w:p>
    <w:p>
      <w:r>
        <w:rPr>
          <w:b/>
        </w:rPr>
        <w:t xml:space="preserve">Tulos</w:t>
      </w:r>
    </w:p>
    <w:p>
      <w:r>
        <w:t xml:space="preserve">vatsa</w:t>
      </w:r>
    </w:p>
    <w:p>
      <w:r>
        <w:rPr>
          <w:b/>
        </w:rPr>
        <w:t xml:space="preserve">Tulos</w:t>
      </w:r>
    </w:p>
    <w:p>
      <w:r>
        <w:t xml:space="preserve">ruokatorvi</w:t>
      </w:r>
    </w:p>
    <w:p>
      <w:r>
        <w:rPr>
          <w:b/>
        </w:rPr>
        <w:t xml:space="preserve">Esimerkki 8.6244</w:t>
      </w:r>
    </w:p>
    <w:p>
      <w:r>
        <w:t xml:space="preserve">Epigeneettisten mekanismien avulla tapahtuvaa geenien vaimentamista harjoitetaan yleisesti minkälaisissa kontrolloimattomissa soluissa?</w:t>
      </w:r>
    </w:p>
    <w:p>
      <w:r>
        <w:rPr>
          <w:b/>
        </w:rPr>
        <w:t xml:space="preserve">Tulos</w:t>
      </w:r>
    </w:p>
    <w:p>
      <w:r>
        <w:t xml:space="preserve">antamalla soluja</w:t>
      </w:r>
    </w:p>
    <w:p>
      <w:r>
        <w:rPr>
          <w:b/>
        </w:rPr>
        <w:t xml:space="preserve">Tulos</w:t>
      </w:r>
    </w:p>
    <w:p>
      <w:r>
        <w:t xml:space="preserve">neutraalit solut</w:t>
      </w:r>
    </w:p>
    <w:p>
      <w:r>
        <w:rPr>
          <w:b/>
        </w:rPr>
        <w:t xml:space="preserve">Tulos</w:t>
      </w:r>
    </w:p>
    <w:p>
      <w:r>
        <w:t xml:space="preserve">viattomat solut</w:t>
      </w:r>
    </w:p>
    <w:p>
      <w:r>
        <w:rPr>
          <w:b/>
        </w:rPr>
        <w:t xml:space="preserve">Esimerkki 8.6245</w:t>
      </w:r>
    </w:p>
    <w:p>
      <w:r>
        <w:t xml:space="preserve">Bromia on paljon vähemmän kuin fluoria tai klooria, mutta sitä saadaan helposti talteen merivedestä, joka sisältää noin 65 mg br- mitä kohti?</w:t>
      </w:r>
    </w:p>
    <w:p>
      <w:r>
        <w:rPr>
          <w:b/>
        </w:rPr>
        <w:t xml:space="preserve">Tulos</w:t>
      </w:r>
    </w:p>
    <w:p>
      <w:r>
        <w:t xml:space="preserve">punta</w:t>
      </w:r>
    </w:p>
    <w:p>
      <w:r>
        <w:rPr>
          <w:b/>
        </w:rPr>
        <w:t xml:space="preserve">Tulos</w:t>
      </w:r>
    </w:p>
    <w:p>
      <w:r>
        <w:t xml:space="preserve">jalka</w:t>
      </w:r>
    </w:p>
    <w:p>
      <w:r>
        <w:rPr>
          <w:b/>
        </w:rPr>
        <w:t xml:space="preserve">Tulos</w:t>
      </w:r>
    </w:p>
    <w:p>
      <w:r>
        <w:t xml:space="preserve">gallonaa</w:t>
      </w:r>
    </w:p>
    <w:p>
      <w:r>
        <w:rPr>
          <w:b/>
        </w:rPr>
        <w:t xml:space="preserve">Esimerkki 8.6246</w:t>
      </w:r>
    </w:p>
    <w:p>
      <w:r>
        <w:t xml:space="preserve">Minkälaisen valinnan avulla ihminen luo erilaisia eliörotuja?</w:t>
      </w:r>
    </w:p>
    <w:p>
      <w:r>
        <w:rPr>
          <w:b/>
        </w:rPr>
        <w:t xml:space="preserve">Tulos</w:t>
      </w:r>
    </w:p>
    <w:p>
      <w:r>
        <w:t xml:space="preserve">lajiutuminen</w:t>
      </w:r>
    </w:p>
    <w:p>
      <w:r>
        <w:rPr>
          <w:b/>
        </w:rPr>
        <w:t xml:space="preserve">Tulos</w:t>
      </w:r>
    </w:p>
    <w:p>
      <w:r>
        <w:t xml:space="preserve">puolueellinen valinta</w:t>
      </w:r>
    </w:p>
    <w:p>
      <w:r>
        <w:rPr>
          <w:b/>
        </w:rPr>
        <w:t xml:space="preserve">Tulos</w:t>
      </w:r>
    </w:p>
    <w:p>
      <w:r>
        <w:t xml:space="preserve">luonnonvalinta</w:t>
      </w:r>
    </w:p>
    <w:p>
      <w:r>
        <w:rPr>
          <w:b/>
        </w:rPr>
        <w:t xml:space="preserve">Esimerkki 8.6247</w:t>
      </w:r>
    </w:p>
    <w:p>
      <w:r>
        <w:t xml:space="preserve">Natrium ja kloori muodostavat yhdessä mitä?</w:t>
      </w:r>
    </w:p>
    <w:p>
      <w:r>
        <w:rPr>
          <w:b/>
        </w:rPr>
        <w:t xml:space="preserve">Tulos</w:t>
      </w:r>
    </w:p>
    <w:p>
      <w:r>
        <w:t xml:space="preserve">kulta</w:t>
      </w:r>
    </w:p>
    <w:p>
      <w:r>
        <w:rPr>
          <w:b/>
        </w:rPr>
        <w:t xml:space="preserve">Tulos</w:t>
      </w:r>
    </w:p>
    <w:p>
      <w:r>
        <w:t xml:space="preserve">merivesi</w:t>
      </w:r>
    </w:p>
    <w:p>
      <w:r>
        <w:rPr>
          <w:b/>
        </w:rPr>
        <w:t xml:space="preserve">Tulos</w:t>
      </w:r>
    </w:p>
    <w:p>
      <w:r>
        <w:t xml:space="preserve">rauta</w:t>
      </w:r>
    </w:p>
    <w:p>
      <w:r>
        <w:rPr>
          <w:b/>
        </w:rPr>
        <w:t xml:space="preserve">Esimerkki 8.6248</w:t>
      </w:r>
    </w:p>
    <w:p>
      <w:r>
        <w:t xml:space="preserve">Mitä syntyy elektronien häviämisen tai saamisen perusteella?</w:t>
      </w:r>
    </w:p>
    <w:p>
      <w:r>
        <w:rPr>
          <w:b/>
        </w:rPr>
        <w:t xml:space="preserve">Tulos</w:t>
      </w:r>
    </w:p>
    <w:p>
      <w:r>
        <w:t xml:space="preserve">kiteet</w:t>
      </w:r>
    </w:p>
    <w:p>
      <w:r>
        <w:rPr>
          <w:b/>
        </w:rPr>
        <w:t xml:space="preserve">Tulos</w:t>
      </w:r>
    </w:p>
    <w:p>
      <w:r>
        <w:t xml:space="preserve">atomit</w:t>
      </w:r>
    </w:p>
    <w:p>
      <w:r>
        <w:rPr>
          <w:b/>
        </w:rPr>
        <w:t xml:space="preserve">Tulos</w:t>
      </w:r>
    </w:p>
    <w:p>
      <w:r>
        <w:t xml:space="preserve">vedyt</w:t>
      </w:r>
    </w:p>
    <w:p>
      <w:r>
        <w:rPr>
          <w:b/>
        </w:rPr>
        <w:t xml:space="preserve">Esimerkki 8.6249</w:t>
      </w:r>
    </w:p>
    <w:p>
      <w:r>
        <w:t xml:space="preserve">Sileä lihaskudos voi uudistua perisyyteiksi kutsutuista kantasoluista, mutta kuollut sydänlihaksen kudos korvataan minkälaisella kudostyypillä?</w:t>
      </w:r>
    </w:p>
    <w:p>
      <w:r>
        <w:rPr>
          <w:b/>
        </w:rPr>
        <w:t xml:space="preserve">Tulos</w:t>
      </w:r>
    </w:p>
    <w:p>
      <w:r>
        <w:t xml:space="preserve">Enimmäismäärä</w:t>
      </w:r>
    </w:p>
    <w:p>
      <w:r>
        <w:rPr>
          <w:b/>
        </w:rPr>
        <w:t xml:space="preserve">Tulos</w:t>
      </w:r>
    </w:p>
    <w:p>
      <w:r>
        <w:t xml:space="preserve">alkion kudos</w:t>
      </w:r>
    </w:p>
    <w:p>
      <w:r>
        <w:rPr>
          <w:b/>
        </w:rPr>
        <w:t xml:space="preserve">Tulos</w:t>
      </w:r>
    </w:p>
    <w:p>
      <w:r>
        <w:t xml:space="preserve">neon kudos</w:t>
      </w:r>
    </w:p>
    <w:p>
      <w:r>
        <w:rPr>
          <w:b/>
        </w:rPr>
        <w:t xml:space="preserve">Esimerkki 8.6250</w:t>
      </w:r>
    </w:p>
    <w:p>
      <w:r>
        <w:t xml:space="preserve">Mikä solurakenne siirtää molekyylejä solun sisällä olevien paikkojen välillä?</w:t>
      </w:r>
    </w:p>
    <w:p>
      <w:r>
        <w:rPr>
          <w:b/>
        </w:rPr>
        <w:t xml:space="preserve">Tulos</w:t>
      </w:r>
    </w:p>
    <w:p>
      <w:r>
        <w:t xml:space="preserve">kuljetusalukset</w:t>
      </w:r>
    </w:p>
    <w:p>
      <w:r>
        <w:rPr>
          <w:b/>
        </w:rPr>
        <w:t xml:space="preserve">Tulos</w:t>
      </w:r>
    </w:p>
    <w:p>
      <w:r>
        <w:t xml:space="preserve">kapillaarit</w:t>
      </w:r>
    </w:p>
    <w:p>
      <w:r>
        <w:rPr>
          <w:b/>
        </w:rPr>
        <w:t xml:space="preserve">Tulos</w:t>
      </w:r>
    </w:p>
    <w:p>
      <w:r>
        <w:t xml:space="preserve">dna-vesikkelit</w:t>
      </w:r>
    </w:p>
    <w:p>
      <w:r>
        <w:rPr>
          <w:b/>
        </w:rPr>
        <w:t xml:space="preserve">Esimerkki 8.6251</w:t>
      </w:r>
    </w:p>
    <w:p>
      <w:r>
        <w:t xml:space="preserve">Mitä aallon mittausta käytetään maanjäristyksen voimakkuuden määrittämiseen?</w:t>
      </w:r>
    </w:p>
    <w:p>
      <w:r>
        <w:rPr>
          <w:b/>
        </w:rPr>
        <w:t xml:space="preserve">Tulos</w:t>
      </w:r>
    </w:p>
    <w:p>
      <w:r>
        <w:t xml:space="preserve">pituus</w:t>
      </w:r>
    </w:p>
    <w:p>
      <w:r>
        <w:rPr>
          <w:b/>
        </w:rPr>
        <w:t xml:space="preserve">Tulos</w:t>
      </w:r>
    </w:p>
    <w:p>
      <w:r>
        <w:t xml:space="preserve">halkaisija</w:t>
      </w:r>
    </w:p>
    <w:p>
      <w:r>
        <w:rPr>
          <w:b/>
        </w:rPr>
        <w:t xml:space="preserve">Tulos</w:t>
      </w:r>
    </w:p>
    <w:p>
      <w:r>
        <w:t xml:space="preserve">leveys</w:t>
      </w:r>
    </w:p>
    <w:p>
      <w:r>
        <w:rPr>
          <w:b/>
        </w:rPr>
        <w:t xml:space="preserve">Esimerkki 8.6252</w:t>
      </w:r>
    </w:p>
    <w:p>
      <w:r>
        <w:t xml:space="preserve">Miten voimme vähentää energiavarojen käyttöä?</w:t>
      </w:r>
    </w:p>
    <w:p>
      <w:r>
        <w:rPr>
          <w:b/>
        </w:rPr>
        <w:t xml:space="preserve">Tulos</w:t>
      </w:r>
    </w:p>
    <w:p>
      <w:r>
        <w:t xml:space="preserve">vapautus</w:t>
      </w:r>
    </w:p>
    <w:p>
      <w:r>
        <w:rPr>
          <w:b/>
        </w:rPr>
        <w:t xml:space="preserve">Tulos</w:t>
      </w:r>
    </w:p>
    <w:p>
      <w:r>
        <w:t xml:space="preserve">restaurointi</w:t>
      </w:r>
    </w:p>
    <w:p>
      <w:r>
        <w:rPr>
          <w:b/>
        </w:rPr>
        <w:t xml:space="preserve">Tulos</w:t>
      </w:r>
    </w:p>
    <w:p>
      <w:r>
        <w:t xml:space="preserve">muutos</w:t>
      </w:r>
    </w:p>
    <w:p>
      <w:r>
        <w:rPr>
          <w:b/>
        </w:rPr>
        <w:t xml:space="preserve">Esimerkki 8.6253</w:t>
      </w:r>
    </w:p>
    <w:p>
      <w:r>
        <w:t xml:space="preserve">Mikä on positiivisen metalli-ionin ja valenssielektronien välinen vetovoima?</w:t>
      </w:r>
    </w:p>
    <w:p>
      <w:r>
        <w:rPr>
          <w:b/>
        </w:rPr>
        <w:t xml:space="preserve">Tulos</w:t>
      </w:r>
    </w:p>
    <w:p>
      <w:r>
        <w:t xml:space="preserve">nestemäinen joukkovelkakirjalaina</w:t>
      </w:r>
    </w:p>
    <w:p>
      <w:r>
        <w:rPr>
          <w:b/>
        </w:rPr>
        <w:t xml:space="preserve">Tulos</w:t>
      </w:r>
    </w:p>
    <w:p>
      <w:r>
        <w:t xml:space="preserve">kovalenttinen sidos</w:t>
      </w:r>
    </w:p>
    <w:p>
      <w:r>
        <w:rPr>
          <w:b/>
        </w:rPr>
        <w:t xml:space="preserve">Tulos</w:t>
      </w:r>
    </w:p>
    <w:p>
      <w:r>
        <w:t xml:space="preserve">galaktinen side</w:t>
      </w:r>
    </w:p>
    <w:p>
      <w:r>
        <w:rPr>
          <w:b/>
        </w:rPr>
        <w:t xml:space="preserve">Esimerkki 8.6254</w:t>
      </w:r>
    </w:p>
    <w:p>
      <w:r>
        <w:t xml:space="preserve">Mitä neuronit siirtävät seuraavalle neuronille?</w:t>
      </w:r>
    </w:p>
    <w:p>
      <w:r>
        <w:rPr>
          <w:b/>
        </w:rPr>
        <w:t xml:space="preserve">Tulos</w:t>
      </w:r>
    </w:p>
    <w:p>
      <w:r>
        <w:t xml:space="preserve">epäpuhtaudet</w:t>
      </w:r>
    </w:p>
    <w:p>
      <w:r>
        <w:rPr>
          <w:b/>
        </w:rPr>
        <w:t xml:space="preserve">Tulos</w:t>
      </w:r>
    </w:p>
    <w:p>
      <w:r>
        <w:t xml:space="preserve">veri</w:t>
      </w:r>
    </w:p>
    <w:p>
      <w:r>
        <w:rPr>
          <w:b/>
        </w:rPr>
        <w:t xml:space="preserve">Tulos</w:t>
      </w:r>
    </w:p>
    <w:p>
      <w:r>
        <w:t xml:space="preserve">reseptorit</w:t>
      </w:r>
    </w:p>
    <w:p>
      <w:r>
        <w:rPr>
          <w:b/>
        </w:rPr>
        <w:t xml:space="preserve">Esimerkki 8.6255</w:t>
      </w:r>
    </w:p>
    <w:p>
      <w:r>
        <w:t xml:space="preserve">Mitä hajottajat vapauttavat hajottaessaan kuolleita organismeja?</w:t>
      </w:r>
    </w:p>
    <w:p>
      <w:r>
        <w:rPr>
          <w:b/>
        </w:rPr>
        <w:t xml:space="preserve">Tulos</w:t>
      </w:r>
    </w:p>
    <w:p>
      <w:r>
        <w:t xml:space="preserve">metaani</w:t>
      </w:r>
    </w:p>
    <w:p>
      <w:r>
        <w:rPr>
          <w:b/>
        </w:rPr>
        <w:t xml:space="preserve">Tulos</w:t>
      </w:r>
    </w:p>
    <w:p>
      <w:r>
        <w:t xml:space="preserve">hiilidioksidi</w:t>
      </w:r>
    </w:p>
    <w:p>
      <w:r>
        <w:rPr>
          <w:b/>
        </w:rPr>
        <w:t xml:space="preserve">Tulos</w:t>
      </w:r>
    </w:p>
    <w:p>
      <w:r>
        <w:t xml:space="preserve">hapot</w:t>
      </w:r>
    </w:p>
    <w:p>
      <w:r>
        <w:rPr>
          <w:b/>
        </w:rPr>
        <w:t xml:space="preserve">Esimerkki 8.6256</w:t>
      </w:r>
    </w:p>
    <w:p>
      <w:r>
        <w:t xml:space="preserve">Prosessi, jossa organismi kehittyy yksisoluisesta zygootista monisoluiseksi organismiksi, on monimutkainen ja hyvin säädelty. säätely tapahtuu solujen ja kudosten välisen signaloinnin ja vastausten kautta, minkä muodossa?</w:t>
      </w:r>
    </w:p>
    <w:p>
      <w:r>
        <w:rPr>
          <w:b/>
        </w:rPr>
        <w:t xml:space="preserve">Tulos</w:t>
      </w:r>
    </w:p>
    <w:p>
      <w:r>
        <w:t xml:space="preserve">fenotyyppien vaihto</w:t>
      </w:r>
    </w:p>
    <w:p>
      <w:r>
        <w:rPr>
          <w:b/>
        </w:rPr>
        <w:t xml:space="preserve">Tulos</w:t>
      </w:r>
    </w:p>
    <w:p>
      <w:r>
        <w:t xml:space="preserve">spontaani mutaatio</w:t>
      </w:r>
    </w:p>
    <w:p>
      <w:r>
        <w:rPr>
          <w:b/>
        </w:rPr>
        <w:t xml:space="preserve">Tulos</w:t>
      </w:r>
    </w:p>
    <w:p>
      <w:r>
        <w:t xml:space="preserve">dna:n replikaatio</w:t>
      </w:r>
    </w:p>
    <w:p>
      <w:r>
        <w:rPr>
          <w:b/>
        </w:rPr>
        <w:t xml:space="preserve">Esimerkki 8.6257</w:t>
      </w:r>
    </w:p>
    <w:p>
      <w:r>
        <w:t xml:space="preserve">Kasvinsyöjät ovat heterotrofisia eläimiä, jotka syövät vain tai pääasiassa mitä?</w:t>
      </w:r>
    </w:p>
    <w:p>
      <w:r>
        <w:rPr>
          <w:b/>
        </w:rPr>
        <w:t xml:space="preserve">Tulos</w:t>
      </w:r>
    </w:p>
    <w:p>
      <w:r>
        <w:t xml:space="preserve">hajonnut aines</w:t>
      </w:r>
    </w:p>
    <w:p>
      <w:r>
        <w:rPr>
          <w:b/>
        </w:rPr>
        <w:t xml:space="preserve">Tulos</w:t>
      </w:r>
    </w:p>
    <w:p>
      <w:r>
        <w:t xml:space="preserve">eläimet</w:t>
      </w:r>
    </w:p>
    <w:p>
      <w:r>
        <w:rPr>
          <w:b/>
        </w:rPr>
        <w:t xml:space="preserve">Tulos</w:t>
      </w:r>
    </w:p>
    <w:p>
      <w:r>
        <w:t xml:space="preserve">kala</w:t>
      </w:r>
    </w:p>
    <w:p>
      <w:r>
        <w:rPr>
          <w:b/>
        </w:rPr>
        <w:t xml:space="preserve">Esimerkki 8.6258</w:t>
      </w:r>
    </w:p>
    <w:p>
      <w:r>
        <w:t xml:space="preserve">Kokeet ovat osoittaneet, että kiihtyvyys on täsmälleen kääntäen verrannollinen massaan, samoin kuin se on täsmälleen lineaarisesti verrannollinen mihin?</w:t>
      </w:r>
    </w:p>
    <w:p>
      <w:r>
        <w:rPr>
          <w:b/>
        </w:rPr>
        <w:t xml:space="preserve">Tulos</w:t>
      </w:r>
    </w:p>
    <w:p>
      <w:r>
        <w:t xml:space="preserve">sisäinen nettovoima</w:t>
      </w:r>
    </w:p>
    <w:p>
      <w:r>
        <w:rPr>
          <w:b/>
        </w:rPr>
        <w:t xml:space="preserve">Tulos</w:t>
      </w:r>
    </w:p>
    <w:p>
      <w:r>
        <w:t xml:space="preserve">nopeus</w:t>
      </w:r>
    </w:p>
    <w:p>
      <w:r>
        <w:rPr>
          <w:b/>
        </w:rPr>
        <w:t xml:space="preserve">Tulos</w:t>
      </w:r>
    </w:p>
    <w:p>
      <w:r>
        <w:t xml:space="preserve">liike-energia</w:t>
      </w:r>
    </w:p>
    <w:p>
      <w:r>
        <w:rPr>
          <w:b/>
        </w:rPr>
        <w:t xml:space="preserve">Esimerkki 8.6259</w:t>
      </w:r>
    </w:p>
    <w:p>
      <w:r>
        <w:t xml:space="preserve">Mikä on se liuenneen aineen määrä, joka voi liueta tiettyyn määrään liuotinta tietyssä lämpötilassa?</w:t>
      </w:r>
    </w:p>
    <w:p>
      <w:r>
        <w:rPr>
          <w:b/>
        </w:rPr>
        <w:t xml:space="preserve">Tulos</w:t>
      </w:r>
    </w:p>
    <w:p>
      <w:r>
        <w:t xml:space="preserve">läpäisevyys</w:t>
      </w:r>
    </w:p>
    <w:p>
      <w:r>
        <w:rPr>
          <w:b/>
        </w:rPr>
        <w:t xml:space="preserve">Tulos</w:t>
      </w:r>
    </w:p>
    <w:p>
      <w:r>
        <w:t xml:space="preserve">kosteus</w:t>
      </w:r>
    </w:p>
    <w:p>
      <w:r>
        <w:rPr>
          <w:b/>
        </w:rPr>
        <w:t xml:space="preserve">Tulos</w:t>
      </w:r>
    </w:p>
    <w:p>
      <w:r>
        <w:t xml:space="preserve">viskositeetti</w:t>
      </w:r>
    </w:p>
    <w:p>
      <w:r>
        <w:rPr>
          <w:b/>
        </w:rPr>
        <w:t xml:space="preserve">Esimerkki 8.6260</w:t>
      </w:r>
    </w:p>
    <w:p>
      <w:r>
        <w:t xml:space="preserve">Siirtokuntaeliöt olivat luultavasti yksi ensimmäisistä evoluution vaiheista kohti minkä tyyppisiä eliöitä?</w:t>
      </w:r>
    </w:p>
    <w:p>
      <w:r>
        <w:rPr>
          <w:b/>
        </w:rPr>
        <w:t xml:space="preserve">Tulos</w:t>
      </w:r>
    </w:p>
    <w:p>
      <w:r>
        <w:t xml:space="preserve">kaksoiskennoinen</w:t>
      </w:r>
    </w:p>
    <w:p>
      <w:r>
        <w:rPr>
          <w:b/>
        </w:rPr>
        <w:t xml:space="preserve">Tulos</w:t>
      </w:r>
    </w:p>
    <w:p>
      <w:r>
        <w:t xml:space="preserve">mutantti</w:t>
      </w:r>
    </w:p>
    <w:p>
      <w:r>
        <w:rPr>
          <w:b/>
        </w:rPr>
        <w:t xml:space="preserve">Tulos</w:t>
      </w:r>
    </w:p>
    <w:p>
      <w:r>
        <w:t xml:space="preserve">sikiö</w:t>
      </w:r>
    </w:p>
    <w:p>
      <w:r>
        <w:rPr>
          <w:b/>
        </w:rPr>
        <w:t xml:space="preserve">Esimerkki 8.6261</w:t>
      </w:r>
    </w:p>
    <w:p>
      <w:r>
        <w:t xml:space="preserve">Mikä on nimi eukaryoottisolujen sytoplasman jakautumiselle, jonka tuloksena syntyy kaksi geneettisesti identtistä tytärsolua?</w:t>
      </w:r>
    </w:p>
    <w:p>
      <w:r>
        <w:rPr>
          <w:b/>
        </w:rPr>
        <w:t xml:space="preserve">Tulos</w:t>
      </w:r>
    </w:p>
    <w:p>
      <w:r>
        <w:t xml:space="preserve">mitoosi</w:t>
      </w:r>
    </w:p>
    <w:p>
      <w:r>
        <w:rPr>
          <w:b/>
        </w:rPr>
        <w:t xml:space="preserve">Tulos</w:t>
      </w:r>
    </w:p>
    <w:p>
      <w:r>
        <w:t xml:space="preserve">kasvullinen jakautuminen</w:t>
      </w:r>
    </w:p>
    <w:p>
      <w:r>
        <w:rPr>
          <w:b/>
        </w:rPr>
        <w:t xml:space="preserve">Tulos</w:t>
      </w:r>
    </w:p>
    <w:p>
      <w:r>
        <w:t xml:space="preserve">metamorfoosi</w:t>
      </w:r>
    </w:p>
    <w:p>
      <w:r>
        <w:rPr>
          <w:b/>
        </w:rPr>
        <w:t xml:space="preserve">Esimerkki 8.6262</w:t>
      </w:r>
    </w:p>
    <w:p>
      <w:r>
        <w:t xml:space="preserve">Biodiversiteetin alalla "rikkaus" ja "runsaus" kuvaavat eri asioita?</w:t>
      </w:r>
    </w:p>
    <w:p>
      <w:r>
        <w:rPr>
          <w:b/>
        </w:rPr>
        <w:t xml:space="preserve">Tulos</w:t>
      </w:r>
    </w:p>
    <w:p>
      <w:r>
        <w:t xml:space="preserve">ravintoaineet</w:t>
      </w:r>
    </w:p>
    <w:p>
      <w:r>
        <w:rPr>
          <w:b/>
        </w:rPr>
        <w:t xml:space="preserve">Tulos</w:t>
      </w:r>
    </w:p>
    <w:p>
      <w:r>
        <w:t xml:space="preserve">tiheydet</w:t>
      </w:r>
    </w:p>
    <w:p>
      <w:r>
        <w:rPr>
          <w:b/>
        </w:rPr>
        <w:t xml:space="preserve">Tulos</w:t>
      </w:r>
    </w:p>
    <w:p>
      <w:r>
        <w:t xml:space="preserve">vesilähteet</w:t>
      </w:r>
    </w:p>
    <w:p>
      <w:r>
        <w:rPr>
          <w:b/>
        </w:rPr>
        <w:t xml:space="preserve">Esimerkki 8.6263</w:t>
      </w:r>
    </w:p>
    <w:p>
      <w:r>
        <w:t xml:space="preserve">Mitä kutsutaan auringon sisimmäksi kerrokseksi?</w:t>
      </w:r>
    </w:p>
    <w:p>
      <w:r>
        <w:rPr>
          <w:b/>
        </w:rPr>
        <w:t xml:space="preserve">Tulos</w:t>
      </w:r>
    </w:p>
    <w:p>
      <w:r>
        <w:t xml:space="preserve">fotosfääri</w:t>
      </w:r>
    </w:p>
    <w:p>
      <w:r>
        <w:rPr>
          <w:b/>
        </w:rPr>
        <w:t xml:space="preserve">Tulos</w:t>
      </w:r>
    </w:p>
    <w:p>
      <w:r>
        <w:t xml:space="preserve">pinta</w:t>
      </w:r>
    </w:p>
    <w:p>
      <w:r>
        <w:rPr>
          <w:b/>
        </w:rPr>
        <w:t xml:space="preserve">Tulos</w:t>
      </w:r>
    </w:p>
    <w:p>
      <w:r>
        <w:t xml:space="preserve">konvektiovyöhyke</w:t>
      </w:r>
    </w:p>
    <w:p>
      <w:r>
        <w:rPr>
          <w:b/>
        </w:rPr>
        <w:t xml:space="preserve">Esimerkki 8.6264</w:t>
      </w:r>
    </w:p>
    <w:p>
      <w:r>
        <w:t xml:space="preserve">Eetterimolekyyleissä on happiatomi, ja ne voivat sitoutua vetysidokseen minkä muun molekyylin kanssa?</w:t>
      </w:r>
    </w:p>
    <w:p>
      <w:r>
        <w:rPr>
          <w:b/>
        </w:rPr>
        <w:t xml:space="preserve">Tulos</w:t>
      </w:r>
    </w:p>
    <w:p>
      <w:r>
        <w:t xml:space="preserve">hiilidioksidit</w:t>
      </w:r>
    </w:p>
    <w:p>
      <w:r>
        <w:rPr>
          <w:b/>
        </w:rPr>
        <w:t xml:space="preserve">Tulos</w:t>
      </w:r>
    </w:p>
    <w:p>
      <w:r>
        <w:t xml:space="preserve">proteiinit</w:t>
      </w:r>
    </w:p>
    <w:p>
      <w:r>
        <w:rPr>
          <w:b/>
        </w:rPr>
        <w:t xml:space="preserve">Tulos</w:t>
      </w:r>
    </w:p>
    <w:p>
      <w:r>
        <w:t xml:space="preserve">lipidit</w:t>
      </w:r>
    </w:p>
    <w:p>
      <w:r>
        <w:rPr>
          <w:b/>
        </w:rPr>
        <w:t xml:space="preserve">Esimerkki 8.6265</w:t>
      </w:r>
    </w:p>
    <w:p>
      <w:r>
        <w:t xml:space="preserve">Mikä on pienen alueen ilmasto?</w:t>
      </w:r>
    </w:p>
    <w:p>
      <w:r>
        <w:rPr>
          <w:b/>
        </w:rPr>
        <w:t xml:space="preserve">Tulos</w:t>
      </w:r>
    </w:p>
    <w:p>
      <w:r>
        <w:t xml:space="preserve">ekosysteemi</w:t>
      </w:r>
    </w:p>
    <w:p>
      <w:r>
        <w:rPr>
          <w:b/>
        </w:rPr>
        <w:t xml:space="preserve">Tulos</w:t>
      </w:r>
    </w:p>
    <w:p>
      <w:r>
        <w:t xml:space="preserve">biome</w:t>
      </w:r>
    </w:p>
    <w:p>
      <w:r>
        <w:rPr>
          <w:b/>
        </w:rPr>
        <w:t xml:space="preserve">Tulos</w:t>
      </w:r>
    </w:p>
    <w:p>
      <w:r>
        <w:t xml:space="preserve">mikroevoluutio</w:t>
      </w:r>
    </w:p>
    <w:p>
      <w:r>
        <w:rPr>
          <w:b/>
        </w:rPr>
        <w:t xml:space="preserve">Esimerkki 8.6266</w:t>
      </w:r>
    </w:p>
    <w:p>
      <w:r>
        <w:t xml:space="preserve">Minkä tyyppisiä alkuaineita aktinidit ovat?</w:t>
      </w:r>
    </w:p>
    <w:p>
      <w:r>
        <w:rPr>
          <w:b/>
        </w:rPr>
        <w:t xml:space="preserve">Tulos</w:t>
      </w:r>
    </w:p>
    <w:p>
      <w:r>
        <w:t xml:space="preserve">suuri</w:t>
      </w:r>
    </w:p>
    <w:p>
      <w:r>
        <w:rPr>
          <w:b/>
        </w:rPr>
        <w:t xml:space="preserve">Tulos</w:t>
      </w:r>
    </w:p>
    <w:p>
      <w:r>
        <w:t xml:space="preserve">ydinvoima</w:t>
      </w:r>
    </w:p>
    <w:p>
      <w:r>
        <w:rPr>
          <w:b/>
        </w:rPr>
        <w:t xml:space="preserve">Tulos</w:t>
      </w:r>
    </w:p>
    <w:p>
      <w:r>
        <w:t xml:space="preserve">useita</w:t>
      </w:r>
    </w:p>
    <w:p>
      <w:r>
        <w:rPr>
          <w:b/>
        </w:rPr>
        <w:t xml:space="preserve">Esimerkki 8.6267</w:t>
      </w:r>
    </w:p>
    <w:p>
      <w:r>
        <w:t xml:space="preserve">Milloin muodostuu diploidi zygootti?</w:t>
      </w:r>
    </w:p>
    <w:p>
      <w:r>
        <w:rPr>
          <w:b/>
        </w:rPr>
        <w:t xml:space="preserve">Tulos</w:t>
      </w:r>
    </w:p>
    <w:p>
      <w:r>
        <w:t xml:space="preserve">ei koskaan</w:t>
      </w:r>
    </w:p>
    <w:p>
      <w:r>
        <w:rPr>
          <w:b/>
        </w:rPr>
        <w:t xml:space="preserve">Tulos</w:t>
      </w:r>
    </w:p>
    <w:p>
      <w:r>
        <w:t xml:space="preserve">ennen siitepölyputkea</w:t>
      </w:r>
    </w:p>
    <w:p>
      <w:r>
        <w:rPr>
          <w:b/>
        </w:rPr>
        <w:t xml:space="preserve">Tulos</w:t>
      </w:r>
    </w:p>
    <w:p>
      <w:r>
        <w:t xml:space="preserve">ennen haploidista zygoottia</w:t>
      </w:r>
    </w:p>
    <w:p>
      <w:r>
        <w:rPr>
          <w:b/>
        </w:rPr>
        <w:t xml:space="preserve">Esimerkki 8.6268</w:t>
      </w:r>
    </w:p>
    <w:p>
      <w:r>
        <w:t xml:space="preserve">Mikä on mesofäärin yläpuolella olevan kerroksen nimi?</w:t>
      </w:r>
    </w:p>
    <w:p>
      <w:r>
        <w:rPr>
          <w:b/>
        </w:rPr>
        <w:t xml:space="preserve">Tulos</w:t>
      </w:r>
    </w:p>
    <w:p>
      <w:r>
        <w:t xml:space="preserve">exosphere</w:t>
      </w:r>
    </w:p>
    <w:p>
      <w:r>
        <w:rPr>
          <w:b/>
        </w:rPr>
        <w:t xml:space="preserve">Tulos</w:t>
      </w:r>
    </w:p>
    <w:p>
      <w:r>
        <w:t xml:space="preserve">termosfääri</w:t>
      </w:r>
    </w:p>
    <w:p>
      <w:r>
        <w:rPr>
          <w:b/>
        </w:rPr>
        <w:t xml:space="preserve">Tulos</w:t>
      </w:r>
    </w:p>
    <w:p>
      <w:r>
        <w:t xml:space="preserve">troposfääri</w:t>
      </w:r>
    </w:p>
    <w:p>
      <w:r>
        <w:rPr>
          <w:b/>
        </w:rPr>
        <w:t xml:space="preserve">Esimerkki 8.6269</w:t>
      </w:r>
    </w:p>
    <w:p>
      <w:r>
        <w:t xml:space="preserve">Mikä autonomisen hermoston osa-alue ohjaa ruoansulatusta, sydämen sykettä ja hengitystä?</w:t>
      </w:r>
    </w:p>
    <w:p>
      <w:r>
        <w:rPr>
          <w:b/>
        </w:rPr>
        <w:t xml:space="preserve">Tulos</w:t>
      </w:r>
    </w:p>
    <w:p>
      <w:r>
        <w:t xml:space="preserve">hormonitoiminta</w:t>
      </w:r>
    </w:p>
    <w:p>
      <w:r>
        <w:rPr>
          <w:b/>
        </w:rPr>
        <w:t xml:space="preserve">Tulos</w:t>
      </w:r>
    </w:p>
    <w:p>
      <w:r>
        <w:t xml:space="preserve">synaptinen</w:t>
      </w:r>
    </w:p>
    <w:p>
      <w:r>
        <w:rPr>
          <w:b/>
        </w:rPr>
        <w:t xml:space="preserve">Tulos</w:t>
      </w:r>
    </w:p>
    <w:p>
      <w:r>
        <w:t xml:space="preserve">dopaminerginen</w:t>
      </w:r>
    </w:p>
    <w:p>
      <w:r>
        <w:rPr>
          <w:b/>
        </w:rPr>
        <w:t xml:space="preserve">Esimerkki 8.6270</w:t>
      </w:r>
    </w:p>
    <w:p>
      <w:r>
        <w:t xml:space="preserve">Mikä on ihon sisäkerroksen nimi?</w:t>
      </w:r>
    </w:p>
    <w:p>
      <w:r>
        <w:rPr>
          <w:b/>
        </w:rPr>
        <w:t xml:space="preserve">Tulos</w:t>
      </w:r>
    </w:p>
    <w:p>
      <w:r>
        <w:t xml:space="preserve">sidekerros</w:t>
      </w:r>
    </w:p>
    <w:p>
      <w:r>
        <w:rPr>
          <w:b/>
        </w:rPr>
        <w:t xml:space="preserve">Tulos</w:t>
      </w:r>
    </w:p>
    <w:p>
      <w:r>
        <w:t xml:space="preserve">hypodermis</w:t>
      </w:r>
    </w:p>
    <w:p>
      <w:r>
        <w:rPr>
          <w:b/>
        </w:rPr>
        <w:t xml:space="preserve">Tulos</w:t>
      </w:r>
    </w:p>
    <w:p>
      <w:r>
        <w:t xml:space="preserve">epidermis</w:t>
      </w:r>
    </w:p>
    <w:p>
      <w:r>
        <w:rPr>
          <w:b/>
        </w:rPr>
        <w:t xml:space="preserve">Esimerkki 8.6271</w:t>
      </w:r>
    </w:p>
    <w:p>
      <w:r>
        <w:t xml:space="preserve">Monissa tapauksissa alkalimetalliamidin suola (mnh2) ei liukene kovinkaan hyvin nestemäiseen ammoniakkiin, ja mitä se tekee?</w:t>
      </w:r>
    </w:p>
    <w:p>
      <w:r>
        <w:rPr>
          <w:b/>
        </w:rPr>
        <w:t xml:space="preserve">Tulos</w:t>
      </w:r>
    </w:p>
    <w:p>
      <w:r>
        <w:t xml:space="preserve">asettuu</w:t>
      </w:r>
    </w:p>
    <w:p>
      <w:r>
        <w:rPr>
          <w:b/>
        </w:rPr>
        <w:t xml:space="preserve">Tulos</w:t>
      </w:r>
    </w:p>
    <w:p>
      <w:r>
        <w:t xml:space="preserve">eristää</w:t>
      </w:r>
    </w:p>
    <w:p>
      <w:r>
        <w:rPr>
          <w:b/>
        </w:rPr>
        <w:t xml:space="preserve">Tulos</w:t>
      </w:r>
    </w:p>
    <w:p>
      <w:r>
        <w:t xml:space="preserve">haihtuu</w:t>
      </w:r>
    </w:p>
    <w:p>
      <w:r>
        <w:rPr>
          <w:b/>
        </w:rPr>
        <w:t xml:space="preserve">Esimerkki 8.6272</w:t>
      </w:r>
    </w:p>
    <w:p>
      <w:r>
        <w:t xml:space="preserve">Mikä syntyy hyönteisen munasta?</w:t>
      </w:r>
    </w:p>
    <w:p>
      <w:r>
        <w:rPr>
          <w:b/>
        </w:rPr>
        <w:t xml:space="preserve">Tulos</w:t>
      </w:r>
    </w:p>
    <w:p>
      <w:r>
        <w:t xml:space="preserve">cocoon</w:t>
      </w:r>
    </w:p>
    <w:p>
      <w:r>
        <w:rPr>
          <w:b/>
        </w:rPr>
        <w:t xml:space="preserve">Tulos</w:t>
      </w:r>
    </w:p>
    <w:p>
      <w:r>
        <w:t xml:space="preserve">sienet</w:t>
      </w:r>
    </w:p>
    <w:p>
      <w:r>
        <w:rPr>
          <w:b/>
        </w:rPr>
        <w:t xml:space="preserve">Tulos</w:t>
      </w:r>
    </w:p>
    <w:p>
      <w:r>
        <w:t xml:space="preserve">loinen</w:t>
      </w:r>
    </w:p>
    <w:p>
      <w:r>
        <w:rPr>
          <w:b/>
        </w:rPr>
        <w:t xml:space="preserve">Esimerkki 8.6273</w:t>
      </w:r>
    </w:p>
    <w:p>
      <w:r>
        <w:t xml:space="preserve">Miten verisuonisto antoi kasvien kasvaa?</w:t>
      </w:r>
    </w:p>
    <w:p>
      <w:r>
        <w:rPr>
          <w:b/>
        </w:rPr>
        <w:t xml:space="preserve">Tulos</w:t>
      </w:r>
    </w:p>
    <w:p>
      <w:r>
        <w:t xml:space="preserve">ne voisivat tehdä fotosynteesiä</w:t>
      </w:r>
    </w:p>
    <w:p>
      <w:r>
        <w:rPr>
          <w:b/>
        </w:rPr>
        <w:t xml:space="preserve">Tulos</w:t>
      </w:r>
    </w:p>
    <w:p>
      <w:r>
        <w:t xml:space="preserve">ne voisivat kantaa hedelmää</w:t>
      </w:r>
    </w:p>
    <w:p>
      <w:r>
        <w:rPr>
          <w:b/>
        </w:rPr>
        <w:t xml:space="preserve">Tulos</w:t>
      </w:r>
    </w:p>
    <w:p>
      <w:r>
        <w:t xml:space="preserve">ne voisivat lisääntyä</w:t>
      </w:r>
    </w:p>
    <w:p>
      <w:r>
        <w:rPr>
          <w:b/>
        </w:rPr>
        <w:t xml:space="preserve">Esimerkki 8.6274</w:t>
      </w:r>
    </w:p>
    <w:p>
      <w:r>
        <w:t xml:space="preserve">Mitä maksa, sappirakko ja haima edistävät ruoansulatusta?</w:t>
      </w:r>
    </w:p>
    <w:p>
      <w:r>
        <w:rPr>
          <w:b/>
        </w:rPr>
        <w:t xml:space="preserve">Tulos</w:t>
      </w:r>
    </w:p>
    <w:p>
      <w:r>
        <w:t xml:space="preserve">epäpuhtaudet</w:t>
      </w:r>
    </w:p>
    <w:p>
      <w:r>
        <w:rPr>
          <w:b/>
        </w:rPr>
        <w:t xml:space="preserve">Tulos</w:t>
      </w:r>
    </w:p>
    <w:p>
      <w:r>
        <w:t xml:space="preserve">kiteet</w:t>
      </w:r>
    </w:p>
    <w:p>
      <w:r>
        <w:rPr>
          <w:b/>
        </w:rPr>
        <w:t xml:space="preserve">Tulos</w:t>
      </w:r>
    </w:p>
    <w:p>
      <w:r>
        <w:t xml:space="preserve">plasma</w:t>
      </w:r>
    </w:p>
    <w:p>
      <w:r>
        <w:rPr>
          <w:b/>
        </w:rPr>
        <w:t xml:space="preserve">Esimerkki 8.6275</w:t>
      </w:r>
    </w:p>
    <w:p>
      <w:r>
        <w:t xml:space="preserve">Massan säilymislain mukaan ainetta ei voi luoda vai mitä?</w:t>
      </w:r>
    </w:p>
    <w:p>
      <w:r>
        <w:rPr>
          <w:b/>
        </w:rPr>
        <w:t xml:space="preserve">Tulos</w:t>
      </w:r>
    </w:p>
    <w:p>
      <w:r>
        <w:t xml:space="preserve">muuttunut</w:t>
      </w:r>
    </w:p>
    <w:p>
      <w:r>
        <w:rPr>
          <w:b/>
        </w:rPr>
        <w:t xml:space="preserve">Tulos</w:t>
      </w:r>
    </w:p>
    <w:p>
      <w:r>
        <w:t xml:space="preserve">siirretty</w:t>
      </w:r>
    </w:p>
    <w:p>
      <w:r>
        <w:rPr>
          <w:b/>
        </w:rPr>
        <w:t xml:space="preserve">Tulos</w:t>
      </w:r>
    </w:p>
    <w:p>
      <w:r>
        <w:t xml:space="preserve">havaittu</w:t>
      </w:r>
    </w:p>
    <w:p>
      <w:r>
        <w:rPr>
          <w:b/>
        </w:rPr>
        <w:t xml:space="preserve">Esimerkki 8.6276</w:t>
      </w:r>
    </w:p>
    <w:p>
      <w:r>
        <w:t xml:space="preserve">Koska olosuhteet eivät ole ihanteelliset, useimmat populaatiot kasvavat ____________.</w:t>
      </w:r>
    </w:p>
    <w:p>
      <w:r>
        <w:rPr>
          <w:b/>
        </w:rPr>
        <w:t xml:space="preserve">Tulos</w:t>
      </w:r>
    </w:p>
    <w:p>
      <w:r>
        <w:t xml:space="preserve">historiallisesti</w:t>
      </w:r>
    </w:p>
    <w:p>
      <w:r>
        <w:rPr>
          <w:b/>
        </w:rPr>
        <w:t xml:space="preserve">Tulos</w:t>
      </w:r>
    </w:p>
    <w:p>
      <w:r>
        <w:t xml:space="preserve">SOSIAALINEN</w:t>
      </w:r>
    </w:p>
    <w:p>
      <w:r>
        <w:rPr>
          <w:b/>
        </w:rPr>
        <w:t xml:space="preserve">Tulos</w:t>
      </w:r>
    </w:p>
    <w:p>
      <w:r>
        <w:t xml:space="preserve">matemaattisesti</w:t>
      </w:r>
    </w:p>
    <w:p>
      <w:r>
        <w:rPr>
          <w:b/>
        </w:rPr>
        <w:t xml:space="preserve">Esimerkki 8.6277</w:t>
      </w:r>
    </w:p>
    <w:p>
      <w:r>
        <w:t xml:space="preserve">Silmän tarkennuksen epätasaisuus tai epäsymmetria kuvaa mitä näkövikaa?</w:t>
      </w:r>
    </w:p>
    <w:p>
      <w:r>
        <w:rPr>
          <w:b/>
        </w:rPr>
        <w:t xml:space="preserve">Tulos</w:t>
      </w:r>
    </w:p>
    <w:p>
      <w:r>
        <w:t xml:space="preserve">presbyopia</w:t>
      </w:r>
    </w:p>
    <w:p>
      <w:r>
        <w:rPr>
          <w:b/>
        </w:rPr>
        <w:t xml:space="preserve">Tulos</w:t>
      </w:r>
    </w:p>
    <w:p>
      <w:r>
        <w:t xml:space="preserve">hyperopia</w:t>
      </w:r>
    </w:p>
    <w:p>
      <w:r>
        <w:rPr>
          <w:b/>
        </w:rPr>
        <w:t xml:space="preserve">Tulos</w:t>
      </w:r>
    </w:p>
    <w:p>
      <w:r>
        <w:t xml:space="preserve">myopia</w:t>
      </w:r>
    </w:p>
    <w:p>
      <w:r>
        <w:rPr>
          <w:b/>
        </w:rPr>
        <w:t xml:space="preserve">Esimerkki 8.6278</w:t>
      </w:r>
    </w:p>
    <w:p>
      <w:r>
        <w:t xml:space="preserve">Happi on pohjimmiltaan vain jätetuotetta, joka syntyy minkä aineen valoreaktioissa?</w:t>
      </w:r>
    </w:p>
    <w:p>
      <w:r>
        <w:rPr>
          <w:b/>
        </w:rPr>
        <w:t xml:space="preserve">Tulos</w:t>
      </w:r>
    </w:p>
    <w:p>
      <w:r>
        <w:t xml:space="preserve">Fibrinolyysi</w:t>
      </w:r>
    </w:p>
    <w:p>
      <w:r>
        <w:rPr>
          <w:b/>
        </w:rPr>
        <w:t xml:space="preserve">Tulos</w:t>
      </w:r>
    </w:p>
    <w:p>
      <w:r>
        <w:t xml:space="preserve">elektrolyysi</w:t>
      </w:r>
    </w:p>
    <w:p>
      <w:r>
        <w:rPr>
          <w:b/>
        </w:rPr>
        <w:t xml:space="preserve">Tulos</w:t>
      </w:r>
    </w:p>
    <w:p>
      <w:r>
        <w:t xml:space="preserve">glykolyysi</w:t>
      </w:r>
    </w:p>
    <w:p>
      <w:r>
        <w:rPr>
          <w:b/>
        </w:rPr>
        <w:t xml:space="preserve">Esimerkki 8.6279</w:t>
      </w:r>
    </w:p>
    <w:p>
      <w:r>
        <w:t xml:space="preserve">Mikä signaloi mahahapon eritystä?</w:t>
      </w:r>
    </w:p>
    <w:p>
      <w:r>
        <w:rPr>
          <w:b/>
        </w:rPr>
        <w:t xml:space="preserve">Tulos</w:t>
      </w:r>
    </w:p>
    <w:p>
      <w:r>
        <w:t xml:space="preserve">hormoni</w:t>
      </w:r>
    </w:p>
    <w:p>
      <w:r>
        <w:rPr>
          <w:b/>
        </w:rPr>
        <w:t xml:space="preserve">Tulos</w:t>
      </w:r>
    </w:p>
    <w:p>
      <w:r>
        <w:t xml:space="preserve">pepsiini</w:t>
      </w:r>
    </w:p>
    <w:p>
      <w:r>
        <w:rPr>
          <w:b/>
        </w:rPr>
        <w:t xml:space="preserve">Tulos</w:t>
      </w:r>
    </w:p>
    <w:p>
      <w:r>
        <w:t xml:space="preserve">leptiini</w:t>
      </w:r>
    </w:p>
    <w:p>
      <w:r>
        <w:rPr>
          <w:b/>
        </w:rPr>
        <w:t xml:space="preserve">Esimerkki 8.6280</w:t>
      </w:r>
    </w:p>
    <w:p>
      <w:r>
        <w:t xml:space="preserve">Alkaanien täydellinen palaminen hiilidioksidiksi on erittäin __________ reaktio.</w:t>
      </w:r>
    </w:p>
    <w:p>
      <w:r>
        <w:rPr>
          <w:b/>
        </w:rPr>
        <w:t xml:space="preserve">Tulos</w:t>
      </w:r>
    </w:p>
    <w:p>
      <w:r>
        <w:t xml:space="preserve">hydrolyysi</w:t>
      </w:r>
    </w:p>
    <w:p>
      <w:r>
        <w:rPr>
          <w:b/>
        </w:rPr>
        <w:t xml:space="preserve">Tulos</w:t>
      </w:r>
    </w:p>
    <w:p>
      <w:r>
        <w:t xml:space="preserve">geoterminen</w:t>
      </w:r>
    </w:p>
    <w:p>
      <w:r>
        <w:rPr>
          <w:b/>
        </w:rPr>
        <w:t xml:space="preserve">Tulos</w:t>
      </w:r>
    </w:p>
    <w:p>
      <w:r>
        <w:t xml:space="preserve">reaktiivinen</w:t>
      </w:r>
    </w:p>
    <w:p>
      <w:r>
        <w:rPr>
          <w:b/>
        </w:rPr>
        <w:t xml:space="preserve">Esimerkki 8.6281</w:t>
      </w:r>
    </w:p>
    <w:p>
      <w:r>
        <w:t xml:space="preserve">Kun neste kerääntyy munuaisten nefroniputkiin, mihin se siirtyy?</w:t>
      </w:r>
    </w:p>
    <w:p>
      <w:r>
        <w:rPr>
          <w:b/>
        </w:rPr>
        <w:t xml:space="preserve">Tulos</w:t>
      </w:r>
    </w:p>
    <w:p>
      <w:r>
        <w:t xml:space="preserve">kohtu</w:t>
      </w:r>
    </w:p>
    <w:p>
      <w:r>
        <w:rPr>
          <w:b/>
        </w:rPr>
        <w:t xml:space="preserve">Tulos</w:t>
      </w:r>
    </w:p>
    <w:p>
      <w:r>
        <w:t xml:space="preserve">eturauhanen</w:t>
      </w:r>
    </w:p>
    <w:p>
      <w:r>
        <w:rPr>
          <w:b/>
        </w:rPr>
        <w:t xml:space="preserve">Tulos</w:t>
      </w:r>
    </w:p>
    <w:p>
      <w:r>
        <w:t xml:space="preserve">perna</w:t>
      </w:r>
    </w:p>
    <w:p>
      <w:r>
        <w:rPr>
          <w:b/>
        </w:rPr>
        <w:t xml:space="preserve">Esimerkki 8.6282</w:t>
      </w:r>
    </w:p>
    <w:p>
      <w:r>
        <w:t xml:space="preserve">Vapina auttaa elimistöä palaamaan vakaaseen mihin?</w:t>
      </w:r>
    </w:p>
    <w:p>
      <w:r>
        <w:rPr>
          <w:b/>
        </w:rPr>
        <w:t xml:space="preserve">Tulos</w:t>
      </w:r>
    </w:p>
    <w:p>
      <w:r>
        <w:t xml:space="preserve">pH-taso</w:t>
      </w:r>
    </w:p>
    <w:p>
      <w:r>
        <w:rPr>
          <w:b/>
        </w:rPr>
        <w:t xml:space="preserve">Tulos</w:t>
      </w:r>
    </w:p>
    <w:p>
      <w:r>
        <w:t xml:space="preserve">paino</w:t>
      </w:r>
    </w:p>
    <w:p>
      <w:r>
        <w:rPr>
          <w:b/>
        </w:rPr>
        <w:t xml:space="preserve">Tulos</w:t>
      </w:r>
    </w:p>
    <w:p>
      <w:r>
        <w:t xml:space="preserve">mieliala</w:t>
      </w:r>
    </w:p>
    <w:p>
      <w:r>
        <w:rPr>
          <w:b/>
        </w:rPr>
        <w:t xml:space="preserve">Esimerkki 8.6283</w:t>
      </w:r>
    </w:p>
    <w:p>
      <w:r>
        <w:t xml:space="preserve">Mistä koostuu pääasiassa valokemiallinen savusumu?</w:t>
      </w:r>
    </w:p>
    <w:p>
      <w:r>
        <w:rPr>
          <w:b/>
        </w:rPr>
        <w:t xml:space="preserve">Tulos</w:t>
      </w:r>
    </w:p>
    <w:p>
      <w:r>
        <w:t xml:space="preserve">happo</w:t>
      </w:r>
    </w:p>
    <w:p>
      <w:r>
        <w:rPr>
          <w:b/>
        </w:rPr>
        <w:t xml:space="preserve">Tulos</w:t>
      </w:r>
    </w:p>
    <w:p>
      <w:r>
        <w:t xml:space="preserve">happi</w:t>
      </w:r>
    </w:p>
    <w:p>
      <w:r>
        <w:rPr>
          <w:b/>
        </w:rPr>
        <w:t xml:space="preserve">Tulos</w:t>
      </w:r>
    </w:p>
    <w:p>
      <w:r>
        <w:t xml:space="preserve">hiili</w:t>
      </w:r>
    </w:p>
    <w:p>
      <w:r>
        <w:rPr>
          <w:b/>
        </w:rPr>
        <w:t xml:space="preserve">Esimerkki 8.6284</w:t>
      </w:r>
    </w:p>
    <w:p>
      <w:r>
        <w:t xml:space="preserve">Mitä kutsutaan suurimmaksi populaatiokooksi, jota voidaan ylläpitää alueella vahingoittamatta ympäristöä?</w:t>
      </w:r>
    </w:p>
    <w:p>
      <w:r>
        <w:rPr>
          <w:b/>
        </w:rPr>
        <w:t xml:space="preserve">Tulos</w:t>
      </w:r>
    </w:p>
    <w:p>
      <w:r>
        <w:t xml:space="preserve">väestönmuutos</w:t>
      </w:r>
    </w:p>
    <w:p>
      <w:r>
        <w:rPr>
          <w:b/>
        </w:rPr>
        <w:t xml:space="preserve">Tulos</w:t>
      </w:r>
    </w:p>
    <w:p>
      <w:r>
        <w:t xml:space="preserve">joka sisältää kapasiteettia</w:t>
      </w:r>
    </w:p>
    <w:p>
      <w:r>
        <w:rPr>
          <w:b/>
        </w:rPr>
        <w:t xml:space="preserve">Tulos</w:t>
      </w:r>
    </w:p>
    <w:p>
      <w:r>
        <w:t xml:space="preserve">väestötiheys</w:t>
      </w:r>
    </w:p>
    <w:p>
      <w:r>
        <w:rPr>
          <w:b/>
        </w:rPr>
        <w:t xml:space="preserve">Esimerkki 8.6285</w:t>
      </w:r>
    </w:p>
    <w:p>
      <w:r>
        <w:t xml:space="preserve">Kuinka monta neutronia 99 prosentilla hiiliatomeista on?</w:t>
      </w:r>
    </w:p>
    <w:p>
      <w:r>
        <w:rPr>
          <w:b/>
        </w:rPr>
        <w:t xml:space="preserve">Tulos</w:t>
      </w:r>
    </w:p>
    <w:p>
      <w:r>
        <w:t xml:space="preserve">kuusitoista</w:t>
      </w:r>
    </w:p>
    <w:p>
      <w:r>
        <w:rPr>
          <w:b/>
        </w:rPr>
        <w:t xml:space="preserve">Tulos</w:t>
      </w:r>
    </w:p>
    <w:p>
      <w:r>
        <w:t xml:space="preserve">viisi</w:t>
      </w:r>
    </w:p>
    <w:p>
      <w:r>
        <w:rPr>
          <w:b/>
        </w:rPr>
        <w:t xml:space="preserve">Tulos</w:t>
      </w:r>
    </w:p>
    <w:p>
      <w:r>
        <w:t xml:space="preserve">kahdeksan</w:t>
      </w:r>
    </w:p>
    <w:p>
      <w:r>
        <w:rPr>
          <w:b/>
        </w:rPr>
        <w:t xml:space="preserve">Esimerkki 8.6286</w:t>
      </w:r>
    </w:p>
    <w:p>
      <w:r>
        <w:t xml:space="preserve">Miten anabolisten steroidien käyttö vaikuttaa testosteronin tuotantoon?</w:t>
      </w:r>
    </w:p>
    <w:p>
      <w:r>
        <w:rPr>
          <w:b/>
        </w:rPr>
        <w:t xml:space="preserve">Tulos</w:t>
      </w:r>
    </w:p>
    <w:p>
      <w:r>
        <w:t xml:space="preserve">ei tee mitään</w:t>
      </w:r>
    </w:p>
    <w:p>
      <w:r>
        <w:rPr>
          <w:b/>
        </w:rPr>
        <w:t xml:space="preserve">Tulos</w:t>
      </w:r>
    </w:p>
    <w:p>
      <w:r>
        <w:t xml:space="preserve">poistaa sen</w:t>
      </w:r>
    </w:p>
    <w:p>
      <w:r>
        <w:rPr>
          <w:b/>
        </w:rPr>
        <w:t xml:space="preserve">Tulos</w:t>
      </w:r>
    </w:p>
    <w:p>
      <w:r>
        <w:t xml:space="preserve">lisää sitä</w:t>
      </w:r>
    </w:p>
    <w:p>
      <w:r>
        <w:rPr>
          <w:b/>
        </w:rPr>
        <w:t xml:space="preserve">Esimerkki 8.6287</w:t>
      </w:r>
    </w:p>
    <w:p>
      <w:r>
        <w:t xml:space="preserve">Hermoimpulssien siirto hermosolujen välillä riippuu mistä?</w:t>
      </w:r>
    </w:p>
    <w:p>
      <w:r>
        <w:rPr>
          <w:b/>
        </w:rPr>
        <w:t xml:space="preserve">Tulos</w:t>
      </w:r>
    </w:p>
    <w:p>
      <w:r>
        <w:t xml:space="preserve">entsyymit</w:t>
      </w:r>
    </w:p>
    <w:p>
      <w:r>
        <w:rPr>
          <w:b/>
        </w:rPr>
        <w:t xml:space="preserve">Tulos</w:t>
      </w:r>
    </w:p>
    <w:p>
      <w:r>
        <w:t xml:space="preserve">aksonit</w:t>
      </w:r>
    </w:p>
    <w:p>
      <w:r>
        <w:rPr>
          <w:b/>
        </w:rPr>
        <w:t xml:space="preserve">Tulos</w:t>
      </w:r>
    </w:p>
    <w:p>
      <w:r>
        <w:t xml:space="preserve">reseptorit</w:t>
      </w:r>
    </w:p>
    <w:p>
      <w:r>
        <w:rPr>
          <w:b/>
        </w:rPr>
        <w:t xml:space="preserve">Esimerkki 8.6288</w:t>
      </w:r>
    </w:p>
    <w:p>
      <w:r>
        <w:t xml:space="preserve">Millaiset eläimet hengittävät toukkina kiduksilla ja aikuisina keuhkoilla?</w:t>
      </w:r>
    </w:p>
    <w:p>
      <w:r>
        <w:rPr>
          <w:b/>
        </w:rPr>
        <w:t xml:space="preserve">Tulos</w:t>
      </w:r>
    </w:p>
    <w:p>
      <w:r>
        <w:t xml:space="preserve">hyönteiset</w:t>
      </w:r>
    </w:p>
    <w:p>
      <w:r>
        <w:rPr>
          <w:b/>
        </w:rPr>
        <w:t xml:space="preserve">Tulos</w:t>
      </w:r>
    </w:p>
    <w:p>
      <w:r>
        <w:t xml:space="preserve">matelijat</w:t>
      </w:r>
    </w:p>
    <w:p>
      <w:r>
        <w:rPr>
          <w:b/>
        </w:rPr>
        <w:t xml:space="preserve">Tulos</w:t>
      </w:r>
    </w:p>
    <w:p>
      <w:r>
        <w:t xml:space="preserve">nisäkkäät</w:t>
      </w:r>
    </w:p>
    <w:p>
      <w:r>
        <w:rPr>
          <w:b/>
        </w:rPr>
        <w:t xml:space="preserve">Esimerkki 8.6289</w:t>
      </w:r>
    </w:p>
    <w:p>
      <w:r>
        <w:t xml:space="preserve">Miten yhteydenpito avaruusalusten kanssa aloitetaan ja ylläpidetään?</w:t>
      </w:r>
    </w:p>
    <w:p>
      <w:r>
        <w:rPr>
          <w:b/>
        </w:rPr>
        <w:t xml:space="preserve">Tulos</w:t>
      </w:r>
    </w:p>
    <w:p>
      <w:r>
        <w:t xml:space="preserve">kaikuluotain</w:t>
      </w:r>
    </w:p>
    <w:p>
      <w:r>
        <w:rPr>
          <w:b/>
        </w:rPr>
        <w:t xml:space="preserve">Tulos</w:t>
      </w:r>
    </w:p>
    <w:p>
      <w:r>
        <w:t xml:space="preserve">lennätin</w:t>
      </w:r>
    </w:p>
    <w:p>
      <w:r>
        <w:rPr>
          <w:b/>
        </w:rPr>
        <w:t xml:space="preserve">Tulos</w:t>
      </w:r>
    </w:p>
    <w:p>
      <w:r>
        <w:t xml:space="preserve">wi-fi</w:t>
      </w:r>
    </w:p>
    <w:p>
      <w:r>
        <w:rPr>
          <w:b/>
        </w:rPr>
        <w:t xml:space="preserve">Esimerkki 8.6290</w:t>
      </w:r>
    </w:p>
    <w:p>
      <w:r>
        <w:t xml:space="preserve">Fysiikka voidaan määritellä aineen ja minkä tutkimukseksi?</w:t>
      </w:r>
    </w:p>
    <w:p>
      <w:r>
        <w:rPr>
          <w:b/>
        </w:rPr>
        <w:t xml:space="preserve">Tulos</w:t>
      </w:r>
    </w:p>
    <w:p>
      <w:r>
        <w:t xml:space="preserve">aika</w:t>
      </w:r>
    </w:p>
    <w:p>
      <w:r>
        <w:rPr>
          <w:b/>
        </w:rPr>
        <w:t xml:space="preserve">Tulos</w:t>
      </w:r>
    </w:p>
    <w:p>
      <w:r>
        <w:t xml:space="preserve">luonnonvoimat</w:t>
      </w:r>
    </w:p>
    <w:p>
      <w:r>
        <w:rPr>
          <w:b/>
        </w:rPr>
        <w:t xml:space="preserve">Tulos</w:t>
      </w:r>
    </w:p>
    <w:p>
      <w:r>
        <w:t xml:space="preserve">avaruus</w:t>
      </w:r>
    </w:p>
    <w:p>
      <w:r>
        <w:rPr>
          <w:b/>
        </w:rPr>
        <w:t xml:space="preserve">Esimerkki 8.6291</w:t>
      </w:r>
    </w:p>
    <w:p>
      <w:r>
        <w:t xml:space="preserve">Mitä antibakteerista proteiinia löytyy kyynelistä ja syljestä?</w:t>
      </w:r>
    </w:p>
    <w:p>
      <w:r>
        <w:rPr>
          <w:b/>
        </w:rPr>
        <w:t xml:space="preserve">Tulos</w:t>
      </w:r>
    </w:p>
    <w:p>
      <w:r>
        <w:t xml:space="preserve">ihmisen kasvuhormoni</w:t>
      </w:r>
    </w:p>
    <w:p>
      <w:r>
        <w:rPr>
          <w:b/>
        </w:rPr>
        <w:t xml:space="preserve">Tulos</w:t>
      </w:r>
    </w:p>
    <w:p>
      <w:r>
        <w:t xml:space="preserve">aminohappo</w:t>
      </w:r>
    </w:p>
    <w:p>
      <w:r>
        <w:rPr>
          <w:b/>
        </w:rPr>
        <w:t xml:space="preserve">Tulos</w:t>
      </w:r>
    </w:p>
    <w:p>
      <w:r>
        <w:t xml:space="preserve">dopamiini</w:t>
      </w:r>
    </w:p>
    <w:p>
      <w:r>
        <w:rPr>
          <w:b/>
        </w:rPr>
        <w:t xml:space="preserve">Esimerkki 8.6292</w:t>
      </w:r>
    </w:p>
    <w:p>
      <w:r>
        <w:t xml:space="preserve">Minkälaista energiaa lämminvesilämmitysjärjestelmä käyttää veden lämmittämiseen?</w:t>
      </w:r>
    </w:p>
    <w:p>
      <w:r>
        <w:rPr>
          <w:b/>
        </w:rPr>
        <w:t xml:space="preserve">Tulos</w:t>
      </w:r>
    </w:p>
    <w:p>
      <w:r>
        <w:t xml:space="preserve">negatiivinen energia</w:t>
      </w:r>
    </w:p>
    <w:p>
      <w:r>
        <w:rPr>
          <w:b/>
        </w:rPr>
        <w:t xml:space="preserve">Tulos</w:t>
      </w:r>
    </w:p>
    <w:p>
      <w:r>
        <w:t xml:space="preserve">potentiaalinen energia</w:t>
      </w:r>
    </w:p>
    <w:p>
      <w:r>
        <w:rPr>
          <w:b/>
        </w:rPr>
        <w:t xml:space="preserve">Tulos</w:t>
      </w:r>
    </w:p>
    <w:p>
      <w:r>
        <w:t xml:space="preserve">ilmakehän energia</w:t>
      </w:r>
    </w:p>
    <w:p>
      <w:r>
        <w:rPr>
          <w:b/>
        </w:rPr>
        <w:t xml:space="preserve">Esimerkki 8.6293</w:t>
      </w:r>
    </w:p>
    <w:p>
      <w:r>
        <w:t xml:space="preserve">Mitä lisätään alkoholiin ja käytetään antiseptisenä aineena?</w:t>
      </w:r>
    </w:p>
    <w:p>
      <w:r>
        <w:rPr>
          <w:b/>
        </w:rPr>
        <w:t xml:space="preserve">Tulos</w:t>
      </w:r>
    </w:p>
    <w:p>
      <w:r>
        <w:t xml:space="preserve">kloridi</w:t>
      </w:r>
    </w:p>
    <w:p>
      <w:r>
        <w:rPr>
          <w:b/>
        </w:rPr>
        <w:t xml:space="preserve">Tulos</w:t>
      </w:r>
    </w:p>
    <w:p>
      <w:r>
        <w:t xml:space="preserve">arseeni</w:t>
      </w:r>
    </w:p>
    <w:p>
      <w:r>
        <w:rPr>
          <w:b/>
        </w:rPr>
        <w:t xml:space="preserve">Tulos</w:t>
      </w:r>
    </w:p>
    <w:p>
      <w:r>
        <w:t xml:space="preserve">kloori</w:t>
      </w:r>
    </w:p>
    <w:p>
      <w:r>
        <w:rPr>
          <w:b/>
        </w:rPr>
        <w:t xml:space="preserve">Esimerkki 8.6294</w:t>
      </w:r>
    </w:p>
    <w:p>
      <w:r>
        <w:t xml:space="preserve">Mikä on keuhkosyövän yleisin syy?</w:t>
      </w:r>
    </w:p>
    <w:p>
      <w:r>
        <w:rPr>
          <w:b/>
        </w:rPr>
        <w:t xml:space="preserve">Tulos</w:t>
      </w:r>
    </w:p>
    <w:p>
      <w:r>
        <w:t xml:space="preserve">purutupakka</w:t>
      </w:r>
    </w:p>
    <w:p>
      <w:r>
        <w:rPr>
          <w:b/>
        </w:rPr>
        <w:t xml:space="preserve">Tulos</w:t>
      </w:r>
    </w:p>
    <w:p>
      <w:r>
        <w:t xml:space="preserve">perinnöllisyys</w:t>
      </w:r>
    </w:p>
    <w:p>
      <w:r>
        <w:rPr>
          <w:b/>
        </w:rPr>
        <w:t xml:space="preserve">Tulos</w:t>
      </w:r>
    </w:p>
    <w:p>
      <w:r>
        <w:t xml:space="preserve">tuberkuloosi</w:t>
      </w:r>
    </w:p>
    <w:p>
      <w:r>
        <w:rPr>
          <w:b/>
        </w:rPr>
        <w:t xml:space="preserve">Esimerkki 8.6295</w:t>
      </w:r>
    </w:p>
    <w:p>
      <w:r>
        <w:t xml:space="preserve">Mihin ihmisillä nielurako kehittyy myöhemmin?</w:t>
      </w:r>
    </w:p>
    <w:p>
      <w:r>
        <w:rPr>
          <w:b/>
        </w:rPr>
        <w:t xml:space="preserve">Tulos</w:t>
      </w:r>
    </w:p>
    <w:p>
      <w:r>
        <w:t xml:space="preserve">sisäkorva</w:t>
      </w:r>
    </w:p>
    <w:p>
      <w:r>
        <w:rPr>
          <w:b/>
        </w:rPr>
        <w:t xml:space="preserve">Tulos</w:t>
      </w:r>
    </w:p>
    <w:p>
      <w:r>
        <w:t xml:space="preserve">ulkokorva</w:t>
      </w:r>
    </w:p>
    <w:p>
      <w:r>
        <w:rPr>
          <w:b/>
        </w:rPr>
        <w:t xml:space="preserve">Tulos</w:t>
      </w:r>
    </w:p>
    <w:p>
      <w:r>
        <w:t xml:space="preserve">pitkä korva</w:t>
      </w:r>
    </w:p>
    <w:p>
      <w:r>
        <w:rPr>
          <w:b/>
        </w:rPr>
        <w:t xml:space="preserve">Esimerkki 8.6296</w:t>
      </w:r>
    </w:p>
    <w:p>
      <w:r>
        <w:t xml:space="preserve">Minkä tyyppiset pienistä, voimakkaasti varautuneista ioneista koostuvat oksidit ovat yleensä happamia?</w:t>
      </w:r>
    </w:p>
    <w:p>
      <w:r>
        <w:rPr>
          <w:b/>
        </w:rPr>
        <w:t xml:space="preserve">Tulos</w:t>
      </w:r>
    </w:p>
    <w:p>
      <w:r>
        <w:t xml:space="preserve">neste</w:t>
      </w:r>
    </w:p>
    <w:p>
      <w:r>
        <w:rPr>
          <w:b/>
        </w:rPr>
        <w:t xml:space="preserve">Tulos</w:t>
      </w:r>
    </w:p>
    <w:p>
      <w:r>
        <w:t xml:space="preserve">teräs</w:t>
      </w:r>
    </w:p>
    <w:p>
      <w:r>
        <w:rPr>
          <w:b/>
        </w:rPr>
        <w:t xml:space="preserve">Tulos</w:t>
      </w:r>
    </w:p>
    <w:p>
      <w:r>
        <w:t xml:space="preserve">muovi</w:t>
      </w:r>
    </w:p>
    <w:p>
      <w:r>
        <w:rPr>
          <w:b/>
        </w:rPr>
        <w:t xml:space="preserve">Esimerkki 8.6297</w:t>
      </w:r>
    </w:p>
    <w:p>
      <w:r>
        <w:t xml:space="preserve">Kun lehdet kuihtuvat, mikä kasvin prosessi lakkaa?</w:t>
      </w:r>
    </w:p>
    <w:p>
      <w:r>
        <w:rPr>
          <w:b/>
        </w:rPr>
        <w:t xml:space="preserve">Tulos</w:t>
      </w:r>
    </w:p>
    <w:p>
      <w:r>
        <w:t xml:space="preserve">nesteytys</w:t>
      </w:r>
    </w:p>
    <w:p>
      <w:r>
        <w:rPr>
          <w:b/>
        </w:rPr>
        <w:t xml:space="preserve">Tulos</w:t>
      </w:r>
    </w:p>
    <w:p>
      <w:r>
        <w:t xml:space="preserve">reaktiot</w:t>
      </w:r>
    </w:p>
    <w:p>
      <w:r>
        <w:rPr>
          <w:b/>
        </w:rPr>
        <w:t xml:space="preserve">Tulos</w:t>
      </w:r>
    </w:p>
    <w:p>
      <w:r>
        <w:t xml:space="preserve">hiilihapotus</w:t>
      </w:r>
    </w:p>
    <w:p>
      <w:r>
        <w:rPr>
          <w:b/>
        </w:rPr>
        <w:t xml:space="preserve">Esimerkki 8.6298</w:t>
      </w:r>
    </w:p>
    <w:p>
      <w:r>
        <w:t xml:space="preserve">Kaasut voidaan luokitella todellisiksi vai mitä?</w:t>
      </w:r>
    </w:p>
    <w:p>
      <w:r>
        <w:rPr>
          <w:b/>
        </w:rPr>
        <w:t xml:space="preserve">Tulos</w:t>
      </w:r>
    </w:p>
    <w:p>
      <w:r>
        <w:t xml:space="preserve">jalo</w:t>
      </w:r>
    </w:p>
    <w:p>
      <w:r>
        <w:rPr>
          <w:b/>
        </w:rPr>
        <w:t xml:space="preserve">Tulos</w:t>
      </w:r>
    </w:p>
    <w:p>
      <w:r>
        <w:t xml:space="preserve">muoto</w:t>
      </w:r>
    </w:p>
    <w:p>
      <w:r>
        <w:rPr>
          <w:b/>
        </w:rPr>
        <w:t xml:space="preserve">Tulos</w:t>
      </w:r>
    </w:p>
    <w:p>
      <w:r>
        <w:t xml:space="preserve">tiheä</w:t>
      </w:r>
    </w:p>
    <w:p>
      <w:r>
        <w:rPr>
          <w:b/>
        </w:rPr>
        <w:t xml:space="preserve">Esimerkki 8.6299</w:t>
      </w:r>
    </w:p>
    <w:p>
      <w:r>
        <w:t xml:space="preserve">Hulevedet aiheuttavat todennäköisesti enemmän mitä, jos maa on paljas?</w:t>
      </w:r>
    </w:p>
    <w:p>
      <w:r>
        <w:rPr>
          <w:b/>
        </w:rPr>
        <w:t xml:space="preserve">Tulos</w:t>
      </w:r>
    </w:p>
    <w:p>
      <w:r>
        <w:t xml:space="preserve">kuluminen</w:t>
      </w:r>
    </w:p>
    <w:p>
      <w:r>
        <w:rPr>
          <w:b/>
        </w:rPr>
        <w:t xml:space="preserve">Tulos</w:t>
      </w:r>
    </w:p>
    <w:p>
      <w:r>
        <w:t xml:space="preserve">sedimentti</w:t>
      </w:r>
    </w:p>
    <w:p>
      <w:r>
        <w:rPr>
          <w:b/>
        </w:rPr>
        <w:t xml:space="preserve">Tulos</w:t>
      </w:r>
    </w:p>
    <w:p>
      <w:r>
        <w:t xml:space="preserve">säänkestävyys</w:t>
      </w:r>
    </w:p>
    <w:p>
      <w:r>
        <w:rPr>
          <w:b/>
        </w:rPr>
        <w:t xml:space="preserve">Esimerkki 8.6300</w:t>
      </w:r>
    </w:p>
    <w:p>
      <w:r>
        <w:t xml:space="preserve">Mikä on sekundaarisen ksyleemin uusimpien, uloimpien kerrosten nimi?</w:t>
      </w:r>
    </w:p>
    <w:p>
      <w:r>
        <w:rPr>
          <w:b/>
        </w:rPr>
        <w:t xml:space="preserve">Tulos</w:t>
      </w:r>
    </w:p>
    <w:p>
      <w:r>
        <w:t xml:space="preserve">kuori</w:t>
      </w:r>
    </w:p>
    <w:p>
      <w:r>
        <w:rPr>
          <w:b/>
        </w:rPr>
        <w:t xml:space="preserve">Tulos</w:t>
      </w:r>
    </w:p>
    <w:p>
      <w:r>
        <w:t xml:space="preserve">kuituinen</w:t>
      </w:r>
    </w:p>
    <w:p>
      <w:r>
        <w:rPr>
          <w:b/>
        </w:rPr>
        <w:t xml:space="preserve">Tulos</w:t>
      </w:r>
    </w:p>
    <w:p>
      <w:r>
        <w:t xml:space="preserve">verisuonet</w:t>
      </w:r>
    </w:p>
    <w:p>
      <w:r>
        <w:rPr>
          <w:b/>
        </w:rPr>
        <w:t xml:space="preserve">Esimerkki 8.6301</w:t>
      </w:r>
    </w:p>
    <w:p>
      <w:r>
        <w:t xml:space="preserve">Mitä tapahtuu vesimolekyylien nopeudelle, kun veden lämpötila laskee?</w:t>
      </w:r>
    </w:p>
    <w:p>
      <w:r>
        <w:rPr>
          <w:b/>
        </w:rPr>
        <w:t xml:space="preserve">Tulos</w:t>
      </w:r>
    </w:p>
    <w:p>
      <w:r>
        <w:t xml:space="preserve">liikkua nopeammin</w:t>
      </w:r>
    </w:p>
    <w:p>
      <w:r>
        <w:rPr>
          <w:b/>
        </w:rPr>
        <w:t xml:space="preserve">Tulos</w:t>
      </w:r>
    </w:p>
    <w:p>
      <w:r>
        <w:t xml:space="preserve">haihtua</w:t>
      </w:r>
    </w:p>
    <w:p>
      <w:r>
        <w:rPr>
          <w:b/>
        </w:rPr>
        <w:t xml:space="preserve">Tulos</w:t>
      </w:r>
    </w:p>
    <w:p>
      <w:r>
        <w:t xml:space="preserve">alkaa kiehua</w:t>
      </w:r>
    </w:p>
    <w:p>
      <w:r>
        <w:rPr>
          <w:b/>
        </w:rPr>
        <w:t xml:space="preserve">Esimerkki 8.6302</w:t>
      </w:r>
    </w:p>
    <w:p>
      <w:r>
        <w:t xml:space="preserve">Mikä nivel on juoksijoiden ja muiden urheilijoiden yleisin ylirasitusvamma?</w:t>
      </w:r>
    </w:p>
    <w:p>
      <w:r>
        <w:rPr>
          <w:b/>
        </w:rPr>
        <w:t xml:space="preserve">Tulos</w:t>
      </w:r>
    </w:p>
    <w:p>
      <w:r>
        <w:t xml:space="preserve">käsivarsi</w:t>
      </w:r>
    </w:p>
    <w:p>
      <w:r>
        <w:rPr>
          <w:b/>
        </w:rPr>
        <w:t xml:space="preserve">Tulos</w:t>
      </w:r>
    </w:p>
    <w:p>
      <w:r>
        <w:t xml:space="preserve">kantapää</w:t>
      </w:r>
    </w:p>
    <w:p>
      <w:r>
        <w:rPr>
          <w:b/>
        </w:rPr>
        <w:t xml:space="preserve">Tulos</w:t>
      </w:r>
    </w:p>
    <w:p>
      <w:r>
        <w:t xml:space="preserve">nilkka</w:t>
      </w:r>
    </w:p>
    <w:p>
      <w:r>
        <w:rPr>
          <w:b/>
        </w:rPr>
        <w:t xml:space="preserve">Esimerkki 8.6303</w:t>
      </w:r>
    </w:p>
    <w:p>
      <w:r>
        <w:t xml:space="preserve">Mikä on yleistä lihaksissa, jotka ovat uupuneet käytöstä?</w:t>
      </w:r>
    </w:p>
    <w:p>
      <w:r>
        <w:rPr>
          <w:b/>
        </w:rPr>
        <w:t xml:space="preserve">Tulos</w:t>
      </w:r>
    </w:p>
    <w:p>
      <w:r>
        <w:t xml:space="preserve">Verihappokäyminen</w:t>
      </w:r>
    </w:p>
    <w:p>
      <w:r>
        <w:rPr>
          <w:b/>
        </w:rPr>
        <w:t xml:space="preserve">Tulos</w:t>
      </w:r>
    </w:p>
    <w:p>
      <w:r>
        <w:t xml:space="preserve">tärinähappokäyminen</w:t>
      </w:r>
    </w:p>
    <w:p>
      <w:r>
        <w:rPr>
          <w:b/>
        </w:rPr>
        <w:t xml:space="preserve">Tulos</w:t>
      </w:r>
    </w:p>
    <w:p>
      <w:r>
        <w:t xml:space="preserve">möhkäleet happo käyminen</w:t>
      </w:r>
    </w:p>
    <w:p>
      <w:r>
        <w:rPr>
          <w:b/>
        </w:rPr>
        <w:t xml:space="preserve">Esimerkki 8.6304</w:t>
      </w:r>
    </w:p>
    <w:p>
      <w:r>
        <w:t xml:space="preserve">Aikoinaan kokoonpuristunut maailmankaikkeus laajeni nopeasti minkä nimisen tapahtuman jälkeen miljardeja vuosia sitten?</w:t>
      </w:r>
    </w:p>
    <w:p>
      <w:r>
        <w:rPr>
          <w:b/>
        </w:rPr>
        <w:t xml:space="preserve">Tulos</w:t>
      </w:r>
    </w:p>
    <w:p>
      <w:r>
        <w:t xml:space="preserve">suuri räjähdys</w:t>
      </w:r>
    </w:p>
    <w:p>
      <w:r>
        <w:rPr>
          <w:b/>
        </w:rPr>
        <w:t xml:space="preserve">Tulos</w:t>
      </w:r>
    </w:p>
    <w:p>
      <w:r>
        <w:t xml:space="preserve">hyvä pamaus</w:t>
      </w:r>
    </w:p>
    <w:p>
      <w:r>
        <w:rPr>
          <w:b/>
        </w:rPr>
        <w:t xml:space="preserve">Tulos</w:t>
      </w:r>
    </w:p>
    <w:p>
      <w:r>
        <w:t xml:space="preserve">iso rinta</w:t>
      </w:r>
    </w:p>
    <w:p>
      <w:r>
        <w:rPr>
          <w:b/>
        </w:rPr>
        <w:t xml:space="preserve">Esimerkki 8.6305</w:t>
      </w:r>
    </w:p>
    <w:p>
      <w:r>
        <w:t xml:space="preserve">Kuitujuurijärjestelmissä on monia pieniä haarautuvia juuria, joita kutsutaan miksi?</w:t>
      </w:r>
    </w:p>
    <w:p>
      <w:r>
        <w:rPr>
          <w:b/>
        </w:rPr>
        <w:t xml:space="preserve">Tulos</w:t>
      </w:r>
    </w:p>
    <w:p>
      <w:r>
        <w:t xml:space="preserve">viiniköynnökset</w:t>
      </w:r>
    </w:p>
    <w:p>
      <w:r>
        <w:rPr>
          <w:b/>
        </w:rPr>
        <w:t xml:space="preserve">Tulos</w:t>
      </w:r>
    </w:p>
    <w:p>
      <w:r>
        <w:t xml:space="preserve">Taproots</w:t>
      </w:r>
    </w:p>
    <w:p>
      <w:r>
        <w:rPr>
          <w:b/>
        </w:rPr>
        <w:t xml:space="preserve">Tulos</w:t>
      </w:r>
    </w:p>
    <w:p>
      <w:r>
        <w:t xml:space="preserve">lankoja</w:t>
      </w:r>
    </w:p>
    <w:p>
      <w:r>
        <w:rPr>
          <w:b/>
        </w:rPr>
        <w:t xml:space="preserve">Esimerkki 8.6306</w:t>
      </w:r>
    </w:p>
    <w:p>
      <w:r>
        <w:t xml:space="preserve">Evolutiivinen sopeutuminen näkyy erimuotoisina rakenteina linnuilla, joilla on erilaiset ruokamieltymykset?</w:t>
      </w:r>
    </w:p>
    <w:p>
      <w:r>
        <w:rPr>
          <w:b/>
        </w:rPr>
        <w:t xml:space="preserve">Tulos</w:t>
      </w:r>
    </w:p>
    <w:p>
      <w:r>
        <w:t xml:space="preserve">kynnet</w:t>
      </w:r>
    </w:p>
    <w:p>
      <w:r>
        <w:rPr>
          <w:b/>
        </w:rPr>
        <w:t xml:space="preserve">Tulos</w:t>
      </w:r>
    </w:p>
    <w:p>
      <w:r>
        <w:t xml:space="preserve">Vatsa</w:t>
      </w:r>
    </w:p>
    <w:p>
      <w:r>
        <w:rPr>
          <w:b/>
        </w:rPr>
        <w:t xml:space="preserve">Tulos</w:t>
      </w:r>
    </w:p>
    <w:p>
      <w:r>
        <w:t xml:space="preserve">kaulat</w:t>
      </w:r>
    </w:p>
    <w:p>
      <w:r>
        <w:rPr>
          <w:b/>
        </w:rPr>
        <w:t xml:space="preserve">Esimerkki 8.6307</w:t>
      </w:r>
    </w:p>
    <w:p>
      <w:r>
        <w:t xml:space="preserve">Kuinka pitkä aika on kulunut jääkausien alusta?</w:t>
      </w:r>
    </w:p>
    <w:p>
      <w:r>
        <w:rPr>
          <w:b/>
        </w:rPr>
        <w:t xml:space="preserve">Tulos</w:t>
      </w:r>
    </w:p>
    <w:p>
      <w:r>
        <w:t xml:space="preserve">Paleoliittinen aikakausi</w:t>
      </w:r>
    </w:p>
    <w:p>
      <w:r>
        <w:rPr>
          <w:b/>
        </w:rPr>
        <w:t xml:space="preserve">Tulos</w:t>
      </w:r>
    </w:p>
    <w:p>
      <w:r>
        <w:t xml:space="preserve">Mesotsooinen epocH</w:t>
      </w:r>
    </w:p>
    <w:p>
      <w:r>
        <w:rPr>
          <w:b/>
        </w:rPr>
        <w:t xml:space="preserve">Tulos</w:t>
      </w:r>
    </w:p>
    <w:p>
      <w:r>
        <w:t xml:space="preserve">Jurakaudella</w:t>
      </w:r>
    </w:p>
    <w:p>
      <w:r>
        <w:rPr>
          <w:b/>
        </w:rPr>
        <w:t xml:space="preserve">Esimerkki 8.6308</w:t>
      </w:r>
    </w:p>
    <w:p>
      <w:r>
        <w:t xml:space="preserve">Minkä tyyppisiä sidoksia ei-metalliset rakenteet sisältävät?</w:t>
      </w:r>
    </w:p>
    <w:p>
      <w:r>
        <w:rPr>
          <w:b/>
        </w:rPr>
        <w:t xml:space="preserve">Tulos</w:t>
      </w:r>
    </w:p>
    <w:p>
      <w:r>
        <w:t xml:space="preserve">yleinen</w:t>
      </w:r>
    </w:p>
    <w:p>
      <w:r>
        <w:rPr>
          <w:b/>
        </w:rPr>
        <w:t xml:space="preserve">Tulos</w:t>
      </w:r>
    </w:p>
    <w:p>
      <w:r>
        <w:t xml:space="preserve">polymeeri</w:t>
      </w:r>
    </w:p>
    <w:p>
      <w:r>
        <w:rPr>
          <w:b/>
        </w:rPr>
        <w:t xml:space="preserve">Tulos</w:t>
      </w:r>
    </w:p>
    <w:p>
      <w:r>
        <w:t xml:space="preserve">painovoima</w:t>
      </w:r>
    </w:p>
    <w:p>
      <w:r>
        <w:rPr>
          <w:b/>
        </w:rPr>
        <w:t xml:space="preserve">Esimerkki 8.6309</w:t>
      </w:r>
    </w:p>
    <w:p>
      <w:r>
        <w:t xml:space="preserve">Missä osassa sademetsää on yleisesti saniaisia ja muita maakasveja?</w:t>
      </w:r>
    </w:p>
    <w:p>
      <w:r>
        <w:rPr>
          <w:b/>
        </w:rPr>
        <w:t xml:space="preserve">Tulos</w:t>
      </w:r>
    </w:p>
    <w:p>
      <w:r>
        <w:t xml:space="preserve">metsänpohja</w:t>
      </w:r>
    </w:p>
    <w:p>
      <w:r>
        <w:rPr>
          <w:b/>
        </w:rPr>
        <w:t xml:space="preserve">Tulos</w:t>
      </w:r>
    </w:p>
    <w:p>
      <w:r>
        <w:t xml:space="preserve">latvuskerros</w:t>
      </w:r>
    </w:p>
    <w:p>
      <w:r>
        <w:rPr>
          <w:b/>
        </w:rPr>
        <w:t xml:space="preserve">Tulos</w:t>
      </w:r>
    </w:p>
    <w:p>
      <w:r>
        <w:t xml:space="preserve">nouseva kerros</w:t>
      </w:r>
    </w:p>
    <w:p>
      <w:r>
        <w:rPr>
          <w:b/>
        </w:rPr>
        <w:t xml:space="preserve">Esimerkki 8.6310</w:t>
      </w:r>
    </w:p>
    <w:p>
      <w:r>
        <w:t xml:space="preserve">Mikä on termi sytoplasmassa olevalle rakenteelle, joka suorittaa tiettyä tehtävää solussa?</w:t>
      </w:r>
    </w:p>
    <w:p>
      <w:r>
        <w:rPr>
          <w:b/>
        </w:rPr>
        <w:t xml:space="preserve">Tulos</w:t>
      </w:r>
    </w:p>
    <w:p>
      <w:r>
        <w:t xml:space="preserve">tyhjiö</w:t>
      </w:r>
    </w:p>
    <w:p>
      <w:r>
        <w:rPr>
          <w:b/>
        </w:rPr>
        <w:t xml:space="preserve">Tulos</w:t>
      </w:r>
    </w:p>
    <w:p>
      <w:r>
        <w:t xml:space="preserve">nukleoli</w:t>
      </w:r>
    </w:p>
    <w:p>
      <w:r>
        <w:rPr>
          <w:b/>
        </w:rPr>
        <w:t xml:space="preserve">Tulos</w:t>
      </w:r>
    </w:p>
    <w:p>
      <w:r>
        <w:t xml:space="preserve">molekyyli</w:t>
      </w:r>
    </w:p>
    <w:p>
      <w:r>
        <w:rPr>
          <w:b/>
        </w:rPr>
        <w:t xml:space="preserve">Esimerkki 8.6311</w:t>
      </w:r>
    </w:p>
    <w:p>
      <w:r>
        <w:t xml:space="preserve">Mikä prosessi tapahtuu eläimillä vain sukusoluissa, jotka ovat munasarjoissa tai kiveksissä?</w:t>
      </w:r>
    </w:p>
    <w:p>
      <w:r>
        <w:rPr>
          <w:b/>
        </w:rPr>
        <w:t xml:space="preserve">Tulos</w:t>
      </w:r>
    </w:p>
    <w:p>
      <w:r>
        <w:t xml:space="preserve">mitoosi</w:t>
      </w:r>
    </w:p>
    <w:p>
      <w:r>
        <w:rPr>
          <w:b/>
        </w:rPr>
        <w:t xml:space="preserve">Tulos</w:t>
      </w:r>
    </w:p>
    <w:p>
      <w:r>
        <w:t xml:space="preserve">elektrolyysi</w:t>
      </w:r>
    </w:p>
    <w:p>
      <w:r>
        <w:rPr>
          <w:b/>
        </w:rPr>
        <w:t xml:space="preserve">Tulos</w:t>
      </w:r>
    </w:p>
    <w:p>
      <w:r>
        <w:t xml:space="preserve">jäljennös</w:t>
      </w:r>
    </w:p>
    <w:p>
      <w:r>
        <w:rPr>
          <w:b/>
        </w:rPr>
        <w:t xml:space="preserve">Esimerkki 8.6312</w:t>
      </w:r>
    </w:p>
    <w:p>
      <w:r>
        <w:t xml:space="preserve">Mitä termiä käytetään kuvaamaan niveliä, joissa luut ovat yhteydessä toisiinsa ruston avulla?</w:t>
      </w:r>
    </w:p>
    <w:p>
      <w:r>
        <w:rPr>
          <w:b/>
        </w:rPr>
        <w:t xml:space="preserve">Tulos</w:t>
      </w:r>
    </w:p>
    <w:p>
      <w:r>
        <w:t xml:space="preserve">kapillaarit nivelet</w:t>
      </w:r>
    </w:p>
    <w:p>
      <w:r>
        <w:rPr>
          <w:b/>
        </w:rPr>
        <w:t xml:space="preserve">Tulos</w:t>
      </w:r>
    </w:p>
    <w:p>
      <w:r>
        <w:t xml:space="preserve">räikkäliitokset</w:t>
      </w:r>
    </w:p>
    <w:p>
      <w:r>
        <w:rPr>
          <w:b/>
        </w:rPr>
        <w:t xml:space="preserve">Tulos</w:t>
      </w:r>
    </w:p>
    <w:p>
      <w:r>
        <w:t xml:space="preserve">selkärangan liitokset</w:t>
      </w:r>
    </w:p>
    <w:p>
      <w:r>
        <w:rPr>
          <w:b/>
        </w:rPr>
        <w:t xml:space="preserve">Esimerkki 8.6313</w:t>
      </w:r>
    </w:p>
    <w:p>
      <w:r>
        <w:t xml:space="preserve">Nimeä fyysikko, joka löysi radioaktiivisuuden?</w:t>
      </w:r>
    </w:p>
    <w:p>
      <w:r>
        <w:rPr>
          <w:b/>
        </w:rPr>
        <w:t xml:space="preserve">Tulos</w:t>
      </w:r>
    </w:p>
    <w:p>
      <w:r>
        <w:t xml:space="preserve">louis pasteur</w:t>
      </w:r>
    </w:p>
    <w:p>
      <w:r>
        <w:rPr>
          <w:b/>
        </w:rPr>
        <w:t xml:space="preserve">Tulos</w:t>
      </w:r>
    </w:p>
    <w:p>
      <w:r>
        <w:t xml:space="preserve">Neal Degrasse Tyson</w:t>
      </w:r>
    </w:p>
    <w:p>
      <w:r>
        <w:rPr>
          <w:b/>
        </w:rPr>
        <w:t xml:space="preserve">Tulos</w:t>
      </w:r>
    </w:p>
    <w:p>
      <w:r>
        <w:t xml:space="preserve">albert einstein</w:t>
      </w:r>
    </w:p>
    <w:p>
      <w:r>
        <w:rPr>
          <w:b/>
        </w:rPr>
        <w:t xml:space="preserve">Esimerkki 8.6314</w:t>
      </w:r>
    </w:p>
    <w:p>
      <w:r>
        <w:t xml:space="preserve">Mikä on lämpötila, jossa aine jäätyy?</w:t>
      </w:r>
    </w:p>
    <w:p>
      <w:r>
        <w:rPr>
          <w:b/>
        </w:rPr>
        <w:t xml:space="preserve">Tulos</w:t>
      </w:r>
    </w:p>
    <w:p>
      <w:r>
        <w:t xml:space="preserve">absoluuttinen nollapiste</w:t>
      </w:r>
    </w:p>
    <w:p>
      <w:r>
        <w:rPr>
          <w:b/>
        </w:rPr>
        <w:t xml:space="preserve">Tulos</w:t>
      </w:r>
    </w:p>
    <w:p>
      <w:r>
        <w:t xml:space="preserve">nollakohta</w:t>
      </w:r>
    </w:p>
    <w:p>
      <w:r>
        <w:rPr>
          <w:b/>
        </w:rPr>
        <w:t xml:space="preserve">Tulos</w:t>
      </w:r>
    </w:p>
    <w:p>
      <w:r>
        <w:t xml:space="preserve">pudotuspiste</w:t>
      </w:r>
    </w:p>
    <w:p>
      <w:r>
        <w:rPr>
          <w:b/>
        </w:rPr>
        <w:t xml:space="preserve">Esimerkki 8.6315</w:t>
      </w:r>
    </w:p>
    <w:p>
      <w:r>
        <w:t xml:space="preserve">Minkä prosessin äkilliset muutokset geologisissa ja ilmasto-olosuhteissa voivat käynnistää?</w:t>
      </w:r>
    </w:p>
    <w:p>
      <w:r>
        <w:rPr>
          <w:b/>
        </w:rPr>
        <w:t xml:space="preserve">Tulos</w:t>
      </w:r>
    </w:p>
    <w:p>
      <w:r>
        <w:t xml:space="preserve">sukupolvi</w:t>
      </w:r>
    </w:p>
    <w:p>
      <w:r>
        <w:rPr>
          <w:b/>
        </w:rPr>
        <w:t xml:space="preserve">Tulos</w:t>
      </w:r>
    </w:p>
    <w:p>
      <w:r>
        <w:t xml:space="preserve">kloonaus</w:t>
      </w:r>
    </w:p>
    <w:p>
      <w:r>
        <w:rPr>
          <w:b/>
        </w:rPr>
        <w:t xml:space="preserve">Tulos</w:t>
      </w:r>
    </w:p>
    <w:p>
      <w:r>
        <w:t xml:space="preserve">symbioosi</w:t>
      </w:r>
    </w:p>
    <w:p>
      <w:r>
        <w:rPr>
          <w:b/>
        </w:rPr>
        <w:t xml:space="preserve">Esimerkki 8.6316</w:t>
      </w:r>
    </w:p>
    <w:p>
      <w:r>
        <w:t xml:space="preserve">Mihin suuntaan aurinko, kuu ja tähdet näyttävät kulkevan?</w:t>
      </w:r>
    </w:p>
    <w:p>
      <w:r>
        <w:rPr>
          <w:b/>
        </w:rPr>
        <w:t xml:space="preserve">Tulos</w:t>
      </w:r>
    </w:p>
    <w:p>
      <w:r>
        <w:t xml:space="preserve">etelästä pohjoiseen</w:t>
      </w:r>
    </w:p>
    <w:p>
      <w:r>
        <w:rPr>
          <w:b/>
        </w:rPr>
        <w:t xml:space="preserve">Tulos</w:t>
      </w:r>
    </w:p>
    <w:p>
      <w:r>
        <w:t xml:space="preserve">lännestä itään</w:t>
      </w:r>
    </w:p>
    <w:p>
      <w:r>
        <w:rPr>
          <w:b/>
        </w:rPr>
        <w:t xml:space="preserve">Tulos</w:t>
      </w:r>
    </w:p>
    <w:p>
      <w:r>
        <w:t xml:space="preserve">pohjoisesta etelään</w:t>
      </w:r>
    </w:p>
    <w:p>
      <w:r>
        <w:rPr>
          <w:b/>
        </w:rPr>
        <w:t xml:space="preserve">Esimerkki 8.6317</w:t>
      </w:r>
    </w:p>
    <w:p>
      <w:r>
        <w:t xml:space="preserve">Mikä aiheuttaa salamaniskun ukkosen aikana?</w:t>
      </w:r>
    </w:p>
    <w:p>
      <w:r>
        <w:rPr>
          <w:b/>
        </w:rPr>
        <w:t xml:space="preserve">Tulos</w:t>
      </w:r>
    </w:p>
    <w:p>
      <w:r>
        <w:t xml:space="preserve">tuulen ero</w:t>
      </w:r>
    </w:p>
    <w:p>
      <w:r>
        <w:rPr>
          <w:b/>
        </w:rPr>
        <w:t xml:space="preserve">Tulos</w:t>
      </w:r>
    </w:p>
    <w:p>
      <w:r>
        <w:t xml:space="preserve">korkeusero</w:t>
      </w:r>
    </w:p>
    <w:p>
      <w:r>
        <w:rPr>
          <w:b/>
        </w:rPr>
        <w:t xml:space="preserve">Tulos</w:t>
      </w:r>
    </w:p>
    <w:p>
      <w:r>
        <w:t xml:space="preserve">lämpötilaero</w:t>
      </w:r>
    </w:p>
    <w:p>
      <w:r>
        <w:rPr>
          <w:b/>
        </w:rPr>
        <w:t xml:space="preserve">Esimerkki 8.6318</w:t>
      </w:r>
    </w:p>
    <w:p>
      <w:r>
        <w:t xml:space="preserve">Tasapainoon osallistuvat puoliympyräkanavat ovat osa mitä elimiä?</w:t>
      </w:r>
    </w:p>
    <w:p>
      <w:r>
        <w:rPr>
          <w:b/>
        </w:rPr>
        <w:t xml:space="preserve">Tulos</w:t>
      </w:r>
    </w:p>
    <w:p>
      <w:r>
        <w:t xml:space="preserve">silmät</w:t>
      </w:r>
    </w:p>
    <w:p>
      <w:r>
        <w:rPr>
          <w:b/>
        </w:rPr>
        <w:t xml:space="preserve">Tulos</w:t>
      </w:r>
    </w:p>
    <w:p>
      <w:r>
        <w:t xml:space="preserve">keuhkot</w:t>
      </w:r>
    </w:p>
    <w:p>
      <w:r>
        <w:rPr>
          <w:b/>
        </w:rPr>
        <w:t xml:space="preserve">Tulos</w:t>
      </w:r>
    </w:p>
    <w:p>
      <w:r>
        <w:t xml:space="preserve">munasarjat</w:t>
      </w:r>
    </w:p>
    <w:p>
      <w:r>
        <w:rPr>
          <w:b/>
        </w:rPr>
        <w:t xml:space="preserve">Esimerkki 8.6319</w:t>
      </w:r>
    </w:p>
    <w:p>
      <w:r>
        <w:t xml:space="preserve">Mikä on termi rakenteelle, joka koostuu useammasta kuin yhdestä kudostyypistä?</w:t>
      </w:r>
    </w:p>
    <w:p>
      <w:r>
        <w:rPr>
          <w:b/>
        </w:rPr>
        <w:t xml:space="preserve">Tulos</w:t>
      </w:r>
    </w:p>
    <w:p>
      <w:r>
        <w:t xml:space="preserve">luuydin</w:t>
      </w:r>
    </w:p>
    <w:p>
      <w:r>
        <w:rPr>
          <w:b/>
        </w:rPr>
        <w:t xml:space="preserve">Tulos</w:t>
      </w:r>
    </w:p>
    <w:p>
      <w:r>
        <w:t xml:space="preserve">järjestelmä</w:t>
      </w:r>
    </w:p>
    <w:p>
      <w:r>
        <w:rPr>
          <w:b/>
        </w:rPr>
        <w:t xml:space="preserve">Tulos</w:t>
      </w:r>
    </w:p>
    <w:p>
      <w:r>
        <w:t xml:space="preserve">aivokuori</w:t>
      </w:r>
    </w:p>
    <w:p>
      <w:r>
        <w:rPr>
          <w:b/>
        </w:rPr>
        <w:t xml:space="preserve">Esimerkki 8.6320</w:t>
      </w:r>
    </w:p>
    <w:p>
      <w:r>
        <w:t xml:space="preserve">Selkärankaisia, joilla on neljä raajaa, kutsutaan myös nimellä mikä?</w:t>
      </w:r>
    </w:p>
    <w:p>
      <w:r>
        <w:rPr>
          <w:b/>
        </w:rPr>
        <w:t xml:space="preserve">Tulos</w:t>
      </w:r>
    </w:p>
    <w:p>
      <w:r>
        <w:t xml:space="preserve">Sammakkoeläimet</w:t>
      </w:r>
    </w:p>
    <w:p>
      <w:r>
        <w:rPr>
          <w:b/>
        </w:rPr>
        <w:t xml:space="preserve">Tulos</w:t>
      </w:r>
    </w:p>
    <w:p>
      <w:r>
        <w:t xml:space="preserve">Linnut</w:t>
      </w:r>
    </w:p>
    <w:p>
      <w:r>
        <w:rPr>
          <w:b/>
        </w:rPr>
        <w:t xml:space="preserve">Tulos</w:t>
      </w:r>
    </w:p>
    <w:p>
      <w:r>
        <w:t xml:space="preserve">Nisäkkäät</w:t>
      </w:r>
    </w:p>
    <w:p>
      <w:r>
        <w:rPr>
          <w:b/>
        </w:rPr>
        <w:t xml:space="preserve">Esimerkki 8.6321</w:t>
      </w:r>
    </w:p>
    <w:p>
      <w:r>
        <w:t xml:space="preserve">Vesiliuos on homogeeninen seos, jossa runsain komponentti on mikä?</w:t>
      </w:r>
    </w:p>
    <w:p>
      <w:r>
        <w:rPr>
          <w:b/>
        </w:rPr>
        <w:t xml:space="preserve">Tulos</w:t>
      </w:r>
    </w:p>
    <w:p>
      <w:r>
        <w:t xml:space="preserve">ilma</w:t>
      </w:r>
    </w:p>
    <w:p>
      <w:r>
        <w:rPr>
          <w:b/>
        </w:rPr>
        <w:t xml:space="preserve">Tulos</w:t>
      </w:r>
    </w:p>
    <w:p>
      <w:r>
        <w:t xml:space="preserve">happi</w:t>
      </w:r>
    </w:p>
    <w:p>
      <w:r>
        <w:rPr>
          <w:b/>
        </w:rPr>
        <w:t xml:space="preserve">Tulos</w:t>
      </w:r>
    </w:p>
    <w:p>
      <w:r>
        <w:t xml:space="preserve">veri</w:t>
      </w:r>
    </w:p>
    <w:p>
      <w:r>
        <w:rPr>
          <w:b/>
        </w:rPr>
        <w:t xml:space="preserve">Esimerkki 8.6322</w:t>
      </w:r>
    </w:p>
    <w:p>
      <w:r>
        <w:t xml:space="preserve">Mikä voi kuljettaa hermoimpulsseja kudoksista ja elimistä selkäytimeen ja aivoihin?</w:t>
      </w:r>
    </w:p>
    <w:p>
      <w:r>
        <w:rPr>
          <w:b/>
        </w:rPr>
        <w:t xml:space="preserve">Tulos</w:t>
      </w:r>
    </w:p>
    <w:p>
      <w:r>
        <w:t xml:space="preserve">terveet neuronit</w:t>
      </w:r>
    </w:p>
    <w:p>
      <w:r>
        <w:rPr>
          <w:b/>
        </w:rPr>
        <w:t xml:space="preserve">Tulos</w:t>
      </w:r>
    </w:p>
    <w:p>
      <w:r>
        <w:t xml:space="preserve">motoneuronit</w:t>
      </w:r>
    </w:p>
    <w:p>
      <w:r>
        <w:rPr>
          <w:b/>
        </w:rPr>
        <w:t xml:space="preserve">Tulos</w:t>
      </w:r>
    </w:p>
    <w:p>
      <w:r>
        <w:t xml:space="preserve">hengitysteiden neuronit</w:t>
      </w:r>
    </w:p>
    <w:p>
      <w:r>
        <w:rPr>
          <w:b/>
        </w:rPr>
        <w:t xml:space="preserve">Esimerkki 8.6323</w:t>
      </w:r>
    </w:p>
    <w:p>
      <w:r>
        <w:t xml:space="preserve">Mitä kautta kemialliset alkuaineet ja vesi kiertävät jatkuvasti ekosysteemissä?</w:t>
      </w:r>
    </w:p>
    <w:p>
      <w:r>
        <w:rPr>
          <w:b/>
        </w:rPr>
        <w:t xml:space="preserve">Tulos</w:t>
      </w:r>
    </w:p>
    <w:p>
      <w:r>
        <w:t xml:space="preserve">geotermiset syklit</w:t>
      </w:r>
    </w:p>
    <w:p>
      <w:r>
        <w:rPr>
          <w:b/>
        </w:rPr>
        <w:t xml:space="preserve">Tulos</w:t>
      </w:r>
    </w:p>
    <w:p>
      <w:r>
        <w:t xml:space="preserve">kasvihuonekaasut</w:t>
      </w:r>
    </w:p>
    <w:p>
      <w:r>
        <w:rPr>
          <w:b/>
        </w:rPr>
        <w:t xml:space="preserve">Tulos</w:t>
      </w:r>
    </w:p>
    <w:p>
      <w:r>
        <w:t xml:space="preserve">epäorgaaniset kierrot</w:t>
      </w:r>
    </w:p>
    <w:p>
      <w:r>
        <w:rPr>
          <w:b/>
        </w:rPr>
        <w:t xml:space="preserve">Esimerkki 8.6324</w:t>
      </w:r>
    </w:p>
    <w:p>
      <w:r>
        <w:t xml:space="preserve">Millaista rasvaista ainetta talirauhaset erittävät?</w:t>
      </w:r>
    </w:p>
    <w:p>
      <w:r>
        <w:rPr>
          <w:b/>
        </w:rPr>
        <w:t xml:space="preserve">Tulos</w:t>
      </w:r>
    </w:p>
    <w:p>
      <w:r>
        <w:t xml:space="preserve">mätä</w:t>
      </w:r>
    </w:p>
    <w:p>
      <w:r>
        <w:rPr>
          <w:b/>
        </w:rPr>
        <w:t xml:space="preserve">Tulos</w:t>
      </w:r>
    </w:p>
    <w:p>
      <w:r>
        <w:t xml:space="preserve">Veri</w:t>
      </w:r>
    </w:p>
    <w:p>
      <w:r>
        <w:rPr>
          <w:b/>
        </w:rPr>
        <w:t xml:space="preserve">Tulos</w:t>
      </w:r>
    </w:p>
    <w:p>
      <w:r>
        <w:t xml:space="preserve">progesteroni</w:t>
      </w:r>
    </w:p>
    <w:p>
      <w:r>
        <w:rPr>
          <w:b/>
        </w:rPr>
        <w:t xml:space="preserve">Esimerkki 8.6325</w:t>
      </w:r>
    </w:p>
    <w:p>
      <w:r>
        <w:t xml:space="preserve">Mitkä ovat ripsien ja lippulankojen jatkeita?</w:t>
      </w:r>
    </w:p>
    <w:p>
      <w:r>
        <w:rPr>
          <w:b/>
        </w:rPr>
        <w:t xml:space="preserve">Tulos</w:t>
      </w:r>
    </w:p>
    <w:p>
      <w:r>
        <w:t xml:space="preserve">solun ydin</w:t>
      </w:r>
    </w:p>
    <w:p>
      <w:r>
        <w:rPr>
          <w:b/>
        </w:rPr>
        <w:t xml:space="preserve">Tulos</w:t>
      </w:r>
    </w:p>
    <w:p>
      <w:r>
        <w:t xml:space="preserve">protoplasma</w:t>
      </w:r>
    </w:p>
    <w:p>
      <w:r>
        <w:rPr>
          <w:b/>
        </w:rPr>
        <w:t xml:space="preserve">Tulos</w:t>
      </w:r>
    </w:p>
    <w:p>
      <w:r>
        <w:t xml:space="preserve">soluseinämä</w:t>
      </w:r>
    </w:p>
    <w:p>
      <w:r>
        <w:rPr>
          <w:b/>
        </w:rPr>
        <w:t xml:space="preserve">Esimerkki 8.6326</w:t>
      </w:r>
    </w:p>
    <w:p>
      <w:r>
        <w:t xml:space="preserve">Mitä kutsutaan valoksi, jolla on vain yksi aallonpituus?</w:t>
      </w:r>
    </w:p>
    <w:p>
      <w:r>
        <w:rPr>
          <w:b/>
        </w:rPr>
        <w:t xml:space="preserve">Tulos</w:t>
      </w:r>
    </w:p>
    <w:p>
      <w:r>
        <w:t xml:space="preserve">ensisijainen</w:t>
      </w:r>
    </w:p>
    <w:p>
      <w:r>
        <w:rPr>
          <w:b/>
        </w:rPr>
        <w:t xml:space="preserve">Tulos</w:t>
      </w:r>
    </w:p>
    <w:p>
      <w:r>
        <w:t xml:space="preserve">fluoresoiva</w:t>
      </w:r>
    </w:p>
    <w:p>
      <w:r>
        <w:rPr>
          <w:b/>
        </w:rPr>
        <w:t xml:space="preserve">Tulos</w:t>
      </w:r>
    </w:p>
    <w:p>
      <w:r>
        <w:t xml:space="preserve">spektroskopia</w:t>
      </w:r>
    </w:p>
    <w:p>
      <w:r>
        <w:rPr>
          <w:b/>
        </w:rPr>
        <w:t xml:space="preserve">Esimerkki 8.6327</w:t>
      </w:r>
    </w:p>
    <w:p>
      <w:r>
        <w:t xml:space="preserve">Mitkä rintarauhaset erittävät maitoa?</w:t>
      </w:r>
    </w:p>
    <w:p>
      <w:r>
        <w:rPr>
          <w:b/>
        </w:rPr>
        <w:t xml:space="preserve">Tulos</w:t>
      </w:r>
    </w:p>
    <w:p>
      <w:r>
        <w:t xml:space="preserve">alkurauhaset</w:t>
      </w:r>
    </w:p>
    <w:p>
      <w:r>
        <w:rPr>
          <w:b/>
        </w:rPr>
        <w:t xml:space="preserve">Tulos</w:t>
      </w:r>
    </w:p>
    <w:p>
      <w:r>
        <w:t xml:space="preserve">lisämunuaiset</w:t>
      </w:r>
    </w:p>
    <w:p>
      <w:r>
        <w:rPr>
          <w:b/>
        </w:rPr>
        <w:t xml:space="preserve">Tulos</w:t>
      </w:r>
    </w:p>
    <w:p>
      <w:r>
        <w:t xml:space="preserve">sikiön rauhaset</w:t>
      </w:r>
    </w:p>
    <w:p>
      <w:r>
        <w:rPr>
          <w:b/>
        </w:rPr>
        <w:t xml:space="preserve">Esimerkki 8.6328</w:t>
      </w:r>
    </w:p>
    <w:p>
      <w:r>
        <w:t xml:space="preserve">Mitkä solut tai rakenteet havaitsevat aistimuksia?</w:t>
      </w:r>
    </w:p>
    <w:p>
      <w:r>
        <w:rPr>
          <w:b/>
        </w:rPr>
        <w:t xml:space="preserve">Tulos</w:t>
      </w:r>
    </w:p>
    <w:p>
      <w:r>
        <w:t xml:space="preserve">hormonit</w:t>
      </w:r>
    </w:p>
    <w:p>
      <w:r>
        <w:rPr>
          <w:b/>
        </w:rPr>
        <w:t xml:space="preserve">Tulos</w:t>
      </w:r>
    </w:p>
    <w:p>
      <w:r>
        <w:t xml:space="preserve">kalvot</w:t>
      </w:r>
    </w:p>
    <w:p>
      <w:r>
        <w:rPr>
          <w:b/>
        </w:rPr>
        <w:t xml:space="preserve">Tulos</w:t>
      </w:r>
    </w:p>
    <w:p>
      <w:r>
        <w:t xml:space="preserve">proteiinit</w:t>
      </w:r>
    </w:p>
    <w:p>
      <w:r>
        <w:rPr>
          <w:b/>
        </w:rPr>
        <w:t xml:space="preserve">Esimerkki 8.6329</w:t>
      </w:r>
    </w:p>
    <w:p>
      <w:r>
        <w:t xml:space="preserve">Minkä tyyppinen kemiallinen viestiaine sitoutuu postsynaptiselle kalvolle saapuessaan tiettyyn reseptoriin ja aktivoi sen?</w:t>
      </w:r>
    </w:p>
    <w:p>
      <w:r>
        <w:rPr>
          <w:b/>
        </w:rPr>
        <w:t xml:space="preserve">Tulos</w:t>
      </w:r>
    </w:p>
    <w:p>
      <w:r>
        <w:t xml:space="preserve">hormoni</w:t>
      </w:r>
    </w:p>
    <w:p>
      <w:r>
        <w:rPr>
          <w:b/>
        </w:rPr>
        <w:t xml:space="preserve">Tulos</w:t>
      </w:r>
    </w:p>
    <w:p>
      <w:r>
        <w:t xml:space="preserve">neuropeptidi</w:t>
      </w:r>
    </w:p>
    <w:p>
      <w:r>
        <w:rPr>
          <w:b/>
        </w:rPr>
        <w:t xml:space="preserve">Tulos</w:t>
      </w:r>
    </w:p>
    <w:p>
      <w:r>
        <w:t xml:space="preserve">feromoni</w:t>
      </w:r>
    </w:p>
    <w:p>
      <w:r>
        <w:rPr>
          <w:b/>
        </w:rPr>
        <w:t xml:space="preserve">Esimerkki 8.6330</w:t>
      </w:r>
    </w:p>
    <w:p>
      <w:r>
        <w:t xml:space="preserve">Kineettinen energia on energiaa tämän?</w:t>
      </w:r>
    </w:p>
    <w:p>
      <w:r>
        <w:rPr>
          <w:b/>
        </w:rPr>
        <w:t xml:space="preserve">Tulos</w:t>
      </w:r>
    </w:p>
    <w:p>
      <w:r>
        <w:t xml:space="preserve">nopeus</w:t>
      </w:r>
    </w:p>
    <w:p>
      <w:r>
        <w:rPr>
          <w:b/>
        </w:rPr>
        <w:t xml:space="preserve">Tulos</w:t>
      </w:r>
    </w:p>
    <w:p>
      <w:r>
        <w:t xml:space="preserve">painovoima</w:t>
      </w:r>
    </w:p>
    <w:p>
      <w:r>
        <w:rPr>
          <w:b/>
        </w:rPr>
        <w:t xml:space="preserve">Tulos</w:t>
      </w:r>
    </w:p>
    <w:p>
      <w:r>
        <w:t xml:space="preserve">ruoka</w:t>
      </w:r>
    </w:p>
    <w:p>
      <w:r>
        <w:rPr>
          <w:b/>
        </w:rPr>
        <w:t xml:space="preserve">Esimerkki 8.6331</w:t>
      </w:r>
    </w:p>
    <w:p>
      <w:r>
        <w:t xml:space="preserve">Mikä tila syntyy, kun liuenneen aineen määrä ylittää liukoisuuden?</w:t>
      </w:r>
    </w:p>
    <w:p>
      <w:r>
        <w:rPr>
          <w:b/>
        </w:rPr>
        <w:t xml:space="preserve">Tulos</w:t>
      </w:r>
    </w:p>
    <w:p>
      <w:r>
        <w:t xml:space="preserve">polymerisaatio</w:t>
      </w:r>
    </w:p>
    <w:p>
      <w:r>
        <w:rPr>
          <w:b/>
        </w:rPr>
        <w:t xml:space="preserve">Tulos</w:t>
      </w:r>
    </w:p>
    <w:p>
      <w:r>
        <w:t xml:space="preserve">tiheys</w:t>
      </w:r>
    </w:p>
    <w:p>
      <w:r>
        <w:rPr>
          <w:b/>
        </w:rPr>
        <w:t xml:space="preserve">Tulos</w:t>
      </w:r>
    </w:p>
    <w:p>
      <w:r>
        <w:t xml:space="preserve">alkaliniteetti</w:t>
      </w:r>
    </w:p>
    <w:p>
      <w:r>
        <w:rPr>
          <w:b/>
        </w:rPr>
        <w:t xml:space="preserve">Esimerkki 8.6332</w:t>
      </w:r>
    </w:p>
    <w:p>
      <w:r>
        <w:t xml:space="preserve">Miten monotreemin kaltaiset perustyypin nisäkkäät lisääntyvät?</w:t>
      </w:r>
    </w:p>
    <w:p>
      <w:r>
        <w:rPr>
          <w:b/>
        </w:rPr>
        <w:t xml:space="preserve">Tulos</w:t>
      </w:r>
    </w:p>
    <w:p>
      <w:r>
        <w:t xml:space="preserve">kloonaus</w:t>
      </w:r>
    </w:p>
    <w:p>
      <w:r>
        <w:rPr>
          <w:b/>
        </w:rPr>
        <w:t xml:space="preserve">Tulos</w:t>
      </w:r>
    </w:p>
    <w:p>
      <w:r>
        <w:t xml:space="preserve">orastava</w:t>
      </w:r>
    </w:p>
    <w:p>
      <w:r>
        <w:rPr>
          <w:b/>
        </w:rPr>
        <w:t xml:space="preserve">Tulos</w:t>
      </w:r>
    </w:p>
    <w:p>
      <w:r>
        <w:t xml:space="preserve">elävänä syntynyt lapsi</w:t>
      </w:r>
    </w:p>
    <w:p>
      <w:r>
        <w:rPr>
          <w:b/>
        </w:rPr>
        <w:t xml:space="preserve">Esimerkki 8.6333</w:t>
      </w:r>
    </w:p>
    <w:p>
      <w:r>
        <w:t xml:space="preserve">Akne on ihohäiriö, jota esiintyy tyypillisesti ihoalueilla, joilla on runsaasti talirauhasia (kasvot ja selkä). se on yleisintä murrosiän alkamisen yhteydessä, koska se liittyy näihin?</w:t>
      </w:r>
    </w:p>
    <w:p>
      <w:r>
        <w:rPr>
          <w:b/>
        </w:rPr>
        <w:t xml:space="preserve">Tulos</w:t>
      </w:r>
    </w:p>
    <w:p>
      <w:r>
        <w:t xml:space="preserve">henkiset muutokset</w:t>
      </w:r>
    </w:p>
    <w:p>
      <w:r>
        <w:rPr>
          <w:b/>
        </w:rPr>
        <w:t xml:space="preserve">Tulos</w:t>
      </w:r>
    </w:p>
    <w:p>
      <w:r>
        <w:t xml:space="preserve">ruoansulatuskanavan muutokset</w:t>
      </w:r>
    </w:p>
    <w:p>
      <w:r>
        <w:rPr>
          <w:b/>
        </w:rPr>
        <w:t xml:space="preserve">Tulos</w:t>
      </w:r>
    </w:p>
    <w:p>
      <w:r>
        <w:t xml:space="preserve">lämpömuutokset</w:t>
      </w:r>
    </w:p>
    <w:p>
      <w:r>
        <w:rPr>
          <w:b/>
        </w:rPr>
        <w:t xml:space="preserve">Esimerkki 8.6334</w:t>
      </w:r>
    </w:p>
    <w:p>
      <w:r>
        <w:t xml:space="preserve">Mitä mitataan mittaamalla hajoamisprosessien määrää aikayksikköä kohti?</w:t>
      </w:r>
    </w:p>
    <w:p>
      <w:r>
        <w:rPr>
          <w:b/>
        </w:rPr>
        <w:t xml:space="preserve">Tulos</w:t>
      </w:r>
    </w:p>
    <w:p>
      <w:r>
        <w:t xml:space="preserve">lämpötila</w:t>
      </w:r>
    </w:p>
    <w:p>
      <w:r>
        <w:rPr>
          <w:b/>
        </w:rPr>
        <w:t xml:space="preserve">Tulos</w:t>
      </w:r>
    </w:p>
    <w:p>
      <w:r>
        <w:t xml:space="preserve">mikroaaltoteho</w:t>
      </w:r>
    </w:p>
    <w:p>
      <w:r>
        <w:rPr>
          <w:b/>
        </w:rPr>
        <w:t xml:space="preserve">Tulos</w:t>
      </w:r>
    </w:p>
    <w:p>
      <w:r>
        <w:t xml:space="preserve">fossiilinen ikä</w:t>
      </w:r>
    </w:p>
    <w:p>
      <w:r>
        <w:rPr>
          <w:b/>
        </w:rPr>
        <w:t xml:space="preserve">Esimerkki 8.6335</w:t>
      </w:r>
    </w:p>
    <w:p>
      <w:r>
        <w:t xml:space="preserve">Mitä kutsutaan maaperäksi, joka muodostuu paikalleen hyvin pitkän ajan kuluessa?</w:t>
      </w:r>
    </w:p>
    <w:p>
      <w:r>
        <w:rPr>
          <w:b/>
        </w:rPr>
        <w:t xml:space="preserve">Tulos</w:t>
      </w:r>
    </w:p>
    <w:p>
      <w:r>
        <w:t xml:space="preserve">vuotava maaperä</w:t>
      </w:r>
    </w:p>
    <w:p>
      <w:r>
        <w:rPr>
          <w:b/>
        </w:rPr>
        <w:t xml:space="preserve">Tulos</w:t>
      </w:r>
    </w:p>
    <w:p>
      <w:r>
        <w:t xml:space="preserve">antiikkinen maaperä</w:t>
      </w:r>
    </w:p>
    <w:p>
      <w:r>
        <w:rPr>
          <w:b/>
        </w:rPr>
        <w:t xml:space="preserve">Tulos</w:t>
      </w:r>
    </w:p>
    <w:p>
      <w:r>
        <w:t xml:space="preserve">syntyvä maaperä</w:t>
      </w:r>
    </w:p>
    <w:p>
      <w:r>
        <w:rPr>
          <w:b/>
        </w:rPr>
        <w:t xml:space="preserve">Esimerkki 8.6336</w:t>
      </w:r>
    </w:p>
    <w:p>
      <w:r>
        <w:t xml:space="preserve">Millainen ruokavalio on tyypillistä petolinnuille, kuten haukoille ja pöllöille?</w:t>
      </w:r>
    </w:p>
    <w:p>
      <w:r>
        <w:rPr>
          <w:b/>
        </w:rPr>
        <w:t xml:space="preserve">Tulos</w:t>
      </w:r>
    </w:p>
    <w:p>
      <w:r>
        <w:t xml:space="preserve">kalat</w:t>
      </w:r>
    </w:p>
    <w:p>
      <w:r>
        <w:rPr>
          <w:b/>
        </w:rPr>
        <w:t xml:space="preserve">Tulos</w:t>
      </w:r>
    </w:p>
    <w:p>
      <w:r>
        <w:t xml:space="preserve">lihansyöjä tai kasvinsyöjä</w:t>
      </w:r>
    </w:p>
    <w:p>
      <w:r>
        <w:rPr>
          <w:b/>
        </w:rPr>
        <w:t xml:space="preserve">Tulos</w:t>
      </w:r>
    </w:p>
    <w:p>
      <w:r>
        <w:t xml:space="preserve">kasvinsyöjä</w:t>
      </w:r>
    </w:p>
    <w:p>
      <w:r>
        <w:rPr>
          <w:b/>
        </w:rPr>
        <w:t xml:space="preserve">Esimerkki 8.6337</w:t>
      </w:r>
    </w:p>
    <w:p>
      <w:r>
        <w:t xml:space="preserve">Monet entsyymit tarvitsevat muita kuin proteiinien apuaineita mitä toimintaa varten?</w:t>
      </w:r>
    </w:p>
    <w:p>
      <w:r>
        <w:rPr>
          <w:b/>
        </w:rPr>
        <w:t xml:space="preserve">Tulos</w:t>
      </w:r>
    </w:p>
    <w:p>
      <w:r>
        <w:t xml:space="preserve">vety</w:t>
      </w:r>
    </w:p>
    <w:p>
      <w:r>
        <w:rPr>
          <w:b/>
        </w:rPr>
        <w:t xml:space="preserve">Tulos</w:t>
      </w:r>
    </w:p>
    <w:p>
      <w:r>
        <w:t xml:space="preserve">kineettinen</w:t>
      </w:r>
    </w:p>
    <w:p>
      <w:r>
        <w:rPr>
          <w:b/>
        </w:rPr>
        <w:t xml:space="preserve">Tulos</w:t>
      </w:r>
    </w:p>
    <w:p>
      <w:r>
        <w:t xml:space="preserve">toiminnallinen</w:t>
      </w:r>
    </w:p>
    <w:p>
      <w:r>
        <w:rPr>
          <w:b/>
        </w:rPr>
        <w:t xml:space="preserve">Esimerkki 8.6338</w:t>
      </w:r>
    </w:p>
    <w:p>
      <w:r>
        <w:t xml:space="preserve">Mikä on nimitys maailmanlaajuiselle radionavigointijärjestelmälle, joka muodostuu 24 satelliitin ja niiden maa-asemien muodostamasta tähdistöstä?</w:t>
      </w:r>
    </w:p>
    <w:p>
      <w:r>
        <w:rPr>
          <w:b/>
        </w:rPr>
        <w:t xml:space="preserve">Tulos</w:t>
      </w:r>
    </w:p>
    <w:p>
      <w:r>
        <w:t xml:space="preserve">matkapuhelinverkko</w:t>
      </w:r>
    </w:p>
    <w:p>
      <w:r>
        <w:rPr>
          <w:b/>
        </w:rPr>
        <w:t xml:space="preserve">Tulos</w:t>
      </w:r>
    </w:p>
    <w:p>
      <w:r>
        <w:t xml:space="preserve">radioaallot</w:t>
      </w:r>
    </w:p>
    <w:p>
      <w:r>
        <w:rPr>
          <w:b/>
        </w:rPr>
        <w:t xml:space="preserve">Tulos</w:t>
      </w:r>
    </w:p>
    <w:p>
      <w:r>
        <w:t xml:space="preserve">kompassi</w:t>
      </w:r>
    </w:p>
    <w:p>
      <w:r>
        <w:rPr>
          <w:b/>
        </w:rPr>
        <w:t xml:space="preserve">Esimerkki 8.6339</w:t>
      </w:r>
    </w:p>
    <w:p>
      <w:r>
        <w:t xml:space="preserve">Talamus toimii porttina mihin ja mistä?</w:t>
      </w:r>
    </w:p>
    <w:p>
      <w:r>
        <w:rPr>
          <w:b/>
        </w:rPr>
        <w:t xml:space="preserve">Tulos</w:t>
      </w:r>
    </w:p>
    <w:p>
      <w:r>
        <w:t xml:space="preserve">pons</w:t>
      </w:r>
    </w:p>
    <w:p>
      <w:r>
        <w:rPr>
          <w:b/>
        </w:rPr>
        <w:t xml:space="preserve">Tulos</w:t>
      </w:r>
    </w:p>
    <w:p>
      <w:r>
        <w:t xml:space="preserve">pitkittäinen ydinjatke</w:t>
      </w:r>
    </w:p>
    <w:p>
      <w:r>
        <w:rPr>
          <w:b/>
        </w:rPr>
        <w:t xml:space="preserve">Tulos</w:t>
      </w:r>
    </w:p>
    <w:p>
      <w:r>
        <w:t xml:space="preserve">selkäranka</w:t>
      </w:r>
    </w:p>
    <w:p>
      <w:r>
        <w:rPr>
          <w:b/>
        </w:rPr>
        <w:t xml:space="preserve">Esimerkki 8.6340</w:t>
      </w:r>
    </w:p>
    <w:p>
      <w:r>
        <w:t xml:space="preserve">Mitä aaltoja radio ja televisio käyttävät?</w:t>
      </w:r>
    </w:p>
    <w:p>
      <w:r>
        <w:rPr>
          <w:b/>
        </w:rPr>
        <w:t xml:space="preserve">Tulos</w:t>
      </w:r>
    </w:p>
    <w:p>
      <w:r>
        <w:t xml:space="preserve">ääniaallot</w:t>
      </w:r>
    </w:p>
    <w:p>
      <w:r>
        <w:rPr>
          <w:b/>
        </w:rPr>
        <w:t xml:space="preserve">Tulos</w:t>
      </w:r>
    </w:p>
    <w:p>
      <w:r>
        <w:t xml:space="preserve">valoaallot</w:t>
      </w:r>
    </w:p>
    <w:p>
      <w:r>
        <w:rPr>
          <w:b/>
        </w:rPr>
        <w:t xml:space="preserve">Tulos</w:t>
      </w:r>
    </w:p>
    <w:p>
      <w:r>
        <w:t xml:space="preserve">gamma-aallot</w:t>
      </w:r>
    </w:p>
    <w:p>
      <w:r>
        <w:rPr>
          <w:b/>
        </w:rPr>
        <w:t xml:space="preserve">Esimerkki 8.6341</w:t>
      </w:r>
    </w:p>
    <w:p>
      <w:r>
        <w:t xml:space="preserve">Mikä termi tarkoittaa kehon lämpötilan säätelyä kapealla alueella sisältäpäin biokemiallisin tai fysikaalisin keinoin?</w:t>
      </w:r>
    </w:p>
    <w:p>
      <w:r>
        <w:rPr>
          <w:b/>
        </w:rPr>
        <w:t xml:space="preserve">Tulos</w:t>
      </w:r>
    </w:p>
    <w:p>
      <w:r>
        <w:t xml:space="preserve">eksotermia</w:t>
      </w:r>
    </w:p>
    <w:p>
      <w:r>
        <w:rPr>
          <w:b/>
        </w:rPr>
        <w:t xml:space="preserve">Tulos</w:t>
      </w:r>
    </w:p>
    <w:p>
      <w:r>
        <w:t xml:space="preserve">asetus</w:t>
      </w:r>
    </w:p>
    <w:p>
      <w:r>
        <w:rPr>
          <w:b/>
        </w:rPr>
        <w:t xml:space="preserve">Tulos</w:t>
      </w:r>
    </w:p>
    <w:p>
      <w:r>
        <w:t xml:space="preserve">haihtuminen</w:t>
      </w:r>
    </w:p>
    <w:p>
      <w:r>
        <w:rPr>
          <w:b/>
        </w:rPr>
        <w:t xml:space="preserve">Esimerkki 8.6342</w:t>
      </w:r>
    </w:p>
    <w:p>
      <w:r>
        <w:t xml:space="preserve">Mikä on kokemukseen perustuva käyttäytymisen muutos?</w:t>
      </w:r>
    </w:p>
    <w:p>
      <w:r>
        <w:rPr>
          <w:b/>
        </w:rPr>
        <w:t xml:space="preserve">Tulos</w:t>
      </w:r>
    </w:p>
    <w:p>
      <w:r>
        <w:t xml:space="preserve">havainnoimalla</w:t>
      </w:r>
    </w:p>
    <w:p>
      <w:r>
        <w:rPr>
          <w:b/>
        </w:rPr>
        <w:t xml:space="preserve">Tulos</w:t>
      </w:r>
    </w:p>
    <w:p>
      <w:r>
        <w:t xml:space="preserve">analysointi</w:t>
      </w:r>
    </w:p>
    <w:p>
      <w:r>
        <w:rPr>
          <w:b/>
        </w:rPr>
        <w:t xml:space="preserve">Tulos</w:t>
      </w:r>
    </w:p>
    <w:p>
      <w:r>
        <w:t xml:space="preserve">soveltamalla</w:t>
      </w:r>
    </w:p>
    <w:p>
      <w:r>
        <w:rPr>
          <w:b/>
        </w:rPr>
        <w:t xml:space="preserve">Esimerkki 8.6343</w:t>
      </w:r>
    </w:p>
    <w:p>
      <w:r>
        <w:t xml:space="preserve">Sirppisolusairaus heikentää merkittävästi minkä toimintaa?</w:t>
      </w:r>
    </w:p>
    <w:p>
      <w:r>
        <w:rPr>
          <w:b/>
        </w:rPr>
        <w:t xml:space="preserve">Tulos</w:t>
      </w:r>
    </w:p>
    <w:p>
      <w:r>
        <w:t xml:space="preserve">limbinen järjestelmä</w:t>
      </w:r>
    </w:p>
    <w:p>
      <w:r>
        <w:rPr>
          <w:b/>
        </w:rPr>
        <w:t xml:space="preserve">Tulos</w:t>
      </w:r>
    </w:p>
    <w:p>
      <w:r>
        <w:t xml:space="preserve">hermosto</w:t>
      </w:r>
    </w:p>
    <w:p>
      <w:r>
        <w:rPr>
          <w:b/>
        </w:rPr>
        <w:t xml:space="preserve">Tulos</w:t>
      </w:r>
    </w:p>
    <w:p>
      <w:r>
        <w:t xml:space="preserve">aineenvaihduntajärjestelmä</w:t>
      </w:r>
    </w:p>
    <w:p>
      <w:r>
        <w:rPr>
          <w:b/>
        </w:rPr>
        <w:t xml:space="preserve">Esimerkki 8.6344</w:t>
      </w:r>
    </w:p>
    <w:p>
      <w:r>
        <w:t xml:space="preserve">Miten atomiorbitaalin energia muuttuu, kun pääkvanttiluku kasvaa?</w:t>
      </w:r>
    </w:p>
    <w:p>
      <w:r>
        <w:rPr>
          <w:b/>
        </w:rPr>
        <w:t xml:space="preserve">Tulos</w:t>
      </w:r>
    </w:p>
    <w:p>
      <w:r>
        <w:t xml:space="preserve">se pienenee</w:t>
      </w:r>
    </w:p>
    <w:p>
      <w:r>
        <w:rPr>
          <w:b/>
        </w:rPr>
        <w:t xml:space="preserve">Tulos</w:t>
      </w:r>
    </w:p>
    <w:p>
      <w:r>
        <w:t xml:space="preserve">Se kaksinkertaistaa</w:t>
      </w:r>
    </w:p>
    <w:p>
      <w:r>
        <w:rPr>
          <w:b/>
        </w:rPr>
        <w:t xml:space="preserve">Tulos</w:t>
      </w:r>
    </w:p>
    <w:p>
      <w:r>
        <w:t xml:space="preserve">Se kolminkertaistaa</w:t>
      </w:r>
    </w:p>
    <w:p>
      <w:r>
        <w:rPr>
          <w:b/>
        </w:rPr>
        <w:t xml:space="preserve">Esimerkki 8.6345</w:t>
      </w:r>
    </w:p>
    <w:p>
      <w:r>
        <w:t xml:space="preserve">Mikä endoteelin rakenteen ominaisuus minimoi veren virtausvastuksen?</w:t>
      </w:r>
    </w:p>
    <w:p>
      <w:r>
        <w:rPr>
          <w:b/>
        </w:rPr>
        <w:t xml:space="preserve">Tulos</w:t>
      </w:r>
    </w:p>
    <w:p>
      <w:r>
        <w:t xml:space="preserve">epätasainen pinta</w:t>
      </w:r>
    </w:p>
    <w:p>
      <w:r>
        <w:rPr>
          <w:b/>
        </w:rPr>
        <w:t xml:space="preserve">Tulos</w:t>
      </w:r>
    </w:p>
    <w:p>
      <w:r>
        <w:t xml:space="preserve">nestepinta</w:t>
      </w:r>
    </w:p>
    <w:p>
      <w:r>
        <w:rPr>
          <w:b/>
        </w:rPr>
        <w:t xml:space="preserve">Tulos</w:t>
      </w:r>
    </w:p>
    <w:p>
      <w:r>
        <w:t xml:space="preserve">siirtymäpinta</w:t>
      </w:r>
    </w:p>
    <w:p>
      <w:r>
        <w:rPr>
          <w:b/>
        </w:rPr>
        <w:t xml:space="preserve">Esimerkki 8.6346</w:t>
      </w:r>
    </w:p>
    <w:p>
      <w:r>
        <w:t xml:space="preserve">Jännitelähde ja johdin ovat yhteisiä mille kaikille?</w:t>
      </w:r>
    </w:p>
    <w:p>
      <w:r>
        <w:rPr>
          <w:b/>
        </w:rPr>
        <w:t xml:space="preserve">Tulos</w:t>
      </w:r>
    </w:p>
    <w:p>
      <w:r>
        <w:t xml:space="preserve">magneetit</w:t>
      </w:r>
    </w:p>
    <w:p>
      <w:r>
        <w:rPr>
          <w:b/>
        </w:rPr>
        <w:t xml:space="preserve">Tulos</w:t>
      </w:r>
    </w:p>
    <w:p>
      <w:r>
        <w:t xml:space="preserve">lämpömittarit</w:t>
      </w:r>
    </w:p>
    <w:p>
      <w:r>
        <w:rPr>
          <w:b/>
        </w:rPr>
        <w:t xml:space="preserve">Tulos</w:t>
      </w:r>
    </w:p>
    <w:p>
      <w:r>
        <w:t xml:space="preserve">jäähdytyspiirit</w:t>
      </w:r>
    </w:p>
    <w:p>
      <w:r>
        <w:rPr>
          <w:b/>
        </w:rPr>
        <w:t xml:space="preserve">Esimerkki 8.6347</w:t>
      </w:r>
    </w:p>
    <w:p>
      <w:r>
        <w:t xml:space="preserve">Minkä rakenteen avulla sukusolut uivat naaraan sukusolmukkeisiin, ja hedelmöittyminen tapahtuu?</w:t>
      </w:r>
    </w:p>
    <w:p>
      <w:r>
        <w:rPr>
          <w:b/>
        </w:rPr>
        <w:t xml:space="preserve">Tulos</w:t>
      </w:r>
    </w:p>
    <w:p>
      <w:r>
        <w:t xml:space="preserve">munasolu</w:t>
      </w:r>
    </w:p>
    <w:p>
      <w:r>
        <w:rPr>
          <w:b/>
        </w:rPr>
        <w:t xml:space="preserve">Tulos</w:t>
      </w:r>
    </w:p>
    <w:p>
      <w:r>
        <w:t xml:space="preserve">akrosomi</w:t>
      </w:r>
    </w:p>
    <w:p>
      <w:r>
        <w:rPr>
          <w:b/>
        </w:rPr>
        <w:t xml:space="preserve">Tulos</w:t>
      </w:r>
    </w:p>
    <w:p>
      <w:r>
        <w:t xml:space="preserve">ydin</w:t>
      </w:r>
    </w:p>
    <w:p>
      <w:r>
        <w:rPr>
          <w:b/>
        </w:rPr>
        <w:t xml:space="preserve">Esimerkki 8.6348</w:t>
      </w:r>
    </w:p>
    <w:p>
      <w:r>
        <w:t xml:space="preserve">Minkä värinen on pyriitti?</w:t>
      </w:r>
    </w:p>
    <w:p>
      <w:r>
        <w:rPr>
          <w:b/>
        </w:rPr>
        <w:t xml:space="preserve">Tulos</w:t>
      </w:r>
    </w:p>
    <w:p>
      <w:r>
        <w:t xml:space="preserve">sininen</w:t>
      </w:r>
    </w:p>
    <w:p>
      <w:r>
        <w:rPr>
          <w:b/>
        </w:rPr>
        <w:t xml:space="preserve">Tulos</w:t>
      </w:r>
    </w:p>
    <w:p>
      <w:r>
        <w:t xml:space="preserve">musta</w:t>
      </w:r>
    </w:p>
    <w:p>
      <w:r>
        <w:rPr>
          <w:b/>
        </w:rPr>
        <w:t xml:space="preserve">Tulos</w:t>
      </w:r>
    </w:p>
    <w:p>
      <w:r>
        <w:t xml:space="preserve">hopea</w:t>
      </w:r>
    </w:p>
    <w:p>
      <w:r>
        <w:rPr>
          <w:b/>
        </w:rPr>
        <w:t xml:space="preserve">Esimerkki 8.6349</w:t>
      </w:r>
    </w:p>
    <w:p>
      <w:r>
        <w:t xml:space="preserve">Mikä rakenne yhdistää nielun henkitorveen?</w:t>
      </w:r>
    </w:p>
    <w:p>
      <w:r>
        <w:rPr>
          <w:b/>
        </w:rPr>
        <w:t xml:space="preserve">Tulos</w:t>
      </w:r>
    </w:p>
    <w:p>
      <w:r>
        <w:t xml:space="preserve">kilpirauhanen</w:t>
      </w:r>
    </w:p>
    <w:p>
      <w:r>
        <w:rPr>
          <w:b/>
        </w:rPr>
        <w:t xml:space="preserve">Tulos</w:t>
      </w:r>
    </w:p>
    <w:p>
      <w:r>
        <w:t xml:space="preserve">aortta</w:t>
      </w:r>
    </w:p>
    <w:p>
      <w:r>
        <w:rPr>
          <w:b/>
        </w:rPr>
        <w:t xml:space="preserve">Tulos</w:t>
      </w:r>
    </w:p>
    <w:p>
      <w:r>
        <w:t xml:space="preserve">rintalasta</w:t>
      </w:r>
    </w:p>
    <w:p>
      <w:r>
        <w:rPr>
          <w:b/>
        </w:rPr>
        <w:t xml:space="preserve">Esimerkki 8.6350</w:t>
      </w:r>
    </w:p>
    <w:p>
      <w:r>
        <w:t xml:space="preserve">Kuinka monta valenssielektronia kukin piiatomi jakaa kiteessä muiden piiatomien kanssa?</w:t>
      </w:r>
    </w:p>
    <w:p>
      <w:r>
        <w:rPr>
          <w:b/>
        </w:rPr>
        <w:t xml:space="preserve">Tulos</w:t>
      </w:r>
    </w:p>
    <w:p>
      <w:r>
        <w:t xml:space="preserve">viisi</w:t>
      </w:r>
    </w:p>
    <w:p>
      <w:r>
        <w:rPr>
          <w:b/>
        </w:rPr>
        <w:t xml:space="preserve">Tulos</w:t>
      </w:r>
    </w:p>
    <w:p>
      <w:r>
        <w:t xml:space="preserve">kymmenen</w:t>
      </w:r>
    </w:p>
    <w:p>
      <w:r>
        <w:rPr>
          <w:b/>
        </w:rPr>
        <w:t xml:space="preserve">Tulos</w:t>
      </w:r>
    </w:p>
    <w:p>
      <w:r>
        <w:t xml:space="preserve">kolme</w:t>
      </w:r>
    </w:p>
    <w:p>
      <w:r>
        <w:rPr>
          <w:b/>
        </w:rPr>
        <w:t xml:space="preserve">Esimerkki 8.6351</w:t>
      </w:r>
    </w:p>
    <w:p>
      <w:r>
        <w:t xml:space="preserve">Natrium on esimerkki siitä, mitä asiaa ei voi esiintyä luonnossa itsestään?</w:t>
      </w:r>
    </w:p>
    <w:p>
      <w:r>
        <w:rPr>
          <w:b/>
        </w:rPr>
        <w:t xml:space="preserve">Tulos</w:t>
      </w:r>
    </w:p>
    <w:p>
      <w:r>
        <w:t xml:space="preserve">käsite</w:t>
      </w:r>
    </w:p>
    <w:p>
      <w:r>
        <w:rPr>
          <w:b/>
        </w:rPr>
        <w:t xml:space="preserve">Tulos</w:t>
      </w:r>
    </w:p>
    <w:p>
      <w:r>
        <w:t xml:space="preserve">Yhdiste</w:t>
      </w:r>
    </w:p>
    <w:p>
      <w:r>
        <w:rPr>
          <w:b/>
        </w:rPr>
        <w:t xml:space="preserve">Tulos</w:t>
      </w:r>
    </w:p>
    <w:p>
      <w:r>
        <w:t xml:space="preserve">näkökohta</w:t>
      </w:r>
    </w:p>
    <w:p>
      <w:r>
        <w:rPr>
          <w:b/>
        </w:rPr>
        <w:t xml:space="preserve">Esimerkki 8.6352</w:t>
      </w:r>
    </w:p>
    <w:p>
      <w:r>
        <w:t xml:space="preserve">Mitkä ovat elintarvikkeiden jalostuksen neljä vaihetta?</w:t>
      </w:r>
    </w:p>
    <w:p>
      <w:r>
        <w:rPr>
          <w:b/>
        </w:rPr>
        <w:t xml:space="preserve">Tulos</w:t>
      </w:r>
    </w:p>
    <w:p>
      <w:r>
        <w:t xml:space="preserve">nauttiminen, ruoansulatus, poistuminen ja häviäminen.</w:t>
      </w:r>
    </w:p>
    <w:p>
      <w:r>
        <w:rPr>
          <w:b/>
        </w:rPr>
        <w:t xml:space="preserve">Tulos</w:t>
      </w:r>
    </w:p>
    <w:p>
      <w:r>
        <w:t xml:space="preserve">nauttiminen, ruoansulatus, imeytyminen ja lisääntyminen.</w:t>
      </w:r>
    </w:p>
    <w:p>
      <w:r>
        <w:rPr>
          <w:b/>
        </w:rPr>
        <w:t xml:space="preserve">Tulos</w:t>
      </w:r>
    </w:p>
    <w:p>
      <w:r>
        <w:t xml:space="preserve">nauttiminen, lisääntyminen, imeytyminen ja poistuminen.</w:t>
      </w:r>
    </w:p>
    <w:p>
      <w:r>
        <w:rPr>
          <w:b/>
        </w:rPr>
        <w:t xml:space="preserve">Esimerkki 8.6353</w:t>
      </w:r>
    </w:p>
    <w:p>
      <w:r>
        <w:t xml:space="preserve">Kuinka monta diabeteksen päätyyppiä on olemassa?</w:t>
      </w:r>
    </w:p>
    <w:p>
      <w:r>
        <w:rPr>
          <w:b/>
        </w:rPr>
        <w:t xml:space="preserve">Tulos</w:t>
      </w:r>
    </w:p>
    <w:p>
      <w:r>
        <w:t xml:space="preserve">kolme</w:t>
      </w:r>
    </w:p>
    <w:p>
      <w:r>
        <w:rPr>
          <w:b/>
        </w:rPr>
        <w:t xml:space="preserve">Tulos</w:t>
      </w:r>
    </w:p>
    <w:p>
      <w:r>
        <w:t xml:space="preserve">yksi</w:t>
      </w:r>
    </w:p>
    <w:p>
      <w:r>
        <w:rPr>
          <w:b/>
        </w:rPr>
        <w:t xml:space="preserve">Tulos</w:t>
      </w:r>
    </w:p>
    <w:p>
      <w:r>
        <w:t xml:space="preserve">kuusi</w:t>
      </w:r>
    </w:p>
    <w:p>
      <w:r>
        <w:rPr>
          <w:b/>
        </w:rPr>
        <w:t xml:space="preserve">Esimerkki 8.6354</w:t>
      </w:r>
    </w:p>
    <w:p>
      <w:r>
        <w:t xml:space="preserve">Mitkä ovat giardiaasia aiheuttavia lippulajisia alkueläimiä?</w:t>
      </w:r>
    </w:p>
    <w:p>
      <w:r>
        <w:rPr>
          <w:b/>
        </w:rPr>
        <w:t xml:space="preserve">Tulos</w:t>
      </w:r>
    </w:p>
    <w:p>
      <w:r>
        <w:t xml:space="preserve">diatoms</w:t>
      </w:r>
    </w:p>
    <w:p>
      <w:r>
        <w:rPr>
          <w:b/>
        </w:rPr>
        <w:t xml:space="preserve">Tulos</w:t>
      </w:r>
    </w:p>
    <w:p>
      <w:r>
        <w:t xml:space="preserve">sieni</w:t>
      </w:r>
    </w:p>
    <w:p>
      <w:r>
        <w:rPr>
          <w:b/>
        </w:rPr>
        <w:t xml:space="preserve">Tulos</w:t>
      </w:r>
    </w:p>
    <w:p>
      <w:r>
        <w:t xml:space="preserve">plankton</w:t>
      </w:r>
    </w:p>
    <w:p>
      <w:r>
        <w:rPr>
          <w:b/>
        </w:rPr>
        <w:t xml:space="preserve">Esimerkki 8.6355</w:t>
      </w:r>
    </w:p>
    <w:p>
      <w:r>
        <w:t xml:space="preserve">Kuka tiedemies loi nykyaikaisen eliöiden luokittelujärjestelmän?</w:t>
      </w:r>
    </w:p>
    <w:p>
      <w:r>
        <w:rPr>
          <w:b/>
        </w:rPr>
        <w:t xml:space="preserve">Tulos</w:t>
      </w:r>
    </w:p>
    <w:p>
      <w:r>
        <w:t xml:space="preserve">Bohr</w:t>
      </w:r>
    </w:p>
    <w:p>
      <w:r>
        <w:rPr>
          <w:b/>
        </w:rPr>
        <w:t xml:space="preserve">Tulos</w:t>
      </w:r>
    </w:p>
    <w:p>
      <w:r>
        <w:t xml:space="preserve">Newton</w:t>
      </w:r>
    </w:p>
    <w:p>
      <w:r>
        <w:rPr>
          <w:b/>
        </w:rPr>
        <w:t xml:space="preserve">Tulos</w:t>
      </w:r>
    </w:p>
    <w:p>
      <w:r>
        <w:t xml:space="preserve">Pasteur</w:t>
      </w:r>
    </w:p>
    <w:p>
      <w:r>
        <w:rPr>
          <w:b/>
        </w:rPr>
        <w:t xml:space="preserve">Esimerkki 8.6356</w:t>
      </w:r>
    </w:p>
    <w:p>
      <w:r>
        <w:t xml:space="preserve">Millä keinoin heterogeeniset seokset muodostavat aineet voidaan myös erottaa toisistaan?</w:t>
      </w:r>
    </w:p>
    <w:p>
      <w:r>
        <w:rPr>
          <w:b/>
        </w:rPr>
        <w:t xml:space="preserve">Tulos</w:t>
      </w:r>
    </w:p>
    <w:p>
      <w:r>
        <w:t xml:space="preserve">lämpö</w:t>
      </w:r>
    </w:p>
    <w:p>
      <w:r>
        <w:rPr>
          <w:b/>
        </w:rPr>
        <w:t xml:space="preserve">Tulos</w:t>
      </w:r>
    </w:p>
    <w:p>
      <w:r>
        <w:t xml:space="preserve">kemikaali</w:t>
      </w:r>
    </w:p>
    <w:p>
      <w:r>
        <w:rPr>
          <w:b/>
        </w:rPr>
        <w:t xml:space="preserve">Tulos</w:t>
      </w:r>
    </w:p>
    <w:p>
      <w:r>
        <w:t xml:space="preserve">ilmakehä</w:t>
      </w:r>
    </w:p>
    <w:p>
      <w:r>
        <w:rPr>
          <w:b/>
        </w:rPr>
        <w:t xml:space="preserve">Esimerkki 8.6357</w:t>
      </w:r>
    </w:p>
    <w:p>
      <w:r>
        <w:t xml:space="preserve">Minkä tyyppisiä verisuonikudoksia verisuonikasveissa esiintyy?</w:t>
      </w:r>
    </w:p>
    <w:p>
      <w:r>
        <w:rPr>
          <w:b/>
        </w:rPr>
        <w:t xml:space="preserve">Tulos</w:t>
      </w:r>
    </w:p>
    <w:p>
      <w:r>
        <w:t xml:space="preserve">ksyleemi ja kloroplasma</w:t>
      </w:r>
    </w:p>
    <w:p>
      <w:r>
        <w:rPr>
          <w:b/>
        </w:rPr>
        <w:t xml:space="preserve">Tulos</w:t>
      </w:r>
    </w:p>
    <w:p>
      <w:r>
        <w:t xml:space="preserve">sytoplasma ja kloroplasma</w:t>
      </w:r>
    </w:p>
    <w:p>
      <w:r>
        <w:rPr>
          <w:b/>
        </w:rPr>
        <w:t xml:space="preserve">Tulos</w:t>
      </w:r>
    </w:p>
    <w:p>
      <w:r>
        <w:t xml:space="preserve">ektodermi ja floemi</w:t>
      </w:r>
    </w:p>
    <w:p>
      <w:r>
        <w:rPr>
          <w:b/>
        </w:rPr>
        <w:t xml:space="preserve">Esimerkki 8.6358</w:t>
      </w:r>
    </w:p>
    <w:p>
      <w:r>
        <w:t xml:space="preserve">Minkä tyyppiset solut vangitsevat valoenergiaa ja käyttävät hiilidioksidia hiililähteenään?</w:t>
      </w:r>
    </w:p>
    <w:p>
      <w:r>
        <w:rPr>
          <w:b/>
        </w:rPr>
        <w:t xml:space="preserve">Tulos</w:t>
      </w:r>
    </w:p>
    <w:p>
      <w:r>
        <w:t xml:space="preserve">sporozoans</w:t>
      </w:r>
    </w:p>
    <w:p>
      <w:r>
        <w:rPr>
          <w:b/>
        </w:rPr>
        <w:t xml:space="preserve">Tulos</w:t>
      </w:r>
    </w:p>
    <w:p>
      <w:r>
        <w:t xml:space="preserve">verisolut</w:t>
      </w:r>
    </w:p>
    <w:p>
      <w:r>
        <w:rPr>
          <w:b/>
        </w:rPr>
        <w:t xml:space="preserve">Tulos</w:t>
      </w:r>
    </w:p>
    <w:p>
      <w:r>
        <w:t xml:space="preserve">kloroplastit</w:t>
      </w:r>
    </w:p>
    <w:p>
      <w:r>
        <w:rPr>
          <w:b/>
        </w:rPr>
        <w:t xml:space="preserve">Esimerkki 8.6359</w:t>
      </w:r>
    </w:p>
    <w:p>
      <w:r>
        <w:t xml:space="preserve">Mihin järjestelmän häiriöihin kuuluvat munuaiskivet, munuaisten vajaatoiminta ja virtsatieinfektiot?</w:t>
      </w:r>
    </w:p>
    <w:p>
      <w:r>
        <w:rPr>
          <w:b/>
        </w:rPr>
        <w:t xml:space="preserve">Tulos</w:t>
      </w:r>
    </w:p>
    <w:p>
      <w:r>
        <w:t xml:space="preserve">hermosto</w:t>
      </w:r>
    </w:p>
    <w:p>
      <w:r>
        <w:rPr>
          <w:b/>
        </w:rPr>
        <w:t xml:space="preserve">Tulos</w:t>
      </w:r>
    </w:p>
    <w:p>
      <w:r>
        <w:t xml:space="preserve">ruoansulatusjärjestelmä</w:t>
      </w:r>
    </w:p>
    <w:p>
      <w:r>
        <w:rPr>
          <w:b/>
        </w:rPr>
        <w:t xml:space="preserve">Tulos</w:t>
      </w:r>
    </w:p>
    <w:p>
      <w:r>
        <w:t xml:space="preserve">munuaisjärjestelmä</w:t>
      </w:r>
    </w:p>
    <w:p>
      <w:r>
        <w:rPr>
          <w:b/>
        </w:rPr>
        <w:t xml:space="preserve">Esimerkki 8.6360</w:t>
      </w:r>
    </w:p>
    <w:p>
      <w:r>
        <w:t xml:space="preserve">Minkä kolmen tyypillisen kasvin ominaisuuden puuttuminen ei koske verisuonikasveja, kuten maksaruohoja, sarviruohoja ja sammalia?</w:t>
      </w:r>
    </w:p>
    <w:p>
      <w:r>
        <w:rPr>
          <w:b/>
        </w:rPr>
        <w:t xml:space="preserve">Tulos</w:t>
      </w:r>
    </w:p>
    <w:p>
      <w:r>
        <w:t xml:space="preserve">kloroplastit, varret, kukat</w:t>
      </w:r>
    </w:p>
    <w:p>
      <w:r>
        <w:rPr>
          <w:b/>
        </w:rPr>
        <w:t xml:space="preserve">Tulos</w:t>
      </w:r>
    </w:p>
    <w:p>
      <w:r>
        <w:t xml:space="preserve">kukat, lehdet, kuori</w:t>
      </w:r>
    </w:p>
    <w:p>
      <w:r>
        <w:rPr>
          <w:b/>
        </w:rPr>
        <w:t xml:space="preserve">Tulos</w:t>
      </w:r>
    </w:p>
    <w:p>
      <w:r>
        <w:t xml:space="preserve">juuret, lehdet, kloroplastit</w:t>
      </w:r>
    </w:p>
    <w:p>
      <w:r>
        <w:rPr>
          <w:b/>
        </w:rPr>
        <w:t xml:space="preserve">Esimerkki 8.6361</w:t>
      </w:r>
    </w:p>
    <w:p>
      <w:r>
        <w:t xml:space="preserve">Missä makuhermot sijaitsevat ihmisillä?</w:t>
      </w:r>
    </w:p>
    <w:p>
      <w:r>
        <w:rPr>
          <w:b/>
        </w:rPr>
        <w:t xml:space="preserve">Tulos</w:t>
      </w:r>
    </w:p>
    <w:p>
      <w:r>
        <w:t xml:space="preserve">huulet</w:t>
      </w:r>
    </w:p>
    <w:p>
      <w:r>
        <w:rPr>
          <w:b/>
        </w:rPr>
        <w:t xml:space="preserve">Tulos</w:t>
      </w:r>
    </w:p>
    <w:p>
      <w:r>
        <w:t xml:space="preserve">suu</w:t>
      </w:r>
    </w:p>
    <w:p>
      <w:r>
        <w:rPr>
          <w:b/>
        </w:rPr>
        <w:t xml:space="preserve">Tulos</w:t>
      </w:r>
    </w:p>
    <w:p>
      <w:r>
        <w:t xml:space="preserve">hampaat</w:t>
      </w:r>
    </w:p>
    <w:p>
      <w:r>
        <w:rPr>
          <w:b/>
        </w:rPr>
        <w:t xml:space="preserve">Esimerkki 8.6362</w:t>
      </w:r>
    </w:p>
    <w:p>
      <w:r>
        <w:t xml:space="preserve">Mitä näkyvässä valossa on, jonka ihmissilmä voi havaita?</w:t>
      </w:r>
    </w:p>
    <w:p>
      <w:r>
        <w:rPr>
          <w:b/>
        </w:rPr>
        <w:t xml:space="preserve">Tulos</w:t>
      </w:r>
    </w:p>
    <w:p>
      <w:r>
        <w:t xml:space="preserve">kuviot</w:t>
      </w:r>
    </w:p>
    <w:p>
      <w:r>
        <w:rPr>
          <w:b/>
        </w:rPr>
        <w:t xml:space="preserve">Tulos</w:t>
      </w:r>
    </w:p>
    <w:p>
      <w:r>
        <w:t xml:space="preserve">mitat</w:t>
      </w:r>
    </w:p>
    <w:p>
      <w:r>
        <w:rPr>
          <w:b/>
        </w:rPr>
        <w:t xml:space="preserve">Tulos</w:t>
      </w:r>
    </w:p>
    <w:p>
      <w:r>
        <w:t xml:space="preserve">värit</w:t>
      </w:r>
    </w:p>
    <w:p>
      <w:r>
        <w:rPr>
          <w:b/>
        </w:rPr>
        <w:t xml:space="preserve">Esimerkki 8.6363</w:t>
      </w:r>
    </w:p>
    <w:p>
      <w:r>
        <w:t xml:space="preserve">Minkä tyyppisillä saniaisilla on keltaisia itiöitä eikä lehtiä?</w:t>
      </w:r>
    </w:p>
    <w:p>
      <w:r>
        <w:rPr>
          <w:b/>
        </w:rPr>
        <w:t xml:space="preserve">Tulos</w:t>
      </w:r>
    </w:p>
    <w:p>
      <w:r>
        <w:t xml:space="preserve">Strutsi saniainen</w:t>
      </w:r>
    </w:p>
    <w:p>
      <w:r>
        <w:rPr>
          <w:b/>
        </w:rPr>
        <w:t xml:space="preserve">Tulos</w:t>
      </w:r>
    </w:p>
    <w:p>
      <w:r>
        <w:t xml:space="preserve">Kasvihuoneen saniainen</w:t>
      </w:r>
    </w:p>
    <w:p>
      <w:r>
        <w:rPr>
          <w:b/>
        </w:rPr>
        <w:t xml:space="preserve">Tulos</w:t>
      </w:r>
    </w:p>
    <w:p>
      <w:r>
        <w:t xml:space="preserve">Bostonin saniainen</w:t>
      </w:r>
    </w:p>
    <w:p>
      <w:r>
        <w:rPr>
          <w:b/>
        </w:rPr>
        <w:t xml:space="preserve">Esimerkki 8.6364</w:t>
      </w:r>
    </w:p>
    <w:p>
      <w:r>
        <w:t xml:space="preserve">Mikä materiaalien vaihtoa varten suunniteltu sienirakenne koostuu sekä äidin että alkion kalvoista ja verisuonista?</w:t>
      </w:r>
    </w:p>
    <w:p>
      <w:r>
        <w:rPr>
          <w:b/>
        </w:rPr>
        <w:t xml:space="preserve">Tulos</w:t>
      </w:r>
    </w:p>
    <w:p>
      <w:r>
        <w:t xml:space="preserve">kohdun limakalvo</w:t>
      </w:r>
    </w:p>
    <w:p>
      <w:r>
        <w:rPr>
          <w:b/>
        </w:rPr>
        <w:t xml:space="preserve">Tulos</w:t>
      </w:r>
    </w:p>
    <w:p>
      <w:r>
        <w:t xml:space="preserve">kohtu</w:t>
      </w:r>
    </w:p>
    <w:p>
      <w:r>
        <w:rPr>
          <w:b/>
        </w:rPr>
        <w:t xml:space="preserve">Tulos</w:t>
      </w:r>
    </w:p>
    <w:p>
      <w:r>
        <w:t xml:space="preserve">napanuora</w:t>
      </w:r>
    </w:p>
    <w:p>
      <w:r>
        <w:rPr>
          <w:b/>
        </w:rPr>
        <w:t xml:space="preserve">Esimerkki 8.6365</w:t>
      </w:r>
    </w:p>
    <w:p>
      <w:r>
        <w:t xml:space="preserve">Millä nimellä kutsutaan elektroneja, jotka ovat lähempänä ydintä ja jotka eivät osallistu sidoksiin?</w:t>
      </w:r>
    </w:p>
    <w:p>
      <w:r>
        <w:rPr>
          <w:b/>
        </w:rPr>
        <w:t xml:space="preserve">Tulos</w:t>
      </w:r>
    </w:p>
    <w:p>
      <w:r>
        <w:t xml:space="preserve">pintaelektronit</w:t>
      </w:r>
    </w:p>
    <w:p>
      <w:r>
        <w:rPr>
          <w:b/>
        </w:rPr>
        <w:t xml:space="preserve">Tulos</w:t>
      </w:r>
    </w:p>
    <w:p>
      <w:r>
        <w:t xml:space="preserve">radikaalielektronit</w:t>
      </w:r>
    </w:p>
    <w:p>
      <w:r>
        <w:rPr>
          <w:b/>
        </w:rPr>
        <w:t xml:space="preserve">Tulos</w:t>
      </w:r>
    </w:p>
    <w:p>
      <w:r>
        <w:t xml:space="preserve">parittomat elektronit</w:t>
      </w:r>
    </w:p>
    <w:p>
      <w:r>
        <w:rPr>
          <w:b/>
        </w:rPr>
        <w:t xml:space="preserve">Esimerkki 8.6366</w:t>
      </w:r>
    </w:p>
    <w:p>
      <w:r>
        <w:t xml:space="preserve">Hiv:llä on kuoren sisäisiä proteiineja, jotka auttavat vakauttamaan virionin muodon?</w:t>
      </w:r>
    </w:p>
    <w:p>
      <w:r>
        <w:rPr>
          <w:b/>
        </w:rPr>
        <w:t xml:space="preserve">Tulos</w:t>
      </w:r>
    </w:p>
    <w:p>
      <w:r>
        <w:t xml:space="preserve">pelkistysproteiinit</w:t>
      </w:r>
    </w:p>
    <w:p>
      <w:r>
        <w:rPr>
          <w:b/>
        </w:rPr>
        <w:t xml:space="preserve">Tulos</w:t>
      </w:r>
    </w:p>
    <w:p>
      <w:r>
        <w:t xml:space="preserve">askelproteiinit</w:t>
      </w:r>
    </w:p>
    <w:p>
      <w:r>
        <w:rPr>
          <w:b/>
        </w:rPr>
        <w:t xml:space="preserve">Tulos</w:t>
      </w:r>
    </w:p>
    <w:p>
      <w:r>
        <w:t xml:space="preserve">palloproteiinit</w:t>
      </w:r>
    </w:p>
    <w:p>
      <w:r>
        <w:rPr>
          <w:b/>
        </w:rPr>
        <w:t xml:space="preserve">Esimerkki 8.6367</w:t>
      </w:r>
    </w:p>
    <w:p>
      <w:r>
        <w:t xml:space="preserve">Mikä on sairaus, jolle on ominaista veren korkea glukoosipitoisuus?</w:t>
      </w:r>
    </w:p>
    <w:p>
      <w:r>
        <w:rPr>
          <w:b/>
        </w:rPr>
        <w:t xml:space="preserve">Tulos</w:t>
      </w:r>
    </w:p>
    <w:p>
      <w:r>
        <w:t xml:space="preserve">myelooma</w:t>
      </w:r>
    </w:p>
    <w:p>
      <w:r>
        <w:rPr>
          <w:b/>
        </w:rPr>
        <w:t xml:space="preserve">Tulos</w:t>
      </w:r>
    </w:p>
    <w:p>
      <w:r>
        <w:t xml:space="preserve">hepatiitti</w:t>
      </w:r>
    </w:p>
    <w:p>
      <w:r>
        <w:rPr>
          <w:b/>
        </w:rPr>
        <w:t xml:space="preserve">Tulos</w:t>
      </w:r>
    </w:p>
    <w:p>
      <w:r>
        <w:t xml:space="preserve">leukemia</w:t>
      </w:r>
    </w:p>
    <w:p>
      <w:r>
        <w:rPr>
          <w:b/>
        </w:rPr>
        <w:t xml:space="preserve">Esimerkki 8.6368</w:t>
      </w:r>
    </w:p>
    <w:p>
      <w:r>
        <w:t xml:space="preserve">Mikä on naarasnisäkkäiden maitoa tuottavien rauhasten nimi ?</w:t>
      </w:r>
    </w:p>
    <w:p>
      <w:r>
        <w:rPr>
          <w:b/>
        </w:rPr>
        <w:t xml:space="preserve">Tulos</w:t>
      </w:r>
    </w:p>
    <w:p>
      <w:r>
        <w:t xml:space="preserve">rekombinanttirauhaset</w:t>
      </w:r>
    </w:p>
    <w:p>
      <w:r>
        <w:rPr>
          <w:b/>
        </w:rPr>
        <w:t xml:space="preserve">Tulos</w:t>
      </w:r>
    </w:p>
    <w:p>
      <w:r>
        <w:t xml:space="preserve">sikiön rauhaset</w:t>
      </w:r>
    </w:p>
    <w:p>
      <w:r>
        <w:rPr>
          <w:b/>
        </w:rPr>
        <w:t xml:space="preserve">Tulos</w:t>
      </w:r>
    </w:p>
    <w:p>
      <w:r>
        <w:t xml:space="preserve">talirauhaset</w:t>
      </w:r>
    </w:p>
    <w:p>
      <w:r>
        <w:rPr>
          <w:b/>
        </w:rPr>
        <w:t xml:space="preserve">Esimerkki 8.6369</w:t>
      </w:r>
    </w:p>
    <w:p>
      <w:r>
        <w:t xml:space="preserve">Rakennetta, joka koostuu kahdesta tai useammasta kudostyypistä, jotka toimivat yhdessä suorittaakseen saman tehtävän, kutsutaan?</w:t>
      </w:r>
    </w:p>
    <w:p>
      <w:r>
        <w:rPr>
          <w:b/>
        </w:rPr>
        <w:t xml:space="preserve">Tulos</w:t>
      </w:r>
    </w:p>
    <w:p>
      <w:r>
        <w:t xml:space="preserve">Ryhmä</w:t>
      </w:r>
    </w:p>
    <w:p>
      <w:r>
        <w:rPr>
          <w:b/>
        </w:rPr>
        <w:t xml:space="preserve">Tulos</w:t>
      </w:r>
    </w:p>
    <w:p>
      <w:r>
        <w:t xml:space="preserve">tilaus</w:t>
      </w:r>
    </w:p>
    <w:p>
      <w:r>
        <w:rPr>
          <w:b/>
        </w:rPr>
        <w:t xml:space="preserve">Tulos</w:t>
      </w:r>
    </w:p>
    <w:p>
      <w:r>
        <w:t xml:space="preserve">Järjestelmä</w:t>
      </w:r>
    </w:p>
    <w:p>
      <w:r>
        <w:rPr>
          <w:b/>
        </w:rPr>
        <w:t xml:space="preserve">Esimerkki 8.6370</w:t>
      </w:r>
    </w:p>
    <w:p>
      <w:r>
        <w:t xml:space="preserve">Amniootit eroavat sammakkoeläimistä sen perusteella, että niillä on maalle sopeutunut muna, jota mikä suojaa?</w:t>
      </w:r>
    </w:p>
    <w:p>
      <w:r>
        <w:rPr>
          <w:b/>
        </w:rPr>
        <w:t xml:space="preserve">Tulos</w:t>
      </w:r>
    </w:p>
    <w:p>
      <w:r>
        <w:t xml:space="preserve">kova kuori</w:t>
      </w:r>
    </w:p>
    <w:p>
      <w:r>
        <w:rPr>
          <w:b/>
        </w:rPr>
        <w:t xml:space="preserve">Tulos</w:t>
      </w:r>
    </w:p>
    <w:p>
      <w:r>
        <w:t xml:space="preserve">keltuainen</w:t>
      </w:r>
    </w:p>
    <w:p>
      <w:r>
        <w:rPr>
          <w:b/>
        </w:rPr>
        <w:t xml:space="preserve">Tulos</w:t>
      </w:r>
    </w:p>
    <w:p>
      <w:r>
        <w:t xml:space="preserve">albumi</w:t>
      </w:r>
    </w:p>
    <w:p>
      <w:r>
        <w:rPr>
          <w:b/>
        </w:rPr>
        <w:t xml:space="preserve">Esimerkki 8.6371</w:t>
      </w:r>
    </w:p>
    <w:p>
      <w:r>
        <w:t xml:space="preserve">Hihnapyörä on yksinkertainen kone, joka koostuu uritetusta pyörästä ja?</w:t>
      </w:r>
    </w:p>
    <w:p>
      <w:r>
        <w:rPr>
          <w:b/>
        </w:rPr>
        <w:t xml:space="preserve">Tulos</w:t>
      </w:r>
    </w:p>
    <w:p>
      <w:r>
        <w:t xml:space="preserve">akku</w:t>
      </w:r>
    </w:p>
    <w:p>
      <w:r>
        <w:rPr>
          <w:b/>
        </w:rPr>
        <w:t xml:space="preserve">Tulos</w:t>
      </w:r>
    </w:p>
    <w:p>
      <w:r>
        <w:t xml:space="preserve">kiila</w:t>
      </w:r>
    </w:p>
    <w:p>
      <w:r>
        <w:rPr>
          <w:b/>
        </w:rPr>
        <w:t xml:space="preserve">Tulos</w:t>
      </w:r>
    </w:p>
    <w:p>
      <w:r>
        <w:t xml:space="preserve">vipu</w:t>
      </w:r>
    </w:p>
    <w:p>
      <w:r>
        <w:rPr>
          <w:b/>
        </w:rPr>
        <w:t xml:space="preserve">Esimerkki 8.6372</w:t>
      </w:r>
    </w:p>
    <w:p>
      <w:r>
        <w:t xml:space="preserve">Fossiilisten polttoaineiden poltosta vapautuva hiili vaikuttaa osaltaan ilmakehään?</w:t>
      </w:r>
    </w:p>
    <w:p>
      <w:r>
        <w:rPr>
          <w:b/>
        </w:rPr>
        <w:t xml:space="preserve">Tulos</w:t>
      </w:r>
    </w:p>
    <w:p>
      <w:r>
        <w:t xml:space="preserve">suojaava vaikutus</w:t>
      </w:r>
    </w:p>
    <w:p>
      <w:r>
        <w:rPr>
          <w:b/>
        </w:rPr>
        <w:t xml:space="preserve">Tulos</w:t>
      </w:r>
    </w:p>
    <w:p>
      <w:r>
        <w:t xml:space="preserve">savusumun vaikutus</w:t>
      </w:r>
    </w:p>
    <w:p>
      <w:r>
        <w:rPr>
          <w:b/>
        </w:rPr>
        <w:t xml:space="preserve">Tulos</w:t>
      </w:r>
    </w:p>
    <w:p>
      <w:r>
        <w:t xml:space="preserve">pilvivaikutus</w:t>
      </w:r>
    </w:p>
    <w:p>
      <w:r>
        <w:rPr>
          <w:b/>
        </w:rPr>
        <w:t xml:space="preserve">Esimerkki 8.6373</w:t>
      </w:r>
    </w:p>
    <w:p>
      <w:r>
        <w:t xml:space="preserve">Maaperän eroosio on luonnollinen prosessi, mutta mikä voi lisätä sitä luonnottomasti?</w:t>
      </w:r>
    </w:p>
    <w:p>
      <w:r>
        <w:rPr>
          <w:b/>
        </w:rPr>
        <w:t xml:space="preserve">Tulos</w:t>
      </w:r>
    </w:p>
    <w:p>
      <w:r>
        <w:t xml:space="preserve">ihmisen säilyttäminen</w:t>
      </w:r>
    </w:p>
    <w:p>
      <w:r>
        <w:rPr>
          <w:b/>
        </w:rPr>
        <w:t xml:space="preserve">Tulos</w:t>
      </w:r>
    </w:p>
    <w:p>
      <w:r>
        <w:t xml:space="preserve">eläinaktiviteetit</w:t>
      </w:r>
    </w:p>
    <w:p>
      <w:r>
        <w:rPr>
          <w:b/>
        </w:rPr>
        <w:t xml:space="preserve">Tulos</w:t>
      </w:r>
    </w:p>
    <w:p>
      <w:r>
        <w:t xml:space="preserve">tulivuorenpurkaus</w:t>
      </w:r>
    </w:p>
    <w:p>
      <w:r>
        <w:rPr>
          <w:b/>
        </w:rPr>
        <w:t xml:space="preserve">Esimerkki 8.6374</w:t>
      </w:r>
    </w:p>
    <w:p>
      <w:r>
        <w:t xml:space="preserve">Minkä tyyppisistä nivelistä ovat esimerkkejä pallonivel, sarana ja nivelkappale?</w:t>
      </w:r>
    </w:p>
    <w:p>
      <w:r>
        <w:rPr>
          <w:b/>
        </w:rPr>
        <w:t xml:space="preserve">Tulos</w:t>
      </w:r>
    </w:p>
    <w:p>
      <w:r>
        <w:t xml:space="preserve">sisäänvedettävä</w:t>
      </w:r>
    </w:p>
    <w:p>
      <w:r>
        <w:rPr>
          <w:b/>
        </w:rPr>
        <w:t xml:space="preserve">Tulos</w:t>
      </w:r>
    </w:p>
    <w:p>
      <w:r>
        <w:t xml:space="preserve">keinotekoinen</w:t>
      </w:r>
    </w:p>
    <w:p>
      <w:r>
        <w:rPr>
          <w:b/>
        </w:rPr>
        <w:t xml:space="preserve">Tulos</w:t>
      </w:r>
    </w:p>
    <w:p>
      <w:r>
        <w:t xml:space="preserve">kiinteä</w:t>
      </w:r>
    </w:p>
    <w:p>
      <w:r>
        <w:rPr>
          <w:b/>
        </w:rPr>
        <w:t xml:space="preserve">Esimerkki 8.6375</w:t>
      </w:r>
    </w:p>
    <w:p>
      <w:r>
        <w:t xml:space="preserve">Mikä on ratkaisun pääkomponentti?</w:t>
      </w:r>
    </w:p>
    <w:p>
      <w:r>
        <w:rPr>
          <w:b/>
        </w:rPr>
        <w:t xml:space="preserve">Tulos</w:t>
      </w:r>
    </w:p>
    <w:p>
      <w:r>
        <w:t xml:space="preserve">liuennut aine</w:t>
      </w:r>
    </w:p>
    <w:p>
      <w:r>
        <w:rPr>
          <w:b/>
        </w:rPr>
        <w:t xml:space="preserve">Tulos</w:t>
      </w:r>
    </w:p>
    <w:p>
      <w:r>
        <w:t xml:space="preserve">seos</w:t>
      </w:r>
    </w:p>
    <w:p>
      <w:r>
        <w:rPr>
          <w:b/>
        </w:rPr>
        <w:t xml:space="preserve">Tulos</w:t>
      </w:r>
    </w:p>
    <w:p>
      <w:r>
        <w:t xml:space="preserve">vesi</w:t>
      </w:r>
    </w:p>
    <w:p>
      <w:r>
        <w:rPr>
          <w:b/>
        </w:rPr>
        <w:t xml:space="preserve">Esimerkki 8.6376</w:t>
      </w:r>
    </w:p>
    <w:p>
      <w:r>
        <w:t xml:space="preserve">Mikä yleinen vaiva johtuu tyypillisesti hartioiden, pään ja niskan jännittyneistä lihaksista?</w:t>
      </w:r>
    </w:p>
    <w:p>
      <w:r>
        <w:rPr>
          <w:b/>
        </w:rPr>
        <w:t xml:space="preserve">Tulos</w:t>
      </w:r>
    </w:p>
    <w:p>
      <w:r>
        <w:t xml:space="preserve">häiriöt</w:t>
      </w:r>
    </w:p>
    <w:p>
      <w:r>
        <w:rPr>
          <w:b/>
        </w:rPr>
        <w:t xml:space="preserve">Tulos</w:t>
      </w:r>
    </w:p>
    <w:p>
      <w:r>
        <w:t xml:space="preserve">kuume</w:t>
      </w:r>
    </w:p>
    <w:p>
      <w:r>
        <w:rPr>
          <w:b/>
        </w:rPr>
        <w:t xml:space="preserve">Tulos</w:t>
      </w:r>
    </w:p>
    <w:p>
      <w:r>
        <w:t xml:space="preserve">saastuminen</w:t>
      </w:r>
    </w:p>
    <w:p>
      <w:r>
        <w:rPr>
          <w:b/>
        </w:rPr>
        <w:t xml:space="preserve">Esimerkki 8.6377</w:t>
      </w:r>
    </w:p>
    <w:p>
      <w:r>
        <w:t xml:space="preserve">Desmosomi on solurakenne, joka ankkuroi minkä kuitujen päät yhteen?</w:t>
      </w:r>
    </w:p>
    <w:p>
      <w:r>
        <w:rPr>
          <w:b/>
        </w:rPr>
        <w:t xml:space="preserve">Tulos</w:t>
      </w:r>
    </w:p>
    <w:p>
      <w:r>
        <w:t xml:space="preserve">luustolihas</w:t>
      </w:r>
    </w:p>
    <w:p>
      <w:r>
        <w:rPr>
          <w:b/>
        </w:rPr>
        <w:t xml:space="preserve">Tulos</w:t>
      </w:r>
    </w:p>
    <w:p>
      <w:r>
        <w:t xml:space="preserve">ohjattava lihas</w:t>
      </w:r>
    </w:p>
    <w:p>
      <w:r>
        <w:rPr>
          <w:b/>
        </w:rPr>
        <w:t xml:space="preserve">Tulos</w:t>
      </w:r>
    </w:p>
    <w:p>
      <w:r>
        <w:t xml:space="preserve">sileä lihas</w:t>
      </w:r>
    </w:p>
    <w:p>
      <w:r>
        <w:rPr>
          <w:b/>
        </w:rPr>
        <w:t xml:space="preserve">Esimerkki 8.6378</w:t>
      </w:r>
    </w:p>
    <w:p>
      <w:r>
        <w:t xml:space="preserve">Mikä muuttaa eläviin järjestelmiin typensidonnan kautta kulkeutuvan typen orgaanisesta typestä takaisin typpikaasuksi?</w:t>
      </w:r>
    </w:p>
    <w:p>
      <w:r>
        <w:rPr>
          <w:b/>
        </w:rPr>
        <w:t xml:space="preserve">Tulos</w:t>
      </w:r>
    </w:p>
    <w:p>
      <w:r>
        <w:t xml:space="preserve">levät</w:t>
      </w:r>
    </w:p>
    <w:p>
      <w:r>
        <w:rPr>
          <w:b/>
        </w:rPr>
        <w:t xml:space="preserve">Tulos</w:t>
      </w:r>
    </w:p>
    <w:p>
      <w:r>
        <w:t xml:space="preserve">siitepöly</w:t>
      </w:r>
    </w:p>
    <w:p>
      <w:r>
        <w:rPr>
          <w:b/>
        </w:rPr>
        <w:t xml:space="preserve">Tulos</w:t>
      </w:r>
    </w:p>
    <w:p>
      <w:r>
        <w:t xml:space="preserve">virukset</w:t>
      </w:r>
    </w:p>
    <w:p>
      <w:r>
        <w:rPr>
          <w:b/>
        </w:rPr>
        <w:t xml:space="preserve">Esimerkki 8.6379</w:t>
      </w:r>
    </w:p>
    <w:p>
      <w:r>
        <w:t xml:space="preserve">Mikä on rakenne diploidisessa sporofyytissä, joka käy läpi meioosin muodostaen haploideja itiöitä?</w:t>
      </w:r>
    </w:p>
    <w:p>
      <w:r>
        <w:rPr>
          <w:b/>
        </w:rPr>
        <w:t xml:space="preserve">Tulos</w:t>
      </w:r>
    </w:p>
    <w:p>
      <w:r>
        <w:t xml:space="preserve">hymenium</w:t>
      </w:r>
    </w:p>
    <w:p>
      <w:r>
        <w:rPr>
          <w:b/>
        </w:rPr>
        <w:t xml:space="preserve">Tulos</w:t>
      </w:r>
    </w:p>
    <w:p>
      <w:r>
        <w:t xml:space="preserve">dikaryoottinen</w:t>
      </w:r>
    </w:p>
    <w:p>
      <w:r>
        <w:rPr>
          <w:b/>
        </w:rPr>
        <w:t xml:space="preserve">Tulos</w:t>
      </w:r>
    </w:p>
    <w:p>
      <w:r>
        <w:t xml:space="preserve">hyphae</w:t>
      </w:r>
    </w:p>
    <w:p>
      <w:r>
        <w:rPr>
          <w:b/>
        </w:rPr>
        <w:t xml:space="preserve">Esimerkki 8.6380</w:t>
      </w:r>
    </w:p>
    <w:p>
      <w:r>
        <w:t xml:space="preserve">Glykolyysin aikana jokainen glukoosimolekyyli hajoaa kahdeksi molekyyliksi mitä yhdistettä?</w:t>
      </w:r>
    </w:p>
    <w:p>
      <w:r>
        <w:rPr>
          <w:b/>
        </w:rPr>
        <w:t xml:space="preserve">Tulos</w:t>
      </w:r>
    </w:p>
    <w:p>
      <w:r>
        <w:t xml:space="preserve">selluloosa</w:t>
      </w:r>
    </w:p>
    <w:p>
      <w:r>
        <w:rPr>
          <w:b/>
        </w:rPr>
        <w:t xml:space="preserve">Tulos</w:t>
      </w:r>
    </w:p>
    <w:p>
      <w:r>
        <w:t xml:space="preserve">sokeri</w:t>
      </w:r>
    </w:p>
    <w:p>
      <w:r>
        <w:rPr>
          <w:b/>
        </w:rPr>
        <w:t xml:space="preserve">Tulos</w:t>
      </w:r>
    </w:p>
    <w:p>
      <w:r>
        <w:t xml:space="preserve">klorofylli</w:t>
      </w:r>
    </w:p>
    <w:p>
      <w:r>
        <w:rPr>
          <w:b/>
        </w:rPr>
        <w:t xml:space="preserve">Esimerkki 8.6381</w:t>
      </w:r>
    </w:p>
    <w:p>
      <w:r>
        <w:t xml:space="preserve">Mikä on se etäisyys, jonka valo voi kulkea vuodessa?</w:t>
      </w:r>
    </w:p>
    <w:p>
      <w:r>
        <w:rPr>
          <w:b/>
        </w:rPr>
        <w:t xml:space="preserve">Tulos</w:t>
      </w:r>
    </w:p>
    <w:p>
      <w:r>
        <w:t xml:space="preserve">maapallon vuosi</w:t>
      </w:r>
    </w:p>
    <w:p>
      <w:r>
        <w:rPr>
          <w:b/>
        </w:rPr>
        <w:t xml:space="preserve">Tulos</w:t>
      </w:r>
    </w:p>
    <w:p>
      <w:r>
        <w:t xml:space="preserve">säteen vuosi</w:t>
      </w:r>
    </w:p>
    <w:p>
      <w:r>
        <w:rPr>
          <w:b/>
        </w:rPr>
        <w:t xml:space="preserve">Tulos</w:t>
      </w:r>
    </w:p>
    <w:p>
      <w:r>
        <w:t xml:space="preserve">aurinkovuosi</w:t>
      </w:r>
    </w:p>
    <w:p>
      <w:r>
        <w:rPr>
          <w:b/>
        </w:rPr>
        <w:t xml:space="preserve">Esimerkki 8.6382</w:t>
      </w:r>
    </w:p>
    <w:p>
      <w:r>
        <w:t xml:space="preserve">Ympyräliikkeessä oleva kappale kokee keskipakoisvoiman mitä?</w:t>
      </w:r>
    </w:p>
    <w:p>
      <w:r>
        <w:rPr>
          <w:b/>
        </w:rPr>
        <w:t xml:space="preserve">Tulos</w:t>
      </w:r>
    </w:p>
    <w:p>
      <w:r>
        <w:t xml:space="preserve">nopeus</w:t>
      </w:r>
    </w:p>
    <w:p>
      <w:r>
        <w:rPr>
          <w:b/>
        </w:rPr>
        <w:t xml:space="preserve">Tulos</w:t>
      </w:r>
    </w:p>
    <w:p>
      <w:r>
        <w:t xml:space="preserve">tärinä</w:t>
      </w:r>
    </w:p>
    <w:p>
      <w:r>
        <w:rPr>
          <w:b/>
        </w:rPr>
        <w:t xml:space="preserve">Tulos</w:t>
      </w:r>
    </w:p>
    <w:p>
      <w:r>
        <w:t xml:space="preserve">lähetys</w:t>
      </w:r>
    </w:p>
    <w:p>
      <w:r>
        <w:rPr>
          <w:b/>
        </w:rPr>
        <w:t xml:space="preserve">Esimerkki 8.6383</w:t>
      </w:r>
    </w:p>
    <w:p>
      <w:r>
        <w:t xml:space="preserve">Kaikki aine maailmankaikkeudessa koostuu yhdestä tai useammasta ainutlaatuisesta puhtaasta aineesta, jota kutsutaan nimellä mikä?</w:t>
      </w:r>
    </w:p>
    <w:p>
      <w:r>
        <w:rPr>
          <w:b/>
        </w:rPr>
        <w:t xml:space="preserve">Tulos</w:t>
      </w:r>
    </w:p>
    <w:p>
      <w:r>
        <w:t xml:space="preserve">atomit</w:t>
      </w:r>
    </w:p>
    <w:p>
      <w:r>
        <w:rPr>
          <w:b/>
        </w:rPr>
        <w:t xml:space="preserve">Tulos</w:t>
      </w:r>
    </w:p>
    <w:p>
      <w:r>
        <w:t xml:space="preserve">molekyylit</w:t>
      </w:r>
    </w:p>
    <w:p>
      <w:r>
        <w:rPr>
          <w:b/>
        </w:rPr>
        <w:t xml:space="preserve">Tulos</w:t>
      </w:r>
    </w:p>
    <w:p>
      <w:r>
        <w:t xml:space="preserve">yhdisteet</w:t>
      </w:r>
    </w:p>
    <w:p>
      <w:r>
        <w:rPr>
          <w:b/>
        </w:rPr>
        <w:t xml:space="preserve">Esimerkki 8.6384</w:t>
      </w:r>
    </w:p>
    <w:p>
      <w:r>
        <w:t xml:space="preserve">Fitness ja luonnonvalinta ovat osa mitä teoriaa, joka voisi kuvata sitä, miten eliöt muuttuvat ajan myötä?</w:t>
      </w:r>
    </w:p>
    <w:p>
      <w:r>
        <w:rPr>
          <w:b/>
        </w:rPr>
        <w:t xml:space="preserve">Tulos</w:t>
      </w:r>
    </w:p>
    <w:p>
      <w:r>
        <w:t xml:space="preserve">kuivatus</w:t>
      </w:r>
    </w:p>
    <w:p>
      <w:r>
        <w:rPr>
          <w:b/>
        </w:rPr>
        <w:t xml:space="preserve">Tulos</w:t>
      </w:r>
    </w:p>
    <w:p>
      <w:r>
        <w:t xml:space="preserve">painovoima</w:t>
      </w:r>
    </w:p>
    <w:p>
      <w:r>
        <w:rPr>
          <w:b/>
        </w:rPr>
        <w:t xml:space="preserve">Tulos</w:t>
      </w:r>
    </w:p>
    <w:p>
      <w:r>
        <w:t xml:space="preserve">toteutus</w:t>
      </w:r>
    </w:p>
    <w:p>
      <w:r>
        <w:rPr>
          <w:b/>
        </w:rPr>
        <w:t xml:space="preserve">Esimerkki 8.6385</w:t>
      </w:r>
    </w:p>
    <w:p>
      <w:r>
        <w:t xml:space="preserve">Mikä alkuaine vapautuu ilmakehään fossiilisten polttoaineiden poltossa?</w:t>
      </w:r>
    </w:p>
    <w:p>
      <w:r>
        <w:rPr>
          <w:b/>
        </w:rPr>
        <w:t xml:space="preserve">Tulos</w:t>
      </w:r>
    </w:p>
    <w:p>
      <w:r>
        <w:t xml:space="preserve">hiili</w:t>
      </w:r>
    </w:p>
    <w:p>
      <w:r>
        <w:rPr>
          <w:b/>
        </w:rPr>
        <w:t xml:space="preserve">Tulos</w:t>
      </w:r>
    </w:p>
    <w:p>
      <w:r>
        <w:t xml:space="preserve">helium</w:t>
      </w:r>
    </w:p>
    <w:p>
      <w:r>
        <w:rPr>
          <w:b/>
        </w:rPr>
        <w:t xml:space="preserve">Tulos</w:t>
      </w:r>
    </w:p>
    <w:p>
      <w:r>
        <w:t xml:space="preserve">happi</w:t>
      </w:r>
    </w:p>
    <w:p>
      <w:r>
        <w:rPr>
          <w:b/>
        </w:rPr>
        <w:t xml:space="preserve">Esimerkki 8.6386</w:t>
      </w:r>
    </w:p>
    <w:p>
      <w:r>
        <w:t xml:space="preserve">Mikä on prosessi, jossa neste muuttuu kiinteäksi aineeksi?</w:t>
      </w:r>
    </w:p>
    <w:p>
      <w:r>
        <w:rPr>
          <w:b/>
        </w:rPr>
        <w:t xml:space="preserve">Tulos</w:t>
      </w:r>
    </w:p>
    <w:p>
      <w:r>
        <w:t xml:space="preserve">sulaminen</w:t>
      </w:r>
    </w:p>
    <w:p>
      <w:r>
        <w:rPr>
          <w:b/>
        </w:rPr>
        <w:t xml:space="preserve">Tulos</w:t>
      </w:r>
    </w:p>
    <w:p>
      <w:r>
        <w:t xml:space="preserve">höyrystyminen</w:t>
      </w:r>
    </w:p>
    <w:p>
      <w:r>
        <w:rPr>
          <w:b/>
        </w:rPr>
        <w:t xml:space="preserve">Tulos</w:t>
      </w:r>
    </w:p>
    <w:p>
      <w:r>
        <w:t xml:space="preserve">kiehuva</w:t>
      </w:r>
    </w:p>
    <w:p>
      <w:r>
        <w:rPr>
          <w:b/>
        </w:rPr>
        <w:t xml:space="preserve">Esimerkki 8.6387</w:t>
      </w:r>
    </w:p>
    <w:p>
      <w:r>
        <w:t xml:space="preserve">Miksi kutsutaan katalyyttejä, joita on elävien olentojen sisällä?</w:t>
      </w:r>
    </w:p>
    <w:p>
      <w:r>
        <w:rPr>
          <w:b/>
        </w:rPr>
        <w:t xml:space="preserve">Tulos</w:t>
      </w:r>
    </w:p>
    <w:p>
      <w:r>
        <w:t xml:space="preserve">proteiinit</w:t>
      </w:r>
    </w:p>
    <w:p>
      <w:r>
        <w:rPr>
          <w:b/>
        </w:rPr>
        <w:t xml:space="preserve">Tulos</w:t>
      </w:r>
    </w:p>
    <w:p>
      <w:r>
        <w:t xml:space="preserve">kuidut</w:t>
      </w:r>
    </w:p>
    <w:p>
      <w:r>
        <w:rPr>
          <w:b/>
        </w:rPr>
        <w:t xml:space="preserve">Tulos</w:t>
      </w:r>
    </w:p>
    <w:p>
      <w:r>
        <w:t xml:space="preserve">hormonit</w:t>
      </w:r>
    </w:p>
    <w:p>
      <w:r>
        <w:rPr>
          <w:b/>
        </w:rPr>
        <w:t xml:space="preserve">Esimerkki 8.6388</w:t>
      </w:r>
    </w:p>
    <w:p>
      <w:r>
        <w:t xml:space="preserve">Mitä tapahtuu, kun vasta-aineita siirretään henkilöön, joka ei ole koskaan altistunut taudinaiheuttajalle?</w:t>
      </w:r>
    </w:p>
    <w:p>
      <w:r>
        <w:rPr>
          <w:b/>
        </w:rPr>
        <w:t xml:space="preserve">Tulos</w:t>
      </w:r>
    </w:p>
    <w:p>
      <w:r>
        <w:t xml:space="preserve">hankittu immuniteetti</w:t>
      </w:r>
    </w:p>
    <w:p>
      <w:r>
        <w:rPr>
          <w:b/>
        </w:rPr>
        <w:t xml:space="preserve">Tulos</w:t>
      </w:r>
    </w:p>
    <w:p>
      <w:r>
        <w:t xml:space="preserve">aktiivinen sairaus</w:t>
      </w:r>
    </w:p>
    <w:p>
      <w:r>
        <w:rPr>
          <w:b/>
        </w:rPr>
        <w:t xml:space="preserve">Tulos</w:t>
      </w:r>
    </w:p>
    <w:p>
      <w:r>
        <w:t xml:space="preserve">allerginen reaktio</w:t>
      </w:r>
    </w:p>
    <w:p>
      <w:r>
        <w:rPr>
          <w:b/>
        </w:rPr>
        <w:t xml:space="preserve">Esimerkki 8.6389</w:t>
      </w:r>
    </w:p>
    <w:p>
      <w:r>
        <w:t xml:space="preserve">Missä vaiheessa sisarkromatidit erkanevat toisistaan?</w:t>
      </w:r>
    </w:p>
    <w:p>
      <w:r>
        <w:rPr>
          <w:b/>
        </w:rPr>
        <w:t xml:space="preserve">Tulos</w:t>
      </w:r>
    </w:p>
    <w:p>
      <w:r>
        <w:t xml:space="preserve">prophase</w:t>
      </w:r>
    </w:p>
    <w:p>
      <w:r>
        <w:rPr>
          <w:b/>
        </w:rPr>
        <w:t xml:space="preserve">Tulos</w:t>
      </w:r>
    </w:p>
    <w:p>
      <w:r>
        <w:t xml:space="preserve">passivointi</w:t>
      </w:r>
    </w:p>
    <w:p>
      <w:r>
        <w:rPr>
          <w:b/>
        </w:rPr>
        <w:t xml:space="preserve">Tulos</w:t>
      </w:r>
    </w:p>
    <w:p>
      <w:r>
        <w:t xml:space="preserve">latentti vaihe</w:t>
      </w:r>
    </w:p>
    <w:p>
      <w:r>
        <w:rPr>
          <w:b/>
        </w:rPr>
        <w:t xml:space="preserve">Esimerkki 8.6390</w:t>
      </w:r>
    </w:p>
    <w:p>
      <w:r>
        <w:t xml:space="preserve">Mikä nisäkäs on älykkäin?</w:t>
      </w:r>
    </w:p>
    <w:p>
      <w:r>
        <w:rPr>
          <w:b/>
        </w:rPr>
        <w:t xml:space="preserve">Tulos</w:t>
      </w:r>
    </w:p>
    <w:p>
      <w:r>
        <w:t xml:space="preserve">koira</w:t>
      </w:r>
    </w:p>
    <w:p>
      <w:r>
        <w:rPr>
          <w:b/>
        </w:rPr>
        <w:t xml:space="preserve">Tulos</w:t>
      </w:r>
    </w:p>
    <w:p>
      <w:r>
        <w:t xml:space="preserve">apina</w:t>
      </w:r>
    </w:p>
    <w:p>
      <w:r>
        <w:rPr>
          <w:b/>
        </w:rPr>
        <w:t xml:space="preserve">Tulos</w:t>
      </w:r>
    </w:p>
    <w:p>
      <w:r>
        <w:t xml:space="preserve">leijona</w:t>
      </w:r>
    </w:p>
    <w:p>
      <w:r>
        <w:rPr>
          <w:b/>
        </w:rPr>
        <w:t xml:space="preserve">Esimerkki 8.6391</w:t>
      </w:r>
    </w:p>
    <w:p>
      <w:r>
        <w:t xml:space="preserve">Kun aalto kulkee jousessa, jousi värähtelee ylös ja alas suorassa kulmassa aallon mihin?</w:t>
      </w:r>
    </w:p>
    <w:p>
      <w:r>
        <w:rPr>
          <w:b/>
        </w:rPr>
        <w:t xml:space="preserve">Tulos</w:t>
      </w:r>
    </w:p>
    <w:p>
      <w:r>
        <w:t xml:space="preserve">taajuus</w:t>
      </w:r>
    </w:p>
    <w:p>
      <w:r>
        <w:rPr>
          <w:b/>
        </w:rPr>
        <w:t xml:space="preserve">Tulos</w:t>
      </w:r>
    </w:p>
    <w:p>
      <w:r>
        <w:t xml:space="preserve">paine</w:t>
      </w:r>
    </w:p>
    <w:p>
      <w:r>
        <w:rPr>
          <w:b/>
        </w:rPr>
        <w:t xml:space="preserve">Tulos</w:t>
      </w:r>
    </w:p>
    <w:p>
      <w:r>
        <w:t xml:space="preserve">painovoima</w:t>
      </w:r>
    </w:p>
    <w:p>
      <w:r>
        <w:rPr>
          <w:b/>
        </w:rPr>
        <w:t xml:space="preserve">Esimerkki 8.6392</w:t>
      </w:r>
    </w:p>
    <w:p>
      <w:r>
        <w:t xml:space="preserve">Mikä on mitta, jolla mitataan, kuinka lähellä toisiaan mittaussarjat ovat toisiaan?</w:t>
      </w:r>
    </w:p>
    <w:p>
      <w:r>
        <w:rPr>
          <w:b/>
        </w:rPr>
        <w:t xml:space="preserve">Tulos</w:t>
      </w:r>
    </w:p>
    <w:p>
      <w:r>
        <w:t xml:space="preserve">laskenta</w:t>
      </w:r>
    </w:p>
    <w:p>
      <w:r>
        <w:rPr>
          <w:b/>
        </w:rPr>
        <w:t xml:space="preserve">Tulos</w:t>
      </w:r>
    </w:p>
    <w:p>
      <w:r>
        <w:t xml:space="preserve">tiheys</w:t>
      </w:r>
    </w:p>
    <w:p>
      <w:r>
        <w:rPr>
          <w:b/>
        </w:rPr>
        <w:t xml:space="preserve">Tulos</w:t>
      </w:r>
    </w:p>
    <w:p>
      <w:r>
        <w:t xml:space="preserve">heijastus</w:t>
      </w:r>
    </w:p>
    <w:p>
      <w:r>
        <w:rPr>
          <w:b/>
        </w:rPr>
        <w:t xml:space="preserve">Esimerkki 8.6393</w:t>
      </w:r>
    </w:p>
    <w:p>
      <w:r>
        <w:t xml:space="preserve">Miten molekyylit reagoivat, kun kaasua kuumennetaan?</w:t>
      </w:r>
    </w:p>
    <w:p>
      <w:r>
        <w:rPr>
          <w:b/>
        </w:rPr>
        <w:t xml:space="preserve">Tulos</w:t>
      </w:r>
    </w:p>
    <w:p>
      <w:r>
        <w:t xml:space="preserve">ne liikkuvat hitaammin</w:t>
      </w:r>
    </w:p>
    <w:p>
      <w:r>
        <w:rPr>
          <w:b/>
        </w:rPr>
        <w:t xml:space="preserve">Tulos</w:t>
      </w:r>
    </w:p>
    <w:p>
      <w:r>
        <w:t xml:space="preserve">ne hajoavat</w:t>
      </w:r>
    </w:p>
    <w:p>
      <w:r>
        <w:rPr>
          <w:b/>
        </w:rPr>
        <w:t xml:space="preserve">Tulos</w:t>
      </w:r>
    </w:p>
    <w:p>
      <w:r>
        <w:t xml:space="preserve">ne räjähtävät</w:t>
      </w:r>
    </w:p>
    <w:p>
      <w:r>
        <w:rPr>
          <w:b/>
        </w:rPr>
        <w:t xml:space="preserve">Esimerkki 8.6394</w:t>
      </w:r>
    </w:p>
    <w:p>
      <w:r>
        <w:t xml:space="preserve">Yhdisteiden tyyppejä ovat kovalenttiset ja mitkä muut yhdisteet?</w:t>
      </w:r>
    </w:p>
    <w:p>
      <w:r>
        <w:rPr>
          <w:b/>
        </w:rPr>
        <w:t xml:space="preserve">Tulos</w:t>
      </w:r>
    </w:p>
    <w:p>
      <w:r>
        <w:t xml:space="preserve">reagoiva aine</w:t>
      </w:r>
    </w:p>
    <w:p>
      <w:r>
        <w:rPr>
          <w:b/>
        </w:rPr>
        <w:t xml:space="preserve">Tulos</w:t>
      </w:r>
    </w:p>
    <w:p>
      <w:r>
        <w:t xml:space="preserve">liukoinen</w:t>
      </w:r>
    </w:p>
    <w:p>
      <w:r>
        <w:rPr>
          <w:b/>
        </w:rPr>
        <w:t xml:space="preserve">Tulos</w:t>
      </w:r>
    </w:p>
    <w:p>
      <w:r>
        <w:t xml:space="preserve">liuotin</w:t>
      </w:r>
    </w:p>
    <w:p>
      <w:r>
        <w:rPr>
          <w:b/>
        </w:rPr>
        <w:t xml:space="preserve">Esimerkki 8.6395</w:t>
      </w:r>
    </w:p>
    <w:p>
      <w:r>
        <w:t xml:space="preserve">Nivelten luiden pintoja peittää sileä rustokerros, joka vähentää luiden välistä voimaa niiden liikkuessa.</w:t>
      </w:r>
    </w:p>
    <w:p>
      <w:r>
        <w:rPr>
          <w:b/>
        </w:rPr>
        <w:t xml:space="preserve">Tulos</w:t>
      </w:r>
    </w:p>
    <w:p>
      <w:r>
        <w:t xml:space="preserve">tärinä</w:t>
      </w:r>
    </w:p>
    <w:p>
      <w:r>
        <w:rPr>
          <w:b/>
        </w:rPr>
        <w:t xml:space="preserve">Tulos</w:t>
      </w:r>
    </w:p>
    <w:p>
      <w:r>
        <w:t xml:space="preserve">karkottaminen</w:t>
      </w:r>
    </w:p>
    <w:p>
      <w:r>
        <w:rPr>
          <w:b/>
        </w:rPr>
        <w:t xml:space="preserve">Tulos</w:t>
      </w:r>
    </w:p>
    <w:p>
      <w:r>
        <w:t xml:space="preserve">painovoima</w:t>
      </w:r>
    </w:p>
    <w:p>
      <w:r>
        <w:rPr>
          <w:b/>
        </w:rPr>
        <w:t xml:space="preserve">Esimerkki 8.6396</w:t>
      </w:r>
    </w:p>
    <w:p>
      <w:r>
        <w:t xml:space="preserve">Mitä urean kierto prosessoi?</w:t>
      </w:r>
    </w:p>
    <w:p>
      <w:r>
        <w:rPr>
          <w:b/>
        </w:rPr>
        <w:t xml:space="preserve">Tulos</w:t>
      </w:r>
    </w:p>
    <w:p>
      <w:r>
        <w:t xml:space="preserve">kalsium</w:t>
      </w:r>
    </w:p>
    <w:p>
      <w:r>
        <w:rPr>
          <w:b/>
        </w:rPr>
        <w:t xml:space="preserve">Tulos</w:t>
      </w:r>
    </w:p>
    <w:p>
      <w:r>
        <w:t xml:space="preserve">virtsa</w:t>
      </w:r>
    </w:p>
    <w:p>
      <w:r>
        <w:rPr>
          <w:b/>
        </w:rPr>
        <w:t xml:space="preserve">Tulos</w:t>
      </w:r>
    </w:p>
    <w:p>
      <w:r>
        <w:t xml:space="preserve">happi</w:t>
      </w:r>
    </w:p>
    <w:p>
      <w:r>
        <w:rPr>
          <w:b/>
        </w:rPr>
        <w:t xml:space="preserve">Esimerkki 8.6397</w:t>
      </w:r>
    </w:p>
    <w:p>
      <w:r>
        <w:t xml:space="preserve">Mitä kutsutaan joskus ryhmän voimakkaimmaksi tai vaikutusvaltaisimmaksi yksilöksi?</w:t>
      </w:r>
    </w:p>
    <w:p>
      <w:r>
        <w:rPr>
          <w:b/>
        </w:rPr>
        <w:t xml:space="preserve">Tulos</w:t>
      </w:r>
    </w:p>
    <w:p>
      <w:r>
        <w:t xml:space="preserve">ylivoimainen</w:t>
      </w:r>
    </w:p>
    <w:p>
      <w:r>
        <w:rPr>
          <w:b/>
        </w:rPr>
        <w:t xml:space="preserve">Tulos</w:t>
      </w:r>
    </w:p>
    <w:p>
      <w:r>
        <w:t xml:space="preserve">gamma</w:t>
      </w:r>
    </w:p>
    <w:p>
      <w:r>
        <w:rPr>
          <w:b/>
        </w:rPr>
        <w:t xml:space="preserve">Tulos</w:t>
      </w:r>
    </w:p>
    <w:p>
      <w:r>
        <w:t xml:space="preserve">beeta</w:t>
      </w:r>
    </w:p>
    <w:p>
      <w:r>
        <w:rPr>
          <w:b/>
        </w:rPr>
        <w:t xml:space="preserve">Esimerkki 8.6398</w:t>
      </w:r>
    </w:p>
    <w:p>
      <w:r>
        <w:t xml:space="preserve">Mikä on kasvin elinkaaren ensimmäinen vaihe?</w:t>
      </w:r>
    </w:p>
    <w:p>
      <w:r>
        <w:rPr>
          <w:b/>
        </w:rPr>
        <w:t xml:space="preserve">Tulos</w:t>
      </w:r>
    </w:p>
    <w:p>
      <w:r>
        <w:t xml:space="preserve">pari</w:t>
      </w:r>
    </w:p>
    <w:p>
      <w:r>
        <w:rPr>
          <w:b/>
        </w:rPr>
        <w:t xml:space="preserve">Tulos</w:t>
      </w:r>
    </w:p>
    <w:p>
      <w:r>
        <w:t xml:space="preserve">kukka</w:t>
      </w:r>
    </w:p>
    <w:p>
      <w:r>
        <w:rPr>
          <w:b/>
        </w:rPr>
        <w:t xml:space="preserve">Tulos</w:t>
      </w:r>
    </w:p>
    <w:p>
      <w:r>
        <w:t xml:space="preserve">puutarha</w:t>
      </w:r>
    </w:p>
    <w:p>
      <w:r>
        <w:rPr>
          <w:b/>
        </w:rPr>
        <w:t xml:space="preserve">Esimerkki 8.6399</w:t>
      </w:r>
    </w:p>
    <w:p>
      <w:r>
        <w:t xml:space="preserve">Minkä asian esiintyminen Marsissa saa tutkijat uskomaan, että siellä on saattanut olla elämää menneisyydessä?</w:t>
      </w:r>
    </w:p>
    <w:p>
      <w:r>
        <w:rPr>
          <w:b/>
        </w:rPr>
        <w:t xml:space="preserve">Tulos</w:t>
      </w:r>
    </w:p>
    <w:p>
      <w:r>
        <w:t xml:space="preserve">kaasu</w:t>
      </w:r>
    </w:p>
    <w:p>
      <w:r>
        <w:rPr>
          <w:b/>
        </w:rPr>
        <w:t xml:space="preserve">Tulos</w:t>
      </w:r>
    </w:p>
    <w:p>
      <w:r>
        <w:t xml:space="preserve">plasma</w:t>
      </w:r>
    </w:p>
    <w:p>
      <w:r>
        <w:rPr>
          <w:b/>
        </w:rPr>
        <w:t xml:space="preserve">Tulos</w:t>
      </w:r>
    </w:p>
    <w:p>
      <w:r>
        <w:t xml:space="preserve">ilma</w:t>
      </w:r>
    </w:p>
    <w:p>
      <w:r>
        <w:rPr>
          <w:b/>
        </w:rPr>
        <w:t xml:space="preserve">Esimerkki 8.6400</w:t>
      </w:r>
    </w:p>
    <w:p>
      <w:r>
        <w:t xml:space="preserve">Nimeä järjestelmätyyppi, jota meduusalla ei ole?</w:t>
      </w:r>
    </w:p>
    <w:p>
      <w:r>
        <w:rPr>
          <w:b/>
        </w:rPr>
        <w:t xml:space="preserve">Tulos</w:t>
      </w:r>
    </w:p>
    <w:p>
      <w:r>
        <w:t xml:space="preserve">hermostunut</w:t>
      </w:r>
    </w:p>
    <w:p>
      <w:r>
        <w:rPr>
          <w:b/>
        </w:rPr>
        <w:t xml:space="preserve">Tulos</w:t>
      </w:r>
    </w:p>
    <w:p>
      <w:r>
        <w:t xml:space="preserve">lisääntymiskyky</w:t>
      </w:r>
    </w:p>
    <w:p>
      <w:r>
        <w:rPr>
          <w:b/>
        </w:rPr>
        <w:t xml:space="preserve">Tulos</w:t>
      </w:r>
    </w:p>
    <w:p>
      <w:r>
        <w:t xml:space="preserve">perinnöllinen</w:t>
      </w:r>
    </w:p>
    <w:p>
      <w:r>
        <w:rPr>
          <w:b/>
        </w:rPr>
        <w:t xml:space="preserve">Esimerkki 8.6401</w:t>
      </w:r>
    </w:p>
    <w:p>
      <w:r>
        <w:t xml:space="preserve">Mitä tulvat aiheuttavat tulva-alueella?</w:t>
      </w:r>
    </w:p>
    <w:p>
      <w:r>
        <w:rPr>
          <w:b/>
        </w:rPr>
        <w:t xml:space="preserve">Tulos</w:t>
      </w:r>
    </w:p>
    <w:p>
      <w:r>
        <w:t xml:space="preserve">suola</w:t>
      </w:r>
    </w:p>
    <w:p>
      <w:r>
        <w:rPr>
          <w:b/>
        </w:rPr>
        <w:t xml:space="preserve">Tulos</w:t>
      </w:r>
    </w:p>
    <w:p>
      <w:r>
        <w:t xml:space="preserve">hapot</w:t>
      </w:r>
    </w:p>
    <w:p>
      <w:r>
        <w:rPr>
          <w:b/>
        </w:rPr>
        <w:t xml:space="preserve">Tulos</w:t>
      </w:r>
    </w:p>
    <w:p>
      <w:r>
        <w:t xml:space="preserve">mineraalit</w:t>
      </w:r>
    </w:p>
    <w:p>
      <w:r>
        <w:rPr>
          <w:b/>
        </w:rPr>
        <w:t xml:space="preserve">Esimerkki 8.6402</w:t>
      </w:r>
    </w:p>
    <w:p>
      <w:r>
        <w:t xml:space="preserve">Miten useimmat kasvavat kasvisolut laajenevat?</w:t>
      </w:r>
    </w:p>
    <w:p>
      <w:r>
        <w:rPr>
          <w:b/>
        </w:rPr>
        <w:t xml:space="preserve">Tulos</w:t>
      </w:r>
    </w:p>
    <w:p>
      <w:r>
        <w:t xml:space="preserve">itämisen kautta</w:t>
      </w:r>
    </w:p>
    <w:p>
      <w:r>
        <w:rPr>
          <w:b/>
        </w:rPr>
        <w:t xml:space="preserve">Tulos</w:t>
      </w:r>
    </w:p>
    <w:p>
      <w:r>
        <w:t xml:space="preserve">soluhengityksen kautta</w:t>
      </w:r>
    </w:p>
    <w:p>
      <w:r>
        <w:rPr>
          <w:b/>
        </w:rPr>
        <w:t xml:space="preserve">Tulos</w:t>
      </w:r>
    </w:p>
    <w:p>
      <w:r>
        <w:t xml:space="preserve">fotosynteesin kautta</w:t>
      </w:r>
    </w:p>
    <w:p>
      <w:r>
        <w:rPr>
          <w:b/>
        </w:rPr>
        <w:t xml:space="preserve">Esimerkki 8.6403</w:t>
      </w:r>
    </w:p>
    <w:p>
      <w:r>
        <w:t xml:space="preserve">Mitä kutsutaan usein ihmisistä, joilla on o-veriryhmä?</w:t>
      </w:r>
    </w:p>
    <w:p>
      <w:r>
        <w:rPr>
          <w:b/>
        </w:rPr>
        <w:t xml:space="preserve">Tulos</w:t>
      </w:r>
    </w:p>
    <w:p>
      <w:r>
        <w:t xml:space="preserve">joustavat lahjoittajat</w:t>
      </w:r>
    </w:p>
    <w:p>
      <w:r>
        <w:rPr>
          <w:b/>
        </w:rPr>
        <w:t xml:space="preserve">Tulos</w:t>
      </w:r>
    </w:p>
    <w:p>
      <w:r>
        <w:t xml:space="preserve">täydet luovuttajat</w:t>
      </w:r>
    </w:p>
    <w:p>
      <w:r>
        <w:rPr>
          <w:b/>
        </w:rPr>
        <w:t xml:space="preserve">Tulos</w:t>
      </w:r>
    </w:p>
    <w:p>
      <w:r>
        <w:t xml:space="preserve">todennäköiset lahjoittajat</w:t>
      </w:r>
    </w:p>
    <w:p>
      <w:r>
        <w:rPr>
          <w:b/>
        </w:rPr>
        <w:t xml:space="preserve">Esimerkki 8.6404</w:t>
      </w:r>
    </w:p>
    <w:p>
      <w:r>
        <w:t xml:space="preserve">Monet sairaudet johtuvat geneettisistä mutaatioista, jotka estävät kriittisen minkä synteesin?</w:t>
      </w:r>
    </w:p>
    <w:p>
      <w:r>
        <w:rPr>
          <w:b/>
        </w:rPr>
        <w:t xml:space="preserve">Tulos</w:t>
      </w:r>
    </w:p>
    <w:p>
      <w:r>
        <w:t xml:space="preserve">öljyt</w:t>
      </w:r>
    </w:p>
    <w:p>
      <w:r>
        <w:rPr>
          <w:b/>
        </w:rPr>
        <w:t xml:space="preserve">Tulos</w:t>
      </w:r>
    </w:p>
    <w:p>
      <w:r>
        <w:t xml:space="preserve">hapot</w:t>
      </w:r>
    </w:p>
    <w:p>
      <w:r>
        <w:rPr>
          <w:b/>
        </w:rPr>
        <w:t xml:space="preserve">Tulos</w:t>
      </w:r>
    </w:p>
    <w:p>
      <w:r>
        <w:t xml:space="preserve">lipidit</w:t>
      </w:r>
    </w:p>
    <w:p>
      <w:r>
        <w:rPr>
          <w:b/>
        </w:rPr>
        <w:t xml:space="preserve">Esimerkki 8.6405</w:t>
      </w:r>
    </w:p>
    <w:p>
      <w:r>
        <w:t xml:space="preserve">Metaani, etaani ja propaani ovat kolme pienintä mitä?</w:t>
      </w:r>
    </w:p>
    <w:p>
      <w:r>
        <w:rPr>
          <w:b/>
        </w:rPr>
        <w:t xml:space="preserve">Tulos</w:t>
      </w:r>
    </w:p>
    <w:p>
      <w:r>
        <w:t xml:space="preserve">organismit</w:t>
      </w:r>
    </w:p>
    <w:p>
      <w:r>
        <w:rPr>
          <w:b/>
        </w:rPr>
        <w:t xml:space="preserve">Tulos</w:t>
      </w:r>
    </w:p>
    <w:p>
      <w:r>
        <w:t xml:space="preserve">atomit</w:t>
      </w:r>
    </w:p>
    <w:p>
      <w:r>
        <w:rPr>
          <w:b/>
        </w:rPr>
        <w:t xml:space="preserve">Tulos</w:t>
      </w:r>
    </w:p>
    <w:p>
      <w:r>
        <w:t xml:space="preserve">mikro-organismit</w:t>
      </w:r>
    </w:p>
    <w:p>
      <w:r>
        <w:rPr>
          <w:b/>
        </w:rPr>
        <w:t xml:space="preserve">Esimerkki 8.6406</w:t>
      </w:r>
    </w:p>
    <w:p>
      <w:r>
        <w:t xml:space="preserve">Millainen resurssi maaperä on ihmisen kannalta?</w:t>
      </w:r>
    </w:p>
    <w:p>
      <w:r>
        <w:rPr>
          <w:b/>
        </w:rPr>
        <w:t xml:space="preserve">Tulos</w:t>
      </w:r>
    </w:p>
    <w:p>
      <w:r>
        <w:t xml:space="preserve">uusiutuva luonnonvara</w:t>
      </w:r>
    </w:p>
    <w:p>
      <w:r>
        <w:rPr>
          <w:b/>
        </w:rPr>
        <w:t xml:space="preserve">Tulos</w:t>
      </w:r>
    </w:p>
    <w:p>
      <w:r>
        <w:t xml:space="preserve">guarana resurssi</w:t>
      </w:r>
    </w:p>
    <w:p>
      <w:r>
        <w:rPr>
          <w:b/>
        </w:rPr>
        <w:t xml:space="preserve">Tulos</w:t>
      </w:r>
    </w:p>
    <w:p>
      <w:r>
        <w:t xml:space="preserve">emanates resurssi</w:t>
      </w:r>
    </w:p>
    <w:p>
      <w:r>
        <w:rPr>
          <w:b/>
        </w:rPr>
        <w:t xml:space="preserve">Esimerkki 8.6407</w:t>
      </w:r>
    </w:p>
    <w:p>
      <w:r>
        <w:t xml:space="preserve">Mikä rooli ravintoketjussa on organismeilla, jotka ovat riippuvaisia muista organismeista saadakseen ravintoa?</w:t>
      </w:r>
    </w:p>
    <w:p>
      <w:r>
        <w:rPr>
          <w:b/>
        </w:rPr>
        <w:t xml:space="preserve">Tulos</w:t>
      </w:r>
    </w:p>
    <w:p>
      <w:r>
        <w:t xml:space="preserve">sieni</w:t>
      </w:r>
    </w:p>
    <w:p>
      <w:r>
        <w:rPr>
          <w:b/>
        </w:rPr>
        <w:t xml:space="preserve">Tulos</w:t>
      </w:r>
    </w:p>
    <w:p>
      <w:r>
        <w:t xml:space="preserve">tuottaja</w:t>
      </w:r>
    </w:p>
    <w:p>
      <w:r>
        <w:rPr>
          <w:b/>
        </w:rPr>
        <w:t xml:space="preserve">Tulos</w:t>
      </w:r>
    </w:p>
    <w:p>
      <w:r>
        <w:t xml:space="preserve">kasvi</w:t>
      </w:r>
    </w:p>
    <w:p>
      <w:r>
        <w:rPr>
          <w:b/>
        </w:rPr>
        <w:t xml:space="preserve">Esimerkki 8.6408</w:t>
      </w:r>
    </w:p>
    <w:p>
      <w:r>
        <w:t xml:space="preserve">Minkälaisen veden saastuminen voi kestää kauemmin kuin pintaveden, kun taas luonnollinen puhdistusprosessi voi kestää kauemmin?</w:t>
      </w:r>
    </w:p>
    <w:p>
      <w:r>
        <w:rPr>
          <w:b/>
        </w:rPr>
        <w:t xml:space="preserve">Tulos</w:t>
      </w:r>
    </w:p>
    <w:p>
      <w:r>
        <w:t xml:space="preserve">järvivesi</w:t>
      </w:r>
    </w:p>
    <w:p>
      <w:r>
        <w:rPr>
          <w:b/>
        </w:rPr>
        <w:t xml:space="preserve">Tulos</w:t>
      </w:r>
    </w:p>
    <w:p>
      <w:r>
        <w:t xml:space="preserve">lähdevesi</w:t>
      </w:r>
    </w:p>
    <w:p>
      <w:r>
        <w:rPr>
          <w:b/>
        </w:rPr>
        <w:t xml:space="preserve">Tulos</w:t>
      </w:r>
    </w:p>
    <w:p>
      <w:r>
        <w:t xml:space="preserve">patovesi</w:t>
      </w:r>
    </w:p>
    <w:p>
      <w:r>
        <w:rPr>
          <w:b/>
        </w:rPr>
        <w:t xml:space="preserve">Esimerkki 8.6409</w:t>
      </w:r>
    </w:p>
    <w:p>
      <w:r>
        <w:t xml:space="preserve">Selkärankaisten verenkiertojärjestelmän avulla veri kuljettaa ________ ja poistaa jätteitä koko elimistöön.</w:t>
      </w:r>
    </w:p>
    <w:p>
      <w:r>
        <w:rPr>
          <w:b/>
        </w:rPr>
        <w:t xml:space="preserve">Tulos</w:t>
      </w:r>
    </w:p>
    <w:p>
      <w:r>
        <w:t xml:space="preserve">vety ja ravinteet</w:t>
      </w:r>
    </w:p>
    <w:p>
      <w:r>
        <w:rPr>
          <w:b/>
        </w:rPr>
        <w:t xml:space="preserve">Tulos</w:t>
      </w:r>
    </w:p>
    <w:p>
      <w:r>
        <w:t xml:space="preserve">happo ja ravintoaineet</w:t>
      </w:r>
    </w:p>
    <w:p>
      <w:r>
        <w:rPr>
          <w:b/>
        </w:rPr>
        <w:t xml:space="preserve">Tulos</w:t>
      </w:r>
    </w:p>
    <w:p>
      <w:r>
        <w:t xml:space="preserve">neste ja ravintoaineet</w:t>
      </w:r>
    </w:p>
    <w:p>
      <w:r>
        <w:rPr>
          <w:b/>
        </w:rPr>
        <w:t xml:space="preserve">Esimerkki 8.6410</w:t>
      </w:r>
    </w:p>
    <w:p>
      <w:r>
        <w:t xml:space="preserve">Minkä tyyppisiä verisuonikudoksia on kaksi?</w:t>
      </w:r>
    </w:p>
    <w:p>
      <w:r>
        <w:rPr>
          <w:b/>
        </w:rPr>
        <w:t xml:space="preserve">Tulos</w:t>
      </w:r>
    </w:p>
    <w:p>
      <w:r>
        <w:t xml:space="preserve">ektodermi ja floemi</w:t>
      </w:r>
    </w:p>
    <w:p>
      <w:r>
        <w:rPr>
          <w:b/>
        </w:rPr>
        <w:t xml:space="preserve">Tulos</w:t>
      </w:r>
    </w:p>
    <w:p>
      <w:r>
        <w:t xml:space="preserve">epidermis ja floem</w:t>
      </w:r>
    </w:p>
    <w:p>
      <w:r>
        <w:rPr>
          <w:b/>
        </w:rPr>
        <w:t xml:space="preserve">Tulos</w:t>
      </w:r>
    </w:p>
    <w:p>
      <w:r>
        <w:t xml:space="preserve">gangliot ja verisuonet</w:t>
      </w:r>
    </w:p>
    <w:p>
      <w:r>
        <w:rPr>
          <w:b/>
        </w:rPr>
        <w:t xml:space="preserve">Esimerkki 8.6411</w:t>
      </w:r>
    </w:p>
    <w:p>
      <w:r>
        <w:t xml:space="preserve">Useimmat matelijat lisääntyvät sukupuolisesti ja minkälainen on hedelmöitystapa?</w:t>
      </w:r>
    </w:p>
    <w:p>
      <w:r>
        <w:rPr>
          <w:b/>
        </w:rPr>
        <w:t xml:space="preserve">Tulos</w:t>
      </w:r>
    </w:p>
    <w:p>
      <w:r>
        <w:t xml:space="preserve">lisää</w:t>
      </w:r>
    </w:p>
    <w:p>
      <w:r>
        <w:rPr>
          <w:b/>
        </w:rPr>
        <w:t xml:space="preserve">Tulos</w:t>
      </w:r>
    </w:p>
    <w:p>
      <w:r>
        <w:t xml:space="preserve">ulkoinen</w:t>
      </w:r>
    </w:p>
    <w:p>
      <w:r>
        <w:rPr>
          <w:b/>
        </w:rPr>
        <w:t xml:space="preserve">Tulos</w:t>
      </w:r>
    </w:p>
    <w:p>
      <w:r>
        <w:t xml:space="preserve">mekaaninen</w:t>
      </w:r>
    </w:p>
    <w:p>
      <w:r>
        <w:rPr>
          <w:b/>
        </w:rPr>
        <w:t xml:space="preserve">Esimerkki 8.6412</w:t>
      </w:r>
    </w:p>
    <w:p>
      <w:r>
        <w:t xml:space="preserve">Munuaisten asianmukainen toiminta on välttämätöntä minkä tason homeostaasin kannalta, mikä puolestaan auttaa varmistamaan entsyymien toiminnan?</w:t>
      </w:r>
    </w:p>
    <w:p>
      <w:r>
        <w:rPr>
          <w:b/>
        </w:rPr>
        <w:t xml:space="preserve">Tulos</w:t>
      </w:r>
    </w:p>
    <w:p>
      <w:r>
        <w:t xml:space="preserve">happi</w:t>
      </w:r>
    </w:p>
    <w:p>
      <w:r>
        <w:rPr>
          <w:b/>
        </w:rPr>
        <w:t xml:space="preserve">Tulos</w:t>
      </w:r>
    </w:p>
    <w:p>
      <w:r>
        <w:t xml:space="preserve">kalsium</w:t>
      </w:r>
    </w:p>
    <w:p>
      <w:r>
        <w:rPr>
          <w:b/>
        </w:rPr>
        <w:t xml:space="preserve">Tulos</w:t>
      </w:r>
    </w:p>
    <w:p>
      <w:r>
        <w:t xml:space="preserve">ionit</w:t>
      </w:r>
    </w:p>
    <w:p>
      <w:r>
        <w:rPr>
          <w:b/>
        </w:rPr>
        <w:t xml:space="preserve">Esimerkki 8.6413</w:t>
      </w:r>
    </w:p>
    <w:p>
      <w:r>
        <w:t xml:space="preserve">Mistä tiiviisti pakkautuneista soluista epidermis koostuu?</w:t>
      </w:r>
    </w:p>
    <w:p>
      <w:r>
        <w:rPr>
          <w:b/>
        </w:rPr>
        <w:t xml:space="preserve">Tulos</w:t>
      </w:r>
    </w:p>
    <w:p>
      <w:r>
        <w:t xml:space="preserve">syöpäsolut</w:t>
      </w:r>
    </w:p>
    <w:p>
      <w:r>
        <w:rPr>
          <w:b/>
        </w:rPr>
        <w:t xml:space="preserve">Tulos</w:t>
      </w:r>
    </w:p>
    <w:p>
      <w:r>
        <w:t xml:space="preserve">hermosolut</w:t>
      </w:r>
    </w:p>
    <w:p>
      <w:r>
        <w:rPr>
          <w:b/>
        </w:rPr>
        <w:t xml:space="preserve">Tulos</w:t>
      </w:r>
    </w:p>
    <w:p>
      <w:r>
        <w:t xml:space="preserve">lihassolut</w:t>
      </w:r>
    </w:p>
    <w:p>
      <w:r>
        <w:rPr>
          <w:b/>
        </w:rPr>
        <w:t xml:space="preserve">Esimerkki 8.6414</w:t>
      </w:r>
    </w:p>
    <w:p>
      <w:r>
        <w:t xml:space="preserve">Mikä on uuden organismin ensimmäinen solu?</w:t>
      </w:r>
    </w:p>
    <w:p>
      <w:r>
        <w:rPr>
          <w:b/>
        </w:rPr>
        <w:t xml:space="preserve">Tulos</w:t>
      </w:r>
    </w:p>
    <w:p>
      <w:r>
        <w:t xml:space="preserve">ydin</w:t>
      </w:r>
    </w:p>
    <w:p>
      <w:r>
        <w:rPr>
          <w:b/>
        </w:rPr>
        <w:t xml:space="preserve">Tulos</w:t>
      </w:r>
    </w:p>
    <w:p>
      <w:r>
        <w:t xml:space="preserve">muna</w:t>
      </w:r>
    </w:p>
    <w:p>
      <w:r>
        <w:rPr>
          <w:b/>
        </w:rPr>
        <w:t xml:space="preserve">Tulos</w:t>
      </w:r>
    </w:p>
    <w:p>
      <w:r>
        <w:t xml:space="preserve">siemen</w:t>
      </w:r>
    </w:p>
    <w:p>
      <w:r>
        <w:rPr>
          <w:b/>
        </w:rPr>
        <w:t xml:space="preserve">Esimerkki 8.6415</w:t>
      </w:r>
    </w:p>
    <w:p>
      <w:r>
        <w:t xml:space="preserve">Mitkä ovat therian nisäkkäiden kaksi ryhmää?</w:t>
      </w:r>
    </w:p>
    <w:p>
      <w:r>
        <w:rPr>
          <w:b/>
        </w:rPr>
        <w:t xml:space="preserve">Tulos</w:t>
      </w:r>
    </w:p>
    <w:p>
      <w:r>
        <w:t xml:space="preserve">kissa- ja koiraeläimet</w:t>
      </w:r>
    </w:p>
    <w:p>
      <w:r>
        <w:rPr>
          <w:b/>
        </w:rPr>
        <w:t xml:space="preserve">Tulos</w:t>
      </w:r>
    </w:p>
    <w:p>
      <w:r>
        <w:t xml:space="preserve">yksijalkaiset ja nilviäiset</w:t>
      </w:r>
    </w:p>
    <w:p>
      <w:r>
        <w:rPr>
          <w:b/>
        </w:rPr>
        <w:t xml:space="preserve">Tulos</w:t>
      </w:r>
    </w:p>
    <w:p>
      <w:r>
        <w:t xml:space="preserve">delfiinit ja valaat</w:t>
      </w:r>
    </w:p>
    <w:p>
      <w:r>
        <w:rPr>
          <w:b/>
        </w:rPr>
        <w:t xml:space="preserve">Esimerkki 8.6416</w:t>
      </w:r>
    </w:p>
    <w:p>
      <w:r>
        <w:t xml:space="preserve">Minkä rakenteen kaikki eukaryoottiset solut sisältävät muiden organellien ohella?</w:t>
      </w:r>
    </w:p>
    <w:p>
      <w:r>
        <w:rPr>
          <w:b/>
        </w:rPr>
        <w:t xml:space="preserve">Tulos</w:t>
      </w:r>
    </w:p>
    <w:p>
      <w:r>
        <w:t xml:space="preserve">kromosomit</w:t>
      </w:r>
    </w:p>
    <w:p>
      <w:r>
        <w:rPr>
          <w:b/>
        </w:rPr>
        <w:t xml:space="preserve">Tulos</w:t>
      </w:r>
    </w:p>
    <w:p>
      <w:r>
        <w:t xml:space="preserve">soluseinät</w:t>
      </w:r>
    </w:p>
    <w:p>
      <w:r>
        <w:rPr>
          <w:b/>
        </w:rPr>
        <w:t xml:space="preserve">Tulos</w:t>
      </w:r>
    </w:p>
    <w:p>
      <w:r>
        <w:t xml:space="preserve">lippulaput</w:t>
      </w:r>
    </w:p>
    <w:p>
      <w:r>
        <w:rPr>
          <w:b/>
        </w:rPr>
        <w:t xml:space="preserve">Esimerkki 8.6417</w:t>
      </w:r>
    </w:p>
    <w:p>
      <w:r>
        <w:t xml:space="preserve">Maakasvit luokitellaan kahteen pääryhmään sen mukaan, minkä kudoksen puuttuminen tai esiintyminen on kyseessä?</w:t>
      </w:r>
    </w:p>
    <w:p>
      <w:r>
        <w:rPr>
          <w:b/>
        </w:rPr>
        <w:t xml:space="preserve">Tulos</w:t>
      </w:r>
    </w:p>
    <w:p>
      <w:r>
        <w:t xml:space="preserve">tauti</w:t>
      </w:r>
    </w:p>
    <w:p>
      <w:r>
        <w:rPr>
          <w:b/>
        </w:rPr>
        <w:t xml:space="preserve">Tulos</w:t>
      </w:r>
    </w:p>
    <w:p>
      <w:r>
        <w:t xml:space="preserve">root</w:t>
      </w:r>
    </w:p>
    <w:p>
      <w:r>
        <w:rPr>
          <w:b/>
        </w:rPr>
        <w:t xml:space="preserve">Tulos</w:t>
      </w:r>
    </w:p>
    <w:p>
      <w:r>
        <w:t xml:space="preserve">bakteerit</w:t>
      </w:r>
    </w:p>
    <w:p>
      <w:r>
        <w:rPr>
          <w:b/>
        </w:rPr>
        <w:t xml:space="preserve">Esimerkki 8.6418</w:t>
      </w:r>
    </w:p>
    <w:p>
      <w:r>
        <w:t xml:space="preserve">Muuntajassa on kaksi toisistaan sähköisesti eristettyä käämiä. toista käämiä kutsutaan ensiökäämiksi ja toista mitä?</w:t>
      </w:r>
    </w:p>
    <w:p>
      <w:r>
        <w:rPr>
          <w:b/>
        </w:rPr>
        <w:t xml:space="preserve">Tulos</w:t>
      </w:r>
    </w:p>
    <w:p>
      <w:r>
        <w:t xml:space="preserve">tertiäärikela</w:t>
      </w:r>
    </w:p>
    <w:p>
      <w:r>
        <w:rPr>
          <w:b/>
        </w:rPr>
        <w:t xml:space="preserve">Tulos</w:t>
      </w:r>
    </w:p>
    <w:p>
      <w:r>
        <w:t xml:space="preserve">nuori kela</w:t>
      </w:r>
    </w:p>
    <w:p>
      <w:r>
        <w:rPr>
          <w:b/>
        </w:rPr>
        <w:t xml:space="preserve">Tulos</w:t>
      </w:r>
    </w:p>
    <w:p>
      <w:r>
        <w:t xml:space="preserve">kvadraattinen kela</w:t>
      </w:r>
    </w:p>
    <w:p>
      <w:r>
        <w:rPr>
          <w:b/>
        </w:rPr>
        <w:t xml:space="preserve">Esimerkki 8.6419</w:t>
      </w:r>
    </w:p>
    <w:p>
      <w:r>
        <w:t xml:space="preserve">Mikä kolmas ominaisuus on erilainen, jos kahdella laatikolla on sama tilavuus, mutta toisella on suurempi massa?</w:t>
      </w:r>
    </w:p>
    <w:p>
      <w:r>
        <w:rPr>
          <w:b/>
        </w:rPr>
        <w:t xml:space="preserve">Tulos</w:t>
      </w:r>
    </w:p>
    <w:p>
      <w:r>
        <w:t xml:space="preserve">happi</w:t>
      </w:r>
    </w:p>
    <w:p>
      <w:r>
        <w:rPr>
          <w:b/>
        </w:rPr>
        <w:t xml:space="preserve">Tulos</w:t>
      </w:r>
    </w:p>
    <w:p>
      <w:r>
        <w:t xml:space="preserve">lähtö</w:t>
      </w:r>
    </w:p>
    <w:p>
      <w:r>
        <w:rPr>
          <w:b/>
        </w:rPr>
        <w:t xml:space="preserve">Tulos</w:t>
      </w:r>
    </w:p>
    <w:p>
      <w:r>
        <w:t xml:space="preserve">halkaisija</w:t>
      </w:r>
    </w:p>
    <w:p>
      <w:r>
        <w:rPr>
          <w:b/>
        </w:rPr>
        <w:t xml:space="preserve">Esimerkki 8.6420</w:t>
      </w:r>
    </w:p>
    <w:p>
      <w:r>
        <w:t xml:space="preserve">Mikä muodostaa luurangon ytimen?</w:t>
      </w:r>
    </w:p>
    <w:p>
      <w:r>
        <w:rPr>
          <w:b/>
        </w:rPr>
        <w:t xml:space="preserve">Tulos</w:t>
      </w:r>
    </w:p>
    <w:p>
      <w:r>
        <w:t xml:space="preserve">dermis</w:t>
      </w:r>
    </w:p>
    <w:p>
      <w:r>
        <w:rPr>
          <w:b/>
        </w:rPr>
        <w:t xml:space="preserve">Tulos</w:t>
      </w:r>
    </w:p>
    <w:p>
      <w:r>
        <w:t xml:space="preserve">notochord</w:t>
      </w:r>
    </w:p>
    <w:p>
      <w:r>
        <w:rPr>
          <w:b/>
        </w:rPr>
        <w:t xml:space="preserve">Tulos</w:t>
      </w:r>
    </w:p>
    <w:p>
      <w:r>
        <w:t xml:space="preserve">rintakehä</w:t>
      </w:r>
    </w:p>
    <w:p>
      <w:r>
        <w:rPr>
          <w:b/>
        </w:rPr>
        <w:t xml:space="preserve">Esimerkki 8.6421</w:t>
      </w:r>
    </w:p>
    <w:p>
      <w:r>
        <w:t xml:space="preserve">Mikä termi kuvaa geeneistä puhuttaessa ominaisuutta, jolla on useita fenotyyppisiä vaikutuksia?</w:t>
      </w:r>
    </w:p>
    <w:p>
      <w:r>
        <w:rPr>
          <w:b/>
        </w:rPr>
        <w:t xml:space="preserve">Tulos</w:t>
      </w:r>
    </w:p>
    <w:p>
      <w:r>
        <w:t xml:space="preserve">arkkityyppi</w:t>
      </w:r>
    </w:p>
    <w:p>
      <w:r>
        <w:rPr>
          <w:b/>
        </w:rPr>
        <w:t xml:space="preserve">Tulos</w:t>
      </w:r>
    </w:p>
    <w:p>
      <w:r>
        <w:t xml:space="preserve">kserofyytti</w:t>
      </w:r>
    </w:p>
    <w:p>
      <w:r>
        <w:rPr>
          <w:b/>
        </w:rPr>
        <w:t xml:space="preserve">Tulos</w:t>
      </w:r>
    </w:p>
    <w:p>
      <w:r>
        <w:t xml:space="preserve">prototyyppi</w:t>
      </w:r>
    </w:p>
    <w:p>
      <w:r>
        <w:rPr>
          <w:b/>
        </w:rPr>
        <w:t xml:space="preserve">Esimerkki 8.6422</w:t>
      </w:r>
    </w:p>
    <w:p>
      <w:r>
        <w:t xml:space="preserve">Mikä termi kuvaa geeniä tai kromosomisekvenssiä, joka on yhteissegregoitunut (osoittaa geneettistä yhteyttä) tietyn ominaisuuden kanssa?</w:t>
      </w:r>
    </w:p>
    <w:p>
      <w:r>
        <w:rPr>
          <w:b/>
        </w:rPr>
        <w:t xml:space="preserve">Tulos</w:t>
      </w:r>
    </w:p>
    <w:p>
      <w:r>
        <w:t xml:space="preserve">nukleiinihappoketju</w:t>
      </w:r>
    </w:p>
    <w:p>
      <w:r>
        <w:rPr>
          <w:b/>
        </w:rPr>
        <w:t xml:space="preserve">Tulos</w:t>
      </w:r>
    </w:p>
    <w:p>
      <w:r>
        <w:t xml:space="preserve">vastaava vaikutus</w:t>
      </w:r>
    </w:p>
    <w:p>
      <w:r>
        <w:rPr>
          <w:b/>
        </w:rPr>
        <w:t xml:space="preserve">Tulos</w:t>
      </w:r>
    </w:p>
    <w:p>
      <w:r>
        <w:t xml:space="preserve">autosomaalinen</w:t>
      </w:r>
    </w:p>
    <w:p>
      <w:r>
        <w:rPr>
          <w:b/>
        </w:rPr>
        <w:t xml:space="preserve">Esimerkki 8.6423</w:t>
      </w:r>
    </w:p>
    <w:p>
      <w:r>
        <w:t xml:space="preserve">Vaikka ne näyttävät suurilta kiviltä, mitkä rakenteet, jotka toimivat elinympäristöinä monille erilaisille meren eliöille, ovat itse asiassa eläviä?</w:t>
      </w:r>
    </w:p>
    <w:p>
      <w:r>
        <w:rPr>
          <w:b/>
        </w:rPr>
        <w:t xml:space="preserve">Tulos</w:t>
      </w:r>
    </w:p>
    <w:p>
      <w:r>
        <w:t xml:space="preserve">uudet muodostuvat riutat</w:t>
      </w:r>
    </w:p>
    <w:p>
      <w:r>
        <w:rPr>
          <w:b/>
        </w:rPr>
        <w:t xml:space="preserve">Tulos</w:t>
      </w:r>
    </w:p>
    <w:p>
      <w:r>
        <w:t xml:space="preserve">luonnolliset riutat</w:t>
      </w:r>
    </w:p>
    <w:p>
      <w:r>
        <w:rPr>
          <w:b/>
        </w:rPr>
        <w:t xml:space="preserve">Tulos</w:t>
      </w:r>
    </w:p>
    <w:p>
      <w:r>
        <w:t xml:space="preserve">eteläiset riutat</w:t>
      </w:r>
    </w:p>
    <w:p>
      <w:r>
        <w:rPr>
          <w:b/>
        </w:rPr>
        <w:t xml:space="preserve">Esimerkki 8.6424</w:t>
      </w:r>
    </w:p>
    <w:p>
      <w:r>
        <w:t xml:space="preserve">Mikä on esimerkki biokemiallisesta lipidistä, joka edistää painonnousua?</w:t>
      </w:r>
    </w:p>
    <w:p>
      <w:r>
        <w:rPr>
          <w:b/>
        </w:rPr>
        <w:t xml:space="preserve">Tulos</w:t>
      </w:r>
    </w:p>
    <w:p>
      <w:r>
        <w:t xml:space="preserve">hapot</w:t>
      </w:r>
    </w:p>
    <w:p>
      <w:r>
        <w:rPr>
          <w:b/>
        </w:rPr>
        <w:t xml:space="preserve">Tulos</w:t>
      </w:r>
    </w:p>
    <w:p>
      <w:r>
        <w:t xml:space="preserve">sokerit</w:t>
      </w:r>
    </w:p>
    <w:p>
      <w:r>
        <w:rPr>
          <w:b/>
        </w:rPr>
        <w:t xml:space="preserve">Tulos</w:t>
      </w:r>
    </w:p>
    <w:p>
      <w:r>
        <w:t xml:space="preserve">proteiinit</w:t>
      </w:r>
    </w:p>
    <w:p>
      <w:r>
        <w:rPr>
          <w:b/>
        </w:rPr>
        <w:t xml:space="preserve">Esimerkki 8.6425</w:t>
      </w:r>
    </w:p>
    <w:p>
      <w:r>
        <w:t xml:space="preserve">Mitkä ovat geneettisen koodin "koodisanat"?</w:t>
      </w:r>
    </w:p>
    <w:p>
      <w:r>
        <w:rPr>
          <w:b/>
        </w:rPr>
        <w:t xml:space="preserve">Tulos</w:t>
      </w:r>
    </w:p>
    <w:p>
      <w:r>
        <w:t xml:space="preserve">nukleotidit</w:t>
      </w:r>
    </w:p>
    <w:p>
      <w:r>
        <w:rPr>
          <w:b/>
        </w:rPr>
        <w:t xml:space="preserve">Tulos</w:t>
      </w:r>
    </w:p>
    <w:p>
      <w:r>
        <w:t xml:space="preserve">lipidit</w:t>
      </w:r>
    </w:p>
    <w:p>
      <w:r>
        <w:rPr>
          <w:b/>
        </w:rPr>
        <w:t xml:space="preserve">Tulos</w:t>
      </w:r>
    </w:p>
    <w:p>
      <w:r>
        <w:t xml:space="preserve">polymeerit</w:t>
      </w:r>
    </w:p>
    <w:p>
      <w:r>
        <w:rPr>
          <w:b/>
        </w:rPr>
        <w:t xml:space="preserve">Esimerkki 8.6426</w:t>
      </w:r>
    </w:p>
    <w:p>
      <w:r>
        <w:t xml:space="preserve">Mihin auringon energia muuttuu fotosynteesin aikana sen jälkeen, kun se on päässyt kasviin?</w:t>
      </w:r>
    </w:p>
    <w:p>
      <w:r>
        <w:rPr>
          <w:b/>
        </w:rPr>
        <w:t xml:space="preserve">Tulos</w:t>
      </w:r>
    </w:p>
    <w:p>
      <w:r>
        <w:t xml:space="preserve">Hiili</w:t>
      </w:r>
    </w:p>
    <w:p>
      <w:r>
        <w:rPr>
          <w:b/>
        </w:rPr>
        <w:t xml:space="preserve">Tulos</w:t>
      </w:r>
    </w:p>
    <w:p>
      <w:r>
        <w:t xml:space="preserve">kloridi</w:t>
      </w:r>
    </w:p>
    <w:p>
      <w:r>
        <w:rPr>
          <w:b/>
        </w:rPr>
        <w:t xml:space="preserve">Tulos</w:t>
      </w:r>
    </w:p>
    <w:p>
      <w:r>
        <w:t xml:space="preserve">Proteiinit</w:t>
      </w:r>
    </w:p>
    <w:p>
      <w:r>
        <w:rPr>
          <w:b/>
        </w:rPr>
        <w:t xml:space="preserve">Esimerkki 8.6427</w:t>
      </w:r>
    </w:p>
    <w:p>
      <w:r>
        <w:t xml:space="preserve">Minkä yleisiä muotoja ovat valo, kemiallinen ja lämpö sekä kineettinen ja potentiaalinen?</w:t>
      </w:r>
    </w:p>
    <w:p>
      <w:r>
        <w:rPr>
          <w:b/>
        </w:rPr>
        <w:t xml:space="preserve">Tulos</w:t>
      </w:r>
    </w:p>
    <w:p>
      <w:r>
        <w:t xml:space="preserve">polttoaine</w:t>
      </w:r>
    </w:p>
    <w:p>
      <w:r>
        <w:rPr>
          <w:b/>
        </w:rPr>
        <w:t xml:space="preserve">Tulos</w:t>
      </w:r>
    </w:p>
    <w:p>
      <w:r>
        <w:t xml:space="preserve">reaktiot</w:t>
      </w:r>
    </w:p>
    <w:p>
      <w:r>
        <w:rPr>
          <w:b/>
        </w:rPr>
        <w:t xml:space="preserve">Tulos</w:t>
      </w:r>
    </w:p>
    <w:p>
      <w:r>
        <w:t xml:space="preserve">paine</w:t>
      </w:r>
    </w:p>
    <w:p>
      <w:r>
        <w:rPr>
          <w:b/>
        </w:rPr>
        <w:t xml:space="preserve">Esimerkki 8.6428</w:t>
      </w:r>
    </w:p>
    <w:p>
      <w:r>
        <w:t xml:space="preserve">Ihmisen luuranko on endoskeleton, joka koostuu aikuisen ihmisen 206 luusta. sillä on viisi päätehtävää: kehon tukeminen, mineraalien ja lipidien varastointi, verisolujen tuottaminen, sisäelinten suojaaminen ja tämä?</w:t>
      </w:r>
    </w:p>
    <w:p>
      <w:r>
        <w:rPr>
          <w:b/>
        </w:rPr>
        <w:t xml:space="preserve">Tulos</w:t>
      </w:r>
    </w:p>
    <w:p>
      <w:r>
        <w:t xml:space="preserve">Eteenpäin suuntautuva liike</w:t>
      </w:r>
    </w:p>
    <w:p>
      <w:r>
        <w:rPr>
          <w:b/>
        </w:rPr>
        <w:t xml:space="preserve">Tulos</w:t>
      </w:r>
    </w:p>
    <w:p>
      <w:r>
        <w:t xml:space="preserve">riittävästi liikettä</w:t>
      </w:r>
    </w:p>
    <w:p>
      <w:r>
        <w:rPr>
          <w:b/>
        </w:rPr>
        <w:t xml:space="preserve">Tulos</w:t>
      </w:r>
    </w:p>
    <w:p>
      <w:r>
        <w:t xml:space="preserve">lisää liikkumista</w:t>
      </w:r>
    </w:p>
    <w:p>
      <w:r>
        <w:rPr>
          <w:b/>
        </w:rPr>
        <w:t xml:space="preserve">Esimerkki 8.6429</w:t>
      </w:r>
    </w:p>
    <w:p>
      <w:r>
        <w:t xml:space="preserve">Mikä veden kierron luonnollinen osa voi aiheuttaa vahinkoa ja kuolemaa?</w:t>
      </w:r>
    </w:p>
    <w:p>
      <w:r>
        <w:rPr>
          <w:b/>
        </w:rPr>
        <w:t xml:space="preserve">Tulos</w:t>
      </w:r>
    </w:p>
    <w:p>
      <w:r>
        <w:t xml:space="preserve">pilvet</w:t>
      </w:r>
    </w:p>
    <w:p>
      <w:r>
        <w:rPr>
          <w:b/>
        </w:rPr>
        <w:t xml:space="preserve">Tulos</w:t>
      </w:r>
    </w:p>
    <w:p>
      <w:r>
        <w:t xml:space="preserve">haihtuminen</w:t>
      </w:r>
    </w:p>
    <w:p>
      <w:r>
        <w:rPr>
          <w:b/>
        </w:rPr>
        <w:t xml:space="preserve">Tulos</w:t>
      </w:r>
    </w:p>
    <w:p>
      <w:r>
        <w:t xml:space="preserve">päättyminen</w:t>
      </w:r>
    </w:p>
    <w:p>
      <w:r>
        <w:rPr>
          <w:b/>
        </w:rPr>
        <w:t xml:space="preserve">Esimerkki 8.6430</w:t>
      </w:r>
    </w:p>
    <w:p>
      <w:r>
        <w:t xml:space="preserve">Minkälainen prosessi tapahtuu ilman, että tarvitaan jatkuvaa energian syöttöä jostain ulkoisesta lähteestä?</w:t>
      </w:r>
    </w:p>
    <w:p>
      <w:r>
        <w:rPr>
          <w:b/>
        </w:rPr>
        <w:t xml:space="preserve">Tulos</w:t>
      </w:r>
    </w:p>
    <w:p>
      <w:r>
        <w:t xml:space="preserve">Hajoamisprosessi</w:t>
      </w:r>
    </w:p>
    <w:p>
      <w:r>
        <w:rPr>
          <w:b/>
        </w:rPr>
        <w:t xml:space="preserve">Tulos</w:t>
      </w:r>
    </w:p>
    <w:p>
      <w:r>
        <w:t xml:space="preserve">Erilainen prosessi</w:t>
      </w:r>
    </w:p>
    <w:p>
      <w:r>
        <w:rPr>
          <w:b/>
        </w:rPr>
        <w:t xml:space="preserve">Tulos</w:t>
      </w:r>
    </w:p>
    <w:p>
      <w:r>
        <w:t xml:space="preserve">indusoitu prosessi</w:t>
      </w:r>
    </w:p>
    <w:p>
      <w:r>
        <w:rPr>
          <w:b/>
        </w:rPr>
        <w:t xml:space="preserve">Esimerkki 8.6431</w:t>
      </w:r>
    </w:p>
    <w:p>
      <w:r>
        <w:t xml:space="preserve">Minkä tyyppiset jäätiköt muodostavat eroosion kautta useita ainutlaatuisia piirteitä, kuten karikoita, kaaria ja sarvia?</w:t>
      </w:r>
    </w:p>
    <w:p>
      <w:r>
        <w:rPr>
          <w:b/>
        </w:rPr>
        <w:t xml:space="preserve">Tulos</w:t>
      </w:r>
    </w:p>
    <w:p>
      <w:r>
        <w:t xml:space="preserve">vuorijäätiköt</w:t>
      </w:r>
    </w:p>
    <w:p>
      <w:r>
        <w:rPr>
          <w:b/>
        </w:rPr>
        <w:t xml:space="preserve">Tulos</w:t>
      </w:r>
    </w:p>
    <w:p>
      <w:r>
        <w:t xml:space="preserve">syvät jäätiköt</w:t>
      </w:r>
    </w:p>
    <w:p>
      <w:r>
        <w:rPr>
          <w:b/>
        </w:rPr>
        <w:t xml:space="preserve">Tulos</w:t>
      </w:r>
    </w:p>
    <w:p>
      <w:r>
        <w:t xml:space="preserve">jäävuoret</w:t>
      </w:r>
    </w:p>
    <w:p>
      <w:r>
        <w:rPr>
          <w:b/>
        </w:rPr>
        <w:t xml:space="preserve">Esimerkki 8.6432</w:t>
      </w:r>
    </w:p>
    <w:p>
      <w:r>
        <w:t xml:space="preserve">Mitä pahentavat sellaiset käytännöt kuin puunkorjuu, kaivostoiminta, rakentaminen ja päällystyspinnat?</w:t>
      </w:r>
    </w:p>
    <w:p>
      <w:r>
        <w:rPr>
          <w:b/>
        </w:rPr>
        <w:t xml:space="preserve">Tulos</w:t>
      </w:r>
    </w:p>
    <w:p>
      <w:r>
        <w:t xml:space="preserve">ilmaston lämpeneminen</w:t>
      </w:r>
    </w:p>
    <w:p>
      <w:r>
        <w:rPr>
          <w:b/>
        </w:rPr>
        <w:t xml:space="preserve">Tulos</w:t>
      </w:r>
    </w:p>
    <w:p>
      <w:r>
        <w:t xml:space="preserve">seisminen toiminta</w:t>
      </w:r>
    </w:p>
    <w:p>
      <w:r>
        <w:rPr>
          <w:b/>
        </w:rPr>
        <w:t xml:space="preserve">Tulos</w:t>
      </w:r>
    </w:p>
    <w:p>
      <w:r>
        <w:t xml:space="preserve">veden pilaantuminen</w:t>
      </w:r>
    </w:p>
    <w:p>
      <w:r>
        <w:rPr>
          <w:b/>
        </w:rPr>
        <w:t xml:space="preserve">Esimerkki 8.6433</w:t>
      </w:r>
    </w:p>
    <w:p>
      <w:r>
        <w:t xml:space="preserve">Minkä tyyppiset aallot ovat kaikista seismisistä aalloista hitaimpia?</w:t>
      </w:r>
    </w:p>
    <w:p>
      <w:r>
        <w:rPr>
          <w:b/>
        </w:rPr>
        <w:t xml:space="preserve">Tulos</w:t>
      </w:r>
    </w:p>
    <w:p>
      <w:r>
        <w:t xml:space="preserve">ydinaallot</w:t>
      </w:r>
    </w:p>
    <w:p>
      <w:r>
        <w:rPr>
          <w:b/>
        </w:rPr>
        <w:t xml:space="preserve">Tulos</w:t>
      </w:r>
    </w:p>
    <w:p>
      <w:r>
        <w:t xml:space="preserve">paksut aallot</w:t>
      </w:r>
    </w:p>
    <w:p>
      <w:r>
        <w:rPr>
          <w:b/>
        </w:rPr>
        <w:t xml:space="preserve">Tulos</w:t>
      </w:r>
    </w:p>
    <w:p>
      <w:r>
        <w:t xml:space="preserve">keskiaallot</w:t>
      </w:r>
    </w:p>
    <w:p>
      <w:r>
        <w:rPr>
          <w:b/>
        </w:rPr>
        <w:t xml:space="preserve">Esimerkki 8.6434</w:t>
      </w:r>
    </w:p>
    <w:p>
      <w:r>
        <w:t xml:space="preserve">Mikä on melatoniinihormonin ensisijainen lähde?</w:t>
      </w:r>
    </w:p>
    <w:p>
      <w:r>
        <w:rPr>
          <w:b/>
        </w:rPr>
        <w:t xml:space="preserve">Tulos</w:t>
      </w:r>
    </w:p>
    <w:p>
      <w:r>
        <w:t xml:space="preserve">kateenkorva</w:t>
      </w:r>
    </w:p>
    <w:p>
      <w:r>
        <w:rPr>
          <w:b/>
        </w:rPr>
        <w:t xml:space="preserve">Tulos</w:t>
      </w:r>
    </w:p>
    <w:p>
      <w:r>
        <w:t xml:space="preserve">aivolisäke</w:t>
      </w:r>
    </w:p>
    <w:p>
      <w:r>
        <w:rPr>
          <w:b/>
        </w:rPr>
        <w:t xml:space="preserve">Tulos</w:t>
      </w:r>
    </w:p>
    <w:p>
      <w:r>
        <w:t xml:space="preserve">kilpirauhanen</w:t>
      </w:r>
    </w:p>
    <w:p>
      <w:r>
        <w:rPr>
          <w:b/>
        </w:rPr>
        <w:t xml:space="preserve">Esimerkki 8.6435</w:t>
      </w:r>
    </w:p>
    <w:p>
      <w:r>
        <w:t xml:space="preserve">Mikä tieteenala tutkii ainetta ja energiaa?</w:t>
      </w:r>
    </w:p>
    <w:p>
      <w:r>
        <w:rPr>
          <w:b/>
        </w:rPr>
        <w:t xml:space="preserve">Tulos</w:t>
      </w:r>
    </w:p>
    <w:p>
      <w:r>
        <w:t xml:space="preserve">ympäristötiede</w:t>
      </w:r>
    </w:p>
    <w:p>
      <w:r>
        <w:rPr>
          <w:b/>
        </w:rPr>
        <w:t xml:space="preserve">Tulos</w:t>
      </w:r>
    </w:p>
    <w:p>
      <w:r>
        <w:t xml:space="preserve">Kemia</w:t>
      </w:r>
    </w:p>
    <w:p>
      <w:r>
        <w:rPr>
          <w:b/>
        </w:rPr>
        <w:t xml:space="preserve">Tulos</w:t>
      </w:r>
    </w:p>
    <w:p>
      <w:r>
        <w:t xml:space="preserve">Termodynamiikka</w:t>
      </w:r>
    </w:p>
    <w:p>
      <w:r>
        <w:rPr>
          <w:b/>
        </w:rPr>
        <w:t xml:space="preserve">Esimerkki 8.6436</w:t>
      </w:r>
    </w:p>
    <w:p>
      <w:r>
        <w:t xml:space="preserve">Mikä muodostaa veden ja ravinteiden kulkureitin juurista lehtiin ja kukkaan?</w:t>
      </w:r>
    </w:p>
    <w:p>
      <w:r>
        <w:rPr>
          <w:b/>
        </w:rPr>
        <w:t xml:space="preserve">Tulos</w:t>
      </w:r>
    </w:p>
    <w:p>
      <w:r>
        <w:t xml:space="preserve">heteet</w:t>
      </w:r>
    </w:p>
    <w:p>
      <w:r>
        <w:rPr>
          <w:b/>
        </w:rPr>
        <w:t xml:space="preserve">Tulos</w:t>
      </w:r>
    </w:p>
    <w:p>
      <w:r>
        <w:t xml:space="preserve">leimautuminen</w:t>
      </w:r>
    </w:p>
    <w:p>
      <w:r>
        <w:rPr>
          <w:b/>
        </w:rPr>
        <w:t xml:space="preserve">Tulos</w:t>
      </w:r>
    </w:p>
    <w:p>
      <w:r>
        <w:t xml:space="preserve">pistooli</w:t>
      </w:r>
    </w:p>
    <w:p>
      <w:r>
        <w:rPr>
          <w:b/>
        </w:rPr>
        <w:t xml:space="preserve">Esimerkki 8.6437</w:t>
      </w:r>
    </w:p>
    <w:p>
      <w:r>
        <w:t xml:space="preserve">Kullakin sähkömagneettisen säteilyn lajilla on ominainen aallonpituusalue. mitä pidempi aallonpituus on (tai mitä venytetympi se on), sitä vähemmän energiaa se kuljettaa. mitä lyhyet, tiiviit aallot kuljettavat?</w:t>
      </w:r>
    </w:p>
    <w:p>
      <w:r>
        <w:rPr>
          <w:b/>
        </w:rPr>
        <w:t xml:space="preserve">Tulos</w:t>
      </w:r>
    </w:p>
    <w:p>
      <w:r>
        <w:t xml:space="preserve">liike-energia</w:t>
      </w:r>
    </w:p>
    <w:p>
      <w:r>
        <w:rPr>
          <w:b/>
        </w:rPr>
        <w:t xml:space="preserve">Tulos</w:t>
      </w:r>
    </w:p>
    <w:p>
      <w:r>
        <w:t xml:space="preserve">lämpö</w:t>
      </w:r>
    </w:p>
    <w:p>
      <w:r>
        <w:rPr>
          <w:b/>
        </w:rPr>
        <w:t xml:space="preserve">Tulos</w:t>
      </w:r>
    </w:p>
    <w:p>
      <w:r>
        <w:t xml:space="preserve">ääni</w:t>
      </w:r>
    </w:p>
    <w:p>
      <w:r>
        <w:rPr>
          <w:b/>
        </w:rPr>
        <w:t xml:space="preserve">Esimerkki 8.6438</w:t>
      </w:r>
    </w:p>
    <w:p>
      <w:r>
        <w:t xml:space="preserve">Mitä ovat mahalaukun tai pohjukaissuolen limakalvon haavaumat, jotka yleensä johtuvat bakteeri-infektioista tai happamuudesta?</w:t>
      </w:r>
    </w:p>
    <w:p>
      <w:r>
        <w:rPr>
          <w:b/>
        </w:rPr>
        <w:t xml:space="preserve">Tulos</w:t>
      </w:r>
    </w:p>
    <w:p>
      <w:r>
        <w:t xml:space="preserve">vauriot</w:t>
      </w:r>
    </w:p>
    <w:p>
      <w:r>
        <w:rPr>
          <w:b/>
        </w:rPr>
        <w:t xml:space="preserve">Tulos</w:t>
      </w:r>
    </w:p>
    <w:p>
      <w:r>
        <w:t xml:space="preserve">hyytymät</w:t>
      </w:r>
    </w:p>
    <w:p>
      <w:r>
        <w:rPr>
          <w:b/>
        </w:rPr>
        <w:t xml:space="preserve">Tulos</w:t>
      </w:r>
    </w:p>
    <w:p>
      <w:r>
        <w:t xml:space="preserve">tyrä</w:t>
      </w:r>
    </w:p>
    <w:p>
      <w:r>
        <w:rPr>
          <w:b/>
        </w:rPr>
        <w:t xml:space="preserve">Esimerkki 8.6439</w:t>
      </w:r>
    </w:p>
    <w:p>
      <w:r>
        <w:t xml:space="preserve">Mikä on termi aineiden liikkeelle, joka johtuu molekyylien satunnaisesta lämpöliikkeestä?</w:t>
      </w:r>
    </w:p>
    <w:p>
      <w:r>
        <w:rPr>
          <w:b/>
        </w:rPr>
        <w:t xml:space="preserve">Tulos</w:t>
      </w:r>
    </w:p>
    <w:p>
      <w:r>
        <w:t xml:space="preserve">Verensiirto</w:t>
      </w:r>
    </w:p>
    <w:p>
      <w:r>
        <w:rPr>
          <w:b/>
        </w:rPr>
        <w:t xml:space="preserve">Tulos</w:t>
      </w:r>
    </w:p>
    <w:p>
      <w:r>
        <w:t xml:space="preserve">konvektio</w:t>
      </w:r>
    </w:p>
    <w:p>
      <w:r>
        <w:rPr>
          <w:b/>
        </w:rPr>
        <w:t xml:space="preserve">Tulos</w:t>
      </w:r>
    </w:p>
    <w:p>
      <w:r>
        <w:t xml:space="preserve">Kondensaatio</w:t>
      </w:r>
    </w:p>
    <w:p>
      <w:r>
        <w:rPr>
          <w:b/>
        </w:rPr>
        <w:t xml:space="preserve">Esimerkki 8.6440</w:t>
      </w:r>
    </w:p>
    <w:p>
      <w:r>
        <w:t xml:space="preserve">Pesurit ja katalysaattorit ovat esimerkkejä tekniikoista, jotka muuttavat mitä vaarattomiksi yhdisteiksi?</w:t>
      </w:r>
    </w:p>
    <w:p>
      <w:r>
        <w:rPr>
          <w:b/>
        </w:rPr>
        <w:t xml:space="preserve">Tulos</w:t>
      </w:r>
    </w:p>
    <w:p>
      <w:r>
        <w:t xml:space="preserve">epäpuhtaudet</w:t>
      </w:r>
    </w:p>
    <w:p>
      <w:r>
        <w:rPr>
          <w:b/>
        </w:rPr>
        <w:t xml:space="preserve">Tulos</w:t>
      </w:r>
    </w:p>
    <w:p>
      <w:r>
        <w:t xml:space="preserve">myrkyt</w:t>
      </w:r>
    </w:p>
    <w:p>
      <w:r>
        <w:rPr>
          <w:b/>
        </w:rPr>
        <w:t xml:space="preserve">Tulos</w:t>
      </w:r>
    </w:p>
    <w:p>
      <w:r>
        <w:t xml:space="preserve">mutaatiot</w:t>
      </w:r>
    </w:p>
    <w:p>
      <w:r>
        <w:rPr>
          <w:b/>
        </w:rPr>
        <w:t xml:space="preserve">Esimerkki 8.6441</w:t>
      </w:r>
    </w:p>
    <w:p>
      <w:r>
        <w:t xml:space="preserve">Mikä suodattuu munuaisten läpi noin 300 kertaa päivässä?</w:t>
      </w:r>
    </w:p>
    <w:p>
      <w:r>
        <w:rPr>
          <w:b/>
        </w:rPr>
        <w:t xml:space="preserve">Tulos</w:t>
      </w:r>
    </w:p>
    <w:p>
      <w:r>
        <w:t xml:space="preserve">mahamehu</w:t>
      </w:r>
    </w:p>
    <w:p>
      <w:r>
        <w:rPr>
          <w:b/>
        </w:rPr>
        <w:t xml:space="preserve">Tulos</w:t>
      </w:r>
    </w:p>
    <w:p>
      <w:r>
        <w:t xml:space="preserve">virtsa</w:t>
      </w:r>
    </w:p>
    <w:p>
      <w:r>
        <w:rPr>
          <w:b/>
        </w:rPr>
        <w:t xml:space="preserve">Tulos</w:t>
      </w:r>
    </w:p>
    <w:p>
      <w:r>
        <w:t xml:space="preserve">sylki</w:t>
      </w:r>
    </w:p>
    <w:p>
      <w:r>
        <w:rPr>
          <w:b/>
        </w:rPr>
        <w:t xml:space="preserve">Esimerkki 8.6442</w:t>
      </w:r>
    </w:p>
    <w:p>
      <w:r>
        <w:t xml:space="preserve">Minkälaista energiaa on esimerkiksi rummun paukuttaminen?</w:t>
      </w:r>
    </w:p>
    <w:p>
      <w:r>
        <w:rPr>
          <w:b/>
        </w:rPr>
        <w:t xml:space="preserve">Tulos</w:t>
      </w:r>
    </w:p>
    <w:p>
      <w:r>
        <w:t xml:space="preserve">aurinko.</w:t>
      </w:r>
    </w:p>
    <w:p>
      <w:r>
        <w:rPr>
          <w:b/>
        </w:rPr>
        <w:t xml:space="preserve">Tulos</w:t>
      </w:r>
    </w:p>
    <w:p>
      <w:r>
        <w:t xml:space="preserve">molekyyli</w:t>
      </w:r>
    </w:p>
    <w:p>
      <w:r>
        <w:rPr>
          <w:b/>
        </w:rPr>
        <w:t xml:space="preserve">Tulos</w:t>
      </w:r>
    </w:p>
    <w:p>
      <w:r>
        <w:t xml:space="preserve">mahdollinen</w:t>
      </w:r>
    </w:p>
    <w:p>
      <w:r>
        <w:rPr>
          <w:b/>
        </w:rPr>
        <w:t xml:space="preserve">Esimerkki 8.6443</w:t>
      </w:r>
    </w:p>
    <w:p>
      <w:r>
        <w:t xml:space="preserve">Kaikkien nauttimiemme elintarvikkeiden sisältämät vitamiinit ja kivennäisaineet ovat tärkeitä kaikille elinjärjestelmillemme.On kuitenkin olemassa tiettyjä ravintoaineita, jotka vaikuttavat tähän?</w:t>
      </w:r>
    </w:p>
    <w:p>
      <w:r>
        <w:rPr>
          <w:b/>
        </w:rPr>
        <w:t xml:space="preserve">Tulos</w:t>
      </w:r>
    </w:p>
    <w:p>
      <w:r>
        <w:t xml:space="preserve">mielenterveys</w:t>
      </w:r>
    </w:p>
    <w:p>
      <w:r>
        <w:rPr>
          <w:b/>
        </w:rPr>
        <w:t xml:space="preserve">Tulos</w:t>
      </w:r>
    </w:p>
    <w:p>
      <w:r>
        <w:t xml:space="preserve">epänormaali terveys</w:t>
      </w:r>
    </w:p>
    <w:p>
      <w:r>
        <w:rPr>
          <w:b/>
        </w:rPr>
        <w:t xml:space="preserve">Tulos</w:t>
      </w:r>
    </w:p>
    <w:p>
      <w:r>
        <w:t xml:space="preserve">ketjuterveys</w:t>
      </w:r>
    </w:p>
    <w:p>
      <w:r>
        <w:rPr>
          <w:b/>
        </w:rPr>
        <w:t xml:space="preserve">Esimerkki 8.6444</w:t>
      </w:r>
    </w:p>
    <w:p>
      <w:r>
        <w:t xml:space="preserve">Monet hiilivedyt ovat syklisiä ja omaksuvat erityisiä kolmiulotteisia rakenteita, jotka vaikuttavat niiden fysikaalisiin ja mihin ominaisuuksiin?</w:t>
      </w:r>
    </w:p>
    <w:p>
      <w:r>
        <w:rPr>
          <w:b/>
        </w:rPr>
        <w:t xml:space="preserve">Tulos</w:t>
      </w:r>
    </w:p>
    <w:p>
      <w:r>
        <w:t xml:space="preserve">neste</w:t>
      </w:r>
    </w:p>
    <w:p>
      <w:r>
        <w:rPr>
          <w:b/>
        </w:rPr>
        <w:t xml:space="preserve">Tulos</w:t>
      </w:r>
    </w:p>
    <w:p>
      <w:r>
        <w:t xml:space="preserve">sähkö</w:t>
      </w:r>
    </w:p>
    <w:p>
      <w:r>
        <w:rPr>
          <w:b/>
        </w:rPr>
        <w:t xml:space="preserve">Tulos</w:t>
      </w:r>
    </w:p>
    <w:p>
      <w:r>
        <w:t xml:space="preserve">säteily</w:t>
      </w:r>
    </w:p>
    <w:p>
      <w:r>
        <w:rPr>
          <w:b/>
        </w:rPr>
        <w:t xml:space="preserve">Esimerkki 8.6445</w:t>
      </w:r>
    </w:p>
    <w:p>
      <w:r>
        <w:t xml:space="preserve">Pintajännitys johtuu siitä, että nesteen pinnalla olevilla hiukkasilla ei ole vuorovaikutusta kaikista suunnista, mikä johtaa siihen, että pinnalla on mitä?</w:t>
      </w:r>
    </w:p>
    <w:p>
      <w:r>
        <w:rPr>
          <w:b/>
        </w:rPr>
        <w:t xml:space="preserve">Tulos</w:t>
      </w:r>
    </w:p>
    <w:p>
      <w:r>
        <w:t xml:space="preserve">voimien hajoaminen</w:t>
      </w:r>
    </w:p>
    <w:p>
      <w:r>
        <w:rPr>
          <w:b/>
        </w:rPr>
        <w:t xml:space="preserve">Tulos</w:t>
      </w:r>
    </w:p>
    <w:p>
      <w:r>
        <w:t xml:space="preserve">kelluvat hiukkaset</w:t>
      </w:r>
    </w:p>
    <w:p>
      <w:r>
        <w:rPr>
          <w:b/>
        </w:rPr>
        <w:t xml:space="preserve">Tulos</w:t>
      </w:r>
    </w:p>
    <w:p>
      <w:r>
        <w:t xml:space="preserve">aallot</w:t>
      </w:r>
    </w:p>
    <w:p>
      <w:r>
        <w:rPr>
          <w:b/>
        </w:rPr>
        <w:t xml:space="preserve">Esimerkki 8.6446</w:t>
      </w:r>
    </w:p>
    <w:p>
      <w:r>
        <w:t xml:space="preserve">Hiilidioksidi on esimerkki aineesta, joka muuttuu helposti mitä?</w:t>
      </w:r>
    </w:p>
    <w:p>
      <w:r>
        <w:rPr>
          <w:b/>
        </w:rPr>
        <w:t xml:space="preserve">Tulos</w:t>
      </w:r>
    </w:p>
    <w:p>
      <w:r>
        <w:t xml:space="preserve">hajoaminen</w:t>
      </w:r>
    </w:p>
    <w:p>
      <w:r>
        <w:rPr>
          <w:b/>
        </w:rPr>
        <w:t xml:space="preserve">Tulos</w:t>
      </w:r>
    </w:p>
    <w:p>
      <w:r>
        <w:t xml:space="preserve">spontaani mutaatio</w:t>
      </w:r>
    </w:p>
    <w:p>
      <w:r>
        <w:rPr>
          <w:b/>
        </w:rPr>
        <w:t xml:space="preserve">Tulos</w:t>
      </w:r>
    </w:p>
    <w:p>
      <w:r>
        <w:t xml:space="preserve">vahvistus</w:t>
      </w:r>
    </w:p>
    <w:p>
      <w:r>
        <w:rPr>
          <w:b/>
        </w:rPr>
        <w:t xml:space="preserve">Esimerkki 8.6447</w:t>
      </w:r>
    </w:p>
    <w:p>
      <w:r>
        <w:t xml:space="preserve">Jää kelluu, koska se on vähemmän mitä kuin nestemäinen vesi?</w:t>
      </w:r>
    </w:p>
    <w:p>
      <w:r>
        <w:rPr>
          <w:b/>
        </w:rPr>
        <w:t xml:space="preserve">Tulos</w:t>
      </w:r>
    </w:p>
    <w:p>
      <w:r>
        <w:t xml:space="preserve">raskas</w:t>
      </w:r>
    </w:p>
    <w:p>
      <w:r>
        <w:rPr>
          <w:b/>
        </w:rPr>
        <w:t xml:space="preserve">Tulos</w:t>
      </w:r>
    </w:p>
    <w:p>
      <w:r>
        <w:t xml:space="preserve">kaasumaiset</w:t>
      </w:r>
    </w:p>
    <w:p>
      <w:r>
        <w:rPr>
          <w:b/>
        </w:rPr>
        <w:t xml:space="preserve">Tulos</w:t>
      </w:r>
    </w:p>
    <w:p>
      <w:r>
        <w:t xml:space="preserve">lämmin</w:t>
      </w:r>
    </w:p>
    <w:p>
      <w:r>
        <w:rPr>
          <w:b/>
        </w:rPr>
        <w:t xml:space="preserve">Esimerkki 8.6448</w:t>
      </w:r>
    </w:p>
    <w:p>
      <w:r>
        <w:t xml:space="preserve">Miksi kutsutaan kuun valoisia ylänköjä?</w:t>
      </w:r>
    </w:p>
    <w:p>
      <w:r>
        <w:rPr>
          <w:b/>
        </w:rPr>
        <w:t xml:space="preserve">Tulos</w:t>
      </w:r>
    </w:p>
    <w:p>
      <w:r>
        <w:t xml:space="preserve">mariae</w:t>
      </w:r>
    </w:p>
    <w:p>
      <w:r>
        <w:rPr>
          <w:b/>
        </w:rPr>
        <w:t xml:space="preserve">Tulos</w:t>
      </w:r>
    </w:p>
    <w:p>
      <w:r>
        <w:t xml:space="preserve">Kepler Hills</w:t>
      </w:r>
    </w:p>
    <w:p>
      <w:r>
        <w:rPr>
          <w:b/>
        </w:rPr>
        <w:t xml:space="preserve">Tulos</w:t>
      </w:r>
    </w:p>
    <w:p>
      <w:r>
        <w:t xml:space="preserve">kraatterit</w:t>
      </w:r>
    </w:p>
    <w:p>
      <w:r>
        <w:rPr>
          <w:b/>
        </w:rPr>
        <w:t xml:space="preserve">Esimerkki 8.6449</w:t>
      </w:r>
    </w:p>
    <w:p>
      <w:r>
        <w:t xml:space="preserve">Jos jokin määrä reagoivaa ainetta jää kuluttamatta täydellisen reaktion jälkeen, se on?</w:t>
      </w:r>
    </w:p>
    <w:p>
      <w:r>
        <w:rPr>
          <w:b/>
        </w:rPr>
        <w:t xml:space="preserve">Tulos</w:t>
      </w:r>
    </w:p>
    <w:p>
      <w:r>
        <w:t xml:space="preserve">alennettu</w:t>
      </w:r>
    </w:p>
    <w:p>
      <w:r>
        <w:rPr>
          <w:b/>
        </w:rPr>
        <w:t xml:space="preserve">Tulos</w:t>
      </w:r>
    </w:p>
    <w:p>
      <w:r>
        <w:t xml:space="preserve">static</w:t>
      </w:r>
    </w:p>
    <w:p>
      <w:r>
        <w:rPr>
          <w:b/>
        </w:rPr>
        <w:t xml:space="preserve">Tulos</w:t>
      </w:r>
    </w:p>
    <w:p>
      <w:r>
        <w:t xml:space="preserve">puuttuu</w:t>
      </w:r>
    </w:p>
    <w:p>
      <w:r>
        <w:rPr>
          <w:b/>
        </w:rPr>
        <w:t xml:space="preserve">Esimerkki 8.6450</w:t>
      </w:r>
    </w:p>
    <w:p>
      <w:r>
        <w:t xml:space="preserve">Minkälaisen hyödyllisen yhteenliittymän monet protistit muodostavat muiden lajien kanssa?</w:t>
      </w:r>
    </w:p>
    <w:p>
      <w:r>
        <w:rPr>
          <w:b/>
        </w:rPr>
        <w:t xml:space="preserve">Tulos</w:t>
      </w:r>
    </w:p>
    <w:p>
      <w:r>
        <w:t xml:space="preserve">Fakultatiivinen</w:t>
      </w:r>
    </w:p>
    <w:p>
      <w:r>
        <w:rPr>
          <w:b/>
        </w:rPr>
        <w:t xml:space="preserve">Tulos</w:t>
      </w:r>
    </w:p>
    <w:p>
      <w:r>
        <w:t xml:space="preserve">kehittynyt</w:t>
      </w:r>
    </w:p>
    <w:p>
      <w:r>
        <w:rPr>
          <w:b/>
        </w:rPr>
        <w:t xml:space="preserve">Tulos</w:t>
      </w:r>
    </w:p>
    <w:p>
      <w:r>
        <w:t xml:space="preserve">Opportunistinen</w:t>
      </w:r>
    </w:p>
    <w:p>
      <w:r>
        <w:rPr>
          <w:b/>
        </w:rPr>
        <w:t xml:space="preserve">Esimerkki 8.6451</w:t>
      </w:r>
    </w:p>
    <w:p>
      <w:r>
        <w:t xml:space="preserve">Riippumaton lajittuminen tapahtuu, kun mitkä asiat siirtyvät solun vastakkaisiin napoihin anafaasi i:ssä?</w:t>
      </w:r>
    </w:p>
    <w:p>
      <w:r>
        <w:rPr>
          <w:b/>
        </w:rPr>
        <w:t xml:space="preserve">Tulos</w:t>
      </w:r>
    </w:p>
    <w:p>
      <w:r>
        <w:t xml:space="preserve">reseptorit</w:t>
      </w:r>
    </w:p>
    <w:p>
      <w:r>
        <w:rPr>
          <w:b/>
        </w:rPr>
        <w:t xml:space="preserve">Tulos</w:t>
      </w:r>
    </w:p>
    <w:p>
      <w:r>
        <w:t xml:space="preserve">liitäntälaitteet</w:t>
      </w:r>
    </w:p>
    <w:p>
      <w:r>
        <w:rPr>
          <w:b/>
        </w:rPr>
        <w:t xml:space="preserve">Tulos</w:t>
      </w:r>
    </w:p>
    <w:p>
      <w:r>
        <w:t xml:space="preserve">prokaryootit</w:t>
      </w:r>
    </w:p>
    <w:p>
      <w:r>
        <w:rPr>
          <w:b/>
        </w:rPr>
        <w:t xml:space="preserve">Esimerkki 8.6452</w:t>
      </w:r>
    </w:p>
    <w:p>
      <w:r>
        <w:t xml:space="preserve">Muiden ulkoplaneettojen tavoin neptunuksella on jäärenkaita ja mitä?</w:t>
      </w:r>
    </w:p>
    <w:p>
      <w:r>
        <w:rPr>
          <w:b/>
        </w:rPr>
        <w:t xml:space="preserve">Tulos</w:t>
      </w:r>
    </w:p>
    <w:p>
      <w:r>
        <w:t xml:space="preserve">kaasu</w:t>
      </w:r>
    </w:p>
    <w:p>
      <w:r>
        <w:rPr>
          <w:b/>
        </w:rPr>
        <w:t xml:space="preserve">Tulos</w:t>
      </w:r>
    </w:p>
    <w:p>
      <w:r>
        <w:t xml:space="preserve">elohopea</w:t>
      </w:r>
    </w:p>
    <w:p>
      <w:r>
        <w:rPr>
          <w:b/>
        </w:rPr>
        <w:t xml:space="preserve">Tulos</w:t>
      </w:r>
    </w:p>
    <w:p>
      <w:r>
        <w:t xml:space="preserve">lasi</w:t>
      </w:r>
    </w:p>
    <w:p>
      <w:r>
        <w:rPr>
          <w:b/>
        </w:rPr>
        <w:t xml:space="preserve">Esimerkki 8.6453</w:t>
      </w:r>
    </w:p>
    <w:p>
      <w:r>
        <w:t xml:space="preserve">Mitä solut tekevät korvatakseen vaurioituneita tai kuluneita soluja?</w:t>
      </w:r>
    </w:p>
    <w:p>
      <w:r>
        <w:rPr>
          <w:b/>
        </w:rPr>
        <w:t xml:space="preserve">Tulos</w:t>
      </w:r>
    </w:p>
    <w:p>
      <w:r>
        <w:t xml:space="preserve">kopioi</w:t>
      </w:r>
    </w:p>
    <w:p>
      <w:r>
        <w:rPr>
          <w:b/>
        </w:rPr>
        <w:t xml:space="preserve">Tulos</w:t>
      </w:r>
    </w:p>
    <w:p>
      <w:r>
        <w:t xml:space="preserve">die</w:t>
      </w:r>
    </w:p>
    <w:p>
      <w:r>
        <w:rPr>
          <w:b/>
        </w:rPr>
        <w:t xml:space="preserve">Tulos</w:t>
      </w:r>
    </w:p>
    <w:p>
      <w:r>
        <w:t xml:space="preserve">taita</w:t>
      </w:r>
    </w:p>
    <w:p>
      <w:r>
        <w:rPr>
          <w:b/>
        </w:rPr>
        <w:t xml:space="preserve">Esimerkki 8.6454</w:t>
      </w:r>
    </w:p>
    <w:p>
      <w:r>
        <w:t xml:space="preserve">Kun kammiot alkavat supistua, paine kammioissa nousee ja veri virtaa kohti matalimman paineen aluetta, joka on aluksi eteisissä. tämä takaisinvirtaus saa trikuspidaali- ja mitraaliläpän (bikuspidaaliläpän) huiput sulkeutumaan. nämä läpät on sidottu papillaarilihaksiin näillä?</w:t>
      </w:r>
    </w:p>
    <w:p>
      <w:r>
        <w:rPr>
          <w:b/>
        </w:rPr>
        <w:t xml:space="preserve">Tulos</w:t>
      </w:r>
    </w:p>
    <w:p>
      <w:r>
        <w:t xml:space="preserve">chollphyide tendineae</w:t>
      </w:r>
    </w:p>
    <w:p>
      <w:r>
        <w:rPr>
          <w:b/>
        </w:rPr>
        <w:t xml:space="preserve">Tulos</w:t>
      </w:r>
    </w:p>
    <w:p>
      <w:r>
        <w:t xml:space="preserve">choanocyte tendineae</w:t>
      </w:r>
    </w:p>
    <w:p>
      <w:r>
        <w:rPr>
          <w:b/>
        </w:rPr>
        <w:t xml:space="preserve">Tulos</w:t>
      </w:r>
    </w:p>
    <w:p>
      <w:r>
        <w:t xml:space="preserve">fotoreaktiivinen jännetuppisolukko</w:t>
      </w:r>
    </w:p>
    <w:p>
      <w:r>
        <w:rPr>
          <w:b/>
        </w:rPr>
        <w:t xml:space="preserve">Esimerkki 8.6455</w:t>
      </w:r>
    </w:p>
    <w:p>
      <w:r>
        <w:t xml:space="preserve">Kovalenttiset kiinteät aineet muodostuvat atomien tai molekyylien verkostoista tai ketjuista, joita mikä pitää yhdessä?</w:t>
      </w:r>
    </w:p>
    <w:p>
      <w:r>
        <w:rPr>
          <w:b/>
        </w:rPr>
        <w:t xml:space="preserve">Tulos</w:t>
      </w:r>
    </w:p>
    <w:p>
      <w:r>
        <w:t xml:space="preserve">ionisidokset</w:t>
      </w:r>
    </w:p>
    <w:p>
      <w:r>
        <w:rPr>
          <w:b/>
        </w:rPr>
        <w:t xml:space="preserve">Tulos</w:t>
      </w:r>
    </w:p>
    <w:p>
      <w:r>
        <w:t xml:space="preserve">takuusitoumukset</w:t>
      </w:r>
    </w:p>
    <w:p>
      <w:r>
        <w:rPr>
          <w:b/>
        </w:rPr>
        <w:t xml:space="preserve">Tulos</w:t>
      </w:r>
    </w:p>
    <w:p>
      <w:r>
        <w:t xml:space="preserve">painovoimasidokset</w:t>
      </w:r>
    </w:p>
    <w:p>
      <w:r>
        <w:rPr>
          <w:b/>
        </w:rPr>
        <w:t xml:space="preserve">Esimerkki 8.6456</w:t>
      </w:r>
    </w:p>
    <w:p>
      <w:r>
        <w:t xml:space="preserve">Koska nämä ionit ovat varattuja (polaarisia), ne eivät diffundoi minkä läpi?</w:t>
      </w:r>
    </w:p>
    <w:p>
      <w:r>
        <w:rPr>
          <w:b/>
        </w:rPr>
        <w:t xml:space="preserve">Tulos</w:t>
      </w:r>
    </w:p>
    <w:p>
      <w:r>
        <w:t xml:space="preserve">substraatti</w:t>
      </w:r>
    </w:p>
    <w:p>
      <w:r>
        <w:rPr>
          <w:b/>
        </w:rPr>
        <w:t xml:space="preserve">Tulos</w:t>
      </w:r>
    </w:p>
    <w:p>
      <w:r>
        <w:t xml:space="preserve">soluseinämä</w:t>
      </w:r>
    </w:p>
    <w:p>
      <w:r>
        <w:rPr>
          <w:b/>
        </w:rPr>
        <w:t xml:space="preserve">Tulos</w:t>
      </w:r>
    </w:p>
    <w:p>
      <w:r>
        <w:t xml:space="preserve">proteiini</w:t>
      </w:r>
    </w:p>
    <w:p>
      <w:r>
        <w:rPr>
          <w:b/>
        </w:rPr>
        <w:t xml:space="preserve">Esimerkki 8.6457</w:t>
      </w:r>
    </w:p>
    <w:p>
      <w:r>
        <w:t xml:space="preserve">Mitä kutsutaan seoksiksi, jotka koostuvat pääasiassa elohopeasta?</w:t>
      </w:r>
    </w:p>
    <w:p>
      <w:r>
        <w:rPr>
          <w:b/>
        </w:rPr>
        <w:t xml:space="preserve">Tulos</w:t>
      </w:r>
    </w:p>
    <w:p>
      <w:r>
        <w:t xml:space="preserve">halogeenit</w:t>
      </w:r>
    </w:p>
    <w:p>
      <w:r>
        <w:rPr>
          <w:b/>
        </w:rPr>
        <w:t xml:space="preserve">Tulos</w:t>
      </w:r>
    </w:p>
    <w:p>
      <w:r>
        <w:t xml:space="preserve">täytteet</w:t>
      </w:r>
    </w:p>
    <w:p>
      <w:r>
        <w:rPr>
          <w:b/>
        </w:rPr>
        <w:t xml:space="preserve">Tulos</w:t>
      </w:r>
    </w:p>
    <w:p>
      <w:r>
        <w:t xml:space="preserve">yhdisteet</w:t>
      </w:r>
    </w:p>
    <w:p>
      <w:r>
        <w:rPr>
          <w:b/>
        </w:rPr>
        <w:t xml:space="preserve">Esimerkki 8.6458</w:t>
      </w:r>
    </w:p>
    <w:p>
      <w:r>
        <w:t xml:space="preserve">Mikä on termi neuronin ja sen kohdesolun väliselle yhteydelle?</w:t>
      </w:r>
    </w:p>
    <w:p>
      <w:r>
        <w:rPr>
          <w:b/>
        </w:rPr>
        <w:t xml:space="preserve">Tulos</w:t>
      </w:r>
    </w:p>
    <w:p>
      <w:r>
        <w:t xml:space="preserve">dendriitti</w:t>
      </w:r>
    </w:p>
    <w:p>
      <w:r>
        <w:rPr>
          <w:b/>
        </w:rPr>
        <w:t xml:space="preserve">Tulos</w:t>
      </w:r>
    </w:p>
    <w:p>
      <w:r>
        <w:t xml:space="preserve">aksoni</w:t>
      </w:r>
    </w:p>
    <w:p>
      <w:r>
        <w:rPr>
          <w:b/>
        </w:rPr>
        <w:t xml:space="preserve">Tulos</w:t>
      </w:r>
    </w:p>
    <w:p>
      <w:r>
        <w:t xml:space="preserve">impulssi</w:t>
      </w:r>
    </w:p>
    <w:p>
      <w:r>
        <w:rPr>
          <w:b/>
        </w:rPr>
        <w:t xml:space="preserve">Esimerkki 8.6459</w:t>
      </w:r>
    </w:p>
    <w:p>
      <w:r>
        <w:t xml:space="preserve">Mitä syntyy, kun siittiö hedelmöittää munasolun munanjohtimessa?</w:t>
      </w:r>
    </w:p>
    <w:p>
      <w:r>
        <w:rPr>
          <w:b/>
        </w:rPr>
        <w:t xml:space="preserve">Tulos</w:t>
      </w:r>
    </w:p>
    <w:p>
      <w:r>
        <w:t xml:space="preserve">kohtu</w:t>
      </w:r>
    </w:p>
    <w:p>
      <w:r>
        <w:rPr>
          <w:b/>
        </w:rPr>
        <w:t xml:space="preserve">Tulos</w:t>
      </w:r>
    </w:p>
    <w:p>
      <w:r>
        <w:t xml:space="preserve">sikiö</w:t>
      </w:r>
    </w:p>
    <w:p>
      <w:r>
        <w:rPr>
          <w:b/>
        </w:rPr>
        <w:t xml:space="preserve">Tulos</w:t>
      </w:r>
    </w:p>
    <w:p>
      <w:r>
        <w:t xml:space="preserve">munasarjat</w:t>
      </w:r>
    </w:p>
    <w:p>
      <w:r>
        <w:rPr>
          <w:b/>
        </w:rPr>
        <w:t xml:space="preserve">Esimerkki 8.6460</w:t>
      </w:r>
    </w:p>
    <w:p>
      <w:r>
        <w:t xml:space="preserve">Mikä elin poistaa ruoan sulattamisen jälkeen jäljelle jäävät kiinteät jätteet?</w:t>
      </w:r>
    </w:p>
    <w:p>
      <w:r>
        <w:rPr>
          <w:b/>
        </w:rPr>
        <w:t xml:space="preserve">Tulos</w:t>
      </w:r>
    </w:p>
    <w:p>
      <w:r>
        <w:t xml:space="preserve">perna</w:t>
      </w:r>
    </w:p>
    <w:p>
      <w:r>
        <w:rPr>
          <w:b/>
        </w:rPr>
        <w:t xml:space="preserve">Tulos</w:t>
      </w:r>
    </w:p>
    <w:p>
      <w:r>
        <w:t xml:space="preserve">lisäys</w:t>
      </w:r>
    </w:p>
    <w:p>
      <w:r>
        <w:rPr>
          <w:b/>
        </w:rPr>
        <w:t xml:space="preserve">Tulos</w:t>
      </w:r>
    </w:p>
    <w:p>
      <w:r>
        <w:t xml:space="preserve">rakko</w:t>
      </w:r>
    </w:p>
    <w:p>
      <w:r>
        <w:rPr>
          <w:b/>
        </w:rPr>
        <w:t xml:space="preserve">Esimerkki 8.6461</w:t>
      </w:r>
    </w:p>
    <w:p>
      <w:r>
        <w:t xml:space="preserve">Miksi kalan haju vähenee, kun keitetyn kalan päälle laitetaan sitruunamehua?</w:t>
      </w:r>
    </w:p>
    <w:p>
      <w:r>
        <w:rPr>
          <w:b/>
        </w:rPr>
        <w:t xml:space="preserve">Tulos</w:t>
      </w:r>
    </w:p>
    <w:p>
      <w:r>
        <w:t xml:space="preserve">hapettumisen vuoksi</w:t>
      </w:r>
    </w:p>
    <w:p>
      <w:r>
        <w:rPr>
          <w:b/>
        </w:rPr>
        <w:t xml:space="preserve">Tulos</w:t>
      </w:r>
    </w:p>
    <w:p>
      <w:r>
        <w:t xml:space="preserve">haihtumisesta johtuen</w:t>
      </w:r>
    </w:p>
    <w:p>
      <w:r>
        <w:rPr>
          <w:b/>
        </w:rPr>
        <w:t xml:space="preserve">Tulos</w:t>
      </w:r>
    </w:p>
    <w:p>
      <w:r>
        <w:t xml:space="preserve">happamoitumisen vuoksi</w:t>
      </w:r>
    </w:p>
    <w:p>
      <w:r>
        <w:rPr>
          <w:b/>
        </w:rPr>
        <w:t xml:space="preserve">Esimerkki 8.6462</w:t>
      </w:r>
    </w:p>
    <w:p>
      <w:r>
        <w:t xml:space="preserve">Mikä on sen mekanismin nimi, jolla äänet koodataan mikroaaltoihin muuttamalla niiden taajuutta?</w:t>
      </w:r>
    </w:p>
    <w:p>
      <w:r>
        <w:rPr>
          <w:b/>
        </w:rPr>
        <w:t xml:space="preserve">Tulos</w:t>
      </w:r>
    </w:p>
    <w:p>
      <w:r>
        <w:t xml:space="preserve">molekulaarinen modulaatio</w:t>
      </w:r>
    </w:p>
    <w:p>
      <w:r>
        <w:rPr>
          <w:b/>
        </w:rPr>
        <w:t xml:space="preserve">Tulos</w:t>
      </w:r>
    </w:p>
    <w:p>
      <w:r>
        <w:t xml:space="preserve">muotomodulaatio</w:t>
      </w:r>
    </w:p>
    <w:p>
      <w:r>
        <w:rPr>
          <w:b/>
        </w:rPr>
        <w:t xml:space="preserve">Tulos</w:t>
      </w:r>
    </w:p>
    <w:p>
      <w:r>
        <w:t xml:space="preserve">mekaaninen modulaatio</w:t>
      </w:r>
    </w:p>
    <w:p>
      <w:r>
        <w:rPr>
          <w:b/>
        </w:rPr>
        <w:t xml:space="preserve">Esimerkki 8.6463</w:t>
      </w:r>
    </w:p>
    <w:p>
      <w:r>
        <w:t xml:space="preserve">Tappavia tauteja kantavat alleelit ovat yleensä minkä tyyppisiä?</w:t>
      </w:r>
    </w:p>
    <w:p>
      <w:r>
        <w:rPr>
          <w:b/>
        </w:rPr>
        <w:t xml:space="preserve">Tulos</w:t>
      </w:r>
    </w:p>
    <w:p>
      <w:r>
        <w:t xml:space="preserve">hallitseva</w:t>
      </w:r>
    </w:p>
    <w:p>
      <w:r>
        <w:rPr>
          <w:b/>
        </w:rPr>
        <w:t xml:space="preserve">Tulos</w:t>
      </w:r>
    </w:p>
    <w:p>
      <w:r>
        <w:t xml:space="preserve">hallitseva</w:t>
      </w:r>
    </w:p>
    <w:p>
      <w:r>
        <w:rPr>
          <w:b/>
        </w:rPr>
        <w:t xml:space="preserve">Tulos</w:t>
      </w:r>
    </w:p>
    <w:p>
      <w:r>
        <w:t xml:space="preserve">peritty</w:t>
      </w:r>
    </w:p>
    <w:p>
      <w:r>
        <w:rPr>
          <w:b/>
        </w:rPr>
        <w:t xml:space="preserve">Esimerkki 8.6464</w:t>
      </w:r>
    </w:p>
    <w:p>
      <w:r>
        <w:t xml:space="preserve">Mitä tapahtuu, kun lämmitettyä vettä päästetään vesistöön?</w:t>
      </w:r>
    </w:p>
    <w:p>
      <w:r>
        <w:rPr>
          <w:b/>
        </w:rPr>
        <w:t xml:space="preserve">Tulos</w:t>
      </w:r>
    </w:p>
    <w:p>
      <w:r>
        <w:t xml:space="preserve">kiteinen pilaantuminen</w:t>
      </w:r>
    </w:p>
    <w:p>
      <w:r>
        <w:rPr>
          <w:b/>
        </w:rPr>
        <w:t xml:space="preserve">Tulos</w:t>
      </w:r>
    </w:p>
    <w:p>
      <w:r>
        <w:t xml:space="preserve">kaasumaiset päästöt</w:t>
      </w:r>
    </w:p>
    <w:p>
      <w:r>
        <w:rPr>
          <w:b/>
        </w:rPr>
        <w:t xml:space="preserve">Tulos</w:t>
      </w:r>
    </w:p>
    <w:p>
      <w:r>
        <w:t xml:space="preserve">geysirit</w:t>
      </w:r>
    </w:p>
    <w:p>
      <w:r>
        <w:rPr>
          <w:b/>
        </w:rPr>
        <w:t xml:space="preserve">Esimerkki 8.6465</w:t>
      </w:r>
    </w:p>
    <w:p>
      <w:r>
        <w:t xml:space="preserve">Mitä muodostuu, kun valtamerten kuori uppoaa vaippaan konvergenssilaattojen rajoilla?</w:t>
      </w:r>
    </w:p>
    <w:p>
      <w:r>
        <w:rPr>
          <w:b/>
        </w:rPr>
        <w:t xml:space="preserve">Tulos</w:t>
      </w:r>
    </w:p>
    <w:p>
      <w:r>
        <w:t xml:space="preserve">tsunamit</w:t>
      </w:r>
    </w:p>
    <w:p>
      <w:r>
        <w:rPr>
          <w:b/>
        </w:rPr>
        <w:t xml:space="preserve">Tulos</w:t>
      </w:r>
    </w:p>
    <w:p>
      <w:r>
        <w:t xml:space="preserve">jäätiköt</w:t>
      </w:r>
    </w:p>
    <w:p>
      <w:r>
        <w:rPr>
          <w:b/>
        </w:rPr>
        <w:t xml:space="preserve">Tulos</w:t>
      </w:r>
    </w:p>
    <w:p>
      <w:r>
        <w:t xml:space="preserve">koralli</w:t>
      </w:r>
    </w:p>
    <w:p>
      <w:r>
        <w:rPr>
          <w:b/>
        </w:rPr>
        <w:t xml:space="preserve">Esimerkki 8.6466</w:t>
      </w:r>
    </w:p>
    <w:p>
      <w:r>
        <w:t xml:space="preserve">Pitkäaikainen oleskelu painottomuudessa ei ole ihmiselle terveellistä. astronauttien mukavuuden vuoksi asemaa pyöritetään siten, että astronautit tuntevat, että siellä on mitä?</w:t>
      </w:r>
    </w:p>
    <w:p>
      <w:r>
        <w:rPr>
          <w:b/>
        </w:rPr>
        <w:t xml:space="preserve">Tulos</w:t>
      </w:r>
    </w:p>
    <w:p>
      <w:r>
        <w:t xml:space="preserve">paljastunut painovoima</w:t>
      </w:r>
    </w:p>
    <w:p>
      <w:r>
        <w:rPr>
          <w:b/>
        </w:rPr>
        <w:t xml:space="preserve">Tulos</w:t>
      </w:r>
    </w:p>
    <w:p>
      <w:r>
        <w:t xml:space="preserve">edelleen painovoima</w:t>
      </w:r>
    </w:p>
    <w:p>
      <w:r>
        <w:rPr>
          <w:b/>
        </w:rPr>
        <w:t xml:space="preserve">Tulos</w:t>
      </w:r>
    </w:p>
    <w:p>
      <w:r>
        <w:t xml:space="preserve">Kiinteä painovoima</w:t>
      </w:r>
    </w:p>
    <w:p>
      <w:r>
        <w:rPr>
          <w:b/>
        </w:rPr>
        <w:t xml:space="preserve">Esimerkki 8.6467</w:t>
      </w:r>
    </w:p>
    <w:p>
      <w:r>
        <w:t xml:space="preserve">Raivotauti tarttuu, kun tartunnan saaneen nisäkkään sylki pääsee haavaan. virus kulkeutuu ääreishermoston hermosolujen kautta keskushermostoon, jossa se heikentää tätä?</w:t>
      </w:r>
    </w:p>
    <w:p>
      <w:r>
        <w:rPr>
          <w:b/>
        </w:rPr>
        <w:t xml:space="preserve">Tulos</w:t>
      </w:r>
    </w:p>
    <w:p>
      <w:r>
        <w:t xml:space="preserve">keuhkojen toiminta</w:t>
      </w:r>
    </w:p>
    <w:p>
      <w:r>
        <w:rPr>
          <w:b/>
        </w:rPr>
        <w:t xml:space="preserve">Tulos</w:t>
      </w:r>
    </w:p>
    <w:p>
      <w:r>
        <w:t xml:space="preserve">luustojärjestelmä</w:t>
      </w:r>
    </w:p>
    <w:p>
      <w:r>
        <w:rPr>
          <w:b/>
        </w:rPr>
        <w:t xml:space="preserve">Tulos</w:t>
      </w:r>
    </w:p>
    <w:p>
      <w:r>
        <w:t xml:space="preserve">lisääntymisjärjestelmä</w:t>
      </w:r>
    </w:p>
    <w:p>
      <w:r>
        <w:rPr>
          <w:b/>
        </w:rPr>
        <w:t xml:space="preserve">Esimerkki 8.6468</w:t>
      </w:r>
    </w:p>
    <w:p>
      <w:r>
        <w:t xml:space="preserve">Miten hiivat lisääntyvät?</w:t>
      </w:r>
    </w:p>
    <w:p>
      <w:r>
        <w:rPr>
          <w:b/>
        </w:rPr>
        <w:t xml:space="preserve">Tulos</w:t>
      </w:r>
    </w:p>
    <w:p>
      <w:r>
        <w:t xml:space="preserve">homoseksuaali</w:t>
      </w:r>
    </w:p>
    <w:p>
      <w:r>
        <w:rPr>
          <w:b/>
        </w:rPr>
        <w:t xml:space="preserve">Tulos</w:t>
      </w:r>
    </w:p>
    <w:p>
      <w:r>
        <w:t xml:space="preserve">mieluiten</w:t>
      </w:r>
    </w:p>
    <w:p>
      <w:r>
        <w:rPr>
          <w:b/>
        </w:rPr>
        <w:t xml:space="preserve">Tulos</w:t>
      </w:r>
    </w:p>
    <w:p>
      <w:r>
        <w:t xml:space="preserve">biseksuaali</w:t>
      </w:r>
    </w:p>
    <w:p>
      <w:r>
        <w:rPr>
          <w:b/>
        </w:rPr>
        <w:t xml:space="preserve">Esimerkki 8.6469</w:t>
      </w:r>
    </w:p>
    <w:p>
      <w:r>
        <w:t xml:space="preserve">Viime vuosina on oletettu, että ympäristössä olevat molekyylit toimivat myös?</w:t>
      </w:r>
    </w:p>
    <w:p>
      <w:r>
        <w:rPr>
          <w:b/>
        </w:rPr>
        <w:t xml:space="preserve">Tulos</w:t>
      </w:r>
    </w:p>
    <w:p>
      <w:r>
        <w:t xml:space="preserve">taudinaiheuttajat</w:t>
      </w:r>
    </w:p>
    <w:p>
      <w:r>
        <w:rPr>
          <w:b/>
        </w:rPr>
        <w:t xml:space="preserve">Tulos</w:t>
      </w:r>
    </w:p>
    <w:p>
      <w:r>
        <w:t xml:space="preserve">homeostaasia häiritsevät aineet</w:t>
      </w:r>
    </w:p>
    <w:p>
      <w:r>
        <w:rPr>
          <w:b/>
        </w:rPr>
        <w:t xml:space="preserve">Tulos</w:t>
      </w:r>
    </w:p>
    <w:p>
      <w:r>
        <w:t xml:space="preserve">katalyytit</w:t>
      </w:r>
    </w:p>
    <w:p>
      <w:r>
        <w:rPr>
          <w:b/>
        </w:rPr>
        <w:t xml:space="preserve">Esimerkki 8.6470</w:t>
      </w:r>
    </w:p>
    <w:p>
      <w:r>
        <w:t xml:space="preserve">Mikä nousee kiinteän kallion läpi, kun olosuhteet ovat oikeat?</w:t>
      </w:r>
    </w:p>
    <w:p>
      <w:r>
        <w:rPr>
          <w:b/>
        </w:rPr>
        <w:t xml:space="preserve">Tulos</w:t>
      </w:r>
    </w:p>
    <w:p>
      <w:r>
        <w:t xml:space="preserve">kiteet</w:t>
      </w:r>
    </w:p>
    <w:p>
      <w:r>
        <w:rPr>
          <w:b/>
        </w:rPr>
        <w:t xml:space="preserve">Tulos</w:t>
      </w:r>
    </w:p>
    <w:p>
      <w:r>
        <w:t xml:space="preserve">vesi</w:t>
      </w:r>
    </w:p>
    <w:p>
      <w:r>
        <w:rPr>
          <w:b/>
        </w:rPr>
        <w:t xml:space="preserve">Tulos</w:t>
      </w:r>
    </w:p>
    <w:p>
      <w:r>
        <w:t xml:space="preserve">typpi</w:t>
      </w:r>
    </w:p>
    <w:p>
      <w:r>
        <w:rPr>
          <w:b/>
        </w:rPr>
        <w:t xml:space="preserve">Esimerkki 8.6471</w:t>
      </w:r>
    </w:p>
    <w:p>
      <w:r>
        <w:t xml:space="preserve">Mitä kutsutaan vahvoiksi tiheän, säännöllisen sidekudoksen kaistoiksi, jotka yhdistävät lihakset luihin?</w:t>
      </w:r>
    </w:p>
    <w:p>
      <w:r>
        <w:rPr>
          <w:b/>
        </w:rPr>
        <w:t xml:space="preserve">Tulos</w:t>
      </w:r>
    </w:p>
    <w:p>
      <w:r>
        <w:t xml:space="preserve">kalvot</w:t>
      </w:r>
    </w:p>
    <w:p>
      <w:r>
        <w:rPr>
          <w:b/>
        </w:rPr>
        <w:t xml:space="preserve">Tulos</w:t>
      </w:r>
    </w:p>
    <w:p>
      <w:r>
        <w:t xml:space="preserve">rusto</w:t>
      </w:r>
    </w:p>
    <w:p>
      <w:r>
        <w:rPr>
          <w:b/>
        </w:rPr>
        <w:t xml:space="preserve">Tulos</w:t>
      </w:r>
    </w:p>
    <w:p>
      <w:r>
        <w:t xml:space="preserve">suonet</w:t>
      </w:r>
    </w:p>
    <w:p>
      <w:r>
        <w:rPr>
          <w:b/>
        </w:rPr>
        <w:t xml:space="preserve">Esimerkki 8.6472</w:t>
      </w:r>
    </w:p>
    <w:p>
      <w:r>
        <w:t xml:space="preserve">Minkä aktiiviset ja passiiviset muodot mahdollistavat sen, että elimistö voi vastustaa taudinaiheuttajien aiheuttamia vahinkoja?</w:t>
      </w:r>
    </w:p>
    <w:p>
      <w:r>
        <w:rPr>
          <w:b/>
        </w:rPr>
        <w:t xml:space="preserve">Tulos</w:t>
      </w:r>
    </w:p>
    <w:p>
      <w:r>
        <w:t xml:space="preserve">mahdollinen</w:t>
      </w:r>
    </w:p>
    <w:p>
      <w:r>
        <w:rPr>
          <w:b/>
        </w:rPr>
        <w:t xml:space="preserve">Tulos</w:t>
      </w:r>
    </w:p>
    <w:p>
      <w:r>
        <w:t xml:space="preserve">kantasolut</w:t>
      </w:r>
    </w:p>
    <w:p>
      <w:r>
        <w:rPr>
          <w:b/>
        </w:rPr>
        <w:t xml:space="preserve">Tulos</w:t>
      </w:r>
    </w:p>
    <w:p>
      <w:r>
        <w:t xml:space="preserve">autonomia</w:t>
      </w:r>
    </w:p>
    <w:p>
      <w:r>
        <w:rPr>
          <w:b/>
        </w:rPr>
        <w:t xml:space="preserve">Esimerkki 8.6473</w:t>
      </w:r>
    </w:p>
    <w:p>
      <w:r>
        <w:t xml:space="preserve">Mikä on nimitys tummalle ruskealle tai mustalle päällysteelle, jota esiintyy aavikon kallioilla ja joka muodostuu rauta- ja mangaanioksideista?</w:t>
      </w:r>
    </w:p>
    <w:p>
      <w:r>
        <w:rPr>
          <w:b/>
        </w:rPr>
        <w:t xml:space="preserve">Tulos</w:t>
      </w:r>
    </w:p>
    <w:p>
      <w:r>
        <w:t xml:space="preserve">aavikon patina</w:t>
      </w:r>
    </w:p>
    <w:p>
      <w:r>
        <w:rPr>
          <w:b/>
        </w:rPr>
        <w:t xml:space="preserve">Tulos</w:t>
      </w:r>
    </w:p>
    <w:p>
      <w:r>
        <w:t xml:space="preserve">aavikon varjo</w:t>
      </w:r>
    </w:p>
    <w:p>
      <w:r>
        <w:rPr>
          <w:b/>
        </w:rPr>
        <w:t xml:space="preserve">Tulos</w:t>
      </w:r>
    </w:p>
    <w:p>
      <w:r>
        <w:t xml:space="preserve">aavikon ruoste</w:t>
      </w:r>
    </w:p>
    <w:p>
      <w:r>
        <w:rPr>
          <w:b/>
        </w:rPr>
        <w:t xml:space="preserve">Esimerkki 8.6474</w:t>
      </w:r>
    </w:p>
    <w:p>
      <w:r>
        <w:t xml:space="preserve">Mitä aksonit välittävät muille soluille?</w:t>
      </w:r>
    </w:p>
    <w:p>
      <w:r>
        <w:rPr>
          <w:b/>
        </w:rPr>
        <w:t xml:space="preserve">Tulos</w:t>
      </w:r>
    </w:p>
    <w:p>
      <w:r>
        <w:t xml:space="preserve">synteesi-impulssit</w:t>
      </w:r>
    </w:p>
    <w:p>
      <w:r>
        <w:rPr>
          <w:b/>
        </w:rPr>
        <w:t xml:space="preserve">Tulos</w:t>
      </w:r>
    </w:p>
    <w:p>
      <w:r>
        <w:t xml:space="preserve">myeliini-impulssit</w:t>
      </w:r>
    </w:p>
    <w:p>
      <w:r>
        <w:rPr>
          <w:b/>
        </w:rPr>
        <w:t xml:space="preserve">Tulos</w:t>
      </w:r>
    </w:p>
    <w:p>
      <w:r>
        <w:t xml:space="preserve">kalsiumimpulssit</w:t>
      </w:r>
    </w:p>
    <w:p>
      <w:r>
        <w:rPr>
          <w:b/>
        </w:rPr>
        <w:t xml:space="preserve">Esimerkki 8.6475</w:t>
      </w:r>
    </w:p>
    <w:p>
      <w:r>
        <w:t xml:space="preserve">Minkä elintärkeän prosessin eri strategioita selkärankaisilla eläimillä ovat ovipary, ovovivipary ja vivipary?</w:t>
      </w:r>
    </w:p>
    <w:p>
      <w:r>
        <w:rPr>
          <w:b/>
        </w:rPr>
        <w:t xml:space="preserve">Tulos</w:t>
      </w:r>
    </w:p>
    <w:p>
      <w:r>
        <w:t xml:space="preserve">hengitys</w:t>
      </w:r>
    </w:p>
    <w:p>
      <w:r>
        <w:rPr>
          <w:b/>
        </w:rPr>
        <w:t xml:space="preserve">Tulos</w:t>
      </w:r>
    </w:p>
    <w:p>
      <w:r>
        <w:t xml:space="preserve">absorptio</w:t>
      </w:r>
    </w:p>
    <w:p>
      <w:r>
        <w:rPr>
          <w:b/>
        </w:rPr>
        <w:t xml:space="preserve">Tulos</w:t>
      </w:r>
    </w:p>
    <w:p>
      <w:r>
        <w:t xml:space="preserve">liikkeeseen</w:t>
      </w:r>
    </w:p>
    <w:p>
      <w:r>
        <w:rPr>
          <w:b/>
        </w:rPr>
        <w:t xml:space="preserve">Esimerkki 8.6476</w:t>
      </w:r>
    </w:p>
    <w:p>
      <w:r>
        <w:t xml:space="preserve">Mitä mittayksikköä käytetään yleensä sademäärän mittaamiseen?</w:t>
      </w:r>
    </w:p>
    <w:p>
      <w:r>
        <w:rPr>
          <w:b/>
        </w:rPr>
        <w:t xml:space="preserve">Tulos</w:t>
      </w:r>
    </w:p>
    <w:p>
      <w:r>
        <w:t xml:space="preserve">gallonaa</w:t>
      </w:r>
    </w:p>
    <w:p>
      <w:r>
        <w:rPr>
          <w:b/>
        </w:rPr>
        <w:t xml:space="preserve">Tulos</w:t>
      </w:r>
    </w:p>
    <w:p>
      <w:r>
        <w:t xml:space="preserve">jalat</w:t>
      </w:r>
    </w:p>
    <w:p>
      <w:r>
        <w:rPr>
          <w:b/>
        </w:rPr>
        <w:t xml:space="preserve">Tulos</w:t>
      </w:r>
    </w:p>
    <w:p>
      <w:r>
        <w:t xml:space="preserve">kiloa</w:t>
      </w:r>
    </w:p>
    <w:p>
      <w:r>
        <w:rPr>
          <w:b/>
        </w:rPr>
        <w:t xml:space="preserve">Esimerkki 8.6477</w:t>
      </w:r>
    </w:p>
    <w:p>
      <w:r>
        <w:t xml:space="preserve">Mitä tilavuudelle tapahtuu lämpötilan noustessa?</w:t>
      </w:r>
    </w:p>
    <w:p>
      <w:r>
        <w:rPr>
          <w:b/>
        </w:rPr>
        <w:t xml:space="preserve">Tulos</w:t>
      </w:r>
    </w:p>
    <w:p>
      <w:r>
        <w:t xml:space="preserve">määrä vaihtelee</w:t>
      </w:r>
    </w:p>
    <w:p>
      <w:r>
        <w:rPr>
          <w:b/>
        </w:rPr>
        <w:t xml:space="preserve">Tulos</w:t>
      </w:r>
    </w:p>
    <w:p>
      <w:r>
        <w:t xml:space="preserve">tilavuus vähenee</w:t>
      </w:r>
    </w:p>
    <w:p>
      <w:r>
        <w:rPr>
          <w:b/>
        </w:rPr>
        <w:t xml:space="preserve">Tulos</w:t>
      </w:r>
    </w:p>
    <w:p>
      <w:r>
        <w:t xml:space="preserve">tilavuus pysyy ennallaan</w:t>
      </w:r>
    </w:p>
    <w:p>
      <w:r>
        <w:rPr>
          <w:b/>
        </w:rPr>
        <w:t xml:space="preserve">Esimerkki 8.6478</w:t>
      </w:r>
    </w:p>
    <w:p>
      <w:r>
        <w:t xml:space="preserve">Mikä on maakasvien perusjako, ja minkä tyyppisten kasvien välillä?</w:t>
      </w:r>
    </w:p>
    <w:p>
      <w:r>
        <w:rPr>
          <w:b/>
        </w:rPr>
        <w:t xml:space="preserve">Tulos</w:t>
      </w:r>
    </w:p>
    <w:p>
      <w:r>
        <w:t xml:space="preserve">monivuotiset ja yksivuotiset</w:t>
      </w:r>
    </w:p>
    <w:p>
      <w:r>
        <w:rPr>
          <w:b/>
        </w:rPr>
        <w:t xml:space="preserve">Tulos</w:t>
      </w:r>
    </w:p>
    <w:p>
      <w:r>
        <w:t xml:space="preserve">lehtipuut ja ikivihreät</w:t>
      </w:r>
    </w:p>
    <w:p>
      <w:r>
        <w:rPr>
          <w:b/>
        </w:rPr>
        <w:t xml:space="preserve">Tulos</w:t>
      </w:r>
    </w:p>
    <w:p>
      <w:r>
        <w:t xml:space="preserve">mehikasvit ja havupuut</w:t>
      </w:r>
    </w:p>
    <w:p>
      <w:r>
        <w:rPr>
          <w:b/>
        </w:rPr>
        <w:t xml:space="preserve">Esimerkki 8.6479</w:t>
      </w:r>
    </w:p>
    <w:p>
      <w:r>
        <w:t xml:space="preserve">Mitä termiä käytetään Darwinin ajatuksesta, jonka mukaan vakaissa geologisissa ja ilmasto-olosuhteissa evoluutio tapahtui vähitellen?</w:t>
      </w:r>
    </w:p>
    <w:p>
      <w:r>
        <w:rPr>
          <w:b/>
        </w:rPr>
        <w:t xml:space="preserve">Tulos</w:t>
      </w:r>
    </w:p>
    <w:p>
      <w:r>
        <w:t xml:space="preserve">elitismi</w:t>
      </w:r>
    </w:p>
    <w:p>
      <w:r>
        <w:rPr>
          <w:b/>
        </w:rPr>
        <w:t xml:space="preserve">Tulos</w:t>
      </w:r>
    </w:p>
    <w:p>
      <w:r>
        <w:t xml:space="preserve">puuhastelu</w:t>
      </w:r>
    </w:p>
    <w:p>
      <w:r>
        <w:rPr>
          <w:b/>
        </w:rPr>
        <w:t xml:space="preserve">Tulos</w:t>
      </w:r>
    </w:p>
    <w:p>
      <w:r>
        <w:t xml:space="preserve">kanibalismi</w:t>
      </w:r>
    </w:p>
    <w:p>
      <w:r>
        <w:rPr>
          <w:b/>
        </w:rPr>
        <w:t xml:space="preserve">Esimerkki 8.6480</w:t>
      </w:r>
    </w:p>
    <w:p>
      <w:r>
        <w:t xml:space="preserve">Mitkä tieteet ovat elävien organismien tutkimusta?</w:t>
      </w:r>
    </w:p>
    <w:p>
      <w:r>
        <w:rPr>
          <w:b/>
        </w:rPr>
        <w:t xml:space="preserve">Tulos</w:t>
      </w:r>
    </w:p>
    <w:p>
      <w:r>
        <w:t xml:space="preserve">luonnontieteet</w:t>
      </w:r>
    </w:p>
    <w:p>
      <w:r>
        <w:rPr>
          <w:b/>
        </w:rPr>
        <w:t xml:space="preserve">Tulos</w:t>
      </w:r>
    </w:p>
    <w:p>
      <w:r>
        <w:t xml:space="preserve">geotieteet</w:t>
      </w:r>
    </w:p>
    <w:p>
      <w:r>
        <w:rPr>
          <w:b/>
        </w:rPr>
        <w:t xml:space="preserve">Tulos</w:t>
      </w:r>
    </w:p>
    <w:p>
      <w:r>
        <w:t xml:space="preserve">yhteiskuntatieteet</w:t>
      </w:r>
    </w:p>
    <w:p>
      <w:r>
        <w:rPr>
          <w:b/>
        </w:rPr>
        <w:t xml:space="preserve">Esimerkki 8.6481</w:t>
      </w:r>
    </w:p>
    <w:p>
      <w:r>
        <w:t xml:space="preserve">Mitä puut ja muut kasvit valmistavat fotosynteesin aikana?</w:t>
      </w:r>
    </w:p>
    <w:p>
      <w:r>
        <w:rPr>
          <w:b/>
        </w:rPr>
        <w:t xml:space="preserve">Tulos</w:t>
      </w:r>
    </w:p>
    <w:p>
      <w:r>
        <w:t xml:space="preserve">metaani</w:t>
      </w:r>
    </w:p>
    <w:p>
      <w:r>
        <w:rPr>
          <w:b/>
        </w:rPr>
        <w:t xml:space="preserve">Tulos</w:t>
      </w:r>
    </w:p>
    <w:p>
      <w:r>
        <w:t xml:space="preserve">hiilidioksidi</w:t>
      </w:r>
    </w:p>
    <w:p>
      <w:r>
        <w:rPr>
          <w:b/>
        </w:rPr>
        <w:t xml:space="preserve">Tulos</w:t>
      </w:r>
    </w:p>
    <w:p>
      <w:r>
        <w:t xml:space="preserve">typpi</w:t>
      </w:r>
    </w:p>
    <w:p>
      <w:r>
        <w:rPr>
          <w:b/>
        </w:rPr>
        <w:t xml:space="preserve">Esimerkki 8.6482</w:t>
      </w:r>
    </w:p>
    <w:p>
      <w:r>
        <w:t xml:space="preserve">Löytyisikö kasvi- vai eläinsoluista soluja, joissa on soluseinämä, suuri keskeinen tyhjiö ja plastideja?</w:t>
      </w:r>
    </w:p>
    <w:p>
      <w:r>
        <w:rPr>
          <w:b/>
        </w:rPr>
        <w:t xml:space="preserve">Tulos</w:t>
      </w:r>
    </w:p>
    <w:p>
      <w:r>
        <w:t xml:space="preserve">sydänsolut</w:t>
      </w:r>
    </w:p>
    <w:p>
      <w:r>
        <w:rPr>
          <w:b/>
        </w:rPr>
        <w:t xml:space="preserve">Tulos</w:t>
      </w:r>
    </w:p>
    <w:p>
      <w:r>
        <w:t xml:space="preserve">eläinsolut</w:t>
      </w:r>
    </w:p>
    <w:p>
      <w:r>
        <w:rPr>
          <w:b/>
        </w:rPr>
        <w:t xml:space="preserve">Tulos</w:t>
      </w:r>
    </w:p>
    <w:p>
      <w:r>
        <w:t xml:space="preserve">putkisolut</w:t>
      </w:r>
    </w:p>
    <w:p>
      <w:r>
        <w:rPr>
          <w:b/>
        </w:rPr>
        <w:t xml:space="preserve">Esimerkki 8.6483</w:t>
      </w:r>
    </w:p>
    <w:p>
      <w:r>
        <w:t xml:space="preserve">Sieni hyötyy minkä tuottamasta jatkuvasta ravinnonsaannista?</w:t>
      </w:r>
    </w:p>
    <w:p>
      <w:r>
        <w:rPr>
          <w:b/>
        </w:rPr>
        <w:t xml:space="preserve">Tulos</w:t>
      </w:r>
    </w:p>
    <w:p>
      <w:r>
        <w:t xml:space="preserve">isäntä</w:t>
      </w:r>
    </w:p>
    <w:p>
      <w:r>
        <w:rPr>
          <w:b/>
        </w:rPr>
        <w:t xml:space="preserve">Tulos</w:t>
      </w:r>
    </w:p>
    <w:p>
      <w:r>
        <w:t xml:space="preserve">spermatofyytti</w:t>
      </w:r>
    </w:p>
    <w:p>
      <w:r>
        <w:rPr>
          <w:b/>
        </w:rPr>
        <w:t xml:space="preserve">Tulos</w:t>
      </w:r>
    </w:p>
    <w:p>
      <w:r>
        <w:t xml:space="preserve">fytoflagellaatti</w:t>
      </w:r>
    </w:p>
    <w:p>
      <w:r>
        <w:rPr>
          <w:b/>
        </w:rPr>
        <w:t xml:space="preserve">Esimerkki 8.6484</w:t>
      </w:r>
    </w:p>
    <w:p>
      <w:r>
        <w:t xml:space="preserve">Atomin säde on puolet ytimien välisestä etäisyydestä molekyylissä, joka koostuu kahdesta identtisestä atomista, jotka on yhdistetty millä?</w:t>
      </w:r>
    </w:p>
    <w:p>
      <w:r>
        <w:rPr>
          <w:b/>
        </w:rPr>
        <w:t xml:space="preserve">Tulos</w:t>
      </w:r>
    </w:p>
    <w:p>
      <w:r>
        <w:t xml:space="preserve">metallinen sidos</w:t>
      </w:r>
    </w:p>
    <w:p>
      <w:r>
        <w:rPr>
          <w:b/>
        </w:rPr>
        <w:t xml:space="preserve">Tulos</w:t>
      </w:r>
    </w:p>
    <w:p>
      <w:r>
        <w:t xml:space="preserve">ionisidos</w:t>
      </w:r>
    </w:p>
    <w:p>
      <w:r>
        <w:rPr>
          <w:b/>
        </w:rPr>
        <w:t xml:space="preserve">Tulos</w:t>
      </w:r>
    </w:p>
    <w:p>
      <w:r>
        <w:t xml:space="preserve">vetysidos</w:t>
      </w:r>
    </w:p>
    <w:p>
      <w:r>
        <w:rPr>
          <w:b/>
        </w:rPr>
        <w:t xml:space="preserve">Esimerkki 8.6485</w:t>
      </w:r>
    </w:p>
    <w:p>
      <w:r>
        <w:t xml:space="preserve">Mikä koostuu hyvin pitkistä glukoosimonomeerien säikeistä, on suurelta osin sulamatonta ja muodostaa kasvien soluseinät?</w:t>
      </w:r>
    </w:p>
    <w:p>
      <w:r>
        <w:rPr>
          <w:b/>
        </w:rPr>
        <w:t xml:space="preserve">Tulos</w:t>
      </w:r>
    </w:p>
    <w:p>
      <w:r>
        <w:t xml:space="preserve">vascular cambrium</w:t>
      </w:r>
    </w:p>
    <w:p>
      <w:r>
        <w:rPr>
          <w:b/>
        </w:rPr>
        <w:t xml:space="preserve">Tulos</w:t>
      </w:r>
    </w:p>
    <w:p>
      <w:r>
        <w:t xml:space="preserve">klorofylli</w:t>
      </w:r>
    </w:p>
    <w:p>
      <w:r>
        <w:rPr>
          <w:b/>
        </w:rPr>
        <w:t xml:space="preserve">Tulos</w:t>
      </w:r>
    </w:p>
    <w:p>
      <w:r>
        <w:t xml:space="preserve">puun kuori</w:t>
      </w:r>
    </w:p>
    <w:p>
      <w:r>
        <w:rPr>
          <w:b/>
        </w:rPr>
        <w:t xml:space="preserve">Esimerkki 8.6486</w:t>
      </w:r>
    </w:p>
    <w:p>
      <w:r>
        <w:t xml:space="preserve">Missä kerroksessa litosfääri sijaitsee?</w:t>
      </w:r>
    </w:p>
    <w:p>
      <w:r>
        <w:rPr>
          <w:b/>
        </w:rPr>
        <w:t xml:space="preserve">Tulos</w:t>
      </w:r>
    </w:p>
    <w:p>
      <w:r>
        <w:t xml:space="preserve">pimennykset kerros</w:t>
      </w:r>
    </w:p>
    <w:p>
      <w:r>
        <w:rPr>
          <w:b/>
        </w:rPr>
        <w:t xml:space="preserve">Tulos</w:t>
      </w:r>
    </w:p>
    <w:p>
      <w:r>
        <w:t xml:space="preserve">sädekerros</w:t>
      </w:r>
    </w:p>
    <w:p>
      <w:r>
        <w:rPr>
          <w:b/>
        </w:rPr>
        <w:t xml:space="preserve">Tulos</w:t>
      </w:r>
    </w:p>
    <w:p>
      <w:r>
        <w:t xml:space="preserve">lähin kerros</w:t>
      </w:r>
    </w:p>
    <w:p>
      <w:r>
        <w:rPr>
          <w:b/>
        </w:rPr>
        <w:t xml:space="preserve">Esimerkki 8.6487</w:t>
      </w:r>
    </w:p>
    <w:p>
      <w:r>
        <w:t xml:space="preserve">Olipa kyse muinaisesta elämästä, bakteerien elämästä tai siitä, miten ihminen voisi elää kuussa, neljä yhdistävää periaatetta muodostavat perustan mille tieteenalalle?</w:t>
      </w:r>
    </w:p>
    <w:p>
      <w:r>
        <w:rPr>
          <w:b/>
        </w:rPr>
        <w:t xml:space="preserve">Tulos</w:t>
      </w:r>
    </w:p>
    <w:p>
      <w:r>
        <w:t xml:space="preserve">elektroniikka</w:t>
      </w:r>
    </w:p>
    <w:p>
      <w:r>
        <w:rPr>
          <w:b/>
        </w:rPr>
        <w:t xml:space="preserve">Tulos</w:t>
      </w:r>
    </w:p>
    <w:p>
      <w:r>
        <w:t xml:space="preserve">kemia</w:t>
      </w:r>
    </w:p>
    <w:p>
      <w:r>
        <w:rPr>
          <w:b/>
        </w:rPr>
        <w:t xml:space="preserve">Tulos</w:t>
      </w:r>
    </w:p>
    <w:p>
      <w:r>
        <w:t xml:space="preserve">geologia</w:t>
      </w:r>
    </w:p>
    <w:p>
      <w:r>
        <w:rPr>
          <w:b/>
        </w:rPr>
        <w:t xml:space="preserve">Esimerkki 8.6488</w:t>
      </w:r>
    </w:p>
    <w:p>
      <w:r>
        <w:t xml:space="preserve">Mikä on yksinkertainen hiilihydraatti, jonka kemiallinen kaava on c 6 h 12 o 6?</w:t>
      </w:r>
    </w:p>
    <w:p>
      <w:r>
        <w:rPr>
          <w:b/>
        </w:rPr>
        <w:t xml:space="preserve">Tulos</w:t>
      </w:r>
    </w:p>
    <w:p>
      <w:r>
        <w:t xml:space="preserve">glutamaatti</w:t>
      </w:r>
    </w:p>
    <w:p>
      <w:r>
        <w:rPr>
          <w:b/>
        </w:rPr>
        <w:t xml:space="preserve">Tulos</w:t>
      </w:r>
    </w:p>
    <w:p>
      <w:r>
        <w:t xml:space="preserve">fruktoosi</w:t>
      </w:r>
    </w:p>
    <w:p>
      <w:r>
        <w:rPr>
          <w:b/>
        </w:rPr>
        <w:t xml:space="preserve">Tulos</w:t>
      </w:r>
    </w:p>
    <w:p>
      <w:r>
        <w:t xml:space="preserve">alkoholi</w:t>
      </w:r>
    </w:p>
    <w:p>
      <w:r>
        <w:rPr>
          <w:b/>
        </w:rPr>
        <w:t xml:space="preserve">Esimerkki 8.6489</w:t>
      </w:r>
    </w:p>
    <w:p>
      <w:r>
        <w:t xml:space="preserve">Mikä on tyydyttymättömien hiilivetyjen nimi, jotka sisältävät vähintään yhden kaksoissidoksen?</w:t>
      </w:r>
    </w:p>
    <w:p>
      <w:r>
        <w:rPr>
          <w:b/>
        </w:rPr>
        <w:t xml:space="preserve">Tulos</w:t>
      </w:r>
    </w:p>
    <w:p>
      <w:r>
        <w:t xml:space="preserve">lipidit</w:t>
      </w:r>
    </w:p>
    <w:p>
      <w:r>
        <w:rPr>
          <w:b/>
        </w:rPr>
        <w:t xml:space="preserve">Tulos</w:t>
      </w:r>
    </w:p>
    <w:p>
      <w:r>
        <w:t xml:space="preserve">hapot</w:t>
      </w:r>
    </w:p>
    <w:p>
      <w:r>
        <w:rPr>
          <w:b/>
        </w:rPr>
        <w:t xml:space="preserve">Tulos</w:t>
      </w:r>
    </w:p>
    <w:p>
      <w:r>
        <w:t xml:space="preserve">entsyymit</w:t>
      </w:r>
    </w:p>
    <w:p>
      <w:r>
        <w:rPr>
          <w:b/>
        </w:rPr>
        <w:t xml:space="preserve">Esimerkki 8.6490</w:t>
      </w:r>
    </w:p>
    <w:p>
      <w:r>
        <w:t xml:space="preserve">Mihin luokkaan kuuluvat hyönteiset ovat niveljalkaisia?</w:t>
      </w:r>
    </w:p>
    <w:p>
      <w:r>
        <w:rPr>
          <w:b/>
        </w:rPr>
        <w:t xml:space="preserve">Tulos</w:t>
      </w:r>
    </w:p>
    <w:p>
      <w:r>
        <w:t xml:space="preserve">lexapoda</w:t>
      </w:r>
    </w:p>
    <w:p>
      <w:r>
        <w:rPr>
          <w:b/>
        </w:rPr>
        <w:t xml:space="preserve">Tulos</w:t>
      </w:r>
    </w:p>
    <w:p>
      <w:r>
        <w:t xml:space="preserve">trichina</w:t>
      </w:r>
    </w:p>
    <w:p>
      <w:r>
        <w:rPr>
          <w:b/>
        </w:rPr>
        <w:t xml:space="preserve">Tulos</w:t>
      </w:r>
    </w:p>
    <w:p>
      <w:r>
        <w:t xml:space="preserve">kserofyytti</w:t>
      </w:r>
    </w:p>
    <w:p>
      <w:r>
        <w:rPr>
          <w:b/>
        </w:rPr>
        <w:t xml:space="preserve">Esimerkki 8.6491</w:t>
      </w:r>
    </w:p>
    <w:p>
      <w:r>
        <w:t xml:space="preserve">Mikä sana kuvaa käyttäytymisen muutosta, joka tapahtuu kokemuksen seurauksena?</w:t>
      </w:r>
    </w:p>
    <w:p>
      <w:r>
        <w:rPr>
          <w:b/>
        </w:rPr>
        <w:t xml:space="preserve">Tulos</w:t>
      </w:r>
    </w:p>
    <w:p>
      <w:r>
        <w:t xml:space="preserve">ottamalla</w:t>
      </w:r>
    </w:p>
    <w:p>
      <w:r>
        <w:rPr>
          <w:b/>
        </w:rPr>
        <w:t xml:space="preserve">Tulos</w:t>
      </w:r>
    </w:p>
    <w:p>
      <w:r>
        <w:t xml:space="preserve">perinnöllisyys</w:t>
      </w:r>
    </w:p>
    <w:p>
      <w:r>
        <w:rPr>
          <w:b/>
        </w:rPr>
        <w:t xml:space="preserve">Tulos</w:t>
      </w:r>
    </w:p>
    <w:p>
      <w:r>
        <w:t xml:space="preserve">soveltamalla</w:t>
      </w:r>
    </w:p>
    <w:p>
      <w:r>
        <w:rPr>
          <w:b/>
        </w:rPr>
        <w:t xml:space="preserve">Esimerkki 8.6492</w:t>
      </w:r>
    </w:p>
    <w:p>
      <w:r>
        <w:t xml:space="preserve">Mitä termiä käytetään kuvaamaan olosuhteita taivaalla tiettynä päivänä?</w:t>
      </w:r>
    </w:p>
    <w:p>
      <w:r>
        <w:rPr>
          <w:b/>
        </w:rPr>
        <w:t xml:space="preserve">Tulos</w:t>
      </w:r>
    </w:p>
    <w:p>
      <w:r>
        <w:t xml:space="preserve">ennuste</w:t>
      </w:r>
    </w:p>
    <w:p>
      <w:r>
        <w:rPr>
          <w:b/>
        </w:rPr>
        <w:t xml:space="preserve">Tulos</w:t>
      </w:r>
    </w:p>
    <w:p>
      <w:r>
        <w:t xml:space="preserve">kosteus</w:t>
      </w:r>
    </w:p>
    <w:p>
      <w:r>
        <w:rPr>
          <w:b/>
        </w:rPr>
        <w:t xml:space="preserve">Tulos</w:t>
      </w:r>
    </w:p>
    <w:p>
      <w:r>
        <w:t xml:space="preserve">lämpötila</w:t>
      </w:r>
    </w:p>
    <w:p>
      <w:r>
        <w:rPr>
          <w:b/>
        </w:rPr>
        <w:t xml:space="preserve">Esimerkki 8.6493</w:t>
      </w:r>
    </w:p>
    <w:p>
      <w:r>
        <w:t xml:space="preserve">Mikä järjestelmä pystyy reagoimaan nopeasti muuttuviin tilanteisiin?</w:t>
      </w:r>
    </w:p>
    <w:p>
      <w:r>
        <w:rPr>
          <w:b/>
        </w:rPr>
        <w:t xml:space="preserve">Tulos</w:t>
      </w:r>
    </w:p>
    <w:p>
      <w:r>
        <w:t xml:space="preserve">endokriininen järjestelmä</w:t>
      </w:r>
    </w:p>
    <w:p>
      <w:r>
        <w:rPr>
          <w:b/>
        </w:rPr>
        <w:t xml:space="preserve">Tulos</w:t>
      </w:r>
    </w:p>
    <w:p>
      <w:r>
        <w:t xml:space="preserve">lisääntymisjärjestelmä</w:t>
      </w:r>
    </w:p>
    <w:p>
      <w:r>
        <w:rPr>
          <w:b/>
        </w:rPr>
        <w:t xml:space="preserve">Tulos</w:t>
      </w:r>
    </w:p>
    <w:p>
      <w:r>
        <w:t xml:space="preserve">verenkiertojärjestelmä</w:t>
      </w:r>
    </w:p>
    <w:p>
      <w:r>
        <w:rPr>
          <w:b/>
        </w:rPr>
        <w:t xml:space="preserve">Esimerkki 8.6494</w:t>
      </w:r>
    </w:p>
    <w:p>
      <w:r>
        <w:t xml:space="preserve">Missä aineen tilassa hiukkaset ottavat astiansa muodon, mutta eivät voi laajentua täyttääkseen sen?</w:t>
      </w:r>
    </w:p>
    <w:p>
      <w:r>
        <w:rPr>
          <w:b/>
        </w:rPr>
        <w:t xml:space="preserve">Tulos</w:t>
      </w:r>
    </w:p>
    <w:p>
      <w:r>
        <w:t xml:space="preserve">kaasu</w:t>
      </w:r>
    </w:p>
    <w:p>
      <w:r>
        <w:rPr>
          <w:b/>
        </w:rPr>
        <w:t xml:space="preserve">Tulos</w:t>
      </w:r>
    </w:p>
    <w:p>
      <w:r>
        <w:t xml:space="preserve">seos</w:t>
      </w:r>
    </w:p>
    <w:p>
      <w:r>
        <w:rPr>
          <w:b/>
        </w:rPr>
        <w:t xml:space="preserve">Tulos</w:t>
      </w:r>
    </w:p>
    <w:p>
      <w:r>
        <w:t xml:space="preserve">kemikaali</w:t>
      </w:r>
    </w:p>
    <w:p>
      <w:r>
        <w:rPr>
          <w:b/>
        </w:rPr>
        <w:t xml:space="preserve">Esimerkki 8.6495</w:t>
      </w:r>
    </w:p>
    <w:p>
      <w:r>
        <w:t xml:space="preserve">Mikä on pitkä, kapea putki, joka kuljettaa ruokaa nielusta vatsaan peristaltiikan avulla?</w:t>
      </w:r>
    </w:p>
    <w:p>
      <w:r>
        <w:rPr>
          <w:b/>
        </w:rPr>
        <w:t xml:space="preserve">Tulos</w:t>
      </w:r>
    </w:p>
    <w:p>
      <w:r>
        <w:t xml:space="preserve">sappirakko</w:t>
      </w:r>
    </w:p>
    <w:p>
      <w:r>
        <w:rPr>
          <w:b/>
        </w:rPr>
        <w:t xml:space="preserve">Tulos</w:t>
      </w:r>
    </w:p>
    <w:p>
      <w:r>
        <w:t xml:space="preserve">maksa</w:t>
      </w:r>
    </w:p>
    <w:p>
      <w:r>
        <w:rPr>
          <w:b/>
        </w:rPr>
        <w:t xml:space="preserve">Tulos</w:t>
      </w:r>
    </w:p>
    <w:p>
      <w:r>
        <w:t xml:space="preserve">selkäydin</w:t>
      </w:r>
    </w:p>
    <w:p>
      <w:r>
        <w:rPr>
          <w:b/>
        </w:rPr>
        <w:t xml:space="preserve">Esimerkki 8.6496</w:t>
      </w:r>
    </w:p>
    <w:p>
      <w:r>
        <w:t xml:space="preserve">Vetykaasua syntyy typpihapon ja minkä muun aineen reaktiossa?</w:t>
      </w:r>
    </w:p>
    <w:p>
      <w:r>
        <w:rPr>
          <w:b/>
        </w:rPr>
        <w:t xml:space="preserve">Tulos</w:t>
      </w:r>
    </w:p>
    <w:p>
      <w:r>
        <w:t xml:space="preserve">kaasumainen rauta</w:t>
      </w:r>
    </w:p>
    <w:p>
      <w:r>
        <w:rPr>
          <w:b/>
        </w:rPr>
        <w:t xml:space="preserve">Tulos</w:t>
      </w:r>
    </w:p>
    <w:p>
      <w:r>
        <w:t xml:space="preserve">Marsin rauta</w:t>
      </w:r>
    </w:p>
    <w:p>
      <w:r>
        <w:rPr>
          <w:b/>
        </w:rPr>
        <w:t xml:space="preserve">Tulos</w:t>
      </w:r>
    </w:p>
    <w:p>
      <w:r>
        <w:t xml:space="preserve">hiili</w:t>
      </w:r>
    </w:p>
    <w:p>
      <w:r>
        <w:rPr>
          <w:b/>
        </w:rPr>
        <w:t xml:space="preserve">Esimerkki 8.6497</w:t>
      </w:r>
    </w:p>
    <w:p>
      <w:r>
        <w:t xml:space="preserve">Yksinkertaisten hormonireittien tavoin hormonikaskadireitit sisältävät tyypillisesti minkälaista palautetta?</w:t>
      </w:r>
    </w:p>
    <w:p>
      <w:r>
        <w:rPr>
          <w:b/>
        </w:rPr>
        <w:t xml:space="preserve">Tulos</w:t>
      </w:r>
    </w:p>
    <w:p>
      <w:r>
        <w:t xml:space="preserve">tehokas</w:t>
      </w:r>
    </w:p>
    <w:p>
      <w:r>
        <w:rPr>
          <w:b/>
        </w:rPr>
        <w:t xml:space="preserve">Tulos</w:t>
      </w:r>
    </w:p>
    <w:p>
      <w:r>
        <w:t xml:space="preserve">positiivinen</w:t>
      </w:r>
    </w:p>
    <w:p>
      <w:r>
        <w:rPr>
          <w:b/>
        </w:rPr>
        <w:t xml:space="preserve">Tulos</w:t>
      </w:r>
    </w:p>
    <w:p>
      <w:r>
        <w:t xml:space="preserve">neutraali</w:t>
      </w:r>
    </w:p>
    <w:p>
      <w:r>
        <w:rPr>
          <w:b/>
        </w:rPr>
        <w:t xml:space="preserve">Esimerkki 8.6498</w:t>
      </w:r>
    </w:p>
    <w:p>
      <w:r>
        <w:t xml:space="preserve">Kun vesihiukkaset kuumenevat niin paljon, että niiden välinen vetovoima voitetaan, mitä vedelle tapahtuu?</w:t>
      </w:r>
    </w:p>
    <w:p>
      <w:r>
        <w:rPr>
          <w:b/>
        </w:rPr>
        <w:t xml:space="preserve">Tulos</w:t>
      </w:r>
    </w:p>
    <w:p>
      <w:r>
        <w:t xml:space="preserve">se jäätyy</w:t>
      </w:r>
    </w:p>
    <w:p>
      <w:r>
        <w:rPr>
          <w:b/>
        </w:rPr>
        <w:t xml:space="preserve">Tulos</w:t>
      </w:r>
    </w:p>
    <w:p>
      <w:r>
        <w:t xml:space="preserve">it-altaat</w:t>
      </w:r>
    </w:p>
    <w:p>
      <w:r>
        <w:rPr>
          <w:b/>
        </w:rPr>
        <w:t xml:space="preserve">Tulos</w:t>
      </w:r>
    </w:p>
    <w:p>
      <w:r>
        <w:t xml:space="preserve">se haihtuu</w:t>
      </w:r>
    </w:p>
    <w:p>
      <w:r>
        <w:rPr>
          <w:b/>
          <w:u w:val="single"/>
        </w:rPr>
        <w:t xml:space="preserve">Tehtävä numero 9</w:t>
      </w:r>
    </w:p>
    <w:p>
      <w:r>
        <w:t xml:space="preserve">Kun sinulle annetaan tietovisakysymys, luokittele laaja ajankohtainen luokka tästä luettelosta: "teatteri", "geologia", "kirja", "televisio", "tähtitiede", "ilmailu", "armeija", "hallitus", "nyrkkeily", "hankkeet", "metropoli_liikennevälineet", "laki", "pääomasijoitukset", "yleisradiotoiminta", "biologia", "ihmiset", "vaikutusvalta", "baseball", 'avaruuslento', 'media_common', 'cvg', 'ooppera', 'olympialaiset', 'kemia', 'kuvataide', 'konferenssit', 'urheilu', 'kieli', 'matkailu', 'sijainti', 'palkinto', 'ruokailu', 'taistelulajit', 'sarjakuvat', 'tietokone', 'käyttäjä', 'tennis', 'musiikki', 'organisaatio', 'ruoka', 'tapahtuma', 'kuljetus', 'fiktiivinen_universumi', 'mittayksikkö', 'meteorologia', 'tislattu_henki', 'symbolit', 'arkkitehtuuri', 'freebase', 'internet', 'muoti', 'veneet', 'kriketti', 'elokuva', 'lääketiede', 'rahoitus', 'sarjakuvat', 'julkkikset', 'jalkapallo', 'pelit', 'aika', 'maantiede', 'mielenkiinnon kohteet', 'yleinen', 'perusta', 'liike-elämä', 'aikakauslehdet', 'rojalti', 'koulutus', 'tyyppi', 'uskonto', 'autoteollisuus', 'näyttelyt'.</w:t>
      </w:r>
    </w:p>
    <w:p>
      <w:r>
        <w:rPr>
          <w:b/>
        </w:rPr>
        <w:t xml:space="preserve">Esimerkki 9.0</w:t>
      </w:r>
    </w:p>
    <w:p>
      <w:r>
        <w:t xml:space="preserve">Nimeä italialaissyntyinen yhdysvaltalainen elokuvatuottaja (Death Wish, Barbarella ja Hannibal), joka kuoli marraskuussa 2010 91-vuotiaana?</w:t>
      </w:r>
    </w:p>
    <w:p>
      <w:r>
        <w:rPr>
          <w:b/>
        </w:rPr>
        <w:t xml:space="preserve">Tulos</w:t>
      </w:r>
    </w:p>
    <w:p>
      <w:r>
        <w:t xml:space="preserve">elokuva</w:t>
      </w:r>
    </w:p>
    <w:p>
      <w:r>
        <w:rPr>
          <w:b/>
        </w:rPr>
        <w:t xml:space="preserve">Esimerkki 9.1</w:t>
      </w:r>
    </w:p>
    <w:p>
      <w:r>
        <w:t xml:space="preserve">Missä on Barbarian rannikko?</w:t>
      </w:r>
    </w:p>
    <w:p>
      <w:r>
        <w:rPr>
          <w:b/>
        </w:rPr>
        <w:t xml:space="preserve">Tulos</w:t>
      </w:r>
    </w:p>
    <w:p>
      <w:r>
        <w:t xml:space="preserve">sijainti</w:t>
      </w:r>
    </w:p>
    <w:p>
      <w:r>
        <w:rPr>
          <w:b/>
        </w:rPr>
        <w:t xml:space="preserve">Esimerkki 9.2</w:t>
      </w:r>
    </w:p>
    <w:p>
      <w:r>
        <w:t xml:space="preserve">Kuka säveltäjä kirjoitti oopperat "Sevillan parturi" ja "William Tell"?</w:t>
      </w:r>
    </w:p>
    <w:p>
      <w:r>
        <w:rPr>
          <w:b/>
        </w:rPr>
        <w:t xml:space="preserve">Tulos</w:t>
      </w:r>
    </w:p>
    <w:p>
      <w:r>
        <w:t xml:space="preserve">musiikki</w:t>
      </w:r>
    </w:p>
    <w:p>
      <w:r>
        <w:rPr>
          <w:b/>
        </w:rPr>
        <w:t xml:space="preserve">Tulos</w:t>
      </w:r>
    </w:p>
    <w:p>
      <w:r>
        <w:t xml:space="preserve">elokuva</w:t>
      </w:r>
    </w:p>
    <w:p>
      <w:r>
        <w:rPr>
          <w:b/>
        </w:rPr>
        <w:t xml:space="preserve">Esimerkki 9.3</w:t>
      </w:r>
    </w:p>
    <w:p>
      <w:r>
        <w:t xml:space="preserve">Kuka kirjoitti oopperan "Sevillan parturi"?</w:t>
      </w:r>
    </w:p>
    <w:p>
      <w:r>
        <w:rPr>
          <w:b/>
        </w:rPr>
        <w:t xml:space="preserve">Tulos</w:t>
      </w:r>
    </w:p>
    <w:p>
      <w:r>
        <w:t xml:space="preserve">musiikki</w:t>
      </w:r>
    </w:p>
    <w:p>
      <w:r>
        <w:rPr>
          <w:b/>
        </w:rPr>
        <w:t xml:space="preserve">Tulos</w:t>
      </w:r>
    </w:p>
    <w:p>
      <w:r>
        <w:t xml:space="preserve">elokuva</w:t>
      </w:r>
    </w:p>
    <w:p>
      <w:r>
        <w:rPr>
          <w:b/>
        </w:rPr>
        <w:t xml:space="preserve">Esimerkki 9.4</w:t>
      </w:r>
    </w:p>
    <w:p>
      <w:r>
        <w:t xml:space="preserve">Kuka Italiassa Pesarossa vuonna 1792 syntynyt säveltäjä perusti oopperansa Sevillan parturi ranskalaisen näytelmäkirjailijan Pierre de Beaumarchais'n trilogiaan?</w:t>
      </w:r>
    </w:p>
    <w:p>
      <w:r>
        <w:rPr>
          <w:b/>
        </w:rPr>
        <w:t xml:space="preserve">Tulos</w:t>
      </w:r>
    </w:p>
    <w:p>
      <w:r>
        <w:t xml:space="preserve">musiikki</w:t>
      </w:r>
    </w:p>
    <w:p>
      <w:r>
        <w:rPr>
          <w:b/>
        </w:rPr>
        <w:t xml:space="preserve">Esimerkki 9.5</w:t>
      </w:r>
    </w:p>
    <w:p>
      <w:r>
        <w:t xml:space="preserve">Minkä kirjailijan tarinasta ooppera "Sevillan parturi" on peräisin?</w:t>
      </w:r>
    </w:p>
    <w:p>
      <w:r>
        <w:rPr>
          <w:b/>
        </w:rPr>
        <w:t xml:space="preserve">Tulos</w:t>
      </w:r>
    </w:p>
    <w:p>
      <w:r>
        <w:t xml:space="preserve">kirja</w:t>
      </w:r>
    </w:p>
    <w:p>
      <w:r>
        <w:rPr>
          <w:b/>
        </w:rPr>
        <w:t xml:space="preserve">Esimerkki 9.6</w:t>
      </w:r>
    </w:p>
    <w:p>
      <w:r>
        <w:t xml:space="preserve">Kenen kirjoittamia ovat näytelmät "Sevillan parturi" ja "Figaron avioliitto"?</w:t>
      </w:r>
    </w:p>
    <w:p>
      <w:r>
        <w:rPr>
          <w:b/>
        </w:rPr>
        <w:t xml:space="preserve">Tulos</w:t>
      </w:r>
    </w:p>
    <w:p>
      <w:r>
        <w:t xml:space="preserve">kirja</w:t>
      </w:r>
    </w:p>
    <w:p>
      <w:r>
        <w:rPr>
          <w:b/>
        </w:rPr>
        <w:t xml:space="preserve">Tulos</w:t>
      </w:r>
    </w:p>
    <w:p>
      <w:r>
        <w:t xml:space="preserve">elokuva</w:t>
      </w:r>
    </w:p>
    <w:p>
      <w:r>
        <w:rPr>
          <w:b/>
        </w:rPr>
        <w:t xml:space="preserve">Esimerkki 9.7</w:t>
      </w:r>
    </w:p>
    <w:p>
      <w:r>
        <w:t xml:space="preserve">Mozartin ooppera, joka oli jatkoa Sevillan parturille, oli nimeltään The Marriage of ... who?</w:t>
      </w:r>
    </w:p>
    <w:p>
      <w:r>
        <w:rPr>
          <w:b/>
        </w:rPr>
        <w:t xml:space="preserve">Tulos</w:t>
      </w:r>
    </w:p>
    <w:p>
      <w:r>
        <w:t xml:space="preserve">ooppera</w:t>
      </w:r>
    </w:p>
    <w:p>
      <w:r>
        <w:rPr>
          <w:b/>
        </w:rPr>
        <w:t xml:space="preserve">Tulos</w:t>
      </w:r>
    </w:p>
    <w:p>
      <w:r>
        <w:t xml:space="preserve">teatteri</w:t>
      </w:r>
    </w:p>
    <w:p>
      <w:r>
        <w:rPr>
          <w:b/>
        </w:rPr>
        <w:t xml:space="preserve">Tulos</w:t>
      </w:r>
    </w:p>
    <w:p>
      <w:r>
        <w:t xml:space="preserve">yhteinen</w:t>
      </w:r>
    </w:p>
    <w:p>
      <w:r>
        <w:rPr>
          <w:b/>
        </w:rPr>
        <w:t xml:space="preserve">Esimerkki 9.8</w:t>
      </w:r>
    </w:p>
    <w:p>
      <w:r>
        <w:t xml:space="preserve">Maaliskuun 9. päivänä 1959 Barbie-nukke esiteltiin New Yorkin Amerikan kansainvälisillä lelumessuilla. Mikä yritys valmistaa Barbie-nuken?</w:t>
      </w:r>
    </w:p>
    <w:p>
      <w:r>
        <w:rPr>
          <w:b/>
        </w:rPr>
        <w:t xml:space="preserve">Tulos</w:t>
      </w:r>
    </w:p>
    <w:p>
      <w:r>
        <w:t xml:space="preserve">liiketoiminta</w:t>
      </w:r>
    </w:p>
    <w:p>
      <w:r>
        <w:rPr>
          <w:b/>
        </w:rPr>
        <w:t xml:space="preserve">Tulos</w:t>
      </w:r>
    </w:p>
    <w:p>
      <w:r>
        <w:t xml:space="preserve">laki</w:t>
      </w:r>
    </w:p>
    <w:p>
      <w:r>
        <w:rPr>
          <w:b/>
        </w:rPr>
        <w:t xml:space="preserve">Esimerkki 9.9</w:t>
      </w:r>
    </w:p>
    <w:p>
      <w:r>
        <w:t xml:space="preserve">Kuka vuonna 2002 kuollut amerikkalainen liikenainen muistetaan luultavasti parhaiten roolistaan suositun Barbie-nuken luomisessa vuonna 1959?</w:t>
      </w:r>
    </w:p>
    <w:p>
      <w:r>
        <w:rPr>
          <w:b/>
        </w:rPr>
        <w:t xml:space="preserve">Tulos</w:t>
      </w:r>
    </w:p>
    <w:p>
      <w:r>
        <w:t xml:space="preserve">fiktiivinen_universumi</w:t>
      </w:r>
    </w:p>
    <w:p>
      <w:r>
        <w:rPr>
          <w:b/>
        </w:rPr>
        <w:t xml:space="preserve">Tulos</w:t>
      </w:r>
    </w:p>
    <w:p>
      <w:r>
        <w:t xml:space="preserve">laki</w:t>
      </w:r>
    </w:p>
    <w:p>
      <w:r>
        <w:rPr>
          <w:b/>
        </w:rPr>
        <w:t xml:space="preserve">Esimerkki 9.10</w:t>
      </w:r>
    </w:p>
    <w:p>
      <w:r>
        <w:t xml:space="preserve">Barbie Girl oli kansainvälinen hitti, jonka teki Aqua, joka oli kotoisin mistä maasta?</w:t>
      </w:r>
    </w:p>
    <w:p>
      <w:r>
        <w:rPr>
          <w:b/>
        </w:rPr>
        <w:t xml:space="preserve">Tulos</w:t>
      </w:r>
    </w:p>
    <w:p>
      <w:r>
        <w:t xml:space="preserve">musiikki</w:t>
      </w:r>
    </w:p>
    <w:p>
      <w:r>
        <w:rPr>
          <w:b/>
        </w:rPr>
        <w:t xml:space="preserve">Esimerkki 9.11</w:t>
      </w:r>
    </w:p>
    <w:p>
      <w:r>
        <w:t xml:space="preserve">Minkä yhtyeen ykköshitti oli "Barbie Girl"?</w:t>
      </w:r>
    </w:p>
    <w:p>
      <w:r>
        <w:rPr>
          <w:b/>
        </w:rPr>
        <w:t xml:space="preserve">Tulos</w:t>
      </w:r>
    </w:p>
    <w:p>
      <w:r>
        <w:t xml:space="preserve">musiikki</w:t>
      </w:r>
    </w:p>
    <w:p>
      <w:r>
        <w:rPr>
          <w:b/>
        </w:rPr>
        <w:t xml:space="preserve">Esimerkki 9.12</w:t>
      </w:r>
    </w:p>
    <w:p>
      <w:r>
        <w:t xml:space="preserve">Mikä oli Barbra Streisandin ensimmäinen Britannian listaykkönen?</w:t>
      </w:r>
    </w:p>
    <w:p>
      <w:r>
        <w:rPr>
          <w:b/>
        </w:rPr>
        <w:t xml:space="preserve">Tulos</w:t>
      </w:r>
    </w:p>
    <w:p>
      <w:r>
        <w:t xml:space="preserve">musiikki</w:t>
      </w:r>
    </w:p>
    <w:p>
      <w:r>
        <w:rPr>
          <w:b/>
        </w:rPr>
        <w:t xml:space="preserve">Esimerkki 9.13</w:t>
      </w:r>
    </w:p>
    <w:p>
      <w:r>
        <w:t xml:space="preserve">Kuka kanadalaissyntyinen näyttelijä oli Barb Wire -elokuvan tähti?</w:t>
      </w:r>
    </w:p>
    <w:p>
      <w:r>
        <w:rPr>
          <w:b/>
        </w:rPr>
        <w:t xml:space="preserve">Tulos</w:t>
      </w:r>
    </w:p>
    <w:p>
      <w:r>
        <w:t xml:space="preserve">elokuva</w:t>
      </w:r>
    </w:p>
    <w:p>
      <w:r>
        <w:rPr>
          <w:b/>
        </w:rPr>
        <w:t xml:space="preserve">Esimerkki 9.14</w:t>
      </w:r>
    </w:p>
    <w:p>
      <w:r>
        <w:t xml:space="preserve">Minkä Espanjan autonomisen alueen pääkaupunki on Barcelona?</w:t>
      </w:r>
    </w:p>
    <w:p>
      <w:r>
        <w:rPr>
          <w:b/>
        </w:rPr>
        <w:t xml:space="preserve">Tulos</w:t>
      </w:r>
    </w:p>
    <w:p>
      <w:r>
        <w:t xml:space="preserve">sijainti</w:t>
      </w:r>
    </w:p>
    <w:p>
      <w:r>
        <w:rPr>
          <w:b/>
        </w:rPr>
        <w:t xml:space="preserve">Esimerkki 9.15</w:t>
      </w:r>
    </w:p>
    <w:p>
      <w:r>
        <w:t xml:space="preserve">Millä Espanjan alueella Barcelona sijaitsee?</w:t>
      </w:r>
    </w:p>
    <w:p>
      <w:r>
        <w:rPr>
          <w:b/>
        </w:rPr>
        <w:t xml:space="preserve">Tulos</w:t>
      </w:r>
    </w:p>
    <w:p>
      <w:r>
        <w:t xml:space="preserve">sijainti</w:t>
      </w:r>
    </w:p>
    <w:p>
      <w:r>
        <w:rPr>
          <w:b/>
        </w:rPr>
        <w:t xml:space="preserve">Esimerkki 9.16</w:t>
      </w:r>
    </w:p>
    <w:p>
      <w:r>
        <w:t xml:space="preserve">vuonna 2009 Barcelonan kampanjoijat lisäsivät vaatimuksia minkä kuuluisan kadun puhdistamiseksi?</w:t>
      </w:r>
    </w:p>
    <w:p>
      <w:r>
        <w:rPr>
          <w:b/>
        </w:rPr>
        <w:t xml:space="preserve">Tulos</w:t>
      </w:r>
    </w:p>
    <w:p>
      <w:r>
        <w:t xml:space="preserve">matka</w:t>
      </w:r>
    </w:p>
    <w:p>
      <w:r>
        <w:rPr>
          <w:b/>
        </w:rPr>
        <w:t xml:space="preserve">Esimerkki 9.17</w:t>
      </w:r>
    </w:p>
    <w:p>
      <w:r>
        <w:t xml:space="preserve">Mikä on Barcelonan pääkadun nimi, joka kulkee Placa de Catalunyalta merelle?</w:t>
      </w:r>
    </w:p>
    <w:p>
      <w:r>
        <w:rPr>
          <w:b/>
        </w:rPr>
        <w:t xml:space="preserve">Tulos</w:t>
      </w:r>
    </w:p>
    <w:p>
      <w:r>
        <w:t xml:space="preserve">matka</w:t>
      </w:r>
    </w:p>
    <w:p>
      <w:r>
        <w:rPr>
          <w:b/>
        </w:rPr>
        <w:t xml:space="preserve">Esimerkki 9.18</w:t>
      </w:r>
    </w:p>
    <w:p>
      <w:r>
        <w:t xml:space="preserve">Mikä on huhtikuussa 2012 nimitetyn Barcelonan jalkapalloseuran nykyisen managerin nimi ?</w:t>
      </w:r>
    </w:p>
    <w:p>
      <w:r>
        <w:rPr>
          <w:b/>
        </w:rPr>
        <w:t xml:space="preserve">Tulos</w:t>
      </w:r>
    </w:p>
    <w:p>
      <w:r>
        <w:t xml:space="preserve">jalkapallo</w:t>
      </w:r>
    </w:p>
    <w:p>
      <w:r>
        <w:rPr>
          <w:b/>
        </w:rPr>
        <w:t xml:space="preserve">Esimerkki 9.19</w:t>
      </w:r>
    </w:p>
    <w:p>
      <w:r>
        <w:t xml:space="preserve">Kuka Barcelonan pelaaja oli kahdeksalla maalillaan Mestarien liigan 2009-10 paras maalintekijä?</w:t>
      </w:r>
    </w:p>
    <w:p>
      <w:r>
        <w:rPr>
          <w:b/>
        </w:rPr>
        <w:t xml:space="preserve">Tulos</w:t>
      </w:r>
    </w:p>
    <w:p>
      <w:r>
        <w:t xml:space="preserve">jalkapallo</w:t>
      </w:r>
    </w:p>
    <w:p>
      <w:r>
        <w:rPr>
          <w:b/>
        </w:rPr>
        <w:t xml:space="preserve">Tulos</w:t>
      </w:r>
    </w:p>
    <w:p>
      <w:r>
        <w:t xml:space="preserve">urheilu</w:t>
      </w:r>
    </w:p>
    <w:p>
      <w:r>
        <w:rPr>
          <w:b/>
        </w:rPr>
        <w:t xml:space="preserve">Esimerkki 9.20</w:t>
      </w:r>
    </w:p>
    <w:p>
      <w:r>
        <w:t xml:space="preserve">Kuka kirjoitti Barchesterin romaanit?</w:t>
      </w:r>
    </w:p>
    <w:p>
      <w:r>
        <w:rPr>
          <w:b/>
        </w:rPr>
        <w:t xml:space="preserve">Tulos</w:t>
      </w:r>
    </w:p>
    <w:p>
      <w:r>
        <w:t xml:space="preserve">kirja</w:t>
      </w:r>
    </w:p>
    <w:p>
      <w:r>
        <w:rPr>
          <w:b/>
        </w:rPr>
        <w:t xml:space="preserve">Esimerkki 9.21</w:t>
      </w:r>
    </w:p>
    <w:p>
      <w:r>
        <w:t xml:space="preserve">Kuka kirjoitti romaanin Barchester Towers?</w:t>
      </w:r>
    </w:p>
    <w:p>
      <w:r>
        <w:rPr>
          <w:b/>
        </w:rPr>
        <w:t xml:space="preserve">Tulos</w:t>
      </w:r>
    </w:p>
    <w:p>
      <w:r>
        <w:t xml:space="preserve">kirja</w:t>
      </w:r>
    </w:p>
    <w:p>
      <w:r>
        <w:rPr>
          <w:b/>
        </w:rPr>
        <w:t xml:space="preserve">Esimerkki 9.22</w:t>
      </w:r>
    </w:p>
    <w:p>
      <w:r>
        <w:t xml:space="preserve">Mitä kutsutaan nimillä The Warden, Barchester Towers, Dr Thorne, Framley Parsonage, The Small House of Allington ja Last Chronicle of Barset?</w:t>
      </w:r>
    </w:p>
    <w:p>
      <w:r>
        <w:rPr>
          <w:b/>
        </w:rPr>
        <w:t xml:space="preserve">Tulos</w:t>
      </w:r>
    </w:p>
    <w:p>
      <w:r>
        <w:t xml:space="preserve">kirja</w:t>
      </w:r>
    </w:p>
    <w:p>
      <w:r>
        <w:rPr>
          <w:b/>
        </w:rPr>
        <w:t xml:space="preserve">Esimerkki 9.23</w:t>
      </w:r>
    </w:p>
    <w:p>
      <w:r>
        <w:t xml:space="preserve">Kuka erosi kesällä 2012 Barclaysin toimitusjohtajan tehtävästä?</w:t>
      </w:r>
    </w:p>
    <w:p>
      <w:r>
        <w:rPr>
          <w:b/>
        </w:rPr>
        <w:t xml:space="preserve">Tulos</w:t>
      </w:r>
    </w:p>
    <w:p>
      <w:r>
        <w:t xml:space="preserve">liiketoiminta</w:t>
      </w:r>
    </w:p>
    <w:p>
      <w:r>
        <w:rPr>
          <w:b/>
        </w:rPr>
        <w:t xml:space="preserve">Esimerkki 9.24</w:t>
      </w:r>
    </w:p>
    <w:p>
      <w:r>
        <w:t xml:space="preserve">Kuka erosi Barclay'sin toimitusjohtajan tehtävästä LIBOR-verokorkoskandaalin jälkeen?</w:t>
      </w:r>
    </w:p>
    <w:p>
      <w:r>
        <w:rPr>
          <w:b/>
        </w:rPr>
        <w:t xml:space="preserve">Tulos</w:t>
      </w:r>
    </w:p>
    <w:p>
      <w:r>
        <w:t xml:space="preserve">liiketoiminta</w:t>
      </w:r>
    </w:p>
    <w:p>
      <w:r>
        <w:rPr>
          <w:b/>
        </w:rPr>
        <w:t xml:space="preserve">Esimerkki 9.25</w:t>
      </w:r>
    </w:p>
    <w:p>
      <w:r>
        <w:t xml:space="preserve">Mitä Bardeen, Shockley ja Brattain keksivät vuonna 1947 ja mistä he saivat Nobelin fysiikan palkinnon vuonna 1956?</w:t>
      </w:r>
    </w:p>
    <w:p>
      <w:r>
        <w:rPr>
          <w:b/>
        </w:rPr>
        <w:t xml:space="preserve">Tulos</w:t>
      </w:r>
    </w:p>
    <w:p>
      <w:r>
        <w:t xml:space="preserve">laki</w:t>
      </w:r>
    </w:p>
    <w:p>
      <w:r>
        <w:rPr>
          <w:b/>
        </w:rPr>
        <w:t xml:space="preserve">Tulos</w:t>
      </w:r>
    </w:p>
    <w:p>
      <w:r>
        <w:t xml:space="preserve">pohja</w:t>
      </w:r>
    </w:p>
    <w:p>
      <w:r>
        <w:rPr>
          <w:b/>
        </w:rPr>
        <w:t xml:space="preserve">Esimerkki 9.26</w:t>
      </w:r>
    </w:p>
    <w:p>
      <w:r>
        <w:t xml:space="preserve">Mikä elokuva kertoo a cappella -tyttöyhtyeestä nimeltä The Barden Bellas?</w:t>
      </w:r>
    </w:p>
    <w:p>
      <w:r>
        <w:rPr>
          <w:b/>
        </w:rPr>
        <w:t xml:space="preserve">Tulos</w:t>
      </w:r>
    </w:p>
    <w:p>
      <w:r>
        <w:t xml:space="preserve">elokuva</w:t>
      </w:r>
    </w:p>
    <w:p>
      <w:r>
        <w:rPr>
          <w:b/>
        </w:rPr>
        <w:t xml:space="preserve">Esimerkki 9.27</w:t>
      </w:r>
    </w:p>
    <w:p>
      <w:r>
        <w:t xml:space="preserve">Missä Euroopan kaupungissa kävisit Bardini-museossa ja Bargello-museossa?</w:t>
      </w:r>
    </w:p>
    <w:p>
      <w:r>
        <w:rPr>
          <w:b/>
        </w:rPr>
        <w:t xml:space="preserve">Tulos</w:t>
      </w:r>
    </w:p>
    <w:p>
      <w:r>
        <w:t xml:space="preserve">matka</w:t>
      </w:r>
    </w:p>
    <w:p>
      <w:r>
        <w:rPr>
          <w:b/>
        </w:rPr>
        <w:t xml:space="preserve">Tulos</w:t>
      </w:r>
    </w:p>
    <w:p>
      <w:r>
        <w:t xml:space="preserve">sijainti</w:t>
      </w:r>
    </w:p>
    <w:p>
      <w:r>
        <w:rPr>
          <w:b/>
        </w:rPr>
        <w:t xml:space="preserve">Esimerkki 9.28</w:t>
      </w:r>
    </w:p>
    <w:p>
      <w:r>
        <w:t xml:space="preserve">Kuka kirjoitti näytelmän "Barefoot in the Park", joka sai ensi-iltansa Broadwaylla vuonna 1963?</w:t>
      </w:r>
    </w:p>
    <w:p>
      <w:r>
        <w:rPr>
          <w:b/>
        </w:rPr>
        <w:t xml:space="preserve">Tulos</w:t>
      </w:r>
    </w:p>
    <w:p>
      <w:r>
        <w:t xml:space="preserve">kirja</w:t>
      </w:r>
    </w:p>
    <w:p>
      <w:r>
        <w:rPr>
          <w:b/>
        </w:rPr>
        <w:t xml:space="preserve">Tulos</w:t>
      </w:r>
    </w:p>
    <w:p>
      <w:r>
        <w:t xml:space="preserve">elokuva</w:t>
      </w:r>
    </w:p>
    <w:p>
      <w:r>
        <w:rPr>
          <w:b/>
        </w:rPr>
        <w:t xml:space="preserve">Esimerkki 9.29</w:t>
      </w:r>
    </w:p>
    <w:p>
      <w:r>
        <w:t xml:space="preserve">Mistä Disneyn animaatioelokuvasta on peräisin kappale "The Bare Necessities"?</w:t>
      </w:r>
    </w:p>
    <w:p>
      <w:r>
        <w:rPr>
          <w:b/>
        </w:rPr>
        <w:t xml:space="preserve">Tulos</w:t>
      </w:r>
    </w:p>
    <w:p>
      <w:r>
        <w:t xml:space="preserve">musiikki</w:t>
      </w:r>
    </w:p>
    <w:p>
      <w:r>
        <w:rPr>
          <w:b/>
        </w:rPr>
        <w:t xml:space="preserve">Tulos</w:t>
      </w:r>
    </w:p>
    <w:p>
      <w:r>
        <w:t xml:space="preserve">elokuva</w:t>
      </w:r>
    </w:p>
    <w:p>
      <w:r>
        <w:rPr>
          <w:b/>
        </w:rPr>
        <w:t xml:space="preserve">Esimerkki 9.30</w:t>
      </w:r>
    </w:p>
    <w:p>
      <w:r>
        <w:t xml:space="preserve">Kuka tiedemies löysi alkuaineet kalsium, barium ja kalium?</w:t>
      </w:r>
    </w:p>
    <w:p>
      <w:r>
        <w:rPr>
          <w:b/>
        </w:rPr>
        <w:t xml:space="preserve">Tulos</w:t>
      </w:r>
    </w:p>
    <w:p>
      <w:r>
        <w:t xml:space="preserve">kemia</w:t>
      </w:r>
    </w:p>
    <w:p>
      <w:r>
        <w:rPr>
          <w:b/>
        </w:rPr>
        <w:t xml:space="preserve">Esimerkki 9.31</w:t>
      </w:r>
    </w:p>
    <w:p>
      <w:r>
        <w:t xml:space="preserve">Mikä on ohrasta laittomasti valmistetun irlantilaisen viskin nimi?</w:t>
      </w:r>
    </w:p>
    <w:p>
      <w:r>
        <w:rPr>
          <w:b/>
        </w:rPr>
        <w:t xml:space="preserve">Tulos</w:t>
      </w:r>
    </w:p>
    <w:p>
      <w:r>
        <w:t xml:space="preserve">distilled_spirits</w:t>
      </w:r>
    </w:p>
    <w:p>
      <w:r>
        <w:rPr>
          <w:b/>
        </w:rPr>
        <w:t xml:space="preserve">Esimerkki 9.32</w:t>
      </w:r>
    </w:p>
    <w:p>
      <w:r>
        <w:t xml:space="preserve">Mistä brittiläisestä kaupungista löytyy Barlinnien vankila?</w:t>
      </w:r>
    </w:p>
    <w:p>
      <w:r>
        <w:rPr>
          <w:b/>
        </w:rPr>
        <w:t xml:space="preserve">Tulos</w:t>
      </w:r>
    </w:p>
    <w:p>
      <w:r>
        <w:t xml:space="preserve">sijainti</w:t>
      </w:r>
    </w:p>
    <w:p>
      <w:r>
        <w:rPr>
          <w:b/>
        </w:rPr>
        <w:t xml:space="preserve">Esimerkki 9.33</w:t>
      </w:r>
    </w:p>
    <w:p>
      <w:r>
        <w:t xml:space="preserve">Kuka amerikkalainen tv-legenda tuotti dekkarisarjat FBI, Cannon ja Barnaby Jones?</w:t>
      </w:r>
    </w:p>
    <w:p>
      <w:r>
        <w:rPr>
          <w:b/>
        </w:rPr>
        <w:t xml:space="preserve">Tulos</w:t>
      </w:r>
    </w:p>
    <w:p>
      <w:r>
        <w:t xml:space="preserve">TV</w:t>
      </w:r>
    </w:p>
    <w:p>
      <w:r>
        <w:rPr>
          <w:b/>
        </w:rPr>
        <w:t xml:space="preserve">Esimerkki 9.34</w:t>
      </w:r>
    </w:p>
    <w:p>
      <w:r>
        <w:t xml:space="preserve">Kuka näyttelijä esitti Barnes Wallisia elokuvassa The Dambusters?</w:t>
      </w:r>
    </w:p>
    <w:p>
      <w:r>
        <w:rPr>
          <w:b/>
        </w:rPr>
        <w:t xml:space="preserve">Tulos</w:t>
      </w:r>
    </w:p>
    <w:p>
      <w:r>
        <w:t xml:space="preserve">elokuva</w:t>
      </w:r>
    </w:p>
    <w:p>
      <w:r>
        <w:rPr>
          <w:b/>
        </w:rPr>
        <w:t xml:space="preserve">Esimerkki 9.35</w:t>
      </w:r>
    </w:p>
    <w:p>
      <w:r>
        <w:t xml:space="preserve">Kuka näytteli tiedemies Barnes Wallisia elokuvassa 'The Dambusters'?</w:t>
      </w:r>
    </w:p>
    <w:p>
      <w:r>
        <w:rPr>
          <w:b/>
        </w:rPr>
        <w:t xml:space="preserve">Tulos</w:t>
      </w:r>
    </w:p>
    <w:p>
      <w:r>
        <w:t xml:space="preserve">elokuva</w:t>
      </w:r>
    </w:p>
    <w:p>
      <w:r>
        <w:rPr>
          <w:b/>
        </w:rPr>
        <w:t xml:space="preserve">Esimerkki 9.36</w:t>
      </w:r>
    </w:p>
    <w:p>
      <w:r>
        <w:t xml:space="preserve">Missä sodissa Towtonin ja Barnetin taistelut käytiin?</w:t>
      </w:r>
    </w:p>
    <w:p>
      <w:r>
        <w:rPr>
          <w:b/>
        </w:rPr>
        <w:t xml:space="preserve">Tulos</w:t>
      </w:r>
    </w:p>
    <w:p>
      <w:r>
        <w:t xml:space="preserve">aika</w:t>
      </w:r>
    </w:p>
    <w:p>
      <w:r>
        <w:rPr>
          <w:b/>
        </w:rPr>
        <w:t xml:space="preserve">Esimerkki 9.37</w:t>
      </w:r>
    </w:p>
    <w:p>
      <w:r>
        <w:t xml:space="preserve">Missä kaupungissa asui Barnett Newman?</w:t>
      </w:r>
    </w:p>
    <w:p>
      <w:r>
        <w:rPr>
          <w:b/>
        </w:rPr>
        <w:t xml:space="preserve">Tulos</w:t>
      </w:r>
    </w:p>
    <w:p>
      <w:r>
        <w:t xml:space="preserve">ihmiset</w:t>
      </w:r>
    </w:p>
    <w:p>
      <w:r>
        <w:rPr>
          <w:b/>
        </w:rPr>
        <w:t xml:space="preserve">Esimerkki 9.38</w:t>
      </w:r>
    </w:p>
    <w:p>
      <w:r>
        <w:t xml:space="preserve">Millainen taiteilija Barnett Newman oli?</w:t>
      </w:r>
    </w:p>
    <w:p>
      <w:r>
        <w:rPr>
          <w:b/>
        </w:rPr>
        <w:t xml:space="preserve">Tulos</w:t>
      </w:r>
    </w:p>
    <w:p>
      <w:r>
        <w:t xml:space="preserve">visual_art</w:t>
      </w:r>
    </w:p>
    <w:p>
      <w:r>
        <w:rPr>
          <w:b/>
        </w:rPr>
        <w:t xml:space="preserve">Esimerkki 9.39</w:t>
      </w:r>
    </w:p>
    <w:p>
      <w:r>
        <w:t xml:space="preserve">Mihin instrumenttiin liittyvät Charlie Christian, Les Paul, Tiny Grimes, Barney Kessel, Herb Ellis, Jimmy Raney, Tal Farlow, Kenny Burrell, Grant Green, Wes Montgomery ja Jim Hall?</w:t>
      </w:r>
    </w:p>
    <w:p>
      <w:r>
        <w:rPr>
          <w:b/>
        </w:rPr>
        <w:t xml:space="preserve">Tulos</w:t>
      </w:r>
    </w:p>
    <w:p>
      <w:r>
        <w:t xml:space="preserve">musiikki</w:t>
      </w:r>
    </w:p>
    <w:p>
      <w:r>
        <w:rPr>
          <w:b/>
        </w:rPr>
        <w:t xml:space="preserve">Esimerkki 9.40</w:t>
      </w:r>
    </w:p>
    <w:p>
      <w:r>
        <w:t xml:space="preserve">Bugs Bunnyn, Daffy Duckin, Porky Pigin, Sylvester-kissan, Tweety Birdin, Foghorn Leghornin, Yosemite Samin, Wile E. Coyoten, Woody Woodpeckerin, Barney Rubblen, Mr. Spacelyn, Speed Buggyn, Captain Cavemanin, Heathcliffin, Speedy Gonzalesin, Elmer Fuddin ja satojen muiden ääninäyttelijöiden äänenä, kuka amerikkalainen ääninäyttelijä syntyi 30. toukokuuta 1908?</w:t>
      </w:r>
    </w:p>
    <w:p>
      <w:r>
        <w:rPr>
          <w:b/>
        </w:rPr>
        <w:t xml:space="preserve">Tulos</w:t>
      </w:r>
    </w:p>
    <w:p>
      <w:r>
        <w:t xml:space="preserve">TV</w:t>
      </w:r>
    </w:p>
    <w:p>
      <w:r>
        <w:rPr>
          <w:b/>
        </w:rPr>
        <w:t xml:space="preserve">Tulos</w:t>
      </w:r>
    </w:p>
    <w:p>
      <w:r>
        <w:t xml:space="preserve">elokuva</w:t>
      </w:r>
    </w:p>
    <w:p>
      <w:r>
        <w:rPr>
          <w:b/>
        </w:rPr>
        <w:t xml:space="preserve">Esimerkki 9.41</w:t>
      </w:r>
    </w:p>
    <w:p>
      <w:r>
        <w:t xml:space="preserve">Kuka 1600-luvun italialainen tiedemies muistetaan parhaiten elohopeabarometrin keksimisestä?</w:t>
      </w:r>
    </w:p>
    <w:p>
      <w:r>
        <w:rPr>
          <w:b/>
        </w:rPr>
        <w:t xml:space="preserve">Tulos</w:t>
      </w:r>
    </w:p>
    <w:p>
      <w:r>
        <w:t xml:space="preserve">laki</w:t>
      </w:r>
    </w:p>
    <w:p>
      <w:r>
        <w:rPr>
          <w:b/>
        </w:rPr>
        <w:t xml:space="preserve">Esimerkki 9.42</w:t>
      </w:r>
    </w:p>
    <w:p>
      <w:r>
        <w:t xml:space="preserve">Paroni Bomburst on hahmo missä brittiläisessä perhe-elokuvassa?</w:t>
      </w:r>
    </w:p>
    <w:p>
      <w:r>
        <w:rPr>
          <w:b/>
        </w:rPr>
        <w:t xml:space="preserve">Tulos</w:t>
      </w:r>
    </w:p>
    <w:p>
      <w:r>
        <w:t xml:space="preserve">elokuva</w:t>
      </w:r>
    </w:p>
    <w:p>
      <w:r>
        <w:rPr>
          <w:b/>
        </w:rPr>
        <w:t xml:space="preserve">Esimerkki 9.43</w:t>
      </w:r>
    </w:p>
    <w:p>
      <w:r>
        <w:t xml:space="preserve">Mary, paronitar Soames on ainoa nykyinen naispuolinen jäsen ritarikunnassa. Kuka oli hänen isänsä?</w:t>
      </w:r>
    </w:p>
    <w:p>
      <w:r>
        <w:rPr>
          <w:b/>
        </w:rPr>
        <w:t xml:space="preserve">Tulos</w:t>
      </w:r>
    </w:p>
    <w:p>
      <w:r>
        <w:t xml:space="preserve">ihmiset</w:t>
      </w:r>
    </w:p>
    <w:p>
      <w:r>
        <w:rPr>
          <w:b/>
        </w:rPr>
        <w:t xml:space="preserve">Esimerkki 9.44</w:t>
      </w:r>
    </w:p>
    <w:p>
      <w:r>
        <w:t xml:space="preserve">Kuka kuningasperheen jäsen on Carrickin jaarli ja Renfrewin paroni?</w:t>
      </w:r>
    </w:p>
    <w:p>
      <w:r>
        <w:rPr>
          <w:b/>
        </w:rPr>
        <w:t xml:space="preserve">Tulos</w:t>
      </w:r>
    </w:p>
    <w:p>
      <w:r>
        <w:t xml:space="preserve">royalty</w:t>
      </w:r>
    </w:p>
    <w:p>
      <w:r>
        <w:rPr>
          <w:b/>
        </w:rPr>
        <w:t xml:space="preserve">Esimerkki 9.45</w:t>
      </w:r>
    </w:p>
    <w:p>
      <w:r>
        <w:t xml:space="preserve">Mistä maasta huumeparoni Pablo Escobar tuli?</w:t>
      </w:r>
    </w:p>
    <w:p>
      <w:r>
        <w:rPr>
          <w:b/>
        </w:rPr>
        <w:t xml:space="preserve">Tulos</w:t>
      </w:r>
    </w:p>
    <w:p>
      <w:r>
        <w:t xml:space="preserve">ihmiset</w:t>
      </w:r>
    </w:p>
    <w:p>
      <w:r>
        <w:rPr>
          <w:b/>
        </w:rPr>
        <w:t xml:space="preserve">Esimerkki 9.46</w:t>
      </w:r>
    </w:p>
    <w:p>
      <w:r>
        <w:t xml:space="preserve">Minkä maan pohjoisin piste on Barrow Point?</w:t>
      </w:r>
    </w:p>
    <w:p>
      <w:r>
        <w:rPr>
          <w:b/>
        </w:rPr>
        <w:t xml:space="preserve">Tulos</w:t>
      </w:r>
    </w:p>
    <w:p>
      <w:r>
        <w:t xml:space="preserve">sijainti</w:t>
      </w:r>
    </w:p>
    <w:p>
      <w:r>
        <w:rPr>
          <w:b/>
        </w:rPr>
        <w:t xml:space="preserve">Esimerkki 9.47</w:t>
      </w:r>
    </w:p>
    <w:p>
      <w:r>
        <w:t xml:space="preserve">Minkä DC-sarjakuvan supersankarin alter ego oli Barry Allen?</w:t>
      </w:r>
    </w:p>
    <w:p>
      <w:r>
        <w:rPr>
          <w:b/>
        </w:rPr>
        <w:t xml:space="preserve">Tulos</w:t>
      </w:r>
    </w:p>
    <w:p>
      <w:r>
        <w:t xml:space="preserve">TV</w:t>
      </w:r>
    </w:p>
    <w:p>
      <w:r>
        <w:rPr>
          <w:b/>
        </w:rPr>
        <w:t xml:space="preserve">Tulos</w:t>
      </w:r>
    </w:p>
    <w:p>
      <w:r>
        <w:t xml:space="preserve">elokuva</w:t>
      </w:r>
    </w:p>
    <w:p>
      <w:r>
        <w:rPr>
          <w:b/>
        </w:rPr>
        <w:t xml:space="preserve">Esimerkki 9.48</w:t>
      </w:r>
    </w:p>
    <w:p>
      <w:r>
        <w:t xml:space="preserve">Veljekset Barry, Robin ja Maurice Gibbs (ennen ennenaikaista kuolemaansa 12.1.2003) tunnettiin paremmin mistä bändistä, joka saavutti huippunsa diskoaikakaudella?</w:t>
      </w:r>
    </w:p>
    <w:p>
      <w:r>
        <w:rPr>
          <w:b/>
        </w:rPr>
        <w:t xml:space="preserve">Tulos</w:t>
      </w:r>
    </w:p>
    <w:p>
      <w:r>
        <w:t xml:space="preserve">musiikki</w:t>
      </w:r>
    </w:p>
    <w:p>
      <w:r>
        <w:rPr>
          <w:b/>
        </w:rPr>
        <w:t xml:space="preserve">Esimerkki 9.49</w:t>
      </w:r>
    </w:p>
    <w:p>
      <w:r>
        <w:t xml:space="preserve">Minkä vuonna 1969 ilmestyneen elokuvan perustana oli Barry Hinesin kirja A Kestrel for a Knave?</w:t>
      </w:r>
    </w:p>
    <w:p>
      <w:r>
        <w:rPr>
          <w:b/>
        </w:rPr>
        <w:t xml:space="preserve">Tulos</w:t>
      </w:r>
    </w:p>
    <w:p>
      <w:r>
        <w:t xml:space="preserve">elokuva</w:t>
      </w:r>
    </w:p>
    <w:p>
      <w:r>
        <w:rPr>
          <w:b/>
        </w:rPr>
        <w:t xml:space="preserve">Tulos</w:t>
      </w:r>
    </w:p>
    <w:p>
      <w:r>
        <w:t xml:space="preserve">media_common</w:t>
      </w:r>
    </w:p>
    <w:p>
      <w:r>
        <w:rPr>
          <w:b/>
        </w:rPr>
        <w:t xml:space="preserve">Esimerkki 9.50</w:t>
      </w:r>
    </w:p>
    <w:p>
      <w:r>
        <w:t xml:space="preserve">Mikä vuoden 1969 elokuva perustui Barry Hinesin romaaniin A Kestrel For A Knave?</w:t>
      </w:r>
    </w:p>
    <w:p>
      <w:r>
        <w:rPr>
          <w:b/>
        </w:rPr>
        <w:t xml:space="preserve">Tulos</w:t>
      </w:r>
    </w:p>
    <w:p>
      <w:r>
        <w:t xml:space="preserve">elokuva</w:t>
      </w:r>
    </w:p>
    <w:p>
      <w:r>
        <w:rPr>
          <w:b/>
        </w:rPr>
        <w:t xml:space="preserve">Tulos</w:t>
      </w:r>
    </w:p>
    <w:p>
      <w:r>
        <w:t xml:space="preserve">media_common</w:t>
      </w:r>
    </w:p>
    <w:p>
      <w:r>
        <w:rPr>
          <w:b/>
        </w:rPr>
        <w:t xml:space="preserve">Esimerkki 9.51</w:t>
      </w:r>
    </w:p>
    <w:p>
      <w:r>
        <w:t xml:space="preserve">Mikä on Barry Humphriesin esittämän kulttuuri-attasean hahmon nimi?</w:t>
      </w:r>
    </w:p>
    <w:p>
      <w:r>
        <w:rPr>
          <w:b/>
        </w:rPr>
        <w:t xml:space="preserve">Tulos</w:t>
      </w:r>
    </w:p>
    <w:p>
      <w:r>
        <w:t xml:space="preserve">elokuva</w:t>
      </w:r>
    </w:p>
    <w:p>
      <w:r>
        <w:rPr>
          <w:b/>
        </w:rPr>
        <w:t xml:space="preserve">Esimerkki 9.52</w:t>
      </w:r>
    </w:p>
    <w:p>
      <w:r>
        <w:t xml:space="preserve">Mikä elokuva voitti parhaan elokuvan, parhaan ohjaajan Barry Levinsonin ja parhaan miespääosan Dustin Hoffmanin Oscarit?</w:t>
      </w:r>
    </w:p>
    <w:p>
      <w:r>
        <w:rPr>
          <w:b/>
        </w:rPr>
        <w:t xml:space="preserve">Tulos</w:t>
      </w:r>
    </w:p>
    <w:p>
      <w:r>
        <w:t xml:space="preserve">palkinto</w:t>
      </w:r>
    </w:p>
    <w:p>
      <w:r>
        <w:rPr>
          <w:b/>
        </w:rPr>
        <w:t xml:space="preserve">Esimerkki 9.53</w:t>
      </w:r>
    </w:p>
    <w:p>
      <w:r>
        <w:t xml:space="preserve">Mikä Barry Manilow'n kappale kertoi klubista, joka oli kuumin paikka Havannan pohjoispuolella?</w:t>
      </w:r>
    </w:p>
    <w:p>
      <w:r>
        <w:rPr>
          <w:b/>
        </w:rPr>
        <w:t xml:space="preserve">Tulos</w:t>
      </w:r>
    </w:p>
    <w:p>
      <w:r>
        <w:t xml:space="preserve">musiikki</w:t>
      </w:r>
    </w:p>
    <w:p>
      <w:r>
        <w:rPr>
          <w:b/>
        </w:rPr>
        <w:t xml:space="preserve">Tulos</w:t>
      </w:r>
    </w:p>
    <w:p>
      <w:r>
        <w:t xml:space="preserve">teatteri</w:t>
      </w:r>
    </w:p>
    <w:p>
      <w:r>
        <w:rPr>
          <w:b/>
        </w:rPr>
        <w:t xml:space="preserve">Esimerkki 9.54</w:t>
      </w:r>
    </w:p>
    <w:p>
      <w:r>
        <w:t xml:space="preserve">The Bartender And The Thief nousi listan kolmannelle sijalle vuonna 1998, ja se oli minkä yhtyeen ensimmäinen top ten -hitti Yhdistyneessä kuningaskunnassa?</w:t>
      </w:r>
    </w:p>
    <w:p>
      <w:r>
        <w:rPr>
          <w:b/>
        </w:rPr>
        <w:t xml:space="preserve">Tulos</w:t>
      </w:r>
    </w:p>
    <w:p>
      <w:r>
        <w:t xml:space="preserve">musiikki</w:t>
      </w:r>
    </w:p>
    <w:p>
      <w:r>
        <w:rPr>
          <w:b/>
        </w:rPr>
        <w:t xml:space="preserve">Esimerkki 9.55</w:t>
      </w:r>
    </w:p>
    <w:p>
      <w:r>
        <w:t xml:space="preserve">Theo van Doesberg, Piet Mondriaan, Vilmos Huizar ja Bart van der Leck on tunnistettu mihin taidesuuntaukseen?</w:t>
      </w:r>
    </w:p>
    <w:p>
      <w:r>
        <w:rPr>
          <w:b/>
        </w:rPr>
        <w:t xml:space="preserve">Tulos</w:t>
      </w:r>
    </w:p>
    <w:p>
      <w:r>
        <w:t xml:space="preserve">visual_art</w:t>
      </w:r>
    </w:p>
    <w:p>
      <w:r>
        <w:rPr>
          <w:b/>
        </w:rPr>
        <w:t xml:space="preserve">Esimerkki 9.56</w:t>
      </w:r>
    </w:p>
    <w:p>
      <w:r>
        <w:t xml:space="preserve">Millä nimellä kutsutaan Yhdysvalloissa 5-18-vuotiaille järjestettäviä baseball- ja softball-kilpailuja?</w:t>
      </w:r>
    </w:p>
    <w:p>
      <w:r>
        <w:rPr>
          <w:b/>
        </w:rPr>
        <w:t xml:space="preserve">Tulos</w:t>
      </w:r>
    </w:p>
    <w:p>
      <w:r>
        <w:t xml:space="preserve">urheilu</w:t>
      </w:r>
    </w:p>
    <w:p>
      <w:r>
        <w:rPr>
          <w:b/>
        </w:rPr>
        <w:t xml:space="preserve">Esimerkki 9.57</w:t>
      </w:r>
    </w:p>
    <w:p>
      <w:r>
        <w:t xml:space="preserve">Mikä amerikkalainen baseball-joukkue perustettiin vuonna 1962 korvaamaan Brooklyn Dodgers ja New York Giants?</w:t>
      </w:r>
    </w:p>
    <w:p>
      <w:r>
        <w:rPr>
          <w:b/>
        </w:rPr>
        <w:t xml:space="preserve">Tulos</w:t>
      </w:r>
    </w:p>
    <w:p>
      <w:r>
        <w:t xml:space="preserve">urheilu</w:t>
      </w:r>
    </w:p>
    <w:p>
      <w:r>
        <w:rPr>
          <w:b/>
        </w:rPr>
        <w:t xml:space="preserve">Esimerkki 9.58</w:t>
      </w:r>
    </w:p>
    <w:p>
      <w:r>
        <w:t xml:space="preserve">Mikä joukkue on pelannut 40 baseballin 105:stä World Series -sarjasta ja voittanut 27 World Series -mestaruutta (vuosina 1923-2009), mikä on eniten kaikista Major League -liigajoukkueista?</w:t>
      </w:r>
    </w:p>
    <w:p>
      <w:r>
        <w:rPr>
          <w:b/>
        </w:rPr>
        <w:t xml:space="preserve">Tulos</w:t>
      </w:r>
    </w:p>
    <w:p>
      <w:r>
        <w:t xml:space="preserve">urheilu</w:t>
      </w:r>
    </w:p>
    <w:p>
      <w:r>
        <w:rPr>
          <w:b/>
        </w:rPr>
        <w:t xml:space="preserve">Esimerkki 9.59</w:t>
      </w:r>
    </w:p>
    <w:p>
      <w:r>
        <w:t xml:space="preserve">Kuka voitti baseballin ensimmäisen World Seriesin 50-luvulla?</w:t>
      </w:r>
    </w:p>
    <w:p>
      <w:r>
        <w:rPr>
          <w:b/>
        </w:rPr>
        <w:t xml:space="preserve">Tulos</w:t>
      </w:r>
    </w:p>
    <w:p>
      <w:r>
        <w:t xml:space="preserve">urheilu</w:t>
      </w:r>
    </w:p>
    <w:p>
      <w:r>
        <w:rPr>
          <w:b/>
        </w:rPr>
        <w:t xml:space="preserve">Esimerkki 9.60</w:t>
      </w:r>
    </w:p>
    <w:p>
      <w:r>
        <w:t xml:space="preserve">Mikä Major League Baseball -joukkue pelaa kotiottelunsa vuonna 1992 rakennetulla Chase Fieldillä?</w:t>
      </w:r>
    </w:p>
    <w:p>
      <w:r>
        <w:rPr>
          <w:b/>
        </w:rPr>
        <w:t xml:space="preserve">Tulos</w:t>
      </w:r>
    </w:p>
    <w:p>
      <w:r>
        <w:t xml:space="preserve">urheilu</w:t>
      </w:r>
    </w:p>
    <w:p>
      <w:r>
        <w:rPr>
          <w:b/>
        </w:rPr>
        <w:t xml:space="preserve">Esimerkki 9.61</w:t>
      </w:r>
    </w:p>
    <w:p>
      <w:r>
        <w:t xml:space="preserve">Japanilainen baseball-pelaaja Ichiro Suzuki liittyi mihin yhdysvaltalaiseen baseball-joukkueeseen vuonna 2001?</w:t>
      </w:r>
    </w:p>
    <w:p>
      <w:r>
        <w:rPr>
          <w:b/>
        </w:rPr>
        <w:t xml:space="preserve">Tulos</w:t>
      </w:r>
    </w:p>
    <w:p>
      <w:r>
        <w:t xml:space="preserve">urheilu</w:t>
      </w:r>
    </w:p>
    <w:p>
      <w:r>
        <w:rPr>
          <w:b/>
        </w:rPr>
        <w:t xml:space="preserve">Esimerkki 9.62</w:t>
      </w:r>
    </w:p>
    <w:p>
      <w:r>
        <w:t xml:space="preserve">Kuka oli Basic Instinctin naistähti?</w:t>
      </w:r>
    </w:p>
    <w:p>
      <w:r>
        <w:rPr>
          <w:b/>
        </w:rPr>
        <w:t xml:space="preserve">Tulos</w:t>
      </w:r>
    </w:p>
    <w:p>
      <w:r>
        <w:t xml:space="preserve">elokuva</w:t>
      </w:r>
    </w:p>
    <w:p>
      <w:r>
        <w:rPr>
          <w:b/>
        </w:rPr>
        <w:t xml:space="preserve">Esimerkki 9.63</w:t>
      </w:r>
    </w:p>
    <w:p>
      <w:r>
        <w:t xml:space="preserve">Vuonna 1935 Count Basie, säveltäjä, jazzpianisti ja yhtyeenjohtaja, kehitti vastaperustetun yhtyeensä kanssa tunnusmelodiansa, joka oli mikä?</w:t>
      </w:r>
    </w:p>
    <w:p>
      <w:r>
        <w:rPr>
          <w:b/>
        </w:rPr>
        <w:t xml:space="preserve">Tulos</w:t>
      </w:r>
    </w:p>
    <w:p>
      <w:r>
        <w:t xml:space="preserve">musiikki</w:t>
      </w:r>
    </w:p>
    <w:p>
      <w:r>
        <w:rPr>
          <w:b/>
        </w:rPr>
        <w:t xml:space="preserve">Esimerkki 9.64</w:t>
      </w:r>
    </w:p>
    <w:p>
      <w:r>
        <w:t xml:space="preserve">Mikä brittiläinen järjestö, joka perustettiin vuonna 1939 Basil Deanin johdolla ja lakkautettiin vuonna 1946, edusti viihdeteollisuuden mobilisointia?</w:t>
      </w:r>
    </w:p>
    <w:p>
      <w:r>
        <w:rPr>
          <w:b/>
        </w:rPr>
        <w:t xml:space="preserve">Tulos</w:t>
      </w:r>
    </w:p>
    <w:p>
      <w:r>
        <w:t xml:space="preserve">organisaatio</w:t>
      </w:r>
    </w:p>
    <w:p>
      <w:r>
        <w:rPr>
          <w:b/>
        </w:rPr>
        <w:t xml:space="preserve">Esimerkki 9.65</w:t>
      </w:r>
    </w:p>
    <w:p>
      <w:r>
        <w:t xml:space="preserve">Kuka näytteli Basil Fawltya elokuvassa "Fawlty Towers"?</w:t>
      </w:r>
    </w:p>
    <w:p>
      <w:r>
        <w:rPr>
          <w:b/>
        </w:rPr>
        <w:t xml:space="preserve">Tulos</w:t>
      </w:r>
    </w:p>
    <w:p>
      <w:r>
        <w:t xml:space="preserve">TV</w:t>
      </w:r>
    </w:p>
    <w:p>
      <w:r>
        <w:rPr>
          <w:b/>
        </w:rPr>
        <w:t xml:space="preserve">Esimerkki 9.66</w:t>
      </w:r>
    </w:p>
    <w:p>
      <w:r>
        <w:t xml:space="preserve">Missä kaupungissa sijaitsevat Santa Maria Novellan basilika, Uffizit, Pittin palatsi, Fontana del Nettuno ja Bobolin puutarha?</w:t>
      </w:r>
    </w:p>
    <w:p>
      <w:r>
        <w:rPr>
          <w:b/>
        </w:rPr>
        <w:t xml:space="preserve">Tulos</w:t>
      </w:r>
    </w:p>
    <w:p>
      <w:r>
        <w:t xml:space="preserve">matka</w:t>
      </w:r>
    </w:p>
    <w:p>
      <w:r>
        <w:rPr>
          <w:b/>
        </w:rPr>
        <w:t xml:space="preserve">Tulos</w:t>
      </w:r>
    </w:p>
    <w:p>
      <w:r>
        <w:t xml:space="preserve">sijainti</w:t>
      </w:r>
    </w:p>
    <w:p>
      <w:r>
        <w:rPr>
          <w:b/>
        </w:rPr>
        <w:t xml:space="preserve">Esimerkki 9.67</w:t>
      </w:r>
    </w:p>
    <w:p>
      <w:r>
        <w:t xml:space="preserve">Missä maassa näyttelijä Basil Rathbone syntyi?</w:t>
      </w:r>
    </w:p>
    <w:p>
      <w:r>
        <w:rPr>
          <w:b/>
        </w:rPr>
        <w:t xml:space="preserve">Tulos</w:t>
      </w:r>
    </w:p>
    <w:p>
      <w:r>
        <w:t xml:space="preserve">ihmiset</w:t>
      </w:r>
    </w:p>
    <w:p>
      <w:r>
        <w:rPr>
          <w:b/>
        </w:rPr>
        <w:t xml:space="preserve">Esimerkki 9.68</w:t>
      </w:r>
    </w:p>
    <w:p>
      <w:r>
        <w:t xml:space="preserve">Kuka kirjoitti kirjan The Hound Of The Baskervilles?</w:t>
      </w:r>
    </w:p>
    <w:p>
      <w:r>
        <w:rPr>
          <w:b/>
        </w:rPr>
        <w:t xml:space="preserve">Tulos</w:t>
      </w:r>
    </w:p>
    <w:p>
      <w:r>
        <w:t xml:space="preserve">kirja</w:t>
      </w:r>
    </w:p>
    <w:p>
      <w:r>
        <w:rPr>
          <w:b/>
        </w:rPr>
        <w:t xml:space="preserve">Tulos</w:t>
      </w:r>
    </w:p>
    <w:p>
      <w:r>
        <w:t xml:space="preserve">elokuva</w:t>
      </w:r>
    </w:p>
    <w:p>
      <w:r>
        <w:rPr>
          <w:b/>
        </w:rPr>
        <w:t xml:space="preserve">Esimerkki 9.69</w:t>
      </w:r>
    </w:p>
    <w:p>
      <w:r>
        <w:t xml:space="preserve">Arthur Conan Doylen romaani "Baskervillen koira" sijoittuu mille englantilaiselle nummelle?</w:t>
      </w:r>
    </w:p>
    <w:p>
      <w:r>
        <w:rPr>
          <w:b/>
        </w:rPr>
        <w:t xml:space="preserve">Tulos</w:t>
      </w:r>
    </w:p>
    <w:p>
      <w:r>
        <w:t xml:space="preserve">kirja</w:t>
      </w:r>
    </w:p>
    <w:p>
      <w:r>
        <w:rPr>
          <w:b/>
        </w:rPr>
        <w:t xml:space="preserve">Esimerkki 9.70</w:t>
      </w:r>
    </w:p>
    <w:p>
      <w:r>
        <w:t xml:space="preserve">Kuka näytteli tohtori Watsonia vuoden 1959 Hammer-kauhuklassikossa The Hound of The Baskervilles?</w:t>
      </w:r>
    </w:p>
    <w:p>
      <w:r>
        <w:rPr>
          <w:b/>
        </w:rPr>
        <w:t xml:space="preserve">Tulos</w:t>
      </w:r>
    </w:p>
    <w:p>
      <w:r>
        <w:t xml:space="preserve">elokuva</w:t>
      </w:r>
    </w:p>
    <w:p>
      <w:r>
        <w:rPr>
          <w:b/>
        </w:rPr>
        <w:t xml:space="preserve">Esimerkki 9.71</w:t>
      </w:r>
    </w:p>
    <w:p>
      <w:r>
        <w:t xml:space="preserve">Mikä on Abe Sapersteinin vuonna 1926 Chicagossa, Illinoisin osavaltiossa perustaman, yleisurheilua, teatteria ja komediaa yhdistelevän koripallojoukkueen nimi?</w:t>
      </w:r>
    </w:p>
    <w:p>
      <w:r>
        <w:rPr>
          <w:b/>
        </w:rPr>
        <w:t xml:space="preserve">Tulos</w:t>
      </w:r>
    </w:p>
    <w:p>
      <w:r>
        <w:t xml:space="preserve">urheilu</w:t>
      </w:r>
    </w:p>
    <w:p>
      <w:r>
        <w:rPr>
          <w:b/>
        </w:rPr>
        <w:t xml:space="preserve">Esimerkki 9.72</w:t>
      </w:r>
    </w:p>
    <w:p>
      <w:r>
        <w:t xml:space="preserve">Missä joukkueessa Michael Jordan pelasi, kun se voitti 6 National Basketball Associationin mestaruutta?</w:t>
      </w:r>
    </w:p>
    <w:p>
      <w:r>
        <w:rPr>
          <w:b/>
        </w:rPr>
        <w:t xml:space="preserve">Tulos</w:t>
      </w:r>
    </w:p>
    <w:p>
      <w:r>
        <w:t xml:space="preserve">urheilu</w:t>
      </w:r>
    </w:p>
    <w:p>
      <w:r>
        <w:rPr>
          <w:b/>
        </w:rPr>
        <w:t xml:space="preserve">Esimerkki 9.73</w:t>
      </w:r>
    </w:p>
    <w:p>
      <w:r>
        <w:t xml:space="preserve">Missä Shakespearen näytelmässä Portia ja Bassanio rakastuvat?</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9.74</w:t>
      </w:r>
    </w:p>
    <w:p>
      <w:r>
        <w:t xml:space="preserve">John Deacon soitti bassoa missä bändissä?</w:t>
      </w:r>
    </w:p>
    <w:p>
      <w:r>
        <w:rPr>
          <w:b/>
        </w:rPr>
        <w:t xml:space="preserve">Tulos</w:t>
      </w:r>
    </w:p>
    <w:p>
      <w:r>
        <w:t xml:space="preserve">musiikki</w:t>
      </w:r>
    </w:p>
    <w:p>
      <w:r>
        <w:rPr>
          <w:b/>
        </w:rPr>
        <w:t xml:space="preserve">Esimerkki 9.75</w:t>
      </w:r>
    </w:p>
    <w:p>
      <w:r>
        <w:t xml:space="preserve">Missä 1990-luvulla tunnetussa yhtyeessä soittivat Chris Novoselic bassossa ja Dave Grohl rummuissa?</w:t>
      </w:r>
    </w:p>
    <w:p>
      <w:r>
        <w:rPr>
          <w:b/>
        </w:rPr>
        <w:t xml:space="preserve">Tulos</w:t>
      </w:r>
    </w:p>
    <w:p>
      <w:r>
        <w:t xml:space="preserve">musiikki</w:t>
      </w:r>
    </w:p>
    <w:p>
      <w:r>
        <w:rPr>
          <w:b/>
        </w:rPr>
        <w:t xml:space="preserve">Esimerkki 9.76</w:t>
      </w:r>
    </w:p>
    <w:p>
      <w:r>
        <w:t xml:space="preserve">Kuka soitti bassokitaraa Beatlesissa?</w:t>
      </w:r>
    </w:p>
    <w:p>
      <w:r>
        <w:rPr>
          <w:b/>
        </w:rPr>
        <w:t xml:space="preserve">Tulos</w:t>
      </w:r>
    </w:p>
    <w:p>
      <w:r>
        <w:t xml:space="preserve">musiikki</w:t>
      </w:r>
    </w:p>
    <w:p>
      <w:r>
        <w:rPr>
          <w:b/>
        </w:rPr>
        <w:t xml:space="preserve">Tulos</w:t>
      </w:r>
    </w:p>
    <w:p>
      <w:r>
        <w:t xml:space="preserve">käyttäjä</w:t>
      </w:r>
    </w:p>
    <w:p>
      <w:r>
        <w:rPr>
          <w:b/>
        </w:rPr>
        <w:t xml:space="preserve">Esimerkki 9.77</w:t>
      </w:r>
    </w:p>
    <w:p>
      <w:r>
        <w:t xml:space="preserve">Kuka oli Beatlesin alkuperäisessä kokoonpanossa bassokitaristi?</w:t>
      </w:r>
    </w:p>
    <w:p>
      <w:r>
        <w:rPr>
          <w:b/>
        </w:rPr>
        <w:t xml:space="preserve">Tulos</w:t>
      </w:r>
    </w:p>
    <w:p>
      <w:r>
        <w:t xml:space="preserve">musiikki</w:t>
      </w:r>
    </w:p>
    <w:p>
      <w:r>
        <w:rPr>
          <w:b/>
        </w:rPr>
        <w:t xml:space="preserve">Esimerkki 9.78</w:t>
      </w:r>
    </w:p>
    <w:p>
      <w:r>
        <w:t xml:space="preserve">Kuka The Who -yhtyeestä parhaiten tunnettu bassokitaristi, lauluntekijä, laulaja ja torvensoittaja kuoli kesäkuussa 2002?</w:t>
      </w:r>
    </w:p>
    <w:p>
      <w:r>
        <w:rPr>
          <w:b/>
        </w:rPr>
        <w:t xml:space="preserve">Tulos</w:t>
      </w:r>
    </w:p>
    <w:p>
      <w:r>
        <w:t xml:space="preserve">musiikki</w:t>
      </w:r>
    </w:p>
    <w:p>
      <w:r>
        <w:rPr>
          <w:b/>
        </w:rPr>
        <w:t xml:space="preserve">Esimerkki 9.79</w:t>
      </w:r>
    </w:p>
    <w:p>
      <w:r>
        <w:t xml:space="preserve">Mihin soitinluokkaan kuuluvat huilu, oboe, klarinetti ja fagotti?</w:t>
      </w:r>
    </w:p>
    <w:p>
      <w:r>
        <w:rPr>
          <w:b/>
        </w:rPr>
        <w:t xml:space="preserve">Tulos</w:t>
      </w:r>
    </w:p>
    <w:p>
      <w:r>
        <w:t xml:space="preserve">musiikki</w:t>
      </w:r>
    </w:p>
    <w:p>
      <w:r>
        <w:rPr>
          <w:b/>
        </w:rPr>
        <w:t xml:space="preserve">Esimerkki 9.80</w:t>
      </w:r>
    </w:p>
    <w:p>
      <w:r>
        <w:t xml:space="preserve">Minkä yhtyeen basisti on Nate Mendel?</w:t>
      </w:r>
    </w:p>
    <w:p>
      <w:r>
        <w:rPr>
          <w:b/>
        </w:rPr>
        <w:t xml:space="preserve">Tulos</w:t>
      </w:r>
    </w:p>
    <w:p>
      <w:r>
        <w:t xml:space="preserve">musiikki</w:t>
      </w:r>
    </w:p>
    <w:p>
      <w:r>
        <w:rPr>
          <w:b/>
        </w:rPr>
        <w:t xml:space="preserve">Esimerkki 9.81</w:t>
      </w:r>
    </w:p>
    <w:p>
      <w:r>
        <w:t xml:space="preserve">Minkä 12-vuotiaan säveltäjän yksiosainen koominen ooppera "Bastien und Bastienne" oli ensimmäinen?</w:t>
      </w:r>
    </w:p>
    <w:p>
      <w:r>
        <w:rPr>
          <w:b/>
        </w:rPr>
        <w:t xml:space="preserve">Tulos</w:t>
      </w:r>
    </w:p>
    <w:p>
      <w:r>
        <w:t xml:space="preserve">musiikki</w:t>
      </w:r>
    </w:p>
    <w:p>
      <w:r>
        <w:rPr>
          <w:b/>
        </w:rPr>
        <w:t xml:space="preserve">Esimerkki 9.82</w:t>
      </w:r>
    </w:p>
    <w:p>
      <w:r>
        <w:t xml:space="preserve">Missä kaupungissa sijaitsee historiallisesti merkittävä rakennus, joka tunnetaan nimellä Bastille?</w:t>
      </w:r>
    </w:p>
    <w:p>
      <w:r>
        <w:rPr>
          <w:b/>
        </w:rPr>
        <w:t xml:space="preserve">Tulos</w:t>
      </w:r>
    </w:p>
    <w:p>
      <w:r>
        <w:t xml:space="preserve">sijainti</w:t>
      </w:r>
    </w:p>
    <w:p>
      <w:r>
        <w:rPr>
          <w:b/>
        </w:rPr>
        <w:t xml:space="preserve">Esimerkki 9.83</w:t>
      </w:r>
    </w:p>
    <w:p>
      <w:r>
        <w:t xml:space="preserve">Mikä on Bastilian päivän päivämäärä?</w:t>
      </w:r>
    </w:p>
    <w:p>
      <w:r>
        <w:rPr>
          <w:b/>
        </w:rPr>
        <w:t xml:space="preserve">Tulos</w:t>
      </w:r>
    </w:p>
    <w:p>
      <w:r>
        <w:t xml:space="preserve">aika</w:t>
      </w:r>
    </w:p>
    <w:p>
      <w:r>
        <w:rPr>
          <w:b/>
        </w:rPr>
        <w:t xml:space="preserve">Esimerkki 9.84</w:t>
      </w:r>
    </w:p>
    <w:p>
      <w:r>
        <w:t xml:space="preserve">Kenen maalauksia olivat muun muassa Nainen hattu päässä, Avoin ikkuna ja Kylpijät kilpikonnan kanssa?</w:t>
      </w:r>
    </w:p>
    <w:p>
      <w:r>
        <w:rPr>
          <w:b/>
        </w:rPr>
        <w:t xml:space="preserve">Tulos</w:t>
      </w:r>
    </w:p>
    <w:p>
      <w:r>
        <w:t xml:space="preserve">visual_art</w:t>
      </w:r>
    </w:p>
    <w:p>
      <w:r>
        <w:rPr>
          <w:b/>
        </w:rPr>
        <w:t xml:space="preserve">Esimerkki 9.85</w:t>
      </w:r>
    </w:p>
    <w:p>
      <w:r>
        <w:t xml:space="preserve">Kuka Raamatun kuningas oli Daavidin ja Batseban poika?</w:t>
      </w:r>
    </w:p>
    <w:p>
      <w:r>
        <w:rPr>
          <w:b/>
        </w:rPr>
        <w:t xml:space="preserve">Tulos</w:t>
      </w:r>
    </w:p>
    <w:p>
      <w:r>
        <w:t xml:space="preserve">royalty</w:t>
      </w:r>
    </w:p>
    <w:p>
      <w:r>
        <w:rPr>
          <w:b/>
        </w:rPr>
        <w:t xml:space="preserve">Tulos</w:t>
      </w:r>
    </w:p>
    <w:p>
      <w:r>
        <w:t xml:space="preserve">ihmiset</w:t>
      </w:r>
    </w:p>
    <w:p>
      <w:r>
        <w:rPr>
          <w:b/>
        </w:rPr>
        <w:t xml:space="preserve">Esimerkki 9.86</w:t>
      </w:r>
    </w:p>
    <w:p>
      <w:r>
        <w:t xml:space="preserve">Kuka oli Raamatun mukaan Batseban aviomies, kun Daavid näki hänet ensimmäisen kerran?</w:t>
      </w:r>
    </w:p>
    <w:p>
      <w:r>
        <w:rPr>
          <w:b/>
        </w:rPr>
        <w:t xml:space="preserve">Tulos</w:t>
      </w:r>
    </w:p>
    <w:p>
      <w:r>
        <w:t xml:space="preserve">ihmiset</w:t>
      </w:r>
    </w:p>
    <w:p>
      <w:r>
        <w:rPr>
          <w:b/>
        </w:rPr>
        <w:t xml:space="preserve">Esimerkki 9.87</w:t>
      </w:r>
    </w:p>
    <w:p>
      <w:r>
        <w:t xml:space="preserve">Missä klassikkoromaanissa Bathsheba Everdene esiintyy?</w:t>
      </w:r>
    </w:p>
    <w:p>
      <w:r>
        <w:rPr>
          <w:b/>
        </w:rPr>
        <w:t xml:space="preserve">Tulos</w:t>
      </w:r>
    </w:p>
    <w:p>
      <w:r>
        <w:t xml:space="preserve">kirja</w:t>
      </w:r>
    </w:p>
    <w:p>
      <w:r>
        <w:rPr>
          <w:b/>
        </w:rPr>
        <w:t xml:space="preserve">Esimerkki 9.88</w:t>
      </w:r>
    </w:p>
    <w:p>
      <w:r>
        <w:t xml:space="preserve">Missä Thomas Hardyn romaanissa Bathsheba Everdene on sankaritar?</w:t>
      </w:r>
    </w:p>
    <w:p>
      <w:r>
        <w:rPr>
          <w:b/>
        </w:rPr>
        <w:t xml:space="preserve">Tulos</w:t>
      </w:r>
    </w:p>
    <w:p>
      <w:r>
        <w:t xml:space="preserve">kirja</w:t>
      </w:r>
    </w:p>
    <w:p>
      <w:r>
        <w:rPr>
          <w:b/>
        </w:rPr>
        <w:t xml:space="preserve">Esimerkki 9.89</w:t>
      </w:r>
    </w:p>
    <w:p>
      <w:r>
        <w:t xml:space="preserve">Kuka näyttelijä esitti Bathsheba Everdeneä vuonna 1967 ilmestyneessä elokuvassa 'Far From the Madding Crowd'?</w:t>
      </w:r>
    </w:p>
    <w:p>
      <w:r>
        <w:rPr>
          <w:b/>
        </w:rPr>
        <w:t xml:space="preserve">Tulos</w:t>
      </w:r>
    </w:p>
    <w:p>
      <w:r>
        <w:t xml:space="preserve">elokuva</w:t>
      </w:r>
    </w:p>
    <w:p>
      <w:r>
        <w:rPr>
          <w:b/>
        </w:rPr>
        <w:t xml:space="preserve">Esimerkki 9.90</w:t>
      </w:r>
    </w:p>
    <w:p>
      <w:r>
        <w:t xml:space="preserve">Bati-olutta valmistetaan missä Afrikan maassa?</w:t>
      </w:r>
    </w:p>
    <w:p>
      <w:r>
        <w:rPr>
          <w:b/>
        </w:rPr>
        <w:t xml:space="preserve">Tulos</w:t>
      </w:r>
    </w:p>
    <w:p>
      <w:r>
        <w:t xml:space="preserve">sijainti</w:t>
      </w:r>
    </w:p>
    <w:p>
      <w:r>
        <w:rPr>
          <w:b/>
        </w:rPr>
        <w:t xml:space="preserve">Esimerkki 9.91</w:t>
      </w:r>
    </w:p>
    <w:p>
      <w:r>
        <w:t xml:space="preserve">Missä maassa sijaitsevat Bishkek, Batken, Karakol, Naryn, Osh ja Jalal-Abad?</w:t>
      </w:r>
    </w:p>
    <w:p>
      <w:r>
        <w:rPr>
          <w:b/>
        </w:rPr>
        <w:t xml:space="preserve">Tulos</w:t>
      </w:r>
    </w:p>
    <w:p>
      <w:r>
        <w:t xml:space="preserve">sijainti</w:t>
      </w:r>
    </w:p>
    <w:p>
      <w:r>
        <w:rPr>
          <w:b/>
        </w:rPr>
        <w:t xml:space="preserve">Tulos</w:t>
      </w:r>
    </w:p>
    <w:p>
      <w:r>
        <w:t xml:space="preserve">pohja</w:t>
      </w:r>
    </w:p>
    <w:p>
      <w:r>
        <w:rPr>
          <w:b/>
        </w:rPr>
        <w:t xml:space="preserve">Esimerkki 9.92</w:t>
      </w:r>
    </w:p>
    <w:p>
      <w:r>
        <w:t xml:space="preserve">Mikä on Batmanin apurin ja suojelijan nimi?</w:t>
      </w:r>
    </w:p>
    <w:p>
      <w:r>
        <w:rPr>
          <w:b/>
        </w:rPr>
        <w:t xml:space="preserve">Tulos</w:t>
      </w:r>
    </w:p>
    <w:p>
      <w:r>
        <w:t xml:space="preserve">TV</w:t>
      </w:r>
    </w:p>
    <w:p>
      <w:r>
        <w:rPr>
          <w:b/>
        </w:rPr>
        <w:t xml:space="preserve">Tulos</w:t>
      </w:r>
    </w:p>
    <w:p>
      <w:r>
        <w:t xml:space="preserve">käyttäjä</w:t>
      </w:r>
    </w:p>
    <w:p>
      <w:r>
        <w:rPr>
          <w:b/>
        </w:rPr>
        <w:t xml:space="preserve">Esimerkki 9.93</w:t>
      </w:r>
    </w:p>
    <w:p>
      <w:r>
        <w:t xml:space="preserve">Kuka näytteli Batmania vuoden 1997 elokuvassa `Batman ja Robin`?</w:t>
      </w:r>
    </w:p>
    <w:p>
      <w:r>
        <w:rPr>
          <w:b/>
        </w:rPr>
        <w:t xml:space="preserve">Tulos</w:t>
      </w:r>
    </w:p>
    <w:p>
      <w:r>
        <w:t xml:space="preserve">elokuva</w:t>
      </w:r>
    </w:p>
    <w:p>
      <w:r>
        <w:rPr>
          <w:b/>
        </w:rPr>
        <w:t xml:space="preserve">Esimerkki 9.94</w:t>
      </w:r>
    </w:p>
    <w:p>
      <w:r>
        <w:t xml:space="preserve">Kuka näytteli Batmania välittömästi ennen George Clooneya?</w:t>
      </w:r>
    </w:p>
    <w:p>
      <w:r>
        <w:rPr>
          <w:b/>
        </w:rPr>
        <w:t xml:space="preserve">Tulos</w:t>
      </w:r>
    </w:p>
    <w:p>
      <w:r>
        <w:t xml:space="preserve">elokuva</w:t>
      </w:r>
    </w:p>
    <w:p>
      <w:r>
        <w:rPr>
          <w:b/>
        </w:rPr>
        <w:t xml:space="preserve">Esimerkki 9.95</w:t>
      </w:r>
    </w:p>
    <w:p>
      <w:r>
        <w:t xml:space="preserve">Kuka ohjasi kaksi ensimmäistä Batman-elokuvaa, joiden pääosassa oli Michael Keaton?</w:t>
      </w:r>
    </w:p>
    <w:p>
      <w:r>
        <w:rPr>
          <w:b/>
        </w:rPr>
        <w:t xml:space="preserve">Tulos</w:t>
      </w:r>
    </w:p>
    <w:p>
      <w:r>
        <w:t xml:space="preserve">elokuva</w:t>
      </w:r>
    </w:p>
    <w:p>
      <w:r>
        <w:rPr>
          <w:b/>
        </w:rPr>
        <w:t xml:space="preserve">Esimerkki 9.96</w:t>
      </w:r>
    </w:p>
    <w:p>
      <w:r>
        <w:t xml:space="preserve">Kuka vaalea malli esiintyi Tim Hudsonin ensimmäisessä Batman-elokuvassa?</w:t>
      </w:r>
    </w:p>
    <w:p>
      <w:r>
        <w:rPr>
          <w:b/>
        </w:rPr>
        <w:t xml:space="preserve">Tulos</w:t>
      </w:r>
    </w:p>
    <w:p>
      <w:r>
        <w:t xml:space="preserve">elokuva</w:t>
      </w:r>
    </w:p>
    <w:p>
      <w:r>
        <w:rPr>
          <w:b/>
        </w:rPr>
        <w:t xml:space="preserve">Esimerkki 9.97</w:t>
      </w:r>
    </w:p>
    <w:p>
      <w:r>
        <w:t xml:space="preserve">Kuka näytteli Jokeria vuoden 1989 Batman-elokuvassa?</w:t>
      </w:r>
    </w:p>
    <w:p>
      <w:r>
        <w:rPr>
          <w:b/>
        </w:rPr>
        <w:t xml:space="preserve">Tulos</w:t>
      </w:r>
    </w:p>
    <w:p>
      <w:r>
        <w:t xml:space="preserve">elokuva</w:t>
      </w:r>
    </w:p>
    <w:p>
      <w:r>
        <w:rPr>
          <w:b/>
        </w:rPr>
        <w:t xml:space="preserve">Esimerkki 9.98</w:t>
      </w:r>
    </w:p>
    <w:p>
      <w:r>
        <w:t xml:space="preserve">Kuka oli ensimmäinen näyttelijä, joka näytteli Batmania?</w:t>
      </w:r>
    </w:p>
    <w:p>
      <w:r>
        <w:rPr>
          <w:b/>
        </w:rPr>
        <w:t xml:space="preserve">Tulos</w:t>
      </w:r>
    </w:p>
    <w:p>
      <w:r>
        <w:t xml:space="preserve">elokuva</w:t>
      </w:r>
    </w:p>
    <w:p>
      <w:r>
        <w:rPr>
          <w:b/>
        </w:rPr>
        <w:t xml:space="preserve">Esimerkki 9.99</w:t>
      </w:r>
    </w:p>
    <w:p>
      <w:r>
        <w:t xml:space="preserve">Kuka näytteli Pingviiniä televisiosarjassa Batman?</w:t>
      </w:r>
    </w:p>
    <w:p>
      <w:r>
        <w:rPr>
          <w:b/>
        </w:rPr>
        <w:t xml:space="preserve">Tulos</w:t>
      </w:r>
    </w:p>
    <w:p>
      <w:r>
        <w:t xml:space="preserve">TV</w:t>
      </w:r>
    </w:p>
    <w:p>
      <w:r>
        <w:rPr>
          <w:b/>
        </w:rPr>
        <w:t xml:space="preserve">Tulos</w:t>
      </w:r>
    </w:p>
    <w:p>
      <w:r>
        <w:t xml:space="preserve">elokuva</w:t>
      </w:r>
    </w:p>
    <w:p>
      <w:r>
        <w:rPr>
          <w:b/>
        </w:rPr>
        <w:t xml:space="preserve">Esimerkki 9.100</w:t>
      </w:r>
    </w:p>
    <w:p>
      <w:r>
        <w:t xml:space="preserve">Minkä roiston Jim Carrey esitti Batmanissa?</w:t>
      </w:r>
    </w:p>
    <w:p>
      <w:r>
        <w:rPr>
          <w:b/>
        </w:rPr>
        <w:t xml:space="preserve">Tulos</w:t>
      </w:r>
    </w:p>
    <w:p>
      <w:r>
        <w:t xml:space="preserve">elokuva</w:t>
      </w:r>
    </w:p>
    <w:p>
      <w:r>
        <w:rPr>
          <w:b/>
        </w:rPr>
        <w:t xml:space="preserve">Esimerkki 9.101</w:t>
      </w:r>
    </w:p>
    <w:p>
      <w:r>
        <w:t xml:space="preserve">Kuka näytteli 'Riddlen roolia 1960-luvun tv-sarjassa Batman?</w:t>
      </w:r>
    </w:p>
    <w:p>
      <w:r>
        <w:rPr>
          <w:b/>
        </w:rPr>
        <w:t xml:space="preserve">Tulos</w:t>
      </w:r>
    </w:p>
    <w:p>
      <w:r>
        <w:t xml:space="preserve">TV</w:t>
      </w:r>
    </w:p>
    <w:p>
      <w:r>
        <w:rPr>
          <w:b/>
        </w:rPr>
        <w:t xml:space="preserve">Esimerkki 9.102</w:t>
      </w:r>
    </w:p>
    <w:p>
      <w:r>
        <w:t xml:space="preserve">Mikä Batmanin sarjakuvahahmo ei esiintynyt Batman-elokuvassa (1989) eikä Batman Returns (1992), mutta esiintyi Batman Foreverissä (1995) ja Batman &amp; Robinissa (1997)?</w:t>
      </w:r>
    </w:p>
    <w:p>
      <w:r>
        <w:rPr>
          <w:b/>
        </w:rPr>
        <w:t xml:space="preserve">Tulos</w:t>
      </w:r>
    </w:p>
    <w:p>
      <w:r>
        <w:t xml:space="preserve">elokuva</w:t>
      </w:r>
    </w:p>
    <w:p>
      <w:r>
        <w:rPr>
          <w:b/>
        </w:rPr>
        <w:t xml:space="preserve">Tulos</w:t>
      </w:r>
    </w:p>
    <w:p>
      <w:r>
        <w:t xml:space="preserve">cvg</w:t>
      </w:r>
    </w:p>
    <w:p>
      <w:r>
        <w:rPr>
          <w:b/>
        </w:rPr>
        <w:t xml:space="preserve">Tulos</w:t>
      </w:r>
    </w:p>
    <w:p>
      <w:r>
        <w:t xml:space="preserve">comic_books</w:t>
      </w:r>
    </w:p>
    <w:p>
      <w:r>
        <w:rPr>
          <w:b/>
        </w:rPr>
        <w:t xml:space="preserve">Esimerkki 9.103</w:t>
      </w:r>
    </w:p>
    <w:p>
      <w:r>
        <w:t xml:space="preserve">Kuka näyttelee Batmania vuoden 2005 elokuvassa Batman Begins?</w:t>
      </w:r>
    </w:p>
    <w:p>
      <w:r>
        <w:rPr>
          <w:b/>
        </w:rPr>
        <w:t xml:space="preserve">Tulos</w:t>
      </w:r>
    </w:p>
    <w:p>
      <w:r>
        <w:t xml:space="preserve">elokuva</w:t>
      </w:r>
    </w:p>
    <w:p>
      <w:r>
        <w:rPr>
          <w:b/>
        </w:rPr>
        <w:t xml:space="preserve">Esimerkki 9.104</w:t>
      </w:r>
    </w:p>
    <w:p>
      <w:r>
        <w:t xml:space="preserve">Kuka näytteli vuonna 1995 julkaistussa Batman Forever -elokuvassa Two Face -nimistä pahista?</w:t>
      </w:r>
    </w:p>
    <w:p>
      <w:r>
        <w:rPr>
          <w:b/>
        </w:rPr>
        <w:t xml:space="preserve">Tulos</w:t>
      </w:r>
    </w:p>
    <w:p>
      <w:r>
        <w:t xml:space="preserve">elokuva</w:t>
      </w:r>
    </w:p>
    <w:p>
      <w:r>
        <w:rPr>
          <w:b/>
        </w:rPr>
        <w:t xml:space="preserve">Esimerkki 9.105</w:t>
      </w:r>
    </w:p>
    <w:p>
      <w:r>
        <w:t xml:space="preserve">Kuka näytteli Batmania vuoden 1995 elokuvassa `Batman Forever`?</w:t>
      </w:r>
    </w:p>
    <w:p>
      <w:r>
        <w:rPr>
          <w:b/>
        </w:rPr>
        <w:t xml:space="preserve">Tulos</w:t>
      </w:r>
    </w:p>
    <w:p>
      <w:r>
        <w:t xml:space="preserve">elokuva</w:t>
      </w:r>
    </w:p>
    <w:p>
      <w:r>
        <w:rPr>
          <w:b/>
        </w:rPr>
        <w:t xml:space="preserve">Esimerkki 9.106</w:t>
      </w:r>
    </w:p>
    <w:p>
      <w:r>
        <w:t xml:space="preserve">Kuka näytteli Riddleriä vuoden 1995 elokuvassa `Batman Forever`?</w:t>
      </w:r>
    </w:p>
    <w:p>
      <w:r>
        <w:rPr>
          <w:b/>
        </w:rPr>
        <w:t xml:space="preserve">Tulos</w:t>
      </w:r>
    </w:p>
    <w:p>
      <w:r>
        <w:t xml:space="preserve">elokuva</w:t>
      </w:r>
    </w:p>
    <w:p>
      <w:r>
        <w:rPr>
          <w:b/>
        </w:rPr>
        <w:t xml:space="preserve">Esimerkki 9.107</w:t>
      </w:r>
    </w:p>
    <w:p>
      <w:r>
        <w:t xml:space="preserve">Kuka näytteli Riddleriä elokuvassa Batman Forever?</w:t>
      </w:r>
    </w:p>
    <w:p>
      <w:r>
        <w:rPr>
          <w:b/>
        </w:rPr>
        <w:t xml:space="preserve">Tulos</w:t>
      </w:r>
    </w:p>
    <w:p>
      <w:r>
        <w:t xml:space="preserve">elokuva</w:t>
      </w:r>
    </w:p>
    <w:p>
      <w:r>
        <w:rPr>
          <w:b/>
        </w:rPr>
        <w:t xml:space="preserve">Esimerkki 9.108</w:t>
      </w:r>
    </w:p>
    <w:p>
      <w:r>
        <w:t xml:space="preserve">Kuka näytteli Batmania vuoden 1992 elokuvassa `Batman Returns`?</w:t>
      </w:r>
    </w:p>
    <w:p>
      <w:r>
        <w:rPr>
          <w:b/>
        </w:rPr>
        <w:t xml:space="preserve">Tulos</w:t>
      </w:r>
    </w:p>
    <w:p>
      <w:r>
        <w:t xml:space="preserve">elokuva</w:t>
      </w:r>
    </w:p>
    <w:p>
      <w:r>
        <w:rPr>
          <w:b/>
        </w:rPr>
        <w:t xml:space="preserve">Esimerkki 9.109</w:t>
      </w:r>
    </w:p>
    <w:p>
      <w:r>
        <w:t xml:space="preserve">Kuka näytteli Pingviiniä vuoden 1992 Batman Returns -elokuvassa?</w:t>
      </w:r>
    </w:p>
    <w:p>
      <w:r>
        <w:rPr>
          <w:b/>
        </w:rPr>
        <w:t xml:space="preserve">Tulos</w:t>
      </w:r>
    </w:p>
    <w:p>
      <w:r>
        <w:t xml:space="preserve">elokuva</w:t>
      </w:r>
    </w:p>
    <w:p>
      <w:r>
        <w:rPr>
          <w:b/>
        </w:rPr>
        <w:t xml:space="preserve">Esimerkki 9.110</w:t>
      </w:r>
    </w:p>
    <w:p>
      <w:r>
        <w:t xml:space="preserve">Laurence Olivier ohjasi ja näytteli vuoden 1944 elokuvassa, joka alkoi Globe-teatterista ja siirtyi sitten vähitellen realistiseen Agincourtin taistelun kuvaukseen, joka oli sovitettu minkä Shakespearen näytelmän pohjalta?</w:t>
      </w:r>
    </w:p>
    <w:p>
      <w:r>
        <w:rPr>
          <w:b/>
        </w:rPr>
        <w:t xml:space="preserve">Tulos</w:t>
      </w:r>
    </w:p>
    <w:p>
      <w:r>
        <w:t xml:space="preserve">kirja</w:t>
      </w:r>
    </w:p>
    <w:p>
      <w:r>
        <w:rPr>
          <w:b/>
        </w:rPr>
        <w:t xml:space="preserve">Tulos</w:t>
      </w:r>
    </w:p>
    <w:p>
      <w:r>
        <w:t xml:space="preserve">elokuva</w:t>
      </w:r>
    </w:p>
    <w:p>
      <w:r>
        <w:rPr>
          <w:b/>
        </w:rPr>
        <w:t xml:space="preserve">Esimerkki 9.111</w:t>
      </w:r>
    </w:p>
    <w:p>
      <w:r>
        <w:t xml:space="preserve">Agincourtin taistelu käytiin minkä sodan aikana?</w:t>
      </w:r>
    </w:p>
    <w:p>
      <w:r>
        <w:rPr>
          <w:b/>
        </w:rPr>
        <w:t xml:space="preserve">Tulos</w:t>
      </w:r>
    </w:p>
    <w:p>
      <w:r>
        <w:t xml:space="preserve">aika</w:t>
      </w:r>
    </w:p>
    <w:p>
      <w:r>
        <w:rPr>
          <w:b/>
        </w:rPr>
        <w:t xml:space="preserve">Esimerkki 9.112</w:t>
      </w:r>
    </w:p>
    <w:p>
      <w:r>
        <w:t xml:space="preserve">Minkä taiteilijan/keksijän kuuluisa kadonnut, vuonna 1504 tehty maalaus, Anghiarin taistelu, löydettiin vuonna 2012 piilossa Firenzen kaupungintalosta, myöhemmän freskon takaa?</w:t>
      </w:r>
    </w:p>
    <w:p>
      <w:r>
        <w:rPr>
          <w:b/>
        </w:rPr>
        <w:t xml:space="preserve">Tulos</w:t>
      </w:r>
    </w:p>
    <w:p>
      <w:r>
        <w:t xml:space="preserve">visual_art</w:t>
      </w:r>
    </w:p>
    <w:p>
      <w:r>
        <w:rPr>
          <w:b/>
        </w:rPr>
        <w:t xml:space="preserve">Esimerkki 9.113</w:t>
      </w:r>
    </w:p>
    <w:p>
      <w:r>
        <w:t xml:space="preserve">Minkä sodan aikana Anzion taistelu käytiin?</w:t>
      </w:r>
    </w:p>
    <w:p>
      <w:r>
        <w:rPr>
          <w:b/>
        </w:rPr>
        <w:t xml:space="preserve">Tulos</w:t>
      </w:r>
    </w:p>
    <w:p>
      <w:r>
        <w:t xml:space="preserve">aika</w:t>
      </w:r>
    </w:p>
    <w:p>
      <w:r>
        <w:rPr>
          <w:b/>
        </w:rPr>
        <w:t xml:space="preserve">Esimerkki 9.114</w:t>
      </w:r>
    </w:p>
    <w:p>
      <w:r>
        <w:t xml:space="preserve">Asculumin taistelu käytiin vuonna 279 eaa. roomalaisten ja kreikkalaisten välillä, ja roomalaiset menettivät siinä 6000 miestä, kun taas kreikkalaiset menettivät 3500 miestä, mukaan lukien monet upseereistaan. Kuka komensi "voitokkaita" kreikkalaisia?</w:t>
      </w:r>
    </w:p>
    <w:p>
      <w:r>
        <w:rPr>
          <w:b/>
        </w:rPr>
        <w:t xml:space="preserve">Tulos</w:t>
      </w:r>
    </w:p>
    <w:p>
      <w:r>
        <w:t xml:space="preserve">pohja</w:t>
      </w:r>
    </w:p>
    <w:p>
      <w:r>
        <w:rPr>
          <w:b/>
        </w:rPr>
        <w:t xml:space="preserve">Esimerkki 9.115</w:t>
      </w:r>
    </w:p>
    <w:p>
      <w:r>
        <w:t xml:space="preserve">Minkä kuuluisan kuninkaan johtamat joukot kukistivat tanskalaiset Ashdownin taistelussa vuonna 871 jKr?</w:t>
      </w:r>
    </w:p>
    <w:p>
      <w:r>
        <w:rPr>
          <w:b/>
        </w:rPr>
        <w:t xml:space="preserve">Tulos</w:t>
      </w:r>
    </w:p>
    <w:p>
      <w:r>
        <w:t xml:space="preserve">sotilaallinen</w:t>
      </w:r>
    </w:p>
    <w:p>
      <w:r>
        <w:rPr>
          <w:b/>
        </w:rPr>
        <w:t xml:space="preserve">Tulos</w:t>
      </w:r>
    </w:p>
    <w:p>
      <w:r>
        <w:t xml:space="preserve">pohja</w:t>
      </w:r>
    </w:p>
    <w:p>
      <w:r>
        <w:rPr>
          <w:b/>
        </w:rPr>
        <w:t xml:space="preserve">Esimerkki 9.116</w:t>
      </w:r>
    </w:p>
    <w:p>
      <w:r>
        <w:t xml:space="preserve">Kuka johti skotlantilaisia joukkoja Bannockburnin taistelussa vuonna 1314?</w:t>
      </w:r>
    </w:p>
    <w:p>
      <w:r>
        <w:rPr>
          <w:b/>
        </w:rPr>
        <w:t xml:space="preserve">Tulos</w:t>
      </w:r>
    </w:p>
    <w:p>
      <w:r>
        <w:t xml:space="preserve">sotilaallinen</w:t>
      </w:r>
    </w:p>
    <w:p>
      <w:r>
        <w:rPr>
          <w:b/>
        </w:rPr>
        <w:t xml:space="preserve">Tulos</w:t>
      </w:r>
    </w:p>
    <w:p>
      <w:r>
        <w:t xml:space="preserve">pohja</w:t>
      </w:r>
    </w:p>
    <w:p>
      <w:r>
        <w:rPr>
          <w:b/>
        </w:rPr>
        <w:t xml:space="preserve">Esimerkki 9.117</w:t>
      </w:r>
    </w:p>
    <w:p>
      <w:r>
        <w:t xml:space="preserve">Bannockburnin taistelussa Robert Brucen johtama armeija voitti kenen johtamat joukot?</w:t>
      </w:r>
    </w:p>
    <w:p>
      <w:r>
        <w:rPr>
          <w:b/>
        </w:rPr>
        <w:t xml:space="preserve">Tulos</w:t>
      </w:r>
    </w:p>
    <w:p>
      <w:r>
        <w:t xml:space="preserve">sotilaallinen</w:t>
      </w:r>
    </w:p>
    <w:p>
      <w:r>
        <w:rPr>
          <w:b/>
        </w:rPr>
        <w:t xml:space="preserve">Tulos</w:t>
      </w:r>
    </w:p>
    <w:p>
      <w:r>
        <w:t xml:space="preserve">pohja</w:t>
      </w:r>
    </w:p>
    <w:p>
      <w:r>
        <w:rPr>
          <w:b/>
        </w:rPr>
        <w:t xml:space="preserve">Esimerkki 9.118</w:t>
      </w:r>
    </w:p>
    <w:p>
      <w:r>
        <w:t xml:space="preserve">Kuka johti Skotlannin armeijaa Bannockburnin taistelussa?</w:t>
      </w:r>
    </w:p>
    <w:p>
      <w:r>
        <w:rPr>
          <w:b/>
        </w:rPr>
        <w:t xml:space="preserve">Tulos</w:t>
      </w:r>
    </w:p>
    <w:p>
      <w:r>
        <w:t xml:space="preserve">sotilaallinen</w:t>
      </w:r>
    </w:p>
    <w:p>
      <w:r>
        <w:rPr>
          <w:b/>
        </w:rPr>
        <w:t xml:space="preserve">Esimerkki 9.119</w:t>
      </w:r>
    </w:p>
    <w:p>
      <w:r>
        <w:t xml:space="preserve">Missä sodassa Blenheimin taistelu käytiin?</w:t>
      </w:r>
    </w:p>
    <w:p>
      <w:r>
        <w:rPr>
          <w:b/>
        </w:rPr>
        <w:t xml:space="preserve">Tulos</w:t>
      </w:r>
    </w:p>
    <w:p>
      <w:r>
        <w:t xml:space="preserve">aika</w:t>
      </w:r>
    </w:p>
    <w:p>
      <w:r>
        <w:rPr>
          <w:b/>
        </w:rPr>
        <w:t xml:space="preserve">Esimerkki 9.120</w:t>
      </w:r>
    </w:p>
    <w:p>
      <w:r>
        <w:t xml:space="preserve">Bomarsundin taistelu vuonna 1854 oli taistelu, joka käytiin minkä sodan aikana?</w:t>
      </w:r>
    </w:p>
    <w:p>
      <w:r>
        <w:rPr>
          <w:b/>
        </w:rPr>
        <w:t xml:space="preserve">Tulos</w:t>
      </w:r>
    </w:p>
    <w:p>
      <w:r>
        <w:t xml:space="preserve">aika</w:t>
      </w:r>
    </w:p>
    <w:p>
      <w:r>
        <w:rPr>
          <w:b/>
        </w:rPr>
        <w:t xml:space="preserve">Esimerkki 9.121</w:t>
      </w:r>
    </w:p>
    <w:p>
      <w:r>
        <w:t xml:space="preserve">Kuka Englannin monarkki kaatui Bosworthin taistelussa vuonna 1485?</w:t>
      </w:r>
    </w:p>
    <w:p>
      <w:r>
        <w:rPr>
          <w:b/>
        </w:rPr>
        <w:t xml:space="preserve">Tulos</w:t>
      </w:r>
    </w:p>
    <w:p>
      <w:r>
        <w:t xml:space="preserve">pohja</w:t>
      </w:r>
    </w:p>
    <w:p>
      <w:r>
        <w:rPr>
          <w:b/>
        </w:rPr>
        <w:t xml:space="preserve">Esimerkki 9.122</w:t>
      </w:r>
    </w:p>
    <w:p>
      <w:r>
        <w:t xml:space="preserve">Mitkä sodat alkoivat St. Albansin taistelusta ja päättyivät Bosworthin taisteluun?</w:t>
      </w:r>
    </w:p>
    <w:p>
      <w:r>
        <w:rPr>
          <w:b/>
        </w:rPr>
        <w:t xml:space="preserve">Tulos</w:t>
      </w:r>
    </w:p>
    <w:p>
      <w:r>
        <w:t xml:space="preserve">aika</w:t>
      </w:r>
    </w:p>
    <w:p>
      <w:r>
        <w:rPr>
          <w:b/>
        </w:rPr>
        <w:t xml:space="preserve">Esimerkki 9.123</w:t>
      </w:r>
    </w:p>
    <w:p>
      <w:r>
        <w:t xml:space="preserve">Kenestä tuli viimeinen taistelussa kuollut englantilainen kuningas, kun hän kaatui Bosworth Fieldin taistelussa vuonna 1485?</w:t>
      </w:r>
    </w:p>
    <w:p>
      <w:r>
        <w:rPr>
          <w:b/>
        </w:rPr>
        <w:t xml:space="preserve">Tulos</w:t>
      </w:r>
    </w:p>
    <w:p>
      <w:r>
        <w:t xml:space="preserve">pohja</w:t>
      </w:r>
    </w:p>
    <w:p>
      <w:r>
        <w:rPr>
          <w:b/>
        </w:rPr>
        <w:t xml:space="preserve">Esimerkki 9.124</w:t>
      </w:r>
    </w:p>
    <w:p>
      <w:r>
        <w:t xml:space="preserve">Missä sodassa Brandywinen taistelu käytiin?</w:t>
      </w:r>
    </w:p>
    <w:p>
      <w:r>
        <w:rPr>
          <w:b/>
        </w:rPr>
        <w:t xml:space="preserve">Tulos</w:t>
      </w:r>
    </w:p>
    <w:p>
      <w:r>
        <w:t xml:space="preserve">aika</w:t>
      </w:r>
    </w:p>
    <w:p>
      <w:r>
        <w:rPr>
          <w:b/>
        </w:rPr>
        <w:t xml:space="preserve">Esimerkki 9.125</w:t>
      </w:r>
    </w:p>
    <w:p>
      <w:r>
        <w:t xml:space="preserve">Brandywinen taistelu käytiin minkä sodan aikana?</w:t>
      </w:r>
    </w:p>
    <w:p>
      <w:r>
        <w:rPr>
          <w:b/>
        </w:rPr>
        <w:t xml:space="preserve">Tulos</w:t>
      </w:r>
    </w:p>
    <w:p>
      <w:r>
        <w:t xml:space="preserve">aika</w:t>
      </w:r>
    </w:p>
    <w:p>
      <w:r>
        <w:rPr>
          <w:b/>
        </w:rPr>
        <w:t xml:space="preserve">Esimerkki 9.126</w:t>
      </w:r>
    </w:p>
    <w:p>
      <w:r>
        <w:t xml:space="preserve">Kuka komensi RAF:n 11. ryhmää, joka vastasi Lontoon ja Kaakkois-Englannin puolustuksesta ja joka otti vastaan Saksan ilmahyökkäykset Britannian taistelussa?</w:t>
      </w:r>
    </w:p>
    <w:p>
      <w:r>
        <w:rPr>
          <w:b/>
        </w:rPr>
        <w:t xml:space="preserve">Tulos</w:t>
      </w:r>
    </w:p>
    <w:p>
      <w:r>
        <w:t xml:space="preserve">sotilaallinen</w:t>
      </w:r>
    </w:p>
    <w:p>
      <w:r>
        <w:rPr>
          <w:b/>
        </w:rPr>
        <w:t xml:space="preserve">Tulos</w:t>
      </w:r>
    </w:p>
    <w:p>
      <w:r>
        <w:t xml:space="preserve">pohja</w:t>
      </w:r>
    </w:p>
    <w:p>
      <w:r>
        <w:rPr>
          <w:b/>
        </w:rPr>
        <w:t xml:space="preserve">Esimerkki 9.127</w:t>
      </w:r>
    </w:p>
    <w:p>
      <w:r>
        <w:t xml:space="preserve">Kuka johti RAF:n hävittäjäjoukkoja Britannian taistelun aikana?</w:t>
      </w:r>
    </w:p>
    <w:p>
      <w:r>
        <w:rPr>
          <w:b/>
        </w:rPr>
        <w:t xml:space="preserve">Tulos</w:t>
      </w:r>
    </w:p>
    <w:p>
      <w:r>
        <w:t xml:space="preserve">sotilaallinen</w:t>
      </w:r>
    </w:p>
    <w:p>
      <w:r>
        <w:rPr>
          <w:b/>
        </w:rPr>
        <w:t xml:space="preserve">Tulos</w:t>
      </w:r>
    </w:p>
    <w:p>
      <w:r>
        <w:t xml:space="preserve">pohja</w:t>
      </w:r>
    </w:p>
    <w:p>
      <w:r>
        <w:rPr>
          <w:b/>
        </w:rPr>
        <w:t xml:space="preserve">Esimerkki 9.128</w:t>
      </w:r>
    </w:p>
    <w:p>
      <w:r>
        <w:t xml:space="preserve">Kuka oli RAF:n hävittäjälentäjien komentaja Britannian taistelun aikana?</w:t>
      </w:r>
    </w:p>
    <w:p>
      <w:r>
        <w:rPr>
          <w:b/>
        </w:rPr>
        <w:t xml:space="preserve">Tulos</w:t>
      </w:r>
    </w:p>
    <w:p>
      <w:r>
        <w:t xml:space="preserve">sotilaallinen</w:t>
      </w:r>
    </w:p>
    <w:p>
      <w:r>
        <w:rPr>
          <w:b/>
        </w:rPr>
        <w:t xml:space="preserve">Esimerkki 9.129</w:t>
      </w:r>
    </w:p>
    <w:p>
      <w:r>
        <w:t xml:space="preserve">Nimeä englantilainen sotataiteilija, joka maalasi "Totes Meerin" ja "Battle of Britainin".?</w:t>
      </w:r>
    </w:p>
    <w:p>
      <w:r>
        <w:rPr>
          <w:b/>
        </w:rPr>
        <w:t xml:space="preserve">Tulos</w:t>
      </w:r>
    </w:p>
    <w:p>
      <w:r>
        <w:t xml:space="preserve">visual_art</w:t>
      </w:r>
    </w:p>
    <w:p>
      <w:r>
        <w:rPr>
          <w:b/>
        </w:rPr>
        <w:t xml:space="preserve">Esimerkki 9.130</w:t>
      </w:r>
    </w:p>
    <w:p>
      <w:r>
        <w:t xml:space="preserve">Missä sodassa Bunker Hillin taistelu käytiin?</w:t>
      </w:r>
    </w:p>
    <w:p>
      <w:r>
        <w:rPr>
          <w:b/>
        </w:rPr>
        <w:t xml:space="preserve">Tulos</w:t>
      </w:r>
    </w:p>
    <w:p>
      <w:r>
        <w:t xml:space="preserve">aika</w:t>
      </w:r>
    </w:p>
    <w:p>
      <w:r>
        <w:rPr>
          <w:b/>
        </w:rPr>
        <w:t xml:space="preserve">Esimerkki 9.131</w:t>
      </w:r>
    </w:p>
    <w:p>
      <w:r>
        <w:t xml:space="preserve">Kuka oli voitokas kenraali Cannaen taistelussa vuonna 216 eaa.?</w:t>
      </w:r>
    </w:p>
    <w:p>
      <w:r>
        <w:rPr>
          <w:b/>
        </w:rPr>
        <w:t xml:space="preserve">Tulos</w:t>
      </w:r>
    </w:p>
    <w:p>
      <w:r>
        <w:t xml:space="preserve">sotilaallinen</w:t>
      </w:r>
    </w:p>
    <w:p>
      <w:r>
        <w:rPr>
          <w:b/>
        </w:rPr>
        <w:t xml:space="preserve">Esimerkki 9.132</w:t>
      </w:r>
    </w:p>
    <w:p>
      <w:r>
        <w:t xml:space="preserve">Missä sodassa Castillionin taistelu käytiin?</w:t>
      </w:r>
    </w:p>
    <w:p>
      <w:r>
        <w:rPr>
          <w:b/>
        </w:rPr>
        <w:t xml:space="preserve">Tulos</w:t>
      </w:r>
    </w:p>
    <w:p>
      <w:r>
        <w:t xml:space="preserve">aika</w:t>
      </w:r>
    </w:p>
    <w:p>
      <w:r>
        <w:rPr>
          <w:b/>
        </w:rPr>
        <w:t xml:space="preserve">Esimerkki 9.133</w:t>
      </w:r>
    </w:p>
    <w:p>
      <w:r>
        <w:t xml:space="preserve">Kööpenhaminan taisteluna tunnettu 2. huhtikuuta 1801 käyty meritaistelu käytiin Tanskan ja minkä maan laivaston välillä.</w:t>
      </w:r>
    </w:p>
    <w:p>
      <w:r>
        <w:rPr>
          <w:b/>
        </w:rPr>
        <w:t xml:space="preserve">Tulos</w:t>
      </w:r>
    </w:p>
    <w:p>
      <w:r>
        <w:t xml:space="preserve">sotilaallinen</w:t>
      </w:r>
    </w:p>
    <w:p>
      <w:r>
        <w:rPr>
          <w:b/>
        </w:rPr>
        <w:t xml:space="preserve">Esimerkki 9.134</w:t>
      </w:r>
    </w:p>
    <w:p>
      <w:r>
        <w:t xml:space="preserve">Kuka laittoi kuuluisasti kaukoputkensa sokeaan silmäänsä sivuuttaakseen esimiestensä käskyt Kööpenhaminan taistelussa?</w:t>
      </w:r>
    </w:p>
    <w:p>
      <w:r>
        <w:rPr>
          <w:b/>
        </w:rPr>
        <w:t xml:space="preserve">Tulos</w:t>
      </w:r>
    </w:p>
    <w:p>
      <w:r>
        <w:t xml:space="preserve">sotilaallinen</w:t>
      </w:r>
    </w:p>
    <w:p>
      <w:r>
        <w:rPr>
          <w:b/>
        </w:rPr>
        <w:t xml:space="preserve">Esimerkki 9.135</w:t>
      </w:r>
    </w:p>
    <w:p>
      <w:r>
        <w:t xml:space="preserve">Missä sodassa Coronelin taistelu käytiin?</w:t>
      </w:r>
    </w:p>
    <w:p>
      <w:r>
        <w:rPr>
          <w:b/>
        </w:rPr>
        <w:t xml:space="preserve">Tulos</w:t>
      </w:r>
    </w:p>
    <w:p>
      <w:r>
        <w:t xml:space="preserve">aika</w:t>
      </w:r>
    </w:p>
    <w:p>
      <w:r>
        <w:rPr>
          <w:b/>
        </w:rPr>
        <w:t xml:space="preserve">Esimerkki 9.136</w:t>
      </w:r>
    </w:p>
    <w:p>
      <w:r>
        <w:t xml:space="preserve">Minkä sodan aikana käytiin Coronelin meritaistelu?</w:t>
      </w:r>
    </w:p>
    <w:p>
      <w:r>
        <w:rPr>
          <w:b/>
        </w:rPr>
        <w:t xml:space="preserve">Tulos</w:t>
      </w:r>
    </w:p>
    <w:p>
      <w:r>
        <w:t xml:space="preserve">aika</w:t>
      </w:r>
    </w:p>
    <w:p>
      <w:r>
        <w:rPr>
          <w:b/>
        </w:rPr>
        <w:t xml:space="preserve">Esimerkki 9.137</w:t>
      </w:r>
    </w:p>
    <w:p>
      <w:r>
        <w:t xml:space="preserve">Minkä sodan aikana Corunnan taistelu käytiin?</w:t>
      </w:r>
    </w:p>
    <w:p>
      <w:r>
        <w:rPr>
          <w:b/>
        </w:rPr>
        <w:t xml:space="preserve">Tulos</w:t>
      </w:r>
    </w:p>
    <w:p>
      <w:r>
        <w:t xml:space="preserve">aika</w:t>
      </w:r>
    </w:p>
    <w:p>
      <w:r>
        <w:rPr>
          <w:b/>
        </w:rPr>
        <w:t xml:space="preserve">Esimerkki 9.138</w:t>
      </w:r>
    </w:p>
    <w:p>
      <w:r>
        <w:t xml:space="preserve">Missä sodassa käytiin Corunnan taistelu (1809)?</w:t>
      </w:r>
    </w:p>
    <w:p>
      <w:r>
        <w:rPr>
          <w:b/>
        </w:rPr>
        <w:t xml:space="preserve">Tulos</w:t>
      </w:r>
    </w:p>
    <w:p>
      <w:r>
        <w:t xml:space="preserve">aika</w:t>
      </w:r>
    </w:p>
    <w:p>
      <w:r>
        <w:rPr>
          <w:b/>
        </w:rPr>
        <w:t xml:space="preserve">Esimerkki 9.139</w:t>
      </w:r>
    </w:p>
    <w:p>
      <w:r>
        <w:t xml:space="preserve">Missä maassa Craonnen taistelu käytiin 7. maaliskuuta 1814?</w:t>
      </w:r>
    </w:p>
    <w:p>
      <w:r>
        <w:rPr>
          <w:b/>
        </w:rPr>
        <w:t xml:space="preserve">Tulos</w:t>
      </w:r>
    </w:p>
    <w:p>
      <w:r>
        <w:t xml:space="preserve">aika</w:t>
      </w:r>
    </w:p>
    <w:p>
      <w:r>
        <w:rPr>
          <w:b/>
        </w:rPr>
        <w:t xml:space="preserve">Esimerkki 9.140</w:t>
      </w:r>
    </w:p>
    <w:p>
      <w:r>
        <w:t xml:space="preserve">Missä sodassa Crecyn taistelu käytiin?</w:t>
      </w:r>
    </w:p>
    <w:p>
      <w:r>
        <w:rPr>
          <w:b/>
        </w:rPr>
        <w:t xml:space="preserve">Tulos</w:t>
      </w:r>
    </w:p>
    <w:p>
      <w:r>
        <w:t xml:space="preserve">aika</w:t>
      </w:r>
    </w:p>
    <w:p>
      <w:r>
        <w:rPr>
          <w:b/>
        </w:rPr>
        <w:t xml:space="preserve">Esimerkki 9.141</w:t>
      </w:r>
    </w:p>
    <w:p>
      <w:r>
        <w:t xml:space="preserve">Minkä brittiläisen kenraalin uran kohokohtiin kuuluvat Dettingenin taistelu ja Lauffeldin taistelu Itävallan perimyssodan aikana, Falkirkin taistelu ja Cullodenin taistelu jakobiittikapinan aikana sekä Abrahamin tasangon taistelu Quebecissä seitsenvuotisen sodan aikana?</w:t>
      </w:r>
    </w:p>
    <w:p>
      <w:r>
        <w:rPr>
          <w:b/>
        </w:rPr>
        <w:t xml:space="preserve">Tulos</w:t>
      </w:r>
    </w:p>
    <w:p>
      <w:r>
        <w:t xml:space="preserve">sotilaallinen</w:t>
      </w:r>
    </w:p>
    <w:p>
      <w:r>
        <w:rPr>
          <w:b/>
        </w:rPr>
        <w:t xml:space="preserve">Tulos</w:t>
      </w:r>
    </w:p>
    <w:p>
      <w:r>
        <w:t xml:space="preserve">pohja</w:t>
      </w:r>
    </w:p>
    <w:p>
      <w:r>
        <w:rPr>
          <w:b/>
        </w:rPr>
        <w:t xml:space="preserve">Esimerkki 9.142</w:t>
      </w:r>
    </w:p>
    <w:p>
      <w:r>
        <w:t xml:space="preserve">Minkä skotlantilaisen kaupungin lähellä käytiin Cullodenin taistelu vuonna 1746?</w:t>
      </w:r>
    </w:p>
    <w:p>
      <w:r>
        <w:rPr>
          <w:b/>
        </w:rPr>
        <w:t xml:space="preserve">Tulos</w:t>
      </w:r>
    </w:p>
    <w:p>
      <w:r>
        <w:t xml:space="preserve">aika</w:t>
      </w:r>
    </w:p>
    <w:p>
      <w:r>
        <w:rPr>
          <w:b/>
        </w:rPr>
        <w:t xml:space="preserve">Esimerkki 9.143</w:t>
      </w:r>
    </w:p>
    <w:p>
      <w:r>
        <w:t xml:space="preserve">Minkä sodan aikana käytiin Dettingenin taistelu, jossa Yrjö II johti brittijoukkoja?</w:t>
      </w:r>
    </w:p>
    <w:p>
      <w:r>
        <w:rPr>
          <w:b/>
        </w:rPr>
        <w:t xml:space="preserve">Tulos</w:t>
      </w:r>
    </w:p>
    <w:p>
      <w:r>
        <w:t xml:space="preserve">aika</w:t>
      </w:r>
    </w:p>
    <w:p>
      <w:r>
        <w:rPr>
          <w:b/>
        </w:rPr>
        <w:t xml:space="preserve">Esimerkki 9.144</w:t>
      </w:r>
    </w:p>
    <w:p>
      <w:r>
        <w:t xml:space="preserve">Kuka kukistui Falkirkin taistelussa vuonna 1298 ja otettiin myöhemmin vangiksi ja teloitettiin vuonna 1305?</w:t>
      </w:r>
    </w:p>
    <w:p>
      <w:r>
        <w:rPr>
          <w:b/>
        </w:rPr>
        <w:t xml:space="preserve">Tulos</w:t>
      </w:r>
    </w:p>
    <w:p>
      <w:r>
        <w:t xml:space="preserve">pohja</w:t>
      </w:r>
    </w:p>
    <w:p>
      <w:r>
        <w:rPr>
          <w:b/>
        </w:rPr>
        <w:t xml:space="preserve">Esimerkki 9.145</w:t>
      </w:r>
    </w:p>
    <w:p>
      <w:r>
        <w:t xml:space="preserve">Flodden Fieldin taistelu käytiin missä Englannin kreivikunnassa?</w:t>
      </w:r>
    </w:p>
    <w:p>
      <w:r>
        <w:rPr>
          <w:b/>
        </w:rPr>
        <w:t xml:space="preserve">Tulos</w:t>
      </w:r>
    </w:p>
    <w:p>
      <w:r>
        <w:t xml:space="preserve">aika</w:t>
      </w:r>
    </w:p>
    <w:p>
      <w:r>
        <w:rPr>
          <w:b/>
        </w:rPr>
        <w:t xml:space="preserve">Esimerkki 9.146</w:t>
      </w:r>
    </w:p>
    <w:p>
      <w:r>
        <w:t xml:space="preserve">Kuka oli unionin armeijan komentaja Gettysburgin taistelussa?</w:t>
      </w:r>
    </w:p>
    <w:p>
      <w:r>
        <w:rPr>
          <w:b/>
        </w:rPr>
        <w:t xml:space="preserve">Tulos</w:t>
      </w:r>
    </w:p>
    <w:p>
      <w:r>
        <w:t xml:space="preserve">sotilaallinen</w:t>
      </w:r>
    </w:p>
    <w:p>
      <w:r>
        <w:rPr>
          <w:b/>
        </w:rPr>
        <w:t xml:space="preserve">Tulos</w:t>
      </w:r>
    </w:p>
    <w:p>
      <w:r>
        <w:t xml:space="preserve">pohja</w:t>
      </w:r>
    </w:p>
    <w:p>
      <w:r>
        <w:rPr>
          <w:b/>
        </w:rPr>
        <w:t xml:space="preserve">Esimerkki 9.147</w:t>
      </w:r>
    </w:p>
    <w:p>
      <w:r>
        <w:t xml:space="preserve">Kuka johti unionin armeijaa Gettysburgin taistelussa?</w:t>
      </w:r>
    </w:p>
    <w:p>
      <w:r>
        <w:rPr>
          <w:b/>
        </w:rPr>
        <w:t xml:space="preserve">Tulos</w:t>
      </w:r>
    </w:p>
    <w:p>
      <w:r>
        <w:t xml:space="preserve">sotilaallinen</w:t>
      </w:r>
    </w:p>
    <w:p>
      <w:r>
        <w:rPr>
          <w:b/>
        </w:rPr>
        <w:t xml:space="preserve">Esimerkki 9.148</w:t>
      </w:r>
    </w:p>
    <w:p>
      <w:r>
        <w:t xml:space="preserve">Kuka komensi konfederaation joukkoja Gettysburgin taistelussa?</w:t>
      </w:r>
    </w:p>
    <w:p>
      <w:r>
        <w:rPr>
          <w:b/>
        </w:rPr>
        <w:t xml:space="preserve">Tulos</w:t>
      </w:r>
    </w:p>
    <w:p>
      <w:r>
        <w:t xml:space="preserve">sotilaallinen</w:t>
      </w:r>
    </w:p>
    <w:p>
      <w:r>
        <w:rPr>
          <w:b/>
        </w:rPr>
        <w:t xml:space="preserve">Esimerkki 9.149</w:t>
      </w:r>
    </w:p>
    <w:p>
      <w:r>
        <w:t xml:space="preserve">Missä maassa käytiin Hamelin taistelu ensimmäisen maailmansodan aikana?</w:t>
      </w:r>
    </w:p>
    <w:p>
      <w:r>
        <w:rPr>
          <w:b/>
        </w:rPr>
        <w:t xml:space="preserve">Tulos</w:t>
      </w:r>
    </w:p>
    <w:p>
      <w:r>
        <w:t xml:space="preserve">aika</w:t>
      </w:r>
    </w:p>
    <w:p>
      <w:r>
        <w:rPr>
          <w:b/>
        </w:rPr>
        <w:t xml:space="preserve">Esimerkki 9.150</w:t>
      </w:r>
    </w:p>
    <w:p>
      <w:r>
        <w:t xml:space="preserve">Mikä Itä-Sussexissa sijaitseva kaupunki on nykyään Hastingsin taistelun paikalla?</w:t>
      </w:r>
    </w:p>
    <w:p>
      <w:r>
        <w:rPr>
          <w:b/>
        </w:rPr>
        <w:t xml:space="preserve">Tulos</w:t>
      </w:r>
    </w:p>
    <w:p>
      <w:r>
        <w:t xml:space="preserve">aika</w:t>
      </w:r>
    </w:p>
    <w:p>
      <w:r>
        <w:rPr>
          <w:b/>
        </w:rPr>
        <w:t xml:space="preserve">Esimerkki 9.151</w:t>
      </w:r>
    </w:p>
    <w:p>
      <w:r>
        <w:t xml:space="preserve">Kuka amerikkalainen kenraali ja myöhempi presidentti voitti Horseshoe Bendin taistelun?</w:t>
      </w:r>
    </w:p>
    <w:p>
      <w:r>
        <w:rPr>
          <w:b/>
        </w:rPr>
        <w:t xml:space="preserve">Tulos</w:t>
      </w:r>
    </w:p>
    <w:p>
      <w:r>
        <w:t xml:space="preserve">sotilaallinen</w:t>
      </w:r>
    </w:p>
    <w:p>
      <w:r>
        <w:rPr>
          <w:b/>
        </w:rPr>
        <w:t xml:space="preserve">Esimerkki 9.152</w:t>
      </w:r>
    </w:p>
    <w:p>
      <w:r>
        <w:t xml:space="preserve">Kuka oli brittiläisen taisteluristeilijälaivueen komentaja Jyllannin taistelussa?</w:t>
      </w:r>
    </w:p>
    <w:p>
      <w:r>
        <w:rPr>
          <w:b/>
        </w:rPr>
        <w:t xml:space="preserve">Tulos</w:t>
      </w:r>
    </w:p>
    <w:p>
      <w:r>
        <w:t xml:space="preserve">sotilaallinen</w:t>
      </w:r>
    </w:p>
    <w:p>
      <w:r>
        <w:rPr>
          <w:b/>
        </w:rPr>
        <w:t xml:space="preserve">Tulos</w:t>
      </w:r>
    </w:p>
    <w:p>
      <w:r>
        <w:t xml:space="preserve">pohja</w:t>
      </w:r>
    </w:p>
    <w:p>
      <w:r>
        <w:rPr>
          <w:b/>
        </w:rPr>
        <w:t xml:space="preserve">Esimerkki 9.153</w:t>
      </w:r>
    </w:p>
    <w:p>
      <w:r>
        <w:t xml:space="preserve">Kuka komensi Britannian laivastoa Jyllannin taistelussa vuonna 1916?</w:t>
      </w:r>
    </w:p>
    <w:p>
      <w:r>
        <w:rPr>
          <w:b/>
        </w:rPr>
        <w:t xml:space="preserve">Tulos</w:t>
      </w:r>
    </w:p>
    <w:p>
      <w:r>
        <w:t xml:space="preserve">sotilaallinen</w:t>
      </w:r>
    </w:p>
    <w:p>
      <w:r>
        <w:rPr>
          <w:b/>
        </w:rPr>
        <w:t xml:space="preserve">Esimerkki 9.154</w:t>
      </w:r>
    </w:p>
    <w:p>
      <w:r>
        <w:t xml:space="preserve">Landrianon taistelun jälkeen Ranskan monarkki Franois I joutui myöntämään tappionsa missä sodassa?</w:t>
      </w:r>
    </w:p>
    <w:p>
      <w:r>
        <w:rPr>
          <w:b/>
        </w:rPr>
        <w:t xml:space="preserve">Tulos</w:t>
      </w:r>
    </w:p>
    <w:p>
      <w:r>
        <w:t xml:space="preserve">aika</w:t>
      </w:r>
    </w:p>
    <w:p>
      <w:r>
        <w:rPr>
          <w:b/>
        </w:rPr>
        <w:t xml:space="preserve">Esimerkki 9.155</w:t>
      </w:r>
    </w:p>
    <w:p>
      <w:r>
        <w:t xml:space="preserve">Kuka kirjoitti novellit "Sirkka tulisijaan" ja "Elämän taistelu"?</w:t>
      </w:r>
    </w:p>
    <w:p>
      <w:r>
        <w:rPr>
          <w:b/>
        </w:rPr>
        <w:t xml:space="preserve">Tulos</w:t>
      </w:r>
    </w:p>
    <w:p>
      <w:r>
        <w:t xml:space="preserve">kirja</w:t>
      </w:r>
    </w:p>
    <w:p>
      <w:r>
        <w:rPr>
          <w:b/>
        </w:rPr>
        <w:t xml:space="preserve">Esimerkki 9.156</w:t>
      </w:r>
    </w:p>
    <w:p>
      <w:r>
        <w:t xml:space="preserve">Minkä päällikön näkemys johti siouxien voittoon Little Bighornin taistelussa vuonna 1876?</w:t>
      </w:r>
    </w:p>
    <w:p>
      <w:r>
        <w:rPr>
          <w:b/>
        </w:rPr>
        <w:t xml:space="preserve">Tulos</w:t>
      </w:r>
    </w:p>
    <w:p>
      <w:r>
        <w:t xml:space="preserve">sotilaallinen</w:t>
      </w:r>
    </w:p>
    <w:p>
      <w:r>
        <w:rPr>
          <w:b/>
        </w:rPr>
        <w:t xml:space="preserve">Tulos</w:t>
      </w:r>
    </w:p>
    <w:p>
      <w:r>
        <w:t xml:space="preserve">pohja</w:t>
      </w:r>
    </w:p>
    <w:p>
      <w:r>
        <w:rPr>
          <w:b/>
        </w:rPr>
        <w:t xml:space="preserve">Esimerkki 9.157</w:t>
      </w:r>
    </w:p>
    <w:p>
      <w:r>
        <w:t xml:space="preserve">Kenet Istuva Härkä voitti Little Bighornin taistelussa 26. kesäkuuta 1876 yhdessä veljiensä Thomasin ja Bostonin kanssa?</w:t>
      </w:r>
    </w:p>
    <w:p>
      <w:r>
        <w:rPr>
          <w:b/>
        </w:rPr>
        <w:t xml:space="preserve">Tulos</w:t>
      </w:r>
    </w:p>
    <w:p>
      <w:r>
        <w:t xml:space="preserve">sotilaallinen</w:t>
      </w:r>
    </w:p>
    <w:p>
      <w:r>
        <w:rPr>
          <w:b/>
        </w:rPr>
        <w:t xml:space="preserve">Esimerkki 9.158</w:t>
      </w:r>
    </w:p>
    <w:p>
      <w:r>
        <w:t xml:space="preserve">Malplaquet'n taistelu vuonna 1709 oli osa mitä sotaa?</w:t>
      </w:r>
    </w:p>
    <w:p>
      <w:r>
        <w:rPr>
          <w:b/>
        </w:rPr>
        <w:t xml:space="preserve">Tulos</w:t>
      </w:r>
    </w:p>
    <w:p>
      <w:r>
        <w:t xml:space="preserve">aika</w:t>
      </w:r>
    </w:p>
    <w:p>
      <w:r>
        <w:rPr>
          <w:b/>
        </w:rPr>
        <w:t xml:space="preserve">Esimerkki 9.159</w:t>
      </w:r>
    </w:p>
    <w:p>
      <w:r>
        <w:t xml:space="preserve">Kuka oli Yhdysvaltain Tyynenmeren laivaston komentaja Midwayn taistelussa kesäkuussa 1942 ja allekirjoitti myöhemmin Japanin antautumisasiakirjan vuonna 1945?</w:t>
      </w:r>
    </w:p>
    <w:p>
      <w:r>
        <w:rPr>
          <w:b/>
        </w:rPr>
        <w:t xml:space="preserve">Tulos</w:t>
      </w:r>
    </w:p>
    <w:p>
      <w:r>
        <w:t xml:space="preserve">sotilaallinen</w:t>
      </w:r>
    </w:p>
    <w:p>
      <w:r>
        <w:rPr>
          <w:b/>
        </w:rPr>
        <w:t xml:space="preserve">Esimerkki 9.160</w:t>
      </w:r>
    </w:p>
    <w:p>
      <w:r>
        <w:t xml:space="preserve">Kuka amiraali teloitettiin vuonna 1759, koska hän ei tehnyt kaikkensa Menorcan taistelussa?</w:t>
      </w:r>
    </w:p>
    <w:p>
      <w:r>
        <w:rPr>
          <w:b/>
        </w:rPr>
        <w:t xml:space="preserve">Tulos</w:t>
      </w:r>
    </w:p>
    <w:p>
      <w:r>
        <w:t xml:space="preserve">sotilaallinen</w:t>
      </w:r>
    </w:p>
    <w:p>
      <w:r>
        <w:rPr>
          <w:b/>
        </w:rPr>
        <w:t xml:space="preserve">Tulos</w:t>
      </w:r>
    </w:p>
    <w:p>
      <w:r>
        <w:t xml:space="preserve">pohja</w:t>
      </w:r>
    </w:p>
    <w:p>
      <w:r>
        <w:rPr>
          <w:b/>
        </w:rPr>
        <w:t xml:space="preserve">Esimerkki 9.161</w:t>
      </w:r>
    </w:p>
    <w:p>
      <w:r>
        <w:t xml:space="preserve">Missä englantilaisessa kreivikunnassa sijaitsee vuonna 1461 käydyn Mortimer's Crossin taistelun tapahtumapaikka?</w:t>
      </w:r>
    </w:p>
    <w:p>
      <w:r>
        <w:rPr>
          <w:b/>
        </w:rPr>
        <w:t xml:space="preserve">Tulos</w:t>
      </w:r>
    </w:p>
    <w:p>
      <w:r>
        <w:t xml:space="preserve">aika</w:t>
      </w:r>
    </w:p>
    <w:p>
      <w:r>
        <w:rPr>
          <w:b/>
        </w:rPr>
        <w:t xml:space="preserve">Esimerkki 9.162</w:t>
      </w:r>
    </w:p>
    <w:p>
      <w:r>
        <w:t xml:space="preserve">New Orleansin taistelu vuonna 1815 oli osa mitä sotaa?</w:t>
      </w:r>
    </w:p>
    <w:p>
      <w:r>
        <w:rPr>
          <w:b/>
        </w:rPr>
        <w:t xml:space="preserve">Tulos</w:t>
      </w:r>
    </w:p>
    <w:p>
      <w:r>
        <w:t xml:space="preserve">aika</w:t>
      </w:r>
    </w:p>
    <w:p>
      <w:r>
        <w:rPr>
          <w:b/>
        </w:rPr>
        <w:t xml:space="preserve">Esimerkki 9.163</w:t>
      </w:r>
    </w:p>
    <w:p>
      <w:r>
        <w:t xml:space="preserve">Palmito Ranchin (Hillin) taistelu oli viimeinen suuri yhteenotto 1800-luvun sodassa?</w:t>
      </w:r>
    </w:p>
    <w:p>
      <w:r>
        <w:rPr>
          <w:b/>
        </w:rPr>
        <w:t xml:space="preserve">Tulos</w:t>
      </w:r>
    </w:p>
    <w:p>
      <w:r>
        <w:t xml:space="preserve">aika</w:t>
      </w:r>
    </w:p>
    <w:p>
      <w:r>
        <w:rPr>
          <w:b/>
        </w:rPr>
        <w:t xml:space="preserve">Esimerkki 9.164</w:t>
      </w:r>
    </w:p>
    <w:p>
      <w:r>
        <w:t xml:space="preserve">Shilohin taistelu vuonna 1862, joka tunnetaan myös nimellä Pittsburg Landingin taistelu, oli taistelu, joka käytiin minkä sodan aikana?</w:t>
      </w:r>
    </w:p>
    <w:p>
      <w:r>
        <w:rPr>
          <w:b/>
        </w:rPr>
        <w:t xml:space="preserve">Tulos</w:t>
      </w:r>
    </w:p>
    <w:p>
      <w:r>
        <w:t xml:space="preserve">aika</w:t>
      </w:r>
    </w:p>
    <w:p>
      <w:r>
        <w:rPr>
          <w:b/>
        </w:rPr>
        <w:t xml:space="preserve">Esimerkki 9.165</w:t>
      </w:r>
    </w:p>
    <w:p>
      <w:r>
        <w:t xml:space="preserve">Kuka johti Britannian Itä-Intian komppanian joukkoja Plasseyn taistelussa vuonna 1757?</w:t>
      </w:r>
    </w:p>
    <w:p>
      <w:r>
        <w:rPr>
          <w:b/>
        </w:rPr>
        <w:t xml:space="preserve">Tulos</w:t>
      </w:r>
    </w:p>
    <w:p>
      <w:r>
        <w:t xml:space="preserve">pohja</w:t>
      </w:r>
    </w:p>
    <w:p>
      <w:r>
        <w:rPr>
          <w:b/>
        </w:rPr>
        <w:t xml:space="preserve">Esimerkki 9.166</w:t>
      </w:r>
    </w:p>
    <w:p>
      <w:r>
        <w:t xml:space="preserve">Missä sodassa käytiin Poitiersin taistelu?</w:t>
      </w:r>
    </w:p>
    <w:p>
      <w:r>
        <w:rPr>
          <w:b/>
        </w:rPr>
        <w:t xml:space="preserve">Tulos</w:t>
      </w:r>
    </w:p>
    <w:p>
      <w:r>
        <w:t xml:space="preserve">aika</w:t>
      </w:r>
    </w:p>
    <w:p>
      <w:r>
        <w:rPr>
          <w:b/>
        </w:rPr>
        <w:t xml:space="preserve">Esimerkki 9.167</w:t>
      </w:r>
    </w:p>
    <w:p>
      <w:r>
        <w:t xml:space="preserve">Pultavan taistelu vuonna 1709 oli Pietari Suuren voitto mistä valtiosta?</w:t>
      </w:r>
    </w:p>
    <w:p>
      <w:r>
        <w:rPr>
          <w:b/>
        </w:rPr>
        <w:t xml:space="preserve">Tulos</w:t>
      </w:r>
    </w:p>
    <w:p>
      <w:r>
        <w:t xml:space="preserve">sotilaallinen</w:t>
      </w:r>
    </w:p>
    <w:p>
      <w:r>
        <w:rPr>
          <w:b/>
        </w:rPr>
        <w:t xml:space="preserve">Esimerkki 9.168</w:t>
      </w:r>
    </w:p>
    <w:p>
      <w:r>
        <w:t xml:space="preserve">Missä sodassa Sedanin taistelu käytiin?</w:t>
      </w:r>
    </w:p>
    <w:p>
      <w:r>
        <w:rPr>
          <w:b/>
        </w:rPr>
        <w:t xml:space="preserve">Tulos</w:t>
      </w:r>
    </w:p>
    <w:p>
      <w:r>
        <w:t xml:space="preserve">aika</w:t>
      </w:r>
    </w:p>
    <w:p>
      <w:r>
        <w:rPr>
          <w:b/>
        </w:rPr>
        <w:t xml:space="preserve">Esimerkki 9.169</w:t>
      </w:r>
    </w:p>
    <w:p>
      <w:r>
        <w:t xml:space="preserve">Missä sodassa Shilohin taistelu käytiin?</w:t>
      </w:r>
    </w:p>
    <w:p>
      <w:r>
        <w:rPr>
          <w:b/>
        </w:rPr>
        <w:t xml:space="preserve">Tulos</w:t>
      </w:r>
    </w:p>
    <w:p>
      <w:r>
        <w:t xml:space="preserve">aika</w:t>
      </w:r>
    </w:p>
    <w:p>
      <w:r>
        <w:rPr>
          <w:b/>
        </w:rPr>
        <w:t xml:space="preserve">Tulos</w:t>
      </w:r>
    </w:p>
    <w:p>
      <w:r>
        <w:t xml:space="preserve">kirja</w:t>
      </w:r>
    </w:p>
    <w:p>
      <w:r>
        <w:rPr>
          <w:b/>
        </w:rPr>
        <w:t xml:space="preserve">Esimerkki 9.170</w:t>
      </w:r>
    </w:p>
    <w:p>
      <w:r>
        <w:t xml:space="preserve">Kuka komensi saksalaisia joukkoja Stalingradin taistelussa?</w:t>
      </w:r>
    </w:p>
    <w:p>
      <w:r>
        <w:rPr>
          <w:b/>
        </w:rPr>
        <w:t xml:space="preserve">Tulos</w:t>
      </w:r>
    </w:p>
    <w:p>
      <w:r>
        <w:t xml:space="preserve">sotilaallinen</w:t>
      </w:r>
    </w:p>
    <w:p>
      <w:r>
        <w:rPr>
          <w:b/>
        </w:rPr>
        <w:t xml:space="preserve">Tulos</w:t>
      </w:r>
    </w:p>
    <w:p>
      <w:r>
        <w:t xml:space="preserve">pohja</w:t>
      </w:r>
    </w:p>
    <w:p>
      <w:r>
        <w:rPr>
          <w:b/>
        </w:rPr>
        <w:t xml:space="preserve">Esimerkki 9.171</w:t>
      </w:r>
    </w:p>
    <w:p>
      <w:r>
        <w:t xml:space="preserve"> Stalingradin taistelun muistoksi pystytetty patsas "Isänmaa kutsuu" sijaitsee missä venäläisessä kaupungissa?</w:t>
      </w:r>
    </w:p>
    <w:p>
      <w:r>
        <w:rPr>
          <w:b/>
        </w:rPr>
        <w:t xml:space="preserve">Tulos</w:t>
      </w:r>
    </w:p>
    <w:p>
      <w:r>
        <w:t xml:space="preserve">aika</w:t>
      </w:r>
    </w:p>
    <w:p>
      <w:r>
        <w:rPr>
          <w:b/>
        </w:rPr>
        <w:t xml:space="preserve">Esimerkki 9.172</w:t>
      </w:r>
    </w:p>
    <w:p>
      <w:r>
        <w:t xml:space="preserve">Missä Tewkesburyn taistelu käytiin?</w:t>
      </w:r>
    </w:p>
    <w:p>
      <w:r>
        <w:rPr>
          <w:b/>
        </w:rPr>
        <w:t xml:space="preserve">Tulos</w:t>
      </w:r>
    </w:p>
    <w:p>
      <w:r>
        <w:t xml:space="preserve">aika</w:t>
      </w:r>
    </w:p>
    <w:p>
      <w:r>
        <w:rPr>
          <w:b/>
        </w:rPr>
        <w:t xml:space="preserve">Esimerkki 9.173</w:t>
      </w:r>
    </w:p>
    <w:p>
      <w:r>
        <w:t xml:space="preserve">Missä konfliktissa Tewkesburyn taistelu vuonna 1471 oli ratkaiseva?</w:t>
      </w:r>
    </w:p>
    <w:p>
      <w:r>
        <w:rPr>
          <w:b/>
        </w:rPr>
        <w:t xml:space="preserve">Tulos</w:t>
      </w:r>
    </w:p>
    <w:p>
      <w:r>
        <w:t xml:space="preserve">aika</w:t>
      </w:r>
    </w:p>
    <w:p>
      <w:r>
        <w:rPr>
          <w:b/>
        </w:rPr>
        <w:t xml:space="preserve">Esimerkki 9.174</w:t>
      </w:r>
    </w:p>
    <w:p>
      <w:r>
        <w:t xml:space="preserve">Kuka monarkki voitti Boynen taistelun vuonna 1690?</w:t>
      </w:r>
    </w:p>
    <w:p>
      <w:r>
        <w:rPr>
          <w:b/>
        </w:rPr>
        <w:t xml:space="preserve">Tulos</w:t>
      </w:r>
    </w:p>
    <w:p>
      <w:r>
        <w:t xml:space="preserve">sotilaallinen</w:t>
      </w:r>
    </w:p>
    <w:p>
      <w:r>
        <w:rPr>
          <w:b/>
        </w:rPr>
        <w:t xml:space="preserve">Esimerkki 9.175</w:t>
      </w:r>
    </w:p>
    <w:p>
      <w:r>
        <w:t xml:space="preserve">Mikä oli tärkein intiaaniheimo, joka kukisti Custerin Little Bighornin taistelussa?</w:t>
      </w:r>
    </w:p>
    <w:p>
      <w:r>
        <w:rPr>
          <w:b/>
        </w:rPr>
        <w:t xml:space="preserve">Tulos</w:t>
      </w:r>
    </w:p>
    <w:p>
      <w:r>
        <w:t xml:space="preserve">pohja</w:t>
      </w:r>
    </w:p>
    <w:p>
      <w:r>
        <w:rPr>
          <w:b/>
        </w:rPr>
        <w:t xml:space="preserve">Esimerkki 9.176</w:t>
      </w:r>
    </w:p>
    <w:p>
      <w:r>
        <w:t xml:space="preserve">Mikä vuoden 1813 taistelu tunnettiin myös nimellä Kansojen taistelu?</w:t>
      </w:r>
    </w:p>
    <w:p>
      <w:r>
        <w:rPr>
          <w:b/>
        </w:rPr>
        <w:t xml:space="preserve">Tulos</w:t>
      </w:r>
    </w:p>
    <w:p>
      <w:r>
        <w:t xml:space="preserve">aika</w:t>
      </w:r>
    </w:p>
    <w:p>
      <w:r>
        <w:rPr>
          <w:b/>
        </w:rPr>
        <w:t xml:space="preserve">Esimerkki 9.177</w:t>
      </w:r>
    </w:p>
    <w:p>
      <w:r>
        <w:t xml:space="preserve">Millä muulla nimellä Niilin taistelu (1798) tunnetaan?</w:t>
      </w:r>
    </w:p>
    <w:p>
      <w:r>
        <w:rPr>
          <w:b/>
        </w:rPr>
        <w:t xml:space="preserve">Tulos</w:t>
      </w:r>
    </w:p>
    <w:p>
      <w:r>
        <w:t xml:space="preserve">aika</w:t>
      </w:r>
    </w:p>
    <w:p>
      <w:r>
        <w:rPr>
          <w:b/>
        </w:rPr>
        <w:t xml:space="preserve">Esimerkki 9.178</w:t>
      </w:r>
    </w:p>
    <w:p>
      <w:r>
        <w:t xml:space="preserve">Vuoden 1798 Niilin taistelu tunnetaan myös nimellä Minkä lahden taistelu?</w:t>
      </w:r>
    </w:p>
    <w:p>
      <w:r>
        <w:rPr>
          <w:b/>
        </w:rPr>
        <w:t xml:space="preserve">Tulos</w:t>
      </w:r>
    </w:p>
    <w:p>
      <w:r>
        <w:t xml:space="preserve">aika</w:t>
      </w:r>
    </w:p>
    <w:p>
      <w:r>
        <w:rPr>
          <w:b/>
        </w:rPr>
        <w:t xml:space="preserve">Esimerkki 9.179</w:t>
      </w:r>
    </w:p>
    <w:p>
      <w:r>
        <w:t xml:space="preserve">Abrahamin tasangon taistelu vuonna 1759, joka oli ratkaiseva taistelu englantilaisten ja ranskalaisten välisessä seitsenvuotisessa sodassa, on ainoa merkittävä yhteenotto, joka on koskaan käyty missä maassa?</w:t>
      </w:r>
    </w:p>
    <w:p>
      <w:r>
        <w:rPr>
          <w:b/>
        </w:rPr>
        <w:t xml:space="preserve">Tulos</w:t>
      </w:r>
    </w:p>
    <w:p>
      <w:r>
        <w:t xml:space="preserve">aika</w:t>
      </w:r>
    </w:p>
    <w:p>
      <w:r>
        <w:rPr>
          <w:b/>
        </w:rPr>
        <w:t xml:space="preserve">Esimerkki 9.180</w:t>
      </w:r>
    </w:p>
    <w:p>
      <w:r>
        <w:t xml:space="preserve">Mikä kaupunkivaltio johti Thermopylain taistelussa lyötyjä kreikkalaisia joukkoja?</w:t>
      </w:r>
    </w:p>
    <w:p>
      <w:r>
        <w:rPr>
          <w:b/>
        </w:rPr>
        <w:t xml:space="preserve">Tulos</w:t>
      </w:r>
    </w:p>
    <w:p>
      <w:r>
        <w:t xml:space="preserve">sotilaallinen</w:t>
      </w:r>
    </w:p>
    <w:p>
      <w:r>
        <w:rPr>
          <w:b/>
        </w:rPr>
        <w:t xml:space="preserve">Esimerkki 9.181</w:t>
      </w:r>
    </w:p>
    <w:p>
      <w:r>
        <w:t xml:space="preserve">Kserkses johti persialaisten joukkoja Thermopylain taistelussa vuonna 480 eaa. Hänen vihollisensa oli Leonidaksen johtama kreikkalaisten kaupunkivaltioiden liitto. Minkä kaupunkivaltion kuningas hän oli?</w:t>
      </w:r>
    </w:p>
    <w:p>
      <w:r>
        <w:rPr>
          <w:b/>
        </w:rPr>
        <w:t xml:space="preserve">Tulos</w:t>
      </w:r>
    </w:p>
    <w:p>
      <w:r>
        <w:t xml:space="preserve">sotilaallinen</w:t>
      </w:r>
    </w:p>
    <w:p>
      <w:r>
        <w:rPr>
          <w:b/>
        </w:rPr>
        <w:t xml:space="preserve">Esimerkki 9.182</w:t>
      </w:r>
    </w:p>
    <w:p>
      <w:r>
        <w:t xml:space="preserve">Missä sodassa Sommen taistelu käytiin?</w:t>
      </w:r>
    </w:p>
    <w:p>
      <w:r>
        <w:rPr>
          <w:b/>
        </w:rPr>
        <w:t xml:space="preserve">Tulos</w:t>
      </w:r>
    </w:p>
    <w:p>
      <w:r>
        <w:t xml:space="preserve">aika</w:t>
      </w:r>
    </w:p>
    <w:p>
      <w:r>
        <w:rPr>
          <w:b/>
        </w:rPr>
        <w:t xml:space="preserve">Esimerkki 9.183</w:t>
      </w:r>
    </w:p>
    <w:p>
      <w:r>
        <w:t xml:space="preserve">Missä Sommen taistelu käytiin?</w:t>
      </w:r>
    </w:p>
    <w:p>
      <w:r>
        <w:rPr>
          <w:b/>
        </w:rPr>
        <w:t xml:space="preserve">Tulos</w:t>
      </w:r>
    </w:p>
    <w:p>
      <w:r>
        <w:t xml:space="preserve">aika</w:t>
      </w:r>
    </w:p>
    <w:p>
      <w:r>
        <w:rPr>
          <w:b/>
        </w:rPr>
        <w:t xml:space="preserve">Tulos</w:t>
      </w:r>
    </w:p>
    <w:p>
      <w:r>
        <w:t xml:space="preserve">käyttäjä</w:t>
      </w:r>
    </w:p>
    <w:p>
      <w:r>
        <w:rPr>
          <w:b/>
        </w:rPr>
        <w:t xml:space="preserve">Esimerkki 9.184</w:t>
      </w:r>
    </w:p>
    <w:p>
      <w:r>
        <w:t xml:space="preserve">Horatio Nelsonin kuoltua, kuka otti komennon Trafalgarin taistelussa?</w:t>
      </w:r>
    </w:p>
    <w:p>
      <w:r>
        <w:rPr>
          <w:b/>
        </w:rPr>
        <w:t xml:space="preserve">Tulos</w:t>
      </w:r>
    </w:p>
    <w:p>
      <w:r>
        <w:t xml:space="preserve">sotilaallinen</w:t>
      </w:r>
    </w:p>
    <w:p>
      <w:r>
        <w:rPr>
          <w:b/>
        </w:rPr>
        <w:t xml:space="preserve">Tulos</w:t>
      </w:r>
    </w:p>
    <w:p>
      <w:r>
        <w:t xml:space="preserve">pohja</w:t>
      </w:r>
    </w:p>
    <w:p>
      <w:r>
        <w:rPr>
          <w:b/>
        </w:rPr>
        <w:t xml:space="preserve">Esimerkki 9.185</w:t>
      </w:r>
    </w:p>
    <w:p>
      <w:r>
        <w:t xml:space="preserve">Kuka johti Ranskan ja Espanjan laivastoa Trafalgarin taistelussa vuonna 1805?</w:t>
      </w:r>
    </w:p>
    <w:p>
      <w:r>
        <w:rPr>
          <w:b/>
        </w:rPr>
        <w:t xml:space="preserve">Tulos</w:t>
      </w:r>
    </w:p>
    <w:p>
      <w:r>
        <w:t xml:space="preserve">sotilaallinen</w:t>
      </w:r>
    </w:p>
    <w:p>
      <w:r>
        <w:rPr>
          <w:b/>
        </w:rPr>
        <w:t xml:space="preserve">Esimerkki 9.186</w:t>
      </w:r>
    </w:p>
    <w:p>
      <w:r>
        <w:t xml:space="preserve">Kuka oli Nelsonin Trafalgarin taistelussa kukistaman Ranskan laivaston amiraali?</w:t>
      </w:r>
    </w:p>
    <w:p>
      <w:r>
        <w:rPr>
          <w:b/>
        </w:rPr>
        <w:t xml:space="preserve">Tulos</w:t>
      </w:r>
    </w:p>
    <w:p>
      <w:r>
        <w:t xml:space="preserve">sotilaallinen</w:t>
      </w:r>
    </w:p>
    <w:p>
      <w:r>
        <w:rPr>
          <w:b/>
        </w:rPr>
        <w:t xml:space="preserve">Esimerkki 9.187</w:t>
      </w:r>
    </w:p>
    <w:p>
      <w:r>
        <w:t xml:space="preserve">Kuka oli Washita-joen taisteluna tunnetun konfliktin voittajajohtaja, joka käytiin 27. marraskuuta 1868; hän kuoli 25. kesäkuuta 1876 36-vuotiaana?</w:t>
      </w:r>
    </w:p>
    <w:p>
      <w:r>
        <w:rPr>
          <w:b/>
        </w:rPr>
        <w:t xml:space="preserve">Tulos</w:t>
      </w:r>
    </w:p>
    <w:p>
      <w:r>
        <w:t xml:space="preserve">sotilaallinen</w:t>
      </w:r>
    </w:p>
    <w:p>
      <w:r>
        <w:rPr>
          <w:b/>
        </w:rPr>
        <w:t xml:space="preserve">Tulos</w:t>
      </w:r>
    </w:p>
    <w:p>
      <w:r>
        <w:t xml:space="preserve">pohja</w:t>
      </w:r>
    </w:p>
    <w:p>
      <w:r>
        <w:rPr>
          <w:b/>
        </w:rPr>
        <w:t xml:space="preserve">Esimerkki 9.188</w:t>
      </w:r>
    </w:p>
    <w:p>
      <w:r>
        <w:t xml:space="preserve">Kenen armeija kukistui Waterloon taistelussa vuonna 1815?</w:t>
      </w:r>
    </w:p>
    <w:p>
      <w:r>
        <w:rPr>
          <w:b/>
        </w:rPr>
        <w:t xml:space="preserve">Tulos</w:t>
      </w:r>
    </w:p>
    <w:p>
      <w:r>
        <w:t xml:space="preserve">sotilaallinen</w:t>
      </w:r>
    </w:p>
    <w:p>
      <w:r>
        <w:rPr>
          <w:b/>
        </w:rPr>
        <w:t xml:space="preserve">Tulos</w:t>
      </w:r>
    </w:p>
    <w:p>
      <w:r>
        <w:t xml:space="preserve">pohja</w:t>
      </w:r>
    </w:p>
    <w:p>
      <w:r>
        <w:rPr>
          <w:b/>
        </w:rPr>
        <w:t xml:space="preserve">Esimerkki 9.189</w:t>
      </w:r>
    </w:p>
    <w:p>
      <w:r>
        <w:t xml:space="preserve">Missä Euroopan maassa kuningas Leopold III luopui vuonna 1951 vallasta poikansa Baudouinin hyväksi?</w:t>
      </w:r>
    </w:p>
    <w:p>
      <w:r>
        <w:rPr>
          <w:b/>
        </w:rPr>
        <w:t xml:space="preserve">Tulos</w:t>
      </w:r>
    </w:p>
    <w:p>
      <w:r>
        <w:t xml:space="preserve">royalty</w:t>
      </w:r>
    </w:p>
    <w:p>
      <w:r>
        <w:rPr>
          <w:b/>
        </w:rPr>
        <w:t xml:space="preserve">Tulos</w:t>
      </w:r>
    </w:p>
    <w:p>
      <w:r>
        <w:t xml:space="preserve">ihmiset</w:t>
      </w:r>
    </w:p>
    <w:p>
      <w:r>
        <w:rPr>
          <w:b/>
        </w:rPr>
        <w:t xml:space="preserve">Esimerkki 9.190</w:t>
      </w:r>
    </w:p>
    <w:p>
      <w:r>
        <w:t xml:space="preserve">Kuka arkkitehti perusti Bauhaus-koulun Weimariin vuonna 1919?</w:t>
      </w:r>
    </w:p>
    <w:p>
      <w:r>
        <w:rPr>
          <w:b/>
        </w:rPr>
        <w:t xml:space="preserve">Tulos</w:t>
      </w:r>
    </w:p>
    <w:p>
      <w:r>
        <w:t xml:space="preserve">organisaatio</w:t>
      </w:r>
    </w:p>
    <w:p>
      <w:r>
        <w:rPr>
          <w:b/>
        </w:rPr>
        <w:t xml:space="preserve">Esimerkki 9.191</w:t>
      </w:r>
    </w:p>
    <w:p>
      <w:r>
        <w:t xml:space="preserve">Kuka perusti Bauhaus-koulun Weimariin vuonna 1919?</w:t>
      </w:r>
    </w:p>
    <w:p>
      <w:r>
        <w:rPr>
          <w:b/>
        </w:rPr>
        <w:t xml:space="preserve">Tulos</w:t>
      </w:r>
    </w:p>
    <w:p>
      <w:r>
        <w:t xml:space="preserve">organisaatio</w:t>
      </w:r>
    </w:p>
    <w:p>
      <w:r>
        <w:rPr>
          <w:b/>
        </w:rPr>
        <w:t xml:space="preserve">Esimerkki 9.192</w:t>
      </w:r>
    </w:p>
    <w:p>
      <w:r>
        <w:t xml:space="preserve">Mikä on Baijerin pääkaupunki?</w:t>
      </w:r>
    </w:p>
    <w:p>
      <w:r>
        <w:rPr>
          <w:b/>
        </w:rPr>
        <w:t xml:space="preserve">Tulos</w:t>
      </w:r>
    </w:p>
    <w:p>
      <w:r>
        <w:t xml:space="preserve">sijainti</w:t>
      </w:r>
    </w:p>
    <w:p>
      <w:r>
        <w:rPr>
          <w:b/>
        </w:rPr>
        <w:t xml:space="preserve">Tulos</w:t>
      </w:r>
    </w:p>
    <w:p>
      <w:r>
        <w:t xml:space="preserve">pohja</w:t>
      </w:r>
    </w:p>
    <w:p>
      <w:r>
        <w:rPr>
          <w:b/>
        </w:rPr>
        <w:t xml:space="preserve">Esimerkki 9.193</w:t>
      </w:r>
    </w:p>
    <w:p>
      <w:r>
        <w:t xml:space="preserve">Mikä on Baijerin suurin kaupunki?</w:t>
      </w:r>
    </w:p>
    <w:p>
      <w:r>
        <w:rPr>
          <w:b/>
        </w:rPr>
        <w:t xml:space="preserve">Tulos</w:t>
      </w:r>
    </w:p>
    <w:p>
      <w:r>
        <w:t xml:space="preserve">sijainti</w:t>
      </w:r>
    </w:p>
    <w:p>
      <w:r>
        <w:rPr>
          <w:b/>
        </w:rPr>
        <w:t xml:space="preserve">Tulos</w:t>
      </w:r>
    </w:p>
    <w:p>
      <w:r>
        <w:t xml:space="preserve">pohja</w:t>
      </w:r>
    </w:p>
    <w:p>
      <w:r>
        <w:rPr>
          <w:b/>
        </w:rPr>
        <w:t xml:space="preserve">Esimerkki 9.194</w:t>
      </w:r>
    </w:p>
    <w:p>
      <w:r>
        <w:t xml:space="preserve">Jos amerikkalainen on kotoisin Bay Arealta, missä lahdessa hän asuu?</w:t>
      </w:r>
    </w:p>
    <w:p>
      <w:r>
        <w:rPr>
          <w:b/>
        </w:rPr>
        <w:t xml:space="preserve">Tulos</w:t>
      </w:r>
    </w:p>
    <w:p>
      <w:r>
        <w:t xml:space="preserve">sijainti</w:t>
      </w:r>
    </w:p>
    <w:p>
      <w:r>
        <w:rPr>
          <w:b/>
        </w:rPr>
        <w:t xml:space="preserve">Esimerkki 9.195</w:t>
      </w:r>
    </w:p>
    <w:p>
      <w:r>
        <w:t xml:space="preserve">Mikä Atlantin rannikolla sijaitseva lahti on Yhdysvaltojen suurin jokisuisto?</w:t>
      </w:r>
    </w:p>
    <w:p>
      <w:r>
        <w:rPr>
          <w:b/>
        </w:rPr>
        <w:t xml:space="preserve">Tulos</w:t>
      </w:r>
    </w:p>
    <w:p>
      <w:r>
        <w:t xml:space="preserve">maantiede</w:t>
      </w:r>
    </w:p>
    <w:p>
      <w:r>
        <w:rPr>
          <w:b/>
        </w:rPr>
        <w:t xml:space="preserve">Esimerkki 9.196</w:t>
      </w:r>
    </w:p>
    <w:p>
      <w:r>
        <w:t xml:space="preserve">Minkä Saksan alueen nimi on Bayern?</w:t>
      </w:r>
    </w:p>
    <w:p>
      <w:r>
        <w:rPr>
          <w:b/>
        </w:rPr>
        <w:t xml:space="preserve">Tulos</w:t>
      </w:r>
    </w:p>
    <w:p>
      <w:r>
        <w:t xml:space="preserve">symbolit</w:t>
      </w:r>
    </w:p>
    <w:p>
      <w:r>
        <w:rPr>
          <w:b/>
        </w:rPr>
        <w:t xml:space="preserve">Esimerkki 9.197</w:t>
      </w:r>
    </w:p>
    <w:p>
      <w:r>
        <w:t xml:space="preserve">Missä maassa tapahtui Sikojenlahden maihinnousu?</w:t>
      </w:r>
    </w:p>
    <w:p>
      <w:r>
        <w:rPr>
          <w:b/>
        </w:rPr>
        <w:t xml:space="preserve">Tulos</w:t>
      </w:r>
    </w:p>
    <w:p>
      <w:r>
        <w:t xml:space="preserve">aika</w:t>
      </w:r>
    </w:p>
    <w:p>
      <w:r>
        <w:rPr>
          <w:b/>
        </w:rPr>
        <w:t xml:space="preserve">Tulos</w:t>
      </w:r>
    </w:p>
    <w:p>
      <w:r>
        <w:t xml:space="preserve">pohja</w:t>
      </w:r>
    </w:p>
    <w:p>
      <w:r>
        <w:rPr>
          <w:b/>
        </w:rPr>
        <w:t xml:space="preserve">Esimerkki 9.198</w:t>
      </w:r>
    </w:p>
    <w:p>
      <w:r>
        <w:t xml:space="preserve">Minkä maan rannikolla on Plentyn lahti?</w:t>
      </w:r>
    </w:p>
    <w:p>
      <w:r>
        <w:rPr>
          <w:b/>
        </w:rPr>
        <w:t xml:space="preserve">Tulos</w:t>
      </w:r>
    </w:p>
    <w:p>
      <w:r>
        <w:t xml:space="preserve">sijainti</w:t>
      </w:r>
    </w:p>
    <w:p>
      <w:r>
        <w:rPr>
          <w:b/>
        </w:rPr>
        <w:t xml:space="preserve">Tulos</w:t>
      </w:r>
    </w:p>
    <w:p>
      <w:r>
        <w:t xml:space="preserve">pohja</w:t>
      </w:r>
    </w:p>
    <w:p>
      <w:r>
        <w:rPr>
          <w:b/>
        </w:rPr>
        <w:t xml:space="preserve">Esimerkki 9.199</w:t>
      </w:r>
    </w:p>
    <w:p>
      <w:r>
        <w:t xml:space="preserve">Mikä Bay State -nimellä tunnettu valtio liittyi 6. helmikuuta 1788 kuudentena osavaltiona unioniin?</w:t>
      </w:r>
    </w:p>
    <w:p>
      <w:r>
        <w:rPr>
          <w:b/>
        </w:rPr>
        <w:t xml:space="preserve">Tulos</w:t>
      </w:r>
    </w:p>
    <w:p>
      <w:r>
        <w:t xml:space="preserve">sijainti</w:t>
      </w:r>
    </w:p>
    <w:p>
      <w:r>
        <w:rPr>
          <w:b/>
        </w:rPr>
        <w:t xml:space="preserve">Esimerkki 9.200</w:t>
      </w:r>
    </w:p>
    <w:p>
      <w:r>
        <w:t xml:space="preserve">Mikä oli Pamela Andersonin hahmo tv-sarjassa Baywatch?</w:t>
      </w:r>
    </w:p>
    <w:p>
      <w:r>
        <w:rPr>
          <w:b/>
        </w:rPr>
        <w:t xml:space="preserve">Tulos</w:t>
      </w:r>
    </w:p>
    <w:p>
      <w:r>
        <w:t xml:space="preserve">TV</w:t>
      </w:r>
    </w:p>
    <w:p>
      <w:r>
        <w:rPr>
          <w:b/>
        </w:rPr>
        <w:t xml:space="preserve">Tulos</w:t>
      </w:r>
    </w:p>
    <w:p>
      <w:r>
        <w:t xml:space="preserve">elokuva</w:t>
      </w:r>
    </w:p>
    <w:p>
      <w:r>
        <w:rPr>
          <w:b/>
        </w:rPr>
        <w:t xml:space="preserve">Esimerkki 9.201</w:t>
      </w:r>
    </w:p>
    <w:p>
      <w:r>
        <w:t xml:space="preserve">Tv-ohjelman Strictly Come Dancing nimi perustuu BBC:n edellisen ohjelman nimeen ja minkä Baz Luhrmanin vuoden 1993 elokuvan nimeen?</w:t>
      </w:r>
    </w:p>
    <w:p>
      <w:r>
        <w:rPr>
          <w:b/>
        </w:rPr>
        <w:t xml:space="preserve">Tulos</w:t>
      </w:r>
    </w:p>
    <w:p>
      <w:r>
        <w:t xml:space="preserve">elokuva</w:t>
      </w:r>
    </w:p>
    <w:p>
      <w:r>
        <w:rPr>
          <w:b/>
        </w:rPr>
        <w:t xml:space="preserve">Esimerkki 9.202</w:t>
      </w:r>
    </w:p>
    <w:p>
      <w:r>
        <w:t xml:space="preserve">Australian ohjaamisen jälkeen kerrottiin, että Baz Luhrmannin seuraava projekti oli F. Scott Fitzgeraldin kirjaan perustuva elokuva.</w:t>
      </w:r>
    </w:p>
    <w:p>
      <w:r>
        <w:rPr>
          <w:b/>
        </w:rPr>
        <w:t xml:space="preserve">Tulos</w:t>
      </w:r>
    </w:p>
    <w:p>
      <w:r>
        <w:t xml:space="preserve">elokuva</w:t>
      </w:r>
    </w:p>
    <w:p>
      <w:r>
        <w:rPr>
          <w:b/>
        </w:rPr>
        <w:t xml:space="preserve">Esimerkki 9.203</w:t>
      </w:r>
    </w:p>
    <w:p>
      <w:r>
        <w:t xml:space="preserve">Missä BBC 1:llä vuosina 1966-1971 esitetyssä brittiläisessä komediasarjassa William Mervyn näytteli piispa Cuthbert Heveriä ja Derek Nimmoas pastori Mervyn Nootea?</w:t>
      </w:r>
    </w:p>
    <w:p>
      <w:r>
        <w:rPr>
          <w:b/>
        </w:rPr>
        <w:t xml:space="preserve">Tulos</w:t>
      </w:r>
    </w:p>
    <w:p>
      <w:r>
        <w:t xml:space="preserve">TV</w:t>
      </w:r>
    </w:p>
    <w:p>
      <w:r>
        <w:rPr>
          <w:b/>
        </w:rPr>
        <w:t xml:space="preserve">Esimerkki 9.204</w:t>
      </w:r>
    </w:p>
    <w:p>
      <w:r>
        <w:t xml:space="preserve">Pat Murphy oli ensimmäinen juontaja BBC 1:n lippulaivaohjelmassa, joka on nähty yleensä maanantaisin vuodesta 1957 lähtien?</w:t>
      </w:r>
    </w:p>
    <w:p>
      <w:r>
        <w:rPr>
          <w:b/>
        </w:rPr>
        <w:t xml:space="preserve">Tulos</w:t>
      </w:r>
    </w:p>
    <w:p>
      <w:r>
        <w:t xml:space="preserve">TV</w:t>
      </w:r>
    </w:p>
    <w:p>
      <w:r>
        <w:rPr>
          <w:b/>
        </w:rPr>
        <w:t xml:space="preserve">Esimerkki 9.205</w:t>
      </w:r>
    </w:p>
    <w:p>
      <w:r>
        <w:t xml:space="preserve">Mikä Southamptonissa sijaitseva BBC:n paikallisradio kattaa Hampshiren, Dorsetin ja Isle of Wightin alueet?</w:t>
      </w:r>
    </w:p>
    <w:p>
      <w:r>
        <w:rPr>
          <w:b/>
        </w:rPr>
        <w:t xml:space="preserve">Tulos</w:t>
      </w:r>
    </w:p>
    <w:p>
      <w:r>
        <w:t xml:space="preserve">lähetys</w:t>
      </w:r>
    </w:p>
    <w:p>
      <w:r>
        <w:rPr>
          <w:b/>
        </w:rPr>
        <w:t xml:space="preserve">Esimerkki 9.206</w:t>
      </w:r>
    </w:p>
    <w:p>
      <w:r>
        <w:t xml:space="preserve">Huhtikuussa BBC ilmoitti, kuka korvaisi Adrian Chilesin perjantaisin One Show'ssa, mikä johti lopulta siihen, että hän jätti BBC:n ja teki nelivuotisen sopimuksen ITV:n kanssa.</w:t>
      </w:r>
    </w:p>
    <w:p>
      <w:r>
        <w:rPr>
          <w:b/>
        </w:rPr>
        <w:t xml:space="preserve">Tulos</w:t>
      </w:r>
    </w:p>
    <w:p>
      <w:r>
        <w:t xml:space="preserve">liiketoiminta</w:t>
      </w:r>
    </w:p>
    <w:p>
      <w:r>
        <w:rPr>
          <w:b/>
        </w:rPr>
        <w:t xml:space="preserve">Tulos</w:t>
      </w:r>
    </w:p>
    <w:p>
      <w:r>
        <w:t xml:space="preserve">TV</w:t>
      </w:r>
    </w:p>
    <w:p>
      <w:r>
        <w:rPr>
          <w:b/>
        </w:rPr>
        <w:t xml:space="preserve">Esimerkki 9.207</w:t>
      </w:r>
    </w:p>
    <w:p>
      <w:r>
        <w:t xml:space="preserve">Kuka oli vuonna 2007 ensimmäinen nainen, joka selosti jalkapalloa BBC:n Match of the Day -ohjelmassa?</w:t>
      </w:r>
    </w:p>
    <w:p>
      <w:r>
        <w:rPr>
          <w:b/>
        </w:rPr>
        <w:t xml:space="preserve">Tulos</w:t>
      </w:r>
    </w:p>
    <w:p>
      <w:r>
        <w:t xml:space="preserve">liiketoiminta</w:t>
      </w:r>
    </w:p>
    <w:p>
      <w:r>
        <w:rPr>
          <w:b/>
        </w:rPr>
        <w:t xml:space="preserve">Tulos</w:t>
      </w:r>
    </w:p>
    <w:p>
      <w:r>
        <w:t xml:space="preserve">TV</w:t>
      </w:r>
    </w:p>
    <w:p>
      <w:r>
        <w:rPr>
          <w:b/>
        </w:rPr>
        <w:t xml:space="preserve">Esimerkki 9.208</w:t>
      </w:r>
    </w:p>
    <w:p>
      <w:r>
        <w:t xml:space="preserve">Kenet Sue Barker korvasi BBC:n tietokilpailuohjelman A Question Of Sportin juontajana?</w:t>
      </w:r>
    </w:p>
    <w:p>
      <w:r>
        <w:rPr>
          <w:b/>
        </w:rPr>
        <w:t xml:space="preserve">Tulos</w:t>
      </w:r>
    </w:p>
    <w:p>
      <w:r>
        <w:t xml:space="preserve">liiketoiminta</w:t>
      </w:r>
    </w:p>
    <w:p>
      <w:r>
        <w:rPr>
          <w:b/>
        </w:rPr>
        <w:t xml:space="preserve">Esimerkki 9.209</w:t>
      </w:r>
    </w:p>
    <w:p>
      <w:r>
        <w:t xml:space="preserve">Kuka on "The Fixer" BBC:n samannimisessä ohjelmassa, joka kertoo epäonnistuneista yrityksistä?</w:t>
      </w:r>
    </w:p>
    <w:p>
      <w:r>
        <w:rPr>
          <w:b/>
        </w:rPr>
        <w:t xml:space="preserve">Tulos</w:t>
      </w:r>
    </w:p>
    <w:p>
      <w:r>
        <w:t xml:space="preserve">liiketoiminta</w:t>
      </w:r>
    </w:p>
    <w:p>
      <w:r>
        <w:rPr>
          <w:b/>
        </w:rPr>
        <w:t xml:space="preserve">Esimerkki 9.210</w:t>
      </w:r>
    </w:p>
    <w:p>
      <w:r>
        <w:t xml:space="preserve">Kuka on BBC:n poliittinen päätoimittaja?</w:t>
      </w:r>
    </w:p>
    <w:p>
      <w:r>
        <w:rPr>
          <w:b/>
        </w:rPr>
        <w:t xml:space="preserve">Tulos</w:t>
      </w:r>
    </w:p>
    <w:p>
      <w:r>
        <w:t xml:space="preserve">liiketoiminta</w:t>
      </w:r>
    </w:p>
    <w:p>
      <w:r>
        <w:rPr>
          <w:b/>
        </w:rPr>
        <w:t xml:space="preserve">Esimerkki 9.211</w:t>
      </w:r>
    </w:p>
    <w:p>
      <w:r>
        <w:t xml:space="preserve">Kuka tuli George Entwistlen tilalle BBC:n nykyiseksi pääjohtajaksi huhtikuussa 2013?</w:t>
      </w:r>
    </w:p>
    <w:p>
      <w:r>
        <w:rPr>
          <w:b/>
        </w:rPr>
        <w:t xml:space="preserve">Tulos</w:t>
      </w:r>
    </w:p>
    <w:p>
      <w:r>
        <w:t xml:space="preserve">organisaatio</w:t>
      </w:r>
    </w:p>
    <w:p>
      <w:r>
        <w:rPr>
          <w:b/>
        </w:rPr>
        <w:t xml:space="preserve">Esimerkki 9.212</w:t>
      </w:r>
    </w:p>
    <w:p>
      <w:r>
        <w:t xml:space="preserve">Mikä on BBC:n syyskuussa 1974 aloittaman tekstitelevisiopalvelun nimi?</w:t>
      </w:r>
    </w:p>
    <w:p>
      <w:r>
        <w:rPr>
          <w:b/>
        </w:rPr>
        <w:t xml:space="preserve">Tulos</w:t>
      </w:r>
    </w:p>
    <w:p>
      <w:r>
        <w:t xml:space="preserve">TV</w:t>
      </w:r>
    </w:p>
    <w:p>
      <w:r>
        <w:rPr>
          <w:b/>
        </w:rPr>
        <w:t xml:space="preserve">Esimerkki 9.213</w:t>
      </w:r>
    </w:p>
    <w:p>
      <w:r>
        <w:t xml:space="preserve">Missä BBC 2:n ohjelmassa radio-ohjattavat koneet taistelevat toisiaan vastaan?</w:t>
      </w:r>
    </w:p>
    <w:p>
      <w:r>
        <w:rPr>
          <w:b/>
        </w:rPr>
        <w:t xml:space="preserve">Tulos</w:t>
      </w:r>
    </w:p>
    <w:p>
      <w:r>
        <w:t xml:space="preserve">TV</w:t>
      </w:r>
    </w:p>
    <w:p>
      <w:r>
        <w:rPr>
          <w:b/>
        </w:rPr>
        <w:t xml:space="preserve">Esimerkki 9.214</w:t>
      </w:r>
    </w:p>
    <w:p>
      <w:r>
        <w:t xml:space="preserve">23. marraskuuta 1963 BBC esitteli ensimmäisen kerran minkä klassikkosarjan, jota esitetään yhä nykyäänkin?</w:t>
      </w:r>
    </w:p>
    <w:p>
      <w:r>
        <w:rPr>
          <w:b/>
        </w:rPr>
        <w:t xml:space="preserve">Tulos</w:t>
      </w:r>
    </w:p>
    <w:p>
      <w:r>
        <w:t xml:space="preserve">TV</w:t>
      </w:r>
    </w:p>
    <w:p>
      <w:r>
        <w:rPr>
          <w:b/>
        </w:rPr>
        <w:t xml:space="preserve">Esimerkki 9.215</w:t>
      </w:r>
    </w:p>
    <w:p>
      <w:r>
        <w:t xml:space="preserve">Minkä saippuaoopperan suora jakso lähetettiin BBC One -kanavalla 19. helmikuuta 2010, kun ensimmäisen jakson lähettämisestä tuli kuluneeksi 25 vuotta?</w:t>
      </w:r>
    </w:p>
    <w:p>
      <w:r>
        <w:rPr>
          <w:b/>
        </w:rPr>
        <w:t xml:space="preserve">Tulos</w:t>
      </w:r>
    </w:p>
    <w:p>
      <w:r>
        <w:t xml:space="preserve">TV</w:t>
      </w:r>
    </w:p>
    <w:p>
      <w:r>
        <w:rPr>
          <w:b/>
        </w:rPr>
        <w:t xml:space="preserve">Esimerkki 9.216</w:t>
      </w:r>
    </w:p>
    <w:p>
      <w:r>
        <w:t xml:space="preserve">Minkä BBC:n komediasarjan ensimmäisessä sarjassa, joka sijoittui Billericayhin, Essexiin ja Barryyn, Vale of Glamorganiin, seurattiin kahden päähenkilön kehittyvää romanssia, joka päättyi siihen, että heistä tuli herra ja rouva Shipman?</w:t>
      </w:r>
    </w:p>
    <w:p>
      <w:r>
        <w:rPr>
          <w:b/>
        </w:rPr>
        <w:t xml:space="preserve">Tulos</w:t>
      </w:r>
    </w:p>
    <w:p>
      <w:r>
        <w:t xml:space="preserve">TV</w:t>
      </w:r>
    </w:p>
    <w:p>
      <w:r>
        <w:rPr>
          <w:b/>
        </w:rPr>
        <w:t xml:space="preserve">Esimerkki 9.217</w:t>
      </w:r>
    </w:p>
    <w:p>
      <w:r>
        <w:t xml:space="preserve">Mikä on Mathew Hornen ja Joanna Pagen tähdittämän BBC:n komediasarjan nimi, jonka käsikirjoittajina ja pääosissa ovat Ruth Jones ja James Corden?</w:t>
      </w:r>
    </w:p>
    <w:p>
      <w:r>
        <w:rPr>
          <w:b/>
        </w:rPr>
        <w:t xml:space="preserve">Tulos</w:t>
      </w:r>
    </w:p>
    <w:p>
      <w:r>
        <w:t xml:space="preserve">TV</w:t>
      </w:r>
    </w:p>
    <w:p>
      <w:r>
        <w:rPr>
          <w:b/>
        </w:rPr>
        <w:t xml:space="preserve">Esimerkki 9.218</w:t>
      </w:r>
    </w:p>
    <w:p>
      <w:r>
        <w:t xml:space="preserve">Olivia Manningin kirjoittamista Balkanin trilogiasta ja Levantin trilogiasta tehtiin vuonna 1987 BBC:n tv-sarja, jonka pääosissa näyttelivät Emma Thompson ja Kenneth Branagh.</w:t>
      </w:r>
    </w:p>
    <w:p>
      <w:r>
        <w:rPr>
          <w:b/>
        </w:rPr>
        <w:t xml:space="preserve">Tulos</w:t>
      </w:r>
    </w:p>
    <w:p>
      <w:r>
        <w:t xml:space="preserve">TV</w:t>
      </w:r>
    </w:p>
    <w:p>
      <w:r>
        <w:rPr>
          <w:b/>
        </w:rPr>
        <w:t xml:space="preserve">Esimerkki 9.219</w:t>
      </w:r>
    </w:p>
    <w:p>
      <w:r>
        <w:t xml:space="preserve">Los Barcos oli fiktiivisen kylän nimi missä BBC:n televisiosarjassa?</w:t>
      </w:r>
    </w:p>
    <w:p>
      <w:r>
        <w:rPr>
          <w:b/>
        </w:rPr>
        <w:t xml:space="preserve">Tulos</w:t>
      </w:r>
    </w:p>
    <w:p>
      <w:r>
        <w:t xml:space="preserve">TV</w:t>
      </w:r>
    </w:p>
    <w:p>
      <w:r>
        <w:rPr>
          <w:b/>
        </w:rPr>
        <w:t xml:space="preserve">Esimerkki 9.220</w:t>
      </w:r>
    </w:p>
    <w:p>
      <w:r>
        <w:t xml:space="preserve">Mikä BBC:n ajankohtaisohjelma, maailman pitkäikäisin, täyttää tänä vuonna 60 vuotta?</w:t>
      </w:r>
    </w:p>
    <w:p>
      <w:r>
        <w:rPr>
          <w:b/>
        </w:rPr>
        <w:t xml:space="preserve">Tulos</w:t>
      </w:r>
    </w:p>
    <w:p>
      <w:r>
        <w:t xml:space="preserve">TV</w:t>
      </w:r>
    </w:p>
    <w:p>
      <w:r>
        <w:rPr>
          <w:b/>
        </w:rPr>
        <w:t xml:space="preserve">Esimerkki 9.221</w:t>
      </w:r>
    </w:p>
    <w:p>
      <w:r>
        <w:t xml:space="preserve">Mitkä suositut BBC:n lasten tv-hahmot söivät "sinistä vanukasta", The... ?</w:t>
      </w:r>
    </w:p>
    <w:p>
      <w:r>
        <w:rPr>
          <w:b/>
        </w:rPr>
        <w:t xml:space="preserve">Tulos</w:t>
      </w:r>
    </w:p>
    <w:p>
      <w:r>
        <w:t xml:space="preserve">TV</w:t>
      </w:r>
    </w:p>
    <w:p>
      <w:r>
        <w:rPr>
          <w:b/>
        </w:rPr>
        <w:t xml:space="preserve">Esimerkki 9.222</w:t>
      </w:r>
    </w:p>
    <w:p>
      <w:r>
        <w:t xml:space="preserve">Mikä on ensimmäisen Neuvostoliittoon myydyn BBC:n televisiosarjan nimi?</w:t>
      </w:r>
    </w:p>
    <w:p>
      <w:r>
        <w:rPr>
          <w:b/>
        </w:rPr>
        <w:t xml:space="preserve">Tulos</w:t>
      </w:r>
    </w:p>
    <w:p>
      <w:r>
        <w:t xml:space="preserve">TV</w:t>
      </w:r>
    </w:p>
    <w:p>
      <w:r>
        <w:rPr>
          <w:b/>
        </w:rPr>
        <w:t xml:space="preserve">Esimerkki 9.223</w:t>
      </w:r>
    </w:p>
    <w:p>
      <w:r>
        <w:t xml:space="preserve">Mikä oli vuonna 2006 julkaistun BBC:n televisiosarjan nimi, joka kertoi Manchesterin postinkantajista?</w:t>
      </w:r>
    </w:p>
    <w:p>
      <w:r>
        <w:rPr>
          <w:b/>
        </w:rPr>
        <w:t xml:space="preserve">Tulos</w:t>
      </w:r>
    </w:p>
    <w:p>
      <w:r>
        <w:t xml:space="preserve">TV</w:t>
      </w:r>
    </w:p>
    <w:p>
      <w:r>
        <w:rPr>
          <w:b/>
        </w:rPr>
        <w:t xml:space="preserve">Esimerkki 9.224</w:t>
      </w:r>
    </w:p>
    <w:p>
      <w:r>
        <w:t xml:space="preserve">Agrava, Cephlon ja Virn ovat fiktiivisiä planeettoja BBC:n tieteissarjassa.</w:t>
      </w:r>
    </w:p>
    <w:p>
      <w:r>
        <w:rPr>
          <w:b/>
        </w:rPr>
        <w:t xml:space="preserve">Tulos</w:t>
      </w:r>
    </w:p>
    <w:p>
      <w:r>
        <w:t xml:space="preserve">TV</w:t>
      </w:r>
    </w:p>
    <w:p>
      <w:r>
        <w:rPr>
          <w:b/>
        </w:rPr>
        <w:t xml:space="preserve">Esimerkki 9.225</w:t>
      </w:r>
    </w:p>
    <w:p>
      <w:r>
        <w:t xml:space="preserve">Missä BBC:n komediasarjassa nähdään Pearsonin perheen eri jäseniä Tyne and Wearissa?</w:t>
      </w:r>
    </w:p>
    <w:p>
      <w:r>
        <w:rPr>
          <w:b/>
        </w:rPr>
        <w:t xml:space="preserve">Tulos</w:t>
      </w:r>
    </w:p>
    <w:p>
      <w:r>
        <w:t xml:space="preserve">TV</w:t>
      </w:r>
    </w:p>
    <w:p>
      <w:r>
        <w:rPr>
          <w:b/>
        </w:rPr>
        <w:t xml:space="preserve">Esimerkki 9.226</w:t>
      </w:r>
    </w:p>
    <w:p>
      <w:r>
        <w:t xml:space="preserve">Minkä BBC:n TV-komediasarjan näyttämönä oli Brockmanin perheen koti?</w:t>
      </w:r>
    </w:p>
    <w:p>
      <w:r>
        <w:rPr>
          <w:b/>
        </w:rPr>
        <w:t xml:space="preserve">Tulos</w:t>
      </w:r>
    </w:p>
    <w:p>
      <w:r>
        <w:t xml:space="preserve">TV</w:t>
      </w:r>
    </w:p>
    <w:p>
      <w:r>
        <w:rPr>
          <w:b/>
        </w:rPr>
        <w:t xml:space="preserve">Esimerkki 9.227</w:t>
      </w:r>
    </w:p>
    <w:p>
      <w:r>
        <w:t xml:space="preserve">Mikä Martin Shaw'n tähdittämä oikeudellinen draama pyöri BBC:n televisiossa kuuden sarjan ajan vuodesta 2001 alkaen?</w:t>
      </w:r>
    </w:p>
    <w:p>
      <w:r>
        <w:rPr>
          <w:b/>
        </w:rPr>
        <w:t xml:space="preserve">Tulos</w:t>
      </w:r>
    </w:p>
    <w:p>
      <w:r>
        <w:t xml:space="preserve">TV</w:t>
      </w:r>
    </w:p>
    <w:p>
      <w:r>
        <w:rPr>
          <w:b/>
        </w:rPr>
        <w:t xml:space="preserve">Esimerkki 9.228</w:t>
      </w:r>
    </w:p>
    <w:p>
      <w:r>
        <w:t xml:space="preserve">Minkä matkaoppaiden kustantajan BBC:n kaupallinen osasto BBC Worldwide Ltd osti 130 miljoonalla vuonna 2007 ja myi 51 miljoonalla vuonna 2013?</w:t>
      </w:r>
    </w:p>
    <w:p>
      <w:r>
        <w:rPr>
          <w:b/>
        </w:rPr>
        <w:t xml:space="preserve">Tulos</w:t>
      </w:r>
    </w:p>
    <w:p>
      <w:r>
        <w:t xml:space="preserve">organisaatio</w:t>
      </w:r>
    </w:p>
    <w:p>
      <w:r>
        <w:rPr>
          <w:b/>
        </w:rPr>
        <w:t xml:space="preserve">Esimerkki 9.229</w:t>
      </w:r>
    </w:p>
    <w:p>
      <w:r>
        <w:t xml:space="preserve">BCG on rokotus mitä vastaan?</w:t>
      </w:r>
    </w:p>
    <w:p>
      <w:r>
        <w:rPr>
          <w:b/>
        </w:rPr>
        <w:t xml:space="preserve">Tulos</w:t>
      </w:r>
    </w:p>
    <w:p>
      <w:r>
        <w:t xml:space="preserve">lääke</w:t>
      </w:r>
    </w:p>
    <w:p>
      <w:r>
        <w:rPr>
          <w:b/>
        </w:rPr>
        <w:t xml:space="preserve">Esimerkki 9.230</w:t>
      </w:r>
    </w:p>
    <w:p>
      <w:r>
        <w:t xml:space="preserve">BCG-rokotetta käytetään mitä tartuntatautia vastaan?</w:t>
      </w:r>
    </w:p>
    <w:p>
      <w:r>
        <w:rPr>
          <w:b/>
        </w:rPr>
        <w:t xml:space="preserve">Tulos</w:t>
      </w:r>
    </w:p>
    <w:p>
      <w:r>
        <w:t xml:space="preserve">lääke</w:t>
      </w:r>
    </w:p>
    <w:p>
      <w:r>
        <w:rPr>
          <w:b/>
        </w:rPr>
        <w:t xml:space="preserve">Esimerkki 9.231</w:t>
      </w:r>
    </w:p>
    <w:p>
      <w:r>
        <w:t xml:space="preserve">"Dangerously In Love" ja "B'Day" ovat yhdysvaltalaisen laulajan albumit.</w:t>
      </w:r>
    </w:p>
    <w:p>
      <w:r>
        <w:rPr>
          <w:b/>
        </w:rPr>
        <w:t xml:space="preserve">Tulos</w:t>
      </w:r>
    </w:p>
    <w:p>
      <w:r>
        <w:t xml:space="preserve">musiikki</w:t>
      </w:r>
    </w:p>
    <w:p>
      <w:r>
        <w:rPr>
          <w:b/>
        </w:rPr>
        <w:t xml:space="preserve">Tulos</w:t>
      </w:r>
    </w:p>
    <w:p>
      <w:r>
        <w:t xml:space="preserve">yhteinen</w:t>
      </w:r>
    </w:p>
    <w:p>
      <w:r>
        <w:rPr>
          <w:b/>
        </w:rPr>
        <w:t xml:space="preserve">Esimerkki 9.232</w:t>
      </w:r>
    </w:p>
    <w:p>
      <w:r>
        <w:t xml:space="preserve">Kuka poptähti julkaisi albumin B'day?</w:t>
      </w:r>
    </w:p>
    <w:p>
      <w:r>
        <w:rPr>
          <w:b/>
        </w:rPr>
        <w:t xml:space="preserve">Tulos</w:t>
      </w:r>
    </w:p>
    <w:p>
      <w:r>
        <w:t xml:space="preserve">musiikki</w:t>
      </w:r>
    </w:p>
    <w:p>
      <w:r>
        <w:rPr>
          <w:b/>
        </w:rPr>
        <w:t xml:space="preserve">Esimerkki 9.233</w:t>
      </w:r>
    </w:p>
    <w:p>
      <w:r>
        <w:t xml:space="preserve">Miltä saarelta Beach Boys laulaa: We'll get there fast, and then we'll take it slow?</w:t>
      </w:r>
    </w:p>
    <w:p>
      <w:r>
        <w:rPr>
          <w:b/>
        </w:rPr>
        <w:t xml:space="preserve">Tulos</w:t>
      </w:r>
    </w:p>
    <w:p>
      <w:r>
        <w:t xml:space="preserve">musiikki</w:t>
      </w:r>
    </w:p>
    <w:p>
      <w:r>
        <w:rPr>
          <w:b/>
        </w:rPr>
        <w:t xml:space="preserve">Esimerkki 9.234</w:t>
      </w:r>
    </w:p>
    <w:p>
      <w:r>
        <w:t xml:space="preserve">Kuka oli Beach Boysin nuorin veli?</w:t>
      </w:r>
    </w:p>
    <w:p>
      <w:r>
        <w:rPr>
          <w:b/>
        </w:rPr>
        <w:t xml:space="preserve">Tulos</w:t>
      </w:r>
    </w:p>
    <w:p>
      <w:r>
        <w:t xml:space="preserve">musiikki</w:t>
      </w:r>
    </w:p>
    <w:p>
      <w:r>
        <w:rPr>
          <w:b/>
        </w:rPr>
        <w:t xml:space="preserve">Tulos</w:t>
      </w:r>
    </w:p>
    <w:p>
      <w:r>
        <w:t xml:space="preserve">ihmiset</w:t>
      </w:r>
    </w:p>
    <w:p>
      <w:r>
        <w:rPr>
          <w:b/>
        </w:rPr>
        <w:t xml:space="preserve">Esimerkki 9.235</w:t>
      </w:r>
    </w:p>
    <w:p>
      <w:r>
        <w:t xml:space="preserve">Minkä 1990-luvun alun pop-trion muodostivat Carnie, Wendy ja Chynna, jotka olivat 1960-luvun The Beach Boys- ja The Mamas and the Papas -yhtyeiden jäsenten tyttäriä?</w:t>
      </w:r>
    </w:p>
    <w:p>
      <w:r>
        <w:rPr>
          <w:b/>
        </w:rPr>
        <w:t xml:space="preserve">Tulos</w:t>
      </w:r>
    </w:p>
    <w:p>
      <w:r>
        <w:t xml:space="preserve">musiikki</w:t>
      </w:r>
    </w:p>
    <w:p>
      <w:r>
        <w:rPr>
          <w:b/>
        </w:rPr>
        <w:t xml:space="preserve">Tulos</w:t>
      </w:r>
    </w:p>
    <w:p>
      <w:r>
        <w:t xml:space="preserve">TV</w:t>
      </w:r>
    </w:p>
    <w:p>
      <w:r>
        <w:rPr>
          <w:b/>
        </w:rPr>
        <w:t xml:space="preserve">Tulos</w:t>
      </w:r>
    </w:p>
    <w:p>
      <w:r>
        <w:t xml:space="preserve">ihmiset</w:t>
      </w:r>
    </w:p>
    <w:p>
      <w:r>
        <w:rPr>
          <w:b/>
        </w:rPr>
        <w:t xml:space="preserve">Esimerkki 9.236</w:t>
      </w:r>
    </w:p>
    <w:p>
      <w:r>
        <w:t xml:space="preserve">Mikä maa on voittanut eniten mitaleita beach volleyn Euroopan mestaruuskilpailuissa (myöhemmin Nestea European Championship Final) vuosina 2000-2008?</w:t>
      </w:r>
    </w:p>
    <w:p>
      <w:r>
        <w:rPr>
          <w:b/>
        </w:rPr>
        <w:t xml:space="preserve">Tulos</w:t>
      </w:r>
    </w:p>
    <w:p>
      <w:r>
        <w:t xml:space="preserve">olympialaiset</w:t>
      </w:r>
    </w:p>
    <w:p>
      <w:r>
        <w:rPr>
          <w:b/>
        </w:rPr>
        <w:t xml:space="preserve">Esimerkki 9.237</w:t>
      </w:r>
    </w:p>
    <w:p>
      <w:r>
        <w:t xml:space="preserve">Mikä on Beachy Headia lähin brittiläinen kaupunki?</w:t>
      </w:r>
    </w:p>
    <w:p>
      <w:r>
        <w:rPr>
          <w:b/>
        </w:rPr>
        <w:t xml:space="preserve">Tulos</w:t>
      </w:r>
    </w:p>
    <w:p>
      <w:r>
        <w:t xml:space="preserve">sijainti</w:t>
      </w:r>
    </w:p>
    <w:p>
      <w:r>
        <w:rPr>
          <w:b/>
        </w:rPr>
        <w:t xml:space="preserve">Esimerkki 9.238</w:t>
      </w:r>
    </w:p>
    <w:p>
      <w:r>
        <w:t xml:space="preserve">Millaista papua käytetään tempehin valmistukseen?</w:t>
      </w:r>
    </w:p>
    <w:p>
      <w:r>
        <w:rPr>
          <w:b/>
        </w:rPr>
        <w:t xml:space="preserve">Tulos</w:t>
      </w:r>
    </w:p>
    <w:p>
      <w:r>
        <w:t xml:space="preserve">pohja</w:t>
      </w:r>
    </w:p>
    <w:p>
      <w:r>
        <w:rPr>
          <w:b/>
        </w:rPr>
        <w:t xml:space="preserve">Esimerkki 9.239</w:t>
      </w:r>
    </w:p>
    <w:p>
      <w:r>
        <w:t xml:space="preserve">Kuka esittää hahmoa Mr. Bean?</w:t>
      </w:r>
    </w:p>
    <w:p>
      <w:r>
        <w:rPr>
          <w:b/>
        </w:rPr>
        <w:t xml:space="preserve">Tulos</w:t>
      </w:r>
    </w:p>
    <w:p>
      <w:r>
        <w:t xml:space="preserve">TV</w:t>
      </w:r>
    </w:p>
    <w:p>
      <w:r>
        <w:rPr>
          <w:b/>
        </w:rPr>
        <w:t xml:space="preserve">Tulos</w:t>
      </w:r>
    </w:p>
    <w:p>
      <w:r>
        <w:t xml:space="preserve">elokuva</w:t>
      </w:r>
    </w:p>
    <w:p>
      <w:r>
        <w:rPr>
          <w:b/>
        </w:rPr>
        <w:t xml:space="preserve">Esimerkki 9.240</w:t>
      </w:r>
    </w:p>
    <w:p>
      <w:r>
        <w:t xml:space="preserve">Taiteilijat Beardsley, Klimt ja Tiffany olivat minkä taidesuuntauksen johtohahmoja?</w:t>
      </w:r>
    </w:p>
    <w:p>
      <w:r>
        <w:rPr>
          <w:b/>
        </w:rPr>
        <w:t xml:space="preserve">Tulos</w:t>
      </w:r>
    </w:p>
    <w:p>
      <w:r>
        <w:t xml:space="preserve">visual_art</w:t>
      </w:r>
    </w:p>
    <w:p>
      <w:r>
        <w:rPr>
          <w:b/>
        </w:rPr>
        <w:t xml:space="preserve">Esimerkki 9.241</w:t>
      </w:r>
    </w:p>
    <w:p>
      <w:r>
        <w:t xml:space="preserve">Bear Grylls on ainoa henkilö, joka on esiintynyt missä tv-sarjassa?</w:t>
      </w:r>
    </w:p>
    <w:p>
      <w:r>
        <w:rPr>
          <w:b/>
        </w:rPr>
        <w:t xml:space="preserve">Tulos</w:t>
      </w:r>
    </w:p>
    <w:p>
      <w:r>
        <w:t xml:space="preserve">TV</w:t>
      </w:r>
    </w:p>
    <w:p>
      <w:r>
        <w:rPr>
          <w:b/>
        </w:rPr>
        <w:t xml:space="preserve">Esimerkki 9.242</w:t>
      </w:r>
    </w:p>
    <w:p>
      <w:r>
        <w:t xml:space="preserve">Mitä urheilulajia Chicago Bears pelaa?</w:t>
      </w:r>
    </w:p>
    <w:p>
      <w:r>
        <w:rPr>
          <w:b/>
        </w:rPr>
        <w:t xml:space="preserve">Tulos</w:t>
      </w:r>
    </w:p>
    <w:p>
      <w:r>
        <w:t xml:space="preserve">urheilu</w:t>
      </w:r>
    </w:p>
    <w:p>
      <w:r>
        <w:rPr>
          <w:b/>
        </w:rPr>
        <w:t xml:space="preserve">Esimerkki 9.243</w:t>
      </w:r>
    </w:p>
    <w:p>
      <w:r>
        <w:t xml:space="preserve">Minkä yhtyeen Britannian listaykköshitti oli heinäkuussa 2009 kappaleella "Beat Again"?</w:t>
      </w:r>
    </w:p>
    <w:p>
      <w:r>
        <w:rPr>
          <w:b/>
        </w:rPr>
        <w:t xml:space="preserve">Tulos</w:t>
      </w:r>
    </w:p>
    <w:p>
      <w:r>
        <w:t xml:space="preserve">musiikki</w:t>
      </w:r>
    </w:p>
    <w:p>
      <w:r>
        <w:rPr>
          <w:b/>
        </w:rPr>
        <w:t xml:space="preserve">Esimerkki 9.244</w:t>
      </w:r>
    </w:p>
    <w:p>
      <w:r>
        <w:t xml:space="preserve">Beat It ja Billie Jean ovat sinkkuja miltä Michael Jacksonin albumilta?</w:t>
      </w:r>
    </w:p>
    <w:p>
      <w:r>
        <w:rPr>
          <w:b/>
        </w:rPr>
        <w:t xml:space="preserve">Tulos</w:t>
      </w:r>
    </w:p>
    <w:p>
      <w:r>
        <w:t xml:space="preserve">musiikki</w:t>
      </w:r>
    </w:p>
    <w:p>
      <w:r>
        <w:rPr>
          <w:b/>
        </w:rPr>
        <w:t xml:space="preserve">Esimerkki 9.245</w:t>
      </w:r>
    </w:p>
    <w:p>
      <w:r>
        <w:t xml:space="preserve">Kuka kitaristi soitti soolokitaran Michael Jacksonin kappaleessa Beat It?</w:t>
      </w:r>
    </w:p>
    <w:p>
      <w:r>
        <w:rPr>
          <w:b/>
        </w:rPr>
        <w:t xml:space="preserve">Tulos</w:t>
      </w:r>
    </w:p>
    <w:p>
      <w:r>
        <w:t xml:space="preserve">musiikki</w:t>
      </w:r>
    </w:p>
    <w:p>
      <w:r>
        <w:rPr>
          <w:b/>
        </w:rPr>
        <w:t xml:space="preserve">Esimerkki 9.246</w:t>
      </w:r>
    </w:p>
    <w:p>
      <w:r>
        <w:t xml:space="preserve">Syyskuussa 2014 julkaistu Labrinthin kappale kuulostaa siltä, että se kuuluisi Beatles-kokoelmaasi?</w:t>
      </w:r>
    </w:p>
    <w:p>
      <w:r>
        <w:rPr>
          <w:b/>
        </w:rPr>
        <w:t xml:space="preserve">Tulos</w:t>
      </w:r>
    </w:p>
    <w:p>
      <w:r>
        <w:t xml:space="preserve">musiikki</w:t>
      </w:r>
    </w:p>
    <w:p>
      <w:r>
        <w:rPr>
          <w:b/>
        </w:rPr>
        <w:t xml:space="preserve">Esimerkki 9.247</w:t>
      </w:r>
    </w:p>
    <w:p>
      <w:r>
        <w:t xml:space="preserve">Kuka englantilainen pop-artisti loi Beatlesin "Sgt Pepper" -albumin kannen?</w:t>
      </w:r>
    </w:p>
    <w:p>
      <w:r>
        <w:rPr>
          <w:b/>
        </w:rPr>
        <w:t xml:space="preserve">Tulos</w:t>
      </w:r>
    </w:p>
    <w:p>
      <w:r>
        <w:t xml:space="preserve">visual_art</w:t>
      </w:r>
    </w:p>
    <w:p>
      <w:r>
        <w:rPr>
          <w:b/>
        </w:rPr>
        <w:t xml:space="preserve">Esimerkki 9.248</w:t>
      </w:r>
    </w:p>
    <w:p>
      <w:r>
        <w:t xml:space="preserve">I am the egg man" on repliikki mistä Beatlesin kappaleesta?</w:t>
      </w:r>
    </w:p>
    <w:p>
      <w:r>
        <w:rPr>
          <w:b/>
        </w:rPr>
        <w:t xml:space="preserve">Tulos</w:t>
      </w:r>
    </w:p>
    <w:p>
      <w:r>
        <w:t xml:space="preserve">musiikki</w:t>
      </w:r>
    </w:p>
    <w:p>
      <w:r>
        <w:rPr>
          <w:b/>
        </w:rPr>
        <w:t xml:space="preserve">Esimerkki 9.249</w:t>
      </w:r>
    </w:p>
    <w:p>
      <w:r>
        <w:t xml:space="preserve">You're Going To Lose That Girl oli mistä Beatles-elokuvasta vuodelta 1965?</w:t>
      </w:r>
    </w:p>
    <w:p>
      <w:r>
        <w:rPr>
          <w:b/>
        </w:rPr>
        <w:t xml:space="preserve">Tulos</w:t>
      </w:r>
    </w:p>
    <w:p>
      <w:r>
        <w:t xml:space="preserve">musiikki</w:t>
      </w:r>
    </w:p>
    <w:p>
      <w:r>
        <w:rPr>
          <w:b/>
        </w:rPr>
        <w:t xml:space="preserve">Esimerkki 9.250</w:t>
      </w:r>
    </w:p>
    <w:p>
      <w:r>
        <w:t xml:space="preserve">Minkä kuuluisan, kahdella sanalla otsikoidun Beatles-kappaleen The Arctic Monkeys -yhtye esitti vuoden 2012 kesäolympialaisten avajaisseremoniassa?</w:t>
      </w:r>
    </w:p>
    <w:p>
      <w:r>
        <w:rPr>
          <w:b/>
        </w:rPr>
        <w:t xml:space="preserve">Tulos</w:t>
      </w:r>
    </w:p>
    <w:p>
      <w:r>
        <w:t xml:space="preserve">musiikki</w:t>
      </w:r>
    </w:p>
    <w:p>
      <w:r>
        <w:rPr>
          <w:b/>
        </w:rPr>
        <w:t xml:space="preserve">Tulos</w:t>
      </w:r>
    </w:p>
    <w:p>
      <w:r>
        <w:t xml:space="preserve">cvg</w:t>
      </w:r>
    </w:p>
    <w:p>
      <w:r>
        <w:rPr>
          <w:b/>
        </w:rPr>
        <w:t xml:space="preserve">Esimerkki 9.251</w:t>
      </w:r>
    </w:p>
    <w:p>
      <w:r>
        <w:t xml:space="preserve">Espanjalainen La Liga -jalkapalloseura Villarreal jakaa lempinimensä minkä Beatlesin kappaleen kanssa?</w:t>
      </w:r>
    </w:p>
    <w:p>
      <w:r>
        <w:rPr>
          <w:b/>
        </w:rPr>
        <w:t xml:space="preserve">Tulos</w:t>
      </w:r>
    </w:p>
    <w:p>
      <w:r>
        <w:t xml:space="preserve">musiikki</w:t>
      </w:r>
    </w:p>
    <w:p>
      <w:r>
        <w:rPr>
          <w:b/>
        </w:rPr>
        <w:t xml:space="preserve">Esimerkki 9.252</w:t>
      </w:r>
    </w:p>
    <w:p>
      <w:r>
        <w:t xml:space="preserve">Missä Beatles-elokuvassa Raymond Revue Bar -strippiklubi esiintyi?</w:t>
      </w:r>
    </w:p>
    <w:p>
      <w:r>
        <w:rPr>
          <w:b/>
        </w:rPr>
        <w:t xml:space="preserve">Tulos</w:t>
      </w:r>
    </w:p>
    <w:p>
      <w:r>
        <w:t xml:space="preserve">elokuva</w:t>
      </w:r>
    </w:p>
    <w:p>
      <w:r>
        <w:rPr>
          <w:b/>
        </w:rPr>
        <w:t xml:space="preserve">Esimerkki 9.253</w:t>
      </w:r>
    </w:p>
    <w:p>
      <w:r>
        <w:t xml:space="preserve">Mikä Beatles-tarjous esitettiin ensimmäisen kerran Britannian televisiossa Boxing Day 1967?</w:t>
      </w:r>
    </w:p>
    <w:p>
      <w:r>
        <w:rPr>
          <w:b/>
        </w:rPr>
        <w:t xml:space="preserve">Tulos</w:t>
      </w:r>
    </w:p>
    <w:p>
      <w:r>
        <w:t xml:space="preserve">musiikki</w:t>
      </w:r>
    </w:p>
    <w:p>
      <w:r>
        <w:rPr>
          <w:b/>
        </w:rPr>
        <w:t xml:space="preserve">Tulos</w:t>
      </w:r>
    </w:p>
    <w:p>
      <w:r>
        <w:t xml:space="preserve">elokuva</w:t>
      </w:r>
    </w:p>
    <w:p>
      <w:r>
        <w:rPr>
          <w:b/>
        </w:rPr>
        <w:t xml:space="preserve">Esimerkki 9.254</w:t>
      </w:r>
    </w:p>
    <w:p>
      <w:r>
        <w:t xml:space="preserve">Scrambled Eggs oli minkä Beatles-kappaleen työnimi?</w:t>
      </w:r>
    </w:p>
    <w:p>
      <w:r>
        <w:rPr>
          <w:b/>
        </w:rPr>
        <w:t xml:space="preserve">Tulos</w:t>
      </w:r>
    </w:p>
    <w:p>
      <w:r>
        <w:t xml:space="preserve">musiikki</w:t>
      </w:r>
    </w:p>
    <w:p>
      <w:r>
        <w:rPr>
          <w:b/>
        </w:rPr>
        <w:t xml:space="preserve">Esimerkki 9.255</w:t>
      </w:r>
    </w:p>
    <w:p>
      <w:r>
        <w:t xml:space="preserve">Missä vuonna 1966 julkaistussa Beatles-kappaleessa isä McKenzie korjailee sukkiaan?</w:t>
      </w:r>
    </w:p>
    <w:p>
      <w:r>
        <w:rPr>
          <w:b/>
        </w:rPr>
        <w:t xml:space="preserve">Tulos</w:t>
      </w:r>
    </w:p>
    <w:p>
      <w:r>
        <w:t xml:space="preserve">musiikki</w:t>
      </w:r>
    </w:p>
    <w:p>
      <w:r>
        <w:rPr>
          <w:b/>
        </w:rPr>
        <w:t xml:space="preserve">Esimerkki 9.256</w:t>
      </w:r>
    </w:p>
    <w:p>
      <w:r>
        <w:t xml:space="preserve">Missä Beatlesin kappaleessa "parturi ajaa toisen asiakkaan partansa"?</w:t>
      </w:r>
    </w:p>
    <w:p>
      <w:r>
        <w:rPr>
          <w:b/>
        </w:rPr>
        <w:t xml:space="preserve">Tulos</w:t>
      </w:r>
    </w:p>
    <w:p>
      <w:r>
        <w:t xml:space="preserve">musiikki</w:t>
      </w:r>
    </w:p>
    <w:p>
      <w:r>
        <w:rPr>
          <w:b/>
        </w:rPr>
        <w:t xml:space="preserve">Esimerkki 9.257</w:t>
      </w:r>
    </w:p>
    <w:p>
      <w:r>
        <w:t xml:space="preserve">Mikä Beatlesin kappale alkaa Ranskan kansallislaululla?</w:t>
      </w:r>
    </w:p>
    <w:p>
      <w:r>
        <w:rPr>
          <w:b/>
        </w:rPr>
        <w:t xml:space="preserve">Tulos</w:t>
      </w:r>
    </w:p>
    <w:p>
      <w:r>
        <w:t xml:space="preserve">musiikki</w:t>
      </w:r>
    </w:p>
    <w:p>
      <w:r>
        <w:rPr>
          <w:b/>
        </w:rPr>
        <w:t xml:space="preserve">Esimerkki 9.258</w:t>
      </w:r>
    </w:p>
    <w:p>
      <w:r>
        <w:t xml:space="preserve">Missä Beatlesin kappaleessa vuodelta 1967 on rivit Kulmalla on pankkiiri, jolla on moottoriauto; pienet lapset nauravat hänelle selän takana?</w:t>
      </w:r>
    </w:p>
    <w:p>
      <w:r>
        <w:rPr>
          <w:b/>
        </w:rPr>
        <w:t xml:space="preserve">Tulos</w:t>
      </w:r>
    </w:p>
    <w:p>
      <w:r>
        <w:t xml:space="preserve">musiikki</w:t>
      </w:r>
    </w:p>
    <w:p>
      <w:r>
        <w:rPr>
          <w:b/>
        </w:rPr>
        <w:t xml:space="preserve">Esimerkki 9.259</w:t>
      </w:r>
    </w:p>
    <w:p>
      <w:r>
        <w:t xml:space="preserve">Mikä oli ensimmäinen Beatles-kappale, joka lisensoitiin käytettäväksi Nike-mainoksessa?</w:t>
      </w:r>
    </w:p>
    <w:p>
      <w:r>
        <w:rPr>
          <w:b/>
        </w:rPr>
        <w:t xml:space="preserve">Tulos</w:t>
      </w:r>
    </w:p>
    <w:p>
      <w:r>
        <w:t xml:space="preserve">musiikki</w:t>
      </w:r>
    </w:p>
    <w:p>
      <w:r>
        <w:rPr>
          <w:b/>
        </w:rPr>
        <w:t xml:space="preserve">Esimerkki 9.260</w:t>
      </w:r>
    </w:p>
    <w:p>
      <w:r>
        <w:t xml:space="preserve">Minkä Beatles-kappaleen levytti myös Peter Sellers?</w:t>
      </w:r>
    </w:p>
    <w:p>
      <w:r>
        <w:rPr>
          <w:b/>
        </w:rPr>
        <w:t xml:space="preserve">Tulos</w:t>
      </w:r>
    </w:p>
    <w:p>
      <w:r>
        <w:t xml:space="preserve">musiikki</w:t>
      </w:r>
    </w:p>
    <w:p>
      <w:r>
        <w:rPr>
          <w:b/>
        </w:rPr>
        <w:t xml:space="preserve">Esimerkki 9.261</w:t>
      </w:r>
    </w:p>
    <w:p>
      <w:r>
        <w:t xml:space="preserve">Minkä vuoden 1965 Beatles-kappaleen Bananarama julkaisi uudelleen vuonna 1989 Comic Reliefin hyväksi?</w:t>
      </w:r>
    </w:p>
    <w:p>
      <w:r>
        <w:rPr>
          <w:b/>
        </w:rPr>
        <w:t xml:space="preserve">Tulos</w:t>
      </w:r>
    </w:p>
    <w:p>
      <w:r>
        <w:t xml:space="preserve">musiikki</w:t>
      </w:r>
    </w:p>
    <w:p>
      <w:r>
        <w:rPr>
          <w:b/>
        </w:rPr>
        <w:t xml:space="preserve">Esimerkki 9.262</w:t>
      </w:r>
    </w:p>
    <w:p>
      <w:r>
        <w:t xml:space="preserve">Tell Me Why on mukana missä Beatles-elokuvassa?</w:t>
      </w:r>
    </w:p>
    <w:p>
      <w:r>
        <w:rPr>
          <w:b/>
        </w:rPr>
        <w:t xml:space="preserve">Tulos</w:t>
      </w:r>
    </w:p>
    <w:p>
      <w:r>
        <w:t xml:space="preserve">musiikki</w:t>
      </w:r>
    </w:p>
    <w:p>
      <w:r>
        <w:rPr>
          <w:b/>
        </w:rPr>
        <w:t xml:space="preserve">Tulos</w:t>
      </w:r>
    </w:p>
    <w:p>
      <w:r>
        <w:t xml:space="preserve">elokuva</w:t>
      </w:r>
    </w:p>
    <w:p>
      <w:r>
        <w:rPr>
          <w:b/>
        </w:rPr>
        <w:t xml:space="preserve">Esimerkki 9.263</w:t>
      </w:r>
    </w:p>
    <w:p>
      <w:r>
        <w:t xml:space="preserve">Mikä oli ensimmäinen Beatles-elokuva?</w:t>
      </w:r>
    </w:p>
    <w:p>
      <w:r>
        <w:rPr>
          <w:b/>
        </w:rPr>
        <w:t xml:space="preserve">Tulos</w:t>
      </w:r>
    </w:p>
    <w:p>
      <w:r>
        <w:t xml:space="preserve">elokuva</w:t>
      </w:r>
    </w:p>
    <w:p>
      <w:r>
        <w:rPr>
          <w:b/>
        </w:rPr>
        <w:t xml:space="preserve">Esimerkki 9.264</w:t>
      </w:r>
    </w:p>
    <w:p>
      <w:r>
        <w:t xml:space="preserve">Kappale Eleanor Rigby on millä Beatlesin albumilla?</w:t>
      </w:r>
    </w:p>
    <w:p>
      <w:r>
        <w:rPr>
          <w:b/>
        </w:rPr>
        <w:t xml:space="preserve">Tulos</w:t>
      </w:r>
    </w:p>
    <w:p>
      <w:r>
        <w:t xml:space="preserve">musiikki</w:t>
      </w:r>
    </w:p>
    <w:p>
      <w:r>
        <w:rPr>
          <w:b/>
        </w:rPr>
        <w:t xml:space="preserve">Esimerkki 9.265</w:t>
      </w:r>
    </w:p>
    <w:p>
      <w:r>
        <w:t xml:space="preserve">Mikä on viimeisen Beatles-albumin nimi, joka äänitettiin ennen yhtyeen hajoamista?</w:t>
      </w:r>
    </w:p>
    <w:p>
      <w:r>
        <w:rPr>
          <w:b/>
        </w:rPr>
        <w:t xml:space="preserve">Tulos</w:t>
      </w:r>
    </w:p>
    <w:p>
      <w:r>
        <w:t xml:space="preserve">musiikki</w:t>
      </w:r>
    </w:p>
    <w:p>
      <w:r>
        <w:rPr>
          <w:b/>
        </w:rPr>
        <w:t xml:space="preserve">Esimerkki 9.266</w:t>
      </w:r>
    </w:p>
    <w:p>
      <w:r>
        <w:t xml:space="preserve">Minkä Beatles-kappaleen levytti myös Peter Sellars?</w:t>
      </w:r>
    </w:p>
    <w:p>
      <w:r>
        <w:rPr>
          <w:b/>
        </w:rPr>
        <w:t xml:space="preserve">Tulos</w:t>
      </w:r>
    </w:p>
    <w:p>
      <w:r>
        <w:t xml:space="preserve">musiikki</w:t>
      </w:r>
    </w:p>
    <w:p>
      <w:r>
        <w:rPr>
          <w:b/>
        </w:rPr>
        <w:t xml:space="preserve">Esimerkki 9.267</w:t>
      </w:r>
    </w:p>
    <w:p>
      <w:r>
        <w:t xml:space="preserve">Will you still be sending me a valentine on rivi mistä Beatlesin kappaleesta?</w:t>
      </w:r>
    </w:p>
    <w:p>
      <w:r>
        <w:rPr>
          <w:b/>
        </w:rPr>
        <w:t xml:space="preserve">Tulos</w:t>
      </w:r>
    </w:p>
    <w:p>
      <w:r>
        <w:t xml:space="preserve">musiikki</w:t>
      </w:r>
    </w:p>
    <w:p>
      <w:r>
        <w:rPr>
          <w:b/>
        </w:rPr>
        <w:t xml:space="preserve">Esimerkki 9.268</w:t>
      </w:r>
    </w:p>
    <w:p>
      <w:r>
        <w:t xml:space="preserve">Kuka oli alkuperäinen Beatles-rumpali, joka jätti yhtyeen vuonna 1962?</w:t>
      </w:r>
    </w:p>
    <w:p>
      <w:r>
        <w:rPr>
          <w:b/>
        </w:rPr>
        <w:t xml:space="preserve">Tulos</w:t>
      </w:r>
    </w:p>
    <w:p>
      <w:r>
        <w:t xml:space="preserve">musiikki</w:t>
      </w:r>
    </w:p>
    <w:p>
      <w:r>
        <w:rPr>
          <w:b/>
        </w:rPr>
        <w:t xml:space="preserve">Esimerkki 9.269</w:t>
      </w:r>
    </w:p>
    <w:p>
      <w:r>
        <w:t xml:space="preserve">Mikä oli viimeinen Beatles-albumi, joka äänitettiin ennen yhtyeen hajoamista?</w:t>
      </w:r>
    </w:p>
    <w:p>
      <w:r>
        <w:rPr>
          <w:b/>
        </w:rPr>
        <w:t xml:space="preserve">Tulos</w:t>
      </w:r>
    </w:p>
    <w:p>
      <w:r>
        <w:t xml:space="preserve">musiikki</w:t>
      </w:r>
    </w:p>
    <w:p>
      <w:r>
        <w:rPr>
          <w:b/>
        </w:rPr>
        <w:t xml:space="preserve">Esimerkki 9.270</w:t>
      </w:r>
    </w:p>
    <w:p>
      <w:r>
        <w:t xml:space="preserve">Millä Beatles-albumilla kappale Dr Robert esiintyy?</w:t>
      </w:r>
    </w:p>
    <w:p>
      <w:r>
        <w:rPr>
          <w:b/>
        </w:rPr>
        <w:t xml:space="preserve">Tulos</w:t>
      </w:r>
    </w:p>
    <w:p>
      <w:r>
        <w:t xml:space="preserve">musiikki</w:t>
      </w:r>
    </w:p>
    <w:p>
      <w:r>
        <w:rPr>
          <w:b/>
        </w:rPr>
        <w:t xml:space="preserve">Esimerkki 9.271</w:t>
      </w:r>
    </w:p>
    <w:p>
      <w:r>
        <w:t xml:space="preserve">Kuka Beatle johti Abbey Road -albumin kannessa seepran yli?</w:t>
      </w:r>
    </w:p>
    <w:p>
      <w:r>
        <w:rPr>
          <w:b/>
        </w:rPr>
        <w:t xml:space="preserve">Tulos</w:t>
      </w:r>
    </w:p>
    <w:p>
      <w:r>
        <w:t xml:space="preserve">kirja</w:t>
      </w:r>
    </w:p>
    <w:p>
      <w:r>
        <w:rPr>
          <w:b/>
        </w:rPr>
        <w:t xml:space="preserve">Esimerkki 9.272</w:t>
      </w:r>
    </w:p>
    <w:p>
      <w:r>
        <w:t xml:space="preserve">Kuka Beatle näytteli Youngman Grandia The Magic Christian -elokuvassa 1969, jossa Peter Sellers oli mukana?</w:t>
      </w:r>
    </w:p>
    <w:p>
      <w:r>
        <w:rPr>
          <w:b/>
        </w:rPr>
        <w:t xml:space="preserve">Tulos</w:t>
      </w:r>
    </w:p>
    <w:p>
      <w:r>
        <w:t xml:space="preserve">musiikki</w:t>
      </w:r>
    </w:p>
    <w:p>
      <w:r>
        <w:rPr>
          <w:b/>
        </w:rPr>
        <w:t xml:space="preserve">Tulos</w:t>
      </w:r>
    </w:p>
    <w:p>
      <w:r>
        <w:t xml:space="preserve">elokuva</w:t>
      </w:r>
    </w:p>
    <w:p>
      <w:r>
        <w:rPr>
          <w:b/>
        </w:rPr>
        <w:t xml:space="preserve">Esimerkki 9.273</w:t>
      </w:r>
    </w:p>
    <w:p>
      <w:r>
        <w:t xml:space="preserve">Kuka Beatle kuului Travelling Wilburys -yhtyeeseen?</w:t>
      </w:r>
    </w:p>
    <w:p>
      <w:r>
        <w:rPr>
          <w:b/>
        </w:rPr>
        <w:t xml:space="preserve">Tulos</w:t>
      </w:r>
    </w:p>
    <w:p>
      <w:r>
        <w:t xml:space="preserve">musiikki</w:t>
      </w:r>
    </w:p>
    <w:p>
      <w:r>
        <w:rPr>
          <w:b/>
        </w:rPr>
        <w:t xml:space="preserve">Esimerkki 9.274</w:t>
      </w:r>
    </w:p>
    <w:p>
      <w:r>
        <w:t xml:space="preserve">Kuka oli Georgen lisäksi ainoa Beatle, joka esiintyi Bangladeshin konsertissa Madison Squarella vuonna 1971?</w:t>
      </w:r>
    </w:p>
    <w:p>
      <w:r>
        <w:rPr>
          <w:b/>
        </w:rPr>
        <w:t xml:space="preserve">Tulos</w:t>
      </w:r>
    </w:p>
    <w:p>
      <w:r>
        <w:t xml:space="preserve">elokuva</w:t>
      </w:r>
    </w:p>
    <w:p>
      <w:r>
        <w:rPr>
          <w:b/>
        </w:rPr>
        <w:t xml:space="preserve">Tulos</w:t>
      </w:r>
    </w:p>
    <w:p>
      <w:r>
        <w:t xml:space="preserve">käyttäjä</w:t>
      </w:r>
    </w:p>
    <w:p>
      <w:r>
        <w:rPr>
          <w:b/>
        </w:rPr>
        <w:t xml:space="preserve">Esimerkki 9.275</w:t>
      </w:r>
    </w:p>
    <w:p>
      <w:r>
        <w:t xml:space="preserve">Kumpi Beatle oli nuorin John, Paul, George vai Ringo?</w:t>
      </w:r>
    </w:p>
    <w:p>
      <w:r>
        <w:rPr>
          <w:b/>
        </w:rPr>
        <w:t xml:space="preserve">Tulos</w:t>
      </w:r>
    </w:p>
    <w:p>
      <w:r>
        <w:t xml:space="preserve">käyttäjä</w:t>
      </w:r>
    </w:p>
    <w:p>
      <w:r>
        <w:rPr>
          <w:b/>
        </w:rPr>
        <w:t xml:space="preserve">Esimerkki 9.276</w:t>
      </w:r>
    </w:p>
    <w:p>
      <w:r>
        <w:t xml:space="preserve">Kuka Beatle kirjoitti musiikin vuonna 1967 julkaistuun elokuvaan The Family Way, jonka pääosissa olivat Hayley Mills ja Hywell Bennett?</w:t>
      </w:r>
    </w:p>
    <w:p>
      <w:r>
        <w:rPr>
          <w:b/>
        </w:rPr>
        <w:t xml:space="preserve">Tulos</w:t>
      </w:r>
    </w:p>
    <w:p>
      <w:r>
        <w:t xml:space="preserve">musiikki</w:t>
      </w:r>
    </w:p>
    <w:p>
      <w:r>
        <w:rPr>
          <w:b/>
        </w:rPr>
        <w:t xml:space="preserve">Tulos</w:t>
      </w:r>
    </w:p>
    <w:p>
      <w:r>
        <w:t xml:space="preserve">käyttäjä</w:t>
      </w:r>
    </w:p>
    <w:p>
      <w:r>
        <w:rPr>
          <w:b/>
        </w:rPr>
        <w:t xml:space="preserve">Esimerkki 9.277</w:t>
      </w:r>
    </w:p>
    <w:p>
      <w:r>
        <w:t xml:space="preserve">Mihin Shakespearen näytelmään perustuu Berliozin ooppera "Beatrice ja Benedict"?</w:t>
      </w:r>
    </w:p>
    <w:p>
      <w:r>
        <w:rPr>
          <w:b/>
        </w:rPr>
        <w:t xml:space="preserve">Tulos</w:t>
      </w:r>
    </w:p>
    <w:p>
      <w:r>
        <w:t xml:space="preserve">media_common</w:t>
      </w:r>
    </w:p>
    <w:p>
      <w:r>
        <w:rPr>
          <w:b/>
        </w:rPr>
        <w:t xml:space="preserve">Tulos</w:t>
      </w:r>
    </w:p>
    <w:p>
      <w:r>
        <w:t xml:space="preserve">teatteri</w:t>
      </w:r>
    </w:p>
    <w:p>
      <w:r>
        <w:rPr>
          <w:b/>
        </w:rPr>
        <w:t xml:space="preserve">Esimerkki 9.278</w:t>
      </w:r>
    </w:p>
    <w:p>
      <w:r>
        <w:t xml:space="preserve">"Beatrice et Benedict" on Berliozin ooppera, joka perustuu mihin Shakespearen näytelmään?</w:t>
      </w:r>
    </w:p>
    <w:p>
      <w:r>
        <w:rPr>
          <w:b/>
        </w:rPr>
        <w:t xml:space="preserve">Tulos</w:t>
      </w:r>
    </w:p>
    <w:p>
      <w:r>
        <w:t xml:space="preserve">media_common</w:t>
      </w:r>
    </w:p>
    <w:p>
      <w:r>
        <w:rPr>
          <w:b/>
        </w:rPr>
        <w:t xml:space="preserve">Esimerkki 9.279</w:t>
      </w:r>
    </w:p>
    <w:p>
      <w:r>
        <w:t xml:space="preserve">Hector Beriiozin ooppera Beatrice et Benedict perustuu mihin Shakespearen näytelmään?</w:t>
      </w:r>
    </w:p>
    <w:p>
      <w:r>
        <w:rPr>
          <w:b/>
        </w:rPr>
        <w:t xml:space="preserve">Tulos</w:t>
      </w:r>
    </w:p>
    <w:p>
      <w:r>
        <w:t xml:space="preserve">media_common</w:t>
      </w:r>
    </w:p>
    <w:p>
      <w:r>
        <w:rPr>
          <w:b/>
        </w:rPr>
        <w:t xml:space="preserve">Esimerkki 9.280</w:t>
      </w:r>
    </w:p>
    <w:p>
      <w:r>
        <w:t xml:space="preserve">Beatrice, Alice, Louise ja Helena olivat minkä brittiläisen monarkin tyttäriä?</w:t>
      </w:r>
    </w:p>
    <w:p>
      <w:r>
        <w:rPr>
          <w:b/>
        </w:rPr>
        <w:t xml:space="preserve">Tulos</w:t>
      </w:r>
    </w:p>
    <w:p>
      <w:r>
        <w:t xml:space="preserve">ihmiset</w:t>
      </w:r>
    </w:p>
    <w:p>
      <w:r>
        <w:rPr>
          <w:b/>
        </w:rPr>
        <w:t xml:space="preserve">Esimerkki 9.281</w:t>
      </w:r>
    </w:p>
    <w:p>
      <w:r>
        <w:t xml:space="preserve">Kuka nai 10. maaliskuuta 1966 naisen, josta tuli Alankomaiden kuningatar Beatrix?</w:t>
      </w:r>
    </w:p>
    <w:p>
      <w:r>
        <w:rPr>
          <w:b/>
        </w:rPr>
        <w:t xml:space="preserve">Tulos</w:t>
      </w:r>
    </w:p>
    <w:p>
      <w:r>
        <w:t xml:space="preserve">ihmiset</w:t>
      </w:r>
    </w:p>
    <w:p>
      <w:r>
        <w:rPr>
          <w:b/>
        </w:rPr>
        <w:t xml:space="preserve">Esimerkki 9.282</w:t>
      </w:r>
    </w:p>
    <w:p>
      <w:r>
        <w:t xml:space="preserve">Beatrix Potter kirjoitti sadun harmaasta oravasta, mikä oli sen nimi?</w:t>
      </w:r>
    </w:p>
    <w:p>
      <w:r>
        <w:rPr>
          <w:b/>
        </w:rPr>
        <w:t xml:space="preserve">Tulos</w:t>
      </w:r>
    </w:p>
    <w:p>
      <w:r>
        <w:t xml:space="preserve">kirja</w:t>
      </w:r>
    </w:p>
    <w:p>
      <w:r>
        <w:rPr>
          <w:b/>
        </w:rPr>
        <w:t xml:space="preserve">Esimerkki 9.283</w:t>
      </w:r>
    </w:p>
    <w:p>
      <w:r>
        <w:t xml:space="preserve">Simpkin on kissan nimi, joka esiintyy missä Beatrix Potterin kirjassa?</w:t>
      </w:r>
    </w:p>
    <w:p>
      <w:r>
        <w:rPr>
          <w:b/>
        </w:rPr>
        <w:t xml:space="preserve">Tulos</w:t>
      </w:r>
    </w:p>
    <w:p>
      <w:r>
        <w:t xml:space="preserve">kirja</w:t>
      </w:r>
    </w:p>
    <w:p>
      <w:r>
        <w:rPr>
          <w:b/>
        </w:rPr>
        <w:t xml:space="preserve">Esimerkki 9.284</w:t>
      </w:r>
    </w:p>
    <w:p>
      <w:r>
        <w:t xml:space="preserve">Miehen nimi Beau on lyhennetty versio mistä nimestä?</w:t>
      </w:r>
    </w:p>
    <w:p>
      <w:r>
        <w:rPr>
          <w:b/>
        </w:rPr>
        <w:t xml:space="preserve">Tulos</w:t>
      </w:r>
    </w:p>
    <w:p>
      <w:r>
        <w:t xml:space="preserve">pohja</w:t>
      </w:r>
    </w:p>
    <w:p>
      <w:r>
        <w:rPr>
          <w:b/>
        </w:rPr>
        <w:t xml:space="preserve">Esimerkki 9.285</w:t>
      </w:r>
    </w:p>
    <w:p>
      <w:r>
        <w:t xml:space="preserve">Kuka kirjoitti vuonna 1924 seikkailuromaanin "Beau Geste"?</w:t>
      </w:r>
    </w:p>
    <w:p>
      <w:r>
        <w:rPr>
          <w:b/>
        </w:rPr>
        <w:t xml:space="preserve">Tulos</w:t>
      </w:r>
    </w:p>
    <w:p>
      <w:r>
        <w:t xml:space="preserve">kirja</w:t>
      </w:r>
    </w:p>
    <w:p>
      <w:r>
        <w:rPr>
          <w:b/>
        </w:rPr>
        <w:t xml:space="preserve">Tulos</w:t>
      </w:r>
    </w:p>
    <w:p>
      <w:r>
        <w:t xml:space="preserve">fiktiivinen_universumi</w:t>
      </w:r>
    </w:p>
    <w:p>
      <w:r>
        <w:rPr>
          <w:b/>
        </w:rPr>
        <w:t xml:space="preserve">Esimerkki 9.286</w:t>
      </w:r>
    </w:p>
    <w:p>
      <w:r>
        <w:t xml:space="preserve">Kuka englantilainen kuningas syntyi Oxfordin Beaumontin palatsissa vuonna 1157?</w:t>
      </w:r>
    </w:p>
    <w:p>
      <w:r>
        <w:rPr>
          <w:b/>
        </w:rPr>
        <w:t xml:space="preserve">Tulos</w:t>
      </w:r>
    </w:p>
    <w:p>
      <w:r>
        <w:t xml:space="preserve">sijainti</w:t>
      </w:r>
    </w:p>
    <w:p>
      <w:r>
        <w:rPr>
          <w:b/>
        </w:rPr>
        <w:t xml:space="preserve">Esimerkki 9.287</w:t>
      </w:r>
    </w:p>
    <w:p>
      <w:r>
        <w:t xml:space="preserve">Beaune, Nuits St George ja Chambertin ovat viinejä miltä Ranskan viinialueelta?</w:t>
      </w:r>
    </w:p>
    <w:p>
      <w:r>
        <w:rPr>
          <w:b/>
        </w:rPr>
        <w:t xml:space="preserve">Tulos</w:t>
      </w:r>
    </w:p>
    <w:p>
      <w:r>
        <w:t xml:space="preserve">sijainti</w:t>
      </w:r>
    </w:p>
    <w:p>
      <w:r>
        <w:rPr>
          <w:b/>
        </w:rPr>
        <w:t xml:space="preserve">Esimerkki 9.288</w:t>
      </w:r>
    </w:p>
    <w:p>
      <w:r>
        <w:t xml:space="preserve">Mikä Ranskan viinintuotantoalue on kuuluisa Beaunen ja Nuits Saint-Georgesin kaltaisista viineistä?</w:t>
      </w:r>
    </w:p>
    <w:p>
      <w:r>
        <w:rPr>
          <w:b/>
        </w:rPr>
        <w:t xml:space="preserve">Tulos</w:t>
      </w:r>
    </w:p>
    <w:p>
      <w:r>
        <w:t xml:space="preserve">sijainti</w:t>
      </w:r>
    </w:p>
    <w:p>
      <w:r>
        <w:rPr>
          <w:b/>
        </w:rPr>
        <w:t xml:space="preserve">Esimerkki 9.289</w:t>
      </w:r>
    </w:p>
    <w:p>
      <w:r>
        <w:t xml:space="preserve">Roberta Flack oli ensimmäinen artisti, joka on voittanut Grammyn vuoden levystä peräkkäisinä vuosina. Mikä yhtye oli toinen: Beautiful Day vuonna 2001 ja Walk On vuonna 2002?</w:t>
      </w:r>
    </w:p>
    <w:p>
      <w:r>
        <w:rPr>
          <w:b/>
        </w:rPr>
        <w:t xml:space="preserve">Tulos</w:t>
      </w:r>
    </w:p>
    <w:p>
      <w:r>
        <w:t xml:space="preserve">musiikki</w:t>
      </w:r>
    </w:p>
    <w:p>
      <w:r>
        <w:rPr>
          <w:b/>
        </w:rPr>
        <w:t xml:space="preserve">Tulos</w:t>
      </w:r>
    </w:p>
    <w:p>
      <w:r>
        <w:t xml:space="preserve">palkinto</w:t>
      </w:r>
    </w:p>
    <w:p>
      <w:r>
        <w:rPr>
          <w:b/>
        </w:rPr>
        <w:t xml:space="preserve">Esimerkki 9.290</w:t>
      </w:r>
    </w:p>
    <w:p>
      <w:r>
        <w:t xml:space="preserve">Kuka sävelsi kappaleet Old Folks at Home ja Beautiful Dreamer?</w:t>
      </w:r>
    </w:p>
    <w:p>
      <w:r>
        <w:rPr>
          <w:b/>
        </w:rPr>
        <w:t xml:space="preserve">Tulos</w:t>
      </w:r>
    </w:p>
    <w:p>
      <w:r>
        <w:t xml:space="preserve">musiikki</w:t>
      </w:r>
    </w:p>
    <w:p>
      <w:r>
        <w:rPr>
          <w:b/>
        </w:rPr>
        <w:t xml:space="preserve">Esimerkki 9.291</w:t>
      </w:r>
    </w:p>
    <w:p>
      <w:r>
        <w:t xml:space="preserve">Mikä urheilulaji on esillä Andrew Lloyd Webberin ja Ben Eltonin musikaalissa The Beautiful Game?</w:t>
      </w:r>
    </w:p>
    <w:p>
      <w:r>
        <w:rPr>
          <w:b/>
        </w:rPr>
        <w:t xml:space="preserve">Tulos</w:t>
      </w:r>
    </w:p>
    <w:p>
      <w:r>
        <w:t xml:space="preserve">elokuva</w:t>
      </w:r>
    </w:p>
    <w:p>
      <w:r>
        <w:rPr>
          <w:b/>
        </w:rPr>
        <w:t xml:space="preserve">Esimerkki 9.292</w:t>
      </w:r>
    </w:p>
    <w:p>
      <w:r>
        <w:t xml:space="preserve">Beautiful Girls oli vuonna 2007 hitti mille artistille?</w:t>
      </w:r>
    </w:p>
    <w:p>
      <w:r>
        <w:rPr>
          <w:b/>
        </w:rPr>
        <w:t xml:space="preserve">Tulos</w:t>
      </w:r>
    </w:p>
    <w:p>
      <w:r>
        <w:t xml:space="preserve">musiikki</w:t>
      </w:r>
    </w:p>
    <w:p>
      <w:r>
        <w:rPr>
          <w:b/>
        </w:rPr>
        <w:t xml:space="preserve">Esimerkki 9.293</w:t>
      </w:r>
    </w:p>
    <w:p>
      <w:r>
        <w:t xml:space="preserve">Kuka ohjaaja voitti parhaan ohjaajan Oscarin elokuvasta "A Beautiful Mind" vuonna 2001?</w:t>
      </w:r>
    </w:p>
    <w:p>
      <w:r>
        <w:rPr>
          <w:b/>
        </w:rPr>
        <w:t xml:space="preserve">Tulos</w:t>
      </w:r>
    </w:p>
    <w:p>
      <w:r>
        <w:t xml:space="preserve">palkinto</w:t>
      </w:r>
    </w:p>
    <w:p>
      <w:r>
        <w:rPr>
          <w:b/>
        </w:rPr>
        <w:t xml:space="preserve">Tulos</w:t>
      </w:r>
    </w:p>
    <w:p>
      <w:r>
        <w:t xml:space="preserve">elokuva</w:t>
      </w:r>
    </w:p>
    <w:p>
      <w:r>
        <w:rPr>
          <w:b/>
        </w:rPr>
        <w:t xml:space="preserve">Esimerkki 9.294</w:t>
      </w:r>
    </w:p>
    <w:p>
      <w:r>
        <w:t xml:space="preserve">Kuka aloitti ohjaamisen elokuvalla Grand Theft Auto (1977) ja voitti ensimmäisen parhaan ohjaajan Oscarin elokuvasta A Beautiful Mind (2001)?</w:t>
      </w:r>
    </w:p>
    <w:p>
      <w:r>
        <w:rPr>
          <w:b/>
        </w:rPr>
        <w:t xml:space="preserve">Tulos</w:t>
      </w:r>
    </w:p>
    <w:p>
      <w:r>
        <w:t xml:space="preserve">palkinto</w:t>
      </w:r>
    </w:p>
    <w:p>
      <w:r>
        <w:rPr>
          <w:b/>
        </w:rPr>
        <w:t xml:space="preserve">Tulos</w:t>
      </w:r>
    </w:p>
    <w:p>
      <w:r>
        <w:t xml:space="preserve">elokuva</w:t>
      </w:r>
    </w:p>
    <w:p>
      <w:r>
        <w:rPr>
          <w:b/>
        </w:rPr>
        <w:t xml:space="preserve">Esimerkki 9.295</w:t>
      </w:r>
    </w:p>
    <w:p>
      <w:r>
        <w:t xml:space="preserve">Nimeä yhdysvaltalainen matemaatikko, joka oli uraauurtava peliteorian pioneeri elokuvassa Kaunis mieli?</w:t>
      </w:r>
    </w:p>
    <w:p>
      <w:r>
        <w:rPr>
          <w:b/>
        </w:rPr>
        <w:t xml:space="preserve">Tulos</w:t>
      </w:r>
    </w:p>
    <w:p>
      <w:r>
        <w:t xml:space="preserve">elokuva</w:t>
      </w:r>
    </w:p>
    <w:p>
      <w:r>
        <w:rPr>
          <w:b/>
        </w:rPr>
        <w:t xml:space="preserve">Esimerkki 9.296</w:t>
      </w:r>
    </w:p>
    <w:p>
      <w:r>
        <w:t xml:space="preserve">Russell Crowen tähdittämä elokuva "A Beautiful Mind" vuodelta 2001 kertoi tositarinan nerokkaasta mutta häiriintyneestä matemaatikosta.</w:t>
      </w:r>
    </w:p>
    <w:p>
      <w:r>
        <w:rPr>
          <w:b/>
        </w:rPr>
        <w:t xml:space="preserve">Tulos</w:t>
      </w:r>
    </w:p>
    <w:p>
      <w:r>
        <w:t xml:space="preserve">elokuva</w:t>
      </w:r>
    </w:p>
    <w:p>
      <w:r>
        <w:rPr>
          <w:b/>
        </w:rPr>
        <w:t xml:space="preserve">Tulos</w:t>
      </w:r>
    </w:p>
    <w:p>
      <w:r>
        <w:t xml:space="preserve">ihmiset</w:t>
      </w:r>
    </w:p>
    <w:p>
      <w:r>
        <w:rPr>
          <w:b/>
        </w:rPr>
        <w:t xml:space="preserve">Esimerkki 9.297</w:t>
      </w:r>
    </w:p>
    <w:p>
      <w:r>
        <w:t xml:space="preserve">Kuka laulaja sai elokuussa 2010 listaykköshitin kappaleella 'Beautiful Monster'?</w:t>
      </w:r>
    </w:p>
    <w:p>
      <w:r>
        <w:rPr>
          <w:b/>
        </w:rPr>
        <w:t xml:space="preserve">Tulos</w:t>
      </w:r>
    </w:p>
    <w:p>
      <w:r>
        <w:t xml:space="preserve">palkinto</w:t>
      </w:r>
    </w:p>
    <w:p>
      <w:r>
        <w:rPr>
          <w:b/>
        </w:rPr>
        <w:t xml:space="preserve">Tulos</w:t>
      </w:r>
    </w:p>
    <w:p>
      <w:r>
        <w:t xml:space="preserve">musiikki</w:t>
      </w:r>
    </w:p>
    <w:p>
      <w:r>
        <w:rPr>
          <w:b/>
        </w:rPr>
        <w:t xml:space="preserve">Esimerkki 9.298</w:t>
      </w:r>
    </w:p>
    <w:p>
      <w:r>
        <w:t xml:space="preserve">Kenellä oli hitti Beautiful Stranger elokuvan Austin Powers 2 soundtrackilta?</w:t>
      </w:r>
    </w:p>
    <w:p>
      <w:r>
        <w:rPr>
          <w:b/>
        </w:rPr>
        <w:t xml:space="preserve">Tulos</w:t>
      </w:r>
    </w:p>
    <w:p>
      <w:r>
        <w:t xml:space="preserve">musiikki</w:t>
      </w:r>
    </w:p>
    <w:p>
      <w:r>
        <w:rPr>
          <w:b/>
        </w:rPr>
        <w:t xml:space="preserve">Tulos</w:t>
      </w:r>
    </w:p>
    <w:p>
      <w:r>
        <w:t xml:space="preserve">elokuva</w:t>
      </w:r>
    </w:p>
    <w:p>
      <w:r>
        <w:rPr>
          <w:b/>
        </w:rPr>
        <w:t xml:space="preserve">Esimerkki 9.299</w:t>
      </w:r>
    </w:p>
    <w:p>
      <w:r>
        <w:t xml:space="preserve">Minkä brittiläisen yhtyeen albumit Everything Changes, Beautiful World ja Circus ovat kaikki julkaistu?</w:t>
      </w:r>
    </w:p>
    <w:p>
      <w:r>
        <w:rPr>
          <w:b/>
        </w:rPr>
        <w:t xml:space="preserve">Tulos</w:t>
      </w:r>
    </w:p>
    <w:p>
      <w:r>
        <w:t xml:space="preserve">musiikki</w:t>
      </w:r>
    </w:p>
    <w:p>
      <w:r>
        <w:rPr>
          <w:b/>
        </w:rPr>
        <w:t xml:space="preserve">Esimerkki 9.300</w:t>
      </w:r>
    </w:p>
    <w:p>
      <w:r>
        <w:t xml:space="preserve">Mikä englantilainen popyhtye, joka perustettiin Manchesterissa vuonna 1990 ja johon kuuluivat Robbie Williams, Gary Barlow, Howard Donald, Jason Orange ja Mark Owen, saavutti suurta menestystä 1990-luvun alussa ja puolivälissä, hajosi vuonna 1996 ja julkaisi vuonna 2006 albumin Beautiful World?</w:t>
      </w:r>
    </w:p>
    <w:p>
      <w:r>
        <w:rPr>
          <w:b/>
        </w:rPr>
        <w:t xml:space="preserve">Tulos</w:t>
      </w:r>
    </w:p>
    <w:p>
      <w:r>
        <w:t xml:space="preserve">musiikki</w:t>
      </w:r>
    </w:p>
    <w:p>
      <w:r>
        <w:rPr>
          <w:b/>
        </w:rPr>
        <w:t xml:space="preserve">Esimerkki 9.301</w:t>
      </w:r>
    </w:p>
    <w:p>
      <w:r>
        <w:t xml:space="preserve">Mikä brittiläinen yhtye julkaisi vuonna 2006 albumin nimeltä "Beautiful World"?</w:t>
      </w:r>
    </w:p>
    <w:p>
      <w:r>
        <w:rPr>
          <w:b/>
        </w:rPr>
        <w:t xml:space="preserve">Tulos</w:t>
      </w:r>
    </w:p>
    <w:p>
      <w:r>
        <w:t xml:space="preserve">musiikki</w:t>
      </w:r>
    </w:p>
    <w:p>
      <w:r>
        <w:rPr>
          <w:b/>
        </w:rPr>
        <w:t xml:space="preserve">Esimerkki 9.302</w:t>
      </w:r>
    </w:p>
    <w:p>
      <w:r>
        <w:t xml:space="preserve">Mikä on Kaunottaren nimi Disneyn elokuvassa 'Kaunotar ja hirviö'?</w:t>
      </w:r>
    </w:p>
    <w:p>
      <w:r>
        <w:rPr>
          <w:b/>
        </w:rPr>
        <w:t xml:space="preserve">Tulos</w:t>
      </w:r>
    </w:p>
    <w:p>
      <w:r>
        <w:t xml:space="preserve">elokuva</w:t>
      </w:r>
    </w:p>
    <w:p>
      <w:r>
        <w:rPr>
          <w:b/>
        </w:rPr>
        <w:t xml:space="preserve">Tulos</w:t>
      </w:r>
    </w:p>
    <w:p>
      <w:r>
        <w:t xml:space="preserve">teatteri</w:t>
      </w:r>
    </w:p>
    <w:p>
      <w:r>
        <w:rPr>
          <w:b/>
        </w:rPr>
        <w:t xml:space="preserve">Esimerkki 9.303</w:t>
      </w:r>
    </w:p>
    <w:p>
      <w:r>
        <w:t xml:space="preserve">Mikä on Kaunottaren nimi kuuluisassa tarinassa Kaunotar ja hirviö?</w:t>
      </w:r>
    </w:p>
    <w:p>
      <w:r>
        <w:rPr>
          <w:b/>
        </w:rPr>
        <w:t xml:space="preserve">Tulos</w:t>
      </w:r>
    </w:p>
    <w:p>
      <w:r>
        <w:t xml:space="preserve">teatteri</w:t>
      </w:r>
    </w:p>
    <w:p>
      <w:r>
        <w:rPr>
          <w:b/>
        </w:rPr>
        <w:t xml:space="preserve">Esimerkki 9.304</w:t>
      </w:r>
    </w:p>
    <w:p>
      <w:r>
        <w:t xml:space="preserve">Mikä on Kaunottaren ja hirviön päähenkilön nimi?</w:t>
      </w:r>
    </w:p>
    <w:p>
      <w:r>
        <w:rPr>
          <w:b/>
        </w:rPr>
        <w:t xml:space="preserve">Tulos</w:t>
      </w:r>
    </w:p>
    <w:p>
      <w:r>
        <w:t xml:space="preserve">elokuva</w:t>
      </w:r>
    </w:p>
    <w:p>
      <w:r>
        <w:rPr>
          <w:b/>
        </w:rPr>
        <w:t xml:space="preserve">Tulos</w:t>
      </w:r>
    </w:p>
    <w:p>
      <w:r>
        <w:t xml:space="preserve">teatteri</w:t>
      </w:r>
    </w:p>
    <w:p>
      <w:r>
        <w:rPr>
          <w:b/>
        </w:rPr>
        <w:t xml:space="preserve">Esimerkki 9.305</w:t>
      </w:r>
    </w:p>
    <w:p>
      <w:r>
        <w:t xml:space="preserve">Mikä on Kaunottaren ja hirviön elokuvassa Kaunotar ja hirviö Bellen kiintymystä tavoittelevan miespuolisen metsästäjän nimi?</w:t>
      </w:r>
    </w:p>
    <w:p>
      <w:r>
        <w:rPr>
          <w:b/>
        </w:rPr>
        <w:t xml:space="preserve">Tulos</w:t>
      </w:r>
    </w:p>
    <w:p>
      <w:r>
        <w:t xml:space="preserve">elokuva</w:t>
      </w:r>
    </w:p>
    <w:p>
      <w:r>
        <w:rPr>
          <w:b/>
        </w:rPr>
        <w:t xml:space="preserve">Esimerkki 9.306</w:t>
      </w:r>
    </w:p>
    <w:p>
      <w:r>
        <w:t xml:space="preserve">Mikä on Kaunottaren ja hirviön nimi Disneyn elokuvassa "Kaunotar ja hirviö"?</w:t>
      </w:r>
    </w:p>
    <w:p>
      <w:r>
        <w:rPr>
          <w:b/>
        </w:rPr>
        <w:t xml:space="preserve">Tulos</w:t>
      </w:r>
    </w:p>
    <w:p>
      <w:r>
        <w:t xml:space="preserve">elokuva</w:t>
      </w:r>
    </w:p>
    <w:p>
      <w:r>
        <w:rPr>
          <w:b/>
        </w:rPr>
        <w:t xml:space="preserve">Esimerkki 9.307</w:t>
      </w:r>
    </w:p>
    <w:p>
      <w:r>
        <w:t xml:space="preserve">Mikä on Kaunottaren ja hirviön tarinan sankarittaren nimi?</w:t>
      </w:r>
    </w:p>
    <w:p>
      <w:r>
        <w:rPr>
          <w:b/>
        </w:rPr>
        <w:t xml:space="preserve">Tulos</w:t>
      </w:r>
    </w:p>
    <w:p>
      <w:r>
        <w:t xml:space="preserve">elokuva</w:t>
      </w:r>
    </w:p>
    <w:p>
      <w:r>
        <w:rPr>
          <w:b/>
        </w:rPr>
        <w:t xml:space="preserve">Esimerkki 9.308</w:t>
      </w:r>
    </w:p>
    <w:p>
      <w:r>
        <w:t xml:space="preserve">Beauty and the Beat -levyllä esiintyivät pianisti George Shearring ja kuka laulaja?</w:t>
      </w:r>
    </w:p>
    <w:p>
      <w:r>
        <w:rPr>
          <w:b/>
        </w:rPr>
        <w:t xml:space="preserve">Tulos</w:t>
      </w:r>
    </w:p>
    <w:p>
      <w:r>
        <w:t xml:space="preserve">musiikki</w:t>
      </w:r>
    </w:p>
    <w:p>
      <w:r>
        <w:rPr>
          <w:b/>
        </w:rPr>
        <w:t xml:space="preserve">Esimerkki 9.309</w:t>
      </w:r>
    </w:p>
    <w:p>
      <w:r>
        <w:t xml:space="preserve">Kuka runoilija kirjoitti runon "Kauneus on totuus, totuus kauneus - se on kaikki, mitä te tiedätte maan päällä, ja kaikki, mitä teidän tarvitsee tietää"?</w:t>
      </w:r>
    </w:p>
    <w:p>
      <w:r>
        <w:rPr>
          <w:b/>
        </w:rPr>
        <w:t xml:space="preserve">Tulos</w:t>
      </w:r>
    </w:p>
    <w:p>
      <w:r>
        <w:t xml:space="preserve">kirja</w:t>
      </w:r>
    </w:p>
    <w:p>
      <w:r>
        <w:rPr>
          <w:b/>
        </w:rPr>
        <w:t xml:space="preserve">Esimerkki 9.310</w:t>
      </w:r>
    </w:p>
    <w:p>
      <w:r>
        <w:t xml:space="preserve">Cimarronin piirikunta, Teksasin piirikunta ja Beaverin piirikunta sijaitsevat luoteessa minkä Yhdysvaltain osavaltion alueella?</w:t>
      </w:r>
    </w:p>
    <w:p>
      <w:r>
        <w:rPr>
          <w:b/>
        </w:rPr>
        <w:t xml:space="preserve">Tulos</w:t>
      </w:r>
    </w:p>
    <w:p>
      <w:r>
        <w:t xml:space="preserve">sijainti</w:t>
      </w:r>
    </w:p>
    <w:p>
      <w:r>
        <w:rPr>
          <w:b/>
        </w:rPr>
        <w:t xml:space="preserve">Esimerkki 9.311</w:t>
      </w:r>
    </w:p>
    <w:p>
      <w:r>
        <w:t xml:space="preserve">Missä osavaltiossa ankat taistelevat majavia vastaan?</w:t>
      </w:r>
    </w:p>
    <w:p>
      <w:r>
        <w:rPr>
          <w:b/>
        </w:rPr>
        <w:t xml:space="preserve">Tulos</w:t>
      </w:r>
    </w:p>
    <w:p>
      <w:r>
        <w:t xml:space="preserve">sijainti</w:t>
      </w:r>
    </w:p>
    <w:p>
      <w:r>
        <w:rPr>
          <w:b/>
        </w:rPr>
        <w:t xml:space="preserve">Tulos</w:t>
      </w:r>
    </w:p>
    <w:p>
      <w:r>
        <w:t xml:space="preserve">yhteinen</w:t>
      </w:r>
    </w:p>
    <w:p>
      <w:r>
        <w:rPr>
          <w:b/>
        </w:rPr>
        <w:t xml:space="preserve">Esimerkki 9.312</w:t>
      </w:r>
    </w:p>
    <w:p>
      <w:r>
        <w:t xml:space="preserve">Kuka Beavisista ja Butt-headista käytti AC/DC-paitaa?</w:t>
      </w:r>
    </w:p>
    <w:p>
      <w:r>
        <w:rPr>
          <w:b/>
        </w:rPr>
        <w:t xml:space="preserve">Tulos</w:t>
      </w:r>
    </w:p>
    <w:p>
      <w:r>
        <w:t xml:space="preserve">TV</w:t>
      </w:r>
    </w:p>
    <w:p>
      <w:r>
        <w:rPr>
          <w:b/>
        </w:rPr>
        <w:t xml:space="preserve">Esimerkki 9.313</w:t>
      </w:r>
    </w:p>
    <w:p>
      <w:r>
        <w:t xml:space="preserve">Minkä Beavis ja Butt-headin luojan Mike Judgen kehittämän televisiosarjan viimeiset jaksot lähetetään tänä sunnuntaina 13 vuotta kestäneen jakson jälkeen?</w:t>
      </w:r>
    </w:p>
    <w:p>
      <w:r>
        <w:rPr>
          <w:b/>
        </w:rPr>
        <w:t xml:space="preserve">Tulos</w:t>
      </w:r>
    </w:p>
    <w:p>
      <w:r>
        <w:t xml:space="preserve">TV</w:t>
      </w:r>
    </w:p>
    <w:p>
      <w:r>
        <w:rPr>
          <w:b/>
        </w:rPr>
        <w:t xml:space="preserve">Esimerkki 9.314</w:t>
      </w:r>
    </w:p>
    <w:p>
      <w:r>
        <w:t xml:space="preserve">Kuka rokkari, jonka suurin hitti oli Be-Bop-A-Lula, selvisi hengissä auto-onnettomuudesta, jossa Eddie Cochrane kuoli vuonna 1960?</w:t>
      </w:r>
    </w:p>
    <w:p>
      <w:r>
        <w:rPr>
          <w:b/>
        </w:rPr>
        <w:t xml:space="preserve">Tulos</w:t>
      </w:r>
    </w:p>
    <w:p>
      <w:r>
        <w:t xml:space="preserve">musiikki</w:t>
      </w:r>
    </w:p>
    <w:p>
      <w:r>
        <w:rPr>
          <w:b/>
        </w:rPr>
        <w:t xml:space="preserve">Esimerkki 9.315</w:t>
      </w:r>
    </w:p>
    <w:p>
      <w:r>
        <w:t xml:space="preserve">Mikä yhtye teki hitin kuuluisalla kappaleella Be Bop A Lula?</w:t>
      </w:r>
    </w:p>
    <w:p>
      <w:r>
        <w:rPr>
          <w:b/>
        </w:rPr>
        <w:t xml:space="preserve">Tulos</w:t>
      </w:r>
    </w:p>
    <w:p>
      <w:r>
        <w:t xml:space="preserve">musiikki</w:t>
      </w:r>
    </w:p>
    <w:p>
      <w:r>
        <w:rPr>
          <w:b/>
        </w:rPr>
        <w:t xml:space="preserve">Esimerkki 9.316</w:t>
      </w:r>
    </w:p>
    <w:p>
      <w:r>
        <w:t xml:space="preserve">Kenen vuonna 2014 ilmestynyt bestseller-romaani "Ole varovainen, mitä toivot" on Clifton Chronicles -sarjan neljäs osa?</w:t>
      </w:r>
    </w:p>
    <w:p>
      <w:r>
        <w:rPr>
          <w:b/>
        </w:rPr>
        <w:t xml:space="preserve">Tulos</w:t>
      </w:r>
    </w:p>
    <w:p>
      <w:r>
        <w:t xml:space="preserve">kirja</w:t>
      </w:r>
    </w:p>
    <w:p>
      <w:r>
        <w:rPr>
          <w:b/>
        </w:rPr>
        <w:t xml:space="preserve">Esimerkki 9.317</w:t>
      </w:r>
    </w:p>
    <w:p>
      <w:r>
        <w:t xml:space="preserve">Bechamel, Espagnole, Veloute, Hollandaise, Tomate ovat klassisen ranskalaisen keittiön viisi "äiti(mitä)"?</w:t>
      </w:r>
    </w:p>
    <w:p>
      <w:r>
        <w:rPr>
          <w:b/>
        </w:rPr>
        <w:t xml:space="preserve">Tulos</w:t>
      </w:r>
    </w:p>
    <w:p>
      <w:r>
        <w:t xml:space="preserve">ruoka</w:t>
      </w:r>
    </w:p>
    <w:p>
      <w:r>
        <w:rPr>
          <w:b/>
        </w:rPr>
        <w:t xml:space="preserve">Esimerkki 9.318</w:t>
      </w:r>
    </w:p>
    <w:p>
      <w:r>
        <w:t xml:space="preserve">Kuka näyttelee tohtori John Beckeriä yhdysvaltalaisessa televisiosarjassa 'Becker'?</w:t>
      </w:r>
    </w:p>
    <w:p>
      <w:r>
        <w:rPr>
          <w:b/>
        </w:rPr>
        <w:t xml:space="preserve">Tulos</w:t>
      </w:r>
    </w:p>
    <w:p>
      <w:r>
        <w:t xml:space="preserve">TV</w:t>
      </w:r>
    </w:p>
    <w:p>
      <w:r>
        <w:rPr>
          <w:b/>
        </w:rPr>
        <w:t xml:space="preserve">Esimerkki 9.319</w:t>
      </w:r>
    </w:p>
    <w:p>
      <w:r>
        <w:t xml:space="preserve">Neljä irlantilaista on voittanut Nobelin kirjallisuuspalkinnon, kolme heistä ovat Shaw, Becket ja Heaney, kuka on neljäs?</w:t>
      </w:r>
    </w:p>
    <w:p>
      <w:r>
        <w:rPr>
          <w:b/>
        </w:rPr>
        <w:t xml:space="preserve">Tulos</w:t>
      </w:r>
    </w:p>
    <w:p>
      <w:r>
        <w:t xml:space="preserve">vaikuttaa</w:t>
      </w:r>
    </w:p>
    <w:p>
      <w:r>
        <w:rPr>
          <w:b/>
        </w:rPr>
        <w:t xml:space="preserve">Tulos</w:t>
      </w:r>
    </w:p>
    <w:p>
      <w:r>
        <w:t xml:space="preserve">palkinto</w:t>
      </w:r>
    </w:p>
    <w:p>
      <w:r>
        <w:rPr>
          <w:b/>
        </w:rPr>
        <w:t xml:space="preserve">Esimerkki 9.320</w:t>
      </w:r>
    </w:p>
    <w:p>
      <w:r>
        <w:t xml:space="preserve">Minkä William Makepeace Thackerayn romaanin sankaritar on Becky Sharp?</w:t>
      </w:r>
    </w:p>
    <w:p>
      <w:r>
        <w:rPr>
          <w:b/>
        </w:rPr>
        <w:t xml:space="preserve">Tulos</w:t>
      </w:r>
    </w:p>
    <w:p>
      <w:r>
        <w:t xml:space="preserve">kirja</w:t>
      </w:r>
    </w:p>
    <w:p>
      <w:r>
        <w:rPr>
          <w:b/>
        </w:rPr>
        <w:t xml:space="preserve">Esimerkki 9.321</w:t>
      </w:r>
    </w:p>
    <w:p>
      <w:r>
        <w:t xml:space="preserve">Kuka näytteli Becky Sharpin roolia vuoden 2004 elokuvassa "Vanity Fair"?</w:t>
      </w:r>
    </w:p>
    <w:p>
      <w:r>
        <w:rPr>
          <w:b/>
        </w:rPr>
        <w:t xml:space="preserve">Tulos</w:t>
      </w:r>
    </w:p>
    <w:p>
      <w:r>
        <w:t xml:space="preserve">elokuva</w:t>
      </w:r>
    </w:p>
    <w:p>
      <w:r>
        <w:rPr>
          <w:b/>
        </w:rPr>
        <w:t xml:space="preserve">Esimerkki 9.322</w:t>
      </w:r>
    </w:p>
    <w:p>
      <w:r>
        <w:t xml:space="preserve">Minkä roolin Elizabeth Hurley näyttelee vuonna 2000 ilmestyneessä elokuvassa Bedazzled?</w:t>
      </w:r>
    </w:p>
    <w:p>
      <w:r>
        <w:rPr>
          <w:b/>
        </w:rPr>
        <w:t xml:space="preserve">Tulos</w:t>
      </w:r>
    </w:p>
    <w:p>
      <w:r>
        <w:t xml:space="preserve">elokuva</w:t>
      </w:r>
    </w:p>
    <w:p>
      <w:r>
        <w:rPr>
          <w:b/>
        </w:rPr>
        <w:t xml:space="preserve">Esimerkki 9.323</w:t>
      </w:r>
    </w:p>
    <w:p>
      <w:r>
        <w:t xml:space="preserve">Mikä hyötyajoneuvojen korityyppi, jossa on ohjaamon päälle ulottuva suljettu laatikkokori, on saanut nimensä Bedfordshiren kaupungista, jossa Bedfordin hyötyajoneuvotehdas sijaitsi?</w:t>
      </w:r>
    </w:p>
    <w:p>
      <w:r>
        <w:rPr>
          <w:b/>
        </w:rPr>
        <w:t xml:space="preserve">Tulos</w:t>
      </w:r>
    </w:p>
    <w:p>
      <w:r>
        <w:t xml:space="preserve">sijainti</w:t>
      </w:r>
    </w:p>
    <w:p>
      <w:r>
        <w:rPr>
          <w:b/>
        </w:rPr>
        <w:t xml:space="preserve">Esimerkki 9.324</w:t>
      </w:r>
    </w:p>
    <w:p>
      <w:r>
        <w:t xml:space="preserve">Mikä on Bedloen saarella lokakuussa 1886 paljastetun patsaan nimi?</w:t>
      </w:r>
    </w:p>
    <w:p>
      <w:r>
        <w:rPr>
          <w:b/>
        </w:rPr>
        <w:t xml:space="preserve">Tulos</w:t>
      </w:r>
    </w:p>
    <w:p>
      <w:r>
        <w:t xml:space="preserve">sijainti</w:t>
      </w:r>
    </w:p>
    <w:p>
      <w:r>
        <w:rPr>
          <w:b/>
        </w:rPr>
        <w:t xml:space="preserve">Esimerkki 9.325</w:t>
      </w:r>
    </w:p>
    <w:p>
      <w:r>
        <w:t xml:space="preserve">Musee d'Orsayssa myös: kuka maalasi Makuuhuone Arlesissa 1880-luvulla?</w:t>
      </w:r>
    </w:p>
    <w:p>
      <w:r>
        <w:rPr>
          <w:b/>
        </w:rPr>
        <w:t xml:space="preserve">Tulos</w:t>
      </w:r>
    </w:p>
    <w:p>
      <w:r>
        <w:t xml:space="preserve">visual_art</w:t>
      </w:r>
    </w:p>
    <w:p>
      <w:r>
        <w:rPr>
          <w:b/>
        </w:rPr>
        <w:t xml:space="preserve">Esimerkki 9.326</w:t>
      </w:r>
    </w:p>
    <w:p>
      <w:r>
        <w:t xml:space="preserve">Kuka tuleva poliitikko näytteli Bonzo-nimisen simpanssin rinnalla vuonna 1951 ilmestyneessä elokuvassa Bedtime for Bonzo?</w:t>
      </w:r>
    </w:p>
    <w:p>
      <w:r>
        <w:rPr>
          <w:b/>
        </w:rPr>
        <w:t xml:space="preserve">Tulos</w:t>
      </w:r>
    </w:p>
    <w:p>
      <w:r>
        <w:t xml:space="preserve">elokuva</w:t>
      </w:r>
    </w:p>
    <w:p>
      <w:r>
        <w:rPr>
          <w:b/>
        </w:rPr>
        <w:t xml:space="preserve">Esimerkki 9.327</w:t>
      </w:r>
    </w:p>
    <w:p>
      <w:r>
        <w:t xml:space="preserve">Mikä on sana koiran rintakehän etuosalle ja naudanlihalle?</w:t>
      </w:r>
    </w:p>
    <w:p>
      <w:r>
        <w:rPr>
          <w:b/>
        </w:rPr>
        <w:t xml:space="preserve">Tulos</w:t>
      </w:r>
    </w:p>
    <w:p>
      <w:r>
        <w:t xml:space="preserve">ruoka</w:t>
      </w:r>
    </w:p>
    <w:p>
      <w:r>
        <w:rPr>
          <w:b/>
        </w:rPr>
        <w:t xml:space="preserve">Tulos</w:t>
      </w:r>
    </w:p>
    <w:p>
      <w:r>
        <w:t xml:space="preserve">pohja</w:t>
      </w:r>
    </w:p>
    <w:p>
      <w:r>
        <w:rPr>
          <w:b/>
        </w:rPr>
        <w:t xml:space="preserve">Esimerkki 9.328</w:t>
      </w:r>
    </w:p>
    <w:p>
      <w:r>
        <w:t xml:space="preserve">Kuka oli lontoolainen australialainen musiikki-impresario, joka manageroi John Leytonia, Creamia, Peter Framptonia ja The Bee Geesiä?</w:t>
      </w:r>
    </w:p>
    <w:p>
      <w:r>
        <w:rPr>
          <w:b/>
        </w:rPr>
        <w:t xml:space="preserve">Tulos</w:t>
      </w:r>
    </w:p>
    <w:p>
      <w:r>
        <w:t xml:space="preserve">pohja</w:t>
      </w:r>
    </w:p>
    <w:p>
      <w:r>
        <w:rPr>
          <w:b/>
        </w:rPr>
        <w:t xml:space="preserve">Esimerkki 9.329</w:t>
      </w:r>
    </w:p>
    <w:p>
      <w:r>
        <w:t xml:space="preserve">Mikä Yhdysvaltain osavaltio oli otsikko ei. Bee Gees -yhtyeen 1. hitti vuonna 1967?</w:t>
      </w:r>
    </w:p>
    <w:p>
      <w:r>
        <w:rPr>
          <w:b/>
        </w:rPr>
        <w:t xml:space="preserve">Tulos</w:t>
      </w:r>
    </w:p>
    <w:p>
      <w:r>
        <w:t xml:space="preserve">musiikki</w:t>
      </w:r>
    </w:p>
    <w:p>
      <w:r>
        <w:rPr>
          <w:b/>
        </w:rPr>
        <w:t xml:space="preserve">Esimerkki 9.330</w:t>
      </w:r>
    </w:p>
    <w:p>
      <w:r>
        <w:t xml:space="preserve">No you can tell by the way I use my walk, I'm a woman's man, no time to talk ovat sanat mistä Bee Geesin kappaleesta?</w:t>
      </w:r>
    </w:p>
    <w:p>
      <w:r>
        <w:rPr>
          <w:b/>
        </w:rPr>
        <w:t xml:space="preserve">Tulos</w:t>
      </w:r>
    </w:p>
    <w:p>
      <w:r>
        <w:t xml:space="preserve">musiikki</w:t>
      </w:r>
    </w:p>
    <w:p>
      <w:r>
        <w:rPr>
          <w:b/>
        </w:rPr>
        <w:t xml:space="preserve">Esimerkki 9.331</w:t>
      </w:r>
    </w:p>
    <w:p>
      <w:r>
        <w:t xml:space="preserve">Kuka oli vuoden 1923 olutputschin takana, joka oli epäonnistunut yritys kaataa hallitus?</w:t>
      </w:r>
    </w:p>
    <w:p>
      <w:r>
        <w:rPr>
          <w:b/>
        </w:rPr>
        <w:t xml:space="preserve">Tulos</w:t>
      </w:r>
    </w:p>
    <w:p>
      <w:r>
        <w:t xml:space="preserve">sotilaallinen</w:t>
      </w:r>
    </w:p>
    <w:p>
      <w:r>
        <w:rPr>
          <w:b/>
        </w:rPr>
        <w:t xml:space="preserve">Tulos</w:t>
      </w:r>
    </w:p>
    <w:p>
      <w:r>
        <w:t xml:space="preserve">pohja</w:t>
      </w:r>
    </w:p>
    <w:p>
      <w:r>
        <w:rPr>
          <w:b/>
        </w:rPr>
        <w:t xml:space="preserve">Esimerkki 9.332</w:t>
      </w:r>
    </w:p>
    <w:p>
      <w:r>
        <w:t xml:space="preserve">Mikä koirarotu oli vuonna 1992 julkaistun Beethoven-elokuvan aiheena?</w:t>
      </w:r>
    </w:p>
    <w:p>
      <w:r>
        <w:rPr>
          <w:b/>
        </w:rPr>
        <w:t xml:space="preserve">Tulos</w:t>
      </w:r>
    </w:p>
    <w:p>
      <w:r>
        <w:t xml:space="preserve">fiktiivinen_universumi</w:t>
      </w:r>
    </w:p>
    <w:p>
      <w:r>
        <w:rPr>
          <w:b/>
        </w:rPr>
        <w:t xml:space="preserve">Esimerkki 9.333</w:t>
      </w:r>
    </w:p>
    <w:p>
      <w:r>
        <w:t xml:space="preserve">Mikä on Beethovenin ainoan oopperan nimi?</w:t>
      </w:r>
    </w:p>
    <w:p>
      <w:r>
        <w:rPr>
          <w:b/>
        </w:rPr>
        <w:t xml:space="preserve">Tulos</w:t>
      </w:r>
    </w:p>
    <w:p>
      <w:r>
        <w:t xml:space="preserve">musiikki</w:t>
      </w:r>
    </w:p>
    <w:p>
      <w:r>
        <w:rPr>
          <w:b/>
        </w:rPr>
        <w:t xml:space="preserve">Esimerkki 9.334</w:t>
      </w:r>
    </w:p>
    <w:p>
      <w:r>
        <w:t xml:space="preserve">Mikä yksittäinen sana yhdistää Beethovenin, Terry's of Yorkin ja Glenn Millerin?</w:t>
      </w:r>
    </w:p>
    <w:p>
      <w:r>
        <w:rPr>
          <w:b/>
        </w:rPr>
        <w:t xml:space="preserve">Tulos</w:t>
      </w:r>
    </w:p>
    <w:p>
      <w:r>
        <w:t xml:space="preserve">musiikki</w:t>
      </w:r>
    </w:p>
    <w:p>
      <w:r>
        <w:rPr>
          <w:b/>
        </w:rPr>
        <w:t xml:space="preserve">Esimerkki 9.335</w:t>
      </w:r>
    </w:p>
    <w:p>
      <w:r>
        <w:t xml:space="preserve">Dit-dit-dit-dit-dot. E. M. Forster mainitsee romaanissaan Howard's End minkä Beethovenin sävellyksen olevan ylevin ääni, joka on koskaan tunkeutunut ihmisen korvaan?</w:t>
      </w:r>
    </w:p>
    <w:p>
      <w:r>
        <w:rPr>
          <w:b/>
        </w:rPr>
        <w:t xml:space="preserve">Tulos</w:t>
      </w:r>
    </w:p>
    <w:p>
      <w:r>
        <w:t xml:space="preserve">musiikki</w:t>
      </w:r>
    </w:p>
    <w:p>
      <w:r>
        <w:rPr>
          <w:b/>
        </w:rPr>
        <w:t xml:space="preserve">Esimerkki 9.336</w:t>
      </w:r>
    </w:p>
    <w:p>
      <w:r>
        <w:t xml:space="preserve">Mikä on Beethovenin viidennen sinfonian lempinimi?</w:t>
      </w:r>
    </w:p>
    <w:p>
      <w:r>
        <w:rPr>
          <w:b/>
        </w:rPr>
        <w:t xml:space="preserve">Tulos</w:t>
      </w:r>
    </w:p>
    <w:p>
      <w:r>
        <w:t xml:space="preserve">musiikki</w:t>
      </w:r>
    </w:p>
    <w:p>
      <w:r>
        <w:rPr>
          <w:b/>
        </w:rPr>
        <w:t xml:space="preserve">Esimerkki 9.337</w:t>
      </w:r>
    </w:p>
    <w:p>
      <w:r>
        <w:t xml:space="preserve">Beethoven kirjoitti vain yhden oopperan, osaatko nimetä sen?</w:t>
      </w:r>
    </w:p>
    <w:p>
      <w:r>
        <w:rPr>
          <w:b/>
        </w:rPr>
        <w:t xml:space="preserve">Tulos</w:t>
      </w:r>
    </w:p>
    <w:p>
      <w:r>
        <w:t xml:space="preserve">musiikki</w:t>
      </w:r>
    </w:p>
    <w:p>
      <w:r>
        <w:rPr>
          <w:b/>
        </w:rPr>
        <w:t xml:space="preserve">Esimerkki 9.338</w:t>
      </w:r>
    </w:p>
    <w:p>
      <w:r>
        <w:t xml:space="preserve">Missä saksalaisessa kaupungissa Beethoven syntyi?</w:t>
      </w:r>
    </w:p>
    <w:p>
      <w:r>
        <w:rPr>
          <w:b/>
        </w:rPr>
        <w:t xml:space="preserve">Tulos</w:t>
      </w:r>
    </w:p>
    <w:p>
      <w:r>
        <w:t xml:space="preserve">ihmiset</w:t>
      </w:r>
    </w:p>
    <w:p>
      <w:r>
        <w:rPr>
          <w:b/>
        </w:rPr>
        <w:t xml:space="preserve">Esimerkki 9.339</w:t>
      </w:r>
    </w:p>
    <w:p>
      <w:r>
        <w:t xml:space="preserve">Kenellä oli 90-luvulla listaykkönen Beetlebumilla?</w:t>
      </w:r>
    </w:p>
    <w:p>
      <w:r>
        <w:rPr>
          <w:b/>
        </w:rPr>
        <w:t xml:space="preserve">Tulos</w:t>
      </w:r>
    </w:p>
    <w:p>
      <w:r>
        <w:t xml:space="preserve">musiikki</w:t>
      </w:r>
    </w:p>
    <w:p>
      <w:r>
        <w:rPr>
          <w:b/>
        </w:rPr>
        <w:t xml:space="preserve">Esimerkki 9.340</w:t>
      </w:r>
    </w:p>
    <w:p>
      <w:r>
        <w:t xml:space="preserve">Kuka ohjasi vuoden 1988 elokuvan 'Beetle Juice'?</w:t>
      </w:r>
    </w:p>
    <w:p>
      <w:r>
        <w:rPr>
          <w:b/>
        </w:rPr>
        <w:t xml:space="preserve">Tulos</w:t>
      </w:r>
    </w:p>
    <w:p>
      <w:r>
        <w:t xml:space="preserve">TV</w:t>
      </w:r>
    </w:p>
    <w:p>
      <w:r>
        <w:rPr>
          <w:b/>
        </w:rPr>
        <w:t xml:space="preserve">Tulos</w:t>
      </w:r>
    </w:p>
    <w:p>
      <w:r>
        <w:t xml:space="preserve">elokuva</w:t>
      </w:r>
    </w:p>
    <w:p>
      <w:r>
        <w:rPr>
          <w:b/>
        </w:rPr>
        <w:t xml:space="preserve">Esimerkki 9.341</w:t>
      </w:r>
    </w:p>
    <w:p>
      <w:r>
        <w:t xml:space="preserve">Bandar Seri Begawanin kansainvälinen lentoasema sijaitsee missä maassa?</w:t>
      </w:r>
    </w:p>
    <w:p>
      <w:r>
        <w:rPr>
          <w:b/>
        </w:rPr>
        <w:t xml:space="preserve">Tulos</w:t>
      </w:r>
    </w:p>
    <w:p>
      <w:r>
        <w:t xml:space="preserve">sijainti</w:t>
      </w:r>
    </w:p>
    <w:p>
      <w:r>
        <w:rPr>
          <w:b/>
        </w:rPr>
        <w:t xml:space="preserve">Tulos</w:t>
      </w:r>
    </w:p>
    <w:p>
      <w:r>
        <w:t xml:space="preserve">pohja</w:t>
      </w:r>
    </w:p>
    <w:p>
      <w:r>
        <w:rPr>
          <w:b/>
        </w:rPr>
        <w:t xml:space="preserve">Esimerkki 9.342</w:t>
      </w:r>
    </w:p>
    <w:p>
      <w:r>
        <w:t xml:space="preserve">Missä vuoden 1995 elokuvassa Robert Carlisle näyttelee Begbien hahmoa?</w:t>
      </w:r>
    </w:p>
    <w:p>
      <w:r>
        <w:rPr>
          <w:b/>
        </w:rPr>
        <w:t xml:space="preserve">Tulos</w:t>
      </w:r>
    </w:p>
    <w:p>
      <w:r>
        <w:t xml:space="preserve">kirja</w:t>
      </w:r>
    </w:p>
    <w:p>
      <w:r>
        <w:rPr>
          <w:b/>
        </w:rPr>
        <w:t xml:space="preserve">Tulos</w:t>
      </w:r>
    </w:p>
    <w:p>
      <w:r>
        <w:t xml:space="preserve">elokuva</w:t>
      </w:r>
    </w:p>
    <w:p>
      <w:r>
        <w:rPr>
          <w:b/>
        </w:rPr>
        <w:t xml:space="preserve">Esimerkki 9.343</w:t>
      </w:r>
    </w:p>
    <w:p>
      <w:r>
        <w:t xml:space="preserve">Missä vuonna 1996 valmistuneessa elokuvassa esiintyivät hahmot "Renton", "Sick Boy", "Spud" ja "Begbie"?</w:t>
      </w:r>
    </w:p>
    <w:p>
      <w:r>
        <w:rPr>
          <w:b/>
        </w:rPr>
        <w:t xml:space="preserve">Tulos</w:t>
      </w:r>
    </w:p>
    <w:p>
      <w:r>
        <w:t xml:space="preserve">elokuva</w:t>
      </w:r>
    </w:p>
    <w:p>
      <w:r>
        <w:rPr>
          <w:b/>
        </w:rPr>
        <w:t xml:space="preserve">Esimerkki 9.344</w:t>
      </w:r>
    </w:p>
    <w:p>
      <w:r>
        <w:t xml:space="preserve">Mikä rockyhtye julkaisi albumit Sticky Fingers ja Beggar's Banquet?</w:t>
      </w:r>
    </w:p>
    <w:p>
      <w:r>
        <w:rPr>
          <w:b/>
        </w:rPr>
        <w:t xml:space="preserve">Tulos</w:t>
      </w:r>
    </w:p>
    <w:p>
      <w:r>
        <w:t xml:space="preserve">musiikki</w:t>
      </w:r>
    </w:p>
    <w:p>
      <w:r>
        <w:rPr>
          <w:b/>
        </w:rPr>
        <w:t xml:space="preserve">Tulos</w:t>
      </w:r>
    </w:p>
    <w:p>
      <w:r>
        <w:t xml:space="preserve">pohja</w:t>
      </w:r>
    </w:p>
    <w:p>
      <w:r>
        <w:rPr>
          <w:b/>
        </w:rPr>
        <w:t xml:space="preserve">Esimerkki 9.345</w:t>
      </w:r>
    </w:p>
    <w:p>
      <w:r>
        <w:t xml:space="preserve">Kuka kirjoitti Kerjäläisoopperan vuonna 1728?</w:t>
      </w:r>
    </w:p>
    <w:p>
      <w:r>
        <w:rPr>
          <w:b/>
        </w:rPr>
        <w:t xml:space="preserve">Tulos</w:t>
      </w:r>
    </w:p>
    <w:p>
      <w:r>
        <w:t xml:space="preserve">musiikki</w:t>
      </w:r>
    </w:p>
    <w:p>
      <w:r>
        <w:rPr>
          <w:b/>
        </w:rPr>
        <w:t xml:space="preserve">Tulos</w:t>
      </w:r>
    </w:p>
    <w:p>
      <w:r>
        <w:t xml:space="preserve">elokuva</w:t>
      </w:r>
    </w:p>
    <w:p>
      <w:r>
        <w:rPr>
          <w:b/>
        </w:rPr>
        <w:t xml:space="preserve">Tulos</w:t>
      </w:r>
    </w:p>
    <w:p>
      <w:r>
        <w:t xml:space="preserve">ooppera</w:t>
      </w:r>
    </w:p>
    <w:p>
      <w:r>
        <w:rPr>
          <w:b/>
        </w:rPr>
        <w:t xml:space="preserve">Esimerkki 9.346</w:t>
      </w:r>
    </w:p>
    <w:p>
      <w:r>
        <w:t xml:space="preserve">John Gayn musiikkinäytelmässä "Kerjäläisooppera" esiintyy maantierosvo, joka tunnetaan millä sukunimellä?</w:t>
      </w:r>
    </w:p>
    <w:p>
      <w:r>
        <w:rPr>
          <w:b/>
        </w:rPr>
        <w:t xml:space="preserve">Tulos</w:t>
      </w:r>
    </w:p>
    <w:p>
      <w:r>
        <w:t xml:space="preserve">ooppera</w:t>
      </w:r>
    </w:p>
    <w:p>
      <w:r>
        <w:rPr>
          <w:b/>
        </w:rPr>
        <w:t xml:space="preserve">Esimerkki 9.347</w:t>
      </w:r>
    </w:p>
    <w:p>
      <w:r>
        <w:t xml:space="preserve">Mikä kuningas mestattiin Englannin sisällissodan aikana?</w:t>
      </w:r>
    </w:p>
    <w:p>
      <w:r>
        <w:rPr>
          <w:b/>
        </w:rPr>
        <w:t xml:space="preserve">Tulos</w:t>
      </w:r>
    </w:p>
    <w:p>
      <w:r>
        <w:t xml:space="preserve">ihmiset</w:t>
      </w:r>
    </w:p>
    <w:p>
      <w:r>
        <w:rPr>
          <w:b/>
        </w:rPr>
        <w:t xml:space="preserve">Esimerkki 9.348</w:t>
      </w:r>
    </w:p>
    <w:p>
      <w:r>
        <w:t xml:space="preserve">Kuka Englannin kuningas mestattiin?</w:t>
      </w:r>
    </w:p>
    <w:p>
      <w:r>
        <w:rPr>
          <w:b/>
        </w:rPr>
        <w:t xml:space="preserve">Tulos</w:t>
      </w:r>
    </w:p>
    <w:p>
      <w:r>
        <w:t xml:space="preserve">ihmiset</w:t>
      </w:r>
    </w:p>
    <w:p>
      <w:r>
        <w:rPr>
          <w:b/>
        </w:rPr>
        <w:t xml:space="preserve">Esimerkki 9.349</w:t>
      </w:r>
    </w:p>
    <w:p>
      <w:r>
        <w:t xml:space="preserve">Kuka historiallinen henkilö teloitettiin Smithfieldissä vuonna 1305 riisumalla, sisälmykset poistamalla ja mestaamalla?</w:t>
      </w:r>
    </w:p>
    <w:p>
      <w:r>
        <w:rPr>
          <w:b/>
        </w:rPr>
        <w:t xml:space="preserve">Tulos</w:t>
      </w:r>
    </w:p>
    <w:p>
      <w:r>
        <w:t xml:space="preserve">ihmiset</w:t>
      </w:r>
    </w:p>
    <w:p>
      <w:r>
        <w:rPr>
          <w:b/>
        </w:rPr>
        <w:t xml:space="preserve">Esimerkki 9.350</w:t>
      </w:r>
    </w:p>
    <w:p>
      <w:r>
        <w:t xml:space="preserve">Mikä brittiläinen yhtye julkaisi albumit `Definitely Maybe' ja `Be Here Now' 1990-luvulla?</w:t>
      </w:r>
    </w:p>
    <w:p>
      <w:r>
        <w:rPr>
          <w:b/>
        </w:rPr>
        <w:t xml:space="preserve">Tulos</w:t>
      </w:r>
    </w:p>
    <w:p>
      <w:r>
        <w:t xml:space="preserve">musiikki</w:t>
      </w:r>
    </w:p>
    <w:p>
      <w:r>
        <w:rPr>
          <w:b/>
        </w:rPr>
        <w:t xml:space="preserve">Esimerkki 9.351</w:t>
      </w:r>
    </w:p>
    <w:p>
      <w:r>
        <w:t xml:space="preserve">Kuka julkaisi albumit "Slowhand", "Behind The Sun" ja "August"?</w:t>
      </w:r>
    </w:p>
    <w:p>
      <w:r>
        <w:rPr>
          <w:b/>
        </w:rPr>
        <w:t xml:space="preserve">Tulos</w:t>
      </w:r>
    </w:p>
    <w:p>
      <w:r>
        <w:t xml:space="preserve">musiikki</w:t>
      </w:r>
    </w:p>
    <w:p>
      <w:r>
        <w:rPr>
          <w:b/>
        </w:rPr>
        <w:t xml:space="preserve">Tulos</w:t>
      </w:r>
    </w:p>
    <w:p>
      <w:r>
        <w:t xml:space="preserve">pohja</w:t>
      </w:r>
    </w:p>
    <w:p>
      <w:r>
        <w:rPr>
          <w:b/>
        </w:rPr>
        <w:t xml:space="preserve">Esimerkki 9.352</w:t>
      </w:r>
    </w:p>
    <w:p>
      <w:r>
        <w:t xml:space="preserve">Kuka taiteilija teki yhteistyötä arkkitehtitoimisto Herzog &amp; de Meuronin kanssa ja toimi konsulttina Pekingin kansallisen stadionin rakentamisessa vuoden 2008 olympialaisia varten?</w:t>
      </w:r>
    </w:p>
    <w:p>
      <w:r>
        <w:rPr>
          <w:b/>
        </w:rPr>
        <w:t xml:space="preserve">Tulos</w:t>
      </w:r>
    </w:p>
    <w:p>
      <w:r>
        <w:t xml:space="preserve">arkkitehtuuri</w:t>
      </w:r>
    </w:p>
    <w:p>
      <w:r>
        <w:rPr>
          <w:b/>
        </w:rPr>
        <w:t xml:space="preserve">Esimerkki 9.353</w:t>
      </w:r>
    </w:p>
    <w:p>
      <w:r>
        <w:t xml:space="preserve">Kuka voitti 8 kultamitalia Pekingin olympialaisissa?</w:t>
      </w:r>
    </w:p>
    <w:p>
      <w:r>
        <w:rPr>
          <w:b/>
        </w:rPr>
        <w:t xml:space="preserve">Tulos</w:t>
      </w:r>
    </w:p>
    <w:p>
      <w:r>
        <w:t xml:space="preserve">olympialaiset</w:t>
      </w:r>
    </w:p>
    <w:p>
      <w:r>
        <w:rPr>
          <w:b/>
        </w:rPr>
        <w:t xml:space="preserve">Esimerkki 9.354</w:t>
      </w:r>
    </w:p>
    <w:p>
      <w:r>
        <w:t xml:space="preserve">Kuka voitti Pekingin olympialaisissa Britannian ainoan nyrkkeilykullan?</w:t>
      </w:r>
    </w:p>
    <w:p>
      <w:r>
        <w:rPr>
          <w:b/>
        </w:rPr>
        <w:t xml:space="preserve">Tulos</w:t>
      </w:r>
    </w:p>
    <w:p>
      <w:r>
        <w:t xml:space="preserve">olympialaiset</w:t>
      </w:r>
    </w:p>
    <w:p>
      <w:r>
        <w:rPr>
          <w:b/>
        </w:rPr>
        <w:t xml:space="preserve">Esimerkki 9.355</w:t>
      </w:r>
    </w:p>
    <w:p>
      <w:r>
        <w:t xml:space="preserve">Nimeä uimari, joka voitti 8 kultamitalia Pekingin olympialaisissa vuonna 2008.?</w:t>
      </w:r>
    </w:p>
    <w:p>
      <w:r>
        <w:rPr>
          <w:b/>
        </w:rPr>
        <w:t xml:space="preserve">Tulos</w:t>
      </w:r>
    </w:p>
    <w:p>
      <w:r>
        <w:t xml:space="preserve">olympialaiset</w:t>
      </w:r>
    </w:p>
    <w:p>
      <w:r>
        <w:rPr>
          <w:b/>
        </w:rPr>
        <w:t xml:space="preserve">Esimerkki 9.356</w:t>
      </w:r>
    </w:p>
    <w:p>
      <w:r>
        <w:t xml:space="preserve">Olemassaolo ja olemus oli vuonna 1946 ilmestynyt teos, jonka kirjoittaja oli ranskalainen filosofi?</w:t>
      </w:r>
    </w:p>
    <w:p>
      <w:r>
        <w:rPr>
          <w:b/>
        </w:rPr>
        <w:t xml:space="preserve">Tulos</w:t>
      </w:r>
    </w:p>
    <w:p>
      <w:r>
        <w:t xml:space="preserve">kirja</w:t>
      </w:r>
    </w:p>
    <w:p>
      <w:r>
        <w:rPr>
          <w:b/>
        </w:rPr>
        <w:t xml:space="preserve">Esimerkki 9.357</w:t>
      </w:r>
    </w:p>
    <w:p>
      <w:r>
        <w:t xml:space="preserve">Kuka 1900-luvun filosofi kirjoitti "Olemisen ja olemattomuuden" ja "Dialektisen järjen kritiikin"?</w:t>
      </w:r>
    </w:p>
    <w:p>
      <w:r>
        <w:rPr>
          <w:b/>
        </w:rPr>
        <w:t xml:space="preserve">Tulos</w:t>
      </w:r>
    </w:p>
    <w:p>
      <w:r>
        <w:t xml:space="preserve">kirja</w:t>
      </w:r>
    </w:p>
    <w:p>
      <w:r>
        <w:rPr>
          <w:b/>
        </w:rPr>
        <w:t xml:space="preserve">Esimerkki 9.358</w:t>
      </w:r>
    </w:p>
    <w:p>
      <w:r>
        <w:t xml:space="preserve">Kuka filosofi kirjoitti "Kärpäset" ja "Olemassaolo ja olemattomuus" vuonna 1943?</w:t>
      </w:r>
    </w:p>
    <w:p>
      <w:r>
        <w:rPr>
          <w:b/>
        </w:rPr>
        <w:t xml:space="preserve">Tulos</w:t>
      </w:r>
    </w:p>
    <w:p>
      <w:r>
        <w:t xml:space="preserve">kirja</w:t>
      </w:r>
    </w:p>
    <w:p>
      <w:r>
        <w:rPr>
          <w:b/>
        </w:rPr>
        <w:t xml:space="preserve">Esimerkki 9.359</w:t>
      </w:r>
    </w:p>
    <w:p>
      <w:r>
        <w:t xml:space="preserve">Kuka näyttelijä esitti John Malkovichia elokuvassa `Being John Malkovich`?</w:t>
      </w:r>
    </w:p>
    <w:p>
      <w:r>
        <w:rPr>
          <w:b/>
        </w:rPr>
        <w:t xml:space="preserve">Tulos</w:t>
      </w:r>
    </w:p>
    <w:p>
      <w:r>
        <w:t xml:space="preserve">elokuva</w:t>
      </w:r>
    </w:p>
    <w:p>
      <w:r>
        <w:rPr>
          <w:b/>
        </w:rPr>
        <w:t xml:space="preserve">Esimerkki 9.360</w:t>
      </w:r>
    </w:p>
    <w:p>
      <w:r>
        <w:t xml:space="preserve">Kenellä oli Britanniassa listaykköshitti "Beeing With You" vuonna 1981?</w:t>
      </w:r>
    </w:p>
    <w:p>
      <w:r>
        <w:rPr>
          <w:b/>
        </w:rPr>
        <w:t xml:space="preserve">Tulos</w:t>
      </w:r>
    </w:p>
    <w:p>
      <w:r>
        <w:t xml:space="preserve">musiikki</w:t>
      </w:r>
    </w:p>
    <w:p>
      <w:r>
        <w:rPr>
          <w:b/>
        </w:rPr>
        <w:t xml:space="preserve">Esimerkki 9.361</w:t>
      </w:r>
    </w:p>
    <w:p>
      <w:r>
        <w:t xml:space="preserve">Minkä Afrikan maan toiseksi suurin kaupunki on Beira?</w:t>
      </w:r>
    </w:p>
    <w:p>
      <w:r>
        <w:rPr>
          <w:b/>
        </w:rPr>
        <w:t xml:space="preserve">Tulos</w:t>
      </w:r>
    </w:p>
    <w:p>
      <w:r>
        <w:t xml:space="preserve">sijainti</w:t>
      </w:r>
    </w:p>
    <w:p>
      <w:r>
        <w:rPr>
          <w:b/>
        </w:rPr>
        <w:t xml:space="preserve">Esimerkki 9.362</w:t>
      </w:r>
    </w:p>
    <w:p>
      <w:r>
        <w:t xml:space="preserve">Minkä Afrikan maan toiseksi ja kolmanneksi suurimmat kaupungit ovat Matola ja Beira?</w:t>
      </w:r>
    </w:p>
    <w:p>
      <w:r>
        <w:rPr>
          <w:b/>
        </w:rPr>
        <w:t xml:space="preserve">Tulos</w:t>
      </w:r>
    </w:p>
    <w:p>
      <w:r>
        <w:t xml:space="preserve">sijainti</w:t>
      </w:r>
    </w:p>
    <w:p>
      <w:r>
        <w:rPr>
          <w:b/>
        </w:rPr>
        <w:t xml:space="preserve">Esimerkki 9.363</w:t>
      </w:r>
    </w:p>
    <w:p>
      <w:r>
        <w:t xml:space="preserve">Kuka kuuluisa näyttelijä syntyi Beirutissa vuonna 1964?</w:t>
      </w:r>
    </w:p>
    <w:p>
      <w:r>
        <w:rPr>
          <w:b/>
        </w:rPr>
        <w:t xml:space="preserve">Tulos</w:t>
      </w:r>
    </w:p>
    <w:p>
      <w:r>
        <w:t xml:space="preserve">sijainti</w:t>
      </w:r>
    </w:p>
    <w:p>
      <w:r>
        <w:rPr>
          <w:b/>
        </w:rPr>
        <w:t xml:space="preserve">Esimerkki 9.364</w:t>
      </w:r>
    </w:p>
    <w:p>
      <w:r>
        <w:t xml:space="preserve">Minkä kansallisuuden säveltäjä Bela Bartok oli?</w:t>
      </w:r>
    </w:p>
    <w:p>
      <w:r>
        <w:rPr>
          <w:b/>
        </w:rPr>
        <w:t xml:space="preserve">Tulos</w:t>
      </w:r>
    </w:p>
    <w:p>
      <w:r>
        <w:t xml:space="preserve">ihmiset</w:t>
      </w:r>
    </w:p>
    <w:p>
      <w:r>
        <w:rPr>
          <w:b/>
        </w:rPr>
        <w:t xml:space="preserve">Esimerkki 9.365</w:t>
      </w:r>
    </w:p>
    <w:p>
      <w:r>
        <w:t xml:space="preserve">Bela Fleck, Earl Scruggs, Barney MacKenna The Dublinersista ja Pete Seeger ovat kaikki tunnettuja minkä soittimen edustajia?</w:t>
      </w:r>
    </w:p>
    <w:p>
      <w:r>
        <w:rPr>
          <w:b/>
        </w:rPr>
        <w:t xml:space="preserve">Tulos</w:t>
      </w:r>
    </w:p>
    <w:p>
      <w:r>
        <w:t xml:space="preserve">musiikki</w:t>
      </w:r>
    </w:p>
    <w:p>
      <w:r>
        <w:rPr>
          <w:b/>
        </w:rPr>
        <w:t xml:space="preserve">Esimerkki 9.366</w:t>
      </w:r>
    </w:p>
    <w:p>
      <w:r>
        <w:t xml:space="preserve">Minkä roiston roistoa esitti Bela Lugosi?</w:t>
      </w:r>
    </w:p>
    <w:p>
      <w:r>
        <w:rPr>
          <w:b/>
        </w:rPr>
        <w:t xml:space="preserve">Tulos</w:t>
      </w:r>
    </w:p>
    <w:p>
      <w:r>
        <w:t xml:space="preserve">elokuva</w:t>
      </w:r>
    </w:p>
    <w:p>
      <w:r>
        <w:rPr>
          <w:b/>
        </w:rPr>
        <w:t xml:space="preserve">Esimerkki 9.367</w:t>
      </w:r>
    </w:p>
    <w:p>
      <w:r>
        <w:t xml:space="preserve">Bela Lugosin kuuluisin rooli oli kuka?</w:t>
      </w:r>
    </w:p>
    <w:p>
      <w:r>
        <w:rPr>
          <w:b/>
        </w:rPr>
        <w:t xml:space="preserve">Tulos</w:t>
      </w:r>
    </w:p>
    <w:p>
      <w:r>
        <w:t xml:space="preserve">TV</w:t>
      </w:r>
    </w:p>
    <w:p>
      <w:r>
        <w:rPr>
          <w:b/>
        </w:rPr>
        <w:t xml:space="preserve">Tulos</w:t>
      </w:r>
    </w:p>
    <w:p>
      <w:r>
        <w:t xml:space="preserve">elokuva</w:t>
      </w:r>
    </w:p>
    <w:p>
      <w:r>
        <w:rPr>
          <w:b/>
        </w:rPr>
        <w:t xml:space="preserve">Esimerkki 9.368</w:t>
      </w:r>
    </w:p>
    <w:p>
      <w:r>
        <w:t xml:space="preserve">Mikä on Valko-Venäjän pääkaupunki?</w:t>
      </w:r>
    </w:p>
    <w:p>
      <w:r>
        <w:rPr>
          <w:b/>
        </w:rPr>
        <w:t xml:space="preserve">Tulos</w:t>
      </w:r>
    </w:p>
    <w:p>
      <w:r>
        <w:t xml:space="preserve">sijainti</w:t>
      </w:r>
    </w:p>
    <w:p>
      <w:r>
        <w:rPr>
          <w:b/>
        </w:rPr>
        <w:t xml:space="preserve">Tulos</w:t>
      </w:r>
    </w:p>
    <w:p>
      <w:r>
        <w:t xml:space="preserve">pohja</w:t>
      </w:r>
    </w:p>
    <w:p>
      <w:r>
        <w:rPr>
          <w:b/>
        </w:rPr>
        <w:t xml:space="preserve">Esimerkki 9.369</w:t>
      </w:r>
    </w:p>
    <w:p>
      <w:r>
        <w:t xml:space="preserve">Mitä kieltä puhutaan pääasiassa Valko-Venäjällä, Kazakstanissa ja Kirgisiassa?</w:t>
      </w:r>
    </w:p>
    <w:p>
      <w:r>
        <w:rPr>
          <w:b/>
        </w:rPr>
        <w:t xml:space="preserve">Tulos</w:t>
      </w:r>
    </w:p>
    <w:p>
      <w:r>
        <w:t xml:space="preserve">sijainti</w:t>
      </w:r>
    </w:p>
    <w:p>
      <w:r>
        <w:rPr>
          <w:b/>
        </w:rPr>
        <w:t xml:space="preserve">Esimerkki 9.370</w:t>
      </w:r>
    </w:p>
    <w:p>
      <w:r>
        <w:t xml:space="preserve">Mikä maa rajoittuu pohjoisessa Valko-Venäjään ja etelässä Moldovaan?</w:t>
      </w:r>
    </w:p>
    <w:p>
      <w:r>
        <w:rPr>
          <w:b/>
        </w:rPr>
        <w:t xml:space="preserve">Tulos</w:t>
      </w:r>
    </w:p>
    <w:p>
      <w:r>
        <w:t xml:space="preserve">käyttäjä</w:t>
      </w:r>
    </w:p>
    <w:p>
      <w:r>
        <w:rPr>
          <w:b/>
        </w:rPr>
        <w:t xml:space="preserve">Tulos</w:t>
      </w:r>
    </w:p>
    <w:p>
      <w:r>
        <w:t xml:space="preserve">sijainti</w:t>
      </w:r>
    </w:p>
    <w:p>
      <w:r>
        <w:rPr>
          <w:b/>
        </w:rPr>
        <w:t xml:space="preserve">Esimerkki 9.371</w:t>
      </w:r>
    </w:p>
    <w:p>
      <w:r>
        <w:t xml:space="preserve">Nykyisen Valko-Venäjän Brestin kaupunki tunnettiin aikoinaan nimellä Brest-Litovsk, jossa Neuvosto-Venäjän ja keskusvaltojen välinen sopimus solmittiin vuonna 1918. Mihin nykyiseen maahan sana Litovsk viittasi?</w:t>
      </w:r>
    </w:p>
    <w:p>
      <w:r>
        <w:rPr>
          <w:b/>
        </w:rPr>
        <w:t xml:space="preserve">Tulos</w:t>
      </w:r>
    </w:p>
    <w:p>
      <w:r>
        <w:t xml:space="preserve">käyttäjä</w:t>
      </w:r>
    </w:p>
    <w:p>
      <w:r>
        <w:rPr>
          <w:b/>
        </w:rPr>
        <w:t xml:space="preserve">Esimerkki 9.372</w:t>
      </w:r>
    </w:p>
    <w:p>
      <w:r>
        <w:t xml:space="preserve">Missä maassa sijaitsee Belemin syvänmeren satama?</w:t>
      </w:r>
    </w:p>
    <w:p>
      <w:r>
        <w:rPr>
          <w:b/>
        </w:rPr>
        <w:t xml:space="preserve">Tulos</w:t>
      </w:r>
    </w:p>
    <w:p>
      <w:r>
        <w:t xml:space="preserve">sijainti</w:t>
      </w:r>
    </w:p>
    <w:p>
      <w:r>
        <w:rPr>
          <w:b/>
        </w:rPr>
        <w:t xml:space="preserve">Esimerkki 9.373</w:t>
      </w:r>
    </w:p>
    <w:p>
      <w:r>
        <w:t xml:space="preserve">Kuka kuuluisa Belfastissa syntynyt kitaristi, joka soitti jonkin aikaa Thin Lizzyssä, kuoli 6. helmikuuta 2011?</w:t>
      </w:r>
    </w:p>
    <w:p>
      <w:r>
        <w:rPr>
          <w:b/>
        </w:rPr>
        <w:t xml:space="preserve">Tulos</w:t>
      </w:r>
    </w:p>
    <w:p>
      <w:r>
        <w:t xml:space="preserve">sijainti</w:t>
      </w:r>
    </w:p>
    <w:p>
      <w:r>
        <w:rPr>
          <w:b/>
        </w:rPr>
        <w:t xml:space="preserve">Esimerkki 9.374</w:t>
      </w:r>
    </w:p>
    <w:p>
      <w:r>
        <w:t xml:space="preserve">Kenen mukaan Belfastin kaupungin lentoasema on nimetty?</w:t>
      </w:r>
    </w:p>
    <w:p>
      <w:r>
        <w:rPr>
          <w:b/>
        </w:rPr>
        <w:t xml:space="preserve">Tulos</w:t>
      </w:r>
    </w:p>
    <w:p>
      <w:r>
        <w:t xml:space="preserve">symbolit</w:t>
      </w:r>
    </w:p>
    <w:p>
      <w:r>
        <w:rPr>
          <w:b/>
        </w:rPr>
        <w:t xml:space="preserve">Esimerkki 9.375</w:t>
      </w:r>
    </w:p>
    <w:p>
      <w:r>
        <w:t xml:space="preserve">Belgian vallankumous, joka alkoi Brysselin oopperan esityksen jälkeen vuonna 1830, johti minkä kuningaskunnan eteläisten maakuntien irtautumiseen ja itsenäisen Belgian kuningaskunnan perustamiseen?</w:t>
      </w:r>
    </w:p>
    <w:p>
      <w:r>
        <w:rPr>
          <w:b/>
        </w:rPr>
        <w:t xml:space="preserve">Tulos</w:t>
      </w:r>
    </w:p>
    <w:p>
      <w:r>
        <w:t xml:space="preserve">sotilaallinen</w:t>
      </w:r>
    </w:p>
    <w:p>
      <w:r>
        <w:rPr>
          <w:b/>
        </w:rPr>
        <w:t xml:space="preserve">Esimerkki 9.376</w:t>
      </w:r>
    </w:p>
    <w:p>
      <w:r>
        <w:t xml:space="preserve">Mikä on Belgian hollanninkielisen pohjoisen alueen nimi, jossa asuu noin puolet maan väestöstä?</w:t>
      </w:r>
    </w:p>
    <w:p>
      <w:r>
        <w:rPr>
          <w:b/>
        </w:rPr>
        <w:t xml:space="preserve">Tulos</w:t>
      </w:r>
    </w:p>
    <w:p>
      <w:r>
        <w:t xml:space="preserve">sijainti</w:t>
      </w:r>
    </w:p>
    <w:p>
      <w:r>
        <w:rPr>
          <w:b/>
        </w:rPr>
        <w:t xml:space="preserve">Tulos</w:t>
      </w:r>
    </w:p>
    <w:p>
      <w:r>
        <w:t xml:space="preserve">pohja</w:t>
      </w:r>
    </w:p>
    <w:p>
      <w:r>
        <w:rPr>
          <w:b/>
        </w:rPr>
        <w:t xml:space="preserve">Esimerkki 9.377</w:t>
      </w:r>
    </w:p>
    <w:p>
      <w:r>
        <w:t xml:space="preserve">Mikä on Belgian toiseksi suurin kaupunki?</w:t>
      </w:r>
    </w:p>
    <w:p>
      <w:r>
        <w:rPr>
          <w:b/>
        </w:rPr>
        <w:t xml:space="preserve">Tulos</w:t>
      </w:r>
    </w:p>
    <w:p>
      <w:r>
        <w:t xml:space="preserve">sijainti</w:t>
      </w:r>
    </w:p>
    <w:p>
      <w:r>
        <w:rPr>
          <w:b/>
        </w:rPr>
        <w:t xml:space="preserve">Esimerkki 9.378</w:t>
      </w:r>
    </w:p>
    <w:p>
      <w:r>
        <w:t xml:space="preserve">Mikä maa rajoittuu Belgiaan, Ranskaan ja Saksaan?</w:t>
      </w:r>
    </w:p>
    <w:p>
      <w:r>
        <w:rPr>
          <w:b/>
        </w:rPr>
        <w:t xml:space="preserve">Tulos</w:t>
      </w:r>
    </w:p>
    <w:p>
      <w:r>
        <w:t xml:space="preserve">sijainti</w:t>
      </w:r>
    </w:p>
    <w:p>
      <w:r>
        <w:rPr>
          <w:b/>
        </w:rPr>
        <w:t xml:space="preserve">Esimerkki 9.379</w:t>
      </w:r>
    </w:p>
    <w:p>
      <w:r>
        <w:t xml:space="preserve">Mikä oli Belgian valuutta ennen euron käyttöönottoa?</w:t>
      </w:r>
    </w:p>
    <w:p>
      <w:r>
        <w:rPr>
          <w:b/>
        </w:rPr>
        <w:t xml:space="preserve">Tulos</w:t>
      </w:r>
    </w:p>
    <w:p>
      <w:r>
        <w:t xml:space="preserve">sijainti</w:t>
      </w:r>
    </w:p>
    <w:p>
      <w:r>
        <w:rPr>
          <w:b/>
        </w:rPr>
        <w:t xml:space="preserve">Esimerkki 9.380</w:t>
      </w:r>
    </w:p>
    <w:p>
      <w:r>
        <w:t xml:space="preserve">Mikä maa on lukittu Belgian, Saksan ja Ranskan sisälle?</w:t>
      </w:r>
    </w:p>
    <w:p>
      <w:r>
        <w:rPr>
          <w:b/>
        </w:rPr>
        <w:t xml:space="preserve">Tulos</w:t>
      </w:r>
    </w:p>
    <w:p>
      <w:r>
        <w:t xml:space="preserve">sijainti</w:t>
      </w:r>
    </w:p>
    <w:p>
      <w:r>
        <w:rPr>
          <w:b/>
        </w:rPr>
        <w:t xml:space="preserve">Esimerkki 9.381</w:t>
      </w:r>
    </w:p>
    <w:p>
      <w:r>
        <w:t xml:space="preserve">Mikä on Belgian kolmanneksi suurin satama, johon johtaa 200 metriä (660 jalkaa) leveä ja 32 kilometriä (20 mailia) pitkä kanava, joka päättyy lähellä Alankomaiden Terneuzenin satamaa?</w:t>
      </w:r>
    </w:p>
    <w:p>
      <w:r>
        <w:rPr>
          <w:b/>
        </w:rPr>
        <w:t xml:space="preserve">Tulos</w:t>
      </w:r>
    </w:p>
    <w:p>
      <w:r>
        <w:t xml:space="preserve">sijainti</w:t>
      </w:r>
    </w:p>
    <w:p>
      <w:r>
        <w:rPr>
          <w:b/>
        </w:rPr>
        <w:t xml:space="preserve">Esimerkki 9.382</w:t>
      </w:r>
    </w:p>
    <w:p>
      <w:r>
        <w:t xml:space="preserve">Mikä on Belizen pääkaupunki?</w:t>
      </w:r>
    </w:p>
    <w:p>
      <w:r>
        <w:rPr>
          <w:b/>
        </w:rPr>
        <w:t xml:space="preserve">Tulos</w:t>
      </w:r>
    </w:p>
    <w:p>
      <w:r>
        <w:t xml:space="preserve">sijainti</w:t>
      </w:r>
    </w:p>
    <w:p>
      <w:r>
        <w:rPr>
          <w:b/>
        </w:rPr>
        <w:t xml:space="preserve">Esimerkki 9.383</w:t>
      </w:r>
    </w:p>
    <w:p>
      <w:r>
        <w:t xml:space="preserve">Mikä kaupunki on Keski-Amerikan tasavallan Belizen pääkaupunki?</w:t>
      </w:r>
    </w:p>
    <w:p>
      <w:r>
        <w:rPr>
          <w:b/>
        </w:rPr>
        <w:t xml:space="preserve">Tulos</w:t>
      </w:r>
    </w:p>
    <w:p>
      <w:r>
        <w:t xml:space="preserve">sijainti</w:t>
      </w:r>
    </w:p>
    <w:p>
      <w:r>
        <w:rPr>
          <w:b/>
        </w:rPr>
        <w:t xml:space="preserve">Esimerkki 9.384</w:t>
      </w:r>
    </w:p>
    <w:p>
      <w:r>
        <w:t xml:space="preserve">D. H. Lawrencen romaani The Plumed Serpent sijoittuu mihin maahan, joka rajoittuu kaakossa Guatemalaan, Belizeen ja Karibianmereen?</w:t>
      </w:r>
    </w:p>
    <w:p>
      <w:r>
        <w:rPr>
          <w:b/>
        </w:rPr>
        <w:t xml:space="preserve">Tulos</w:t>
      </w:r>
    </w:p>
    <w:p>
      <w:r>
        <w:t xml:space="preserve">sijainti</w:t>
      </w:r>
    </w:p>
    <w:p>
      <w:r>
        <w:rPr>
          <w:b/>
        </w:rPr>
        <w:t xml:space="preserve">Esimerkki 9.385</w:t>
      </w:r>
    </w:p>
    <w:p>
      <w:r>
        <w:t xml:space="preserve">Minkä vampyyrikirjasarjan päähenkilö on Isabella "Bella" Swan?</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9.386</w:t>
      </w:r>
    </w:p>
    <w:p>
      <w:r>
        <w:t xml:space="preserve">Jacob Black, Edward Cullen ja Bella Swan ovat minkä fiktiivisen kirjasarjan hahmoja?</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9.387</w:t>
      </w:r>
    </w:p>
    <w:p>
      <w:r>
        <w:t xml:space="preserve">Kuka esittää Bella Swania Twilight-elokuvissa?</w:t>
      </w:r>
    </w:p>
    <w:p>
      <w:r>
        <w:rPr>
          <w:b/>
        </w:rPr>
        <w:t xml:space="preserve">Tulos</w:t>
      </w:r>
    </w:p>
    <w:p>
      <w:r>
        <w:t xml:space="preserve">elokuva</w:t>
      </w:r>
    </w:p>
    <w:p>
      <w:r>
        <w:rPr>
          <w:b/>
        </w:rPr>
        <w:t xml:space="preserve">Esimerkki 9.388</w:t>
      </w:r>
    </w:p>
    <w:p>
      <w:r>
        <w:t xml:space="preserve">Bellatrix-tähti, jonka nimi tulee latinankielisestä soturia tarkoittavasta sanasta, löytyy mistä tähdistöstä?</w:t>
      </w:r>
    </w:p>
    <w:p>
      <w:r>
        <w:rPr>
          <w:b/>
        </w:rPr>
        <w:t xml:space="preserve">Tulos</w:t>
      </w:r>
    </w:p>
    <w:p>
      <w:r>
        <w:t xml:space="preserve">tähtitiede</w:t>
      </w:r>
    </w:p>
    <w:p>
      <w:r>
        <w:rPr>
          <w:b/>
        </w:rPr>
        <w:t xml:space="preserve">Esimerkki 9.389</w:t>
      </w:r>
    </w:p>
    <w:p>
      <w:r>
        <w:t xml:space="preserve">Wagner, Verdi, Bellini ja Rossini ovat kuuluisia säveltäjiä, jotka ovat säveltäneet erityisesti minkälaista musiikkia?</w:t>
      </w:r>
    </w:p>
    <w:p>
      <w:r>
        <w:rPr>
          <w:b/>
        </w:rPr>
        <w:t xml:space="preserve">Tulos</w:t>
      </w:r>
    </w:p>
    <w:p>
      <w:r>
        <w:t xml:space="preserve">musiikki</w:t>
      </w:r>
    </w:p>
    <w:p>
      <w:r>
        <w:rPr>
          <w:b/>
        </w:rPr>
        <w:t xml:space="preserve">Esimerkki 9.390</w:t>
      </w:r>
    </w:p>
    <w:p>
      <w:r>
        <w:t xml:space="preserve">Mikä vuonna 2007 valmistunut elokuva on toimintaelokuvien ylilyönti, jossa on paljon väkivaltaa (mm. porkkanalla tappamista) ja jonka pääosissa nähdään Clive Owen, Monica Bellucci ja Paul Giamatti?</w:t>
      </w:r>
    </w:p>
    <w:p>
      <w:r>
        <w:rPr>
          <w:b/>
        </w:rPr>
        <w:t xml:space="preserve">Tulos</w:t>
      </w:r>
    </w:p>
    <w:p>
      <w:r>
        <w:t xml:space="preserve">elokuva</w:t>
      </w:r>
    </w:p>
    <w:p>
      <w:r>
        <w:rPr>
          <w:b/>
        </w:rPr>
        <w:t xml:space="preserve">Esimerkki 9.391</w:t>
      </w:r>
    </w:p>
    <w:p>
      <w:r>
        <w:t xml:space="preserve">Minkä säveltäjän teoksia ovat "Belshazzar's Feast", "Portsmouth Point" ja "Facade"?</w:t>
      </w:r>
    </w:p>
    <w:p>
      <w:r>
        <w:rPr>
          <w:b/>
        </w:rPr>
        <w:t xml:space="preserve">Tulos</w:t>
      </w:r>
    </w:p>
    <w:p>
      <w:r>
        <w:t xml:space="preserve">musiikki</w:t>
      </w:r>
    </w:p>
    <w:p>
      <w:r>
        <w:rPr>
          <w:b/>
        </w:rPr>
        <w:t xml:space="preserve">Esimerkki 9.392</w:t>
      </w:r>
    </w:p>
    <w:p>
      <w:r>
        <w:t xml:space="preserve">Kuka vuonna 1902 syntynyt britti sävelsi "Facade" ja "Belshazzar's Feast"?</w:t>
      </w:r>
    </w:p>
    <w:p>
      <w:r>
        <w:rPr>
          <w:b/>
        </w:rPr>
        <w:t xml:space="preserve">Tulos</w:t>
      </w:r>
    </w:p>
    <w:p>
      <w:r>
        <w:t xml:space="preserve">musiikki</w:t>
      </w:r>
    </w:p>
    <w:p>
      <w:r>
        <w:rPr>
          <w:b/>
        </w:rPr>
        <w:t xml:space="preserve">Esimerkki 9.393</w:t>
      </w:r>
    </w:p>
    <w:p>
      <w:r>
        <w:t xml:space="preserve">Kuka sävelsi Belshasarin juhla -kantaatin?</w:t>
      </w:r>
    </w:p>
    <w:p>
      <w:r>
        <w:rPr>
          <w:b/>
        </w:rPr>
        <w:t xml:space="preserve">Tulos</w:t>
      </w:r>
    </w:p>
    <w:p>
      <w:r>
        <w:t xml:space="preserve">musiikki</w:t>
      </w:r>
    </w:p>
    <w:p>
      <w:r>
        <w:rPr>
          <w:b/>
        </w:rPr>
        <w:t xml:space="preserve">Esimerkki 9.394</w:t>
      </w:r>
    </w:p>
    <w:p>
      <w:r>
        <w:t xml:space="preserve">Kuka on säveltänyt kantaatin "Belshasaarin juhla", joka esitettiin ensi kerran vuonna 1931?</w:t>
      </w:r>
    </w:p>
    <w:p>
      <w:r>
        <w:rPr>
          <w:b/>
        </w:rPr>
        <w:t xml:space="preserve">Tulos</w:t>
      </w:r>
    </w:p>
    <w:p>
      <w:r>
        <w:t xml:space="preserve">musiikki</w:t>
      </w:r>
    </w:p>
    <w:p>
      <w:r>
        <w:rPr>
          <w:b/>
        </w:rPr>
        <w:t xml:space="preserve">Esimerkki 9.395</w:t>
      </w:r>
    </w:p>
    <w:p>
      <w:r>
        <w:t xml:space="preserve">Kuka sävelsi musiikin oratorioon "Belshasarin juhla"?</w:t>
      </w:r>
    </w:p>
    <w:p>
      <w:r>
        <w:rPr>
          <w:b/>
        </w:rPr>
        <w:t xml:space="preserve">Tulos</w:t>
      </w:r>
    </w:p>
    <w:p>
      <w:r>
        <w:t xml:space="preserve">musiikki</w:t>
      </w:r>
    </w:p>
    <w:p>
      <w:r>
        <w:rPr>
          <w:b/>
        </w:rPr>
        <w:t xml:space="preserve">Esimerkki 9.396</w:t>
      </w:r>
    </w:p>
    <w:p>
      <w:r>
        <w:t xml:space="preserve">Missä Euroopan maassa sijaitsee Suuri Beltin silta?</w:t>
      </w:r>
    </w:p>
    <w:p>
      <w:r>
        <w:rPr>
          <w:b/>
        </w:rPr>
        <w:t xml:space="preserve">Tulos</w:t>
      </w:r>
    </w:p>
    <w:p>
      <w:r>
        <w:t xml:space="preserve">sijainti</w:t>
      </w:r>
    </w:p>
    <w:p>
      <w:r>
        <w:rPr>
          <w:b/>
        </w:rPr>
        <w:t xml:space="preserve">Esimerkki 9.397</w:t>
      </w:r>
    </w:p>
    <w:p>
      <w:r>
        <w:t xml:space="preserve">Mikä Bruce Willisin, Billy Bob Thorntonin ja Ben Affleckin tähdittämä elokuva oli vuoden 1998 maailman eniten tuottanut elokuva?</w:t>
      </w:r>
    </w:p>
    <w:p>
      <w:r>
        <w:rPr>
          <w:b/>
        </w:rPr>
        <w:t xml:space="preserve">Tulos</w:t>
      </w:r>
    </w:p>
    <w:p>
      <w:r>
        <w:t xml:space="preserve">elokuva</w:t>
      </w:r>
    </w:p>
    <w:p>
      <w:r>
        <w:rPr>
          <w:b/>
        </w:rPr>
        <w:t xml:space="preserve">Esimerkki 9.398</w:t>
      </w:r>
    </w:p>
    <w:p>
      <w:r>
        <w:t xml:space="preserve">Missä olympialajissa Ben Ainslie on kuuluisa kilpailijana?</w:t>
      </w:r>
    </w:p>
    <w:p>
      <w:r>
        <w:rPr>
          <w:b/>
        </w:rPr>
        <w:t xml:space="preserve">Tulos</w:t>
      </w:r>
    </w:p>
    <w:p>
      <w:r>
        <w:t xml:space="preserve">olympialaiset</w:t>
      </w:r>
    </w:p>
    <w:p>
      <w:r>
        <w:rPr>
          <w:b/>
        </w:rPr>
        <w:t xml:space="preserve">Esimerkki 9.399</w:t>
      </w:r>
    </w:p>
    <w:p>
      <w:r>
        <w:t xml:space="preserve">Kuka oli Benazir Bhutton isä, joka teloitettiin vuonna 1988?</w:t>
      </w:r>
    </w:p>
    <w:p>
      <w:r>
        <w:rPr>
          <w:b/>
        </w:rPr>
        <w:t xml:space="preserve">Tulos</w:t>
      </w:r>
    </w:p>
    <w:p>
      <w:r>
        <w:t xml:space="preserve">ihmiset</w:t>
      </w:r>
    </w:p>
    <w:p>
      <w:r>
        <w:rPr>
          <w:b/>
        </w:rPr>
        <w:t xml:space="preserve">Esimerkki 9.400</w:t>
      </w:r>
    </w:p>
    <w:p>
      <w:r>
        <w:t xml:space="preserve">Mistä löytyisivät "Harris", "Lewis" ja "Benbecular"?</w:t>
      </w:r>
    </w:p>
    <w:p>
      <w:r>
        <w:rPr>
          <w:b/>
        </w:rPr>
        <w:t xml:space="preserve">Tulos</w:t>
      </w:r>
    </w:p>
    <w:p>
      <w:r>
        <w:t xml:space="preserve">maantiede</w:t>
      </w:r>
    </w:p>
    <w:p>
      <w:r>
        <w:rPr>
          <w:b/>
        </w:rPr>
        <w:t xml:space="preserve">Esimerkki 9.401</w:t>
      </w:r>
    </w:p>
    <w:p>
      <w:r>
        <w:t xml:space="preserve">13. joulukuuta 1953 syntyi Ben Bernanke, Harvardista valmistunut ja MIT:stä tohtoriksi väitellyt. Missä hallituksessa hän toimii?</w:t>
      </w:r>
    </w:p>
    <w:p>
      <w:r>
        <w:rPr>
          <w:b/>
        </w:rPr>
        <w:t xml:space="preserve">Tulos</w:t>
      </w:r>
    </w:p>
    <w:p>
      <w:r>
        <w:t xml:space="preserve">ihmiset</w:t>
      </w:r>
    </w:p>
    <w:p>
      <w:r>
        <w:rPr>
          <w:b/>
        </w:rPr>
        <w:t xml:space="preserve">Esimerkki 9.402</w:t>
      </w:r>
    </w:p>
    <w:p>
      <w:r>
        <w:t xml:space="preserve">Penkkipunnerrusta käytetään missä toiminnassa?</w:t>
      </w:r>
    </w:p>
    <w:p>
      <w:r>
        <w:rPr>
          <w:b/>
        </w:rPr>
        <w:t xml:space="preserve">Tulos</w:t>
      </w:r>
    </w:p>
    <w:p>
      <w:r>
        <w:t xml:space="preserve">pohja</w:t>
      </w:r>
    </w:p>
    <w:p>
      <w:r>
        <w:rPr>
          <w:b/>
        </w:rPr>
        <w:t xml:space="preserve">Esimerkki 9.403</w:t>
      </w:r>
    </w:p>
    <w:p>
      <w:r>
        <w:t xml:space="preserve">Ben Collins "paljastui" tammikuussa 2009 minkä salaperäisen tv-hahmon roolista?</w:t>
      </w:r>
    </w:p>
    <w:p>
      <w:r>
        <w:rPr>
          <w:b/>
        </w:rPr>
        <w:t xml:space="preserve">Tulos</w:t>
      </w:r>
    </w:p>
    <w:p>
      <w:r>
        <w:t xml:space="preserve">TV</w:t>
      </w:r>
    </w:p>
    <w:p>
      <w:r>
        <w:rPr>
          <w:b/>
        </w:rPr>
        <w:t xml:space="preserve">Esimerkki 9.404</w:t>
      </w:r>
    </w:p>
    <w:p>
      <w:r>
        <w:t xml:space="preserve">Tom ja Ben Cooper pelaavat kansainvälistä krikettiä missä maassa, joka ei pelaa testejä?</w:t>
      </w:r>
    </w:p>
    <w:p>
      <w:r>
        <w:rPr>
          <w:b/>
        </w:rPr>
        <w:t xml:space="preserve">Tulos</w:t>
      </w:r>
    </w:p>
    <w:p>
      <w:r>
        <w:t xml:space="preserve">ihmiset</w:t>
      </w:r>
    </w:p>
    <w:p>
      <w:r>
        <w:rPr>
          <w:b/>
        </w:rPr>
        <w:t xml:space="preserve">Esimerkki 9.405</w:t>
      </w:r>
    </w:p>
    <w:p>
      <w:r>
        <w:t xml:space="preserve">Missä maassa sijaitsee Bendorfin silta?</w:t>
      </w:r>
    </w:p>
    <w:p>
      <w:r>
        <w:rPr>
          <w:b/>
        </w:rPr>
        <w:t xml:space="preserve">Tulos</w:t>
      </w:r>
    </w:p>
    <w:p>
      <w:r>
        <w:t xml:space="preserve">sijainti</w:t>
      </w:r>
    </w:p>
    <w:p>
      <w:r>
        <w:rPr>
          <w:b/>
        </w:rPr>
        <w:t xml:space="preserve">Esimerkki 9.406</w:t>
      </w:r>
    </w:p>
    <w:p>
      <w:r>
        <w:t xml:space="preserve">Kuka näyttelijä on näytellyt Guy Perronia elokuvassa Kruunun jalokivi (1984), tohtori Jonathan Clemensiä elokuvassa Alien 3 (1992), Sardo Numspaa elokuvassa Kultainen lapsi (1986) ja Benedictiä elokuvassa Last Action Hero (1993)?</w:t>
      </w:r>
    </w:p>
    <w:p>
      <w:r>
        <w:rPr>
          <w:b/>
        </w:rPr>
        <w:t xml:space="preserve">Tulos</w:t>
      </w:r>
    </w:p>
    <w:p>
      <w:r>
        <w:t xml:space="preserve">TV</w:t>
      </w:r>
    </w:p>
    <w:p>
      <w:r>
        <w:rPr>
          <w:b/>
        </w:rPr>
        <w:t xml:space="preserve">Tulos</w:t>
      </w:r>
    </w:p>
    <w:p>
      <w:r>
        <w:t xml:space="preserve">elokuva</w:t>
      </w:r>
    </w:p>
    <w:p>
      <w:r>
        <w:rPr>
          <w:b/>
        </w:rPr>
        <w:t xml:space="preserve">Esimerkki 9.407</w:t>
      </w:r>
    </w:p>
    <w:p>
      <w:r>
        <w:t xml:space="preserve">Mikä on Steven Moffatin vuonna 2010 kirjoittaman draamasarjan yksisanainen nimi, jonka nimiroolissa näytteli Benedict Cumberbatch Martin Freemanin tukemana?</w:t>
      </w:r>
    </w:p>
    <w:p>
      <w:r>
        <w:rPr>
          <w:b/>
        </w:rPr>
        <w:t xml:space="preserve">Tulos</w:t>
      </w:r>
    </w:p>
    <w:p>
      <w:r>
        <w:t xml:space="preserve">TV</w:t>
      </w:r>
    </w:p>
    <w:p>
      <w:r>
        <w:rPr>
          <w:b/>
        </w:rPr>
        <w:t xml:space="preserve">Esimerkki 9.408</w:t>
      </w:r>
    </w:p>
    <w:p>
      <w:r>
        <w:t xml:space="preserve">Mikä on Ben Eltonin kirjaan ja Queenin musiikkiin perustuvan tuoreen musikaalin nimi?</w:t>
      </w:r>
    </w:p>
    <w:p>
      <w:r>
        <w:rPr>
          <w:b/>
        </w:rPr>
        <w:t xml:space="preserve">Tulos</w:t>
      </w:r>
    </w:p>
    <w:p>
      <w:r>
        <w:t xml:space="preserve">teatteri</w:t>
      </w:r>
    </w:p>
    <w:p>
      <w:r>
        <w:rPr>
          <w:b/>
        </w:rPr>
        <w:t xml:space="preserve">Esimerkki 9.409</w:t>
      </w:r>
    </w:p>
    <w:p>
      <w:r>
        <w:t xml:space="preserve">Ben Fogle, TV-juontaja ja seikkailija, on minkä tunnetun näyttelijän poika?</w:t>
      </w:r>
    </w:p>
    <w:p>
      <w:r>
        <w:rPr>
          <w:b/>
        </w:rPr>
        <w:t xml:space="preserve">Tulos</w:t>
      </w:r>
    </w:p>
    <w:p>
      <w:r>
        <w:t xml:space="preserve">ihmiset</w:t>
      </w:r>
    </w:p>
    <w:p>
      <w:r>
        <w:rPr>
          <w:b/>
        </w:rPr>
        <w:t xml:space="preserve">Esimerkki 9.410</w:t>
      </w:r>
    </w:p>
    <w:p>
      <w:r>
        <w:t xml:space="preserve">Minkä vuonna 1971 itsenäistyneen maan rajat määriteltiin Bengalin ja Intian jakamisen yhteydessä vuonna 1947, jolloin alueesta tuli vastaperustetun Pakistanin itäosasto?</w:t>
      </w:r>
    </w:p>
    <w:p>
      <w:r>
        <w:rPr>
          <w:b/>
        </w:rPr>
        <w:t xml:space="preserve">Tulos</w:t>
      </w:r>
    </w:p>
    <w:p>
      <w:r>
        <w:t xml:space="preserve">sijainti</w:t>
      </w:r>
    </w:p>
    <w:p>
      <w:r>
        <w:rPr>
          <w:b/>
        </w:rPr>
        <w:t xml:space="preserve">Esimerkki 9.411</w:t>
      </w:r>
    </w:p>
    <w:p>
      <w:r>
        <w:t xml:space="preserve">Ben Gurionin kansainvälinen lentoasema sijaitsee missä maassa?</w:t>
      </w:r>
    </w:p>
    <w:p>
      <w:r>
        <w:rPr>
          <w:b/>
        </w:rPr>
        <w:t xml:space="preserve">Tulos</w:t>
      </w:r>
    </w:p>
    <w:p>
      <w:r>
        <w:t xml:space="preserve">ilmailu</w:t>
      </w:r>
    </w:p>
    <w:p>
      <w:r>
        <w:rPr>
          <w:b/>
        </w:rPr>
        <w:t xml:space="preserve">Tulos</w:t>
      </w:r>
    </w:p>
    <w:p>
      <w:r>
        <w:t xml:space="preserve">sijainti</w:t>
      </w:r>
    </w:p>
    <w:p>
      <w:r>
        <w:rPr>
          <w:b/>
        </w:rPr>
        <w:t xml:space="preserve">Esimerkki 9.412</w:t>
      </w:r>
    </w:p>
    <w:p>
      <w:r>
        <w:t xml:space="preserve">Mistä maasta löytyy Ben Gurionin kansainvälinen lentoasema, joka on maan suurin?</w:t>
      </w:r>
    </w:p>
    <w:p>
      <w:r>
        <w:rPr>
          <w:b/>
        </w:rPr>
        <w:t xml:space="preserve">Tulos</w:t>
      </w:r>
    </w:p>
    <w:p>
      <w:r>
        <w:t xml:space="preserve">ilmailu</w:t>
      </w:r>
    </w:p>
    <w:p>
      <w:r>
        <w:rPr>
          <w:b/>
        </w:rPr>
        <w:t xml:space="preserve">Tulos</w:t>
      </w:r>
    </w:p>
    <w:p>
      <w:r>
        <w:t xml:space="preserve">sijainti</w:t>
      </w:r>
    </w:p>
    <w:p>
      <w:r>
        <w:rPr>
          <w:b/>
        </w:rPr>
        <w:t xml:space="preserve">Esimerkki 9.413</w:t>
      </w:r>
    </w:p>
    <w:p>
      <w:r>
        <w:t xml:space="preserve">Kuka kirjoitti romaanin 'Ben Hur'?</w:t>
      </w:r>
    </w:p>
    <w:p>
      <w:r>
        <w:rPr>
          <w:b/>
        </w:rPr>
        <w:t xml:space="preserve">Tulos</w:t>
      </w:r>
    </w:p>
    <w:p>
      <w:r>
        <w:t xml:space="preserve">kirja</w:t>
      </w:r>
    </w:p>
    <w:p>
      <w:r>
        <w:rPr>
          <w:b/>
        </w:rPr>
        <w:t xml:space="preserve">Esimerkki 9.414</w:t>
      </w:r>
    </w:p>
    <w:p>
      <w:r>
        <w:t xml:space="preserve">Kuka voitti parhaan näyttelijän palkinnon elokuvasta Ben Hur?</w:t>
      </w:r>
    </w:p>
    <w:p>
      <w:r>
        <w:rPr>
          <w:b/>
        </w:rPr>
        <w:t xml:space="preserve">Tulos</w:t>
      </w:r>
    </w:p>
    <w:p>
      <w:r>
        <w:t xml:space="preserve">palkinto</w:t>
      </w:r>
    </w:p>
    <w:p>
      <w:r>
        <w:rPr>
          <w:b/>
        </w:rPr>
        <w:t xml:space="preserve">Esimerkki 9.415</w:t>
      </w:r>
    </w:p>
    <w:p>
      <w:r>
        <w:t xml:space="preserve">Kuka näyttelijä teki uransa 5. huhtikuuta 2008 tapahtuneen kuolemansa kunniaksi näyttelemällä sankarillisissa rooleissa, kuten Mooseksessa, Ben-Hurissa ja eversti George Taylorissa, ennen kuin hän vietti viisi vuotta NRA:n johdossa?</w:t>
      </w:r>
    </w:p>
    <w:p>
      <w:r>
        <w:rPr>
          <w:b/>
        </w:rPr>
        <w:t xml:space="preserve">Tulos</w:t>
      </w:r>
    </w:p>
    <w:p>
      <w:r>
        <w:t xml:space="preserve">elokuva</w:t>
      </w:r>
    </w:p>
    <w:p>
      <w:r>
        <w:rPr>
          <w:b/>
        </w:rPr>
        <w:t xml:space="preserve">Tulos</w:t>
      </w:r>
    </w:p>
    <w:p>
      <w:r>
        <w:t xml:space="preserve">organisaatio</w:t>
      </w:r>
    </w:p>
    <w:p>
      <w:r>
        <w:rPr>
          <w:b/>
        </w:rPr>
        <w:t xml:space="preserve">Esimerkki 9.416</w:t>
      </w:r>
    </w:p>
    <w:p>
      <w:r>
        <w:t xml:space="preserve">Kuka oli Ben Hursin kilpailija suuressa vaunukilpailussa?</w:t>
      </w:r>
    </w:p>
    <w:p>
      <w:r>
        <w:rPr>
          <w:b/>
        </w:rPr>
        <w:t xml:space="preserve">Tulos</w:t>
      </w:r>
    </w:p>
    <w:p>
      <w:r>
        <w:t xml:space="preserve">elokuva</w:t>
      </w:r>
    </w:p>
    <w:p>
      <w:r>
        <w:rPr>
          <w:b/>
        </w:rPr>
        <w:t xml:space="preserve">Esimerkki 9.417</w:t>
      </w:r>
    </w:p>
    <w:p>
      <w:r>
        <w:t xml:space="preserve">Mikä Afrikan maa sijaitsee Ghanan ja Beninin välissä?</w:t>
      </w:r>
    </w:p>
    <w:p>
      <w:r>
        <w:rPr>
          <w:b/>
        </w:rPr>
        <w:t xml:space="preserve">Tulos</w:t>
      </w:r>
    </w:p>
    <w:p>
      <w:r>
        <w:t xml:space="preserve">sijainti</w:t>
      </w:r>
    </w:p>
    <w:p>
      <w:r>
        <w:rPr>
          <w:b/>
        </w:rPr>
        <w:t xml:space="preserve">Esimerkki 9.418</w:t>
      </w:r>
    </w:p>
    <w:p>
      <w:r>
        <w:t xml:space="preserve">Kuka on ainoa Beninistä kotoisin oleva jalkapalloilija, joka on koskaan pelannut Valioliigassa, kun hän debytoi viime kaudella Sunderlandissa?</w:t>
      </w:r>
    </w:p>
    <w:p>
      <w:r>
        <w:rPr>
          <w:b/>
        </w:rPr>
        <w:t xml:space="preserve">Tulos</w:t>
      </w:r>
    </w:p>
    <w:p>
      <w:r>
        <w:t xml:space="preserve">urheilu</w:t>
      </w:r>
    </w:p>
    <w:p>
      <w:r>
        <w:rPr>
          <w:b/>
        </w:rPr>
        <w:t xml:space="preserve">Esimerkki 9.419</w:t>
      </w:r>
    </w:p>
    <w:p>
      <w:r>
        <w:t xml:space="preserve">Benito Juarezin kansainvälinen lentokenttä sijaitsee missä maassa?</w:t>
      </w:r>
    </w:p>
    <w:p>
      <w:r>
        <w:rPr>
          <w:b/>
        </w:rPr>
        <w:t xml:space="preserve">Tulos</w:t>
      </w:r>
    </w:p>
    <w:p>
      <w:r>
        <w:t xml:space="preserve">sijainti</w:t>
      </w:r>
    </w:p>
    <w:p>
      <w:r>
        <w:rPr>
          <w:b/>
        </w:rPr>
        <w:t xml:space="preserve">Esimerkki 9.420</w:t>
      </w:r>
    </w:p>
    <w:p>
      <w:r>
        <w:t xml:space="preserve">Missä kirjallisuudesta tunnetussa laitoksessa Benjamin oli hyvin skeptinen aasi?</w:t>
      </w:r>
    </w:p>
    <w:p>
      <w:r>
        <w:rPr>
          <w:b/>
        </w:rPr>
        <w:t xml:space="preserve">Tulos</w:t>
      </w:r>
    </w:p>
    <w:p>
      <w:r>
        <w:t xml:space="preserve">kirja</w:t>
      </w:r>
    </w:p>
    <w:p>
      <w:r>
        <w:rPr>
          <w:b/>
        </w:rPr>
        <w:t xml:space="preserve">Esimerkki 9.421</w:t>
      </w:r>
    </w:p>
    <w:p>
      <w:r>
        <w:t xml:space="preserve">Moses, Muriel, Mollie, Benjamin, herra Whymper, Squealer ja Minimus ovat kaikki hahmoja, jotka esiintyvät vuoden 1945 kuuluisassa romaanissa ?</w:t>
      </w:r>
    </w:p>
    <w:p>
      <w:r>
        <w:rPr>
          <w:b/>
        </w:rPr>
        <w:t xml:space="preserve">Tulos</w:t>
      </w:r>
    </w:p>
    <w:p>
      <w:r>
        <w:t xml:space="preserve">kirja</w:t>
      </w:r>
    </w:p>
    <w:p>
      <w:r>
        <w:rPr>
          <w:b/>
        </w:rPr>
        <w:t xml:space="preserve">Esimerkki 9.422</w:t>
      </w:r>
    </w:p>
    <w:p>
      <w:r>
        <w:t xml:space="preserve">Kuka oli Raamatun mukaan Joosefin ja Benjaminin isä?</w:t>
      </w:r>
    </w:p>
    <w:p>
      <w:r>
        <w:rPr>
          <w:b/>
        </w:rPr>
        <w:t xml:space="preserve">Tulos</w:t>
      </w:r>
    </w:p>
    <w:p>
      <w:r>
        <w:t xml:space="preserve">ihmiset</w:t>
      </w:r>
    </w:p>
    <w:p>
      <w:r>
        <w:rPr>
          <w:b/>
        </w:rPr>
        <w:t xml:space="preserve">Esimerkki 9.423</w:t>
      </w:r>
    </w:p>
    <w:p>
      <w:r>
        <w:t xml:space="preserve">Mikä oli Benjamin Brittenin oopperan nimi, joka kertoi yksinäisestä, eristäytyneestä kalastajasta?</w:t>
      </w:r>
    </w:p>
    <w:p>
      <w:r>
        <w:rPr>
          <w:b/>
        </w:rPr>
        <w:t xml:space="preserve">Tulos</w:t>
      </w:r>
    </w:p>
    <w:p>
      <w:r>
        <w:t xml:space="preserve">musiikki</w:t>
      </w:r>
    </w:p>
    <w:p>
      <w:r>
        <w:rPr>
          <w:b/>
        </w:rPr>
        <w:t xml:space="preserve">Esimerkki 9.424</w:t>
      </w:r>
    </w:p>
    <w:p>
      <w:r>
        <w:t xml:space="preserve">Mikä Benjamin Brittenin ooppera perustuu Herman Melvillen novelliin?</w:t>
      </w:r>
    </w:p>
    <w:p>
      <w:r>
        <w:rPr>
          <w:b/>
        </w:rPr>
        <w:t xml:space="preserve">Tulos</w:t>
      </w:r>
    </w:p>
    <w:p>
      <w:r>
        <w:t xml:space="preserve">musiikki</w:t>
      </w:r>
    </w:p>
    <w:p>
      <w:r>
        <w:rPr>
          <w:b/>
        </w:rPr>
        <w:t xml:space="preserve">Esimerkki 9.425</w:t>
      </w:r>
    </w:p>
    <w:p>
      <w:r>
        <w:t xml:space="preserve">Kuka näyttelijä näytteli päähenkilöä elokuvissa "Johnny Suede", "Meet Joe Black" ja "Benjamin Buttonin erikoinen tapaus"?</w:t>
      </w:r>
    </w:p>
    <w:p>
      <w:r>
        <w:rPr>
          <w:b/>
        </w:rPr>
        <w:t xml:space="preserve">Tulos</w:t>
      </w:r>
    </w:p>
    <w:p>
      <w:r>
        <w:t xml:space="preserve">elokuva</w:t>
      </w:r>
    </w:p>
    <w:p>
      <w:r>
        <w:rPr>
          <w:b/>
        </w:rPr>
        <w:t xml:space="preserve">Esimerkki 9.426</w:t>
      </w:r>
    </w:p>
    <w:p>
      <w:r>
        <w:t xml:space="preserve">Kuka näytteli nimiroolin vuoden 2008 elokuvassa "Benjamin Buttonin erikoinen tapaus"?</w:t>
      </w:r>
    </w:p>
    <w:p>
      <w:r>
        <w:rPr>
          <w:b/>
        </w:rPr>
        <w:t xml:space="preserve">Tulos</w:t>
      </w:r>
    </w:p>
    <w:p>
      <w:r>
        <w:t xml:space="preserve">elokuva</w:t>
      </w:r>
    </w:p>
    <w:p>
      <w:r>
        <w:rPr>
          <w:b/>
        </w:rPr>
        <w:t xml:space="preserve">Esimerkki 9.427</w:t>
      </w:r>
    </w:p>
    <w:p>
      <w:r>
        <w:t xml:space="preserve">Brad Pitt näyttelee Benjamin Buttonin roolia elokuvassa, kuka kirjoitti kirjan, johon elokuva perustuu?</w:t>
      </w:r>
    </w:p>
    <w:p>
      <w:r>
        <w:rPr>
          <w:b/>
        </w:rPr>
        <w:t xml:space="preserve">Tulos</w:t>
      </w:r>
    </w:p>
    <w:p>
      <w:r>
        <w:t xml:space="preserve">kirja</w:t>
      </w:r>
    </w:p>
    <w:p>
      <w:r>
        <w:rPr>
          <w:b/>
        </w:rPr>
        <w:t xml:space="preserve">Tulos</w:t>
      </w:r>
    </w:p>
    <w:p>
      <w:r>
        <w:t xml:space="preserve">elokuva</w:t>
      </w:r>
    </w:p>
    <w:p>
      <w:r>
        <w:rPr>
          <w:b/>
        </w:rPr>
        <w:t xml:space="preserve">Esimerkki 9.428</w:t>
      </w:r>
    </w:p>
    <w:p>
      <w:r>
        <w:t xml:space="preserve">Vuonna 2008 ilmestynyt elokuva "Benjamin Buttonin outo tarina" on sovitettu kenen kirjoittaman novellin pohjalta?</w:t>
      </w:r>
    </w:p>
    <w:p>
      <w:r>
        <w:rPr>
          <w:b/>
        </w:rPr>
        <w:t xml:space="preserve">Tulos</w:t>
      </w:r>
    </w:p>
    <w:p>
      <w:r>
        <w:t xml:space="preserve">kirja</w:t>
      </w:r>
    </w:p>
    <w:p>
      <w:r>
        <w:rPr>
          <w:b/>
        </w:rPr>
        <w:t xml:space="preserve">Tulos</w:t>
      </w:r>
    </w:p>
    <w:p>
      <w:r>
        <w:t xml:space="preserve">elokuva</w:t>
      </w:r>
    </w:p>
    <w:p>
      <w:r>
        <w:rPr>
          <w:b/>
        </w:rPr>
        <w:t xml:space="preserve">Esimerkki 9.429</w:t>
      </w:r>
    </w:p>
    <w:p>
      <w:r>
        <w:t xml:space="preserve">Brad Pittin tähdittämä elokuva The Curious Case of Benjamin Button perustuu kenen novelliin?</w:t>
      </w:r>
    </w:p>
    <w:p>
      <w:r>
        <w:rPr>
          <w:b/>
        </w:rPr>
        <w:t xml:space="preserve">Tulos</w:t>
      </w:r>
    </w:p>
    <w:p>
      <w:r>
        <w:t xml:space="preserve">elokuva</w:t>
      </w:r>
    </w:p>
    <w:p>
      <w:r>
        <w:rPr>
          <w:b/>
        </w:rPr>
        <w:t xml:space="preserve">Esimerkki 9.430</w:t>
      </w:r>
    </w:p>
    <w:p>
      <w:r>
        <w:t xml:space="preserve">Benjamin Franklinin katsotaan yleensä luoneen ensimmäisen parin mitä optisia laitteita 1760-luvun alussa?</w:t>
      </w:r>
    </w:p>
    <w:p>
      <w:r>
        <w:rPr>
          <w:b/>
        </w:rPr>
        <w:t xml:space="preserve">Tulos</w:t>
      </w:r>
    </w:p>
    <w:p>
      <w:r>
        <w:t xml:space="preserve">laki</w:t>
      </w:r>
    </w:p>
    <w:p>
      <w:r>
        <w:rPr>
          <w:b/>
        </w:rPr>
        <w:t xml:space="preserve">Esimerkki 9.431</w:t>
      </w:r>
    </w:p>
    <w:p>
      <w:r>
        <w:t xml:space="preserve">Mitä Benjamin Franklin väitti ammatikseen?</w:t>
      </w:r>
    </w:p>
    <w:p>
      <w:r>
        <w:rPr>
          <w:b/>
        </w:rPr>
        <w:t xml:space="preserve">Tulos</w:t>
      </w:r>
    </w:p>
    <w:p>
      <w:r>
        <w:t xml:space="preserve">ihmiset</w:t>
      </w:r>
    </w:p>
    <w:p>
      <w:r>
        <w:rPr>
          <w:b/>
        </w:rPr>
        <w:t xml:space="preserve">Esimerkki 9.432</w:t>
      </w:r>
    </w:p>
    <w:p>
      <w:r>
        <w:t xml:space="preserve">Täydennä tohtori Benjamin Spockin kirjan nimi: Spockin kirjan nimi: The Common Sense Book of ...?</w:t>
      </w:r>
    </w:p>
    <w:p>
      <w:r>
        <w:rPr>
          <w:b/>
        </w:rPr>
        <w:t xml:space="preserve">Tulos</w:t>
      </w:r>
    </w:p>
    <w:p>
      <w:r>
        <w:t xml:space="preserve">kirja</w:t>
      </w:r>
    </w:p>
    <w:p>
      <w:r>
        <w:rPr>
          <w:b/>
        </w:rPr>
        <w:t xml:space="preserve">Esimerkki 9.433</w:t>
      </w:r>
    </w:p>
    <w:p>
      <w:r>
        <w:t xml:space="preserve">Uuden Englannin vuoristo (korkein kohta Ben Lomond) sijaitsee missä Kansainyhteisön maassa?</w:t>
      </w:r>
    </w:p>
    <w:p>
      <w:r>
        <w:rPr>
          <w:b/>
        </w:rPr>
        <w:t xml:space="preserve">Tulos</w:t>
      </w:r>
    </w:p>
    <w:p>
      <w:r>
        <w:t xml:space="preserve">sijainti</w:t>
      </w:r>
    </w:p>
    <w:p>
      <w:r>
        <w:rPr>
          <w:b/>
        </w:rPr>
        <w:t xml:space="preserve">Esimerkki 9.434</w:t>
      </w:r>
    </w:p>
    <w:p>
      <w:r>
        <w:t xml:space="preserve">Ben Macdui on osa mitä Euroopan vuoristoa?</w:t>
      </w:r>
    </w:p>
    <w:p>
      <w:r>
        <w:rPr>
          <w:b/>
        </w:rPr>
        <w:t xml:space="preserve">Tulos</w:t>
      </w:r>
    </w:p>
    <w:p>
      <w:r>
        <w:t xml:space="preserve">maantiede</w:t>
      </w:r>
    </w:p>
    <w:p>
      <w:r>
        <w:rPr>
          <w:b/>
        </w:rPr>
        <w:t xml:space="preserve">Tulos</w:t>
      </w:r>
    </w:p>
    <w:p>
      <w:r>
        <w:t xml:space="preserve">sijainti</w:t>
      </w:r>
    </w:p>
    <w:p>
      <w:r>
        <w:rPr>
          <w:b/>
        </w:rPr>
        <w:t xml:space="preserve">Esimerkki 9.435</w:t>
      </w:r>
    </w:p>
    <w:p>
      <w:r>
        <w:t xml:space="preserve">Minkä tv-komediasarjan kahdessa ensimmäisessä sarjassa Ben Miller näytteli D I Richard Poolea?</w:t>
      </w:r>
    </w:p>
    <w:p>
      <w:r>
        <w:rPr>
          <w:b/>
        </w:rPr>
        <w:t xml:space="preserve">Tulos</w:t>
      </w:r>
    </w:p>
    <w:p>
      <w:r>
        <w:t xml:space="preserve">TV</w:t>
      </w:r>
    </w:p>
    <w:p>
      <w:r>
        <w:rPr>
          <w:b/>
        </w:rPr>
        <w:t xml:space="preserve">Esimerkki 9.436</w:t>
      </w:r>
    </w:p>
    <w:p>
      <w:r>
        <w:t xml:space="preserve">Minkä saaren korkein kohta on skotlantilainen Ben More?</w:t>
      </w:r>
    </w:p>
    <w:p>
      <w:r>
        <w:rPr>
          <w:b/>
        </w:rPr>
        <w:t xml:space="preserve">Tulos</w:t>
      </w:r>
    </w:p>
    <w:p>
      <w:r>
        <w:t xml:space="preserve">sijainti</w:t>
      </w:r>
    </w:p>
    <w:p>
      <w:r>
        <w:rPr>
          <w:b/>
        </w:rPr>
        <w:t xml:space="preserve">Esimerkki 9.437</w:t>
      </w:r>
    </w:p>
    <w:p>
      <w:r>
        <w:t xml:space="preserve">Rikoskomisario Edmund Reid, Bennet Drake ja kapteeni Jackson ovat hahmoja missä tv-rikossarjassa?</w:t>
      </w:r>
    </w:p>
    <w:p>
      <w:r>
        <w:rPr>
          <w:b/>
        </w:rPr>
        <w:t xml:space="preserve">Tulos</w:t>
      </w:r>
    </w:p>
    <w:p>
      <w:r>
        <w:t xml:space="preserve">TV</w:t>
      </w:r>
    </w:p>
    <w:p>
      <w:r>
        <w:rPr>
          <w:b/>
        </w:rPr>
        <w:t xml:space="preserve">Esimerkki 9.438</w:t>
      </w:r>
    </w:p>
    <w:p>
      <w:r>
        <w:t xml:space="preserve">Missä vuoristossa Ben Nevis sijaitsee?</w:t>
      </w:r>
    </w:p>
    <w:p>
      <w:r>
        <w:rPr>
          <w:b/>
        </w:rPr>
        <w:t xml:space="preserve">Tulos</w:t>
      </w:r>
    </w:p>
    <w:p>
      <w:r>
        <w:t xml:space="preserve">maantiede</w:t>
      </w:r>
    </w:p>
    <w:p>
      <w:r>
        <w:rPr>
          <w:b/>
        </w:rPr>
        <w:t xml:space="preserve">Tulos</w:t>
      </w:r>
    </w:p>
    <w:p>
      <w:r>
        <w:t xml:space="preserve">sijainti</w:t>
      </w:r>
    </w:p>
    <w:p>
      <w:r>
        <w:rPr>
          <w:b/>
        </w:rPr>
        <w:t xml:space="preserve">Esimerkki 9.439</w:t>
      </w:r>
    </w:p>
    <w:p>
      <w:r>
        <w:t xml:space="preserve">Minkä 1980-luvun musikaalin Tim Rice kirjoitti yhdessä ABBA:n jäsenten Benny Anderssonin ja Björn Alvaeuksen kanssa?</w:t>
      </w:r>
    </w:p>
    <w:p>
      <w:r>
        <w:rPr>
          <w:b/>
        </w:rPr>
        <w:t xml:space="preserve">Tulos</w:t>
      </w:r>
    </w:p>
    <w:p>
      <w:r>
        <w:t xml:space="preserve">musiikki</w:t>
      </w:r>
    </w:p>
    <w:p>
      <w:r>
        <w:rPr>
          <w:b/>
        </w:rPr>
        <w:t xml:space="preserve">Tulos</w:t>
      </w:r>
    </w:p>
    <w:p>
      <w:r>
        <w:t xml:space="preserve">teatteri</w:t>
      </w:r>
    </w:p>
    <w:p>
      <w:r>
        <w:rPr>
          <w:b/>
        </w:rPr>
        <w:t xml:space="preserve">Esimerkki 9.440</w:t>
      </w:r>
    </w:p>
    <w:p>
      <w:r>
        <w:t xml:space="preserve">Bändin johtaja Benny Goodman soitti myös mitä instrumenttia?</w:t>
      </w:r>
    </w:p>
    <w:p>
      <w:r>
        <w:rPr>
          <w:b/>
        </w:rPr>
        <w:t xml:space="preserve">Tulos</w:t>
      </w:r>
    </w:p>
    <w:p>
      <w:r>
        <w:t xml:space="preserve">musiikki</w:t>
      </w:r>
    </w:p>
    <w:p>
      <w:r>
        <w:rPr>
          <w:b/>
        </w:rPr>
        <w:t xml:space="preserve">Esimerkki 9.441</w:t>
      </w:r>
    </w:p>
    <w:p>
      <w:r>
        <w:t xml:space="preserve">Minkä soittimen soittamisesta Benny Goodman oli kuuluisa?</w:t>
      </w:r>
    </w:p>
    <w:p>
      <w:r>
        <w:rPr>
          <w:b/>
        </w:rPr>
        <w:t xml:space="preserve">Tulos</w:t>
      </w:r>
    </w:p>
    <w:p>
      <w:r>
        <w:t xml:space="preserve">musiikki</w:t>
      </w:r>
    </w:p>
    <w:p>
      <w:r>
        <w:rPr>
          <w:b/>
        </w:rPr>
        <w:t xml:space="preserve">Esimerkki 9.442</w:t>
      </w:r>
    </w:p>
    <w:p>
      <w:r>
        <w:t xml:space="preserve">Mitä soitinta soitti jazz-artisti Benny Goodman?</w:t>
      </w:r>
    </w:p>
    <w:p>
      <w:r>
        <w:rPr>
          <w:b/>
        </w:rPr>
        <w:t xml:space="preserve">Tulos</w:t>
      </w:r>
    </w:p>
    <w:p>
      <w:r>
        <w:t xml:space="preserve">musiikki</w:t>
      </w:r>
    </w:p>
    <w:p>
      <w:r>
        <w:rPr>
          <w:b/>
        </w:rPr>
        <w:t xml:space="preserve">Esimerkki 9.443</w:t>
      </w:r>
    </w:p>
    <w:p>
      <w:r>
        <w:t xml:space="preserve">Jazzmuusikko Benny Goodman oli kuuluisa minkä soittimen soittamisesta?</w:t>
      </w:r>
    </w:p>
    <w:p>
      <w:r>
        <w:rPr>
          <w:b/>
        </w:rPr>
        <w:t xml:space="preserve">Tulos</w:t>
      </w:r>
    </w:p>
    <w:p>
      <w:r>
        <w:t xml:space="preserve">musiikki</w:t>
      </w:r>
    </w:p>
    <w:p>
      <w:r>
        <w:rPr>
          <w:b/>
        </w:rPr>
        <w:t xml:space="preserve">Esimerkki 9.444</w:t>
      </w:r>
    </w:p>
    <w:p>
      <w:r>
        <w:t xml:space="preserve">Mitä brittiläinen koomikko Benny Hill käytti tunnusmusiikkinaan?</w:t>
      </w:r>
    </w:p>
    <w:p>
      <w:r>
        <w:rPr>
          <w:b/>
        </w:rPr>
        <w:t xml:space="preserve">Tulos</w:t>
      </w:r>
    </w:p>
    <w:p>
      <w:r>
        <w:t xml:space="preserve">musiikki</w:t>
      </w:r>
    </w:p>
    <w:p>
      <w:r>
        <w:rPr>
          <w:b/>
        </w:rPr>
        <w:t xml:space="preserve">Esimerkki 9.445</w:t>
      </w:r>
    </w:p>
    <w:p>
      <w:r>
        <w:t xml:space="preserve">Muusikot Sally ja Ben Taylor ovat James Taylorin ja minkä muun laulaja-lauluntekijän lapsia?</w:t>
      </w:r>
    </w:p>
    <w:p>
      <w:r>
        <w:rPr>
          <w:b/>
        </w:rPr>
        <w:t xml:space="preserve">Tulos</w:t>
      </w:r>
    </w:p>
    <w:p>
      <w:r>
        <w:t xml:space="preserve">ihmiset</w:t>
      </w:r>
    </w:p>
    <w:p>
      <w:r>
        <w:rPr>
          <w:b/>
        </w:rPr>
        <w:t xml:space="preserve">Esimerkki 9.446</w:t>
      </w:r>
    </w:p>
    <w:p>
      <w:r>
        <w:t xml:space="preserve">Herbert Pocket ja Bentley Drummle ovat hahmoja, jotka esiintyvät Charles Dickensin missä kirjassa?</w:t>
      </w:r>
    </w:p>
    <w:p>
      <w:r>
        <w:rPr>
          <w:b/>
        </w:rPr>
        <w:t xml:space="preserve">Tulos</w:t>
      </w:r>
    </w:p>
    <w:p>
      <w:r>
        <w:t xml:space="preserve">kirja</w:t>
      </w:r>
    </w:p>
    <w:p>
      <w:r>
        <w:rPr>
          <w:b/>
        </w:rPr>
        <w:t xml:space="preserve">Tulos</w:t>
      </w:r>
    </w:p>
    <w:p>
      <w:r>
        <w:t xml:space="preserve">elokuva</w:t>
      </w:r>
    </w:p>
    <w:p>
      <w:r>
        <w:rPr>
          <w:b/>
        </w:rPr>
        <w:t xml:space="preserve">Esimerkki 9.447</w:t>
      </w:r>
    </w:p>
    <w:p>
      <w:r>
        <w:t xml:space="preserve">Missä Charles Dickensin romaanissa esiintyy hahmo "Bentley Drummle"?</w:t>
      </w:r>
    </w:p>
    <w:p>
      <w:r>
        <w:rPr>
          <w:b/>
        </w:rPr>
        <w:t xml:space="preserve">Tulos</w:t>
      </w:r>
    </w:p>
    <w:p>
      <w:r>
        <w:t xml:space="preserve">kirja</w:t>
      </w:r>
    </w:p>
    <w:p>
      <w:r>
        <w:rPr>
          <w:b/>
        </w:rPr>
        <w:t xml:space="preserve">Tulos</w:t>
      </w:r>
    </w:p>
    <w:p>
      <w:r>
        <w:t xml:space="preserve">elokuva</w:t>
      </w:r>
    </w:p>
    <w:p>
      <w:r>
        <w:rPr>
          <w:b/>
        </w:rPr>
        <w:t xml:space="preserve">Esimerkki 9.448</w:t>
      </w:r>
    </w:p>
    <w:p>
      <w:r>
        <w:t xml:space="preserve">Se on Charles Dickensin kolmastoista julkaistu romaani, jonka hahmoja ovat: Pumblechook-setä, Bentley Drummle, John Wemmick ja Biddy?</w:t>
      </w:r>
    </w:p>
    <w:p>
      <w:r>
        <w:rPr>
          <w:b/>
        </w:rPr>
        <w:t xml:space="preserve">Tulos</w:t>
      </w:r>
    </w:p>
    <w:p>
      <w:r>
        <w:t xml:space="preserve">kirja</w:t>
      </w:r>
    </w:p>
    <w:p>
      <w:r>
        <w:rPr>
          <w:b/>
        </w:rPr>
        <w:t xml:space="preserve">Tulos</w:t>
      </w:r>
    </w:p>
    <w:p>
      <w:r>
        <w:t xml:space="preserve">teatteri</w:t>
      </w:r>
    </w:p>
    <w:p>
      <w:r>
        <w:rPr>
          <w:b/>
        </w:rPr>
        <w:t xml:space="preserve">Esimerkki 9.449</w:t>
      </w:r>
    </w:p>
    <w:p>
      <w:r>
        <w:t xml:space="preserve">Tracey Thorn ja Ben Watt olivat mikä popduo?</w:t>
      </w:r>
    </w:p>
    <w:p>
      <w:r>
        <w:rPr>
          <w:b/>
        </w:rPr>
        <w:t xml:space="preserve">Tulos</w:t>
      </w:r>
    </w:p>
    <w:p>
      <w:r>
        <w:t xml:space="preserve">musiikki</w:t>
      </w:r>
    </w:p>
    <w:p>
      <w:r>
        <w:rPr>
          <w:b/>
        </w:rPr>
        <w:t xml:space="preserve">Esimerkki 9.450</w:t>
      </w:r>
    </w:p>
    <w:p>
      <w:r>
        <w:t xml:space="preserve">Jane Campionin ohjaama, toukokuussa 2009 julkaistu elokuva Bright Star, jonka pääosissa nähdään Ben Whishaw ja Abbie Cornish, on aikalaisdraama Fanny Brawnen romanssista kenen kanssa?</w:t>
      </w:r>
    </w:p>
    <w:p>
      <w:r>
        <w:rPr>
          <w:b/>
        </w:rPr>
        <w:t xml:space="preserve">Tulos</w:t>
      </w:r>
    </w:p>
    <w:p>
      <w:r>
        <w:t xml:space="preserve">musiikki</w:t>
      </w:r>
    </w:p>
    <w:p>
      <w:r>
        <w:rPr>
          <w:b/>
        </w:rPr>
        <w:t xml:space="preserve">Tulos</w:t>
      </w:r>
    </w:p>
    <w:p>
      <w:r>
        <w:t xml:space="preserve">elokuva</w:t>
      </w:r>
    </w:p>
    <w:p>
      <w:r>
        <w:rPr>
          <w:b/>
        </w:rPr>
        <w:t xml:space="preserve">Esimerkki 9.451</w:t>
      </w:r>
    </w:p>
    <w:p>
      <w:r>
        <w:t xml:space="preserve">Mikä oli kansanperinteen mukaan Beowulfin tappaman hirviön nimi?</w:t>
      </w:r>
    </w:p>
    <w:p>
      <w:r>
        <w:rPr>
          <w:b/>
        </w:rPr>
        <w:t xml:space="preserve">Tulos</w:t>
      </w:r>
    </w:p>
    <w:p>
      <w:r>
        <w:t xml:space="preserve">kirja</w:t>
      </w:r>
    </w:p>
    <w:p>
      <w:r>
        <w:rPr>
          <w:b/>
        </w:rPr>
        <w:t xml:space="preserve">Esimerkki 9.452</w:t>
      </w:r>
    </w:p>
    <w:p>
      <w:r>
        <w:t xml:space="preserve">Mikä on vanhan englantilaisen Beowulf-saagan hirviön nimi?</w:t>
      </w:r>
    </w:p>
    <w:p>
      <w:r>
        <w:rPr>
          <w:b/>
        </w:rPr>
        <w:t xml:space="preserve">Tulos</w:t>
      </w:r>
    </w:p>
    <w:p>
      <w:r>
        <w:t xml:space="preserve">kirja</w:t>
      </w:r>
    </w:p>
    <w:p>
      <w:r>
        <w:rPr>
          <w:b/>
        </w:rPr>
        <w:t xml:space="preserve">Esimerkki 9.453</w:t>
      </w:r>
    </w:p>
    <w:p>
      <w:r>
        <w:t xml:space="preserve">Mikä oli Beowulfin kukistaman ihmissyöjähirviön nimi?</w:t>
      </w:r>
    </w:p>
    <w:p>
      <w:r>
        <w:rPr>
          <w:b/>
        </w:rPr>
        <w:t xml:space="preserve">Tulos</w:t>
      </w:r>
    </w:p>
    <w:p>
      <w:r>
        <w:t xml:space="preserve">elokuva</w:t>
      </w:r>
    </w:p>
    <w:p>
      <w:r>
        <w:rPr>
          <w:b/>
        </w:rPr>
        <w:t xml:space="preserve">Esimerkki 9.454</w:t>
      </w:r>
    </w:p>
    <w:p>
      <w:r>
        <w:t xml:space="preserve">Minkä englantilaisen kuninkaan kuningatar oli Berengaria Navarran kuningatar?</w:t>
      </w:r>
    </w:p>
    <w:p>
      <w:r>
        <w:rPr>
          <w:b/>
        </w:rPr>
        <w:t xml:space="preserve">Tulos</w:t>
      </w:r>
    </w:p>
    <w:p>
      <w:r>
        <w:t xml:space="preserve">ihmiset</w:t>
      </w:r>
    </w:p>
    <w:p>
      <w:r>
        <w:rPr>
          <w:b/>
        </w:rPr>
        <w:t xml:space="preserve">Esimerkki 9.455</w:t>
      </w:r>
    </w:p>
    <w:p>
      <w:r>
        <w:t xml:space="preserve">Kuka näytteli nimiroolin pitkäaikaisessa Bergeracin dekkarisarjassa?</w:t>
      </w:r>
    </w:p>
    <w:p>
      <w:r>
        <w:rPr>
          <w:b/>
        </w:rPr>
        <w:t xml:space="preserve">Tulos</w:t>
      </w:r>
    </w:p>
    <w:p>
      <w:r>
        <w:t xml:space="preserve">TV</w:t>
      </w:r>
    </w:p>
    <w:p>
      <w:r>
        <w:rPr>
          <w:b/>
        </w:rPr>
        <w:t xml:space="preserve">Esimerkki 9.456</w:t>
      </w:r>
    </w:p>
    <w:p>
      <w:r>
        <w:t xml:space="preserve">Jos Julliard School on New Yorkille, Berklee College of Music on mille kaupungille?</w:t>
      </w:r>
    </w:p>
    <w:p>
      <w:r>
        <w:rPr>
          <w:b/>
        </w:rPr>
        <w:t xml:space="preserve">Tulos</w:t>
      </w:r>
    </w:p>
    <w:p>
      <w:r>
        <w:t xml:space="preserve">sijainti</w:t>
      </w:r>
    </w:p>
    <w:p>
      <w:r>
        <w:rPr>
          <w:b/>
        </w:rPr>
        <w:t xml:space="preserve">Esimerkki 9.457</w:t>
      </w:r>
    </w:p>
    <w:p>
      <w:r>
        <w:t xml:space="preserve">Mikä olento esiintyy Berliinin vaakunassa?</w:t>
      </w:r>
    </w:p>
    <w:p>
      <w:r>
        <w:rPr>
          <w:b/>
        </w:rPr>
        <w:t xml:space="preserve">Tulos</w:t>
      </w:r>
    </w:p>
    <w:p>
      <w:r>
        <w:t xml:space="preserve">hallitus</w:t>
      </w:r>
    </w:p>
    <w:p>
      <w:r>
        <w:rPr>
          <w:b/>
        </w:rPr>
        <w:t xml:space="preserve">Esimerkki 9.458</w:t>
      </w:r>
    </w:p>
    <w:p>
      <w:r>
        <w:t xml:space="preserve">Minkä joen varrella Berliini sijaitsee?</w:t>
      </w:r>
    </w:p>
    <w:p>
      <w:r>
        <w:rPr>
          <w:b/>
        </w:rPr>
        <w:t xml:space="preserve">Tulos</w:t>
      </w:r>
    </w:p>
    <w:p>
      <w:r>
        <w:t xml:space="preserve">sijainti</w:t>
      </w:r>
    </w:p>
    <w:p>
      <w:r>
        <w:rPr>
          <w:b/>
        </w:rPr>
        <w:t xml:space="preserve">Esimerkki 9.459</w:t>
      </w:r>
    </w:p>
    <w:p>
      <w:r>
        <w:t xml:space="preserve">Mikä on kuuluisa nelikirjaiminen lause, jonka Ronald Reagan lausui puheessaan kesäkuussa 1987 Brandenburgin portilla Länsi-Berliinissä?</w:t>
      </w:r>
    </w:p>
    <w:p>
      <w:r>
        <w:rPr>
          <w:b/>
        </w:rPr>
        <w:t xml:space="preserve">Tulos</w:t>
      </w:r>
    </w:p>
    <w:p>
      <w:r>
        <w:t xml:space="preserve">tapahtuma</w:t>
      </w:r>
    </w:p>
    <w:p>
      <w:r>
        <w:rPr>
          <w:b/>
        </w:rPr>
        <w:t xml:space="preserve">Tulos</w:t>
      </w:r>
    </w:p>
    <w:p>
      <w:r>
        <w:t xml:space="preserve">sijainti</w:t>
      </w:r>
    </w:p>
    <w:p>
      <w:r>
        <w:rPr>
          <w:b/>
        </w:rPr>
        <w:t xml:space="preserve">Esimerkki 9.460</w:t>
      </w:r>
    </w:p>
    <w:p>
      <w:r>
        <w:t xml:space="preserve">Kuka afroamerikkalainen urheilija uhmasi Hitlerin teorioita rodullisesta paremmuudesta voittamalla neljä kultamitalia Berliinin olympialaisissa?</w:t>
      </w:r>
    </w:p>
    <w:p>
      <w:r>
        <w:rPr>
          <w:b/>
        </w:rPr>
        <w:t xml:space="preserve">Tulos</w:t>
      </w:r>
    </w:p>
    <w:p>
      <w:r>
        <w:t xml:space="preserve">olympialaiset</w:t>
      </w:r>
    </w:p>
    <w:p>
      <w:r>
        <w:rPr>
          <w:b/>
        </w:rPr>
        <w:t xml:space="preserve">Esimerkki 9.461</w:t>
      </w:r>
    </w:p>
    <w:p>
      <w:r>
        <w:t xml:space="preserve">Kenen vuosina 1977-79 julkaistut albumit Low, Heroes ja Lodger tunnetaan Berliinin trilogiana?</w:t>
      </w:r>
    </w:p>
    <w:p>
      <w:r>
        <w:rPr>
          <w:b/>
        </w:rPr>
        <w:t xml:space="preserve">Tulos</w:t>
      </w:r>
    </w:p>
    <w:p>
      <w:r>
        <w:t xml:space="preserve">musiikki</w:t>
      </w:r>
    </w:p>
    <w:p>
      <w:r>
        <w:rPr>
          <w:b/>
        </w:rPr>
        <w:t xml:space="preserve">Esimerkki 9.462</w:t>
      </w:r>
    </w:p>
    <w:p>
      <w:r>
        <w:t xml:space="preserve">Mikä on Bermudan pääkaupunki?</w:t>
      </w:r>
    </w:p>
    <w:p>
      <w:r>
        <w:rPr>
          <w:b/>
        </w:rPr>
        <w:t xml:space="preserve">Tulos</w:t>
      </w:r>
    </w:p>
    <w:p>
      <w:r>
        <w:t xml:space="preserve">sijainti</w:t>
      </w:r>
    </w:p>
    <w:p>
      <w:r>
        <w:rPr>
          <w:b/>
        </w:rPr>
        <w:t xml:space="preserve">Tulos</w:t>
      </w:r>
    </w:p>
    <w:p>
      <w:r>
        <w:t xml:space="preserve">yhteinen</w:t>
      </w:r>
    </w:p>
    <w:p>
      <w:r>
        <w:rPr>
          <w:b/>
        </w:rPr>
        <w:t xml:space="preserve">Esimerkki 9.463</w:t>
      </w:r>
    </w:p>
    <w:p>
      <w:r>
        <w:t xml:space="preserve">Mikä sana yhdistää bermudan ja skotlantilaisen raviradan?</w:t>
      </w:r>
    </w:p>
    <w:p>
      <w:r>
        <w:rPr>
          <w:b/>
        </w:rPr>
        <w:t xml:space="preserve">Tulos</w:t>
      </w:r>
    </w:p>
    <w:p>
      <w:r>
        <w:t xml:space="preserve">sijainti</w:t>
      </w:r>
    </w:p>
    <w:p>
      <w:r>
        <w:rPr>
          <w:b/>
        </w:rPr>
        <w:t xml:space="preserve">Esimerkki 9.464</w:t>
      </w:r>
    </w:p>
    <w:p>
      <w:r>
        <w:t xml:space="preserve">Mikä nimi on yhteinen Ontarion ja Bermudan kaupungeille sekä Glasgow'n lähellä sijaitsevalle kaupungille?</w:t>
      </w:r>
    </w:p>
    <w:p>
      <w:r>
        <w:rPr>
          <w:b/>
        </w:rPr>
        <w:t xml:space="preserve">Tulos</w:t>
      </w:r>
    </w:p>
    <w:p>
      <w:r>
        <w:t xml:space="preserve">sijainti</w:t>
      </w:r>
    </w:p>
    <w:p>
      <w:r>
        <w:rPr>
          <w:b/>
        </w:rPr>
        <w:t xml:space="preserve">Esimerkki 9.465</w:t>
      </w:r>
    </w:p>
    <w:p>
      <w:r>
        <w:t xml:space="preserve">Minkä maan kuningasperhe on nimeltään Bernadotte?</w:t>
      </w:r>
    </w:p>
    <w:p>
      <w:r>
        <w:rPr>
          <w:b/>
        </w:rPr>
        <w:t xml:space="preserve">Tulos</w:t>
      </w:r>
    </w:p>
    <w:p>
      <w:r>
        <w:t xml:space="preserve">royalty</w:t>
      </w:r>
    </w:p>
    <w:p>
      <w:r>
        <w:rPr>
          <w:b/>
        </w:rPr>
        <w:t xml:space="preserve">Tulos</w:t>
      </w:r>
    </w:p>
    <w:p>
      <w:r>
        <w:t xml:space="preserve">ihmiset</w:t>
      </w:r>
    </w:p>
    <w:p>
      <w:r>
        <w:rPr>
          <w:b/>
        </w:rPr>
        <w:t xml:space="preserve">Esimerkki 9.466</w:t>
      </w:r>
    </w:p>
    <w:p>
      <w:r>
        <w:t xml:space="preserve">Kuka yhdysvaltalainen näyttelijä ja koomikko on Bernardin äänenä vuoden 1977 Disney-elokuvassa "The Rescuers"?</w:t>
      </w:r>
    </w:p>
    <w:p>
      <w:r>
        <w:rPr>
          <w:b/>
        </w:rPr>
        <w:t xml:space="preserve">Tulos</w:t>
      </w:r>
    </w:p>
    <w:p>
      <w:r>
        <w:t xml:space="preserve">elokuva</w:t>
      </w:r>
    </w:p>
    <w:p>
      <w:r>
        <w:rPr>
          <w:b/>
        </w:rPr>
        <w:t xml:space="preserve">Esimerkki 9.467</w:t>
      </w:r>
    </w:p>
    <w:p>
      <w:r>
        <w:t xml:space="preserve">Bernard, Deadeye, Orville ja Madame Medusa ovat kaikki hahmoja missä Disney-elokuvassa?</w:t>
      </w:r>
    </w:p>
    <w:p>
      <w:r>
        <w:rPr>
          <w:b/>
        </w:rPr>
        <w:t xml:space="preserve">Tulos</w:t>
      </w:r>
    </w:p>
    <w:p>
      <w:r>
        <w:t xml:space="preserve">elokuva</w:t>
      </w:r>
    </w:p>
    <w:p>
      <w:r>
        <w:rPr>
          <w:b/>
        </w:rPr>
        <w:t xml:space="preserve">Esimerkki 9.468</w:t>
      </w:r>
    </w:p>
    <w:p>
      <w:r>
        <w:t xml:space="preserve">Minkä musiikkiyhtyeen nimi on peräisin Bernard Cribbinsin hittilevyltä?</w:t>
      </w:r>
    </w:p>
    <w:p>
      <w:r>
        <w:rPr>
          <w:b/>
        </w:rPr>
        <w:t xml:space="preserve">Tulos</w:t>
      </w:r>
    </w:p>
    <w:p>
      <w:r>
        <w:t xml:space="preserve">musiikki</w:t>
      </w:r>
    </w:p>
    <w:p>
      <w:r>
        <w:rPr>
          <w:b/>
        </w:rPr>
        <w:t xml:space="preserve">Esimerkki 9.469</w:t>
      </w:r>
    </w:p>
    <w:p>
      <w:r>
        <w:t xml:space="preserve">John Alderton esitti opettaja Bernard Hedgesiä missä brittiläisessä televisiosarjassa?</w:t>
      </w:r>
    </w:p>
    <w:p>
      <w:r>
        <w:rPr>
          <w:b/>
        </w:rPr>
        <w:t xml:space="preserve">Tulos</w:t>
      </w:r>
    </w:p>
    <w:p>
      <w:r>
        <w:t xml:space="preserve">TV</w:t>
      </w:r>
    </w:p>
    <w:p>
      <w:r>
        <w:rPr>
          <w:b/>
        </w:rPr>
        <w:t xml:space="preserve">Tulos</w:t>
      </w:r>
    </w:p>
    <w:p>
      <w:r>
        <w:t xml:space="preserve">elokuva</w:t>
      </w:r>
    </w:p>
    <w:p>
      <w:r>
        <w:rPr>
          <w:b/>
        </w:rPr>
        <w:t xml:space="preserve">Esimerkki 9.470</w:t>
      </w:r>
    </w:p>
    <w:p>
      <w:r>
        <w:t xml:space="preserve">Bernard Jackson ja David Conley olivat minkä 1990-luvun lauluryhmän perustajajäseniä?</w:t>
      </w:r>
    </w:p>
    <w:p>
      <w:r>
        <w:rPr>
          <w:b/>
        </w:rPr>
        <w:t xml:space="preserve">Tulos</w:t>
      </w:r>
    </w:p>
    <w:p>
      <w:r>
        <w:t xml:space="preserve">musiikki</w:t>
      </w:r>
    </w:p>
    <w:p>
      <w:r>
        <w:rPr>
          <w:b/>
        </w:rPr>
        <w:t xml:space="preserve">Esimerkki 9.471</w:t>
      </w:r>
    </w:p>
    <w:p>
      <w:r>
        <w:t xml:space="preserve">Kuka näytteli Bernardo O'Reillyn roolia vuoden 1960 elokuvassa 'The Magnificent Seven'?</w:t>
      </w:r>
    </w:p>
    <w:p>
      <w:r>
        <w:rPr>
          <w:b/>
        </w:rPr>
        <w:t xml:space="preserve">Tulos</w:t>
      </w:r>
    </w:p>
    <w:p>
      <w:r>
        <w:t xml:space="preserve">elokuva</w:t>
      </w:r>
    </w:p>
    <w:p>
      <w:r>
        <w:rPr>
          <w:b/>
        </w:rPr>
        <w:t xml:space="preserve">Esimerkki 9.472</w:t>
      </w:r>
    </w:p>
    <w:p>
      <w:r>
        <w:t xml:space="preserve">Mihin Salfordissa vuonna 1976 perustettuun yhtyeeseen kuuluivat Ian Curtis, Bernard Sumner ja Peter Hook?</w:t>
      </w:r>
    </w:p>
    <w:p>
      <w:r>
        <w:rPr>
          <w:b/>
        </w:rPr>
        <w:t xml:space="preserve">Tulos</w:t>
      </w:r>
    </w:p>
    <w:p>
      <w:r>
        <w:t xml:space="preserve">musiikki</w:t>
      </w:r>
    </w:p>
    <w:p>
      <w:r>
        <w:rPr>
          <w:b/>
        </w:rPr>
        <w:t xml:space="preserve">Esimerkki 9.473</w:t>
      </w:r>
    </w:p>
    <w:p>
      <w:r>
        <w:t xml:space="preserve">Bernhard Langer syntyi missä maassa?</w:t>
      </w:r>
    </w:p>
    <w:p>
      <w:r>
        <w:rPr>
          <w:b/>
        </w:rPr>
        <w:t xml:space="preserve">Tulos</w:t>
      </w:r>
    </w:p>
    <w:p>
      <w:r>
        <w:t xml:space="preserve">ihmiset</w:t>
      </w:r>
    </w:p>
    <w:p>
      <w:r>
        <w:rPr>
          <w:b/>
        </w:rPr>
        <w:t xml:space="preserve">Esimerkki 9.474</w:t>
      </w:r>
    </w:p>
    <w:p>
      <w:r>
        <w:t xml:space="preserve">Bernie Ecclestone ja Flavio Briatore olivat aikoinaan osaomistajia minkä Valioliigaseuran omistuksessa?</w:t>
      </w:r>
    </w:p>
    <w:p>
      <w:r>
        <w:rPr>
          <w:b/>
        </w:rPr>
        <w:t xml:space="preserve">Tulos</w:t>
      </w:r>
    </w:p>
    <w:p>
      <w:r>
        <w:t xml:space="preserve">urheilu</w:t>
      </w:r>
    </w:p>
    <w:p>
      <w:r>
        <w:rPr>
          <w:b/>
        </w:rPr>
        <w:t xml:space="preserve">Esimerkki 9.475</w:t>
      </w:r>
    </w:p>
    <w:p>
      <w:r>
        <w:t xml:space="preserve">Kuka tunnettiin iskulauseesta Bernie, ... pultti?</w:t>
      </w:r>
    </w:p>
    <w:p>
      <w:r>
        <w:rPr>
          <w:b/>
        </w:rPr>
        <w:t xml:space="preserve">Tulos</w:t>
      </w:r>
    </w:p>
    <w:p>
      <w:r>
        <w:t xml:space="preserve">TV</w:t>
      </w:r>
    </w:p>
    <w:p>
      <w:r>
        <w:rPr>
          <w:b/>
        </w:rPr>
        <w:t xml:space="preserve">Esimerkki 9.476</w:t>
      </w:r>
    </w:p>
    <w:p>
      <w:r>
        <w:t xml:space="preserve">Mikä oli Bernie Wintersin bernhardinkoiran nimi?</w:t>
      </w:r>
    </w:p>
    <w:p>
      <w:r>
        <w:rPr>
          <w:b/>
        </w:rPr>
        <w:t xml:space="preserve">Tulos</w:t>
      </w:r>
    </w:p>
    <w:p>
      <w:r>
        <w:t xml:space="preserve">TV</w:t>
      </w:r>
    </w:p>
    <w:p>
      <w:r>
        <w:rPr>
          <w:b/>
        </w:rPr>
        <w:t xml:space="preserve">Esimerkki 9.477</w:t>
      </w:r>
    </w:p>
    <w:p>
      <w:r>
        <w:t xml:space="preserve">Bernsteinin ja Sondheimin kappale "Somewhere" kirjoitettiin mitä musikaalia varten?</w:t>
      </w:r>
    </w:p>
    <w:p>
      <w:r>
        <w:rPr>
          <w:b/>
        </w:rPr>
        <w:t xml:space="preserve">Tulos</w:t>
      </w:r>
    </w:p>
    <w:p>
      <w:r>
        <w:t xml:space="preserve">musiikki</w:t>
      </w:r>
    </w:p>
    <w:p>
      <w:r>
        <w:rPr>
          <w:b/>
        </w:rPr>
        <w:t xml:space="preserve">Tulos</w:t>
      </w:r>
    </w:p>
    <w:p>
      <w:r>
        <w:t xml:space="preserve">elokuva</w:t>
      </w:r>
    </w:p>
    <w:p>
      <w:r>
        <w:rPr>
          <w:b/>
        </w:rPr>
        <w:t xml:space="preserve">Tulos</w:t>
      </w:r>
    </w:p>
    <w:p>
      <w:r>
        <w:t xml:space="preserve">teatteri</w:t>
      </w:r>
    </w:p>
    <w:p>
      <w:r>
        <w:rPr>
          <w:b/>
        </w:rPr>
        <w:t xml:space="preserve">Esimerkki 9.478</w:t>
      </w:r>
    </w:p>
    <w:p>
      <w:r>
        <w:t xml:space="preserve">Minkä järjestön perustivat 1. lokakuuta 1946 Oxfordin Lincoln Collegessa Ronald Berrill ja tohtori Lancelot Ware. Ensimmäinen sen kolmesta ilmoitetusta tarkoituksesta oli tunnistaa ja edistää ihmisälyä ihmiskunnan hyväksi?</w:t>
      </w:r>
    </w:p>
    <w:p>
      <w:r>
        <w:rPr>
          <w:b/>
        </w:rPr>
        <w:t xml:space="preserve">Tulos</w:t>
      </w:r>
    </w:p>
    <w:p>
      <w:r>
        <w:t xml:space="preserve">organisaatio</w:t>
      </w:r>
    </w:p>
    <w:p>
      <w:r>
        <w:rPr>
          <w:b/>
        </w:rPr>
        <w:t xml:space="preserve">Esimerkki 9.479</w:t>
      </w:r>
    </w:p>
    <w:p>
      <w:r>
        <w:t xml:space="preserve">Kuka esitti savupiipunlakaisija Bertiä elokuvassa "Mary Poppins"?</w:t>
      </w:r>
    </w:p>
    <w:p>
      <w:r>
        <w:rPr>
          <w:b/>
        </w:rPr>
        <w:t xml:space="preserve">Tulos</w:t>
      </w:r>
    </w:p>
    <w:p>
      <w:r>
        <w:t xml:space="preserve">elokuva</w:t>
      </w:r>
    </w:p>
    <w:p>
      <w:r>
        <w:rPr>
          <w:b/>
        </w:rPr>
        <w:t xml:space="preserve">Esimerkki 9.480</w:t>
      </w:r>
    </w:p>
    <w:p>
      <w:r>
        <w:t xml:space="preserve">Kuka näytteli savupiipunlakaisija Bertiä vuoden 1964 elokuvassa "Mary Poppins"?</w:t>
      </w:r>
    </w:p>
    <w:p>
      <w:r>
        <w:rPr>
          <w:b/>
        </w:rPr>
        <w:t xml:space="preserve">Tulos</w:t>
      </w:r>
    </w:p>
    <w:p>
      <w:r>
        <w:t xml:space="preserve">elokuva</w:t>
      </w:r>
    </w:p>
    <w:p>
      <w:r>
        <w:rPr>
          <w:b/>
        </w:rPr>
        <w:t xml:space="preserve">Esimerkki 9.481</w:t>
      </w:r>
    </w:p>
    <w:p>
      <w:r>
        <w:t xml:space="preserve">Bert ja Ernie ovat poliisin ja taksinkuljettajan nimet missä Frank Capran elokuvassa?</w:t>
      </w:r>
    </w:p>
    <w:p>
      <w:r>
        <w:rPr>
          <w:b/>
        </w:rPr>
        <w:t xml:space="preserve">Tulos</w:t>
      </w:r>
    </w:p>
    <w:p>
      <w:r>
        <w:t xml:space="preserve">elokuva</w:t>
      </w:r>
    </w:p>
    <w:p>
      <w:r>
        <w:rPr>
          <w:b/>
        </w:rPr>
        <w:t xml:space="preserve">Esimerkki 9.482</w:t>
      </w:r>
    </w:p>
    <w:p>
      <w:r>
        <w:t xml:space="preserve">Bertha Mason on tuskin nähty mutta tärkeä hahmo missä 1800-luvun romaanissa?</w:t>
      </w:r>
    </w:p>
    <w:p>
      <w:r>
        <w:rPr>
          <w:b/>
        </w:rPr>
        <w:t xml:space="preserve">Tulos</w:t>
      </w:r>
    </w:p>
    <w:p>
      <w:r>
        <w:t xml:space="preserve">kirja</w:t>
      </w:r>
    </w:p>
    <w:p>
      <w:r>
        <w:rPr>
          <w:b/>
        </w:rPr>
        <w:t xml:space="preserve">Tulos</w:t>
      </w:r>
    </w:p>
    <w:p>
      <w:r>
        <w:t xml:space="preserve">teatteri</w:t>
      </w:r>
    </w:p>
    <w:p>
      <w:r>
        <w:rPr>
          <w:b/>
        </w:rPr>
        <w:t xml:space="preserve">Esimerkki 9.483</w:t>
      </w:r>
    </w:p>
    <w:p>
      <w:r>
        <w:t xml:space="preserve">Kuka kirjoitti musiikin Berthold Brechtin teokseen "Kerjäläisooppera"?</w:t>
      </w:r>
    </w:p>
    <w:p>
      <w:r>
        <w:rPr>
          <w:b/>
        </w:rPr>
        <w:t xml:space="preserve">Tulos</w:t>
      </w:r>
    </w:p>
    <w:p>
      <w:r>
        <w:t xml:space="preserve">vaikuttaa</w:t>
      </w:r>
    </w:p>
    <w:p>
      <w:r>
        <w:rPr>
          <w:b/>
        </w:rPr>
        <w:t xml:space="preserve">Esimerkki 9.484</w:t>
      </w:r>
    </w:p>
    <w:p>
      <w:r>
        <w:t xml:space="preserve">Mikä Berthold Brechtin ja Kurt Weilin teos perustuu John Gayn teokseen?</w:t>
      </w:r>
    </w:p>
    <w:p>
      <w:r>
        <w:rPr>
          <w:b/>
        </w:rPr>
        <w:t xml:space="preserve">Tulos</w:t>
      </w:r>
    </w:p>
    <w:p>
      <w:r>
        <w:t xml:space="preserve">kirja</w:t>
      </w:r>
    </w:p>
    <w:p>
      <w:r>
        <w:rPr>
          <w:b/>
        </w:rPr>
        <w:t xml:space="preserve">Tulos</w:t>
      </w:r>
    </w:p>
    <w:p>
      <w:r>
        <w:t xml:space="preserve">ooppera</w:t>
      </w:r>
    </w:p>
    <w:p>
      <w:r>
        <w:rPr>
          <w:b/>
        </w:rPr>
        <w:t xml:space="preserve">Tulos</w:t>
      </w:r>
    </w:p>
    <w:p>
      <w:r>
        <w:t xml:space="preserve">teatteri</w:t>
      </w:r>
    </w:p>
    <w:p>
      <w:r>
        <w:rPr>
          <w:b/>
        </w:rPr>
        <w:t xml:space="preserve">Esimerkki 9.485</w:t>
      </w:r>
    </w:p>
    <w:p>
      <w:r>
        <w:t xml:space="preserve">John Renboum, Bert Jansch ja Danny Thompson olivat vuonna 1967 kolme perustajajäsentä minkä brittiläisen folkrock-yhtyeen perustajista?</w:t>
      </w:r>
    </w:p>
    <w:p>
      <w:r>
        <w:rPr>
          <w:b/>
        </w:rPr>
        <w:t xml:space="preserve">Tulos</w:t>
      </w:r>
    </w:p>
    <w:p>
      <w:r>
        <w:t xml:space="preserve">musiikki</w:t>
      </w:r>
    </w:p>
    <w:p>
      <w:r>
        <w:rPr>
          <w:b/>
        </w:rPr>
        <w:t xml:space="preserve">Esimerkki 9.486</w:t>
      </w:r>
    </w:p>
    <w:p>
      <w:r>
        <w:t xml:space="preserve">Saksalainen Imannuel Kant, englantilainen Bertrand Russell ja amerikkalainen John Dewey olivat merkittäviä?</w:t>
      </w:r>
    </w:p>
    <w:p>
      <w:r>
        <w:rPr>
          <w:b/>
        </w:rPr>
        <w:t xml:space="preserve">Tulos</w:t>
      </w:r>
    </w:p>
    <w:p>
      <w:r>
        <w:t xml:space="preserve">ihmiset</w:t>
      </w:r>
    </w:p>
    <w:p>
      <w:r>
        <w:rPr>
          <w:b/>
        </w:rPr>
        <w:t xml:space="preserve">Esimerkki 9.487</w:t>
      </w:r>
    </w:p>
    <w:p>
      <w:r>
        <w:t xml:space="preserve">Mikä armeija piiritti Pariisia 18. syyskuuta 1870 alkaen neljän kuukauden ajan?</w:t>
      </w:r>
    </w:p>
    <w:p>
      <w:r>
        <w:rPr>
          <w:b/>
        </w:rPr>
        <w:t xml:space="preserve">Tulos</w:t>
      </w:r>
    </w:p>
    <w:p>
      <w:r>
        <w:t xml:space="preserve">pohja</w:t>
      </w:r>
    </w:p>
    <w:p>
      <w:r>
        <w:rPr>
          <w:b/>
        </w:rPr>
        <w:t xml:space="preserve">Esimerkki 9.488</w:t>
      </w:r>
    </w:p>
    <w:p>
      <w:r>
        <w:t xml:space="preserve">Mitä nykyään jo pitkälti vanhentunut Bessemer-prosessi tuottaa?</w:t>
      </w:r>
    </w:p>
    <w:p>
      <w:r>
        <w:rPr>
          <w:b/>
        </w:rPr>
        <w:t xml:space="preserve">Tulos</w:t>
      </w:r>
    </w:p>
    <w:p>
      <w:r>
        <w:t xml:space="preserve">pohja</w:t>
      </w:r>
    </w:p>
    <w:p>
      <w:r>
        <w:rPr>
          <w:b/>
        </w:rPr>
        <w:t xml:space="preserve">Esimerkki 9.489</w:t>
      </w:r>
    </w:p>
    <w:p>
      <w:r>
        <w:t xml:space="preserve">Mitä metallia tuotetaan Bessemer-prosessilla?</w:t>
      </w:r>
    </w:p>
    <w:p>
      <w:r>
        <w:rPr>
          <w:b/>
        </w:rPr>
        <w:t xml:space="preserve">Tulos</w:t>
      </w:r>
    </w:p>
    <w:p>
      <w:r>
        <w:t xml:space="preserve">pohja</w:t>
      </w:r>
    </w:p>
    <w:p>
      <w:r>
        <w:rPr>
          <w:b/>
        </w:rPr>
        <w:t xml:space="preserve">Esimerkki 9.490</w:t>
      </w:r>
    </w:p>
    <w:p>
      <w:r>
        <w:t xml:space="preserve">Bessie Wallis Warfield tuli paremmin tunnetuksi nimellä kuka?</w:t>
      </w:r>
    </w:p>
    <w:p>
      <w:r>
        <w:rPr>
          <w:b/>
        </w:rPr>
        <w:t xml:space="preserve">Tulos</w:t>
      </w:r>
    </w:p>
    <w:p>
      <w:r>
        <w:t xml:space="preserve">fiktiivinen_universumi</w:t>
      </w:r>
    </w:p>
    <w:p>
      <w:r>
        <w:rPr>
          <w:b/>
        </w:rPr>
        <w:t xml:space="preserve">Esimerkki 9.491</w:t>
      </w:r>
    </w:p>
    <w:p>
      <w:r>
        <w:t xml:space="preserve">Minkä Yhdysvaltain presidentin vaimo oli Bess Wallace?</w:t>
      </w:r>
    </w:p>
    <w:p>
      <w:r>
        <w:rPr>
          <w:b/>
        </w:rPr>
        <w:t xml:space="preserve">Tulos</w:t>
      </w:r>
    </w:p>
    <w:p>
      <w:r>
        <w:t xml:space="preserve">ihmiset</w:t>
      </w:r>
    </w:p>
    <w:p>
      <w:r>
        <w:rPr>
          <w:b/>
        </w:rPr>
        <w:t xml:space="preserve">Esimerkki 9.492</w:t>
      </w:r>
    </w:p>
    <w:p>
      <w:r>
        <w:t xml:space="preserve">Kuka oli vuonna 1938 ensimmäinen näyttelijä, joka voitti peräkkäin parhaan miespääosan Oscarin?</w:t>
      </w:r>
    </w:p>
    <w:p>
      <w:r>
        <w:rPr>
          <w:b/>
        </w:rPr>
        <w:t xml:space="preserve">Tulos</w:t>
      </w:r>
    </w:p>
    <w:p>
      <w:r>
        <w:t xml:space="preserve">palkinto</w:t>
      </w:r>
    </w:p>
    <w:p>
      <w:r>
        <w:rPr>
          <w:b/>
        </w:rPr>
        <w:t xml:space="preserve">Esimerkki 9.493</w:t>
      </w:r>
    </w:p>
    <w:p>
      <w:r>
        <w:t xml:space="preserve">Kuka voitti Golden Globen parhaan näyttelijän palkinnon vuonna 1999 esityksestään elokuvassa `The Truman Show`?</w:t>
      </w:r>
    </w:p>
    <w:p>
      <w:r>
        <w:rPr>
          <w:b/>
        </w:rPr>
        <w:t xml:space="preserve">Tulos</w:t>
      </w:r>
    </w:p>
    <w:p>
      <w:r>
        <w:t xml:space="preserve">palkinto</w:t>
      </w:r>
    </w:p>
    <w:p>
      <w:r>
        <w:rPr>
          <w:b/>
        </w:rPr>
        <w:t xml:space="preserve">Esimerkki 9.494</w:t>
      </w:r>
    </w:p>
    <w:p>
      <w:r>
        <w:t xml:space="preserve">Kuka voitti parhaan miespääosan BAFTA-palkinnon vuonna 1993 roolistaan elokuvassa Shadowlands?</w:t>
      </w:r>
    </w:p>
    <w:p>
      <w:r>
        <w:rPr>
          <w:b/>
        </w:rPr>
        <w:t xml:space="preserve">Tulos</w:t>
      </w:r>
    </w:p>
    <w:p>
      <w:r>
        <w:t xml:space="preserve">palkinto</w:t>
      </w:r>
    </w:p>
    <w:p>
      <w:r>
        <w:rPr>
          <w:b/>
        </w:rPr>
        <w:t xml:space="preserve">Esimerkki 9.495</w:t>
      </w:r>
    </w:p>
    <w:p>
      <w:r>
        <w:t xml:space="preserve">Minkä tosielämän hahmon roolistaan Philip Seymour Hoffman voitti vuoden 2006 parhaan miespääosan Oscarin?</w:t>
      </w:r>
    </w:p>
    <w:p>
      <w:r>
        <w:rPr>
          <w:b/>
        </w:rPr>
        <w:t xml:space="preserve">Tulos</w:t>
      </w:r>
    </w:p>
    <w:p>
      <w:r>
        <w:t xml:space="preserve">palkinto</w:t>
      </w:r>
    </w:p>
    <w:p>
      <w:r>
        <w:rPr>
          <w:b/>
        </w:rPr>
        <w:t xml:space="preserve">Esimerkki 9.496</w:t>
      </w:r>
    </w:p>
    <w:p>
      <w:r>
        <w:t xml:space="preserve">Kuka on nuorin miesnäyttelijä, joka on voittanut parhaan miespääosan Oscarin?</w:t>
      </w:r>
    </w:p>
    <w:p>
      <w:r>
        <w:rPr>
          <w:b/>
        </w:rPr>
        <w:t xml:space="preserve">Tulos</w:t>
      </w:r>
    </w:p>
    <w:p>
      <w:r>
        <w:t xml:space="preserve">palkinto</w:t>
      </w:r>
    </w:p>
    <w:p>
      <w:r>
        <w:rPr>
          <w:b/>
        </w:rPr>
        <w:t xml:space="preserve">Esimerkki 9.497</w:t>
      </w:r>
    </w:p>
    <w:p>
      <w:r>
        <w:t xml:space="preserve">Kuka voitti parhaan miespääosan Oscarin sekä vuonna 1993 että 1994?</w:t>
      </w:r>
    </w:p>
    <w:p>
      <w:r>
        <w:rPr>
          <w:b/>
        </w:rPr>
        <w:t xml:space="preserve">Tulos</w:t>
      </w:r>
    </w:p>
    <w:p>
      <w:r>
        <w:t xml:space="preserve">palkinto</w:t>
      </w:r>
    </w:p>
    <w:p>
      <w:r>
        <w:rPr>
          <w:b/>
        </w:rPr>
        <w:t xml:space="preserve">Esimerkki 9.498</w:t>
      </w:r>
    </w:p>
    <w:p>
      <w:r>
        <w:t xml:space="preserve">Kuka oli ensimmäinen mies, joka voitti parhaan miespääosan Oscarin vuonna 1929?</w:t>
      </w:r>
    </w:p>
    <w:p>
      <w:r>
        <w:rPr>
          <w:b/>
        </w:rPr>
        <w:t xml:space="preserve">Tulos</w:t>
      </w:r>
    </w:p>
    <w:p>
      <w:r>
        <w:t xml:space="preserve">palkinto</w:t>
      </w:r>
    </w:p>
    <w:p>
      <w:r>
        <w:rPr>
          <w:b/>
        </w:rPr>
        <w:t xml:space="preserve">Esimerkki 9.499</w:t>
      </w:r>
    </w:p>
    <w:p>
      <w:r>
        <w:t xml:space="preserve">Kuka valkokankaan kovanaama voitti parhaan miespääosan Oscarin elokuvasta Stalag 17 vuonna 1953?</w:t>
      </w:r>
    </w:p>
    <w:p>
      <w:r>
        <w:rPr>
          <w:b/>
        </w:rPr>
        <w:t xml:space="preserve">Tulos</w:t>
      </w:r>
    </w:p>
    <w:p>
      <w:r>
        <w:t xml:space="preserve">palkinto</w:t>
      </w:r>
    </w:p>
    <w:p>
      <w:r>
        <w:rPr>
          <w:b/>
        </w:rPr>
        <w:t xml:space="preserve">Tulos</w:t>
      </w:r>
    </w:p>
    <w:p>
      <w:r>
        <w:t xml:space="preserve">elokuva</w:t>
      </w:r>
    </w:p>
    <w:p>
      <w:r>
        <w:rPr>
          <w:b/>
        </w:rPr>
        <w:t xml:space="preserve">Esimerkki 9.500</w:t>
      </w:r>
    </w:p>
    <w:p>
      <w:r>
        <w:t xml:space="preserve">Kuka voitti parhaan miespääosan Oscarin roolistaan Billy Wilderin elokuvassa Stalag 17 vuonna 1953?</w:t>
      </w:r>
    </w:p>
    <w:p>
      <w:r>
        <w:rPr>
          <w:b/>
        </w:rPr>
        <w:t xml:space="preserve">Tulos</w:t>
      </w:r>
    </w:p>
    <w:p>
      <w:r>
        <w:t xml:space="preserve">palkinto</w:t>
      </w:r>
    </w:p>
    <w:p>
      <w:r>
        <w:rPr>
          <w:b/>
        </w:rPr>
        <w:t xml:space="preserve">Esimerkki 9.501</w:t>
      </w:r>
    </w:p>
    <w:p>
      <w:r>
        <w:t xml:space="preserve">Voitettuaan vuoden 1989 parhaan miespääosan Oscar-palkinnon kuka sanoi puheessaan Olet juuri antanut minulle ainekset helvetinmoiseen viikonloppuun Dublinissa?</w:t>
      </w:r>
    </w:p>
    <w:p>
      <w:r>
        <w:rPr>
          <w:b/>
        </w:rPr>
        <w:t xml:space="preserve">Tulos</w:t>
      </w:r>
    </w:p>
    <w:p>
      <w:r>
        <w:t xml:space="preserve">palkinto</w:t>
      </w:r>
    </w:p>
    <w:p>
      <w:r>
        <w:rPr>
          <w:b/>
        </w:rPr>
        <w:t xml:space="preserve">Esimerkki 9.502</w:t>
      </w:r>
    </w:p>
    <w:p>
      <w:r>
        <w:t xml:space="preserve">Kuka voitti parhaan miespääosan Oscarin elokuvasta Shine vuonna 1996?</w:t>
      </w:r>
    </w:p>
    <w:p>
      <w:r>
        <w:rPr>
          <w:b/>
        </w:rPr>
        <w:t xml:space="preserve">Tulos</w:t>
      </w:r>
    </w:p>
    <w:p>
      <w:r>
        <w:t xml:space="preserve">palkinto</w:t>
      </w:r>
    </w:p>
    <w:p>
      <w:r>
        <w:rPr>
          <w:b/>
        </w:rPr>
        <w:t xml:space="preserve">Esimerkki 9.503</w:t>
      </w:r>
    </w:p>
    <w:p>
      <w:r>
        <w:t xml:space="preserve">Kuka voitti vuonna 2007 parhaan miespääosan Oscarin roolistaan elokuvassa "Skotlannin viimeinen kuningas"?</w:t>
      </w:r>
    </w:p>
    <w:p>
      <w:r>
        <w:rPr>
          <w:b/>
        </w:rPr>
        <w:t xml:space="preserve">Tulos</w:t>
      </w:r>
    </w:p>
    <w:p>
      <w:r>
        <w:t xml:space="preserve">palkinto</w:t>
      </w:r>
    </w:p>
    <w:p>
      <w:r>
        <w:rPr>
          <w:b/>
        </w:rPr>
        <w:t xml:space="preserve">Tulos</w:t>
      </w:r>
    </w:p>
    <w:p>
      <w:r>
        <w:t xml:space="preserve">elokuva</w:t>
      </w:r>
    </w:p>
    <w:p>
      <w:r>
        <w:rPr>
          <w:b/>
        </w:rPr>
        <w:t xml:space="preserve">Esimerkki 9.504</w:t>
      </w:r>
    </w:p>
    <w:p>
      <w:r>
        <w:t xml:space="preserve">Kuka rakastettu näyttelijä voitti parhaan miespääosan Oscarin elokuvasta The Philadelphia Story?</w:t>
      </w:r>
    </w:p>
    <w:p>
      <w:r>
        <w:rPr>
          <w:b/>
        </w:rPr>
        <w:t xml:space="preserve">Tulos</w:t>
      </w:r>
    </w:p>
    <w:p>
      <w:r>
        <w:t xml:space="preserve">palkinto</w:t>
      </w:r>
    </w:p>
    <w:p>
      <w:r>
        <w:rPr>
          <w:b/>
        </w:rPr>
        <w:t xml:space="preserve">Esimerkki 9.505</w:t>
      </w:r>
    </w:p>
    <w:p>
      <w:r>
        <w:t xml:space="preserve">Mikä oli ensimmäinen elokuva, josta Jack Nicholson sai parhaan miespääosan Oscarin?</w:t>
      </w:r>
    </w:p>
    <w:p>
      <w:r>
        <w:rPr>
          <w:b/>
        </w:rPr>
        <w:t xml:space="preserve">Tulos</w:t>
      </w:r>
    </w:p>
    <w:p>
      <w:r>
        <w:t xml:space="preserve">palkinto</w:t>
      </w:r>
    </w:p>
    <w:p>
      <w:r>
        <w:rPr>
          <w:b/>
        </w:rPr>
        <w:t xml:space="preserve">Esimerkki 9.506</w:t>
      </w:r>
    </w:p>
    <w:p>
      <w:r>
        <w:t xml:space="preserve">Ernest Borgnine voitti yhden parhaan miespääosan Oscarin, vuonna 1955 mistä elokuvasta?</w:t>
      </w:r>
    </w:p>
    <w:p>
      <w:r>
        <w:rPr>
          <w:b/>
        </w:rPr>
        <w:t xml:space="preserve">Tulos</w:t>
      </w:r>
    </w:p>
    <w:p>
      <w:r>
        <w:t xml:space="preserve">palkinto</w:t>
      </w:r>
    </w:p>
    <w:p>
      <w:r>
        <w:rPr>
          <w:b/>
        </w:rPr>
        <w:t xml:space="preserve">Tulos</w:t>
      </w:r>
    </w:p>
    <w:p>
      <w:r>
        <w:t xml:space="preserve">elokuva</w:t>
      </w:r>
    </w:p>
    <w:p>
      <w:r>
        <w:rPr>
          <w:b/>
        </w:rPr>
        <w:t xml:space="preserve">Esimerkki 9.507</w:t>
      </w:r>
    </w:p>
    <w:p>
      <w:r>
        <w:t xml:space="preserve">Kuka voitti hiljattain Tony Awards -gaalassa parhaan näyttelijättären palkinnon esityksestään kuningatar Elisabet II:na Peter Morganin näytelmässä The Audience?</w:t>
      </w:r>
    </w:p>
    <w:p>
      <w:r>
        <w:rPr>
          <w:b/>
        </w:rPr>
        <w:t xml:space="preserve">Tulos</w:t>
      </w:r>
    </w:p>
    <w:p>
      <w:r>
        <w:t xml:space="preserve">palkinto</w:t>
      </w:r>
    </w:p>
    <w:p>
      <w:r>
        <w:rPr>
          <w:b/>
        </w:rPr>
        <w:t xml:space="preserve">Esimerkki 9.508</w:t>
      </w:r>
    </w:p>
    <w:p>
      <w:r>
        <w:t xml:space="preserve">Kuka voitti parhaan naispääosan Oscarin vuonna 2014 roolistaan elokuvassa Blue Jasmine?</w:t>
      </w:r>
    </w:p>
    <w:p>
      <w:r>
        <w:rPr>
          <w:b/>
        </w:rPr>
        <w:t xml:space="preserve">Tulos</w:t>
      </w:r>
    </w:p>
    <w:p>
      <w:r>
        <w:t xml:space="preserve">palkinto</w:t>
      </w:r>
    </w:p>
    <w:p>
      <w:r>
        <w:rPr>
          <w:b/>
        </w:rPr>
        <w:t xml:space="preserve">Tulos</w:t>
      </w:r>
    </w:p>
    <w:p>
      <w:r>
        <w:t xml:space="preserve">elokuva</w:t>
      </w:r>
    </w:p>
    <w:p>
      <w:r>
        <w:rPr>
          <w:b/>
        </w:rPr>
        <w:t xml:space="preserve">Esimerkki 9.509</w:t>
      </w:r>
    </w:p>
    <w:p>
      <w:r>
        <w:t xml:space="preserve">Kuka voitti parhaan naispääosan Oscarin vuonna 1990 roolistaan Annie Wilkesinä elokuvassa Misery?</w:t>
      </w:r>
    </w:p>
    <w:p>
      <w:r>
        <w:rPr>
          <w:b/>
        </w:rPr>
        <w:t xml:space="preserve">Tulos</w:t>
      </w:r>
    </w:p>
    <w:p>
      <w:r>
        <w:t xml:space="preserve">palkinto</w:t>
      </w:r>
    </w:p>
    <w:p>
      <w:r>
        <w:rPr>
          <w:b/>
        </w:rPr>
        <w:t xml:space="preserve">Esimerkki 9.510</w:t>
      </w:r>
    </w:p>
    <w:p>
      <w:r>
        <w:t xml:space="preserve">Kuka voitti parhaan naispääosan Oscarin elokuvasta Syytetty vuonna 1988?</w:t>
      </w:r>
    </w:p>
    <w:p>
      <w:r>
        <w:rPr>
          <w:b/>
        </w:rPr>
        <w:t xml:space="preserve">Tulos</w:t>
      </w:r>
    </w:p>
    <w:p>
      <w:r>
        <w:t xml:space="preserve">palkinto</w:t>
      </w:r>
    </w:p>
    <w:p>
      <w:r>
        <w:rPr>
          <w:b/>
        </w:rPr>
        <w:t xml:space="preserve">Esimerkki 9.511</w:t>
      </w:r>
    </w:p>
    <w:p>
      <w:r>
        <w:t xml:space="preserve">Kuka näyttelijä voitti parhaan naispääosan Oscarin elokuvasta 'Driving Miss Daisy' vuonna 1989?</w:t>
      </w:r>
    </w:p>
    <w:p>
      <w:r>
        <w:rPr>
          <w:b/>
        </w:rPr>
        <w:t xml:space="preserve">Tulos</w:t>
      </w:r>
    </w:p>
    <w:p>
      <w:r>
        <w:t xml:space="preserve">palkinto</w:t>
      </w:r>
    </w:p>
    <w:p>
      <w:r>
        <w:rPr>
          <w:b/>
        </w:rPr>
        <w:t xml:space="preserve">Tulos</w:t>
      </w:r>
    </w:p>
    <w:p>
      <w:r>
        <w:t xml:space="preserve">elokuva</w:t>
      </w:r>
    </w:p>
    <w:p>
      <w:r>
        <w:rPr>
          <w:b/>
        </w:rPr>
        <w:t xml:space="preserve">Esimerkki 9.512</w:t>
      </w:r>
    </w:p>
    <w:p>
      <w:r>
        <w:t xml:space="preserve">Billy Bob Thornton voitti parhaan sovitetun käsikirjoituksen Oscarin mistä elokuvasta?</w:t>
      </w:r>
    </w:p>
    <w:p>
      <w:r>
        <w:rPr>
          <w:b/>
        </w:rPr>
        <w:t xml:space="preserve">Tulos</w:t>
      </w:r>
    </w:p>
    <w:p>
      <w:r>
        <w:t xml:space="preserve">palkinto</w:t>
      </w:r>
    </w:p>
    <w:p>
      <w:r>
        <w:rPr>
          <w:b/>
        </w:rPr>
        <w:t xml:space="preserve">Tulos</w:t>
      </w:r>
    </w:p>
    <w:p>
      <w:r>
        <w:t xml:space="preserve">elokuva</w:t>
      </w:r>
    </w:p>
    <w:p>
      <w:r>
        <w:rPr>
          <w:b/>
        </w:rPr>
        <w:t xml:space="preserve">Tulos</w:t>
      </w:r>
    </w:p>
    <w:p>
      <w:r>
        <w:t xml:space="preserve">kirja</w:t>
      </w:r>
    </w:p>
    <w:p>
      <w:r>
        <w:rPr>
          <w:b/>
        </w:rPr>
        <w:t xml:space="preserve">Esimerkki 9.513</w:t>
      </w:r>
    </w:p>
    <w:p>
      <w:r>
        <w:t xml:space="preserve">Kuka voitti vuonna 1997 Oscarin parhaasta sovitetusta käsikirjoituksesta elokuvasta "Slingblade"?</w:t>
      </w:r>
    </w:p>
    <w:p>
      <w:r>
        <w:rPr>
          <w:b/>
        </w:rPr>
        <w:t xml:space="preserve">Tulos</w:t>
      </w:r>
    </w:p>
    <w:p>
      <w:r>
        <w:t xml:space="preserve">palkinto</w:t>
      </w:r>
    </w:p>
    <w:p>
      <w:r>
        <w:rPr>
          <w:b/>
        </w:rPr>
        <w:t xml:space="preserve">Tulos</w:t>
      </w:r>
    </w:p>
    <w:p>
      <w:r>
        <w:t xml:space="preserve">elokuva</w:t>
      </w:r>
    </w:p>
    <w:p>
      <w:r>
        <w:rPr>
          <w:b/>
        </w:rPr>
        <w:t xml:space="preserve">Esimerkki 9.514</w:t>
      </w:r>
    </w:p>
    <w:p>
      <w:r>
        <w:t xml:space="preserve">Mikä elokuva voitti neljä Oscar-palkintoa vuoden 2001 seremoniassa, muun muassa parhaan taiteellisen ohjauksen, parhaan alkuperäisen musiikin ja parhaan kuvauksen?</w:t>
      </w:r>
    </w:p>
    <w:p>
      <w:r>
        <w:rPr>
          <w:b/>
        </w:rPr>
        <w:t xml:space="preserve">Tulos</w:t>
      </w:r>
    </w:p>
    <w:p>
      <w:r>
        <w:t xml:space="preserve">palkinto</w:t>
      </w:r>
    </w:p>
    <w:p>
      <w:r>
        <w:rPr>
          <w:b/>
        </w:rPr>
        <w:t xml:space="preserve">Esimerkki 9.515</w:t>
      </w:r>
    </w:p>
    <w:p>
      <w:r>
        <w:t xml:space="preserve">Mitä Banting ja Best havaitsivat vuonna 1921?</w:t>
      </w:r>
    </w:p>
    <w:p>
      <w:r>
        <w:rPr>
          <w:b/>
        </w:rPr>
        <w:t xml:space="preserve">Tulos</w:t>
      </w:r>
    </w:p>
    <w:p>
      <w:r>
        <w:t xml:space="preserve">käyttäjä</w:t>
      </w:r>
    </w:p>
    <w:p>
      <w:r>
        <w:rPr>
          <w:b/>
        </w:rPr>
        <w:t xml:space="preserve">Esimerkki 9.516</w:t>
      </w:r>
    </w:p>
    <w:p>
      <w:r>
        <w:t xml:space="preserve">Kuka vuonna 1934 syntynyt yhdysvaltalainen kantrilaulaja-lauluntekijä voitti kaksi Grammy-palkintoa vuonna 2005 (paras kantrialbumi ja paras kantriyhteistyö laulun kanssa) albumillaan Van Lear Rose, jonka tuotti White Stripesin Jack White?</w:t>
      </w:r>
    </w:p>
    <w:p>
      <w:r>
        <w:rPr>
          <w:b/>
        </w:rPr>
        <w:t xml:space="preserve">Tulos</w:t>
      </w:r>
    </w:p>
    <w:p>
      <w:r>
        <w:t xml:space="preserve">palkinto</w:t>
      </w:r>
    </w:p>
    <w:p>
      <w:r>
        <w:rPr>
          <w:b/>
        </w:rPr>
        <w:t xml:space="preserve">Tulos</w:t>
      </w:r>
    </w:p>
    <w:p>
      <w:r>
        <w:t xml:space="preserve">musiikki</w:t>
      </w:r>
    </w:p>
    <w:p>
      <w:r>
        <w:rPr>
          <w:b/>
        </w:rPr>
        <w:t xml:space="preserve">Esimerkki 9.517</w:t>
      </w:r>
    </w:p>
    <w:p>
      <w:r>
        <w:t xml:space="preserve">The Best Damn Thing oli vuonna 2007 ilmestynyt albumi miltä naispuoliselta poptähdeltä?</w:t>
      </w:r>
    </w:p>
    <w:p>
      <w:r>
        <w:rPr>
          <w:b/>
        </w:rPr>
        <w:t xml:space="preserve">Tulos</w:t>
      </w:r>
    </w:p>
    <w:p>
      <w:r>
        <w:t xml:space="preserve">musiikki</w:t>
      </w:r>
    </w:p>
    <w:p>
      <w:r>
        <w:rPr>
          <w:b/>
        </w:rPr>
        <w:t xml:space="preserve">Esimerkki 9.518</w:t>
      </w:r>
    </w:p>
    <w:p>
      <w:r>
        <w:t xml:space="preserve">Kuka voitti parhaan ohjauksen ja parhaan elokuvan Oscarit vuoden 1982 elokuvasta Gandhi?</w:t>
      </w:r>
    </w:p>
    <w:p>
      <w:r>
        <w:rPr>
          <w:b/>
        </w:rPr>
        <w:t xml:space="preserve">Tulos</w:t>
      </w:r>
    </w:p>
    <w:p>
      <w:r>
        <w:t xml:space="preserve">palkinto</w:t>
      </w:r>
    </w:p>
    <w:p>
      <w:r>
        <w:rPr>
          <w:b/>
        </w:rPr>
        <w:t xml:space="preserve">Tulos</w:t>
      </w:r>
    </w:p>
    <w:p>
      <w:r>
        <w:t xml:space="preserve">elokuva</w:t>
      </w:r>
    </w:p>
    <w:p>
      <w:r>
        <w:rPr>
          <w:b/>
        </w:rPr>
        <w:t xml:space="preserve">Esimerkki 9.519</w:t>
      </w:r>
    </w:p>
    <w:p>
      <w:r>
        <w:t xml:space="preserve">Mistä vuonna 1993 valmistuneesta elokuvasta Steven Spielberg voitti ensimmäisen parhaan ohjaajan Oscarin?</w:t>
      </w:r>
    </w:p>
    <w:p>
      <w:r>
        <w:rPr>
          <w:b/>
        </w:rPr>
        <w:t xml:space="preserve">Tulos</w:t>
      </w:r>
    </w:p>
    <w:p>
      <w:r>
        <w:t xml:space="preserve">palkinto</w:t>
      </w:r>
    </w:p>
    <w:p>
      <w:r>
        <w:rPr>
          <w:b/>
        </w:rPr>
        <w:t xml:space="preserve">Esimerkki 9.520</w:t>
      </w:r>
    </w:p>
    <w:p>
      <w:r>
        <w:t xml:space="preserve">Kuka voitti parhaan ohjaajan Oscarin elokuvasta Platoon?</w:t>
      </w:r>
    </w:p>
    <w:p>
      <w:r>
        <w:rPr>
          <w:b/>
        </w:rPr>
        <w:t xml:space="preserve">Tulos</w:t>
      </w:r>
    </w:p>
    <w:p>
      <w:r>
        <w:t xml:space="preserve">palkinto</w:t>
      </w:r>
    </w:p>
    <w:p>
      <w:r>
        <w:rPr>
          <w:b/>
        </w:rPr>
        <w:t xml:space="preserve">Esimerkki 9.521</w:t>
      </w:r>
    </w:p>
    <w:p>
      <w:r>
        <w:t xml:space="preserve">Käsikirjoittaja ja elokuvaohjaaja Kathryn Bigelow oli vuosina 1989-91 naimisissa parhaan ohjaajan Oscar-palkinnon saaneen elokuvaohjaajan kanssa.</w:t>
      </w:r>
    </w:p>
    <w:p>
      <w:r>
        <w:rPr>
          <w:b/>
        </w:rPr>
        <w:t xml:space="preserve">Tulos</w:t>
      </w:r>
    </w:p>
    <w:p>
      <w:r>
        <w:t xml:space="preserve">palkinto</w:t>
      </w:r>
    </w:p>
    <w:p>
      <w:r>
        <w:rPr>
          <w:b/>
        </w:rPr>
        <w:t xml:space="preserve">Tulos</w:t>
      </w:r>
    </w:p>
    <w:p>
      <w:r>
        <w:t xml:space="preserve">ihmiset</w:t>
      </w:r>
    </w:p>
    <w:p>
      <w:r>
        <w:rPr>
          <w:b/>
        </w:rPr>
        <w:t xml:space="preserve">Esimerkki 9.522</w:t>
      </w:r>
    </w:p>
    <w:p>
      <w:r>
        <w:t xml:space="preserve">Mikä elokuva voitti vuonna 2002 Oscarit parhaasta äänestä ja parhaasta leikkauksesta?</w:t>
      </w:r>
    </w:p>
    <w:p>
      <w:r>
        <w:rPr>
          <w:b/>
        </w:rPr>
        <w:t xml:space="preserve">Tulos</w:t>
      </w:r>
    </w:p>
    <w:p>
      <w:r>
        <w:t xml:space="preserve">palkinto</w:t>
      </w:r>
    </w:p>
    <w:p>
      <w:r>
        <w:rPr>
          <w:b/>
        </w:rPr>
        <w:t xml:space="preserve">Esimerkki 9.523</w:t>
      </w:r>
    </w:p>
    <w:p>
      <w:r>
        <w:t xml:space="preserve">Kuka kirjoitti ja esitti kappaleen Rehab, joka voitti vuonna 2007 Ivor Novello -palkinnon parhaasta nykykappaleesta ja Grammy-palkinnot vuonna 2008 vuoden levystä, vuoden kappaleesta ja parhaasta naispoplaulusuorituksesta?</w:t>
      </w:r>
    </w:p>
    <w:p>
      <w:r>
        <w:rPr>
          <w:b/>
        </w:rPr>
        <w:t xml:space="preserve">Tulos</w:t>
      </w:r>
    </w:p>
    <w:p>
      <w:r>
        <w:t xml:space="preserve">palkinto</w:t>
      </w:r>
    </w:p>
    <w:p>
      <w:r>
        <w:rPr>
          <w:b/>
        </w:rPr>
        <w:t xml:space="preserve">Tulos</w:t>
      </w:r>
    </w:p>
    <w:p>
      <w:r>
        <w:t xml:space="preserve">musiikki</w:t>
      </w:r>
    </w:p>
    <w:p>
      <w:r>
        <w:rPr>
          <w:b/>
        </w:rPr>
        <w:t xml:space="preserve">Esimerkki 9.524</w:t>
      </w:r>
    </w:p>
    <w:p>
      <w:r>
        <w:t xml:space="preserve">Persaukinen räppäri Kanye West keskeytti minkä parhaan naisvideon palkinnon voittajan VMA-puheen?</w:t>
      </w:r>
    </w:p>
    <w:p>
      <w:r>
        <w:rPr>
          <w:b/>
        </w:rPr>
        <w:t xml:space="preserve">Tulos</w:t>
      </w:r>
    </w:p>
    <w:p>
      <w:r>
        <w:t xml:space="preserve">palkinto</w:t>
      </w:r>
    </w:p>
    <w:p>
      <w:r>
        <w:rPr>
          <w:b/>
        </w:rPr>
        <w:t xml:space="preserve">Tulos</w:t>
      </w:r>
    </w:p>
    <w:p>
      <w:r>
        <w:t xml:space="preserve">pohja</w:t>
      </w:r>
    </w:p>
    <w:p>
      <w:r>
        <w:rPr>
          <w:b/>
        </w:rPr>
        <w:t xml:space="preserve">Esimerkki 9.525</w:t>
      </w:r>
    </w:p>
    <w:p>
      <w:r>
        <w:t xml:space="preserve">Minkä vuonna 1988 kuolleen amerikkalaisen laulajan hautakirjoitus oli "Parasta on vielä tulossa"?</w:t>
      </w:r>
    </w:p>
    <w:p>
      <w:r>
        <w:rPr>
          <w:b/>
        </w:rPr>
        <w:t xml:space="preserve">Tulos</w:t>
      </w:r>
    </w:p>
    <w:p>
      <w:r>
        <w:t xml:space="preserve">musiikki</w:t>
      </w:r>
    </w:p>
    <w:p>
      <w:r>
        <w:rPr>
          <w:b/>
        </w:rPr>
        <w:t xml:space="preserve">Esimerkki 9.526</w:t>
      </w:r>
    </w:p>
    <w:p>
      <w:r>
        <w:t xml:space="preserve">Missä järjestetään Ison-Britannian vuosittainen nelipäiväinen Bestival-musiikkifestivaali?</w:t>
      </w:r>
    </w:p>
    <w:p>
      <w:r>
        <w:rPr>
          <w:b/>
        </w:rPr>
        <w:t xml:space="preserve">Tulos</w:t>
      </w:r>
    </w:p>
    <w:p>
      <w:r>
        <w:t xml:space="preserve">matka</w:t>
      </w:r>
    </w:p>
    <w:p>
      <w:r>
        <w:rPr>
          <w:b/>
        </w:rPr>
        <w:t xml:space="preserve">Esimerkki 9.527</w:t>
      </w:r>
    </w:p>
    <w:p>
      <w:r>
        <w:t xml:space="preserve">Kuka on voittanut parhaan miespääosan Oscarin rooleistaan elokuvissa Milk ja Mystic River?</w:t>
      </w:r>
    </w:p>
    <w:p>
      <w:r>
        <w:rPr>
          <w:b/>
        </w:rPr>
        <w:t xml:space="preserve">Tulos</w:t>
      </w:r>
    </w:p>
    <w:p>
      <w:r>
        <w:t xml:space="preserve">palkinto</w:t>
      </w:r>
    </w:p>
    <w:p>
      <w:r>
        <w:rPr>
          <w:b/>
        </w:rPr>
        <w:t xml:space="preserve">Esimerkki 9.528</w:t>
      </w:r>
    </w:p>
    <w:p>
      <w:r>
        <w:t xml:space="preserve">Minkä kantrilaulajan tähdittämässä elokuvassa 'The Best Little Whorehouse in Texas' vuodelta 1982 oli pääosassa?</w:t>
      </w:r>
    </w:p>
    <w:p>
      <w:r>
        <w:rPr>
          <w:b/>
        </w:rPr>
        <w:t xml:space="preserve">Tulos</w:t>
      </w:r>
    </w:p>
    <w:p>
      <w:r>
        <w:t xml:space="preserve">elokuva</w:t>
      </w:r>
    </w:p>
    <w:p>
      <w:r>
        <w:rPr>
          <w:b/>
        </w:rPr>
        <w:t xml:space="preserve">Esimerkki 9.529</w:t>
      </w:r>
    </w:p>
    <w:p>
      <w:r>
        <w:t xml:space="preserve">Mikä elokuva voitti parhaan maskeerauksen Oscarin vuonna 1988?</w:t>
      </w:r>
    </w:p>
    <w:p>
      <w:r>
        <w:rPr>
          <w:b/>
        </w:rPr>
        <w:t xml:space="preserve">Tulos</w:t>
      </w:r>
    </w:p>
    <w:p>
      <w:r>
        <w:t xml:space="preserve">palkinto</w:t>
      </w:r>
    </w:p>
    <w:p>
      <w:r>
        <w:rPr>
          <w:b/>
        </w:rPr>
        <w:t xml:space="preserve">Esimerkki 9.530</w:t>
      </w:r>
    </w:p>
    <w:p>
      <w:r>
        <w:t xml:space="preserve">Mikä John Mayerin Rob Reinerin The Bucket List -elokuvaa varten säveltämä kappale on hänen tähän mennessä korkeimmalle listalleen noussut singlensä, ja se voitti Grammy-gaalassa vuonna 2009 parhaan miespuolisen poplauluesityksen palkinnon?</w:t>
      </w:r>
    </w:p>
    <w:p>
      <w:r>
        <w:rPr>
          <w:b/>
        </w:rPr>
        <w:t xml:space="preserve">Tulos</w:t>
      </w:r>
    </w:p>
    <w:p>
      <w:r>
        <w:t xml:space="preserve">palkinto</w:t>
      </w:r>
    </w:p>
    <w:p>
      <w:r>
        <w:rPr>
          <w:b/>
        </w:rPr>
        <w:t xml:space="preserve">Tulos</w:t>
      </w:r>
    </w:p>
    <w:p>
      <w:r>
        <w:t xml:space="preserve">musiikki</w:t>
      </w:r>
    </w:p>
    <w:p>
      <w:r>
        <w:rPr>
          <w:b/>
        </w:rPr>
        <w:t xml:space="preserve">Esimerkki 9.531</w:t>
      </w:r>
    </w:p>
    <w:p>
      <w:r>
        <w:t xml:space="preserve">Miley Cyrusin "Best of Both Worlds" on tunnuskappale mihin yhdysvaltalaiseen tv-sarjaan?</w:t>
      </w:r>
    </w:p>
    <w:p>
      <w:r>
        <w:rPr>
          <w:b/>
        </w:rPr>
        <w:t xml:space="preserve">Tulos</w:t>
      </w:r>
    </w:p>
    <w:p>
      <w:r>
        <w:t xml:space="preserve">TV</w:t>
      </w:r>
    </w:p>
    <w:p>
      <w:r>
        <w:rPr>
          <w:b/>
        </w:rPr>
        <w:t xml:space="preserve">Tulos</w:t>
      </w:r>
    </w:p>
    <w:p>
      <w:r>
        <w:t xml:space="preserve">musiikki</w:t>
      </w:r>
    </w:p>
    <w:p>
      <w:r>
        <w:rPr>
          <w:b/>
        </w:rPr>
        <w:t xml:space="preserve">Esimerkki 9.532</w:t>
      </w:r>
    </w:p>
    <w:p>
      <w:r>
        <w:t xml:space="preserve"> Miley Cyrusin "Best of Both Worlds" on tunnuskappale mihin yhdysvaltalaiseen tv-sarjaan?</w:t>
      </w:r>
    </w:p>
    <w:p>
      <w:r>
        <w:rPr>
          <w:b/>
        </w:rPr>
        <w:t xml:space="preserve">Tulos</w:t>
      </w:r>
    </w:p>
    <w:p>
      <w:r>
        <w:t xml:space="preserve">TV</w:t>
      </w:r>
    </w:p>
    <w:p>
      <w:r>
        <w:rPr>
          <w:b/>
        </w:rPr>
        <w:t xml:space="preserve">Esimerkki 9.533</w:t>
      </w:r>
    </w:p>
    <w:p>
      <w:r>
        <w:t xml:space="preserve">Mikä yhtye teki vuonna 2005 hitin hymnisellä Best of You -kappaleella?</w:t>
      </w:r>
    </w:p>
    <w:p>
      <w:r>
        <w:rPr>
          <w:b/>
        </w:rPr>
        <w:t xml:space="preserve">Tulos</w:t>
      </w:r>
    </w:p>
    <w:p>
      <w:r>
        <w:t xml:space="preserve">musiikki</w:t>
      </w:r>
    </w:p>
    <w:p>
      <w:r>
        <w:rPr>
          <w:b/>
        </w:rPr>
        <w:t xml:space="preserve">Esimerkki 9.534</w:t>
      </w:r>
    </w:p>
    <w:p>
      <w:r>
        <w:t xml:space="preserve">Kuka säveltäjä on voittanut parhaan alkuperäisen musiikin Oscarin elokuvista Born Free, Out of Africa ja Dance with Wolves?</w:t>
      </w:r>
    </w:p>
    <w:p>
      <w:r>
        <w:rPr>
          <w:b/>
        </w:rPr>
        <w:t xml:space="preserve">Tulos</w:t>
      </w:r>
    </w:p>
    <w:p>
      <w:r>
        <w:t xml:space="preserve">palkinto</w:t>
      </w:r>
    </w:p>
    <w:p>
      <w:r>
        <w:rPr>
          <w:b/>
        </w:rPr>
        <w:t xml:space="preserve">Tulos</w:t>
      </w:r>
    </w:p>
    <w:p>
      <w:r>
        <w:t xml:space="preserve">elokuva</w:t>
      </w:r>
    </w:p>
    <w:p>
      <w:r>
        <w:rPr>
          <w:b/>
        </w:rPr>
        <w:t xml:space="preserve">Esimerkki 9.535</w:t>
      </w:r>
    </w:p>
    <w:p>
      <w:r>
        <w:t xml:space="preserve">Kuka paikallisesti syntynyt näyttelijä/käsikirjoittaja voitti parhaan alkuperäisen käsikirjoituksen Oscarin vuonna 1981 työstään elokuvassa Tulivaunut?</w:t>
      </w:r>
    </w:p>
    <w:p>
      <w:r>
        <w:rPr>
          <w:b/>
        </w:rPr>
        <w:t xml:space="preserve">Tulos</w:t>
      </w:r>
    </w:p>
    <w:p>
      <w:r>
        <w:t xml:space="preserve">palkinto</w:t>
      </w:r>
    </w:p>
    <w:p>
      <w:r>
        <w:rPr>
          <w:b/>
        </w:rPr>
        <w:t xml:space="preserve">Tulos</w:t>
      </w:r>
    </w:p>
    <w:p>
      <w:r>
        <w:t xml:space="preserve">elokuva</w:t>
      </w:r>
    </w:p>
    <w:p>
      <w:r>
        <w:rPr>
          <w:b/>
        </w:rPr>
        <w:t xml:space="preserve">Tulos</w:t>
      </w:r>
    </w:p>
    <w:p>
      <w:r>
        <w:t xml:space="preserve">kirja</w:t>
      </w:r>
    </w:p>
    <w:p>
      <w:r>
        <w:rPr>
          <w:b/>
        </w:rPr>
        <w:t xml:space="preserve">Esimerkki 9.536</w:t>
      </w:r>
    </w:p>
    <w:p>
      <w:r>
        <w:t xml:space="preserve">Kuka laulaja voitti vuoden 2013 Oscar-palkinnoissa parhaan alkuperäisen laulun?</w:t>
      </w:r>
    </w:p>
    <w:p>
      <w:r>
        <w:rPr>
          <w:b/>
        </w:rPr>
        <w:t xml:space="preserve">Tulos</w:t>
      </w:r>
    </w:p>
    <w:p>
      <w:r>
        <w:t xml:space="preserve">palkinto</w:t>
      </w:r>
    </w:p>
    <w:p>
      <w:r>
        <w:rPr>
          <w:b/>
        </w:rPr>
        <w:t xml:space="preserve">Esimerkki 9.537</w:t>
      </w:r>
    </w:p>
    <w:p>
      <w:r>
        <w:t xml:space="preserve">Kuka sai Oscar-ehdokkuuden parhaasta alkuperäisestä laulusta elokuvasta Live and Let Die?</w:t>
      </w:r>
    </w:p>
    <w:p>
      <w:r>
        <w:rPr>
          <w:b/>
        </w:rPr>
        <w:t xml:space="preserve">Tulos</w:t>
      </w:r>
    </w:p>
    <w:p>
      <w:r>
        <w:t xml:space="preserve">palkinto</w:t>
      </w:r>
    </w:p>
    <w:p>
      <w:r>
        <w:rPr>
          <w:b/>
        </w:rPr>
        <w:t xml:space="preserve">Esimerkki 9.538</w:t>
      </w:r>
    </w:p>
    <w:p>
      <w:r>
        <w:t xml:space="preserve">Mikä elokuva voitti vuoden 2010 parhaan elokuvan Oscarin?</w:t>
      </w:r>
    </w:p>
    <w:p>
      <w:r>
        <w:rPr>
          <w:b/>
        </w:rPr>
        <w:t xml:space="preserve">Tulos</w:t>
      </w:r>
    </w:p>
    <w:p>
      <w:r>
        <w:t xml:space="preserve">palkinto</w:t>
      </w:r>
    </w:p>
    <w:p>
      <w:r>
        <w:rPr>
          <w:b/>
        </w:rPr>
        <w:t xml:space="preserve">Esimerkki 9.539</w:t>
      </w:r>
    </w:p>
    <w:p>
      <w:r>
        <w:t xml:space="preserve">Vaikka hän ei koskaan voittanut parhaan ohjaajan Oscar-palkintoa, yksi Hitchcockin elokuvista voitti parhaan elokuvan Oscar-palkinnon. Mikä se elokuva oli?</w:t>
      </w:r>
    </w:p>
    <w:p>
      <w:r>
        <w:rPr>
          <w:b/>
        </w:rPr>
        <w:t xml:space="preserve">Tulos</w:t>
      </w:r>
    </w:p>
    <w:p>
      <w:r>
        <w:t xml:space="preserve">palkinto</w:t>
      </w:r>
    </w:p>
    <w:p>
      <w:r>
        <w:rPr>
          <w:b/>
        </w:rPr>
        <w:t xml:space="preserve">Tulos</w:t>
      </w:r>
    </w:p>
    <w:p>
      <w:r>
        <w:t xml:space="preserve">elokuva</w:t>
      </w:r>
    </w:p>
    <w:p>
      <w:r>
        <w:rPr>
          <w:b/>
        </w:rPr>
        <w:t xml:space="preserve">Esimerkki 9.540</w:t>
      </w:r>
    </w:p>
    <w:p>
      <w:r>
        <w:t xml:space="preserve">Mikä oli ensimmäinen värielokuva, joka voitti parhaan elokuvan Oscarin?</w:t>
      </w:r>
    </w:p>
    <w:p>
      <w:r>
        <w:rPr>
          <w:b/>
        </w:rPr>
        <w:t xml:space="preserve">Tulos</w:t>
      </w:r>
    </w:p>
    <w:p>
      <w:r>
        <w:t xml:space="preserve">palkinto</w:t>
      </w:r>
    </w:p>
    <w:p>
      <w:r>
        <w:rPr>
          <w:b/>
        </w:rPr>
        <w:t xml:space="preserve">Esimerkki 9.541</w:t>
      </w:r>
    </w:p>
    <w:p>
      <w:r>
        <w:t xml:space="preserve">Mikä oli ensimmäinen värillinen elokuva, joka voitti parhaan elokuvan Oscarin?</w:t>
      </w:r>
    </w:p>
    <w:p>
      <w:r>
        <w:rPr>
          <w:b/>
        </w:rPr>
        <w:t xml:space="preserve">Tulos</w:t>
      </w:r>
    </w:p>
    <w:p>
      <w:r>
        <w:t xml:space="preserve">palkinto</w:t>
      </w:r>
    </w:p>
    <w:p>
      <w:r>
        <w:rPr>
          <w:b/>
        </w:rPr>
        <w:t xml:space="preserve">Esimerkki 9.542</w:t>
      </w:r>
    </w:p>
    <w:p>
      <w:r>
        <w:t xml:space="preserve">Mikä elokuva voitti parhaan elokuvan Oscarin vuoden 2011 Oscar-gaalassa?</w:t>
      </w:r>
    </w:p>
    <w:p>
      <w:r>
        <w:rPr>
          <w:b/>
        </w:rPr>
        <w:t xml:space="preserve">Tulos</w:t>
      </w:r>
    </w:p>
    <w:p>
      <w:r>
        <w:t xml:space="preserve">palkinto</w:t>
      </w:r>
    </w:p>
    <w:p>
      <w:r>
        <w:rPr>
          <w:b/>
        </w:rPr>
        <w:t xml:space="preserve">Esimerkki 9.543</w:t>
      </w:r>
    </w:p>
    <w:p>
      <w:r>
        <w:t xml:space="preserve">Mikä elokuva voitti Oscarit parhaasta elokuvasta, parhaasta ohjauksesta Robert Zemeckisin ja parhaasta miespääosasta Tom Hanksin?</w:t>
      </w:r>
    </w:p>
    <w:p>
      <w:r>
        <w:rPr>
          <w:b/>
        </w:rPr>
        <w:t xml:space="preserve">Tulos</w:t>
      </w:r>
    </w:p>
    <w:p>
      <w:r>
        <w:t xml:space="preserve">palkinto</w:t>
      </w:r>
    </w:p>
    <w:p>
      <w:r>
        <w:rPr>
          <w:b/>
        </w:rPr>
        <w:t xml:space="preserve">Tulos</w:t>
      </w:r>
    </w:p>
    <w:p>
      <w:r>
        <w:t xml:space="preserve">elokuva</w:t>
      </w:r>
    </w:p>
    <w:p>
      <w:r>
        <w:rPr>
          <w:b/>
        </w:rPr>
        <w:t xml:space="preserve">Esimerkki 9.544</w:t>
      </w:r>
    </w:p>
    <w:p>
      <w:r>
        <w:t xml:space="preserve">Mikä on ainoa X-luokiteltu elokuva, joka on voittanut parhaan elokuvan Oscarin?</w:t>
      </w:r>
    </w:p>
    <w:p>
      <w:r>
        <w:rPr>
          <w:b/>
        </w:rPr>
        <w:t xml:space="preserve">Tulos</w:t>
      </w:r>
    </w:p>
    <w:p>
      <w:r>
        <w:t xml:space="preserve">palkinto</w:t>
      </w:r>
    </w:p>
    <w:p>
      <w:r>
        <w:rPr>
          <w:b/>
        </w:rPr>
        <w:t xml:space="preserve">Esimerkki 9.545</w:t>
      </w:r>
    </w:p>
    <w:p>
      <w:r>
        <w:t xml:space="preserve">Mikä oli ensimmäinen X-luokan elokuva, joka voitti parhaan elokuvan Oscarin?</w:t>
      </w:r>
    </w:p>
    <w:p>
      <w:r>
        <w:rPr>
          <w:b/>
        </w:rPr>
        <w:t xml:space="preserve">Tulos</w:t>
      </w:r>
    </w:p>
    <w:p>
      <w:r>
        <w:t xml:space="preserve">palkinto</w:t>
      </w:r>
    </w:p>
    <w:p>
      <w:r>
        <w:rPr>
          <w:b/>
        </w:rPr>
        <w:t xml:space="preserve">Esimerkki 9.546</w:t>
      </w:r>
    </w:p>
    <w:p>
      <w:r>
        <w:t xml:space="preserve">Elokuva, jossa näytellään 1930-luvun Louisianan kuvernöörin Huey Longin nousua ja murhaa, voitti kolme Oscar-palkintoa (paras miespääosa, paras miessivuosa, paras elokuva) ja oli ehdolla neljään muuhun palkintoon. Mikä se oli?</w:t>
      </w:r>
    </w:p>
    <w:p>
      <w:r>
        <w:rPr>
          <w:b/>
        </w:rPr>
        <w:t xml:space="preserve">Tulos</w:t>
      </w:r>
    </w:p>
    <w:p>
      <w:r>
        <w:t xml:space="preserve">palkinto</w:t>
      </w:r>
    </w:p>
    <w:p>
      <w:r>
        <w:rPr>
          <w:b/>
        </w:rPr>
        <w:t xml:space="preserve">Esimerkki 9.547</w:t>
      </w:r>
    </w:p>
    <w:p>
      <w:r>
        <w:t xml:space="preserve">Mikä vuonna 1973 julkaistu elokuva, jonka päähenkilöt ovat Henry Shaw Gondorff ja Johnny Kelly Hooker, voitti parhaan elokuvan palkinnon vuonna 1974 ?</w:t>
      </w:r>
    </w:p>
    <w:p>
      <w:r>
        <w:rPr>
          <w:b/>
        </w:rPr>
        <w:t xml:space="preserve">Tulos</w:t>
      </w:r>
    </w:p>
    <w:p>
      <w:r>
        <w:t xml:space="preserve">palkinto</w:t>
      </w:r>
    </w:p>
    <w:p>
      <w:r>
        <w:rPr>
          <w:b/>
        </w:rPr>
        <w:t xml:space="preserve">Esimerkki 9.548</w:t>
      </w:r>
    </w:p>
    <w:p>
      <w:r>
        <w:t xml:space="preserve">Mikä Vietnamista kertova elokuva voitti parhaan elokuvan Oscar-gaalassa vuonna 1979?</w:t>
      </w:r>
    </w:p>
    <w:p>
      <w:r>
        <w:rPr>
          <w:b/>
        </w:rPr>
        <w:t xml:space="preserve">Tulos</w:t>
      </w:r>
    </w:p>
    <w:p>
      <w:r>
        <w:t xml:space="preserve">palkinto</w:t>
      </w:r>
    </w:p>
    <w:p>
      <w:r>
        <w:rPr>
          <w:b/>
        </w:rPr>
        <w:t xml:space="preserve">Esimerkki 9.549</w:t>
      </w:r>
    </w:p>
    <w:p>
      <w:r>
        <w:t xml:space="preserve">Minkä vuonna 1972 ilmestyneen, parhaan elokuvan Oscar-ehdokkuuden saaneen elokuvan mainoslause oli Neljä miestä ratsastaa villiä jokea, viikonloppu muuttuu painajaiseksi?</w:t>
      </w:r>
    </w:p>
    <w:p>
      <w:r>
        <w:rPr>
          <w:b/>
        </w:rPr>
        <w:t xml:space="preserve">Tulos</w:t>
      </w:r>
    </w:p>
    <w:p>
      <w:r>
        <w:t xml:space="preserve">palkinto</w:t>
      </w:r>
    </w:p>
    <w:p>
      <w:r>
        <w:rPr>
          <w:b/>
        </w:rPr>
        <w:t xml:space="preserve">Esimerkki 9.550</w:t>
      </w:r>
    </w:p>
    <w:p>
      <w:r>
        <w:t xml:space="preserve">Mikä parhaan elokuvan Oscar-palkinnon voittanut elokuva käsittelee juutalaisiin ja afroamerikkalaisiin kohdistuvia ennakkoluuloja vuosina 1948-1973?</w:t>
      </w:r>
    </w:p>
    <w:p>
      <w:r>
        <w:rPr>
          <w:b/>
        </w:rPr>
        <w:t xml:space="preserve">Tulos</w:t>
      </w:r>
    </w:p>
    <w:p>
      <w:r>
        <w:t xml:space="preserve">palkinto</w:t>
      </w:r>
    </w:p>
    <w:p>
      <w:r>
        <w:rPr>
          <w:b/>
        </w:rPr>
        <w:t xml:space="preserve">Esimerkki 9.551</w:t>
      </w:r>
    </w:p>
    <w:p>
      <w:r>
        <w:t xml:space="preserve">Mistä skotlantilaisesta sankarista kertovasta elokuvasta Mel Gibson voitti ensimmäiset Oscarinsa parhaasta elokuvasta ja parhaasta ohjauksesta?</w:t>
      </w:r>
    </w:p>
    <w:p>
      <w:r>
        <w:rPr>
          <w:b/>
        </w:rPr>
        <w:t xml:space="preserve">Tulos</w:t>
      </w:r>
    </w:p>
    <w:p>
      <w:r>
        <w:t xml:space="preserve">palkinto</w:t>
      </w:r>
    </w:p>
    <w:p>
      <w:r>
        <w:rPr>
          <w:b/>
        </w:rPr>
        <w:t xml:space="preserve">Tulos</w:t>
      </w:r>
    </w:p>
    <w:p>
      <w:r>
        <w:t xml:space="preserve">elokuva</w:t>
      </w:r>
    </w:p>
    <w:p>
      <w:r>
        <w:rPr>
          <w:b/>
        </w:rPr>
        <w:t xml:space="preserve">Esimerkki 9.552</w:t>
      </w:r>
    </w:p>
    <w:p>
      <w:r>
        <w:t xml:space="preserve">Mikä elokuva voitti parhaan elokuvan, parhaan ohjaajan ja parhaan näyttelijän Oscarit vuonna 1995?</w:t>
      </w:r>
    </w:p>
    <w:p>
      <w:r>
        <w:rPr>
          <w:b/>
        </w:rPr>
        <w:t xml:space="preserve">Tulos</w:t>
      </w:r>
    </w:p>
    <w:p>
      <w:r>
        <w:t xml:space="preserve">palkinto</w:t>
      </w:r>
    </w:p>
    <w:p>
      <w:r>
        <w:rPr>
          <w:b/>
        </w:rPr>
        <w:t xml:space="preserve">Esimerkki 9.553</w:t>
      </w:r>
    </w:p>
    <w:p>
      <w:r>
        <w:t xml:space="preserve">Mikä on ainoa fantasiagenren elokuva, joka on voittanut parhaan elokuvan Oscarin - koko nimi vaaditaan?</w:t>
      </w:r>
    </w:p>
    <w:p>
      <w:r>
        <w:rPr>
          <w:b/>
        </w:rPr>
        <w:t xml:space="preserve">Tulos</w:t>
      </w:r>
    </w:p>
    <w:p>
      <w:r>
        <w:t xml:space="preserve">palkinto</w:t>
      </w:r>
    </w:p>
    <w:p>
      <w:r>
        <w:rPr>
          <w:b/>
        </w:rPr>
        <w:t xml:space="preserve">Esimerkki 9.554</w:t>
      </w:r>
    </w:p>
    <w:p>
      <w:r>
        <w:t xml:space="preserve">Mikä oli vuonna 2009 historian toinen animaatioelokuva, joka oli ehdolla parhaan elokuvan Oscar-palkinnon saajaksi?</w:t>
      </w:r>
    </w:p>
    <w:p>
      <w:r>
        <w:rPr>
          <w:b/>
        </w:rPr>
        <w:t xml:space="preserve">Tulos</w:t>
      </w:r>
    </w:p>
    <w:p>
      <w:r>
        <w:t xml:space="preserve">palkinto</w:t>
      </w:r>
    </w:p>
    <w:p>
      <w:r>
        <w:rPr>
          <w:b/>
        </w:rPr>
        <w:t xml:space="preserve">Esimerkki 9.555</w:t>
      </w:r>
    </w:p>
    <w:p>
      <w:r>
        <w:t xml:space="preserve">Mikä on ainoa Hitchcockin elokuva, joka on voittanut parhaan elokuvan Oscarin (vuonna 1940)?</w:t>
      </w:r>
    </w:p>
    <w:p>
      <w:r>
        <w:rPr>
          <w:b/>
        </w:rPr>
        <w:t xml:space="preserve">Tulos</w:t>
      </w:r>
    </w:p>
    <w:p>
      <w:r>
        <w:t xml:space="preserve">palkinto</w:t>
      </w:r>
    </w:p>
    <w:p>
      <w:r>
        <w:rPr>
          <w:b/>
        </w:rPr>
        <w:t xml:space="preserve">Esimerkki 9.556</w:t>
      </w:r>
    </w:p>
    <w:p>
      <w:r>
        <w:t xml:space="preserve">Mikä lännenelokuva voitti parhaan elokuvan Oscarin vuonna 1993?</w:t>
      </w:r>
    </w:p>
    <w:p>
      <w:r>
        <w:rPr>
          <w:b/>
        </w:rPr>
        <w:t xml:space="preserve">Tulos</w:t>
      </w:r>
    </w:p>
    <w:p>
      <w:r>
        <w:t xml:space="preserve">palkinto</w:t>
      </w:r>
    </w:p>
    <w:p>
      <w:r>
        <w:rPr>
          <w:b/>
        </w:rPr>
        <w:t xml:space="preserve">Esimerkki 9.557</w:t>
      </w:r>
    </w:p>
    <w:p>
      <w:r>
        <w:t xml:space="preserve">Kun musikaali Chicago voitti parhaan elokuvan Oscarin vuonna 2002, se oli ensimmäinen musikaali sitten vuoden 1968 elokuvan.</w:t>
      </w:r>
    </w:p>
    <w:p>
      <w:r>
        <w:rPr>
          <w:b/>
        </w:rPr>
        <w:t xml:space="preserve">Tulos</w:t>
      </w:r>
    </w:p>
    <w:p>
      <w:r>
        <w:t xml:space="preserve">palkinto</w:t>
      </w:r>
    </w:p>
    <w:p>
      <w:r>
        <w:rPr>
          <w:b/>
        </w:rPr>
        <w:t xml:space="preserve">Esimerkki 9.558</w:t>
      </w:r>
    </w:p>
    <w:p>
      <w:r>
        <w:t xml:space="preserve">Minkä 60-luvun elokuvan ansiosta Disney sai ensimmäisen Oscar-ehdokkuutensa parhaan elokuvan sarjassa?</w:t>
      </w:r>
    </w:p>
    <w:p>
      <w:r>
        <w:rPr>
          <w:b/>
        </w:rPr>
        <w:t xml:space="preserve">Tulos</w:t>
      </w:r>
    </w:p>
    <w:p>
      <w:r>
        <w:t xml:space="preserve">palkinto</w:t>
      </w:r>
    </w:p>
    <w:p>
      <w:r>
        <w:rPr>
          <w:b/>
        </w:rPr>
        <w:t xml:space="preserve">Esimerkki 9.559</w:t>
      </w:r>
    </w:p>
    <w:p>
      <w:r>
        <w:t xml:space="preserve">Mikä vuoden 1990 elokuva oli ensimmäinen lännenelokuva, joka voitti parhaan elokuvan Oscarin 60 vuoteen?</w:t>
      </w:r>
    </w:p>
    <w:p>
      <w:r>
        <w:rPr>
          <w:b/>
        </w:rPr>
        <w:t xml:space="preserve">Tulos</w:t>
      </w:r>
    </w:p>
    <w:p>
      <w:r>
        <w:t xml:space="preserve">palkinto</w:t>
      </w:r>
    </w:p>
    <w:p>
      <w:r>
        <w:rPr>
          <w:b/>
        </w:rPr>
        <w:t xml:space="preserve">Esimerkki 9.560</w:t>
      </w:r>
    </w:p>
    <w:p>
      <w:r>
        <w:t xml:space="preserve">Mikä on ainoa mykkäelokuva, joka on voittanut parhaan elokuvan Oscarin?</w:t>
      </w:r>
    </w:p>
    <w:p>
      <w:r>
        <w:rPr>
          <w:b/>
        </w:rPr>
        <w:t xml:space="preserve">Tulos</w:t>
      </w:r>
    </w:p>
    <w:p>
      <w:r>
        <w:t xml:space="preserve">palkinto</w:t>
      </w:r>
    </w:p>
    <w:p>
      <w:r>
        <w:rPr>
          <w:b/>
        </w:rPr>
        <w:t xml:space="preserve">Esimerkki 9.561</w:t>
      </w:r>
    </w:p>
    <w:p>
      <w:r>
        <w:t xml:space="preserve">Mikä oli viimeisin elokuva, joka voitti parhaan elokuvan Oscarin ja joka oli pääosin mustavalkoinen?</w:t>
      </w:r>
    </w:p>
    <w:p>
      <w:r>
        <w:rPr>
          <w:b/>
        </w:rPr>
        <w:t xml:space="preserve">Tulos</w:t>
      </w:r>
    </w:p>
    <w:p>
      <w:r>
        <w:t xml:space="preserve">palkinto</w:t>
      </w:r>
    </w:p>
    <w:p>
      <w:r>
        <w:rPr>
          <w:b/>
        </w:rPr>
        <w:t xml:space="preserve">Esimerkki 9.562</w:t>
      </w:r>
    </w:p>
    <w:p>
      <w:r>
        <w:t xml:space="preserve">Mikä elokuva voitti vuoden 2009 Bafta-palkinnon parhaista visuaalisista erikoistehosteista?</w:t>
      </w:r>
    </w:p>
    <w:p>
      <w:r>
        <w:rPr>
          <w:b/>
        </w:rPr>
        <w:t xml:space="preserve">Tulos</w:t>
      </w:r>
    </w:p>
    <w:p>
      <w:r>
        <w:t xml:space="preserve">palkinto</w:t>
      </w:r>
    </w:p>
    <w:p>
      <w:r>
        <w:rPr>
          <w:b/>
        </w:rPr>
        <w:t xml:space="preserve">Esimerkki 9.563</w:t>
      </w:r>
    </w:p>
    <w:p>
      <w:r>
        <w:t xml:space="preserve">Kuka brittinäyttelijä voitti tämän vuoden amerikkalaisissa EMMY-televisiopalkinnoissa vuoden 2012 parhaan naissivuosan palkinnon?</w:t>
      </w:r>
    </w:p>
    <w:p>
      <w:r>
        <w:rPr>
          <w:b/>
        </w:rPr>
        <w:t xml:space="preserve">Tulos</w:t>
      </w:r>
    </w:p>
    <w:p>
      <w:r>
        <w:t xml:space="preserve">palkinto</w:t>
      </w:r>
    </w:p>
    <w:p>
      <w:r>
        <w:rPr>
          <w:b/>
        </w:rPr>
        <w:t xml:space="preserve">Esimerkki 9.564</w:t>
      </w:r>
    </w:p>
    <w:p>
      <w:r>
        <w:t xml:space="preserve">Minkä tähtikuvion kirkkain tähti on Betelgeuse?</w:t>
      </w:r>
    </w:p>
    <w:p>
      <w:r>
        <w:rPr>
          <w:b/>
        </w:rPr>
        <w:t xml:space="preserve">Tulos</w:t>
      </w:r>
    </w:p>
    <w:p>
      <w:r>
        <w:t xml:space="preserve">tähtitiede</w:t>
      </w:r>
    </w:p>
    <w:p>
      <w:r>
        <w:rPr>
          <w:b/>
        </w:rPr>
        <w:t xml:space="preserve">Esimerkki 9.565</w:t>
      </w:r>
    </w:p>
    <w:p>
      <w:r>
        <w:t xml:space="preserve">Missä tähdistössä Betelgeuse-tähti on?</w:t>
      </w:r>
    </w:p>
    <w:p>
      <w:r>
        <w:rPr>
          <w:b/>
        </w:rPr>
        <w:t xml:space="preserve">Tulos</w:t>
      </w:r>
    </w:p>
    <w:p>
      <w:r>
        <w:t xml:space="preserve">tähtitiede</w:t>
      </w:r>
    </w:p>
    <w:p>
      <w:r>
        <w:rPr>
          <w:b/>
        </w:rPr>
        <w:t xml:space="preserve">Esimerkki 9.566</w:t>
      </w:r>
    </w:p>
    <w:p>
      <w:r>
        <w:t xml:space="preserve">Rigel ja Betelgeuse ovat missä tähtikuviossa?</w:t>
      </w:r>
    </w:p>
    <w:p>
      <w:r>
        <w:rPr>
          <w:b/>
        </w:rPr>
        <w:t xml:space="preserve">Tulos</w:t>
      </w:r>
    </w:p>
    <w:p>
      <w:r>
        <w:t xml:space="preserve">tähtitiede</w:t>
      </w:r>
    </w:p>
    <w:p>
      <w:r>
        <w:rPr>
          <w:b/>
        </w:rPr>
        <w:t xml:space="preserve">Esimerkki 9.567</w:t>
      </w:r>
    </w:p>
    <w:p>
      <w:r>
        <w:t xml:space="preserve">Aleph, Beth, Gimel, Daleth ovat A B C D millä kielellä?</w:t>
      </w:r>
    </w:p>
    <w:p>
      <w:r>
        <w:rPr>
          <w:b/>
        </w:rPr>
        <w:t xml:space="preserve">Tulos</w:t>
      </w:r>
    </w:p>
    <w:p>
      <w:r>
        <w:t xml:space="preserve">pohja</w:t>
      </w:r>
    </w:p>
    <w:p>
      <w:r>
        <w:rPr>
          <w:b/>
        </w:rPr>
        <w:t xml:space="preserve">Esimerkki 9.568</w:t>
      </w:r>
    </w:p>
    <w:p>
      <w:r>
        <w:t xml:space="preserve">Kuka kirjoitti romaanin Betsy?</w:t>
      </w:r>
    </w:p>
    <w:p>
      <w:r>
        <w:rPr>
          <w:b/>
        </w:rPr>
        <w:t xml:space="preserve">Tulos</w:t>
      </w:r>
    </w:p>
    <w:p>
      <w:r>
        <w:t xml:space="preserve">elokuva</w:t>
      </w:r>
    </w:p>
    <w:p>
      <w:r>
        <w:rPr>
          <w:b/>
        </w:rPr>
        <w:t xml:space="preserve">Esimerkki 9.569</w:t>
      </w:r>
    </w:p>
    <w:p>
      <w:r>
        <w:t xml:space="preserve">Näyttelijät Virginia Cherrill, Betsy Drake ja Dyan Cannon menivät naimisiin minkä näyttelijän kanssa?</w:t>
      </w:r>
    </w:p>
    <w:p>
      <w:r>
        <w:rPr>
          <w:b/>
        </w:rPr>
        <w:t xml:space="preserve">Tulos</w:t>
      </w:r>
    </w:p>
    <w:p>
      <w:r>
        <w:t xml:space="preserve">ihmiset</w:t>
      </w:r>
    </w:p>
    <w:p>
      <w:r>
        <w:rPr>
          <w:b/>
        </w:rPr>
        <w:t xml:space="preserve">Esimerkki 9.570</w:t>
      </w:r>
    </w:p>
    <w:p>
      <w:r>
        <w:t xml:space="preserve">Kiinnittäkää turvavyöt, tästä tulee kuoppainen ilta, on Bette Davisin repliikki mistä elokuvasta?</w:t>
      </w:r>
    </w:p>
    <w:p>
      <w:r>
        <w:rPr>
          <w:b/>
        </w:rPr>
        <w:t xml:space="preserve">Tulos</w:t>
      </w:r>
    </w:p>
    <w:p>
      <w:r>
        <w:t xml:space="preserve">elokuva</w:t>
      </w:r>
    </w:p>
    <w:p>
      <w:r>
        <w:rPr>
          <w:b/>
        </w:rPr>
        <w:t xml:space="preserve">Esimerkki 9.571</w:t>
      </w:r>
    </w:p>
    <w:p>
      <w:r>
        <w:t xml:space="preserve">Minkä suositun toimistotuotteen/brändin Bette Nesmith Graham (Monkee Mike Nesmithin äiti) keksi ja myi myöhemmin Gillettelle lähes 50 miljoonalla dollarilla vuonna 1979?</w:t>
      </w:r>
    </w:p>
    <w:p>
      <w:r>
        <w:rPr>
          <w:b/>
        </w:rPr>
        <w:t xml:space="preserve">Tulos</w:t>
      </w:r>
    </w:p>
    <w:p>
      <w:r>
        <w:t xml:space="preserve">laki</w:t>
      </w:r>
    </w:p>
    <w:p>
      <w:r>
        <w:rPr>
          <w:b/>
        </w:rPr>
        <w:t xml:space="preserve">Esimerkki 9.572</w:t>
      </w:r>
    </w:p>
    <w:p>
      <w:r>
        <w:t xml:space="preserve">Kuka brittiläinen naislaulaja julkaisi Sport Relief -järjestön hyväksi tupla-A-sivun, joka sisälsi kappaleet "Footprints in the Sand" ja "Better in Time"?</w:t>
      </w:r>
    </w:p>
    <w:p>
      <w:r>
        <w:rPr>
          <w:b/>
        </w:rPr>
        <w:t xml:space="preserve">Tulos</w:t>
      </w:r>
    </w:p>
    <w:p>
      <w:r>
        <w:t xml:space="preserve">musiikki</w:t>
      </w:r>
    </w:p>
    <w:p>
      <w:r>
        <w:rPr>
          <w:b/>
        </w:rPr>
        <w:t xml:space="preserve">Esimerkki 9.573</w:t>
      </w:r>
    </w:p>
    <w:p>
      <w:r>
        <w:t xml:space="preserve">Kuka naislaulaja lauloi "Better The Devil You Know" Eurovision laulukilpailussa 1983?</w:t>
      </w:r>
    </w:p>
    <w:p>
      <w:r>
        <w:rPr>
          <w:b/>
        </w:rPr>
        <w:t xml:space="preserve">Tulos</w:t>
      </w:r>
    </w:p>
    <w:p>
      <w:r>
        <w:t xml:space="preserve">musiikki</w:t>
      </w:r>
    </w:p>
    <w:p>
      <w:r>
        <w:rPr>
          <w:b/>
        </w:rPr>
        <w:t xml:space="preserve">Esimerkki 9.574</w:t>
      </w:r>
    </w:p>
    <w:p>
      <w:r>
        <w:t xml:space="preserve">Kuka runoilija kirjoitti On parempi rakastaa ja menettää kuin olla rakastamatta ollenkaan?</w:t>
      </w:r>
    </w:p>
    <w:p>
      <w:r>
        <w:rPr>
          <w:b/>
        </w:rPr>
        <w:t xml:space="preserve">Tulos</w:t>
      </w:r>
    </w:p>
    <w:p>
      <w:r>
        <w:t xml:space="preserve">kirja</w:t>
      </w:r>
    </w:p>
    <w:p>
      <w:r>
        <w:rPr>
          <w:b/>
        </w:rPr>
        <w:t xml:space="preserve">Esimerkki 9.575</w:t>
      </w:r>
    </w:p>
    <w:p>
      <w:r>
        <w:t xml:space="preserve">Näyttelijä Betty Joan Perske tunnetaan paremmin millä nimellä?</w:t>
      </w:r>
    </w:p>
    <w:p>
      <w:r>
        <w:rPr>
          <w:b/>
        </w:rPr>
        <w:t xml:space="preserve">Tulos</w:t>
      </w:r>
    </w:p>
    <w:p>
      <w:r>
        <w:t xml:space="preserve">TV</w:t>
      </w:r>
    </w:p>
    <w:p>
      <w:r>
        <w:rPr>
          <w:b/>
        </w:rPr>
        <w:t xml:space="preserve">Esimerkki 9.576</w:t>
      </w:r>
    </w:p>
    <w:p>
      <w:r>
        <w:t xml:space="preserve">Kuka näytteli nimiroolia tv-sarjassa Ugly Betty?</w:t>
      </w:r>
    </w:p>
    <w:p>
      <w:r>
        <w:rPr>
          <w:b/>
        </w:rPr>
        <w:t xml:space="preserve">Tulos</w:t>
      </w:r>
    </w:p>
    <w:p>
      <w:r>
        <w:t xml:space="preserve">TV</w:t>
      </w:r>
    </w:p>
    <w:p>
      <w:r>
        <w:rPr>
          <w:b/>
        </w:rPr>
        <w:t xml:space="preserve">Esimerkki 9.577</w:t>
      </w:r>
    </w:p>
    <w:p>
      <w:r>
        <w:t xml:space="preserve">Minkä roolin Betty Driver näytteli Coronation Streetissä?</w:t>
      </w:r>
    </w:p>
    <w:p>
      <w:r>
        <w:rPr>
          <w:b/>
        </w:rPr>
        <w:t xml:space="preserve">Tulos</w:t>
      </w:r>
    </w:p>
    <w:p>
      <w:r>
        <w:t xml:space="preserve">TV</w:t>
      </w:r>
    </w:p>
    <w:p>
      <w:r>
        <w:rPr>
          <w:b/>
        </w:rPr>
        <w:t xml:space="preserve">Esimerkki 9.578</w:t>
      </w:r>
    </w:p>
    <w:p>
      <w:r>
        <w:t xml:space="preserve">Jeff Lynne - Roy Wood - Bev Bevan - mikä popyhtye?</w:t>
      </w:r>
    </w:p>
    <w:p>
      <w:r>
        <w:rPr>
          <w:b/>
        </w:rPr>
        <w:t xml:space="preserve">Tulos</w:t>
      </w:r>
    </w:p>
    <w:p>
      <w:r>
        <w:t xml:space="preserve">musiikki</w:t>
      </w:r>
    </w:p>
    <w:p>
      <w:r>
        <w:rPr>
          <w:b/>
        </w:rPr>
        <w:t xml:space="preserve">Esimerkki 9.579</w:t>
      </w:r>
    </w:p>
    <w:p>
      <w:r>
        <w:t xml:space="preserve">Mikä oli The Beverly Hillbilliesin ensimmäinen spin-off-sarja?</w:t>
      </w:r>
    </w:p>
    <w:p>
      <w:r>
        <w:rPr>
          <w:b/>
        </w:rPr>
        <w:t xml:space="preserve">Tulos</w:t>
      </w:r>
    </w:p>
    <w:p>
      <w:r>
        <w:t xml:space="preserve">TV</w:t>
      </w:r>
    </w:p>
    <w:p>
      <w:r>
        <w:rPr>
          <w:b/>
        </w:rPr>
        <w:t xml:space="preserve">Esimerkki 9.580</w:t>
      </w:r>
    </w:p>
    <w:p>
      <w:r>
        <w:t xml:space="preserve">Kuka näyttelijä esitti Samanthaa komediasarjassa Bewitched?</w:t>
      </w:r>
    </w:p>
    <w:p>
      <w:r>
        <w:rPr>
          <w:b/>
        </w:rPr>
        <w:t xml:space="preserve">Tulos</w:t>
      </w:r>
    </w:p>
    <w:p>
      <w:r>
        <w:t xml:space="preserve">TV</w:t>
      </w:r>
    </w:p>
    <w:p>
      <w:r>
        <w:rPr>
          <w:b/>
        </w:rPr>
        <w:t xml:space="preserve">Esimerkki 9.581</w:t>
      </w:r>
    </w:p>
    <w:p>
      <w:r>
        <w:t xml:space="preserve">Kuka naislaulaja teki vuonna 2006 hitin Be Without You -kappaleella?</w:t>
      </w:r>
    </w:p>
    <w:p>
      <w:r>
        <w:rPr>
          <w:b/>
        </w:rPr>
        <w:t xml:space="preserve">Tulos</w:t>
      </w:r>
    </w:p>
    <w:p>
      <w:r>
        <w:t xml:space="preserve">musiikki</w:t>
      </w:r>
    </w:p>
    <w:p>
      <w:r>
        <w:rPr>
          <w:b/>
        </w:rPr>
        <w:t xml:space="preserve">Esimerkki 9.582</w:t>
      </w:r>
    </w:p>
    <w:p>
      <w:r>
        <w:t xml:space="preserve">Kuka räppäri on R and B -supertähti Beyoncen aviomies?</w:t>
      </w:r>
    </w:p>
    <w:p>
      <w:r>
        <w:rPr>
          <w:b/>
        </w:rPr>
        <w:t xml:space="preserve">Tulos</w:t>
      </w:r>
    </w:p>
    <w:p>
      <w:r>
        <w:t xml:space="preserve">julkkikset</w:t>
      </w:r>
    </w:p>
    <w:p>
      <w:r>
        <w:rPr>
          <w:b/>
        </w:rPr>
        <w:t xml:space="preserve">Tulos</w:t>
      </w:r>
    </w:p>
    <w:p>
      <w:r>
        <w:t xml:space="preserve">ihmiset</w:t>
      </w:r>
    </w:p>
    <w:p>
      <w:r>
        <w:rPr>
          <w:b/>
        </w:rPr>
        <w:t xml:space="preserve">Esimerkki 9.583</w:t>
      </w:r>
    </w:p>
    <w:p>
      <w:r>
        <w:t xml:space="preserve">Mikä on Jay-Z:n ja Beyoncen tyttären nimi?</w:t>
      </w:r>
    </w:p>
    <w:p>
      <w:r>
        <w:rPr>
          <w:b/>
        </w:rPr>
        <w:t xml:space="preserve">Tulos</w:t>
      </w:r>
    </w:p>
    <w:p>
      <w:r>
        <w:t xml:space="preserve">ihmiset</w:t>
      </w:r>
    </w:p>
    <w:p>
      <w:r>
        <w:rPr>
          <w:b/>
        </w:rPr>
        <w:t xml:space="preserve">Esimerkki 9.584</w:t>
      </w:r>
    </w:p>
    <w:p>
      <w:r>
        <w:t xml:space="preserve">Kuka filosofi kirjoitti kirjan "Hyvän ja pahan tuolla puolen"?</w:t>
      </w:r>
    </w:p>
    <w:p>
      <w:r>
        <w:rPr>
          <w:b/>
        </w:rPr>
        <w:t xml:space="preserve">Tulos</w:t>
      </w:r>
    </w:p>
    <w:p>
      <w:r>
        <w:t xml:space="preserve">kirja</w:t>
      </w:r>
    </w:p>
    <w:p>
      <w:r>
        <w:rPr>
          <w:b/>
        </w:rPr>
        <w:t xml:space="preserve">Esimerkki 9.585</w:t>
      </w:r>
    </w:p>
    <w:p>
      <w:r>
        <w:t xml:space="preserve">Kuka näyttelijä soitti pianoa alkuperäisessä Beyond the Fringe -satiirisessa revyysarjassa 60-luvun alussa?</w:t>
      </w:r>
    </w:p>
    <w:p>
      <w:r>
        <w:rPr>
          <w:b/>
        </w:rPr>
        <w:t xml:space="preserve">Tulos</w:t>
      </w:r>
    </w:p>
    <w:p>
      <w:r>
        <w:t xml:space="preserve">musiikki</w:t>
      </w:r>
    </w:p>
    <w:p>
      <w:r>
        <w:rPr>
          <w:b/>
        </w:rPr>
        <w:t xml:space="preserve">Esimerkki 9.586</w:t>
      </w:r>
    </w:p>
    <w:p>
      <w:r>
        <w:t xml:space="preserve">Vuonna 2004 ilmestyneessä elokuvassa Beyond the Sea Kevin Spacey esittää mitä 1960-luvun laulajaa?</w:t>
      </w:r>
    </w:p>
    <w:p>
      <w:r>
        <w:rPr>
          <w:b/>
        </w:rPr>
        <w:t xml:space="preserve">Tulos</w:t>
      </w:r>
    </w:p>
    <w:p>
      <w:r>
        <w:t xml:space="preserve">musiikki</w:t>
      </w:r>
    </w:p>
    <w:p>
      <w:r>
        <w:rPr>
          <w:b/>
        </w:rPr>
        <w:t xml:space="preserve">Tulos</w:t>
      </w:r>
    </w:p>
    <w:p>
      <w:r>
        <w:t xml:space="preserve">elokuva</w:t>
      </w:r>
    </w:p>
    <w:p>
      <w:r>
        <w:rPr>
          <w:b/>
        </w:rPr>
        <w:t xml:space="preserve">Esimerkki 9.587</w:t>
      </w:r>
    </w:p>
    <w:p>
      <w:r>
        <w:t xml:space="preserve">Kuka näytteli ja ohjasi elokuvan Beyond the Sea vuonna 2004?</w:t>
      </w:r>
    </w:p>
    <w:p>
      <w:r>
        <w:rPr>
          <w:b/>
        </w:rPr>
        <w:t xml:space="preserve">Tulos</w:t>
      </w:r>
    </w:p>
    <w:p>
      <w:r>
        <w:t xml:space="preserve">elokuva</w:t>
      </w:r>
    </w:p>
    <w:p>
      <w:r>
        <w:rPr>
          <w:b/>
        </w:rPr>
        <w:t xml:space="preserve">Esimerkki 9.588</w:t>
      </w:r>
    </w:p>
    <w:p>
      <w:r>
        <w:t xml:space="preserve">Kuka ohjasi elokuvat `Faster, Pussycat! Tapa! Kill!` ja `Beyond The Valley Of The Dolls`?</w:t>
      </w:r>
    </w:p>
    <w:p>
      <w:r>
        <w:rPr>
          <w:b/>
        </w:rPr>
        <w:t xml:space="preserve">Tulos</w:t>
      </w:r>
    </w:p>
    <w:p>
      <w:r>
        <w:t xml:space="preserve">elokuva</w:t>
      </w:r>
    </w:p>
    <w:p>
      <w:r>
        <w:rPr>
          <w:b/>
        </w:rPr>
        <w:t xml:space="preserve">Esimerkki 9.589</w:t>
      </w:r>
    </w:p>
    <w:p>
      <w:r>
        <w:t xml:space="preserve">Kuka suunnitteli Luftwaffen Bf-109-hävittäjän?</w:t>
      </w:r>
    </w:p>
    <w:p>
      <w:r>
        <w:rPr>
          <w:b/>
        </w:rPr>
        <w:t xml:space="preserve">Tulos</w:t>
      </w:r>
    </w:p>
    <w:p>
      <w:r>
        <w:t xml:space="preserve">ilmailu</w:t>
      </w:r>
    </w:p>
    <w:p>
      <w:r>
        <w:rPr>
          <w:b/>
        </w:rPr>
        <w:t xml:space="preserve">Esimerkki 9.590</w:t>
      </w:r>
    </w:p>
    <w:p>
      <w:r>
        <w:t xml:space="preserve">Bhagavad Gita on tärkeän uskonnon tärkeä kirjoitus?</w:t>
      </w:r>
    </w:p>
    <w:p>
      <w:r>
        <w:rPr>
          <w:b/>
        </w:rPr>
        <w:t xml:space="preserve">Tulos</w:t>
      </w:r>
    </w:p>
    <w:p>
      <w:r>
        <w:t xml:space="preserve">uskonto</w:t>
      </w:r>
    </w:p>
    <w:p>
      <w:r>
        <w:rPr>
          <w:b/>
        </w:rPr>
        <w:t xml:space="preserve">Esimerkki 9.591</w:t>
      </w:r>
    </w:p>
    <w:p>
      <w:r>
        <w:t xml:space="preserve">Missä oli Bhopalin katastrofi, joka tapahtui Union Carbiden (UCIL) omistamassa ja ylläpitämässä torjunta-ainetehtaassa, kun tehtaasta vapautui metyyli-isosyanaattikaasua (MIC) ja muita myrkkyjä joulukuussa 1984 ja yli 500 000 ihmistä altistui niille?</w:t>
      </w:r>
    </w:p>
    <w:p>
      <w:r>
        <w:rPr>
          <w:b/>
        </w:rPr>
        <w:t xml:space="preserve">Tulos</w:t>
      </w:r>
    </w:p>
    <w:p>
      <w:r>
        <w:t xml:space="preserve">sijainti</w:t>
      </w:r>
    </w:p>
    <w:p>
      <w:r>
        <w:rPr>
          <w:b/>
        </w:rPr>
        <w:t xml:space="preserve">Esimerkki 9.592</w:t>
      </w:r>
    </w:p>
    <w:p>
      <w:r>
        <w:t xml:space="preserve">Kuningas Bhumibol Adulyadejista, Chakri-suvun yhdeksännestä kuninkaasta, tuli maailman pisimpään hallinneista nykyisistä monaareista, kun hän hallitsi mitä maata vuodesta 1946 alkaen?</w:t>
      </w:r>
    </w:p>
    <w:p>
      <w:r>
        <w:rPr>
          <w:b/>
        </w:rPr>
        <w:t xml:space="preserve">Tulos</w:t>
      </w:r>
    </w:p>
    <w:p>
      <w:r>
        <w:t xml:space="preserve">royalty</w:t>
      </w:r>
    </w:p>
    <w:p>
      <w:r>
        <w:rPr>
          <w:b/>
        </w:rPr>
        <w:t xml:space="preserve">Tulos</w:t>
      </w:r>
    </w:p>
    <w:p>
      <w:r>
        <w:t xml:space="preserve">ihmiset</w:t>
      </w:r>
    </w:p>
    <w:p>
      <w:r>
        <w:rPr>
          <w:b/>
        </w:rPr>
        <w:t xml:space="preserve">Esimerkki 9.593</w:t>
      </w:r>
    </w:p>
    <w:p>
      <w:r>
        <w:t xml:space="preserve">Vuonna 2008 Bhutanin hallitus muuttui absoluuttisesta monarkiasta mihin?</w:t>
      </w:r>
    </w:p>
    <w:p>
      <w:r>
        <w:rPr>
          <w:b/>
        </w:rPr>
        <w:t xml:space="preserve">Tulos</w:t>
      </w:r>
    </w:p>
    <w:p>
      <w:r>
        <w:t xml:space="preserve">sijainti</w:t>
      </w:r>
    </w:p>
    <w:p>
      <w:r>
        <w:rPr>
          <w:b/>
        </w:rPr>
        <w:t xml:space="preserve">Esimerkki 9.594</w:t>
      </w:r>
    </w:p>
    <w:p>
      <w:r>
        <w:t xml:space="preserve">Titania, Miranda ja Bianca ovat kaikki aurinkokuntamme minkä planeetan kuita?</w:t>
      </w:r>
    </w:p>
    <w:p>
      <w:r>
        <w:rPr>
          <w:b/>
        </w:rPr>
        <w:t xml:space="preserve">Tulos</w:t>
      </w:r>
    </w:p>
    <w:p>
      <w:r>
        <w:t xml:space="preserve">tähtitiede</w:t>
      </w:r>
    </w:p>
    <w:p>
      <w:r>
        <w:rPr>
          <w:b/>
        </w:rPr>
        <w:t xml:space="preserve">Esimerkki 9.595</w:t>
      </w:r>
    </w:p>
    <w:p>
      <w:r>
        <w:t xml:space="preserve">Bianca on Katherinan pikkusisko missä Shakespearen komediassa?</w:t>
      </w:r>
    </w:p>
    <w:p>
      <w:r>
        <w:rPr>
          <w:b/>
        </w:rPr>
        <w:t xml:space="preserve">Tulos</w:t>
      </w:r>
    </w:p>
    <w:p>
      <w:r>
        <w:t xml:space="preserve">elokuva</w:t>
      </w:r>
    </w:p>
    <w:p>
      <w:r>
        <w:rPr>
          <w:b/>
        </w:rPr>
        <w:t xml:space="preserve">Esimerkki 9.596</w:t>
      </w:r>
    </w:p>
    <w:p>
      <w:r>
        <w:t xml:space="preserve">Missä Shakespearen näytelmässä esiintyvät hahmot "Hortensia", "Bianca" ja "Baptista"?</w:t>
      </w:r>
    </w:p>
    <w:p>
      <w:r>
        <w:rPr>
          <w:b/>
        </w:rPr>
        <w:t xml:space="preserve">Tulos</w:t>
      </w:r>
    </w:p>
    <w:p>
      <w:r>
        <w:t xml:space="preserve">elokuva</w:t>
      </w:r>
    </w:p>
    <w:p>
      <w:r>
        <w:rPr>
          <w:b/>
        </w:rPr>
        <w:t xml:space="preserve">Esimerkki 9.597</w:t>
      </w:r>
    </w:p>
    <w:p>
      <w:r>
        <w:t xml:space="preserve">Kuka laulaja avioitui Bianca Perez-Mora Maciasin kanssa St Tropezissa vuonna 1971?</w:t>
      </w:r>
    </w:p>
    <w:p>
      <w:r>
        <w:rPr>
          <w:b/>
        </w:rPr>
        <w:t xml:space="preserve">Tulos</w:t>
      </w:r>
    </w:p>
    <w:p>
      <w:r>
        <w:t xml:space="preserve">ihmiset</w:t>
      </w:r>
    </w:p>
    <w:p>
      <w:r>
        <w:rPr>
          <w:b/>
        </w:rPr>
        <w:t xml:space="preserve">Esimerkki 9.598</w:t>
      </w:r>
    </w:p>
    <w:p>
      <w:r>
        <w:t xml:space="preserve">Minkä Uuden testamentin hahmon isä oli Raamatun mukaan Sakarias?</w:t>
      </w:r>
    </w:p>
    <w:p>
      <w:r>
        <w:rPr>
          <w:b/>
        </w:rPr>
        <w:t xml:space="preserve">Tulos</w:t>
      </w:r>
    </w:p>
    <w:p>
      <w:r>
        <w:t xml:space="preserve">kirja</w:t>
      </w:r>
    </w:p>
    <w:p>
      <w:r>
        <w:rPr>
          <w:b/>
        </w:rPr>
        <w:t xml:space="preserve">Esimerkki 9.599</w:t>
      </w:r>
    </w:p>
    <w:p>
      <w:r>
        <w:t xml:space="preserve">Raamatun Vanhan testamentin mukaan kuka konsultoi Endorin noitaa?</w:t>
      </w:r>
    </w:p>
    <w:p>
      <w:r>
        <w:rPr>
          <w:b/>
        </w:rPr>
        <w:t xml:space="preserve">Tulos</w:t>
      </w:r>
    </w:p>
    <w:p>
      <w:r>
        <w:t xml:space="preserve">kirja</w:t>
      </w:r>
    </w:p>
    <w:p>
      <w:r>
        <w:rPr>
          <w:b/>
        </w:rPr>
        <w:t xml:space="preserve">Esimerkki 9.600</w:t>
      </w:r>
    </w:p>
    <w:p>
      <w:r>
        <w:t xml:space="preserve">Kenelle Jumala ilmestyi Raamatussa Horab-vuorella?</w:t>
      </w:r>
    </w:p>
    <w:p>
      <w:r>
        <w:rPr>
          <w:b/>
        </w:rPr>
        <w:t xml:space="preserve">Tulos</w:t>
      </w:r>
    </w:p>
    <w:p>
      <w:r>
        <w:t xml:space="preserve">kirja</w:t>
      </w:r>
    </w:p>
    <w:p>
      <w:r>
        <w:rPr>
          <w:b/>
        </w:rPr>
        <w:t xml:space="preserve">Esimerkki 9.601</w:t>
      </w:r>
    </w:p>
    <w:p>
      <w:r>
        <w:t xml:space="preserve">Kuka oli Ismaelin isä Raamatussa?</w:t>
      </w:r>
    </w:p>
    <w:p>
      <w:r>
        <w:rPr>
          <w:b/>
        </w:rPr>
        <w:t xml:space="preserve">Tulos</w:t>
      </w:r>
    </w:p>
    <w:p>
      <w:r>
        <w:t xml:space="preserve">kirja</w:t>
      </w:r>
    </w:p>
    <w:p>
      <w:r>
        <w:rPr>
          <w:b/>
        </w:rPr>
        <w:t xml:space="preserve">Tulos</w:t>
      </w:r>
    </w:p>
    <w:p>
      <w:r>
        <w:t xml:space="preserve">ihmiset</w:t>
      </w:r>
    </w:p>
    <w:p>
      <w:r>
        <w:rPr>
          <w:b/>
        </w:rPr>
        <w:t xml:space="preserve">Esimerkki 9.602</w:t>
      </w:r>
    </w:p>
    <w:p>
      <w:r>
        <w:t xml:space="preserve">Mikä seuraavista Raamatun kirjoista kuuluu Vanhaan testamenttiin: Daniel, Luukas vai Markus?</w:t>
      </w:r>
    </w:p>
    <w:p>
      <w:r>
        <w:rPr>
          <w:b/>
        </w:rPr>
        <w:t xml:space="preserve">Tulos</w:t>
      </w:r>
    </w:p>
    <w:p>
      <w:r>
        <w:t xml:space="preserve">kirja</w:t>
      </w:r>
    </w:p>
    <w:p>
      <w:r>
        <w:rPr>
          <w:b/>
        </w:rPr>
        <w:t xml:space="preserve">Esimerkki 9.603</w:t>
      </w:r>
    </w:p>
    <w:p>
      <w:r>
        <w:t xml:space="preserve">Missä Raamatun kirjassa Daavid tappoi Goljatin?</w:t>
      </w:r>
    </w:p>
    <w:p>
      <w:r>
        <w:rPr>
          <w:b/>
        </w:rPr>
        <w:t xml:space="preserve">Tulos</w:t>
      </w:r>
    </w:p>
    <w:p>
      <w:r>
        <w:t xml:space="preserve">kirja</w:t>
      </w:r>
    </w:p>
    <w:p>
      <w:r>
        <w:rPr>
          <w:b/>
        </w:rPr>
        <w:t xml:space="preserve">Esimerkki 9.604</w:t>
      </w:r>
    </w:p>
    <w:p>
      <w:r>
        <w:t xml:space="preserve">Kenestä tuli Raamatussa israelilaisten johtaja Mooseksen kuoleman jälkeen?</w:t>
      </w:r>
    </w:p>
    <w:p>
      <w:r>
        <w:rPr>
          <w:b/>
        </w:rPr>
        <w:t xml:space="preserve">Tulos</w:t>
      </w:r>
    </w:p>
    <w:p>
      <w:r>
        <w:t xml:space="preserve">kirja</w:t>
      </w:r>
    </w:p>
    <w:p>
      <w:r>
        <w:rPr>
          <w:b/>
        </w:rPr>
        <w:t xml:space="preserve">Esimerkki 9.605</w:t>
      </w:r>
    </w:p>
    <w:p>
      <w:r>
        <w:t xml:space="preserve">Mikä on ensimmäinen Raamatun kirja, joka on omistettu profeetalle?</w:t>
      </w:r>
    </w:p>
    <w:p>
      <w:r>
        <w:rPr>
          <w:b/>
        </w:rPr>
        <w:t xml:space="preserve">Tulos</w:t>
      </w:r>
    </w:p>
    <w:p>
      <w:r>
        <w:t xml:space="preserve">kirja</w:t>
      </w:r>
    </w:p>
    <w:p>
      <w:r>
        <w:rPr>
          <w:b/>
        </w:rPr>
        <w:t xml:space="preserve">Esimerkki 9.606</w:t>
      </w:r>
    </w:p>
    <w:p>
      <w:r>
        <w:t xml:space="preserve">Raamatun mukaan kuka kielsi tuntevansa Jeesuksen kolme kertaa ennen kuin kukko lauloi kahdesti?</w:t>
      </w:r>
    </w:p>
    <w:p>
      <w:r>
        <w:rPr>
          <w:b/>
        </w:rPr>
        <w:t xml:space="preserve">Tulos</w:t>
      </w:r>
    </w:p>
    <w:p>
      <w:r>
        <w:t xml:space="preserve">kirja</w:t>
      </w:r>
    </w:p>
    <w:p>
      <w:r>
        <w:rPr>
          <w:b/>
        </w:rPr>
        <w:t xml:space="preserve">Esimerkki 9.607</w:t>
      </w:r>
    </w:p>
    <w:p>
      <w:r>
        <w:t xml:space="preserve">Minkä toisen apostolin veli Pietari oli Raamatussa?</w:t>
      </w:r>
    </w:p>
    <w:p>
      <w:r>
        <w:rPr>
          <w:b/>
        </w:rPr>
        <w:t xml:space="preserve">Tulos</w:t>
      </w:r>
    </w:p>
    <w:p>
      <w:r>
        <w:t xml:space="preserve">kirja</w:t>
      </w:r>
    </w:p>
    <w:p>
      <w:r>
        <w:rPr>
          <w:b/>
        </w:rPr>
        <w:t xml:space="preserve">Esimerkki 9.608</w:t>
      </w:r>
    </w:p>
    <w:p>
      <w:r>
        <w:t xml:space="preserve">Mitkä ovat Raamatun kolme ensimmäistä sanaa Genesiksessä?</w:t>
      </w:r>
    </w:p>
    <w:p>
      <w:r>
        <w:rPr>
          <w:b/>
        </w:rPr>
        <w:t xml:space="preserve">Tulos</w:t>
      </w:r>
    </w:p>
    <w:p>
      <w:r>
        <w:t xml:space="preserve">kirja</w:t>
      </w:r>
    </w:p>
    <w:p>
      <w:r>
        <w:rPr>
          <w:b/>
        </w:rPr>
        <w:t xml:space="preserve">Esimerkki 9.609</w:t>
      </w:r>
    </w:p>
    <w:p>
      <w:r>
        <w:t xml:space="preserve">Mitkä ovat Raamatun kolme ensimmäistä sanaa?</w:t>
      </w:r>
    </w:p>
    <w:p>
      <w:r>
        <w:rPr>
          <w:b/>
        </w:rPr>
        <w:t xml:space="preserve">Tulos</w:t>
      </w:r>
    </w:p>
    <w:p>
      <w:r>
        <w:t xml:space="preserve">kirja</w:t>
      </w:r>
    </w:p>
    <w:p>
      <w:r>
        <w:rPr>
          <w:b/>
        </w:rPr>
        <w:t xml:space="preserve">Esimerkki 9.610</w:t>
      </w:r>
    </w:p>
    <w:p>
      <w:r>
        <w:t xml:space="preserve">Kenelle Jumala antoi Raamatussa kymmenen käskyä?</w:t>
      </w:r>
    </w:p>
    <w:p>
      <w:r>
        <w:rPr>
          <w:b/>
        </w:rPr>
        <w:t xml:space="preserve">Tulos</w:t>
      </w:r>
    </w:p>
    <w:p>
      <w:r>
        <w:t xml:space="preserve">kirja</w:t>
      </w:r>
    </w:p>
    <w:p>
      <w:r>
        <w:rPr>
          <w:b/>
        </w:rPr>
        <w:t xml:space="preserve">Esimerkki 9.611</w:t>
      </w:r>
    </w:p>
    <w:p>
      <w:r>
        <w:t xml:space="preserve">Mikä "J" on Raamatun kirja, joka seuraa välittömästi Mooseksen kirjaa?</w:t>
      </w:r>
    </w:p>
    <w:p>
      <w:r>
        <w:rPr>
          <w:b/>
        </w:rPr>
        <w:t xml:space="preserve">Tulos</w:t>
      </w:r>
    </w:p>
    <w:p>
      <w:r>
        <w:t xml:space="preserve">kirja</w:t>
      </w:r>
    </w:p>
    <w:p>
      <w:r>
        <w:rPr>
          <w:b/>
        </w:rPr>
        <w:t xml:space="preserve">Esimerkki 9.612</w:t>
      </w:r>
    </w:p>
    <w:p>
      <w:r>
        <w:t xml:space="preserve">Miten Raamatussa tunnetaan myös dekalogi?</w:t>
      </w:r>
    </w:p>
    <w:p>
      <w:r>
        <w:rPr>
          <w:b/>
        </w:rPr>
        <w:t xml:space="preserve">Tulos</w:t>
      </w:r>
    </w:p>
    <w:p>
      <w:r>
        <w:t xml:space="preserve">media_common</w:t>
      </w:r>
    </w:p>
    <w:p>
      <w:r>
        <w:rPr>
          <w:b/>
        </w:rPr>
        <w:t xml:space="preserve">Esimerkki 9.613</w:t>
      </w:r>
    </w:p>
    <w:p>
      <w:r>
        <w:t xml:space="preserve">Mistä Raamatun kirjasta on peräisin lause "Rakasta lähimmäistäsi niin kuin itseäsi"?</w:t>
      </w:r>
    </w:p>
    <w:p>
      <w:r>
        <w:rPr>
          <w:b/>
        </w:rPr>
        <w:t xml:space="preserve">Tulos</w:t>
      </w:r>
    </w:p>
    <w:p>
      <w:r>
        <w:t xml:space="preserve">kirja</w:t>
      </w:r>
    </w:p>
    <w:p>
      <w:r>
        <w:rPr>
          <w:b/>
        </w:rPr>
        <w:t xml:space="preserve">Esimerkki 9.614</w:t>
      </w:r>
    </w:p>
    <w:p>
      <w:r>
        <w:t xml:space="preserve">Raamatussa kerrotaan, että kolme tietäjää kävi Jeesuksen luona hänen syntymänsä jälkeen, mutta missä evankeliumissa tämä mainitaan?</w:t>
      </w:r>
    </w:p>
    <w:p>
      <w:r>
        <w:rPr>
          <w:b/>
        </w:rPr>
        <w:t xml:space="preserve">Tulos</w:t>
      </w:r>
    </w:p>
    <w:p>
      <w:r>
        <w:t xml:space="preserve">kirja</w:t>
      </w:r>
    </w:p>
    <w:p>
      <w:r>
        <w:rPr>
          <w:b/>
        </w:rPr>
        <w:t xml:space="preserve">Esimerkki 9.615</w:t>
      </w:r>
    </w:p>
    <w:p>
      <w:r>
        <w:t xml:space="preserve">Mikä seuraavista Raamatun kirjoista kuuluu Uuteen testamenttiin: Matteus, Ruut vai Jeremia?</w:t>
      </w:r>
    </w:p>
    <w:p>
      <w:r>
        <w:rPr>
          <w:b/>
        </w:rPr>
        <w:t xml:space="preserve">Tulos</w:t>
      </w:r>
    </w:p>
    <w:p>
      <w:r>
        <w:t xml:space="preserve">kirja</w:t>
      </w:r>
    </w:p>
    <w:p>
      <w:r>
        <w:rPr>
          <w:b/>
        </w:rPr>
        <w:t xml:space="preserve">Esimerkki 9.616</w:t>
      </w:r>
    </w:p>
    <w:p>
      <w:r>
        <w:t xml:space="preserve">Raamatun kahdessa kirjassa luetellaan kymmenen käskyä.Toinen on 2. Mooseksen kirja, kumpi on toinen?</w:t>
      </w:r>
    </w:p>
    <w:p>
      <w:r>
        <w:rPr>
          <w:b/>
        </w:rPr>
        <w:t xml:space="preserve">Tulos</w:t>
      </w:r>
    </w:p>
    <w:p>
      <w:r>
        <w:t xml:space="preserve">kirja</w:t>
      </w:r>
    </w:p>
    <w:p>
      <w:r>
        <w:rPr>
          <w:b/>
        </w:rPr>
        <w:t xml:space="preserve">Esimerkki 9.617</w:t>
      </w:r>
    </w:p>
    <w:p>
      <w:r>
        <w:t xml:space="preserve">Missä Raamatun kirjassa kymmenen käskyä mainitaan ensimmäisen kerran?</w:t>
      </w:r>
    </w:p>
    <w:p>
      <w:r>
        <w:rPr>
          <w:b/>
        </w:rPr>
        <w:t xml:space="preserve">Tulos</w:t>
      </w:r>
    </w:p>
    <w:p>
      <w:r>
        <w:t xml:space="preserve">kirja</w:t>
      </w:r>
    </w:p>
    <w:p>
      <w:r>
        <w:rPr>
          <w:b/>
        </w:rPr>
        <w:t xml:space="preserve">Esimerkki 9.618</w:t>
      </w:r>
    </w:p>
    <w:p>
      <w:r>
        <w:t xml:space="preserve">Missä Raamatun kirjassa kymmenen käskyä esiintyy?</w:t>
      </w:r>
    </w:p>
    <w:p>
      <w:r>
        <w:rPr>
          <w:b/>
        </w:rPr>
        <w:t xml:space="preserve">Tulos</w:t>
      </w:r>
    </w:p>
    <w:p>
      <w:r>
        <w:t xml:space="preserve">kirja</w:t>
      </w:r>
    </w:p>
    <w:p>
      <w:r>
        <w:rPr>
          <w:b/>
        </w:rPr>
        <w:t xml:space="preserve">Esimerkki 9.619</w:t>
      </w:r>
    </w:p>
    <w:p>
      <w:r>
        <w:t xml:space="preserve">Mikä on Raamatun toinen kirja?</w:t>
      </w:r>
    </w:p>
    <w:p>
      <w:r>
        <w:rPr>
          <w:b/>
        </w:rPr>
        <w:t xml:space="preserve">Tulos</w:t>
      </w:r>
    </w:p>
    <w:p>
      <w:r>
        <w:t xml:space="preserve">kirja</w:t>
      </w:r>
    </w:p>
    <w:p>
      <w:r>
        <w:rPr>
          <w:b/>
        </w:rPr>
        <w:t xml:space="preserve">Esimerkki 9.620</w:t>
      </w:r>
    </w:p>
    <w:p>
      <w:r>
        <w:t xml:space="preserve">Minkä Raamatun kirjan viimeiset sanat ovat "Kaikki on turhuutta"?</w:t>
      </w:r>
    </w:p>
    <w:p>
      <w:r>
        <w:rPr>
          <w:b/>
        </w:rPr>
        <w:t xml:space="preserve">Tulos</w:t>
      </w:r>
    </w:p>
    <w:p>
      <w:r>
        <w:t xml:space="preserve">kirja</w:t>
      </w:r>
    </w:p>
    <w:p>
      <w:r>
        <w:rPr>
          <w:b/>
        </w:rPr>
        <w:t xml:space="preserve">Esimerkki 9.621</w:t>
      </w:r>
    </w:p>
    <w:p>
      <w:r>
        <w:t xml:space="preserve">Mikä kristillisen Raamatun Uuden testamentin kirja sisältää Paavalin kirjeen Makedoniaan perustamansa seurakunnan jäsenille?</w:t>
      </w:r>
    </w:p>
    <w:p>
      <w:r>
        <w:rPr>
          <w:b/>
        </w:rPr>
        <w:t xml:space="preserve">Tulos</w:t>
      </w:r>
    </w:p>
    <w:p>
      <w:r>
        <w:t xml:space="preserve">kirja</w:t>
      </w:r>
    </w:p>
    <w:p>
      <w:r>
        <w:rPr>
          <w:b/>
        </w:rPr>
        <w:t xml:space="preserve">Esimerkki 9.622</w:t>
      </w:r>
    </w:p>
    <w:p>
      <w:r>
        <w:t xml:space="preserve">Mikä Raamatun kirja kertoo Paavalin lähetysmatkoista?</w:t>
      </w:r>
    </w:p>
    <w:p>
      <w:r>
        <w:rPr>
          <w:b/>
        </w:rPr>
        <w:t xml:space="preserve">Tulos</w:t>
      </w:r>
    </w:p>
    <w:p>
      <w:r>
        <w:t xml:space="preserve">kirja</w:t>
      </w:r>
    </w:p>
    <w:p>
      <w:r>
        <w:rPr>
          <w:b/>
        </w:rPr>
        <w:t xml:space="preserve">Esimerkki 9.623</w:t>
      </w:r>
    </w:p>
    <w:p>
      <w:r>
        <w:t xml:space="preserve">Kuka Raamatun hahmo oli tunnettu kärsivällisyydestään?</w:t>
      </w:r>
    </w:p>
    <w:p>
      <w:r>
        <w:rPr>
          <w:b/>
        </w:rPr>
        <w:t xml:space="preserve">Tulos</w:t>
      </w:r>
    </w:p>
    <w:p>
      <w:r>
        <w:t xml:space="preserve">kirja</w:t>
      </w:r>
    </w:p>
    <w:p>
      <w:r>
        <w:rPr>
          <w:b/>
        </w:rPr>
        <w:t xml:space="preserve">Esimerkki 9.624</w:t>
      </w:r>
    </w:p>
    <w:p>
      <w:r>
        <w:t xml:space="preserve">Robin Williamsin tähdittämä elokuva `Bicentennial Man` perustui minkä kirjailijan tarinaan?</w:t>
      </w:r>
    </w:p>
    <w:p>
      <w:r>
        <w:rPr>
          <w:b/>
        </w:rPr>
        <w:t xml:space="preserve">Tulos</w:t>
      </w:r>
    </w:p>
    <w:p>
      <w:r>
        <w:t xml:space="preserve">elokuva</w:t>
      </w:r>
    </w:p>
    <w:p>
      <w:r>
        <w:rPr>
          <w:b/>
        </w:rPr>
        <w:t xml:space="preserve">Esimerkki 9.625</w:t>
      </w:r>
    </w:p>
    <w:p>
      <w:r>
        <w:t xml:space="preserve">Mikä eläin on bichon frise?</w:t>
      </w:r>
    </w:p>
    <w:p>
      <w:r>
        <w:rPr>
          <w:b/>
        </w:rPr>
        <w:t xml:space="preserve">Tulos</w:t>
      </w:r>
    </w:p>
    <w:p>
      <w:r>
        <w:t xml:space="preserve">biologia</w:t>
      </w:r>
    </w:p>
    <w:p>
      <w:r>
        <w:rPr>
          <w:b/>
        </w:rPr>
        <w:t xml:space="preserve">Esimerkki 9.626</w:t>
      </w:r>
    </w:p>
    <w:p>
      <w:r>
        <w:t xml:space="preserve">Mikä on bichon frise?</w:t>
      </w:r>
    </w:p>
    <w:p>
      <w:r>
        <w:rPr>
          <w:b/>
        </w:rPr>
        <w:t xml:space="preserve">Tulos</w:t>
      </w:r>
    </w:p>
    <w:p>
      <w:r>
        <w:t xml:space="preserve">biologia</w:t>
      </w:r>
    </w:p>
    <w:p>
      <w:r>
        <w:rPr>
          <w:b/>
        </w:rPr>
        <w:t xml:space="preserve">Esimerkki 9.627</w:t>
      </w:r>
    </w:p>
    <w:p>
      <w:r>
        <w:t xml:space="preserve">Millainen eläin on bichon frise?</w:t>
      </w:r>
    </w:p>
    <w:p>
      <w:r>
        <w:rPr>
          <w:b/>
        </w:rPr>
        <w:t xml:space="preserve">Tulos</w:t>
      </w:r>
    </w:p>
    <w:p>
      <w:r>
        <w:t xml:space="preserve">biologia</w:t>
      </w:r>
    </w:p>
    <w:p>
      <w:r>
        <w:rPr>
          <w:b/>
        </w:rPr>
        <w:t xml:space="preserve">Esimerkki 9.628</w:t>
      </w:r>
    </w:p>
    <w:p>
      <w:r>
        <w:t xml:space="preserve">Biebrza ja Warta ovat jokia missä Euroopan maassa?</w:t>
      </w:r>
    </w:p>
    <w:p>
      <w:r>
        <w:rPr>
          <w:b/>
        </w:rPr>
        <w:t xml:space="preserve">Tulos</w:t>
      </w:r>
    </w:p>
    <w:p>
      <w:r>
        <w:t xml:space="preserve">maantiede</w:t>
      </w:r>
    </w:p>
    <w:p>
      <w:r>
        <w:rPr>
          <w:b/>
        </w:rPr>
        <w:t xml:space="preserve">Tulos</w:t>
      </w:r>
    </w:p>
    <w:p>
      <w:r>
        <w:t xml:space="preserve">sijainti</w:t>
      </w:r>
    </w:p>
    <w:p>
      <w:r>
        <w:rPr>
          <w:b/>
        </w:rPr>
        <w:t xml:space="preserve">Esimerkki 9.629</w:t>
      </w:r>
    </w:p>
    <w:p>
      <w:r>
        <w:t xml:space="preserve">Kenen katsotaan keksineen kaksoissilmälasit?</w:t>
      </w:r>
    </w:p>
    <w:p>
      <w:r>
        <w:rPr>
          <w:b/>
        </w:rPr>
        <w:t xml:space="preserve">Tulos</w:t>
      </w:r>
    </w:p>
    <w:p>
      <w:r>
        <w:t xml:space="preserve">laki</w:t>
      </w:r>
    </w:p>
    <w:p>
      <w:r>
        <w:rPr>
          <w:b/>
        </w:rPr>
        <w:t xml:space="preserve">Esimerkki 9.630</w:t>
      </w:r>
    </w:p>
    <w:p>
      <w:r>
        <w:t xml:space="preserve">Mikä kaupunki tunnetaan myös nimellä "The Big Apple"?</w:t>
      </w:r>
    </w:p>
    <w:p>
      <w:r>
        <w:rPr>
          <w:b/>
        </w:rPr>
        <w:t xml:space="preserve">Tulos</w:t>
      </w:r>
    </w:p>
    <w:p>
      <w:r>
        <w:t xml:space="preserve">käyttäjä</w:t>
      </w:r>
    </w:p>
    <w:p>
      <w:r>
        <w:rPr>
          <w:b/>
        </w:rPr>
        <w:t xml:space="preserve">Esimerkki 9.631</w:t>
      </w:r>
    </w:p>
    <w:p>
      <w:r>
        <w:t xml:space="preserve">Kuka näyttelee Pennyä The Big Bang Theoryssa?</w:t>
      </w:r>
    </w:p>
    <w:p>
      <w:r>
        <w:rPr>
          <w:b/>
        </w:rPr>
        <w:t xml:space="preserve">Tulos</w:t>
      </w:r>
    </w:p>
    <w:p>
      <w:r>
        <w:t xml:space="preserve">TV</w:t>
      </w:r>
    </w:p>
    <w:p>
      <w:r>
        <w:rPr>
          <w:b/>
        </w:rPr>
        <w:t xml:space="preserve">Esimerkki 9.632</w:t>
      </w:r>
    </w:p>
    <w:p>
      <w:r>
        <w:t xml:space="preserve">Kuka näyttelee Sheldon Cooperia The Big Bang Theoryssa?</w:t>
      </w:r>
    </w:p>
    <w:p>
      <w:r>
        <w:rPr>
          <w:b/>
        </w:rPr>
        <w:t xml:space="preserve">Tulos</w:t>
      </w:r>
    </w:p>
    <w:p>
      <w:r>
        <w:t xml:space="preserve">TV</w:t>
      </w:r>
    </w:p>
    <w:p>
      <w:r>
        <w:rPr>
          <w:b/>
        </w:rPr>
        <w:t xml:space="preserve">Esimerkki 9.633</w:t>
      </w:r>
    </w:p>
    <w:p>
      <w:r>
        <w:t xml:space="preserve">Big Ben sijaitsee missä lontoolaisessa rakennuksessa?</w:t>
      </w:r>
    </w:p>
    <w:p>
      <w:r>
        <w:rPr>
          <w:b/>
        </w:rPr>
        <w:t xml:space="preserve">Tulos</w:t>
      </w:r>
    </w:p>
    <w:p>
      <w:r>
        <w:t xml:space="preserve">arkkitehtuuri</w:t>
      </w:r>
    </w:p>
    <w:p>
      <w:r>
        <w:rPr>
          <w:b/>
        </w:rPr>
        <w:t xml:space="preserve">Esimerkki 9.634</w:t>
      </w:r>
    </w:p>
    <w:p>
      <w:r>
        <w:t xml:space="preserve">Kenen mukaan Big Ben nimettiin?</w:t>
      </w:r>
    </w:p>
    <w:p>
      <w:r>
        <w:rPr>
          <w:b/>
        </w:rPr>
        <w:t xml:space="preserve">Tulos</w:t>
      </w:r>
    </w:p>
    <w:p>
      <w:r>
        <w:t xml:space="preserve">symbolit</w:t>
      </w:r>
    </w:p>
    <w:p>
      <w:r>
        <w:rPr>
          <w:b/>
        </w:rPr>
        <w:t xml:space="preserve">Esimerkki 9.635</w:t>
      </w:r>
    </w:p>
    <w:p>
      <w:r>
        <w:t xml:space="preserve">Kuka teki haastatteluja sängyllä makaamalla brittiläisessä televisio-ohjelmassa "The Big Breakfast"?</w:t>
      </w:r>
    </w:p>
    <w:p>
      <w:r>
        <w:rPr>
          <w:b/>
        </w:rPr>
        <w:t xml:space="preserve">Tulos</w:t>
      </w:r>
    </w:p>
    <w:p>
      <w:r>
        <w:t xml:space="preserve">TV</w:t>
      </w:r>
    </w:p>
    <w:p>
      <w:r>
        <w:rPr>
          <w:b/>
        </w:rPr>
        <w:t xml:space="preserve">Esimerkki 9.636</w:t>
      </w:r>
    </w:p>
    <w:p>
      <w:r>
        <w:t xml:space="preserve">Kuka nainen oli Big Brother and the Holding Companyn laulaja?</w:t>
      </w:r>
    </w:p>
    <w:p>
      <w:r>
        <w:rPr>
          <w:b/>
        </w:rPr>
        <w:t xml:space="preserve">Tulos</w:t>
      </w:r>
    </w:p>
    <w:p>
      <w:r>
        <w:t xml:space="preserve">musiikki</w:t>
      </w:r>
    </w:p>
    <w:p>
      <w:r>
        <w:rPr>
          <w:b/>
        </w:rPr>
        <w:t xml:space="preserve">Esimerkki 9.637</w:t>
      </w:r>
    </w:p>
    <w:p>
      <w:r>
        <w:t xml:space="preserve">Missä tänään vuonna 1949 julkaistussa George Orwellin romaanissa esiintyy Winston Smith ja Isoveli?</w:t>
      </w:r>
    </w:p>
    <w:p>
      <w:r>
        <w:rPr>
          <w:b/>
        </w:rPr>
        <w:t xml:space="preserve">Tulos</w:t>
      </w:r>
    </w:p>
    <w:p>
      <w:r>
        <w:t xml:space="preserve">kirja</w:t>
      </w:r>
    </w:p>
    <w:p>
      <w:r>
        <w:rPr>
          <w:b/>
        </w:rPr>
        <w:t xml:space="preserve">Tulos</w:t>
      </w:r>
    </w:p>
    <w:p>
      <w:r>
        <w:t xml:space="preserve">teatteri</w:t>
      </w:r>
    </w:p>
    <w:p>
      <w:r>
        <w:rPr>
          <w:b/>
        </w:rPr>
        <w:t xml:space="preserve">Esimerkki 9.638</w:t>
      </w:r>
    </w:p>
    <w:p>
      <w:r>
        <w:t xml:space="preserve">Burl Ives esitti Big Daddyta minkä näytelmän alkuperäisessä Broadway-näytelmässä vuonna 1955?</w:t>
      </w:r>
    </w:p>
    <w:p>
      <w:r>
        <w:rPr>
          <w:b/>
        </w:rPr>
        <w:t xml:space="preserve">Tulos</w:t>
      </w:r>
    </w:p>
    <w:p>
      <w:r>
        <w:t xml:space="preserve">elokuva</w:t>
      </w:r>
    </w:p>
    <w:p>
      <w:r>
        <w:rPr>
          <w:b/>
        </w:rPr>
        <w:t xml:space="preserve">Esimerkki 9.639</w:t>
      </w:r>
    </w:p>
    <w:p>
      <w:r>
        <w:t xml:space="preserve">Minkä tähtikuvion seitsemän kirkkainta tähteä muodostavat tähtijoukon, joka tunnetaan Yhdysvalloissa ja Kanadassa nimellä Big Dipper tai Yhdistyneessä kuningaskunnassa ja Irlannissa nimellä Plough?</w:t>
      </w:r>
    </w:p>
    <w:p>
      <w:r>
        <w:rPr>
          <w:b/>
        </w:rPr>
        <w:t xml:space="preserve">Tulos</w:t>
      </w:r>
    </w:p>
    <w:p>
      <w:r>
        <w:t xml:space="preserve">tähtitiede</w:t>
      </w:r>
    </w:p>
    <w:p>
      <w:r>
        <w:rPr>
          <w:b/>
        </w:rPr>
        <w:t xml:space="preserve">Tulos</w:t>
      </w:r>
    </w:p>
    <w:p>
      <w:r>
        <w:t xml:space="preserve">käyttäjä</w:t>
      </w:r>
    </w:p>
    <w:p>
      <w:r>
        <w:rPr>
          <w:b/>
        </w:rPr>
        <w:t xml:space="preserve">Tulos</w:t>
      </w:r>
    </w:p>
    <w:p>
      <w:r>
        <w:t xml:space="preserve">yhteinen</w:t>
      </w:r>
    </w:p>
    <w:p>
      <w:r>
        <w:rPr>
          <w:b/>
        </w:rPr>
        <w:t xml:space="preserve">Esimerkki 9.640</w:t>
      </w:r>
    </w:p>
    <w:p>
      <w:r>
        <w:t xml:space="preserve">Missä tähdistössä on Auran tai Ison Karhun tähtijoukko?</w:t>
      </w:r>
    </w:p>
    <w:p>
      <w:r>
        <w:rPr>
          <w:b/>
        </w:rPr>
        <w:t xml:space="preserve">Tulos</w:t>
      </w:r>
    </w:p>
    <w:p>
      <w:r>
        <w:t xml:space="preserve">tähtitiede</w:t>
      </w:r>
    </w:p>
    <w:p>
      <w:r>
        <w:rPr>
          <w:b/>
        </w:rPr>
        <w:t xml:space="preserve">Tulos</w:t>
      </w:r>
    </w:p>
    <w:p>
      <w:r>
        <w:t xml:space="preserve">käyttäjä</w:t>
      </w:r>
    </w:p>
    <w:p>
      <w:r>
        <w:rPr>
          <w:b/>
        </w:rPr>
        <w:t xml:space="preserve">Esimerkki 9.641</w:t>
      </w:r>
    </w:p>
    <w:p>
      <w:r>
        <w:t xml:space="preserve">Missä Yhdysvaltain osavaltiossa vuonna 1987 valmistunut elokuva "The Big Easy" kuvattiin?</w:t>
      </w:r>
    </w:p>
    <w:p>
      <w:r>
        <w:rPr>
          <w:b/>
        </w:rPr>
        <w:t xml:space="preserve">Tulos</w:t>
      </w:r>
    </w:p>
    <w:p>
      <w:r>
        <w:t xml:space="preserve">sijainti</w:t>
      </w:r>
    </w:p>
    <w:p>
      <w:r>
        <w:rPr>
          <w:b/>
        </w:rPr>
        <w:t xml:space="preserve">Esimerkki 9.642</w:t>
      </w:r>
    </w:p>
    <w:p>
      <w:r>
        <w:t xml:space="preserve">Kuka ohjasi vuonna 2003 elokuvan Big Fish, jonka pääosissa esiintyivät Ewan McGregor, Billy Crudup ja Albert Finney?</w:t>
      </w:r>
    </w:p>
    <w:p>
      <w:r>
        <w:rPr>
          <w:b/>
        </w:rPr>
        <w:t xml:space="preserve">Tulos</w:t>
      </w:r>
    </w:p>
    <w:p>
      <w:r>
        <w:t xml:space="preserve">elokuva</w:t>
      </w:r>
    </w:p>
    <w:p>
      <w:r>
        <w:rPr>
          <w:b/>
        </w:rPr>
        <w:t xml:space="preserve">Esimerkki 9.643</w:t>
      </w:r>
    </w:p>
    <w:p>
      <w:r>
        <w:t xml:space="preserve">Kuka maalasi "A Bigger Splash" -teoksen vuonna 1967?</w:t>
      </w:r>
    </w:p>
    <w:p>
      <w:r>
        <w:rPr>
          <w:b/>
        </w:rPr>
        <w:t xml:space="preserve">Tulos</w:t>
      </w:r>
    </w:p>
    <w:p>
      <w:r>
        <w:t xml:space="preserve">visual_art</w:t>
      </w:r>
    </w:p>
    <w:p>
      <w:r>
        <w:rPr>
          <w:b/>
        </w:rPr>
        <w:t xml:space="preserve">Esimerkki 9.644</w:t>
      </w:r>
    </w:p>
    <w:p>
      <w:r>
        <w:t xml:space="preserve">Kenellä oli vuonna 2007 hitti Big Girls Don't Cry?</w:t>
      </w:r>
    </w:p>
    <w:p>
      <w:r>
        <w:rPr>
          <w:b/>
        </w:rPr>
        <w:t xml:space="preserve">Tulos</w:t>
      </w:r>
    </w:p>
    <w:p>
      <w:r>
        <w:t xml:space="preserve">musiikki</w:t>
      </w:r>
    </w:p>
    <w:p>
      <w:r>
        <w:rPr>
          <w:b/>
        </w:rPr>
        <w:t xml:space="preserve">Esimerkki 9.645</w:t>
      </w:r>
    </w:p>
    <w:p>
      <w:r>
        <w:t xml:space="preserve">Kuka loi englantilaisen lentäjän Bigglesin?</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9.646</w:t>
      </w:r>
    </w:p>
    <w:p>
      <w:r>
        <w:t xml:space="preserve">Kuka esitti elokuvassa `Brianin elämä` Biggus Dickusta?</w:t>
      </w:r>
    </w:p>
    <w:p>
      <w:r>
        <w:rPr>
          <w:b/>
        </w:rPr>
        <w:t xml:space="preserve">Tulos</w:t>
      </w:r>
    </w:p>
    <w:p>
      <w:r>
        <w:t xml:space="preserve">elokuva</w:t>
      </w:r>
    </w:p>
    <w:p>
      <w:r>
        <w:rPr>
          <w:b/>
        </w:rPr>
        <w:t xml:space="preserve">Esimerkki 9.647</w:t>
      </w:r>
    </w:p>
    <w:p>
      <w:r>
        <w:t xml:space="preserve">Mihin toiseen jokeen Big Muddy -joki yhtyy Etelä-Illinoisissa?</w:t>
      </w:r>
    </w:p>
    <w:p>
      <w:r>
        <w:rPr>
          <w:b/>
        </w:rPr>
        <w:t xml:space="preserve">Tulos</w:t>
      </w:r>
    </w:p>
    <w:p>
      <w:r>
        <w:t xml:space="preserve">maantiede</w:t>
      </w:r>
    </w:p>
    <w:p>
      <w:r>
        <w:rPr>
          <w:b/>
        </w:rPr>
        <w:t xml:space="preserve">Esimerkki 9.648</w:t>
      </w:r>
    </w:p>
    <w:p>
      <w:r>
        <w:t xml:space="preserve">Key Largo, Key West, Plantation Key ja Big Pine Key ovat saaria, jotka sijaitsevat minkä Yhdysvaltain osavaltion rannikolla?</w:t>
      </w:r>
    </w:p>
    <w:p>
      <w:r>
        <w:rPr>
          <w:b/>
        </w:rPr>
        <w:t xml:space="preserve">Tulos</w:t>
      </w:r>
    </w:p>
    <w:p>
      <w:r>
        <w:t xml:space="preserve">sijainti</w:t>
      </w:r>
    </w:p>
    <w:p>
      <w:r>
        <w:rPr>
          <w:b/>
        </w:rPr>
        <w:t xml:space="preserve">Esimerkki 9.649</w:t>
      </w:r>
    </w:p>
    <w:p>
      <w:r>
        <w:t xml:space="preserve">Kuka kirjoitti vuonna 1939 kirjan The Big Sleep?</w:t>
      </w:r>
    </w:p>
    <w:p>
      <w:r>
        <w:rPr>
          <w:b/>
        </w:rPr>
        <w:t xml:space="preserve">Tulos</w:t>
      </w:r>
    </w:p>
    <w:p>
      <w:r>
        <w:t xml:space="preserve">kirja</w:t>
      </w:r>
    </w:p>
    <w:p>
      <w:r>
        <w:rPr>
          <w:b/>
        </w:rPr>
        <w:t xml:space="preserve">Tulos</w:t>
      </w:r>
    </w:p>
    <w:p>
      <w:r>
        <w:t xml:space="preserve">elokuva</w:t>
      </w:r>
    </w:p>
    <w:p>
      <w:r>
        <w:rPr>
          <w:b/>
        </w:rPr>
        <w:t xml:space="preserve">Esimerkki 9.650</w:t>
      </w:r>
    </w:p>
    <w:p>
      <w:r>
        <w:t xml:space="preserve">Mikä oli Humphrey Bogartin roolihahmo vuoden 1949 elokuvassa "The Big Sleep"?</w:t>
      </w:r>
    </w:p>
    <w:p>
      <w:r>
        <w:rPr>
          <w:b/>
        </w:rPr>
        <w:t xml:space="preserve">Tulos</w:t>
      </w:r>
    </w:p>
    <w:p>
      <w:r>
        <w:t xml:space="preserve">elokuva</w:t>
      </w:r>
    </w:p>
    <w:p>
      <w:r>
        <w:rPr>
          <w:b/>
        </w:rPr>
        <w:t xml:space="preserve">Esimerkki 9.651</w:t>
      </w:r>
    </w:p>
    <w:p>
      <w:r>
        <w:t xml:space="preserve">Kuka näytteli Philip Marlowea vuoden 1946 elokuvassa `Suuri uni`?</w:t>
      </w:r>
    </w:p>
    <w:p>
      <w:r>
        <w:rPr>
          <w:b/>
        </w:rPr>
        <w:t xml:space="preserve">Tulos</w:t>
      </w:r>
    </w:p>
    <w:p>
      <w:r>
        <w:t xml:space="preserve">elokuva</w:t>
      </w:r>
    </w:p>
    <w:p>
      <w:r>
        <w:rPr>
          <w:b/>
        </w:rPr>
        <w:t xml:space="preserve">Esimerkki 9.652</w:t>
      </w:r>
    </w:p>
    <w:p>
      <w:r>
        <w:t xml:space="preserve">Mikä on Robert B. Parkerin kirjoittaman rikosromaanin nimi, joka on kirjoitettu Raymond Chandlerin The Big Sleep -romaanin luvalliseksi jatko-osaksi?</w:t>
      </w:r>
    </w:p>
    <w:p>
      <w:r>
        <w:rPr>
          <w:b/>
        </w:rPr>
        <w:t xml:space="preserve">Tulos</w:t>
      </w:r>
    </w:p>
    <w:p>
      <w:r>
        <w:t xml:space="preserve">kirja</w:t>
      </w:r>
    </w:p>
    <w:p>
      <w:r>
        <w:rPr>
          <w:b/>
        </w:rPr>
        <w:t xml:space="preserve">Esimerkki 9.653</w:t>
      </w:r>
    </w:p>
    <w:p>
      <w:r>
        <w:t xml:space="preserve">Shirley Basseyyn vahvasti liittyvä kappale "Big Spender" on peräisin mistä musikaalista?</w:t>
      </w:r>
    </w:p>
    <w:p>
      <w:r>
        <w:rPr>
          <w:b/>
        </w:rPr>
        <w:t xml:space="preserve">Tulos</w:t>
      </w:r>
    </w:p>
    <w:p>
      <w:r>
        <w:t xml:space="preserve">musiikki</w:t>
      </w:r>
    </w:p>
    <w:p>
      <w:r>
        <w:rPr>
          <w:b/>
        </w:rPr>
        <w:t xml:space="preserve">Esimerkki 9.654</w:t>
      </w:r>
    </w:p>
    <w:p>
      <w:r>
        <w:t xml:space="preserve">Kappale Hey Big Spender on peräisin mistä musikaalista?</w:t>
      </w:r>
    </w:p>
    <w:p>
      <w:r>
        <w:rPr>
          <w:b/>
        </w:rPr>
        <w:t xml:space="preserve">Tulos</w:t>
      </w:r>
    </w:p>
    <w:p>
      <w:r>
        <w:t xml:space="preserve">musiikki</w:t>
      </w:r>
    </w:p>
    <w:p>
      <w:r>
        <w:rPr>
          <w:b/>
        </w:rPr>
        <w:t xml:space="preserve">Esimerkki 9.655</w:t>
      </w:r>
    </w:p>
    <w:p>
      <w:r>
        <w:t xml:space="preserve">'Hei, Big Spender' on peräisin mistä musikaalista?</w:t>
      </w:r>
    </w:p>
    <w:p>
      <w:r>
        <w:rPr>
          <w:b/>
        </w:rPr>
        <w:t xml:space="preserve">Tulos</w:t>
      </w:r>
    </w:p>
    <w:p>
      <w:r>
        <w:t xml:space="preserve">musiikki</w:t>
      </w:r>
    </w:p>
    <w:p>
      <w:r>
        <w:rPr>
          <w:b/>
        </w:rPr>
        <w:t xml:space="preserve">Esimerkki 9.656</w:t>
      </w:r>
    </w:p>
    <w:p>
      <w:r>
        <w:t xml:space="preserve">Missä Yhdysvaltain osavaltiossa Big Surin rannikko sijaitsee?</w:t>
      </w:r>
    </w:p>
    <w:p>
      <w:r>
        <w:rPr>
          <w:b/>
        </w:rPr>
        <w:t xml:space="preserve">Tulos</w:t>
      </w:r>
    </w:p>
    <w:p>
      <w:r>
        <w:t xml:space="preserve">sijainti</w:t>
      </w:r>
    </w:p>
    <w:p>
      <w:r>
        <w:rPr>
          <w:b/>
        </w:rPr>
        <w:t xml:space="preserve">Tulos</w:t>
      </w:r>
    </w:p>
    <w:p>
      <w:r>
        <w:t xml:space="preserve">pohja</w:t>
      </w:r>
    </w:p>
    <w:p>
      <w:r>
        <w:rPr>
          <w:b/>
        </w:rPr>
        <w:t xml:space="preserve">Esimerkki 9.657</w:t>
      </w:r>
    </w:p>
    <w:p>
      <w:r>
        <w:t xml:space="preserve">Minkä vuonna 1972 ilmestyneen romaanin päähenkilöitä ovat Bigwig, Fiver ja Hazel?</w:t>
      </w:r>
    </w:p>
    <w:p>
      <w:r>
        <w:rPr>
          <w:b/>
        </w:rPr>
        <w:t xml:space="preserve">Tulos</w:t>
      </w:r>
    </w:p>
    <w:p>
      <w:r>
        <w:t xml:space="preserve">kirja</w:t>
      </w:r>
    </w:p>
    <w:p>
      <w:r>
        <w:rPr>
          <w:b/>
        </w:rPr>
        <w:t xml:space="preserve">Tulos</w:t>
      </w:r>
    </w:p>
    <w:p>
      <w:r>
        <w:t xml:space="preserve">elokuva</w:t>
      </w:r>
    </w:p>
    <w:p>
      <w:r>
        <w:rPr>
          <w:b/>
        </w:rPr>
        <w:t xml:space="preserve">Esimerkki 9.658</w:t>
      </w:r>
    </w:p>
    <w:p>
      <w:r>
        <w:t xml:space="preserve">Missä maassa on maakuntia nimeltä Bihar ja Kerela?</w:t>
      </w:r>
    </w:p>
    <w:p>
      <w:r>
        <w:rPr>
          <w:b/>
        </w:rPr>
        <w:t xml:space="preserve">Tulos</w:t>
      </w:r>
    </w:p>
    <w:p>
      <w:r>
        <w:t xml:space="preserve">sijainti</w:t>
      </w:r>
    </w:p>
    <w:p>
      <w:r>
        <w:rPr>
          <w:b/>
        </w:rPr>
        <w:t xml:space="preserve">Tulos</w:t>
      </w:r>
    </w:p>
    <w:p>
      <w:r>
        <w:t xml:space="preserve">pohja</w:t>
      </w:r>
    </w:p>
    <w:p>
      <w:r>
        <w:rPr>
          <w:b/>
        </w:rPr>
        <w:t xml:space="preserve">Esimerkki 9.659</w:t>
      </w:r>
    </w:p>
    <w:p>
      <w:r>
        <w:t xml:space="preserve">Kuka brittinäyttelijä esittää Bilbo Reppulinia tulevassa Tolkienin Hobitti -elokuvatrilogiassa?</w:t>
      </w:r>
    </w:p>
    <w:p>
      <w:r>
        <w:rPr>
          <w:b/>
        </w:rPr>
        <w:t xml:space="preserve">Tulos</w:t>
      </w:r>
    </w:p>
    <w:p>
      <w:r>
        <w:t xml:space="preserve">elokuva</w:t>
      </w:r>
    </w:p>
    <w:p>
      <w:r>
        <w:rPr>
          <w:b/>
        </w:rPr>
        <w:t xml:space="preserve">Esimerkki 9.660</w:t>
      </w:r>
    </w:p>
    <w:p>
      <w:r>
        <w:t xml:space="preserve">Kuka näyttelee Bilbo Reppulin roolia vuonna 2012 ilmestyvässä Tolkienin Hobitti-elokuvassa?</w:t>
      </w:r>
    </w:p>
    <w:p>
      <w:r>
        <w:rPr>
          <w:b/>
        </w:rPr>
        <w:t xml:space="preserve">Tulos</w:t>
      </w:r>
    </w:p>
    <w:p>
      <w:r>
        <w:t xml:space="preserve">elokuva</w:t>
      </w:r>
    </w:p>
    <w:p>
      <w:r>
        <w:rPr>
          <w:b/>
        </w:rPr>
        <w:t xml:space="preserve">Esimerkki 9.661</w:t>
      </w:r>
    </w:p>
    <w:p>
      <w:r>
        <w:t xml:space="preserve">Priscilla, Beans, Roadkill ja Bad Bill ovat kaikki mukana missä animaatioelokuvassa?</w:t>
      </w:r>
    </w:p>
    <w:p>
      <w:r>
        <w:rPr>
          <w:b/>
        </w:rPr>
        <w:t xml:space="preserve">Tulos</w:t>
      </w:r>
    </w:p>
    <w:p>
      <w:r>
        <w:t xml:space="preserve">elokuva</w:t>
      </w:r>
    </w:p>
    <w:p>
      <w:r>
        <w:rPr>
          <w:b/>
        </w:rPr>
        <w:t xml:space="preserve">Esimerkki 9.662</w:t>
      </w:r>
    </w:p>
    <w:p>
      <w:r>
        <w:t xml:space="preserve">Millainen olento on Bill, savupiipunlakaisija, Liisa Ihmemaassa?</w:t>
      </w:r>
    </w:p>
    <w:p>
      <w:r>
        <w:rPr>
          <w:b/>
        </w:rPr>
        <w:t xml:space="preserve">Tulos</w:t>
      </w:r>
    </w:p>
    <w:p>
      <w:r>
        <w:t xml:space="preserve">fiktiivinen_universumi</w:t>
      </w:r>
    </w:p>
    <w:p>
      <w:r>
        <w:rPr>
          <w:b/>
        </w:rPr>
        <w:t xml:space="preserve">Esimerkki 9.663</w:t>
      </w:r>
    </w:p>
    <w:p>
      <w:r>
        <w:t xml:space="preserve">Liikemagnaatti Bill Gates jätti minkä yhdysvaltalaisen yliopiston kesken?</w:t>
      </w:r>
    </w:p>
    <w:p>
      <w:r>
        <w:rPr>
          <w:b/>
        </w:rPr>
        <w:t xml:space="preserve">Tulos</w:t>
      </w:r>
    </w:p>
    <w:p>
      <w:r>
        <w:t xml:space="preserve">ihmiset</w:t>
      </w:r>
    </w:p>
    <w:p>
      <w:r>
        <w:rPr>
          <w:b/>
        </w:rPr>
        <w:t xml:space="preserve">Esimerkki 9.664</w:t>
      </w:r>
    </w:p>
    <w:p>
      <w:r>
        <w:t xml:space="preserve">Bill Clinton oli vaikeuksissa, koska hänellä ei ollut seksisuhteita tuon naisen kanssa - kuka tuo nainen oli?</w:t>
      </w:r>
    </w:p>
    <w:p>
      <w:r>
        <w:rPr>
          <w:b/>
        </w:rPr>
        <w:t xml:space="preserve">Tulos</w:t>
      </w:r>
    </w:p>
    <w:p>
      <w:r>
        <w:t xml:space="preserve">pohja</w:t>
      </w:r>
    </w:p>
    <w:p>
      <w:r>
        <w:rPr>
          <w:b/>
        </w:rPr>
        <w:t xml:space="preserve">Esimerkki 9.665</w:t>
      </w:r>
    </w:p>
    <w:p>
      <w:r>
        <w:t xml:space="preserve">Mitä osavaltiota Bill Clinton edusti senaattorina?</w:t>
      </w:r>
    </w:p>
    <w:p>
      <w:r>
        <w:rPr>
          <w:b/>
        </w:rPr>
        <w:t xml:space="preserve">Tulos</w:t>
      </w:r>
    </w:p>
    <w:p>
      <w:r>
        <w:t xml:space="preserve">hallitus</w:t>
      </w:r>
    </w:p>
    <w:p>
      <w:r>
        <w:rPr>
          <w:b/>
        </w:rPr>
        <w:t xml:space="preserve">Esimerkki 9.666</w:t>
      </w:r>
    </w:p>
    <w:p>
      <w:r>
        <w:t xml:space="preserve">Minkä osavaltion kuvernöörinä Bill Clinton toimi ennen kuin hänestä tuli Yhdysvaltain presidentti?</w:t>
      </w:r>
    </w:p>
    <w:p>
      <w:r>
        <w:rPr>
          <w:b/>
        </w:rPr>
        <w:t xml:space="preserve">Tulos</w:t>
      </w:r>
    </w:p>
    <w:p>
      <w:r>
        <w:t xml:space="preserve">hallitus</w:t>
      </w:r>
    </w:p>
    <w:p>
      <w:r>
        <w:rPr>
          <w:b/>
        </w:rPr>
        <w:t xml:space="preserve">Tulos</w:t>
      </w:r>
    </w:p>
    <w:p>
      <w:r>
        <w:t xml:space="preserve">pohja</w:t>
      </w:r>
    </w:p>
    <w:p>
      <w:r>
        <w:rPr>
          <w:b/>
        </w:rPr>
        <w:t xml:space="preserve">Esimerkki 9.667</w:t>
      </w:r>
    </w:p>
    <w:p>
      <w:r>
        <w:t xml:space="preserve">Mitä Yhdysvaltain osavaltiota Bill Clinton hallitsi?</w:t>
      </w:r>
    </w:p>
    <w:p>
      <w:r>
        <w:rPr>
          <w:b/>
        </w:rPr>
        <w:t xml:space="preserve">Tulos</w:t>
      </w:r>
    </w:p>
    <w:p>
      <w:r>
        <w:t xml:space="preserve">hallitus</w:t>
      </w:r>
    </w:p>
    <w:p>
      <w:r>
        <w:rPr>
          <w:b/>
        </w:rPr>
        <w:t xml:space="preserve">Esimerkki 9.668</w:t>
      </w:r>
    </w:p>
    <w:p>
      <w:r>
        <w:t xml:space="preserve">Yhdysvaltain presidentti Bill Clinton kuului mihin poliittiseen puolueeseen?</w:t>
      </w:r>
    </w:p>
    <w:p>
      <w:r>
        <w:rPr>
          <w:b/>
        </w:rPr>
        <w:t xml:space="preserve">Tulos</w:t>
      </w:r>
    </w:p>
    <w:p>
      <w:r>
        <w:t xml:space="preserve">hallitus</w:t>
      </w:r>
    </w:p>
    <w:p>
      <w:r>
        <w:rPr>
          <w:b/>
        </w:rPr>
        <w:t xml:space="preserve">Esimerkki 9.669</w:t>
      </w:r>
    </w:p>
    <w:p>
      <w:r>
        <w:t xml:space="preserve">Mitä poliittista puoluetta Yhdysvaltain presidentti Bill Clinton edusti?</w:t>
      </w:r>
    </w:p>
    <w:p>
      <w:r>
        <w:rPr>
          <w:b/>
        </w:rPr>
        <w:t xml:space="preserve">Tulos</w:t>
      </w:r>
    </w:p>
    <w:p>
      <w:r>
        <w:t xml:space="preserve">hallitus</w:t>
      </w:r>
    </w:p>
    <w:p>
      <w:r>
        <w:rPr>
          <w:b/>
        </w:rPr>
        <w:t xml:space="preserve">Esimerkki 9.670</w:t>
      </w:r>
    </w:p>
    <w:p>
      <w:r>
        <w:t xml:space="preserve">Kenet tuleva Nobel-palkinnon saaja Bill Clinton valitsi varapresidentikseen?</w:t>
      </w:r>
    </w:p>
    <w:p>
      <w:r>
        <w:rPr>
          <w:b/>
        </w:rPr>
        <w:t xml:space="preserve">Tulos</w:t>
      </w:r>
    </w:p>
    <w:p>
      <w:r>
        <w:t xml:space="preserve">hallitus</w:t>
      </w:r>
    </w:p>
    <w:p>
      <w:r>
        <w:rPr>
          <w:b/>
        </w:rPr>
        <w:t xml:space="preserve">Esimerkki 9.671</w:t>
      </w:r>
    </w:p>
    <w:p>
      <w:r>
        <w:t xml:space="preserve">Kuka oli Yhdysvaltain entisen presidentin Bill Clintonin varapresidentti?</w:t>
      </w:r>
    </w:p>
    <w:p>
      <w:r>
        <w:rPr>
          <w:b/>
        </w:rPr>
        <w:t xml:space="preserve">Tulos</w:t>
      </w:r>
    </w:p>
    <w:p>
      <w:r>
        <w:t xml:space="preserve">hallitus</w:t>
      </w:r>
    </w:p>
    <w:p>
      <w:r>
        <w:rPr>
          <w:b/>
        </w:rPr>
        <w:t xml:space="preserve">Esimerkki 9.672</w:t>
      </w:r>
    </w:p>
    <w:p>
      <w:r>
        <w:t xml:space="preserve">Mitä hahmoa Bill Cosby esitti pitkässä tv-sarjassaan?</w:t>
      </w:r>
    </w:p>
    <w:p>
      <w:r>
        <w:rPr>
          <w:b/>
        </w:rPr>
        <w:t xml:space="preserve">Tulos</w:t>
      </w:r>
    </w:p>
    <w:p>
      <w:r>
        <w:t xml:space="preserve">TV</w:t>
      </w:r>
    </w:p>
    <w:p>
      <w:r>
        <w:rPr>
          <w:b/>
        </w:rPr>
        <w:t xml:space="preserve">Tulos</w:t>
      </w:r>
    </w:p>
    <w:p>
      <w:r>
        <w:t xml:space="preserve">elokuva</w:t>
      </w:r>
    </w:p>
    <w:p>
      <w:r>
        <w:rPr>
          <w:b/>
        </w:rPr>
        <w:t xml:space="preserve">Esimerkki 9.673</w:t>
      </w:r>
    </w:p>
    <w:p>
      <w:r>
        <w:t xml:space="preserve">Bill Cosbylla oli ammattilaisoikeudenkäynti missä urheilulajissa?</w:t>
      </w:r>
    </w:p>
    <w:p>
      <w:r>
        <w:rPr>
          <w:b/>
        </w:rPr>
        <w:t xml:space="preserve">Tulos</w:t>
      </w:r>
    </w:p>
    <w:p>
      <w:r>
        <w:t xml:space="preserve">urheilu</w:t>
      </w:r>
    </w:p>
    <w:p>
      <w:r>
        <w:rPr>
          <w:b/>
        </w:rPr>
        <w:t xml:space="preserve">Esimerkki 9.674</w:t>
      </w:r>
    </w:p>
    <w:p>
      <w:r>
        <w:t xml:space="preserve">Mihin virkaan Bill de Blasio astui 1. tammikuuta 2014?</w:t>
      </w:r>
    </w:p>
    <w:p>
      <w:r>
        <w:rPr>
          <w:b/>
        </w:rPr>
        <w:t xml:space="preserve">Tulos</w:t>
      </w:r>
    </w:p>
    <w:p>
      <w:r>
        <w:t xml:space="preserve">hallitus</w:t>
      </w:r>
    </w:p>
    <w:p>
      <w:r>
        <w:rPr>
          <w:b/>
        </w:rPr>
        <w:t xml:space="preserve">Esimerkki 9.675</w:t>
      </w:r>
    </w:p>
    <w:p>
      <w:r>
        <w:t xml:space="preserve">Bob Kanen ja Bill Fingerin luoma sarjakuva, joka ilmestyi ensimmäisen kerran Detective Comicsin numerossa 27 toukokuussa 1939?</w:t>
      </w:r>
    </w:p>
    <w:p>
      <w:r>
        <w:rPr>
          <w:b/>
        </w:rPr>
        <w:t xml:space="preserve">Tulos</w:t>
      </w:r>
    </w:p>
    <w:p>
      <w:r>
        <w:t xml:space="preserve">TV</w:t>
      </w:r>
    </w:p>
    <w:p>
      <w:r>
        <w:rPr>
          <w:b/>
        </w:rPr>
        <w:t xml:space="preserve">Tulos</w:t>
      </w:r>
    </w:p>
    <w:p>
      <w:r>
        <w:t xml:space="preserve">fiktiivinen_universumi</w:t>
      </w:r>
    </w:p>
    <w:p>
      <w:r>
        <w:rPr>
          <w:b/>
        </w:rPr>
        <w:t xml:space="preserve">Tulos</w:t>
      </w:r>
    </w:p>
    <w:p>
      <w:r>
        <w:t xml:space="preserve">comic_books</w:t>
      </w:r>
    </w:p>
    <w:p>
      <w:r>
        <w:rPr>
          <w:b/>
        </w:rPr>
        <w:t xml:space="preserve">Esimerkki 9.676</w:t>
      </w:r>
    </w:p>
    <w:p>
      <w:r>
        <w:t xml:space="preserve">Minkä sarjakuvasankarin loivat Bob Kane ja Bill Finger vuonna 1939?</w:t>
      </w:r>
    </w:p>
    <w:p>
      <w:r>
        <w:rPr>
          <w:b/>
        </w:rPr>
        <w:t xml:space="preserve">Tulos</w:t>
      </w:r>
    </w:p>
    <w:p>
      <w:r>
        <w:t xml:space="preserve">kirja</w:t>
      </w:r>
    </w:p>
    <w:p>
      <w:r>
        <w:rPr>
          <w:b/>
        </w:rPr>
        <w:t xml:space="preserve">Tulos</w:t>
      </w:r>
    </w:p>
    <w:p>
      <w:r>
        <w:t xml:space="preserve">fiktiivinen_universumi</w:t>
      </w:r>
    </w:p>
    <w:p>
      <w:r>
        <w:rPr>
          <w:b/>
        </w:rPr>
        <w:t xml:space="preserve">Tulos</w:t>
      </w:r>
    </w:p>
    <w:p>
      <w:r>
        <w:t xml:space="preserve">comic_books</w:t>
      </w:r>
    </w:p>
    <w:p>
      <w:r>
        <w:rPr>
          <w:b/>
        </w:rPr>
        <w:t xml:space="preserve">Esimerkki 9.677</w:t>
      </w:r>
    </w:p>
    <w:p>
      <w:r>
        <w:t xml:space="preserve">Minkä skotlantilaisen elokuvan vuodelta 1983, jonka pääosissa näyttelivät Peter Riegert, Denis Lawson, Peter Capaldi ja Burt Lancaster, ohjasi Bill Forsyth ja jonka musiikki oli Mark Knopflerin?</w:t>
      </w:r>
    </w:p>
    <w:p>
      <w:r>
        <w:rPr>
          <w:b/>
        </w:rPr>
        <w:t xml:space="preserve">Tulos</w:t>
      </w:r>
    </w:p>
    <w:p>
      <w:r>
        <w:t xml:space="preserve">musiikki</w:t>
      </w:r>
    </w:p>
    <w:p>
      <w:r>
        <w:rPr>
          <w:b/>
        </w:rPr>
        <w:t xml:space="preserve">Tulos</w:t>
      </w:r>
    </w:p>
    <w:p>
      <w:r>
        <w:t xml:space="preserve">elokuva</w:t>
      </w:r>
    </w:p>
    <w:p>
      <w:r>
        <w:rPr>
          <w:b/>
        </w:rPr>
        <w:t xml:space="preserve">Esimerkki 9.678</w:t>
      </w:r>
    </w:p>
    <w:p>
      <w:r>
        <w:t xml:space="preserve">Minkä yrityksen Bill Gates ja Paul Allen perustivat Albuquerquessa, New Mexicossa huhtikuussa 1975?</w:t>
      </w:r>
    </w:p>
    <w:p>
      <w:r>
        <w:rPr>
          <w:b/>
        </w:rPr>
        <w:t xml:space="preserve">Tulos</w:t>
      </w:r>
    </w:p>
    <w:p>
      <w:r>
        <w:t xml:space="preserve">liiketoiminta</w:t>
      </w:r>
    </w:p>
    <w:p>
      <w:r>
        <w:rPr>
          <w:b/>
        </w:rPr>
        <w:t xml:space="preserve">Tulos</w:t>
      </w:r>
    </w:p>
    <w:p>
      <w:r>
        <w:t xml:space="preserve">organisaatio</w:t>
      </w:r>
    </w:p>
    <w:p>
      <w:r>
        <w:rPr>
          <w:b/>
        </w:rPr>
        <w:t xml:space="preserve">Tulos</w:t>
      </w:r>
    </w:p>
    <w:p>
      <w:r>
        <w:t xml:space="preserve">ihmiset</w:t>
      </w:r>
    </w:p>
    <w:p>
      <w:r>
        <w:rPr>
          <w:b/>
        </w:rPr>
        <w:t xml:space="preserve">Esimerkki 9.679</w:t>
      </w:r>
    </w:p>
    <w:p>
      <w:r>
        <w:t xml:space="preserve">Minkä yrityksen omistaa Bill Gates?</w:t>
      </w:r>
    </w:p>
    <w:p>
      <w:r>
        <w:rPr>
          <w:b/>
        </w:rPr>
        <w:t xml:space="preserve">Tulos</w:t>
      </w:r>
    </w:p>
    <w:p>
      <w:r>
        <w:t xml:space="preserve">liiketoiminta</w:t>
      </w:r>
    </w:p>
    <w:p>
      <w:r>
        <w:rPr>
          <w:b/>
        </w:rPr>
        <w:t xml:space="preserve">Tulos</w:t>
      </w:r>
    </w:p>
    <w:p>
      <w:r>
        <w:t xml:space="preserve">organisaatio</w:t>
      </w:r>
    </w:p>
    <w:p>
      <w:r>
        <w:rPr>
          <w:b/>
        </w:rPr>
        <w:t xml:space="preserve">Esimerkki 9.680</w:t>
      </w:r>
    </w:p>
    <w:p>
      <w:r>
        <w:t xml:space="preserve">Minkä yrityksen Bill Gates ja Paul Allen perustivat 4. huhtikuuta 1975 Albuquerquessa, New Mexicossa, kehittääkseen ja myydäkseen BASIC-tulkkeja uudelle mikrotietokoneelle, Altair 8800:lle?</w:t>
      </w:r>
    </w:p>
    <w:p>
      <w:r>
        <w:rPr>
          <w:b/>
        </w:rPr>
        <w:t xml:space="preserve">Tulos</w:t>
      </w:r>
    </w:p>
    <w:p>
      <w:r>
        <w:t xml:space="preserve">liiketoiminta</w:t>
      </w:r>
    </w:p>
    <w:p>
      <w:r>
        <w:rPr>
          <w:b/>
        </w:rPr>
        <w:t xml:space="preserve">Tulos</w:t>
      </w:r>
    </w:p>
    <w:p>
      <w:r>
        <w:t xml:space="preserve">organisaatio</w:t>
      </w:r>
    </w:p>
    <w:p>
      <w:r>
        <w:rPr>
          <w:b/>
        </w:rPr>
        <w:t xml:space="preserve">Tulos</w:t>
      </w:r>
    </w:p>
    <w:p>
      <w:r>
        <w:t xml:space="preserve">ihmiset</w:t>
      </w:r>
    </w:p>
    <w:p>
      <w:r>
        <w:rPr>
          <w:b/>
        </w:rPr>
        <w:t xml:space="preserve">Esimerkki 9.681</w:t>
      </w:r>
    </w:p>
    <w:p>
      <w:r>
        <w:t xml:space="preserve">Mikä oli hänen Bill Haleyn taustayhtyeensä nimi vuonna 1954 julkaistulla Rock Around the Clock -levyllä?</w:t>
      </w:r>
    </w:p>
    <w:p>
      <w:r>
        <w:rPr>
          <w:b/>
        </w:rPr>
        <w:t xml:space="preserve">Tulos</w:t>
      </w:r>
    </w:p>
    <w:p>
      <w:r>
        <w:t xml:space="preserve">musiikki</w:t>
      </w:r>
    </w:p>
    <w:p>
      <w:r>
        <w:rPr>
          <w:b/>
        </w:rPr>
        <w:t xml:space="preserve">Esimerkki 9.682</w:t>
      </w:r>
    </w:p>
    <w:p>
      <w:r>
        <w:t xml:space="preserve">Kuka laulaja esitti Billie Holidaya vuoden 1972 elokuvassa `Lady Sings The Blues`?</w:t>
      </w:r>
    </w:p>
    <w:p>
      <w:r>
        <w:rPr>
          <w:b/>
        </w:rPr>
        <w:t xml:space="preserve">Tulos</w:t>
      </w:r>
    </w:p>
    <w:p>
      <w:r>
        <w:t xml:space="preserve">elokuva</w:t>
      </w:r>
    </w:p>
    <w:p>
      <w:r>
        <w:rPr>
          <w:b/>
        </w:rPr>
        <w:t xml:space="preserve">Esimerkki 9.683</w:t>
      </w:r>
    </w:p>
    <w:p>
      <w:r>
        <w:t xml:space="preserve">Billie Joe Armstrong, Mike Dirnt ja Tr Cool tunnetaan yhdessä nimellä mikä yhtye?</w:t>
      </w:r>
    </w:p>
    <w:p>
      <w:r>
        <w:rPr>
          <w:b/>
        </w:rPr>
        <w:t xml:space="preserve">Tulos</w:t>
      </w:r>
    </w:p>
    <w:p>
      <w:r>
        <w:t xml:space="preserve">musiikki</w:t>
      </w:r>
    </w:p>
    <w:p>
      <w:r>
        <w:rPr>
          <w:b/>
        </w:rPr>
        <w:t xml:space="preserve">Esimerkki 9.684</w:t>
      </w:r>
    </w:p>
    <w:p>
      <w:r>
        <w:t xml:space="preserve">Kuka näyttelijä on Billie Piperin aviomies?</w:t>
      </w:r>
    </w:p>
    <w:p>
      <w:r>
        <w:rPr>
          <w:b/>
        </w:rPr>
        <w:t xml:space="preserve">Tulos</w:t>
      </w:r>
    </w:p>
    <w:p>
      <w:r>
        <w:t xml:space="preserve">ihmiset</w:t>
      </w:r>
    </w:p>
    <w:p>
      <w:r>
        <w:rPr>
          <w:b/>
        </w:rPr>
        <w:t xml:space="preserve">Esimerkki 9.685</w:t>
      </w:r>
    </w:p>
    <w:p>
      <w:r>
        <w:t xml:space="preserve">Billie Piperin esittämä tohtori Whon kumppani?</w:t>
      </w:r>
    </w:p>
    <w:p>
      <w:r>
        <w:rPr>
          <w:b/>
        </w:rPr>
        <w:t xml:space="preserve">Tulos</w:t>
      </w:r>
    </w:p>
    <w:p>
      <w:r>
        <w:t xml:space="preserve">TV</w:t>
      </w:r>
    </w:p>
    <w:p>
      <w:r>
        <w:rPr>
          <w:b/>
        </w:rPr>
        <w:t xml:space="preserve">Tulos</w:t>
      </w:r>
    </w:p>
    <w:p>
      <w:r>
        <w:t xml:space="preserve">fiktiivinen_universumi</w:t>
      </w:r>
    </w:p>
    <w:p>
      <w:r>
        <w:rPr>
          <w:b/>
        </w:rPr>
        <w:t xml:space="preserve">Esimerkki 9.686</w:t>
      </w:r>
    </w:p>
    <w:p>
      <w:r>
        <w:t xml:space="preserve">Missä Yhdysvaltain osavaltiossa sijaitsevat Billingsin, Great Fallsin ja Missoulan kaupungit?</w:t>
      </w:r>
    </w:p>
    <w:p>
      <w:r>
        <w:rPr>
          <w:b/>
        </w:rPr>
        <w:t xml:space="preserve">Tulos</w:t>
      </w:r>
    </w:p>
    <w:p>
      <w:r>
        <w:t xml:space="preserve">sijainti</w:t>
      </w:r>
    </w:p>
    <w:p>
      <w:r>
        <w:rPr>
          <w:b/>
        </w:rPr>
        <w:t xml:space="preserve">Esimerkki 9.687</w:t>
      </w:r>
    </w:p>
    <w:p>
      <w:r>
        <w:t xml:space="preserve">Kuka julkaisi vuonna 1973 albumin nimeltä Billion Dollar Babies?</w:t>
      </w:r>
    </w:p>
    <w:p>
      <w:r>
        <w:rPr>
          <w:b/>
        </w:rPr>
        <w:t xml:space="preserve">Tulos</w:t>
      </w:r>
    </w:p>
    <w:p>
      <w:r>
        <w:t xml:space="preserve">musiikki</w:t>
      </w:r>
    </w:p>
    <w:p>
      <w:r>
        <w:rPr>
          <w:b/>
        </w:rPr>
        <w:t xml:space="preserve">Esimerkki 9.688</w:t>
      </w:r>
    </w:p>
    <w:p>
      <w:r>
        <w:t xml:space="preserve">Minkä englantilaisen jalkapalloseuran puheenjohtajaksi näyttelijä ja teatterituottaja Bill Kenwright tuli vuonna 2004?</w:t>
      </w:r>
    </w:p>
    <w:p>
      <w:r>
        <w:rPr>
          <w:b/>
        </w:rPr>
        <w:t xml:space="preserve">Tulos</w:t>
      </w:r>
    </w:p>
    <w:p>
      <w:r>
        <w:t xml:space="preserve">urheilu</w:t>
      </w:r>
    </w:p>
    <w:p>
      <w:r>
        <w:rPr>
          <w:b/>
        </w:rPr>
        <w:t xml:space="preserve">Esimerkki 9.689</w:t>
      </w:r>
    </w:p>
    <w:p>
      <w:r>
        <w:t xml:space="preserve">Minkä vuoden 1984 elokuvan pääosissa ovat Dan Aykroyd, Bill Murray ja vuoden 1959 Cadillac Miller Meteor Ambulance?</w:t>
      </w:r>
    </w:p>
    <w:p>
      <w:r>
        <w:rPr>
          <w:b/>
        </w:rPr>
        <w:t xml:space="preserve">Tulos</w:t>
      </w:r>
    </w:p>
    <w:p>
      <w:r>
        <w:t xml:space="preserve">elokuva</w:t>
      </w:r>
    </w:p>
    <w:p>
      <w:r>
        <w:rPr>
          <w:b/>
        </w:rPr>
        <w:t xml:space="preserve">Esimerkki 9.690</w:t>
      </w:r>
    </w:p>
    <w:p>
      <w:r>
        <w:t xml:space="preserve">Minkä 1970-luvun ja 1980-luvun alun brittiläisen TV-komediasarjan (74 jaksoa) luojina ja käsikirjoittajina olivat Tim Brooke-Taylor, Graeme Garden ja Bill Oddie?</w:t>
      </w:r>
    </w:p>
    <w:p>
      <w:r>
        <w:rPr>
          <w:b/>
        </w:rPr>
        <w:t xml:space="preserve">Tulos</w:t>
      </w:r>
    </w:p>
    <w:p>
      <w:r>
        <w:t xml:space="preserve">TV</w:t>
      </w:r>
    </w:p>
    <w:p>
      <w:r>
        <w:rPr>
          <w:b/>
        </w:rPr>
        <w:t xml:space="preserve">Tulos</w:t>
      </w:r>
    </w:p>
    <w:p>
      <w:r>
        <w:t xml:space="preserve">musiikki</w:t>
      </w:r>
    </w:p>
    <w:p>
      <w:r>
        <w:rPr>
          <w:b/>
        </w:rPr>
        <w:t xml:space="preserve">Esimerkki 9.691</w:t>
      </w:r>
    </w:p>
    <w:p>
      <w:r>
        <w:t xml:space="preserve">Minkä vuoden 1995 "Avaruus"-elokuvan pääosissa näyttelivät Tom Hanks, Bill Paxton ja Kevin Bacon?</w:t>
      </w:r>
    </w:p>
    <w:p>
      <w:r>
        <w:rPr>
          <w:b/>
        </w:rPr>
        <w:t xml:space="preserve">Tulos</w:t>
      </w:r>
    </w:p>
    <w:p>
      <w:r>
        <w:t xml:space="preserve">elokuva</w:t>
      </w:r>
    </w:p>
    <w:p>
      <w:r>
        <w:rPr>
          <w:b/>
        </w:rPr>
        <w:t xml:space="preserve">Esimerkki 9.692</w:t>
      </w:r>
    </w:p>
    <w:p>
      <w:r>
        <w:t xml:space="preserve">Mikä oli vuonna 1996 ilmestyneen amerikkalaisen katastrofielokuvan nimi, jonka pääosissa Helen Hunt ja Bill Paxton näyttelivät myrskynmetsästäjiä?</w:t>
      </w:r>
    </w:p>
    <w:p>
      <w:r>
        <w:rPr>
          <w:b/>
        </w:rPr>
        <w:t xml:space="preserve">Tulos</w:t>
      </w:r>
    </w:p>
    <w:p>
      <w:r>
        <w:t xml:space="preserve">elokuva</w:t>
      </w:r>
    </w:p>
    <w:p>
      <w:r>
        <w:rPr>
          <w:b/>
        </w:rPr>
        <w:t xml:space="preserve">Esimerkki 9.693</w:t>
      </w:r>
    </w:p>
    <w:p>
      <w:r>
        <w:t xml:space="preserve">Mistä Bill Shoemaker oli kuuluisa Amerikassa?</w:t>
      </w:r>
    </w:p>
    <w:p>
      <w:r>
        <w:rPr>
          <w:b/>
        </w:rPr>
        <w:t xml:space="preserve">Tulos</w:t>
      </w:r>
    </w:p>
    <w:p>
      <w:r>
        <w:t xml:space="preserve">ihmiset</w:t>
      </w:r>
    </w:p>
    <w:p>
      <w:r>
        <w:rPr>
          <w:b/>
        </w:rPr>
        <w:t xml:space="preserve">Esimerkki 9.694</w:t>
      </w:r>
    </w:p>
    <w:p>
      <w:r>
        <w:t xml:space="preserve">Mikä on Bill Sykesin tyttöystävän nimi, jonka hän murhaa Dickensin romaanissa "Oliver Twist"?</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9.695</w:t>
      </w:r>
    </w:p>
    <w:p>
      <w:r>
        <w:t xml:space="preserve">Kuka näytteli Bill Sykesiä vuoden 1968 elokuvassa 'Oliver'?</w:t>
      </w:r>
    </w:p>
    <w:p>
      <w:r>
        <w:rPr>
          <w:b/>
        </w:rPr>
        <w:t xml:space="preserve">Tulos</w:t>
      </w:r>
    </w:p>
    <w:p>
      <w:r>
        <w:t xml:space="preserve">TV</w:t>
      </w:r>
    </w:p>
    <w:p>
      <w:r>
        <w:rPr>
          <w:b/>
        </w:rPr>
        <w:t xml:space="preserve">Tulos</w:t>
      </w:r>
    </w:p>
    <w:p>
      <w:r>
        <w:t xml:space="preserve">elokuva</w:t>
      </w:r>
    </w:p>
    <w:p>
      <w:r>
        <w:rPr>
          <w:b/>
        </w:rPr>
        <w:t xml:space="preserve">Esimerkki 9.696</w:t>
      </w:r>
    </w:p>
    <w:p>
      <w:r>
        <w:t xml:space="preserve">Billundin lentoasema sijaitsee missä Euroopan maassa?</w:t>
      </w:r>
    </w:p>
    <w:p>
      <w:r>
        <w:rPr>
          <w:b/>
        </w:rPr>
        <w:t xml:space="preserve">Tulos</w:t>
      </w:r>
    </w:p>
    <w:p>
      <w:r>
        <w:t xml:space="preserve">sijainti</w:t>
      </w:r>
    </w:p>
    <w:p>
      <w:r>
        <w:rPr>
          <w:b/>
        </w:rPr>
        <w:t xml:space="preserve">Esimerkki 9.697</w:t>
      </w:r>
    </w:p>
    <w:p>
      <w:r>
        <w:t xml:space="preserve">Missä 1970-luvun yhtyeessä soittivat Tony Iommi kitarassa, Geezer Butler bassossa ja Bill Ward rummuissa?</w:t>
      </w:r>
    </w:p>
    <w:p>
      <w:r>
        <w:rPr>
          <w:b/>
        </w:rPr>
        <w:t xml:space="preserve">Tulos</w:t>
      </w:r>
    </w:p>
    <w:p>
      <w:r>
        <w:t xml:space="preserve">musiikki</w:t>
      </w:r>
    </w:p>
    <w:p>
      <w:r>
        <w:rPr>
          <w:b/>
        </w:rPr>
        <w:t xml:space="preserve">Esimerkki 9.698</w:t>
      </w:r>
    </w:p>
    <w:p>
      <w:r>
        <w:t xml:space="preserve">Mikä Bill Wattersonin kirjoittama ja kuvittama sarjakuva, joka ilmestyi ensimmäisen kerran vuosina 1985-1995, seuraa varhaiskypsän kuusivuotiaan pojan ja hänen sardonisen täytetyn tiikerinsä temppuja?</w:t>
      </w:r>
    </w:p>
    <w:p>
      <w:r>
        <w:rPr>
          <w:b/>
        </w:rPr>
        <w:t xml:space="preserve">Tulos</w:t>
      </w:r>
    </w:p>
    <w:p>
      <w:r>
        <w:t xml:space="preserve">comic_strips</w:t>
      </w:r>
    </w:p>
    <w:p>
      <w:r>
        <w:rPr>
          <w:b/>
        </w:rPr>
        <w:t xml:space="preserve">Tulos</w:t>
      </w:r>
    </w:p>
    <w:p>
      <w:r>
        <w:t xml:space="preserve">fiktiivinen_universumi</w:t>
      </w:r>
    </w:p>
    <w:p>
      <w:r>
        <w:rPr>
          <w:b/>
        </w:rPr>
        <w:t xml:space="preserve">Esimerkki 9.699</w:t>
      </w:r>
    </w:p>
    <w:p>
      <w:r>
        <w:t xml:space="preserve">Minkä itseapu-järjestön Bill Wilson ja tohtori Bob Smith perustivat Akronissa, Ohiossa vuonna 1935?</w:t>
      </w:r>
    </w:p>
    <w:p>
      <w:r>
        <w:rPr>
          <w:b/>
        </w:rPr>
        <w:t xml:space="preserve">Tulos</w:t>
      </w:r>
    </w:p>
    <w:p>
      <w:r>
        <w:t xml:space="preserve">organisaatio</w:t>
      </w:r>
    </w:p>
    <w:p>
      <w:r>
        <w:rPr>
          <w:b/>
        </w:rPr>
        <w:t xml:space="preserve">Esimerkki 9.700</w:t>
      </w:r>
    </w:p>
    <w:p>
      <w:r>
        <w:t xml:space="preserve">Mistä Yhdysvaltain osavaltiosta Billy the Kid oli kotoisin?</w:t>
      </w:r>
    </w:p>
    <w:p>
      <w:r>
        <w:rPr>
          <w:b/>
        </w:rPr>
        <w:t xml:space="preserve">Tulos</w:t>
      </w:r>
    </w:p>
    <w:p>
      <w:r>
        <w:t xml:space="preserve">musiikki</w:t>
      </w:r>
    </w:p>
    <w:p>
      <w:r>
        <w:rPr>
          <w:b/>
        </w:rPr>
        <w:t xml:space="preserve">Tulos</w:t>
      </w:r>
    </w:p>
    <w:p>
      <w:r>
        <w:t xml:space="preserve">ihmiset</w:t>
      </w:r>
    </w:p>
    <w:p>
      <w:r>
        <w:rPr>
          <w:b/>
        </w:rPr>
        <w:t xml:space="preserve">Esimerkki 9.701</w:t>
      </w:r>
    </w:p>
    <w:p>
      <w:r>
        <w:t xml:space="preserve">Missä romaanissa esiintyy hahmo "Billy Bones"?</w:t>
      </w:r>
    </w:p>
    <w:p>
      <w:r>
        <w:rPr>
          <w:b/>
        </w:rPr>
        <w:t xml:space="preserve">Tulos</w:t>
      </w:r>
    </w:p>
    <w:p>
      <w:r>
        <w:t xml:space="preserve">kirja</w:t>
      </w:r>
    </w:p>
    <w:p>
      <w:r>
        <w:rPr>
          <w:b/>
        </w:rPr>
        <w:t xml:space="preserve">Esimerkki 9.702</w:t>
      </w:r>
    </w:p>
    <w:p>
      <w:r>
        <w:t xml:space="preserve">Billy Bowden on toimitsija missä urheilulajissa?</w:t>
      </w:r>
    </w:p>
    <w:p>
      <w:r>
        <w:rPr>
          <w:b/>
        </w:rPr>
        <w:t xml:space="preserve">Tulos</w:t>
      </w:r>
    </w:p>
    <w:p>
      <w:r>
        <w:t xml:space="preserve">urheilu</w:t>
      </w:r>
    </w:p>
    <w:p>
      <w:r>
        <w:rPr>
          <w:b/>
        </w:rPr>
        <w:t xml:space="preserve">Esimerkki 9.703</w:t>
      </w:r>
    </w:p>
    <w:p>
      <w:r>
        <w:t xml:space="preserve">Kuka 1800-luvun amerikkalainen kirjailija lähti 17-vuotiaana merille valaanpyytäjällä, karkasi kahdesti, joutui kannibaalien vangiksi ja liittyi sotamiespalvelukseen ennen kuin kirjoitti romaaneja, kuten White Jacket ja Billy Budd?</w:t>
      </w:r>
    </w:p>
    <w:p>
      <w:r>
        <w:rPr>
          <w:b/>
        </w:rPr>
        <w:t xml:space="preserve">Tulos</w:t>
      </w:r>
    </w:p>
    <w:p>
      <w:r>
        <w:t xml:space="preserve">kirja</w:t>
      </w:r>
    </w:p>
    <w:p>
      <w:r>
        <w:rPr>
          <w:b/>
        </w:rPr>
        <w:t xml:space="preserve">Tulos</w:t>
      </w:r>
    </w:p>
    <w:p>
      <w:r>
        <w:t xml:space="preserve">elokuva</w:t>
      </w:r>
    </w:p>
    <w:p>
      <w:r>
        <w:rPr>
          <w:b/>
        </w:rPr>
        <w:t xml:space="preserve">Esimerkki 9.704</w:t>
      </w:r>
    </w:p>
    <w:p>
      <w:r>
        <w:t xml:space="preserve">Kuka kirjoitti tarinat "Billy Budd" ja "Moby Dick"?</w:t>
      </w:r>
    </w:p>
    <w:p>
      <w:r>
        <w:rPr>
          <w:b/>
        </w:rPr>
        <w:t xml:space="preserve">Tulos</w:t>
      </w:r>
    </w:p>
    <w:p>
      <w:r>
        <w:t xml:space="preserve">kirja</w:t>
      </w:r>
    </w:p>
    <w:p>
      <w:r>
        <w:rPr>
          <w:b/>
        </w:rPr>
        <w:t xml:space="preserve">Esimerkki 9.705</w:t>
      </w:r>
    </w:p>
    <w:p>
      <w:r>
        <w:t xml:space="preserve">Kuka kirjoitti kirjan, jonka pohjalta Sir Benjamin Britten loi oopperan "Billy Budd"?</w:t>
      </w:r>
    </w:p>
    <w:p>
      <w:r>
        <w:rPr>
          <w:b/>
        </w:rPr>
        <w:t xml:space="preserve">Tulos</w:t>
      </w:r>
    </w:p>
    <w:p>
      <w:r>
        <w:t xml:space="preserve">kirja</w:t>
      </w:r>
    </w:p>
    <w:p>
      <w:r>
        <w:rPr>
          <w:b/>
        </w:rPr>
        <w:t xml:space="preserve">Esimerkki 9.706</w:t>
      </w:r>
    </w:p>
    <w:p>
      <w:r>
        <w:t xml:space="preserve">Kuka kirjailija (1879-1980) kirjoitti Eric Crozierin kanssa libreton Benjamin Brittenin oopperaan Billy Budd?</w:t>
      </w:r>
    </w:p>
    <w:p>
      <w:r>
        <w:rPr>
          <w:b/>
        </w:rPr>
        <w:t xml:space="preserve">Tulos</w:t>
      </w:r>
    </w:p>
    <w:p>
      <w:r>
        <w:t xml:space="preserve">ooppera</w:t>
      </w:r>
    </w:p>
    <w:p>
      <w:r>
        <w:rPr>
          <w:b/>
        </w:rPr>
        <w:t xml:space="preserve">Esimerkki 9.707</w:t>
      </w:r>
    </w:p>
    <w:p>
      <w:r>
        <w:t xml:space="preserve">Kuka kirjoitti Billy Bunter -kirjat?</w:t>
      </w:r>
    </w:p>
    <w:p>
      <w:r>
        <w:rPr>
          <w:b/>
        </w:rPr>
        <w:t xml:space="preserve">Tulos</w:t>
      </w:r>
    </w:p>
    <w:p>
      <w:r>
        <w:t xml:space="preserve">fiktiivinen_universumi</w:t>
      </w:r>
    </w:p>
    <w:p>
      <w:r>
        <w:rPr>
          <w:b/>
        </w:rPr>
        <w:t xml:space="preserve">Esimerkki 9.708</w:t>
      </w:r>
    </w:p>
    <w:p>
      <w:r>
        <w:t xml:space="preserve">Minkä vuoden 1969 elokuvan päähenkilö oli 15-vuotias Billy Casper?</w:t>
      </w:r>
    </w:p>
    <w:p>
      <w:r>
        <w:rPr>
          <w:b/>
        </w:rPr>
        <w:t xml:space="preserve">Tulos</w:t>
      </w:r>
    </w:p>
    <w:p>
      <w:r>
        <w:t xml:space="preserve">elokuva</w:t>
      </w:r>
    </w:p>
    <w:p>
      <w:r>
        <w:rPr>
          <w:b/>
        </w:rPr>
        <w:t xml:space="preserve">Esimerkki 9.709</w:t>
      </w:r>
    </w:p>
    <w:p>
      <w:r>
        <w:t xml:space="preserve">Billycock, Wideawake, Gibus ja Mitre ovat mitä lajeja?</w:t>
      </w:r>
    </w:p>
    <w:p>
      <w:r>
        <w:rPr>
          <w:b/>
        </w:rPr>
        <w:t xml:space="preserve">Tulos</w:t>
      </w:r>
    </w:p>
    <w:p>
      <w:r>
        <w:t xml:space="preserve">muoti</w:t>
      </w:r>
    </w:p>
    <w:p>
      <w:r>
        <w:rPr>
          <w:b/>
        </w:rPr>
        <w:t xml:space="preserve">Esimerkki 9.710</w:t>
      </w:r>
    </w:p>
    <w:p>
      <w:r>
        <w:t xml:space="preserve">Kuka entinen koomikko on naimisissa Billy Connollyn kanssa?</w:t>
      </w:r>
    </w:p>
    <w:p>
      <w:r>
        <w:rPr>
          <w:b/>
        </w:rPr>
        <w:t xml:space="preserve">Tulos</w:t>
      </w:r>
    </w:p>
    <w:p>
      <w:r>
        <w:t xml:space="preserve">ihmiset</w:t>
      </w:r>
    </w:p>
    <w:p>
      <w:r>
        <w:rPr>
          <w:b/>
        </w:rPr>
        <w:t xml:space="preserve">Esimerkki 9.711</w:t>
      </w:r>
    </w:p>
    <w:p>
      <w:r>
        <w:t xml:space="preserve">Kuka näyttelee Billy Costigania vuoden 2006 Oscar-palkitussa elokuvassa The Departed?</w:t>
      </w:r>
    </w:p>
    <w:p>
      <w:r>
        <w:rPr>
          <w:b/>
        </w:rPr>
        <w:t xml:space="preserve">Tulos</w:t>
      </w:r>
    </w:p>
    <w:p>
      <w:r>
        <w:t xml:space="preserve">palkinto</w:t>
      </w:r>
    </w:p>
    <w:p>
      <w:r>
        <w:rPr>
          <w:b/>
        </w:rPr>
        <w:t xml:space="preserve">Esimerkki 9.712</w:t>
      </w:r>
    </w:p>
    <w:p>
      <w:r>
        <w:t xml:space="preserve">Minkä vuoden 1987 mustan komedian pääosissa näyttelivät Danny de Vito ja Billy Crystal, ja Oprah Winfrey esiintyi "itsensä" roolissa?</w:t>
      </w:r>
    </w:p>
    <w:p>
      <w:r>
        <w:rPr>
          <w:b/>
        </w:rPr>
        <w:t xml:space="preserve">Tulos</w:t>
      </w:r>
    </w:p>
    <w:p>
      <w:r>
        <w:t xml:space="preserve">elokuva</w:t>
      </w:r>
    </w:p>
    <w:p>
      <w:r>
        <w:rPr>
          <w:b/>
        </w:rPr>
        <w:t xml:space="preserve">Esimerkki 9.713</w:t>
      </w:r>
    </w:p>
    <w:p>
      <w:r>
        <w:t xml:space="preserve">Kenellä oli vuonna 1974 listaykköshitti Billy Don't Be A Hero?</w:t>
      </w:r>
    </w:p>
    <w:p>
      <w:r>
        <w:rPr>
          <w:b/>
        </w:rPr>
        <w:t xml:space="preserve">Tulos</w:t>
      </w:r>
    </w:p>
    <w:p>
      <w:r>
        <w:t xml:space="preserve">musiikki</w:t>
      </w:r>
    </w:p>
    <w:p>
      <w:r>
        <w:rPr>
          <w:b/>
        </w:rPr>
        <w:t xml:space="preserve">Esimerkki 9.714</w:t>
      </w:r>
    </w:p>
    <w:p>
      <w:r>
        <w:t xml:space="preserve">Kuka näytteli tanssinopettaja rouva Wilkinsonia vuoden 2000 elokuvassa Billy Elliot?</w:t>
      </w:r>
    </w:p>
    <w:p>
      <w:r>
        <w:rPr>
          <w:b/>
        </w:rPr>
        <w:t xml:space="preserve">Tulos</w:t>
      </w:r>
    </w:p>
    <w:p>
      <w:r>
        <w:t xml:space="preserve">elokuva</w:t>
      </w:r>
    </w:p>
    <w:p>
      <w:r>
        <w:rPr>
          <w:b/>
        </w:rPr>
        <w:t xml:space="preserve">Esimerkki 9.715</w:t>
      </w:r>
    </w:p>
    <w:p>
      <w:r>
        <w:t xml:space="preserve">Kuka näytteli nimiroolin elokuvassa Billy Elliot?</w:t>
      </w:r>
    </w:p>
    <w:p>
      <w:r>
        <w:rPr>
          <w:b/>
        </w:rPr>
        <w:t xml:space="preserve">Tulos</w:t>
      </w:r>
    </w:p>
    <w:p>
      <w:r>
        <w:t xml:space="preserve">elokuva</w:t>
      </w:r>
    </w:p>
    <w:p>
      <w:r>
        <w:rPr>
          <w:b/>
        </w:rPr>
        <w:t xml:space="preserve">Esimerkki 9.716</w:t>
      </w:r>
    </w:p>
    <w:p>
      <w:r>
        <w:t xml:space="preserve">Kuka on säveltänyt Billy Elliot -musikaalin musiikin ja sanat?</w:t>
      </w:r>
    </w:p>
    <w:p>
      <w:r>
        <w:rPr>
          <w:b/>
        </w:rPr>
        <w:t xml:space="preserve">Tulos</w:t>
      </w:r>
    </w:p>
    <w:p>
      <w:r>
        <w:t xml:space="preserve">teatteri</w:t>
      </w:r>
    </w:p>
    <w:p>
      <w:r>
        <w:rPr>
          <w:b/>
        </w:rPr>
        <w:t xml:space="preserve">Esimerkki 9.717</w:t>
      </w:r>
    </w:p>
    <w:p>
      <w:r>
        <w:t xml:space="preserve">Kuka brittinäyttelijä teki ylistetyn esityksen baletinopettajana elokuvassa Billy Elliott?</w:t>
      </w:r>
    </w:p>
    <w:p>
      <w:r>
        <w:rPr>
          <w:b/>
        </w:rPr>
        <w:t xml:space="preserve">Tulos</w:t>
      </w:r>
    </w:p>
    <w:p>
      <w:r>
        <w:t xml:space="preserve">elokuva</w:t>
      </w:r>
    </w:p>
    <w:p>
      <w:r>
        <w:rPr>
          <w:b/>
        </w:rPr>
        <w:t xml:space="preserve">Esimerkki 9.718</w:t>
      </w:r>
    </w:p>
    <w:p>
      <w:r>
        <w:t xml:space="preserve">Tom Verlaine, Billy Ficca, Fred Smith ja Jimmy Rip ovat kaikki jäseniä yhdysvaltalaisessa rockyhtyeessä, joka perustettiin New Yorkissa vuonna 1973?</w:t>
      </w:r>
    </w:p>
    <w:p>
      <w:r>
        <w:rPr>
          <w:b/>
        </w:rPr>
        <w:t xml:space="preserve">Tulos</w:t>
      </w:r>
    </w:p>
    <w:p>
      <w:r>
        <w:t xml:space="preserve">musiikki</w:t>
      </w:r>
    </w:p>
    <w:p>
      <w:r>
        <w:rPr>
          <w:b/>
        </w:rPr>
        <w:t xml:space="preserve">Esimerkki 9.719</w:t>
      </w:r>
    </w:p>
    <w:p>
      <w:r>
        <w:t xml:space="preserve">Darius Daneshista (Campbell) tuli nuorin näyttelijä, joka on näytellyt Billy Flynnin roolia missä Broadway-musikaalissa sen jälkeen, kun se avattiin vuonna 1975?</w:t>
      </w:r>
    </w:p>
    <w:p>
      <w:r>
        <w:rPr>
          <w:b/>
        </w:rPr>
        <w:t xml:space="preserve">Tulos</w:t>
      </w:r>
    </w:p>
    <w:p>
      <w:r>
        <w:t xml:space="preserve">elokuva</w:t>
      </w:r>
    </w:p>
    <w:p>
      <w:r>
        <w:rPr>
          <w:b/>
        </w:rPr>
        <w:t xml:space="preserve">Tulos</w:t>
      </w:r>
    </w:p>
    <w:p>
      <w:r>
        <w:t xml:space="preserve">teatteri</w:t>
      </w:r>
    </w:p>
    <w:p>
      <w:r>
        <w:rPr>
          <w:b/>
        </w:rPr>
        <w:t xml:space="preserve">Esimerkki 9.720</w:t>
      </w:r>
    </w:p>
    <w:p>
      <w:r>
        <w:t xml:space="preserve">Missä vuonna 2002 valmistuneessa elokuvassa Richard Gere näytteli Billy Flynniä?</w:t>
      </w:r>
    </w:p>
    <w:p>
      <w:r>
        <w:rPr>
          <w:b/>
        </w:rPr>
        <w:t xml:space="preserve">Tulos</w:t>
      </w:r>
    </w:p>
    <w:p>
      <w:r>
        <w:t xml:space="preserve">elokuva</w:t>
      </w:r>
    </w:p>
    <w:p>
      <w:r>
        <w:rPr>
          <w:b/>
        </w:rPr>
        <w:t xml:space="preserve">Tulos</w:t>
      </w:r>
    </w:p>
    <w:p>
      <w:r>
        <w:t xml:space="preserve">teatteri</w:t>
      </w:r>
    </w:p>
    <w:p>
      <w:r>
        <w:rPr>
          <w:b/>
        </w:rPr>
        <w:t xml:space="preserve">Esimerkki 9.721</w:t>
      </w:r>
    </w:p>
    <w:p>
      <w:r>
        <w:t xml:space="preserve">Missä musikaalissa esiintyy asianajaja Billy Flynn?</w:t>
      </w:r>
    </w:p>
    <w:p>
      <w:r>
        <w:rPr>
          <w:b/>
        </w:rPr>
        <w:t xml:space="preserve">Tulos</w:t>
      </w:r>
    </w:p>
    <w:p>
      <w:r>
        <w:t xml:space="preserve">elokuva</w:t>
      </w:r>
    </w:p>
    <w:p>
      <w:r>
        <w:rPr>
          <w:b/>
        </w:rPr>
        <w:t xml:space="preserve">Tulos</w:t>
      </w:r>
    </w:p>
    <w:p>
      <w:r>
        <w:t xml:space="preserve">teatteri</w:t>
      </w:r>
    </w:p>
    <w:p>
      <w:r>
        <w:rPr>
          <w:b/>
        </w:rPr>
        <w:t xml:space="preserve">Esimerkki 9.722</w:t>
      </w:r>
    </w:p>
    <w:p>
      <w:r>
        <w:t xml:space="preserve">Velma Kelly ja Billy Flynn ovat kaksi päähenkilöä vuoden 2002 musikaalissa?</w:t>
      </w:r>
    </w:p>
    <w:p>
      <w:r>
        <w:rPr>
          <w:b/>
        </w:rPr>
        <w:t xml:space="preserve">Tulos</w:t>
      </w:r>
    </w:p>
    <w:p>
      <w:r>
        <w:t xml:space="preserve">elokuva</w:t>
      </w:r>
    </w:p>
    <w:p>
      <w:r>
        <w:rPr>
          <w:b/>
        </w:rPr>
        <w:t xml:space="preserve">Tulos</w:t>
      </w:r>
    </w:p>
    <w:p>
      <w:r>
        <w:t xml:space="preserve">teatteri</w:t>
      </w:r>
    </w:p>
    <w:p>
      <w:r>
        <w:rPr>
          <w:b/>
        </w:rPr>
        <w:t xml:space="preserve">Esimerkki 9.723</w:t>
      </w:r>
    </w:p>
    <w:p>
      <w:r>
        <w:t xml:space="preserve">Mihin yhtyeeseen kuuluvat Billy Gibbons, Dusty Hill ja Frank Beard?</w:t>
      </w:r>
    </w:p>
    <w:p>
      <w:r>
        <w:rPr>
          <w:b/>
        </w:rPr>
        <w:t xml:space="preserve">Tulos</w:t>
      </w:r>
    </w:p>
    <w:p>
      <w:r>
        <w:t xml:space="preserve">musiikki</w:t>
      </w:r>
    </w:p>
    <w:p>
      <w:r>
        <w:rPr>
          <w:b/>
        </w:rPr>
        <w:t xml:space="preserve">Esimerkki 9.724</w:t>
      </w:r>
    </w:p>
    <w:p>
      <w:r>
        <w:t xml:space="preserve">Minkä yhtyeen alkuperäisiä jäseniä olivat Leon Hughes, Billy Guy ja Bobby Nunn?</w:t>
      </w:r>
    </w:p>
    <w:p>
      <w:r>
        <w:rPr>
          <w:b/>
        </w:rPr>
        <w:t xml:space="preserve">Tulos</w:t>
      </w:r>
    </w:p>
    <w:p>
      <w:r>
        <w:t xml:space="preserve">musiikki</w:t>
      </w:r>
    </w:p>
    <w:p>
      <w:r>
        <w:rPr>
          <w:b/>
        </w:rPr>
        <w:t xml:space="preserve">Esimerkki 9.725</w:t>
      </w:r>
    </w:p>
    <w:p>
      <w:r>
        <w:t xml:space="preserve">Billy Hayesin julma kohtelu oli inspiraationa mille elokuvalle?</w:t>
      </w:r>
    </w:p>
    <w:p>
      <w:r>
        <w:rPr>
          <w:b/>
        </w:rPr>
        <w:t xml:space="preserve">Tulos</w:t>
      </w:r>
    </w:p>
    <w:p>
      <w:r>
        <w:t xml:space="preserve">elokuva</w:t>
      </w:r>
    </w:p>
    <w:p>
      <w:r>
        <w:rPr>
          <w:b/>
        </w:rPr>
        <w:t xml:space="preserve">Esimerkki 9.726</w:t>
      </w:r>
    </w:p>
    <w:p>
      <w:r>
        <w:t xml:space="preserve">Kuka malli oli naimisissa laulaja Billy Joelin kanssa 9 vuotta vuodesta 1985 lähtien?</w:t>
      </w:r>
    </w:p>
    <w:p>
      <w:r>
        <w:rPr>
          <w:b/>
        </w:rPr>
        <w:t xml:space="preserve">Tulos</w:t>
      </w:r>
    </w:p>
    <w:p>
      <w:r>
        <w:t xml:space="preserve">ihmiset</w:t>
      </w:r>
    </w:p>
    <w:p>
      <w:r>
        <w:rPr>
          <w:b/>
        </w:rPr>
        <w:t xml:space="preserve">Esimerkki 9.727</w:t>
      </w:r>
    </w:p>
    <w:p>
      <w:r>
        <w:t xml:space="preserve">Billy Piper näytteli pääosan matkustajakumppania missä Isossa-Britanniassa vuonna 2005 esitetyssä tv-sarjassa?</w:t>
      </w:r>
    </w:p>
    <w:p>
      <w:r>
        <w:rPr>
          <w:b/>
        </w:rPr>
        <w:t xml:space="preserve">Tulos</w:t>
      </w:r>
    </w:p>
    <w:p>
      <w:r>
        <w:t xml:space="preserve">TV</w:t>
      </w:r>
    </w:p>
    <w:p>
      <w:r>
        <w:rPr>
          <w:b/>
        </w:rPr>
        <w:t xml:space="preserve">Esimerkki 9.728</w:t>
      </w:r>
    </w:p>
    <w:p>
      <w:r>
        <w:t xml:space="preserve">Kuka kirjoitti vuonna 1938 baletin Billy the Kid?</w:t>
      </w:r>
    </w:p>
    <w:p>
      <w:r>
        <w:rPr>
          <w:b/>
        </w:rPr>
        <w:t xml:space="preserve">Tulos</w:t>
      </w:r>
    </w:p>
    <w:p>
      <w:r>
        <w:t xml:space="preserve">musiikki</w:t>
      </w:r>
    </w:p>
    <w:p>
      <w:r>
        <w:rPr>
          <w:b/>
        </w:rPr>
        <w:t xml:space="preserve">Tulos</w:t>
      </w:r>
    </w:p>
    <w:p>
      <w:r>
        <w:t xml:space="preserve">pohja</w:t>
      </w:r>
    </w:p>
    <w:p>
      <w:r>
        <w:rPr>
          <w:b/>
        </w:rPr>
        <w:t xml:space="preserve">Esimerkki 9.729</w:t>
      </w:r>
    </w:p>
    <w:p>
      <w:r>
        <w:t xml:space="preserve">Kuka näytteli Billy the Kidiä elokuvassa The Left Handed Gun?</w:t>
      </w:r>
    </w:p>
    <w:p>
      <w:r>
        <w:rPr>
          <w:b/>
        </w:rPr>
        <w:t xml:space="preserve">Tulos</w:t>
      </w:r>
    </w:p>
    <w:p>
      <w:r>
        <w:t xml:space="preserve">elokuva</w:t>
      </w:r>
    </w:p>
    <w:p>
      <w:r>
        <w:rPr>
          <w:b/>
        </w:rPr>
        <w:t xml:space="preserve">Esimerkki 9.730</w:t>
      </w:r>
    </w:p>
    <w:p>
      <w:r>
        <w:t xml:space="preserve">Minkä säveltäjän teoksia ovat "Rodeo", "Billy the Kid" ja "Fanfare for the Common Man"?</w:t>
      </w:r>
    </w:p>
    <w:p>
      <w:r>
        <w:rPr>
          <w:b/>
        </w:rPr>
        <w:t xml:space="preserve">Tulos</w:t>
      </w:r>
    </w:p>
    <w:p>
      <w:r>
        <w:t xml:space="preserve">musiikki</w:t>
      </w:r>
    </w:p>
    <w:p>
      <w:r>
        <w:rPr>
          <w:b/>
        </w:rPr>
        <w:t xml:space="preserve">Tulos</w:t>
      </w:r>
    </w:p>
    <w:p>
      <w:r>
        <w:t xml:space="preserve">pohja</w:t>
      </w:r>
    </w:p>
    <w:p>
      <w:r>
        <w:rPr>
          <w:b/>
        </w:rPr>
        <w:t xml:space="preserve">Esimerkki 9.731</w:t>
      </w:r>
    </w:p>
    <w:p>
      <w:r>
        <w:t xml:space="preserve">Mikä Billy Wilderin ohjaama ja Ray Millandin tähdittämä elokuva kertoo neljästä päivästä kroonisen juopon elämässä?</w:t>
      </w:r>
    </w:p>
    <w:p>
      <w:r>
        <w:rPr>
          <w:b/>
        </w:rPr>
        <w:t xml:space="preserve">Tulos</w:t>
      </w:r>
    </w:p>
    <w:p>
      <w:r>
        <w:t xml:space="preserve">elokuva</w:t>
      </w:r>
    </w:p>
    <w:p>
      <w:r>
        <w:rPr>
          <w:b/>
        </w:rPr>
        <w:t xml:space="preserve">Esimerkki 9.732</w:t>
      </w:r>
    </w:p>
    <w:p>
      <w:r>
        <w:t xml:space="preserve">Kuka kirjoitti näytelmät "Biloxi Blues" ja "The Sunshine Boys"?</w:t>
      </w:r>
    </w:p>
    <w:p>
      <w:r>
        <w:rPr>
          <w:b/>
        </w:rPr>
        <w:t xml:space="preserve">Tulos</w:t>
      </w:r>
    </w:p>
    <w:p>
      <w:r>
        <w:t xml:space="preserve">kirja</w:t>
      </w:r>
    </w:p>
    <w:p>
      <w:r>
        <w:rPr>
          <w:b/>
        </w:rPr>
        <w:t xml:space="preserve">Tulos</w:t>
      </w:r>
    </w:p>
    <w:p>
      <w:r>
        <w:t xml:space="preserve">elokuva</w:t>
      </w:r>
    </w:p>
    <w:p>
      <w:r>
        <w:rPr>
          <w:b/>
        </w:rPr>
        <w:t xml:space="preserve">Esimerkki 9.733</w:t>
      </w:r>
    </w:p>
    <w:p>
      <w:r>
        <w:t xml:space="preserve">Kuka kirjoitti kolme näytelmää, jotka tunnetaan Eugene-trilogiana - Brighton Beach Memoirs, Biloxi Blues ja Broadway Bound?</w:t>
      </w:r>
    </w:p>
    <w:p>
      <w:r>
        <w:rPr>
          <w:b/>
        </w:rPr>
        <w:t xml:space="preserve">Tulos</w:t>
      </w:r>
    </w:p>
    <w:p>
      <w:r>
        <w:t xml:space="preserve">kirja</w:t>
      </w:r>
    </w:p>
    <w:p>
      <w:r>
        <w:rPr>
          <w:b/>
        </w:rPr>
        <w:t xml:space="preserve">Tulos</w:t>
      </w:r>
    </w:p>
    <w:p>
      <w:r>
        <w:t xml:space="preserve">elokuva</w:t>
      </w:r>
    </w:p>
    <w:p>
      <w:r>
        <w:rPr>
          <w:b/>
        </w:rPr>
        <w:t xml:space="preserve">Tulos</w:t>
      </w:r>
    </w:p>
    <w:p>
      <w:r>
        <w:t xml:space="preserve">TV</w:t>
      </w:r>
    </w:p>
    <w:p>
      <w:r>
        <w:rPr>
          <w:b/>
        </w:rPr>
        <w:t xml:space="preserve">Esimerkki 9.734</w:t>
      </w:r>
    </w:p>
    <w:p>
      <w:r>
        <w:t xml:space="preserve">Missä Bing Crosbyn tähdittämässä elokuvassa White Christmas -kappale esitettiin ensimmäisen kerran?</w:t>
      </w:r>
    </w:p>
    <w:p>
      <w:r>
        <w:rPr>
          <w:b/>
        </w:rPr>
        <w:t xml:space="preserve">Tulos</w:t>
      </w:r>
    </w:p>
    <w:p>
      <w:r>
        <w:t xml:space="preserve">elokuva</w:t>
      </w:r>
    </w:p>
    <w:p>
      <w:r>
        <w:rPr>
          <w:b/>
        </w:rPr>
        <w:t xml:space="preserve">Esimerkki 9.735</w:t>
      </w:r>
    </w:p>
    <w:p>
      <w:r>
        <w:t xml:space="preserve">Kappaleet Too darn hot ja True love ovat peräisin mistä Cole Porterin musikaalista, joka filmattiin vuonna 1956 Bing Crosbyn ja Grace Kellyn tähdittämänä?</w:t>
      </w:r>
    </w:p>
    <w:p>
      <w:r>
        <w:rPr>
          <w:b/>
        </w:rPr>
        <w:t xml:space="preserve">Tulos</w:t>
      </w:r>
    </w:p>
    <w:p>
      <w:r>
        <w:t xml:space="preserve">musiikki</w:t>
      </w:r>
    </w:p>
    <w:p>
      <w:r>
        <w:rPr>
          <w:b/>
        </w:rPr>
        <w:t xml:space="preserve">Tulos</w:t>
      </w:r>
    </w:p>
    <w:p>
      <w:r>
        <w:t xml:space="preserve">elokuva</w:t>
      </w:r>
    </w:p>
    <w:p>
      <w:r>
        <w:rPr>
          <w:b/>
        </w:rPr>
        <w:t xml:space="preserve">Esimerkki 9.736</w:t>
      </w:r>
    </w:p>
    <w:p>
      <w:r>
        <w:t xml:space="preserve">Mikä oli viimeinen Bob Hopen ja Bing Crosbyn tähdittämästä seitsemästä Road-elokuvasta?</w:t>
      </w:r>
    </w:p>
    <w:p>
      <w:r>
        <w:rPr>
          <w:b/>
        </w:rPr>
        <w:t xml:space="preserve">Tulos</w:t>
      </w:r>
    </w:p>
    <w:p>
      <w:r>
        <w:t xml:space="preserve">elokuva</w:t>
      </w:r>
    </w:p>
    <w:p>
      <w:r>
        <w:rPr>
          <w:b/>
        </w:rPr>
        <w:t xml:space="preserve">Esimerkki 9.737</w:t>
      </w:r>
    </w:p>
    <w:p>
      <w:r>
        <w:t xml:space="preserve">Mitä DSM IV:ssä määritellään seuraavasti:     A. Toistuvat ahmimisjaksot. Ahmimiskohtaukselle on ominaista molemmat seuraavista:?</w:t>
      </w:r>
    </w:p>
    <w:p>
      <w:r>
        <w:rPr>
          <w:b/>
        </w:rPr>
        <w:t xml:space="preserve">Tulos</w:t>
      </w:r>
    </w:p>
    <w:p>
      <w:r>
        <w:t xml:space="preserve">lääke</w:t>
      </w:r>
    </w:p>
    <w:p>
      <w:r>
        <w:rPr>
          <w:b/>
        </w:rPr>
        <w:t xml:space="preserve">Esimerkki 9.738</w:t>
      </w:r>
    </w:p>
    <w:p>
      <w:r>
        <w:t xml:space="preserve">Mikä biologian osa-alue, joka on peräisin Marcello Malpighin vuonna 1661 tekemästä verisolujen löytämisestä, luokittelee ja kuvaa elävien organismien muotojen kehitystä?</w:t>
      </w:r>
    </w:p>
    <w:p>
      <w:r>
        <w:rPr>
          <w:b/>
        </w:rPr>
        <w:t xml:space="preserve">Tulos</w:t>
      </w:r>
    </w:p>
    <w:p>
      <w:r>
        <w:t xml:space="preserve">koulutus</w:t>
      </w:r>
    </w:p>
    <w:p>
      <w:r>
        <w:rPr>
          <w:b/>
        </w:rPr>
        <w:t xml:space="preserve">Esimerkki 9.739</w:t>
      </w:r>
    </w:p>
    <w:p>
      <w:r>
        <w:t xml:space="preserve">Kuka näyttelijä lähti Eastendersistä Hollywoodiin vain flopatakseen The Bionic Womanina?</w:t>
      </w:r>
    </w:p>
    <w:p>
      <w:r>
        <w:rPr>
          <w:b/>
        </w:rPr>
        <w:t xml:space="preserve">Tulos</w:t>
      </w:r>
    </w:p>
    <w:p>
      <w:r>
        <w:t xml:space="preserve">TV</w:t>
      </w:r>
    </w:p>
    <w:p>
      <w:r>
        <w:rPr>
          <w:b/>
        </w:rPr>
        <w:t xml:space="preserve">Esimerkki 9.740</w:t>
      </w:r>
    </w:p>
    <w:p>
      <w:r>
        <w:t xml:space="preserve">Kuka näytteli "Bionista naista"?</w:t>
      </w:r>
    </w:p>
    <w:p>
      <w:r>
        <w:rPr>
          <w:b/>
        </w:rPr>
        <w:t xml:space="preserve">Tulos</w:t>
      </w:r>
    </w:p>
    <w:p>
      <w:r>
        <w:t xml:space="preserve">TV</w:t>
      </w:r>
    </w:p>
    <w:p>
      <w:r>
        <w:rPr>
          <w:b/>
        </w:rPr>
        <w:t xml:space="preserve">Tulos</w:t>
      </w:r>
    </w:p>
    <w:p>
      <w:r>
        <w:t xml:space="preserve">elokuva</w:t>
      </w:r>
    </w:p>
    <w:p>
      <w:r>
        <w:rPr>
          <w:b/>
        </w:rPr>
        <w:t xml:space="preserve">Esimerkki 9.741</w:t>
      </w:r>
    </w:p>
    <w:p>
      <w:r>
        <w:t xml:space="preserve">Pikkukotka, kotka ja kaakkuri ovat kaikki minkä lintulajin lajeja?</w:t>
      </w:r>
    </w:p>
    <w:p>
      <w:r>
        <w:rPr>
          <w:b/>
        </w:rPr>
        <w:t xml:space="preserve">Tulos</w:t>
      </w:r>
    </w:p>
    <w:p>
      <w:r>
        <w:t xml:space="preserve">biologia</w:t>
      </w:r>
    </w:p>
    <w:p>
      <w:r>
        <w:rPr>
          <w:b/>
        </w:rPr>
        <w:t xml:space="preserve">Esimerkki 9.742</w:t>
      </w:r>
    </w:p>
    <w:p>
      <w:r>
        <w:t xml:space="preserve">Kuka bebopping-saksofonisti tunnettiin nimellä Bird?</w:t>
      </w:r>
    </w:p>
    <w:p>
      <w:r>
        <w:rPr>
          <w:b/>
        </w:rPr>
        <w:t xml:space="preserve">Tulos</w:t>
      </w:r>
    </w:p>
    <w:p>
      <w:r>
        <w:t xml:space="preserve">musiikki</w:t>
      </w:r>
    </w:p>
    <w:p>
      <w:r>
        <w:rPr>
          <w:b/>
        </w:rPr>
        <w:t xml:space="preserve">Esimerkki 9.743</w:t>
      </w:r>
    </w:p>
    <w:p>
      <w:r>
        <w:t xml:space="preserve">Viittaus viimeiseen kysymykseen, kuka ohjasi Bird-elokuvan?</w:t>
      </w:r>
    </w:p>
    <w:p>
      <w:r>
        <w:rPr>
          <w:b/>
        </w:rPr>
        <w:t xml:space="preserve">Tulos</w:t>
      </w:r>
    </w:p>
    <w:p>
      <w:r>
        <w:t xml:space="preserve">elokuva</w:t>
      </w:r>
    </w:p>
    <w:p>
      <w:r>
        <w:rPr>
          <w:b/>
        </w:rPr>
        <w:t xml:space="preserve">Esimerkki 9.744</w:t>
      </w:r>
    </w:p>
    <w:p>
      <w:r>
        <w:t xml:space="preserve">Mitä soitinta Charlie "Bird" Parker soitti?</w:t>
      </w:r>
    </w:p>
    <w:p>
      <w:r>
        <w:rPr>
          <w:b/>
        </w:rPr>
        <w:t xml:space="preserve">Tulos</w:t>
      </w:r>
    </w:p>
    <w:p>
      <w:r>
        <w:t xml:space="preserve">musiikki</w:t>
      </w:r>
    </w:p>
    <w:p>
      <w:r>
        <w:rPr>
          <w:b/>
        </w:rPr>
        <w:t xml:space="preserve">Esimerkki 9.745</w:t>
      </w:r>
    </w:p>
    <w:p>
      <w:r>
        <w:t xml:space="preserve">Bird in Space oli kuuluisa teos, jonka kirjoittaja oli kuka?</w:t>
      </w:r>
    </w:p>
    <w:p>
      <w:r>
        <w:rPr>
          <w:b/>
        </w:rPr>
        <w:t xml:space="preserve">Tulos</w:t>
      </w:r>
    </w:p>
    <w:p>
      <w:r>
        <w:t xml:space="preserve">visual_art</w:t>
      </w:r>
    </w:p>
    <w:p>
      <w:r>
        <w:rPr>
          <w:b/>
        </w:rPr>
        <w:t xml:space="preserve">Esimerkki 9.746</w:t>
      </w:r>
    </w:p>
    <w:p>
      <w:r>
        <w:t xml:space="preserve">Missä kaupungissa alkuperäinen jazzklubi Birdland avattiin vuonna 1949?</w:t>
      </w:r>
    </w:p>
    <w:p>
      <w:r>
        <w:rPr>
          <w:b/>
        </w:rPr>
        <w:t xml:space="preserve">Tulos</w:t>
      </w:r>
    </w:p>
    <w:p>
      <w:r>
        <w:t xml:space="preserve">sijainti</w:t>
      </w:r>
    </w:p>
    <w:p>
      <w:r>
        <w:rPr>
          <w:b/>
        </w:rPr>
        <w:t xml:space="preserve">Esimerkki 9.747</w:t>
      </w:r>
    </w:p>
    <w:p>
      <w:r>
        <w:t xml:space="preserve">Kuka näytteli Robert Stroudia elokuvassa The Birdman of Alcatraz vuonna 1962?</w:t>
      </w:r>
    </w:p>
    <w:p>
      <w:r>
        <w:rPr>
          <w:b/>
        </w:rPr>
        <w:t xml:space="preserve">Tulos</w:t>
      </w:r>
    </w:p>
    <w:p>
      <w:r>
        <w:t xml:space="preserve">elokuva</w:t>
      </w:r>
    </w:p>
    <w:p>
      <w:r>
        <w:rPr>
          <w:b/>
        </w:rPr>
        <w:t xml:space="preserve">Esimerkki 9.748</w:t>
      </w:r>
    </w:p>
    <w:p>
      <w:r>
        <w:t xml:space="preserve">Mikä nimi annetaan linnuille, jotka istuvat ahvenilla?</w:t>
      </w:r>
    </w:p>
    <w:p>
      <w:r>
        <w:rPr>
          <w:b/>
        </w:rPr>
        <w:t xml:space="preserve">Tulos</w:t>
      </w:r>
    </w:p>
    <w:p>
      <w:r>
        <w:t xml:space="preserve">biologia</w:t>
      </w:r>
    </w:p>
    <w:p>
      <w:r>
        <w:rPr>
          <w:b/>
        </w:rPr>
        <w:t xml:space="preserve">Esimerkki 9.749</w:t>
      </w:r>
    </w:p>
    <w:p>
      <w:r>
        <w:t xml:space="preserve">Kuka näyttelijä esitti Dorienia komediasarjassa `Birds of a Feather`?</w:t>
      </w:r>
    </w:p>
    <w:p>
      <w:r>
        <w:rPr>
          <w:b/>
        </w:rPr>
        <w:t xml:space="preserve">Tulos</w:t>
      </w:r>
    </w:p>
    <w:p>
      <w:r>
        <w:t xml:space="preserve">TV</w:t>
      </w:r>
    </w:p>
    <w:p>
      <w:r>
        <w:rPr>
          <w:b/>
        </w:rPr>
        <w:t xml:space="preserve">Esimerkki 9.750</w:t>
      </w:r>
    </w:p>
    <w:p>
      <w:r>
        <w:t xml:space="preserve">Sebastian Faulksin romaani Linnunlaulu sijoittuu pääasiassa minkä sodan aikaan?</w:t>
      </w:r>
    </w:p>
    <w:p>
      <w:r>
        <w:rPr>
          <w:b/>
        </w:rPr>
        <w:t xml:space="preserve">Tulos</w:t>
      </w:r>
    </w:p>
    <w:p>
      <w:r>
        <w:t xml:space="preserve">kirja</w:t>
      </w:r>
    </w:p>
    <w:p>
      <w:r>
        <w:rPr>
          <w:b/>
        </w:rPr>
        <w:t xml:space="preserve">Esimerkki 9.751</w:t>
      </w:r>
    </w:p>
    <w:p>
      <w:r>
        <w:t xml:space="preserve">Kuka kirjoitti romaanit Viikko joulukuussa ja Linnunlaulu?</w:t>
      </w:r>
    </w:p>
    <w:p>
      <w:r>
        <w:rPr>
          <w:b/>
        </w:rPr>
        <w:t xml:space="preserve">Tulos</w:t>
      </w:r>
    </w:p>
    <w:p>
      <w:r>
        <w:t xml:space="preserve">kirja</w:t>
      </w:r>
    </w:p>
    <w:p>
      <w:r>
        <w:rPr>
          <w:b/>
        </w:rPr>
        <w:t xml:space="preserve">Esimerkki 9.752</w:t>
      </w:r>
    </w:p>
    <w:p>
      <w:r>
        <w:t xml:space="preserve">Kuka on Birmingham City FC:n nykyinen manageri, joka nimitettiin 22. kesäkuuta 2011?</w:t>
      </w:r>
    </w:p>
    <w:p>
      <w:r>
        <w:rPr>
          <w:b/>
        </w:rPr>
        <w:t xml:space="preserve">Tulos</w:t>
      </w:r>
    </w:p>
    <w:p>
      <w:r>
        <w:t xml:space="preserve">jalkapallo</w:t>
      </w:r>
    </w:p>
    <w:p>
      <w:r>
        <w:rPr>
          <w:b/>
        </w:rPr>
        <w:t xml:space="preserve">Esimerkki 9.753</w:t>
      </w:r>
    </w:p>
    <w:p>
      <w:r>
        <w:t xml:space="preserve">Kuka vuonna 1880 syntynyt brittiläinen kirjailija ja naisten oikeuksien puolestapuhuja oli syntyvyyden valvonnan edelläkävijä?</w:t>
      </w:r>
    </w:p>
    <w:p>
      <w:r>
        <w:rPr>
          <w:b/>
        </w:rPr>
        <w:t xml:space="preserve">Tulos</w:t>
      </w:r>
    </w:p>
    <w:p>
      <w:r>
        <w:t xml:space="preserve">pohja</w:t>
      </w:r>
    </w:p>
    <w:p>
      <w:r>
        <w:rPr>
          <w:b/>
        </w:rPr>
        <w:t xml:space="preserve">Esimerkki 9.754</w:t>
      </w:r>
    </w:p>
    <w:p>
      <w:r>
        <w:t xml:space="preserve">Ketkä tekivät yhteistyötä Rihannan kanssa vuoden 2012 kappaleella Birthday Cake Chris Brown, Jay Sean, Nelly, Usher?</w:t>
      </w:r>
    </w:p>
    <w:p>
      <w:r>
        <w:rPr>
          <w:b/>
        </w:rPr>
        <w:t xml:space="preserve">Tulos</w:t>
      </w:r>
    </w:p>
    <w:p>
      <w:r>
        <w:t xml:space="preserve">musiikki</w:t>
      </w:r>
    </w:p>
    <w:p>
      <w:r>
        <w:rPr>
          <w:b/>
        </w:rPr>
        <w:t xml:space="preserve">Esimerkki 9.755</w:t>
      </w:r>
    </w:p>
    <w:p>
      <w:r>
        <w:t xml:space="preserve">Minkä englantilaisen runoilijan teoksiin kuuluu "Syntymäpäiväkirjeet"?</w:t>
      </w:r>
    </w:p>
    <w:p>
      <w:r>
        <w:rPr>
          <w:b/>
        </w:rPr>
        <w:t xml:space="preserve">Tulos</w:t>
      </w:r>
    </w:p>
    <w:p>
      <w:r>
        <w:t xml:space="preserve">kirja</w:t>
      </w:r>
    </w:p>
    <w:p>
      <w:r>
        <w:rPr>
          <w:b/>
        </w:rPr>
        <w:t xml:space="preserve">Esimerkki 9.756</w:t>
      </w:r>
    </w:p>
    <w:p>
      <w:r>
        <w:t xml:space="preserve">Kuka runoilija kirjoitti runot Haukka sateessa, Moortown ja Syntymäpäiväkirjeet ?</w:t>
      </w:r>
    </w:p>
    <w:p>
      <w:r>
        <w:rPr>
          <w:b/>
        </w:rPr>
        <w:t xml:space="preserve">Tulos</w:t>
      </w:r>
    </w:p>
    <w:p>
      <w:r>
        <w:t xml:space="preserve">kirja</w:t>
      </w:r>
    </w:p>
    <w:p>
      <w:r>
        <w:rPr>
          <w:b/>
        </w:rPr>
        <w:t xml:space="preserve">Esimerkki 9.757</w:t>
      </w:r>
    </w:p>
    <w:p>
      <w:r>
        <w:t xml:space="preserve">Kuka kirjoitti näytelmät "Talonmies" vuonna 1959 ja "Syntymäpäiväjuhlat" vuonna 1957?</w:t>
      </w:r>
    </w:p>
    <w:p>
      <w:r>
        <w:rPr>
          <w:b/>
        </w:rPr>
        <w:t xml:space="preserve">Tulos</w:t>
      </w:r>
    </w:p>
    <w:p>
      <w:r>
        <w:t xml:space="preserve">kirja</w:t>
      </w:r>
    </w:p>
    <w:p>
      <w:r>
        <w:rPr>
          <w:b/>
        </w:rPr>
        <w:t xml:space="preserve">Tulos</w:t>
      </w:r>
    </w:p>
    <w:p>
      <w:r>
        <w:t xml:space="preserve">elokuva</w:t>
      </w:r>
    </w:p>
    <w:p>
      <w:r>
        <w:rPr>
          <w:b/>
        </w:rPr>
        <w:t xml:space="preserve">Esimerkki 9.758</w:t>
      </w:r>
    </w:p>
    <w:p>
      <w:r>
        <w:t xml:space="preserve">"Venuksen syntymä" on luultavasti kuuluisimman renessanssimaalarin teos.</w:t>
      </w:r>
    </w:p>
    <w:p>
      <w:r>
        <w:rPr>
          <w:b/>
        </w:rPr>
        <w:t xml:space="preserve">Tulos</w:t>
      </w:r>
    </w:p>
    <w:p>
      <w:r>
        <w:t xml:space="preserve">visual_art</w:t>
      </w:r>
    </w:p>
    <w:p>
      <w:r>
        <w:rPr>
          <w:b/>
        </w:rPr>
        <w:t xml:space="preserve">Esimerkki 9.759</w:t>
      </w:r>
    </w:p>
    <w:p>
      <w:r>
        <w:t xml:space="preserve">Kuka 1400-luvun italialainen maalasi maalaukset Maagisten palvominen ja Venuksen syntymä?</w:t>
      </w:r>
    </w:p>
    <w:p>
      <w:r>
        <w:rPr>
          <w:b/>
        </w:rPr>
        <w:t xml:space="preserve">Tulos</w:t>
      </w:r>
    </w:p>
    <w:p>
      <w:r>
        <w:t xml:space="preserve">visual_art</w:t>
      </w:r>
    </w:p>
    <w:p>
      <w:r>
        <w:rPr>
          <w:b/>
        </w:rPr>
        <w:t xml:space="preserve">Esimerkki 9.760</w:t>
      </w:r>
    </w:p>
    <w:p>
      <w:r>
        <w:t xml:space="preserve">Kuka vuosina 1445-1510 elänyt taiteilija maalasi "Venuksen syntymän"?</w:t>
      </w:r>
    </w:p>
    <w:p>
      <w:r>
        <w:rPr>
          <w:b/>
        </w:rPr>
        <w:t xml:space="preserve">Tulos</w:t>
      </w:r>
    </w:p>
    <w:p>
      <w:r>
        <w:t xml:space="preserve">visual_art</w:t>
      </w:r>
    </w:p>
    <w:p>
      <w:r>
        <w:rPr>
          <w:b/>
        </w:rPr>
        <w:t xml:space="preserve">Esimerkki 9.761</w:t>
      </w:r>
    </w:p>
    <w:p>
      <w:r>
        <w:t xml:space="preserve">Kuka maalasi "Venuksen syntymän" ja "Primaveran"?</w:t>
      </w:r>
    </w:p>
    <w:p>
      <w:r>
        <w:rPr>
          <w:b/>
        </w:rPr>
        <w:t xml:space="preserve">Tulos</w:t>
      </w:r>
    </w:p>
    <w:p>
      <w:r>
        <w:t xml:space="preserve">visual_art</w:t>
      </w:r>
    </w:p>
    <w:p>
      <w:r>
        <w:rPr>
          <w:b/>
        </w:rPr>
        <w:t xml:space="preserve">Esimerkki 9.762</w:t>
      </w:r>
    </w:p>
    <w:p>
      <w:r>
        <w:t xml:space="preserve">Mikä merialue rajoittuu Soleen, Plymouthiin ja Biskajaan?</w:t>
      </w:r>
    </w:p>
    <w:p>
      <w:r>
        <w:rPr>
          <w:b/>
        </w:rPr>
        <w:t xml:space="preserve">Tulos</w:t>
      </w:r>
    </w:p>
    <w:p>
      <w:r>
        <w:t xml:space="preserve">sijainti</w:t>
      </w:r>
    </w:p>
    <w:p>
      <w:r>
        <w:rPr>
          <w:b/>
        </w:rPr>
        <w:t xml:space="preserve">Esimerkki 9.763</w:t>
      </w:r>
    </w:p>
    <w:p>
      <w:r>
        <w:t xml:space="preserve">Mikä on saksalaista alkuperää olevan keksin nimi, joka on leivottu silmukkasolmuun ja usein kuorrutettu suolalla.?</w:t>
      </w:r>
    </w:p>
    <w:p>
      <w:r>
        <w:rPr>
          <w:b/>
        </w:rPr>
        <w:t xml:space="preserve">Tulos</w:t>
      </w:r>
    </w:p>
    <w:p>
      <w:r>
        <w:t xml:space="preserve">ruokailu</w:t>
      </w:r>
    </w:p>
    <w:p>
      <w:r>
        <w:rPr>
          <w:b/>
        </w:rPr>
        <w:t xml:space="preserve">Tulos</w:t>
      </w:r>
    </w:p>
    <w:p>
      <w:r>
        <w:t xml:space="preserve">ruoka</w:t>
      </w:r>
    </w:p>
    <w:p>
      <w:r>
        <w:rPr>
          <w:b/>
        </w:rPr>
        <w:t xml:space="preserve">Esimerkki 9.764</w:t>
      </w:r>
    </w:p>
    <w:p>
      <w:r>
        <w:t xml:space="preserve">Biskupinin ulkoilmamuseo on esihistoriallisen asutuksen pienoismalli, joka sijaitsee missä Euroopan maassa?</w:t>
      </w:r>
    </w:p>
    <w:p>
      <w:r>
        <w:rPr>
          <w:b/>
        </w:rPr>
        <w:t xml:space="preserve">Tulos</w:t>
      </w:r>
    </w:p>
    <w:p>
      <w:r>
        <w:t xml:space="preserve">sijainti</w:t>
      </w:r>
    </w:p>
    <w:p>
      <w:r>
        <w:rPr>
          <w:b/>
        </w:rPr>
        <w:t xml:space="preserve">Esimerkki 9.765</w:t>
      </w:r>
    </w:p>
    <w:p>
      <w:r>
        <w:t xml:space="preserve">Minkä Yhdysvaltain osavaltion pääkaupunki on Bismark?</w:t>
      </w:r>
    </w:p>
    <w:p>
      <w:r>
        <w:rPr>
          <w:b/>
        </w:rPr>
        <w:t xml:space="preserve">Tulos</w:t>
      </w:r>
    </w:p>
    <w:p>
      <w:r>
        <w:t xml:space="preserve">sijainti</w:t>
      </w:r>
    </w:p>
    <w:p>
      <w:r>
        <w:rPr>
          <w:b/>
        </w:rPr>
        <w:t xml:space="preserve">Tulos</w:t>
      </w:r>
    </w:p>
    <w:p>
      <w:r>
        <w:t xml:space="preserve">pohja</w:t>
      </w:r>
    </w:p>
    <w:p>
      <w:r>
        <w:rPr>
          <w:b/>
        </w:rPr>
        <w:t xml:space="preserve">Esimerkki 9.766</w:t>
      </w:r>
    </w:p>
    <w:p>
      <w:r>
        <w:t xml:space="preserve">Millainen soitin on Burns Bison?</w:t>
      </w:r>
    </w:p>
    <w:p>
      <w:r>
        <w:rPr>
          <w:b/>
        </w:rPr>
        <w:t xml:space="preserve">Tulos</w:t>
      </w:r>
    </w:p>
    <w:p>
      <w:r>
        <w:t xml:space="preserve">musiikki</w:t>
      </w:r>
    </w:p>
    <w:p>
      <w:r>
        <w:rPr>
          <w:b/>
        </w:rPr>
        <w:t xml:space="preserve">Esimerkki 9.767</w:t>
      </w:r>
    </w:p>
    <w:p>
      <w:r>
        <w:t xml:space="preserve">Kuka kuuluisa säveltäjä, joka tunnetaan paremmin muista teoksistaan, kirjoitti musiikkia useisiin elokuviin, kuten "Bitter Springs" ja "Scott of the Antarctic"?</w:t>
      </w:r>
    </w:p>
    <w:p>
      <w:r>
        <w:rPr>
          <w:b/>
        </w:rPr>
        <w:t xml:space="preserve">Tulos</w:t>
      </w:r>
    </w:p>
    <w:p>
      <w:r>
        <w:t xml:space="preserve">elokuva</w:t>
      </w:r>
    </w:p>
    <w:p>
      <w:r>
        <w:rPr>
          <w:b/>
        </w:rPr>
        <w:t xml:space="preserve">Esimerkki 9.768</w:t>
      </w:r>
    </w:p>
    <w:p>
      <w:r>
        <w:t xml:space="preserve">Mitä soitinta Bix Beiderbecke soitti?</w:t>
      </w:r>
    </w:p>
    <w:p>
      <w:r>
        <w:rPr>
          <w:b/>
        </w:rPr>
        <w:t xml:space="preserve">Tulos</w:t>
      </w:r>
    </w:p>
    <w:p>
      <w:r>
        <w:t xml:space="preserve">musiikki</w:t>
      </w:r>
    </w:p>
    <w:p>
      <w:r>
        <w:rPr>
          <w:b/>
        </w:rPr>
        <w:t xml:space="preserve">Esimerkki 9.769</w:t>
      </w:r>
    </w:p>
    <w:p>
      <w:r>
        <w:t xml:space="preserve">Mitä soitinta soitti yhdysvaltalainen jazzmuusikko Bix Beiderbecke?</w:t>
      </w:r>
    </w:p>
    <w:p>
      <w:r>
        <w:rPr>
          <w:b/>
        </w:rPr>
        <w:t xml:space="preserve">Tulos</w:t>
      </w:r>
    </w:p>
    <w:p>
      <w:r>
        <w:t xml:space="preserve">musiikki</w:t>
      </w:r>
    </w:p>
    <w:p>
      <w:r>
        <w:rPr>
          <w:b/>
        </w:rPr>
        <w:t xml:space="preserve">Esimerkki 9.770</w:t>
      </w:r>
    </w:p>
    <w:p>
      <w:r>
        <w:t xml:space="preserve">Jos menisit Bizet'n Carmeniin, mitä odottaisit näkeväsi?</w:t>
      </w:r>
    </w:p>
    <w:p>
      <w:r>
        <w:rPr>
          <w:b/>
        </w:rPr>
        <w:t xml:space="preserve">Tulos</w:t>
      </w:r>
    </w:p>
    <w:p>
      <w:r>
        <w:t xml:space="preserve">musiikki</w:t>
      </w:r>
    </w:p>
    <w:p>
      <w:r>
        <w:rPr>
          <w:b/>
        </w:rPr>
        <w:t xml:space="preserve">Tulos</w:t>
      </w:r>
    </w:p>
    <w:p>
      <w:r>
        <w:t xml:space="preserve">yhteinen</w:t>
      </w:r>
    </w:p>
    <w:p>
      <w:r>
        <w:rPr>
          <w:b/>
        </w:rPr>
        <w:t xml:space="preserve">Esimerkki 9.771</w:t>
      </w:r>
    </w:p>
    <w:p>
      <w:r>
        <w:t xml:space="preserve">Missä Englannin kreivikunnassa on alueita nimeltä Blaby, Charnwood ja Melton?</w:t>
      </w:r>
    </w:p>
    <w:p>
      <w:r>
        <w:rPr>
          <w:b/>
        </w:rPr>
        <w:t xml:space="preserve">Tulos</w:t>
      </w:r>
    </w:p>
    <w:p>
      <w:r>
        <w:t xml:space="preserve">sijainti</w:t>
      </w:r>
    </w:p>
    <w:p>
      <w:r>
        <w:rPr>
          <w:b/>
        </w:rPr>
        <w:t xml:space="preserve">Esimerkki 9.772</w:t>
      </w:r>
    </w:p>
    <w:p>
      <w:r>
        <w:t xml:space="preserve">Kuka näyttelijä kertoi "Blackadderin joululaulun", joka oli brittiläisen televisiosarjan "Blackadder" ainutkertainen jakso?</w:t>
      </w:r>
    </w:p>
    <w:p>
      <w:r>
        <w:rPr>
          <w:b/>
        </w:rPr>
        <w:t xml:space="preserve">Tulos</w:t>
      </w:r>
    </w:p>
    <w:p>
      <w:r>
        <w:t xml:space="preserve">TV</w:t>
      </w:r>
    </w:p>
    <w:p>
      <w:r>
        <w:rPr>
          <w:b/>
        </w:rPr>
        <w:t xml:space="preserve">Tulos</w:t>
      </w:r>
    </w:p>
    <w:p>
      <w:r>
        <w:t xml:space="preserve">elokuva</w:t>
      </w:r>
    </w:p>
    <w:p>
      <w:r>
        <w:rPr>
          <w:b/>
        </w:rPr>
        <w:t xml:space="preserve">Esimerkki 9.773</w:t>
      </w:r>
    </w:p>
    <w:p>
      <w:r>
        <w:t xml:space="preserve">Kuka näytteli prinssi Regenttiä Blackadder the Third -elokuvassa?</w:t>
      </w:r>
    </w:p>
    <w:p>
      <w:r>
        <w:rPr>
          <w:b/>
        </w:rPr>
        <w:t xml:space="preserve">Tulos</w:t>
      </w:r>
    </w:p>
    <w:p>
      <w:r>
        <w:t xml:space="preserve">TV</w:t>
      </w:r>
    </w:p>
    <w:p>
      <w:r>
        <w:rPr>
          <w:b/>
        </w:rPr>
        <w:t xml:space="preserve">Esimerkki 9.774</w:t>
      </w:r>
    </w:p>
    <w:p>
      <w:r>
        <w:t xml:space="preserve">Kuka näytteli Lord Flasheartin hahmoa, joka esiintyi useissa jaksoissa TV-komediasarjassa `Blackadder`?</w:t>
      </w:r>
    </w:p>
    <w:p>
      <w:r>
        <w:rPr>
          <w:b/>
        </w:rPr>
        <w:t xml:space="preserve">Tulos</w:t>
      </w:r>
    </w:p>
    <w:p>
      <w:r>
        <w:t xml:space="preserve">TV</w:t>
      </w:r>
    </w:p>
    <w:p>
      <w:r>
        <w:rPr>
          <w:b/>
        </w:rPr>
        <w:t xml:space="preserve">Esimerkki 9.775</w:t>
      </w:r>
    </w:p>
    <w:p>
      <w:r>
        <w:t xml:space="preserve">Kuka näytteli Richard III:a brittiläisen televisiosarjan "Blackadder" ensimmäisessä sarjassa?</w:t>
      </w:r>
    </w:p>
    <w:p>
      <w:r>
        <w:rPr>
          <w:b/>
        </w:rPr>
        <w:t xml:space="preserve">Tulos</w:t>
      </w:r>
    </w:p>
    <w:p>
      <w:r>
        <w:t xml:space="preserve">TV</w:t>
      </w:r>
    </w:p>
    <w:p>
      <w:r>
        <w:rPr>
          <w:b/>
        </w:rPr>
        <w:t xml:space="preserve">Esimerkki 9.776</w:t>
      </w:r>
    </w:p>
    <w:p>
      <w:r>
        <w:t xml:space="preserve">"Dish and Dishonesty" ja "Sense and Senility" ovat minkä Blackadder-televisiosarjan jaksojen otsikoita?</w:t>
      </w:r>
    </w:p>
    <w:p>
      <w:r>
        <w:rPr>
          <w:b/>
        </w:rPr>
        <w:t xml:space="preserve">Tulos</w:t>
      </w:r>
    </w:p>
    <w:p>
      <w:r>
        <w:t xml:space="preserve">TV</w:t>
      </w:r>
    </w:p>
    <w:p>
      <w:r>
        <w:rPr>
          <w:b/>
        </w:rPr>
        <w:t xml:space="preserve">Esimerkki 9.777</w:t>
      </w:r>
    </w:p>
    <w:p>
      <w:r>
        <w:t xml:space="preserve">Mitä olivat Calico Jack ja Blackbeard?</w:t>
      </w:r>
    </w:p>
    <w:p>
      <w:r>
        <w:rPr>
          <w:b/>
        </w:rPr>
        <w:t xml:space="preserve">Tulos</w:t>
      </w:r>
    </w:p>
    <w:p>
      <w:r>
        <w:t xml:space="preserve">elokuva</w:t>
      </w:r>
    </w:p>
    <w:p>
      <w:r>
        <w:rPr>
          <w:b/>
        </w:rPr>
        <w:t xml:space="preserve">Esimerkki 9.778</w:t>
      </w:r>
    </w:p>
    <w:p>
      <w:r>
        <w:t xml:space="preserve">Kuka englantilainen näyttelijä näytteli nimiroolin vuoden 19768 perhe-elokuvassa Blackbeard's Ghost?</w:t>
      </w:r>
    </w:p>
    <w:p>
      <w:r>
        <w:rPr>
          <w:b/>
        </w:rPr>
        <w:t xml:space="preserve">Tulos</w:t>
      </w:r>
    </w:p>
    <w:p>
      <w:r>
        <w:t xml:space="preserve">elokuva</w:t>
      </w:r>
    </w:p>
    <w:p>
      <w:r>
        <w:rPr>
          <w:b/>
        </w:rPr>
        <w:t xml:space="preserve">Esimerkki 9.779</w:t>
      </w:r>
    </w:p>
    <w:p>
      <w:r>
        <w:t xml:space="preserve">Mikä on vuonna 1935 valmistunut pato Colorado-joen Black Canyonissa Yhdysvaltain Arizonan ja Nevadan osavaltioiden rajalla?</w:t>
      </w:r>
    </w:p>
    <w:p>
      <w:r>
        <w:rPr>
          <w:b/>
        </w:rPr>
        <w:t xml:space="preserve">Tulos</w:t>
      </w:r>
    </w:p>
    <w:p>
      <w:r>
        <w:t xml:space="preserve">sijainti</w:t>
      </w:r>
    </w:p>
    <w:p>
      <w:r>
        <w:rPr>
          <w:b/>
        </w:rPr>
        <w:t xml:space="preserve">Esimerkki 9.780</w:t>
      </w:r>
    </w:p>
    <w:p>
      <w:r>
        <w:t xml:space="preserve">Kenelle Black Cat antoi 1990-luvun toisen listaykkösensä?</w:t>
      </w:r>
    </w:p>
    <w:p>
      <w:r>
        <w:rPr>
          <w:b/>
        </w:rPr>
        <w:t xml:space="preserve">Tulos</w:t>
      </w:r>
    </w:p>
    <w:p>
      <w:r>
        <w:t xml:space="preserve">musiikki</w:t>
      </w:r>
    </w:p>
    <w:p>
      <w:r>
        <w:rPr>
          <w:b/>
        </w:rPr>
        <w:t xml:space="preserve">Esimerkki 9.781</w:t>
      </w:r>
    </w:p>
    <w:p>
      <w:r>
        <w:t xml:space="preserve">Black Coffee oli vuonna 2000 julkaistu kappale, jonka julkaisi mikä tyttöryhmä?</w:t>
      </w:r>
    </w:p>
    <w:p>
      <w:r>
        <w:rPr>
          <w:b/>
        </w:rPr>
        <w:t xml:space="preserve">Tulos</w:t>
      </w:r>
    </w:p>
    <w:p>
      <w:r>
        <w:t xml:space="preserve">musiikki</w:t>
      </w:r>
    </w:p>
    <w:p>
      <w:r>
        <w:rPr>
          <w:b/>
        </w:rPr>
        <w:t xml:space="preserve">Esimerkki 9.782</w:t>
      </w:r>
    </w:p>
    <w:p>
      <w:r>
        <w:t xml:space="preserve">Kuka oli listaykkönen vuonna 2000 kappaleella Black Coffee?</w:t>
      </w:r>
    </w:p>
    <w:p>
      <w:r>
        <w:rPr>
          <w:b/>
        </w:rPr>
        <w:t xml:space="preserve">Tulos</w:t>
      </w:r>
    </w:p>
    <w:p>
      <w:r>
        <w:t xml:space="preserve">musiikki</w:t>
      </w:r>
    </w:p>
    <w:p>
      <w:r>
        <w:rPr>
          <w:b/>
        </w:rPr>
        <w:t xml:space="preserve">Esimerkki 9.783</w:t>
      </w:r>
    </w:p>
    <w:p>
      <w:r>
        <w:t xml:space="preserve">Missä Euroopan maassa sijaitsee Mustametsä?</w:t>
      </w:r>
    </w:p>
    <w:p>
      <w:r>
        <w:rPr>
          <w:b/>
        </w:rPr>
        <w:t xml:space="preserve">Tulos</w:t>
      </w:r>
    </w:p>
    <w:p>
      <w:r>
        <w:t xml:space="preserve">sijainti</w:t>
      </w:r>
    </w:p>
    <w:p>
      <w:r>
        <w:rPr>
          <w:b/>
        </w:rPr>
        <w:t xml:space="preserve">Esimerkki 9.784</w:t>
      </w:r>
    </w:p>
    <w:p>
      <w:r>
        <w:t xml:space="preserve">Minkä Cyrile McNeilen luoman fiktiivisen hahmon kirjoissa The Black Gang (Musta jengi) vuonna 1922 ja Temple Tower (Temppelitorni) vuonna 1929 esiintyi?</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9.785</w:t>
      </w:r>
    </w:p>
    <w:p>
      <w:r>
        <w:t xml:space="preserve">Mark Bowdenin vuonna 1999 ilmestynyt kirja "Black Hawk Down" kertoo minkä vuoden 1993 taistelun tapahtumista?</w:t>
      </w:r>
    </w:p>
    <w:p>
      <w:r>
        <w:rPr>
          <w:b/>
        </w:rPr>
        <w:t xml:space="preserve">Tulos</w:t>
      </w:r>
    </w:p>
    <w:p>
      <w:r>
        <w:t xml:space="preserve">kirja</w:t>
      </w:r>
    </w:p>
    <w:p>
      <w:r>
        <w:rPr>
          <w:b/>
        </w:rPr>
        <w:t xml:space="preserve">Tulos</w:t>
      </w:r>
    </w:p>
    <w:p>
      <w:r>
        <w:t xml:space="preserve">elokuva</w:t>
      </w:r>
    </w:p>
    <w:p>
      <w:r>
        <w:rPr>
          <w:b/>
        </w:rPr>
        <w:t xml:space="preserve">Esimerkki 9.786</w:t>
      </w:r>
    </w:p>
    <w:p>
      <w:r>
        <w:t xml:space="preserve">Kuka ohjasi vuonna 2001 elokuvan "Black Hawk Down"?</w:t>
      </w:r>
    </w:p>
    <w:p>
      <w:r>
        <w:rPr>
          <w:b/>
        </w:rPr>
        <w:t xml:space="preserve">Tulos</w:t>
      </w:r>
    </w:p>
    <w:p>
      <w:r>
        <w:t xml:space="preserve">elokuva</w:t>
      </w:r>
    </w:p>
    <w:p>
      <w:r>
        <w:rPr>
          <w:b/>
        </w:rPr>
        <w:t xml:space="preserve">Esimerkki 9.787</w:t>
      </w:r>
    </w:p>
    <w:p>
      <w:r>
        <w:t xml:space="preserve">Kuka ensimmäisen maailmansodan amerikkalainen kenraali tunnettiin nimellä Black Jack?</w:t>
      </w:r>
    </w:p>
    <w:p>
      <w:r>
        <w:rPr>
          <w:b/>
        </w:rPr>
        <w:t xml:space="preserve">Tulos</w:t>
      </w:r>
    </w:p>
    <w:p>
      <w:r>
        <w:t xml:space="preserve">symbolit</w:t>
      </w:r>
    </w:p>
    <w:p>
      <w:r>
        <w:rPr>
          <w:b/>
        </w:rPr>
        <w:t xml:space="preserve">Esimerkki 9.788</w:t>
      </w:r>
    </w:p>
    <w:p>
      <w:r>
        <w:t xml:space="preserve">The Pleasure Garden, The Lodger ja Blackmail kuuluvat minkä brittiläisen ohjaajan elokuviin?</w:t>
      </w:r>
    </w:p>
    <w:p>
      <w:r>
        <w:rPr>
          <w:b/>
        </w:rPr>
        <w:t xml:space="preserve">Tulos</w:t>
      </w:r>
    </w:p>
    <w:p>
      <w:r>
        <w:t xml:space="preserve">elokuva</w:t>
      </w:r>
    </w:p>
    <w:p>
      <w:r>
        <w:rPr>
          <w:b/>
        </w:rPr>
        <w:t xml:space="preserve">Esimerkki 9.789</w:t>
      </w:r>
    </w:p>
    <w:p>
      <w:r>
        <w:t xml:space="preserve">Kuka näytteli Kill Billissä Black Mamban hahmoa?</w:t>
      </w:r>
    </w:p>
    <w:p>
      <w:r>
        <w:rPr>
          <w:b/>
        </w:rPr>
        <w:t xml:space="preserve">Tulos</w:t>
      </w:r>
    </w:p>
    <w:p>
      <w:r>
        <w:t xml:space="preserve">elokuva</w:t>
      </w:r>
    </w:p>
    <w:p>
      <w:r>
        <w:rPr>
          <w:b/>
        </w:rPr>
        <w:t xml:space="preserve">Esimerkki 9.790</w:t>
      </w:r>
    </w:p>
    <w:p>
      <w:r>
        <w:t xml:space="preserve">Black or White tuli miltä Michael Jacksonin albumilta?</w:t>
      </w:r>
    </w:p>
    <w:p>
      <w:r>
        <w:rPr>
          <w:b/>
        </w:rPr>
        <w:t xml:space="preserve">Tulos</w:t>
      </w:r>
    </w:p>
    <w:p>
      <w:r>
        <w:t xml:space="preserve">musiikki</w:t>
      </w:r>
    </w:p>
    <w:p>
      <w:r>
        <w:rPr>
          <w:b/>
        </w:rPr>
        <w:t xml:space="preserve">Esimerkki 9.791</w:t>
      </w:r>
    </w:p>
    <w:p>
      <w:r>
        <w:t xml:space="preserve">"Mustat maalaukset" on nimi, joka on annettu espanjalaisen taiteilijan maalausten ryhmälle.</w:t>
      </w:r>
    </w:p>
    <w:p>
      <w:r>
        <w:rPr>
          <w:b/>
        </w:rPr>
        <w:t xml:space="preserve">Tulos</w:t>
      </w:r>
    </w:p>
    <w:p>
      <w:r>
        <w:t xml:space="preserve">visual_art</w:t>
      </w:r>
    </w:p>
    <w:p>
      <w:r>
        <w:rPr>
          <w:b/>
        </w:rPr>
        <w:t xml:space="preserve">Esimerkki 9.792</w:t>
      </w:r>
    </w:p>
    <w:p>
      <w:r>
        <w:t xml:space="preserve">Mikä on mustan pantterin nimi Rudyard Kiplingin romaanissa "Viidakkokirja"?</w:t>
      </w:r>
    </w:p>
    <w:p>
      <w:r>
        <w:rPr>
          <w:b/>
        </w:rPr>
        <w:t xml:space="preserve">Tulos</w:t>
      </w:r>
    </w:p>
    <w:p>
      <w:r>
        <w:t xml:space="preserve">kirja</w:t>
      </w:r>
    </w:p>
    <w:p>
      <w:r>
        <w:rPr>
          <w:b/>
        </w:rPr>
        <w:t xml:space="preserve">Tulos</w:t>
      </w:r>
    </w:p>
    <w:p>
      <w:r>
        <w:t xml:space="preserve">fiktiivinen_universumi</w:t>
      </w:r>
    </w:p>
    <w:p>
      <w:r>
        <w:rPr>
          <w:b/>
        </w:rPr>
        <w:t xml:space="preserve">Esimerkki 9.793</w:t>
      </w:r>
    </w:p>
    <w:p>
      <w:r>
        <w:t xml:space="preserve">Mikä on Viidakkokirjan mustan pantterin nimi?</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9.794</w:t>
      </w:r>
    </w:p>
    <w:p>
      <w:r>
        <w:t xml:space="preserve">Mikä yhdysvaltalainen New Jerseystä kotoisin oleva, vuonna 2001 perustettu rockyhtye, johon kuuluivat Gerard Way, Mikey Way, Frank Iero, Ray Toro ja Bob Bryar, julkaisi albumit I Brought You My Bullets, You Brought Me Your Love, Three Cheers for Sweet Revenge ja The Black Parade?</w:t>
      </w:r>
    </w:p>
    <w:p>
      <w:r>
        <w:rPr>
          <w:b/>
        </w:rPr>
        <w:t xml:space="preserve">Tulos</w:t>
      </w:r>
    </w:p>
    <w:p>
      <w:r>
        <w:t xml:space="preserve">musiikki</w:t>
      </w:r>
    </w:p>
    <w:p>
      <w:r>
        <w:rPr>
          <w:b/>
        </w:rPr>
        <w:t xml:space="preserve">Esimerkki 9.795</w:t>
      </w:r>
    </w:p>
    <w:p>
      <w:r>
        <w:t xml:space="preserve">Minkä ruokalajin salaattia ja krutonkeja maustetaan parmesaanijuustolla, sitruunamehulla, oliiviöljyllä, kananmunalla, Worcestershire-kastikkeella ja mustapippurilla?</w:t>
      </w:r>
    </w:p>
    <w:p>
      <w:r>
        <w:rPr>
          <w:b/>
        </w:rPr>
        <w:t xml:space="preserve">Tulos</w:t>
      </w:r>
    </w:p>
    <w:p>
      <w:r>
        <w:t xml:space="preserve">ruoka</w:t>
      </w:r>
    </w:p>
    <w:p>
      <w:r>
        <w:rPr>
          <w:b/>
        </w:rPr>
        <w:t xml:space="preserve">Esimerkki 9.796</w:t>
      </w:r>
    </w:p>
    <w:p>
      <w:r>
        <w:t xml:space="preserve">Kuka näytteli nimiroolin Mustassa merirosvossa?</w:t>
      </w:r>
    </w:p>
    <w:p>
      <w:r>
        <w:rPr>
          <w:b/>
        </w:rPr>
        <w:t xml:space="preserve">Tulos</w:t>
      </w:r>
    </w:p>
    <w:p>
      <w:r>
        <w:t xml:space="preserve">elokuva</w:t>
      </w:r>
    </w:p>
    <w:p>
      <w:r>
        <w:rPr>
          <w:b/>
        </w:rPr>
        <w:t xml:space="preserve">Esimerkki 9.797</w:t>
      </w:r>
    </w:p>
    <w:p>
      <w:r>
        <w:t xml:space="preserve">Kuka on johtanut jalkapalloseuroja Leicester City, Blackpool ja Crystal Palace vuodesta 2007 lähtien?</w:t>
      </w:r>
    </w:p>
    <w:p>
      <w:r>
        <w:rPr>
          <w:b/>
        </w:rPr>
        <w:t xml:space="preserve">Tulos</w:t>
      </w:r>
    </w:p>
    <w:p>
      <w:r>
        <w:t xml:space="preserve">jalkapallo</w:t>
      </w:r>
    </w:p>
    <w:p>
      <w:r>
        <w:rPr>
          <w:b/>
        </w:rPr>
        <w:t xml:space="preserve">Esimerkki 9.798</w:t>
      </w:r>
    </w:p>
    <w:p>
      <w:r>
        <w:t xml:space="preserve">Kuka entinen maajoukkuepelaaja on kauden 2013-14 alussa Championship-joukkue Blackpool FC:n manageri?</w:t>
      </w:r>
    </w:p>
    <w:p>
      <w:r>
        <w:rPr>
          <w:b/>
        </w:rPr>
        <w:t xml:space="preserve">Tulos</w:t>
      </w:r>
    </w:p>
    <w:p>
      <w:r>
        <w:t xml:space="preserve">jalkapallo</w:t>
      </w:r>
    </w:p>
    <w:p>
      <w:r>
        <w:rPr>
          <w:b/>
        </w:rPr>
        <w:t xml:space="preserve">Esimerkki 9.799</w:t>
      </w:r>
    </w:p>
    <w:p>
      <w:r>
        <w:t xml:space="preserve">Blackpool sijaitsee Englannin rannikolla sekä Lancashiren maakunnassa, missä maakunnassa se sijaitsee?</w:t>
      </w:r>
    </w:p>
    <w:p>
      <w:r>
        <w:rPr>
          <w:b/>
        </w:rPr>
        <w:t xml:space="preserve">Tulos</w:t>
      </w:r>
    </w:p>
    <w:p>
      <w:r>
        <w:t xml:space="preserve">sijainti</w:t>
      </w:r>
    </w:p>
    <w:p>
      <w:r>
        <w:rPr>
          <w:b/>
        </w:rPr>
        <w:t xml:space="preserve">Esimerkki 9.800</w:t>
      </w:r>
    </w:p>
    <w:p>
      <w:r>
        <w:t xml:space="preserve">Mikä kappale antoi Black Sabbathille heidän korkeimman listahittinsä?</w:t>
      </w:r>
    </w:p>
    <w:p>
      <w:r>
        <w:rPr>
          <w:b/>
        </w:rPr>
        <w:t xml:space="preserve">Tulos</w:t>
      </w:r>
    </w:p>
    <w:p>
      <w:r>
        <w:t xml:space="preserve">musiikki</w:t>
      </w:r>
    </w:p>
    <w:p>
      <w:r>
        <w:rPr>
          <w:b/>
        </w:rPr>
        <w:t xml:space="preserve">Esimerkki 9.801</w:t>
      </w:r>
    </w:p>
    <w:p>
      <w:r>
        <w:t xml:space="preserve">Mikä on joko Black Sabbathin biisi tai supersankari?</w:t>
      </w:r>
    </w:p>
    <w:p>
      <w:r>
        <w:rPr>
          <w:b/>
        </w:rPr>
        <w:t xml:space="preserve">Tulos</w:t>
      </w:r>
    </w:p>
    <w:p>
      <w:r>
        <w:t xml:space="preserve">musiikki</w:t>
      </w:r>
    </w:p>
    <w:p>
      <w:r>
        <w:rPr>
          <w:b/>
        </w:rPr>
        <w:t xml:space="preserve">Esimerkki 9.802</w:t>
      </w:r>
    </w:p>
    <w:p>
      <w:r>
        <w:t xml:space="preserve">Kuka laulaja on laulanut sekä Deep Purplen että Black Sabbathin kanssa?</w:t>
      </w:r>
    </w:p>
    <w:p>
      <w:r>
        <w:rPr>
          <w:b/>
        </w:rPr>
        <w:t xml:space="preserve">Tulos</w:t>
      </w:r>
    </w:p>
    <w:p>
      <w:r>
        <w:t xml:space="preserve">musiikki</w:t>
      </w:r>
    </w:p>
    <w:p>
      <w:r>
        <w:rPr>
          <w:b/>
        </w:rPr>
        <w:t xml:space="preserve">Esimerkki 9.803</w:t>
      </w:r>
    </w:p>
    <w:p>
      <w:r>
        <w:t xml:space="preserve">Iron Maiden, Saxon, Def Leppard, Van Halen, Led Zeppelin ja Black Sabbath yhdistetään mihin musiikkityyliin?</w:t>
      </w:r>
    </w:p>
    <w:p>
      <w:r>
        <w:rPr>
          <w:b/>
        </w:rPr>
        <w:t xml:space="preserve">Tulos</w:t>
      </w:r>
    </w:p>
    <w:p>
      <w:r>
        <w:t xml:space="preserve">musiikki</w:t>
      </w:r>
    </w:p>
    <w:p>
      <w:r>
        <w:rPr>
          <w:b/>
        </w:rPr>
        <w:t xml:space="preserve">Esimerkki 9.804</w:t>
      </w:r>
    </w:p>
    <w:p>
      <w:r>
        <w:t xml:space="preserve">Mikä Mustanmeren pohjoisrannikolla sijaitseva niemimaa on yhdistetty mantereeseen Perekopin kannaksella?</w:t>
      </w:r>
    </w:p>
    <w:p>
      <w:r>
        <w:rPr>
          <w:b/>
        </w:rPr>
        <w:t xml:space="preserve">Tulos</w:t>
      </w:r>
    </w:p>
    <w:p>
      <w:r>
        <w:t xml:space="preserve">sijainti</w:t>
      </w:r>
    </w:p>
    <w:p>
      <w:r>
        <w:rPr>
          <w:b/>
        </w:rPr>
        <w:t xml:space="preserve">Esimerkki 9.805</w:t>
      </w:r>
    </w:p>
    <w:p>
      <w:r>
        <w:t xml:space="preserve">Mikä Aasian maa kärsi vuosina 1970 ja 1971 konfliktista nimeltä "Musta syyskuu", jota kutsutaan joskus "valitettavien tapahtumien aikakaudeksi"?</w:t>
      </w:r>
    </w:p>
    <w:p>
      <w:r>
        <w:rPr>
          <w:b/>
        </w:rPr>
        <w:t xml:space="preserve">Tulos</w:t>
      </w:r>
    </w:p>
    <w:p>
      <w:r>
        <w:t xml:space="preserve">aika</w:t>
      </w:r>
    </w:p>
    <w:p>
      <w:r>
        <w:rPr>
          <w:b/>
        </w:rPr>
        <w:t xml:space="preserve">Tulos</w:t>
      </w:r>
    </w:p>
    <w:p>
      <w:r>
        <w:t xml:space="preserve">sotilaallinen</w:t>
      </w:r>
    </w:p>
    <w:p>
      <w:r>
        <w:rPr>
          <w:b/>
        </w:rPr>
        <w:t xml:space="preserve">Tulos</w:t>
      </w:r>
    </w:p>
    <w:p>
      <w:r>
        <w:t xml:space="preserve">pohja</w:t>
      </w:r>
    </w:p>
    <w:p>
      <w:r>
        <w:rPr>
          <w:b/>
        </w:rPr>
        <w:t xml:space="preserve">Esimerkki 9.806</w:t>
      </w:r>
    </w:p>
    <w:p>
      <w:r>
        <w:t xml:space="preserve">Kuka näyttelijä voitti vuoden 2011 parhaan naispääosan Oscarin roolistaan elokuvassa Black Swan?</w:t>
      </w:r>
    </w:p>
    <w:p>
      <w:r>
        <w:rPr>
          <w:b/>
        </w:rPr>
        <w:t xml:space="preserve">Tulos</w:t>
      </w:r>
    </w:p>
    <w:p>
      <w:r>
        <w:t xml:space="preserve">palkinto</w:t>
      </w:r>
    </w:p>
    <w:p>
      <w:r>
        <w:rPr>
          <w:b/>
        </w:rPr>
        <w:t xml:space="preserve">Esimerkki 9.807</w:t>
      </w:r>
    </w:p>
    <w:p>
      <w:r>
        <w:t xml:space="preserve">Kuka ohjasi elokuvan Musta joutsen (baletti)?</w:t>
      </w:r>
    </w:p>
    <w:p>
      <w:r>
        <w:rPr>
          <w:b/>
        </w:rPr>
        <w:t xml:space="preserve">Tulos</w:t>
      </w:r>
    </w:p>
    <w:p>
      <w:r>
        <w:t xml:space="preserve">elokuva</w:t>
      </w:r>
    </w:p>
    <w:p>
      <w:r>
        <w:rPr>
          <w:b/>
        </w:rPr>
        <w:t xml:space="preserve">Esimerkki 9.808</w:t>
      </w:r>
    </w:p>
    <w:p>
      <w:r>
        <w:t xml:space="preserve">Millä irlantilaisella folk-yhtyeellä oli Yhdistyneen kuningaskunnan top 20 -hittejä vuonna 1967 kappaleilla "Seven Drunken Nights" ja "Black Velvet Band"?</w:t>
      </w:r>
    </w:p>
    <w:p>
      <w:r>
        <w:rPr>
          <w:b/>
        </w:rPr>
        <w:t xml:space="preserve">Tulos</w:t>
      </w:r>
    </w:p>
    <w:p>
      <w:r>
        <w:t xml:space="preserve">musiikki</w:t>
      </w:r>
    </w:p>
    <w:p>
      <w:r>
        <w:rPr>
          <w:b/>
        </w:rPr>
        <w:t xml:space="preserve">Esimerkki 9.809</w:t>
      </w:r>
    </w:p>
    <w:p>
      <w:r>
        <w:t xml:space="preserve">Kuka näytteli nimiroolin vuoden 1998 elokuvassa Blade?</w:t>
      </w:r>
    </w:p>
    <w:p>
      <w:r>
        <w:rPr>
          <w:b/>
        </w:rPr>
        <w:t xml:space="preserve">Tulos</w:t>
      </w:r>
    </w:p>
    <w:p>
      <w:r>
        <w:t xml:space="preserve">elokuva</w:t>
      </w:r>
    </w:p>
    <w:p>
      <w:r>
        <w:rPr>
          <w:b/>
        </w:rPr>
        <w:t xml:space="preserve">Esimerkki 9.810</w:t>
      </w:r>
    </w:p>
    <w:p>
      <w:r>
        <w:t xml:space="preserve">Mikä on sen elokuvaohjaajan nimi, jonka elokuviin kuuluvat Bladerunner ja Gladiator?</w:t>
      </w:r>
    </w:p>
    <w:p>
      <w:r>
        <w:rPr>
          <w:b/>
        </w:rPr>
        <w:t xml:space="preserve">Tulos</w:t>
      </w:r>
    </w:p>
    <w:p>
      <w:r>
        <w:t xml:space="preserve">elokuva</w:t>
      </w:r>
    </w:p>
    <w:p>
      <w:r>
        <w:rPr>
          <w:b/>
        </w:rPr>
        <w:t xml:space="preserve">Esimerkki 9.811</w:t>
      </w:r>
    </w:p>
    <w:p>
      <w:r>
        <w:t xml:space="preserve">Kuka näyttelijä oli päärooleissa elokuvissa 'Blade Runner', 'The Hitcher' ja 'Flesh And Blood'?</w:t>
      </w:r>
    </w:p>
    <w:p>
      <w:r>
        <w:rPr>
          <w:b/>
        </w:rPr>
        <w:t xml:space="preserve">Tulos</w:t>
      </w:r>
    </w:p>
    <w:p>
      <w:r>
        <w:t xml:space="preserve">elokuva</w:t>
      </w:r>
    </w:p>
    <w:p>
      <w:r>
        <w:rPr>
          <w:b/>
        </w:rPr>
        <w:t xml:space="preserve">Esimerkki 9.812</w:t>
      </w:r>
    </w:p>
    <w:p>
      <w:r>
        <w:t xml:space="preserve">Kuka näytteli Roy Battya vuoden 1982 elokuvassa 'Blade Runner'?</w:t>
      </w:r>
    </w:p>
    <w:p>
      <w:r>
        <w:rPr>
          <w:b/>
        </w:rPr>
        <w:t xml:space="preserve">Tulos</w:t>
      </w:r>
    </w:p>
    <w:p>
      <w:r>
        <w:t xml:space="preserve">elokuva</w:t>
      </w:r>
    </w:p>
    <w:p>
      <w:r>
        <w:rPr>
          <w:b/>
        </w:rPr>
        <w:t xml:space="preserve">Esimerkki 9.813</w:t>
      </w:r>
    </w:p>
    <w:p>
      <w:r>
        <w:t xml:space="preserve">Kuka näyttelijä on kertojana elokuvassa `Blade Runner`?</w:t>
      </w:r>
    </w:p>
    <w:p>
      <w:r>
        <w:rPr>
          <w:b/>
        </w:rPr>
        <w:t xml:space="preserve">Tulos</w:t>
      </w:r>
    </w:p>
    <w:p>
      <w:r>
        <w:t xml:space="preserve">elokuva</w:t>
      </w:r>
    </w:p>
    <w:p>
      <w:r>
        <w:rPr>
          <w:b/>
        </w:rPr>
        <w:t xml:space="preserve">Esimerkki 9.814</w:t>
      </w:r>
    </w:p>
    <w:p>
      <w:r>
        <w:t xml:space="preserve">Kuka kirjoitti romaanin "Do Anderoids Dream Of Electric Sheep", joka on Blade Runner -elokuvan käsikirjoituksen perusta?</w:t>
      </w:r>
    </w:p>
    <w:p>
      <w:r>
        <w:rPr>
          <w:b/>
        </w:rPr>
        <w:t xml:space="preserve">Tulos</w:t>
      </w:r>
    </w:p>
    <w:p>
      <w:r>
        <w:t xml:space="preserve">elokuva</w:t>
      </w:r>
    </w:p>
    <w:p>
      <w:r>
        <w:rPr>
          <w:b/>
        </w:rPr>
        <w:t xml:space="preserve">Esimerkki 9.815</w:t>
      </w:r>
    </w:p>
    <w:p>
      <w:r>
        <w:t xml:space="preserve">Blah Blah Blah Blah oli vuoden 2010 hitti mille naislaulajalle?</w:t>
      </w:r>
    </w:p>
    <w:p>
      <w:r>
        <w:rPr>
          <w:b/>
        </w:rPr>
        <w:t xml:space="preserve">Tulos</w:t>
      </w:r>
    </w:p>
    <w:p>
      <w:r>
        <w:t xml:space="preserve">musiikki</w:t>
      </w:r>
    </w:p>
    <w:p>
      <w:r>
        <w:rPr>
          <w:b/>
        </w:rPr>
        <w:t xml:space="preserve">Esimerkki 9.816</w:t>
      </w:r>
    </w:p>
    <w:p>
      <w:r>
        <w:t xml:space="preserve">Missä maassa on Blair House -niminen virka-asunto, jota pidetään maan johtajan vieraille?</w:t>
      </w:r>
    </w:p>
    <w:p>
      <w:r>
        <w:rPr>
          <w:b/>
        </w:rPr>
        <w:t xml:space="preserve">Tulos</w:t>
      </w:r>
    </w:p>
    <w:p>
      <w:r>
        <w:t xml:space="preserve">sijainti</w:t>
      </w:r>
    </w:p>
    <w:p>
      <w:r>
        <w:rPr>
          <w:b/>
        </w:rPr>
        <w:t xml:space="preserve">Tulos</w:t>
      </w:r>
    </w:p>
    <w:p>
      <w:r>
        <w:t xml:space="preserve">ihmiset</w:t>
      </w:r>
    </w:p>
    <w:p>
      <w:r>
        <w:rPr>
          <w:b/>
        </w:rPr>
        <w:t xml:space="preserve">Esimerkki 9.817</w:t>
      </w:r>
    </w:p>
    <w:p>
      <w:r>
        <w:t xml:space="preserve">Missä kaupungissa sijaitsee Blaisen linna, jota Jane Austenin Northanger Abbey -teoksessa kuvaillaan Englannin hienoimmaksi paikaksi?</w:t>
      </w:r>
    </w:p>
    <w:p>
      <w:r>
        <w:rPr>
          <w:b/>
        </w:rPr>
        <w:t xml:space="preserve">Tulos</w:t>
      </w:r>
    </w:p>
    <w:p>
      <w:r>
        <w:t xml:space="preserve">matka</w:t>
      </w:r>
    </w:p>
    <w:p>
      <w:r>
        <w:rPr>
          <w:b/>
        </w:rPr>
        <w:t xml:space="preserve">Tulos</w:t>
      </w:r>
    </w:p>
    <w:p>
      <w:r>
        <w:t xml:space="preserve">sijainti</w:t>
      </w:r>
    </w:p>
    <w:p>
      <w:r>
        <w:rPr>
          <w:b/>
        </w:rPr>
        <w:t xml:space="preserve">Esimerkki 9.818</w:t>
      </w:r>
    </w:p>
    <w:p>
      <w:r>
        <w:t xml:space="preserve">Minkä maan politiikkaan osallistuivat vuosina 1960-1987 Maurice Yamogo, everstiluutnantti Sangoul Lamizana, eversti Saye Zerbo, majuri tri Jean-Baptiste Oudraogo, kapteeni Thomas Sankara ja kapteeni Blaise Compaor?</w:t>
      </w:r>
    </w:p>
    <w:p>
      <w:r>
        <w:rPr>
          <w:b/>
        </w:rPr>
        <w:t xml:space="preserve">Tulos</w:t>
      </w:r>
    </w:p>
    <w:p>
      <w:r>
        <w:t xml:space="preserve">hallitus</w:t>
      </w:r>
    </w:p>
    <w:p>
      <w:r>
        <w:rPr>
          <w:b/>
        </w:rPr>
        <w:t xml:space="preserve">Tulos</w:t>
      </w:r>
    </w:p>
    <w:p>
      <w:r>
        <w:t xml:space="preserve">ihmiset</w:t>
      </w:r>
    </w:p>
    <w:p>
      <w:r>
        <w:rPr>
          <w:b/>
        </w:rPr>
        <w:t xml:space="preserve">Esimerkki 9.819</w:t>
      </w:r>
    </w:p>
    <w:p>
      <w:r>
        <w:t xml:space="preserve">Kuka laulaja meni naimisiin ohjaaja Blake Edwardsin kanssa?</w:t>
      </w:r>
    </w:p>
    <w:p>
      <w:r>
        <w:rPr>
          <w:b/>
        </w:rPr>
        <w:t xml:space="preserve">Tulos</w:t>
      </w:r>
    </w:p>
    <w:p>
      <w:r>
        <w:t xml:space="preserve">ihmiset</w:t>
      </w:r>
    </w:p>
    <w:p>
      <w:r>
        <w:rPr>
          <w:b/>
        </w:rPr>
        <w:t xml:space="preserve">Esimerkki 9.820</w:t>
      </w:r>
    </w:p>
    <w:p>
      <w:r>
        <w:t xml:space="preserve">Blake Fielder-Civil saavutti kuuluisuuden kenen erehtyväisenä aviomiehenä?</w:t>
      </w:r>
    </w:p>
    <w:p>
      <w:r>
        <w:rPr>
          <w:b/>
        </w:rPr>
        <w:t xml:space="preserve">Tulos</w:t>
      </w:r>
    </w:p>
    <w:p>
      <w:r>
        <w:t xml:space="preserve">ihmiset</w:t>
      </w:r>
    </w:p>
    <w:p>
      <w:r>
        <w:rPr>
          <w:b/>
        </w:rPr>
        <w:t xml:space="preserve">Esimerkki 9.821</w:t>
      </w:r>
    </w:p>
    <w:p>
      <w:r>
        <w:t xml:space="preserve">Kuka tv-käsikirjoittaja loi tieteissarjat Selviytyjät ja Blake's Seven?</w:t>
      </w:r>
    </w:p>
    <w:p>
      <w:r>
        <w:rPr>
          <w:b/>
        </w:rPr>
        <w:t xml:space="preserve">Tulos</w:t>
      </w:r>
    </w:p>
    <w:p>
      <w:r>
        <w:t xml:space="preserve">TV</w:t>
      </w:r>
    </w:p>
    <w:p>
      <w:r>
        <w:rPr>
          <w:b/>
        </w:rPr>
        <w:t xml:space="preserve">Esimerkki 9.822</w:t>
      </w:r>
    </w:p>
    <w:p>
      <w:r>
        <w:t xml:space="preserve">Kuka suunnitteli ja loi Blake's Seven -televisiosarjan?</w:t>
      </w:r>
    </w:p>
    <w:p>
      <w:r>
        <w:rPr>
          <w:b/>
        </w:rPr>
        <w:t xml:space="preserve">Tulos</w:t>
      </w:r>
    </w:p>
    <w:p>
      <w:r>
        <w:t xml:space="preserve">TV</w:t>
      </w:r>
    </w:p>
    <w:p>
      <w:r>
        <w:rPr>
          <w:b/>
        </w:rPr>
        <w:t xml:space="preserve">Esimerkki 9.823</w:t>
      </w:r>
    </w:p>
    <w:p>
      <w:r>
        <w:t xml:space="preserve">Kuka loi "Dalekit" "Dr. Who -sarjassa" sekä tieteissarjassa "Blakes's Seven" Hän kuoli vuonna 1997?</w:t>
      </w:r>
    </w:p>
    <w:p>
      <w:r>
        <w:rPr>
          <w:b/>
        </w:rPr>
        <w:t xml:space="preserve">Tulos</w:t>
      </w:r>
    </w:p>
    <w:p>
      <w:r>
        <w:t xml:space="preserve">TV</w:t>
      </w:r>
    </w:p>
    <w:p>
      <w:r>
        <w:rPr>
          <w:b/>
        </w:rPr>
        <w:t xml:space="preserve">Esimerkki 9.824</w:t>
      </w:r>
    </w:p>
    <w:p>
      <w:r>
        <w:t xml:space="preserve">Minkä huulisynkkaavan duon hitti oli Blame it on the Rain?</w:t>
      </w:r>
    </w:p>
    <w:p>
      <w:r>
        <w:rPr>
          <w:b/>
        </w:rPr>
        <w:t xml:space="preserve">Tulos</w:t>
      </w:r>
    </w:p>
    <w:p>
      <w:r>
        <w:t xml:space="preserve">musiikki</w:t>
      </w:r>
    </w:p>
    <w:p>
      <w:r>
        <w:rPr>
          <w:b/>
        </w:rPr>
        <w:t xml:space="preserve">Esimerkki 9.825</w:t>
      </w:r>
    </w:p>
    <w:p>
      <w:r>
        <w:t xml:space="preserve">Missä näytelmässä Blanche Dubois esiintyy?</w:t>
      </w:r>
    </w:p>
    <w:p>
      <w:r>
        <w:rPr>
          <w:b/>
        </w:rPr>
        <w:t xml:space="preserve">Tulos</w:t>
      </w:r>
    </w:p>
    <w:p>
      <w:r>
        <w:t xml:space="preserve">teatteri</w:t>
      </w:r>
    </w:p>
    <w:p>
      <w:r>
        <w:rPr>
          <w:b/>
        </w:rPr>
        <w:t xml:space="preserve">Esimerkki 9.826</w:t>
      </w:r>
    </w:p>
    <w:p>
      <w:r>
        <w:t xml:space="preserve">Minkä kirjailijan teoksissa ovat "Blandings Castle" ja "The Drones Club"?</w:t>
      </w:r>
    </w:p>
    <w:p>
      <w:r>
        <w:rPr>
          <w:b/>
        </w:rPr>
        <w:t xml:space="preserve">Tulos</w:t>
      </w:r>
    </w:p>
    <w:p>
      <w:r>
        <w:t xml:space="preserve">kirja</w:t>
      </w:r>
    </w:p>
    <w:p>
      <w:r>
        <w:rPr>
          <w:b/>
        </w:rPr>
        <w:t xml:space="preserve">Esimerkki 9.827</w:t>
      </w:r>
    </w:p>
    <w:p>
      <w:r>
        <w:t xml:space="preserve">Kenestä tuli Ison-Britannian televisio-ohjelman Blankety Blank isäntä vuonna 1984?</w:t>
      </w:r>
    </w:p>
    <w:p>
      <w:r>
        <w:rPr>
          <w:b/>
        </w:rPr>
        <w:t xml:space="preserve">Tulos</w:t>
      </w:r>
    </w:p>
    <w:p>
      <w:r>
        <w:t xml:space="preserve">TV</w:t>
      </w:r>
    </w:p>
    <w:p>
      <w:r>
        <w:rPr>
          <w:b/>
        </w:rPr>
        <w:t xml:space="preserve">Esimerkki 9.828</w:t>
      </w:r>
    </w:p>
    <w:p>
      <w:r>
        <w:t xml:space="preserve">Mistä Irlannin kreivikunnasta löytyy Blarneyn linna, jossa on Blarneyn kivi?</w:t>
      </w:r>
    </w:p>
    <w:p>
      <w:r>
        <w:rPr>
          <w:b/>
        </w:rPr>
        <w:t xml:space="preserve">Tulos</w:t>
      </w:r>
    </w:p>
    <w:p>
      <w:r>
        <w:t xml:space="preserve">sijainti</w:t>
      </w:r>
    </w:p>
    <w:p>
      <w:r>
        <w:rPr>
          <w:b/>
        </w:rPr>
        <w:t xml:space="preserve">Esimerkki 9.829</w:t>
      </w:r>
    </w:p>
    <w:p>
      <w:r>
        <w:t xml:space="preserve">Missä Irlannin tasavallan kreivikunnassa Blarney Stone sijaitsee?</w:t>
      </w:r>
    </w:p>
    <w:p>
      <w:r>
        <w:rPr>
          <w:b/>
        </w:rPr>
        <w:t xml:space="preserve">Tulos</w:t>
      </w:r>
    </w:p>
    <w:p>
      <w:r>
        <w:t xml:space="preserve">matka</w:t>
      </w:r>
    </w:p>
    <w:p>
      <w:r>
        <w:rPr>
          <w:b/>
        </w:rPr>
        <w:t xml:space="preserve">Tulos</w:t>
      </w:r>
    </w:p>
    <w:p>
      <w:r>
        <w:t xml:space="preserve">sijainti</w:t>
      </w:r>
    </w:p>
    <w:p>
      <w:r>
        <w:rPr>
          <w:b/>
        </w:rPr>
        <w:t xml:space="preserve">Esimerkki 9.830</w:t>
      </w:r>
    </w:p>
    <w:p>
      <w:r>
        <w:t xml:space="preserve">Kuka vuonna 1944 kuollut venäläinen taidemaalari perusti Blau Reiter -ryhmän?</w:t>
      </w:r>
    </w:p>
    <w:p>
      <w:r>
        <w:rPr>
          <w:b/>
        </w:rPr>
        <w:t xml:space="preserve">Tulos</w:t>
      </w:r>
    </w:p>
    <w:p>
      <w:r>
        <w:t xml:space="preserve">visual_art</w:t>
      </w:r>
    </w:p>
    <w:p>
      <w:r>
        <w:rPr>
          <w:b/>
        </w:rPr>
        <w:t xml:space="preserve">Esimerkki 9.831</w:t>
      </w:r>
    </w:p>
    <w:p>
      <w:r>
        <w:t xml:space="preserve">Kuka kirjoitti ja esitti Oscar-ehdokkuuden saaneen Blaze Of Glory -kappaleen elokuvaan Young Guns 2?</w:t>
      </w:r>
    </w:p>
    <w:p>
      <w:r>
        <w:rPr>
          <w:b/>
        </w:rPr>
        <w:t xml:space="preserve">Tulos</w:t>
      </w:r>
    </w:p>
    <w:p>
      <w:r>
        <w:t xml:space="preserve">musiikki</w:t>
      </w:r>
    </w:p>
    <w:p>
      <w:r>
        <w:rPr>
          <w:b/>
        </w:rPr>
        <w:t xml:space="preserve">Tulos</w:t>
      </w:r>
    </w:p>
    <w:p>
      <w:r>
        <w:t xml:space="preserve">elokuva</w:t>
      </w:r>
    </w:p>
    <w:p>
      <w:r>
        <w:rPr>
          <w:b/>
        </w:rPr>
        <w:t xml:space="preserve">Esimerkki 9.832</w:t>
      </w:r>
    </w:p>
    <w:p>
      <w:r>
        <w:t xml:space="preserve">Kuka ohjasi vuoden 1974 elokuvan `Blazing Saddles`?</w:t>
      </w:r>
    </w:p>
    <w:p>
      <w:r>
        <w:rPr>
          <w:b/>
        </w:rPr>
        <w:t xml:space="preserve">Tulos</w:t>
      </w:r>
    </w:p>
    <w:p>
      <w:r>
        <w:t xml:space="preserve">elokuva</w:t>
      </w:r>
    </w:p>
    <w:p>
      <w:r>
        <w:rPr>
          <w:b/>
        </w:rPr>
        <w:t xml:space="preserve">Esimerkki 9.833</w:t>
      </w:r>
    </w:p>
    <w:p>
      <w:r>
        <w:t xml:space="preserve">Kuka näytteli Waco Kidiä parodiawesternissä Blazing Saddles?</w:t>
      </w:r>
    </w:p>
    <w:p>
      <w:r>
        <w:rPr>
          <w:b/>
        </w:rPr>
        <w:t xml:space="preserve">Tulos</w:t>
      </w:r>
    </w:p>
    <w:p>
      <w:r>
        <w:t xml:space="preserve">elokuva</w:t>
      </w:r>
    </w:p>
    <w:p>
      <w:r>
        <w:rPr>
          <w:b/>
        </w:rPr>
        <w:t xml:space="preserve">Esimerkki 9.834</w:t>
      </w:r>
    </w:p>
    <w:p>
      <w:r>
        <w:t xml:space="preserve">Kuka 4. toukokuuta 2009 kuollut yhdysvaltalainen koomikko tuli tunnetuksi 1960-luvulla Dean Martinin TV-ohjelmassa esiintyneenä taitamattomana taikurina ja esiintyi elokuvissa Cannonball Run, Blazing Saddles ja The Muppet Movie ?</w:t>
      </w:r>
    </w:p>
    <w:p>
      <w:r>
        <w:rPr>
          <w:b/>
        </w:rPr>
        <w:t xml:space="preserve">Tulos</w:t>
      </w:r>
    </w:p>
    <w:p>
      <w:r>
        <w:t xml:space="preserve">elokuva</w:t>
      </w:r>
    </w:p>
    <w:p>
      <w:r>
        <w:rPr>
          <w:b/>
        </w:rPr>
        <w:t xml:space="preserve">Esimerkki 9.835</w:t>
      </w:r>
    </w:p>
    <w:p>
      <w:r>
        <w:t xml:space="preserve">Krist Novoselic ja Dave Grohl olivat kaksi kolmasosaa Aberdeenissa (Washingtonin osavaltiossa) perustetusta yhtyeestä, jonka albumeihin kuuluvat Bleach ja In Utero?</w:t>
      </w:r>
    </w:p>
    <w:p>
      <w:r>
        <w:rPr>
          <w:b/>
        </w:rPr>
        <w:t xml:space="preserve">Tulos</w:t>
      </w:r>
    </w:p>
    <w:p>
      <w:r>
        <w:t xml:space="preserve">musiikki</w:t>
      </w:r>
    </w:p>
    <w:p>
      <w:r>
        <w:rPr>
          <w:b/>
        </w:rPr>
        <w:t xml:space="preserve">Esimerkki 9.836</w:t>
      </w:r>
    </w:p>
    <w:p>
      <w:r>
        <w:t xml:space="preserve">Mikä on "Bleak Housen" molempien osapuolten sukunimi loputtomassa oikeusjutussa?</w:t>
      </w:r>
    </w:p>
    <w:p>
      <w:r>
        <w:rPr>
          <w:b/>
        </w:rPr>
        <w:t xml:space="preserve">Tulos</w:t>
      </w:r>
    </w:p>
    <w:p>
      <w:r>
        <w:t xml:space="preserve">kirja</w:t>
      </w:r>
    </w:p>
    <w:p>
      <w:r>
        <w:rPr>
          <w:b/>
        </w:rPr>
        <w:t xml:space="preserve">Esimerkki 9.837</w:t>
      </w:r>
    </w:p>
    <w:p>
      <w:r>
        <w:t xml:space="preserve">Minkä bändin hittialbumi oli Bleed American?</w:t>
      </w:r>
    </w:p>
    <w:p>
      <w:r>
        <w:rPr>
          <w:b/>
        </w:rPr>
        <w:t xml:space="preserve">Tulos</w:t>
      </w:r>
    </w:p>
    <w:p>
      <w:r>
        <w:t xml:space="preserve">musiikki</w:t>
      </w:r>
    </w:p>
    <w:p>
      <w:r>
        <w:rPr>
          <w:b/>
        </w:rPr>
        <w:t xml:space="preserve">Esimerkki 9.838</w:t>
      </w:r>
    </w:p>
    <w:p>
      <w:r>
        <w:t xml:space="preserve">Kuka naislaulaja nousi Bleeding Loven kanssa listaykköseksi vuonna 2008?</w:t>
      </w:r>
    </w:p>
    <w:p>
      <w:r>
        <w:rPr>
          <w:b/>
        </w:rPr>
        <w:t xml:space="preserve">Tulos</w:t>
      </w:r>
    </w:p>
    <w:p>
      <w:r>
        <w:t xml:space="preserve">musiikki</w:t>
      </w:r>
    </w:p>
    <w:p>
      <w:r>
        <w:rPr>
          <w:b/>
        </w:rPr>
        <w:t xml:space="preserve">Esimerkki 9.839</w:t>
      </w:r>
    </w:p>
    <w:p>
      <w:r>
        <w:t xml:space="preserve">Minkälainen hedelmä on Blenheim-appelsiini?</w:t>
      </w:r>
    </w:p>
    <w:p>
      <w:r>
        <w:rPr>
          <w:b/>
        </w:rPr>
        <w:t xml:space="preserve">Tulos</w:t>
      </w:r>
    </w:p>
    <w:p>
      <w:r>
        <w:t xml:space="preserve">biologia</w:t>
      </w:r>
    </w:p>
    <w:p>
      <w:r>
        <w:rPr>
          <w:b/>
        </w:rPr>
        <w:t xml:space="preserve">Tulos</w:t>
      </w:r>
    </w:p>
    <w:p>
      <w:r>
        <w:t xml:space="preserve">ruoka</w:t>
      </w:r>
    </w:p>
    <w:p>
      <w:r>
        <w:rPr>
          <w:b/>
        </w:rPr>
        <w:t xml:space="preserve">Esimerkki 9.840</w:t>
      </w:r>
    </w:p>
    <w:p>
      <w:r>
        <w:t xml:space="preserve">Nimeä draamakirjailija, 1664-1726, joka suunnitteli Blenheimin palatsin ja Castle Howardin?</w:t>
      </w:r>
    </w:p>
    <w:p>
      <w:r>
        <w:rPr>
          <w:b/>
        </w:rPr>
        <w:t xml:space="preserve">Tulos</w:t>
      </w:r>
    </w:p>
    <w:p>
      <w:r>
        <w:t xml:space="preserve">arkkitehtuuri</w:t>
      </w:r>
    </w:p>
    <w:p>
      <w:r>
        <w:rPr>
          <w:b/>
        </w:rPr>
        <w:t xml:space="preserve">Esimerkki 9.841</w:t>
      </w:r>
    </w:p>
    <w:p>
      <w:r>
        <w:t xml:space="preserve">Kuka arkkitehti suunnitteli Blenheimin palatsin ja Howardin linnan?</w:t>
      </w:r>
    </w:p>
    <w:p>
      <w:r>
        <w:rPr>
          <w:b/>
        </w:rPr>
        <w:t xml:space="preserve">Tulos</w:t>
      </w:r>
    </w:p>
    <w:p>
      <w:r>
        <w:t xml:space="preserve">arkkitehtuuri</w:t>
      </w:r>
    </w:p>
    <w:p>
      <w:r>
        <w:rPr>
          <w:b/>
        </w:rPr>
        <w:t xml:space="preserve">Esimerkki 9.842</w:t>
      </w:r>
    </w:p>
    <w:p>
      <w:r>
        <w:t xml:space="preserve">Kuka näytelmäkirjailija suunnitteli Blenheimin palatsin ja Castle Howardin ?</w:t>
      </w:r>
    </w:p>
    <w:p>
      <w:r>
        <w:rPr>
          <w:b/>
        </w:rPr>
        <w:t xml:space="preserve">Tulos</w:t>
      </w:r>
    </w:p>
    <w:p>
      <w:r>
        <w:t xml:space="preserve">arkkitehtuuri</w:t>
      </w:r>
    </w:p>
    <w:p>
      <w:r>
        <w:rPr>
          <w:b/>
        </w:rPr>
        <w:t xml:space="preserve">Esimerkki 9.843</w:t>
      </w:r>
    </w:p>
    <w:p>
      <w:r>
        <w:t xml:space="preserve">Kuka restaurointidramaturgi oli vastuussa myös Blenheimin palatsin ja Castle Howardin suunnittelusta?</w:t>
      </w:r>
    </w:p>
    <w:p>
      <w:r>
        <w:rPr>
          <w:b/>
        </w:rPr>
        <w:t xml:space="preserve">Tulos</w:t>
      </w:r>
    </w:p>
    <w:p>
      <w:r>
        <w:t xml:space="preserve">arkkitehtuuri</w:t>
      </w:r>
    </w:p>
    <w:p>
      <w:r>
        <w:rPr>
          <w:b/>
        </w:rPr>
        <w:t xml:space="preserve">Esimerkki 9.844</w:t>
      </w:r>
    </w:p>
    <w:p>
      <w:r>
        <w:t xml:space="preserve">Kuka näyttelijä esitti Sid Jamesin vaimoa brittiläisessä televisiosarjassa "Bless This House"?</w:t>
      </w:r>
    </w:p>
    <w:p>
      <w:r>
        <w:rPr>
          <w:b/>
        </w:rPr>
        <w:t xml:space="preserve">Tulos</w:t>
      </w:r>
    </w:p>
    <w:p>
      <w:r>
        <w:t xml:space="preserve">TV</w:t>
      </w:r>
    </w:p>
    <w:p>
      <w:r>
        <w:rPr>
          <w:b/>
        </w:rPr>
        <w:t xml:space="preserve">Tulos</w:t>
      </w:r>
    </w:p>
    <w:p>
      <w:r>
        <w:t xml:space="preserve">elokuva</w:t>
      </w:r>
    </w:p>
    <w:p>
      <w:r>
        <w:rPr>
          <w:b/>
        </w:rPr>
        <w:t xml:space="preserve">Esimerkki 9.845</w:t>
      </w:r>
    </w:p>
    <w:p>
      <w:r>
        <w:t xml:space="preserve">Missä New Townissa sijaitsee Bletchley Park, sodanaikainen koodinmurtokeskus?</w:t>
      </w:r>
    </w:p>
    <w:p>
      <w:r>
        <w:rPr>
          <w:b/>
        </w:rPr>
        <w:t xml:space="preserve">Tulos</w:t>
      </w:r>
    </w:p>
    <w:p>
      <w:r>
        <w:t xml:space="preserve">matka</w:t>
      </w:r>
    </w:p>
    <w:p>
      <w:r>
        <w:rPr>
          <w:b/>
        </w:rPr>
        <w:t xml:space="preserve">Esimerkki 9.846</w:t>
      </w:r>
    </w:p>
    <w:p>
      <w:r>
        <w:t xml:space="preserve">Kuka oli rumpali sekä Creamissa että Blind Faithissa?</w:t>
      </w:r>
    </w:p>
    <w:p>
      <w:r>
        <w:rPr>
          <w:b/>
        </w:rPr>
        <w:t xml:space="preserve">Tulos</w:t>
      </w:r>
    </w:p>
    <w:p>
      <w:r>
        <w:t xml:space="preserve">musiikki</w:t>
      </w:r>
    </w:p>
    <w:p>
      <w:r>
        <w:rPr>
          <w:b/>
        </w:rPr>
        <w:t xml:space="preserve">Esimerkki 9.847</w:t>
      </w:r>
    </w:p>
    <w:p>
      <w:r>
        <w:t xml:space="preserve">Kuka seuraavista oli Blind Faith -yhtyeen jäsen?</w:t>
      </w:r>
    </w:p>
    <w:p>
      <w:r>
        <w:rPr>
          <w:b/>
        </w:rPr>
        <w:t xml:space="preserve">Tulos</w:t>
      </w:r>
    </w:p>
    <w:p>
      <w:r>
        <w:t xml:space="preserve">musiikki</w:t>
      </w:r>
    </w:p>
    <w:p>
      <w:r>
        <w:rPr>
          <w:b/>
        </w:rPr>
        <w:t xml:space="preserve">Esimerkki 9.848</w:t>
      </w:r>
    </w:p>
    <w:p>
      <w:r>
        <w:t xml:space="preserve">Minkä kuuluisan taiteilijan teoksia ovat Samsonin sokaiseminen vuonna 1636, Mökit myrskyisen taivaan alla vuonna 1641 ja Juutalainen morsian vuonna 1665?</w:t>
      </w:r>
    </w:p>
    <w:p>
      <w:r>
        <w:rPr>
          <w:b/>
        </w:rPr>
        <w:t xml:space="preserve">Tulos</w:t>
      </w:r>
    </w:p>
    <w:p>
      <w:r>
        <w:t xml:space="preserve">visual_art</w:t>
      </w:r>
    </w:p>
    <w:p>
      <w:r>
        <w:rPr>
          <w:b/>
        </w:rPr>
        <w:t xml:space="preserve">Esimerkki 9.849</w:t>
      </w:r>
    </w:p>
    <w:p>
      <w:r>
        <w:t xml:space="preserve">Kuka voitti vuonna 2010 parhaan naispääosan Oscarin elokuvasta "The Blind Side"?</w:t>
      </w:r>
    </w:p>
    <w:p>
      <w:r>
        <w:rPr>
          <w:b/>
        </w:rPr>
        <w:t xml:space="preserve">Tulos</w:t>
      </w:r>
    </w:p>
    <w:p>
      <w:r>
        <w:t xml:space="preserve">palkinto</w:t>
      </w:r>
    </w:p>
    <w:p>
      <w:r>
        <w:rPr>
          <w:b/>
        </w:rPr>
        <w:t xml:space="preserve">Esimerkki 9.850</w:t>
      </w:r>
    </w:p>
    <w:p>
      <w:r>
        <w:t xml:space="preserve">Kuka voitti parhaan naispääosan Oscarin vuonna 2010 roolistaan Leigh Anne Tuohy elokuvassa 'The Blind Side'?</w:t>
      </w:r>
    </w:p>
    <w:p>
      <w:r>
        <w:rPr>
          <w:b/>
        </w:rPr>
        <w:t xml:space="preserve">Tulos</w:t>
      </w:r>
    </w:p>
    <w:p>
      <w:r>
        <w:t xml:space="preserve">palkinto</w:t>
      </w:r>
    </w:p>
    <w:p>
      <w:r>
        <w:rPr>
          <w:b/>
        </w:rPr>
        <w:t xml:space="preserve">Esimerkki 9.851</w:t>
      </w:r>
    </w:p>
    <w:p>
      <w:r>
        <w:t xml:space="preserve">Travis Barker soittaa mitä instrumenttia Blink 182 -yhtyeessä?</w:t>
      </w:r>
    </w:p>
    <w:p>
      <w:r>
        <w:rPr>
          <w:b/>
        </w:rPr>
        <w:t xml:space="preserve">Tulos</w:t>
      </w:r>
    </w:p>
    <w:p>
      <w:r>
        <w:t xml:space="preserve">musiikki</w:t>
      </w:r>
    </w:p>
    <w:p>
      <w:r>
        <w:rPr>
          <w:b/>
        </w:rPr>
        <w:t xml:space="preserve">Esimerkki 9.852</w:t>
      </w:r>
    </w:p>
    <w:p>
      <w:r>
        <w:t xml:space="preserve">Missä arcade-pelissä voit löytää haamuja nimeltä Inky, Pinky, Blinky ja Clyde?</w:t>
      </w:r>
    </w:p>
    <w:p>
      <w:r>
        <w:rPr>
          <w:b/>
        </w:rPr>
        <w:t xml:space="preserve">Tulos</w:t>
      </w:r>
    </w:p>
    <w:p>
      <w:r>
        <w:t xml:space="preserve">cvg</w:t>
      </w:r>
    </w:p>
    <w:p>
      <w:r>
        <w:rPr>
          <w:b/>
        </w:rPr>
        <w:t xml:space="preserve">Esimerkki 9.853</w:t>
      </w:r>
    </w:p>
    <w:p>
      <w:r>
        <w:t xml:space="preserve">Ketä Blinky, Inky, Pinky ja Clyde (yleensä) jahtaavat?</w:t>
      </w:r>
    </w:p>
    <w:p>
      <w:r>
        <w:rPr>
          <w:b/>
        </w:rPr>
        <w:t xml:space="preserve">Tulos</w:t>
      </w:r>
    </w:p>
    <w:p>
      <w:r>
        <w:t xml:space="preserve">cvg</w:t>
      </w:r>
    </w:p>
    <w:p>
      <w:r>
        <w:rPr>
          <w:b/>
        </w:rPr>
        <w:t xml:space="preserve">Esimerkki 9.854</w:t>
      </w:r>
    </w:p>
    <w:p>
      <w:r>
        <w:t xml:space="preserve">Blisworthin kanavatunneli sijaitsee missä Englannin kreivikunnassa?</w:t>
      </w:r>
    </w:p>
    <w:p>
      <w:r>
        <w:rPr>
          <w:b/>
        </w:rPr>
        <w:t xml:space="preserve">Tulos</w:t>
      </w:r>
    </w:p>
    <w:p>
      <w:r>
        <w:t xml:space="preserve">sijainti</w:t>
      </w:r>
    </w:p>
    <w:p>
      <w:r>
        <w:rPr>
          <w:b/>
        </w:rPr>
        <w:t xml:space="preserve">Esimerkki 9.855</w:t>
      </w:r>
    </w:p>
    <w:p>
      <w:r>
        <w:t xml:space="preserve">Mikä animaatioelokuva sijoittuu Blithe Hollowin pikkukaupunkiin?</w:t>
      </w:r>
    </w:p>
    <w:p>
      <w:r>
        <w:rPr>
          <w:b/>
        </w:rPr>
        <w:t xml:space="preserve">Tulos</w:t>
      </w:r>
    </w:p>
    <w:p>
      <w:r>
        <w:t xml:space="preserve">elokuva</w:t>
      </w:r>
    </w:p>
    <w:p>
      <w:r>
        <w:rPr>
          <w:b/>
        </w:rPr>
        <w:t xml:space="preserve">Esimerkki 9.856</w:t>
      </w:r>
    </w:p>
    <w:p>
      <w:r>
        <w:t xml:space="preserve">Kuka 88-vuotias nainen esiintyy parhaillaan Lontoossa Blithe Spirit -elokuvassa?</w:t>
      </w:r>
    </w:p>
    <w:p>
      <w:r>
        <w:rPr>
          <w:b/>
        </w:rPr>
        <w:t xml:space="preserve">Tulos</w:t>
      </w:r>
    </w:p>
    <w:p>
      <w:r>
        <w:t xml:space="preserve">teatteri</w:t>
      </w:r>
    </w:p>
    <w:p>
      <w:r>
        <w:rPr>
          <w:b/>
        </w:rPr>
        <w:t xml:space="preserve">Esimerkki 9.857</w:t>
      </w:r>
    </w:p>
    <w:p>
      <w:r>
        <w:t xml:space="preserve">Peach, Bloat, Gurgle ja Bubbles ovat kaikki hahmoja missä animaatioelokuvassa?</w:t>
      </w:r>
    </w:p>
    <w:p>
      <w:r>
        <w:rPr>
          <w:b/>
        </w:rPr>
        <w:t xml:space="preserve">Tulos</w:t>
      </w:r>
    </w:p>
    <w:p>
      <w:r>
        <w:t xml:space="preserve">elokuva</w:t>
      </w:r>
    </w:p>
    <w:p>
      <w:r>
        <w:rPr>
          <w:b/>
        </w:rPr>
        <w:t xml:space="preserve">Esimerkki 9.858</w:t>
      </w:r>
    </w:p>
    <w:p>
      <w:r>
        <w:t xml:space="preserve">Missä vuonna 2003 valmistuneessa elokuvassa esiintyvät sopivasti nimetyt hahmot Bubbles, Gurgle, Bloat ja Gill?</w:t>
      </w:r>
    </w:p>
    <w:p>
      <w:r>
        <w:rPr>
          <w:b/>
        </w:rPr>
        <w:t xml:space="preserve">Tulos</w:t>
      </w:r>
    </w:p>
    <w:p>
      <w:r>
        <w:t xml:space="preserve">elokuva</w:t>
      </w:r>
    </w:p>
    <w:p>
      <w:r>
        <w:rPr>
          <w:b/>
        </w:rPr>
        <w:t xml:space="preserve">Esimerkki 9.859</w:t>
      </w:r>
    </w:p>
    <w:p>
      <w:r>
        <w:t xml:space="preserve">Vanhat televisiovisailuohjelmat - kuka oli Blockbusters-tv-tietovisailun alkuperäinen juontaja?</w:t>
      </w:r>
    </w:p>
    <w:p>
      <w:r>
        <w:rPr>
          <w:b/>
        </w:rPr>
        <w:t xml:space="preserve">Tulos</w:t>
      </w:r>
    </w:p>
    <w:p>
      <w:r>
        <w:t xml:space="preserve">TV</w:t>
      </w:r>
    </w:p>
    <w:p>
      <w:r>
        <w:rPr>
          <w:b/>
        </w:rPr>
        <w:t xml:space="preserve">Esimerkki 9.860</w:t>
      </w:r>
    </w:p>
    <w:p>
      <w:r>
        <w:t xml:space="preserve">Millä kaksikolla oli 1990-luvulla listaykköshitit 'Block Rockin' Beats' ja 'Setting Sun'?</w:t>
      </w:r>
    </w:p>
    <w:p>
      <w:r>
        <w:rPr>
          <w:b/>
        </w:rPr>
        <w:t xml:space="preserve">Tulos</w:t>
      </w:r>
    </w:p>
    <w:p>
      <w:r>
        <w:t xml:space="preserve">musiikki</w:t>
      </w:r>
    </w:p>
    <w:p>
      <w:r>
        <w:rPr>
          <w:b/>
        </w:rPr>
        <w:t xml:space="preserve">Esimerkki 9.861</w:t>
      </w:r>
    </w:p>
    <w:p>
      <w:r>
        <w:t xml:space="preserve">Kenellä on ollut albumit nimeltä "Blonde On Blonde", "Blood On The Tracks" ja "Highway 61 Revisited"?</w:t>
      </w:r>
    </w:p>
    <w:p>
      <w:r>
        <w:rPr>
          <w:b/>
        </w:rPr>
        <w:t xml:space="preserve">Tulos</w:t>
      </w:r>
    </w:p>
    <w:p>
      <w:r>
        <w:t xml:space="preserve">musiikki</w:t>
      </w:r>
    </w:p>
    <w:p>
      <w:r>
        <w:rPr>
          <w:b/>
        </w:rPr>
        <w:t xml:space="preserve">Esimerkki 9.862</w:t>
      </w:r>
    </w:p>
    <w:p>
      <w:r>
        <w:t xml:space="preserve">Kuka brittilaulaja julkaisi vuonna 1972 albumin nimeltä "Blondes Have More Fun"?</w:t>
      </w:r>
    </w:p>
    <w:p>
      <w:r>
        <w:rPr>
          <w:b/>
        </w:rPr>
        <w:t xml:space="preserve">Tulos</w:t>
      </w:r>
    </w:p>
    <w:p>
      <w:r>
        <w:t xml:space="preserve">musiikki</w:t>
      </w:r>
    </w:p>
    <w:p>
      <w:r>
        <w:rPr>
          <w:b/>
        </w:rPr>
        <w:t xml:space="preserve">Esimerkki 9.863</w:t>
      </w:r>
    </w:p>
    <w:p>
      <w:r>
        <w:t xml:space="preserve">Blondi oli saksanpaimenkoira, joka kuului kenelle?</w:t>
      </w:r>
    </w:p>
    <w:p>
      <w:r>
        <w:rPr>
          <w:b/>
        </w:rPr>
        <w:t xml:space="preserve">Tulos</w:t>
      </w:r>
    </w:p>
    <w:p>
      <w:r>
        <w:t xml:space="preserve">käyttäjä</w:t>
      </w:r>
    </w:p>
    <w:p>
      <w:r>
        <w:rPr>
          <w:b/>
        </w:rPr>
        <w:t xml:space="preserve">Tulos</w:t>
      </w:r>
    </w:p>
    <w:p>
      <w:r>
        <w:t xml:space="preserve">pohja</w:t>
      </w:r>
    </w:p>
    <w:p>
      <w:r>
        <w:rPr>
          <w:b/>
        </w:rPr>
        <w:t xml:space="preserve">Esimerkki 9.864</w:t>
      </w:r>
    </w:p>
    <w:p>
      <w:r>
        <w:t xml:space="preserve">Kenellä 1900-luvun johtajalla oli alsacelaismies nimeltä Blondi?</w:t>
      </w:r>
    </w:p>
    <w:p>
      <w:r>
        <w:rPr>
          <w:b/>
        </w:rPr>
        <w:t xml:space="preserve">Tulos</w:t>
      </w:r>
    </w:p>
    <w:p>
      <w:r>
        <w:t xml:space="preserve">käyttäjä</w:t>
      </w:r>
    </w:p>
    <w:p>
      <w:r>
        <w:rPr>
          <w:b/>
        </w:rPr>
        <w:t xml:space="preserve">Tulos</w:t>
      </w:r>
    </w:p>
    <w:p>
      <w:r>
        <w:t xml:space="preserve">pohja</w:t>
      </w:r>
    </w:p>
    <w:p>
      <w:r>
        <w:rPr>
          <w:b/>
        </w:rPr>
        <w:t xml:space="preserve">Esimerkki 9.865</w:t>
      </w:r>
    </w:p>
    <w:p>
      <w:r>
        <w:t xml:space="preserve">Mikä oli Blondien viimeinen Britannian listaykkönen 80-luvulla?</w:t>
      </w:r>
    </w:p>
    <w:p>
      <w:r>
        <w:rPr>
          <w:b/>
        </w:rPr>
        <w:t xml:space="preserve">Tulos</w:t>
      </w:r>
    </w:p>
    <w:p>
      <w:r>
        <w:t xml:space="preserve">musiikki</w:t>
      </w:r>
    </w:p>
    <w:p>
      <w:r>
        <w:rPr>
          <w:b/>
        </w:rPr>
        <w:t xml:space="preserve">Esimerkki 9.866</w:t>
      </w:r>
    </w:p>
    <w:p>
      <w:r>
        <w:t xml:space="preserve">Minkä Blondien vuoden 1980 hittisinglen The Paragons levytti alun perin?</w:t>
      </w:r>
    </w:p>
    <w:p>
      <w:r>
        <w:rPr>
          <w:b/>
        </w:rPr>
        <w:t xml:space="preserve">Tulos</w:t>
      </w:r>
    </w:p>
    <w:p>
      <w:r>
        <w:t xml:space="preserve">musiikki</w:t>
      </w:r>
    </w:p>
    <w:p>
      <w:r>
        <w:rPr>
          <w:b/>
        </w:rPr>
        <w:t xml:space="preserve">Esimerkki 9.867</w:t>
      </w:r>
    </w:p>
    <w:p>
      <w:r>
        <w:t xml:space="preserve">Mikä oli Blondien ensimmäinen Britannian listaykkönen?</w:t>
      </w:r>
    </w:p>
    <w:p>
      <w:r>
        <w:rPr>
          <w:b/>
        </w:rPr>
        <w:t xml:space="preserve">Tulos</w:t>
      </w:r>
    </w:p>
    <w:p>
      <w:r>
        <w:t xml:space="preserve">musiikki</w:t>
      </w:r>
    </w:p>
    <w:p>
      <w:r>
        <w:rPr>
          <w:b/>
        </w:rPr>
        <w:t xml:space="preserve">Esimerkki 9.868</w:t>
      </w:r>
    </w:p>
    <w:p>
      <w:r>
        <w:t xml:space="preserve">Kuka loi sarjakuvahahmo Blondien?</w:t>
      </w:r>
    </w:p>
    <w:p>
      <w:r>
        <w:rPr>
          <w:b/>
        </w:rPr>
        <w:t xml:space="preserve">Tulos</w:t>
      </w:r>
    </w:p>
    <w:p>
      <w:r>
        <w:t xml:space="preserve">TV</w:t>
      </w:r>
    </w:p>
    <w:p>
      <w:r>
        <w:rPr>
          <w:b/>
        </w:rPr>
        <w:t xml:space="preserve">Tulos</w:t>
      </w:r>
    </w:p>
    <w:p>
      <w:r>
        <w:t xml:space="preserve">comic_strips</w:t>
      </w:r>
    </w:p>
    <w:p>
      <w:r>
        <w:rPr>
          <w:b/>
        </w:rPr>
        <w:t xml:space="preserve">Esimerkki 9.869</w:t>
      </w:r>
    </w:p>
    <w:p>
      <w:r>
        <w:t xml:space="preserve">Kuka loi sarjakuvan "Blondie", jota on julkaistu sanomalehdissä vuodesta 1930 lähtien?</w:t>
      </w:r>
    </w:p>
    <w:p>
      <w:r>
        <w:rPr>
          <w:b/>
        </w:rPr>
        <w:t xml:space="preserve">Tulos</w:t>
      </w:r>
    </w:p>
    <w:p>
      <w:r>
        <w:t xml:space="preserve">elokuva</w:t>
      </w:r>
    </w:p>
    <w:p>
      <w:r>
        <w:rPr>
          <w:b/>
        </w:rPr>
        <w:t xml:space="preserve">Tulos</w:t>
      </w:r>
    </w:p>
    <w:p>
      <w:r>
        <w:t xml:space="preserve">comic_strips</w:t>
      </w:r>
    </w:p>
    <w:p>
      <w:r>
        <w:rPr>
          <w:b/>
        </w:rPr>
        <w:t xml:space="preserve">Esimerkki 9.870</w:t>
      </w:r>
    </w:p>
    <w:p>
      <w:r>
        <w:t xml:space="preserve">Kuka elokuvanäyttelijä (1895-1926) tunnetaan elokuvista Neljä ratsumiestä, Sheikki ja Verta ja hiekkaa?</w:t>
      </w:r>
    </w:p>
    <w:p>
      <w:r>
        <w:rPr>
          <w:b/>
        </w:rPr>
        <w:t xml:space="preserve">Tulos</w:t>
      </w:r>
    </w:p>
    <w:p>
      <w:r>
        <w:t xml:space="preserve">elokuva</w:t>
      </w:r>
    </w:p>
    <w:p>
      <w:r>
        <w:rPr>
          <w:b/>
        </w:rPr>
        <w:t xml:space="preserve">Esimerkki 9.871</w:t>
      </w:r>
    </w:p>
    <w:p>
      <w:r>
        <w:t xml:space="preserve">Kuka brittiläinen näytelmäkirjailija kirjoitti teokset Educating Rita, Blood Brothers ja Shirley Valentine?</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9.872</w:t>
      </w:r>
    </w:p>
    <w:p>
      <w:r>
        <w:t xml:space="preserve">Kuka kirjoitti musikaalin Blood Brothers ?</w:t>
      </w:r>
    </w:p>
    <w:p>
      <w:r>
        <w:rPr>
          <w:b/>
        </w:rPr>
        <w:t xml:space="preserve">Tulos</w:t>
      </w:r>
    </w:p>
    <w:p>
      <w:r>
        <w:t xml:space="preserve">kirja</w:t>
      </w:r>
    </w:p>
    <w:p>
      <w:r>
        <w:rPr>
          <w:b/>
        </w:rPr>
        <w:t xml:space="preserve">Tulos</w:t>
      </w:r>
    </w:p>
    <w:p>
      <w:r>
        <w:t xml:space="preserve">teatteri</w:t>
      </w:r>
    </w:p>
    <w:p>
      <w:r>
        <w:rPr>
          <w:b/>
        </w:rPr>
        <w:t xml:space="preserve">Esimerkki 9.873</w:t>
      </w:r>
    </w:p>
    <w:p>
      <w:r>
        <w:t xml:space="preserve">Kuka kirjoitti näytelmän 'Veriveljet'?</w:t>
      </w:r>
    </w:p>
    <w:p>
      <w:r>
        <w:rPr>
          <w:b/>
        </w:rPr>
        <w:t xml:space="preserve">Tulos</w:t>
      </w:r>
    </w:p>
    <w:p>
      <w:r>
        <w:t xml:space="preserve">kirja</w:t>
      </w:r>
    </w:p>
    <w:p>
      <w:r>
        <w:rPr>
          <w:b/>
        </w:rPr>
        <w:t xml:space="preserve">Tulos</w:t>
      </w:r>
    </w:p>
    <w:p>
      <w:r>
        <w:t xml:space="preserve">teatteri</w:t>
      </w:r>
    </w:p>
    <w:p>
      <w:r>
        <w:rPr>
          <w:b/>
        </w:rPr>
        <w:t xml:space="preserve">Esimerkki 9.874</w:t>
      </w:r>
    </w:p>
    <w:p>
      <w:r>
        <w:t xml:space="preserve">Missä brittiläisessä komediasarjassa esiintyivät hahmot Eccles, Bloodnok ja Bluebottle?</w:t>
      </w:r>
    </w:p>
    <w:p>
      <w:r>
        <w:rPr>
          <w:b/>
        </w:rPr>
        <w:t xml:space="preserve">Tulos</w:t>
      </w:r>
    </w:p>
    <w:p>
      <w:r>
        <w:t xml:space="preserve">fiktiivinen_universumi</w:t>
      </w:r>
    </w:p>
    <w:p>
      <w:r>
        <w:rPr>
          <w:b/>
        </w:rPr>
        <w:t xml:space="preserve">Esimerkki 9.875</w:t>
      </w:r>
    </w:p>
    <w:p>
      <w:r>
        <w:t xml:space="preserve">"Highway 61 Revisited" ja "Blood On The Tracks" olivat molemmat suositun laulajan julkaisemia albumeita.</w:t>
      </w:r>
    </w:p>
    <w:p>
      <w:r>
        <w:rPr>
          <w:b/>
        </w:rPr>
        <w:t xml:space="preserve">Tulos</w:t>
      </w:r>
    </w:p>
    <w:p>
      <w:r>
        <w:t xml:space="preserve">musiikki</w:t>
      </w:r>
    </w:p>
    <w:p>
      <w:r>
        <w:rPr>
          <w:b/>
        </w:rPr>
        <w:t xml:space="preserve">Esimerkki 9.876</w:t>
      </w:r>
    </w:p>
    <w:p>
      <w:r>
        <w:t xml:space="preserve">Kuka espanjalainen runoilija ja näytelmäkirjailija, joka salamurhattiin Espanjan sisällissodan aikana, kirjoitti "Verihäät" ja "Perhosten kirous"?</w:t>
      </w:r>
    </w:p>
    <w:p>
      <w:r>
        <w:rPr>
          <w:b/>
        </w:rPr>
        <w:t xml:space="preserve">Tulos</w:t>
      </w:r>
    </w:p>
    <w:p>
      <w:r>
        <w:t xml:space="preserve">kirja</w:t>
      </w:r>
    </w:p>
    <w:p>
      <w:r>
        <w:rPr>
          <w:b/>
        </w:rPr>
        <w:t xml:space="preserve">Tulos</w:t>
      </w:r>
    </w:p>
    <w:p>
      <w:r>
        <w:t xml:space="preserve">elokuva</w:t>
      </w:r>
    </w:p>
    <w:p>
      <w:r>
        <w:rPr>
          <w:b/>
        </w:rPr>
        <w:t xml:space="preserve">Esimerkki 9.877</w:t>
      </w:r>
    </w:p>
    <w:p>
      <w:r>
        <w:t xml:space="preserve">Bloody Mary on hahmo missä elokuvamusikaalissa?</w:t>
      </w:r>
    </w:p>
    <w:p>
      <w:r>
        <w:rPr>
          <w:b/>
        </w:rPr>
        <w:t xml:space="preserve">Tulos</w:t>
      </w:r>
    </w:p>
    <w:p>
      <w:r>
        <w:t xml:space="preserve">elokuva</w:t>
      </w:r>
    </w:p>
    <w:p>
      <w:r>
        <w:rPr>
          <w:b/>
        </w:rPr>
        <w:t xml:space="preserve">Tulos</w:t>
      </w:r>
    </w:p>
    <w:p>
      <w:r>
        <w:t xml:space="preserve">teatteri</w:t>
      </w:r>
    </w:p>
    <w:p>
      <w:r>
        <w:rPr>
          <w:b/>
        </w:rPr>
        <w:t xml:space="preserve">Esimerkki 9.878</w:t>
      </w:r>
    </w:p>
    <w:p>
      <w:r>
        <w:t xml:space="preserve">Mikä jalkapallojoukkue pelaa kotiotteluita Bloomfield Roadilla?</w:t>
      </w:r>
    </w:p>
    <w:p>
      <w:r>
        <w:rPr>
          <w:b/>
        </w:rPr>
        <w:t xml:space="preserve">Tulos</w:t>
      </w:r>
    </w:p>
    <w:p>
      <w:r>
        <w:t xml:space="preserve">urheilu</w:t>
      </w:r>
    </w:p>
    <w:p>
      <w:r>
        <w:rPr>
          <w:b/>
        </w:rPr>
        <w:t xml:space="preserve">Esimerkki 9.879</w:t>
      </w:r>
    </w:p>
    <w:p>
      <w:r>
        <w:t xml:space="preserve">Vuonna 1459 Englannin Staffordshiressä, kaksi mailia Shropshiren Market Draytonista itään käydyn Blore Heathin taistelu oli minkä kampanjan ensimmäinen suuri taistelu?</w:t>
      </w:r>
    </w:p>
    <w:p>
      <w:r>
        <w:rPr>
          <w:b/>
        </w:rPr>
        <w:t xml:space="preserve">Tulos</w:t>
      </w:r>
    </w:p>
    <w:p>
      <w:r>
        <w:t xml:space="preserve">aika</w:t>
      </w:r>
    </w:p>
    <w:p>
      <w:r>
        <w:rPr>
          <w:b/>
        </w:rPr>
        <w:t xml:space="preserve">Tulos</w:t>
      </w:r>
    </w:p>
    <w:p>
      <w:r>
        <w:t xml:space="preserve">sijainti</w:t>
      </w:r>
    </w:p>
    <w:p>
      <w:r>
        <w:rPr>
          <w:b/>
        </w:rPr>
        <w:t xml:space="preserve">Esimerkki 9.880</w:t>
      </w:r>
    </w:p>
    <w:p>
      <w:r>
        <w:t xml:space="preserve">Kuka kirjoitti kappaleen 'Blott On The Landscape'?</w:t>
      </w:r>
    </w:p>
    <w:p>
      <w:r>
        <w:rPr>
          <w:b/>
        </w:rPr>
        <w:t xml:space="preserve">Tulos</w:t>
      </w:r>
    </w:p>
    <w:p>
      <w:r>
        <w:t xml:space="preserve">kirja</w:t>
      </w:r>
    </w:p>
    <w:p>
      <w:r>
        <w:rPr>
          <w:b/>
        </w:rPr>
        <w:t xml:space="preserve">Esimerkki 9.881</w:t>
      </w:r>
    </w:p>
    <w:p>
      <w:r>
        <w:t xml:space="preserve">Kuka näytteli Blottia BBC:n vuonna 1985 tekemässä sovituksessa Tom Sharpen romaanista "Blott on the Landscape"?</w:t>
      </w:r>
    </w:p>
    <w:p>
      <w:r>
        <w:rPr>
          <w:b/>
        </w:rPr>
        <w:t xml:space="preserve">Tulos</w:t>
      </w:r>
    </w:p>
    <w:p>
      <w:r>
        <w:t xml:space="preserve">TV</w:t>
      </w:r>
    </w:p>
    <w:p>
      <w:r>
        <w:rPr>
          <w:b/>
        </w:rPr>
        <w:t xml:space="preserve">Esimerkki 9.882</w:t>
      </w:r>
    </w:p>
    <w:p>
      <w:r>
        <w:t xml:space="preserve">Blubberhouses on kaupunki missä maakunnassa?</w:t>
      </w:r>
    </w:p>
    <w:p>
      <w:r>
        <w:rPr>
          <w:b/>
        </w:rPr>
        <w:t xml:space="preserve">Tulos</w:t>
      </w:r>
    </w:p>
    <w:p>
      <w:r>
        <w:t xml:space="preserve">sijainti</w:t>
      </w:r>
    </w:p>
    <w:p>
      <w:r>
        <w:rPr>
          <w:b/>
        </w:rPr>
        <w:t xml:space="preserve">Esimerkki 9.883</w:t>
      </w:r>
    </w:p>
    <w:p>
      <w:r>
        <w:t xml:space="preserve">Kuka yhdysvaltalainen naislaulaja johti 1970-luvun Blue Angel -rockyhtyettä ennen soolomenestystä?</w:t>
      </w:r>
    </w:p>
    <w:p>
      <w:r>
        <w:rPr>
          <w:b/>
        </w:rPr>
        <w:t xml:space="preserve">Tulos</w:t>
      </w:r>
    </w:p>
    <w:p>
      <w:r>
        <w:t xml:space="preserve">musiikki</w:t>
      </w:r>
    </w:p>
    <w:p>
      <w:r>
        <w:rPr>
          <w:b/>
        </w:rPr>
        <w:t xml:space="preserve">Esimerkki 9.884</w:t>
      </w:r>
    </w:p>
    <w:p>
      <w:r>
        <w:t xml:space="preserve">Kuka elokuvanäyttelijä syntyi Saksassa vuonna 1904, lähti Amerikkaan näyteltyään elokuvassa Sininen enkeli ja sai Yhdysvaltain kansalaisuuden vuonna 1937?</w:t>
      </w:r>
    </w:p>
    <w:p>
      <w:r>
        <w:rPr>
          <w:b/>
        </w:rPr>
        <w:t xml:space="preserve">Tulos</w:t>
      </w:r>
    </w:p>
    <w:p>
      <w:r>
        <w:t xml:space="preserve">elokuva</w:t>
      </w:r>
    </w:p>
    <w:p>
      <w:r>
        <w:rPr>
          <w:b/>
        </w:rPr>
        <w:t xml:space="preserve">Esimerkki 9.885</w:t>
      </w:r>
    </w:p>
    <w:p>
      <w:r>
        <w:t xml:space="preserve">Kuka unkarilainen säveltäjä eli vuosina 1881-1945 - hänen ainoa oopperansa oli "Siniparran herttuan linna"?</w:t>
      </w:r>
    </w:p>
    <w:p>
      <w:r>
        <w:rPr>
          <w:b/>
        </w:rPr>
        <w:t xml:space="preserve">Tulos</w:t>
      </w:r>
    </w:p>
    <w:p>
      <w:r>
        <w:t xml:space="preserve">musiikki</w:t>
      </w:r>
    </w:p>
    <w:p>
      <w:r>
        <w:rPr>
          <w:b/>
        </w:rPr>
        <w:t xml:space="preserve">Esimerkki 9.886</w:t>
      </w:r>
    </w:p>
    <w:p>
      <w:r>
        <w:t xml:space="preserve">Millä uudelleen julkaistulla kappaleella The Bluebells sai listaykköshitin vuonna 1993?</w:t>
      </w:r>
    </w:p>
    <w:p>
      <w:r>
        <w:rPr>
          <w:b/>
        </w:rPr>
        <w:t xml:space="preserve">Tulos</w:t>
      </w:r>
    </w:p>
    <w:p>
      <w:r>
        <w:t xml:space="preserve">musiikki</w:t>
      </w:r>
    </w:p>
    <w:p>
      <w:r>
        <w:rPr>
          <w:b/>
        </w:rPr>
        <w:t xml:space="preserve">Esimerkki 9.887</w:t>
      </w:r>
    </w:p>
    <w:p>
      <w:r>
        <w:t xml:space="preserve">Kenen maalauksia ovat muun muassa "Mrs Siddons" ja "Blue Boy"?</w:t>
      </w:r>
    </w:p>
    <w:p>
      <w:r>
        <w:rPr>
          <w:b/>
        </w:rPr>
        <w:t xml:space="preserve">Tulos</w:t>
      </w:r>
    </w:p>
    <w:p>
      <w:r>
        <w:t xml:space="preserve">visual_art</w:t>
      </w:r>
    </w:p>
    <w:p>
      <w:r>
        <w:rPr>
          <w:b/>
        </w:rPr>
        <w:t xml:space="preserve">Esimerkki 9.888</w:t>
      </w:r>
    </w:p>
    <w:p>
      <w:r>
        <w:t xml:space="preserve">Kuka 1800-luvun itävaltalainen säveltäjä on kuuluisa valsseistaan, kuten Sininen Tonava ja Wienin metsän tarinat, sekä operetistaan Die Fledermaus?</w:t>
      </w:r>
    </w:p>
    <w:p>
      <w:r>
        <w:rPr>
          <w:b/>
        </w:rPr>
        <w:t xml:space="preserve">Tulos</w:t>
      </w:r>
    </w:p>
    <w:p>
      <w:r>
        <w:t xml:space="preserve">musiikki</w:t>
      </w:r>
    </w:p>
    <w:p>
      <w:r>
        <w:rPr>
          <w:b/>
        </w:rPr>
        <w:t xml:space="preserve">Esimerkki 9.889</w:t>
      </w:r>
    </w:p>
    <w:p>
      <w:r>
        <w:t xml:space="preserve">Sininen keiju on hahmo missä Disney-klassikossa?</w:t>
      </w:r>
    </w:p>
    <w:p>
      <w:r>
        <w:rPr>
          <w:b/>
        </w:rPr>
        <w:t xml:space="preserve">Tulos</w:t>
      </w:r>
    </w:p>
    <w:p>
      <w:r>
        <w:t xml:space="preserve">kirja</w:t>
      </w:r>
    </w:p>
    <w:p>
      <w:r>
        <w:rPr>
          <w:b/>
        </w:rPr>
        <w:t xml:space="preserve">Tulos</w:t>
      </w:r>
    </w:p>
    <w:p>
      <w:r>
        <w:t xml:space="preserve">elokuva</w:t>
      </w:r>
    </w:p>
    <w:p>
      <w:r>
        <w:rPr>
          <w:b/>
        </w:rPr>
        <w:t xml:space="preserve">Esimerkki 9.890</w:t>
      </w:r>
    </w:p>
    <w:p>
      <w:r>
        <w:t xml:space="preserve">Mikä irlantilainen Dundalkista kotoisin oleva yhtye julkaisi albumeita, kuten Forgiven Not Forgotten, Talk on Corners, In Blue?</w:t>
      </w:r>
    </w:p>
    <w:p>
      <w:r>
        <w:rPr>
          <w:b/>
        </w:rPr>
        <w:t xml:space="preserve">Tulos</w:t>
      </w:r>
    </w:p>
    <w:p>
      <w:r>
        <w:t xml:space="preserve">musiikki</w:t>
      </w:r>
    </w:p>
    <w:p>
      <w:r>
        <w:rPr>
          <w:b/>
        </w:rPr>
        <w:t xml:space="preserve">Esimerkki 9.891</w:t>
      </w:r>
    </w:p>
    <w:p>
      <w:r>
        <w:t xml:space="preserve">Mikä yhtye levytti albumit "Gaze", "Painting It Red" ja "Blue is the colour"?</w:t>
      </w:r>
    </w:p>
    <w:p>
      <w:r>
        <w:rPr>
          <w:b/>
        </w:rPr>
        <w:t xml:space="preserve">Tulos</w:t>
      </w:r>
    </w:p>
    <w:p>
      <w:r>
        <w:t xml:space="preserve">musiikki</w:t>
      </w:r>
    </w:p>
    <w:p>
      <w:r>
        <w:rPr>
          <w:b/>
        </w:rPr>
        <w:t xml:space="preserve">Esimerkki 9.892</w:t>
      </w:r>
    </w:p>
    <w:p>
      <w:r>
        <w:t xml:space="preserve">Kuka poplaulaja on Blue Ivy Carterin äiti?</w:t>
      </w:r>
    </w:p>
    <w:p>
      <w:r>
        <w:rPr>
          <w:b/>
        </w:rPr>
        <w:t xml:space="preserve">Tulos</w:t>
      </w:r>
    </w:p>
    <w:p>
      <w:r>
        <w:t xml:space="preserve">ihmiset</w:t>
      </w:r>
    </w:p>
    <w:p>
      <w:r>
        <w:rPr>
          <w:b/>
        </w:rPr>
        <w:t xml:space="preserve">Esimerkki 9.893</w:t>
      </w:r>
    </w:p>
    <w:p>
      <w:r>
        <w:t xml:space="preserve">Minkä kaupungin urheilujoukkueet tunnetaan nimillä Maple Leafs ja Blue Jays?</w:t>
      </w:r>
    </w:p>
    <w:p>
      <w:r>
        <w:rPr>
          <w:b/>
        </w:rPr>
        <w:t xml:space="preserve">Tulos</w:t>
      </w:r>
    </w:p>
    <w:p>
      <w:r>
        <w:t xml:space="preserve">urheilu</w:t>
      </w:r>
    </w:p>
    <w:p>
      <w:r>
        <w:rPr>
          <w:b/>
        </w:rPr>
        <w:t xml:space="preserve">Esimerkki 9.894</w:t>
      </w:r>
    </w:p>
    <w:p>
      <w:r>
        <w:t xml:space="preserve">Minkä yhtyeen debyyttialbumin nimi oli Bluejean Bop?</w:t>
      </w:r>
    </w:p>
    <w:p>
      <w:r>
        <w:rPr>
          <w:b/>
        </w:rPr>
        <w:t xml:space="preserve">Tulos</w:t>
      </w:r>
    </w:p>
    <w:p>
      <w:r>
        <w:t xml:space="preserve">musiikki</w:t>
      </w:r>
    </w:p>
    <w:p>
      <w:r>
        <w:rPr>
          <w:b/>
        </w:rPr>
        <w:t xml:space="preserve">Esimerkki 9.895</w:t>
      </w:r>
    </w:p>
    <w:p>
      <w:r>
        <w:t xml:space="preserve">Minkä alkoholijuoman sisältävä cocktail "sininen laguuni"?</w:t>
      </w:r>
    </w:p>
    <w:p>
      <w:r>
        <w:rPr>
          <w:b/>
        </w:rPr>
        <w:t xml:space="preserve">Tulos</w:t>
      </w:r>
    </w:p>
    <w:p>
      <w:r>
        <w:t xml:space="preserve">ruoka</w:t>
      </w:r>
    </w:p>
    <w:p>
      <w:r>
        <w:rPr>
          <w:b/>
        </w:rPr>
        <w:t xml:space="preserve">Esimerkki 9.896</w:t>
      </w:r>
    </w:p>
    <w:p>
      <w:r>
        <w:t xml:space="preserve">Mikä maa on kuuluisa Blue Lagoon -kuumavesialtaastaan?</w:t>
      </w:r>
    </w:p>
    <w:p>
      <w:r>
        <w:rPr>
          <w:b/>
        </w:rPr>
        <w:t xml:space="preserve">Tulos</w:t>
      </w:r>
    </w:p>
    <w:p>
      <w:r>
        <w:t xml:space="preserve">sijainti</w:t>
      </w:r>
    </w:p>
    <w:p>
      <w:r>
        <w:rPr>
          <w:b/>
        </w:rPr>
        <w:t xml:space="preserve">Esimerkki 9.897</w:t>
      </w:r>
    </w:p>
    <w:p>
      <w:r>
        <w:t xml:space="preserve">Kuka näyttelee elokuvassa "Sininen lamppu" nuorta roistoa, joka ampuu George Dixonin?</w:t>
      </w:r>
    </w:p>
    <w:p>
      <w:r>
        <w:rPr>
          <w:b/>
        </w:rPr>
        <w:t xml:space="preserve">Tulos</w:t>
      </w:r>
    </w:p>
    <w:p>
      <w:r>
        <w:t xml:space="preserve">elokuva</w:t>
      </w:r>
    </w:p>
    <w:p>
      <w:r>
        <w:rPr>
          <w:b/>
        </w:rPr>
        <w:t xml:space="preserve">Esimerkki 9.898</w:t>
      </w:r>
    </w:p>
    <w:p>
      <w:r>
        <w:t xml:space="preserve">Vuonna 1942 syntynyt Blue Mink -yhtyeen jäsen, joka saavutti suurimmat listamenestyksensä?</w:t>
      </w:r>
    </w:p>
    <w:p>
      <w:r>
        <w:rPr>
          <w:b/>
        </w:rPr>
        <w:t xml:space="preserve">Tulos</w:t>
      </w:r>
    </w:p>
    <w:p>
      <w:r>
        <w:t xml:space="preserve">musiikki</w:t>
      </w:r>
    </w:p>
    <w:p>
      <w:r>
        <w:rPr>
          <w:b/>
        </w:rPr>
        <w:t xml:space="preserve">Esimerkki 9.899</w:t>
      </w:r>
    </w:p>
    <w:p>
      <w:r>
        <w:t xml:space="preserve">Minkä yhtyeen "Blue Moon" oli kaksi viikkoa listaykkönen vuonna 1961?</w:t>
      </w:r>
    </w:p>
    <w:p>
      <w:r>
        <w:rPr>
          <w:b/>
        </w:rPr>
        <w:t xml:space="preserve">Tulos</w:t>
      </w:r>
    </w:p>
    <w:p>
      <w:r>
        <w:t xml:space="preserve">musiikki</w:t>
      </w:r>
    </w:p>
    <w:p>
      <w:r>
        <w:rPr>
          <w:b/>
        </w:rPr>
        <w:t xml:space="preserve">Esimerkki 9.900</w:t>
      </w:r>
    </w:p>
    <w:p>
      <w:r>
        <w:t xml:space="preserve">Cybill Shepherd ja Bruce Willis näyttelivät Madeline Maddie Hayesia ja David Addisonia Missä Blue Moon -etsivätoimiston tutkimiin tapauksiin keskittyvässä tv-sarjassa (1985-1989) Cybill Shepherd ja Bruce Willis näyttelivät Madeline Maddie Hayesia ja David Addisonia?</w:t>
      </w:r>
    </w:p>
    <w:p>
      <w:r>
        <w:rPr>
          <w:b/>
        </w:rPr>
        <w:t xml:space="preserve">Tulos</w:t>
      </w:r>
    </w:p>
    <w:p>
      <w:r>
        <w:t xml:space="preserve">musiikki</w:t>
      </w:r>
    </w:p>
    <w:p>
      <w:r>
        <w:rPr>
          <w:b/>
        </w:rPr>
        <w:t xml:space="preserve">Tulos</w:t>
      </w:r>
    </w:p>
    <w:p>
      <w:r>
        <w:t xml:space="preserve">TV</w:t>
      </w:r>
    </w:p>
    <w:p>
      <w:r>
        <w:rPr>
          <w:b/>
        </w:rPr>
        <w:t xml:space="preserve">Esimerkki 9.901</w:t>
      </w:r>
    </w:p>
    <w:p>
      <w:r>
        <w:t xml:space="preserve">Missä kaupungissa voit vierailla Sultan Ahmedin moskeijassa, joka tunnetaan myös nimellä Sininen moskeija?</w:t>
      </w:r>
    </w:p>
    <w:p>
      <w:r>
        <w:rPr>
          <w:b/>
        </w:rPr>
        <w:t xml:space="preserve">Tulos</w:t>
      </w:r>
    </w:p>
    <w:p>
      <w:r>
        <w:t xml:space="preserve">matka</w:t>
      </w:r>
    </w:p>
    <w:p>
      <w:r>
        <w:rPr>
          <w:b/>
        </w:rPr>
        <w:t xml:space="preserve">Tulos</w:t>
      </w:r>
    </w:p>
    <w:p>
      <w:r>
        <w:t xml:space="preserve">sijainti</w:t>
      </w:r>
    </w:p>
    <w:p>
      <w:r>
        <w:rPr>
          <w:b/>
        </w:rPr>
        <w:t xml:space="preserve">Esimerkki 9.902</w:t>
      </w:r>
    </w:p>
    <w:p>
      <w:r>
        <w:t xml:space="preserve">Mistä kaupungista löytyy Sininen moskeija?</w:t>
      </w:r>
    </w:p>
    <w:p>
      <w:r>
        <w:rPr>
          <w:b/>
        </w:rPr>
        <w:t xml:space="preserve">Tulos</w:t>
      </w:r>
    </w:p>
    <w:p>
      <w:r>
        <w:t xml:space="preserve">matka</w:t>
      </w:r>
    </w:p>
    <w:p>
      <w:r>
        <w:rPr>
          <w:b/>
        </w:rPr>
        <w:t xml:space="preserve">Tulos</w:t>
      </w:r>
    </w:p>
    <w:p>
      <w:r>
        <w:t xml:space="preserve">sijainti</w:t>
      </w:r>
    </w:p>
    <w:p>
      <w:r>
        <w:rPr>
          <w:b/>
        </w:rPr>
        <w:t xml:space="preserve">Esimerkki 9.903</w:t>
      </w:r>
    </w:p>
    <w:p>
      <w:r>
        <w:t xml:space="preserve">Missä maassa Valkoinen Niili ja Sininen Niili yhtyvät?</w:t>
      </w:r>
    </w:p>
    <w:p>
      <w:r>
        <w:rPr>
          <w:b/>
        </w:rPr>
        <w:t xml:space="preserve">Tulos</w:t>
      </w:r>
    </w:p>
    <w:p>
      <w:r>
        <w:t xml:space="preserve">maantiede</w:t>
      </w:r>
    </w:p>
    <w:p>
      <w:r>
        <w:rPr>
          <w:b/>
        </w:rPr>
        <w:t xml:space="preserve">Tulos</w:t>
      </w:r>
    </w:p>
    <w:p>
      <w:r>
        <w:t xml:space="preserve">sijainti</w:t>
      </w:r>
    </w:p>
    <w:p>
      <w:r>
        <w:rPr>
          <w:b/>
        </w:rPr>
        <w:t xml:space="preserve">Tulos</w:t>
      </w:r>
    </w:p>
    <w:p>
      <w:r>
        <w:t xml:space="preserve">pohja</w:t>
      </w:r>
    </w:p>
    <w:p>
      <w:r>
        <w:rPr>
          <w:b/>
        </w:rPr>
        <w:t xml:space="preserve">Esimerkki 9.904</w:t>
      </w:r>
    </w:p>
    <w:p>
      <w:r>
        <w:t xml:space="preserve">Missä kaupungissa Sininen Niili yhtyy Valkoiseen Niiliin?</w:t>
      </w:r>
    </w:p>
    <w:p>
      <w:r>
        <w:rPr>
          <w:b/>
        </w:rPr>
        <w:t xml:space="preserve">Tulos</w:t>
      </w:r>
    </w:p>
    <w:p>
      <w:r>
        <w:t xml:space="preserve">maantiede</w:t>
      </w:r>
    </w:p>
    <w:p>
      <w:r>
        <w:rPr>
          <w:b/>
        </w:rPr>
        <w:t xml:space="preserve">Esimerkki 9.905</w:t>
      </w:r>
    </w:p>
    <w:p>
      <w:r>
        <w:t xml:space="preserve">Mikä historiallinen pääkaupunki sijaitsee siellä, missä Valkoinen Niili ja Sininen Niili yhdistyvät muodostaen Niilin eteläisen alkupään?</w:t>
      </w:r>
    </w:p>
    <w:p>
      <w:r>
        <w:rPr>
          <w:b/>
        </w:rPr>
        <w:t xml:space="preserve">Tulos</w:t>
      </w:r>
    </w:p>
    <w:p>
      <w:r>
        <w:t xml:space="preserve">maantiede</w:t>
      </w:r>
    </w:p>
    <w:p>
      <w:r>
        <w:rPr>
          <w:b/>
        </w:rPr>
        <w:t xml:space="preserve">Esimerkki 9.906</w:t>
      </w:r>
    </w:p>
    <w:p>
      <w:r>
        <w:t xml:space="preserve">Mikä kaupunki sijaitsee Sinisen Niilin ja Valkoisen Niilin yhtymäkohdassa?</w:t>
      </w:r>
    </w:p>
    <w:p>
      <w:r>
        <w:rPr>
          <w:b/>
        </w:rPr>
        <w:t xml:space="preserve">Tulos</w:t>
      </w:r>
    </w:p>
    <w:p>
      <w:r>
        <w:t xml:space="preserve">maantiede</w:t>
      </w:r>
    </w:p>
    <w:p>
      <w:r>
        <w:rPr>
          <w:b/>
        </w:rPr>
        <w:t xml:space="preserve">Esimerkki 9.907</w:t>
      </w:r>
    </w:p>
    <w:p>
      <w:r>
        <w:t xml:space="preserve">Nimeä Etiopiassa sijaitseva järvi, joka on Sinisen Niilin lähde?</w:t>
      </w:r>
    </w:p>
    <w:p>
      <w:r>
        <w:rPr>
          <w:b/>
        </w:rPr>
        <w:t xml:space="preserve">Tulos</w:t>
      </w:r>
    </w:p>
    <w:p>
      <w:r>
        <w:t xml:space="preserve">maantiede</w:t>
      </w:r>
    </w:p>
    <w:p>
      <w:r>
        <w:rPr>
          <w:b/>
        </w:rPr>
        <w:t xml:space="preserve">Esimerkki 9.908</w:t>
      </w:r>
    </w:p>
    <w:p>
      <w:r>
        <w:t xml:space="preserve">Minkä taiteilijan viimeiset teokset 1950-luvun alussa olivat gouaches decoupees eli paperileikkauksia, kuten La Negresse ja Siniset alastonkuvat?</w:t>
      </w:r>
    </w:p>
    <w:p>
      <w:r>
        <w:rPr>
          <w:b/>
        </w:rPr>
        <w:t xml:space="preserve">Tulos</w:t>
      </w:r>
    </w:p>
    <w:p>
      <w:r>
        <w:t xml:space="preserve">visual_art</w:t>
      </w:r>
    </w:p>
    <w:p>
      <w:r>
        <w:rPr>
          <w:b/>
        </w:rPr>
        <w:t xml:space="preserve">Esimerkki 9.909</w:t>
      </w:r>
    </w:p>
    <w:p>
      <w:r>
        <w:t xml:space="preserve">Vuosina 1901-1904 Kenen maalarin uraa kutsuttiin "siniseksi kaudeksi"?</w:t>
      </w:r>
    </w:p>
    <w:p>
      <w:r>
        <w:rPr>
          <w:b/>
        </w:rPr>
        <w:t xml:space="preserve">Tulos</w:t>
      </w:r>
    </w:p>
    <w:p>
      <w:r>
        <w:t xml:space="preserve">visual_art</w:t>
      </w:r>
    </w:p>
    <w:p>
      <w:r>
        <w:rPr>
          <w:b/>
        </w:rPr>
        <w:t xml:space="preserve">Esimerkki 9.910</w:t>
      </w:r>
    </w:p>
    <w:p>
      <w:r>
        <w:t xml:space="preserve">Minkä taidemaalarin "sininen kausi" oli?</w:t>
      </w:r>
    </w:p>
    <w:p>
      <w:r>
        <w:rPr>
          <w:b/>
        </w:rPr>
        <w:t xml:space="preserve">Tulos</w:t>
      </w:r>
    </w:p>
    <w:p>
      <w:r>
        <w:t xml:space="preserve">visual_art</w:t>
      </w:r>
    </w:p>
    <w:p>
      <w:r>
        <w:rPr>
          <w:b/>
        </w:rPr>
        <w:t xml:space="preserve">Esimerkki 9.911</w:t>
      </w:r>
    </w:p>
    <w:p>
      <w:r>
        <w:t xml:space="preserve">Kuka maalasi Vanhan kitaristin sinisenä kautenaan?</w:t>
      </w:r>
    </w:p>
    <w:p>
      <w:r>
        <w:rPr>
          <w:b/>
        </w:rPr>
        <w:t xml:space="preserve">Tulos</w:t>
      </w:r>
    </w:p>
    <w:p>
      <w:r>
        <w:t xml:space="preserve">visual_art</w:t>
      </w:r>
    </w:p>
    <w:p>
      <w:r>
        <w:rPr>
          <w:b/>
        </w:rPr>
        <w:t xml:space="preserve">Esimerkki 9.912</w:t>
      </w:r>
    </w:p>
    <w:p>
      <w:r>
        <w:t xml:space="preserve">Minkä taiteilijan "sininen kausi" kesti vuosina 1901-1904 ja "ruusukausi" vuosina 1904-1906?</w:t>
      </w:r>
    </w:p>
    <w:p>
      <w:r>
        <w:rPr>
          <w:b/>
        </w:rPr>
        <w:t xml:space="preserve">Tulos</w:t>
      </w:r>
    </w:p>
    <w:p>
      <w:r>
        <w:t xml:space="preserve">visual_art</w:t>
      </w:r>
    </w:p>
    <w:p>
      <w:r>
        <w:rPr>
          <w:b/>
        </w:rPr>
        <w:t xml:space="preserve">Esimerkki 9.913</w:t>
      </w:r>
    </w:p>
    <w:p>
      <w:r>
        <w:t xml:space="preserve">Kuka entinen Blue Peter -juontaja kuoli huhtikuussa 2004 41-vuotiaana?</w:t>
      </w:r>
    </w:p>
    <w:p>
      <w:r>
        <w:rPr>
          <w:b/>
        </w:rPr>
        <w:t xml:space="preserve">Tulos</w:t>
      </w:r>
    </w:p>
    <w:p>
      <w:r>
        <w:t xml:space="preserve">TV</w:t>
      </w:r>
    </w:p>
    <w:p>
      <w:r>
        <w:rPr>
          <w:b/>
        </w:rPr>
        <w:t xml:space="preserve">Esimerkki 9.914</w:t>
      </w:r>
    </w:p>
    <w:p>
      <w:r>
        <w:t xml:space="preserve">Kuka oli ensimmäinen juontaja, jota kutsuttiin televisiosarjassa "Blue Peter" nimellä Peter?</w:t>
      </w:r>
    </w:p>
    <w:p>
      <w:r>
        <w:rPr>
          <w:b/>
        </w:rPr>
        <w:t xml:space="preserve">Tulos</w:t>
      </w:r>
    </w:p>
    <w:p>
      <w:r>
        <w:t xml:space="preserve">TV</w:t>
      </w:r>
    </w:p>
    <w:p>
      <w:r>
        <w:rPr>
          <w:b/>
        </w:rPr>
        <w:t xml:space="preserve">Esimerkki 9.915</w:t>
      </w:r>
    </w:p>
    <w:p>
      <w:r>
        <w:t xml:space="preserve">Myöhemmin "Blue Peter" -juontaja, joka esitti "Steven Tayloria", William Hartnellin "Doctor Whon" avustajana?</w:t>
      </w:r>
    </w:p>
    <w:p>
      <w:r>
        <w:rPr>
          <w:b/>
        </w:rPr>
        <w:t xml:space="preserve">Tulos</w:t>
      </w:r>
    </w:p>
    <w:p>
      <w:r>
        <w:t xml:space="preserve">TV</w:t>
      </w:r>
    </w:p>
    <w:p>
      <w:r>
        <w:rPr>
          <w:b/>
        </w:rPr>
        <w:t xml:space="preserve">Esimerkki 9.916</w:t>
      </w:r>
    </w:p>
    <w:p>
      <w:r>
        <w:t xml:space="preserve">Kuka yorkshireläinen on pisin miespuolinen "Blue Peter" -juontaja yli 12 vuoden ajan?</w:t>
      </w:r>
    </w:p>
    <w:p>
      <w:r>
        <w:rPr>
          <w:b/>
        </w:rPr>
        <w:t xml:space="preserve">Tulos</w:t>
      </w:r>
    </w:p>
    <w:p>
      <w:r>
        <w:t xml:space="preserve">TV</w:t>
      </w:r>
    </w:p>
    <w:p>
      <w:r>
        <w:rPr>
          <w:b/>
        </w:rPr>
        <w:t xml:space="preserve">Esimerkki 9.917</w:t>
      </w:r>
    </w:p>
    <w:p>
      <w:r>
        <w:t xml:space="preserve">Kuka oli Yhdistyneen kuningaskunnan lasten tv-ohjelman "Blue Peter" pitkäaikaisin juontaja?</w:t>
      </w:r>
    </w:p>
    <w:p>
      <w:r>
        <w:rPr>
          <w:b/>
        </w:rPr>
        <w:t xml:space="preserve">Tulos</w:t>
      </w:r>
    </w:p>
    <w:p>
      <w:r>
        <w:t xml:space="preserve">TV</w:t>
      </w:r>
    </w:p>
    <w:p>
      <w:r>
        <w:rPr>
          <w:b/>
        </w:rPr>
        <w:t xml:space="preserve">Esimerkki 9.918</w:t>
      </w:r>
    </w:p>
    <w:p>
      <w:r>
        <w:t xml:space="preserve">Kuka on juontanut sekä "Blue Peterin" että "The Money Programmin"?</w:t>
      </w:r>
    </w:p>
    <w:p>
      <w:r>
        <w:rPr>
          <w:b/>
        </w:rPr>
        <w:t xml:space="preserve">Tulos</w:t>
      </w:r>
    </w:p>
    <w:p>
      <w:r>
        <w:t xml:space="preserve">TV</w:t>
      </w:r>
    </w:p>
    <w:p>
      <w:r>
        <w:rPr>
          <w:b/>
        </w:rPr>
        <w:t xml:space="preserve">Esimerkki 9.919</w:t>
      </w:r>
    </w:p>
    <w:p>
      <w:r>
        <w:t xml:space="preserve">Mikä aurinkokuntamme planeetta tunnetaan nimellä "sininen planeetta"?</w:t>
      </w:r>
    </w:p>
    <w:p>
      <w:r>
        <w:rPr>
          <w:b/>
        </w:rPr>
        <w:t xml:space="preserve">Tulos</w:t>
      </w:r>
    </w:p>
    <w:p>
      <w:r>
        <w:t xml:space="preserve">tähtitiede</w:t>
      </w:r>
    </w:p>
    <w:p>
      <w:r>
        <w:rPr>
          <w:b/>
        </w:rPr>
        <w:t xml:space="preserve">Tulos</w:t>
      </w:r>
    </w:p>
    <w:p>
      <w:r>
        <w:t xml:space="preserve">pohja</w:t>
      </w:r>
    </w:p>
    <w:p>
      <w:r>
        <w:rPr>
          <w:b/>
        </w:rPr>
        <w:t xml:space="preserve">Esimerkki 9.920</w:t>
      </w:r>
    </w:p>
    <w:p>
      <w:r>
        <w:t xml:space="preserve">Kuka jazzpianisti kirjoitti 1960-luvulla kappaleet It's a Raggy Waltz, Unsquare Dance ja Blue Rondo a la Turk?</w:t>
      </w:r>
    </w:p>
    <w:p>
      <w:r>
        <w:rPr>
          <w:b/>
        </w:rPr>
        <w:t xml:space="preserve">Tulos</w:t>
      </w:r>
    </w:p>
    <w:p>
      <w:r>
        <w:t xml:space="preserve">musiikki</w:t>
      </w:r>
    </w:p>
    <w:p>
      <w:r>
        <w:rPr>
          <w:b/>
        </w:rPr>
        <w:t xml:space="preserve">Esimerkki 9.921</w:t>
      </w:r>
    </w:p>
    <w:p>
      <w:r>
        <w:t xml:space="preserve">Kuka amerikkalainen laulaja (jota brittiläinen The Guardian -lehti kuvasi yhdeksi sukupolvensa suurimmista äänistä), jonka ohjelmistoon kuului jazzia, bluesia, folkia, gospelia ja poppia, oli tuntematon Washingtonin ulkopuolella, kunnes hän kuoli melanoomaan vuonna 1996?</w:t>
      </w:r>
    </w:p>
    <w:p>
      <w:r>
        <w:rPr>
          <w:b/>
        </w:rPr>
        <w:t xml:space="preserve">Tulos</w:t>
      </w:r>
    </w:p>
    <w:p>
      <w:r>
        <w:t xml:space="preserve">musiikki</w:t>
      </w:r>
    </w:p>
    <w:p>
      <w:r>
        <w:rPr>
          <w:b/>
        </w:rPr>
        <w:t xml:space="preserve">Esimerkki 9.922</w:t>
      </w:r>
    </w:p>
    <w:p>
      <w:r>
        <w:t xml:space="preserve">Kuka ohjasi elokuvan The Blues Brothers?</w:t>
      </w:r>
    </w:p>
    <w:p>
      <w:r>
        <w:rPr>
          <w:b/>
        </w:rPr>
        <w:t xml:space="preserve">Tulos</w:t>
      </w:r>
    </w:p>
    <w:p>
      <w:r>
        <w:t xml:space="preserve">elokuva</w:t>
      </w:r>
    </w:p>
    <w:p>
      <w:r>
        <w:rPr>
          <w:b/>
        </w:rPr>
        <w:t xml:space="preserve">Esimerkki 9.923</w:t>
      </w:r>
    </w:p>
    <w:p>
      <w:r>
        <w:t xml:space="preserve">Kuka kuuluisa laulaja kuului 1960-luvun alussa Bluesology-yhtyeeseen, josta hän lähti vuonna 1967 ja muutti nimensä yhdistelmäksi kahden yhtyeen jäsenen nimistä?</w:t>
      </w:r>
    </w:p>
    <w:p>
      <w:r>
        <w:rPr>
          <w:b/>
        </w:rPr>
        <w:t xml:space="preserve">Tulos</w:t>
      </w:r>
    </w:p>
    <w:p>
      <w:r>
        <w:t xml:space="preserve">musiikki</w:t>
      </w:r>
    </w:p>
    <w:p>
      <w:r>
        <w:rPr>
          <w:b/>
        </w:rPr>
        <w:t xml:space="preserve">Esimerkki 9.924</w:t>
      </w:r>
    </w:p>
    <w:p>
      <w:r>
        <w:t xml:space="preserve">Kuka lauloi Blue Suede Shoesin alkuperäisen version?</w:t>
      </w:r>
    </w:p>
    <w:p>
      <w:r>
        <w:rPr>
          <w:b/>
        </w:rPr>
        <w:t xml:space="preserve">Tulos</w:t>
      </w:r>
    </w:p>
    <w:p>
      <w:r>
        <w:t xml:space="preserve">musiikki</w:t>
      </w:r>
    </w:p>
    <w:p>
      <w:r>
        <w:rPr>
          <w:b/>
        </w:rPr>
        <w:t xml:space="preserve">Esimerkki 9.925</w:t>
      </w:r>
    </w:p>
    <w:p>
      <w:r>
        <w:t xml:space="preserve">Kuka kirjoitti ja levytti alkuperäisen version kappaleesta Blue Suede Shoes, joka oli Elvis Presleyn hittisingle vuonna 1955?</w:t>
      </w:r>
    </w:p>
    <w:p>
      <w:r>
        <w:rPr>
          <w:b/>
        </w:rPr>
        <w:t xml:space="preserve">Tulos</w:t>
      </w:r>
    </w:p>
    <w:p>
      <w:r>
        <w:t xml:space="preserve">musiikki</w:t>
      </w:r>
    </w:p>
    <w:p>
      <w:r>
        <w:rPr>
          <w:b/>
        </w:rPr>
        <w:t xml:space="preserve">Esimerkki 9.926</w:t>
      </w:r>
    </w:p>
    <w:p>
      <w:r>
        <w:t xml:space="preserve">Kuka kirjoitti Elvis Presleyn hitin "Blue Suede Shoes"?</w:t>
      </w:r>
    </w:p>
    <w:p>
      <w:r>
        <w:rPr>
          <w:b/>
        </w:rPr>
        <w:t xml:space="preserve">Tulos</w:t>
      </w:r>
    </w:p>
    <w:p>
      <w:r>
        <w:t xml:space="preserve">musiikki</w:t>
      </w:r>
    </w:p>
    <w:p>
      <w:r>
        <w:rPr>
          <w:b/>
        </w:rPr>
        <w:t xml:space="preserve">Esimerkki 9.927</w:t>
      </w:r>
    </w:p>
    <w:p>
      <w:r>
        <w:t xml:space="preserve">Mikä oli Sinisen ruotsalaisen ainoa listaykköshitti?</w:t>
      </w:r>
    </w:p>
    <w:p>
      <w:r>
        <w:rPr>
          <w:b/>
        </w:rPr>
        <w:t xml:space="preserve">Tulos</w:t>
      </w:r>
    </w:p>
    <w:p>
      <w:r>
        <w:t xml:space="preserve">musiikki</w:t>
      </w:r>
    </w:p>
    <w:p>
      <w:r>
        <w:rPr>
          <w:b/>
        </w:rPr>
        <w:t xml:space="preserve">Esimerkki 9.928</w:t>
      </w:r>
    </w:p>
    <w:p>
      <w:r>
        <w:t xml:space="preserve">Kuka näyttelijä esitti yökerholaulaja Dorothya vuoden 1986 elokuvassa Blue Velvet?</w:t>
      </w:r>
    </w:p>
    <w:p>
      <w:r>
        <w:rPr>
          <w:b/>
        </w:rPr>
        <w:t xml:space="preserve">Tulos</w:t>
      </w:r>
    </w:p>
    <w:p>
      <w:r>
        <w:t xml:space="preserve">elokuva</w:t>
      </w:r>
    </w:p>
    <w:p>
      <w:r>
        <w:rPr>
          <w:b/>
        </w:rPr>
        <w:t xml:space="preserve">Esimerkki 9.929</w:t>
      </w:r>
    </w:p>
    <w:p>
      <w:r>
        <w:t xml:space="preserve">Mitä Orbisonin numeroa käytettiin David Lynchin kulttiklassikossa Blue Velvet vuonna 1986?</w:t>
      </w:r>
    </w:p>
    <w:p>
      <w:r>
        <w:rPr>
          <w:b/>
        </w:rPr>
        <w:t xml:space="preserve">Tulos</w:t>
      </w:r>
    </w:p>
    <w:p>
      <w:r>
        <w:t xml:space="preserve">musiikki</w:t>
      </w:r>
    </w:p>
    <w:p>
      <w:r>
        <w:rPr>
          <w:b/>
        </w:rPr>
        <w:t xml:space="preserve">Esimerkki 9.930</w:t>
      </w:r>
    </w:p>
    <w:p>
      <w:r>
        <w:t xml:space="preserve">Appenzeller, Bndner Bergkse. Casalina, Crava, Dorset Blue Vinney, Giglio Sardo, Labneh. Piave, Sage Derby ja Strica ovat mitä lajikkeita?</w:t>
      </w:r>
    </w:p>
    <w:p>
      <w:r>
        <w:rPr>
          <w:b/>
        </w:rPr>
        <w:t xml:space="preserve">Tulos</w:t>
      </w:r>
    </w:p>
    <w:p>
      <w:r>
        <w:t xml:space="preserve">yhteinen</w:t>
      </w:r>
    </w:p>
    <w:p>
      <w:r>
        <w:rPr>
          <w:b/>
        </w:rPr>
        <w:t xml:space="preserve">Esimerkki 9.931</w:t>
      </w:r>
    </w:p>
    <w:p>
      <w:r>
        <w:t xml:space="preserve">Mikä oli sen singlen nimi, jolla Blur voitti BRIT-palkinnon parhaasta singlestä vuonna 1994?</w:t>
      </w:r>
    </w:p>
    <w:p>
      <w:r>
        <w:rPr>
          <w:b/>
        </w:rPr>
        <w:t xml:space="preserve">Tulos</w:t>
      </w:r>
    </w:p>
    <w:p>
      <w:r>
        <w:t xml:space="preserve">palkinto</w:t>
      </w:r>
    </w:p>
    <w:p>
      <w:r>
        <w:rPr>
          <w:b/>
        </w:rPr>
        <w:t xml:space="preserve">Esimerkki 9.932</w:t>
      </w:r>
    </w:p>
    <w:p>
      <w:r>
        <w:t xml:space="preserve">Mikä Blur-albumi heidän ensimmäinen 12 vuoteen nousi listojen kärkeen toukokuussa 2015?</w:t>
      </w:r>
    </w:p>
    <w:p>
      <w:r>
        <w:rPr>
          <w:b/>
        </w:rPr>
        <w:t xml:space="preserve">Tulos</w:t>
      </w:r>
    </w:p>
    <w:p>
      <w:r>
        <w:t xml:space="preserve">musiikki</w:t>
      </w:r>
    </w:p>
    <w:p>
      <w:r>
        <w:rPr>
          <w:b/>
        </w:rPr>
        <w:t xml:space="preserve">Esimerkki 9.933</w:t>
      </w:r>
    </w:p>
    <w:p>
      <w:r>
        <w:t xml:space="preserve">Kuka laulaja on tehnyt hittejä NERD, The Neptunes ja Daft Punk -yhtyeiden kanssa, tehnyt soolohittejä ja ollut Robin Thicken säestäjänä "Blurred Lines" -biisissä?</w:t>
      </w:r>
    </w:p>
    <w:p>
      <w:r>
        <w:rPr>
          <w:b/>
        </w:rPr>
        <w:t xml:space="preserve">Tulos</w:t>
      </w:r>
    </w:p>
    <w:p>
      <w:r>
        <w:t xml:space="preserve">musiikki</w:t>
      </w:r>
    </w:p>
    <w:p>
      <w:r>
        <w:rPr>
          <w:b/>
        </w:rPr>
        <w:t xml:space="preserve">Esimerkki 9.934</w:t>
      </w:r>
    </w:p>
    <w:p>
      <w:r>
        <w:t xml:space="preserve">Mikä BMC:hen kuuluva autofirma valmisti 1960-luvulla Kestrel- ja Elf-nimisiä malleja?</w:t>
      </w:r>
    </w:p>
    <w:p>
      <w:r>
        <w:rPr>
          <w:b/>
        </w:rPr>
        <w:t xml:space="preserve">Tulos</w:t>
      </w:r>
    </w:p>
    <w:p>
      <w:r>
        <w:t xml:space="preserve">pohja</w:t>
      </w:r>
    </w:p>
    <w:p>
      <w:r>
        <w:rPr>
          <w:b/>
        </w:rPr>
        <w:t xml:space="preserve">Esimerkki 9.935</w:t>
      </w:r>
    </w:p>
    <w:p>
      <w:r>
        <w:t xml:space="preserve">Mikä lentoyhtiö osti sekä BMI:n että Alitalian vuonna 2008?</w:t>
      </w:r>
    </w:p>
    <w:p>
      <w:r>
        <w:rPr>
          <w:b/>
        </w:rPr>
        <w:t xml:space="preserve">Tulos</w:t>
      </w:r>
    </w:p>
    <w:p>
      <w:r>
        <w:t xml:space="preserve">organisaatio</w:t>
      </w:r>
    </w:p>
    <w:p>
      <w:r>
        <w:rPr>
          <w:b/>
        </w:rPr>
        <w:t xml:space="preserve">Esimerkki 9.936</w:t>
      </w:r>
    </w:p>
    <w:p>
      <w:r>
        <w:t xml:space="preserve">Missä saksalaisessa kaupungissa on autonvalmistaja BMW:n pääkonttori?</w:t>
      </w:r>
    </w:p>
    <w:p>
      <w:r>
        <w:rPr>
          <w:b/>
        </w:rPr>
        <w:t xml:space="preserve">Tulos</w:t>
      </w:r>
    </w:p>
    <w:p>
      <w:r>
        <w:t xml:space="preserve">organisaatio</w:t>
      </w:r>
    </w:p>
    <w:p>
      <w:r>
        <w:rPr>
          <w:b/>
        </w:rPr>
        <w:t xml:space="preserve">Esimerkki 9.937</w:t>
      </w:r>
    </w:p>
    <w:p>
      <w:r>
        <w:t xml:space="preserve">Mikä oli Itä-Englannin muinaisten brittien heimo, jonka kuningatar oli Boudica (Boadicea)?</w:t>
      </w:r>
    </w:p>
    <w:p>
      <w:r>
        <w:rPr>
          <w:b/>
        </w:rPr>
        <w:t xml:space="preserve">Tulos</w:t>
      </w:r>
    </w:p>
    <w:p>
      <w:r>
        <w:t xml:space="preserve">ihmiset</w:t>
      </w:r>
    </w:p>
    <w:p>
      <w:r>
        <w:rPr>
          <w:b/>
        </w:rPr>
        <w:t xml:space="preserve">Esimerkki 9.938</w:t>
      </w:r>
    </w:p>
    <w:p>
      <w:r>
        <w:t xml:space="preserve">Mikä lautapeli sijoittuu Tudor Closeen?</w:t>
      </w:r>
    </w:p>
    <w:p>
      <w:r>
        <w:rPr>
          <w:b/>
        </w:rPr>
        <w:t xml:space="preserve">Tulos</w:t>
      </w:r>
    </w:p>
    <w:p>
      <w:r>
        <w:t xml:space="preserve">cvg</w:t>
      </w:r>
    </w:p>
    <w:p>
      <w:r>
        <w:rPr>
          <w:b/>
        </w:rPr>
        <w:t xml:space="preserve">Esimerkki 9.939</w:t>
      </w:r>
    </w:p>
    <w:p>
      <w:r>
        <w:t xml:space="preserve">Hattu, rauta, koira ja laiva ovat pelinappuloita missä lautapelissä?</w:t>
      </w:r>
    </w:p>
    <w:p>
      <w:r>
        <w:rPr>
          <w:b/>
        </w:rPr>
        <w:t xml:space="preserve">Tulos</w:t>
      </w:r>
    </w:p>
    <w:p>
      <w:r>
        <w:t xml:space="preserve">pelit</w:t>
      </w:r>
    </w:p>
    <w:p>
      <w:r>
        <w:rPr>
          <w:b/>
        </w:rPr>
        <w:t xml:space="preserve">Tulos</w:t>
      </w:r>
    </w:p>
    <w:p>
      <w:r>
        <w:t xml:space="preserve">cvg</w:t>
      </w:r>
    </w:p>
    <w:p>
      <w:r>
        <w:rPr>
          <w:b/>
        </w:rPr>
        <w:t xml:space="preserve">Esimerkki 9.940</w:t>
      </w:r>
    </w:p>
    <w:p>
      <w:r>
        <w:t xml:space="preserve">Mikä on suosituin lautapeli Yhdysvalloissa?</w:t>
      </w:r>
    </w:p>
    <w:p>
      <w:r>
        <w:rPr>
          <w:b/>
        </w:rPr>
        <w:t xml:space="preserve">Tulos</w:t>
      </w:r>
    </w:p>
    <w:p>
      <w:r>
        <w:t xml:space="preserve">pelit</w:t>
      </w:r>
    </w:p>
    <w:p>
      <w:r>
        <w:rPr>
          <w:b/>
        </w:rPr>
        <w:t xml:space="preserve">Tulos</w:t>
      </w:r>
    </w:p>
    <w:p>
      <w:r>
        <w:t xml:space="preserve">cvg</w:t>
      </w:r>
    </w:p>
    <w:p>
      <w:r>
        <w:rPr>
          <w:b/>
        </w:rPr>
        <w:t xml:space="preserve">Esimerkki 9.941</w:t>
      </w:r>
    </w:p>
    <w:p>
      <w:r>
        <w:t xml:space="preserve">Bearoff, Nullo Play ja Quadrant ovat kaikki termit, joita käytetään missä lautapelissä?</w:t>
      </w:r>
    </w:p>
    <w:p>
      <w:r>
        <w:rPr>
          <w:b/>
        </w:rPr>
        <w:t xml:space="preserve">Tulos</w:t>
      </w:r>
    </w:p>
    <w:p>
      <w:r>
        <w:t xml:space="preserve">cvg</w:t>
      </w:r>
    </w:p>
    <w:p>
      <w:r>
        <w:rPr>
          <w:b/>
        </w:rPr>
        <w:t xml:space="preserve">Esimerkki 9.942</w:t>
      </w:r>
    </w:p>
    <w:p>
      <w:r>
        <w:t xml:space="preserve">Missä lautapelissä pelaajat käyttävät "tuplauskuutiota", jossa on numerot 2,4,8,16,32,64?</w:t>
      </w:r>
    </w:p>
    <w:p>
      <w:r>
        <w:rPr>
          <w:b/>
        </w:rPr>
        <w:t xml:space="preserve">Tulos</w:t>
      </w:r>
    </w:p>
    <w:p>
      <w:r>
        <w:t xml:space="preserve">pelit</w:t>
      </w:r>
    </w:p>
    <w:p>
      <w:r>
        <w:rPr>
          <w:b/>
        </w:rPr>
        <w:t xml:space="preserve">Tulos</w:t>
      </w:r>
    </w:p>
    <w:p>
      <w:r>
        <w:t xml:space="preserve">cvg</w:t>
      </w:r>
    </w:p>
    <w:p>
      <w:r>
        <w:rPr>
          <w:b/>
        </w:rPr>
        <w:t xml:space="preserve">Esimerkki 9.943</w:t>
      </w:r>
    </w:p>
    <w:p>
      <w:r>
        <w:t xml:space="preserve">Strategista lautapeliä Reversi, jota pelataan 8*8-ruudulla, markkinoidaan minkä Shakespearen hahmon nimellä?</w:t>
      </w:r>
    </w:p>
    <w:p>
      <w:r>
        <w:rPr>
          <w:b/>
        </w:rPr>
        <w:t xml:space="preserve">Tulos</w:t>
      </w:r>
    </w:p>
    <w:p>
      <w:r>
        <w:t xml:space="preserve">cvg</w:t>
      </w:r>
    </w:p>
    <w:p>
      <w:r>
        <w:rPr>
          <w:b/>
        </w:rPr>
        <w:t xml:space="preserve">Esimerkki 9.944</w:t>
      </w:r>
    </w:p>
    <w:p>
      <w:r>
        <w:t xml:space="preserve"> Minkä lautapelin saksankielinen nimi on "Puff"?</w:t>
      </w:r>
    </w:p>
    <w:p>
      <w:r>
        <w:rPr>
          <w:b/>
        </w:rPr>
        <w:t xml:space="preserve">Tulos</w:t>
      </w:r>
    </w:p>
    <w:p>
      <w:r>
        <w:t xml:space="preserve">pelit</w:t>
      </w:r>
    </w:p>
    <w:p>
      <w:r>
        <w:rPr>
          <w:b/>
        </w:rPr>
        <w:t xml:space="preserve">Esimerkki 9.945</w:t>
      </w:r>
    </w:p>
    <w:p>
      <w:r>
        <w:t xml:space="preserve">Minkä lautapelin Parker Brothers julkaisi marraskuussa 1935 Yhdysvalloissa?</w:t>
      </w:r>
    </w:p>
    <w:p>
      <w:r>
        <w:rPr>
          <w:b/>
        </w:rPr>
        <w:t xml:space="preserve">Tulos</w:t>
      </w:r>
    </w:p>
    <w:p>
      <w:r>
        <w:t xml:space="preserve">pelit</w:t>
      </w:r>
    </w:p>
    <w:p>
      <w:r>
        <w:rPr>
          <w:b/>
        </w:rPr>
        <w:t xml:space="preserve">Tulos</w:t>
      </w:r>
    </w:p>
    <w:p>
      <w:r>
        <w:t xml:space="preserve">cvg</w:t>
      </w:r>
    </w:p>
    <w:p>
      <w:r>
        <w:rPr>
          <w:b/>
        </w:rPr>
        <w:t xml:space="preserve">Esimerkki 9.946</w:t>
      </w:r>
    </w:p>
    <w:p>
      <w:r>
        <w:t xml:space="preserve">Elizabeth Magien vuonna 1904 Yhdysvalloissa patentoima "The Landlord's Game" oli eräänlainen muoto mistä nykyään suositusta lautapelistä?</w:t>
      </w:r>
    </w:p>
    <w:p>
      <w:r>
        <w:rPr>
          <w:b/>
        </w:rPr>
        <w:t xml:space="preserve">Tulos</w:t>
      </w:r>
    </w:p>
    <w:p>
      <w:r>
        <w:t xml:space="preserve">pelit</w:t>
      </w:r>
    </w:p>
    <w:p>
      <w:r>
        <w:rPr>
          <w:b/>
        </w:rPr>
        <w:t xml:space="preserve">Esimerkki 9.947</w:t>
      </w:r>
    </w:p>
    <w:p>
      <w:r>
        <w:t xml:space="preserve">Missä Kiinasta peräisin olevassa ja Japanissa suositussa kahden pelaajan lautapelissä käytetään mustia/valkoisia kiviä 19x19-ruudukossa?</w:t>
      </w:r>
    </w:p>
    <w:p>
      <w:r>
        <w:rPr>
          <w:b/>
        </w:rPr>
        <w:t xml:space="preserve">Tulos</w:t>
      </w:r>
    </w:p>
    <w:p>
      <w:r>
        <w:t xml:space="preserve">pelit</w:t>
      </w:r>
    </w:p>
    <w:p>
      <w:r>
        <w:rPr>
          <w:b/>
        </w:rPr>
        <w:t xml:space="preserve">Esimerkki 9.948</w:t>
      </w:r>
    </w:p>
    <w:p>
      <w:r>
        <w:t xml:space="preserve">Vuonna 1881 maalattu maalaus Luncheon Of The Boating Party oli vuonna 1919 kuolleen kuuluisan taiteilijan kuuluisa maalaus.</w:t>
      </w:r>
    </w:p>
    <w:p>
      <w:r>
        <w:rPr>
          <w:b/>
        </w:rPr>
        <w:t xml:space="preserve">Tulos</w:t>
      </w:r>
    </w:p>
    <w:p>
      <w:r>
        <w:t xml:space="preserve">visual_art</w:t>
      </w:r>
    </w:p>
    <w:p>
      <w:r>
        <w:rPr>
          <w:b/>
        </w:rPr>
        <w:t xml:space="preserve">Esimerkki 9.949</w:t>
      </w:r>
    </w:p>
    <w:p>
      <w:r>
        <w:t xml:space="preserve">Kuka maalasi Veneilijöiden lounaan vuonna 1881?</w:t>
      </w:r>
    </w:p>
    <w:p>
      <w:r>
        <w:rPr>
          <w:b/>
        </w:rPr>
        <w:t xml:space="preserve">Tulos</w:t>
      </w:r>
    </w:p>
    <w:p>
      <w:r>
        <w:t xml:space="preserve">visual_art</w:t>
      </w:r>
    </w:p>
    <w:p>
      <w:r>
        <w:rPr>
          <w:b/>
        </w:rPr>
        <w:t xml:space="preserve">Esimerkki 9.950</w:t>
      </w:r>
    </w:p>
    <w:p>
      <w:r>
        <w:t xml:space="preserve">Vuonna 2002 avattu maailman ainoa pyörivä venehissi sijaitsee Forth &amp; Clyde Canalilla; mikä on sen nimi?</w:t>
      </w:r>
    </w:p>
    <w:p>
      <w:r>
        <w:rPr>
          <w:b/>
        </w:rPr>
        <w:t xml:space="preserve">Tulos</w:t>
      </w:r>
    </w:p>
    <w:p>
      <w:r>
        <w:t xml:space="preserve">pohja</w:t>
      </w:r>
    </w:p>
    <w:p>
      <w:r>
        <w:rPr>
          <w:b/>
        </w:rPr>
        <w:t xml:space="preserve">Esimerkki 9.951</w:t>
      </w:r>
    </w:p>
    <w:p>
      <w:r>
        <w:t xml:space="preserve">Kenellä oli koira nimeltä Boatswain?</w:t>
      </w:r>
    </w:p>
    <w:p>
      <w:r>
        <w:rPr>
          <w:b/>
        </w:rPr>
        <w:t xml:space="preserve">Tulos</w:t>
      </w:r>
    </w:p>
    <w:p>
      <w:r>
        <w:t xml:space="preserve">pohja</w:t>
      </w:r>
    </w:p>
    <w:p>
      <w:r>
        <w:rPr>
          <w:b/>
        </w:rPr>
        <w:t xml:space="preserve">Esimerkki 9.952</w:t>
      </w:r>
    </w:p>
    <w:p>
      <w:r>
        <w:t xml:space="preserve">Missä Shakespearen näytelmässä kaksi ensimmäistä puhujaa ovat laivanisäntä ja laivuri?</w:t>
      </w:r>
    </w:p>
    <w:p>
      <w:r>
        <w:rPr>
          <w:b/>
        </w:rPr>
        <w:t xml:space="preserve">Tulos</w:t>
      </w:r>
    </w:p>
    <w:p>
      <w:r>
        <w:t xml:space="preserve">kirja</w:t>
      </w:r>
    </w:p>
    <w:p>
      <w:r>
        <w:rPr>
          <w:b/>
        </w:rPr>
        <w:t xml:space="preserve">Tulos</w:t>
      </w:r>
    </w:p>
    <w:p>
      <w:r>
        <w:t xml:space="preserve">teatteri</w:t>
      </w:r>
    </w:p>
    <w:p>
      <w:r>
        <w:rPr>
          <w:b/>
        </w:rPr>
        <w:t xml:space="preserve">Esimerkki 9.953</w:t>
      </w:r>
    </w:p>
    <w:p>
      <w:r>
        <w:t xml:space="preserve">Kuka on Bob Rakentajan ääni televisiossa?</w:t>
      </w:r>
    </w:p>
    <w:p>
      <w:r>
        <w:rPr>
          <w:b/>
        </w:rPr>
        <w:t xml:space="preserve">Tulos</w:t>
      </w:r>
    </w:p>
    <w:p>
      <w:r>
        <w:t xml:space="preserve">TV</w:t>
      </w:r>
    </w:p>
    <w:p>
      <w:r>
        <w:rPr>
          <w:b/>
        </w:rPr>
        <w:t xml:space="preserve">Tulos</w:t>
      </w:r>
    </w:p>
    <w:p>
      <w:r>
        <w:t xml:space="preserve">elokuva</w:t>
      </w:r>
    </w:p>
    <w:p>
      <w:r>
        <w:rPr>
          <w:b/>
        </w:rPr>
        <w:t xml:space="preserve">Esimerkki 9.954</w:t>
      </w:r>
    </w:p>
    <w:p>
      <w:r>
        <w:t xml:space="preserve">Kuka antoi äänensä Bob Rakentajalle hänen ykköshitissään Can We Fix It?</w:t>
      </w:r>
    </w:p>
    <w:p>
      <w:r>
        <w:rPr>
          <w:b/>
        </w:rPr>
        <w:t xml:space="preserve">Tulos</w:t>
      </w:r>
    </w:p>
    <w:p>
      <w:r>
        <w:t xml:space="preserve">TV</w:t>
      </w:r>
    </w:p>
    <w:p>
      <w:r>
        <w:rPr>
          <w:b/>
        </w:rPr>
        <w:t xml:space="preserve">Esimerkki 9.955</w:t>
      </w:r>
    </w:p>
    <w:p>
      <w:r>
        <w:t xml:space="preserve">Whitney Houstonin aviomies Bobby Brown oli alun perin minkä menestysbändin jäsen?</w:t>
      </w:r>
    </w:p>
    <w:p>
      <w:r>
        <w:rPr>
          <w:b/>
        </w:rPr>
        <w:t xml:space="preserve">Tulos</w:t>
      </w:r>
    </w:p>
    <w:p>
      <w:r>
        <w:t xml:space="preserve">musiikki</w:t>
      </w:r>
    </w:p>
    <w:p>
      <w:r>
        <w:rPr>
          <w:b/>
        </w:rPr>
        <w:t xml:space="preserve">Esimerkki 9.956</w:t>
      </w:r>
    </w:p>
    <w:p>
      <w:r>
        <w:t xml:space="preserve">Minkä menestyneen naislaulajan kanssa soul-laulaja Bobby Brown avioitui vuonna 1992?</w:t>
      </w:r>
    </w:p>
    <w:p>
      <w:r>
        <w:rPr>
          <w:b/>
        </w:rPr>
        <w:t xml:space="preserve">Tulos</w:t>
      </w:r>
    </w:p>
    <w:p>
      <w:r>
        <w:t xml:space="preserve">ihmiset</w:t>
      </w:r>
    </w:p>
    <w:p>
      <w:r>
        <w:rPr>
          <w:b/>
        </w:rPr>
        <w:t xml:space="preserve">Esimerkki 9.957</w:t>
      </w:r>
    </w:p>
    <w:p>
      <w:r>
        <w:t xml:space="preserve">Kuka laulaja meni naimisiin Bobby Brownin kanssa vuonna 1992?</w:t>
      </w:r>
    </w:p>
    <w:p>
      <w:r>
        <w:rPr>
          <w:b/>
        </w:rPr>
        <w:t xml:space="preserve">Tulos</w:t>
      </w:r>
    </w:p>
    <w:p>
      <w:r>
        <w:t xml:space="preserve">ihmiset</w:t>
      </w:r>
    </w:p>
    <w:p>
      <w:r>
        <w:rPr>
          <w:b/>
        </w:rPr>
        <w:t xml:space="preserve">Esimerkki 9.958</w:t>
      </w:r>
    </w:p>
    <w:p>
      <w:r>
        <w:t xml:space="preserve">Minkä yhdysvaltalaisen baseball-ammattilaisjoukkueen managerina Bobby Cox toimi ennen eläkkeelle jäämistään vuonna 2010?</w:t>
      </w:r>
    </w:p>
    <w:p>
      <w:r>
        <w:rPr>
          <w:b/>
        </w:rPr>
        <w:t xml:space="preserve">Tulos</w:t>
      </w:r>
    </w:p>
    <w:p>
      <w:r>
        <w:t xml:space="preserve">baseball</w:t>
      </w:r>
    </w:p>
    <w:p>
      <w:r>
        <w:rPr>
          <w:b/>
        </w:rPr>
        <w:t xml:space="preserve">Esimerkki 9.959</w:t>
      </w:r>
    </w:p>
    <w:p>
      <w:r>
        <w:t xml:space="preserve">Mikä näistä oli Bobby Darinin ensimmäisen miljoonamyyntisinglen nimi?</w:t>
      </w:r>
    </w:p>
    <w:p>
      <w:r>
        <w:rPr>
          <w:b/>
        </w:rPr>
        <w:t xml:space="preserve">Tulos</w:t>
      </w:r>
    </w:p>
    <w:p>
      <w:r>
        <w:t xml:space="preserve">musiikki</w:t>
      </w:r>
    </w:p>
    <w:p>
      <w:r>
        <w:rPr>
          <w:b/>
        </w:rPr>
        <w:t xml:space="preserve">Esimerkki 9.960</w:t>
      </w:r>
    </w:p>
    <w:p>
      <w:r>
        <w:t xml:space="preserve">Mikä kappale oli hitti vuonna 1958 sekä englantilaiselle koomikolle Charlie Drakelle että yhdysvaltalaiselle laulajalle Bobby Darinille?</w:t>
      </w:r>
    </w:p>
    <w:p>
      <w:r>
        <w:rPr>
          <w:b/>
        </w:rPr>
        <w:t xml:space="preserve">Tulos</w:t>
      </w:r>
    </w:p>
    <w:p>
      <w:r>
        <w:t xml:space="preserve">musiikki</w:t>
      </w:r>
    </w:p>
    <w:p>
      <w:r>
        <w:rPr>
          <w:b/>
        </w:rPr>
        <w:t xml:space="preserve">Esimerkki 9.961</w:t>
      </w:r>
    </w:p>
    <w:p>
      <w:r>
        <w:t xml:space="preserve">Millä kappaleella Bobby Darin ja The Four Tops saivat top ten -hittejä?</w:t>
      </w:r>
    </w:p>
    <w:p>
      <w:r>
        <w:rPr>
          <w:b/>
        </w:rPr>
        <w:t xml:space="preserve">Tulos</w:t>
      </w:r>
    </w:p>
    <w:p>
      <w:r>
        <w:t xml:space="preserve">musiikki</w:t>
      </w:r>
    </w:p>
    <w:p>
      <w:r>
        <w:rPr>
          <w:b/>
        </w:rPr>
        <w:t xml:space="preserve">Esimerkki 9.962</w:t>
      </w:r>
    </w:p>
    <w:p>
      <w:r>
        <w:t xml:space="preserve">Minkä näyttelijän rooleihin kuuluvat muun muassa 'Mies Atlantiksesta' ja Bobby Ewing 'Dallasissa'?</w:t>
      </w:r>
    </w:p>
    <w:p>
      <w:r>
        <w:rPr>
          <w:b/>
        </w:rPr>
        <w:t xml:space="preserve">Tulos</w:t>
      </w:r>
    </w:p>
    <w:p>
      <w:r>
        <w:t xml:space="preserve">TV</w:t>
      </w:r>
    </w:p>
    <w:p>
      <w:r>
        <w:rPr>
          <w:b/>
        </w:rPr>
        <w:t xml:space="preserve">Tulos</w:t>
      </w:r>
    </w:p>
    <w:p>
      <w:r>
        <w:t xml:space="preserve">elokuva</w:t>
      </w:r>
    </w:p>
    <w:p>
      <w:r>
        <w:rPr>
          <w:b/>
        </w:rPr>
        <w:t xml:space="preserve">Esimerkki 9.963</w:t>
      </w:r>
    </w:p>
    <w:p>
      <w:r>
        <w:t xml:space="preserve">Mario Batali, Cat Cora, Bobby Flay, Masaharu Morimoto ja Micael Symon kilpailevat missä ohjelmassa?</w:t>
      </w:r>
    </w:p>
    <w:p>
      <w:r>
        <w:rPr>
          <w:b/>
        </w:rPr>
        <w:t xml:space="preserve">Tulos</w:t>
      </w:r>
    </w:p>
    <w:p>
      <w:r>
        <w:t xml:space="preserve">TV</w:t>
      </w:r>
    </w:p>
    <w:p>
      <w:r>
        <w:rPr>
          <w:b/>
        </w:rPr>
        <w:t xml:space="preserve">Esimerkki 9.964</w:t>
      </w:r>
    </w:p>
    <w:p>
      <w:r>
        <w:t xml:space="preserve">Mihin yhtyeeseen yhdistät laulaja Bobby Gillespien eniten?</w:t>
      </w:r>
    </w:p>
    <w:p>
      <w:r>
        <w:rPr>
          <w:b/>
        </w:rPr>
        <w:t xml:space="preserve">Tulos</w:t>
      </w:r>
    </w:p>
    <w:p>
      <w:r>
        <w:t xml:space="preserve">musiikki</w:t>
      </w:r>
    </w:p>
    <w:p>
      <w:r>
        <w:rPr>
          <w:b/>
        </w:rPr>
        <w:t xml:space="preserve">Esimerkki 9.965</w:t>
      </w:r>
    </w:p>
    <w:p>
      <w:r>
        <w:t xml:space="preserve">Minkä kansallisuuden golfaaja Bobby Locke oli?</w:t>
      </w:r>
    </w:p>
    <w:p>
      <w:r>
        <w:rPr>
          <w:b/>
        </w:rPr>
        <w:t xml:space="preserve">Tulos</w:t>
      </w:r>
    </w:p>
    <w:p>
      <w:r>
        <w:t xml:space="preserve">ihmiset</w:t>
      </w:r>
    </w:p>
    <w:p>
      <w:r>
        <w:rPr>
          <w:b/>
        </w:rPr>
        <w:t xml:space="preserve">Esimerkki 9.966</w:t>
      </w:r>
    </w:p>
    <w:p>
      <w:r>
        <w:t xml:space="preserve">Mistä vuoden 1988 a cappella -kappaleesta Bobby McFerrin tunnetaan parhaiten ?</w:t>
      </w:r>
    </w:p>
    <w:p>
      <w:r>
        <w:rPr>
          <w:b/>
        </w:rPr>
        <w:t xml:space="preserve">Tulos</w:t>
      </w:r>
    </w:p>
    <w:p>
      <w:r>
        <w:t xml:space="preserve">musiikki</w:t>
      </w:r>
    </w:p>
    <w:p>
      <w:r>
        <w:rPr>
          <w:b/>
        </w:rPr>
        <w:t xml:space="preserve">Esimerkki 9.967</w:t>
      </w:r>
    </w:p>
    <w:p>
      <w:r>
        <w:t xml:space="preserve">Voitko yhdistää laulaja Bobby McFerrinin ja mystikko Meher Baban?</w:t>
      </w:r>
    </w:p>
    <w:p>
      <w:r>
        <w:rPr>
          <w:b/>
        </w:rPr>
        <w:t xml:space="preserve">Tulos</w:t>
      </w:r>
    </w:p>
    <w:p>
      <w:r>
        <w:t xml:space="preserve">musiikki</w:t>
      </w:r>
    </w:p>
    <w:p>
      <w:r>
        <w:rPr>
          <w:b/>
        </w:rPr>
        <w:t xml:space="preserve">Esimerkki 9.968</w:t>
      </w:r>
    </w:p>
    <w:p>
      <w:r>
        <w:t xml:space="preserve">Minkä Sylvester Stallonen ja Michael Cainen elokuvan näyttelijäkaartiin kuuluivat myös jalkapalloilijat Bobby Moore, John Wark ja Ossie Ardilles?</w:t>
      </w:r>
    </w:p>
    <w:p>
      <w:r>
        <w:rPr>
          <w:b/>
        </w:rPr>
        <w:t xml:space="preserve">Tulos</w:t>
      </w:r>
    </w:p>
    <w:p>
      <w:r>
        <w:t xml:space="preserve">elokuva</w:t>
      </w:r>
    </w:p>
    <w:p>
      <w:r>
        <w:rPr>
          <w:b/>
        </w:rPr>
        <w:t xml:space="preserve">Esimerkki 9.969</w:t>
      </w:r>
    </w:p>
    <w:p>
      <w:r>
        <w:t xml:space="preserve">Minkä vuonna 1981 valmistuneen John Hustonin ohjaaman elokuvan pääosissa olivat jalkapalloilijat Bobby Moore, Pele ja Osvaldo Ardiles?</w:t>
      </w:r>
    </w:p>
    <w:p>
      <w:r>
        <w:rPr>
          <w:b/>
        </w:rPr>
        <w:t xml:space="preserve">Tulos</w:t>
      </w:r>
    </w:p>
    <w:p>
      <w:r>
        <w:t xml:space="preserve">elokuva</w:t>
      </w:r>
    </w:p>
    <w:p>
      <w:r>
        <w:rPr>
          <w:b/>
        </w:rPr>
        <w:t xml:space="preserve">Esimerkki 9.970</w:t>
      </w:r>
    </w:p>
    <w:p>
      <w:r>
        <w:t xml:space="preserve">Vuoden 1966 jalkapallon maailmanmestaruuden voittaneen Englannin jalkapallojoukkueen jäsenet Bobby Moore, Martin Peters ja Geoff Hurst pelasivat minkä liigajoukkueen joukkueessa?</w:t>
      </w:r>
    </w:p>
    <w:p>
      <w:r>
        <w:rPr>
          <w:b/>
        </w:rPr>
        <w:t xml:space="preserve">Tulos</w:t>
      </w:r>
    </w:p>
    <w:p>
      <w:r>
        <w:t xml:space="preserve">urheilu</w:t>
      </w:r>
    </w:p>
    <w:p>
      <w:r>
        <w:rPr>
          <w:b/>
        </w:rPr>
        <w:t xml:space="preserve">Esimerkki 9.971</w:t>
      </w:r>
    </w:p>
    <w:p>
      <w:r>
        <w:t xml:space="preserve">Minkä urheilulajin yhdistät Bobby Orriin, Maurice Richardiin ja Wayne Gretzkyhyn?</w:t>
      </w:r>
    </w:p>
    <w:p>
      <w:r>
        <w:rPr>
          <w:b/>
        </w:rPr>
        <w:t xml:space="preserve">Tulos</w:t>
      </w:r>
    </w:p>
    <w:p>
      <w:r>
        <w:t xml:space="preserve">urheilu</w:t>
      </w:r>
    </w:p>
    <w:p>
      <w:r>
        <w:rPr>
          <w:b/>
        </w:rPr>
        <w:t xml:space="preserve">Esimerkki 9.972</w:t>
      </w:r>
    </w:p>
    <w:p>
      <w:r>
        <w:t xml:space="preserve">Minkä hahmon Bob Clampett loi vuonna 1938?</w:t>
      </w:r>
    </w:p>
    <w:p>
      <w:r>
        <w:rPr>
          <w:b/>
        </w:rPr>
        <w:t xml:space="preserve">Tulos</w:t>
      </w:r>
    </w:p>
    <w:p>
      <w:r>
        <w:t xml:space="preserve">fiktiivinen_universumi</w:t>
      </w:r>
    </w:p>
    <w:p>
      <w:r>
        <w:rPr>
          <w:b/>
        </w:rPr>
        <w:t xml:space="preserve">Esimerkki 9.973</w:t>
      </w:r>
    </w:p>
    <w:p>
      <w:r>
        <w:t xml:space="preserve">Missä kuuluisassa kirjassa on Bob Cratchit?</w:t>
      </w:r>
    </w:p>
    <w:p>
      <w:r>
        <w:rPr>
          <w:b/>
        </w:rPr>
        <w:t xml:space="preserve">Tulos</w:t>
      </w:r>
    </w:p>
    <w:p>
      <w:r>
        <w:t xml:space="preserve">kirja</w:t>
      </w:r>
    </w:p>
    <w:p>
      <w:r>
        <w:rPr>
          <w:b/>
        </w:rPr>
        <w:t xml:space="preserve">Esimerkki 9.974</w:t>
      </w:r>
    </w:p>
    <w:p>
      <w:r>
        <w:t xml:space="preserve">Mikä amerikkalainen popyhtye, jonka alkuperäisiin jäseniin kuului legendaarinen David Crosby, sai vuonna 1965 ykköshitin Bob Dylanin kappaleella Mr Tambourine Man?</w:t>
      </w:r>
    </w:p>
    <w:p>
      <w:r>
        <w:rPr>
          <w:b/>
        </w:rPr>
        <w:t xml:space="preserve">Tulos</w:t>
      </w:r>
    </w:p>
    <w:p>
      <w:r>
        <w:t xml:space="preserve">palkinto</w:t>
      </w:r>
    </w:p>
    <w:p>
      <w:r>
        <w:rPr>
          <w:b/>
        </w:rPr>
        <w:t xml:space="preserve">Tulos</w:t>
      </w:r>
    </w:p>
    <w:p>
      <w:r>
        <w:t xml:space="preserve">musiikki</w:t>
      </w:r>
    </w:p>
    <w:p>
      <w:r>
        <w:rPr>
          <w:b/>
        </w:rPr>
        <w:t xml:space="preserve">Esimerkki 9.975</w:t>
      </w:r>
    </w:p>
    <w:p>
      <w:r>
        <w:t xml:space="preserve">Kenelle Bob Dylanin piti laulaa It Ain't Me Babe?</w:t>
      </w:r>
    </w:p>
    <w:p>
      <w:r>
        <w:rPr>
          <w:b/>
        </w:rPr>
        <w:t xml:space="preserve">Tulos</w:t>
      </w:r>
    </w:p>
    <w:p>
      <w:r>
        <w:t xml:space="preserve">musiikki</w:t>
      </w:r>
    </w:p>
    <w:p>
      <w:r>
        <w:rPr>
          <w:b/>
        </w:rPr>
        <w:t xml:space="preserve">Tulos</w:t>
      </w:r>
    </w:p>
    <w:p>
      <w:r>
        <w:t xml:space="preserve">julkkikset</w:t>
      </w:r>
    </w:p>
    <w:p>
      <w:r>
        <w:rPr>
          <w:b/>
        </w:rPr>
        <w:t xml:space="preserve">Esimerkki 9.976</w:t>
      </w:r>
    </w:p>
    <w:p>
      <w:r>
        <w:t xml:space="preserve">Millä albumilla olivat Bob Dylanin kappaleet "Desolation Row", "Tombstone Blues" ja "Like A Rolling Stone"?</w:t>
      </w:r>
    </w:p>
    <w:p>
      <w:r>
        <w:rPr>
          <w:b/>
        </w:rPr>
        <w:t xml:space="preserve">Tulos</w:t>
      </w:r>
    </w:p>
    <w:p>
      <w:r>
        <w:t xml:space="preserve">musiikki</w:t>
      </w:r>
    </w:p>
    <w:p>
      <w:r>
        <w:rPr>
          <w:b/>
        </w:rPr>
        <w:t xml:space="preserve">Esimerkki 9.977</w:t>
      </w:r>
    </w:p>
    <w:p>
      <w:r>
        <w:t xml:space="preserve">Mikä Bob Dylanin kappale alkaa You got a lotta nerveTo say you are my friend. Kun olin maassa, Sinä vain seisoit siinä virnuillen?</w:t>
      </w:r>
    </w:p>
    <w:p>
      <w:r>
        <w:rPr>
          <w:b/>
        </w:rPr>
        <w:t xml:space="preserve">Tulos</w:t>
      </w:r>
    </w:p>
    <w:p>
      <w:r>
        <w:t xml:space="preserve">musiikki</w:t>
      </w:r>
    </w:p>
    <w:p>
      <w:r>
        <w:rPr>
          <w:b/>
        </w:rPr>
        <w:t xml:space="preserve">Esimerkki 9.978</w:t>
      </w:r>
    </w:p>
    <w:p>
      <w:r>
        <w:t xml:space="preserve">Minkä varhaisen Bob Dylan -albumin nimikappaleessa viitataan teksasilaiseen pyssymieheen?</w:t>
      </w:r>
    </w:p>
    <w:p>
      <w:r>
        <w:rPr>
          <w:b/>
        </w:rPr>
        <w:t xml:space="preserve">Tulos</w:t>
      </w:r>
    </w:p>
    <w:p>
      <w:r>
        <w:t xml:space="preserve">musiikki</w:t>
      </w:r>
    </w:p>
    <w:p>
      <w:r>
        <w:rPr>
          <w:b/>
        </w:rPr>
        <w:t xml:space="preserve">Esimerkki 9.979</w:t>
      </w:r>
    </w:p>
    <w:p>
      <w:r>
        <w:t xml:space="preserve">Mistä Bob Dylanin kappaleesta on peräisin seuraava: Now you don't talk so loud, now you don't seem so proud about havin' to be scrounging for your next meal?".</w:t>
      </w:r>
    </w:p>
    <w:p>
      <w:r>
        <w:rPr>
          <w:b/>
        </w:rPr>
        <w:t xml:space="preserve">Tulos</w:t>
      </w:r>
    </w:p>
    <w:p>
      <w:r>
        <w:t xml:space="preserve">musiikki</w:t>
      </w:r>
    </w:p>
    <w:p>
      <w:r>
        <w:rPr>
          <w:b/>
        </w:rPr>
        <w:t xml:space="preserve">Esimerkki 9.980</w:t>
      </w:r>
    </w:p>
    <w:p>
      <w:r>
        <w:t xml:space="preserve">Mistä Bob Dylanin kappaleesta on peräisin seuraava: I aint sayin' you treated me unkind, you could have done better but I don't mind, you just kind of wasted my precious time?</w:t>
      </w:r>
    </w:p>
    <w:p>
      <w:r>
        <w:rPr>
          <w:b/>
        </w:rPr>
        <w:t xml:space="preserve">Tulos</w:t>
      </w:r>
    </w:p>
    <w:p>
      <w:r>
        <w:t xml:space="preserve">musiikki</w:t>
      </w:r>
    </w:p>
    <w:p>
      <w:r>
        <w:rPr>
          <w:b/>
        </w:rPr>
        <w:t xml:space="preserve">Esimerkki 9.981</w:t>
      </w:r>
    </w:p>
    <w:p>
      <w:r>
        <w:t xml:space="preserve">Millä albumilla olivat Bob Dylanin kappaleet "Rainy Day Women", "I Want You" ja "Just Like A Woman"?</w:t>
      </w:r>
    </w:p>
    <w:p>
      <w:r>
        <w:rPr>
          <w:b/>
        </w:rPr>
        <w:t xml:space="preserve">Tulos</w:t>
      </w:r>
    </w:p>
    <w:p>
      <w:r>
        <w:t xml:space="preserve">musiikki</w:t>
      </w:r>
    </w:p>
    <w:p>
      <w:r>
        <w:rPr>
          <w:b/>
        </w:rPr>
        <w:t xml:space="preserve">Esimerkki 9.982</w:t>
      </w:r>
    </w:p>
    <w:p>
      <w:r>
        <w:t xml:space="preserve">Miten Bob Ferris ja Terry Collier tunnetaan yhdessä?</w:t>
      </w:r>
    </w:p>
    <w:p>
      <w:r>
        <w:rPr>
          <w:b/>
        </w:rPr>
        <w:t xml:space="preserve">Tulos</w:t>
      </w:r>
    </w:p>
    <w:p>
      <w:r>
        <w:t xml:space="preserve">elokuva</w:t>
      </w:r>
    </w:p>
    <w:p>
      <w:r>
        <w:rPr>
          <w:b/>
        </w:rPr>
        <w:t xml:space="preserve">Esimerkki 9.983</w:t>
      </w:r>
    </w:p>
    <w:p>
      <w:r>
        <w:t xml:space="preserve">Bob Fosse voitti parhaan ohjaajan Oscarin vuonna 1972 mistä elokuvasta?</w:t>
      </w:r>
    </w:p>
    <w:p>
      <w:r>
        <w:rPr>
          <w:b/>
        </w:rPr>
        <w:t xml:space="preserve">Tulos</w:t>
      </w:r>
    </w:p>
    <w:p>
      <w:r>
        <w:t xml:space="preserve">palkinto</w:t>
      </w:r>
    </w:p>
    <w:p>
      <w:r>
        <w:rPr>
          <w:b/>
        </w:rPr>
        <w:t xml:space="preserve">Esimerkki 9.984</w:t>
      </w:r>
    </w:p>
    <w:p>
      <w:r>
        <w:t xml:space="preserve">Bob Gaudio ja Nick Massi lauloivat minkä yhtyeen kanssa?</w:t>
      </w:r>
    </w:p>
    <w:p>
      <w:r>
        <w:rPr>
          <w:b/>
        </w:rPr>
        <w:t xml:space="preserve">Tulos</w:t>
      </w:r>
    </w:p>
    <w:p>
      <w:r>
        <w:t xml:space="preserve">musiikki</w:t>
      </w:r>
    </w:p>
    <w:p>
      <w:r>
        <w:rPr>
          <w:b/>
        </w:rPr>
        <w:t xml:space="preserve">Esimerkki 9.985</w:t>
      </w:r>
    </w:p>
    <w:p>
      <w:r>
        <w:t xml:space="preserve">Bob Hope on hahmo missä brittiläisessä saippuaoopperassa?</w:t>
      </w:r>
    </w:p>
    <w:p>
      <w:r>
        <w:rPr>
          <w:b/>
        </w:rPr>
        <w:t xml:space="preserve">Tulos</w:t>
      </w:r>
    </w:p>
    <w:p>
      <w:r>
        <w:t xml:space="preserve">TV</w:t>
      </w:r>
    </w:p>
    <w:p>
      <w:r>
        <w:rPr>
          <w:b/>
        </w:rPr>
        <w:t xml:space="preserve">Esimerkki 9.986</w:t>
      </w:r>
    </w:p>
    <w:p>
      <w:r>
        <w:t xml:space="preserve">Bob Hoskins, englantilainen näyttelijä, joka palkittiin ja ylistettiin rooleistaan tv:ssä ja elokuvissa aina gangstereista sarjakuvan vastanäyttelijän rooliin, kuoli huhtikuussa 2014 71-vuotiaana; hän myös esitti yli 60-vuotiaana jotain hyvin lähellä romanttista kiinnostusta missä elokuvassa?</w:t>
      </w:r>
    </w:p>
    <w:p>
      <w:r>
        <w:rPr>
          <w:b/>
        </w:rPr>
        <w:t xml:space="preserve">Tulos</w:t>
      </w:r>
    </w:p>
    <w:p>
      <w:r>
        <w:t xml:space="preserve">palkinto</w:t>
      </w:r>
    </w:p>
    <w:p>
      <w:r>
        <w:rPr>
          <w:b/>
        </w:rPr>
        <w:t xml:space="preserve">Tulos</w:t>
      </w:r>
    </w:p>
    <w:p>
      <w:r>
        <w:t xml:space="preserve">elokuva</w:t>
      </w:r>
    </w:p>
    <w:p>
      <w:r>
        <w:rPr>
          <w:b/>
        </w:rPr>
        <w:t xml:space="preserve">Esimerkki 9.987</w:t>
      </w:r>
    </w:p>
    <w:p>
      <w:r>
        <w:t xml:space="preserve">Mikä on vuonna 1984 valmistuneen elokuvan nimi, jossa Bob Hoskins esittää klubin omistajaa, jossa Richard Gere soittaa kornettia?</w:t>
      </w:r>
    </w:p>
    <w:p>
      <w:r>
        <w:rPr>
          <w:b/>
        </w:rPr>
        <w:t xml:space="preserve">Tulos</w:t>
      </w:r>
    </w:p>
    <w:p>
      <w:r>
        <w:t xml:space="preserve">elokuva</w:t>
      </w:r>
    </w:p>
    <w:p>
      <w:r>
        <w:rPr>
          <w:b/>
        </w:rPr>
        <w:t xml:space="preserve">Esimerkki 9.988</w:t>
      </w:r>
    </w:p>
    <w:p>
      <w:r>
        <w:t xml:space="preserve">Missä elokuvassa Bob Hoskins näytteli rikollispomo Harold Shandia?</w:t>
      </w:r>
    </w:p>
    <w:p>
      <w:r>
        <w:rPr>
          <w:b/>
        </w:rPr>
        <w:t xml:space="preserve">Tulos</w:t>
      </w:r>
    </w:p>
    <w:p>
      <w:r>
        <w:t xml:space="preserve">elokuva</w:t>
      </w:r>
    </w:p>
    <w:p>
      <w:r>
        <w:rPr>
          <w:b/>
        </w:rPr>
        <w:t xml:space="preserve">Esimerkki 9.989</w:t>
      </w:r>
    </w:p>
    <w:p>
      <w:r>
        <w:t xml:space="preserve">Mikä oli Bob Hoskinsin esittämän nuotinmyyjän nimi Dennis Potterin käsikirjoittamassa tv-sarjassa Pennies from Heaven?</w:t>
      </w:r>
    </w:p>
    <w:p>
      <w:r>
        <w:rPr>
          <w:b/>
        </w:rPr>
        <w:t xml:space="preserve">Tulos</w:t>
      </w:r>
    </w:p>
    <w:p>
      <w:r>
        <w:t xml:space="preserve">TV</w:t>
      </w:r>
    </w:p>
    <w:p>
      <w:r>
        <w:rPr>
          <w:b/>
        </w:rPr>
        <w:t xml:space="preserve">Esimerkki 9.990</w:t>
      </w:r>
    </w:p>
    <w:p>
      <w:r>
        <w:t xml:space="preserve">Minkä kuuluisan, Los Angelesissa vuonna 1923 perustetun yrityksen puheenjohtaja ja toimitusjohtaja on Bob Iger?</w:t>
      </w:r>
    </w:p>
    <w:p>
      <w:r>
        <w:rPr>
          <w:b/>
        </w:rPr>
        <w:t xml:space="preserve">Tulos</w:t>
      </w:r>
    </w:p>
    <w:p>
      <w:r>
        <w:t xml:space="preserve">liiketoiminta</w:t>
      </w:r>
    </w:p>
    <w:p>
      <w:r>
        <w:rPr>
          <w:b/>
        </w:rPr>
        <w:t xml:space="preserve">Tulos</w:t>
      </w:r>
    </w:p>
    <w:p>
      <w:r>
        <w:t xml:space="preserve">organisaatio</w:t>
      </w:r>
    </w:p>
    <w:p>
      <w:r>
        <w:rPr>
          <w:b/>
        </w:rPr>
        <w:t xml:space="preserve">Esimerkki 9.991</w:t>
      </w:r>
    </w:p>
    <w:p>
      <w:r>
        <w:t xml:space="preserve">Sarjakuvataiteilija Bob Kane loi minkä supersankarin vuonna 1939?</w:t>
      </w:r>
    </w:p>
    <w:p>
      <w:r>
        <w:rPr>
          <w:b/>
        </w:rPr>
        <w:t xml:space="preserve">Tulos</w:t>
      </w:r>
    </w:p>
    <w:p>
      <w:r>
        <w:t xml:space="preserve">kirja</w:t>
      </w:r>
    </w:p>
    <w:p>
      <w:r>
        <w:rPr>
          <w:b/>
        </w:rPr>
        <w:t xml:space="preserve">Tulos</w:t>
      </w:r>
    </w:p>
    <w:p>
      <w:r>
        <w:t xml:space="preserve">fiktiivinen_universumi</w:t>
      </w:r>
    </w:p>
    <w:p>
      <w:r>
        <w:rPr>
          <w:b/>
        </w:rPr>
        <w:t xml:space="preserve">Tulos</w:t>
      </w:r>
    </w:p>
    <w:p>
      <w:r>
        <w:t xml:space="preserve">comic_books</w:t>
      </w:r>
    </w:p>
    <w:p>
      <w:r>
        <w:rPr>
          <w:b/>
        </w:rPr>
        <w:t xml:space="preserve">Esimerkki 9.992</w:t>
      </w:r>
    </w:p>
    <w:p>
      <w:r>
        <w:t xml:space="preserve">Mitä jamaikalaista uskonnollista perinnettä Bob Marley harjoitti?</w:t>
      </w:r>
    </w:p>
    <w:p>
      <w:r>
        <w:rPr>
          <w:b/>
        </w:rPr>
        <w:t xml:space="preserve">Tulos</w:t>
      </w:r>
    </w:p>
    <w:p>
      <w:r>
        <w:t xml:space="preserve">ihmiset</w:t>
      </w:r>
    </w:p>
    <w:p>
      <w:r>
        <w:rPr>
          <w:b/>
        </w:rPr>
        <w:t xml:space="preserve">Tulos</w:t>
      </w:r>
    </w:p>
    <w:p>
      <w:r>
        <w:t xml:space="preserve">pohja</w:t>
      </w:r>
    </w:p>
    <w:p>
      <w:r>
        <w:rPr>
          <w:b/>
        </w:rPr>
        <w:t xml:space="preserve">Esimerkki 9.993</w:t>
      </w:r>
    </w:p>
    <w:p>
      <w:r>
        <w:t xml:space="preserve">Mikä Raamatun kirja on myös Bob Marleyn albumin nimi?</w:t>
      </w:r>
    </w:p>
    <w:p>
      <w:r>
        <w:rPr>
          <w:b/>
        </w:rPr>
        <w:t xml:space="preserve">Tulos</w:t>
      </w:r>
    </w:p>
    <w:p>
      <w:r>
        <w:t xml:space="preserve">musiikki</w:t>
      </w:r>
    </w:p>
    <w:p>
      <w:r>
        <w:rPr>
          <w:b/>
        </w:rPr>
        <w:t xml:space="preserve">Esimerkki 9.994</w:t>
      </w:r>
    </w:p>
    <w:p>
      <w:r>
        <w:t xml:space="preserve">Mikä oli Bob Marleyn taustayhtyeen nimi?</w:t>
      </w:r>
    </w:p>
    <w:p>
      <w:r>
        <w:rPr>
          <w:b/>
        </w:rPr>
        <w:t xml:space="preserve">Tulos</w:t>
      </w:r>
    </w:p>
    <w:p>
      <w:r>
        <w:t xml:space="preserve">musiikki</w:t>
      </w:r>
    </w:p>
    <w:p>
      <w:r>
        <w:rPr>
          <w:b/>
        </w:rPr>
        <w:t xml:space="preserve">Esimerkki 9.995</w:t>
      </w:r>
    </w:p>
    <w:p>
      <w:r>
        <w:t xml:space="preserve">Millä saarella asui vuonna 1981 kuollut Bob Marley?</w:t>
      </w:r>
    </w:p>
    <w:p>
      <w:r>
        <w:rPr>
          <w:b/>
        </w:rPr>
        <w:t xml:space="preserve">Tulos</w:t>
      </w:r>
    </w:p>
    <w:p>
      <w:r>
        <w:t xml:space="preserve">elokuva</w:t>
      </w:r>
    </w:p>
    <w:p>
      <w:r>
        <w:rPr>
          <w:b/>
        </w:rPr>
        <w:t xml:space="preserve">Tulos</w:t>
      </w:r>
    </w:p>
    <w:p>
      <w:r>
        <w:t xml:space="preserve">ihmiset</w:t>
      </w:r>
    </w:p>
    <w:p>
      <w:r>
        <w:rPr>
          <w:b/>
        </w:rPr>
        <w:t xml:space="preserve">Esimerkki 9.996</w:t>
      </w:r>
    </w:p>
    <w:p>
      <w:r>
        <w:t xml:space="preserve">Minkä tv-peliohjelman ovat juontaneet Bob Monkhouse, Max Bygraves ja Les Dennis?</w:t>
      </w:r>
    </w:p>
    <w:p>
      <w:r>
        <w:rPr>
          <w:b/>
        </w:rPr>
        <w:t xml:space="preserve">Tulos</w:t>
      </w:r>
    </w:p>
    <w:p>
      <w:r>
        <w:t xml:space="preserve">TV</w:t>
      </w:r>
    </w:p>
    <w:p>
      <w:r>
        <w:rPr>
          <w:b/>
        </w:rPr>
        <w:t xml:space="preserve">Esimerkki 9.997</w:t>
      </w:r>
    </w:p>
    <w:p>
      <w:r>
        <w:t xml:space="preserve">Minkä tv-ohjelman ovat esittäneet Bob Monkhouse, Max Bygraves ja Les Dennis?</w:t>
      </w:r>
    </w:p>
    <w:p>
      <w:r>
        <w:rPr>
          <w:b/>
        </w:rPr>
        <w:t xml:space="preserve">Tulos</w:t>
      </w:r>
    </w:p>
    <w:p>
      <w:r>
        <w:t xml:space="preserve">TV</w:t>
      </w:r>
    </w:p>
    <w:p>
      <w:r>
        <w:rPr>
          <w:b/>
        </w:rPr>
        <w:t xml:space="preserve">Esimerkki 9.998</w:t>
      </w:r>
    </w:p>
    <w:p>
      <w:r>
        <w:t xml:space="preserve">Missä televisiosarjassa serkukset "Bo" ja "Luke" ajoivat autoa nimeltä "General Lee"?</w:t>
      </w:r>
    </w:p>
    <w:p>
      <w:r>
        <w:rPr>
          <w:b/>
        </w:rPr>
        <w:t xml:space="preserve">Tulos</w:t>
      </w:r>
    </w:p>
    <w:p>
      <w:r>
        <w:t xml:space="preserve">TV</w:t>
      </w:r>
    </w:p>
    <w:p>
      <w:r>
        <w:rPr>
          <w:b/>
        </w:rPr>
        <w:t xml:space="preserve">Tulos</w:t>
      </w:r>
    </w:p>
    <w:p>
      <w:r>
        <w:t xml:space="preserve">elokuva</w:t>
      </w:r>
    </w:p>
    <w:p>
      <w:r>
        <w:rPr>
          <w:b/>
        </w:rPr>
        <w:t xml:space="preserve">Esimerkki 9.999</w:t>
      </w:r>
    </w:p>
    <w:p>
      <w:r>
        <w:t xml:space="preserve">Bob Parr on päähenkilö ja perheen pää, missä animaatioelokuvassa?</w:t>
      </w:r>
    </w:p>
    <w:p>
      <w:r>
        <w:rPr>
          <w:b/>
        </w:rPr>
        <w:t xml:space="preserve">Tulos</w:t>
      </w:r>
    </w:p>
    <w:p>
      <w:r>
        <w:t xml:space="preserve">elokuva</w:t>
      </w:r>
    </w:p>
    <w:p>
      <w:r>
        <w:rPr>
          <w:b/>
        </w:rPr>
        <w:t xml:space="preserve">Esimerkki 9.1000</w:t>
      </w:r>
    </w:p>
    <w:p>
      <w:r>
        <w:t xml:space="preserve">Mihin urheilulajiin Bob Pettit liittyy?</w:t>
      </w:r>
    </w:p>
    <w:p>
      <w:r>
        <w:rPr>
          <w:b/>
        </w:rPr>
        <w:t xml:space="preserve">Tulos</w:t>
      </w:r>
    </w:p>
    <w:p>
      <w:r>
        <w:t xml:space="preserve">urheilu</w:t>
      </w:r>
    </w:p>
    <w:p>
      <w:r>
        <w:rPr>
          <w:b/>
        </w:rPr>
        <w:t xml:space="preserve">Esimerkki 9.1001</w:t>
      </w:r>
    </w:p>
    <w:p>
      <w:r>
        <w:t xml:space="preserve">Mikä oli Bob the Builderin toisen brittiläisen listaykköshitin nimi?</w:t>
      </w:r>
    </w:p>
    <w:p>
      <w:r>
        <w:rPr>
          <w:b/>
        </w:rPr>
        <w:t xml:space="preserve">Tulos</w:t>
      </w:r>
    </w:p>
    <w:p>
      <w:r>
        <w:t xml:space="preserve">musiikki</w:t>
      </w:r>
    </w:p>
    <w:p>
      <w:r>
        <w:rPr>
          <w:b/>
        </w:rPr>
        <w:t xml:space="preserve">Esimerkki 9.1002</w:t>
      </w:r>
    </w:p>
    <w:p>
      <w:r>
        <w:t xml:space="preserve">Kuka on Bob Rakentajan isän ääni lasten televisio-ohjelmassa?</w:t>
      </w:r>
    </w:p>
    <w:p>
      <w:r>
        <w:rPr>
          <w:b/>
        </w:rPr>
        <w:t xml:space="preserve">Tulos</w:t>
      </w:r>
    </w:p>
    <w:p>
      <w:r>
        <w:t xml:space="preserve">TV</w:t>
      </w:r>
    </w:p>
    <w:p>
      <w:r>
        <w:rPr>
          <w:b/>
        </w:rPr>
        <w:t xml:space="preserve">Esimerkki 9.1003</w:t>
      </w:r>
    </w:p>
    <w:p>
      <w:r>
        <w:t xml:space="preserve">Kuka tv-näyttelijä antoi äänensä Bob Rakentajalle hänen ykköshitissään?</w:t>
      </w:r>
    </w:p>
    <w:p>
      <w:r>
        <w:rPr>
          <w:b/>
        </w:rPr>
        <w:t xml:space="preserve">Tulos</w:t>
      </w:r>
    </w:p>
    <w:p>
      <w:r>
        <w:t xml:space="preserve">TV</w:t>
      </w:r>
    </w:p>
    <w:p>
      <w:r>
        <w:rPr>
          <w:b/>
        </w:rPr>
        <w:t xml:space="preserve">Esimerkki 9.1004</w:t>
      </w:r>
    </w:p>
    <w:p>
      <w:r>
        <w:t xml:space="preserve">Mikä on "Bob Rakentajan" sementtisekoittimen nimi?</w:t>
      </w:r>
    </w:p>
    <w:p>
      <w:r>
        <w:rPr>
          <w:b/>
        </w:rPr>
        <w:t xml:space="preserve">Tulos</w:t>
      </w:r>
    </w:p>
    <w:p>
      <w:r>
        <w:t xml:space="preserve">TV</w:t>
      </w:r>
    </w:p>
    <w:p>
      <w:r>
        <w:rPr>
          <w:b/>
        </w:rPr>
        <w:t xml:space="preserve">Esimerkki 9.1005</w:t>
      </w:r>
    </w:p>
    <w:p>
      <w:r>
        <w:t xml:space="preserve">Mikä on Bob Rakentajan naispuolisen liikekumppanin nimi lasten tv-sarjassa?</w:t>
      </w:r>
    </w:p>
    <w:p>
      <w:r>
        <w:rPr>
          <w:b/>
        </w:rPr>
        <w:t xml:space="preserve">Tulos</w:t>
      </w:r>
    </w:p>
    <w:p>
      <w:r>
        <w:t xml:space="preserve">TV</w:t>
      </w:r>
    </w:p>
    <w:p>
      <w:r>
        <w:rPr>
          <w:b/>
        </w:rPr>
        <w:t xml:space="preserve">Esimerkki 9.1006</w:t>
      </w:r>
    </w:p>
    <w:p>
      <w:r>
        <w:t xml:space="preserve">Missä eurooppalaisessa kaupungissa sijaitsee Bocconin yliopisto?</w:t>
      </w:r>
    </w:p>
    <w:p>
      <w:r>
        <w:rPr>
          <w:b/>
        </w:rPr>
        <w:t xml:space="preserve">Tulos</w:t>
      </w:r>
    </w:p>
    <w:p>
      <w:r>
        <w:t xml:space="preserve">sijainti</w:t>
      </w:r>
    </w:p>
    <w:p>
      <w:r>
        <w:rPr>
          <w:b/>
        </w:rPr>
        <w:t xml:space="preserve">Esimerkki 9.1007</w:t>
      </w:r>
    </w:p>
    <w:p>
      <w:r>
        <w:t xml:space="preserve">Alt, Bock, Dunkel ja Helles ovat saksalaisia lajikkeita, jotka ovat mitä?</w:t>
      </w:r>
    </w:p>
    <w:p>
      <w:r>
        <w:rPr>
          <w:b/>
        </w:rPr>
        <w:t xml:space="preserve">Tulos</w:t>
      </w:r>
    </w:p>
    <w:p>
      <w:r>
        <w:t xml:space="preserve">yhteinen</w:t>
      </w:r>
    </w:p>
    <w:p>
      <w:r>
        <w:rPr>
          <w:b/>
        </w:rPr>
        <w:t xml:space="preserve">Esimerkki 9.1008</w:t>
      </w:r>
    </w:p>
    <w:p>
      <w:r>
        <w:t xml:space="preserve">Kuka kertoi lasten animaation nimeltä "Bod"?</w:t>
      </w:r>
    </w:p>
    <w:p>
      <w:r>
        <w:rPr>
          <w:b/>
        </w:rPr>
        <w:t xml:space="preserve">Tulos</w:t>
      </w:r>
    </w:p>
    <w:p>
      <w:r>
        <w:t xml:space="preserve">TV</w:t>
      </w:r>
    </w:p>
    <w:p>
      <w:r>
        <w:rPr>
          <w:b/>
        </w:rPr>
        <w:t xml:space="preserve">Esimerkki 9.1009</w:t>
      </w:r>
    </w:p>
    <w:p>
      <w:r>
        <w:t xml:space="preserve">Kuka esitti Bodien ja Doylen pomoa George Cowleytä brittiläisessä televisiosarjassa "The Professionals"?</w:t>
      </w:r>
    </w:p>
    <w:p>
      <w:r>
        <w:rPr>
          <w:b/>
        </w:rPr>
        <w:t xml:space="preserve">Tulos</w:t>
      </w:r>
    </w:p>
    <w:p>
      <w:r>
        <w:t xml:space="preserve">TV</w:t>
      </w:r>
    </w:p>
    <w:p>
      <w:r>
        <w:rPr>
          <w:b/>
        </w:rPr>
        <w:t xml:space="preserve">Esimerkki 9.1010</w:t>
      </w:r>
    </w:p>
    <w:p>
      <w:r>
        <w:t xml:space="preserve">Bodleian Library on osa mitä arvostettua yliopistoa?</w:t>
      </w:r>
    </w:p>
    <w:p>
      <w:r>
        <w:rPr>
          <w:b/>
        </w:rPr>
        <w:t xml:space="preserve">Tulos</w:t>
      </w:r>
    </w:p>
    <w:p>
      <w:r>
        <w:t xml:space="preserve">sijainti</w:t>
      </w:r>
    </w:p>
    <w:p>
      <w:r>
        <w:rPr>
          <w:b/>
        </w:rPr>
        <w:t xml:space="preserve">Esimerkki 9.1011</w:t>
      </w:r>
    </w:p>
    <w:p>
      <w:r>
        <w:t xml:space="preserve">Minkä Daphne du Maurierin romaanin keskiössä on Bodmin Moorilla sijaitseva valmennustalo?</w:t>
      </w:r>
    </w:p>
    <w:p>
      <w:r>
        <w:rPr>
          <w:b/>
        </w:rPr>
        <w:t xml:space="preserve">Tulos</w:t>
      </w:r>
    </w:p>
    <w:p>
      <w:r>
        <w:t xml:space="preserve">kirja</w:t>
      </w:r>
    </w:p>
    <w:p>
      <w:r>
        <w:rPr>
          <w:b/>
        </w:rPr>
        <w:t xml:space="preserve">Esimerkki 9.1012</w:t>
      </w:r>
    </w:p>
    <w:p>
      <w:r>
        <w:t xml:space="preserve">Jos olisit lomalla Bodrumin rannikkokohteessa, missä maassa olisit?</w:t>
      </w:r>
    </w:p>
    <w:p>
      <w:r>
        <w:rPr>
          <w:b/>
        </w:rPr>
        <w:t xml:space="preserve">Tulos</w:t>
      </w:r>
    </w:p>
    <w:p>
      <w:r>
        <w:t xml:space="preserve">sijainti</w:t>
      </w:r>
    </w:p>
    <w:p>
      <w:r>
        <w:rPr>
          <w:b/>
        </w:rPr>
        <w:t xml:space="preserve">Esimerkki 9.1013</w:t>
      </w:r>
    </w:p>
    <w:p>
      <w:r>
        <w:t xml:space="preserve">Mikä näistä on suosittu kehonrakennuslehti `Posedown`, `Gymbag` vai `Flex`?</w:t>
      </w:r>
    </w:p>
    <w:p>
      <w:r>
        <w:rPr>
          <w:b/>
        </w:rPr>
        <w:t xml:space="preserve">Tulos</w:t>
      </w:r>
    </w:p>
    <w:p>
      <w:r>
        <w:t xml:space="preserve">kirja</w:t>
      </w:r>
    </w:p>
    <w:p>
      <w:r>
        <w:rPr>
          <w:b/>
        </w:rPr>
        <w:t xml:space="preserve">Esimerkki 9.1014</w:t>
      </w:r>
    </w:p>
    <w:p>
      <w:r>
        <w:t xml:space="preserve">Minkä punkyhtye Body Countin kiistanalaisen kappaleen vuonna 1992 kirjoitti yhtyeen laulaja Ice-T, ja se herätti kansallista keskustelua sananvapaudesta Yhdysvalloissa?</w:t>
      </w:r>
    </w:p>
    <w:p>
      <w:r>
        <w:rPr>
          <w:b/>
        </w:rPr>
        <w:t xml:space="preserve">Tulos</w:t>
      </w:r>
    </w:p>
    <w:p>
      <w:r>
        <w:t xml:space="preserve">musiikki</w:t>
      </w:r>
    </w:p>
    <w:p>
      <w:r>
        <w:rPr>
          <w:b/>
        </w:rPr>
        <w:t xml:space="preserve">Esimerkki 9.1015</w:t>
      </w:r>
    </w:p>
    <w:p>
      <w:r>
        <w:t xml:space="preserve">Kuka voitti Grammy-palkinnon parhaasta albumista The Bodyguard -elokuvan soundtrackista?</w:t>
      </w:r>
    </w:p>
    <w:p>
      <w:r>
        <w:rPr>
          <w:b/>
        </w:rPr>
        <w:t xml:space="preserve">Tulos</w:t>
      </w:r>
    </w:p>
    <w:p>
      <w:r>
        <w:t xml:space="preserve">musiikki</w:t>
      </w:r>
    </w:p>
    <w:p>
      <w:r>
        <w:rPr>
          <w:b/>
        </w:rPr>
        <w:t xml:space="preserve">Tulos</w:t>
      </w:r>
    </w:p>
    <w:p>
      <w:r>
        <w:t xml:space="preserve">palkinto</w:t>
      </w:r>
    </w:p>
    <w:p>
      <w:r>
        <w:rPr>
          <w:b/>
        </w:rPr>
        <w:t xml:space="preserve">Esimerkki 9.1016</w:t>
      </w:r>
    </w:p>
    <w:p>
      <w:r>
        <w:t xml:space="preserve">Minkä kirjailijan kirjat ovat nimeltään "Body of Evidence", "Post Mortem" ja "Predator"?</w:t>
      </w:r>
    </w:p>
    <w:p>
      <w:r>
        <w:rPr>
          <w:b/>
        </w:rPr>
        <w:t xml:space="preserve">Tulos</w:t>
      </w:r>
    </w:p>
    <w:p>
      <w:r>
        <w:t xml:space="preserve">kirja</w:t>
      </w:r>
    </w:p>
    <w:p>
      <w:r>
        <w:rPr>
          <w:b/>
        </w:rPr>
        <w:t xml:space="preserve">Esimerkki 9.1017</w:t>
      </w:r>
    </w:p>
    <w:p>
      <w:r>
        <w:t xml:space="preserve">Kuka oli Body Shop -yrityksen perustaja?</w:t>
      </w:r>
    </w:p>
    <w:p>
      <w:r>
        <w:rPr>
          <w:b/>
        </w:rPr>
        <w:t xml:space="preserve">Tulos</w:t>
      </w:r>
    </w:p>
    <w:p>
      <w:r>
        <w:t xml:space="preserve">organisaatio</w:t>
      </w:r>
    </w:p>
    <w:p>
      <w:r>
        <w:rPr>
          <w:b/>
        </w:rPr>
        <w:t xml:space="preserve">Esimerkki 9.1018</w:t>
      </w:r>
    </w:p>
    <w:p>
      <w:r>
        <w:t xml:space="preserve">Kuka perusti Body Shopin Yhdistyneessä kuningaskunnassa vuonna 1976?</w:t>
      </w:r>
    </w:p>
    <w:p>
      <w:r>
        <w:rPr>
          <w:b/>
        </w:rPr>
        <w:t xml:space="preserve">Tulos</w:t>
      </w:r>
    </w:p>
    <w:p>
      <w:r>
        <w:t xml:space="preserve">organisaatio</w:t>
      </w:r>
    </w:p>
    <w:p>
      <w:r>
        <w:rPr>
          <w:b/>
        </w:rPr>
        <w:t xml:space="preserve">Esimerkki 9.1019</w:t>
      </w:r>
    </w:p>
    <w:p>
      <w:r>
        <w:t xml:space="preserve">Millä kaksitavuisella nimellä Boeing B-17 -lentokone tunnettiin?</w:t>
      </w:r>
    </w:p>
    <w:p>
      <w:r>
        <w:rPr>
          <w:b/>
        </w:rPr>
        <w:t xml:space="preserve">Tulos</w:t>
      </w:r>
    </w:p>
    <w:p>
      <w:r>
        <w:t xml:space="preserve">ilmailu</w:t>
      </w:r>
    </w:p>
    <w:p>
      <w:r>
        <w:rPr>
          <w:b/>
        </w:rPr>
        <w:t xml:space="preserve">Esimerkki 9.1020</w:t>
      </w:r>
    </w:p>
    <w:p>
      <w:r>
        <w:t xml:space="preserve">Kuka eteläafrikkalainen sotilas/valtiomies taisteli buurisodassa brittejä vastaan, sitten liittoutuneiden puolella molemmissa maailmansodissa ja oli keskeisessä asemassa Kansainliiton perustamisessa vuonna 1919?</w:t>
      </w:r>
    </w:p>
    <w:p>
      <w:r>
        <w:rPr>
          <w:b/>
        </w:rPr>
        <w:t xml:space="preserve">Tulos</w:t>
      </w:r>
    </w:p>
    <w:p>
      <w:r>
        <w:t xml:space="preserve">sotilaallinen</w:t>
      </w:r>
    </w:p>
    <w:p>
      <w:r>
        <w:rPr>
          <w:b/>
        </w:rPr>
        <w:t xml:space="preserve">Esimerkki 9.1021</w:t>
      </w:r>
    </w:p>
    <w:p>
      <w:r>
        <w:t xml:space="preserve">Missä elokuvassa Bogart sai ensimmäisen gangsteriroolinsa?</w:t>
      </w:r>
    </w:p>
    <w:p>
      <w:r>
        <w:rPr>
          <w:b/>
        </w:rPr>
        <w:t xml:space="preserve">Tulos</w:t>
      </w:r>
    </w:p>
    <w:p>
      <w:r>
        <w:t xml:space="preserve">elokuva</w:t>
      </w:r>
    </w:p>
    <w:p>
      <w:r>
        <w:rPr>
          <w:b/>
        </w:rPr>
        <w:t xml:space="preserve">Esimerkki 9.1022</w:t>
      </w:r>
    </w:p>
    <w:p>
      <w:r>
        <w:t xml:space="preserve">Mihin saariryhmään kuuluvat Bohol, Masbate, Luzon ja Jolo?</w:t>
      </w:r>
    </w:p>
    <w:p>
      <w:r>
        <w:rPr>
          <w:b/>
        </w:rPr>
        <w:t xml:space="preserve">Tulos</w:t>
      </w:r>
    </w:p>
    <w:p>
      <w:r>
        <w:t xml:space="preserve">sijainti</w:t>
      </w:r>
    </w:p>
    <w:p>
      <w:r>
        <w:rPr>
          <w:b/>
        </w:rPr>
        <w:t xml:space="preserve">Esimerkki 9.1023</w:t>
      </w:r>
    </w:p>
    <w:p>
      <w:r>
        <w:t xml:space="preserve">Minkä yli 7000 saaren ryhmän pääsaaret ovat Luzon, Mindanao, Samar, Negros, Palawan, Panay, Mindora, Leyte, Cebu, Bohol ja Masbate?</w:t>
      </w:r>
    </w:p>
    <w:p>
      <w:r>
        <w:rPr>
          <w:b/>
        </w:rPr>
        <w:t xml:space="preserve">Tulos</w:t>
      </w:r>
    </w:p>
    <w:p>
      <w:r>
        <w:t xml:space="preserve">kieli</w:t>
      </w:r>
    </w:p>
    <w:p>
      <w:r>
        <w:rPr>
          <w:b/>
        </w:rPr>
        <w:t xml:space="preserve">Tulos</w:t>
      </w:r>
    </w:p>
    <w:p>
      <w:r>
        <w:t xml:space="preserve">sijainti</w:t>
      </w:r>
    </w:p>
    <w:p>
      <w:r>
        <w:rPr>
          <w:b/>
        </w:rPr>
        <w:t xml:space="preserve">Tulos</w:t>
      </w:r>
    </w:p>
    <w:p>
      <w:r>
        <w:t xml:space="preserve">pohja</w:t>
      </w:r>
    </w:p>
    <w:p>
      <w:r>
        <w:rPr>
          <w:b/>
        </w:rPr>
        <w:t xml:space="preserve">Esimerkki 9.1024</w:t>
      </w:r>
    </w:p>
    <w:p>
      <w:r>
        <w:t xml:space="preserve">Boilermaker on viskiä, jota juodaan millä?</w:t>
      </w:r>
    </w:p>
    <w:p>
      <w:r>
        <w:rPr>
          <w:b/>
        </w:rPr>
        <w:t xml:space="preserve">Tulos</w:t>
      </w:r>
    </w:p>
    <w:p>
      <w:r>
        <w:t xml:space="preserve">ruoka</w:t>
      </w:r>
    </w:p>
    <w:p>
      <w:r>
        <w:rPr>
          <w:b/>
        </w:rPr>
        <w:t xml:space="preserve">Esimerkki 9.1025</w:t>
      </w:r>
    </w:p>
    <w:p>
      <w:r>
        <w:t xml:space="preserve">Missä Afrikan maassa sijaitsee Bolen kansainvälinen lentoasema?</w:t>
      </w:r>
    </w:p>
    <w:p>
      <w:r>
        <w:rPr>
          <w:b/>
        </w:rPr>
        <w:t xml:space="preserve">Tulos</w:t>
      </w:r>
    </w:p>
    <w:p>
      <w:r>
        <w:t xml:space="preserve">sijainti</w:t>
      </w:r>
    </w:p>
    <w:p>
      <w:r>
        <w:rPr>
          <w:b/>
        </w:rPr>
        <w:t xml:space="preserve">Esimerkki 9.1026</w:t>
      </w:r>
    </w:p>
    <w:p>
      <w:r>
        <w:t xml:space="preserve">Mikä oli Bo Derekin ja Dudley Mooren tähdittämässä elokuvassa "10" esitetyn "Boleron" säveltäjän etunimi?</w:t>
      </w:r>
    </w:p>
    <w:p>
      <w:r>
        <w:rPr>
          <w:b/>
        </w:rPr>
        <w:t xml:space="preserve">Tulos</w:t>
      </w:r>
    </w:p>
    <w:p>
      <w:r>
        <w:t xml:space="preserve">musiikki</w:t>
      </w:r>
    </w:p>
    <w:p>
      <w:r>
        <w:rPr>
          <w:b/>
        </w:rPr>
        <w:t xml:space="preserve">Tulos</w:t>
      </w:r>
    </w:p>
    <w:p>
      <w:r>
        <w:t xml:space="preserve">pohja</w:t>
      </w:r>
    </w:p>
    <w:p>
      <w:r>
        <w:rPr>
          <w:b/>
        </w:rPr>
        <w:t xml:space="preserve">Esimerkki 9.1027</w:t>
      </w:r>
    </w:p>
    <w:p>
      <w:r>
        <w:t xml:space="preserve">Minkä säveltäjän teos Bolero oli?</w:t>
      </w:r>
    </w:p>
    <w:p>
      <w:r>
        <w:rPr>
          <w:b/>
        </w:rPr>
        <w:t xml:space="preserve">Tulos</w:t>
      </w:r>
    </w:p>
    <w:p>
      <w:r>
        <w:t xml:space="preserve">musiikki</w:t>
      </w:r>
    </w:p>
    <w:p>
      <w:r>
        <w:rPr>
          <w:b/>
        </w:rPr>
        <w:t xml:space="preserve">Tulos</w:t>
      </w:r>
    </w:p>
    <w:p>
      <w:r>
        <w:t xml:space="preserve">pohja</w:t>
      </w:r>
    </w:p>
    <w:p>
      <w:r>
        <w:rPr>
          <w:b/>
        </w:rPr>
        <w:t xml:space="preserve">Esimerkki 9.1028</w:t>
      </w:r>
    </w:p>
    <w:p>
      <w:r>
        <w:t xml:space="preserve">Mitä lajeja ovat sipuli, metsäkana, kanttarelli ja crimini?</w:t>
      </w:r>
    </w:p>
    <w:p>
      <w:r>
        <w:rPr>
          <w:b/>
        </w:rPr>
        <w:t xml:space="preserve">Tulos</w:t>
      </w:r>
    </w:p>
    <w:p>
      <w:r>
        <w:t xml:space="preserve">biologia</w:t>
      </w:r>
    </w:p>
    <w:p>
      <w:r>
        <w:rPr>
          <w:b/>
        </w:rPr>
        <w:t xml:space="preserve">Esimerkki 9.1029</w:t>
      </w:r>
    </w:p>
    <w:p>
      <w:r>
        <w:t xml:space="preserve">Kuka kirjoitti romaanin Toinen Boleynin tyttö?</w:t>
      </w:r>
    </w:p>
    <w:p>
      <w:r>
        <w:rPr>
          <w:b/>
        </w:rPr>
        <w:t xml:space="preserve">Tulos</w:t>
      </w:r>
    </w:p>
    <w:p>
      <w:r>
        <w:t xml:space="preserve">kirja</w:t>
      </w:r>
    </w:p>
    <w:p>
      <w:r>
        <w:rPr>
          <w:b/>
        </w:rPr>
        <w:t xml:space="preserve">Esimerkki 9.1030</w:t>
      </w:r>
    </w:p>
    <w:p>
      <w:r>
        <w:t xml:space="preserve">Mikä maa nimesi valuuttansa väliaikaisesti Bolivar Fuerte (eli vahva Bolivar) ja luopui samalla asteittain edellisen Bolivarin käytöstä sen rinnalla?</w:t>
      </w:r>
    </w:p>
    <w:p>
      <w:r>
        <w:rPr>
          <w:b/>
        </w:rPr>
        <w:t xml:space="preserve">Tulos</w:t>
      </w:r>
    </w:p>
    <w:p>
      <w:r>
        <w:t xml:space="preserve">rahoitus</w:t>
      </w:r>
    </w:p>
    <w:p>
      <w:r>
        <w:rPr>
          <w:b/>
        </w:rPr>
        <w:t xml:space="preserve">Esimerkki 9.1031</w:t>
      </w:r>
    </w:p>
    <w:p>
      <w:r>
        <w:t xml:space="preserve">Mikä puuttuu sarjasta: Ranskan Guayana, Surinamen tasavalta ja Venezuelan bolivariaaninen tasavalta?</w:t>
      </w:r>
    </w:p>
    <w:p>
      <w:r>
        <w:rPr>
          <w:b/>
        </w:rPr>
        <w:t xml:space="preserve">Tulos</w:t>
      </w:r>
    </w:p>
    <w:p>
      <w:r>
        <w:t xml:space="preserve">sijainti</w:t>
      </w:r>
    </w:p>
    <w:p>
      <w:r>
        <w:rPr>
          <w:b/>
        </w:rPr>
        <w:t xml:space="preserve">Esimerkki 9.1032</w:t>
      </w:r>
    </w:p>
    <w:p>
      <w:r>
        <w:t xml:space="preserve">Missä maassa Bolivar on tärkein rahayksikkö?</w:t>
      </w:r>
    </w:p>
    <w:p>
      <w:r>
        <w:rPr>
          <w:b/>
        </w:rPr>
        <w:t xml:space="preserve">Tulos</w:t>
      </w:r>
    </w:p>
    <w:p>
      <w:r>
        <w:t xml:space="preserve">rahoitus</w:t>
      </w:r>
    </w:p>
    <w:p>
      <w:r>
        <w:rPr>
          <w:b/>
        </w:rPr>
        <w:t xml:space="preserve">Esimerkki 9.1033</w:t>
      </w:r>
    </w:p>
    <w:p>
      <w:r>
        <w:t xml:space="preserve">Minkä maan valuuttaa kutsutaan Bolivariksi?</w:t>
      </w:r>
    </w:p>
    <w:p>
      <w:r>
        <w:rPr>
          <w:b/>
        </w:rPr>
        <w:t xml:space="preserve">Tulos</w:t>
      </w:r>
    </w:p>
    <w:p>
      <w:r>
        <w:t xml:space="preserve">rahoitus</w:t>
      </w:r>
    </w:p>
    <w:p>
      <w:r>
        <w:rPr>
          <w:b/>
        </w:rPr>
        <w:t xml:space="preserve">Esimerkki 9.1034</w:t>
      </w:r>
    </w:p>
    <w:p>
      <w:r>
        <w:t xml:space="preserve">Mikä on Bolivian valuutta?</w:t>
      </w:r>
    </w:p>
    <w:p>
      <w:r>
        <w:rPr>
          <w:b/>
        </w:rPr>
        <w:t xml:space="preserve">Tulos</w:t>
      </w:r>
    </w:p>
    <w:p>
      <w:r>
        <w:t xml:space="preserve">sijainti</w:t>
      </w:r>
    </w:p>
    <w:p>
      <w:r>
        <w:rPr>
          <w:b/>
        </w:rPr>
        <w:t xml:space="preserve">Esimerkki 9.1035</w:t>
      </w:r>
    </w:p>
    <w:p>
      <w:r>
        <w:t xml:space="preserve">Mikä on Bolivian pääkaupunki?</w:t>
      </w:r>
    </w:p>
    <w:p>
      <w:r>
        <w:rPr>
          <w:b/>
        </w:rPr>
        <w:t xml:space="preserve">Tulos</w:t>
      </w:r>
    </w:p>
    <w:p>
      <w:r>
        <w:t xml:space="preserve">sijainti</w:t>
      </w:r>
    </w:p>
    <w:p>
      <w:r>
        <w:rPr>
          <w:b/>
        </w:rPr>
        <w:t xml:space="preserve">Esimerkki 9.1036</w:t>
      </w:r>
    </w:p>
    <w:p>
      <w:r>
        <w:t xml:space="preserve">Kenen mukaan Bolivia on nimetty?</w:t>
      </w:r>
    </w:p>
    <w:p>
      <w:r>
        <w:rPr>
          <w:b/>
        </w:rPr>
        <w:t xml:space="preserve">Tulos</w:t>
      </w:r>
    </w:p>
    <w:p>
      <w:r>
        <w:t xml:space="preserve">symbolit</w:t>
      </w:r>
    </w:p>
    <w:p>
      <w:r>
        <w:rPr>
          <w:b/>
        </w:rPr>
        <w:t xml:space="preserve">Esimerkki 9.1037</w:t>
      </w:r>
    </w:p>
    <w:p>
      <w:r>
        <w:t xml:space="preserve">Kuka on Bolivian maan nimenkantaja?</w:t>
      </w:r>
    </w:p>
    <w:p>
      <w:r>
        <w:rPr>
          <w:b/>
        </w:rPr>
        <w:t xml:space="preserve">Tulos</w:t>
      </w:r>
    </w:p>
    <w:p>
      <w:r>
        <w:t xml:space="preserve">symbolit</w:t>
      </w:r>
    </w:p>
    <w:p>
      <w:r>
        <w:rPr>
          <w:b/>
        </w:rPr>
        <w:t xml:space="preserve">Esimerkki 9.1038</w:t>
      </w:r>
    </w:p>
    <w:p>
      <w:r>
        <w:t xml:space="preserve">Minkä suuremman joen sivujoet Gowy, Goyt ja Bollin ovat?</w:t>
      </w:r>
    </w:p>
    <w:p>
      <w:r>
        <w:rPr>
          <w:b/>
        </w:rPr>
        <w:t xml:space="preserve">Tulos</w:t>
      </w:r>
    </w:p>
    <w:p>
      <w:r>
        <w:t xml:space="preserve">maantiede</w:t>
      </w:r>
    </w:p>
    <w:p>
      <w:r>
        <w:rPr>
          <w:b/>
        </w:rPr>
        <w:t xml:space="preserve">Esimerkki 9.1039</w:t>
      </w:r>
    </w:p>
    <w:p>
      <w:r>
        <w:t xml:space="preserve">Missä Euroopan maassa Bolsena-järvi sijaitsee?</w:t>
      </w:r>
    </w:p>
    <w:p>
      <w:r>
        <w:rPr>
          <w:b/>
        </w:rPr>
        <w:t xml:space="preserve">Tulos</w:t>
      </w:r>
    </w:p>
    <w:p>
      <w:r>
        <w:t xml:space="preserve">sijainti</w:t>
      </w:r>
    </w:p>
    <w:p>
      <w:r>
        <w:rPr>
          <w:b/>
        </w:rPr>
        <w:t xml:space="preserve">Esimerkki 9.1040</w:t>
      </w:r>
    </w:p>
    <w:p>
      <w:r>
        <w:t xml:space="preserve">Kuka johti bolshevikkivallankumousta Venäjällä vuonna 1917?</w:t>
      </w:r>
    </w:p>
    <w:p>
      <w:r>
        <w:rPr>
          <w:b/>
        </w:rPr>
        <w:t xml:space="preserve">Tulos</w:t>
      </w:r>
    </w:p>
    <w:p>
      <w:r>
        <w:t xml:space="preserve">pohja</w:t>
      </w:r>
    </w:p>
    <w:p>
      <w:r>
        <w:rPr>
          <w:b/>
        </w:rPr>
        <w:t xml:space="preserve">Esimerkki 9.1041</w:t>
      </w:r>
    </w:p>
    <w:p>
      <w:r>
        <w:t xml:space="preserve">Kuka kansanedustaja tunnettiin nimellä Bolsoverin peto?</w:t>
      </w:r>
    </w:p>
    <w:p>
      <w:r>
        <w:rPr>
          <w:b/>
        </w:rPr>
        <w:t xml:space="preserve">Tulos</w:t>
      </w:r>
    </w:p>
    <w:p>
      <w:r>
        <w:t xml:space="preserve">hallitus</w:t>
      </w:r>
    </w:p>
    <w:p>
      <w:r>
        <w:rPr>
          <w:b/>
        </w:rPr>
        <w:t xml:space="preserve">Esimerkki 9.1042</w:t>
      </w:r>
    </w:p>
    <w:p>
      <w:r>
        <w:t xml:space="preserve">Minkä näyttelijän äänellä Bolt, vuoden 2008 elokuvan nimi, esiintyi?</w:t>
      </w:r>
    </w:p>
    <w:p>
      <w:r>
        <w:rPr>
          <w:b/>
        </w:rPr>
        <w:t xml:space="preserve">Tulos</w:t>
      </w:r>
    </w:p>
    <w:p>
      <w:r>
        <w:t xml:space="preserve">elokuva</w:t>
      </w:r>
    </w:p>
    <w:p>
      <w:r>
        <w:rPr>
          <w:b/>
        </w:rPr>
        <w:t xml:space="preserve">Esimerkki 9.1043</w:t>
      </w:r>
    </w:p>
    <w:p>
      <w:r>
        <w:t xml:space="preserve">Mikä on sen jalkapalloilijan nimi, jonka sydän pysähtyi Bolton Wanderersin ja Tottenham Hotspurin ottelussa maaliskuussa 2012?</w:t>
      </w:r>
    </w:p>
    <w:p>
      <w:r>
        <w:rPr>
          <w:b/>
        </w:rPr>
        <w:t xml:space="preserve">Tulos</w:t>
      </w:r>
    </w:p>
    <w:p>
      <w:r>
        <w:t xml:space="preserve">jalkapallo</w:t>
      </w:r>
    </w:p>
    <w:p>
      <w:r>
        <w:rPr>
          <w:b/>
        </w:rPr>
        <w:t xml:space="preserve">Tulos</w:t>
      </w:r>
    </w:p>
    <w:p>
      <w:r>
        <w:t xml:space="preserve">urheilu</w:t>
      </w:r>
    </w:p>
    <w:p>
      <w:r>
        <w:rPr>
          <w:b/>
        </w:rPr>
        <w:t xml:space="preserve">Esimerkki 9.1044</w:t>
      </w:r>
    </w:p>
    <w:p>
      <w:r>
        <w:t xml:space="preserve">Kuka entinen koulutus- (ja liikenne-) ministeri on Bolton Westin kansanedustaja?</w:t>
      </w:r>
    </w:p>
    <w:p>
      <w:r>
        <w:rPr>
          <w:b/>
        </w:rPr>
        <w:t xml:space="preserve">Tulos</w:t>
      </w:r>
    </w:p>
    <w:p>
      <w:r>
        <w:t xml:space="preserve">hallitus</w:t>
      </w:r>
    </w:p>
    <w:p>
      <w:r>
        <w:rPr>
          <w:b/>
        </w:rPr>
        <w:t xml:space="preserve">Esimerkki 9.1045</w:t>
      </w:r>
    </w:p>
    <w:p>
      <w:r>
        <w:t xml:space="preserve">Minkä Bond-elokuvan pahis oli Scaramanga?</w:t>
      </w:r>
    </w:p>
    <w:p>
      <w:r>
        <w:rPr>
          <w:b/>
        </w:rPr>
        <w:t xml:space="preserve">Tulos</w:t>
      </w:r>
    </w:p>
    <w:p>
      <w:r>
        <w:t xml:space="preserve">elokuva</w:t>
      </w:r>
    </w:p>
    <w:p>
      <w:r>
        <w:rPr>
          <w:b/>
        </w:rPr>
        <w:t xml:space="preserve">Tulos</w:t>
      </w:r>
    </w:p>
    <w:p>
      <w:r>
        <w:t xml:space="preserve">fiktiivinen_universumi</w:t>
      </w:r>
    </w:p>
    <w:p>
      <w:r>
        <w:rPr>
          <w:b/>
        </w:rPr>
        <w:t xml:space="preserve">Esimerkki 9.1046</w:t>
      </w:r>
    </w:p>
    <w:p>
      <w:r>
        <w:t xml:space="preserve">Missä maassa sijaitsevat Oranin ja Bonen satamat?</w:t>
      </w:r>
    </w:p>
    <w:p>
      <w:r>
        <w:rPr>
          <w:b/>
        </w:rPr>
        <w:t xml:space="preserve">Tulos</w:t>
      </w:r>
    </w:p>
    <w:p>
      <w:r>
        <w:t xml:space="preserve">sijainti</w:t>
      </w:r>
    </w:p>
    <w:p>
      <w:r>
        <w:rPr>
          <w:b/>
        </w:rPr>
        <w:t xml:space="preserve">Esimerkki 9.1047</w:t>
      </w:r>
    </w:p>
    <w:p>
      <w:r>
        <w:t xml:space="preserve">Boney M:n Britannian listaykköshitti vuodelta 1978 oli tupla-A-puoli, Rivers of Babylon oli toisella puolella, mikä kappale oli toisella?</w:t>
      </w:r>
    </w:p>
    <w:p>
      <w:r>
        <w:rPr>
          <w:b/>
        </w:rPr>
        <w:t xml:space="preserve">Tulos</w:t>
      </w:r>
    </w:p>
    <w:p>
      <w:r>
        <w:t xml:space="preserve">musiikki</w:t>
      </w:r>
    </w:p>
    <w:p>
      <w:r>
        <w:rPr>
          <w:b/>
        </w:rPr>
        <w:t xml:space="preserve">Esimerkki 9.1048</w:t>
      </w:r>
    </w:p>
    <w:p>
      <w:r>
        <w:t xml:space="preserve">Kenen hahmo poltetaan Britanniassa nuotioyönä?</w:t>
      </w:r>
    </w:p>
    <w:p>
      <w:r>
        <w:rPr>
          <w:b/>
        </w:rPr>
        <w:t xml:space="preserve">Tulos</w:t>
      </w:r>
    </w:p>
    <w:p>
      <w:r>
        <w:t xml:space="preserve">symbolit</w:t>
      </w:r>
    </w:p>
    <w:p>
      <w:r>
        <w:rPr>
          <w:b/>
        </w:rPr>
        <w:t xml:space="preserve">Esimerkki 9.1049</w:t>
      </w:r>
    </w:p>
    <w:p>
      <w:r>
        <w:t xml:space="preserve">Mitä ovat bodhrn, tabor, pandeiro ja bongo?</w:t>
      </w:r>
    </w:p>
    <w:p>
      <w:r>
        <w:rPr>
          <w:b/>
        </w:rPr>
        <w:t xml:space="preserve">Tulos</w:t>
      </w:r>
    </w:p>
    <w:p>
      <w:r>
        <w:t xml:space="preserve">pohja</w:t>
      </w:r>
    </w:p>
    <w:p>
      <w:r>
        <w:rPr>
          <w:b/>
        </w:rPr>
        <w:t xml:space="preserve">Esimerkki 9.1050</w:t>
      </w:r>
    </w:p>
    <w:p>
      <w:r>
        <w:t xml:space="preserve">Mikä oli Bon Jovin ensimmäinen Britannian top ten -hittisingle?</w:t>
      </w:r>
    </w:p>
    <w:p>
      <w:r>
        <w:rPr>
          <w:b/>
        </w:rPr>
        <w:t xml:space="preserve">Tulos</w:t>
      </w:r>
    </w:p>
    <w:p>
      <w:r>
        <w:t xml:space="preserve">musiikki</w:t>
      </w:r>
    </w:p>
    <w:p>
      <w:r>
        <w:rPr>
          <w:b/>
        </w:rPr>
        <w:t xml:space="preserve">Esimerkki 9.1051</w:t>
      </w:r>
    </w:p>
    <w:p>
      <w:r>
        <w:t xml:space="preserve">Mitä ovat Glastonbury, Coachella ja Bonnaroo?</w:t>
      </w:r>
    </w:p>
    <w:p>
      <w:r>
        <w:rPr>
          <w:b/>
        </w:rPr>
        <w:t xml:space="preserve">Tulos</w:t>
      </w:r>
    </w:p>
    <w:p>
      <w:r>
        <w:t xml:space="preserve">yhteinen</w:t>
      </w:r>
    </w:p>
    <w:p>
      <w:r>
        <w:rPr>
          <w:b/>
        </w:rPr>
        <w:t xml:space="preserve">Tulos</w:t>
      </w:r>
    </w:p>
    <w:p>
      <w:r>
        <w:t xml:space="preserve">pohja</w:t>
      </w:r>
    </w:p>
    <w:p>
      <w:r>
        <w:rPr>
          <w:b/>
        </w:rPr>
        <w:t xml:space="preserve">Esimerkki 9.1052</w:t>
      </w:r>
    </w:p>
    <w:p>
      <w:r>
        <w:t xml:space="preserve">Kuka ohjasi elokuvan Bonnie ja Clyde?</w:t>
      </w:r>
    </w:p>
    <w:p>
      <w:r>
        <w:rPr>
          <w:b/>
        </w:rPr>
        <w:t xml:space="preserve">Tulos</w:t>
      </w:r>
    </w:p>
    <w:p>
      <w:r>
        <w:t xml:space="preserve">elokuva</w:t>
      </w:r>
    </w:p>
    <w:p>
      <w:r>
        <w:rPr>
          <w:b/>
        </w:rPr>
        <w:t xml:space="preserve">Esimerkki 9.1053</w:t>
      </w:r>
    </w:p>
    <w:p>
      <w:r>
        <w:t xml:space="preserve">Kuka näytteli Bonnieta vuoden 1967 elokuvassa `Bonnie ja Clyde`?</w:t>
      </w:r>
    </w:p>
    <w:p>
      <w:r>
        <w:rPr>
          <w:b/>
        </w:rPr>
        <w:t xml:space="preserve">Tulos</w:t>
      </w:r>
    </w:p>
    <w:p>
      <w:r>
        <w:t xml:space="preserve">elokuva</w:t>
      </w:r>
    </w:p>
    <w:p>
      <w:r>
        <w:rPr>
          <w:b/>
        </w:rPr>
        <w:t xml:space="preserve">Esimerkki 9.1054</w:t>
      </w:r>
    </w:p>
    <w:p>
      <w:r>
        <w:t xml:space="preserve">Missä BBC:n pitkäaikaisessa sarjassa Bonnie Langford näytteli Melaniea?</w:t>
      </w:r>
    </w:p>
    <w:p>
      <w:r>
        <w:rPr>
          <w:b/>
        </w:rPr>
        <w:t xml:space="preserve">Tulos</w:t>
      </w:r>
    </w:p>
    <w:p>
      <w:r>
        <w:t xml:space="preserve">TV</w:t>
      </w:r>
    </w:p>
    <w:p>
      <w:r>
        <w:rPr>
          <w:b/>
        </w:rPr>
        <w:t xml:space="preserve">Esimerkki 9.1055</w:t>
      </w:r>
    </w:p>
    <w:p>
      <w:r>
        <w:t xml:space="preserve">Millainen olento on bonobo?</w:t>
      </w:r>
    </w:p>
    <w:p>
      <w:r>
        <w:rPr>
          <w:b/>
        </w:rPr>
        <w:t xml:space="preserve">Tulos</w:t>
      </w:r>
    </w:p>
    <w:p>
      <w:r>
        <w:t xml:space="preserve">pohja</w:t>
      </w:r>
    </w:p>
    <w:p>
      <w:r>
        <w:rPr>
          <w:b/>
        </w:rPr>
        <w:t xml:space="preserve">Esimerkki 9.1056</w:t>
      </w:r>
    </w:p>
    <w:p>
      <w:r>
        <w:t xml:space="preserve">Mikä eläin on bonobon lähin sukulainen?</w:t>
      </w:r>
    </w:p>
    <w:p>
      <w:r>
        <w:rPr>
          <w:b/>
        </w:rPr>
        <w:t xml:space="preserve">Tulos</w:t>
      </w:r>
    </w:p>
    <w:p>
      <w:r>
        <w:t xml:space="preserve">biologia</w:t>
      </w:r>
    </w:p>
    <w:p>
      <w:r>
        <w:rPr>
          <w:b/>
        </w:rPr>
        <w:t xml:space="preserve">Esimerkki 9.1057</w:t>
      </w:r>
    </w:p>
    <w:p>
      <w:r>
        <w:t xml:space="preserve">Bon Scott oli minkä kuuluisan rock-yhtyeen laulaja?</w:t>
      </w:r>
    </w:p>
    <w:p>
      <w:r>
        <w:rPr>
          <w:b/>
        </w:rPr>
        <w:t xml:space="preserve">Tulos</w:t>
      </w:r>
    </w:p>
    <w:p>
      <w:r>
        <w:t xml:space="preserve">musiikki</w:t>
      </w:r>
    </w:p>
    <w:p>
      <w:r>
        <w:rPr>
          <w:b/>
        </w:rPr>
        <w:t xml:space="preserve">Esimerkki 9.1058</w:t>
      </w:r>
    </w:p>
    <w:p>
      <w:r>
        <w:t xml:space="preserve">Kuka seuraavista esiintyi sekä elokuvissa `Magnolia` että `Boogie Nights` Mark Wahlberg, Julianne Moore vai Tom Cruise?</w:t>
      </w:r>
    </w:p>
    <w:p>
      <w:r>
        <w:rPr>
          <w:b/>
        </w:rPr>
        <w:t xml:space="preserve">Tulos</w:t>
      </w:r>
    </w:p>
    <w:p>
      <w:r>
        <w:t xml:space="preserve">elokuva</w:t>
      </w:r>
    </w:p>
    <w:p>
      <w:r>
        <w:rPr>
          <w:b/>
        </w:rPr>
        <w:t xml:space="preserve">Esimerkki 9.1059</w:t>
      </w:r>
    </w:p>
    <w:p>
      <w:r>
        <w:t xml:space="preserve">Kuka brittikirjailija kirjoitti vuonna 1996 Booker-palkitun romaanin Last Orders?</w:t>
      </w:r>
    </w:p>
    <w:p>
      <w:r>
        <w:rPr>
          <w:b/>
        </w:rPr>
        <w:t xml:space="preserve">Tulos</w:t>
      </w:r>
    </w:p>
    <w:p>
      <w:r>
        <w:t xml:space="preserve">palkinto</w:t>
      </w:r>
    </w:p>
    <w:p>
      <w:r>
        <w:rPr>
          <w:b/>
        </w:rPr>
        <w:t xml:space="preserve">Tulos</w:t>
      </w:r>
    </w:p>
    <w:p>
      <w:r>
        <w:t xml:space="preserve">kirja</w:t>
      </w:r>
    </w:p>
    <w:p>
      <w:r>
        <w:rPr>
          <w:b/>
        </w:rPr>
        <w:t xml:space="preserve">Esimerkki 9.1060</w:t>
      </w:r>
    </w:p>
    <w:p>
      <w:r>
        <w:t xml:space="preserve">Kuka brittiläinen kirjailija kirjoitti vuonna 1995 Booker-palkitun romaanin Aavetie?</w:t>
      </w:r>
    </w:p>
    <w:p>
      <w:r>
        <w:rPr>
          <w:b/>
        </w:rPr>
        <w:t xml:space="preserve">Tulos</w:t>
      </w:r>
    </w:p>
    <w:p>
      <w:r>
        <w:t xml:space="preserve">palkinto</w:t>
      </w:r>
    </w:p>
    <w:p>
      <w:r>
        <w:rPr>
          <w:b/>
        </w:rPr>
        <w:t xml:space="preserve">Tulos</w:t>
      </w:r>
    </w:p>
    <w:p>
      <w:r>
        <w:t xml:space="preserve">kirja</w:t>
      </w:r>
    </w:p>
    <w:p>
      <w:r>
        <w:rPr>
          <w:b/>
        </w:rPr>
        <w:t xml:space="preserve">Esimerkki 9.1061</w:t>
      </w:r>
    </w:p>
    <w:p>
      <w:r>
        <w:t xml:space="preserve">Mikä Mark Haddonin kirja voitti Booker-palkinnon vuonna 2003?</w:t>
      </w:r>
    </w:p>
    <w:p>
      <w:r>
        <w:rPr>
          <w:b/>
        </w:rPr>
        <w:t xml:space="preserve">Tulos</w:t>
      </w:r>
    </w:p>
    <w:p>
      <w:r>
        <w:t xml:space="preserve">palkinto</w:t>
      </w:r>
    </w:p>
    <w:p>
      <w:r>
        <w:rPr>
          <w:b/>
        </w:rPr>
        <w:t xml:space="preserve">Tulos</w:t>
      </w:r>
    </w:p>
    <w:p>
      <w:r>
        <w:t xml:space="preserve">kirja</w:t>
      </w:r>
    </w:p>
    <w:p>
      <w:r>
        <w:rPr>
          <w:b/>
        </w:rPr>
        <w:t xml:space="preserve">Esimerkki 9.1062</w:t>
      </w:r>
    </w:p>
    <w:p>
      <w:r>
        <w:t xml:space="preserve">Kuka voitti vuoden 2011 Booker-palkinnon teoksella "The Sense of an Ending"?</w:t>
      </w:r>
    </w:p>
    <w:p>
      <w:r>
        <w:rPr>
          <w:b/>
        </w:rPr>
        <w:t xml:space="preserve">Tulos</w:t>
      </w:r>
    </w:p>
    <w:p>
      <w:r>
        <w:t xml:space="preserve">palkinto</w:t>
      </w:r>
    </w:p>
    <w:p>
      <w:r>
        <w:rPr>
          <w:b/>
        </w:rPr>
        <w:t xml:space="preserve">Tulos</w:t>
      </w:r>
    </w:p>
    <w:p>
      <w:r>
        <w:t xml:space="preserve">kirja</w:t>
      </w:r>
    </w:p>
    <w:p>
      <w:r>
        <w:rPr>
          <w:b/>
        </w:rPr>
        <w:t xml:space="preserve">Esimerkki 9.1063</w:t>
      </w:r>
    </w:p>
    <w:p>
      <w:r>
        <w:t xml:space="preserve">Kuka sai vuonna 1981 Booker-palkinnon romaanistaan "Midnight's Children"?</w:t>
      </w:r>
    </w:p>
    <w:p>
      <w:r>
        <w:rPr>
          <w:b/>
        </w:rPr>
        <w:t xml:space="preserve">Tulos</w:t>
      </w:r>
    </w:p>
    <w:p>
      <w:r>
        <w:t xml:space="preserve">palkinto</w:t>
      </w:r>
    </w:p>
    <w:p>
      <w:r>
        <w:rPr>
          <w:b/>
        </w:rPr>
        <w:t xml:space="preserve">Tulos</w:t>
      </w:r>
    </w:p>
    <w:p>
      <w:r>
        <w:t xml:space="preserve">kirja</w:t>
      </w:r>
    </w:p>
    <w:p>
      <w:r>
        <w:rPr>
          <w:b/>
        </w:rPr>
        <w:t xml:space="preserve">Esimerkki 9.1064</w:t>
      </w:r>
    </w:p>
    <w:p>
      <w:r>
        <w:t xml:space="preserve">Kuka voitti Booker-palkinnon vuonna 1981 teoksella Midnight's Children?</w:t>
      </w:r>
    </w:p>
    <w:p>
      <w:r>
        <w:rPr>
          <w:b/>
        </w:rPr>
        <w:t xml:space="preserve">Tulos</w:t>
      </w:r>
    </w:p>
    <w:p>
      <w:r>
        <w:t xml:space="preserve">palkinto</w:t>
      </w:r>
    </w:p>
    <w:p>
      <w:r>
        <w:rPr>
          <w:b/>
        </w:rPr>
        <w:t xml:space="preserve">Tulos</w:t>
      </w:r>
    </w:p>
    <w:p>
      <w:r>
        <w:t xml:space="preserve">elokuva</w:t>
      </w:r>
    </w:p>
    <w:p>
      <w:r>
        <w:rPr>
          <w:b/>
        </w:rPr>
        <w:t xml:space="preserve">Tulos</w:t>
      </w:r>
    </w:p>
    <w:p>
      <w:r>
        <w:t xml:space="preserve">kirja</w:t>
      </w:r>
    </w:p>
    <w:p>
      <w:r>
        <w:rPr>
          <w:b/>
        </w:rPr>
        <w:t xml:space="preserve">Esimerkki 9.1065</w:t>
      </w:r>
    </w:p>
    <w:p>
      <w:r>
        <w:t xml:space="preserve">Kuka voitti Booker-palkinnon vuonna 2001 teoksella "Kelly Gangin todellinen historia"?</w:t>
      </w:r>
    </w:p>
    <w:p>
      <w:r>
        <w:rPr>
          <w:b/>
        </w:rPr>
        <w:t xml:space="preserve">Tulos</w:t>
      </w:r>
    </w:p>
    <w:p>
      <w:r>
        <w:t xml:space="preserve">palkinto</w:t>
      </w:r>
    </w:p>
    <w:p>
      <w:r>
        <w:rPr>
          <w:b/>
        </w:rPr>
        <w:t xml:space="preserve">Tulos</w:t>
      </w:r>
    </w:p>
    <w:p>
      <w:r>
        <w:t xml:space="preserve">kirja</w:t>
      </w:r>
    </w:p>
    <w:p>
      <w:r>
        <w:rPr>
          <w:b/>
        </w:rPr>
        <w:t xml:space="preserve">Esimerkki 9.1066</w:t>
      </w:r>
    </w:p>
    <w:p>
      <w:r>
        <w:t xml:space="preserve">Kenestä tuli vuonna 2012 ensimmäinen naiskirjailija, joka voitti Booker-palkinnon toisen kerran?</w:t>
      </w:r>
    </w:p>
    <w:p>
      <w:r>
        <w:rPr>
          <w:b/>
        </w:rPr>
        <w:t xml:space="preserve">Tulos</w:t>
      </w:r>
    </w:p>
    <w:p>
      <w:r>
        <w:t xml:space="preserve">palkinto</w:t>
      </w:r>
    </w:p>
    <w:p>
      <w:r>
        <w:rPr>
          <w:b/>
        </w:rPr>
        <w:t xml:space="preserve">Esimerkki 9.1067</w:t>
      </w:r>
    </w:p>
    <w:p>
      <w:r>
        <w:t xml:space="preserve">Kuka kirjoitti vuonna 1984 Booker-palkinnon voittaneen romaanin "Hotel Du Lac"?</w:t>
      </w:r>
    </w:p>
    <w:p>
      <w:r>
        <w:rPr>
          <w:b/>
        </w:rPr>
        <w:t xml:space="preserve">Tulos</w:t>
      </w:r>
    </w:p>
    <w:p>
      <w:r>
        <w:t xml:space="preserve">palkinto</w:t>
      </w:r>
    </w:p>
    <w:p>
      <w:r>
        <w:rPr>
          <w:b/>
        </w:rPr>
        <w:t xml:space="preserve">Tulos</w:t>
      </w:r>
    </w:p>
    <w:p>
      <w:r>
        <w:t xml:space="preserve">kirja</w:t>
      </w:r>
    </w:p>
    <w:p>
      <w:r>
        <w:rPr>
          <w:b/>
        </w:rPr>
        <w:t xml:space="preserve">Esimerkki 9.1068</w:t>
      </w:r>
    </w:p>
    <w:p>
      <w:r>
        <w:t xml:space="preserve">Mistä vuonna 1981 julkaistusta kirjasta Salman Rushdie voitti Britannian vanhimman kirjallisuuspalkinnon, James Tait Black Memorial Prize -palkinnon, sekä Booker-palkinnon?</w:t>
      </w:r>
    </w:p>
    <w:p>
      <w:r>
        <w:rPr>
          <w:b/>
        </w:rPr>
        <w:t xml:space="preserve">Tulos</w:t>
      </w:r>
    </w:p>
    <w:p>
      <w:r>
        <w:t xml:space="preserve">palkinto</w:t>
      </w:r>
    </w:p>
    <w:p>
      <w:r>
        <w:rPr>
          <w:b/>
        </w:rPr>
        <w:t xml:space="preserve">Tulos</w:t>
      </w:r>
    </w:p>
    <w:p>
      <w:r>
        <w:t xml:space="preserve">elokuva</w:t>
      </w:r>
    </w:p>
    <w:p>
      <w:r>
        <w:rPr>
          <w:b/>
        </w:rPr>
        <w:t xml:space="preserve">Esimerkki 9.1069</w:t>
      </w:r>
    </w:p>
    <w:p>
      <w:r>
        <w:t xml:space="preserve">Kuka oli ensimmäinen kirjailija, joka sai Booker-palkinnon kahdesti, ennen kuin hänelle myönnettiin Nobelin kirjallisuuspalkinto vuonna 2003?</w:t>
      </w:r>
    </w:p>
    <w:p>
      <w:r>
        <w:rPr>
          <w:b/>
        </w:rPr>
        <w:t xml:space="preserve">Tulos</w:t>
      </w:r>
    </w:p>
    <w:p>
      <w:r>
        <w:t xml:space="preserve">palkinto</w:t>
      </w:r>
    </w:p>
    <w:p>
      <w:r>
        <w:rPr>
          <w:b/>
        </w:rPr>
        <w:t xml:space="preserve">Esimerkki 9.1070</w:t>
      </w:r>
    </w:p>
    <w:p>
      <w:r>
        <w:t xml:space="preserve">Kuka kirjailija voitti Booker-palkinnon vuonna 1993 romaanillaan "Paddy Clarke Ha Ha Ha Ha"?</w:t>
      </w:r>
    </w:p>
    <w:p>
      <w:r>
        <w:rPr>
          <w:b/>
        </w:rPr>
        <w:t xml:space="preserve">Tulos</w:t>
      </w:r>
    </w:p>
    <w:p>
      <w:r>
        <w:t xml:space="preserve">palkinto</w:t>
      </w:r>
    </w:p>
    <w:p>
      <w:r>
        <w:rPr>
          <w:b/>
        </w:rPr>
        <w:t xml:space="preserve">Tulos</w:t>
      </w:r>
    </w:p>
    <w:p>
      <w:r>
        <w:t xml:space="preserve">kirja</w:t>
      </w:r>
    </w:p>
    <w:p>
      <w:r>
        <w:rPr>
          <w:b/>
        </w:rPr>
        <w:t xml:space="preserve">Esimerkki 9.1071</w:t>
      </w:r>
    </w:p>
    <w:p>
      <w:r>
        <w:t xml:space="preserve">Kuka kirjailija voitti Booker-palkinnon vuonna 1991 romaanillaan The Famished Road?</w:t>
      </w:r>
    </w:p>
    <w:p>
      <w:r>
        <w:rPr>
          <w:b/>
        </w:rPr>
        <w:t xml:space="preserve">Tulos</w:t>
      </w:r>
    </w:p>
    <w:p>
      <w:r>
        <w:t xml:space="preserve">palkinto</w:t>
      </w:r>
    </w:p>
    <w:p>
      <w:r>
        <w:rPr>
          <w:b/>
        </w:rPr>
        <w:t xml:space="preserve">Tulos</w:t>
      </w:r>
    </w:p>
    <w:p>
      <w:r>
        <w:t xml:space="preserve">kirja</w:t>
      </w:r>
    </w:p>
    <w:p>
      <w:r>
        <w:rPr>
          <w:b/>
        </w:rPr>
        <w:t xml:space="preserve">Esimerkki 9.1072</w:t>
      </w:r>
    </w:p>
    <w:p>
      <w:r>
        <w:t xml:space="preserve">Kuka kirjoitti vuonna 1986 Booker-palkinnon voittaneen romaanin Vanhat paholaiset?</w:t>
      </w:r>
    </w:p>
    <w:p>
      <w:r>
        <w:rPr>
          <w:b/>
        </w:rPr>
        <w:t xml:space="preserve">Tulos</w:t>
      </w:r>
    </w:p>
    <w:p>
      <w:r>
        <w:t xml:space="preserve">palkinto</w:t>
      </w:r>
    </w:p>
    <w:p>
      <w:r>
        <w:rPr>
          <w:b/>
        </w:rPr>
        <w:t xml:space="preserve">Tulos</w:t>
      </w:r>
    </w:p>
    <w:p>
      <w:r>
        <w:t xml:space="preserve">kirja</w:t>
      </w:r>
    </w:p>
    <w:p>
      <w:r>
        <w:rPr>
          <w:b/>
        </w:rPr>
        <w:t xml:space="preserve">Esimerkki 9.1073</w:t>
      </w:r>
    </w:p>
    <w:p>
      <w:r>
        <w:t xml:space="preserve">Kuka kirjoitti vuonna 1973 Booker-palkinnon voittaneen romaanin "Krishnapurin piiritys"?</w:t>
      </w:r>
    </w:p>
    <w:p>
      <w:r>
        <w:rPr>
          <w:b/>
        </w:rPr>
        <w:t xml:space="preserve">Tulos</w:t>
      </w:r>
    </w:p>
    <w:p>
      <w:r>
        <w:t xml:space="preserve">palkinto</w:t>
      </w:r>
    </w:p>
    <w:p>
      <w:r>
        <w:rPr>
          <w:b/>
        </w:rPr>
        <w:t xml:space="preserve">Esimerkki 9.1074</w:t>
      </w:r>
    </w:p>
    <w:p>
      <w:r>
        <w:t xml:space="preserve">Kuka kirjailija on ollut ehdolla Booker-palkinnon saajaksi romaaneillaan "Briefing For A Descent Into Hell", "The Sirian Experiments" ja "The Good Terrorist", mutta ei ole vielä voittanut palkintoa?</w:t>
      </w:r>
    </w:p>
    <w:p>
      <w:r>
        <w:rPr>
          <w:b/>
        </w:rPr>
        <w:t xml:space="preserve">Tulos</w:t>
      </w:r>
    </w:p>
    <w:p>
      <w:r>
        <w:t xml:space="preserve">palkinto</w:t>
      </w:r>
    </w:p>
    <w:p>
      <w:r>
        <w:rPr>
          <w:b/>
        </w:rPr>
        <w:t xml:space="preserve">Tulos</w:t>
      </w:r>
    </w:p>
    <w:p>
      <w:r>
        <w:t xml:space="preserve">kirja</w:t>
      </w:r>
    </w:p>
    <w:p>
      <w:r>
        <w:rPr>
          <w:b/>
        </w:rPr>
        <w:t xml:space="preserve">Esimerkki 9.1075</w:t>
      </w:r>
    </w:p>
    <w:p>
      <w:r>
        <w:t xml:space="preserve">Kuka voitti Booker-palkinnon vuonna 1997 romaanilla "Pienten asioiden jumala"?</w:t>
      </w:r>
    </w:p>
    <w:p>
      <w:r>
        <w:rPr>
          <w:b/>
        </w:rPr>
        <w:t xml:space="preserve">Tulos</w:t>
      </w:r>
    </w:p>
    <w:p>
      <w:r>
        <w:t xml:space="preserve">palkinto</w:t>
      </w:r>
    </w:p>
    <w:p>
      <w:r>
        <w:rPr>
          <w:b/>
        </w:rPr>
        <w:t xml:space="preserve">Tulos</w:t>
      </w:r>
    </w:p>
    <w:p>
      <w:r>
        <w:t xml:space="preserve">kirja</w:t>
      </w:r>
    </w:p>
    <w:p>
      <w:r>
        <w:rPr>
          <w:b/>
        </w:rPr>
        <w:t xml:space="preserve">Esimerkki 9.1076</w:t>
      </w:r>
    </w:p>
    <w:p>
      <w:r>
        <w:t xml:space="preserve">Kuka voitti Booker-palkinnon vuonna 1990 romaanilla "Possession"?</w:t>
      </w:r>
    </w:p>
    <w:p>
      <w:r>
        <w:rPr>
          <w:b/>
        </w:rPr>
        <w:t xml:space="preserve">Tulos</w:t>
      </w:r>
    </w:p>
    <w:p>
      <w:r>
        <w:t xml:space="preserve">palkinto</w:t>
      </w:r>
    </w:p>
    <w:p>
      <w:r>
        <w:rPr>
          <w:b/>
        </w:rPr>
        <w:t xml:space="preserve">Esimerkki 9.1077</w:t>
      </w:r>
    </w:p>
    <w:p>
      <w:r>
        <w:t xml:space="preserve">Kuka eteläafrikkalainen kirjailija oli ensimmäinen, joka voitti Booker-palkinnon kahdesti romaanillaan "Disgrace"?</w:t>
      </w:r>
    </w:p>
    <w:p>
      <w:r>
        <w:rPr>
          <w:b/>
        </w:rPr>
        <w:t xml:space="preserve">Tulos</w:t>
      </w:r>
    </w:p>
    <w:p>
      <w:r>
        <w:t xml:space="preserve">palkinto</w:t>
      </w:r>
    </w:p>
    <w:p>
      <w:r>
        <w:rPr>
          <w:b/>
        </w:rPr>
        <w:t xml:space="preserve">Esimerkki 9.1078</w:t>
      </w:r>
    </w:p>
    <w:p>
      <w:r>
        <w:t xml:space="preserve">Kuka voitti Booker-palkinnon kahdesti romaaneillaan "The Life and Times of Michael K" ja "Disgrace"?</w:t>
      </w:r>
    </w:p>
    <w:p>
      <w:r>
        <w:rPr>
          <w:b/>
        </w:rPr>
        <w:t xml:space="preserve">Tulos</w:t>
      </w:r>
    </w:p>
    <w:p>
      <w:r>
        <w:t xml:space="preserve">palkinto</w:t>
      </w:r>
    </w:p>
    <w:p>
      <w:r>
        <w:rPr>
          <w:b/>
        </w:rPr>
        <w:t xml:space="preserve">Tulos</w:t>
      </w:r>
    </w:p>
    <w:p>
      <w:r>
        <w:t xml:space="preserve">kirja</w:t>
      </w:r>
    </w:p>
    <w:p>
      <w:r>
        <w:rPr>
          <w:b/>
        </w:rPr>
        <w:t xml:space="preserve">Esimerkki 9.1079</w:t>
      </w:r>
    </w:p>
    <w:p>
      <w:r>
        <w:t xml:space="preserve">Kuka kirjoitti vuonna 1993 Booker-palkinnon voittaneen romaanin Paddy Clarke Ha Ha Ha Ha?</w:t>
      </w:r>
    </w:p>
    <w:p>
      <w:r>
        <w:rPr>
          <w:b/>
        </w:rPr>
        <w:t xml:space="preserve">Tulos</w:t>
      </w:r>
    </w:p>
    <w:p>
      <w:r>
        <w:t xml:space="preserve">palkinto</w:t>
      </w:r>
    </w:p>
    <w:p>
      <w:r>
        <w:rPr>
          <w:b/>
        </w:rPr>
        <w:t xml:space="preserve">Tulos</w:t>
      </w:r>
    </w:p>
    <w:p>
      <w:r>
        <w:t xml:space="preserve">kirja</w:t>
      </w:r>
    </w:p>
    <w:p>
      <w:r>
        <w:rPr>
          <w:b/>
        </w:rPr>
        <w:t xml:space="preserve">Esimerkki 9.1080</w:t>
      </w:r>
    </w:p>
    <w:p>
      <w:r>
        <w:t xml:space="preserve">Kuka kirjailija voitti Booker-palkinnon vuonna 1995 teoksellaan The Ghost Road?</w:t>
      </w:r>
    </w:p>
    <w:p>
      <w:r>
        <w:rPr>
          <w:b/>
        </w:rPr>
        <w:t xml:space="preserve">Tulos</w:t>
      </w:r>
    </w:p>
    <w:p>
      <w:r>
        <w:t xml:space="preserve">palkinto</w:t>
      </w:r>
    </w:p>
    <w:p>
      <w:r>
        <w:rPr>
          <w:b/>
        </w:rPr>
        <w:t xml:space="preserve">Tulos</w:t>
      </w:r>
    </w:p>
    <w:p>
      <w:r>
        <w:t xml:space="preserve">kirja</w:t>
      </w:r>
    </w:p>
    <w:p>
      <w:r>
        <w:rPr>
          <w:b/>
        </w:rPr>
        <w:t xml:space="preserve">Esimerkki 9.1081</w:t>
      </w:r>
    </w:p>
    <w:p>
      <w:r>
        <w:t xml:space="preserve">Kuka Booker-palkinnon voittaja keksi mainoslauseen "Naughty by nice"?</w:t>
      </w:r>
    </w:p>
    <w:p>
      <w:r>
        <w:rPr>
          <w:b/>
        </w:rPr>
        <w:t xml:space="preserve">Tulos</w:t>
      </w:r>
    </w:p>
    <w:p>
      <w:r>
        <w:t xml:space="preserve">palkinto</w:t>
      </w:r>
    </w:p>
    <w:p>
      <w:r>
        <w:rPr>
          <w:b/>
        </w:rPr>
        <w:t xml:space="preserve">Esimerkki 9.1082</w:t>
      </w:r>
    </w:p>
    <w:p>
      <w:r>
        <w:t xml:space="preserve">Kuka kirjoitti vuonna 1980 Booker-palkinnon voittaneen teoksen Rites of Passage!?</w:t>
      </w:r>
    </w:p>
    <w:p>
      <w:r>
        <w:rPr>
          <w:b/>
        </w:rPr>
        <w:t xml:space="preserve">Tulos</w:t>
      </w:r>
    </w:p>
    <w:p>
      <w:r>
        <w:t xml:space="preserve">palkinto</w:t>
      </w:r>
    </w:p>
    <w:p>
      <w:r>
        <w:rPr>
          <w:b/>
        </w:rPr>
        <w:t xml:space="preserve">Tulos</w:t>
      </w:r>
    </w:p>
    <w:p>
      <w:r>
        <w:t xml:space="preserve">kirja</w:t>
      </w:r>
    </w:p>
    <w:p>
      <w:r>
        <w:rPr>
          <w:b/>
        </w:rPr>
        <w:t xml:space="preserve">Esimerkki 9.1083</w:t>
      </w:r>
    </w:p>
    <w:p>
      <w:r>
        <w:t xml:space="preserve">Elokuva Schindlerin lista perustui kenen vuonna 1982 Booker-palkittuun romaaniin?</w:t>
      </w:r>
    </w:p>
    <w:p>
      <w:r>
        <w:rPr>
          <w:b/>
        </w:rPr>
        <w:t xml:space="preserve">Tulos</w:t>
      </w:r>
    </w:p>
    <w:p>
      <w:r>
        <w:t xml:space="preserve">palkinto</w:t>
      </w:r>
    </w:p>
    <w:p>
      <w:r>
        <w:rPr>
          <w:b/>
        </w:rPr>
        <w:t xml:space="preserve">Tulos</w:t>
      </w:r>
    </w:p>
    <w:p>
      <w:r>
        <w:t xml:space="preserve">elokuva</w:t>
      </w:r>
    </w:p>
    <w:p>
      <w:r>
        <w:rPr>
          <w:b/>
        </w:rPr>
        <w:t xml:space="preserve">Tulos</w:t>
      </w:r>
    </w:p>
    <w:p>
      <w:r>
        <w:t xml:space="preserve">kirja</w:t>
      </w:r>
    </w:p>
    <w:p>
      <w:r>
        <w:rPr>
          <w:b/>
        </w:rPr>
        <w:t xml:space="preserve">Esimerkki 9.1084</w:t>
      </w:r>
    </w:p>
    <w:p>
      <w:r>
        <w:t xml:space="preserve">Kuka kirjoitti Booker-palkitun romaanin Kuutiikeri?</w:t>
      </w:r>
    </w:p>
    <w:p>
      <w:r>
        <w:rPr>
          <w:b/>
        </w:rPr>
        <w:t xml:space="preserve">Tulos</w:t>
      </w:r>
    </w:p>
    <w:p>
      <w:r>
        <w:t xml:space="preserve">palkinto</w:t>
      </w:r>
    </w:p>
    <w:p>
      <w:r>
        <w:rPr>
          <w:b/>
        </w:rPr>
        <w:t xml:space="preserve">Tulos</w:t>
      </w:r>
    </w:p>
    <w:p>
      <w:r>
        <w:t xml:space="preserve">kirja</w:t>
      </w:r>
    </w:p>
    <w:p>
      <w:r>
        <w:rPr>
          <w:b/>
        </w:rPr>
        <w:t xml:space="preserve">Esimerkki 9.1085</w:t>
      </w:r>
    </w:p>
    <w:p>
      <w:r>
        <w:t xml:space="preserve">Kuka vahva mies esiintyy Raamatussa Tuomarien kirjassa?</w:t>
      </w:r>
    </w:p>
    <w:p>
      <w:r>
        <w:rPr>
          <w:b/>
        </w:rPr>
        <w:t xml:space="preserve">Tulos</w:t>
      </w:r>
    </w:p>
    <w:p>
      <w:r>
        <w:t xml:space="preserve">kirja</w:t>
      </w:r>
    </w:p>
    <w:p>
      <w:r>
        <w:rPr>
          <w:b/>
        </w:rPr>
        <w:t xml:space="preserve">Esimerkki 9.1086</w:t>
      </w:r>
    </w:p>
    <w:p>
      <w:r>
        <w:t xml:space="preserve">Kenen katsotaan kirjoittaneen suurimman osan Raamatun Psalmien kirjasta?</w:t>
      </w:r>
    </w:p>
    <w:p>
      <w:r>
        <w:rPr>
          <w:b/>
        </w:rPr>
        <w:t xml:space="preserve">Tulos</w:t>
      </w:r>
    </w:p>
    <w:p>
      <w:r>
        <w:t xml:space="preserve">kirja</w:t>
      </w:r>
    </w:p>
    <w:p>
      <w:r>
        <w:rPr>
          <w:b/>
        </w:rPr>
        <w:t xml:space="preserve">Esimerkki 9.1087</w:t>
      </w:r>
    </w:p>
    <w:p>
      <w:r>
        <w:t xml:space="preserve">Kuka kirjoitti Snobien kirjan?</w:t>
      </w:r>
    </w:p>
    <w:p>
      <w:r>
        <w:rPr>
          <w:b/>
        </w:rPr>
        <w:t xml:space="preserve">Tulos</w:t>
      </w:r>
    </w:p>
    <w:p>
      <w:r>
        <w:t xml:space="preserve">kirja</w:t>
      </w:r>
    </w:p>
    <w:p>
      <w:r>
        <w:rPr>
          <w:b/>
        </w:rPr>
        <w:t xml:space="preserve">Esimerkki 9.1088</w:t>
      </w:r>
    </w:p>
    <w:p>
      <w:r>
        <w:t xml:space="preserve">Kenen (vaikka hän väittää, että kirjoittaja oli olento nimeltä Aiwass, hänen henkilökohtainen pyhä suojelusenkeli tai korkeampi minänsä) uskotaan kirjoittaneen Liber AL vel Legis, Theleman keskeisen pyhän tekstin, johon yleisesti viitataan nimellä Lain kirja, vuonna 1904?</w:t>
      </w:r>
    </w:p>
    <w:p>
      <w:r>
        <w:rPr>
          <w:b/>
        </w:rPr>
        <w:t xml:space="preserve">Tulos</w:t>
      </w:r>
    </w:p>
    <w:p>
      <w:r>
        <w:t xml:space="preserve">kirja</w:t>
      </w:r>
    </w:p>
    <w:p>
      <w:r>
        <w:rPr>
          <w:b/>
        </w:rPr>
        <w:t xml:space="preserve">Tulos</w:t>
      </w:r>
    </w:p>
    <w:p>
      <w:r>
        <w:t xml:space="preserve">uskonto</w:t>
      </w:r>
    </w:p>
    <w:p>
      <w:r>
        <w:rPr>
          <w:b/>
        </w:rPr>
        <w:t xml:space="preserve">Esimerkki 9.1089</w:t>
      </w:r>
    </w:p>
    <w:p>
      <w:r>
        <w:t xml:space="preserve">Maaliskuussa 2008 julkaistu Jim Carreyn tähdittämä elokuva "Horton Hears A Who !" perustuu minkä kirjailijan samannimiseen kirjaan?</w:t>
      </w:r>
    </w:p>
    <w:p>
      <w:r>
        <w:rPr>
          <w:b/>
        </w:rPr>
        <w:t xml:space="preserve">Tulos</w:t>
      </w:r>
    </w:p>
    <w:p>
      <w:r>
        <w:t xml:space="preserve">kirja</w:t>
      </w:r>
    </w:p>
    <w:p>
      <w:r>
        <w:rPr>
          <w:b/>
        </w:rPr>
        <w:t xml:space="preserve">Tulos</w:t>
      </w:r>
    </w:p>
    <w:p>
      <w:r>
        <w:t xml:space="preserve">fiktiivinen_universumi</w:t>
      </w:r>
    </w:p>
    <w:p>
      <w:r>
        <w:rPr>
          <w:b/>
        </w:rPr>
        <w:t xml:space="preserve">Esimerkki 9.1090</w:t>
      </w:r>
    </w:p>
    <w:p>
      <w:r>
        <w:t xml:space="preserve">Kuka kirjoitti vuonna 2006 bestsellerin "Kirjavaras", joka sijoittuu Müncheniin toisen maailmansodan aikana?</w:t>
      </w:r>
    </w:p>
    <w:p>
      <w:r>
        <w:rPr>
          <w:b/>
        </w:rPr>
        <w:t xml:space="preserve">Tulos</w:t>
      </w:r>
    </w:p>
    <w:p>
      <w:r>
        <w:t xml:space="preserve">palkinto</w:t>
      </w:r>
    </w:p>
    <w:p>
      <w:r>
        <w:rPr>
          <w:b/>
        </w:rPr>
        <w:t xml:space="preserve">Tulos</w:t>
      </w:r>
    </w:p>
    <w:p>
      <w:r>
        <w:t xml:space="preserve">kirja</w:t>
      </w:r>
    </w:p>
    <w:p>
      <w:r>
        <w:rPr>
          <w:b/>
        </w:rPr>
        <w:t xml:space="preserve">Esimerkki 9.1091</w:t>
      </w:r>
    </w:p>
    <w:p>
      <w:r>
        <w:t xml:space="preserve">Minkä The Boomtown Ratsin kappaleen inspiraationa oli Brenda Ann Spencerin perustelu ampumiselle San Diegon koulussa 29. tammikuuta 1979?</w:t>
      </w:r>
    </w:p>
    <w:p>
      <w:r>
        <w:rPr>
          <w:b/>
        </w:rPr>
        <w:t xml:space="preserve">Tulos</w:t>
      </w:r>
    </w:p>
    <w:p>
      <w:r>
        <w:t xml:space="preserve">musiikki</w:t>
      </w:r>
    </w:p>
    <w:p>
      <w:r>
        <w:rPr>
          <w:b/>
        </w:rPr>
        <w:t xml:space="preserve">Esimerkki 9.1092</w:t>
      </w:r>
    </w:p>
    <w:p>
      <w:r>
        <w:t xml:space="preserve">Mikä irlantilainen rokkari, entinen Boomtown Ratsin johtaja, nimesi lapsensa Fifi Trixibelleksi, Peaches Honeyblossomiksi ja Little Pixieksi?</w:t>
      </w:r>
    </w:p>
    <w:p>
      <w:r>
        <w:rPr>
          <w:b/>
        </w:rPr>
        <w:t xml:space="preserve">Tulos</w:t>
      </w:r>
    </w:p>
    <w:p>
      <w:r>
        <w:t xml:space="preserve">musiikki</w:t>
      </w:r>
    </w:p>
    <w:p>
      <w:r>
        <w:rPr>
          <w:b/>
        </w:rPr>
        <w:t xml:space="preserve">Tulos</w:t>
      </w:r>
    </w:p>
    <w:p>
      <w:r>
        <w:t xml:space="preserve">ihmiset</w:t>
      </w:r>
    </w:p>
    <w:p>
      <w:r>
        <w:rPr>
          <w:b/>
        </w:rPr>
        <w:t xml:space="preserve">Esimerkki 9.1093</w:t>
      </w:r>
    </w:p>
    <w:p>
      <w:r>
        <w:t xml:space="preserve">Missä brittiläisessä kaupungissa apteekkiketju Boots perustettiin vuonna 1849?</w:t>
      </w:r>
    </w:p>
    <w:p>
      <w:r>
        <w:rPr>
          <w:b/>
        </w:rPr>
        <w:t xml:space="preserve">Tulos</w:t>
      </w:r>
    </w:p>
    <w:p>
      <w:r>
        <w:t xml:space="preserve">organisaatio</w:t>
      </w:r>
    </w:p>
    <w:p>
      <w:r>
        <w:rPr>
          <w:b/>
        </w:rPr>
        <w:t xml:space="preserve">Esimerkki 9.1094</w:t>
      </w:r>
    </w:p>
    <w:p>
      <w:r>
        <w:t xml:space="preserve">Mihin maahan Boracayn saari kuuluu?</w:t>
      </w:r>
    </w:p>
    <w:p>
      <w:r>
        <w:rPr>
          <w:b/>
        </w:rPr>
        <w:t xml:space="preserve">Tulos</w:t>
      </w:r>
    </w:p>
    <w:p>
      <w:r>
        <w:t xml:space="preserve">sijainti</w:t>
      </w:r>
    </w:p>
    <w:p>
      <w:r>
        <w:rPr>
          <w:b/>
        </w:rPr>
        <w:t xml:space="preserve">Esimerkki 9.1095</w:t>
      </w:r>
    </w:p>
    <w:p>
      <w:r>
        <w:t xml:space="preserve">Borachio on roisto missä Shakespearen näytelmässä?</w:t>
      </w:r>
    </w:p>
    <w:p>
      <w:r>
        <w:rPr>
          <w:b/>
        </w:rPr>
        <w:t xml:space="preserve">Tulos</w:t>
      </w:r>
    </w:p>
    <w:p>
      <w:r>
        <w:t xml:space="preserve">kirja</w:t>
      </w:r>
    </w:p>
    <w:p>
      <w:r>
        <w:rPr>
          <w:b/>
        </w:rPr>
        <w:t xml:space="preserve">Tulos</w:t>
      </w:r>
    </w:p>
    <w:p>
      <w:r>
        <w:t xml:space="preserve">elokuva</w:t>
      </w:r>
    </w:p>
    <w:p>
      <w:r>
        <w:rPr>
          <w:b/>
        </w:rPr>
        <w:t xml:space="preserve">Tulos</w:t>
      </w:r>
    </w:p>
    <w:p>
      <w:r>
        <w:t xml:space="preserve">teatteri</w:t>
      </w:r>
    </w:p>
    <w:p>
      <w:r>
        <w:rPr>
          <w:b/>
        </w:rPr>
        <w:t xml:space="preserve">Esimerkki 9.1096</w:t>
      </w:r>
    </w:p>
    <w:p>
      <w:r>
        <w:t xml:space="preserve">Borah Peak on korkein vuori missä Yhdysvaltain osavaltiossa?</w:t>
      </w:r>
    </w:p>
    <w:p>
      <w:r>
        <w:rPr>
          <w:b/>
        </w:rPr>
        <w:t xml:space="preserve">Tulos</w:t>
      </w:r>
    </w:p>
    <w:p>
      <w:r>
        <w:t xml:space="preserve">sijainti</w:t>
      </w:r>
    </w:p>
    <w:p>
      <w:r>
        <w:rPr>
          <w:b/>
        </w:rPr>
        <w:t xml:space="preserve">Esimerkki 9.1097</w:t>
      </w:r>
    </w:p>
    <w:p>
      <w:r>
        <w:t xml:space="preserve">Mikä on brittikoomikon nimi Brunon ja Boratin hahmojen takana?</w:t>
      </w:r>
    </w:p>
    <w:p>
      <w:r>
        <w:rPr>
          <w:b/>
        </w:rPr>
        <w:t xml:space="preserve">Tulos</w:t>
      </w:r>
    </w:p>
    <w:p>
      <w:r>
        <w:t xml:space="preserve">TV</w:t>
      </w:r>
    </w:p>
    <w:p>
      <w:r>
        <w:rPr>
          <w:b/>
        </w:rPr>
        <w:t xml:space="preserve">Tulos</w:t>
      </w:r>
    </w:p>
    <w:p>
      <w:r>
        <w:t xml:space="preserve">elokuva</w:t>
      </w:r>
    </w:p>
    <w:p>
      <w:r>
        <w:rPr>
          <w:b/>
        </w:rPr>
        <w:t xml:space="preserve">Tulos</w:t>
      </w:r>
    </w:p>
    <w:p>
      <w:r>
        <w:t xml:space="preserve">fiktiivinen_universumi</w:t>
      </w:r>
    </w:p>
    <w:p>
      <w:r>
        <w:rPr>
          <w:b/>
        </w:rPr>
        <w:t xml:space="preserve">Esimerkki 9.1098</w:t>
      </w:r>
    </w:p>
    <w:p>
      <w:r>
        <w:t xml:space="preserve">Minkä Ranskan alueen pääkaupunki on Bordeaux?</w:t>
      </w:r>
    </w:p>
    <w:p>
      <w:r>
        <w:rPr>
          <w:b/>
        </w:rPr>
        <w:t xml:space="preserve">Tulos</w:t>
      </w:r>
    </w:p>
    <w:p>
      <w:r>
        <w:t xml:space="preserve">sijainti</w:t>
      </w:r>
    </w:p>
    <w:p>
      <w:r>
        <w:rPr>
          <w:b/>
        </w:rPr>
        <w:t xml:space="preserve">Esimerkki 9.1099</w:t>
      </w:r>
    </w:p>
    <w:p>
      <w:r>
        <w:t xml:space="preserve">Mikä on Bordeaux'n pohjoispuolella Lounais-Ranskassa sijaitsevan Garonne- ja Dordogne-jokien yhtymäkohdan muodostaman jokisuiston nimi?</w:t>
      </w:r>
    </w:p>
    <w:p>
      <w:r>
        <w:rPr>
          <w:b/>
        </w:rPr>
        <w:t xml:space="preserve">Tulos</w:t>
      </w:r>
    </w:p>
    <w:p>
      <w:r>
        <w:t xml:space="preserve">sijainti</w:t>
      </w:r>
    </w:p>
    <w:p>
      <w:r>
        <w:rPr>
          <w:b/>
        </w:rPr>
        <w:t xml:space="preserve">Esimerkki 9.1100</w:t>
      </w:r>
    </w:p>
    <w:p>
      <w:r>
        <w:t xml:space="preserve">Border, Leicester ja Corriedale ovat mitä rotuja?</w:t>
      </w:r>
    </w:p>
    <w:p>
      <w:r>
        <w:rPr>
          <w:b/>
        </w:rPr>
        <w:t xml:space="preserve">Tulos</w:t>
      </w:r>
    </w:p>
    <w:p>
      <w:r>
        <w:t xml:space="preserve">biologia</w:t>
      </w:r>
    </w:p>
    <w:p>
      <w:r>
        <w:rPr>
          <w:b/>
        </w:rPr>
        <w:t xml:space="preserve">Esimerkki 9.1101</w:t>
      </w:r>
    </w:p>
    <w:p>
      <w:r>
        <w:t xml:space="preserve">Bordetella pertussis -bakteeri on minkä lastentaudin aiheuttaja?</w:t>
      </w:r>
    </w:p>
    <w:p>
      <w:r>
        <w:rPr>
          <w:b/>
        </w:rPr>
        <w:t xml:space="preserve">Tulos</w:t>
      </w:r>
    </w:p>
    <w:p>
      <w:r>
        <w:t xml:space="preserve">lääke</w:t>
      </w:r>
    </w:p>
    <w:p>
      <w:r>
        <w:rPr>
          <w:b/>
        </w:rPr>
        <w:t xml:space="preserve">Esimerkki 9.1102</w:t>
      </w:r>
    </w:p>
    <w:p>
      <w:r>
        <w:t xml:space="preserve">Kuka tennispelaaja voitti Boris Beckerin Wimbledonin miesten kaksinpelin finaalissa vuonna 1991?</w:t>
      </w:r>
    </w:p>
    <w:p>
      <w:r>
        <w:rPr>
          <w:b/>
        </w:rPr>
        <w:t xml:space="preserve">Tulos</w:t>
      </w:r>
    </w:p>
    <w:p>
      <w:r>
        <w:t xml:space="preserve">tennis</w:t>
      </w:r>
    </w:p>
    <w:p>
      <w:r>
        <w:rPr>
          <w:b/>
        </w:rPr>
        <w:t xml:space="preserve">Esimerkki 9.1103</w:t>
      </w:r>
    </w:p>
    <w:p>
      <w:r>
        <w:t xml:space="preserve">Kuka luopui armeijan palveluksesta vuonna 1858 kirjoittaakseen musiikkia, kuten oopperat Boris Godunov ja Kuvia näyttelystä?</w:t>
      </w:r>
    </w:p>
    <w:p>
      <w:r>
        <w:rPr>
          <w:b/>
        </w:rPr>
        <w:t xml:space="preserve">Tulos</w:t>
      </w:r>
    </w:p>
    <w:p>
      <w:r>
        <w:t xml:space="preserve">musiikki</w:t>
      </w:r>
    </w:p>
    <w:p>
      <w:r>
        <w:rPr>
          <w:b/>
        </w:rPr>
        <w:t xml:space="preserve">Tulos</w:t>
      </w:r>
    </w:p>
    <w:p>
      <w:r>
        <w:t xml:space="preserve">ooppera</w:t>
      </w:r>
    </w:p>
    <w:p>
      <w:r>
        <w:rPr>
          <w:b/>
        </w:rPr>
        <w:t xml:space="preserve">Esimerkki 9.1104</w:t>
      </w:r>
    </w:p>
    <w:p>
      <w:r>
        <w:t xml:space="preserve">Kuka kirjoitti oopperan "Boris Godunov" vuonna 1874?</w:t>
      </w:r>
    </w:p>
    <w:p>
      <w:r>
        <w:rPr>
          <w:b/>
        </w:rPr>
        <w:t xml:space="preserve">Tulos</w:t>
      </w:r>
    </w:p>
    <w:p>
      <w:r>
        <w:t xml:space="preserve">musiikki</w:t>
      </w:r>
    </w:p>
    <w:p>
      <w:r>
        <w:rPr>
          <w:b/>
        </w:rPr>
        <w:t xml:space="preserve">Tulos</w:t>
      </w:r>
    </w:p>
    <w:p>
      <w:r>
        <w:t xml:space="preserve">elokuva</w:t>
      </w:r>
    </w:p>
    <w:p>
      <w:r>
        <w:rPr>
          <w:b/>
        </w:rPr>
        <w:t xml:space="preserve">Tulos</w:t>
      </w:r>
    </w:p>
    <w:p>
      <w:r>
        <w:t xml:space="preserve">ooppera</w:t>
      </w:r>
    </w:p>
    <w:p>
      <w:r>
        <w:rPr>
          <w:b/>
        </w:rPr>
        <w:t xml:space="preserve">Tulos</w:t>
      </w:r>
    </w:p>
    <w:p>
      <w:r>
        <w:t xml:space="preserve">kirja</w:t>
      </w:r>
    </w:p>
    <w:p>
      <w:r>
        <w:rPr>
          <w:b/>
        </w:rPr>
        <w:t xml:space="preserve">Esimerkki 9.1105</w:t>
      </w:r>
    </w:p>
    <w:p>
      <w:r>
        <w:t xml:space="preserve">Missä maassa Boris Godunov hallitsi ensin tosiasiallisena regenttinä ja sitten hallitsijana?</w:t>
      </w:r>
    </w:p>
    <w:p>
      <w:r>
        <w:rPr>
          <w:b/>
        </w:rPr>
        <w:t xml:space="preserve">Tulos</w:t>
      </w:r>
    </w:p>
    <w:p>
      <w:r>
        <w:t xml:space="preserve">ihmiset</w:t>
      </w:r>
    </w:p>
    <w:p>
      <w:r>
        <w:rPr>
          <w:b/>
        </w:rPr>
        <w:t xml:space="preserve">Esimerkki 9.1106</w:t>
      </w:r>
    </w:p>
    <w:p>
      <w:r>
        <w:t xml:space="preserve">Minkä brittiläisen aikakauslehden Joseph Addison ja Richard Steele perustivat (vuonna 1711) ja Boris Johnson toimitti?</w:t>
      </w:r>
    </w:p>
    <w:p>
      <w:r>
        <w:rPr>
          <w:b/>
        </w:rPr>
        <w:t xml:space="preserve">Tulos</w:t>
      </w:r>
    </w:p>
    <w:p>
      <w:r>
        <w:t xml:space="preserve">kirja</w:t>
      </w:r>
    </w:p>
    <w:p>
      <w:r>
        <w:rPr>
          <w:b/>
        </w:rPr>
        <w:t xml:space="preserve">Esimerkki 9.1107</w:t>
      </w:r>
    </w:p>
    <w:p>
      <w:r>
        <w:t xml:space="preserve">Missä tehtävässä Boris Johnson on toiminut 4. toukokuuta 2008 alkaen?</w:t>
      </w:r>
    </w:p>
    <w:p>
      <w:r>
        <w:rPr>
          <w:b/>
        </w:rPr>
        <w:t xml:space="preserve">Tulos</w:t>
      </w:r>
    </w:p>
    <w:p>
      <w:r>
        <w:t xml:space="preserve">hallitus</w:t>
      </w:r>
    </w:p>
    <w:p>
      <w:r>
        <w:rPr>
          <w:b/>
        </w:rPr>
        <w:t xml:space="preserve">Esimerkki 9.1108</w:t>
      </w:r>
    </w:p>
    <w:p>
      <w:r>
        <w:t xml:space="preserve">Kuka lauloi Born Free -elokuvan tunnussävelmän?</w:t>
      </w:r>
    </w:p>
    <w:p>
      <w:r>
        <w:rPr>
          <w:b/>
        </w:rPr>
        <w:t xml:space="preserve">Tulos</w:t>
      </w:r>
    </w:p>
    <w:p>
      <w:r>
        <w:t xml:space="preserve">musiikki</w:t>
      </w:r>
    </w:p>
    <w:p>
      <w:r>
        <w:rPr>
          <w:b/>
        </w:rPr>
        <w:t xml:space="preserve">Esimerkki 9.1109</w:t>
      </w:r>
    </w:p>
    <w:p>
      <w:r>
        <w:t xml:space="preserve">Falsterin ja Bornholmin saaret kuuluvat mihin Euroopan maahan?</w:t>
      </w:r>
    </w:p>
    <w:p>
      <w:r>
        <w:rPr>
          <w:b/>
        </w:rPr>
        <w:t xml:space="preserve">Tulos</w:t>
      </w:r>
    </w:p>
    <w:p>
      <w:r>
        <w:t xml:space="preserve">sijainti</w:t>
      </w:r>
    </w:p>
    <w:p>
      <w:r>
        <w:rPr>
          <w:b/>
        </w:rPr>
        <w:t xml:space="preserve">Esimerkki 9.1110</w:t>
      </w:r>
    </w:p>
    <w:p>
      <w:r>
        <w:t xml:space="preserve">Kuka näytteli Ron Kovicia elokuvassa 'Born on the Fourth of July' vuonna 1989?</w:t>
      </w:r>
    </w:p>
    <w:p>
      <w:r>
        <w:rPr>
          <w:b/>
        </w:rPr>
        <w:t xml:space="preserve">Tulos</w:t>
      </w:r>
    </w:p>
    <w:p>
      <w:r>
        <w:t xml:space="preserve">elokuva</w:t>
      </w:r>
    </w:p>
    <w:p>
      <w:r>
        <w:rPr>
          <w:b/>
        </w:rPr>
        <w:t xml:space="preserve">Esimerkki 9.1111</w:t>
      </w:r>
    </w:p>
    <w:p>
      <w:r>
        <w:t xml:space="preserve">Kuka julkaisi vuonna 2011 albumin nimeltä "Born This Way"?</w:t>
      </w:r>
    </w:p>
    <w:p>
      <w:r>
        <w:rPr>
          <w:b/>
        </w:rPr>
        <w:t xml:space="preserve">Tulos</w:t>
      </w:r>
    </w:p>
    <w:p>
      <w:r>
        <w:t xml:space="preserve">musiikki</w:t>
      </w:r>
    </w:p>
    <w:p>
      <w:r>
        <w:rPr>
          <w:b/>
        </w:rPr>
        <w:t xml:space="preserve">Esimerkki 9.1112</w:t>
      </w:r>
    </w:p>
    <w:p>
      <w:r>
        <w:t xml:space="preserve">Millä nimellä yhdysvaltalainen laulaja-lauluntekijä Elizabeth Grant esiintyy, ja hänen albumeihinsa kuuluvat "Born to Die" ja "Honeymoon"?</w:t>
      </w:r>
    </w:p>
    <w:p>
      <w:r>
        <w:rPr>
          <w:b/>
        </w:rPr>
        <w:t xml:space="preserve">Tulos</w:t>
      </w:r>
    </w:p>
    <w:p>
      <w:r>
        <w:t xml:space="preserve">musiikki</w:t>
      </w:r>
    </w:p>
    <w:p>
      <w:r>
        <w:rPr>
          <w:b/>
        </w:rPr>
        <w:t xml:space="preserve">Tulos</w:t>
      </w:r>
    </w:p>
    <w:p>
      <w:r>
        <w:t xml:space="preserve">ihmiset</w:t>
      </w:r>
    </w:p>
    <w:p>
      <w:r>
        <w:rPr>
          <w:b/>
        </w:rPr>
        <w:t xml:space="preserve">Esimerkki 9.1113</w:t>
      </w:r>
    </w:p>
    <w:p>
      <w:r>
        <w:t xml:space="preserve">Missä vuoden 1978 elokuvassa esitettiin kappaleet You're the One That I Want ja Born to Hand Jive?</w:t>
      </w:r>
    </w:p>
    <w:p>
      <w:r>
        <w:rPr>
          <w:b/>
        </w:rPr>
        <w:t xml:space="preserve">Tulos</w:t>
      </w:r>
    </w:p>
    <w:p>
      <w:r>
        <w:t xml:space="preserve">musiikki</w:t>
      </w:r>
    </w:p>
    <w:p>
      <w:r>
        <w:rPr>
          <w:b/>
        </w:rPr>
        <w:t xml:space="preserve">Tulos</w:t>
      </w:r>
    </w:p>
    <w:p>
      <w:r>
        <w:t xml:space="preserve">elokuva</w:t>
      </w:r>
    </w:p>
    <w:p>
      <w:r>
        <w:rPr>
          <w:b/>
        </w:rPr>
        <w:t xml:space="preserve">Esimerkki 9.1114</w:t>
      </w:r>
    </w:p>
    <w:p>
      <w:r>
        <w:t xml:space="preserve">Kuka voitti parhaan naispääosan Oscarin 1950-luvun elokuvassa "Born Yesterday"?</w:t>
      </w:r>
    </w:p>
    <w:p>
      <w:r>
        <w:rPr>
          <w:b/>
        </w:rPr>
        <w:t xml:space="preserve">Tulos</w:t>
      </w:r>
    </w:p>
    <w:p>
      <w:r>
        <w:t xml:space="preserve">palkinto</w:t>
      </w:r>
    </w:p>
    <w:p>
      <w:r>
        <w:rPr>
          <w:b/>
        </w:rPr>
        <w:t xml:space="preserve">Tulos</w:t>
      </w:r>
    </w:p>
    <w:p>
      <w:r>
        <w:t xml:space="preserve">elokuva</w:t>
      </w:r>
    </w:p>
    <w:p>
      <w:r>
        <w:rPr>
          <w:b/>
        </w:rPr>
        <w:t xml:space="preserve">Esimerkki 9.1115</w:t>
      </w:r>
    </w:p>
    <w:p>
      <w:r>
        <w:t xml:space="preserve">Missä Borodinin oopperassa kuullaan Polovtsin tansseja?</w:t>
      </w:r>
    </w:p>
    <w:p>
      <w:r>
        <w:rPr>
          <w:b/>
        </w:rPr>
        <w:t xml:space="preserve">Tulos</w:t>
      </w:r>
    </w:p>
    <w:p>
      <w:r>
        <w:t xml:space="preserve">musiikki</w:t>
      </w:r>
    </w:p>
    <w:p>
      <w:r>
        <w:rPr>
          <w:b/>
        </w:rPr>
        <w:t xml:space="preserve">Esimerkki 9.1116</w:t>
      </w:r>
    </w:p>
    <w:p>
      <w:r>
        <w:t xml:space="preserve">Kuka oli Ranskan armeijan komentaja Borodinon taistelussa?</w:t>
      </w:r>
    </w:p>
    <w:p>
      <w:r>
        <w:rPr>
          <w:b/>
        </w:rPr>
        <w:t xml:space="preserve">Tulos</w:t>
      </w:r>
    </w:p>
    <w:p>
      <w:r>
        <w:t xml:space="preserve">pohja</w:t>
      </w:r>
    </w:p>
    <w:p>
      <w:r>
        <w:rPr>
          <w:b/>
        </w:rPr>
        <w:t xml:space="preserve">Esimerkki 9.1117</w:t>
      </w:r>
    </w:p>
    <w:p>
      <w:r>
        <w:t xml:space="preserve">Kuka näytteli Boromiria Peter Jacksonin ohjaamassa Taru sormusten herrasta -elokuvassa?</w:t>
      </w:r>
    </w:p>
    <w:p>
      <w:r>
        <w:rPr>
          <w:b/>
        </w:rPr>
        <w:t xml:space="preserve">Tulos</w:t>
      </w:r>
    </w:p>
    <w:p>
      <w:r>
        <w:t xml:space="preserve">elokuva</w:t>
      </w:r>
    </w:p>
    <w:p>
      <w:r>
        <w:rPr>
          <w:b/>
        </w:rPr>
        <w:t xml:space="preserve">Esimerkki 9.1118</w:t>
      </w:r>
    </w:p>
    <w:p>
      <w:r>
        <w:t xml:space="preserve">Borstalin kylä, joka antoi nimensä nuorisorikollisille tarkoitetuille laitoksille, sijaitsee missä brittiläisessä kreivikunnassa?</w:t>
      </w:r>
    </w:p>
    <w:p>
      <w:r>
        <w:rPr>
          <w:b/>
        </w:rPr>
        <w:t xml:space="preserve">Tulos</w:t>
      </w:r>
    </w:p>
    <w:p>
      <w:r>
        <w:t xml:space="preserve">sijainti</w:t>
      </w:r>
    </w:p>
    <w:p>
      <w:r>
        <w:rPr>
          <w:b/>
        </w:rPr>
        <w:t xml:space="preserve">Esimerkki 9.1119</w:t>
      </w:r>
    </w:p>
    <w:p>
      <w:r>
        <w:t xml:space="preserve">Kuka kirjoitti teokset The Quare Fellow ja Borstal Boy?</w:t>
      </w:r>
    </w:p>
    <w:p>
      <w:r>
        <w:rPr>
          <w:b/>
        </w:rPr>
        <w:t xml:space="preserve">Tulos</w:t>
      </w:r>
    </w:p>
    <w:p>
      <w:r>
        <w:t xml:space="preserve">kirja</w:t>
      </w:r>
    </w:p>
    <w:p>
      <w:r>
        <w:rPr>
          <w:b/>
        </w:rPr>
        <w:t xml:space="preserve">Tulos</w:t>
      </w:r>
    </w:p>
    <w:p>
      <w:r>
        <w:t xml:space="preserve">elokuva</w:t>
      </w:r>
    </w:p>
    <w:p>
      <w:r>
        <w:rPr>
          <w:b/>
        </w:rPr>
        <w:t xml:space="preserve">Esimerkki 9.1120</w:t>
      </w:r>
    </w:p>
    <w:p>
      <w:r>
        <w:t xml:space="preserve">1940-luvun lopulla sotilas nimeltä Constantin Esmont teki yksityiskohtaista kirjanpitoa erilaisista borzoiksi kutsutuista koiratyypeistä, sillä hän oli huolissaan rodun rappeutumisesta. Mistä rotu on peräisin?</w:t>
      </w:r>
    </w:p>
    <w:p>
      <w:r>
        <w:rPr>
          <w:b/>
        </w:rPr>
        <w:t xml:space="preserve">Tulos</w:t>
      </w:r>
    </w:p>
    <w:p>
      <w:r>
        <w:t xml:space="preserve">biologia</w:t>
      </w:r>
    </w:p>
    <w:p>
      <w:r>
        <w:rPr>
          <w:b/>
        </w:rPr>
        <w:t xml:space="preserve">Tulos</w:t>
      </w:r>
    </w:p>
    <w:p>
      <w:r>
        <w:t xml:space="preserve">käyttäjä</w:t>
      </w:r>
    </w:p>
    <w:p>
      <w:r>
        <w:rPr>
          <w:b/>
        </w:rPr>
        <w:t xml:space="preserve">Esimerkki 9.1121</w:t>
      </w:r>
    </w:p>
    <w:p>
      <w:r>
        <w:t xml:space="preserve">Mistä borzoi-koirarotu on saanut alkunsa?</w:t>
      </w:r>
    </w:p>
    <w:p>
      <w:r>
        <w:rPr>
          <w:b/>
        </w:rPr>
        <w:t xml:space="preserve">Tulos</w:t>
      </w:r>
    </w:p>
    <w:p>
      <w:r>
        <w:t xml:space="preserve">biologia</w:t>
      </w:r>
    </w:p>
    <w:p>
      <w:r>
        <w:rPr>
          <w:b/>
        </w:rPr>
        <w:t xml:space="preserve">Tulos</w:t>
      </w:r>
    </w:p>
    <w:p>
      <w:r>
        <w:t xml:space="preserve">käyttäjä</w:t>
      </w:r>
    </w:p>
    <w:p>
      <w:r>
        <w:rPr>
          <w:b/>
        </w:rPr>
        <w:t xml:space="preserve">Esimerkki 9.1122</w:t>
      </w:r>
    </w:p>
    <w:p>
      <w:r>
        <w:t xml:space="preserve">Mikä on Bosnian pääkaupunki?</w:t>
      </w:r>
    </w:p>
    <w:p>
      <w:r>
        <w:rPr>
          <w:b/>
        </w:rPr>
        <w:t xml:space="preserve">Tulos</w:t>
      </w:r>
    </w:p>
    <w:p>
      <w:r>
        <w:t xml:space="preserve">sijainti</w:t>
      </w:r>
    </w:p>
    <w:p>
      <w:r>
        <w:rPr>
          <w:b/>
        </w:rPr>
        <w:t xml:space="preserve">Esimerkki 9.1123</w:t>
      </w:r>
    </w:p>
    <w:p>
      <w:r>
        <w:t xml:space="preserve">Mikä on Bosnia ja Hertsegovinan pääkaupunki?</w:t>
      </w:r>
    </w:p>
    <w:p>
      <w:r>
        <w:rPr>
          <w:b/>
        </w:rPr>
        <w:t xml:space="preserve">Tulos</w:t>
      </w:r>
    </w:p>
    <w:p>
      <w:r>
        <w:t xml:space="preserve">sijainti</w:t>
      </w:r>
    </w:p>
    <w:p>
      <w:r>
        <w:rPr>
          <w:b/>
        </w:rPr>
        <w:t xml:space="preserve">Esimerkki 9.1124</w:t>
      </w:r>
    </w:p>
    <w:p>
      <w:r>
        <w:t xml:space="preserve">Mikä näistä on Bosniassa sijaitseva todellinen lentokenttä?</w:t>
      </w:r>
    </w:p>
    <w:p>
      <w:r>
        <w:rPr>
          <w:b/>
        </w:rPr>
        <w:t xml:space="preserve">Tulos</w:t>
      </w:r>
    </w:p>
    <w:p>
      <w:r>
        <w:t xml:space="preserve">sijainti</w:t>
      </w:r>
    </w:p>
    <w:p>
      <w:r>
        <w:rPr>
          <w:b/>
        </w:rPr>
        <w:t xml:space="preserve">Esimerkki 9.1125</w:t>
      </w:r>
    </w:p>
    <w:p>
      <w:r>
        <w:t xml:space="preserve">Mistä maasta Bossa Nova -musiikki on peräisin?</w:t>
      </w:r>
    </w:p>
    <w:p>
      <w:r>
        <w:rPr>
          <w:b/>
        </w:rPr>
        <w:t xml:space="preserve">Tulos</w:t>
      </w:r>
    </w:p>
    <w:p>
      <w:r>
        <w:t xml:space="preserve">musiikki</w:t>
      </w:r>
    </w:p>
    <w:p>
      <w:r>
        <w:rPr>
          <w:b/>
        </w:rPr>
        <w:t xml:space="preserve">Esimerkki 9.1126</w:t>
      </w:r>
    </w:p>
    <w:p>
      <w:r>
        <w:t xml:space="preserve">Mistä maasta Bossa Nova -tanssi on peräisin?</w:t>
      </w:r>
    </w:p>
    <w:p>
      <w:r>
        <w:rPr>
          <w:b/>
        </w:rPr>
        <w:t xml:space="preserve">Tulos</w:t>
      </w:r>
    </w:p>
    <w:p>
      <w:r>
        <w:t xml:space="preserve">musiikki</w:t>
      </w:r>
    </w:p>
    <w:p>
      <w:r>
        <w:rPr>
          <w:b/>
        </w:rPr>
        <w:t xml:space="preserve">Esimerkki 9.1127</w:t>
      </w:r>
    </w:p>
    <w:p>
      <w:r>
        <w:t xml:space="preserve">Mistä maasta bossa nova on peräisin?</w:t>
      </w:r>
    </w:p>
    <w:p>
      <w:r>
        <w:rPr>
          <w:b/>
        </w:rPr>
        <w:t xml:space="preserve">Tulos</w:t>
      </w:r>
    </w:p>
    <w:p>
      <w:r>
        <w:t xml:space="preserve">musiikki</w:t>
      </w:r>
    </w:p>
    <w:p>
      <w:r>
        <w:rPr>
          <w:b/>
        </w:rPr>
        <w:t xml:space="preserve">Tulos</w:t>
      </w:r>
    </w:p>
    <w:p>
      <w:r>
        <w:t xml:space="preserve">elokuva</w:t>
      </w:r>
    </w:p>
    <w:p>
      <w:r>
        <w:rPr>
          <w:b/>
        </w:rPr>
        <w:t xml:space="preserve">Esimerkki 9.1128</w:t>
      </w:r>
    </w:p>
    <w:p>
      <w:r>
        <w:t xml:space="preserve">They Might Be Giantsin kappale "Boss Of Me" oli tunnusmusiikki mihin amerikkalaiseen komediasarjaan, joka pyöri vuosina 2000-2006?</w:t>
      </w:r>
    </w:p>
    <w:p>
      <w:r>
        <w:rPr>
          <w:b/>
        </w:rPr>
        <w:t xml:space="preserve">Tulos</w:t>
      </w:r>
    </w:p>
    <w:p>
      <w:r>
        <w:t xml:space="preserve">TV</w:t>
      </w:r>
    </w:p>
    <w:p>
      <w:r>
        <w:rPr>
          <w:b/>
        </w:rPr>
        <w:t xml:space="preserve">Tulos</w:t>
      </w:r>
    </w:p>
    <w:p>
      <w:r>
        <w:t xml:space="preserve">musiikki</w:t>
      </w:r>
    </w:p>
    <w:p>
      <w:r>
        <w:rPr>
          <w:b/>
        </w:rPr>
        <w:t xml:space="preserve">Esimerkki 9.1129</w:t>
      </w:r>
    </w:p>
    <w:p>
      <w:r>
        <w:t xml:space="preserve">Minkä amerikkalaisen osavaltion pääkaupunki on Boston?</w:t>
      </w:r>
    </w:p>
    <w:p>
      <w:r>
        <w:rPr>
          <w:b/>
        </w:rPr>
        <w:t xml:space="preserve">Tulos</w:t>
      </w:r>
    </w:p>
    <w:p>
      <w:r>
        <w:t xml:space="preserve">sijainti</w:t>
      </w:r>
    </w:p>
    <w:p>
      <w:r>
        <w:rPr>
          <w:b/>
        </w:rPr>
        <w:t xml:space="preserve">Tulos</w:t>
      </w:r>
    </w:p>
    <w:p>
      <w:r>
        <w:t xml:space="preserve">pohja</w:t>
      </w:r>
    </w:p>
    <w:p>
      <w:r>
        <w:rPr>
          <w:b/>
        </w:rPr>
        <w:t xml:space="preserve">Esimerkki 9.1130</w:t>
      </w:r>
    </w:p>
    <w:p>
      <w:r>
        <w:t xml:space="preserve">Missä Yhdysvaltojen osavaltiossa Boston sijaitsee?</w:t>
      </w:r>
    </w:p>
    <w:p>
      <w:r>
        <w:rPr>
          <w:b/>
        </w:rPr>
        <w:t xml:space="preserve">Tulos</w:t>
      </w:r>
    </w:p>
    <w:p>
      <w:r>
        <w:t xml:space="preserve">sijainti</w:t>
      </w:r>
    </w:p>
    <w:p>
      <w:r>
        <w:rPr>
          <w:b/>
        </w:rPr>
        <w:t xml:space="preserve">Tulos</w:t>
      </w:r>
    </w:p>
    <w:p>
      <w:r>
        <w:t xml:space="preserve">pohja</w:t>
      </w:r>
    </w:p>
    <w:p>
      <w:r>
        <w:rPr>
          <w:b/>
        </w:rPr>
        <w:t xml:space="preserve">Esimerkki 9.1131</w:t>
      </w:r>
    </w:p>
    <w:p>
      <w:r>
        <w:t xml:space="preserve">Mikä kuuluisa fregatti, maailman vanhin käytössä oleva sota-alus, laskettiin vesille Bostonin satamassa 21. lokakuuta 1797?</w:t>
      </w:r>
    </w:p>
    <w:p>
      <w:r>
        <w:rPr>
          <w:b/>
        </w:rPr>
        <w:t xml:space="preserve">Tulos</w:t>
      </w:r>
    </w:p>
    <w:p>
      <w:r>
        <w:t xml:space="preserve">sijainti</w:t>
      </w:r>
    </w:p>
    <w:p>
      <w:r>
        <w:rPr>
          <w:b/>
        </w:rPr>
        <w:t xml:space="preserve">Esimerkki 9.1132</w:t>
      </w:r>
    </w:p>
    <w:p>
      <w:r>
        <w:t xml:space="preserve">25. toukokuuta 1803 syntyi Bostonissa, Massachusettsissa, mikä luennoitsija, esseisti ja runoilija, joka Henry David Thoreaun ohella oli transsendentalismin perustajajäsen?</w:t>
      </w:r>
    </w:p>
    <w:p>
      <w:r>
        <w:rPr>
          <w:b/>
        </w:rPr>
        <w:t xml:space="preserve">Tulos</w:t>
      </w:r>
    </w:p>
    <w:p>
      <w:r>
        <w:t xml:space="preserve">sijainti</w:t>
      </w:r>
    </w:p>
    <w:p>
      <w:r>
        <w:rPr>
          <w:b/>
        </w:rPr>
        <w:t xml:space="preserve">Tulos</w:t>
      </w:r>
    </w:p>
    <w:p>
      <w:r>
        <w:t xml:space="preserve">uskonto</w:t>
      </w:r>
    </w:p>
    <w:p>
      <w:r>
        <w:rPr>
          <w:b/>
        </w:rPr>
        <w:t xml:space="preserve">Esimerkki 9.1133</w:t>
      </w:r>
    </w:p>
    <w:p>
      <w:r>
        <w:t xml:space="preserve">Kuka pelasi toukokuussa 1935 Boston Bravesissa uransa viimeisen baseball-ottelun?</w:t>
      </w:r>
    </w:p>
    <w:p>
      <w:r>
        <w:rPr>
          <w:b/>
        </w:rPr>
        <w:t xml:space="preserve">Tulos</w:t>
      </w:r>
    </w:p>
    <w:p>
      <w:r>
        <w:t xml:space="preserve">urheilu</w:t>
      </w:r>
    </w:p>
    <w:p>
      <w:r>
        <w:rPr>
          <w:b/>
        </w:rPr>
        <w:t xml:space="preserve">Esimerkki 9.1134</w:t>
      </w:r>
    </w:p>
    <w:p>
      <w:r>
        <w:t xml:space="preserve">Kuka kirjailija kirjoitti "The Bostonians" -teoksen?</w:t>
      </w:r>
    </w:p>
    <w:p>
      <w:r>
        <w:rPr>
          <w:b/>
        </w:rPr>
        <w:t xml:space="preserve">Tulos</w:t>
      </w:r>
    </w:p>
    <w:p>
      <w:r>
        <w:t xml:space="preserve">kirja</w:t>
      </w:r>
    </w:p>
    <w:p>
      <w:r>
        <w:rPr>
          <w:b/>
        </w:rPr>
        <w:t xml:space="preserve">Tulos</w:t>
      </w:r>
    </w:p>
    <w:p>
      <w:r>
        <w:t xml:space="preserve">elokuva</w:t>
      </w:r>
    </w:p>
    <w:p>
      <w:r>
        <w:rPr>
          <w:b/>
        </w:rPr>
        <w:t xml:space="preserve">Esimerkki 9.1135</w:t>
      </w:r>
    </w:p>
    <w:p>
      <w:r>
        <w:t xml:space="preserve">Kuka näytteli Denny Cranen hahmoa Boston Legal -sarjassa?</w:t>
      </w:r>
    </w:p>
    <w:p>
      <w:r>
        <w:rPr>
          <w:b/>
        </w:rPr>
        <w:t xml:space="preserve">Tulos</w:t>
      </w:r>
    </w:p>
    <w:p>
      <w:r>
        <w:t xml:space="preserve">TV</w:t>
      </w:r>
    </w:p>
    <w:p>
      <w:r>
        <w:rPr>
          <w:b/>
        </w:rPr>
        <w:t xml:space="preserve">Esimerkki 9.1136</w:t>
      </w:r>
    </w:p>
    <w:p>
      <w:r>
        <w:t xml:space="preserve">Mitä kasvitieteessä tutkitaan?</w:t>
      </w:r>
    </w:p>
    <w:p>
      <w:r>
        <w:rPr>
          <w:b/>
        </w:rPr>
        <w:t xml:space="preserve">Tulos</w:t>
      </w:r>
    </w:p>
    <w:p>
      <w:r>
        <w:t xml:space="preserve">yhteinen</w:t>
      </w:r>
    </w:p>
    <w:p>
      <w:r>
        <w:rPr>
          <w:b/>
        </w:rPr>
        <w:t xml:space="preserve">Esimerkki 9.1137</w:t>
      </w:r>
    </w:p>
    <w:p>
      <w:r>
        <w:t xml:space="preserve">Missä meressä ovat Suomenlahti ja Pohjanlahti?</w:t>
      </w:r>
    </w:p>
    <w:p>
      <w:r>
        <w:rPr>
          <w:b/>
        </w:rPr>
        <w:t xml:space="preserve">Tulos</w:t>
      </w:r>
    </w:p>
    <w:p>
      <w:r>
        <w:t xml:space="preserve">sijainti</w:t>
      </w:r>
    </w:p>
    <w:p>
      <w:r>
        <w:rPr>
          <w:b/>
        </w:rPr>
        <w:t xml:space="preserve">Esimerkki 9.1138</w:t>
      </w:r>
    </w:p>
    <w:p>
      <w:r>
        <w:t xml:space="preserve">Botoxissa käytetty bakteeri on myös vastuussa mistä sairaudesta?</w:t>
      </w:r>
    </w:p>
    <w:p>
      <w:r>
        <w:rPr>
          <w:b/>
        </w:rPr>
        <w:t xml:space="preserve">Tulos</w:t>
      </w:r>
    </w:p>
    <w:p>
      <w:r>
        <w:t xml:space="preserve">lääke</w:t>
      </w:r>
    </w:p>
    <w:p>
      <w:r>
        <w:rPr>
          <w:b/>
        </w:rPr>
        <w:t xml:space="preserve">Esimerkki 9.1139</w:t>
      </w:r>
    </w:p>
    <w:p>
      <w:r>
        <w:t xml:space="preserve">Mikä on Botswanan pääkaupunki?</w:t>
      </w:r>
    </w:p>
    <w:p>
      <w:r>
        <w:rPr>
          <w:b/>
        </w:rPr>
        <w:t xml:space="preserve">Tulos</w:t>
      </w:r>
    </w:p>
    <w:p>
      <w:r>
        <w:t xml:space="preserve">sijainti</w:t>
      </w:r>
    </w:p>
    <w:p>
      <w:r>
        <w:rPr>
          <w:b/>
        </w:rPr>
        <w:t xml:space="preserve">Esimerkki 9.1140</w:t>
      </w:r>
    </w:p>
    <w:p>
      <w:r>
        <w:t xml:space="preserve">Mikä on eteläisen Afrikan maan Botswanan pääkaupunki?</w:t>
      </w:r>
    </w:p>
    <w:p>
      <w:r>
        <w:rPr>
          <w:b/>
        </w:rPr>
        <w:t xml:space="preserve">Tulos</w:t>
      </w:r>
    </w:p>
    <w:p>
      <w:r>
        <w:t xml:space="preserve">sijainti</w:t>
      </w:r>
    </w:p>
    <w:p>
      <w:r>
        <w:rPr>
          <w:b/>
        </w:rPr>
        <w:t xml:space="preserve">Esimerkki 9.1141</w:t>
      </w:r>
    </w:p>
    <w:p>
      <w:r>
        <w:t xml:space="preserve">Afrikan Kalaharin autiomaa ulottuu Etelä-Afrikan, Botswanan ja minkä muun maan halki?</w:t>
      </w:r>
    </w:p>
    <w:p>
      <w:r>
        <w:rPr>
          <w:b/>
        </w:rPr>
        <w:t xml:space="preserve">Tulos</w:t>
      </w:r>
    </w:p>
    <w:p>
      <w:r>
        <w:t xml:space="preserve">sijainti</w:t>
      </w:r>
    </w:p>
    <w:p>
      <w:r>
        <w:rPr>
          <w:b/>
        </w:rPr>
        <w:t xml:space="preserve">Esimerkki 9.1142</w:t>
      </w:r>
    </w:p>
    <w:p>
      <w:r>
        <w:t xml:space="preserve">Minkä maan alueeseen kuuluu pitkä kapea itä-länsisuuntainen kieleke, joka erottaa Sambian Botswanasta?</w:t>
      </w:r>
    </w:p>
    <w:p>
      <w:r>
        <w:rPr>
          <w:b/>
        </w:rPr>
        <w:t xml:space="preserve">Tulos</w:t>
      </w:r>
    </w:p>
    <w:p>
      <w:r>
        <w:t xml:space="preserve">käyttäjä</w:t>
      </w:r>
    </w:p>
    <w:p>
      <w:r>
        <w:rPr>
          <w:b/>
        </w:rPr>
        <w:t xml:space="preserve">Tulos</w:t>
      </w:r>
    </w:p>
    <w:p>
      <w:r>
        <w:t xml:space="preserve">sijainti</w:t>
      </w:r>
    </w:p>
    <w:p>
      <w:r>
        <w:rPr>
          <w:b/>
        </w:rPr>
        <w:t xml:space="preserve">Esimerkki 9.1143</w:t>
      </w:r>
    </w:p>
    <w:p>
      <w:r>
        <w:t xml:space="preserve">Missä maassa sijaitsee Boukhalefin kansainvälinen lentoasema?</w:t>
      </w:r>
    </w:p>
    <w:p>
      <w:r>
        <w:rPr>
          <w:b/>
        </w:rPr>
        <w:t xml:space="preserve">Tulos</w:t>
      </w:r>
    </w:p>
    <w:p>
      <w:r>
        <w:t xml:space="preserve">sijainti</w:t>
      </w:r>
    </w:p>
    <w:p>
      <w:r>
        <w:rPr>
          <w:b/>
        </w:rPr>
        <w:t xml:space="preserve">Esimerkki 9.1144</w:t>
      </w:r>
    </w:p>
    <w:p>
      <w:r>
        <w:t xml:space="preserve">Mikä englantilainen jalkapalloseura pelaa kotiottelunsa Boundary Parkissa?</w:t>
      </w:r>
    </w:p>
    <w:p>
      <w:r>
        <w:rPr>
          <w:b/>
        </w:rPr>
        <w:t xml:space="preserve">Tulos</w:t>
      </w:r>
    </w:p>
    <w:p>
      <w:r>
        <w:t xml:space="preserve">urheilu</w:t>
      </w:r>
    </w:p>
    <w:p>
      <w:r>
        <w:rPr>
          <w:b/>
        </w:rPr>
        <w:t xml:space="preserve">Esimerkki 9.1145</w:t>
      </w:r>
    </w:p>
    <w:p>
      <w:r>
        <w:t xml:space="preserve">Bound for Glory on vuonna 1943 julkaistun lauluntekijän omaelämäkerta?</w:t>
      </w:r>
    </w:p>
    <w:p>
      <w:r>
        <w:rPr>
          <w:b/>
        </w:rPr>
        <w:t xml:space="preserve">Tulos</w:t>
      </w:r>
    </w:p>
    <w:p>
      <w:r>
        <w:t xml:space="preserve">kirja</w:t>
      </w:r>
    </w:p>
    <w:p>
      <w:r>
        <w:rPr>
          <w:b/>
        </w:rPr>
        <w:t xml:space="preserve">Tulos</w:t>
      </w:r>
    </w:p>
    <w:p>
      <w:r>
        <w:t xml:space="preserve">elokuva</w:t>
      </w:r>
    </w:p>
    <w:p>
      <w:r>
        <w:rPr>
          <w:b/>
        </w:rPr>
        <w:t xml:space="preserve">Esimerkki 9.1146</w:t>
      </w:r>
    </w:p>
    <w:p>
      <w:r>
        <w:t xml:space="preserve">Bourbon-viski on nimetty yhden Yhdysvaltain osavaltion piirikunnan mukaan.</w:t>
      </w:r>
    </w:p>
    <w:p>
      <w:r>
        <w:rPr>
          <w:b/>
        </w:rPr>
        <w:t xml:space="preserve">Tulos</w:t>
      </w:r>
    </w:p>
    <w:p>
      <w:r>
        <w:t xml:space="preserve">sijainti</w:t>
      </w:r>
    </w:p>
    <w:p>
      <w:r>
        <w:rPr>
          <w:b/>
        </w:rPr>
        <w:t xml:space="preserve">Esimerkki 9.1147</w:t>
      </w:r>
    </w:p>
    <w:p>
      <w:r>
        <w:t xml:space="preserve">Bourbon-nimisen juoman kotipaikka on Bourbon County. Missä Yhdysvaltain osavaltiossa se sijaitsee?</w:t>
      </w:r>
    </w:p>
    <w:p>
      <w:r>
        <w:rPr>
          <w:b/>
        </w:rPr>
        <w:t xml:space="preserve">Tulos</w:t>
      </w:r>
    </w:p>
    <w:p>
      <w:r>
        <w:t xml:space="preserve">sijainti</w:t>
      </w:r>
    </w:p>
    <w:p>
      <w:r>
        <w:rPr>
          <w:b/>
        </w:rPr>
        <w:t xml:space="preserve">Esimerkki 9.1148</w:t>
      </w:r>
    </w:p>
    <w:p>
      <w:r>
        <w:t xml:space="preserve">Bourbonien dynastia alkoi hallita mitä maata vuodesta 1700 alkaen ja hallitsee edelleen?</w:t>
      </w:r>
    </w:p>
    <w:p>
      <w:r>
        <w:rPr>
          <w:b/>
        </w:rPr>
        <w:t xml:space="preserve">Tulos</w:t>
      </w:r>
    </w:p>
    <w:p>
      <w:r>
        <w:t xml:space="preserve">royalty</w:t>
      </w:r>
    </w:p>
    <w:p>
      <w:r>
        <w:rPr>
          <w:b/>
        </w:rPr>
        <w:t xml:space="preserve">Tulos</w:t>
      </w:r>
    </w:p>
    <w:p>
      <w:r>
        <w:t xml:space="preserve">ihmiset</w:t>
      </w:r>
    </w:p>
    <w:p>
      <w:r>
        <w:rPr>
          <w:b/>
        </w:rPr>
        <w:t xml:space="preserve">Esimerkki 9.1149</w:t>
      </w:r>
    </w:p>
    <w:p>
      <w:r>
        <w:t xml:space="preserve">Missä Euroopan maassa sijaitsee Burgasin kansainvälinen lentoasema?</w:t>
      </w:r>
    </w:p>
    <w:p>
      <w:r>
        <w:rPr>
          <w:b/>
        </w:rPr>
        <w:t xml:space="preserve">Tulos</w:t>
      </w:r>
    </w:p>
    <w:p>
      <w:r>
        <w:t xml:space="preserve">sijainti</w:t>
      </w:r>
    </w:p>
    <w:p>
      <w:r>
        <w:rPr>
          <w:b/>
        </w:rPr>
        <w:t xml:space="preserve">Tulos</w:t>
      </w:r>
    </w:p>
    <w:p>
      <w:r>
        <w:t xml:space="preserve">pohja</w:t>
      </w:r>
    </w:p>
    <w:p>
      <w:r>
        <w:rPr>
          <w:b/>
        </w:rPr>
        <w:t xml:space="preserve">Esimerkki 9.1150</w:t>
      </w:r>
    </w:p>
    <w:p>
      <w:r>
        <w:t xml:space="preserve">Kuka amerikkalainen kirjailija kirjoitti vuonna 1980 kirjan The Bourne Identity ?</w:t>
      </w:r>
    </w:p>
    <w:p>
      <w:r>
        <w:rPr>
          <w:b/>
        </w:rPr>
        <w:t xml:space="preserve">Tulos</w:t>
      </w:r>
    </w:p>
    <w:p>
      <w:r>
        <w:t xml:space="preserve">kirja</w:t>
      </w:r>
    </w:p>
    <w:p>
      <w:r>
        <w:rPr>
          <w:b/>
        </w:rPr>
        <w:t xml:space="preserve">Esimerkki 9.1151</w:t>
      </w:r>
    </w:p>
    <w:p>
      <w:r>
        <w:t xml:space="preserve">Kuka kirjailija kirjoitti Bournen identiteetin?</w:t>
      </w:r>
    </w:p>
    <w:p>
      <w:r>
        <w:rPr>
          <w:b/>
        </w:rPr>
        <w:t xml:space="preserve">Tulos</w:t>
      </w:r>
    </w:p>
    <w:p>
      <w:r>
        <w:t xml:space="preserve">kirja</w:t>
      </w:r>
    </w:p>
    <w:p>
      <w:r>
        <w:rPr>
          <w:b/>
        </w:rPr>
        <w:t xml:space="preserve">Esimerkki 9.1152</w:t>
      </w:r>
    </w:p>
    <w:p>
      <w:r>
        <w:t xml:space="preserve">Kuka on englantilainen ohjaaja, joka on ohjannut elokuvat The Bourne Supremacy, The Bourne Ultimatum, United 93 ja Captain Phillips?</w:t>
      </w:r>
    </w:p>
    <w:p>
      <w:r>
        <w:rPr>
          <w:b/>
        </w:rPr>
        <w:t xml:space="preserve">Tulos</w:t>
      </w:r>
    </w:p>
    <w:p>
      <w:r>
        <w:t xml:space="preserve">elokuva</w:t>
      </w:r>
    </w:p>
    <w:p>
      <w:r>
        <w:rPr>
          <w:b/>
        </w:rPr>
        <w:t xml:space="preserve">Esimerkki 9.1153</w:t>
      </w:r>
    </w:p>
    <w:p>
      <w:r>
        <w:t xml:space="preserve">Minkä järjestön johtajaksi Boutros Boutros-Ghalista tuli vuonna 1992?</w:t>
      </w:r>
    </w:p>
    <w:p>
      <w:r>
        <w:rPr>
          <w:b/>
        </w:rPr>
        <w:t xml:space="preserve">Tulos</w:t>
      </w:r>
    </w:p>
    <w:p>
      <w:r>
        <w:t xml:space="preserve">liiketoiminta</w:t>
      </w:r>
    </w:p>
    <w:p>
      <w:r>
        <w:rPr>
          <w:b/>
        </w:rPr>
        <w:t xml:space="preserve">Esimerkki 9.1154</w:t>
      </w:r>
    </w:p>
    <w:p>
      <w:r>
        <w:t xml:space="preserve">Mitä järjestöä johtivat Boutros Boutros-Ghali ja Kofi Annan?</w:t>
      </w:r>
    </w:p>
    <w:p>
      <w:r>
        <w:rPr>
          <w:b/>
        </w:rPr>
        <w:t xml:space="preserve">Tulos</w:t>
      </w:r>
    </w:p>
    <w:p>
      <w:r>
        <w:t xml:space="preserve">liiketoiminta</w:t>
      </w:r>
    </w:p>
    <w:p>
      <w:r>
        <w:rPr>
          <w:b/>
        </w:rPr>
        <w:t xml:space="preserve">Tulos</w:t>
      </w:r>
    </w:p>
    <w:p>
      <w:r>
        <w:t xml:space="preserve">ihmiset</w:t>
      </w:r>
    </w:p>
    <w:p>
      <w:r>
        <w:rPr>
          <w:b/>
        </w:rPr>
        <w:t xml:space="preserve">Esimerkki 9.1155</w:t>
      </w:r>
    </w:p>
    <w:p>
      <w:r>
        <w:t xml:space="preserve">Missä virassa ovat toimineet Kurt Waldheim, U Thant, Trygvie Lie ja Boutros Boutros Ghali?</w:t>
      </w:r>
    </w:p>
    <w:p>
      <w:r>
        <w:rPr>
          <w:b/>
        </w:rPr>
        <w:t xml:space="preserve">Tulos</w:t>
      </w:r>
    </w:p>
    <w:p>
      <w:r>
        <w:t xml:space="preserve">ihmiset</w:t>
      </w:r>
    </w:p>
    <w:p>
      <w:r>
        <w:rPr>
          <w:b/>
        </w:rPr>
        <w:t xml:space="preserve">Esimerkki 9.1156</w:t>
      </w:r>
    </w:p>
    <w:p>
      <w:r>
        <w:t xml:space="preserve">Minkä maan hallussa on Etelä-Atlantilla sijaitseva Bouvet-saari?</w:t>
      </w:r>
    </w:p>
    <w:p>
      <w:r>
        <w:rPr>
          <w:b/>
        </w:rPr>
        <w:t xml:space="preserve">Tulos</w:t>
      </w:r>
    </w:p>
    <w:p>
      <w:r>
        <w:t xml:space="preserve">sijainti</w:t>
      </w:r>
    </w:p>
    <w:p>
      <w:r>
        <w:rPr>
          <w:b/>
        </w:rPr>
        <w:t xml:space="preserve">Tulos</w:t>
      </w:r>
    </w:p>
    <w:p>
      <w:r>
        <w:t xml:space="preserve">pohja</w:t>
      </w:r>
    </w:p>
    <w:p>
      <w:r>
        <w:rPr>
          <w:b/>
        </w:rPr>
        <w:t xml:space="preserve">Esimerkki 9.1157</w:t>
      </w:r>
    </w:p>
    <w:p>
      <w:r>
        <w:t xml:space="preserve">Minkä maan alaisuuteen kuuluu asumaton Bouvet-saari Etelä-Atlantilla?</w:t>
      </w:r>
    </w:p>
    <w:p>
      <w:r>
        <w:rPr>
          <w:b/>
        </w:rPr>
        <w:t xml:space="preserve">Tulos</w:t>
      </w:r>
    </w:p>
    <w:p>
      <w:r>
        <w:t xml:space="preserve">sijainti</w:t>
      </w:r>
    </w:p>
    <w:p>
      <w:r>
        <w:rPr>
          <w:b/>
        </w:rPr>
        <w:t xml:space="preserve">Esimerkki 9.1158</w:t>
      </w:r>
    </w:p>
    <w:p>
      <w:r>
        <w:t xml:space="preserve">Bowery on katu missä yhdysvaltalaisessa kaupungissa?</w:t>
      </w:r>
    </w:p>
    <w:p>
      <w:r>
        <w:rPr>
          <w:b/>
        </w:rPr>
        <w:t xml:space="preserve">Tulos</w:t>
      </w:r>
    </w:p>
    <w:p>
      <w:r>
        <w:t xml:space="preserve">sijainti</w:t>
      </w:r>
    </w:p>
    <w:p>
      <w:r>
        <w:rPr>
          <w:b/>
        </w:rPr>
        <w:t xml:space="preserve">Esimerkki 9.1159</w:t>
      </w:r>
    </w:p>
    <w:p>
      <w:r>
        <w:t xml:space="preserve">Bowien äiti esiintyi hänen kanssaan minkä kappaleen innovatiivisella videolla?</w:t>
      </w:r>
    </w:p>
    <w:p>
      <w:r>
        <w:rPr>
          <w:b/>
        </w:rPr>
        <w:t xml:space="preserve">Tulos</w:t>
      </w:r>
    </w:p>
    <w:p>
      <w:r>
        <w:t xml:space="preserve">musiikki</w:t>
      </w:r>
    </w:p>
    <w:p>
      <w:r>
        <w:rPr>
          <w:b/>
        </w:rPr>
        <w:t xml:space="preserve">Esimerkki 9.1160</w:t>
      </w:r>
    </w:p>
    <w:p>
      <w:r>
        <w:t xml:space="preserve">Ristiriitoja Oscar-gaalassa - Kuka elokuvaohjaaja aiheutti kohua vuoden 2003 Oscar-gaalassa. Kun hän voitti parhaan dokumenttielokuvan palkinnon elokuvastaan Bowling for Columbine, häntä buuattiin äänekkäästi ja pitkään, koska hän oli kiitospuheessaan esittänyt George Bushia vastaan kohdistuvan solvaustiradin?</w:t>
      </w:r>
    </w:p>
    <w:p>
      <w:r>
        <w:rPr>
          <w:b/>
        </w:rPr>
        <w:t xml:space="preserve">Tulos</w:t>
      </w:r>
    </w:p>
    <w:p>
      <w:r>
        <w:t xml:space="preserve">palkinto</w:t>
      </w:r>
    </w:p>
    <w:p>
      <w:r>
        <w:rPr>
          <w:b/>
        </w:rPr>
        <w:t xml:space="preserve">Tulos</w:t>
      </w:r>
    </w:p>
    <w:p>
      <w:r>
        <w:t xml:space="preserve">elokuva</w:t>
      </w:r>
    </w:p>
    <w:p>
      <w:r>
        <w:rPr>
          <w:b/>
        </w:rPr>
        <w:t xml:space="preserve">Esimerkki 9.1161</w:t>
      </w:r>
    </w:p>
    <w:p>
      <w:r>
        <w:t xml:space="preserve">Mopsi, bokseri ja chow ovat kaikki minkä eläimen rotuja?</w:t>
      </w:r>
    </w:p>
    <w:p>
      <w:r>
        <w:rPr>
          <w:b/>
        </w:rPr>
        <w:t xml:space="preserve">Tulos</w:t>
      </w:r>
    </w:p>
    <w:p>
      <w:r>
        <w:t xml:space="preserve">biologia</w:t>
      </w:r>
    </w:p>
    <w:p>
      <w:r>
        <w:rPr>
          <w:b/>
        </w:rPr>
        <w:t xml:space="preserve">Esimerkki 9.1162</w:t>
      </w:r>
    </w:p>
    <w:p>
      <w:r>
        <w:t xml:space="preserve">Millä nimellä edesmennyt yhdysvaltalainen ammattinyrkkeilijä Walker Smith Jr tunnettiin paremmin?</w:t>
      </w:r>
    </w:p>
    <w:p>
      <w:r>
        <w:rPr>
          <w:b/>
        </w:rPr>
        <w:t xml:space="preserve">Tulos</w:t>
      </w:r>
    </w:p>
    <w:p>
      <w:r>
        <w:t xml:space="preserve">martial_arts</w:t>
      </w:r>
    </w:p>
    <w:p>
      <w:r>
        <w:rPr>
          <w:b/>
        </w:rPr>
        <w:t xml:space="preserve">Esimerkki 9.1163</w:t>
      </w:r>
    </w:p>
    <w:p>
      <w:r>
        <w:t xml:space="preserve">Minkä nyrkkeilijän lempinimi oli `The Brown Bomber`?</w:t>
      </w:r>
    </w:p>
    <w:p>
      <w:r>
        <w:rPr>
          <w:b/>
        </w:rPr>
        <w:t xml:space="preserve">Tulos</w:t>
      </w:r>
    </w:p>
    <w:p>
      <w:r>
        <w:t xml:space="preserve">martial_arts</w:t>
      </w:r>
    </w:p>
    <w:p>
      <w:r>
        <w:rPr>
          <w:b/>
        </w:rPr>
        <w:t xml:space="preserve">Esimerkki 9.1164</w:t>
      </w:r>
    </w:p>
    <w:p>
      <w:r>
        <w:t xml:space="preserve">Kuka legendaarinen nyrkkeilyn maailmanmestari luopui sukunimestään Barrow ja nyrkkeili kahdella etunimellään?</w:t>
      </w:r>
    </w:p>
    <w:p>
      <w:r>
        <w:rPr>
          <w:b/>
        </w:rPr>
        <w:t xml:space="preserve">Tulos</w:t>
      </w:r>
    </w:p>
    <w:p>
      <w:r>
        <w:t xml:space="preserve">martial_arts</w:t>
      </w:r>
    </w:p>
    <w:p>
      <w:r>
        <w:rPr>
          <w:b/>
        </w:rPr>
        <w:t xml:space="preserve">Esimerkki 9.1165</w:t>
      </w:r>
    </w:p>
    <w:p>
      <w:r>
        <w:t xml:space="preserve">Kuka oli ainoa nyrkkeilijä, joka voitti maailmanmestaruuden ilman manageria?</w:t>
      </w:r>
    </w:p>
    <w:p>
      <w:r>
        <w:rPr>
          <w:b/>
        </w:rPr>
        <w:t xml:space="preserve">Tulos</w:t>
      </w:r>
    </w:p>
    <w:p>
      <w:r>
        <w:t xml:space="preserve">martial_arts</w:t>
      </w:r>
    </w:p>
    <w:p>
      <w:r>
        <w:rPr>
          <w:b/>
        </w:rPr>
        <w:t xml:space="preserve">Esimerkki 9.1166</w:t>
      </w:r>
    </w:p>
    <w:p>
      <w:r>
        <w:t xml:space="preserve">Kuka on ainoa ammattilainen raskaan sarjan nyrkkeilijä, joka on jäänyt eläkkeelle voittamattomana?</w:t>
      </w:r>
    </w:p>
    <w:p>
      <w:r>
        <w:rPr>
          <w:b/>
        </w:rPr>
        <w:t xml:space="preserve">Tulos</w:t>
      </w:r>
    </w:p>
    <w:p>
      <w:r>
        <w:t xml:space="preserve">martial_arts</w:t>
      </w:r>
    </w:p>
    <w:p>
      <w:r>
        <w:rPr>
          <w:b/>
        </w:rPr>
        <w:t xml:space="preserve">Tulos</w:t>
      </w:r>
    </w:p>
    <w:p>
      <w:r>
        <w:t xml:space="preserve">urheilu</w:t>
      </w:r>
    </w:p>
    <w:p>
      <w:r>
        <w:rPr>
          <w:b/>
        </w:rPr>
        <w:t xml:space="preserve">Esimerkki 9.1167</w:t>
      </w:r>
    </w:p>
    <w:p>
      <w:r>
        <w:t xml:space="preserve">Kuka irlantilainen nyrkkeilijä sai lempinimen Clones Cyclone?</w:t>
      </w:r>
    </w:p>
    <w:p>
      <w:r>
        <w:rPr>
          <w:b/>
        </w:rPr>
        <w:t xml:space="preserve">Tulos</w:t>
      </w:r>
    </w:p>
    <w:p>
      <w:r>
        <w:t xml:space="preserve">martial_arts</w:t>
      </w:r>
    </w:p>
    <w:p>
      <w:r>
        <w:rPr>
          <w:b/>
        </w:rPr>
        <w:t xml:space="preserve">Esimerkki 9.1168</w:t>
      </w:r>
    </w:p>
    <w:p>
      <w:r>
        <w:t xml:space="preserve">Kenet nyrkkeilijä Muhammad Ali voitti syyskuussa 1978 tullakseen ainoaksi kolminkertaiseksi raskaansarjan maailmanmestariksi?</w:t>
      </w:r>
    </w:p>
    <w:p>
      <w:r>
        <w:rPr>
          <w:b/>
        </w:rPr>
        <w:t xml:space="preserve">Tulos</w:t>
      </w:r>
    </w:p>
    <w:p>
      <w:r>
        <w:t xml:space="preserve">martial_arts</w:t>
      </w:r>
    </w:p>
    <w:p>
      <w:r>
        <w:rPr>
          <w:b/>
        </w:rPr>
        <w:t xml:space="preserve">Esimerkki 9.1169</w:t>
      </w:r>
    </w:p>
    <w:p>
      <w:r>
        <w:t xml:space="preserve">Kuka brittinyrkkeilijä sai lempinimen "The Dark Destroyer"?</w:t>
      </w:r>
    </w:p>
    <w:p>
      <w:r>
        <w:rPr>
          <w:b/>
        </w:rPr>
        <w:t xml:space="preserve">Tulos</w:t>
      </w:r>
    </w:p>
    <w:p>
      <w:r>
        <w:t xml:space="preserve">martial_arts</w:t>
      </w:r>
    </w:p>
    <w:p>
      <w:r>
        <w:rPr>
          <w:b/>
        </w:rPr>
        <w:t xml:space="preserve">Esimerkki 9.1170</w:t>
      </w:r>
    </w:p>
    <w:p>
      <w:r>
        <w:t xml:space="preserve">Kenet nyrkkeilijä Floyd Patterson voitti saadakseen takaisin raskaan sarjan mestaruuden kesäkuussa 1960?</w:t>
      </w:r>
    </w:p>
    <w:p>
      <w:r>
        <w:rPr>
          <w:b/>
        </w:rPr>
        <w:t xml:space="preserve">Tulos</w:t>
      </w:r>
    </w:p>
    <w:p>
      <w:r>
        <w:t xml:space="preserve">martial_arts</w:t>
      </w:r>
    </w:p>
    <w:p>
      <w:r>
        <w:rPr>
          <w:b/>
        </w:rPr>
        <w:t xml:space="preserve">Esimerkki 9.1171</w:t>
      </w:r>
    </w:p>
    <w:p>
      <w:r>
        <w:t xml:space="preserve">Kuka englantilainen Leicesterissä syntynyt nyrkkeilijä otteli Marvin Hagleria vastaan vuonna 1983 WBC:n ja WBA:n keskisarjan maailmanmestaruudesta ja hävisi teknisen tyrmäyksen jälkeen kuudennessa erässä?</w:t>
      </w:r>
    </w:p>
    <w:p>
      <w:r>
        <w:rPr>
          <w:b/>
        </w:rPr>
        <w:t xml:space="preserve">Tulos</w:t>
      </w:r>
    </w:p>
    <w:p>
      <w:r>
        <w:t xml:space="preserve">martial_arts</w:t>
      </w:r>
    </w:p>
    <w:p>
      <w:r>
        <w:rPr>
          <w:b/>
        </w:rPr>
        <w:t xml:space="preserve">Esimerkki 9.1172</w:t>
      </w:r>
    </w:p>
    <w:p>
      <w:r>
        <w:t xml:space="preserve">Kuka brittinyrkkeilijä on saanut lempinimen "King Khan"?</w:t>
      </w:r>
    </w:p>
    <w:p>
      <w:r>
        <w:rPr>
          <w:b/>
        </w:rPr>
        <w:t xml:space="preserve">Tulos</w:t>
      </w:r>
    </w:p>
    <w:p>
      <w:r>
        <w:t xml:space="preserve">martial_arts</w:t>
      </w:r>
    </w:p>
    <w:p>
      <w:r>
        <w:rPr>
          <w:b/>
        </w:rPr>
        <w:t xml:space="preserve">Esimerkki 9.1173</w:t>
      </w:r>
    </w:p>
    <w:p>
      <w:r>
        <w:t xml:space="preserve">Kuka brittinyrkkeilijä joutui kahakkaan Derek Chisoran kanssa lehdistötilaisuudessa Münchenissä vuonna 2012?</w:t>
      </w:r>
    </w:p>
    <w:p>
      <w:r>
        <w:rPr>
          <w:b/>
        </w:rPr>
        <w:t xml:space="preserve">Tulos</w:t>
      </w:r>
    </w:p>
    <w:p>
      <w:r>
        <w:t xml:space="preserve">martial_arts</w:t>
      </w:r>
    </w:p>
    <w:p>
      <w:r>
        <w:rPr>
          <w:b/>
        </w:rPr>
        <w:t xml:space="preserve">Esimerkki 9.1174</w:t>
      </w:r>
    </w:p>
    <w:p>
      <w:r>
        <w:t xml:space="preserve">Kuka nyrkkeilijä sai lempinimen Orchid Man?</w:t>
      </w:r>
    </w:p>
    <w:p>
      <w:r>
        <w:rPr>
          <w:b/>
        </w:rPr>
        <w:t xml:space="preserve">Tulos</w:t>
      </w:r>
    </w:p>
    <w:p>
      <w:r>
        <w:t xml:space="preserve">martial_arts</w:t>
      </w:r>
    </w:p>
    <w:p>
      <w:r>
        <w:rPr>
          <w:b/>
        </w:rPr>
        <w:t xml:space="preserve">Esimerkki 9.1175</w:t>
      </w:r>
    </w:p>
    <w:p>
      <w:r>
        <w:t xml:space="preserve">Millä nimellä nyrkkeilijä Walker Smith Jr tunnettiin paremmin?</w:t>
      </w:r>
    </w:p>
    <w:p>
      <w:r>
        <w:rPr>
          <w:b/>
        </w:rPr>
        <w:t xml:space="preserve">Tulos</w:t>
      </w:r>
    </w:p>
    <w:p>
      <w:r>
        <w:t xml:space="preserve">urheilu</w:t>
      </w:r>
    </w:p>
    <w:p>
      <w:r>
        <w:rPr>
          <w:b/>
        </w:rPr>
        <w:t xml:space="preserve">Esimerkki 9.1176</w:t>
      </w:r>
    </w:p>
    <w:p>
      <w:r>
        <w:t xml:space="preserve">Kuka amerikkalainen nyrkkeilijä oli syntynyt Rocco Francis Marchegianona?</w:t>
      </w:r>
    </w:p>
    <w:p>
      <w:r>
        <w:rPr>
          <w:b/>
        </w:rPr>
        <w:t xml:space="preserve">Tulos</w:t>
      </w:r>
    </w:p>
    <w:p>
      <w:r>
        <w:t xml:space="preserve">urheilu</w:t>
      </w:r>
    </w:p>
    <w:p>
      <w:r>
        <w:rPr>
          <w:b/>
        </w:rPr>
        <w:t xml:space="preserve">Esimerkki 9.1177</w:t>
      </w:r>
    </w:p>
    <w:p>
      <w:r>
        <w:t xml:space="preserve">Mikä nyrkkeilijä puolusti menestyksekkäästi titteliään George Foremania ja Larry Holmesia vastaan?</w:t>
      </w:r>
    </w:p>
    <w:p>
      <w:r>
        <w:rPr>
          <w:b/>
        </w:rPr>
        <w:t xml:space="preserve">Tulos</w:t>
      </w:r>
    </w:p>
    <w:p>
      <w:r>
        <w:t xml:space="preserve">urheilu</w:t>
      </w:r>
    </w:p>
    <w:p>
      <w:r>
        <w:rPr>
          <w:b/>
        </w:rPr>
        <w:t xml:space="preserve">Esimerkki 9.1178</w:t>
      </w:r>
    </w:p>
    <w:p>
      <w:r>
        <w:t xml:space="preserve">Minkä nyrkkeilijän lempinimi oli `The Dark Destroyer`?</w:t>
      </w:r>
    </w:p>
    <w:p>
      <w:r>
        <w:rPr>
          <w:b/>
        </w:rPr>
        <w:t xml:space="preserve">Tulos</w:t>
      </w:r>
    </w:p>
    <w:p>
      <w:r>
        <w:t xml:space="preserve">urheilu</w:t>
      </w:r>
    </w:p>
    <w:p>
      <w:r>
        <w:rPr>
          <w:b/>
        </w:rPr>
        <w:t xml:space="preserve">Esimerkki 9.1179</w:t>
      </w:r>
    </w:p>
    <w:p>
      <w:r>
        <w:t xml:space="preserve">Chuck Wepner, New Jerseystä kotoisin oleva tuntematon nyrkkeilijä, joka kävi kerran 15 erää Muhammad Alin kanssa ottelussa, toimi inspiraationa minkä näyttelijäpersoonan luomiseen?</w:t>
      </w:r>
    </w:p>
    <w:p>
      <w:r>
        <w:rPr>
          <w:b/>
        </w:rPr>
        <w:t xml:space="preserve">Tulos</w:t>
      </w:r>
    </w:p>
    <w:p>
      <w:r>
        <w:t xml:space="preserve">urheilu</w:t>
      </w:r>
    </w:p>
    <w:p>
      <w:r>
        <w:rPr>
          <w:b/>
        </w:rPr>
        <w:t xml:space="preserve">Esimerkki 9.1180</w:t>
      </w:r>
    </w:p>
    <w:p>
      <w:r>
        <w:t xml:space="preserve">Kuka nyrkkeilijä voitti 1,8 miljoonan dollarin korvausvaatimuksen promoottori Frank Warrenia vastaan maaliskuussa 2009?</w:t>
      </w:r>
    </w:p>
    <w:p>
      <w:r>
        <w:rPr>
          <w:b/>
        </w:rPr>
        <w:t xml:space="preserve">Tulos</w:t>
      </w:r>
    </w:p>
    <w:p>
      <w:r>
        <w:t xml:space="preserve">urheilu</w:t>
      </w:r>
    </w:p>
    <w:p>
      <w:r>
        <w:rPr>
          <w:b/>
        </w:rPr>
        <w:t xml:space="preserve">Esimerkki 9.1181</w:t>
      </w:r>
    </w:p>
    <w:p>
      <w:r>
        <w:t xml:space="preserve">Marraskuun 22. päivänä 1986 kuka nyrkkeilijä tuli nuorimmaksi WBC:n raskaan sarjan mestariksi 20 vuoden ja 4 kuukauden iässä, kun hän voitti Trevor Berbickin toisessa erässä TKO-lyönnillä?</w:t>
      </w:r>
    </w:p>
    <w:p>
      <w:r>
        <w:rPr>
          <w:b/>
        </w:rPr>
        <w:t xml:space="preserve">Tulos</w:t>
      </w:r>
    </w:p>
    <w:p>
      <w:r>
        <w:t xml:space="preserve">urheilu</w:t>
      </w:r>
    </w:p>
    <w:p>
      <w:r>
        <w:rPr>
          <w:b/>
        </w:rPr>
        <w:t xml:space="preserve">Esimerkki 9.1182</w:t>
      </w:r>
    </w:p>
    <w:p>
      <w:r>
        <w:t xml:space="preserve">Kuka oli ensimmäinen nyrkkeilijä, joka voitti kahdesti raskaansarjan maailmanmestaruuden?</w:t>
      </w:r>
    </w:p>
    <w:p>
      <w:r>
        <w:rPr>
          <w:b/>
        </w:rPr>
        <w:t xml:space="preserve">Tulos</w:t>
      </w:r>
    </w:p>
    <w:p>
      <w:r>
        <w:t xml:space="preserve">urheilu</w:t>
      </w:r>
    </w:p>
    <w:p>
      <w:r>
        <w:rPr>
          <w:b/>
        </w:rPr>
        <w:t xml:space="preserve">Esimerkki 9.1183</w:t>
      </w:r>
    </w:p>
    <w:p>
      <w:r>
        <w:t xml:space="preserve">Joe Frazier sanoi: "Hän on huijari, joka käyttää mustuuttaan saadakseen tahtonsa läpi", mistä nyrkkeilijästä?</w:t>
      </w:r>
    </w:p>
    <w:p>
      <w:r>
        <w:rPr>
          <w:b/>
        </w:rPr>
        <w:t xml:space="preserve">Tulos</w:t>
      </w:r>
    </w:p>
    <w:p>
      <w:r>
        <w:t xml:space="preserve">urheilu</w:t>
      </w:r>
    </w:p>
    <w:p>
      <w:r>
        <w:rPr>
          <w:b/>
        </w:rPr>
        <w:t xml:space="preserve">Esimerkki 9.1184</w:t>
      </w:r>
    </w:p>
    <w:p>
      <w:r>
        <w:t xml:space="preserve">Mikä elokuvaklassikko perustuu bokserikapinaan?</w:t>
      </w:r>
    </w:p>
    <w:p>
      <w:r>
        <w:rPr>
          <w:b/>
        </w:rPr>
        <w:t xml:space="preserve">Tulos</w:t>
      </w:r>
    </w:p>
    <w:p>
      <w:r>
        <w:t xml:space="preserve">elokuva</w:t>
      </w:r>
    </w:p>
    <w:p>
      <w:r>
        <w:rPr>
          <w:b/>
        </w:rPr>
        <w:t xml:space="preserve">Esimerkki 9.1185</w:t>
      </w:r>
    </w:p>
    <w:p>
      <w:r>
        <w:t xml:space="preserve">Missä maassa bokserisota eli bokserikapina tapahtui?</w:t>
      </w:r>
    </w:p>
    <w:p>
      <w:r>
        <w:rPr>
          <w:b/>
        </w:rPr>
        <w:t xml:space="preserve">Tulos</w:t>
      </w:r>
    </w:p>
    <w:p>
      <w:r>
        <w:t xml:space="preserve">aika</w:t>
      </w:r>
    </w:p>
    <w:p>
      <w:r>
        <w:rPr>
          <w:b/>
        </w:rPr>
        <w:t xml:space="preserve">Esimerkki 9.1186</w:t>
      </w:r>
    </w:p>
    <w:p>
      <w:r>
        <w:t xml:space="preserve">Missä maassa bokserikapina tapahtui vuonna 1900?</w:t>
      </w:r>
    </w:p>
    <w:p>
      <w:r>
        <w:rPr>
          <w:b/>
        </w:rPr>
        <w:t xml:space="preserve">Tulos</w:t>
      </w:r>
    </w:p>
    <w:p>
      <w:r>
        <w:t xml:space="preserve">aika</w:t>
      </w:r>
    </w:p>
    <w:p>
      <w:r>
        <w:rPr>
          <w:b/>
        </w:rPr>
        <w:t xml:space="preserve">Esimerkki 9.1187</w:t>
      </w:r>
    </w:p>
    <w:p>
      <w:r>
        <w:t xml:space="preserve">Boxer-kapina oli kapina, joka tapahtui missä maassa?</w:t>
      </w:r>
    </w:p>
    <w:p>
      <w:r>
        <w:rPr>
          <w:b/>
        </w:rPr>
        <w:t xml:space="preserve">Tulos</w:t>
      </w:r>
    </w:p>
    <w:p>
      <w:r>
        <w:t xml:space="preserve">aika</w:t>
      </w:r>
    </w:p>
    <w:p>
      <w:r>
        <w:rPr>
          <w:b/>
        </w:rPr>
        <w:t xml:space="preserve">Esimerkki 9.1188</w:t>
      </w:r>
    </w:p>
    <w:p>
      <w:r>
        <w:t xml:space="preserve">Minkä entisen raskaan sarjan nyrkkeilymestarin viimeinen ottelu käytiin 22. marraskuuta 1998, ja se päättyi tappioon amerikkalaiselle Shannon Briggsille Atlantic Cityssä?</w:t>
      </w:r>
    </w:p>
    <w:p>
      <w:r>
        <w:rPr>
          <w:b/>
        </w:rPr>
        <w:t xml:space="preserve">Tulos</w:t>
      </w:r>
    </w:p>
    <w:p>
      <w:r>
        <w:t xml:space="preserve">martial_arts</w:t>
      </w:r>
    </w:p>
    <w:p>
      <w:r>
        <w:rPr>
          <w:b/>
        </w:rPr>
        <w:t xml:space="preserve">Tulos</w:t>
      </w:r>
    </w:p>
    <w:p>
      <w:r>
        <w:t xml:space="preserve">urheilu</w:t>
      </w:r>
    </w:p>
    <w:p>
      <w:r>
        <w:rPr>
          <w:b/>
        </w:rPr>
        <w:t xml:space="preserve">Esimerkki 9.1189</w:t>
      </w:r>
    </w:p>
    <w:p>
      <w:r>
        <w:t xml:space="preserve">Ketä vastaan Mohammed Ali otteli vuoden 1974 nyrkkeilyottelussa, jota kutsuttiin nimellä "The Rumble In The Jungle"?</w:t>
      </w:r>
    </w:p>
    <w:p>
      <w:r>
        <w:rPr>
          <w:b/>
        </w:rPr>
        <w:t xml:space="preserve">Tulos</w:t>
      </w:r>
    </w:p>
    <w:p>
      <w:r>
        <w:t xml:space="preserve">martial_arts</w:t>
      </w:r>
    </w:p>
    <w:p>
      <w:r>
        <w:rPr>
          <w:b/>
        </w:rPr>
        <w:t xml:space="preserve">Tulos</w:t>
      </w:r>
    </w:p>
    <w:p>
      <w:r>
        <w:t xml:space="preserve">nyrkkeily</w:t>
      </w:r>
    </w:p>
    <w:p>
      <w:r>
        <w:rPr>
          <w:b/>
        </w:rPr>
        <w:t xml:space="preserve">Esimerkki 9.1190</w:t>
      </w:r>
    </w:p>
    <w:p>
      <w:r>
        <w:t xml:space="preserve">Kuka seurasi Henry Cooperia Britannian raskaansarjan nyrkkeilymestarina?</w:t>
      </w:r>
    </w:p>
    <w:p>
      <w:r>
        <w:rPr>
          <w:b/>
        </w:rPr>
        <w:t xml:space="preserve">Tulos</w:t>
      </w:r>
    </w:p>
    <w:p>
      <w:r>
        <w:t xml:space="preserve">martial_arts</w:t>
      </w:r>
    </w:p>
    <w:p>
      <w:r>
        <w:rPr>
          <w:b/>
        </w:rPr>
        <w:t xml:space="preserve">Tulos</w:t>
      </w:r>
    </w:p>
    <w:p>
      <w:r>
        <w:t xml:space="preserve">urheilu</w:t>
      </w:r>
    </w:p>
    <w:p>
      <w:r>
        <w:rPr>
          <w:b/>
        </w:rPr>
        <w:t xml:space="preserve">Esimerkki 9.1191</w:t>
      </w:r>
    </w:p>
    <w:p>
      <w:r>
        <w:t xml:space="preserve">Kuka oli ensimmäinen raskaan sarjan nyrkkeilyn olympiavoittaja, josta tuli raskaan sarjan ammattilaisnyrkkeilyn maailmanmestari?</w:t>
      </w:r>
    </w:p>
    <w:p>
      <w:r>
        <w:rPr>
          <w:b/>
        </w:rPr>
        <w:t xml:space="preserve">Tulos</w:t>
      </w:r>
    </w:p>
    <w:p>
      <w:r>
        <w:t xml:space="preserve">urheilu</w:t>
      </w:r>
    </w:p>
    <w:p>
      <w:r>
        <w:rPr>
          <w:b/>
        </w:rPr>
        <w:t xml:space="preserve">Esimerkki 9.1192</w:t>
      </w:r>
    </w:p>
    <w:p>
      <w:r>
        <w:t xml:space="preserve">Kuka oli "voittamaton" nyrkkeilyottelussa joulukuussa 2007 Floyd Mayweather Jr:a vastaan?</w:t>
      </w:r>
    </w:p>
    <w:p>
      <w:r>
        <w:rPr>
          <w:b/>
        </w:rPr>
        <w:t xml:space="preserve">Tulos</w:t>
      </w:r>
    </w:p>
    <w:p>
      <w:r>
        <w:t xml:space="preserve">urheilu</w:t>
      </w:r>
    </w:p>
    <w:p>
      <w:r>
        <w:rPr>
          <w:b/>
        </w:rPr>
        <w:t xml:space="preserve">Esimerkki 9.1193</w:t>
      </w:r>
    </w:p>
    <w:p>
      <w:r>
        <w:t xml:space="preserve">Minä päivänä vietämme "Boxing Day" -päivää?</w:t>
      </w:r>
    </w:p>
    <w:p>
      <w:r>
        <w:rPr>
          <w:b/>
        </w:rPr>
        <w:t xml:space="preserve">Tulos</w:t>
      </w:r>
    </w:p>
    <w:p>
      <w:r>
        <w:t xml:space="preserve">aika</w:t>
      </w:r>
    </w:p>
    <w:p>
      <w:r>
        <w:rPr>
          <w:b/>
        </w:rPr>
        <w:t xml:space="preserve">Esimerkki 9.1194</w:t>
      </w:r>
    </w:p>
    <w:p>
      <w:r>
        <w:t xml:space="preserve">Mikä eurooppalainen poikabändi julkaisi vuonna 2000 albumin nimeltä "Coast to Coast"?</w:t>
      </w:r>
    </w:p>
    <w:p>
      <w:r>
        <w:rPr>
          <w:b/>
        </w:rPr>
        <w:t xml:space="preserve">Tulos</w:t>
      </w:r>
    </w:p>
    <w:p>
      <w:r>
        <w:t xml:space="preserve">musiikki</w:t>
      </w:r>
    </w:p>
    <w:p>
      <w:r>
        <w:rPr>
          <w:b/>
        </w:rPr>
        <w:t xml:space="preserve">Esimerkki 9.1195</w:t>
      </w:r>
    </w:p>
    <w:p>
      <w:r>
        <w:t xml:space="preserve">Mikä poikabändi edusti Yhdistynyttä kuningaskuntaa vuoden 2011 Eurovision laulukilpailuissa?</w:t>
      </w:r>
    </w:p>
    <w:p>
      <w:r>
        <w:rPr>
          <w:b/>
        </w:rPr>
        <w:t xml:space="preserve">Tulos</w:t>
      </w:r>
    </w:p>
    <w:p>
      <w:r>
        <w:t xml:space="preserve">musiikki</w:t>
      </w:r>
    </w:p>
    <w:p>
      <w:r>
        <w:rPr>
          <w:b/>
        </w:rPr>
        <w:t xml:space="preserve">Esimerkki 9.1196</w:t>
      </w:r>
    </w:p>
    <w:p>
      <w:r>
        <w:t xml:space="preserve">Nick Carter nousi ensimmäisen kerran pop-listoille minkä poikabändin jäsenenä?</w:t>
      </w:r>
    </w:p>
    <w:p>
      <w:r>
        <w:rPr>
          <w:b/>
        </w:rPr>
        <w:t xml:space="preserve">Tulos</w:t>
      </w:r>
    </w:p>
    <w:p>
      <w:r>
        <w:t xml:space="preserve">musiikki</w:t>
      </w:r>
    </w:p>
    <w:p>
      <w:r>
        <w:rPr>
          <w:b/>
        </w:rPr>
        <w:t xml:space="preserve">Esimerkki 9.1197</w:t>
      </w:r>
    </w:p>
    <w:p>
      <w:r>
        <w:t xml:space="preserve">Kuka näyttelee Boyciea elokuvassa Fools and Horses?</w:t>
      </w:r>
    </w:p>
    <w:p>
      <w:r>
        <w:rPr>
          <w:b/>
        </w:rPr>
        <w:t xml:space="preserve">Tulos</w:t>
      </w:r>
    </w:p>
    <w:p>
      <w:r>
        <w:t xml:space="preserve">TV</w:t>
      </w:r>
    </w:p>
    <w:p>
      <w:r>
        <w:rPr>
          <w:b/>
        </w:rPr>
        <w:t xml:space="preserve">Esimerkki 9.1198</w:t>
      </w:r>
    </w:p>
    <w:p>
      <w:r>
        <w:t xml:space="preserve">The Boy in The Dress ja Gangsta Granny ovat minkä näyttelijän/kirjailijan kirjoittamia kirjoja?</w:t>
      </w:r>
    </w:p>
    <w:p>
      <w:r>
        <w:rPr>
          <w:b/>
        </w:rPr>
        <w:t xml:space="preserve">Tulos</w:t>
      </w:r>
    </w:p>
    <w:p>
      <w:r>
        <w:t xml:space="preserve">kirja</w:t>
      </w:r>
    </w:p>
    <w:p>
      <w:r>
        <w:rPr>
          <w:b/>
        </w:rPr>
        <w:t xml:space="preserve">Esimerkki 9.1199</w:t>
      </w:r>
    </w:p>
    <w:p>
      <w:r>
        <w:t xml:space="preserve">Kuka voitti parhaan naispääosan Oscarin roolistaan elokuvassa Boys Don't Cry vuonna 1999?</w:t>
      </w:r>
    </w:p>
    <w:p>
      <w:r>
        <w:rPr>
          <w:b/>
        </w:rPr>
        <w:t xml:space="preserve">Tulos</w:t>
      </w:r>
    </w:p>
    <w:p>
      <w:r>
        <w:t xml:space="preserve">palkinto</w:t>
      </w:r>
    </w:p>
    <w:p>
      <w:r>
        <w:rPr>
          <w:b/>
        </w:rPr>
        <w:t xml:space="preserve">Esimerkki 9.1200</w:t>
      </w:r>
    </w:p>
    <w:p>
      <w:r>
        <w:t xml:space="preserve">Kuka on voittanut parhaan naispääosan Oscarin rooleistaan elokuvissa 'Million Dollar Baby' ja 'Boys Don't Cry'?</w:t>
      </w:r>
    </w:p>
    <w:p>
      <w:r>
        <w:rPr>
          <w:b/>
        </w:rPr>
        <w:t xml:space="preserve">Tulos</w:t>
      </w:r>
    </w:p>
    <w:p>
      <w:r>
        <w:t xml:space="preserve">palkinto</w:t>
      </w:r>
    </w:p>
    <w:p>
      <w:r>
        <w:rPr>
          <w:b/>
        </w:rPr>
        <w:t xml:space="preserve">Esimerkki 9.1201</w:t>
      </w:r>
    </w:p>
    <w:p>
      <w:r>
        <w:t xml:space="preserve">Kuka kirjoitti "The Boys From Brazilin"?</w:t>
      </w:r>
    </w:p>
    <w:p>
      <w:r>
        <w:rPr>
          <w:b/>
        </w:rPr>
        <w:t xml:space="preserve">Tulos</w:t>
      </w:r>
    </w:p>
    <w:p>
      <w:r>
        <w:t xml:space="preserve">kirja</w:t>
      </w:r>
    </w:p>
    <w:p>
      <w:r>
        <w:rPr>
          <w:b/>
        </w:rPr>
        <w:t xml:space="preserve">Tulos</w:t>
      </w:r>
    </w:p>
    <w:p>
      <w:r>
        <w:t xml:space="preserve">elokuva</w:t>
      </w:r>
    </w:p>
    <w:p>
      <w:r>
        <w:rPr>
          <w:b/>
        </w:rPr>
        <w:t xml:space="preserve">Esimerkki 9.1202</w:t>
      </w:r>
    </w:p>
    <w:p>
      <w:r>
        <w:t xml:space="preserve">Kuka kirjoitti romaanit Rosemaryn vauva, Stepfordin vaimot ja Brasilian pojat?</w:t>
      </w:r>
    </w:p>
    <w:p>
      <w:r>
        <w:rPr>
          <w:b/>
        </w:rPr>
        <w:t xml:space="preserve">Tulos</w:t>
      </w:r>
    </w:p>
    <w:p>
      <w:r>
        <w:t xml:space="preserve">kirja</w:t>
      </w:r>
    </w:p>
    <w:p>
      <w:r>
        <w:rPr>
          <w:b/>
        </w:rPr>
        <w:t xml:space="preserve">Esimerkki 9.1203</w:t>
      </w:r>
    </w:p>
    <w:p>
      <w:r>
        <w:t xml:space="preserve">Kuka kirjoitti elokuvat Stepfordin vaimot, Rosemaryn vauva ja Brasilian pojat?</w:t>
      </w:r>
    </w:p>
    <w:p>
      <w:r>
        <w:rPr>
          <w:b/>
        </w:rPr>
        <w:t xml:space="preserve">Tulos</w:t>
      </w:r>
    </w:p>
    <w:p>
      <w:r>
        <w:t xml:space="preserve">kirja</w:t>
      </w:r>
    </w:p>
    <w:p>
      <w:r>
        <w:rPr>
          <w:b/>
        </w:rPr>
        <w:t xml:space="preserve">Tulos</w:t>
      </w:r>
    </w:p>
    <w:p>
      <w:r>
        <w:t xml:space="preserve">elokuva</w:t>
      </w:r>
    </w:p>
    <w:p>
      <w:r>
        <w:rPr>
          <w:b/>
        </w:rPr>
        <w:t xml:space="preserve">Esimerkki 9.1204</w:t>
      </w:r>
    </w:p>
    <w:p>
      <w:r>
        <w:t xml:space="preserve">Kenestä entisestä natsien sotarikollisesta Ira Levin kirjoitti vuonna 1976 romaanin The Boys from Brazil?</w:t>
      </w:r>
    </w:p>
    <w:p>
      <w:r>
        <w:rPr>
          <w:b/>
        </w:rPr>
        <w:t xml:space="preserve">Tulos</w:t>
      </w:r>
    </w:p>
    <w:p>
      <w:r>
        <w:t xml:space="preserve">elokuva</w:t>
      </w:r>
    </w:p>
    <w:p>
      <w:r>
        <w:rPr>
          <w:b/>
        </w:rPr>
        <w:t xml:space="preserve">Esimerkki 9.1205</w:t>
      </w:r>
    </w:p>
    <w:p>
      <w:r>
        <w:t xml:space="preserve">"Gissa Job" oli minkä hahmon iskulause televisiosarjasta "Boys from the black stuff"?</w:t>
      </w:r>
    </w:p>
    <w:p>
      <w:r>
        <w:rPr>
          <w:b/>
        </w:rPr>
        <w:t xml:space="preserve">Tulos</w:t>
      </w:r>
    </w:p>
    <w:p>
      <w:r>
        <w:t xml:space="preserve">TV</w:t>
      </w:r>
    </w:p>
    <w:p>
      <w:r>
        <w:rPr>
          <w:b/>
        </w:rPr>
        <w:t xml:space="preserve">Esimerkki 9.1206</w:t>
      </w:r>
    </w:p>
    <w:p>
      <w:r>
        <w:t xml:space="preserve">Minkä kirjailijan ensimmäinen omaelämäkerta oli nimeltään Boy:Tales of Childhood?</w:t>
      </w:r>
    </w:p>
    <w:p>
      <w:r>
        <w:rPr>
          <w:b/>
        </w:rPr>
        <w:t xml:space="preserve">Tulos</w:t>
      </w:r>
    </w:p>
    <w:p>
      <w:r>
        <w:t xml:space="preserve">kirja</w:t>
      </w:r>
    </w:p>
    <w:p>
      <w:r>
        <w:rPr>
          <w:b/>
        </w:rPr>
        <w:t xml:space="preserve">Esimerkki 9.1207</w:t>
      </w:r>
    </w:p>
    <w:p>
      <w:r>
        <w:t xml:space="preserve">Kuka kirjailija käytti salanimeä Boz 1830-luvulla?</w:t>
      </w:r>
    </w:p>
    <w:p>
      <w:r>
        <w:rPr>
          <w:b/>
        </w:rPr>
        <w:t xml:space="preserve">Tulos</w:t>
      </w:r>
    </w:p>
    <w:p>
      <w:r>
        <w:t xml:space="preserve">fiktiivinen_universumi</w:t>
      </w:r>
    </w:p>
    <w:p>
      <w:r>
        <w:rPr>
          <w:b/>
        </w:rPr>
        <w:t xml:space="preserve">Esimerkki 9.1208</w:t>
      </w:r>
    </w:p>
    <w:p>
      <w:r>
        <w:t xml:space="preserve">Becquerel (Bq) on minkä mittayksikkö?</w:t>
      </w:r>
    </w:p>
    <w:p>
      <w:r>
        <w:rPr>
          <w:b/>
        </w:rPr>
        <w:t xml:space="preserve">Tulos</w:t>
      </w:r>
    </w:p>
    <w:p>
      <w:r>
        <w:t xml:space="preserve">freebase</w:t>
      </w:r>
    </w:p>
    <w:p>
      <w:r>
        <w:rPr>
          <w:b/>
        </w:rPr>
        <w:t xml:space="preserve">Esimerkki 9.1209</w:t>
      </w:r>
    </w:p>
    <w:p>
      <w:r>
        <w:t xml:space="preserve">Minkä Shakespearen näytelmän hahmoja ovat Brabantio ja Grantiano?</w:t>
      </w:r>
    </w:p>
    <w:p>
      <w:r>
        <w:rPr>
          <w:b/>
        </w:rPr>
        <w:t xml:space="preserve">Tulos</w:t>
      </w:r>
    </w:p>
    <w:p>
      <w:r>
        <w:t xml:space="preserve">fiktiivinen_universumi</w:t>
      </w:r>
    </w:p>
    <w:p>
      <w:r>
        <w:rPr>
          <w:b/>
        </w:rPr>
        <w:t xml:space="preserve">Tulos</w:t>
      </w:r>
    </w:p>
    <w:p>
      <w:r>
        <w:t xml:space="preserve">elokuva</w:t>
      </w:r>
    </w:p>
    <w:p>
      <w:r>
        <w:rPr>
          <w:b/>
        </w:rPr>
        <w:t xml:space="preserve">Tulos</w:t>
      </w:r>
    </w:p>
    <w:p>
      <w:r>
        <w:t xml:space="preserve">teatteri</w:t>
      </w:r>
    </w:p>
    <w:p>
      <w:r>
        <w:rPr>
          <w:b/>
        </w:rPr>
        <w:t xml:space="preserve">Esimerkki 9.1210</w:t>
      </w:r>
    </w:p>
    <w:p>
      <w:r>
        <w:t xml:space="preserve">Kuka säveltäjä syntyi Bradfordissa vuonna 1862?</w:t>
      </w:r>
    </w:p>
    <w:p>
      <w:r>
        <w:rPr>
          <w:b/>
        </w:rPr>
        <w:t xml:space="preserve">Tulos</w:t>
      </w:r>
    </w:p>
    <w:p>
      <w:r>
        <w:t xml:space="preserve">sijainti</w:t>
      </w:r>
    </w:p>
    <w:p>
      <w:r>
        <w:rPr>
          <w:b/>
        </w:rPr>
        <w:t xml:space="preserve">Esimerkki 9.1211</w:t>
      </w:r>
    </w:p>
    <w:p>
      <w:r>
        <w:t xml:space="preserve">Kuka ansioritarikunnan jäsen, taiteilija, syntyi Bradfordissa heinäkuussa 1937?</w:t>
      </w:r>
    </w:p>
    <w:p>
      <w:r>
        <w:rPr>
          <w:b/>
        </w:rPr>
        <w:t xml:space="preserve">Tulos</w:t>
      </w:r>
    </w:p>
    <w:p>
      <w:r>
        <w:t xml:space="preserve">sijainti</w:t>
      </w:r>
    </w:p>
    <w:p>
      <w:r>
        <w:rPr>
          <w:b/>
        </w:rPr>
        <w:t xml:space="preserve">Esimerkki 9.1212</w:t>
      </w:r>
    </w:p>
    <w:p>
      <w:r>
        <w:t xml:space="preserve">Mitä maata Aston Villan maalivahti Brad Guzan edustaa?</w:t>
      </w:r>
    </w:p>
    <w:p>
      <w:r>
        <w:rPr>
          <w:b/>
        </w:rPr>
        <w:t xml:space="preserve">Tulos</w:t>
      </w:r>
    </w:p>
    <w:p>
      <w:r>
        <w:t xml:space="preserve">ihmiset</w:t>
      </w:r>
    </w:p>
    <w:p>
      <w:r>
        <w:rPr>
          <w:b/>
        </w:rPr>
        <w:t xml:space="preserve">Esimerkki 9.1213</w:t>
      </w:r>
    </w:p>
    <w:p>
      <w:r>
        <w:t xml:space="preserve">Mitä maata edustivat olympiavoittajat Chris Hoy, Rebecca Adlington, Bradley Wiggins ja Kelly Holmes?</w:t>
      </w:r>
    </w:p>
    <w:p>
      <w:r>
        <w:rPr>
          <w:b/>
        </w:rPr>
        <w:t xml:space="preserve">Tulos</w:t>
      </w:r>
    </w:p>
    <w:p>
      <w:r>
        <w:t xml:space="preserve">urheilu</w:t>
      </w:r>
    </w:p>
    <w:p>
      <w:r>
        <w:rPr>
          <w:b/>
        </w:rPr>
        <w:t xml:space="preserve">Tulos</w:t>
      </w:r>
    </w:p>
    <w:p>
      <w:r>
        <w:t xml:space="preserve">olympialaiset</w:t>
      </w:r>
    </w:p>
    <w:p>
      <w:r>
        <w:rPr>
          <w:b/>
        </w:rPr>
        <w:t xml:space="preserve">Tulos</w:t>
      </w:r>
    </w:p>
    <w:p>
      <w:r>
        <w:t xml:space="preserve">sijainti</w:t>
      </w:r>
    </w:p>
    <w:p>
      <w:r>
        <w:rPr>
          <w:b/>
        </w:rPr>
        <w:t xml:space="preserve">Tulos</w:t>
      </w:r>
    </w:p>
    <w:p>
      <w:r>
        <w:t xml:space="preserve">TV</w:t>
      </w:r>
    </w:p>
    <w:p>
      <w:r>
        <w:rPr>
          <w:b/>
        </w:rPr>
        <w:t xml:space="preserve">Tulos</w:t>
      </w:r>
    </w:p>
    <w:p>
      <w:r>
        <w:t xml:space="preserve">ihmiset</w:t>
      </w:r>
    </w:p>
    <w:p>
      <w:r>
        <w:rPr>
          <w:b/>
        </w:rPr>
        <w:t xml:space="preserve">Esimerkki 9.1214</w:t>
      </w:r>
    </w:p>
    <w:p>
      <w:r>
        <w:t xml:space="preserve">Minkä vuoden 2010 elokuvan päähenkilöitä näyttelevät Liam Neeson, Bradley Cooper, Quinton Jackson ja Sharlto Copley?</w:t>
      </w:r>
    </w:p>
    <w:p>
      <w:r>
        <w:rPr>
          <w:b/>
        </w:rPr>
        <w:t xml:space="preserve">Tulos</w:t>
      </w:r>
    </w:p>
    <w:p>
      <w:r>
        <w:t xml:space="preserve">elokuva</w:t>
      </w:r>
    </w:p>
    <w:p>
      <w:r>
        <w:rPr>
          <w:b/>
        </w:rPr>
        <w:t xml:space="preserve">Esimerkki 9.1215</w:t>
      </w:r>
    </w:p>
    <w:p>
      <w:r>
        <w:t xml:space="preserve">Bradley Walsh isännöi mitä ITV:n tietovisaohjelmaa?</w:t>
      </w:r>
    </w:p>
    <w:p>
      <w:r>
        <w:rPr>
          <w:b/>
        </w:rPr>
        <w:t xml:space="preserve">Tulos</w:t>
      </w:r>
    </w:p>
    <w:p>
      <w:r>
        <w:t xml:space="preserve">TV</w:t>
      </w:r>
    </w:p>
    <w:p>
      <w:r>
        <w:rPr>
          <w:b/>
        </w:rPr>
        <w:t xml:space="preserve">Esimerkki 9.1216</w:t>
      </w:r>
    </w:p>
    <w:p>
      <w:r>
        <w:t xml:space="preserve">Helena Bonham Carter ja Meat Loaf esiintyvät missä Brad Pittin tähdittämässä elokuvassa vuodelta 1999?</w:t>
      </w:r>
    </w:p>
    <w:p>
      <w:r>
        <w:rPr>
          <w:b/>
        </w:rPr>
        <w:t xml:space="preserve">Tulos</w:t>
      </w:r>
    </w:p>
    <w:p>
      <w:r>
        <w:t xml:space="preserve">elokuva</w:t>
      </w:r>
    </w:p>
    <w:p>
      <w:r>
        <w:rPr>
          <w:b/>
        </w:rPr>
        <w:t xml:space="preserve">Esimerkki 9.1217</w:t>
      </w:r>
    </w:p>
    <w:p>
      <w:r>
        <w:t xml:space="preserve">Mikä on vuonna 1999 ilmestyneen, Brad Pittin ja Edward Nortonin tähdittämän elokuvan nimi, joka on sovitettu Chuck Palahniukin vuonna 1996 ilmestyneestä romaanista?</w:t>
      </w:r>
    </w:p>
    <w:p>
      <w:r>
        <w:rPr>
          <w:b/>
        </w:rPr>
        <w:t xml:space="preserve">Tulos</w:t>
      </w:r>
    </w:p>
    <w:p>
      <w:r>
        <w:t xml:space="preserve">kirja</w:t>
      </w:r>
    </w:p>
    <w:p>
      <w:r>
        <w:rPr>
          <w:b/>
        </w:rPr>
        <w:t xml:space="preserve">Tulos</w:t>
      </w:r>
    </w:p>
    <w:p>
      <w:r>
        <w:t xml:space="preserve">elokuva</w:t>
      </w:r>
    </w:p>
    <w:p>
      <w:r>
        <w:rPr>
          <w:b/>
        </w:rPr>
        <w:t xml:space="preserve">Esimerkki 9.1218</w:t>
      </w:r>
    </w:p>
    <w:p>
      <w:r>
        <w:t xml:space="preserve">Kuka näyttelee rouva Smithiä Brad Pittin vastapuolella elokuvassa Herra ja rouva Smith?</w:t>
      </w:r>
    </w:p>
    <w:p>
      <w:r>
        <w:rPr>
          <w:b/>
        </w:rPr>
        <w:t xml:space="preserve">Tulos</w:t>
      </w:r>
    </w:p>
    <w:p>
      <w:r>
        <w:t xml:space="preserve">ihmiset</w:t>
      </w:r>
    </w:p>
    <w:p>
      <w:r>
        <w:rPr>
          <w:b/>
        </w:rPr>
        <w:t xml:space="preserve">Esimerkki 9.1219</w:t>
      </w:r>
    </w:p>
    <w:p>
      <w:r>
        <w:t xml:space="preserve">Mikä suosittu virvoitusjuoma, alun perin nimeltään Brad's Drink, joka oli nimetty sen keksijän, New Bernin apteekkarin Caleb Bradhamin mukaan, tuli markkinoille 28. elokuuta 1898?</w:t>
      </w:r>
    </w:p>
    <w:p>
      <w:r>
        <w:rPr>
          <w:b/>
        </w:rPr>
        <w:t xml:space="preserve">Tulos</w:t>
      </w:r>
    </w:p>
    <w:p>
      <w:r>
        <w:t xml:space="preserve">liiketoiminta</w:t>
      </w:r>
    </w:p>
    <w:p>
      <w:r>
        <w:rPr>
          <w:b/>
        </w:rPr>
        <w:t xml:space="preserve">Tulos</w:t>
      </w:r>
    </w:p>
    <w:p>
      <w:r>
        <w:t xml:space="preserve">laki</w:t>
      </w:r>
    </w:p>
    <w:p>
      <w:r>
        <w:rPr>
          <w:b/>
        </w:rPr>
        <w:t xml:space="preserve">Esimerkki 9.1220</w:t>
      </w:r>
    </w:p>
    <w:p>
      <w:r>
        <w:t xml:space="preserve">Minkä yhdysvaltalaisen virvoitusjuoman keksi Caleb Brabham, ja sitä myytiin alun perin nimellä "Brad's Drink"?</w:t>
      </w:r>
    </w:p>
    <w:p>
      <w:r>
        <w:rPr>
          <w:b/>
        </w:rPr>
        <w:t xml:space="preserve">Tulos</w:t>
      </w:r>
    </w:p>
    <w:p>
      <w:r>
        <w:t xml:space="preserve">liiketoiminta</w:t>
      </w:r>
    </w:p>
    <w:p>
      <w:r>
        <w:rPr>
          <w:b/>
        </w:rPr>
        <w:t xml:space="preserve">Esimerkki 9.1221</w:t>
      </w:r>
    </w:p>
    <w:p>
      <w:r>
        <w:t xml:space="preserve">Kuka oli The Brady Bunch -elokuvassa esiintyneen bändin johtaja?</w:t>
      </w:r>
    </w:p>
    <w:p>
      <w:r>
        <w:rPr>
          <w:b/>
        </w:rPr>
        <w:t xml:space="preserve">Tulos</w:t>
      </w:r>
    </w:p>
    <w:p>
      <w:r>
        <w:t xml:space="preserve">elokuva</w:t>
      </w:r>
    </w:p>
    <w:p>
      <w:r>
        <w:rPr>
          <w:b/>
        </w:rPr>
        <w:t xml:space="preserve">Esimerkki 9.1222</w:t>
      </w:r>
    </w:p>
    <w:p>
      <w:r>
        <w:t xml:space="preserve">Braeburn on minkä lajin lajike?</w:t>
      </w:r>
    </w:p>
    <w:p>
      <w:r>
        <w:rPr>
          <w:b/>
        </w:rPr>
        <w:t xml:space="preserve">Tulos</w:t>
      </w:r>
    </w:p>
    <w:p>
      <w:r>
        <w:t xml:space="preserve">biologia</w:t>
      </w:r>
    </w:p>
    <w:p>
      <w:r>
        <w:rPr>
          <w:b/>
        </w:rPr>
        <w:t xml:space="preserve">Esimerkki 9.1223</w:t>
      </w:r>
    </w:p>
    <w:p>
      <w:r>
        <w:t xml:space="preserve">Braga ja Belenenses ovat jalkapalloseuroja mistä maasta?</w:t>
      </w:r>
    </w:p>
    <w:p>
      <w:r>
        <w:rPr>
          <w:b/>
        </w:rPr>
        <w:t xml:space="preserve">Tulos</w:t>
      </w:r>
    </w:p>
    <w:p>
      <w:r>
        <w:t xml:space="preserve">sijainti</w:t>
      </w:r>
    </w:p>
    <w:p>
      <w:r>
        <w:rPr>
          <w:b/>
        </w:rPr>
        <w:t xml:space="preserve">Esimerkki 9.1224</w:t>
      </w:r>
    </w:p>
    <w:p>
      <w:r>
        <w:t xml:space="preserve">Tähtitieteilijä Tycho Brahe syntyi missä Euroopan maassa vuonna 1546?</w:t>
      </w:r>
    </w:p>
    <w:p>
      <w:r>
        <w:rPr>
          <w:b/>
        </w:rPr>
        <w:t xml:space="preserve">Tulos</w:t>
      </w:r>
    </w:p>
    <w:p>
      <w:r>
        <w:t xml:space="preserve">ihmiset</w:t>
      </w:r>
    </w:p>
    <w:p>
      <w:r>
        <w:rPr>
          <w:b/>
        </w:rPr>
        <w:t xml:space="preserve">Esimerkki 9.1225</w:t>
      </w:r>
    </w:p>
    <w:p>
      <w:r>
        <w:t xml:space="preserve">Missä uskonnossa jumala Brahma esiintyy?</w:t>
      </w:r>
    </w:p>
    <w:p>
      <w:r>
        <w:rPr>
          <w:b/>
        </w:rPr>
        <w:t xml:space="preserve">Tulos</w:t>
      </w:r>
    </w:p>
    <w:p>
      <w:r>
        <w:t xml:space="preserve">uskonto</w:t>
      </w:r>
    </w:p>
    <w:p>
      <w:r>
        <w:rPr>
          <w:b/>
        </w:rPr>
        <w:t xml:space="preserve">Esimerkki 9.1226</w:t>
      </w:r>
    </w:p>
    <w:p>
      <w:r>
        <w:t xml:space="preserve">Mikä on aivojen tyviosaan kiinnittyvän, kasvun ohjauksessa tärkeän rauhasen nimi?</w:t>
      </w:r>
    </w:p>
    <w:p>
      <w:r>
        <w:rPr>
          <w:b/>
        </w:rPr>
        <w:t xml:space="preserve">Tulos</w:t>
      </w:r>
    </w:p>
    <w:p>
      <w:r>
        <w:t xml:space="preserve">pohja</w:t>
      </w:r>
    </w:p>
    <w:p>
      <w:r>
        <w:rPr>
          <w:b/>
        </w:rPr>
        <w:t xml:space="preserve">Esimerkki 9.1227</w:t>
      </w:r>
    </w:p>
    <w:p>
      <w:r>
        <w:t xml:space="preserve">Kuka BAFTA-ehdokkaana oleva televisiokirjailija on luonut Scott &amp; Bailey -sarjan. At Home with the Braithwaites ITV:lle ja Last Tango in Halifax ja Happy Valley BBC:lle?</w:t>
      </w:r>
    </w:p>
    <w:p>
      <w:r>
        <w:rPr>
          <w:b/>
        </w:rPr>
        <w:t xml:space="preserve">Tulos</w:t>
      </w:r>
    </w:p>
    <w:p>
      <w:r>
        <w:t xml:space="preserve">TV</w:t>
      </w:r>
    </w:p>
    <w:p>
      <w:r>
        <w:rPr>
          <w:b/>
        </w:rPr>
        <w:t xml:space="preserve">Esimerkki 9.1228</w:t>
      </w:r>
    </w:p>
    <w:p>
      <w:r>
        <w:t xml:space="preserve">Nimet Corbett ja Brambell yhdistetään eniten mihin tunnettuun brittiläiseen televisiosarjaan?</w:t>
      </w:r>
    </w:p>
    <w:p>
      <w:r>
        <w:rPr>
          <w:b/>
        </w:rPr>
        <w:t xml:space="preserve">Tulos</w:t>
      </w:r>
    </w:p>
    <w:p>
      <w:r>
        <w:t xml:space="preserve">TV</w:t>
      </w:r>
    </w:p>
    <w:p>
      <w:r>
        <w:rPr>
          <w:b/>
        </w:rPr>
        <w:t xml:space="preserve">Esimerkki 9.1229</w:t>
      </w:r>
    </w:p>
    <w:p>
      <w:r>
        <w:t xml:space="preserve">Mikä on kreivi Draculan arkkivihollinen, vampyyrinmetsästäjän nimi Bram Stokerin vuonna 1897 ilmestyneessä Draculan romaanissa?</w:t>
      </w:r>
    </w:p>
    <w:p>
      <w:r>
        <w:rPr>
          <w:b/>
        </w:rPr>
        <w:t xml:space="preserve">Tulos</w:t>
      </w:r>
    </w:p>
    <w:p>
      <w:r>
        <w:t xml:space="preserve">kirja</w:t>
      </w:r>
    </w:p>
    <w:p>
      <w:r>
        <w:rPr>
          <w:b/>
        </w:rPr>
        <w:t xml:space="preserve">Tulos</w:t>
      </w:r>
    </w:p>
    <w:p>
      <w:r>
        <w:t xml:space="preserve">elokuva</w:t>
      </w:r>
    </w:p>
    <w:p>
      <w:r>
        <w:rPr>
          <w:b/>
        </w:rPr>
        <w:t xml:space="preserve">Tulos</w:t>
      </w:r>
    </w:p>
    <w:p>
      <w:r>
        <w:t xml:space="preserve">fiktiivinen_universumi</w:t>
      </w:r>
    </w:p>
    <w:p>
      <w:r>
        <w:rPr>
          <w:b/>
        </w:rPr>
        <w:t xml:space="preserve">Esimerkki 9.1230</w:t>
      </w:r>
    </w:p>
    <w:p>
      <w:r>
        <w:t xml:space="preserve">Kuka näytteli nimiroolin Bram Stokerin Draculassa (1992)?</w:t>
      </w:r>
    </w:p>
    <w:p>
      <w:r>
        <w:rPr>
          <w:b/>
        </w:rPr>
        <w:t xml:space="preserve">Tulos</w:t>
      </w:r>
    </w:p>
    <w:p>
      <w:r>
        <w:t xml:space="preserve">TV</w:t>
      </w:r>
    </w:p>
    <w:p>
      <w:r>
        <w:rPr>
          <w:b/>
        </w:rPr>
        <w:t xml:space="preserve">Tulos</w:t>
      </w:r>
    </w:p>
    <w:p>
      <w:r>
        <w:t xml:space="preserve">elokuva</w:t>
      </w:r>
    </w:p>
    <w:p>
      <w:r>
        <w:rPr>
          <w:b/>
        </w:rPr>
        <w:t xml:space="preserve">Esimerkki 9.1231</w:t>
      </w:r>
    </w:p>
    <w:p>
      <w:r>
        <w:t xml:space="preserve">Kuka laulaja/lauluntekijä esitti Renfieldin hahmoa vuoden 1994 elokuvassa `Bram Stoker`s Dracula`?</w:t>
      </w:r>
    </w:p>
    <w:p>
      <w:r>
        <w:rPr>
          <w:b/>
        </w:rPr>
        <w:t xml:space="preserve">Tulos</w:t>
      </w:r>
    </w:p>
    <w:p>
      <w:r>
        <w:t xml:space="preserve">elokuva</w:t>
      </w:r>
    </w:p>
    <w:p>
      <w:r>
        <w:rPr>
          <w:b/>
        </w:rPr>
        <w:t xml:space="preserve">Esimerkki 9.1232</w:t>
      </w:r>
    </w:p>
    <w:p>
      <w:r>
        <w:t xml:space="preserve">Ruokamerkki Knorr perustettiin missä maassa?</w:t>
      </w:r>
    </w:p>
    <w:p>
      <w:r>
        <w:rPr>
          <w:b/>
        </w:rPr>
        <w:t xml:space="preserve">Tulos</w:t>
      </w:r>
    </w:p>
    <w:p>
      <w:r>
        <w:t xml:space="preserve">sijainti</w:t>
      </w:r>
    </w:p>
    <w:p>
      <w:r>
        <w:rPr>
          <w:b/>
        </w:rPr>
        <w:t xml:space="preserve">Esimerkki 9.1233</w:t>
      </w:r>
    </w:p>
    <w:p>
      <w:r>
        <w:t xml:space="preserve">Missä kaupungissa Brandenburgin portti sijaitsee?</w:t>
      </w:r>
    </w:p>
    <w:p>
      <w:r>
        <w:rPr>
          <w:b/>
        </w:rPr>
        <w:t xml:space="preserve">Tulos</w:t>
      </w:r>
    </w:p>
    <w:p>
      <w:r>
        <w:t xml:space="preserve">matka</w:t>
      </w:r>
    </w:p>
    <w:p>
      <w:r>
        <w:rPr>
          <w:b/>
        </w:rPr>
        <w:t xml:space="preserve">Tulos</w:t>
      </w:r>
    </w:p>
    <w:p>
      <w:r>
        <w:t xml:space="preserve">sijainti</w:t>
      </w:r>
    </w:p>
    <w:p>
      <w:r>
        <w:rPr>
          <w:b/>
        </w:rPr>
        <w:t xml:space="preserve">Esimerkki 9.1234</w:t>
      </w:r>
    </w:p>
    <w:p>
      <w:r>
        <w:t xml:space="preserve">Kuka on säveltänyt Brandenburgin konsertot?</w:t>
      </w:r>
    </w:p>
    <w:p>
      <w:r>
        <w:rPr>
          <w:b/>
        </w:rPr>
        <w:t xml:space="preserve">Tulos</w:t>
      </w:r>
    </w:p>
    <w:p>
      <w:r>
        <w:t xml:space="preserve">musiikki</w:t>
      </w:r>
    </w:p>
    <w:p>
      <w:r>
        <w:rPr>
          <w:b/>
        </w:rPr>
        <w:t xml:space="preserve">Tulos</w:t>
      </w:r>
    </w:p>
    <w:p>
      <w:r>
        <w:t xml:space="preserve">käyttäjä</w:t>
      </w:r>
    </w:p>
    <w:p>
      <w:r>
        <w:rPr>
          <w:b/>
        </w:rPr>
        <w:t xml:space="preserve">Tulos</w:t>
      </w:r>
    </w:p>
    <w:p>
      <w:r>
        <w:t xml:space="preserve">pohja</w:t>
      </w:r>
    </w:p>
    <w:p>
      <w:r>
        <w:rPr>
          <w:b/>
        </w:rPr>
        <w:t xml:space="preserve">Esimerkki 9.1235</w:t>
      </w:r>
    </w:p>
    <w:p>
      <w:r>
        <w:t xml:space="preserve">Mistä kaupungista löytyy Brandenburgin portti?</w:t>
      </w:r>
    </w:p>
    <w:p>
      <w:r>
        <w:rPr>
          <w:b/>
        </w:rPr>
        <w:t xml:space="preserve">Tulos</w:t>
      </w:r>
    </w:p>
    <w:p>
      <w:r>
        <w:t xml:space="preserve">matka</w:t>
      </w:r>
    </w:p>
    <w:p>
      <w:r>
        <w:rPr>
          <w:b/>
        </w:rPr>
        <w:t xml:space="preserve">Tulos</w:t>
      </w:r>
    </w:p>
    <w:p>
      <w:r>
        <w:t xml:space="preserve">sijainti</w:t>
      </w:r>
    </w:p>
    <w:p>
      <w:r>
        <w:rPr>
          <w:b/>
        </w:rPr>
        <w:t xml:space="preserve">Esimerkki 9.1236</w:t>
      </w:r>
    </w:p>
    <w:p>
      <w:r>
        <w:t xml:space="preserve">Kuka julkaisi vuonna 1999 albumin nimeltä Brand New Day?</w:t>
      </w:r>
    </w:p>
    <w:p>
      <w:r>
        <w:rPr>
          <w:b/>
        </w:rPr>
        <w:t xml:space="preserve">Tulos</w:t>
      </w:r>
    </w:p>
    <w:p>
      <w:r>
        <w:t xml:space="preserve">musiikki</w:t>
      </w:r>
    </w:p>
    <w:p>
      <w:r>
        <w:rPr>
          <w:b/>
        </w:rPr>
        <w:t xml:space="preserve">Esimerkki 9.1237</w:t>
      </w:r>
    </w:p>
    <w:p>
      <w:r>
        <w:t xml:space="preserve">Brandy, decoy ja landscape tulevat kaikki mistä kielestä?</w:t>
      </w:r>
    </w:p>
    <w:p>
      <w:r>
        <w:rPr>
          <w:b/>
        </w:rPr>
        <w:t xml:space="preserve">Tulos</w:t>
      </w:r>
    </w:p>
    <w:p>
      <w:r>
        <w:t xml:space="preserve">pohja</w:t>
      </w:r>
    </w:p>
    <w:p>
      <w:r>
        <w:rPr>
          <w:b/>
        </w:rPr>
        <w:t xml:space="preserve">Esimerkki 9.1238</w:t>
      </w:r>
    </w:p>
    <w:p>
      <w:r>
        <w:t xml:space="preserve">Mitä kutsutaan cocktailiksi, joka sisältää brandya, Cointreauta ja sitruunamehua?</w:t>
      </w:r>
    </w:p>
    <w:p>
      <w:r>
        <w:rPr>
          <w:b/>
        </w:rPr>
        <w:t xml:space="preserve">Tulos</w:t>
      </w:r>
    </w:p>
    <w:p>
      <w:r>
        <w:t xml:space="preserve">ruoka</w:t>
      </w:r>
    </w:p>
    <w:p>
      <w:r>
        <w:rPr>
          <w:b/>
        </w:rPr>
        <w:t xml:space="preserve">Esimerkki 9.1239</w:t>
      </w:r>
    </w:p>
    <w:p>
      <w:r>
        <w:t xml:space="preserve">Kuka Englannin monarkki tunnettiin nimellä "Brandy Nan"?</w:t>
      </w:r>
    </w:p>
    <w:p>
      <w:r>
        <w:rPr>
          <w:b/>
        </w:rPr>
        <w:t xml:space="preserve">Tulos</w:t>
      </w:r>
    </w:p>
    <w:p>
      <w:r>
        <w:t xml:space="preserve">symbolit</w:t>
      </w:r>
    </w:p>
    <w:p>
      <w:r>
        <w:rPr>
          <w:b/>
        </w:rPr>
        <w:t xml:space="preserve">Esimerkki 9.1240</w:t>
      </w:r>
    </w:p>
    <w:p>
      <w:r>
        <w:t xml:space="preserve">Kuka autoharrastajille suunnatun ohjelman toinen juontaja on esittänyt myös ohjelmat Braniac: Science Abuse, The Gunpowder Plot: Exploding the Legend, Blast Lab ja Invisible Worlds?</w:t>
      </w:r>
    </w:p>
    <w:p>
      <w:r>
        <w:rPr>
          <w:b/>
        </w:rPr>
        <w:t xml:space="preserve">Tulos</w:t>
      </w:r>
    </w:p>
    <w:p>
      <w:r>
        <w:t xml:space="preserve">TV</w:t>
      </w:r>
    </w:p>
    <w:p>
      <w:r>
        <w:rPr>
          <w:b/>
        </w:rPr>
        <w:t xml:space="preserve">Esimerkki 9.1241</w:t>
      </w:r>
    </w:p>
    <w:p>
      <w:r>
        <w:t xml:space="preserve">Kuka entinen Big Brother -kilpailija, joka oli kuuluisa lainauksista, kuten mikä on vastakohta vastakohdalle ja janoavatko kalat, ja joka myöhemmin juonsi Braniac: Science Abuse -ohjelman Sky-televisiokanavalla?</w:t>
      </w:r>
    </w:p>
    <w:p>
      <w:r>
        <w:rPr>
          <w:b/>
        </w:rPr>
        <w:t xml:space="preserve">Tulos</w:t>
      </w:r>
    </w:p>
    <w:p>
      <w:r>
        <w:t xml:space="preserve">TV</w:t>
      </w:r>
    </w:p>
    <w:p>
      <w:r>
        <w:rPr>
          <w:b/>
        </w:rPr>
        <w:t xml:space="preserve">Esimerkki 9.1242</w:t>
      </w:r>
    </w:p>
    <w:p>
      <w:r>
        <w:t xml:space="preserve">Mikä Brant Parkerin ja Johnny Hartin luoma sarjakuva seuraa monenlaisten hahmojen temppuja nuhjuisessa keskiaikaisessa kuningaskunnassa, jossa kuningas kutsuu alamaisiaan idiooteiksi?</w:t>
      </w:r>
    </w:p>
    <w:p>
      <w:r>
        <w:rPr>
          <w:b/>
        </w:rPr>
        <w:t xml:space="preserve">Tulos</w:t>
      </w:r>
    </w:p>
    <w:p>
      <w:r>
        <w:t xml:space="preserve">kirja</w:t>
      </w:r>
    </w:p>
    <w:p>
      <w:r>
        <w:rPr>
          <w:b/>
        </w:rPr>
        <w:t xml:space="preserve">Esimerkki 9.1243</w:t>
      </w:r>
    </w:p>
    <w:p>
      <w:r>
        <w:t xml:space="preserve">Minkä erittäin vaikutusvaltaisen taidesuuntauksen katsotaan perustaneen Picasson, Braquen, Metzingerin ja muiden Pariisissa vuonna 1911?</w:t>
      </w:r>
    </w:p>
    <w:p>
      <w:r>
        <w:rPr>
          <w:b/>
        </w:rPr>
        <w:t xml:space="preserve">Tulos</w:t>
      </w:r>
    </w:p>
    <w:p>
      <w:r>
        <w:t xml:space="preserve">visual_art</w:t>
      </w:r>
    </w:p>
    <w:p>
      <w:r>
        <w:rPr>
          <w:b/>
        </w:rPr>
        <w:t xml:space="preserve">Esimerkki 9.1244</w:t>
      </w:r>
    </w:p>
    <w:p>
      <w:r>
        <w:t xml:space="preserve">Millä nimellä kutsutaan Picasson ja Braquen keksimää taidetyyliä, jossa aihe pelkistetään geometrisiin perusrakenteisiin?</w:t>
      </w:r>
    </w:p>
    <w:p>
      <w:r>
        <w:rPr>
          <w:b/>
        </w:rPr>
        <w:t xml:space="preserve">Tulos</w:t>
      </w:r>
    </w:p>
    <w:p>
      <w:r>
        <w:t xml:space="preserve">visual_art</w:t>
      </w:r>
    </w:p>
    <w:p>
      <w:r>
        <w:rPr>
          <w:b/>
        </w:rPr>
        <w:t xml:space="preserve">Esimerkki 9.1245</w:t>
      </w:r>
    </w:p>
    <w:p>
      <w:r>
        <w:t xml:space="preserve">Kuka näyttelijä näytteli nimihenkilöä elokuvissa "Ed Wood", "Donnie Brasco" ja "Edward Scissorhands"?</w:t>
      </w:r>
    </w:p>
    <w:p>
      <w:r>
        <w:rPr>
          <w:b/>
        </w:rPr>
        <w:t xml:space="preserve">Tulos</w:t>
      </w:r>
    </w:p>
    <w:p>
      <w:r>
        <w:t xml:space="preserve">elokuva</w:t>
      </w:r>
    </w:p>
    <w:p>
      <w:r>
        <w:rPr>
          <w:b/>
        </w:rPr>
        <w:t xml:space="preserve">Esimerkki 9.1246</w:t>
      </w:r>
    </w:p>
    <w:p>
      <w:r>
        <w:t xml:space="preserve">Mikä on pientä tuubaa muistuttava, venttiilillä varustettu messinkinen tenorisoitin, joka on saanut nimensä kreikankielisten sanojen "hyvä" ja "ääni" mukaan?</w:t>
      </w:r>
    </w:p>
    <w:p>
      <w:r>
        <w:rPr>
          <w:b/>
        </w:rPr>
        <w:t xml:space="preserve">Tulos</w:t>
      </w:r>
    </w:p>
    <w:p>
      <w:r>
        <w:t xml:space="preserve">musiikki</w:t>
      </w:r>
    </w:p>
    <w:p>
      <w:r>
        <w:rPr>
          <w:b/>
        </w:rPr>
        <w:t xml:space="preserve">Esimerkki 9.1247</w:t>
      </w:r>
    </w:p>
    <w:p>
      <w:r>
        <w:t xml:space="preserve">Kuka vuonna 2011 kuollut näyttelijä tuli kuuluisaksi, kun Steven Spielberg kutsui häntä maailman parhaaksi näyttelijäksi Hän näytteli muun muassa elokuvissa The Usual Suspects, Brassed Off, Last of the Mohicans ja The Constant Gardener?</w:t>
      </w:r>
    </w:p>
    <w:p>
      <w:r>
        <w:rPr>
          <w:b/>
        </w:rPr>
        <w:t xml:space="preserve">Tulos</w:t>
      </w:r>
    </w:p>
    <w:p>
      <w:r>
        <w:t xml:space="preserve">elokuva</w:t>
      </w:r>
    </w:p>
    <w:p>
      <w:r>
        <w:rPr>
          <w:b/>
        </w:rPr>
        <w:t xml:space="preserve">Esimerkki 9.1248</w:t>
      </w:r>
    </w:p>
    <w:p>
      <w:r>
        <w:t xml:space="preserve">Mikä amerikkalais-brittiläinen yhtye nousi tammikuussa 1980 Yhdistyneen kuningaskunnan pop-listan ykköseksi levyllään Brass in Pocket ?</w:t>
      </w:r>
    </w:p>
    <w:p>
      <w:r>
        <w:rPr>
          <w:b/>
        </w:rPr>
        <w:t xml:space="preserve">Tulos</w:t>
      </w:r>
    </w:p>
    <w:p>
      <w:r>
        <w:t xml:space="preserve">musiikki</w:t>
      </w:r>
    </w:p>
    <w:p>
      <w:r>
        <w:rPr>
          <w:b/>
        </w:rPr>
        <w:t xml:space="preserve">Esimerkki 9.1249</w:t>
      </w:r>
    </w:p>
    <w:p>
      <w:r>
        <w:t xml:space="preserve">Mikä on orkesterin suurin puhallinsoitin?</w:t>
      </w:r>
    </w:p>
    <w:p>
      <w:r>
        <w:rPr>
          <w:b/>
        </w:rPr>
        <w:t xml:space="preserve">Tulos</w:t>
      </w:r>
    </w:p>
    <w:p>
      <w:r>
        <w:t xml:space="preserve">musiikki</w:t>
      </w:r>
    </w:p>
    <w:p>
      <w:r>
        <w:rPr>
          <w:b/>
        </w:rPr>
        <w:t xml:space="preserve">Esimerkki 9.1250</w:t>
      </w:r>
    </w:p>
    <w:p>
      <w:r>
        <w:t xml:space="preserve">Missä Euroopan maassa sijaitsee Bratislavan kaupunki?</w:t>
      </w:r>
    </w:p>
    <w:p>
      <w:r>
        <w:rPr>
          <w:b/>
        </w:rPr>
        <w:t xml:space="preserve">Tulos</w:t>
      </w:r>
    </w:p>
    <w:p>
      <w:r>
        <w:t xml:space="preserve">sijainti</w:t>
      </w:r>
    </w:p>
    <w:p>
      <w:r>
        <w:rPr>
          <w:b/>
        </w:rPr>
        <w:t xml:space="preserve">Tulos</w:t>
      </w:r>
    </w:p>
    <w:p>
      <w:r>
        <w:t xml:space="preserve">pohja</w:t>
      </w:r>
    </w:p>
    <w:p>
      <w:r>
        <w:rPr>
          <w:b/>
        </w:rPr>
        <w:t xml:space="preserve">Esimerkki 9.1251</w:t>
      </w:r>
    </w:p>
    <w:p>
      <w:r>
        <w:t xml:space="preserve">Mikä on saksalainen bratwurst?</w:t>
      </w:r>
    </w:p>
    <w:p>
      <w:r>
        <w:rPr>
          <w:b/>
        </w:rPr>
        <w:t xml:space="preserve">Tulos</w:t>
      </w:r>
    </w:p>
    <w:p>
      <w:r>
        <w:t xml:space="preserve">ruoka</w:t>
      </w:r>
    </w:p>
    <w:p>
      <w:r>
        <w:rPr>
          <w:b/>
        </w:rPr>
        <w:t xml:space="preserve">Tulos</w:t>
      </w:r>
    </w:p>
    <w:p>
      <w:r>
        <w:t xml:space="preserve">pohja</w:t>
      </w:r>
    </w:p>
    <w:p>
      <w:r>
        <w:rPr>
          <w:b/>
        </w:rPr>
        <w:t xml:space="preserve">Esimerkki 9.1252</w:t>
      </w:r>
    </w:p>
    <w:p>
      <w:r>
        <w:t xml:space="preserve">Mikä merkittävä johtaja syntyi Ranshofenissa, lähellä Braunautausta Itävallassa vuonna 1889?</w:t>
      </w:r>
    </w:p>
    <w:p>
      <w:r>
        <w:rPr>
          <w:b/>
        </w:rPr>
        <w:t xml:space="preserve">Tulos</w:t>
      </w:r>
    </w:p>
    <w:p>
      <w:r>
        <w:t xml:space="preserve">sijainti</w:t>
      </w:r>
    </w:p>
    <w:p>
      <w:r>
        <w:rPr>
          <w:b/>
        </w:rPr>
        <w:t xml:space="preserve">Esimerkki 9.1253</w:t>
      </w:r>
    </w:p>
    <w:p>
      <w:r>
        <w:t xml:space="preserve">Mikä yritys omistaa vuonna 2008 tuotemerkit Duracell, Braun ja Gillette?</w:t>
      </w:r>
    </w:p>
    <w:p>
      <w:r>
        <w:rPr>
          <w:b/>
        </w:rPr>
        <w:t xml:space="preserve">Tulos</w:t>
      </w:r>
    </w:p>
    <w:p>
      <w:r>
        <w:t xml:space="preserve">liiketoiminta</w:t>
      </w:r>
    </w:p>
    <w:p>
      <w:r>
        <w:rPr>
          <w:b/>
        </w:rPr>
        <w:t xml:space="preserve">Tulos</w:t>
      </w:r>
    </w:p>
    <w:p>
      <w:r>
        <w:t xml:space="preserve">organisaatio</w:t>
      </w:r>
    </w:p>
    <w:p>
      <w:r>
        <w:rPr>
          <w:b/>
        </w:rPr>
        <w:t xml:space="preserve">Esimerkki 9.1254</w:t>
      </w:r>
    </w:p>
    <w:p>
      <w:r>
        <w:t xml:space="preserve">Kuka ohjasi vuoden 1995 elokuvan "Braveheart"?</w:t>
      </w:r>
    </w:p>
    <w:p>
      <w:r>
        <w:rPr>
          <w:b/>
        </w:rPr>
        <w:t xml:space="preserve">Tulos</w:t>
      </w:r>
    </w:p>
    <w:p>
      <w:r>
        <w:t xml:space="preserve">elokuva</w:t>
      </w:r>
    </w:p>
    <w:p>
      <w:r>
        <w:rPr>
          <w:b/>
        </w:rPr>
        <w:t xml:space="preserve">Esimerkki 9.1255</w:t>
      </w:r>
    </w:p>
    <w:p>
      <w:r>
        <w:t xml:space="preserve">Kuka näytteli kuningas Edward I:tä elokuvassa Braveheart?</w:t>
      </w:r>
    </w:p>
    <w:p>
      <w:r>
        <w:rPr>
          <w:b/>
        </w:rPr>
        <w:t xml:space="preserve">Tulos</w:t>
      </w:r>
    </w:p>
    <w:p>
      <w:r>
        <w:t xml:space="preserve">elokuva</w:t>
      </w:r>
    </w:p>
    <w:p>
      <w:r>
        <w:rPr>
          <w:b/>
        </w:rPr>
        <w:t xml:space="preserve">Esimerkki 9.1256</w:t>
      </w:r>
    </w:p>
    <w:p>
      <w:r>
        <w:t xml:space="preserve">Ketä kuuluisaa historian henkilöä Mel Gibson esitti elokuvassa `Braveheart`?</w:t>
      </w:r>
    </w:p>
    <w:p>
      <w:r>
        <w:rPr>
          <w:b/>
        </w:rPr>
        <w:t xml:space="preserve">Tulos</w:t>
      </w:r>
    </w:p>
    <w:p>
      <w:r>
        <w:t xml:space="preserve">elokuva</w:t>
      </w:r>
    </w:p>
    <w:p>
      <w:r>
        <w:rPr>
          <w:b/>
        </w:rPr>
        <w:t xml:space="preserve">Esimerkki 9.1257</w:t>
      </w:r>
    </w:p>
    <w:p>
      <w:r>
        <w:t xml:space="preserve">Kuka kirjoitti vuonna 1932 romaanin 'Uljas uusi maailma'?</w:t>
      </w:r>
    </w:p>
    <w:p>
      <w:r>
        <w:rPr>
          <w:b/>
        </w:rPr>
        <w:t xml:space="preserve">Tulos</w:t>
      </w:r>
    </w:p>
    <w:p>
      <w:r>
        <w:t xml:space="preserve">kirja</w:t>
      </w:r>
    </w:p>
    <w:p>
      <w:r>
        <w:rPr>
          <w:b/>
        </w:rPr>
        <w:t xml:space="preserve">Tulos</w:t>
      </w:r>
    </w:p>
    <w:p>
      <w:r>
        <w:t xml:space="preserve">elokuva</w:t>
      </w:r>
    </w:p>
    <w:p>
      <w:r>
        <w:rPr>
          <w:b/>
        </w:rPr>
        <w:t xml:space="preserve">Esimerkki 9.1258</w:t>
      </w:r>
    </w:p>
    <w:p>
      <w:r>
        <w:t xml:space="preserve">Kuka SAS:n sotilas kirjoitti kirjan "Bravo Two Zero", joka kertoo epäonnistuneesta tehtävästä (1.) Persianlahden sodan aikana?</w:t>
      </w:r>
    </w:p>
    <w:p>
      <w:r>
        <w:rPr>
          <w:b/>
        </w:rPr>
        <w:t xml:space="preserve">Tulos</w:t>
      </w:r>
    </w:p>
    <w:p>
      <w:r>
        <w:t xml:space="preserve">kirja</w:t>
      </w:r>
    </w:p>
    <w:p>
      <w:r>
        <w:rPr>
          <w:b/>
        </w:rPr>
        <w:t xml:space="preserve">Tulos</w:t>
      </w:r>
    </w:p>
    <w:p>
      <w:r>
        <w:t xml:space="preserve">elokuva</w:t>
      </w:r>
    </w:p>
    <w:p>
      <w:r>
        <w:rPr>
          <w:b/>
        </w:rPr>
        <w:t xml:space="preserve">Esimerkki 9.1259</w:t>
      </w:r>
    </w:p>
    <w:p>
      <w:r>
        <w:t xml:space="preserve">Mikä on Heston Blumenthalin ravintolan nimi Brayssa, Berkshiressä?</w:t>
      </w:r>
    </w:p>
    <w:p>
      <w:r>
        <w:rPr>
          <w:b/>
        </w:rPr>
        <w:t xml:space="preserve">Tulos</w:t>
      </w:r>
    </w:p>
    <w:p>
      <w:r>
        <w:t xml:space="preserve">sijainti</w:t>
      </w:r>
    </w:p>
    <w:p>
      <w:r>
        <w:rPr>
          <w:b/>
        </w:rPr>
        <w:t xml:space="preserve">Esimerkki 9.1260</w:t>
      </w:r>
    </w:p>
    <w:p>
      <w:r>
        <w:t xml:space="preserve">Missä Irlannin kreivikunnassa sijaitsee Brayn lomakohde?</w:t>
      </w:r>
    </w:p>
    <w:p>
      <w:r>
        <w:rPr>
          <w:b/>
        </w:rPr>
        <w:t xml:space="preserve">Tulos</w:t>
      </w:r>
    </w:p>
    <w:p>
      <w:r>
        <w:t xml:space="preserve">sijainti</w:t>
      </w:r>
    </w:p>
    <w:p>
      <w:r>
        <w:rPr>
          <w:b/>
        </w:rPr>
        <w:t xml:space="preserve">Esimerkki 9.1261</w:t>
      </w:r>
    </w:p>
    <w:p>
      <w:r>
        <w:t xml:space="preserve">Mikä kaupunki oli Brasilian pääkaupunki ennen kuin se siirrettiin Brasiliaan?</w:t>
      </w:r>
    </w:p>
    <w:p>
      <w:r>
        <w:rPr>
          <w:b/>
        </w:rPr>
        <w:t xml:space="preserve">Tulos</w:t>
      </w:r>
    </w:p>
    <w:p>
      <w:r>
        <w:t xml:space="preserve">sijainti</w:t>
      </w:r>
    </w:p>
    <w:p>
      <w:r>
        <w:rPr>
          <w:b/>
        </w:rPr>
        <w:t xml:space="preserve">Esimerkki 9.1262</w:t>
      </w:r>
    </w:p>
    <w:p>
      <w:r>
        <w:t xml:space="preserve">Mikä on Brasilian suurin kaupunki?</w:t>
      </w:r>
    </w:p>
    <w:p>
      <w:r>
        <w:rPr>
          <w:b/>
        </w:rPr>
        <w:t xml:space="preserve">Tulos</w:t>
      </w:r>
    </w:p>
    <w:p>
      <w:r>
        <w:t xml:space="preserve">sijainti</w:t>
      </w:r>
    </w:p>
    <w:p>
      <w:r>
        <w:rPr>
          <w:b/>
        </w:rPr>
        <w:t xml:space="preserve">Esimerkki 9.1263</w:t>
      </w:r>
    </w:p>
    <w:p>
      <w:r>
        <w:t xml:space="preserve">Mikä on Brasilian väkirikkain kaupunki?</w:t>
      </w:r>
    </w:p>
    <w:p>
      <w:r>
        <w:rPr>
          <w:b/>
        </w:rPr>
        <w:t xml:space="preserve">Tulos</w:t>
      </w:r>
    </w:p>
    <w:p>
      <w:r>
        <w:t xml:space="preserve">sijainti</w:t>
      </w:r>
    </w:p>
    <w:p>
      <w:r>
        <w:rPr>
          <w:b/>
        </w:rPr>
        <w:t xml:space="preserve">Esimerkki 9.1264</w:t>
      </w:r>
    </w:p>
    <w:p>
      <w:r>
        <w:t xml:space="preserve">Brasilia on Brasilian pääkaupunki, mutta missä kaupungissa Brasiliassa on eniten asukkaita?</w:t>
      </w:r>
    </w:p>
    <w:p>
      <w:r>
        <w:rPr>
          <w:b/>
        </w:rPr>
        <w:t xml:space="preserve">Tulos</w:t>
      </w:r>
    </w:p>
    <w:p>
      <w:r>
        <w:t xml:space="preserve">sijainti</w:t>
      </w:r>
    </w:p>
    <w:p>
      <w:r>
        <w:rPr>
          <w:b/>
        </w:rPr>
        <w:t xml:space="preserve">Esimerkki 9.1265</w:t>
      </w:r>
    </w:p>
    <w:p>
      <w:r>
        <w:t xml:space="preserve">Mikä on Brasilian suurin osavaltio?</w:t>
      </w:r>
    </w:p>
    <w:p>
      <w:r>
        <w:rPr>
          <w:b/>
        </w:rPr>
        <w:t xml:space="preserve">Tulos</w:t>
      </w:r>
    </w:p>
    <w:p>
      <w:r>
        <w:t xml:space="preserve">sijainti</w:t>
      </w:r>
    </w:p>
    <w:p>
      <w:r>
        <w:rPr>
          <w:b/>
        </w:rPr>
        <w:t xml:space="preserve">Esimerkki 9.1266</w:t>
      </w:r>
    </w:p>
    <w:p>
      <w:r>
        <w:t xml:space="preserve">Mikä on Brasilian puhutuin kieli?</w:t>
      </w:r>
    </w:p>
    <w:p>
      <w:r>
        <w:rPr>
          <w:b/>
        </w:rPr>
        <w:t xml:space="preserve">Tulos</w:t>
      </w:r>
    </w:p>
    <w:p>
      <w:r>
        <w:t xml:space="preserve">sijainti</w:t>
      </w:r>
    </w:p>
    <w:p>
      <w:r>
        <w:rPr>
          <w:b/>
        </w:rPr>
        <w:t xml:space="preserve">Esimerkki 9.1267</w:t>
      </w:r>
    </w:p>
    <w:p>
      <w:r>
        <w:t xml:space="preserve">Mikä on Brasilian virallinen kieli?</w:t>
      </w:r>
    </w:p>
    <w:p>
      <w:r>
        <w:rPr>
          <w:b/>
        </w:rPr>
        <w:t xml:space="preserve">Tulos</w:t>
      </w:r>
    </w:p>
    <w:p>
      <w:r>
        <w:t xml:space="preserve">musiikki</w:t>
      </w:r>
    </w:p>
    <w:p>
      <w:r>
        <w:rPr>
          <w:b/>
        </w:rPr>
        <w:t xml:space="preserve">Tulos</w:t>
      </w:r>
    </w:p>
    <w:p>
      <w:r>
        <w:t xml:space="preserve">sijainti</w:t>
      </w:r>
    </w:p>
    <w:p>
      <w:r>
        <w:rPr>
          <w:b/>
        </w:rPr>
        <w:t xml:space="preserve">Esimerkki 9.1268</w:t>
      </w:r>
    </w:p>
    <w:p>
      <w:r>
        <w:t xml:space="preserve">Millä maalla on rajat Brasilian, Paraguayn ja Perun kanssa?</w:t>
      </w:r>
    </w:p>
    <w:p>
      <w:r>
        <w:rPr>
          <w:b/>
        </w:rPr>
        <w:t xml:space="preserve">Tulos</w:t>
      </w:r>
    </w:p>
    <w:p>
      <w:r>
        <w:t xml:space="preserve">käyttäjä</w:t>
      </w:r>
    </w:p>
    <w:p>
      <w:r>
        <w:rPr>
          <w:b/>
        </w:rPr>
        <w:t xml:space="preserve">Tulos</w:t>
      </w:r>
    </w:p>
    <w:p>
      <w:r>
        <w:t xml:space="preserve">sijainti</w:t>
      </w:r>
    </w:p>
    <w:p>
      <w:r>
        <w:rPr>
          <w:b/>
        </w:rPr>
        <w:t xml:space="preserve">Esimerkki 9.1269</w:t>
      </w:r>
    </w:p>
    <w:p>
      <w:r>
        <w:t xml:space="preserve">Mikä on ainoa maa, jolla on yhteinen raja vain Brasilian ja Surinamin kanssa?</w:t>
      </w:r>
    </w:p>
    <w:p>
      <w:r>
        <w:rPr>
          <w:b/>
        </w:rPr>
        <w:t xml:space="preserve">Tulos</w:t>
      </w:r>
    </w:p>
    <w:p>
      <w:r>
        <w:t xml:space="preserve">sijainti</w:t>
      </w:r>
    </w:p>
    <w:p>
      <w:r>
        <w:rPr>
          <w:b/>
        </w:rPr>
        <w:t xml:space="preserve">Esimerkki 9.1270</w:t>
      </w:r>
    </w:p>
    <w:p>
      <w:r>
        <w:t xml:space="preserve">Minkä maanosan suurin maa on Brasilia?</w:t>
      </w:r>
    </w:p>
    <w:p>
      <w:r>
        <w:rPr>
          <w:b/>
        </w:rPr>
        <w:t xml:space="preserve">Tulos</w:t>
      </w:r>
    </w:p>
    <w:p>
      <w:r>
        <w:t xml:space="preserve">sijainti</w:t>
      </w:r>
    </w:p>
    <w:p>
      <w:r>
        <w:rPr>
          <w:b/>
        </w:rPr>
        <w:t xml:space="preserve">Esimerkki 9.1271</w:t>
      </w:r>
    </w:p>
    <w:p>
      <w:r>
        <w:t xml:space="preserve">Brasiliassa on yksi maailman suurimmista jalkapallostadioneista - mikä sen nimi on?</w:t>
      </w:r>
    </w:p>
    <w:p>
      <w:r>
        <w:rPr>
          <w:b/>
        </w:rPr>
        <w:t xml:space="preserve">Tulos</w:t>
      </w:r>
    </w:p>
    <w:p>
      <w:r>
        <w:t xml:space="preserve">sijainti</w:t>
      </w:r>
    </w:p>
    <w:p>
      <w:r>
        <w:rPr>
          <w:b/>
        </w:rPr>
        <w:t xml:space="preserve">Esimerkki 9.1272</w:t>
      </w:r>
    </w:p>
    <w:p>
      <w:r>
        <w:t xml:space="preserve">Mikä on Brasilian pääjoki?</w:t>
      </w:r>
    </w:p>
    <w:p>
      <w:r>
        <w:rPr>
          <w:b/>
        </w:rPr>
        <w:t xml:space="preserve">Tulos</w:t>
      </w:r>
    </w:p>
    <w:p>
      <w:r>
        <w:t xml:space="preserve">sijainti</w:t>
      </w:r>
    </w:p>
    <w:p>
      <w:r>
        <w:rPr>
          <w:b/>
        </w:rPr>
        <w:t xml:space="preserve">Esimerkki 9.1273</w:t>
      </w:r>
    </w:p>
    <w:p>
      <w:r>
        <w:t xml:space="preserve">Kuka Monty Python -ryhmän entinen jäsen ohjasi muun muassa elokuvat Brazil ja The Fisher King?</w:t>
      </w:r>
    </w:p>
    <w:p>
      <w:r>
        <w:rPr>
          <w:b/>
        </w:rPr>
        <w:t xml:space="preserve">Tulos</w:t>
      </w:r>
    </w:p>
    <w:p>
      <w:r>
        <w:t xml:space="preserve">musiikki</w:t>
      </w:r>
    </w:p>
    <w:p>
      <w:r>
        <w:rPr>
          <w:b/>
        </w:rPr>
        <w:t xml:space="preserve">Tulos</w:t>
      </w:r>
    </w:p>
    <w:p>
      <w:r>
        <w:t xml:space="preserve">elokuva</w:t>
      </w:r>
    </w:p>
    <w:p>
      <w:r>
        <w:rPr>
          <w:b/>
        </w:rPr>
        <w:t xml:space="preserve">Tulos</w:t>
      </w:r>
    </w:p>
    <w:p>
      <w:r>
        <w:t xml:space="preserve">ihmiset</w:t>
      </w:r>
    </w:p>
    <w:p>
      <w:r>
        <w:rPr>
          <w:b/>
        </w:rPr>
        <w:t xml:space="preserve">Esimerkki 9.1274</w:t>
      </w:r>
    </w:p>
    <w:p>
      <w:r>
        <w:t xml:space="preserve">Brasilia isännöi seuraavia MM-kisoja, mutta kuka on heidän valmentajansa?</w:t>
      </w:r>
    </w:p>
    <w:p>
      <w:r>
        <w:rPr>
          <w:b/>
        </w:rPr>
        <w:t xml:space="preserve">Tulos</w:t>
      </w:r>
    </w:p>
    <w:p>
      <w:r>
        <w:t xml:space="preserve">jalkapallo</w:t>
      </w:r>
    </w:p>
    <w:p>
      <w:r>
        <w:rPr>
          <w:b/>
        </w:rPr>
        <w:t xml:space="preserve">Esimerkki 9.1275</w:t>
      </w:r>
    </w:p>
    <w:p>
      <w:r>
        <w:t xml:space="preserve">Kuka amerikkalainen poplaulaja/lauluntekijä, joka voitti American Idol -televisiosarjan ensimmäisen kauden vuonna 2002, voitti kaksi Grammy-palkintoa vuonna 2006 - albuminsa Breakaway ja singlen Since U Been Gone?</w:t>
      </w:r>
    </w:p>
    <w:p>
      <w:r>
        <w:rPr>
          <w:b/>
        </w:rPr>
        <w:t xml:space="preserve">Tulos</w:t>
      </w:r>
    </w:p>
    <w:p>
      <w:r>
        <w:t xml:space="preserve">palkinto</w:t>
      </w:r>
    </w:p>
    <w:p>
      <w:r>
        <w:rPr>
          <w:b/>
        </w:rPr>
        <w:t xml:space="preserve">Tulos</w:t>
      </w:r>
    </w:p>
    <w:p>
      <w:r>
        <w:t xml:space="preserve">musiikki</w:t>
      </w:r>
    </w:p>
    <w:p>
      <w:r>
        <w:rPr>
          <w:b/>
        </w:rPr>
        <w:t xml:space="preserve">Esimerkki 9.1276</w:t>
      </w:r>
    </w:p>
    <w:p>
      <w:r>
        <w:t xml:space="preserve">Kuka ohjasi vuonna 1961 elokuvan "Aamiainen Tiffanylla"?</w:t>
      </w:r>
    </w:p>
    <w:p>
      <w:r>
        <w:rPr>
          <w:b/>
        </w:rPr>
        <w:t xml:space="preserve">Tulos</w:t>
      </w:r>
    </w:p>
    <w:p>
      <w:r>
        <w:t xml:space="preserve">elokuva</w:t>
      </w:r>
    </w:p>
    <w:p>
      <w:r>
        <w:rPr>
          <w:b/>
        </w:rPr>
        <w:t xml:space="preserve">Esimerkki 9.1277</w:t>
      </w:r>
    </w:p>
    <w:p>
      <w:r>
        <w:t xml:space="preserve">Mikä oli Audrey Hepburnin elokuvassa "Aamiainen Tiffanylla" esittämän Oscar-palkitun laulun nimi?</w:t>
      </w:r>
    </w:p>
    <w:p>
      <w:r>
        <w:rPr>
          <w:b/>
        </w:rPr>
        <w:t xml:space="preserve">Tulos</w:t>
      </w:r>
    </w:p>
    <w:p>
      <w:r>
        <w:t xml:space="preserve">elokuva</w:t>
      </w:r>
    </w:p>
    <w:p>
      <w:r>
        <w:rPr>
          <w:b/>
        </w:rPr>
        <w:t xml:space="preserve">Esimerkki 9.1278</w:t>
      </w:r>
    </w:p>
    <w:p>
      <w:r>
        <w:t xml:space="preserve">Kuka näytteli miespääosaa elokuvassa "Aamiainen Tiffanylla"?</w:t>
      </w:r>
    </w:p>
    <w:p>
      <w:r>
        <w:rPr>
          <w:b/>
        </w:rPr>
        <w:t xml:space="preserve">Tulos</w:t>
      </w:r>
    </w:p>
    <w:p>
      <w:r>
        <w:t xml:space="preserve">elokuva</w:t>
      </w:r>
    </w:p>
    <w:p>
      <w:r>
        <w:rPr>
          <w:b/>
        </w:rPr>
        <w:t xml:space="preserve">Esimerkki 9.1279</w:t>
      </w:r>
    </w:p>
    <w:p>
      <w:r>
        <w:t xml:space="preserve">Kuka oli pääosan esittäjä elokuvassa Aamiainen Tiffanylla?</w:t>
      </w:r>
    </w:p>
    <w:p>
      <w:r>
        <w:rPr>
          <w:b/>
        </w:rPr>
        <w:t xml:space="preserve">Tulos</w:t>
      </w:r>
    </w:p>
    <w:p>
      <w:r>
        <w:t xml:space="preserve">elokuva</w:t>
      </w:r>
    </w:p>
    <w:p>
      <w:r>
        <w:rPr>
          <w:b/>
        </w:rPr>
        <w:t xml:space="preserve">Esimerkki 9.1280</w:t>
      </w:r>
    </w:p>
    <w:p>
      <w:r>
        <w:t xml:space="preserve">Mikä on Audrey Hepburnin hahmon kissan nimi elokuvassa `Breakfast at Tiffanys`?</w:t>
      </w:r>
    </w:p>
    <w:p>
      <w:r>
        <w:rPr>
          <w:b/>
        </w:rPr>
        <w:t xml:space="preserve">Tulos</w:t>
      </w:r>
    </w:p>
    <w:p>
      <w:r>
        <w:t xml:space="preserve">elokuva</w:t>
      </w:r>
    </w:p>
    <w:p>
      <w:r>
        <w:rPr>
          <w:b/>
        </w:rPr>
        <w:t xml:space="preserve">Esimerkki 9.1281</w:t>
      </w:r>
    </w:p>
    <w:p>
      <w:r>
        <w:t xml:space="preserve">Kuka ohjaaja loi 1980-luvun suositut elokuvat The Breakfast Club, Sixteen Candles ja Ferris Bueller's Day Off?</w:t>
      </w:r>
    </w:p>
    <w:p>
      <w:r>
        <w:rPr>
          <w:b/>
        </w:rPr>
        <w:t xml:space="preserve">Tulos</w:t>
      </w:r>
    </w:p>
    <w:p>
      <w:r>
        <w:t xml:space="preserve">elokuva</w:t>
      </w:r>
    </w:p>
    <w:p>
      <w:r>
        <w:rPr>
          <w:b/>
        </w:rPr>
        <w:t xml:space="preserve">Esimerkki 9.1282</w:t>
      </w:r>
    </w:p>
    <w:p>
      <w:r>
        <w:t xml:space="preserve">Kuka näyttelijä näytteli 1980-luvun elokuvissa The Breakfast Club ja Pretty In Pink ja kieltäytyi myöhemmin Julia Robertsin roolista Pretty Womanissa?</w:t>
      </w:r>
    </w:p>
    <w:p>
      <w:r>
        <w:rPr>
          <w:b/>
        </w:rPr>
        <w:t xml:space="preserve">Tulos</w:t>
      </w:r>
    </w:p>
    <w:p>
      <w:r>
        <w:t xml:space="preserve">elokuva</w:t>
      </w:r>
    </w:p>
    <w:p>
      <w:r>
        <w:rPr>
          <w:b/>
        </w:rPr>
        <w:t xml:space="preserve">Esimerkki 9.1283</w:t>
      </w:r>
    </w:p>
    <w:p>
      <w:r>
        <w:t xml:space="preserve">Kuka näytteli kemianopettaja Waiter Whitea amerikkalaisessa tv-sarjassa Breaking Bad?</w:t>
      </w:r>
    </w:p>
    <w:p>
      <w:r>
        <w:rPr>
          <w:b/>
        </w:rPr>
        <w:t xml:space="preserve">Tulos</w:t>
      </w:r>
    </w:p>
    <w:p>
      <w:r>
        <w:t xml:space="preserve">TV</w:t>
      </w:r>
    </w:p>
    <w:p>
      <w:r>
        <w:rPr>
          <w:b/>
        </w:rPr>
        <w:t xml:space="preserve">Esimerkki 9.1284</w:t>
      </w:r>
    </w:p>
    <w:p>
      <w:r>
        <w:t xml:space="preserve">Kuka kirjoitti, usein Howard Greenfieldin kanssa, laulut Oh! Carol (1959), Calendar Girl (1960), Little Devil (1961), Happy Birthday Sweet Sixteen (1961), Breaking Up Is Hard to Do (1962) ja Next Door to an Angel (1962)?</w:t>
      </w:r>
    </w:p>
    <w:p>
      <w:r>
        <w:rPr>
          <w:b/>
        </w:rPr>
        <w:t xml:space="preserve">Tulos</w:t>
      </w:r>
    </w:p>
    <w:p>
      <w:r>
        <w:t xml:space="preserve">musiikki</w:t>
      </w:r>
    </w:p>
    <w:p>
      <w:r>
        <w:rPr>
          <w:b/>
        </w:rPr>
        <w:t xml:space="preserve">Esimerkki 9.1285</w:t>
      </w:r>
    </w:p>
    <w:p>
      <w:r>
        <w:t xml:space="preserve">Kenellä oli top ten -hitti vuonna 1992 kappaleella "Achy, Breaky Heart"?</w:t>
      </w:r>
    </w:p>
    <w:p>
      <w:r>
        <w:rPr>
          <w:b/>
        </w:rPr>
        <w:t xml:space="preserve">Tulos</w:t>
      </w:r>
    </w:p>
    <w:p>
      <w:r>
        <w:t xml:space="preserve">musiikki</w:t>
      </w:r>
    </w:p>
    <w:p>
      <w:r>
        <w:rPr>
          <w:b/>
        </w:rPr>
        <w:t xml:space="preserve">Esimerkki 9.1286</w:t>
      </w:r>
    </w:p>
    <w:p>
      <w:r>
        <w:t xml:space="preserve">Kuka lauloi Achy Breaky Heartin?</w:t>
      </w:r>
    </w:p>
    <w:p>
      <w:r>
        <w:rPr>
          <w:b/>
        </w:rPr>
        <w:t xml:space="preserve">Tulos</w:t>
      </w:r>
    </w:p>
    <w:p>
      <w:r>
        <w:t xml:space="preserve">musiikki</w:t>
      </w:r>
    </w:p>
    <w:p>
      <w:r>
        <w:rPr>
          <w:b/>
        </w:rPr>
        <w:t xml:space="preserve">Esimerkki 9.1287</w:t>
      </w:r>
    </w:p>
    <w:p>
      <w:r>
        <w:t xml:space="preserve">Kuka oli listaykkönen vuonna 1996 Breathe- ja Firestarter-kappaleillaan?</w:t>
      </w:r>
    </w:p>
    <w:p>
      <w:r>
        <w:rPr>
          <w:b/>
        </w:rPr>
        <w:t xml:space="preserve">Tulos</w:t>
      </w:r>
    </w:p>
    <w:p>
      <w:r>
        <w:t xml:space="preserve">musiikki</w:t>
      </w:r>
    </w:p>
    <w:p>
      <w:r>
        <w:rPr>
          <w:b/>
        </w:rPr>
        <w:t xml:space="preserve">Tulos</w:t>
      </w:r>
    </w:p>
    <w:p>
      <w:r>
        <w:t xml:space="preserve">palkinto</w:t>
      </w:r>
    </w:p>
    <w:p>
      <w:r>
        <w:rPr>
          <w:b/>
        </w:rPr>
        <w:t xml:space="preserve">Esimerkki 9.1288</w:t>
      </w:r>
    </w:p>
    <w:p>
      <w:r>
        <w:t xml:space="preserve">Missä Euroopan maassa sijaitsee Bredan kaupunki?</w:t>
      </w:r>
    </w:p>
    <w:p>
      <w:r>
        <w:rPr>
          <w:b/>
        </w:rPr>
        <w:t xml:space="preserve">Tulos</w:t>
      </w:r>
    </w:p>
    <w:p>
      <w:r>
        <w:t xml:space="preserve">sijainti</w:t>
      </w:r>
    </w:p>
    <w:p>
      <w:r>
        <w:rPr>
          <w:b/>
        </w:rPr>
        <w:t xml:space="preserve">Esimerkki 9.1289</w:t>
      </w:r>
    </w:p>
    <w:p>
      <w:r>
        <w:t xml:space="preserve">Missä televisiosarjassa esiintyvät hahmot "Susan Meyer", "Lynette Scavo", "Gabrielle Solis", "Bree Van De Camp" ja "Mike Delfino"?</w:t>
      </w:r>
    </w:p>
    <w:p>
      <w:r>
        <w:rPr>
          <w:b/>
        </w:rPr>
        <w:t xml:space="preserve">Tulos</w:t>
      </w:r>
    </w:p>
    <w:p>
      <w:r>
        <w:t xml:space="preserve">TV</w:t>
      </w:r>
    </w:p>
    <w:p>
      <w:r>
        <w:rPr>
          <w:b/>
        </w:rPr>
        <w:t xml:space="preserve">Esimerkki 9.1290</w:t>
      </w:r>
    </w:p>
    <w:p>
      <w:r>
        <w:t xml:space="preserve">Minkä suuren joen lähde on Brigach- ja Breg-jokien yhtymäkohdassa Schwarzwaldissa?</w:t>
      </w:r>
    </w:p>
    <w:p>
      <w:r>
        <w:rPr>
          <w:b/>
        </w:rPr>
        <w:t xml:space="preserve">Tulos</w:t>
      </w:r>
    </w:p>
    <w:p>
      <w:r>
        <w:t xml:space="preserve">maantiede</w:t>
      </w:r>
    </w:p>
    <w:p>
      <w:r>
        <w:rPr>
          <w:b/>
        </w:rPr>
        <w:t xml:space="preserve">Esimerkki 9.1291</w:t>
      </w:r>
    </w:p>
    <w:p>
      <w:r>
        <w:t xml:space="preserve">Mikä elokuva, alaotsikolla The Story of Christy Brown, on Jim Sheridanin ohjaama draama vuodelta 1989, jonka pääosissa nähdään Daniel Day-Lewis, Ray McAnally, Brenda Fricker, Fiona Shaw, Julie Hale, Alison Whelan, Kirsten Sheridan, Declan Croghan, Eanna MacLiam, Marie Conmee ja Cyril Cusack ja joka kertoo tositarinan irlantilaismiehestä, joka on syntynyt aivohalvauksen kanssa?</w:t>
      </w:r>
    </w:p>
    <w:p>
      <w:r>
        <w:rPr>
          <w:b/>
        </w:rPr>
        <w:t xml:space="preserve">Tulos</w:t>
      </w:r>
    </w:p>
    <w:p>
      <w:r>
        <w:t xml:space="preserve">elokuva</w:t>
      </w:r>
    </w:p>
    <w:p>
      <w:r>
        <w:rPr>
          <w:b/>
        </w:rPr>
        <w:t xml:space="preserve">Esimerkki 9.1292</w:t>
      </w:r>
    </w:p>
    <w:p>
      <w:r>
        <w:t xml:space="preserve">Mikä oli 60-luvun laulajan Brenda Leen lempinimi?</w:t>
      </w:r>
    </w:p>
    <w:p>
      <w:r>
        <w:rPr>
          <w:b/>
        </w:rPr>
        <w:t xml:space="preserve">Tulos</w:t>
      </w:r>
    </w:p>
    <w:p>
      <w:r>
        <w:t xml:space="preserve">musiikki</w:t>
      </w:r>
    </w:p>
    <w:p>
      <w:r>
        <w:rPr>
          <w:b/>
        </w:rPr>
        <w:t xml:space="preserve">Esimerkki 9.1293</w:t>
      </w:r>
    </w:p>
    <w:p>
      <w:r>
        <w:t xml:space="preserve">Millä nimellä Brenda Mae Tarpley saavutti mainetta?</w:t>
      </w:r>
    </w:p>
    <w:p>
      <w:r>
        <w:rPr>
          <w:b/>
        </w:rPr>
        <w:t xml:space="preserve">Tulos</w:t>
      </w:r>
    </w:p>
    <w:p>
      <w:r>
        <w:t xml:space="preserve">musiikki</w:t>
      </w:r>
    </w:p>
    <w:p>
      <w:r>
        <w:rPr>
          <w:b/>
        </w:rPr>
        <w:t xml:space="preserve">Esimerkki 9.1294</w:t>
      </w:r>
    </w:p>
    <w:p>
      <w:r>
        <w:t xml:space="preserve">Mikä Brendan Behanin kuuluisa teos sijoittuu Dublinin vankilaan?</w:t>
      </w:r>
    </w:p>
    <w:p>
      <w:r>
        <w:rPr>
          <w:b/>
        </w:rPr>
        <w:t xml:space="preserve">Tulos</w:t>
      </w:r>
    </w:p>
    <w:p>
      <w:r>
        <w:t xml:space="preserve">kirja</w:t>
      </w:r>
    </w:p>
    <w:p>
      <w:r>
        <w:rPr>
          <w:b/>
        </w:rPr>
        <w:t xml:space="preserve">Tulos</w:t>
      </w:r>
    </w:p>
    <w:p>
      <w:r>
        <w:t xml:space="preserve">elokuva</w:t>
      </w:r>
    </w:p>
    <w:p>
      <w:r>
        <w:rPr>
          <w:b/>
        </w:rPr>
        <w:t xml:space="preserve">Esimerkki 9.1295</w:t>
      </w:r>
    </w:p>
    <w:p>
      <w:r>
        <w:t xml:space="preserve">Mikä vuoden 1998 elokuva, jonka pääosissa esiintyvät Lynn Redgrave, Ian McKellan ja Brendan Fraser, keskittyy elokuvaohjaaja James Whalen elämään?</w:t>
      </w:r>
    </w:p>
    <w:p>
      <w:r>
        <w:rPr>
          <w:b/>
        </w:rPr>
        <w:t xml:space="preserve">Tulos</w:t>
      </w:r>
    </w:p>
    <w:p>
      <w:r>
        <w:t xml:space="preserve">elokuva</w:t>
      </w:r>
    </w:p>
    <w:p>
      <w:r>
        <w:rPr>
          <w:b/>
        </w:rPr>
        <w:t xml:space="preserve">Esimerkki 9.1296</w:t>
      </w:r>
    </w:p>
    <w:p>
      <w:r>
        <w:t xml:space="preserve">Mikä on Martha Lane Foxin ja Brent Hobermanin vuonna 1998 perustama menestyksekäs matkailu- ja verkkokauppasivusto?</w:t>
      </w:r>
    </w:p>
    <w:p>
      <w:r>
        <w:rPr>
          <w:b/>
        </w:rPr>
        <w:t xml:space="preserve">Tulos</w:t>
      </w:r>
    </w:p>
    <w:p>
      <w:r>
        <w:t xml:space="preserve">liiketoiminta</w:t>
      </w:r>
    </w:p>
    <w:p>
      <w:r>
        <w:rPr>
          <w:b/>
        </w:rPr>
        <w:t xml:space="preserve">Tulos</w:t>
      </w:r>
    </w:p>
    <w:p>
      <w:r>
        <w:t xml:space="preserve">organisaatio</w:t>
      </w:r>
    </w:p>
    <w:p>
      <w:r>
        <w:rPr>
          <w:b/>
        </w:rPr>
        <w:t xml:space="preserve">Esimerkki 9.1297</w:t>
      </w:r>
    </w:p>
    <w:p>
      <w:r>
        <w:t xml:space="preserve">Mikä autonvalmistaja valmisti mallit Giulietta, Berlina, Brera ja Spider?</w:t>
      </w:r>
    </w:p>
    <w:p>
      <w:r>
        <w:rPr>
          <w:b/>
        </w:rPr>
        <w:t xml:space="preserve">Tulos</w:t>
      </w:r>
    </w:p>
    <w:p>
      <w:r>
        <w:t xml:space="preserve">autoteollisuus</w:t>
      </w:r>
    </w:p>
    <w:p>
      <w:r>
        <w:rPr>
          <w:b/>
        </w:rPr>
        <w:t xml:space="preserve">Tulos</w:t>
      </w:r>
    </w:p>
    <w:p>
      <w:r>
        <w:t xml:space="preserve">pohja</w:t>
      </w:r>
    </w:p>
    <w:p>
      <w:r>
        <w:rPr>
          <w:b/>
        </w:rPr>
        <w:t xml:space="preserve">Esimerkki 9.1298</w:t>
      </w:r>
    </w:p>
    <w:p>
      <w:r>
        <w:t xml:space="preserve">Astronautit Dallas, Ripley, Kane, Lambert, Brett ja Parker ovat hahmoja vuoden 1979 tieteiselokuvassa?</w:t>
      </w:r>
    </w:p>
    <w:p>
      <w:r>
        <w:rPr>
          <w:b/>
        </w:rPr>
        <w:t xml:space="preserve">Tulos</w:t>
      </w:r>
    </w:p>
    <w:p>
      <w:r>
        <w:t xml:space="preserve">elokuva</w:t>
      </w:r>
    </w:p>
    <w:p>
      <w:r>
        <w:rPr>
          <w:b/>
        </w:rPr>
        <w:t xml:space="preserve">Esimerkki 9.1299</w:t>
      </w:r>
    </w:p>
    <w:p>
      <w:r>
        <w:t xml:space="preserve">Missä vuonna 1979 ilmestyneessä elokuvassa on hahmoja nimeltä Ripley, Dallas, Brett ja Lambert?</w:t>
      </w:r>
    </w:p>
    <w:p>
      <w:r>
        <w:rPr>
          <w:b/>
        </w:rPr>
        <w:t xml:space="preserve">Tulos</w:t>
      </w:r>
    </w:p>
    <w:p>
      <w:r>
        <w:t xml:space="preserve">elokuva</w:t>
      </w:r>
    </w:p>
    <w:p>
      <w:r>
        <w:rPr>
          <w:b/>
        </w:rPr>
        <w:t xml:space="preserve">Esimerkki 9.1300</w:t>
      </w:r>
    </w:p>
    <w:p>
      <w:r>
        <w:t xml:space="preserve">Missä tv-sarjassa Brett Butler näytteli päähenkilöä nimeltä Grace Kelly?</w:t>
      </w:r>
    </w:p>
    <w:p>
      <w:r>
        <w:rPr>
          <w:b/>
        </w:rPr>
        <w:t xml:space="preserve">Tulos</w:t>
      </w:r>
    </w:p>
    <w:p>
      <w:r>
        <w:t xml:space="preserve">TV</w:t>
      </w:r>
    </w:p>
    <w:p>
      <w:r>
        <w:rPr>
          <w:b/>
        </w:rPr>
        <w:t xml:space="preserve">Esimerkki 9.1301</w:t>
      </w:r>
    </w:p>
    <w:p>
      <w:r>
        <w:t xml:space="preserve">Patrick Bateman on sarjamurhaaja ja liikemies missä Brett Easton Ellisin romaanissa?</w:t>
      </w:r>
    </w:p>
    <w:p>
      <w:r>
        <w:rPr>
          <w:b/>
        </w:rPr>
        <w:t xml:space="preserve">Tulos</w:t>
      </w:r>
    </w:p>
    <w:p>
      <w:r>
        <w:t xml:space="preserve">kirja</w:t>
      </w:r>
    </w:p>
    <w:p>
      <w:r>
        <w:rPr>
          <w:b/>
        </w:rPr>
        <w:t xml:space="preserve">Esimerkki 9.1302</w:t>
      </w:r>
    </w:p>
    <w:p>
      <w:r>
        <w:t xml:space="preserve">Mihin urheilulajiin Brett Favre liittyy?</w:t>
      </w:r>
    </w:p>
    <w:p>
      <w:r>
        <w:rPr>
          <w:b/>
        </w:rPr>
        <w:t xml:space="preserve">Tulos</w:t>
      </w:r>
    </w:p>
    <w:p>
      <w:r>
        <w:t xml:space="preserve">urheilu</w:t>
      </w:r>
    </w:p>
    <w:p>
      <w:r>
        <w:rPr>
          <w:b/>
        </w:rPr>
        <w:t xml:space="preserve">Esimerkki 9.1303</w:t>
      </w:r>
    </w:p>
    <w:p>
      <w:r>
        <w:t xml:space="preserve">Mikä on Yuca Brevifolian yhteinen kaksisanainen nimi?</w:t>
      </w:r>
    </w:p>
    <w:p>
      <w:r>
        <w:rPr>
          <w:b/>
        </w:rPr>
        <w:t xml:space="preserve">Tulos</w:t>
      </w:r>
    </w:p>
    <w:p>
      <w:r>
        <w:t xml:space="preserve">yhteinen</w:t>
      </w:r>
    </w:p>
    <w:p>
      <w:r>
        <w:rPr>
          <w:b/>
        </w:rPr>
        <w:t xml:space="preserve">Esimerkki 9.1304</w:t>
      </w:r>
    </w:p>
    <w:p>
      <w:r>
        <w:t xml:space="preserve">Jacqui Abbot korvasi Briana Corriganin minkä popyhtyeen jäsenenä?</w:t>
      </w:r>
    </w:p>
    <w:p>
      <w:r>
        <w:rPr>
          <w:b/>
        </w:rPr>
        <w:t xml:space="preserve">Tulos</w:t>
      </w:r>
    </w:p>
    <w:p>
      <w:r>
        <w:t xml:space="preserve">musiikki</w:t>
      </w:r>
    </w:p>
    <w:p>
      <w:r>
        <w:rPr>
          <w:b/>
        </w:rPr>
        <w:t xml:space="preserve">Esimerkki 9.1305</w:t>
      </w:r>
    </w:p>
    <w:p>
      <w:r>
        <w:t xml:space="preserve">Mikä vuonna 2001 valmistunut elokuva perustuu Brian Aldissin tarinaan Super-Toys Last All Summer Long, joka käsittelee koneiden aikakautta, jossa lasten luomista hallitaan?</w:t>
      </w:r>
    </w:p>
    <w:p>
      <w:r>
        <w:rPr>
          <w:b/>
        </w:rPr>
        <w:t xml:space="preserve">Tulos</w:t>
      </w:r>
    </w:p>
    <w:p>
      <w:r>
        <w:t xml:space="preserve">elokuva</w:t>
      </w:r>
    </w:p>
    <w:p>
      <w:r>
        <w:rPr>
          <w:b/>
        </w:rPr>
        <w:t xml:space="preserve">Tulos</w:t>
      </w:r>
    </w:p>
    <w:p>
      <w:r>
        <w:t xml:space="preserve">media_common</w:t>
      </w:r>
    </w:p>
    <w:p>
      <w:r>
        <w:rPr>
          <w:b/>
        </w:rPr>
        <w:t xml:space="preserve">Esimerkki 9.1306</w:t>
      </w:r>
    </w:p>
    <w:p>
      <w:r>
        <w:t xml:space="preserve">Missä televisiosarjassa oli hahmoja nimeltä Dougal, Zebedee, Brian, Ermintrude, Dylan, Florence ja Mr Rusty?</w:t>
      </w:r>
    </w:p>
    <w:p>
      <w:r>
        <w:rPr>
          <w:b/>
        </w:rPr>
        <w:t xml:space="preserve">Tulos</w:t>
      </w:r>
    </w:p>
    <w:p>
      <w:r>
        <w:t xml:space="preserve">elokuva</w:t>
      </w:r>
    </w:p>
    <w:p>
      <w:r>
        <w:rPr>
          <w:b/>
        </w:rPr>
        <w:t xml:space="preserve">Esimerkki 9.1307</w:t>
      </w:r>
    </w:p>
    <w:p>
      <w:r>
        <w:t xml:space="preserve">Missä televisio-ohjelmassa Brian Conley näytteli "Digbyä"?</w:t>
      </w:r>
    </w:p>
    <w:p>
      <w:r>
        <w:rPr>
          <w:b/>
        </w:rPr>
        <w:t xml:space="preserve">Tulos</w:t>
      </w:r>
    </w:p>
    <w:p>
      <w:r>
        <w:t xml:space="preserve">TV</w:t>
      </w:r>
    </w:p>
    <w:p>
      <w:r>
        <w:rPr>
          <w:b/>
        </w:rPr>
        <w:t xml:space="preserve">Esimerkki 9.1308</w:t>
      </w:r>
    </w:p>
    <w:p>
      <w:r>
        <w:t xml:space="preserve">Brian Connolly oli minkä 70-luvun yhtyeen laulaja?</w:t>
      </w:r>
    </w:p>
    <w:p>
      <w:r>
        <w:rPr>
          <w:b/>
        </w:rPr>
        <w:t xml:space="preserve">Tulos</w:t>
      </w:r>
    </w:p>
    <w:p>
      <w:r>
        <w:t xml:space="preserve">musiikki</w:t>
      </w:r>
    </w:p>
    <w:p>
      <w:r>
        <w:rPr>
          <w:b/>
        </w:rPr>
        <w:t xml:space="preserve">Esimerkki 9.1309</w:t>
      </w:r>
    </w:p>
    <w:p>
      <w:r>
        <w:t xml:space="preserve">Minkä 70-luvun popyhtyeen keulahahmo oli Brian Connolly?</w:t>
      </w:r>
    </w:p>
    <w:p>
      <w:r>
        <w:rPr>
          <w:b/>
        </w:rPr>
        <w:t xml:space="preserve">Tulos</w:t>
      </w:r>
    </w:p>
    <w:p>
      <w:r>
        <w:t xml:space="preserve">musiikki</w:t>
      </w:r>
    </w:p>
    <w:p>
      <w:r>
        <w:rPr>
          <w:b/>
        </w:rPr>
        <w:t xml:space="preserve">Esimerkki 9.1310</w:t>
      </w:r>
    </w:p>
    <w:p>
      <w:r>
        <w:t xml:space="preserve">Nimeä yleisesti syntetisoitu musiikkilaji, jonka uranuurtajana toimi Brian Eno 1970-luvulla?</w:t>
      </w:r>
    </w:p>
    <w:p>
      <w:r>
        <w:rPr>
          <w:b/>
        </w:rPr>
        <w:t xml:space="preserve">Tulos</w:t>
      </w:r>
    </w:p>
    <w:p>
      <w:r>
        <w:t xml:space="preserve">musiikki</w:t>
      </w:r>
    </w:p>
    <w:p>
      <w:r>
        <w:rPr>
          <w:b/>
        </w:rPr>
        <w:t xml:space="preserve">Esimerkki 9.1311</w:t>
      </w:r>
    </w:p>
    <w:p>
      <w:r>
        <w:t xml:space="preserve">Brian Fletcher voitti Grand Nationalin Red Rumilla ja millä muulla hevosella?</w:t>
      </w:r>
    </w:p>
    <w:p>
      <w:r>
        <w:rPr>
          <w:b/>
        </w:rPr>
        <w:t xml:space="preserve">Tulos</w:t>
      </w:r>
    </w:p>
    <w:p>
      <w:r>
        <w:t xml:space="preserve">pohja</w:t>
      </w:r>
    </w:p>
    <w:p>
      <w:r>
        <w:rPr>
          <w:b/>
        </w:rPr>
        <w:t xml:space="preserve">Esimerkki 9.1312</w:t>
      </w:r>
    </w:p>
    <w:p>
      <w:r>
        <w:t xml:space="preserve">Brian May soitti kitaraa missä yhtyeessä?</w:t>
      </w:r>
    </w:p>
    <w:p>
      <w:r>
        <w:rPr>
          <w:b/>
        </w:rPr>
        <w:t xml:space="preserve">Tulos</w:t>
      </w:r>
    </w:p>
    <w:p>
      <w:r>
        <w:t xml:space="preserve">musiikki</w:t>
      </w:r>
    </w:p>
    <w:p>
      <w:r>
        <w:rPr>
          <w:b/>
        </w:rPr>
        <w:t xml:space="preserve">Esimerkki 9.1313</w:t>
      </w:r>
    </w:p>
    <w:p>
      <w:r>
        <w:t xml:space="preserve">Roger Taylorin, Tim Staffelin ja Brian Mayn vuonna 1968 perustama Smile-yhtye vaihtoi nimensä mihin sen jälkeen, kun Tim Staffel vaihdettiin laulajaksi?</w:t>
      </w:r>
    </w:p>
    <w:p>
      <w:r>
        <w:rPr>
          <w:b/>
        </w:rPr>
        <w:t xml:space="preserve">Tulos</w:t>
      </w:r>
    </w:p>
    <w:p>
      <w:r>
        <w:t xml:space="preserve">musiikki</w:t>
      </w:r>
    </w:p>
    <w:p>
      <w:r>
        <w:rPr>
          <w:b/>
        </w:rPr>
        <w:t xml:space="preserve">Esimerkki 9.1314</w:t>
      </w:r>
    </w:p>
    <w:p>
      <w:r>
        <w:t xml:space="preserve">Mikä irlantilainen poikabändi, jonka perustivat vuonna 1998 Nicky Byrne, Kian Egan, Mark Feehily, Shane Filan ja Brian McFadden, nousi maailman kolmanneksi myydyimmäksi popyhtyeeksi ja vuosien 2000-2009 myydyimmäksi yhtyeeksi 14 listaykköseksi nousseella singlellään Britanniassa?</w:t>
      </w:r>
    </w:p>
    <w:p>
      <w:r>
        <w:rPr>
          <w:b/>
        </w:rPr>
        <w:t xml:space="preserve">Tulos</w:t>
      </w:r>
    </w:p>
    <w:p>
      <w:r>
        <w:t xml:space="preserve">musiikki</w:t>
      </w:r>
    </w:p>
    <w:p>
      <w:r>
        <w:rPr>
          <w:b/>
        </w:rPr>
        <w:t xml:space="preserve">Esimerkki 9.1315</w:t>
      </w:r>
    </w:p>
    <w:p>
      <w:r>
        <w:t xml:space="preserve">Millä nimellä Brian Warner tunnetaan paremmin musiikkimaailmassa?</w:t>
      </w:r>
    </w:p>
    <w:p>
      <w:r>
        <w:rPr>
          <w:b/>
        </w:rPr>
        <w:t xml:space="preserve">Tulos</w:t>
      </w:r>
    </w:p>
    <w:p>
      <w:r>
        <w:t xml:space="preserve">musiikki</w:t>
      </w:r>
    </w:p>
    <w:p>
      <w:r>
        <w:rPr>
          <w:b/>
        </w:rPr>
        <w:t xml:space="preserve">Tulos</w:t>
      </w:r>
    </w:p>
    <w:p>
      <w:r>
        <w:t xml:space="preserve">symbolit</w:t>
      </w:r>
    </w:p>
    <w:p>
      <w:r>
        <w:rPr>
          <w:b/>
        </w:rPr>
        <w:t xml:space="preserve">Esimerkki 9.1316</w:t>
      </w:r>
    </w:p>
    <w:p>
      <w:r>
        <w:t xml:space="preserve">Missä 1960-70-luvun tv-sarjassa Brian Wilde näytteli hahmoa nimeltä "Bloody Delilah"?</w:t>
      </w:r>
    </w:p>
    <w:p>
      <w:r>
        <w:rPr>
          <w:b/>
        </w:rPr>
        <w:t xml:space="preserve">Tulos</w:t>
      </w:r>
    </w:p>
    <w:p>
      <w:r>
        <w:t xml:space="preserve">TV</w:t>
      </w:r>
    </w:p>
    <w:p>
      <w:r>
        <w:rPr>
          <w:b/>
        </w:rPr>
        <w:t xml:space="preserve">Esimerkki 9.1317</w:t>
      </w:r>
    </w:p>
    <w:p>
      <w:r>
        <w:t xml:space="preserve">Mikä BRIC-maa laukaisi Astrosat-avaruuslaboratorion vuonna 2015?</w:t>
      </w:r>
    </w:p>
    <w:p>
      <w:r>
        <w:rPr>
          <w:b/>
        </w:rPr>
        <w:t xml:space="preserve">Tulos</w:t>
      </w:r>
    </w:p>
    <w:p>
      <w:r>
        <w:t xml:space="preserve">organisaatio</w:t>
      </w:r>
    </w:p>
    <w:p>
      <w:r>
        <w:rPr>
          <w:b/>
        </w:rPr>
        <w:t xml:space="preserve">Esimerkki 9.1318</w:t>
      </w:r>
    </w:p>
    <w:p>
      <w:r>
        <w:t xml:space="preserve">Bridal Chorus, joka on nykyään tunnetumpi nimellä Here Come The Bride, on peräisin minkä säveltäjän oopperasta?</w:t>
      </w:r>
    </w:p>
    <w:p>
      <w:r>
        <w:rPr>
          <w:b/>
        </w:rPr>
        <w:t xml:space="preserve">Tulos</w:t>
      </w:r>
    </w:p>
    <w:p>
      <w:r>
        <w:t xml:space="preserve">musiikki</w:t>
      </w:r>
    </w:p>
    <w:p>
      <w:r>
        <w:rPr>
          <w:b/>
        </w:rPr>
        <w:t xml:space="preserve">Esimerkki 9.1319</w:t>
      </w:r>
    </w:p>
    <w:p>
      <w:r>
        <w:t xml:space="preserve">Kuka säveltäjä kirjoitti "Morsiuskuoron", joka tunnetaan yleisesti nimellä "Here Comes the Bride"?</w:t>
      </w:r>
    </w:p>
    <w:p>
      <w:r>
        <w:rPr>
          <w:b/>
        </w:rPr>
        <w:t xml:space="preserve">Tulos</w:t>
      </w:r>
    </w:p>
    <w:p>
      <w:r>
        <w:t xml:space="preserve">musiikki</w:t>
      </w:r>
    </w:p>
    <w:p>
      <w:r>
        <w:rPr>
          <w:b/>
        </w:rPr>
        <w:t xml:space="preserve">Esimerkki 9.1320</w:t>
      </w:r>
    </w:p>
    <w:p>
      <w:r>
        <w:t xml:space="preserve">Missä oopperassa esiintyy Wagnerin morsiuskuoro (joka tunnetaan yleisesti nimellä Here comes the bride)?</w:t>
      </w:r>
    </w:p>
    <w:p>
      <w:r>
        <w:rPr>
          <w:b/>
        </w:rPr>
        <w:t xml:space="preserve">Tulos</w:t>
      </w:r>
    </w:p>
    <w:p>
      <w:r>
        <w:t xml:space="preserve">musiikki</w:t>
      </w:r>
    </w:p>
    <w:p>
      <w:r>
        <w:rPr>
          <w:b/>
        </w:rPr>
        <w:t xml:space="preserve">Tulos</w:t>
      </w:r>
    </w:p>
    <w:p>
      <w:r>
        <w:t xml:space="preserve">media_common</w:t>
      </w:r>
    </w:p>
    <w:p>
      <w:r>
        <w:rPr>
          <w:b/>
        </w:rPr>
        <w:t xml:space="preserve">Esimerkki 9.1321</w:t>
      </w:r>
    </w:p>
    <w:p>
      <w:r>
        <w:t xml:space="preserve">Missä Wagnerin oopperassa esiintyy morsiuskuoro eli "Täältä tulee morsian"?</w:t>
      </w:r>
    </w:p>
    <w:p>
      <w:r>
        <w:rPr>
          <w:b/>
        </w:rPr>
        <w:t xml:space="preserve">Tulos</w:t>
      </w:r>
    </w:p>
    <w:p>
      <w:r>
        <w:t xml:space="preserve">musiikki</w:t>
      </w:r>
    </w:p>
    <w:p>
      <w:r>
        <w:rPr>
          <w:b/>
        </w:rPr>
        <w:t xml:space="preserve">Esimerkki 9.1322</w:t>
      </w:r>
    </w:p>
    <w:p>
      <w:r>
        <w:t xml:space="preserve">Mikä Wagnerin ooppera kertoo tarinan samannimisestä joutsenritarista ja sisältää Morsiuskuoron?</w:t>
      </w:r>
    </w:p>
    <w:p>
      <w:r>
        <w:rPr>
          <w:b/>
        </w:rPr>
        <w:t xml:space="preserve">Tulos</w:t>
      </w:r>
    </w:p>
    <w:p>
      <w:r>
        <w:t xml:space="preserve">musiikki</w:t>
      </w:r>
    </w:p>
    <w:p>
      <w:r>
        <w:rPr>
          <w:b/>
        </w:rPr>
        <w:t xml:space="preserve">Tulos</w:t>
      </w:r>
    </w:p>
    <w:p>
      <w:r>
        <w:t xml:space="preserve">media_common</w:t>
      </w:r>
    </w:p>
    <w:p>
      <w:r>
        <w:rPr>
          <w:b/>
        </w:rPr>
        <w:t xml:space="preserve">Tulos</w:t>
      </w:r>
    </w:p>
    <w:p>
      <w:r>
        <w:t xml:space="preserve">ooppera</w:t>
      </w:r>
    </w:p>
    <w:p>
      <w:r>
        <w:rPr>
          <w:b/>
        </w:rPr>
        <w:t xml:space="preserve">Esimerkki 9.1323</w:t>
      </w:r>
    </w:p>
    <w:p>
      <w:r>
        <w:t xml:space="preserve">Bridalveilin vesiputous sijaitsee missä Yhdysvaltain kansallispuistossa?</w:t>
      </w:r>
    </w:p>
    <w:p>
      <w:r>
        <w:rPr>
          <w:b/>
        </w:rPr>
        <w:t xml:space="preserve">Tulos</w:t>
      </w:r>
    </w:p>
    <w:p>
      <w:r>
        <w:t xml:space="preserve">sijainti</w:t>
      </w:r>
    </w:p>
    <w:p>
      <w:r>
        <w:rPr>
          <w:b/>
        </w:rPr>
        <w:t xml:space="preserve">Esimerkki 9.1324</w:t>
      </w:r>
    </w:p>
    <w:p>
      <w:r>
        <w:t xml:space="preserve">Kuka amerikkalainen käsikirjoittaja, tuottaja, ohjaaja, näyttelijä, kirjailija ja leikkaaja, joka oli tuotteliain 1950-luvulla, teki Plan 9 From Outer Space, Glen or Glenda ja Bride Of The Monster?</w:t>
      </w:r>
    </w:p>
    <w:p>
      <w:r>
        <w:rPr>
          <w:b/>
        </w:rPr>
        <w:t xml:space="preserve">Tulos</w:t>
      </w:r>
    </w:p>
    <w:p>
      <w:r>
        <w:t xml:space="preserve">musiikki</w:t>
      </w:r>
    </w:p>
    <w:p>
      <w:r>
        <w:rPr>
          <w:b/>
        </w:rPr>
        <w:t xml:space="preserve">Tulos</w:t>
      </w:r>
    </w:p>
    <w:p>
      <w:r>
        <w:t xml:space="preserve">elokuva</w:t>
      </w:r>
    </w:p>
    <w:p>
      <w:r>
        <w:rPr>
          <w:b/>
        </w:rPr>
        <w:t xml:space="preserve">Tulos</w:t>
      </w:r>
    </w:p>
    <w:p>
      <w:r>
        <w:t xml:space="preserve">ihmiset</w:t>
      </w:r>
    </w:p>
    <w:p>
      <w:r>
        <w:rPr>
          <w:b/>
        </w:rPr>
        <w:t xml:space="preserve">Esimerkki 9.1325</w:t>
      </w:r>
    </w:p>
    <w:p>
      <w:r>
        <w:t xml:space="preserve">Minkä kuuluisan kirjailijan vuonna 1945 kirjoittama Brideshead Revisited oli kuuluisa romaani?</w:t>
      </w:r>
    </w:p>
    <w:p>
      <w:r>
        <w:rPr>
          <w:b/>
        </w:rPr>
        <w:t xml:space="preserve">Tulos</w:t>
      </w:r>
    </w:p>
    <w:p>
      <w:r>
        <w:t xml:space="preserve">kirja</w:t>
      </w:r>
    </w:p>
    <w:p>
      <w:r>
        <w:rPr>
          <w:b/>
        </w:rPr>
        <w:t xml:space="preserve">Esimerkki 9.1326</w:t>
      </w:r>
    </w:p>
    <w:p>
      <w:r>
        <w:t xml:space="preserve">elokuva Brideshead Revisited perustuu kenen vuonna 1945 kirjoittamaan romaaniin?</w:t>
      </w:r>
    </w:p>
    <w:p>
      <w:r>
        <w:rPr>
          <w:b/>
        </w:rPr>
        <w:t xml:space="preserve">Tulos</w:t>
      </w:r>
    </w:p>
    <w:p>
      <w:r>
        <w:t xml:space="preserve">kirja</w:t>
      </w:r>
    </w:p>
    <w:p>
      <w:r>
        <w:rPr>
          <w:b/>
        </w:rPr>
        <w:t xml:space="preserve">Tulos</w:t>
      </w:r>
    </w:p>
    <w:p>
      <w:r>
        <w:t xml:space="preserve">elokuva</w:t>
      </w:r>
    </w:p>
    <w:p>
      <w:r>
        <w:rPr>
          <w:b/>
        </w:rPr>
        <w:t xml:space="preserve">Esimerkki 9.1327</w:t>
      </w:r>
    </w:p>
    <w:p>
      <w:r>
        <w:t xml:space="preserve">Kuka kirjailija kirjoitti klassikkoromaanin Brideshead Revisited, josta tehtiin myöhemmin televisiosarja?</w:t>
      </w:r>
    </w:p>
    <w:p>
      <w:r>
        <w:rPr>
          <w:b/>
        </w:rPr>
        <w:t xml:space="preserve">Tulos</w:t>
      </w:r>
    </w:p>
    <w:p>
      <w:r>
        <w:t xml:space="preserve">kirja</w:t>
      </w:r>
    </w:p>
    <w:p>
      <w:r>
        <w:rPr>
          <w:b/>
        </w:rPr>
        <w:t xml:space="preserve">Tulos</w:t>
      </w:r>
    </w:p>
    <w:p>
      <w:r>
        <w:t xml:space="preserve">elokuva</w:t>
      </w:r>
    </w:p>
    <w:p>
      <w:r>
        <w:rPr>
          <w:b/>
        </w:rPr>
        <w:t xml:space="preserve">Esimerkki 9.1328</w:t>
      </w:r>
    </w:p>
    <w:p>
      <w:r>
        <w:t xml:space="preserve">Kuka englantilainen kirjailija kirjoitti teokset Decline and Fall, Brideshead Revisited ja Officers and Gentlemen?</w:t>
      </w:r>
    </w:p>
    <w:p>
      <w:r>
        <w:rPr>
          <w:b/>
        </w:rPr>
        <w:t xml:space="preserve">Tulos</w:t>
      </w:r>
    </w:p>
    <w:p>
      <w:r>
        <w:t xml:space="preserve">kirja</w:t>
      </w:r>
    </w:p>
    <w:p>
      <w:r>
        <w:rPr>
          <w:b/>
        </w:rPr>
        <w:t xml:space="preserve">Esimerkki 9.1329</w:t>
      </w:r>
    </w:p>
    <w:p>
      <w:r>
        <w:t xml:space="preserve">Kuka kirjoitti romaanin "Brideshead Revisited"?</w:t>
      </w:r>
    </w:p>
    <w:p>
      <w:r>
        <w:rPr>
          <w:b/>
        </w:rPr>
        <w:t xml:space="preserve">Tulos</w:t>
      </w:r>
    </w:p>
    <w:p>
      <w:r>
        <w:t xml:space="preserve">kirja</w:t>
      </w:r>
    </w:p>
    <w:p>
      <w:r>
        <w:rPr>
          <w:b/>
        </w:rPr>
        <w:t xml:space="preserve">Tulos</w:t>
      </w:r>
    </w:p>
    <w:p>
      <w:r>
        <w:t xml:space="preserve">elokuva</w:t>
      </w:r>
    </w:p>
    <w:p>
      <w:r>
        <w:rPr>
          <w:b/>
        </w:rPr>
        <w:t xml:space="preserve">Esimerkki 9.1330</w:t>
      </w:r>
    </w:p>
    <w:p>
      <w:r>
        <w:t xml:space="preserve">Mistä muusta korttipelistä bridge on peräisin?</w:t>
      </w:r>
    </w:p>
    <w:p>
      <w:r>
        <w:rPr>
          <w:b/>
        </w:rPr>
        <w:t xml:space="preserve">Tulos</w:t>
      </w:r>
    </w:p>
    <w:p>
      <w:r>
        <w:t xml:space="preserve">pelit</w:t>
      </w:r>
    </w:p>
    <w:p>
      <w:r>
        <w:rPr>
          <w:b/>
        </w:rPr>
        <w:t xml:space="preserve">Esimerkki 9.1331</w:t>
      </w:r>
    </w:p>
    <w:p>
      <w:r>
        <w:t xml:space="preserve">Missä eurooppalaisessa kaupungissa on 1500-luvun kalkkikivinen Huokausten silta?</w:t>
      </w:r>
    </w:p>
    <w:p>
      <w:r>
        <w:rPr>
          <w:b/>
        </w:rPr>
        <w:t xml:space="preserve">Tulos</w:t>
      </w:r>
    </w:p>
    <w:p>
      <w:r>
        <w:t xml:space="preserve">matka</w:t>
      </w:r>
    </w:p>
    <w:p>
      <w:r>
        <w:rPr>
          <w:b/>
        </w:rPr>
        <w:t xml:space="preserve">Tulos</w:t>
      </w:r>
    </w:p>
    <w:p>
      <w:r>
        <w:t xml:space="preserve">sijainti</w:t>
      </w:r>
    </w:p>
    <w:p>
      <w:r>
        <w:rPr>
          <w:b/>
        </w:rPr>
        <w:t xml:space="preserve">Esimerkki 9.1332</w:t>
      </w:r>
    </w:p>
    <w:p>
      <w:r>
        <w:t xml:space="preserve">Missä ulkomaisessa kaupungissa olisit, jos kävelisit Huokausten sillan yli?</w:t>
      </w:r>
    </w:p>
    <w:p>
      <w:r>
        <w:rPr>
          <w:b/>
        </w:rPr>
        <w:t xml:space="preserve">Tulos</w:t>
      </w:r>
    </w:p>
    <w:p>
      <w:r>
        <w:t xml:space="preserve">matka</w:t>
      </w:r>
    </w:p>
    <w:p>
      <w:r>
        <w:rPr>
          <w:b/>
        </w:rPr>
        <w:t xml:space="preserve">Tulos</w:t>
      </w:r>
    </w:p>
    <w:p>
      <w:r>
        <w:t xml:space="preserve">sijainti</w:t>
      </w:r>
    </w:p>
    <w:p>
      <w:r>
        <w:rPr>
          <w:b/>
        </w:rPr>
        <w:t xml:space="preserve">Esimerkki 9.1333</w:t>
      </w:r>
    </w:p>
    <w:p>
      <w:r>
        <w:t xml:space="preserve">Missä on Huokausten silta?</w:t>
      </w:r>
    </w:p>
    <w:p>
      <w:r>
        <w:rPr>
          <w:b/>
        </w:rPr>
        <w:t xml:space="preserve">Tulos</w:t>
      </w:r>
    </w:p>
    <w:p>
      <w:r>
        <w:t xml:space="preserve">matka</w:t>
      </w:r>
    </w:p>
    <w:p>
      <w:r>
        <w:rPr>
          <w:b/>
        </w:rPr>
        <w:t xml:space="preserve">Tulos</w:t>
      </w:r>
    </w:p>
    <w:p>
      <w:r>
        <w:t xml:space="preserve">sijainti</w:t>
      </w:r>
    </w:p>
    <w:p>
      <w:r>
        <w:rPr>
          <w:b/>
        </w:rPr>
        <w:t xml:space="preserve">Esimerkki 9.1334</w:t>
      </w:r>
    </w:p>
    <w:p>
      <w:r>
        <w:t xml:space="preserve">Mikä oli Bridge on the River Kwain tunnusmusiikki?</w:t>
      </w:r>
    </w:p>
    <w:p>
      <w:r>
        <w:rPr>
          <w:b/>
        </w:rPr>
        <w:t xml:space="preserve">Tulos</w:t>
      </w:r>
    </w:p>
    <w:p>
      <w:r>
        <w:t xml:space="preserve">musiikki</w:t>
      </w:r>
    </w:p>
    <w:p>
      <w:r>
        <w:rPr>
          <w:b/>
        </w:rPr>
        <w:t xml:space="preserve">Esimerkki 9.1335</w:t>
      </w:r>
    </w:p>
    <w:p>
      <w:r>
        <w:t xml:space="preserve">Kuka brittisäveltäjä kirjoitti musiikin vuoden 1957 elokuvaan Silta Kwai-joella?</w:t>
      </w:r>
    </w:p>
    <w:p>
      <w:r>
        <w:rPr>
          <w:b/>
        </w:rPr>
        <w:t xml:space="preserve">Tulos</w:t>
      </w:r>
    </w:p>
    <w:p>
      <w:r>
        <w:t xml:space="preserve">musiikki</w:t>
      </w:r>
    </w:p>
    <w:p>
      <w:r>
        <w:rPr>
          <w:b/>
        </w:rPr>
        <w:t xml:space="preserve">Tulos</w:t>
      </w:r>
    </w:p>
    <w:p>
      <w:r>
        <w:t xml:space="preserve">elokuva</w:t>
      </w:r>
    </w:p>
    <w:p>
      <w:r>
        <w:rPr>
          <w:b/>
        </w:rPr>
        <w:t xml:space="preserve">Esimerkki 9.1336</w:t>
      </w:r>
    </w:p>
    <w:p>
      <w:r>
        <w:t xml:space="preserve">Kuka säveltäjä voitti Oscarin elokuvan "Bridge on the River Kwai" musiikista?</w:t>
      </w:r>
    </w:p>
    <w:p>
      <w:r>
        <w:rPr>
          <w:b/>
        </w:rPr>
        <w:t xml:space="preserve">Tulos</w:t>
      </w:r>
    </w:p>
    <w:p>
      <w:r>
        <w:t xml:space="preserve">palkinto</w:t>
      </w:r>
    </w:p>
    <w:p>
      <w:r>
        <w:rPr>
          <w:b/>
        </w:rPr>
        <w:t xml:space="preserve">Tulos</w:t>
      </w:r>
    </w:p>
    <w:p>
      <w:r>
        <w:t xml:space="preserve">musiikki</w:t>
      </w:r>
    </w:p>
    <w:p>
      <w:r>
        <w:rPr>
          <w:b/>
        </w:rPr>
        <w:t xml:space="preserve">Esimerkki 9.1337</w:t>
      </w:r>
    </w:p>
    <w:p>
      <w:r>
        <w:t xml:space="preserve">Kuka näyttelijä siirtyi "Julman meren" sillasta "Bridge On The River Kwai" -elokuvaan?</w:t>
      </w:r>
    </w:p>
    <w:p>
      <w:r>
        <w:rPr>
          <w:b/>
        </w:rPr>
        <w:t xml:space="preserve">Tulos</w:t>
      </w:r>
    </w:p>
    <w:p>
      <w:r>
        <w:t xml:space="preserve">elokuva</w:t>
      </w:r>
    </w:p>
    <w:p>
      <w:r>
        <w:rPr>
          <w:b/>
        </w:rPr>
        <w:t xml:space="preserve">Esimerkki 9.1338</w:t>
      </w:r>
    </w:p>
    <w:p>
      <w:r>
        <w:t xml:space="preserve">Kuka näytteli everstiluutnantti Nicholsonia elokuvassa "The Bridge on the River Kwai" vuodelta 1957?</w:t>
      </w:r>
    </w:p>
    <w:p>
      <w:r>
        <w:rPr>
          <w:b/>
        </w:rPr>
        <w:t xml:space="preserve">Tulos</w:t>
      </w:r>
    </w:p>
    <w:p>
      <w:r>
        <w:t xml:space="preserve">elokuva</w:t>
      </w:r>
    </w:p>
    <w:p>
      <w:r>
        <w:rPr>
          <w:b/>
        </w:rPr>
        <w:t xml:space="preserve">Esimerkki 9.1339</w:t>
      </w:r>
    </w:p>
    <w:p>
      <w:r>
        <w:t xml:space="preserve">Kenellä oli vuonna 1971 Yhdysvaltain listaykkönen nro 5 kappaleella Bridge over Troubled Water?</w:t>
      </w:r>
    </w:p>
    <w:p>
      <w:r>
        <w:rPr>
          <w:b/>
        </w:rPr>
        <w:t xml:space="preserve">Tulos</w:t>
      </w:r>
    </w:p>
    <w:p>
      <w:r>
        <w:t xml:space="preserve">palkinto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docId:16E79976DDBD4A6B9AB0219BACF73C8A</keywords>
  <dc:description>generated by python-docx</dc:description>
  <lastModifiedBy/>
  <revision>1</revision>
  <dcterms:created xsi:type="dcterms:W3CDTF">2013-12-23T23:15:00.0000000Z</dcterms:created>
  <dcterms:modified xsi:type="dcterms:W3CDTF">2013-12-23T23:15:00.0000000Z</dcterms:modified>
  <category/>
</coreProperties>
</file>